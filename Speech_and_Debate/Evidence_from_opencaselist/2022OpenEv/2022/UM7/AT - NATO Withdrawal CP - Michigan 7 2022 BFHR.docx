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1C67"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2AC---AT: NATO Withdrawal---Turn</w:t>
      </w:r>
    </w:p>
    <w:p w14:paraId="35D863CD"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 xml:space="preserve">U.S withdrawing from NATO would be a </w:t>
      </w:r>
      <w:r w:rsidRPr="00835428">
        <w:rPr>
          <w:rFonts w:eastAsiaTheme="majorEastAsia" w:cstheme="majorBidi"/>
          <w:b/>
          <w:iCs/>
          <w:sz w:val="22"/>
          <w:u w:val="single"/>
        </w:rPr>
        <w:t>nightmare</w:t>
      </w:r>
      <w:r w:rsidRPr="00835428">
        <w:rPr>
          <w:rFonts w:eastAsiaTheme="majorEastAsia" w:cstheme="majorBidi"/>
          <w:b/>
          <w:iCs/>
          <w:sz w:val="22"/>
        </w:rPr>
        <w:t xml:space="preserve">---undermines </w:t>
      </w:r>
      <w:r w:rsidRPr="00835428">
        <w:rPr>
          <w:rFonts w:eastAsiaTheme="majorEastAsia" w:cstheme="majorBidi"/>
          <w:b/>
          <w:iCs/>
          <w:sz w:val="22"/>
          <w:u w:val="single"/>
        </w:rPr>
        <w:t>Article V commitments</w:t>
      </w:r>
      <w:r w:rsidRPr="00835428">
        <w:rPr>
          <w:rFonts w:eastAsiaTheme="majorEastAsia" w:cstheme="majorBidi"/>
          <w:b/>
          <w:iCs/>
          <w:sz w:val="22"/>
        </w:rPr>
        <w:t xml:space="preserve"> and triggers a </w:t>
      </w:r>
      <w:r w:rsidRPr="00835428">
        <w:rPr>
          <w:rFonts w:eastAsiaTheme="majorEastAsia" w:cstheme="majorBidi"/>
          <w:b/>
          <w:iCs/>
          <w:sz w:val="22"/>
          <w:u w:val="single"/>
        </w:rPr>
        <w:t>European security dilemma</w:t>
      </w:r>
      <w:r w:rsidRPr="00835428">
        <w:rPr>
          <w:rFonts w:eastAsiaTheme="majorEastAsia" w:cstheme="majorBidi"/>
          <w:b/>
          <w:iCs/>
          <w:sz w:val="22"/>
        </w:rPr>
        <w:t>.</w:t>
      </w:r>
    </w:p>
    <w:p w14:paraId="497974C8" w14:textId="77777777" w:rsidR="00835428" w:rsidRPr="00835428" w:rsidRDefault="00835428" w:rsidP="00835428">
      <w:r w:rsidRPr="00835428">
        <w:t xml:space="preserve">Liana </w:t>
      </w:r>
      <w:r w:rsidRPr="00835428">
        <w:rPr>
          <w:b/>
          <w:bCs/>
          <w:sz w:val="22"/>
        </w:rPr>
        <w:t>Fix &amp;</w:t>
      </w:r>
      <w:r w:rsidRPr="00835428">
        <w:t xml:space="preserve"> Bastian </w:t>
      </w:r>
      <w:r w:rsidRPr="00835428">
        <w:rPr>
          <w:b/>
          <w:bCs/>
          <w:sz w:val="22"/>
        </w:rPr>
        <w:t>Giegerich, 19</w:t>
      </w:r>
      <w:r w:rsidRPr="00835428">
        <w:t xml:space="preserve"> (Liana Fix is program director for international affairs at Körber-Stiftung’s Berlin office and was a doctoral fellow at the German Institute for International and Security Affairs and holds a master’s degree in theory and history of international relations from the London School of Economics and Political Science and concluded a Ph.D. on Germany’s role in European Russia policy, Dr. Bastian Giegerich is the director of defense and military analysis at the International Institute for Strategic Studies and worked for the German Federal Ministry of and served as the IISS consulting senior fellow for European security, 11-29-2019, accessed on 7-25-2022, War on the Rocks, “EUROPEAN SECURITY IN CRISIS: WHAT TO EXPECT IF THE UNITED STATES WITHDRAWS FROM NATO”, </w:t>
      </w:r>
      <w:hyperlink r:id="rId6" w:history="1">
        <w:r w:rsidRPr="00835428">
          <w:t>https://warontherocks.com/2019/11/european-security-in-crisis-what-to-expect-if-the-united-states-withdraws-from-nato/</w:t>
        </w:r>
      </w:hyperlink>
      <w:r w:rsidRPr="00835428">
        <w:t>, HBisevac)</w:t>
      </w:r>
    </w:p>
    <w:p w14:paraId="5381F72B" w14:textId="77777777" w:rsidR="00835428" w:rsidRPr="00835428" w:rsidRDefault="00835428" w:rsidP="00835428">
      <w:pPr>
        <w:rPr>
          <w:sz w:val="16"/>
        </w:rPr>
      </w:pPr>
      <w:r w:rsidRPr="00835428">
        <w:rPr>
          <w:sz w:val="16"/>
        </w:rPr>
        <w:t xml:space="preserve">It is February 2021. A few months after his re-election as president of the United States, Donald Trump </w:t>
      </w:r>
      <w:r w:rsidRPr="00835428">
        <w:rPr>
          <w:u w:val="single"/>
        </w:rPr>
        <w:t>declare</w:t>
      </w:r>
      <w:r w:rsidRPr="00835428">
        <w:rPr>
          <w:sz w:val="16"/>
        </w:rPr>
        <w:t xml:space="preserve">s that </w:t>
      </w:r>
      <w:r w:rsidRPr="00835428">
        <w:rPr>
          <w:u w:val="single"/>
        </w:rPr>
        <w:t>NATO</w:t>
      </w:r>
      <w:r w:rsidRPr="00835428">
        <w:rPr>
          <w:sz w:val="16"/>
        </w:rPr>
        <w:t xml:space="preserve"> has become </w:t>
      </w:r>
      <w:r w:rsidRPr="00835428">
        <w:rPr>
          <w:b/>
          <w:bCs/>
          <w:u w:val="single"/>
        </w:rPr>
        <w:t>obsolete</w:t>
      </w:r>
      <w:r w:rsidRPr="00835428">
        <w:rPr>
          <w:u w:val="single"/>
        </w:rPr>
        <w:t xml:space="preserve"> and the</w:t>
      </w:r>
      <w:r w:rsidRPr="00835428">
        <w:rPr>
          <w:sz w:val="16"/>
        </w:rPr>
        <w:t xml:space="preserve"> </w:t>
      </w:r>
      <w:r w:rsidRPr="00835428">
        <w:rPr>
          <w:highlight w:val="green"/>
          <w:u w:val="single"/>
        </w:rPr>
        <w:t>U</w:t>
      </w:r>
      <w:r w:rsidRPr="00835428">
        <w:rPr>
          <w:sz w:val="16"/>
        </w:rPr>
        <w:t xml:space="preserve">nited </w:t>
      </w:r>
      <w:r w:rsidRPr="00835428">
        <w:rPr>
          <w:highlight w:val="green"/>
          <w:u w:val="single"/>
        </w:rPr>
        <w:t>S</w:t>
      </w:r>
      <w:r w:rsidRPr="00835428">
        <w:rPr>
          <w:sz w:val="16"/>
        </w:rPr>
        <w:t xml:space="preserve">tates </w:t>
      </w:r>
      <w:r w:rsidRPr="00835428">
        <w:rPr>
          <w:b/>
          <w:bCs/>
          <w:highlight w:val="green"/>
          <w:u w:val="single"/>
        </w:rPr>
        <w:t>withdraw</w:t>
      </w:r>
      <w:r w:rsidRPr="00835428">
        <w:rPr>
          <w:b/>
          <w:bCs/>
          <w:u w:val="single"/>
        </w:rPr>
        <w:t>s</w:t>
      </w:r>
      <w:r w:rsidRPr="00835428">
        <w:rPr>
          <w:u w:val="single"/>
        </w:rPr>
        <w:t xml:space="preserve"> </w:t>
      </w:r>
      <w:r w:rsidRPr="00835428">
        <w:rPr>
          <w:highlight w:val="green"/>
          <w:u w:val="single"/>
        </w:rPr>
        <w:t>from</w:t>
      </w:r>
      <w:r w:rsidRPr="00835428">
        <w:rPr>
          <w:u w:val="single"/>
        </w:rPr>
        <w:t xml:space="preserve"> the </w:t>
      </w:r>
      <w:r w:rsidRPr="00835428">
        <w:rPr>
          <w:b/>
          <w:bCs/>
          <w:highlight w:val="green"/>
          <w:u w:val="single"/>
        </w:rPr>
        <w:t>alliance</w:t>
      </w:r>
      <w:r w:rsidRPr="00835428">
        <w:rPr>
          <w:sz w:val="16"/>
        </w:rPr>
        <w:t xml:space="preserve">. </w:t>
      </w:r>
      <w:r w:rsidRPr="00835428">
        <w:rPr>
          <w:u w:val="single"/>
        </w:rPr>
        <w:t>All U.S. forces</w:t>
      </w:r>
      <w:r w:rsidRPr="00835428">
        <w:rPr>
          <w:sz w:val="16"/>
        </w:rPr>
        <w:t xml:space="preserve"> — military personnel and equipment — including nuclear and missile defense assets </w:t>
      </w:r>
      <w:r w:rsidRPr="00835428">
        <w:rPr>
          <w:u w:val="single"/>
        </w:rPr>
        <w:t xml:space="preserve">will be withdrawn from Europe </w:t>
      </w:r>
      <w:r w:rsidRPr="00835428">
        <w:rPr>
          <w:highlight w:val="green"/>
          <w:u w:val="single"/>
        </w:rPr>
        <w:t>a</w:t>
      </w:r>
      <w:r w:rsidRPr="00835428">
        <w:rPr>
          <w:u w:val="single"/>
        </w:rPr>
        <w:t>s soon as possible</w:t>
      </w:r>
      <w:r w:rsidRPr="00835428">
        <w:rPr>
          <w:sz w:val="16"/>
        </w:rPr>
        <w:t>.</w:t>
      </w:r>
    </w:p>
    <w:p w14:paraId="3BF416A5" w14:textId="77777777" w:rsidR="00835428" w:rsidRPr="00835428" w:rsidRDefault="00835428" w:rsidP="00835428">
      <w:pPr>
        <w:rPr>
          <w:sz w:val="16"/>
        </w:rPr>
      </w:pPr>
      <w:r w:rsidRPr="00835428">
        <w:rPr>
          <w:u w:val="single"/>
        </w:rPr>
        <w:t xml:space="preserve">This </w:t>
      </w:r>
      <w:r w:rsidRPr="00835428">
        <w:rPr>
          <w:b/>
          <w:bCs/>
          <w:sz w:val="28"/>
          <w:szCs w:val="28"/>
          <w:highlight w:val="green"/>
          <w:u w:val="single"/>
        </w:rPr>
        <w:t>nightmare scenario</w:t>
      </w:r>
      <w:r w:rsidRPr="00835428">
        <w:rPr>
          <w:sz w:val="28"/>
          <w:szCs w:val="28"/>
          <w:u w:val="single"/>
        </w:rPr>
        <w:t xml:space="preserve"> </w:t>
      </w:r>
      <w:r w:rsidRPr="00835428">
        <w:rPr>
          <w:u w:val="single"/>
        </w:rPr>
        <w:t>has been on the mind of many</w:t>
      </w:r>
      <w:r w:rsidRPr="00835428">
        <w:rPr>
          <w:sz w:val="16"/>
        </w:rPr>
        <w:t xml:space="preserve"> security policy officials, and experts, ever since the New York Times reported in January 2019 that Trump discussed several times over the course of 2018 wanting to withdraw from the alliance. Congress has acted and passed the NATO Support Act, which prohibits the use of funds to withdraw the United States from the North Atlantic Treaty Organization. Yet the possibility of such a move cannot entirely be excluded.</w:t>
      </w:r>
    </w:p>
    <w:p w14:paraId="1E15929B" w14:textId="77777777" w:rsidR="00835428" w:rsidRPr="00835428" w:rsidRDefault="00835428" w:rsidP="00835428">
      <w:pPr>
        <w:rPr>
          <w:sz w:val="16"/>
        </w:rPr>
      </w:pPr>
      <w:r w:rsidRPr="00835428">
        <w:rPr>
          <w:sz w:val="16"/>
        </w:rPr>
        <w:t>Trump’s musings about a NATO withdrawal have served as a wake-up call for some in Europe that Europeans urgently need to assume greater responsibility for their own security. This realization is one of the reasons why closer defense cooperation and a greater degree of strategic autonomy are high on the European Union’s agenda. But are Europeans able to defend themselves? How would they think about their defense without the United States?</w:t>
      </w:r>
    </w:p>
    <w:p w14:paraId="3CA615E8" w14:textId="77777777" w:rsidR="00835428" w:rsidRPr="00835428" w:rsidRDefault="00835428" w:rsidP="00835428">
      <w:pPr>
        <w:rPr>
          <w:sz w:val="16"/>
        </w:rPr>
      </w:pPr>
      <w:r w:rsidRPr="00835428">
        <w:rPr>
          <w:sz w:val="16"/>
        </w:rPr>
        <w:t xml:space="preserve">A </w:t>
      </w:r>
      <w:r w:rsidRPr="00835428">
        <w:rPr>
          <w:b/>
          <w:bCs/>
          <w:highlight w:val="green"/>
          <w:u w:val="single"/>
        </w:rPr>
        <w:t>policy game</w:t>
      </w:r>
      <w:r w:rsidRPr="00835428">
        <w:rPr>
          <w:u w:val="single"/>
        </w:rPr>
        <w:t xml:space="preserve"> prepared by Körber-Stiftung and the International Institute for Strategic Studies</w:t>
      </w:r>
      <w:r w:rsidRPr="00835428">
        <w:rPr>
          <w:sz w:val="16"/>
        </w:rPr>
        <w:t xml:space="preserve"> sought to </w:t>
      </w:r>
      <w:r w:rsidRPr="00835428">
        <w:rPr>
          <w:u w:val="single"/>
        </w:rPr>
        <w:t>answer</w:t>
      </w:r>
      <w:r w:rsidRPr="00835428">
        <w:rPr>
          <w:sz w:val="16"/>
        </w:rPr>
        <w:t xml:space="preserve"> these </w:t>
      </w:r>
      <w:r w:rsidRPr="00835428">
        <w:rPr>
          <w:u w:val="single"/>
        </w:rPr>
        <w:t>questions</w:t>
      </w:r>
      <w:r w:rsidRPr="00835428">
        <w:rPr>
          <w:sz w:val="16"/>
        </w:rPr>
        <w:t xml:space="preserve"> this summer in Berlin. Five country teams with </w:t>
      </w:r>
      <w:r w:rsidRPr="00835428">
        <w:rPr>
          <w:u w:val="single"/>
        </w:rPr>
        <w:t>experts from France</w:t>
      </w:r>
      <w:r w:rsidRPr="00835428">
        <w:rPr>
          <w:sz w:val="16"/>
        </w:rPr>
        <w:t xml:space="preserve">, </w:t>
      </w:r>
      <w:r w:rsidRPr="00835428">
        <w:rPr>
          <w:u w:val="single"/>
        </w:rPr>
        <w:t>Germany</w:t>
      </w:r>
      <w:r w:rsidRPr="00835428">
        <w:rPr>
          <w:sz w:val="16"/>
        </w:rPr>
        <w:t xml:space="preserve">, </w:t>
      </w:r>
      <w:r w:rsidRPr="00835428">
        <w:rPr>
          <w:u w:val="single"/>
        </w:rPr>
        <w:t>Poland</w:t>
      </w:r>
      <w:r w:rsidRPr="00835428">
        <w:rPr>
          <w:sz w:val="16"/>
        </w:rPr>
        <w:t xml:space="preserve">, the </w:t>
      </w:r>
      <w:r w:rsidRPr="00835428">
        <w:rPr>
          <w:u w:val="single"/>
        </w:rPr>
        <w:t>U</w:t>
      </w:r>
      <w:r w:rsidRPr="00835428">
        <w:rPr>
          <w:sz w:val="16"/>
        </w:rPr>
        <w:t xml:space="preserve">nited </w:t>
      </w:r>
      <w:r w:rsidRPr="00835428">
        <w:rPr>
          <w:u w:val="single"/>
        </w:rPr>
        <w:t>K</w:t>
      </w:r>
      <w:r w:rsidRPr="00835428">
        <w:rPr>
          <w:sz w:val="16"/>
        </w:rPr>
        <w:t xml:space="preserve">ingdom, </w:t>
      </w:r>
      <w:r w:rsidRPr="00835428">
        <w:rPr>
          <w:u w:val="single"/>
        </w:rPr>
        <w:t>and the</w:t>
      </w:r>
      <w:r w:rsidRPr="00835428">
        <w:rPr>
          <w:sz w:val="16"/>
        </w:rPr>
        <w:t xml:space="preserve"> </w:t>
      </w:r>
      <w:r w:rsidRPr="00835428">
        <w:rPr>
          <w:u w:val="single"/>
        </w:rPr>
        <w:t>U</w:t>
      </w:r>
      <w:r w:rsidRPr="00835428">
        <w:rPr>
          <w:sz w:val="16"/>
        </w:rPr>
        <w:t xml:space="preserve">nited </w:t>
      </w:r>
      <w:r w:rsidRPr="00835428">
        <w:rPr>
          <w:u w:val="single"/>
        </w:rPr>
        <w:t>S</w:t>
      </w:r>
      <w:r w:rsidRPr="00835428">
        <w:rPr>
          <w:sz w:val="16"/>
        </w:rPr>
        <w:t xml:space="preserve">tates </w:t>
      </w:r>
      <w:r w:rsidRPr="00835428">
        <w:rPr>
          <w:highlight w:val="green"/>
          <w:u w:val="single"/>
        </w:rPr>
        <w:t>addressed</w:t>
      </w:r>
      <w:r w:rsidRPr="00835428">
        <w:rPr>
          <w:u w:val="single"/>
        </w:rPr>
        <w:t xml:space="preserve"> a </w:t>
      </w:r>
      <w:r w:rsidRPr="00835428">
        <w:rPr>
          <w:highlight w:val="green"/>
          <w:u w:val="single"/>
        </w:rPr>
        <w:t>fictional scenario</w:t>
      </w:r>
      <w:r w:rsidRPr="00835428">
        <w:rPr>
          <w:u w:val="single"/>
        </w:rPr>
        <w:t xml:space="preserve"> </w:t>
      </w:r>
      <w:r w:rsidRPr="00835428">
        <w:rPr>
          <w:highlight w:val="green"/>
          <w:u w:val="single"/>
        </w:rPr>
        <w:t>that involved</w:t>
      </w:r>
      <w:r w:rsidRPr="00835428">
        <w:rPr>
          <w:sz w:val="16"/>
        </w:rPr>
        <w:t xml:space="preserve"> a </w:t>
      </w:r>
      <w:r w:rsidRPr="00835428">
        <w:rPr>
          <w:highlight w:val="green"/>
          <w:u w:val="single"/>
        </w:rPr>
        <w:t>U.S.</w:t>
      </w:r>
      <w:r w:rsidRPr="00835428">
        <w:rPr>
          <w:u w:val="single"/>
        </w:rPr>
        <w:t xml:space="preserve"> </w:t>
      </w:r>
      <w:r w:rsidRPr="00835428">
        <w:rPr>
          <w:highlight w:val="green"/>
          <w:u w:val="single"/>
        </w:rPr>
        <w:t>withdrawal from NATO</w:t>
      </w:r>
      <w:r w:rsidRPr="00835428">
        <w:rPr>
          <w:sz w:val="16"/>
        </w:rPr>
        <w:t>, followed by crises in a NATO member state in the western Balkans and across Eastern Europe. How would Europeans react to such a scenario? What are the red lines, interests, and priorities of the respective actors? How might Europeans organize their defense if the United States withdraws from NATO, and what role could the United States play in European security after the withdrawal?</w:t>
      </w:r>
    </w:p>
    <w:p w14:paraId="4AA337B4" w14:textId="77777777" w:rsidR="00835428" w:rsidRPr="00835428" w:rsidRDefault="00835428" w:rsidP="00835428">
      <w:pPr>
        <w:rPr>
          <w:sz w:val="16"/>
        </w:rPr>
      </w:pPr>
      <w:r w:rsidRPr="00835428">
        <w:rPr>
          <w:sz w:val="16"/>
        </w:rPr>
        <w:t xml:space="preserve">The </w:t>
      </w:r>
      <w:r w:rsidRPr="00835428">
        <w:rPr>
          <w:highlight w:val="green"/>
          <w:u w:val="single"/>
        </w:rPr>
        <w:t>results</w:t>
      </w:r>
      <w:r w:rsidRPr="00835428">
        <w:rPr>
          <w:u w:val="single"/>
        </w:rPr>
        <w:t xml:space="preserve"> of the game were </w:t>
      </w:r>
      <w:r w:rsidRPr="00835428">
        <w:rPr>
          <w:b/>
          <w:bCs/>
          <w:highlight w:val="green"/>
          <w:u w:val="single"/>
        </w:rPr>
        <w:t>sobering</w:t>
      </w:r>
      <w:r w:rsidRPr="00835428">
        <w:rPr>
          <w:sz w:val="16"/>
        </w:rPr>
        <w:t xml:space="preserve">, </w:t>
      </w:r>
      <w:r w:rsidRPr="00835428">
        <w:rPr>
          <w:u w:val="single"/>
        </w:rPr>
        <w:t xml:space="preserve">with </w:t>
      </w:r>
      <w:r w:rsidRPr="00835428">
        <w:rPr>
          <w:b/>
          <w:bCs/>
          <w:u w:val="single"/>
        </w:rPr>
        <w:t>no clear upside</w:t>
      </w:r>
      <w:r w:rsidRPr="00835428">
        <w:rPr>
          <w:u w:val="single"/>
        </w:rPr>
        <w:t xml:space="preserve"> for any of the participating teams</w:t>
      </w:r>
      <w:r w:rsidRPr="00835428">
        <w:rPr>
          <w:sz w:val="16"/>
        </w:rPr>
        <w:t>. While a one-time simulation exercise, it provided valuable insights into the interests and preferences of European member states.</w:t>
      </w:r>
    </w:p>
    <w:p w14:paraId="729CC6BC" w14:textId="77777777" w:rsidR="00835428" w:rsidRPr="00835428" w:rsidRDefault="00835428" w:rsidP="00835428">
      <w:pPr>
        <w:rPr>
          <w:sz w:val="16"/>
        </w:rPr>
      </w:pPr>
      <w:r w:rsidRPr="00835428">
        <w:rPr>
          <w:u w:val="single"/>
        </w:rPr>
        <w:t>At the beginning</w:t>
      </w:r>
      <w:r w:rsidRPr="00835428">
        <w:rPr>
          <w:sz w:val="16"/>
        </w:rPr>
        <w:t xml:space="preserve"> of the policy game, most </w:t>
      </w:r>
      <w:r w:rsidRPr="00835428">
        <w:rPr>
          <w:highlight w:val="green"/>
          <w:u w:val="single"/>
        </w:rPr>
        <w:t>Europe</w:t>
      </w:r>
      <w:r w:rsidRPr="00835428">
        <w:rPr>
          <w:u w:val="single"/>
        </w:rPr>
        <w:t xml:space="preserve">an teams </w:t>
      </w:r>
      <w:r w:rsidRPr="00835428">
        <w:rPr>
          <w:highlight w:val="green"/>
          <w:u w:val="single"/>
        </w:rPr>
        <w:t>adopt</w:t>
      </w:r>
      <w:r w:rsidRPr="00835428">
        <w:rPr>
          <w:u w:val="single"/>
        </w:rPr>
        <w:t>ed a</w:t>
      </w:r>
      <w:r w:rsidRPr="00835428">
        <w:rPr>
          <w:sz w:val="16"/>
        </w:rPr>
        <w:t xml:space="preserve"> “</w:t>
      </w:r>
      <w:r w:rsidRPr="00835428">
        <w:rPr>
          <w:b/>
          <w:bCs/>
          <w:highlight w:val="green"/>
          <w:u w:val="single"/>
        </w:rPr>
        <w:t>wait-and-see</w:t>
      </w:r>
      <w:r w:rsidRPr="00835428">
        <w:rPr>
          <w:sz w:val="16"/>
        </w:rPr>
        <w:t xml:space="preserve">” </w:t>
      </w:r>
      <w:r w:rsidRPr="00835428">
        <w:rPr>
          <w:highlight w:val="green"/>
          <w:u w:val="single"/>
        </w:rPr>
        <w:t>approach</w:t>
      </w:r>
      <w:r w:rsidRPr="00835428">
        <w:rPr>
          <w:u w:val="single"/>
        </w:rPr>
        <w:t xml:space="preserve"> focused on persuading the U</w:t>
      </w:r>
      <w:r w:rsidRPr="00835428">
        <w:rPr>
          <w:sz w:val="16"/>
        </w:rPr>
        <w:t xml:space="preserve">nited </w:t>
      </w:r>
      <w:r w:rsidRPr="00835428">
        <w:rPr>
          <w:u w:val="single"/>
        </w:rPr>
        <w:t>S</w:t>
      </w:r>
      <w:r w:rsidRPr="00835428">
        <w:rPr>
          <w:sz w:val="16"/>
        </w:rPr>
        <w:t xml:space="preserve">tates </w:t>
      </w:r>
      <w:r w:rsidRPr="00835428">
        <w:rPr>
          <w:u w:val="single"/>
        </w:rPr>
        <w:t xml:space="preserve">to </w:t>
      </w:r>
      <w:r w:rsidRPr="00835428">
        <w:rPr>
          <w:b/>
          <w:bCs/>
          <w:u w:val="single"/>
        </w:rPr>
        <w:t>return</w:t>
      </w:r>
      <w:r w:rsidRPr="00835428">
        <w:rPr>
          <w:u w:val="single"/>
        </w:rPr>
        <w:t xml:space="preserve"> to NATO</w:t>
      </w:r>
      <w:r w:rsidRPr="00835428">
        <w:rPr>
          <w:sz w:val="16"/>
        </w:rPr>
        <w:t>, offering concessions that were unthinkable before (from trade to energy). The unfortunate message for transatlantic relations seems to be that a threat to abandon NATO might actually yield some results.</w:t>
      </w:r>
    </w:p>
    <w:p w14:paraId="03810C0B" w14:textId="77777777" w:rsidR="00835428" w:rsidRPr="00835428" w:rsidRDefault="00835428" w:rsidP="00835428">
      <w:pPr>
        <w:rPr>
          <w:sz w:val="16"/>
        </w:rPr>
      </w:pPr>
      <w:r w:rsidRPr="00835428">
        <w:rPr>
          <w:u w:val="single"/>
        </w:rPr>
        <w:t xml:space="preserve">Europeans started to </w:t>
      </w:r>
      <w:r w:rsidRPr="00835428">
        <w:rPr>
          <w:highlight w:val="green"/>
          <w:u w:val="single"/>
        </w:rPr>
        <w:t>take proactive</w:t>
      </w:r>
      <w:r w:rsidRPr="00835428">
        <w:rPr>
          <w:u w:val="single"/>
        </w:rPr>
        <w:t xml:space="preserve"> </w:t>
      </w:r>
      <w:r w:rsidRPr="00835428">
        <w:rPr>
          <w:highlight w:val="green"/>
          <w:u w:val="single"/>
        </w:rPr>
        <w:t>steps</w:t>
      </w:r>
      <w:r w:rsidRPr="00835428">
        <w:rPr>
          <w:sz w:val="16"/>
        </w:rPr>
        <w:t xml:space="preserve"> only </w:t>
      </w:r>
      <w:r w:rsidRPr="00835428">
        <w:rPr>
          <w:highlight w:val="green"/>
          <w:u w:val="single"/>
        </w:rPr>
        <w:t>once</w:t>
      </w:r>
      <w:r w:rsidRPr="00835428">
        <w:rPr>
          <w:u w:val="single"/>
        </w:rPr>
        <w:t xml:space="preserve"> the security situation</w:t>
      </w:r>
      <w:r w:rsidRPr="00835428">
        <w:rPr>
          <w:sz w:val="16"/>
        </w:rPr>
        <w:t xml:space="preserve"> in the scenario </w:t>
      </w:r>
      <w:r w:rsidRPr="00835428">
        <w:rPr>
          <w:b/>
          <w:bCs/>
          <w:u w:val="single"/>
        </w:rPr>
        <w:t>deteriorated significantly</w:t>
      </w:r>
      <w:r w:rsidRPr="00835428">
        <w:rPr>
          <w:sz w:val="16"/>
        </w:rPr>
        <w:t xml:space="preserve">, </w:t>
      </w:r>
      <w:r w:rsidRPr="00835428">
        <w:rPr>
          <w:u w:val="single"/>
        </w:rPr>
        <w:t xml:space="preserve">and when </w:t>
      </w:r>
      <w:r w:rsidRPr="00835428">
        <w:rPr>
          <w:highlight w:val="green"/>
          <w:u w:val="single"/>
        </w:rPr>
        <w:t>it became</w:t>
      </w:r>
      <w:r w:rsidRPr="00835428">
        <w:rPr>
          <w:u w:val="single"/>
        </w:rPr>
        <w:t xml:space="preserve"> </w:t>
      </w:r>
      <w:r w:rsidRPr="00835428">
        <w:rPr>
          <w:highlight w:val="green"/>
          <w:u w:val="single"/>
        </w:rPr>
        <w:t>clear</w:t>
      </w:r>
      <w:r w:rsidRPr="00835428">
        <w:rPr>
          <w:u w:val="single"/>
        </w:rPr>
        <w:t xml:space="preserve"> that</w:t>
      </w:r>
      <w:r w:rsidRPr="00835428">
        <w:rPr>
          <w:sz w:val="16"/>
        </w:rPr>
        <w:t xml:space="preserve"> the </w:t>
      </w:r>
      <w:r w:rsidRPr="00835428">
        <w:rPr>
          <w:highlight w:val="green"/>
          <w:u w:val="single"/>
        </w:rPr>
        <w:t>U.S. withdrawal</w:t>
      </w:r>
      <w:r w:rsidRPr="00835428">
        <w:rPr>
          <w:sz w:val="16"/>
        </w:rPr>
        <w:t xml:space="preserve"> decision — at least in this simulation — </w:t>
      </w:r>
      <w:r w:rsidRPr="00835428">
        <w:rPr>
          <w:u w:val="single"/>
        </w:rPr>
        <w:t xml:space="preserve">was </w:t>
      </w:r>
      <w:r w:rsidRPr="00835428">
        <w:rPr>
          <w:b/>
          <w:bCs/>
          <w:highlight w:val="green"/>
          <w:u w:val="single"/>
        </w:rPr>
        <w:t>irreversible</w:t>
      </w:r>
      <w:r w:rsidRPr="00835428">
        <w:rPr>
          <w:sz w:val="16"/>
        </w:rPr>
        <w:t xml:space="preserve">. </w:t>
      </w:r>
      <w:r w:rsidRPr="00835428">
        <w:rPr>
          <w:u w:val="single"/>
        </w:rPr>
        <w:t xml:space="preserve">Faced with a crisis in a NATO member state in the </w:t>
      </w:r>
      <w:r w:rsidRPr="00835428">
        <w:rPr>
          <w:b/>
          <w:bCs/>
          <w:u w:val="single"/>
        </w:rPr>
        <w:t>western Balkans</w:t>
      </w:r>
      <w:r w:rsidRPr="00835428">
        <w:rPr>
          <w:sz w:val="16"/>
        </w:rPr>
        <w:t xml:space="preserve"> (in the scenario, a pro-Russian coup d’état with Russian warships blocking access to the Mediterranean Sea), most teams anticipated that remaining NATO members would struggle to agree to invoke the principle of collective defense under Article 5 in this grey-zone scenario. Instead, the invocation of Article 4 — which involves only consultations in case the security or independence of a NATO member state is threatened — paired with sanctions on Russia and a robust response within ad-hoc coalitions were the preferred means of action. </w:t>
      </w:r>
      <w:r w:rsidRPr="00835428">
        <w:rPr>
          <w:highlight w:val="green"/>
          <w:u w:val="single"/>
        </w:rPr>
        <w:t>Without</w:t>
      </w:r>
      <w:r w:rsidRPr="00835428">
        <w:rPr>
          <w:u w:val="single"/>
        </w:rPr>
        <w:t xml:space="preserve"> </w:t>
      </w:r>
      <w:r w:rsidRPr="00835428">
        <w:rPr>
          <w:b/>
          <w:bCs/>
          <w:highlight w:val="green"/>
          <w:u w:val="single"/>
        </w:rPr>
        <w:t>U.S.</w:t>
      </w:r>
      <w:r w:rsidRPr="00835428">
        <w:rPr>
          <w:b/>
          <w:bCs/>
          <w:u w:val="single"/>
        </w:rPr>
        <w:t xml:space="preserve"> security guarantees</w:t>
      </w:r>
      <w:r w:rsidRPr="00835428">
        <w:rPr>
          <w:sz w:val="16"/>
        </w:rPr>
        <w:t xml:space="preserve">, it seems, the </w:t>
      </w:r>
      <w:r w:rsidRPr="00835428">
        <w:rPr>
          <w:b/>
          <w:bCs/>
          <w:highlight w:val="green"/>
          <w:u w:val="single"/>
        </w:rPr>
        <w:t>credibility</w:t>
      </w:r>
      <w:r w:rsidRPr="00835428">
        <w:rPr>
          <w:highlight w:val="green"/>
          <w:u w:val="single"/>
        </w:rPr>
        <w:t xml:space="preserve"> of </w:t>
      </w:r>
      <w:r w:rsidRPr="00835428">
        <w:rPr>
          <w:b/>
          <w:bCs/>
          <w:highlight w:val="green"/>
          <w:u w:val="single"/>
        </w:rPr>
        <w:t>Article 5</w:t>
      </w:r>
      <w:r w:rsidRPr="00835428">
        <w:rPr>
          <w:u w:val="single"/>
        </w:rPr>
        <w:t xml:space="preserve"> and the </w:t>
      </w:r>
      <w:r w:rsidRPr="00835428">
        <w:rPr>
          <w:b/>
          <w:bCs/>
          <w:u w:val="single"/>
        </w:rPr>
        <w:t>mutual defense commitment</w:t>
      </w:r>
      <w:r w:rsidRPr="00835428">
        <w:rPr>
          <w:u w:val="single"/>
        </w:rPr>
        <w:t xml:space="preserve"> are </w:t>
      </w:r>
      <w:r w:rsidRPr="00835428">
        <w:rPr>
          <w:b/>
          <w:bCs/>
          <w:highlight w:val="green"/>
          <w:u w:val="single"/>
        </w:rPr>
        <w:t>questionable</w:t>
      </w:r>
      <w:r w:rsidRPr="00835428">
        <w:rPr>
          <w:sz w:val="16"/>
        </w:rPr>
        <w:t>.</w:t>
      </w:r>
    </w:p>
    <w:p w14:paraId="08B7AB49" w14:textId="77777777" w:rsidR="00835428" w:rsidRPr="00835428" w:rsidRDefault="00835428" w:rsidP="00835428">
      <w:pPr>
        <w:rPr>
          <w:sz w:val="16"/>
        </w:rPr>
      </w:pPr>
      <w:r w:rsidRPr="00835428">
        <w:rPr>
          <w:sz w:val="16"/>
        </w:rPr>
        <w:t xml:space="preserve">And </w:t>
      </w:r>
      <w:r w:rsidRPr="00835428">
        <w:rPr>
          <w:b/>
          <w:bCs/>
          <w:sz w:val="24"/>
          <w:szCs w:val="24"/>
          <w:u w:val="single"/>
        </w:rPr>
        <w:t>then it got worse</w:t>
      </w:r>
      <w:r w:rsidRPr="00835428">
        <w:rPr>
          <w:sz w:val="16"/>
        </w:rPr>
        <w:t xml:space="preserve">: </w:t>
      </w:r>
      <w:r w:rsidRPr="00835428">
        <w:rPr>
          <w:u w:val="single"/>
        </w:rPr>
        <w:t>In case of an escalation in the east</w:t>
      </w:r>
      <w:r w:rsidRPr="00835428">
        <w:rPr>
          <w:sz w:val="16"/>
        </w:rPr>
        <w:t xml:space="preserve"> (an incident akin to the Cuban missile crisis, involving an extended-range version of the SSC-8 Screwdriver land attack cruise missile with a range in excess of 4,500 km stationed in western Russia), </w:t>
      </w:r>
      <w:r w:rsidRPr="00835428">
        <w:rPr>
          <w:u w:val="single"/>
        </w:rPr>
        <w:t>European shortfalls</w:t>
      </w:r>
      <w:r w:rsidRPr="00835428">
        <w:rPr>
          <w:sz w:val="16"/>
        </w:rPr>
        <w:t xml:space="preserve"> especially in air and missile defense were </w:t>
      </w:r>
      <w:r w:rsidRPr="00835428">
        <w:rPr>
          <w:u w:val="single"/>
        </w:rPr>
        <w:t xml:space="preserve">identified as an </w:t>
      </w:r>
      <w:r w:rsidRPr="00835428">
        <w:rPr>
          <w:b/>
          <w:bCs/>
          <w:u w:val="single"/>
        </w:rPr>
        <w:t>existential risk</w:t>
      </w:r>
      <w:r w:rsidRPr="00835428">
        <w:rPr>
          <w:u w:val="single"/>
        </w:rPr>
        <w:t xml:space="preserve"> for European countries </w:t>
      </w:r>
      <w:r w:rsidRPr="00835428">
        <w:rPr>
          <w:b/>
          <w:bCs/>
          <w:u w:val="single"/>
        </w:rPr>
        <w:t>without nuclear capabilities</w:t>
      </w:r>
      <w:r w:rsidRPr="00835428">
        <w:rPr>
          <w:sz w:val="16"/>
        </w:rPr>
        <w:t xml:space="preserve"> after the United States has withdrawn all nuclear and missile defense assets in the scenario. Given that filling these gaps would require long-term investment, </w:t>
      </w:r>
      <w:r w:rsidRPr="00835428">
        <w:rPr>
          <w:u w:val="single"/>
        </w:rPr>
        <w:t xml:space="preserve">Europe would likely remain vulnerable for </w:t>
      </w:r>
      <w:r w:rsidRPr="00835428">
        <w:rPr>
          <w:b/>
          <w:bCs/>
          <w:u w:val="single"/>
        </w:rPr>
        <w:t>years</w:t>
      </w:r>
      <w:r w:rsidRPr="00835428">
        <w:rPr>
          <w:sz w:val="16"/>
        </w:rPr>
        <w:t xml:space="preserve"> to come in such a scenario.</w:t>
      </w:r>
    </w:p>
    <w:p w14:paraId="0932C639" w14:textId="77777777" w:rsidR="00835428" w:rsidRPr="00835428" w:rsidRDefault="00835428" w:rsidP="00835428">
      <w:pPr>
        <w:rPr>
          <w:sz w:val="16"/>
        </w:rPr>
      </w:pPr>
      <w:r w:rsidRPr="00835428">
        <w:rPr>
          <w:sz w:val="16"/>
        </w:rPr>
        <w:t xml:space="preserve">Especially </w:t>
      </w:r>
      <w:r w:rsidRPr="00835428">
        <w:rPr>
          <w:u w:val="single"/>
        </w:rPr>
        <w:t>for Germany</w:t>
      </w:r>
      <w:r w:rsidRPr="00835428">
        <w:rPr>
          <w:sz w:val="16"/>
        </w:rPr>
        <w:t xml:space="preserve">, </w:t>
      </w:r>
      <w:r w:rsidRPr="00835428">
        <w:rPr>
          <w:u w:val="single"/>
        </w:rPr>
        <w:t xml:space="preserve">a </w:t>
      </w:r>
      <w:r w:rsidRPr="00835428">
        <w:rPr>
          <w:highlight w:val="green"/>
          <w:u w:val="single"/>
        </w:rPr>
        <w:t>U.S.</w:t>
      </w:r>
      <w:r w:rsidRPr="00835428">
        <w:rPr>
          <w:u w:val="single"/>
        </w:rPr>
        <w:t xml:space="preserve"> </w:t>
      </w:r>
      <w:r w:rsidRPr="00835428">
        <w:rPr>
          <w:highlight w:val="green"/>
          <w:u w:val="single"/>
        </w:rPr>
        <w:t>withdrawal</w:t>
      </w:r>
      <w:r w:rsidRPr="00835428">
        <w:rPr>
          <w:u w:val="single"/>
        </w:rPr>
        <w:t xml:space="preserve"> from NATO would </w:t>
      </w:r>
      <w:r w:rsidRPr="00835428">
        <w:rPr>
          <w:highlight w:val="green"/>
          <w:u w:val="single"/>
        </w:rPr>
        <w:t>represent</w:t>
      </w:r>
      <w:r w:rsidRPr="00835428">
        <w:rPr>
          <w:u w:val="single"/>
        </w:rPr>
        <w:t xml:space="preserve"> an </w:t>
      </w:r>
      <w:r w:rsidRPr="00835428">
        <w:rPr>
          <w:b/>
          <w:bCs/>
          <w:sz w:val="24"/>
          <w:szCs w:val="24"/>
          <w:highlight w:val="green"/>
          <w:u w:val="single"/>
        </w:rPr>
        <w:t>existential security threat</w:t>
      </w:r>
      <w:r w:rsidRPr="00835428">
        <w:rPr>
          <w:sz w:val="16"/>
        </w:rPr>
        <w:t xml:space="preserve">. The German team suggested exploring the possibilities of the Franco-German Aachen Treaty of 2019 and asking France and the United Kingdom to expand their nuclear umbrellas to other European countries. </w:t>
      </w:r>
      <w:r w:rsidRPr="00835428">
        <w:rPr>
          <w:highlight w:val="green"/>
          <w:u w:val="single"/>
        </w:rPr>
        <w:t>Developing</w:t>
      </w:r>
      <w:r w:rsidRPr="00835428">
        <w:rPr>
          <w:sz w:val="16"/>
        </w:rPr>
        <w:t xml:space="preserve"> a </w:t>
      </w:r>
      <w:r w:rsidRPr="00835428">
        <w:rPr>
          <w:highlight w:val="green"/>
          <w:u w:val="single"/>
        </w:rPr>
        <w:t>German</w:t>
      </w:r>
      <w:r w:rsidRPr="00835428">
        <w:rPr>
          <w:u w:val="single"/>
        </w:rPr>
        <w:t xml:space="preserve"> nuclear weapons </w:t>
      </w:r>
      <w:r w:rsidRPr="00835428">
        <w:rPr>
          <w:highlight w:val="green"/>
          <w:u w:val="single"/>
        </w:rPr>
        <w:t>capacity</w:t>
      </w:r>
      <w:r w:rsidRPr="00835428">
        <w:rPr>
          <w:sz w:val="16"/>
        </w:rPr>
        <w:t xml:space="preserve"> was considered an </w:t>
      </w:r>
      <w:r w:rsidRPr="00835428">
        <w:rPr>
          <w:b/>
          <w:bCs/>
          <w:highlight w:val="green"/>
          <w:u w:val="single"/>
        </w:rPr>
        <w:t>unlikely option</w:t>
      </w:r>
      <w:r w:rsidRPr="00835428">
        <w:rPr>
          <w:sz w:val="16"/>
        </w:rPr>
        <w:t xml:space="preserve">, </w:t>
      </w:r>
      <w:r w:rsidRPr="00835428">
        <w:rPr>
          <w:highlight w:val="green"/>
          <w:u w:val="single"/>
        </w:rPr>
        <w:t xml:space="preserve">due to </w:t>
      </w:r>
      <w:r w:rsidRPr="00835428">
        <w:rPr>
          <w:b/>
          <w:bCs/>
          <w:highlight w:val="green"/>
          <w:u w:val="single"/>
        </w:rPr>
        <w:t>domestic</w:t>
      </w:r>
      <w:r w:rsidRPr="00835428">
        <w:rPr>
          <w:b/>
          <w:bCs/>
          <w:u w:val="single"/>
        </w:rPr>
        <w:t xml:space="preserve"> </w:t>
      </w:r>
      <w:r w:rsidRPr="00835428">
        <w:rPr>
          <w:b/>
          <w:bCs/>
          <w:highlight w:val="green"/>
          <w:u w:val="single"/>
        </w:rPr>
        <w:t>opposition</w:t>
      </w:r>
      <w:r w:rsidRPr="00835428">
        <w:rPr>
          <w:sz w:val="16"/>
        </w:rPr>
        <w:t xml:space="preserve">. Yet, </w:t>
      </w:r>
      <w:r w:rsidRPr="00835428">
        <w:rPr>
          <w:highlight w:val="green"/>
          <w:u w:val="single"/>
        </w:rPr>
        <w:t>expanding</w:t>
      </w:r>
      <w:r w:rsidRPr="00835428">
        <w:rPr>
          <w:sz w:val="16"/>
        </w:rPr>
        <w:t xml:space="preserve"> the </w:t>
      </w:r>
      <w:r w:rsidRPr="00835428">
        <w:rPr>
          <w:u w:val="single"/>
        </w:rPr>
        <w:t xml:space="preserve">British and French </w:t>
      </w:r>
      <w:r w:rsidRPr="00835428">
        <w:rPr>
          <w:highlight w:val="green"/>
          <w:u w:val="single"/>
        </w:rPr>
        <w:t>nuc</w:t>
      </w:r>
      <w:r w:rsidRPr="00835428">
        <w:rPr>
          <w:u w:val="single"/>
        </w:rPr>
        <w:t xml:space="preserve">lear </w:t>
      </w:r>
      <w:r w:rsidRPr="00835428">
        <w:rPr>
          <w:highlight w:val="green"/>
          <w:u w:val="single"/>
        </w:rPr>
        <w:t>umbrella</w:t>
      </w:r>
      <w:r w:rsidRPr="00835428">
        <w:rPr>
          <w:sz w:val="16"/>
        </w:rPr>
        <w:t xml:space="preserve"> would </w:t>
      </w:r>
      <w:r w:rsidRPr="00835428">
        <w:rPr>
          <w:highlight w:val="green"/>
          <w:u w:val="single"/>
        </w:rPr>
        <w:t>come at</w:t>
      </w:r>
      <w:r w:rsidRPr="00835428">
        <w:rPr>
          <w:u w:val="single"/>
        </w:rPr>
        <w:t xml:space="preserve"> a </w:t>
      </w:r>
      <w:r w:rsidRPr="00835428">
        <w:rPr>
          <w:b/>
          <w:bCs/>
          <w:highlight w:val="green"/>
          <w:u w:val="single"/>
        </w:rPr>
        <w:t>significant cost</w:t>
      </w:r>
      <w:r w:rsidRPr="00835428">
        <w:rPr>
          <w:sz w:val="16"/>
        </w:rPr>
        <w:t xml:space="preserve">: The </w:t>
      </w:r>
      <w:r w:rsidRPr="00835428">
        <w:rPr>
          <w:b/>
          <w:bCs/>
          <w:u w:val="single"/>
        </w:rPr>
        <w:t>burden</w:t>
      </w:r>
      <w:r w:rsidRPr="00835428">
        <w:rPr>
          <w:sz w:val="16"/>
        </w:rPr>
        <w:t>-</w:t>
      </w:r>
      <w:r w:rsidRPr="00835428">
        <w:rPr>
          <w:b/>
          <w:bCs/>
          <w:u w:val="single"/>
        </w:rPr>
        <w:t>sharing debate</w:t>
      </w:r>
      <w:r w:rsidRPr="00835428">
        <w:rPr>
          <w:u w:val="single"/>
        </w:rPr>
        <w:t xml:space="preserve"> would </w:t>
      </w:r>
      <w:r w:rsidRPr="00835428">
        <w:rPr>
          <w:b/>
          <w:bCs/>
          <w:u w:val="single"/>
        </w:rPr>
        <w:t>return</w:t>
      </w:r>
      <w:r w:rsidRPr="00835428">
        <w:rPr>
          <w:u w:val="single"/>
        </w:rPr>
        <w:t xml:space="preserve"> to Europe</w:t>
      </w:r>
      <w:r w:rsidRPr="00835428">
        <w:rPr>
          <w:sz w:val="16"/>
        </w:rPr>
        <w:t xml:space="preserve">. Nuclear deterrence will remain the Gretchenfrage of European security, and </w:t>
      </w:r>
      <w:r w:rsidRPr="00835428">
        <w:rPr>
          <w:highlight w:val="green"/>
          <w:u w:val="single"/>
        </w:rPr>
        <w:t>if</w:t>
      </w:r>
      <w:r w:rsidRPr="00835428">
        <w:rPr>
          <w:u w:val="single"/>
        </w:rPr>
        <w:t xml:space="preserve"> expanding</w:t>
      </w:r>
      <w:r w:rsidRPr="00835428">
        <w:rPr>
          <w:sz w:val="16"/>
        </w:rPr>
        <w:t xml:space="preserve"> the British and French </w:t>
      </w:r>
      <w:r w:rsidRPr="00835428">
        <w:rPr>
          <w:u w:val="single"/>
        </w:rPr>
        <w:t xml:space="preserve">nuclear umbrella </w:t>
      </w:r>
      <w:r w:rsidRPr="00835428">
        <w:rPr>
          <w:highlight w:val="green"/>
          <w:u w:val="single"/>
        </w:rPr>
        <w:t>fails</w:t>
      </w:r>
      <w:r w:rsidRPr="00835428">
        <w:rPr>
          <w:sz w:val="16"/>
        </w:rPr>
        <w:t xml:space="preserve">, some </w:t>
      </w:r>
      <w:r w:rsidRPr="00835428">
        <w:rPr>
          <w:u w:val="single"/>
        </w:rPr>
        <w:t xml:space="preserve">teams </w:t>
      </w:r>
      <w:r w:rsidRPr="00835428">
        <w:rPr>
          <w:highlight w:val="green"/>
          <w:u w:val="single"/>
        </w:rPr>
        <w:t>anticipate</w:t>
      </w:r>
      <w:r w:rsidRPr="00835428">
        <w:rPr>
          <w:u w:val="single"/>
        </w:rPr>
        <w:t>d</w:t>
      </w:r>
      <w:r w:rsidRPr="00835428">
        <w:rPr>
          <w:sz w:val="16"/>
        </w:rPr>
        <w:t xml:space="preserve"> a </w:t>
      </w:r>
      <w:r w:rsidRPr="00835428">
        <w:rPr>
          <w:b/>
          <w:bCs/>
          <w:highlight w:val="green"/>
          <w:u w:val="single"/>
        </w:rPr>
        <w:t>prolif</w:t>
      </w:r>
      <w:r w:rsidRPr="00835428">
        <w:rPr>
          <w:sz w:val="16"/>
        </w:rPr>
        <w:t xml:space="preserve">eration </w:t>
      </w:r>
      <w:r w:rsidRPr="00835428">
        <w:rPr>
          <w:highlight w:val="green"/>
          <w:u w:val="single"/>
        </w:rPr>
        <w:t>of</w:t>
      </w:r>
      <w:r w:rsidRPr="00835428">
        <w:rPr>
          <w:u w:val="single"/>
        </w:rPr>
        <w:t xml:space="preserve"> </w:t>
      </w:r>
      <w:r w:rsidRPr="00835428">
        <w:rPr>
          <w:highlight w:val="green"/>
          <w:u w:val="single"/>
        </w:rPr>
        <w:t>nuc</w:t>
      </w:r>
      <w:r w:rsidRPr="00835428">
        <w:rPr>
          <w:u w:val="single"/>
        </w:rPr>
        <w:t>lear weapon</w:t>
      </w:r>
      <w:r w:rsidRPr="00835428">
        <w:rPr>
          <w:highlight w:val="green"/>
          <w:u w:val="single"/>
        </w:rPr>
        <w:t>s</w:t>
      </w:r>
      <w:r w:rsidRPr="00835428">
        <w:rPr>
          <w:u w:val="single"/>
        </w:rPr>
        <w:t xml:space="preserve"> </w:t>
      </w:r>
      <w:r w:rsidRPr="00835428">
        <w:rPr>
          <w:highlight w:val="green"/>
          <w:u w:val="single"/>
        </w:rPr>
        <w:t>in Europe</w:t>
      </w:r>
      <w:r w:rsidRPr="00835428">
        <w:rPr>
          <w:sz w:val="16"/>
        </w:rPr>
        <w:t>.</w:t>
      </w:r>
    </w:p>
    <w:p w14:paraId="7BEB1CBF" w14:textId="77777777" w:rsidR="00835428" w:rsidRPr="00835428" w:rsidRDefault="00835428" w:rsidP="00835428">
      <w:pPr>
        <w:rPr>
          <w:sz w:val="16"/>
        </w:rPr>
      </w:pPr>
      <w:r w:rsidRPr="00835428">
        <w:rPr>
          <w:sz w:val="16"/>
        </w:rPr>
        <w:t xml:space="preserve">When it comes to institutional frameworks, from a French perspective, </w:t>
      </w:r>
      <w:r w:rsidRPr="00835428">
        <w:rPr>
          <w:u w:val="single"/>
        </w:rPr>
        <w:t>NATO would be dead without the U</w:t>
      </w:r>
      <w:r w:rsidRPr="00835428">
        <w:rPr>
          <w:sz w:val="16"/>
        </w:rPr>
        <w:t xml:space="preserve">nited </w:t>
      </w:r>
      <w:r w:rsidRPr="00835428">
        <w:rPr>
          <w:u w:val="single"/>
        </w:rPr>
        <w:t>S</w:t>
      </w:r>
      <w:r w:rsidRPr="00835428">
        <w:rPr>
          <w:sz w:val="16"/>
        </w:rPr>
        <w:t>tates: The French team preferred a new, E.U.-centered collective defense structure in the long term, with other actors affiliating on a bilateral basis. This position was met with skepticism especially from the British and Polish side; Germany, Poland, and the United Kingdom were adamant that the NATO command structure should be maintained after a U.S. withdrawal and provide possibilities for the United States to “opt in” to any future security structure.</w:t>
      </w:r>
    </w:p>
    <w:p w14:paraId="05BAB364" w14:textId="77777777" w:rsidR="00835428" w:rsidRPr="00835428" w:rsidRDefault="00835428" w:rsidP="00835428">
      <w:pPr>
        <w:rPr>
          <w:sz w:val="16"/>
        </w:rPr>
      </w:pPr>
      <w:r w:rsidRPr="00835428">
        <w:rPr>
          <w:sz w:val="16"/>
        </w:rPr>
        <w:t>A post-Brexit United Kingdom, as envisioned in the scenario, would consider itself a leading actor in European security, willing and capable of shaping Europe’s future security architecture. Given its significant defense capabilities, the U.K. team saw its country in a powerful negotiating position and was skeptical of French and German leadership on defense issues. British red lines were the following: No E.U. army, no E.U. alliance or, as they said, the United Kingdom wants to design European security, not just sign on a dotted line.</w:t>
      </w:r>
    </w:p>
    <w:p w14:paraId="6680BB4C" w14:textId="77777777" w:rsidR="00835428" w:rsidRPr="00835428" w:rsidRDefault="00835428" w:rsidP="00835428">
      <w:pPr>
        <w:rPr>
          <w:sz w:val="16"/>
        </w:rPr>
      </w:pPr>
      <w:r w:rsidRPr="00835428">
        <w:rPr>
          <w:sz w:val="16"/>
        </w:rPr>
        <w:t>As the representative for NATO’s most vulnerable-feeling eastern member states, the Polish team did not trust Europe’s ability to organize collective defense and was tempted to conclude bilateral deals with the United States. As the Polish team said, if the United States withdraws, the eastern flank should be the last place. A “bilateralization” of security and defense with the United States, including bilateral security guarantees, is the likely consequence. Interestingly, all teams rejected Russian overtures for conflict resolution in exchange for concessions on security, such as drafting a European security treaty based on Medvedev’s 2008 proposals. This demonstrates that Russia was not considered a credible security provider in Europe, despite suspicions that Germany might be tempted to engage in a dialogue with Russia on this.</w:t>
      </w:r>
    </w:p>
    <w:p w14:paraId="739E46BF" w14:textId="77777777" w:rsidR="00835428" w:rsidRPr="00835428" w:rsidRDefault="00835428" w:rsidP="00835428">
      <w:pPr>
        <w:rPr>
          <w:sz w:val="16"/>
        </w:rPr>
      </w:pPr>
      <w:r w:rsidRPr="00835428">
        <w:rPr>
          <w:sz w:val="16"/>
        </w:rPr>
        <w:t>For the U.S. team, subsidizing European security was no longer an option. The team felt that Europeans should put everything on the table for security guarantees, from trade to policy alignment on Iran and China. The U.S. team argued that countries that care will find a way to keep the United States engaged, and that Europe should take the lead in crisis management on the continent. In this scenario, a transactional relationship seems to be the new normal in U.S.-European relations, yet Europeans were disillusioned as they hoped for a continuous strategic U.S. interest in Europe and a values-based partnership. In contrast, the U.S. team in the game focused primarily on a fair deal addressing both defense and trade issues.</w:t>
      </w:r>
    </w:p>
    <w:p w14:paraId="1A0CFC0F" w14:textId="77777777" w:rsidR="00835428" w:rsidRPr="00835428" w:rsidRDefault="00835428" w:rsidP="00835428">
      <w:pPr>
        <w:rPr>
          <w:sz w:val="16"/>
        </w:rPr>
      </w:pPr>
      <w:r w:rsidRPr="00835428">
        <w:rPr>
          <w:sz w:val="16"/>
        </w:rPr>
        <w:t xml:space="preserve">Thinking about the broader implications of the policy game, it becomes </w:t>
      </w:r>
      <w:r w:rsidRPr="00835428">
        <w:rPr>
          <w:u w:val="single"/>
        </w:rPr>
        <w:t xml:space="preserve">clear that </w:t>
      </w:r>
      <w:r w:rsidRPr="00835428">
        <w:rPr>
          <w:highlight w:val="green"/>
          <w:u w:val="single"/>
        </w:rPr>
        <w:t>without</w:t>
      </w:r>
      <w:r w:rsidRPr="00835428">
        <w:rPr>
          <w:u w:val="single"/>
        </w:rPr>
        <w:t xml:space="preserve"> </w:t>
      </w:r>
      <w:r w:rsidRPr="00835428">
        <w:rPr>
          <w:highlight w:val="green"/>
          <w:u w:val="single"/>
        </w:rPr>
        <w:t>U.S.</w:t>
      </w:r>
      <w:r w:rsidRPr="00835428">
        <w:rPr>
          <w:u w:val="single"/>
        </w:rPr>
        <w:t xml:space="preserve"> security </w:t>
      </w:r>
      <w:r w:rsidRPr="00835428">
        <w:rPr>
          <w:highlight w:val="green"/>
          <w:u w:val="single"/>
        </w:rPr>
        <w:t>guarantees</w:t>
      </w:r>
      <w:r w:rsidRPr="00835428">
        <w:rPr>
          <w:sz w:val="16"/>
        </w:rPr>
        <w:t xml:space="preserve">, the </w:t>
      </w:r>
      <w:r w:rsidRPr="00835428">
        <w:rPr>
          <w:u w:val="single"/>
        </w:rPr>
        <w:t xml:space="preserve">principles of </w:t>
      </w:r>
      <w:r w:rsidRPr="00835428">
        <w:rPr>
          <w:highlight w:val="green"/>
          <w:u w:val="single"/>
        </w:rPr>
        <w:t>European unity</w:t>
      </w:r>
      <w:r w:rsidRPr="00835428">
        <w:rPr>
          <w:sz w:val="16"/>
        </w:rPr>
        <w:t xml:space="preserve"> and mutual solidarity </w:t>
      </w:r>
      <w:r w:rsidRPr="00835428">
        <w:rPr>
          <w:u w:val="single"/>
        </w:rPr>
        <w:t xml:space="preserve">were </w:t>
      </w:r>
      <w:r w:rsidRPr="00835428">
        <w:rPr>
          <w:b/>
          <w:bCs/>
          <w:highlight w:val="green"/>
          <w:u w:val="single"/>
        </w:rPr>
        <w:t>quickly</w:t>
      </w:r>
      <w:r w:rsidRPr="00835428">
        <w:rPr>
          <w:b/>
          <w:bCs/>
          <w:u w:val="single"/>
        </w:rPr>
        <w:t xml:space="preserve"> </w:t>
      </w:r>
      <w:r w:rsidRPr="00835428">
        <w:rPr>
          <w:b/>
          <w:bCs/>
          <w:highlight w:val="green"/>
          <w:u w:val="single"/>
        </w:rPr>
        <w:t>challenged</w:t>
      </w:r>
      <w:r w:rsidRPr="00835428">
        <w:rPr>
          <w:u w:val="single"/>
        </w:rPr>
        <w:t xml:space="preserve"> and Europe</w:t>
      </w:r>
      <w:r w:rsidRPr="00835428">
        <w:rPr>
          <w:sz w:val="16"/>
        </w:rPr>
        <w:t xml:space="preserve"> was </w:t>
      </w:r>
      <w:r w:rsidRPr="00835428">
        <w:rPr>
          <w:u w:val="single"/>
        </w:rPr>
        <w:t xml:space="preserve">at </w:t>
      </w:r>
      <w:r w:rsidRPr="00835428">
        <w:rPr>
          <w:b/>
          <w:bCs/>
          <w:u w:val="single"/>
        </w:rPr>
        <w:t>serious risk</w:t>
      </w:r>
      <w:r w:rsidRPr="00835428">
        <w:rPr>
          <w:u w:val="single"/>
        </w:rPr>
        <w:t xml:space="preserve"> of </w:t>
      </w:r>
      <w:r w:rsidRPr="00835428">
        <w:rPr>
          <w:b/>
          <w:bCs/>
          <w:u w:val="single"/>
        </w:rPr>
        <w:t>splitting</w:t>
      </w:r>
      <w:r w:rsidRPr="00835428">
        <w:rPr>
          <w:u w:val="single"/>
        </w:rPr>
        <w:t xml:space="preserve"> into different camps</w:t>
      </w:r>
      <w:r w:rsidRPr="00835428">
        <w:rPr>
          <w:sz w:val="16"/>
        </w:rPr>
        <w:t xml:space="preserve">. While Europeans were in principle willing to organize their own defense, the </w:t>
      </w:r>
      <w:r w:rsidRPr="00835428">
        <w:rPr>
          <w:highlight w:val="green"/>
          <w:u w:val="single"/>
        </w:rPr>
        <w:t>shortfalls</w:t>
      </w:r>
      <w:r w:rsidRPr="00835428">
        <w:rPr>
          <w:u w:val="single"/>
        </w:rPr>
        <w:t xml:space="preserve"> in military capabilities </w:t>
      </w:r>
      <w:r w:rsidRPr="00835428">
        <w:rPr>
          <w:highlight w:val="green"/>
          <w:u w:val="single"/>
        </w:rPr>
        <w:t>precluded</w:t>
      </w:r>
      <w:r w:rsidRPr="00835428">
        <w:rPr>
          <w:u w:val="single"/>
        </w:rPr>
        <w:t xml:space="preserve"> </w:t>
      </w:r>
      <w:r w:rsidRPr="00835428">
        <w:rPr>
          <w:highlight w:val="green"/>
          <w:u w:val="single"/>
        </w:rPr>
        <w:t>meaningful action</w:t>
      </w:r>
      <w:r w:rsidRPr="00835428">
        <w:rPr>
          <w:u w:val="single"/>
        </w:rPr>
        <w:t xml:space="preserve"> and </w:t>
      </w:r>
      <w:r w:rsidRPr="00835428">
        <w:rPr>
          <w:highlight w:val="green"/>
          <w:u w:val="single"/>
        </w:rPr>
        <w:t>led to</w:t>
      </w:r>
      <w:r w:rsidRPr="00835428">
        <w:rPr>
          <w:u w:val="single"/>
        </w:rPr>
        <w:t xml:space="preserve"> a </w:t>
      </w:r>
      <w:r w:rsidRPr="00835428">
        <w:rPr>
          <w:b/>
          <w:bCs/>
          <w:highlight w:val="green"/>
          <w:u w:val="single"/>
        </w:rPr>
        <w:t>quick emergence</w:t>
      </w:r>
      <w:r w:rsidRPr="00835428">
        <w:rPr>
          <w:highlight w:val="green"/>
          <w:u w:val="single"/>
        </w:rPr>
        <w:t xml:space="preserve"> of </w:t>
      </w:r>
      <w:r w:rsidRPr="00835428">
        <w:rPr>
          <w:b/>
          <w:bCs/>
          <w:highlight w:val="green"/>
          <w:u w:val="single"/>
        </w:rPr>
        <w:t>divisions</w:t>
      </w:r>
      <w:r w:rsidRPr="00835428">
        <w:rPr>
          <w:sz w:val="16"/>
        </w:rPr>
        <w:t xml:space="preserve">. This could also occur under conditions short of U.S. withdrawal, such as a reduction in its European force posture or its willingness to engage. </w:t>
      </w:r>
      <w:r w:rsidRPr="00835428">
        <w:rPr>
          <w:b/>
          <w:bCs/>
          <w:sz w:val="28"/>
          <w:szCs w:val="28"/>
          <w:u w:val="single"/>
        </w:rPr>
        <w:t>Any degree of reduced U.S. commitment</w:t>
      </w:r>
      <w:r w:rsidRPr="00835428">
        <w:rPr>
          <w:sz w:val="28"/>
          <w:szCs w:val="28"/>
          <w:u w:val="single"/>
        </w:rPr>
        <w:t xml:space="preserve"> </w:t>
      </w:r>
      <w:r w:rsidRPr="00835428">
        <w:rPr>
          <w:u w:val="single"/>
        </w:rPr>
        <w:t xml:space="preserve">would thus </w:t>
      </w:r>
      <w:r w:rsidRPr="00835428">
        <w:rPr>
          <w:b/>
          <w:bCs/>
          <w:sz w:val="28"/>
          <w:szCs w:val="28"/>
          <w:u w:val="single"/>
        </w:rPr>
        <w:t>exacerbate European divisions</w:t>
      </w:r>
      <w:r w:rsidRPr="00835428">
        <w:rPr>
          <w:sz w:val="16"/>
        </w:rPr>
        <w:t>.</w:t>
      </w:r>
    </w:p>
    <w:p w14:paraId="7F2E89DC"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[ARTICLE V CREDIBILITY IMPACT---CORA]</w:t>
      </w:r>
    </w:p>
    <w:p w14:paraId="376BC8E4" w14:textId="77777777" w:rsidR="00835428" w:rsidRPr="00835428" w:rsidRDefault="00835428" w:rsidP="00835428">
      <w:pPr>
        <w:keepNext/>
        <w:keepLines/>
        <w:spacing w:before="200"/>
        <w:outlineLvl w:val="3"/>
        <w:rPr>
          <w:rFonts w:eastAsiaTheme="majorEastAsia" w:cstheme="majorBidi"/>
          <w:iCs/>
          <w:sz w:val="22"/>
        </w:rPr>
      </w:pPr>
      <w:r w:rsidRPr="00835428">
        <w:rPr>
          <w:rFonts w:eastAsiaTheme="majorEastAsia" w:cstheme="majorBidi"/>
          <w:b/>
          <w:iCs/>
          <w:sz w:val="22"/>
        </w:rPr>
        <w:t>Lack of European security cohesion causes German prolif and nuke war, destroys the NPT</w:t>
      </w:r>
      <w:r w:rsidRPr="00835428">
        <w:rPr>
          <w:rFonts w:eastAsiaTheme="majorEastAsia" w:cstheme="majorBidi"/>
          <w:iCs/>
          <w:sz w:val="22"/>
        </w:rPr>
        <w:t>.</w:t>
      </w:r>
    </w:p>
    <w:p w14:paraId="3D0691FE" w14:textId="77777777" w:rsidR="00835428" w:rsidRPr="00835428" w:rsidRDefault="00835428" w:rsidP="00835428">
      <w:r w:rsidRPr="00835428">
        <w:rPr>
          <w:b/>
          <w:bCs/>
          <w:sz w:val="22"/>
        </w:rPr>
        <w:t>Kühn and Thorpe, 17</w:t>
      </w:r>
      <w:r w:rsidRPr="00835428">
        <w:t>—nonresident scholar at the Carnegie Endowment for International Peace and a senior research associate at the Vienna Center for Disarmament and Non-Proliferation (VCDNP)/James Martin Center for Nonproliferation Studies AND nonresident fellow in the Nuclear Policy Program at the Carnegie Endowment for International Peace and an assistant professor in the Defense Analysis Department of the U.S. Naval Postgraduate School (Ulrich and Tristan, “Keine Atombombe, Bitte: Why Germany Should Not Go Nuclear,” Foreign Affairs, Vol. 96, Iss. 4,  (Jul/Aug 2017): 103-112, dml)</w:t>
      </w:r>
    </w:p>
    <w:p w14:paraId="401B9BD5" w14:textId="77777777" w:rsidR="00835428" w:rsidRPr="00835428" w:rsidRDefault="00835428" w:rsidP="00835428">
      <w:pPr>
        <w:rPr>
          <w:sz w:val="16"/>
        </w:rPr>
      </w:pPr>
      <w:r w:rsidRPr="00835428">
        <w:rPr>
          <w:sz w:val="16"/>
        </w:rPr>
        <w:t xml:space="preserve">Moreover, </w:t>
      </w:r>
      <w:r w:rsidRPr="00835428">
        <w:rPr>
          <w:sz w:val="22"/>
          <w:u w:val="single"/>
        </w:rPr>
        <w:t xml:space="preserve">a </w:t>
      </w:r>
      <w:r w:rsidRPr="00835428">
        <w:rPr>
          <w:sz w:val="22"/>
          <w:highlight w:val="green"/>
          <w:u w:val="single"/>
        </w:rPr>
        <w:t>German nuclear</w:t>
      </w:r>
      <w:r w:rsidRPr="00835428">
        <w:rPr>
          <w:sz w:val="22"/>
          <w:u w:val="single"/>
        </w:rPr>
        <w:t xml:space="preserve"> </w:t>
      </w:r>
      <w:r w:rsidRPr="00835428">
        <w:rPr>
          <w:sz w:val="22"/>
          <w:highlight w:val="green"/>
          <w:u w:val="single"/>
        </w:rPr>
        <w:t>arsenal would</w:t>
      </w:r>
      <w:r w:rsidRPr="00835428">
        <w:rPr>
          <w:sz w:val="22"/>
          <w:u w:val="single"/>
        </w:rPr>
        <w:t xml:space="preserve"> risk </w:t>
      </w:r>
      <w:r w:rsidRPr="00835428">
        <w:rPr>
          <w:b/>
          <w:iCs/>
          <w:sz w:val="22"/>
          <w:highlight w:val="green"/>
          <w:u w:val="single"/>
        </w:rPr>
        <w:t>bring</w:t>
      </w:r>
      <w:r w:rsidRPr="00835428">
        <w:rPr>
          <w:b/>
          <w:iCs/>
          <w:sz w:val="22"/>
          <w:u w:val="single"/>
        </w:rPr>
        <w:t xml:space="preserve">ing </w:t>
      </w:r>
      <w:r w:rsidRPr="00835428">
        <w:rPr>
          <w:b/>
          <w:iCs/>
          <w:sz w:val="22"/>
          <w:highlight w:val="green"/>
          <w:u w:val="single"/>
        </w:rPr>
        <w:t>down the</w:t>
      </w:r>
      <w:r w:rsidRPr="00835428">
        <w:rPr>
          <w:b/>
          <w:iCs/>
          <w:sz w:val="22"/>
          <w:u w:val="single"/>
        </w:rPr>
        <w:t xml:space="preserve"> international </w:t>
      </w:r>
      <w:r w:rsidRPr="00835428">
        <w:rPr>
          <w:b/>
          <w:iCs/>
          <w:sz w:val="22"/>
          <w:highlight w:val="green"/>
          <w:u w:val="single"/>
        </w:rPr>
        <w:t>nonprolif</w:t>
      </w:r>
      <w:r w:rsidRPr="00835428">
        <w:rPr>
          <w:b/>
          <w:iCs/>
          <w:sz w:val="22"/>
          <w:u w:val="single"/>
        </w:rPr>
        <w:t xml:space="preserve">eration </w:t>
      </w:r>
      <w:r w:rsidRPr="00835428">
        <w:rPr>
          <w:b/>
          <w:iCs/>
          <w:sz w:val="22"/>
          <w:highlight w:val="green"/>
          <w:u w:val="single"/>
        </w:rPr>
        <w:t>regime</w:t>
      </w:r>
      <w:r w:rsidRPr="00835428">
        <w:rPr>
          <w:sz w:val="22"/>
          <w:u w:val="single"/>
        </w:rPr>
        <w:t>.</w:t>
      </w:r>
      <w:r w:rsidRPr="00835428">
        <w:rPr>
          <w:sz w:val="16"/>
        </w:rPr>
        <w:t xml:space="preserve"> Before acquiring the bomb, </w:t>
      </w:r>
      <w:r w:rsidRPr="00835428">
        <w:rPr>
          <w:sz w:val="22"/>
          <w:highlight w:val="green"/>
          <w:u w:val="single"/>
        </w:rPr>
        <w:t>Germany would have to leave the</w:t>
      </w:r>
      <w:r w:rsidRPr="00835428">
        <w:rPr>
          <w:sz w:val="22"/>
          <w:u w:val="single"/>
        </w:rPr>
        <w:t xml:space="preserve"> Nuclear </w:t>
      </w:r>
      <w:r w:rsidRPr="00835428">
        <w:rPr>
          <w:sz w:val="22"/>
          <w:highlight w:val="green"/>
          <w:u w:val="single"/>
        </w:rPr>
        <w:t>Nonprolif</w:t>
      </w:r>
      <w:r w:rsidRPr="00835428">
        <w:rPr>
          <w:sz w:val="22"/>
          <w:u w:val="single"/>
        </w:rPr>
        <w:t xml:space="preserve">eration </w:t>
      </w:r>
      <w:r w:rsidRPr="00835428">
        <w:rPr>
          <w:sz w:val="22"/>
          <w:highlight w:val="green"/>
          <w:u w:val="single"/>
        </w:rPr>
        <w:t>Treaty</w:t>
      </w:r>
      <w:r w:rsidRPr="00835428">
        <w:rPr>
          <w:sz w:val="22"/>
          <w:u w:val="single"/>
        </w:rPr>
        <w:t xml:space="preserve">, </w:t>
      </w:r>
      <w:r w:rsidRPr="00835428">
        <w:rPr>
          <w:sz w:val="22"/>
          <w:highlight w:val="green"/>
          <w:u w:val="single"/>
        </w:rPr>
        <w:t xml:space="preserve">a move that would </w:t>
      </w:r>
      <w:r w:rsidRPr="00835428">
        <w:rPr>
          <w:b/>
          <w:iCs/>
          <w:sz w:val="22"/>
          <w:highlight w:val="green"/>
          <w:u w:val="single"/>
        </w:rPr>
        <w:t>threaten</w:t>
      </w:r>
      <w:r w:rsidRPr="00835428">
        <w:rPr>
          <w:b/>
          <w:iCs/>
          <w:sz w:val="22"/>
          <w:u w:val="single"/>
        </w:rPr>
        <w:t xml:space="preserve"> the continued </w:t>
      </w:r>
      <w:r w:rsidRPr="00835428">
        <w:rPr>
          <w:b/>
          <w:iCs/>
          <w:sz w:val="22"/>
          <w:highlight w:val="green"/>
          <w:u w:val="single"/>
        </w:rPr>
        <w:t>existence of the treaty</w:t>
      </w:r>
      <w:r w:rsidRPr="00835428">
        <w:rPr>
          <w:b/>
          <w:iCs/>
          <w:sz w:val="22"/>
          <w:u w:val="single"/>
        </w:rPr>
        <w:t xml:space="preserve"> itself</w:t>
      </w:r>
      <w:r w:rsidRPr="00835428">
        <w:rPr>
          <w:sz w:val="22"/>
          <w:u w:val="single"/>
        </w:rPr>
        <w:t xml:space="preserve">. Despite the NPT’s successful record, </w:t>
      </w:r>
      <w:r w:rsidRPr="00835428">
        <w:rPr>
          <w:sz w:val="22"/>
          <w:highlight w:val="green"/>
          <w:u w:val="single"/>
        </w:rPr>
        <w:t>the treaty</w:t>
      </w:r>
      <w:r w:rsidRPr="00835428">
        <w:rPr>
          <w:sz w:val="22"/>
          <w:u w:val="single"/>
        </w:rPr>
        <w:t xml:space="preserve">'s future </w:t>
      </w:r>
      <w:r w:rsidRPr="00835428">
        <w:rPr>
          <w:b/>
          <w:iCs/>
          <w:sz w:val="22"/>
          <w:highlight w:val="green"/>
          <w:u w:val="single"/>
        </w:rPr>
        <w:t>already looks</w:t>
      </w:r>
      <w:r w:rsidRPr="00835428">
        <w:rPr>
          <w:b/>
          <w:iCs/>
          <w:sz w:val="22"/>
          <w:u w:val="single"/>
        </w:rPr>
        <w:t xml:space="preserve"> </w:t>
      </w:r>
      <w:r w:rsidRPr="00835428">
        <w:rPr>
          <w:b/>
          <w:iCs/>
          <w:sz w:val="22"/>
          <w:highlight w:val="green"/>
          <w:u w:val="single"/>
        </w:rPr>
        <w:t>uncertain</w:t>
      </w:r>
      <w:r w:rsidRPr="00835428">
        <w:rPr>
          <w:sz w:val="16"/>
        </w:rPr>
        <w:t xml:space="preserve">. Under the NPT, </w:t>
      </w:r>
      <w:r w:rsidRPr="00835428">
        <w:rPr>
          <w:sz w:val="22"/>
          <w:highlight w:val="green"/>
          <w:u w:val="single"/>
        </w:rPr>
        <w:t>states with nuclear weapons agreed to pursue disarmament</w:t>
      </w:r>
      <w:r w:rsidRPr="00835428">
        <w:rPr>
          <w:sz w:val="22"/>
          <w:u w:val="single"/>
        </w:rPr>
        <w:t xml:space="preserve">, </w:t>
      </w:r>
      <w:r w:rsidRPr="00835428">
        <w:rPr>
          <w:sz w:val="22"/>
          <w:highlight w:val="green"/>
          <w:u w:val="single"/>
        </w:rPr>
        <w:t>but</w:t>
      </w:r>
      <w:r w:rsidRPr="00835428">
        <w:rPr>
          <w:sz w:val="22"/>
          <w:u w:val="single"/>
        </w:rPr>
        <w:t xml:space="preserve"> in recent years, </w:t>
      </w:r>
      <w:r w:rsidRPr="00835428">
        <w:rPr>
          <w:sz w:val="22"/>
          <w:highlight w:val="green"/>
          <w:u w:val="single"/>
        </w:rPr>
        <w:t>progress</w:t>
      </w:r>
      <w:r w:rsidRPr="00835428">
        <w:rPr>
          <w:sz w:val="22"/>
          <w:u w:val="single"/>
        </w:rPr>
        <w:t xml:space="preserve"> toward this goal </w:t>
      </w:r>
      <w:r w:rsidRPr="00835428">
        <w:rPr>
          <w:sz w:val="22"/>
          <w:highlight w:val="green"/>
          <w:u w:val="single"/>
        </w:rPr>
        <w:t xml:space="preserve">has </w:t>
      </w:r>
      <w:r w:rsidRPr="00835428">
        <w:rPr>
          <w:b/>
          <w:iCs/>
          <w:sz w:val="22"/>
          <w:highlight w:val="green"/>
          <w:u w:val="single"/>
        </w:rPr>
        <w:t>stalled</w:t>
      </w:r>
      <w:r w:rsidRPr="00835428">
        <w:rPr>
          <w:sz w:val="22"/>
          <w:highlight w:val="green"/>
          <w:u w:val="single"/>
        </w:rPr>
        <w:t>, and nonnuclear states have</w:t>
      </w:r>
      <w:r w:rsidRPr="00835428">
        <w:rPr>
          <w:sz w:val="22"/>
          <w:u w:val="single"/>
        </w:rPr>
        <w:t xml:space="preserve"> </w:t>
      </w:r>
      <w:r w:rsidRPr="00835428">
        <w:rPr>
          <w:b/>
          <w:iCs/>
          <w:sz w:val="22"/>
          <w:u w:val="single"/>
        </w:rPr>
        <w:t xml:space="preserve">increasingly </w:t>
      </w:r>
      <w:r w:rsidRPr="00835428">
        <w:rPr>
          <w:b/>
          <w:iCs/>
          <w:sz w:val="22"/>
          <w:highlight w:val="green"/>
          <w:u w:val="single"/>
        </w:rPr>
        <w:t>voiced their frustration</w:t>
      </w:r>
      <w:r w:rsidRPr="00835428">
        <w:rPr>
          <w:sz w:val="22"/>
          <w:u w:val="single"/>
        </w:rPr>
        <w:t xml:space="preserve"> that the nuclear weapons states have not fulfilled their promise. A </w:t>
      </w:r>
      <w:r w:rsidRPr="00835428">
        <w:rPr>
          <w:b/>
          <w:iCs/>
          <w:sz w:val="22"/>
          <w:highlight w:val="green"/>
          <w:u w:val="single"/>
        </w:rPr>
        <w:t>foundational goal</w:t>
      </w:r>
      <w:r w:rsidRPr="00835428">
        <w:rPr>
          <w:sz w:val="22"/>
          <w:highlight w:val="green"/>
          <w:u w:val="single"/>
        </w:rPr>
        <w:t xml:space="preserve"> of the treaty</w:t>
      </w:r>
      <w:r w:rsidRPr="00835428">
        <w:rPr>
          <w:sz w:val="16"/>
        </w:rPr>
        <w:t xml:space="preserve">, moreover, </w:t>
      </w:r>
      <w:r w:rsidRPr="00835428">
        <w:rPr>
          <w:sz w:val="22"/>
          <w:highlight w:val="green"/>
          <w:u w:val="single"/>
        </w:rPr>
        <w:t xml:space="preserve">was to </w:t>
      </w:r>
      <w:r w:rsidRPr="00835428">
        <w:rPr>
          <w:b/>
          <w:iCs/>
          <w:sz w:val="22"/>
          <w:highlight w:val="green"/>
          <w:u w:val="single"/>
        </w:rPr>
        <w:t>keep Germany</w:t>
      </w:r>
      <w:r w:rsidRPr="00835428">
        <w:rPr>
          <w:b/>
          <w:iCs/>
          <w:sz w:val="22"/>
          <w:u w:val="single"/>
        </w:rPr>
        <w:t xml:space="preserve"> </w:t>
      </w:r>
      <w:r w:rsidRPr="00835428">
        <w:rPr>
          <w:b/>
          <w:iCs/>
          <w:sz w:val="22"/>
          <w:highlight w:val="green"/>
          <w:u w:val="single"/>
        </w:rPr>
        <w:t>from building nuclear weapons</w:t>
      </w:r>
      <w:r w:rsidRPr="00835428">
        <w:rPr>
          <w:sz w:val="22"/>
          <w:u w:val="single"/>
        </w:rPr>
        <w:t xml:space="preserve">. </w:t>
      </w:r>
      <w:r w:rsidRPr="00835428">
        <w:rPr>
          <w:sz w:val="22"/>
          <w:highlight w:val="green"/>
          <w:u w:val="single"/>
        </w:rPr>
        <w:t xml:space="preserve">If Berlin </w:t>
      </w:r>
      <w:r w:rsidRPr="00835428">
        <w:rPr>
          <w:b/>
          <w:iCs/>
          <w:sz w:val="22"/>
          <w:highlight w:val="green"/>
          <w:u w:val="single"/>
        </w:rPr>
        <w:t>defected</w:t>
      </w:r>
      <w:r w:rsidRPr="00835428">
        <w:rPr>
          <w:sz w:val="22"/>
          <w:highlight w:val="green"/>
          <w:u w:val="single"/>
        </w:rPr>
        <w:t>, the</w:t>
      </w:r>
      <w:r w:rsidRPr="00835428">
        <w:rPr>
          <w:sz w:val="22"/>
          <w:u w:val="single"/>
        </w:rPr>
        <w:t xml:space="preserve"> nonproliferation </w:t>
      </w:r>
      <w:r w:rsidRPr="00835428">
        <w:rPr>
          <w:sz w:val="22"/>
          <w:highlight w:val="green"/>
          <w:u w:val="single"/>
        </w:rPr>
        <w:t>regime</w:t>
      </w:r>
      <w:r w:rsidRPr="00835428">
        <w:rPr>
          <w:sz w:val="22"/>
          <w:u w:val="single"/>
        </w:rPr>
        <w:t xml:space="preserve"> might </w:t>
      </w:r>
      <w:r w:rsidRPr="00835428">
        <w:rPr>
          <w:b/>
          <w:iCs/>
          <w:sz w:val="22"/>
          <w:highlight w:val="green"/>
          <w:u w:val="single"/>
        </w:rPr>
        <w:t>collapse</w:t>
      </w:r>
      <w:r w:rsidRPr="00835428">
        <w:rPr>
          <w:b/>
          <w:iCs/>
          <w:sz w:val="22"/>
          <w:u w:val="single"/>
        </w:rPr>
        <w:t xml:space="preserve"> entirely</w:t>
      </w:r>
      <w:r w:rsidRPr="00835428">
        <w:rPr>
          <w:sz w:val="16"/>
        </w:rPr>
        <w:t>, because other countries would no longer feel bound by the treaty's collective bargain.</w:t>
      </w:r>
    </w:p>
    <w:p w14:paraId="7E361D0E" w14:textId="77777777" w:rsidR="00835428" w:rsidRPr="00835428" w:rsidRDefault="00835428" w:rsidP="00835428">
      <w:pPr>
        <w:rPr>
          <w:sz w:val="16"/>
        </w:rPr>
      </w:pPr>
      <w:r w:rsidRPr="00835428">
        <w:rPr>
          <w:sz w:val="16"/>
        </w:rPr>
        <w:t>Germany would also need to modify or withdraw from the so-called Two Plus Four Treaty, the agreement on reunification that East and West Germany signed with France, the Soviet Union, the United Kingdom, and the United States in 1990. In that document, Germany affirmed its "renunciation of the manufacture and possession of and control over nuclear, biological, and chemical weapons." The treaty was meant not only to end the Cold War but also to prevent any future German Sonderweg; abrogating it would bring back the German question and deliver an affront to the four countries that paid such enormous costs to defeat Nazi Germany in World War II.</w:t>
      </w:r>
    </w:p>
    <w:p w14:paraId="7D05AAC0" w14:textId="77777777" w:rsidR="00835428" w:rsidRPr="00835428" w:rsidRDefault="00835428" w:rsidP="00835428">
      <w:pPr>
        <w:rPr>
          <w:sz w:val="16"/>
        </w:rPr>
      </w:pPr>
      <w:r w:rsidRPr="00835428">
        <w:rPr>
          <w:sz w:val="16"/>
        </w:rPr>
        <w:t xml:space="preserve">Worst of all, </w:t>
      </w:r>
      <w:r w:rsidRPr="00835428">
        <w:rPr>
          <w:sz w:val="22"/>
          <w:u w:val="single"/>
        </w:rPr>
        <w:t xml:space="preserve">the </w:t>
      </w:r>
      <w:r w:rsidRPr="00835428">
        <w:rPr>
          <w:sz w:val="22"/>
          <w:highlight w:val="green"/>
          <w:u w:val="single"/>
        </w:rPr>
        <w:t>pursuit of</w:t>
      </w:r>
      <w:r w:rsidRPr="00835428">
        <w:rPr>
          <w:sz w:val="22"/>
          <w:u w:val="single"/>
        </w:rPr>
        <w:t xml:space="preserve"> a </w:t>
      </w:r>
      <w:r w:rsidRPr="00835428">
        <w:rPr>
          <w:sz w:val="22"/>
          <w:highlight w:val="green"/>
          <w:u w:val="single"/>
        </w:rPr>
        <w:t>German nuclear arsenal</w:t>
      </w:r>
      <w:r w:rsidRPr="00835428">
        <w:rPr>
          <w:sz w:val="16"/>
          <w:highlight w:val="green"/>
        </w:rPr>
        <w:t>,</w:t>
      </w:r>
      <w:r w:rsidRPr="00835428">
        <w:rPr>
          <w:sz w:val="16"/>
        </w:rPr>
        <w:t xml:space="preserve"> rather than deterring aggression, </w:t>
      </w:r>
      <w:r w:rsidRPr="00835428">
        <w:rPr>
          <w:sz w:val="22"/>
          <w:u w:val="single"/>
        </w:rPr>
        <w:t xml:space="preserve">could </w:t>
      </w:r>
      <w:r w:rsidRPr="00835428">
        <w:rPr>
          <w:b/>
          <w:iCs/>
          <w:sz w:val="22"/>
          <w:highlight w:val="green"/>
          <w:u w:val="single"/>
        </w:rPr>
        <w:t>increase</w:t>
      </w:r>
      <w:r w:rsidRPr="00835428">
        <w:rPr>
          <w:b/>
          <w:iCs/>
          <w:sz w:val="22"/>
          <w:u w:val="single"/>
        </w:rPr>
        <w:t xml:space="preserve"> the risk of </w:t>
      </w:r>
      <w:r w:rsidRPr="00835428">
        <w:rPr>
          <w:b/>
          <w:iCs/>
          <w:sz w:val="22"/>
          <w:highlight w:val="green"/>
          <w:u w:val="single"/>
        </w:rPr>
        <w:t>conflict in Europe</w:t>
      </w:r>
      <w:r w:rsidRPr="00835428">
        <w:rPr>
          <w:sz w:val="22"/>
          <w:u w:val="single"/>
        </w:rPr>
        <w:t xml:space="preserve">, since </w:t>
      </w:r>
      <w:r w:rsidRPr="00835428">
        <w:rPr>
          <w:sz w:val="22"/>
          <w:highlight w:val="green"/>
          <w:u w:val="single"/>
        </w:rPr>
        <w:t>Russia would</w:t>
      </w:r>
      <w:r w:rsidRPr="00835428">
        <w:rPr>
          <w:sz w:val="22"/>
          <w:u w:val="single"/>
        </w:rPr>
        <w:t xml:space="preserve"> likely </w:t>
      </w:r>
      <w:r w:rsidRPr="00835428">
        <w:rPr>
          <w:sz w:val="22"/>
          <w:highlight w:val="green"/>
          <w:u w:val="single"/>
        </w:rPr>
        <w:t xml:space="preserve">work to </w:t>
      </w:r>
      <w:r w:rsidRPr="00835428">
        <w:rPr>
          <w:b/>
          <w:iCs/>
          <w:sz w:val="22"/>
          <w:highlight w:val="green"/>
          <w:u w:val="single"/>
        </w:rPr>
        <w:t>prevent Germany from acquiring the bomb</w:t>
      </w:r>
      <w:r w:rsidRPr="00835428">
        <w:rPr>
          <w:sz w:val="22"/>
          <w:u w:val="single"/>
        </w:rPr>
        <w:t>. Moscow could assassinate German nuclear scientists, use cyberattacks</w:t>
      </w:r>
      <w:r w:rsidRPr="00835428">
        <w:rPr>
          <w:sz w:val="16"/>
        </w:rPr>
        <w:t xml:space="preserve"> to sabotage German nuclear industrial infrastructure, </w:t>
      </w:r>
      <w:r w:rsidRPr="00835428">
        <w:rPr>
          <w:sz w:val="22"/>
          <w:u w:val="single"/>
        </w:rPr>
        <w:t>and perhaps</w:t>
      </w:r>
      <w:r w:rsidRPr="00835428">
        <w:rPr>
          <w:sz w:val="16"/>
        </w:rPr>
        <w:t xml:space="preserve"> go so far as to </w:t>
      </w:r>
      <w:r w:rsidRPr="00835428">
        <w:rPr>
          <w:sz w:val="22"/>
          <w:u w:val="single"/>
        </w:rPr>
        <w:t xml:space="preserve">strike German nuclear facilities from the air. Even covert operations could </w:t>
      </w:r>
      <w:r w:rsidRPr="00835428">
        <w:rPr>
          <w:b/>
          <w:iCs/>
          <w:sz w:val="22"/>
          <w:u w:val="single"/>
        </w:rPr>
        <w:t>quickly spiral into outright confrontation</w:t>
      </w:r>
      <w:r w:rsidRPr="00835428">
        <w:rPr>
          <w:sz w:val="16"/>
        </w:rPr>
        <w:t>.</w:t>
      </w:r>
    </w:p>
    <w:p w14:paraId="5D7493F0" w14:textId="77777777" w:rsidR="00835428" w:rsidRPr="00835428" w:rsidRDefault="00835428" w:rsidP="00835428">
      <w:pPr>
        <w:rPr>
          <w:sz w:val="16"/>
        </w:rPr>
      </w:pPr>
      <w:r w:rsidRPr="00835428">
        <w:rPr>
          <w:sz w:val="16"/>
        </w:rPr>
        <w:t xml:space="preserve">Even if Germany managed to acquire nuclear weapons, it would then face the daunting task of making sure they could survive a Russian attack. In recent years, Russia has moved its missiles westward, targeting Germany and other nato members. Now that Russia has allegedly deployed multiple cruise missiles in violation of the 1987 Intermediate-Range Nuclear Forces Treaty, under which the Soviet Union and the United States agreed to abandon midrange missiles, its ability to destroy a fledgling German nuclear stockpile is only growing. Unless Germany managed to conceal and protect its nuclear weapons almost immediately, </w:t>
      </w:r>
      <w:r w:rsidRPr="00835428">
        <w:rPr>
          <w:sz w:val="22"/>
          <w:highlight w:val="green"/>
          <w:u w:val="single"/>
        </w:rPr>
        <w:t>German leaders</w:t>
      </w:r>
      <w:r w:rsidRPr="00835428">
        <w:rPr>
          <w:sz w:val="22"/>
          <w:u w:val="single"/>
        </w:rPr>
        <w:t xml:space="preserve"> could</w:t>
      </w:r>
      <w:r w:rsidRPr="00835428">
        <w:rPr>
          <w:sz w:val="16"/>
        </w:rPr>
        <w:t xml:space="preserve">, during a crisis with Russia, </w:t>
      </w:r>
      <w:r w:rsidRPr="00835428">
        <w:rPr>
          <w:sz w:val="22"/>
          <w:u w:val="single"/>
        </w:rPr>
        <w:t xml:space="preserve">feel pressure to </w:t>
      </w:r>
      <w:r w:rsidRPr="00835428">
        <w:rPr>
          <w:b/>
          <w:iCs/>
          <w:sz w:val="22"/>
          <w:highlight w:val="green"/>
          <w:u w:val="single"/>
        </w:rPr>
        <w:t>launch a preemptive nuclear attack</w:t>
      </w:r>
      <w:r w:rsidRPr="00835428">
        <w:rPr>
          <w:sz w:val="22"/>
          <w:u w:val="single"/>
        </w:rPr>
        <w:t xml:space="preserve"> against Russia in order to avoid losing the arsenal to a Russian first strike</w:t>
      </w:r>
      <w:r w:rsidRPr="00835428">
        <w:rPr>
          <w:sz w:val="16"/>
        </w:rPr>
        <w:t>.</w:t>
      </w:r>
    </w:p>
    <w:p w14:paraId="5C5C58B2" w14:textId="77777777" w:rsidR="00835428" w:rsidRPr="00835428" w:rsidRDefault="00835428" w:rsidP="00835428">
      <w:pPr>
        <w:rPr>
          <w:sz w:val="16"/>
        </w:rPr>
      </w:pPr>
      <w:r w:rsidRPr="00835428">
        <w:rPr>
          <w:sz w:val="16"/>
        </w:rPr>
        <w:t>These formidable barriers to a German nuclear program have led some to return to the idea of a British-French deterrent. But the United Kingdom's impending departure from the eu leaves Germany with the sole option of reaching out to France. This would not be the first time that France and Germany have considered a joint European nuclear deterrent. In 1957, shortly after the Suez crisis, when tensions between France and the United States were running high and the French government began to doubt the credibility of the U.S. nuclear guarantee, France suggested to Italy and West Germany that the three countries develop nuclear weapons together. The next year, French President Charles de Gaulle took office and quickly canceled the secret negotiations and began an indigenous French nuclear program, only to raise the prospect of nuclear cooperation again with German Chancellor Konrad Adenauer in 1962. And in the 1990s, France offered to extend its nuclear umbrella to Germany after reunification in an attempt to decrease U.S. influence in Europe. All these efforts failed, in part because the French consistently refused to relinquish control over their arsenal, as to do so would have been to give up French autonomy in foreign policy. This calculus has not changed, a fact that should give German policymakers pause today. Moreover, by reviving such talk, Berlin risks giving isolationist elements in the Trump administration exactly what they want: an excuse to disengage.</w:t>
      </w:r>
    </w:p>
    <w:p w14:paraId="5DC37DD4" w14:textId="77777777" w:rsidR="00835428" w:rsidRPr="00835428" w:rsidRDefault="00835428" w:rsidP="00835428">
      <w:pPr>
        <w:rPr>
          <w:sz w:val="16"/>
        </w:rPr>
      </w:pPr>
      <w:r w:rsidRPr="00835428">
        <w:rPr>
          <w:sz w:val="16"/>
        </w:rPr>
        <w:t>STRONGER TOGETHER</w:t>
      </w:r>
    </w:p>
    <w:p w14:paraId="2FBF0DB3" w14:textId="77777777" w:rsidR="00835428" w:rsidRPr="00835428" w:rsidRDefault="00835428" w:rsidP="00835428">
      <w:pPr>
        <w:rPr>
          <w:sz w:val="16"/>
        </w:rPr>
      </w:pPr>
      <w:r w:rsidRPr="00835428">
        <w:rPr>
          <w:sz w:val="16"/>
        </w:rPr>
        <w:t xml:space="preserve">Nuclear weapons will not solve Europe's current woes, but Washington should not dismiss </w:t>
      </w:r>
      <w:r w:rsidRPr="00835428">
        <w:rPr>
          <w:sz w:val="22"/>
          <w:highlight w:val="green"/>
          <w:u w:val="single"/>
        </w:rPr>
        <w:t>German nuclear</w:t>
      </w:r>
      <w:r w:rsidRPr="00835428">
        <w:rPr>
          <w:sz w:val="22"/>
          <w:u w:val="single"/>
        </w:rPr>
        <w:t xml:space="preserve"> </w:t>
      </w:r>
      <w:r w:rsidRPr="00835428">
        <w:rPr>
          <w:sz w:val="22"/>
          <w:highlight w:val="green"/>
          <w:u w:val="single"/>
        </w:rPr>
        <w:t>yearnings</w:t>
      </w:r>
      <w:r w:rsidRPr="00835428">
        <w:rPr>
          <w:sz w:val="16"/>
        </w:rPr>
        <w:t xml:space="preserve">, as they </w:t>
      </w:r>
      <w:r w:rsidRPr="00835428">
        <w:rPr>
          <w:sz w:val="22"/>
          <w:highlight w:val="green"/>
          <w:u w:val="single"/>
        </w:rPr>
        <w:t>reflect</w:t>
      </w:r>
      <w:r w:rsidRPr="00835428">
        <w:rPr>
          <w:sz w:val="22"/>
          <w:u w:val="single"/>
        </w:rPr>
        <w:t xml:space="preserve"> a </w:t>
      </w:r>
      <w:r w:rsidRPr="00835428">
        <w:rPr>
          <w:b/>
          <w:iCs/>
          <w:sz w:val="22"/>
          <w:u w:val="single"/>
        </w:rPr>
        <w:t xml:space="preserve">growing sense of </w:t>
      </w:r>
      <w:r w:rsidRPr="00835428">
        <w:rPr>
          <w:b/>
          <w:iCs/>
          <w:sz w:val="22"/>
          <w:highlight w:val="green"/>
          <w:u w:val="single"/>
        </w:rPr>
        <w:t>uncertainty</w:t>
      </w:r>
      <w:r w:rsidRPr="00835428">
        <w:rPr>
          <w:sz w:val="22"/>
          <w:highlight w:val="green"/>
          <w:u w:val="single"/>
        </w:rPr>
        <w:t xml:space="preserve"> in Berlin</w:t>
      </w:r>
      <w:r w:rsidRPr="00835428">
        <w:rPr>
          <w:sz w:val="22"/>
          <w:u w:val="single"/>
        </w:rPr>
        <w:t xml:space="preserve">. This uncertainty </w:t>
      </w:r>
      <w:r w:rsidRPr="00835428">
        <w:rPr>
          <w:sz w:val="22"/>
          <w:highlight w:val="green"/>
          <w:u w:val="single"/>
        </w:rPr>
        <w:t xml:space="preserve">stems from an </w:t>
      </w:r>
      <w:r w:rsidRPr="00835428">
        <w:rPr>
          <w:b/>
          <w:iCs/>
          <w:sz w:val="22"/>
          <w:highlight w:val="green"/>
          <w:u w:val="single"/>
        </w:rPr>
        <w:t>incoherent U.S. policy</w:t>
      </w:r>
      <w:r w:rsidRPr="00835428">
        <w:rPr>
          <w:sz w:val="22"/>
          <w:u w:val="single"/>
        </w:rPr>
        <w:t xml:space="preserve"> toward Russia, which began </w:t>
      </w:r>
      <w:r w:rsidRPr="00835428">
        <w:rPr>
          <w:b/>
          <w:iCs/>
          <w:sz w:val="22"/>
          <w:u w:val="single"/>
        </w:rPr>
        <w:t>well before Trump took office</w:t>
      </w:r>
      <w:r w:rsidRPr="00835428">
        <w:rPr>
          <w:sz w:val="16"/>
        </w:rPr>
        <w:t xml:space="preserve">. Since 2000, </w:t>
      </w:r>
      <w:r w:rsidRPr="00835428">
        <w:rPr>
          <w:sz w:val="22"/>
          <w:highlight w:val="green"/>
          <w:u w:val="single"/>
        </w:rPr>
        <w:t xml:space="preserve">Washington has faced </w:t>
      </w:r>
      <w:r w:rsidRPr="00835428">
        <w:rPr>
          <w:b/>
          <w:iCs/>
          <w:sz w:val="22"/>
          <w:highlight w:val="green"/>
          <w:u w:val="single"/>
        </w:rPr>
        <w:t>competing</w:t>
      </w:r>
      <w:r w:rsidRPr="00835428">
        <w:rPr>
          <w:b/>
          <w:iCs/>
          <w:sz w:val="22"/>
          <w:u w:val="single"/>
        </w:rPr>
        <w:t xml:space="preserve"> policy </w:t>
      </w:r>
      <w:r w:rsidRPr="00835428">
        <w:rPr>
          <w:b/>
          <w:iCs/>
          <w:sz w:val="22"/>
          <w:highlight w:val="green"/>
          <w:u w:val="single"/>
        </w:rPr>
        <w:t>options</w:t>
      </w:r>
      <w:r w:rsidRPr="00835428">
        <w:rPr>
          <w:sz w:val="16"/>
        </w:rPr>
        <w:t>: focus only on defending NATO allies and containing Russia; offer indefinite support to former Soviet states, such as Georgia and Ukraine, that struggle under Russian dominance; or cooperate with Russia to tackle global security challenges.</w:t>
      </w:r>
    </w:p>
    <w:p w14:paraId="4F7D6424" w14:textId="77777777" w:rsidR="00835428" w:rsidRPr="00835428" w:rsidRDefault="00835428" w:rsidP="00835428">
      <w:pPr>
        <w:rPr>
          <w:sz w:val="16"/>
        </w:rPr>
      </w:pPr>
      <w:r w:rsidRPr="00835428">
        <w:rPr>
          <w:sz w:val="22"/>
          <w:u w:val="single"/>
        </w:rPr>
        <w:t xml:space="preserve">The United States has </w:t>
      </w:r>
      <w:r w:rsidRPr="00835428">
        <w:rPr>
          <w:b/>
          <w:iCs/>
          <w:sz w:val="22"/>
          <w:u w:val="single"/>
        </w:rPr>
        <w:t>experimented</w:t>
      </w:r>
      <w:r w:rsidRPr="00835428">
        <w:rPr>
          <w:sz w:val="16"/>
        </w:rPr>
        <w:t xml:space="preserve"> with all three. It has welcomed new countries into nato despite dire, if vague, warnings from Russia. </w:t>
      </w:r>
      <w:r w:rsidRPr="00835428">
        <w:rPr>
          <w:sz w:val="22"/>
          <w:highlight w:val="green"/>
          <w:u w:val="single"/>
        </w:rPr>
        <w:t xml:space="preserve">Washington continues to </w:t>
      </w:r>
      <w:r w:rsidRPr="00835428">
        <w:rPr>
          <w:b/>
          <w:iCs/>
          <w:sz w:val="22"/>
          <w:highlight w:val="green"/>
          <w:u w:val="single"/>
        </w:rPr>
        <w:t>keep the door to the alliance open</w:t>
      </w:r>
      <w:r w:rsidRPr="00835428">
        <w:rPr>
          <w:sz w:val="16"/>
        </w:rPr>
        <w:t xml:space="preserve"> in the hope that former Soviet states will eventually join, </w:t>
      </w:r>
      <w:r w:rsidRPr="00835428">
        <w:rPr>
          <w:sz w:val="22"/>
          <w:highlight w:val="green"/>
          <w:u w:val="single"/>
        </w:rPr>
        <w:t>but</w:t>
      </w:r>
      <w:r w:rsidRPr="00835428">
        <w:rPr>
          <w:sz w:val="22"/>
          <w:u w:val="single"/>
        </w:rPr>
        <w:t xml:space="preserve"> it </w:t>
      </w:r>
      <w:r w:rsidRPr="00835428">
        <w:rPr>
          <w:b/>
          <w:iCs/>
          <w:sz w:val="22"/>
          <w:highlight w:val="green"/>
          <w:u w:val="single"/>
        </w:rPr>
        <w:t>lacks the resolve</w:t>
      </w:r>
      <w:r w:rsidRPr="00835428">
        <w:rPr>
          <w:sz w:val="22"/>
          <w:highlight w:val="green"/>
          <w:u w:val="single"/>
        </w:rPr>
        <w:t xml:space="preserve"> to force Moscow to respect</w:t>
      </w:r>
      <w:r w:rsidRPr="00835428">
        <w:rPr>
          <w:sz w:val="22"/>
          <w:u w:val="single"/>
        </w:rPr>
        <w:t xml:space="preserve"> the </w:t>
      </w:r>
      <w:r w:rsidRPr="00835428">
        <w:rPr>
          <w:sz w:val="22"/>
          <w:highlight w:val="green"/>
          <w:u w:val="single"/>
        </w:rPr>
        <w:t>sovereignty</w:t>
      </w:r>
      <w:r w:rsidRPr="00835428">
        <w:rPr>
          <w:sz w:val="16"/>
        </w:rPr>
        <w:t xml:space="preserve"> of countries such as Georgia and Ukraine. At the same time, successive U.S. administrations have tried to cooperate with the Kremlin on various issues, such as counterterrorism and stopping the Iranian nuclear program.</w:t>
      </w:r>
    </w:p>
    <w:p w14:paraId="1877AA4C" w14:textId="77777777" w:rsidR="00835428" w:rsidRPr="00835428" w:rsidRDefault="00835428" w:rsidP="00835428">
      <w:pPr>
        <w:rPr>
          <w:sz w:val="16"/>
        </w:rPr>
      </w:pPr>
      <w:r w:rsidRPr="00835428">
        <w:rPr>
          <w:sz w:val="16"/>
        </w:rPr>
        <w:t xml:space="preserve">Three years after the annexation of Crimea and the start of the war in Ukraine, </w:t>
      </w:r>
      <w:r w:rsidRPr="00835428">
        <w:rPr>
          <w:sz w:val="22"/>
          <w:highlight w:val="green"/>
          <w:u w:val="single"/>
        </w:rPr>
        <w:t>Washington</w:t>
      </w:r>
      <w:r w:rsidRPr="00835428">
        <w:rPr>
          <w:sz w:val="22"/>
          <w:u w:val="single"/>
        </w:rPr>
        <w:t xml:space="preserve"> has </w:t>
      </w:r>
      <w:r w:rsidRPr="00835428">
        <w:rPr>
          <w:b/>
          <w:iCs/>
          <w:sz w:val="22"/>
          <w:u w:val="single"/>
        </w:rPr>
        <w:t>yet to choose a clear policy</w:t>
      </w:r>
      <w:r w:rsidRPr="00835428">
        <w:rPr>
          <w:sz w:val="22"/>
          <w:u w:val="single"/>
        </w:rPr>
        <w:t xml:space="preserve">. This </w:t>
      </w:r>
      <w:r w:rsidRPr="00835428">
        <w:rPr>
          <w:b/>
          <w:iCs/>
          <w:sz w:val="22"/>
          <w:highlight w:val="green"/>
          <w:u w:val="single"/>
        </w:rPr>
        <w:t>inconsistency</w:t>
      </w:r>
      <w:r w:rsidRPr="00835428">
        <w:rPr>
          <w:sz w:val="22"/>
          <w:u w:val="single"/>
        </w:rPr>
        <w:t xml:space="preserve">, coupled with Russian aggression, </w:t>
      </w:r>
      <w:r w:rsidRPr="00835428">
        <w:rPr>
          <w:sz w:val="22"/>
          <w:highlight w:val="green"/>
          <w:u w:val="single"/>
        </w:rPr>
        <w:t xml:space="preserve">has led Europe to the </w:t>
      </w:r>
      <w:r w:rsidRPr="00835428">
        <w:rPr>
          <w:b/>
          <w:iCs/>
          <w:sz w:val="22"/>
          <w:highlight w:val="green"/>
          <w:u w:val="single"/>
        </w:rPr>
        <w:t>brink of a new Cold War</w:t>
      </w:r>
      <w:r w:rsidRPr="00835428">
        <w:rPr>
          <w:sz w:val="22"/>
          <w:u w:val="single"/>
        </w:rPr>
        <w:t xml:space="preserve">. Add to this Trump's </w:t>
      </w:r>
      <w:r w:rsidRPr="00835428">
        <w:rPr>
          <w:b/>
          <w:iCs/>
          <w:sz w:val="22"/>
          <w:u w:val="single"/>
        </w:rPr>
        <w:t>erratic stances</w:t>
      </w:r>
      <w:r w:rsidRPr="00835428">
        <w:rPr>
          <w:sz w:val="16"/>
        </w:rPr>
        <w:t xml:space="preserve"> toward Russia and nato, </w:t>
      </w:r>
      <w:r w:rsidRPr="00835428">
        <w:rPr>
          <w:sz w:val="22"/>
          <w:u w:val="single"/>
        </w:rPr>
        <w:t xml:space="preserve">and it is </w:t>
      </w:r>
      <w:r w:rsidRPr="00835428">
        <w:rPr>
          <w:b/>
          <w:iCs/>
          <w:sz w:val="22"/>
          <w:u w:val="single"/>
        </w:rPr>
        <w:t>not surprising</w:t>
      </w:r>
      <w:r w:rsidRPr="00835428">
        <w:rPr>
          <w:sz w:val="22"/>
          <w:u w:val="single"/>
        </w:rPr>
        <w:t xml:space="preserve"> that Europeans are asking </w:t>
      </w:r>
      <w:r w:rsidRPr="00835428">
        <w:rPr>
          <w:b/>
          <w:iCs/>
          <w:sz w:val="22"/>
          <w:u w:val="single"/>
        </w:rPr>
        <w:t>what Washington's long-term priorities really are</w:t>
      </w:r>
      <w:r w:rsidRPr="00835428">
        <w:rPr>
          <w:sz w:val="22"/>
          <w:u w:val="single"/>
        </w:rPr>
        <w:t xml:space="preserve"> and </w:t>
      </w:r>
      <w:r w:rsidRPr="00835428">
        <w:rPr>
          <w:b/>
          <w:iCs/>
          <w:sz w:val="22"/>
          <w:u w:val="single"/>
        </w:rPr>
        <w:t>how the U</w:t>
      </w:r>
      <w:r w:rsidRPr="00835428">
        <w:rPr>
          <w:sz w:val="22"/>
          <w:u w:val="single"/>
        </w:rPr>
        <w:t xml:space="preserve">nited </w:t>
      </w:r>
      <w:r w:rsidRPr="00835428">
        <w:rPr>
          <w:b/>
          <w:iCs/>
          <w:sz w:val="22"/>
          <w:u w:val="single"/>
        </w:rPr>
        <w:t>S</w:t>
      </w:r>
      <w:r w:rsidRPr="00835428">
        <w:rPr>
          <w:sz w:val="22"/>
          <w:u w:val="single"/>
        </w:rPr>
        <w:t xml:space="preserve">tates </w:t>
      </w:r>
      <w:r w:rsidRPr="00835428">
        <w:rPr>
          <w:b/>
          <w:iCs/>
          <w:sz w:val="22"/>
          <w:u w:val="single"/>
        </w:rPr>
        <w:t>intends to achieve them</w:t>
      </w:r>
      <w:r w:rsidRPr="00835428">
        <w:rPr>
          <w:sz w:val="16"/>
        </w:rPr>
        <w:t>.</w:t>
      </w:r>
    </w:p>
    <w:p w14:paraId="41CCEAB2" w14:textId="77777777" w:rsidR="00835428" w:rsidRPr="00835428" w:rsidRDefault="00835428" w:rsidP="00835428">
      <w:pPr>
        <w:rPr>
          <w:sz w:val="16"/>
        </w:rPr>
      </w:pPr>
      <w:r w:rsidRPr="00835428">
        <w:rPr>
          <w:sz w:val="22"/>
          <w:u w:val="single"/>
        </w:rPr>
        <w:t xml:space="preserve">This crisis in transatlantic relations </w:t>
      </w:r>
      <w:r w:rsidRPr="00835428">
        <w:rPr>
          <w:b/>
          <w:iCs/>
          <w:sz w:val="22"/>
          <w:u w:val="single"/>
        </w:rPr>
        <w:t>presents many perils</w:t>
      </w:r>
      <w:r w:rsidRPr="00835428">
        <w:rPr>
          <w:sz w:val="22"/>
          <w:u w:val="single"/>
        </w:rPr>
        <w:t xml:space="preserve">, but it also </w:t>
      </w:r>
      <w:r w:rsidRPr="00835428">
        <w:rPr>
          <w:b/>
          <w:iCs/>
          <w:sz w:val="22"/>
          <w:u w:val="single"/>
        </w:rPr>
        <w:t>offers opportunities for leaders</w:t>
      </w:r>
      <w:r w:rsidRPr="00835428">
        <w:rPr>
          <w:sz w:val="22"/>
          <w:u w:val="single"/>
        </w:rPr>
        <w:t xml:space="preserve"> in Berlin and Washington. For Germany, that means </w:t>
      </w:r>
      <w:r w:rsidRPr="00835428">
        <w:rPr>
          <w:b/>
          <w:iCs/>
          <w:sz w:val="22"/>
          <w:u w:val="single"/>
        </w:rPr>
        <w:t>taking practical steps</w:t>
      </w:r>
      <w:r w:rsidRPr="00835428">
        <w:rPr>
          <w:sz w:val="22"/>
          <w:u w:val="single"/>
        </w:rPr>
        <w:t xml:space="preserve"> to increase Europe's ability to </w:t>
      </w:r>
      <w:r w:rsidRPr="00835428">
        <w:rPr>
          <w:b/>
          <w:iCs/>
          <w:sz w:val="22"/>
          <w:u w:val="single"/>
        </w:rPr>
        <w:t>provide for its own conventional security</w:t>
      </w:r>
      <w:r w:rsidRPr="00835428">
        <w:rPr>
          <w:sz w:val="22"/>
          <w:u w:val="single"/>
        </w:rPr>
        <w:t xml:space="preserve">, not proposing </w:t>
      </w:r>
      <w:r w:rsidRPr="00835428">
        <w:rPr>
          <w:b/>
          <w:iCs/>
          <w:sz w:val="22"/>
          <w:u w:val="single"/>
        </w:rPr>
        <w:t>dangerous nuclear fantasies</w:t>
      </w:r>
      <w:r w:rsidRPr="00835428">
        <w:rPr>
          <w:sz w:val="22"/>
          <w:u w:val="single"/>
        </w:rPr>
        <w:t>. Germany should</w:t>
      </w:r>
      <w:r w:rsidRPr="00835428">
        <w:rPr>
          <w:sz w:val="16"/>
        </w:rPr>
        <w:t xml:space="preserve"> not focus on nato's blunt spending goal of two percent of gdp but instead </w:t>
      </w:r>
      <w:r w:rsidRPr="00835428">
        <w:rPr>
          <w:b/>
          <w:iCs/>
          <w:sz w:val="22"/>
          <w:u w:val="single"/>
        </w:rPr>
        <w:t>seek closer cooperation</w:t>
      </w:r>
      <w:r w:rsidRPr="00835428">
        <w:rPr>
          <w:sz w:val="22"/>
          <w:u w:val="single"/>
        </w:rPr>
        <w:t xml:space="preserve"> among national</w:t>
      </w:r>
      <w:r w:rsidRPr="00835428">
        <w:rPr>
          <w:sz w:val="16"/>
        </w:rPr>
        <w:t xml:space="preserve"> </w:t>
      </w:r>
      <w:r w:rsidRPr="00835428">
        <w:rPr>
          <w:sz w:val="22"/>
          <w:u w:val="single"/>
        </w:rPr>
        <w:t>EU militaries</w:t>
      </w:r>
      <w:r w:rsidRPr="00835428">
        <w:rPr>
          <w:sz w:val="16"/>
        </w:rPr>
        <w:t>; contribute larger and betterequipped forces to the eu Battlegroups; encourage eu countries to avoid duplicating one another's military R &amp; D, production, and procurement; overcome German national pride and work to develop a common European defense industry; and increase the resilience of eu states to Russian propaganda.</w:t>
      </w:r>
    </w:p>
    <w:p w14:paraId="6D547445"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AT: Nuclear Umbrella</w:t>
      </w:r>
    </w:p>
    <w:p w14:paraId="5BFD7174" w14:textId="77777777" w:rsidR="00835428" w:rsidRPr="00835428" w:rsidRDefault="00835428" w:rsidP="00835428"/>
    <w:p w14:paraId="24F648AF"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Any singular country isn’t enough for nuclear deterrence, wrong nukes, different power structures, multitude of problems</w:t>
      </w:r>
    </w:p>
    <w:p w14:paraId="174F1760" w14:textId="77777777" w:rsidR="00835428" w:rsidRPr="00835428" w:rsidRDefault="00835428" w:rsidP="00835428">
      <w:pPr>
        <w:rPr>
          <w:rFonts w:asciiTheme="minorHAnsi" w:hAnsiTheme="minorHAnsi" w:cstheme="minorHAnsi"/>
          <w:sz w:val="16"/>
          <w:szCs w:val="16"/>
        </w:rPr>
      </w:pPr>
      <w:r w:rsidRPr="00835428">
        <w:rPr>
          <w:rFonts w:asciiTheme="minorHAnsi" w:hAnsiTheme="minorHAnsi" w:cstheme="minorHAnsi"/>
          <w:sz w:val="16"/>
          <w:szCs w:val="16"/>
        </w:rPr>
        <w:t xml:space="preserve"> Andreas </w:t>
      </w:r>
      <w:r w:rsidRPr="00835428">
        <w:rPr>
          <w:rFonts w:asciiTheme="minorHAnsi" w:hAnsiTheme="minorHAnsi" w:cstheme="minorHAnsi"/>
          <w:b/>
          <w:bCs/>
        </w:rPr>
        <w:t>Kluth</w:t>
      </w:r>
      <w:r w:rsidRPr="00835428">
        <w:rPr>
          <w:rFonts w:asciiTheme="minorHAnsi" w:hAnsiTheme="minorHAnsi" w:cstheme="minorHAnsi"/>
          <w:sz w:val="16"/>
          <w:szCs w:val="16"/>
        </w:rPr>
        <w:t>, 6-20-20</w:t>
      </w:r>
      <w:r w:rsidRPr="00835428">
        <w:rPr>
          <w:rFonts w:asciiTheme="minorHAnsi" w:hAnsiTheme="minorHAnsi" w:cstheme="minorHAnsi"/>
          <w:b/>
          <w:bCs/>
        </w:rPr>
        <w:t>22</w:t>
      </w:r>
      <w:r w:rsidRPr="00835428">
        <w:rPr>
          <w:rFonts w:asciiTheme="minorHAnsi" w:hAnsiTheme="minorHAnsi" w:cstheme="minorHAnsi"/>
          <w:sz w:val="16"/>
          <w:szCs w:val="16"/>
        </w:rPr>
        <w:t>, "Analysis," Washington Post,</w:t>
      </w:r>
      <w:r w:rsidRPr="00835428">
        <w:rPr>
          <w:rFonts w:asciiTheme="minorHAnsi" w:hAnsiTheme="minorHAnsi" w:cstheme="minorHAnsi"/>
          <w:sz w:val="16"/>
          <w:szCs w:val="16"/>
          <w:shd w:val="clear" w:color="auto" w:fill="FFFFFF"/>
        </w:rPr>
        <w:t xml:space="preserve"> Opinion columnist, editor-in-chief, journalist, foreign correspondent, book author, graduate-school lecturer in journalism, and public speaker with more than two decades of experience at major media brands: The Economist (20 years), Handelsblatt and now Bloomberg. Dual citizen of the United States and Germany, having lived and worked in London, Hong Kong, California, and Berlin.</w:t>
      </w:r>
      <w:r w:rsidRPr="00835428">
        <w:rPr>
          <w:rFonts w:asciiTheme="minorHAnsi" w:hAnsiTheme="minorHAnsi" w:cstheme="minorHAnsi"/>
          <w:sz w:val="16"/>
          <w:szCs w:val="16"/>
        </w:rPr>
        <w:t xml:space="preserve"> https://www.washingtonpost.com/business/europe-needs-a-better-nuclear-deterrent-against-putin/2022/06/20/9f3c2e1c-f064-11ec-ac16-8fbf7194cd78_story.html</w:t>
      </w:r>
    </w:p>
    <w:p w14:paraId="50408162" w14:textId="77777777" w:rsidR="00835428" w:rsidRPr="00835428" w:rsidRDefault="00835428" w:rsidP="00835428">
      <w:r w:rsidRPr="00835428">
        <w:rPr>
          <w:sz w:val="16"/>
          <w:szCs w:val="16"/>
        </w:rPr>
        <w:t>During most of the Cold War and the years since, that question seemed settled. The European NATO members are meant to shelter under America’s nuclear “umbrella.” As part of the transatlantic alliance’s “nuclear sharing,”</w:t>
      </w:r>
      <w:r w:rsidRPr="00835428">
        <w:rPr>
          <w:sz w:val="24"/>
        </w:rPr>
        <w:t xml:space="preserve"> </w:t>
      </w:r>
      <w:r w:rsidRPr="00835428">
        <w:rPr>
          <w:sz w:val="22"/>
          <w:highlight w:val="cyan"/>
          <w:u w:val="single"/>
        </w:rPr>
        <w:t>five</w:t>
      </w:r>
      <w:r w:rsidRPr="00835428">
        <w:rPr>
          <w:sz w:val="22"/>
          <w:u w:val="single"/>
        </w:rPr>
        <w:t xml:space="preserve"> </w:t>
      </w:r>
      <w:r w:rsidRPr="00835428">
        <w:rPr>
          <w:b/>
          <w:iCs/>
          <w:sz w:val="22"/>
          <w:u w:val="single"/>
        </w:rPr>
        <w:t>partner</w:t>
      </w:r>
      <w:r w:rsidRPr="00835428">
        <w:t xml:space="preserve"> </w:t>
      </w:r>
      <w:r w:rsidRPr="00835428">
        <w:rPr>
          <w:sz w:val="22"/>
          <w:highlight w:val="cyan"/>
          <w:u w:val="single"/>
        </w:rPr>
        <w:t>countries</w:t>
      </w:r>
      <w:r w:rsidRPr="00835428">
        <w:t xml:space="preserve"> — </w:t>
      </w:r>
      <w:r w:rsidRPr="00835428">
        <w:rPr>
          <w:sz w:val="16"/>
          <w:szCs w:val="16"/>
        </w:rPr>
        <w:t>Belgium, the Netherlands, Germany, Italy and Turkey</w:t>
      </w:r>
      <w:r w:rsidRPr="00835428">
        <w:t xml:space="preserve"> — </w:t>
      </w:r>
      <w:r w:rsidRPr="00835428">
        <w:rPr>
          <w:sz w:val="22"/>
          <w:highlight w:val="cyan"/>
          <w:u w:val="single"/>
        </w:rPr>
        <w:t>host</w:t>
      </w:r>
      <w:r w:rsidRPr="00835428">
        <w:t xml:space="preserve"> </w:t>
      </w:r>
      <w:r w:rsidRPr="00835428">
        <w:rPr>
          <w:sz w:val="16"/>
          <w:szCs w:val="16"/>
        </w:rPr>
        <w:t xml:space="preserve">an estimated </w:t>
      </w:r>
      <w:r w:rsidRPr="00835428">
        <w:rPr>
          <w:sz w:val="22"/>
          <w:highlight w:val="cyan"/>
          <w:u w:val="single"/>
        </w:rPr>
        <w:t>100 American nukes</w:t>
      </w:r>
      <w:r w:rsidRPr="00835428">
        <w:rPr>
          <w:sz w:val="22"/>
          <w:u w:val="single"/>
        </w:rPr>
        <w:t xml:space="preserve"> </w:t>
      </w:r>
      <w:r w:rsidRPr="00835428">
        <w:rPr>
          <w:sz w:val="16"/>
          <w:szCs w:val="16"/>
          <w:u w:val="single"/>
        </w:rPr>
        <w:t>on</w:t>
      </w:r>
      <w:r w:rsidRPr="00835428">
        <w:rPr>
          <w:sz w:val="16"/>
          <w:szCs w:val="16"/>
        </w:rPr>
        <w:t xml:space="preserve"> their </w:t>
      </w:r>
      <w:r w:rsidRPr="00835428">
        <w:rPr>
          <w:sz w:val="16"/>
          <w:szCs w:val="16"/>
          <w:u w:val="single"/>
        </w:rPr>
        <w:t>soil</w:t>
      </w:r>
      <w:r w:rsidRPr="00835428">
        <w:t xml:space="preserve">. </w:t>
      </w:r>
      <w:r w:rsidRPr="00835428">
        <w:rPr>
          <w:sz w:val="16"/>
          <w:szCs w:val="16"/>
          <w:u w:val="single"/>
        </w:rPr>
        <w:t>To retaliate</w:t>
      </w:r>
      <w:r w:rsidRPr="00835428">
        <w:rPr>
          <w:sz w:val="16"/>
          <w:szCs w:val="16"/>
        </w:rPr>
        <w:t xml:space="preserve"> against a Russian strike, the allies would be able to drop these US bombs from their own planes. Aside from those American weapons,</w:t>
      </w:r>
      <w:r w:rsidRPr="00835428">
        <w:t xml:space="preserve"> </w:t>
      </w:r>
      <w:r w:rsidRPr="00835428">
        <w:rPr>
          <w:b/>
          <w:iCs/>
          <w:sz w:val="22"/>
          <w:highlight w:val="cyan"/>
          <w:u w:val="single"/>
        </w:rPr>
        <w:t>France and the UK also have their own arsenals</w:t>
      </w:r>
      <w:r w:rsidRPr="00835428">
        <w:rPr>
          <w:sz w:val="22"/>
          <w:u w:val="single"/>
        </w:rPr>
        <w:t xml:space="preserve">. But </w:t>
      </w:r>
      <w:r w:rsidRPr="00835428">
        <w:rPr>
          <w:sz w:val="22"/>
          <w:highlight w:val="cyan"/>
          <w:u w:val="single"/>
        </w:rPr>
        <w:t>France</w:t>
      </w:r>
      <w:r w:rsidRPr="00835428">
        <w:rPr>
          <w:sz w:val="22"/>
          <w:u w:val="single"/>
        </w:rPr>
        <w:t xml:space="preserve"> has always </w:t>
      </w:r>
      <w:r w:rsidRPr="00835428">
        <w:rPr>
          <w:sz w:val="22"/>
          <w:highlight w:val="cyan"/>
          <w:u w:val="single"/>
        </w:rPr>
        <w:t>kept its nukes</w:t>
      </w:r>
      <w:r w:rsidRPr="00835428">
        <w:rPr>
          <w:sz w:val="22"/>
          <w:u w:val="single"/>
        </w:rPr>
        <w:t xml:space="preserve"> </w:t>
      </w:r>
      <w:r w:rsidRPr="00835428">
        <w:rPr>
          <w:sz w:val="22"/>
          <w:highlight w:val="cyan"/>
          <w:u w:val="single"/>
        </w:rPr>
        <w:t>outside</w:t>
      </w:r>
      <w:r w:rsidRPr="00835428">
        <w:rPr>
          <w:sz w:val="22"/>
          <w:u w:val="single"/>
        </w:rPr>
        <w:t xml:space="preserve"> the joint strategizing of </w:t>
      </w:r>
      <w:r w:rsidRPr="00835428">
        <w:rPr>
          <w:sz w:val="22"/>
          <w:highlight w:val="cyan"/>
          <w:u w:val="single"/>
        </w:rPr>
        <w:t>the Western alliance</w:t>
      </w:r>
      <w:r w:rsidRPr="00835428">
        <w:t xml:space="preserve"> — </w:t>
      </w:r>
      <w:r w:rsidRPr="00835428">
        <w:rPr>
          <w:sz w:val="16"/>
          <w:szCs w:val="16"/>
        </w:rPr>
        <w:t>it’s the only nation among NATO’s 30 member states not to participate in the alliance’s Nuclear Planning Group. Even before Putin’s war of aggression against Ukraine this year, some</w:t>
      </w:r>
      <w:r w:rsidRPr="00835428">
        <w:t xml:space="preserve"> </w:t>
      </w:r>
      <w:r w:rsidRPr="00835428">
        <w:rPr>
          <w:sz w:val="16"/>
          <w:szCs w:val="16"/>
        </w:rPr>
        <w:t>Europeans worried that the American umbrella was becoming less reliable, and thus by definition less of a deterrent.</w:t>
      </w:r>
      <w:r w:rsidRPr="00835428">
        <w:t xml:space="preserve"> </w:t>
      </w:r>
      <w:r w:rsidRPr="00835428">
        <w:rPr>
          <w:highlight w:val="yellow"/>
        </w:rPr>
        <w:t>The US has shifted its geopolitical focus from the Atlantic to the Pacific, and specifically toward containing China, which is now adding to its arsenal fast</w:t>
      </w:r>
      <w:r w:rsidRPr="00835428">
        <w:t xml:space="preserve">. </w:t>
      </w:r>
      <w:r w:rsidRPr="00835428">
        <w:rPr>
          <w:highlight w:val="yellow"/>
        </w:rPr>
        <w:t>Washington</w:t>
      </w:r>
      <w:r w:rsidRPr="00835428">
        <w:t xml:space="preserve"> therefore has </w:t>
      </w:r>
      <w:r w:rsidRPr="00835428">
        <w:rPr>
          <w:highlight w:val="yellow"/>
        </w:rPr>
        <w:t>to hold up two nuclear umbrellas and plan for two simultaneous wars.</w:t>
      </w:r>
      <w:r w:rsidRPr="00835428">
        <w:t xml:space="preserve"> </w:t>
      </w:r>
      <w:r w:rsidRPr="00835428">
        <w:rPr>
          <w:u w:val="single"/>
        </w:rPr>
        <w:t xml:space="preserve">Scholars such as </w:t>
      </w:r>
      <w:r w:rsidRPr="00835428">
        <w:rPr>
          <w:highlight w:val="yellow"/>
          <w:u w:val="single"/>
        </w:rPr>
        <w:t>Maximilian Terhalle in Germany and Francois Heisbourg in France have been warning that Washington, forced to choose, would probably give priority to its commitments in Asia, and to allies such as Japan, South Korea and Taiwan</w:t>
      </w:r>
      <w:r w:rsidRPr="00835428">
        <w:rPr>
          <w:u w:val="single"/>
        </w:rPr>
        <w:t>.</w:t>
      </w:r>
      <w:r w:rsidRPr="00835428">
        <w:t xml:space="preserve"> </w:t>
      </w:r>
      <w:r w:rsidRPr="00835428">
        <w:rPr>
          <w:sz w:val="16"/>
          <w:szCs w:val="16"/>
        </w:rPr>
        <w:t>Worse, former US President Donald Trump spooked Europeans when he questioned NATO’s mutual-defense clause and even contemplated taking the US out of the alliance. Trump is gone for now. But he, or a president like him, could return. In the long run, the US appears less dependable as a protector than it used to be. Topping all that, Putin has now gone rhetorically ballistic by dropping not-so-veiled threats that he might use nukes against Ukraine or Western countries that interfere in his war. The consensus for now is that he’s bluffing.</w:t>
      </w:r>
      <w:r w:rsidRPr="00835428">
        <w:t xml:space="preserve"> </w:t>
      </w:r>
      <w:r w:rsidRPr="00835428">
        <w:rPr>
          <w:sz w:val="16"/>
          <w:szCs w:val="16"/>
        </w:rPr>
        <w:t>But from the Baltic to Poland and beyond, Europeans would love to know what the back-up plan is. In one scenario, France could extend its nuclear umbrella to the whole European Union (of which the UK is no longer a member). French President Emmanuel Macron speaks often about achieving European “autonomy,” by which he usually means independence from the US. So he should in theory be amenable. In practice, the French are neither willing nor able. Since Charles de Gaulle, France has always insisted on total sovereignty over its arsenal and all decisions pertaining to it. In that sense, visions of a Europeanized “force de frappe,” as the French call their nukes, suffer from the same problem as ideas about a “European Army.” Without a United States of Europe, it’s not clear who’d be in command, when and how</w:t>
      </w:r>
      <w:r w:rsidRPr="00835428">
        <w:t xml:space="preserve">. </w:t>
      </w:r>
      <w:r w:rsidRPr="00835428">
        <w:rPr>
          <w:sz w:val="16"/>
          <w:szCs w:val="16"/>
          <w:u w:val="single"/>
        </w:rPr>
        <w:t xml:space="preserve">Moreover, </w:t>
      </w:r>
      <w:r w:rsidRPr="00835428">
        <w:rPr>
          <w:highlight w:val="cyan"/>
          <w:u w:val="single"/>
        </w:rPr>
        <w:t xml:space="preserve">the French </w:t>
      </w:r>
      <w:r w:rsidRPr="00835428">
        <w:rPr>
          <w:b/>
          <w:iCs/>
          <w:sz w:val="22"/>
          <w:highlight w:val="cyan"/>
          <w:u w:val="single"/>
        </w:rPr>
        <w:t>arsenal isn’t suited</w:t>
      </w:r>
      <w:r w:rsidRPr="00835428">
        <w:rPr>
          <w:highlight w:val="cyan"/>
          <w:u w:val="single"/>
        </w:rPr>
        <w:t xml:space="preserve"> for the job</w:t>
      </w:r>
      <w:r w:rsidRPr="00835428">
        <w:rPr>
          <w:highlight w:val="cyan"/>
        </w:rPr>
        <w:t xml:space="preserve">. </w:t>
      </w:r>
      <w:r w:rsidRPr="00835428">
        <w:rPr>
          <w:sz w:val="22"/>
          <w:highlight w:val="cyan"/>
          <w:u w:val="single"/>
        </w:rPr>
        <w:t xml:space="preserve">France has a </w:t>
      </w:r>
      <w:r w:rsidRPr="00835428">
        <w:rPr>
          <w:b/>
          <w:iCs/>
          <w:sz w:val="22"/>
          <w:highlight w:val="cyan"/>
          <w:u w:val="single"/>
        </w:rPr>
        <w:t>relatively small</w:t>
      </w:r>
      <w:r w:rsidRPr="00835428">
        <w:rPr>
          <w:sz w:val="22"/>
          <w:highlight w:val="cyan"/>
          <w:u w:val="single"/>
        </w:rPr>
        <w:t xml:space="preserve"> stash of 290 nukes</w:t>
      </w:r>
      <w:r w:rsidRPr="00835428">
        <w:t xml:space="preserve">. </w:t>
      </w:r>
      <w:r w:rsidRPr="00835428">
        <w:rPr>
          <w:sz w:val="22"/>
          <w:u w:val="single"/>
        </w:rPr>
        <w:t>In the event of all-out war, an adversary like Russia, with thousands of warheads, might be tempted — and able — to take out those weapons with a preemptive first strike.</w:t>
      </w:r>
      <w:r w:rsidRPr="00835428">
        <w:t xml:space="preserve"> Deterrence only works if retaliation is assured. </w:t>
      </w:r>
      <w:r w:rsidRPr="00835428">
        <w:rPr>
          <w:sz w:val="22"/>
          <w:highlight w:val="cyan"/>
          <w:u w:val="single"/>
        </w:rPr>
        <w:t xml:space="preserve">France’s nukes </w:t>
      </w:r>
      <w:r w:rsidRPr="00835428">
        <w:rPr>
          <w:sz w:val="16"/>
          <w:szCs w:val="16"/>
          <w:u w:val="single"/>
        </w:rPr>
        <w:t>are also of</w:t>
      </w:r>
      <w:r w:rsidRPr="00835428">
        <w:rPr>
          <w:sz w:val="22"/>
          <w:u w:val="single"/>
        </w:rPr>
        <w:t xml:space="preserve"> </w:t>
      </w:r>
      <w:r w:rsidRPr="00835428">
        <w:rPr>
          <w:sz w:val="22"/>
          <w:highlight w:val="cyan"/>
          <w:u w:val="single"/>
        </w:rPr>
        <w:t xml:space="preserve">the </w:t>
      </w:r>
      <w:r w:rsidRPr="00835428">
        <w:rPr>
          <w:b/>
          <w:iCs/>
          <w:sz w:val="22"/>
          <w:highlight w:val="cyan"/>
          <w:u w:val="single"/>
        </w:rPr>
        <w:t>wrong</w:t>
      </w:r>
      <w:r w:rsidRPr="00835428">
        <w:rPr>
          <w:sz w:val="22"/>
          <w:highlight w:val="cyan"/>
          <w:u w:val="single"/>
        </w:rPr>
        <w:t xml:space="preserve"> type. They’re “strategic</w:t>
      </w:r>
      <w:r w:rsidRPr="00835428">
        <w:rPr>
          <w:sz w:val="22"/>
          <w:u w:val="single"/>
        </w:rPr>
        <w:t xml:space="preserve">” — </w:t>
      </w:r>
      <w:r w:rsidRPr="00835428">
        <w:rPr>
          <w:sz w:val="16"/>
          <w:szCs w:val="16"/>
          <w:u w:val="single"/>
        </w:rPr>
        <w:t>that is,</w:t>
      </w:r>
      <w:r w:rsidRPr="00835428">
        <w:rPr>
          <w:sz w:val="22"/>
          <w:u w:val="single"/>
        </w:rPr>
        <w:t xml:space="preserve"> </w:t>
      </w:r>
      <w:r w:rsidRPr="00835428">
        <w:rPr>
          <w:sz w:val="22"/>
          <w:highlight w:val="cyan"/>
          <w:u w:val="single"/>
        </w:rPr>
        <w:t xml:space="preserve">bombs capable of causing many Hiroshimas </w:t>
      </w:r>
      <w:r w:rsidRPr="00835428">
        <w:rPr>
          <w:sz w:val="22"/>
          <w:u w:val="single"/>
        </w:rPr>
        <w:t xml:space="preserve">worth of </w:t>
      </w:r>
      <w:r w:rsidRPr="00835428">
        <w:rPr>
          <w:sz w:val="22"/>
          <w:highlight w:val="cyan"/>
          <w:u w:val="single"/>
        </w:rPr>
        <w:t xml:space="preserve">devastation each, and </w:t>
      </w:r>
      <w:r w:rsidRPr="00835428">
        <w:rPr>
          <w:sz w:val="22"/>
          <w:u w:val="single"/>
        </w:rPr>
        <w:t>therefore</w:t>
      </w:r>
      <w:r w:rsidRPr="00835428">
        <w:rPr>
          <w:sz w:val="22"/>
          <w:highlight w:val="cyan"/>
          <w:u w:val="single"/>
        </w:rPr>
        <w:t xml:space="preserve"> </w:t>
      </w:r>
      <w:r w:rsidRPr="00835428">
        <w:rPr>
          <w:sz w:val="22"/>
          <w:u w:val="single"/>
        </w:rPr>
        <w:t>meant</w:t>
      </w:r>
      <w:r w:rsidRPr="00835428">
        <w:rPr>
          <w:sz w:val="22"/>
          <w:highlight w:val="cyan"/>
          <w:u w:val="single"/>
        </w:rPr>
        <w:t xml:space="preserve"> to be used </w:t>
      </w:r>
      <w:r w:rsidRPr="00835428">
        <w:rPr>
          <w:sz w:val="22"/>
          <w:u w:val="single"/>
        </w:rPr>
        <w:t xml:space="preserve">only </w:t>
      </w:r>
      <w:r w:rsidRPr="00835428">
        <w:rPr>
          <w:sz w:val="22"/>
          <w:highlight w:val="cyan"/>
          <w:u w:val="single"/>
        </w:rPr>
        <w:t>in</w:t>
      </w:r>
      <w:r w:rsidRPr="00835428">
        <w:rPr>
          <w:sz w:val="22"/>
          <w:u w:val="single"/>
        </w:rPr>
        <w:t xml:space="preserve"> a</w:t>
      </w:r>
      <w:r w:rsidRPr="00835428">
        <w:rPr>
          <w:sz w:val="22"/>
          <w:highlight w:val="cyan"/>
          <w:u w:val="single"/>
        </w:rPr>
        <w:t xml:space="preserve"> total-war </w:t>
      </w:r>
      <w:r w:rsidRPr="00835428">
        <w:rPr>
          <w:sz w:val="22"/>
          <w:u w:val="single"/>
        </w:rPr>
        <w:t>scenario to take out entire cities in the enemy’s homeland</w:t>
      </w:r>
      <w:r w:rsidRPr="00835428">
        <w:t>. If Russia were to escalate, however, it would do so with “</w:t>
      </w:r>
      <w:r w:rsidRPr="00835428">
        <w:rPr>
          <w:sz w:val="22"/>
          <w:u w:val="single"/>
        </w:rPr>
        <w:t xml:space="preserve">tactical” nuclear weapons — smaller warheads deployed at short ranges to cow an enemy into submission or win specific battles. It’s </w:t>
      </w:r>
      <w:r w:rsidRPr="00835428">
        <w:rPr>
          <w:sz w:val="22"/>
          <w:highlight w:val="cyan"/>
          <w:u w:val="single"/>
        </w:rPr>
        <w:t>inconceivable that France</w:t>
      </w:r>
      <w:r w:rsidRPr="00835428">
        <w:rPr>
          <w:sz w:val="22"/>
          <w:u w:val="single"/>
        </w:rPr>
        <w:t xml:space="preserve"> (or anybody) </w:t>
      </w:r>
      <w:r w:rsidRPr="00835428">
        <w:rPr>
          <w:sz w:val="22"/>
          <w:highlight w:val="cyan"/>
          <w:u w:val="single"/>
        </w:rPr>
        <w:t>would retaliate</w:t>
      </w:r>
      <w:r w:rsidRPr="00835428">
        <w:rPr>
          <w:sz w:val="22"/>
          <w:u w:val="single"/>
        </w:rPr>
        <w:t xml:space="preserve"> for an initial and limited tactical strike </w:t>
      </w:r>
      <w:r w:rsidRPr="00835428">
        <w:rPr>
          <w:sz w:val="22"/>
          <w:highlight w:val="cyan"/>
          <w:u w:val="single"/>
        </w:rPr>
        <w:t xml:space="preserve">by going directly to </w:t>
      </w:r>
      <w:r w:rsidRPr="00835428">
        <w:rPr>
          <w:b/>
          <w:iCs/>
          <w:sz w:val="22"/>
          <w:highlight w:val="cyan"/>
          <w:u w:val="single"/>
        </w:rPr>
        <w:t>strategic</w:t>
      </w:r>
      <w:r w:rsidRPr="00835428">
        <w:rPr>
          <w:sz w:val="22"/>
          <w:highlight w:val="cyan"/>
          <w:u w:val="single"/>
        </w:rPr>
        <w:t xml:space="preserve"> retaliation</w:t>
      </w:r>
      <w:r w:rsidRPr="00835428">
        <w:rPr>
          <w:sz w:val="22"/>
          <w:u w:val="single"/>
        </w:rPr>
        <w:t xml:space="preserve"> and thus Armageddon.</w:t>
      </w:r>
      <w:r w:rsidRPr="00835428">
        <w:t xml:space="preserve"> The upshot is that all Western nuclear powers — the US, France and the UK — must add more tactical nukes to their tool kits, to keep up with Russia and become capable of flexible responses to its aggressions. The EU, led by Germany and France, could collaborate in this effort. Even then, however, the Europeans would still have to resolve the old questions about command structure. Alternatively, countries like Germany could build their own nuclear bombs. But for that, Germany would have to withdraw from the international treaty against nuclear proliferation and the agreement that allowed its reunification. Besides, Germany would have to turn its entire postwar political culture topsy-turvy. Many of its leaders today grew up protesting against the stationing of American missiles and nukes in general. For the time being, the realistic answer to Putin is to keep and patch the American umbrella. More US tactical nukes, in more places and deliverable in more ways, is the only language understood in Moscow and Beijing. It’s also probably the only way to slow the pace of other countries, allied or hostile, going nuclear. But the entire American political class, on both sides of the aisle, must underwrite that US commitment to its allies, come Trump or high water. </w:t>
      </w:r>
      <w:r w:rsidRPr="00835428">
        <w:rPr>
          <w:sz w:val="16"/>
          <w:szCs w:val="16"/>
        </w:rPr>
        <w:t>No conclusion could be more depressing. It amounts to entering a new tactical arms race and therefore goes in the opposite direction of the vision behind the Treaty on the Prohibition of Nuclear Weapons, signed by 86 non-nuclear countries and meant to ban these diabolical arms altogether. Instead of eliminating nukes, we’d look for new ways of deterring their use. For all this, blame Putin</w:t>
      </w:r>
      <w:r w:rsidRPr="00835428">
        <w:t xml:space="preserve">. </w:t>
      </w:r>
      <w:r w:rsidRPr="00835428">
        <w:rPr>
          <w:sz w:val="16"/>
          <w:szCs w:val="16"/>
        </w:rPr>
        <w:t>He attacked Ukraine — 28 years after Russia guaranteed the country’s security so Kyiv could surrender its own Soviet-era nukes. He broke the taboo against threatening nuclear escalation in conventional warfare. In all these, ways Putin has made naivete and pacifism untenable. The European Union, deservedly called the greatest “peace project” in world history, must gird for its self-defense.</w:t>
      </w:r>
    </w:p>
    <w:p w14:paraId="55B07FB1"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2AC---NATO Collapse Bad---I/L</w:t>
      </w:r>
    </w:p>
    <w:p w14:paraId="6F1F8323"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u w:val="single"/>
        </w:rPr>
        <w:t>Laundry list</w:t>
      </w:r>
      <w:r w:rsidRPr="00835428">
        <w:rPr>
          <w:rFonts w:eastAsiaTheme="majorEastAsia" w:cstheme="majorBidi"/>
          <w:b/>
          <w:iCs/>
          <w:sz w:val="22"/>
        </w:rPr>
        <w:t xml:space="preserve"> of impacts from NATO collapse</w:t>
      </w:r>
      <w:r w:rsidRPr="00835428">
        <w:rPr>
          <w:rFonts w:eastAsiaTheme="majorEastAsia" w:cstheme="majorBidi"/>
          <w:bCs/>
          <w:iCs/>
          <w:sz w:val="22"/>
        </w:rPr>
        <w:t>---Russian adventurism, miscalc, cedes U.S’ sphere of influence, trade, European divisions, Asian alliances, competitiveness, LIO collapse.</w:t>
      </w:r>
    </w:p>
    <w:p w14:paraId="26F6CDC0" w14:textId="77777777" w:rsidR="00835428" w:rsidRPr="00835428" w:rsidRDefault="00835428" w:rsidP="00835428">
      <w:r w:rsidRPr="00835428">
        <w:t xml:space="preserve">Hans </w:t>
      </w:r>
      <w:r w:rsidRPr="00835428">
        <w:rPr>
          <w:b/>
          <w:bCs/>
          <w:sz w:val="22"/>
        </w:rPr>
        <w:t>Binnendijk, 19</w:t>
      </w:r>
      <w:r w:rsidRPr="00835428">
        <w:t xml:space="preserve"> (Hans Binnendijk is a senior fellow at the Center for Transatlantic Relations at SAIS and an adjunct political scientist at the RAND Corporation, 3-19-2019, accessed on 5-29-2022, DefenseNews, “5 consequences of a life without NATO”, </w:t>
      </w:r>
      <w:hyperlink r:id="rId7" w:history="1">
        <w:r w:rsidRPr="00835428">
          <w:t>https://www.defensenews.com/opinion/commentary/2019/03/19/5-consequences-of-a-life-without-nato/</w:t>
        </w:r>
      </w:hyperlink>
      <w:r w:rsidRPr="00835428">
        <w:t>, HBisevac)</w:t>
      </w:r>
    </w:p>
    <w:p w14:paraId="6540184A" w14:textId="77777777" w:rsidR="00835428" w:rsidRPr="00835428" w:rsidRDefault="00835428" w:rsidP="00835428">
      <w:pPr>
        <w:rPr>
          <w:sz w:val="16"/>
        </w:rPr>
      </w:pPr>
      <w:r w:rsidRPr="00835428">
        <w:rPr>
          <w:sz w:val="16"/>
        </w:rPr>
        <w:t xml:space="preserve">To see if they are correct, </w:t>
      </w:r>
      <w:r w:rsidRPr="00835428">
        <w:rPr>
          <w:u w:val="single"/>
        </w:rPr>
        <w:t xml:space="preserve">let’s consider what </w:t>
      </w:r>
      <w:r w:rsidRPr="00835428">
        <w:rPr>
          <w:highlight w:val="green"/>
          <w:u w:val="single"/>
        </w:rPr>
        <w:t>international</w:t>
      </w:r>
      <w:r w:rsidRPr="00835428">
        <w:rPr>
          <w:u w:val="single"/>
        </w:rPr>
        <w:t xml:space="preserve"> </w:t>
      </w:r>
      <w:r w:rsidRPr="00835428">
        <w:rPr>
          <w:highlight w:val="green"/>
          <w:u w:val="single"/>
        </w:rPr>
        <w:t>life</w:t>
      </w:r>
      <w:r w:rsidRPr="00835428">
        <w:rPr>
          <w:u w:val="single"/>
        </w:rPr>
        <w:t xml:space="preserve"> might be like </w:t>
      </w:r>
      <w:r w:rsidRPr="00835428">
        <w:rPr>
          <w:b/>
          <w:bCs/>
          <w:highlight w:val="green"/>
          <w:u w:val="single"/>
        </w:rPr>
        <w:t>without NATO</w:t>
      </w:r>
      <w:r w:rsidRPr="00835428">
        <w:rPr>
          <w:sz w:val="16"/>
        </w:rPr>
        <w:t xml:space="preserve">. There </w:t>
      </w:r>
      <w:r w:rsidRPr="00835428">
        <w:rPr>
          <w:u w:val="single"/>
        </w:rPr>
        <w:t xml:space="preserve">would be </w:t>
      </w:r>
      <w:r w:rsidRPr="00835428">
        <w:rPr>
          <w:highlight w:val="green"/>
          <w:u w:val="single"/>
        </w:rPr>
        <w:t>at least</w:t>
      </w:r>
      <w:r w:rsidRPr="00835428">
        <w:rPr>
          <w:u w:val="single"/>
        </w:rPr>
        <w:t xml:space="preserve"> </w:t>
      </w:r>
      <w:r w:rsidRPr="00835428">
        <w:rPr>
          <w:b/>
          <w:bCs/>
          <w:highlight w:val="green"/>
          <w:u w:val="single"/>
        </w:rPr>
        <w:t>five set</w:t>
      </w:r>
      <w:r w:rsidRPr="00835428">
        <w:rPr>
          <w:u w:val="single"/>
        </w:rPr>
        <w:t xml:space="preserve"> </w:t>
      </w:r>
      <w:r w:rsidRPr="00835428">
        <w:rPr>
          <w:highlight w:val="green"/>
          <w:u w:val="single"/>
        </w:rPr>
        <w:t>of</w:t>
      </w:r>
      <w:r w:rsidRPr="00835428">
        <w:rPr>
          <w:u w:val="single"/>
        </w:rPr>
        <w:t xml:space="preserve"> </w:t>
      </w:r>
      <w:r w:rsidRPr="00835428">
        <w:rPr>
          <w:highlight w:val="green"/>
          <w:u w:val="single"/>
        </w:rPr>
        <w:t>consequences</w:t>
      </w:r>
      <w:r w:rsidRPr="00835428">
        <w:rPr>
          <w:sz w:val="16"/>
        </w:rPr>
        <w:t xml:space="preserve">, </w:t>
      </w:r>
      <w:r w:rsidRPr="00835428">
        <w:rPr>
          <w:highlight w:val="green"/>
          <w:u w:val="single"/>
        </w:rPr>
        <w:t xml:space="preserve">all </w:t>
      </w:r>
      <w:r w:rsidRPr="00835428">
        <w:rPr>
          <w:b/>
          <w:bCs/>
          <w:highlight w:val="green"/>
          <w:u w:val="single"/>
        </w:rPr>
        <w:t>negative</w:t>
      </w:r>
      <w:r w:rsidRPr="00835428">
        <w:rPr>
          <w:sz w:val="16"/>
        </w:rPr>
        <w:t xml:space="preserve">. </w:t>
      </w:r>
    </w:p>
    <w:p w14:paraId="66F0AB0B" w14:textId="77777777" w:rsidR="00835428" w:rsidRPr="00835428" w:rsidRDefault="00835428" w:rsidP="00835428">
      <w:pPr>
        <w:rPr>
          <w:sz w:val="16"/>
        </w:rPr>
      </w:pPr>
      <w:r w:rsidRPr="00835428">
        <w:rPr>
          <w:u w:val="single"/>
        </w:rPr>
        <w:t xml:space="preserve">The </w:t>
      </w:r>
      <w:r w:rsidRPr="00835428">
        <w:rPr>
          <w:highlight w:val="green"/>
          <w:u w:val="single"/>
        </w:rPr>
        <w:t>most</w:t>
      </w:r>
      <w:r w:rsidRPr="00835428">
        <w:rPr>
          <w:u w:val="single"/>
        </w:rPr>
        <w:t xml:space="preserve"> </w:t>
      </w:r>
      <w:r w:rsidRPr="00835428">
        <w:rPr>
          <w:b/>
          <w:bCs/>
          <w:highlight w:val="green"/>
          <w:u w:val="single"/>
        </w:rPr>
        <w:t>catastrophic</w:t>
      </w:r>
      <w:r w:rsidRPr="00835428">
        <w:rPr>
          <w:b/>
          <w:bCs/>
          <w:u w:val="single"/>
        </w:rPr>
        <w:t xml:space="preserve"> impact</w:t>
      </w:r>
      <w:r w:rsidRPr="00835428">
        <w:rPr>
          <w:sz w:val="16"/>
        </w:rPr>
        <w:t xml:space="preserve"> of NATO’s retirement </w:t>
      </w:r>
      <w:r w:rsidRPr="00835428">
        <w:rPr>
          <w:u w:val="single"/>
        </w:rPr>
        <w:t xml:space="preserve">would </w:t>
      </w:r>
      <w:r w:rsidRPr="00835428">
        <w:rPr>
          <w:highlight w:val="green"/>
          <w:u w:val="single"/>
        </w:rPr>
        <w:t>be</w:t>
      </w:r>
      <w:r w:rsidRPr="00835428">
        <w:rPr>
          <w:u w:val="single"/>
        </w:rPr>
        <w:t xml:space="preserve"> the </w:t>
      </w:r>
      <w:r w:rsidRPr="00835428">
        <w:rPr>
          <w:highlight w:val="green"/>
          <w:u w:val="single"/>
        </w:rPr>
        <w:t>risk</w:t>
      </w:r>
      <w:r w:rsidRPr="00835428">
        <w:rPr>
          <w:u w:val="single"/>
        </w:rPr>
        <w:t xml:space="preserve"> </w:t>
      </w:r>
      <w:r w:rsidRPr="00835428">
        <w:rPr>
          <w:highlight w:val="green"/>
          <w:u w:val="single"/>
        </w:rPr>
        <w:t>of</w:t>
      </w:r>
      <w:r w:rsidRPr="00835428">
        <w:rPr>
          <w:u w:val="single"/>
        </w:rPr>
        <w:t xml:space="preserve"> </w:t>
      </w:r>
      <w:r w:rsidRPr="00835428">
        <w:rPr>
          <w:b/>
          <w:bCs/>
          <w:highlight w:val="green"/>
          <w:u w:val="single"/>
        </w:rPr>
        <w:t>Russia</w:t>
      </w:r>
      <w:r w:rsidRPr="00835428">
        <w:rPr>
          <w:b/>
          <w:bCs/>
          <w:u w:val="single"/>
        </w:rPr>
        <w:t xml:space="preserve">n </w:t>
      </w:r>
      <w:r w:rsidRPr="00835428">
        <w:rPr>
          <w:b/>
          <w:bCs/>
          <w:highlight w:val="green"/>
          <w:u w:val="single"/>
        </w:rPr>
        <w:t>aggression</w:t>
      </w:r>
      <w:r w:rsidRPr="00835428">
        <w:rPr>
          <w:u w:val="single"/>
        </w:rPr>
        <w:t xml:space="preserve"> </w:t>
      </w:r>
      <w:r w:rsidRPr="00835428">
        <w:rPr>
          <w:highlight w:val="green"/>
          <w:u w:val="single"/>
        </w:rPr>
        <w:t>and</w:t>
      </w:r>
      <w:r w:rsidRPr="00835428">
        <w:rPr>
          <w:u w:val="single"/>
        </w:rPr>
        <w:t xml:space="preserve"> </w:t>
      </w:r>
      <w:r w:rsidRPr="00835428">
        <w:rPr>
          <w:b/>
          <w:bCs/>
          <w:highlight w:val="green"/>
          <w:u w:val="single"/>
        </w:rPr>
        <w:t>miscalc</w:t>
      </w:r>
      <w:r w:rsidRPr="00835428">
        <w:rPr>
          <w:b/>
          <w:bCs/>
          <w:u w:val="single"/>
        </w:rPr>
        <w:t>ulation</w:t>
      </w:r>
      <w:r w:rsidRPr="00835428">
        <w:rPr>
          <w:sz w:val="16"/>
        </w:rPr>
        <w:t xml:space="preserve">. </w:t>
      </w:r>
      <w:r w:rsidRPr="00835428">
        <w:rPr>
          <w:highlight w:val="green"/>
          <w:u w:val="single"/>
        </w:rPr>
        <w:t>Without</w:t>
      </w:r>
      <w:r w:rsidRPr="00835428">
        <w:rPr>
          <w:u w:val="single"/>
        </w:rPr>
        <w:t xml:space="preserve"> a clear </w:t>
      </w:r>
      <w:r w:rsidRPr="00835428">
        <w:rPr>
          <w:highlight w:val="green"/>
          <w:u w:val="single"/>
        </w:rPr>
        <w:t>commitment</w:t>
      </w:r>
      <w:r w:rsidRPr="00835428">
        <w:rPr>
          <w:u w:val="single"/>
        </w:rPr>
        <w:t xml:space="preserve"> </w:t>
      </w:r>
      <w:r w:rsidRPr="00835428">
        <w:rPr>
          <w:highlight w:val="green"/>
          <w:u w:val="single"/>
        </w:rPr>
        <w:t>to</w:t>
      </w:r>
      <w:r w:rsidRPr="00835428">
        <w:rPr>
          <w:u w:val="single"/>
        </w:rPr>
        <w:t xml:space="preserve"> </w:t>
      </w:r>
      <w:r w:rsidRPr="00835428">
        <w:rPr>
          <w:highlight w:val="green"/>
          <w:u w:val="single"/>
        </w:rPr>
        <w:t>defend</w:t>
      </w:r>
      <w:r w:rsidRPr="00835428">
        <w:rPr>
          <w:u w:val="single"/>
        </w:rPr>
        <w:t xml:space="preserve"> allied territory </w:t>
      </w:r>
      <w:r w:rsidRPr="00835428">
        <w:rPr>
          <w:highlight w:val="green"/>
          <w:u w:val="single"/>
        </w:rPr>
        <w:t>backed</w:t>
      </w:r>
      <w:r w:rsidRPr="00835428">
        <w:rPr>
          <w:u w:val="single"/>
        </w:rPr>
        <w:t xml:space="preserve"> up </w:t>
      </w:r>
      <w:r w:rsidRPr="00835428">
        <w:rPr>
          <w:highlight w:val="green"/>
          <w:u w:val="single"/>
        </w:rPr>
        <w:t>by</w:t>
      </w:r>
      <w:r w:rsidRPr="00835428">
        <w:rPr>
          <w:sz w:val="16"/>
        </w:rPr>
        <w:t xml:space="preserve"> an </w:t>
      </w:r>
      <w:r w:rsidRPr="00835428">
        <w:rPr>
          <w:b/>
          <w:bCs/>
          <w:highlight w:val="green"/>
          <w:u w:val="single"/>
        </w:rPr>
        <w:t>America</w:t>
      </w:r>
      <w:r w:rsidRPr="00835428">
        <w:rPr>
          <w:b/>
          <w:bCs/>
          <w:u w:val="single"/>
        </w:rPr>
        <w:t>n nuclear deterrent</w:t>
      </w:r>
      <w:r w:rsidRPr="00835428">
        <w:rPr>
          <w:sz w:val="16"/>
        </w:rPr>
        <w:t xml:space="preserve">, President Vladimir </w:t>
      </w:r>
      <w:r w:rsidRPr="00835428">
        <w:rPr>
          <w:highlight w:val="green"/>
          <w:u w:val="single"/>
        </w:rPr>
        <w:t>Putin</w:t>
      </w:r>
      <w:r w:rsidRPr="00835428">
        <w:rPr>
          <w:u w:val="single"/>
        </w:rPr>
        <w:t xml:space="preserve"> will certainly </w:t>
      </w:r>
      <w:r w:rsidRPr="00835428">
        <w:rPr>
          <w:highlight w:val="green"/>
          <w:u w:val="single"/>
        </w:rPr>
        <w:t>see</w:t>
      </w:r>
      <w:r w:rsidRPr="00835428">
        <w:rPr>
          <w:u w:val="single"/>
        </w:rPr>
        <w:t xml:space="preserve"> </w:t>
      </w:r>
      <w:r w:rsidRPr="00835428">
        <w:rPr>
          <w:highlight w:val="green"/>
          <w:u w:val="single"/>
        </w:rPr>
        <w:t>opportunities</w:t>
      </w:r>
      <w:r w:rsidRPr="00835428">
        <w:rPr>
          <w:u w:val="single"/>
        </w:rPr>
        <w:t xml:space="preserve"> </w:t>
      </w:r>
      <w:r w:rsidRPr="00835428">
        <w:rPr>
          <w:highlight w:val="green"/>
          <w:u w:val="single"/>
        </w:rPr>
        <w:t>to</w:t>
      </w:r>
      <w:r w:rsidRPr="00835428">
        <w:rPr>
          <w:u w:val="single"/>
        </w:rPr>
        <w:t xml:space="preserve"> </w:t>
      </w:r>
      <w:r w:rsidRPr="00835428">
        <w:rPr>
          <w:highlight w:val="green"/>
          <w:u w:val="single"/>
        </w:rPr>
        <w:t>seize land</w:t>
      </w:r>
      <w:r w:rsidRPr="00835428">
        <w:rPr>
          <w:sz w:val="16"/>
        </w:rPr>
        <w:t xml:space="preserve"> he believes is Russian. He has already done this in Georgia and Ukraine. Had they not joined NATO, the Baltic states would probably already be occupied by Russian troops. Certainly Putin would also see an opportunity to seize more of Ukraine without the “shadow” of NATO to protect it. </w:t>
      </w:r>
    </w:p>
    <w:p w14:paraId="39DEAEDF" w14:textId="77777777" w:rsidR="00835428" w:rsidRPr="00835428" w:rsidRDefault="00835428" w:rsidP="00835428">
      <w:pPr>
        <w:rPr>
          <w:sz w:val="16"/>
        </w:rPr>
      </w:pPr>
      <w:r w:rsidRPr="00835428">
        <w:rPr>
          <w:u w:val="single"/>
        </w:rPr>
        <w:t>History teaches</w:t>
      </w:r>
      <w:r w:rsidRPr="00835428">
        <w:rPr>
          <w:sz w:val="16"/>
        </w:rPr>
        <w:t xml:space="preserve"> us </w:t>
      </w:r>
      <w:r w:rsidRPr="00835428">
        <w:rPr>
          <w:u w:val="single"/>
        </w:rPr>
        <w:t xml:space="preserve">that </w:t>
      </w:r>
      <w:r w:rsidRPr="00835428">
        <w:rPr>
          <w:b/>
          <w:bCs/>
          <w:highlight w:val="green"/>
          <w:u w:val="single"/>
        </w:rPr>
        <w:t>major wars</w:t>
      </w:r>
      <w:r w:rsidRPr="00835428">
        <w:rPr>
          <w:b/>
          <w:bCs/>
          <w:u w:val="single"/>
        </w:rPr>
        <w:t xml:space="preserve"> </w:t>
      </w:r>
      <w:r w:rsidRPr="00835428">
        <w:rPr>
          <w:b/>
          <w:bCs/>
          <w:highlight w:val="green"/>
          <w:u w:val="single"/>
        </w:rPr>
        <w:t>start</w:t>
      </w:r>
      <w:r w:rsidRPr="00835428">
        <w:rPr>
          <w:u w:val="single"/>
        </w:rPr>
        <w:t xml:space="preserve"> </w:t>
      </w:r>
      <w:r w:rsidRPr="00835428">
        <w:rPr>
          <w:highlight w:val="green"/>
          <w:u w:val="single"/>
        </w:rPr>
        <w:t>when</w:t>
      </w:r>
      <w:r w:rsidRPr="00835428">
        <w:rPr>
          <w:u w:val="single"/>
        </w:rPr>
        <w:t xml:space="preserve"> </w:t>
      </w:r>
      <w:r w:rsidRPr="00835428">
        <w:rPr>
          <w:b/>
          <w:bCs/>
          <w:u w:val="single"/>
        </w:rPr>
        <w:t xml:space="preserve">aggressive </w:t>
      </w:r>
      <w:r w:rsidRPr="00835428">
        <w:rPr>
          <w:b/>
          <w:bCs/>
          <w:highlight w:val="green"/>
          <w:u w:val="single"/>
        </w:rPr>
        <w:t>leaders</w:t>
      </w:r>
      <w:r w:rsidRPr="00835428">
        <w:rPr>
          <w:b/>
          <w:bCs/>
          <w:u w:val="single"/>
        </w:rPr>
        <w:t xml:space="preserve"> </w:t>
      </w:r>
      <w:r w:rsidRPr="00835428">
        <w:rPr>
          <w:b/>
          <w:bCs/>
          <w:highlight w:val="green"/>
          <w:u w:val="single"/>
        </w:rPr>
        <w:t>miscalculate</w:t>
      </w:r>
      <w:r w:rsidRPr="00835428">
        <w:rPr>
          <w:sz w:val="16"/>
        </w:rPr>
        <w:t xml:space="preserve">. German leader Adolf Hitler attacked Poland in 1939, believing that after then-British Prime Minister Neville Chamberlain’s Munich Agreement, England would be unlikely to respond. </w:t>
      </w:r>
      <w:r w:rsidRPr="00835428">
        <w:rPr>
          <w:b/>
          <w:bCs/>
          <w:u w:val="single"/>
        </w:rPr>
        <w:t>No</w:t>
      </w:r>
      <w:r w:rsidRPr="00835428">
        <w:rPr>
          <w:sz w:val="16"/>
        </w:rPr>
        <w:t xml:space="preserve">rth </w:t>
      </w:r>
      <w:r w:rsidRPr="00835428">
        <w:rPr>
          <w:b/>
          <w:bCs/>
          <w:u w:val="single"/>
        </w:rPr>
        <w:t>K</w:t>
      </w:r>
      <w:r w:rsidRPr="00835428">
        <w:rPr>
          <w:sz w:val="16"/>
        </w:rPr>
        <w:t xml:space="preserve">orea </w:t>
      </w:r>
      <w:r w:rsidRPr="00835428">
        <w:rPr>
          <w:u w:val="single"/>
        </w:rPr>
        <w:t>attacked</w:t>
      </w:r>
      <w:r w:rsidRPr="00835428">
        <w:rPr>
          <w:sz w:val="16"/>
        </w:rPr>
        <w:t xml:space="preserve"> </w:t>
      </w:r>
      <w:r w:rsidRPr="00835428">
        <w:rPr>
          <w:b/>
          <w:bCs/>
          <w:u w:val="single"/>
        </w:rPr>
        <w:t>So</w:t>
      </w:r>
      <w:r w:rsidRPr="00835428">
        <w:rPr>
          <w:sz w:val="16"/>
        </w:rPr>
        <w:t xml:space="preserve">uth </w:t>
      </w:r>
      <w:r w:rsidRPr="00835428">
        <w:rPr>
          <w:b/>
          <w:bCs/>
          <w:u w:val="single"/>
        </w:rPr>
        <w:t>Ko</w:t>
      </w:r>
      <w:r w:rsidRPr="00835428">
        <w:rPr>
          <w:sz w:val="16"/>
        </w:rPr>
        <w:t xml:space="preserve">rea in 1950 </w:t>
      </w:r>
      <w:r w:rsidRPr="00835428">
        <w:rPr>
          <w:u w:val="single"/>
        </w:rPr>
        <w:t>after the</w:t>
      </w:r>
      <w:r w:rsidRPr="00835428">
        <w:rPr>
          <w:sz w:val="16"/>
        </w:rPr>
        <w:t xml:space="preserve"> </w:t>
      </w:r>
      <w:r w:rsidRPr="00835428">
        <w:rPr>
          <w:u w:val="single"/>
        </w:rPr>
        <w:t>U</w:t>
      </w:r>
      <w:r w:rsidRPr="00835428">
        <w:rPr>
          <w:sz w:val="16"/>
        </w:rPr>
        <w:t xml:space="preserve">nited </w:t>
      </w:r>
      <w:r w:rsidRPr="00835428">
        <w:rPr>
          <w:u w:val="single"/>
        </w:rPr>
        <w:t>S</w:t>
      </w:r>
      <w:r w:rsidRPr="00835428">
        <w:rPr>
          <w:sz w:val="16"/>
        </w:rPr>
        <w:t xml:space="preserve">tates </w:t>
      </w:r>
      <w:r w:rsidRPr="00835428">
        <w:rPr>
          <w:u w:val="single"/>
        </w:rPr>
        <w:t>appeared to remove Seoul from</w:t>
      </w:r>
      <w:r w:rsidRPr="00835428">
        <w:rPr>
          <w:sz w:val="16"/>
        </w:rPr>
        <w:t xml:space="preserve"> its </w:t>
      </w:r>
      <w:r w:rsidRPr="00835428">
        <w:rPr>
          <w:b/>
          <w:bCs/>
          <w:u w:val="single"/>
        </w:rPr>
        <w:t>defensive perimeter</w:t>
      </w:r>
      <w:r w:rsidRPr="00835428">
        <w:rPr>
          <w:sz w:val="16"/>
        </w:rPr>
        <w:t xml:space="preserve">. </w:t>
      </w:r>
      <w:r w:rsidRPr="00835428">
        <w:rPr>
          <w:b/>
          <w:bCs/>
          <w:u w:val="single"/>
        </w:rPr>
        <w:t>Iraq</w:t>
      </w:r>
      <w:r w:rsidRPr="00835428">
        <w:rPr>
          <w:sz w:val="16"/>
        </w:rPr>
        <w:t xml:space="preserve">i leader Saddam Hussein </w:t>
      </w:r>
      <w:r w:rsidRPr="00835428">
        <w:rPr>
          <w:u w:val="single"/>
        </w:rPr>
        <w:t xml:space="preserve">invaded </w:t>
      </w:r>
      <w:r w:rsidRPr="00835428">
        <w:rPr>
          <w:b/>
          <w:bCs/>
          <w:u w:val="single"/>
        </w:rPr>
        <w:t>Kuwait</w:t>
      </w:r>
      <w:r w:rsidRPr="00835428">
        <w:rPr>
          <w:sz w:val="16"/>
        </w:rPr>
        <w:t xml:space="preserve"> in 1990, </w:t>
      </w:r>
      <w:r w:rsidRPr="00835428">
        <w:rPr>
          <w:u w:val="single"/>
        </w:rPr>
        <w:t>believing</w:t>
      </w:r>
      <w:r w:rsidRPr="00835428">
        <w:rPr>
          <w:sz w:val="16"/>
        </w:rPr>
        <w:t xml:space="preserve"> the </w:t>
      </w:r>
      <w:r w:rsidRPr="00835428">
        <w:rPr>
          <w:u w:val="single"/>
        </w:rPr>
        <w:t>U</w:t>
      </w:r>
      <w:r w:rsidRPr="00835428">
        <w:rPr>
          <w:sz w:val="16"/>
        </w:rPr>
        <w:t xml:space="preserve">nited </w:t>
      </w:r>
      <w:r w:rsidRPr="00835428">
        <w:rPr>
          <w:u w:val="single"/>
        </w:rPr>
        <w:t>S</w:t>
      </w:r>
      <w:r w:rsidRPr="00835428">
        <w:rPr>
          <w:sz w:val="16"/>
        </w:rPr>
        <w:t xml:space="preserve">tates had </w:t>
      </w:r>
      <w:r w:rsidRPr="00835428">
        <w:rPr>
          <w:u w:val="single"/>
        </w:rPr>
        <w:t xml:space="preserve">signaled that it would </w:t>
      </w:r>
      <w:r w:rsidRPr="00835428">
        <w:rPr>
          <w:b/>
          <w:bCs/>
          <w:u w:val="single"/>
        </w:rPr>
        <w:t>not respond</w:t>
      </w:r>
      <w:r w:rsidRPr="00835428">
        <w:rPr>
          <w:sz w:val="16"/>
        </w:rPr>
        <w:t xml:space="preserve">. </w:t>
      </w:r>
    </w:p>
    <w:p w14:paraId="2EE76DBD" w14:textId="77777777" w:rsidR="00835428" w:rsidRPr="00835428" w:rsidRDefault="00835428" w:rsidP="00835428">
      <w:pPr>
        <w:rPr>
          <w:sz w:val="16"/>
        </w:rPr>
      </w:pPr>
      <w:r w:rsidRPr="00835428">
        <w:rPr>
          <w:u w:val="single"/>
        </w:rPr>
        <w:t>In each case</w:t>
      </w:r>
      <w:r w:rsidRPr="00835428">
        <w:rPr>
          <w:sz w:val="16"/>
        </w:rPr>
        <w:t xml:space="preserve">, </w:t>
      </w:r>
      <w:r w:rsidRPr="00835428">
        <w:rPr>
          <w:u w:val="single"/>
        </w:rPr>
        <w:t>miscalc</w:t>
      </w:r>
      <w:r w:rsidRPr="00835428">
        <w:rPr>
          <w:sz w:val="16"/>
        </w:rPr>
        <w:t xml:space="preserve">ulation </w:t>
      </w:r>
      <w:r w:rsidRPr="00835428">
        <w:rPr>
          <w:u w:val="single"/>
        </w:rPr>
        <w:t xml:space="preserve">led to </w:t>
      </w:r>
      <w:r w:rsidRPr="00835428">
        <w:rPr>
          <w:b/>
          <w:bCs/>
          <w:u w:val="single"/>
        </w:rPr>
        <w:t>larger conflict</w:t>
      </w:r>
      <w:r w:rsidRPr="00835428">
        <w:rPr>
          <w:sz w:val="16"/>
        </w:rPr>
        <w:t xml:space="preserve">. </w:t>
      </w:r>
    </w:p>
    <w:p w14:paraId="7F69C57F" w14:textId="77777777" w:rsidR="00835428" w:rsidRPr="00835428" w:rsidRDefault="00835428" w:rsidP="00835428">
      <w:pPr>
        <w:rPr>
          <w:sz w:val="16"/>
        </w:rPr>
      </w:pPr>
      <w:r w:rsidRPr="00835428">
        <w:rPr>
          <w:sz w:val="16"/>
        </w:rPr>
        <w:t xml:space="preserve">Secondly, </w:t>
      </w:r>
      <w:r w:rsidRPr="00835428">
        <w:rPr>
          <w:u w:val="single"/>
        </w:rPr>
        <w:t xml:space="preserve">NATO’s retirement would </w:t>
      </w:r>
      <w:r w:rsidRPr="00835428">
        <w:rPr>
          <w:highlight w:val="green"/>
          <w:u w:val="single"/>
        </w:rPr>
        <w:t>also</w:t>
      </w:r>
      <w:r w:rsidRPr="00835428">
        <w:rPr>
          <w:u w:val="single"/>
        </w:rPr>
        <w:t xml:space="preserve"> </w:t>
      </w:r>
      <w:r w:rsidRPr="00835428">
        <w:rPr>
          <w:b/>
          <w:bCs/>
          <w:highlight w:val="green"/>
          <w:u w:val="single"/>
        </w:rPr>
        <w:t>decrease</w:t>
      </w:r>
      <w:r w:rsidRPr="00835428">
        <w:rPr>
          <w:u w:val="single"/>
        </w:rPr>
        <w:t xml:space="preserve"> </w:t>
      </w:r>
      <w:r w:rsidRPr="00835428">
        <w:rPr>
          <w:highlight w:val="green"/>
          <w:u w:val="single"/>
        </w:rPr>
        <w:t>American</w:t>
      </w:r>
      <w:r w:rsidRPr="00835428">
        <w:rPr>
          <w:u w:val="single"/>
        </w:rPr>
        <w:t xml:space="preserve"> </w:t>
      </w:r>
      <w:r w:rsidRPr="00835428">
        <w:rPr>
          <w:b/>
          <w:bCs/>
          <w:highlight w:val="green"/>
          <w:u w:val="single"/>
        </w:rPr>
        <w:t>military</w:t>
      </w:r>
      <w:r w:rsidRPr="00835428">
        <w:rPr>
          <w:b/>
          <w:bCs/>
          <w:u w:val="single"/>
        </w:rPr>
        <w:t xml:space="preserve"> </w:t>
      </w:r>
      <w:r w:rsidRPr="00835428">
        <w:rPr>
          <w:b/>
          <w:bCs/>
          <w:highlight w:val="green"/>
          <w:u w:val="single"/>
        </w:rPr>
        <w:t>reach</w:t>
      </w:r>
      <w:r w:rsidRPr="00835428">
        <w:rPr>
          <w:sz w:val="16"/>
        </w:rPr>
        <w:t xml:space="preserve">, its </w:t>
      </w:r>
      <w:r w:rsidRPr="00835428">
        <w:rPr>
          <w:u w:val="single"/>
        </w:rPr>
        <w:t>political influence and</w:t>
      </w:r>
      <w:r w:rsidRPr="00835428">
        <w:rPr>
          <w:sz w:val="16"/>
        </w:rPr>
        <w:t xml:space="preserve"> its </w:t>
      </w:r>
      <w:r w:rsidRPr="00835428">
        <w:rPr>
          <w:u w:val="single"/>
        </w:rPr>
        <w:t>economic advantage</w:t>
      </w:r>
      <w:r w:rsidRPr="00835428">
        <w:rPr>
          <w:sz w:val="16"/>
        </w:rPr>
        <w:t xml:space="preserve">. </w:t>
      </w:r>
      <w:r w:rsidRPr="00835428">
        <w:rPr>
          <w:u w:val="single"/>
        </w:rPr>
        <w:t xml:space="preserve">American </w:t>
      </w:r>
      <w:r w:rsidRPr="00835428">
        <w:rPr>
          <w:highlight w:val="green"/>
          <w:u w:val="single"/>
        </w:rPr>
        <w:t>bases</w:t>
      </w:r>
      <w:r w:rsidRPr="00835428">
        <w:rPr>
          <w:u w:val="single"/>
        </w:rPr>
        <w:t xml:space="preserve"> </w:t>
      </w:r>
      <w:r w:rsidRPr="00835428">
        <w:rPr>
          <w:highlight w:val="green"/>
          <w:u w:val="single"/>
        </w:rPr>
        <w:t>throughout</w:t>
      </w:r>
      <w:r w:rsidRPr="00835428">
        <w:rPr>
          <w:u w:val="single"/>
        </w:rPr>
        <w:t xml:space="preserve"> </w:t>
      </w:r>
      <w:r w:rsidRPr="00835428">
        <w:rPr>
          <w:highlight w:val="green"/>
          <w:u w:val="single"/>
        </w:rPr>
        <w:t>Europe</w:t>
      </w:r>
      <w:r w:rsidRPr="00835428">
        <w:rPr>
          <w:sz w:val="16"/>
        </w:rPr>
        <w:t xml:space="preserve"> not only </w:t>
      </w:r>
      <w:r w:rsidRPr="00835428">
        <w:rPr>
          <w:u w:val="single"/>
        </w:rPr>
        <w:t>provide</w:t>
      </w:r>
      <w:r w:rsidRPr="00835428">
        <w:rPr>
          <w:sz w:val="16"/>
        </w:rPr>
        <w:t xml:space="preserve"> for the </w:t>
      </w:r>
      <w:r w:rsidRPr="00835428">
        <w:rPr>
          <w:u w:val="single"/>
        </w:rPr>
        <w:t>defense of Europe</w:t>
      </w:r>
      <w:r w:rsidRPr="00835428">
        <w:rPr>
          <w:sz w:val="16"/>
        </w:rPr>
        <w:t xml:space="preserve"> — they </w:t>
      </w:r>
      <w:r w:rsidRPr="00835428">
        <w:rPr>
          <w:highlight w:val="green"/>
          <w:u w:val="single"/>
        </w:rPr>
        <w:t>bring</w:t>
      </w:r>
      <w:r w:rsidRPr="00835428">
        <w:rPr>
          <w:u w:val="single"/>
        </w:rPr>
        <w:t xml:space="preserve"> the </w:t>
      </w:r>
      <w:r w:rsidRPr="00835428">
        <w:rPr>
          <w:highlight w:val="green"/>
          <w:u w:val="single"/>
        </w:rPr>
        <w:t>U.S.</w:t>
      </w:r>
      <w:r w:rsidRPr="00835428">
        <w:rPr>
          <w:u w:val="single"/>
        </w:rPr>
        <w:t xml:space="preserve"> a continent </w:t>
      </w:r>
      <w:r w:rsidRPr="00835428">
        <w:rPr>
          <w:highlight w:val="green"/>
          <w:u w:val="single"/>
        </w:rPr>
        <w:t xml:space="preserve">closer to </w:t>
      </w:r>
      <w:r w:rsidRPr="00835428">
        <w:rPr>
          <w:b/>
          <w:bCs/>
          <w:highlight w:val="green"/>
          <w:u w:val="single"/>
        </w:rPr>
        <w:t>trouble</w:t>
      </w:r>
      <w:r w:rsidRPr="00835428">
        <w:rPr>
          <w:b/>
          <w:bCs/>
          <w:u w:val="single"/>
        </w:rPr>
        <w:t xml:space="preserve"> </w:t>
      </w:r>
      <w:r w:rsidRPr="00835428">
        <w:rPr>
          <w:b/>
          <w:bCs/>
          <w:highlight w:val="green"/>
          <w:u w:val="single"/>
        </w:rPr>
        <w:t>spots</w:t>
      </w:r>
      <w:r w:rsidRPr="00835428">
        <w:rPr>
          <w:u w:val="single"/>
        </w:rPr>
        <w:t xml:space="preserve"> </w:t>
      </w:r>
      <w:r w:rsidRPr="00835428">
        <w:rPr>
          <w:highlight w:val="green"/>
          <w:u w:val="single"/>
        </w:rPr>
        <w:t>that</w:t>
      </w:r>
      <w:r w:rsidRPr="00835428">
        <w:rPr>
          <w:u w:val="single"/>
        </w:rPr>
        <w:t xml:space="preserve"> </w:t>
      </w:r>
      <w:r w:rsidRPr="00835428">
        <w:rPr>
          <w:highlight w:val="green"/>
          <w:u w:val="single"/>
        </w:rPr>
        <w:t>threaten</w:t>
      </w:r>
      <w:r w:rsidRPr="00835428">
        <w:rPr>
          <w:u w:val="single"/>
        </w:rPr>
        <w:t xml:space="preserve"> vital American </w:t>
      </w:r>
      <w:r w:rsidRPr="00835428">
        <w:rPr>
          <w:highlight w:val="green"/>
          <w:u w:val="single"/>
        </w:rPr>
        <w:t>interests</w:t>
      </w:r>
      <w:r w:rsidRPr="00835428">
        <w:rPr>
          <w:sz w:val="16"/>
        </w:rPr>
        <w:t xml:space="preserve">. Fighting the Islamic State group, clearly an American interest, would have been markedly more difficult without permanent U.S. bases in Europe and without the American-built coalition that included every NATO nation. Without NATO, the mutual security interests that underpin both U.S. bases and coalition operations would be undermined. </w:t>
      </w:r>
    </w:p>
    <w:p w14:paraId="17CA912D" w14:textId="77777777" w:rsidR="00835428" w:rsidRPr="00835428" w:rsidRDefault="00835428" w:rsidP="00835428">
      <w:pPr>
        <w:rPr>
          <w:sz w:val="16"/>
        </w:rPr>
      </w:pPr>
      <w:r w:rsidRPr="00835428">
        <w:rPr>
          <w:u w:val="single"/>
        </w:rPr>
        <w:t xml:space="preserve">This </w:t>
      </w:r>
      <w:r w:rsidRPr="00835428">
        <w:rPr>
          <w:highlight w:val="green"/>
          <w:u w:val="single"/>
        </w:rPr>
        <w:t>extends to</w:t>
      </w:r>
      <w:r w:rsidRPr="00835428">
        <w:rPr>
          <w:u w:val="single"/>
        </w:rPr>
        <w:t xml:space="preserve"> the </w:t>
      </w:r>
      <w:r w:rsidRPr="00835428">
        <w:rPr>
          <w:highlight w:val="green"/>
          <w:u w:val="single"/>
        </w:rPr>
        <w:t>economic</w:t>
      </w:r>
      <w:r w:rsidRPr="00835428">
        <w:rPr>
          <w:u w:val="single"/>
        </w:rPr>
        <w:t xml:space="preserve"> realm</w:t>
      </w:r>
      <w:r w:rsidRPr="00835428">
        <w:rPr>
          <w:sz w:val="16"/>
        </w:rPr>
        <w:t xml:space="preserve">. </w:t>
      </w:r>
      <w:r w:rsidRPr="00835428">
        <w:rPr>
          <w:u w:val="single"/>
        </w:rPr>
        <w:t xml:space="preserve">U.S. </w:t>
      </w:r>
      <w:r w:rsidRPr="00835428">
        <w:rPr>
          <w:highlight w:val="green"/>
          <w:u w:val="single"/>
        </w:rPr>
        <w:t>annual</w:t>
      </w:r>
      <w:r w:rsidRPr="00835428">
        <w:rPr>
          <w:u w:val="single"/>
        </w:rPr>
        <w:t xml:space="preserve"> </w:t>
      </w:r>
      <w:r w:rsidRPr="00835428">
        <w:rPr>
          <w:highlight w:val="green"/>
          <w:u w:val="single"/>
        </w:rPr>
        <w:t>trade</w:t>
      </w:r>
      <w:r w:rsidRPr="00835428">
        <w:rPr>
          <w:sz w:val="16"/>
        </w:rPr>
        <w:t xml:space="preserve"> in goods and services </w:t>
      </w:r>
      <w:r w:rsidRPr="00835428">
        <w:rPr>
          <w:highlight w:val="green"/>
          <w:u w:val="single"/>
        </w:rPr>
        <w:t>with Europe</w:t>
      </w:r>
      <w:r w:rsidRPr="00835428">
        <w:rPr>
          <w:u w:val="single"/>
        </w:rPr>
        <w:t xml:space="preserve"> </w:t>
      </w:r>
      <w:r w:rsidRPr="00835428">
        <w:rPr>
          <w:b/>
          <w:bCs/>
          <w:u w:val="single"/>
        </w:rPr>
        <w:t>exceeds $1 trillion</w:t>
      </w:r>
      <w:r w:rsidRPr="00835428">
        <w:rPr>
          <w:sz w:val="16"/>
        </w:rPr>
        <w:t xml:space="preserve">, </w:t>
      </w:r>
      <w:r w:rsidRPr="00835428">
        <w:rPr>
          <w:u w:val="single"/>
        </w:rPr>
        <w:t xml:space="preserve">and U.S. total </w:t>
      </w:r>
      <w:r w:rsidRPr="00835428">
        <w:rPr>
          <w:highlight w:val="green"/>
          <w:u w:val="single"/>
        </w:rPr>
        <w:t>direct</w:t>
      </w:r>
      <w:r w:rsidRPr="00835428">
        <w:rPr>
          <w:u w:val="single"/>
        </w:rPr>
        <w:t xml:space="preserve"> </w:t>
      </w:r>
      <w:r w:rsidRPr="00835428">
        <w:rPr>
          <w:highlight w:val="green"/>
          <w:u w:val="single"/>
        </w:rPr>
        <w:t>investment</w:t>
      </w:r>
      <w:r w:rsidRPr="00835428">
        <w:rPr>
          <w:sz w:val="16"/>
        </w:rPr>
        <w:t xml:space="preserve"> in Europe </w:t>
      </w:r>
      <w:r w:rsidRPr="00835428">
        <w:rPr>
          <w:u w:val="single"/>
        </w:rPr>
        <w:t xml:space="preserve">nears </w:t>
      </w:r>
      <w:r w:rsidRPr="00835428">
        <w:rPr>
          <w:b/>
          <w:bCs/>
          <w:highlight w:val="green"/>
          <w:u w:val="single"/>
        </w:rPr>
        <w:t>$3 trillion</w:t>
      </w:r>
      <w:r w:rsidRPr="00835428">
        <w:rPr>
          <w:sz w:val="16"/>
        </w:rPr>
        <w:t xml:space="preserve">. </w:t>
      </w:r>
      <w:r w:rsidRPr="00835428">
        <w:rPr>
          <w:u w:val="single"/>
        </w:rPr>
        <w:t xml:space="preserve">These </w:t>
      </w:r>
      <w:r w:rsidRPr="00835428">
        <w:rPr>
          <w:highlight w:val="green"/>
          <w:u w:val="single"/>
        </w:rPr>
        <w:t>economic</w:t>
      </w:r>
      <w:r w:rsidRPr="00835428">
        <w:rPr>
          <w:u w:val="single"/>
        </w:rPr>
        <w:t xml:space="preserve"> </w:t>
      </w:r>
      <w:r w:rsidRPr="00835428">
        <w:rPr>
          <w:highlight w:val="green"/>
          <w:u w:val="single"/>
        </w:rPr>
        <w:t>ties</w:t>
      </w:r>
      <w:r w:rsidRPr="00835428">
        <w:rPr>
          <w:u w:val="single"/>
        </w:rPr>
        <w:t xml:space="preserve"> </w:t>
      </w:r>
      <w:r w:rsidRPr="00835428">
        <w:rPr>
          <w:highlight w:val="green"/>
          <w:u w:val="single"/>
        </w:rPr>
        <w:t>enhance</w:t>
      </w:r>
      <w:r w:rsidRPr="00835428">
        <w:rPr>
          <w:u w:val="single"/>
        </w:rPr>
        <w:t xml:space="preserve"> U.S. </w:t>
      </w:r>
      <w:r w:rsidRPr="00835428">
        <w:rPr>
          <w:highlight w:val="green"/>
          <w:u w:val="single"/>
        </w:rPr>
        <w:t>prosperity</w:t>
      </w:r>
      <w:r w:rsidRPr="00835428">
        <w:rPr>
          <w:sz w:val="16"/>
        </w:rPr>
        <w:t xml:space="preserve"> and provide American jobs, </w:t>
      </w:r>
      <w:r w:rsidRPr="00835428">
        <w:rPr>
          <w:highlight w:val="green"/>
          <w:u w:val="single"/>
        </w:rPr>
        <w:t>but</w:t>
      </w:r>
      <w:r w:rsidRPr="00835428">
        <w:rPr>
          <w:sz w:val="16"/>
        </w:rPr>
        <w:t xml:space="preserve"> they </w:t>
      </w:r>
      <w:r w:rsidRPr="00835428">
        <w:rPr>
          <w:highlight w:val="green"/>
          <w:u w:val="single"/>
        </w:rPr>
        <w:t>require</w:t>
      </w:r>
      <w:r w:rsidRPr="00835428">
        <w:rPr>
          <w:u w:val="single"/>
        </w:rPr>
        <w:t xml:space="preserve"> the </w:t>
      </w:r>
      <w:r w:rsidRPr="00835428">
        <w:rPr>
          <w:b/>
          <w:bCs/>
          <w:u w:val="single"/>
        </w:rPr>
        <w:t xml:space="preserve">degree of </w:t>
      </w:r>
      <w:r w:rsidRPr="00835428">
        <w:rPr>
          <w:b/>
          <w:bCs/>
          <w:highlight w:val="green"/>
          <w:u w:val="single"/>
        </w:rPr>
        <w:t>security</w:t>
      </w:r>
      <w:r w:rsidRPr="00835428">
        <w:rPr>
          <w:sz w:val="16"/>
        </w:rPr>
        <w:t xml:space="preserve"> now </w:t>
      </w:r>
      <w:r w:rsidRPr="00835428">
        <w:rPr>
          <w:u w:val="single"/>
        </w:rPr>
        <w:t xml:space="preserve">provided </w:t>
      </w:r>
      <w:r w:rsidRPr="00835428">
        <w:rPr>
          <w:highlight w:val="green"/>
          <w:u w:val="single"/>
        </w:rPr>
        <w:t xml:space="preserve">by </w:t>
      </w:r>
      <w:r w:rsidRPr="00835428">
        <w:rPr>
          <w:b/>
          <w:bCs/>
          <w:highlight w:val="green"/>
          <w:u w:val="single"/>
        </w:rPr>
        <w:t>NATO</w:t>
      </w:r>
      <w:r w:rsidRPr="00835428">
        <w:rPr>
          <w:u w:val="single"/>
        </w:rPr>
        <w:t xml:space="preserve"> to endure</w:t>
      </w:r>
      <w:r w:rsidRPr="00835428">
        <w:rPr>
          <w:sz w:val="16"/>
        </w:rPr>
        <w:t xml:space="preserve">. </w:t>
      </w:r>
    </w:p>
    <w:p w14:paraId="51301E86" w14:textId="77777777" w:rsidR="00835428" w:rsidRPr="00835428" w:rsidRDefault="00835428" w:rsidP="00835428">
      <w:pPr>
        <w:rPr>
          <w:sz w:val="16"/>
        </w:rPr>
      </w:pPr>
      <w:r w:rsidRPr="00835428">
        <w:rPr>
          <w:u w:val="single"/>
        </w:rPr>
        <w:t>NATO’s retirement would</w:t>
      </w:r>
      <w:r w:rsidRPr="00835428">
        <w:rPr>
          <w:sz w:val="16"/>
        </w:rPr>
        <w:t xml:space="preserve"> thirdly </w:t>
      </w:r>
      <w:r w:rsidRPr="00835428">
        <w:rPr>
          <w:b/>
          <w:bCs/>
          <w:u w:val="single"/>
        </w:rPr>
        <w:t>exacerbate</w:t>
      </w:r>
      <w:r w:rsidRPr="00835428">
        <w:rPr>
          <w:u w:val="single"/>
        </w:rPr>
        <w:t xml:space="preserve"> </w:t>
      </w:r>
      <w:r w:rsidRPr="00835428">
        <w:rPr>
          <w:b/>
          <w:bCs/>
          <w:u w:val="single"/>
        </w:rPr>
        <w:t>divisions</w:t>
      </w:r>
      <w:r w:rsidRPr="00835428">
        <w:rPr>
          <w:u w:val="single"/>
        </w:rPr>
        <w:t xml:space="preserve"> within </w:t>
      </w:r>
      <w:r w:rsidRPr="00835428">
        <w:rPr>
          <w:b/>
          <w:bCs/>
          <w:u w:val="single"/>
        </w:rPr>
        <w:t>Europe</w:t>
      </w:r>
      <w:r w:rsidRPr="00835428">
        <w:rPr>
          <w:sz w:val="16"/>
        </w:rPr>
        <w:t xml:space="preserve">. </w:t>
      </w:r>
      <w:r w:rsidRPr="00835428">
        <w:rPr>
          <w:highlight w:val="green"/>
          <w:u w:val="single"/>
        </w:rPr>
        <w:t>NATO’s</w:t>
      </w:r>
      <w:r w:rsidRPr="00835428">
        <w:rPr>
          <w:u w:val="single"/>
        </w:rPr>
        <w:t xml:space="preserve"> </w:t>
      </w:r>
      <w:r w:rsidRPr="00835428">
        <w:rPr>
          <w:highlight w:val="green"/>
          <w:u w:val="single"/>
        </w:rPr>
        <w:t>glue</w:t>
      </w:r>
      <w:r w:rsidRPr="00835428">
        <w:rPr>
          <w:u w:val="single"/>
        </w:rPr>
        <w:t xml:space="preserve"> not only </w:t>
      </w:r>
      <w:r w:rsidRPr="00835428">
        <w:rPr>
          <w:b/>
          <w:bCs/>
          <w:highlight w:val="green"/>
          <w:u w:val="single"/>
        </w:rPr>
        <w:t>holds</w:t>
      </w:r>
      <w:r w:rsidRPr="00835428">
        <w:rPr>
          <w:b/>
          <w:bCs/>
          <w:u w:val="single"/>
        </w:rPr>
        <w:t xml:space="preserve"> </w:t>
      </w:r>
      <w:r w:rsidRPr="00835428">
        <w:rPr>
          <w:b/>
          <w:bCs/>
          <w:highlight w:val="green"/>
          <w:u w:val="single"/>
        </w:rPr>
        <w:t>European</w:t>
      </w:r>
      <w:r w:rsidRPr="00835428">
        <w:rPr>
          <w:b/>
          <w:bCs/>
          <w:u w:val="single"/>
        </w:rPr>
        <w:t xml:space="preserve"> </w:t>
      </w:r>
      <w:r w:rsidRPr="00835428">
        <w:rPr>
          <w:b/>
          <w:bCs/>
          <w:highlight w:val="green"/>
          <w:u w:val="single"/>
        </w:rPr>
        <w:t>militaries together</w:t>
      </w:r>
      <w:r w:rsidRPr="00835428">
        <w:rPr>
          <w:sz w:val="16"/>
        </w:rPr>
        <w:t xml:space="preserve"> — </w:t>
      </w:r>
      <w:r w:rsidRPr="00835428">
        <w:rPr>
          <w:u w:val="single"/>
        </w:rPr>
        <w:t xml:space="preserve">it </w:t>
      </w:r>
      <w:r w:rsidRPr="00835428">
        <w:rPr>
          <w:highlight w:val="green"/>
          <w:u w:val="single"/>
        </w:rPr>
        <w:t>provides</w:t>
      </w:r>
      <w:r w:rsidRPr="00835428">
        <w:rPr>
          <w:u w:val="single"/>
        </w:rPr>
        <w:t xml:space="preserve"> the principal </w:t>
      </w:r>
      <w:r w:rsidRPr="00835428">
        <w:rPr>
          <w:highlight w:val="green"/>
          <w:u w:val="single"/>
        </w:rPr>
        <w:t>forum</w:t>
      </w:r>
      <w:r w:rsidRPr="00835428">
        <w:rPr>
          <w:u w:val="single"/>
        </w:rPr>
        <w:t xml:space="preserve"> </w:t>
      </w:r>
      <w:r w:rsidRPr="00835428">
        <w:rPr>
          <w:highlight w:val="green"/>
          <w:u w:val="single"/>
        </w:rPr>
        <w:t>to</w:t>
      </w:r>
      <w:r w:rsidRPr="00835428">
        <w:rPr>
          <w:sz w:val="16"/>
        </w:rPr>
        <w:t xml:space="preserve"> discuss and </w:t>
      </w:r>
      <w:r w:rsidRPr="00835428">
        <w:rPr>
          <w:b/>
          <w:bCs/>
          <w:highlight w:val="green"/>
          <w:u w:val="single"/>
        </w:rPr>
        <w:t>coordinate</w:t>
      </w:r>
      <w:r w:rsidRPr="00835428">
        <w:rPr>
          <w:b/>
          <w:bCs/>
          <w:u w:val="single"/>
        </w:rPr>
        <w:t xml:space="preserve"> security </w:t>
      </w:r>
      <w:r w:rsidRPr="00835428">
        <w:rPr>
          <w:b/>
          <w:bCs/>
          <w:highlight w:val="green"/>
          <w:u w:val="single"/>
        </w:rPr>
        <w:t>issues</w:t>
      </w:r>
      <w:r w:rsidRPr="00835428">
        <w:rPr>
          <w:sz w:val="16"/>
        </w:rPr>
        <w:t xml:space="preserve">. </w:t>
      </w:r>
      <w:r w:rsidRPr="00835428">
        <w:rPr>
          <w:u w:val="single"/>
        </w:rPr>
        <w:t xml:space="preserve">The </w:t>
      </w:r>
      <w:r w:rsidRPr="00835428">
        <w:rPr>
          <w:highlight w:val="green"/>
          <w:u w:val="single"/>
        </w:rPr>
        <w:t>E</w:t>
      </w:r>
      <w:r w:rsidRPr="00835428">
        <w:rPr>
          <w:sz w:val="16"/>
        </w:rPr>
        <w:t xml:space="preserve">uropean </w:t>
      </w:r>
      <w:r w:rsidRPr="00835428">
        <w:rPr>
          <w:highlight w:val="green"/>
          <w:u w:val="single"/>
        </w:rPr>
        <w:t>U</w:t>
      </w:r>
      <w:r w:rsidRPr="00835428">
        <w:rPr>
          <w:sz w:val="16"/>
        </w:rPr>
        <w:t xml:space="preserve">nion </w:t>
      </w:r>
      <w:r w:rsidRPr="00835428">
        <w:rPr>
          <w:u w:val="single"/>
        </w:rPr>
        <w:t xml:space="preserve">is </w:t>
      </w:r>
      <w:r w:rsidRPr="00835428">
        <w:rPr>
          <w:highlight w:val="green"/>
          <w:u w:val="single"/>
        </w:rPr>
        <w:t>unlikely</w:t>
      </w:r>
      <w:r w:rsidRPr="00835428">
        <w:rPr>
          <w:u w:val="single"/>
        </w:rPr>
        <w:t xml:space="preserve"> </w:t>
      </w:r>
      <w:r w:rsidRPr="00835428">
        <w:rPr>
          <w:highlight w:val="green"/>
          <w:u w:val="single"/>
        </w:rPr>
        <w:t>to</w:t>
      </w:r>
      <w:r w:rsidRPr="00835428">
        <w:rPr>
          <w:u w:val="single"/>
        </w:rPr>
        <w:t xml:space="preserve"> </w:t>
      </w:r>
      <w:r w:rsidRPr="00835428">
        <w:rPr>
          <w:highlight w:val="green"/>
          <w:u w:val="single"/>
        </w:rPr>
        <w:t>substitute</w:t>
      </w:r>
      <w:r w:rsidRPr="00835428">
        <w:rPr>
          <w:u w:val="single"/>
        </w:rPr>
        <w:t xml:space="preserve"> </w:t>
      </w:r>
      <w:r w:rsidRPr="00835428">
        <w:rPr>
          <w:highlight w:val="green"/>
          <w:u w:val="single"/>
        </w:rPr>
        <w:t>for NATO</w:t>
      </w:r>
      <w:r w:rsidRPr="00835428">
        <w:rPr>
          <w:sz w:val="16"/>
        </w:rPr>
        <w:t xml:space="preserve"> in this respect </w:t>
      </w:r>
      <w:r w:rsidRPr="00835428">
        <w:rPr>
          <w:u w:val="single"/>
        </w:rPr>
        <w:t xml:space="preserve">because it has </w:t>
      </w:r>
      <w:r w:rsidRPr="00835428">
        <w:rPr>
          <w:b/>
          <w:bCs/>
          <w:u w:val="single"/>
        </w:rPr>
        <w:t>no military structure</w:t>
      </w:r>
      <w:r w:rsidRPr="00835428">
        <w:rPr>
          <w:sz w:val="16"/>
        </w:rPr>
        <w:t xml:space="preserve">, </w:t>
      </w:r>
      <w:r w:rsidRPr="00835428">
        <w:rPr>
          <w:b/>
          <w:bCs/>
          <w:u w:val="single"/>
        </w:rPr>
        <w:t>few capabilities</w:t>
      </w:r>
      <w:r w:rsidRPr="00835428">
        <w:rPr>
          <w:sz w:val="16"/>
        </w:rPr>
        <w:t xml:space="preserve"> </w:t>
      </w:r>
      <w:r w:rsidRPr="00835428">
        <w:rPr>
          <w:u w:val="single"/>
        </w:rPr>
        <w:t xml:space="preserve">and </w:t>
      </w:r>
      <w:r w:rsidRPr="00835428">
        <w:rPr>
          <w:b/>
          <w:bCs/>
          <w:u w:val="single"/>
        </w:rPr>
        <w:t>no superpower leadership</w:t>
      </w:r>
      <w:r w:rsidRPr="00835428">
        <w:rPr>
          <w:u w:val="single"/>
        </w:rPr>
        <w:t xml:space="preserve"> to bring divergent views together</w:t>
      </w:r>
      <w:r w:rsidRPr="00835428">
        <w:rPr>
          <w:sz w:val="16"/>
        </w:rPr>
        <w:t xml:space="preserve">. Germany and France already seek a plan B should NATO collapse, but without the United Kingdom in the European Union, an all-European approach is likely to fail. The </w:t>
      </w:r>
      <w:r w:rsidRPr="00835428">
        <w:rPr>
          <w:u w:val="single"/>
        </w:rPr>
        <w:t xml:space="preserve">added </w:t>
      </w:r>
      <w:r w:rsidRPr="00835428">
        <w:rPr>
          <w:b/>
          <w:bCs/>
          <w:u w:val="single"/>
        </w:rPr>
        <w:t>insecurity</w:t>
      </w:r>
      <w:r w:rsidRPr="00835428">
        <w:rPr>
          <w:u w:val="single"/>
        </w:rPr>
        <w:t xml:space="preserve"> of NATO’s collapse would also amplify</w:t>
      </w:r>
      <w:r w:rsidRPr="00835428">
        <w:rPr>
          <w:sz w:val="16"/>
        </w:rPr>
        <w:t xml:space="preserve"> current </w:t>
      </w:r>
      <w:r w:rsidRPr="00835428">
        <w:rPr>
          <w:b/>
          <w:bCs/>
          <w:u w:val="single"/>
        </w:rPr>
        <w:t>populist movements</w:t>
      </w:r>
      <w:r w:rsidRPr="00835428">
        <w:rPr>
          <w:u w:val="single"/>
        </w:rPr>
        <w:t xml:space="preserve"> in Europe</w:t>
      </w:r>
      <w:r w:rsidRPr="00835428">
        <w:rPr>
          <w:sz w:val="16"/>
        </w:rPr>
        <w:t xml:space="preserve">. The </w:t>
      </w:r>
      <w:r w:rsidRPr="00835428">
        <w:rPr>
          <w:u w:val="single"/>
        </w:rPr>
        <w:t xml:space="preserve">consequence could be </w:t>
      </w:r>
      <w:r w:rsidRPr="00835428">
        <w:rPr>
          <w:b/>
          <w:bCs/>
          <w:u w:val="single"/>
        </w:rPr>
        <w:t>renationalization</w:t>
      </w:r>
      <w:r w:rsidRPr="00835428">
        <w:rPr>
          <w:u w:val="single"/>
        </w:rPr>
        <w:t xml:space="preserve"> of </w:t>
      </w:r>
      <w:r w:rsidRPr="00835428">
        <w:rPr>
          <w:b/>
          <w:bCs/>
          <w:u w:val="single"/>
        </w:rPr>
        <w:t>European militaries</w:t>
      </w:r>
      <w:r w:rsidRPr="00835428">
        <w:rPr>
          <w:sz w:val="16"/>
        </w:rPr>
        <w:t xml:space="preserve">, a system that brought conflict to the 19th and early 20th centuries. </w:t>
      </w:r>
    </w:p>
    <w:p w14:paraId="3E0FD6D8" w14:textId="77777777" w:rsidR="00835428" w:rsidRPr="00835428" w:rsidRDefault="00835428" w:rsidP="00835428">
      <w:pPr>
        <w:rPr>
          <w:sz w:val="16"/>
        </w:rPr>
      </w:pPr>
      <w:r w:rsidRPr="00835428">
        <w:rPr>
          <w:sz w:val="16"/>
        </w:rPr>
        <w:t xml:space="preserve">The fourth consequences of life without NATO would be global. </w:t>
      </w:r>
      <w:r w:rsidRPr="00835428">
        <w:rPr>
          <w:highlight w:val="green"/>
          <w:u w:val="single"/>
        </w:rPr>
        <w:t>American</w:t>
      </w:r>
      <w:r w:rsidRPr="00835428">
        <w:rPr>
          <w:u w:val="single"/>
        </w:rPr>
        <w:t xml:space="preserve"> </w:t>
      </w:r>
      <w:r w:rsidRPr="00835428">
        <w:rPr>
          <w:b/>
          <w:bCs/>
          <w:u w:val="single"/>
        </w:rPr>
        <w:t xml:space="preserve">bilateral </w:t>
      </w:r>
      <w:r w:rsidRPr="00835428">
        <w:rPr>
          <w:b/>
          <w:bCs/>
          <w:highlight w:val="green"/>
          <w:u w:val="single"/>
        </w:rPr>
        <w:t>alliances</w:t>
      </w:r>
      <w:r w:rsidRPr="00835428">
        <w:rPr>
          <w:u w:val="single"/>
        </w:rPr>
        <w:t xml:space="preserve"> </w:t>
      </w:r>
      <w:r w:rsidRPr="00835428">
        <w:rPr>
          <w:highlight w:val="green"/>
          <w:u w:val="single"/>
        </w:rPr>
        <w:t xml:space="preserve">in </w:t>
      </w:r>
      <w:r w:rsidRPr="00835428">
        <w:rPr>
          <w:b/>
          <w:bCs/>
          <w:highlight w:val="green"/>
          <w:u w:val="single"/>
        </w:rPr>
        <w:t>Asia</w:t>
      </w:r>
      <w:r w:rsidRPr="00835428">
        <w:rPr>
          <w:u w:val="single"/>
        </w:rPr>
        <w:t xml:space="preserve"> would each be </w:t>
      </w:r>
      <w:r w:rsidRPr="00835428">
        <w:rPr>
          <w:b/>
          <w:bCs/>
          <w:u w:val="single"/>
        </w:rPr>
        <w:t>shaken to their core</w:t>
      </w:r>
      <w:r w:rsidRPr="00835428">
        <w:rPr>
          <w:u w:val="single"/>
        </w:rPr>
        <w:t xml:space="preserve"> should NATO fail</w:t>
      </w:r>
      <w:r w:rsidRPr="00835428">
        <w:rPr>
          <w:sz w:val="16"/>
        </w:rPr>
        <w:t xml:space="preserve">. </w:t>
      </w:r>
      <w:r w:rsidRPr="00835428">
        <w:rPr>
          <w:u w:val="single"/>
        </w:rPr>
        <w:t>America’s defense commitments</w:t>
      </w:r>
      <w:r w:rsidRPr="00835428">
        <w:rPr>
          <w:sz w:val="16"/>
        </w:rPr>
        <w:t xml:space="preserve"> there </w:t>
      </w:r>
      <w:r w:rsidRPr="00835428">
        <w:rPr>
          <w:u w:val="single"/>
        </w:rPr>
        <w:t xml:space="preserve">would </w:t>
      </w:r>
      <w:r w:rsidRPr="00835428">
        <w:rPr>
          <w:highlight w:val="green"/>
          <w:u w:val="single"/>
        </w:rPr>
        <w:t>become worthless</w:t>
      </w:r>
      <w:r w:rsidRPr="00835428">
        <w:rPr>
          <w:sz w:val="16"/>
        </w:rPr>
        <w:t xml:space="preserve">. With China determined to claim a dominant position in Asia, the </w:t>
      </w:r>
      <w:r w:rsidRPr="00835428">
        <w:rPr>
          <w:highlight w:val="green"/>
          <w:u w:val="single"/>
        </w:rPr>
        <w:t>collapse</w:t>
      </w:r>
      <w:r w:rsidRPr="00835428">
        <w:rPr>
          <w:u w:val="single"/>
        </w:rPr>
        <w:t xml:space="preserve"> </w:t>
      </w:r>
      <w:r w:rsidRPr="00835428">
        <w:rPr>
          <w:highlight w:val="green"/>
          <w:u w:val="single"/>
        </w:rPr>
        <w:t>of NATO</w:t>
      </w:r>
      <w:r w:rsidRPr="00835428">
        <w:rPr>
          <w:u w:val="single"/>
        </w:rPr>
        <w:t xml:space="preserve"> would </w:t>
      </w:r>
      <w:r w:rsidRPr="00835428">
        <w:rPr>
          <w:highlight w:val="green"/>
          <w:u w:val="single"/>
        </w:rPr>
        <w:t>cause</w:t>
      </w:r>
      <w:r w:rsidRPr="00835428">
        <w:rPr>
          <w:u w:val="single"/>
        </w:rPr>
        <w:t xml:space="preserve"> America’s Asian </w:t>
      </w:r>
      <w:r w:rsidRPr="00835428">
        <w:rPr>
          <w:highlight w:val="green"/>
          <w:u w:val="single"/>
        </w:rPr>
        <w:t>partners</w:t>
      </w:r>
      <w:r w:rsidRPr="00835428">
        <w:rPr>
          <w:u w:val="single"/>
        </w:rPr>
        <w:t xml:space="preserve"> to </w:t>
      </w:r>
      <w:r w:rsidRPr="00835428">
        <w:rPr>
          <w:highlight w:val="green"/>
          <w:u w:val="single"/>
        </w:rPr>
        <w:t xml:space="preserve">seek </w:t>
      </w:r>
      <w:r w:rsidRPr="00835428">
        <w:rPr>
          <w:b/>
          <w:bCs/>
          <w:highlight w:val="green"/>
          <w:u w:val="single"/>
        </w:rPr>
        <w:t>accommodation</w:t>
      </w:r>
      <w:r w:rsidRPr="00835428">
        <w:rPr>
          <w:u w:val="single"/>
        </w:rPr>
        <w:t xml:space="preserve"> </w:t>
      </w:r>
      <w:r w:rsidRPr="00835428">
        <w:rPr>
          <w:highlight w:val="green"/>
          <w:u w:val="single"/>
        </w:rPr>
        <w:t xml:space="preserve">with </w:t>
      </w:r>
      <w:r w:rsidRPr="00835428">
        <w:rPr>
          <w:b/>
          <w:bCs/>
          <w:highlight w:val="green"/>
          <w:u w:val="single"/>
        </w:rPr>
        <w:t>China</w:t>
      </w:r>
      <w:r w:rsidRPr="00835428">
        <w:rPr>
          <w:sz w:val="16"/>
        </w:rPr>
        <w:t xml:space="preserve">, much as the Philippines is in the process of doing. </w:t>
      </w:r>
    </w:p>
    <w:p w14:paraId="00B1DFFC" w14:textId="77777777" w:rsidR="00835428" w:rsidRPr="00835428" w:rsidRDefault="00835428" w:rsidP="00835428">
      <w:pPr>
        <w:rPr>
          <w:sz w:val="16"/>
        </w:rPr>
      </w:pPr>
      <w:r w:rsidRPr="00835428">
        <w:rPr>
          <w:sz w:val="16"/>
        </w:rPr>
        <w:t xml:space="preserve">Trump’s decision to abandon the economic Trans-Pacific Partnership agreement has already given China new advantages in the region. </w:t>
      </w:r>
      <w:r w:rsidRPr="00835428">
        <w:rPr>
          <w:highlight w:val="green"/>
          <w:u w:val="single"/>
        </w:rPr>
        <w:t xml:space="preserve">Without </w:t>
      </w:r>
      <w:r w:rsidRPr="00835428">
        <w:rPr>
          <w:b/>
          <w:bCs/>
          <w:highlight w:val="green"/>
          <w:u w:val="single"/>
        </w:rPr>
        <w:t>credible</w:t>
      </w:r>
      <w:r w:rsidRPr="00835428">
        <w:rPr>
          <w:u w:val="single"/>
        </w:rPr>
        <w:t xml:space="preserve"> American </w:t>
      </w:r>
      <w:r w:rsidRPr="00835428">
        <w:rPr>
          <w:b/>
          <w:bCs/>
          <w:u w:val="single"/>
        </w:rPr>
        <w:t xml:space="preserve">security </w:t>
      </w:r>
      <w:r w:rsidRPr="00835428">
        <w:rPr>
          <w:b/>
          <w:bCs/>
          <w:highlight w:val="green"/>
          <w:u w:val="single"/>
        </w:rPr>
        <w:t>commitments</w:t>
      </w:r>
      <w:r w:rsidRPr="00835428">
        <w:rPr>
          <w:sz w:val="16"/>
        </w:rPr>
        <w:t xml:space="preserve">, </w:t>
      </w:r>
      <w:r w:rsidRPr="00835428">
        <w:rPr>
          <w:u w:val="single"/>
        </w:rPr>
        <w:t xml:space="preserve">there would be </w:t>
      </w:r>
      <w:r w:rsidRPr="00835428">
        <w:rPr>
          <w:highlight w:val="green"/>
          <w:u w:val="single"/>
        </w:rPr>
        <w:t>little to</w:t>
      </w:r>
      <w:r w:rsidRPr="00835428">
        <w:rPr>
          <w:u w:val="single"/>
        </w:rPr>
        <w:t xml:space="preserve"> </w:t>
      </w:r>
      <w:r w:rsidRPr="00835428">
        <w:rPr>
          <w:highlight w:val="green"/>
          <w:u w:val="single"/>
        </w:rPr>
        <w:t>stop</w:t>
      </w:r>
      <w:r w:rsidRPr="00835428">
        <w:rPr>
          <w:u w:val="single"/>
        </w:rPr>
        <w:t xml:space="preserve"> </w:t>
      </w:r>
      <w:r w:rsidRPr="00835428">
        <w:rPr>
          <w:highlight w:val="green"/>
          <w:u w:val="single"/>
        </w:rPr>
        <w:t>China</w:t>
      </w:r>
      <w:r w:rsidRPr="00835428">
        <w:rPr>
          <w:u w:val="single"/>
        </w:rPr>
        <w:t xml:space="preserve"> </w:t>
      </w:r>
      <w:r w:rsidRPr="00835428">
        <w:rPr>
          <w:highlight w:val="green"/>
          <w:u w:val="single"/>
        </w:rPr>
        <w:t>from</w:t>
      </w:r>
      <w:r w:rsidRPr="00835428">
        <w:rPr>
          <w:u w:val="single"/>
        </w:rPr>
        <w:t xml:space="preserve"> </w:t>
      </w:r>
      <w:r w:rsidRPr="00835428">
        <w:rPr>
          <w:highlight w:val="green"/>
          <w:u w:val="single"/>
        </w:rPr>
        <w:t>controlling</w:t>
      </w:r>
      <w:r w:rsidRPr="00835428">
        <w:rPr>
          <w:u w:val="single"/>
        </w:rPr>
        <w:t xml:space="preserve"> the </w:t>
      </w:r>
      <w:r w:rsidRPr="00835428">
        <w:rPr>
          <w:b/>
          <w:bCs/>
          <w:highlight w:val="green"/>
          <w:u w:val="single"/>
        </w:rPr>
        <w:t>S</w:t>
      </w:r>
      <w:r w:rsidRPr="00835428">
        <w:rPr>
          <w:sz w:val="16"/>
        </w:rPr>
        <w:t xml:space="preserve">outh </w:t>
      </w:r>
      <w:r w:rsidRPr="00835428">
        <w:rPr>
          <w:b/>
          <w:bCs/>
          <w:highlight w:val="green"/>
          <w:u w:val="single"/>
        </w:rPr>
        <w:t>C</w:t>
      </w:r>
      <w:r w:rsidRPr="00835428">
        <w:rPr>
          <w:sz w:val="16"/>
        </w:rPr>
        <w:t xml:space="preserve">hina </w:t>
      </w:r>
      <w:r w:rsidRPr="00835428">
        <w:rPr>
          <w:b/>
          <w:bCs/>
          <w:highlight w:val="green"/>
          <w:u w:val="single"/>
        </w:rPr>
        <w:t>S</w:t>
      </w:r>
      <w:r w:rsidRPr="00835428">
        <w:rPr>
          <w:sz w:val="16"/>
        </w:rPr>
        <w:t xml:space="preserve">ea </w:t>
      </w:r>
      <w:r w:rsidRPr="00835428">
        <w:rPr>
          <w:highlight w:val="green"/>
          <w:u w:val="single"/>
        </w:rPr>
        <w:t>and</w:t>
      </w:r>
      <w:r w:rsidRPr="00835428">
        <w:rPr>
          <w:sz w:val="16"/>
        </w:rPr>
        <w:t xml:space="preserve"> probably </w:t>
      </w:r>
      <w:r w:rsidRPr="00835428">
        <w:rPr>
          <w:b/>
          <w:bCs/>
          <w:highlight w:val="green"/>
          <w:u w:val="single"/>
        </w:rPr>
        <w:t>occupying Taiwan</w:t>
      </w:r>
      <w:r w:rsidRPr="00835428">
        <w:rPr>
          <w:sz w:val="16"/>
        </w:rPr>
        <w:t xml:space="preserve"> as well. </w:t>
      </w:r>
      <w:r w:rsidRPr="00835428">
        <w:rPr>
          <w:u w:val="single"/>
        </w:rPr>
        <w:t>Add to this</w:t>
      </w:r>
      <w:r w:rsidRPr="00835428">
        <w:rPr>
          <w:sz w:val="16"/>
        </w:rPr>
        <w:t xml:space="preserve"> equation </w:t>
      </w:r>
      <w:r w:rsidRPr="00835428">
        <w:rPr>
          <w:u w:val="single"/>
        </w:rPr>
        <w:t>the new footholds that China is building in central Asia</w:t>
      </w:r>
      <w:r w:rsidRPr="00835428">
        <w:rPr>
          <w:sz w:val="16"/>
        </w:rPr>
        <w:t xml:space="preserve">, </w:t>
      </w:r>
      <w:r w:rsidRPr="00835428">
        <w:rPr>
          <w:u w:val="single"/>
        </w:rPr>
        <w:t>Africa and Europe</w:t>
      </w:r>
      <w:r w:rsidRPr="00835428">
        <w:rPr>
          <w:sz w:val="16"/>
        </w:rPr>
        <w:t xml:space="preserve">: </w:t>
      </w:r>
      <w:r w:rsidRPr="00835428">
        <w:rPr>
          <w:highlight w:val="green"/>
          <w:u w:val="single"/>
        </w:rPr>
        <w:t>Abandoning</w:t>
      </w:r>
      <w:r w:rsidRPr="00835428">
        <w:rPr>
          <w:u w:val="single"/>
        </w:rPr>
        <w:t xml:space="preserve"> </w:t>
      </w:r>
      <w:r w:rsidRPr="00835428">
        <w:rPr>
          <w:highlight w:val="green"/>
          <w:u w:val="single"/>
        </w:rPr>
        <w:t>NATO</w:t>
      </w:r>
      <w:r w:rsidRPr="00835428">
        <w:rPr>
          <w:u w:val="single"/>
        </w:rPr>
        <w:t xml:space="preserve"> would help</w:t>
      </w:r>
      <w:r w:rsidRPr="00835428">
        <w:rPr>
          <w:b/>
          <w:bCs/>
          <w:u w:val="single"/>
        </w:rPr>
        <w:t xml:space="preserve"> </w:t>
      </w:r>
      <w:r w:rsidRPr="00835428">
        <w:rPr>
          <w:b/>
          <w:bCs/>
          <w:highlight w:val="green"/>
          <w:u w:val="single"/>
        </w:rPr>
        <w:t>assure</w:t>
      </w:r>
      <w:r w:rsidRPr="00835428">
        <w:rPr>
          <w:b/>
          <w:bCs/>
          <w:u w:val="single"/>
        </w:rPr>
        <w:t xml:space="preserve"> </w:t>
      </w:r>
      <w:r w:rsidRPr="00835428">
        <w:rPr>
          <w:b/>
          <w:bCs/>
          <w:highlight w:val="green"/>
          <w:u w:val="single"/>
        </w:rPr>
        <w:t>China</w:t>
      </w:r>
      <w:r w:rsidRPr="00835428">
        <w:rPr>
          <w:b/>
          <w:bCs/>
          <w:u w:val="single"/>
        </w:rPr>
        <w:t xml:space="preserve">’s </w:t>
      </w:r>
      <w:r w:rsidRPr="00835428">
        <w:rPr>
          <w:b/>
          <w:bCs/>
          <w:highlight w:val="green"/>
          <w:u w:val="single"/>
        </w:rPr>
        <w:t>competitive</w:t>
      </w:r>
      <w:r w:rsidRPr="00835428">
        <w:rPr>
          <w:b/>
          <w:bCs/>
          <w:u w:val="single"/>
        </w:rPr>
        <w:t xml:space="preserve"> </w:t>
      </w:r>
      <w:r w:rsidRPr="00835428">
        <w:rPr>
          <w:b/>
          <w:bCs/>
          <w:highlight w:val="green"/>
          <w:u w:val="single"/>
        </w:rPr>
        <w:t>success</w:t>
      </w:r>
      <w:r w:rsidRPr="00835428">
        <w:rPr>
          <w:sz w:val="16"/>
        </w:rPr>
        <w:t xml:space="preserve">. </w:t>
      </w:r>
    </w:p>
    <w:p w14:paraId="42EA6CE9" w14:textId="77777777" w:rsidR="00835428" w:rsidRPr="00835428" w:rsidRDefault="00835428" w:rsidP="00835428">
      <w:pPr>
        <w:rPr>
          <w:sz w:val="16"/>
        </w:rPr>
      </w:pPr>
      <w:r w:rsidRPr="00835428">
        <w:rPr>
          <w:sz w:val="16"/>
        </w:rPr>
        <w:t xml:space="preserve">The </w:t>
      </w:r>
      <w:r w:rsidRPr="00835428">
        <w:rPr>
          <w:highlight w:val="green"/>
          <w:u w:val="single"/>
        </w:rPr>
        <w:t>final</w:t>
      </w:r>
      <w:r w:rsidRPr="00835428">
        <w:rPr>
          <w:u w:val="single"/>
        </w:rPr>
        <w:t xml:space="preserve"> </w:t>
      </w:r>
      <w:r w:rsidRPr="00835428">
        <w:rPr>
          <w:highlight w:val="green"/>
          <w:u w:val="single"/>
        </w:rPr>
        <w:t>impact</w:t>
      </w:r>
      <w:r w:rsidRPr="00835428">
        <w:rPr>
          <w:u w:val="single"/>
        </w:rPr>
        <w:t xml:space="preserve"> of NATO’s retirement would be the</w:t>
      </w:r>
      <w:r w:rsidRPr="00835428">
        <w:rPr>
          <w:sz w:val="16"/>
        </w:rPr>
        <w:t xml:space="preserve"> near </w:t>
      </w:r>
      <w:r w:rsidRPr="00835428">
        <w:rPr>
          <w:highlight w:val="green"/>
          <w:u w:val="single"/>
        </w:rPr>
        <w:t>collapse of</w:t>
      </w:r>
      <w:r w:rsidRPr="00835428">
        <w:rPr>
          <w:sz w:val="16"/>
        </w:rPr>
        <w:t xml:space="preserve"> what has been called </w:t>
      </w:r>
      <w:r w:rsidRPr="00835428">
        <w:rPr>
          <w:u w:val="single"/>
        </w:rPr>
        <w:t>the</w:t>
      </w:r>
      <w:r w:rsidRPr="00835428">
        <w:rPr>
          <w:sz w:val="16"/>
        </w:rPr>
        <w:t xml:space="preserve"> “</w:t>
      </w:r>
      <w:r w:rsidRPr="00835428">
        <w:rPr>
          <w:b/>
          <w:bCs/>
          <w:highlight w:val="green"/>
          <w:u w:val="single"/>
        </w:rPr>
        <w:t>l</w:t>
      </w:r>
      <w:r w:rsidRPr="00835428">
        <w:rPr>
          <w:u w:val="single"/>
        </w:rPr>
        <w:t xml:space="preserve">iberal </w:t>
      </w:r>
      <w:r w:rsidRPr="00835428">
        <w:rPr>
          <w:b/>
          <w:bCs/>
          <w:highlight w:val="green"/>
          <w:u w:val="single"/>
        </w:rPr>
        <w:t>i</w:t>
      </w:r>
      <w:r w:rsidRPr="00835428">
        <w:rPr>
          <w:u w:val="single"/>
        </w:rPr>
        <w:t xml:space="preserve">nternational </w:t>
      </w:r>
      <w:r w:rsidRPr="00835428">
        <w:rPr>
          <w:b/>
          <w:bCs/>
          <w:highlight w:val="green"/>
          <w:u w:val="single"/>
        </w:rPr>
        <w:t>o</w:t>
      </w:r>
      <w:r w:rsidRPr="00835428">
        <w:rPr>
          <w:u w:val="single"/>
        </w:rPr>
        <w:t>rder</w:t>
      </w:r>
      <w:r w:rsidRPr="00835428">
        <w:rPr>
          <w:sz w:val="16"/>
        </w:rPr>
        <w:t xml:space="preserve">.” This order </w:t>
      </w:r>
      <w:r w:rsidRPr="00835428">
        <w:rPr>
          <w:u w:val="single"/>
        </w:rPr>
        <w:t>consists of treaties, alliances, agreements, institutions and modes of behavior</w:t>
      </w:r>
      <w:r w:rsidRPr="00835428">
        <w:rPr>
          <w:sz w:val="16"/>
        </w:rPr>
        <w:t xml:space="preserve"> mostly </w:t>
      </w:r>
      <w:r w:rsidRPr="00835428">
        <w:rPr>
          <w:u w:val="single"/>
        </w:rPr>
        <w:t>created by the</w:t>
      </w:r>
      <w:r w:rsidRPr="00835428">
        <w:rPr>
          <w:sz w:val="16"/>
        </w:rPr>
        <w:t xml:space="preserve"> </w:t>
      </w:r>
      <w:r w:rsidRPr="00835428">
        <w:rPr>
          <w:u w:val="single"/>
        </w:rPr>
        <w:t>U</w:t>
      </w:r>
      <w:r w:rsidRPr="00835428">
        <w:rPr>
          <w:sz w:val="16"/>
        </w:rPr>
        <w:t xml:space="preserve">nited </w:t>
      </w:r>
      <w:r w:rsidRPr="00835428">
        <w:rPr>
          <w:u w:val="single"/>
        </w:rPr>
        <w:t>S</w:t>
      </w:r>
      <w:r w:rsidRPr="00835428">
        <w:rPr>
          <w:sz w:val="16"/>
        </w:rPr>
        <w:t xml:space="preserve">tates </w:t>
      </w:r>
      <w:r w:rsidRPr="00835428">
        <w:rPr>
          <w:u w:val="single"/>
        </w:rPr>
        <w:t xml:space="preserve">in an effort to </w:t>
      </w:r>
      <w:r w:rsidRPr="00835428">
        <w:rPr>
          <w:b/>
          <w:bCs/>
          <w:u w:val="single"/>
        </w:rPr>
        <w:t>safeguard democracies</w:t>
      </w:r>
      <w:r w:rsidRPr="00835428">
        <w:rPr>
          <w:sz w:val="16"/>
        </w:rPr>
        <w:t xml:space="preserve">. This </w:t>
      </w:r>
      <w:r w:rsidRPr="00835428">
        <w:rPr>
          <w:highlight w:val="green"/>
          <w:u w:val="single"/>
        </w:rPr>
        <w:t>order</w:t>
      </w:r>
      <w:r w:rsidRPr="00835428">
        <w:rPr>
          <w:u w:val="single"/>
        </w:rPr>
        <w:t xml:space="preserve"> has </w:t>
      </w:r>
      <w:r w:rsidRPr="00835428">
        <w:rPr>
          <w:highlight w:val="green"/>
          <w:u w:val="single"/>
        </w:rPr>
        <w:t>kept</w:t>
      </w:r>
      <w:r w:rsidRPr="00835428">
        <w:rPr>
          <w:sz w:val="16"/>
        </w:rPr>
        <w:t xml:space="preserve"> relative </w:t>
      </w:r>
      <w:r w:rsidRPr="00835428">
        <w:rPr>
          <w:b/>
          <w:bCs/>
          <w:highlight w:val="green"/>
          <w:u w:val="single"/>
        </w:rPr>
        <w:t>peace</w:t>
      </w:r>
      <w:r w:rsidRPr="00835428">
        <w:rPr>
          <w:u w:val="single"/>
        </w:rPr>
        <w:t xml:space="preserve"> in the </w:t>
      </w:r>
      <w:r w:rsidRPr="00835428">
        <w:rPr>
          <w:b/>
          <w:bCs/>
          <w:u w:val="single"/>
        </w:rPr>
        <w:t>trans-Atlantic space</w:t>
      </w:r>
      <w:r w:rsidRPr="00835428">
        <w:rPr>
          <w:u w:val="single"/>
        </w:rPr>
        <w:t xml:space="preserve"> </w:t>
      </w:r>
      <w:r w:rsidRPr="00835428">
        <w:rPr>
          <w:highlight w:val="green"/>
          <w:u w:val="single"/>
        </w:rPr>
        <w:t>for</w:t>
      </w:r>
      <w:r w:rsidRPr="00835428">
        <w:rPr>
          <w:u w:val="single"/>
        </w:rPr>
        <w:t xml:space="preserve"> seven </w:t>
      </w:r>
      <w:r w:rsidRPr="00835428">
        <w:rPr>
          <w:highlight w:val="green"/>
          <w:u w:val="single"/>
        </w:rPr>
        <w:t>decades</w:t>
      </w:r>
      <w:r w:rsidRPr="00835428">
        <w:rPr>
          <w:sz w:val="16"/>
        </w:rPr>
        <w:t xml:space="preserve">. The Trump administration has begun to unravel elements of this order in the naive notion that they undercut American sovereignty. The entire European project is built on the edifice of this order. </w:t>
      </w:r>
      <w:r w:rsidRPr="00835428">
        <w:rPr>
          <w:u w:val="single"/>
        </w:rPr>
        <w:t xml:space="preserve">NATO is its </w:t>
      </w:r>
      <w:r w:rsidRPr="00835428">
        <w:rPr>
          <w:b/>
          <w:bCs/>
          <w:u w:val="single"/>
        </w:rPr>
        <w:t>principal keystone</w:t>
      </w:r>
      <w:r w:rsidRPr="00835428">
        <w:rPr>
          <w:sz w:val="16"/>
        </w:rPr>
        <w:t xml:space="preserve">. </w:t>
      </w:r>
      <w:r w:rsidRPr="00835428">
        <w:rPr>
          <w:u w:val="single"/>
        </w:rPr>
        <w:t>Collapsing this edifice would undercut the</w:t>
      </w:r>
      <w:r w:rsidRPr="00835428">
        <w:rPr>
          <w:sz w:val="16"/>
        </w:rPr>
        <w:t xml:space="preserve"> multiple </w:t>
      </w:r>
      <w:r w:rsidRPr="00835428">
        <w:rPr>
          <w:u w:val="single"/>
        </w:rPr>
        <w:t xml:space="preserve">structures that have brought </w:t>
      </w:r>
      <w:r w:rsidRPr="00835428">
        <w:rPr>
          <w:sz w:val="16"/>
        </w:rPr>
        <w:t>seven decades of</w:t>
      </w:r>
      <w:r w:rsidRPr="00835428">
        <w:rPr>
          <w:b/>
          <w:bCs/>
          <w:u w:val="single"/>
        </w:rPr>
        <w:t xml:space="preserve"> peace</w:t>
      </w:r>
      <w:r w:rsidRPr="00835428">
        <w:rPr>
          <w:u w:val="single"/>
        </w:rPr>
        <w:t xml:space="preserve"> and </w:t>
      </w:r>
      <w:r w:rsidRPr="00835428">
        <w:rPr>
          <w:b/>
          <w:bCs/>
          <w:u w:val="single"/>
        </w:rPr>
        <w:t>prosperity</w:t>
      </w:r>
      <w:r w:rsidRPr="00835428">
        <w:rPr>
          <w:sz w:val="16"/>
        </w:rPr>
        <w:t xml:space="preserve">. So the answer is clear. </w:t>
      </w:r>
    </w:p>
    <w:p w14:paraId="3661007C" w14:textId="77777777" w:rsidR="00835428" w:rsidRPr="00835428" w:rsidRDefault="00835428" w:rsidP="00835428">
      <w:pPr>
        <w:rPr>
          <w:sz w:val="16"/>
        </w:rPr>
      </w:pPr>
      <w:r w:rsidRPr="00835428">
        <w:rPr>
          <w:u w:val="single"/>
        </w:rPr>
        <w:t xml:space="preserve">Life without NATO would be more </w:t>
      </w:r>
      <w:r w:rsidRPr="00835428">
        <w:rPr>
          <w:b/>
          <w:bCs/>
          <w:u w:val="single"/>
        </w:rPr>
        <w:t>dangerous</w:t>
      </w:r>
      <w:r w:rsidRPr="00835428">
        <w:rPr>
          <w:u w:val="single"/>
        </w:rPr>
        <w:t xml:space="preserve"> and </w:t>
      </w:r>
      <w:r w:rsidRPr="00835428">
        <w:rPr>
          <w:b/>
          <w:bCs/>
          <w:u w:val="single"/>
        </w:rPr>
        <w:t>less prosperous</w:t>
      </w:r>
      <w:r w:rsidRPr="00835428">
        <w:rPr>
          <w:sz w:val="16"/>
        </w:rPr>
        <w:t xml:space="preserve">. </w:t>
      </w:r>
      <w:r w:rsidRPr="00835428">
        <w:rPr>
          <w:b/>
          <w:bCs/>
          <w:u w:val="single"/>
        </w:rPr>
        <w:t>Russia</w:t>
      </w:r>
      <w:r w:rsidRPr="00835428">
        <w:rPr>
          <w:u w:val="single"/>
        </w:rPr>
        <w:t xml:space="preserve"> and </w:t>
      </w:r>
      <w:r w:rsidRPr="00835428">
        <w:rPr>
          <w:b/>
          <w:bCs/>
          <w:u w:val="single"/>
        </w:rPr>
        <w:t>China</w:t>
      </w:r>
      <w:r w:rsidRPr="00835428">
        <w:rPr>
          <w:u w:val="single"/>
        </w:rPr>
        <w:t xml:space="preserve"> would be the </w:t>
      </w:r>
      <w:r w:rsidRPr="00835428">
        <w:rPr>
          <w:b/>
          <w:bCs/>
          <w:u w:val="single"/>
        </w:rPr>
        <w:t>big winners</w:t>
      </w:r>
      <w:r w:rsidRPr="00835428">
        <w:rPr>
          <w:u w:val="single"/>
        </w:rPr>
        <w:t xml:space="preserve"> at America’s</w:t>
      </w:r>
      <w:r w:rsidRPr="00835428">
        <w:rPr>
          <w:b/>
          <w:bCs/>
          <w:u w:val="single"/>
        </w:rPr>
        <w:t xml:space="preserve"> expense</w:t>
      </w:r>
      <w:r w:rsidRPr="00835428">
        <w:rPr>
          <w:sz w:val="16"/>
        </w:rPr>
        <w:t xml:space="preserve">. NATO simply can’t retire. </w:t>
      </w:r>
    </w:p>
    <w:p w14:paraId="425C722F" w14:textId="77777777" w:rsidR="00835428" w:rsidRPr="00835428" w:rsidRDefault="00835428" w:rsidP="00835428">
      <w:pPr>
        <w:rPr>
          <w:sz w:val="16"/>
        </w:rPr>
      </w:pPr>
      <w:r w:rsidRPr="00835428">
        <w:rPr>
          <w:sz w:val="16"/>
        </w:rPr>
        <w:t xml:space="preserve">Yes, NATO has problems. It needs to be managed. But there is too much left to be done for retirement. And </w:t>
      </w:r>
      <w:r w:rsidRPr="00835428">
        <w:rPr>
          <w:u w:val="single"/>
        </w:rPr>
        <w:t>there is</w:t>
      </w:r>
      <w:r w:rsidRPr="00835428">
        <w:rPr>
          <w:b/>
          <w:bCs/>
          <w:u w:val="single"/>
        </w:rPr>
        <w:t xml:space="preserve"> too much to lose </w:t>
      </w:r>
      <w:r w:rsidRPr="00835428">
        <w:rPr>
          <w:u w:val="single"/>
        </w:rPr>
        <w:t>if NATO fails</w:t>
      </w:r>
      <w:r w:rsidRPr="00835428">
        <w:rPr>
          <w:sz w:val="16"/>
        </w:rPr>
        <w:t>.</w:t>
      </w:r>
    </w:p>
    <w:p w14:paraId="6F954672"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2AC---NATO Collapse---Impact---Russia Land Grabs</w:t>
      </w:r>
    </w:p>
    <w:p w14:paraId="4CBC674B"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Extinction.</w:t>
      </w:r>
    </w:p>
    <w:p w14:paraId="72D38707" w14:textId="77777777" w:rsidR="00835428" w:rsidRPr="00835428" w:rsidRDefault="00835428" w:rsidP="00835428">
      <w:r w:rsidRPr="00835428">
        <w:t xml:space="preserve">Leif </w:t>
      </w:r>
      <w:r w:rsidRPr="00835428">
        <w:rPr>
          <w:b/>
          <w:bCs/>
          <w:sz w:val="22"/>
        </w:rPr>
        <w:t>Wenar, 22</w:t>
      </w:r>
      <w:r w:rsidRPr="00835428">
        <w:t xml:space="preserve"> (Leif Wenar is a professor of political philosophy at Stanford, 5-2-2022, accessed on 7-25-2022, Wall Street Journal, “Putin’s Land Grab Won’t Be the Last”, </w:t>
      </w:r>
      <w:hyperlink r:id="rId8" w:history="1">
        <w:r w:rsidRPr="00835428">
          <w:t>https://www.wsj.com/articles/putin-land-grab-russia-ukraine-war-territorial-acquisitions-crimea-donbas-invasion-xi-orban-international-norms-war-crime-united-nations-sanctions-11651527485</w:t>
        </w:r>
      </w:hyperlink>
      <w:r w:rsidRPr="00835428">
        <w:t>, HBisevac)</w:t>
      </w:r>
    </w:p>
    <w:p w14:paraId="37F00F21" w14:textId="77777777" w:rsidR="00835428" w:rsidRPr="00835428" w:rsidRDefault="00835428" w:rsidP="00835428">
      <w:pPr>
        <w:rPr>
          <w:sz w:val="16"/>
        </w:rPr>
      </w:pPr>
      <w:r w:rsidRPr="00835428">
        <w:rPr>
          <w:sz w:val="16"/>
        </w:rPr>
        <w:t xml:space="preserve">If Vladimir Putin is allowed to keep the land he has seized from Ukraine, it will violate one of the modern world’s few meaningful protections of peace—its prohibition against taking territory by force. The </w:t>
      </w:r>
      <w:r w:rsidRPr="00835428">
        <w:rPr>
          <w:u w:val="single"/>
        </w:rPr>
        <w:t xml:space="preserve">West must </w:t>
      </w:r>
      <w:r w:rsidRPr="00835428">
        <w:rPr>
          <w:b/>
          <w:bCs/>
          <w:u w:val="single"/>
        </w:rPr>
        <w:t>stand firm against</w:t>
      </w:r>
      <w:r w:rsidRPr="00835428">
        <w:rPr>
          <w:sz w:val="16"/>
        </w:rPr>
        <w:t xml:space="preserve"> the </w:t>
      </w:r>
      <w:r w:rsidRPr="00835428">
        <w:rPr>
          <w:u w:val="single"/>
        </w:rPr>
        <w:t xml:space="preserve">Russian president’s </w:t>
      </w:r>
      <w:r w:rsidRPr="00835428">
        <w:rPr>
          <w:b/>
          <w:bCs/>
          <w:u w:val="single"/>
        </w:rPr>
        <w:t>imperialist aims</w:t>
      </w:r>
      <w:r w:rsidRPr="00835428">
        <w:rPr>
          <w:sz w:val="16"/>
        </w:rPr>
        <w:t xml:space="preserve">, </w:t>
      </w:r>
      <w:r w:rsidRPr="00835428">
        <w:rPr>
          <w:u w:val="single"/>
        </w:rPr>
        <w:t xml:space="preserve">or else the world may see a </w:t>
      </w:r>
      <w:r w:rsidRPr="00835428">
        <w:rPr>
          <w:b/>
          <w:bCs/>
          <w:u w:val="single"/>
        </w:rPr>
        <w:t>resurgence</w:t>
      </w:r>
      <w:r w:rsidRPr="00835428">
        <w:rPr>
          <w:u w:val="single"/>
        </w:rPr>
        <w:t xml:space="preserve"> of the </w:t>
      </w:r>
      <w:r w:rsidRPr="00835428">
        <w:rPr>
          <w:b/>
          <w:bCs/>
          <w:u w:val="single"/>
        </w:rPr>
        <w:t>vicious conquests</w:t>
      </w:r>
      <w:r w:rsidRPr="00835428">
        <w:rPr>
          <w:u w:val="single"/>
        </w:rPr>
        <w:t xml:space="preserve"> that </w:t>
      </w:r>
      <w:r w:rsidRPr="00835428">
        <w:rPr>
          <w:b/>
          <w:bCs/>
          <w:u w:val="single"/>
        </w:rPr>
        <w:t>marked world history</w:t>
      </w:r>
      <w:r w:rsidRPr="00835428">
        <w:rPr>
          <w:sz w:val="16"/>
        </w:rPr>
        <w:t xml:space="preserve"> before World War II.</w:t>
      </w:r>
    </w:p>
    <w:p w14:paraId="0F813AEF" w14:textId="77777777" w:rsidR="00835428" w:rsidRPr="00835428" w:rsidRDefault="00835428" w:rsidP="00835428">
      <w:pPr>
        <w:rPr>
          <w:sz w:val="16"/>
        </w:rPr>
      </w:pPr>
      <w:r w:rsidRPr="00835428">
        <w:rPr>
          <w:sz w:val="16"/>
        </w:rPr>
        <w:t>Before 1945, the international rule on territorial acquisitions could be summed up as vae victis, “woe to the vanquished.” Kings, sultans and czars led bloody campaigns to take land from one another and expand their empires abroad. Russia, Prussia and Austria once devoured Poland completely. The Ottomans seized Eastern Europe and Egypt. As political scientist John Vasquez says, “Of all the possible issues states can fight over, the evidence overwhelmingly indicates that issues involving territory . . . are the main ones prone to collective violence.”</w:t>
      </w:r>
    </w:p>
    <w:p w14:paraId="6BBEA369" w14:textId="77777777" w:rsidR="00835428" w:rsidRPr="00835428" w:rsidRDefault="00835428" w:rsidP="00835428">
      <w:pPr>
        <w:rPr>
          <w:sz w:val="16"/>
        </w:rPr>
      </w:pPr>
      <w:r w:rsidRPr="00835428">
        <w:rPr>
          <w:sz w:val="16"/>
        </w:rPr>
        <w:t>Finally, in 1945, that rule changed. Amid the wreckage of failed German and Japanese expansionism, the United Nations Charter declared a new rule for the world: Borders can no longer be changed by force.</w:t>
      </w:r>
    </w:p>
    <w:p w14:paraId="0B8FE304" w14:textId="77777777" w:rsidR="00835428" w:rsidRPr="00835428" w:rsidRDefault="00835428" w:rsidP="00835428">
      <w:pPr>
        <w:rPr>
          <w:sz w:val="16"/>
        </w:rPr>
      </w:pPr>
      <w:r w:rsidRPr="00835428">
        <w:rPr>
          <w:sz w:val="16"/>
        </w:rPr>
        <w:t>This prohibition has been surprisingly successful. Between 1945 and 1975, rates of successful territorial conquest declined dramatically. Remarkably, after 1976 no U.N. member lost territory to another by force (except in a small Egyptian border dispute). For almost 40 years, though wars were fought, this particular strain of war seemed to have been eradicated completely.</w:t>
      </w:r>
    </w:p>
    <w:p w14:paraId="2A04CB46" w14:textId="77777777" w:rsidR="00835428" w:rsidRPr="00835428" w:rsidRDefault="00835428" w:rsidP="00835428">
      <w:pPr>
        <w:rPr>
          <w:sz w:val="16"/>
        </w:rPr>
      </w:pPr>
      <w:r w:rsidRPr="00835428">
        <w:rPr>
          <w:sz w:val="16"/>
        </w:rPr>
        <w:t xml:space="preserve">Until Mr. Putin’s annexation of Crimea in 2014, with his invasion of “little green men”—Russian soldiers in unmarked green uniforms—and then an illegitimate referendum. The West’s halfhearted response to Crimea’s seizure encouraged Mr. </w:t>
      </w:r>
      <w:r w:rsidRPr="00835428">
        <w:rPr>
          <w:u w:val="single"/>
        </w:rPr>
        <w:t>Putin to invade again this year and more brutally</w:t>
      </w:r>
      <w:r w:rsidRPr="00835428">
        <w:rPr>
          <w:sz w:val="16"/>
        </w:rPr>
        <w:t xml:space="preserve">. Russia’s indiscriminate shelling of civilians, to say nothing of the heinous treatment of </w:t>
      </w:r>
      <w:r w:rsidRPr="00835428">
        <w:rPr>
          <w:u w:val="single"/>
        </w:rPr>
        <w:t>Ukrain</w:t>
      </w:r>
      <w:r w:rsidRPr="00835428">
        <w:rPr>
          <w:sz w:val="16"/>
        </w:rPr>
        <w:t xml:space="preserve">ians in places like Bucha, </w:t>
      </w:r>
      <w:r w:rsidRPr="00835428">
        <w:rPr>
          <w:u w:val="single"/>
        </w:rPr>
        <w:t>shows how</w:t>
      </w:r>
      <w:r w:rsidRPr="00835428">
        <w:rPr>
          <w:sz w:val="16"/>
        </w:rPr>
        <w:t xml:space="preserve"> </w:t>
      </w:r>
      <w:r w:rsidRPr="00835428">
        <w:rPr>
          <w:strike/>
          <w:sz w:val="16"/>
        </w:rPr>
        <w:t>savage</w:t>
      </w:r>
      <w:r w:rsidRPr="00835428">
        <w:rPr>
          <w:sz w:val="16"/>
        </w:rPr>
        <w:t xml:space="preserve"> [</w:t>
      </w:r>
      <w:r w:rsidRPr="00835428">
        <w:rPr>
          <w:b/>
          <w:bCs/>
          <w:u w:val="single"/>
        </w:rPr>
        <w:t>severe</w:t>
      </w:r>
      <w:r w:rsidRPr="00835428">
        <w:rPr>
          <w:sz w:val="16"/>
        </w:rPr>
        <w:t xml:space="preserve">] </w:t>
      </w:r>
      <w:r w:rsidRPr="00835428">
        <w:rPr>
          <w:u w:val="single"/>
        </w:rPr>
        <w:t>wars for land can be</w:t>
      </w:r>
      <w:r w:rsidRPr="00835428">
        <w:rPr>
          <w:sz w:val="16"/>
        </w:rPr>
        <w:t>.</w:t>
      </w:r>
    </w:p>
    <w:p w14:paraId="14F70676" w14:textId="77777777" w:rsidR="00835428" w:rsidRPr="00835428" w:rsidRDefault="00835428" w:rsidP="00835428">
      <w:pPr>
        <w:rPr>
          <w:sz w:val="16"/>
        </w:rPr>
      </w:pPr>
      <w:r w:rsidRPr="00835428">
        <w:rPr>
          <w:sz w:val="16"/>
        </w:rPr>
        <w:t xml:space="preserve">The </w:t>
      </w:r>
      <w:r w:rsidRPr="00835428">
        <w:rPr>
          <w:u w:val="single"/>
        </w:rPr>
        <w:t xml:space="preserve">Russian president’s attitude is a throwback to the </w:t>
      </w:r>
      <w:r w:rsidRPr="00835428">
        <w:rPr>
          <w:b/>
          <w:bCs/>
          <w:u w:val="single"/>
        </w:rPr>
        <w:t>bloody-minded philosophy</w:t>
      </w:r>
      <w:r w:rsidRPr="00835428">
        <w:rPr>
          <w:u w:val="single"/>
        </w:rPr>
        <w:t xml:space="preserve"> that ruled before the U.N. Charter</w:t>
      </w:r>
      <w:r w:rsidRPr="00835428">
        <w:rPr>
          <w:sz w:val="16"/>
        </w:rPr>
        <w:t>. In Mr. Putin’s aggressive pronouncements, one hears echoes of German ultra-nationalist Heinrich von Treitschke, who in 1870 demanded France’s Alsace-Lorraine as a prize of the Franco-Prussian war: “These territories are ours by the right of the sword, and we shall dispose of them in virtue of a higher right—the right of the German nation, which will not permit its lost children to remain strangers to the German Empire.”</w:t>
      </w:r>
    </w:p>
    <w:p w14:paraId="63BFA206" w14:textId="77777777" w:rsidR="00835428" w:rsidRPr="00835428" w:rsidRDefault="00835428" w:rsidP="00835428">
      <w:pPr>
        <w:rPr>
          <w:sz w:val="16"/>
        </w:rPr>
      </w:pPr>
      <w:r w:rsidRPr="00835428">
        <w:rPr>
          <w:sz w:val="16"/>
        </w:rPr>
        <w:t>Mr. Putin made similar irredentist claims about protecting Russian speakers in Ukraine before his invasion in February. Though most people in the Donbas don’t want to be annexed (any more than most Alsatians did), this has not stopped the Russian president’s drive to re-create his mythic “Russian world.”</w:t>
      </w:r>
    </w:p>
    <w:p w14:paraId="49B7B31F" w14:textId="77777777" w:rsidR="00835428" w:rsidRPr="00835428" w:rsidRDefault="00835428" w:rsidP="00835428">
      <w:pPr>
        <w:rPr>
          <w:sz w:val="16"/>
        </w:rPr>
      </w:pPr>
      <w:r w:rsidRPr="00835428">
        <w:rPr>
          <w:sz w:val="16"/>
        </w:rPr>
        <w:t>German leaders also desired Alsace-Lorraine’s natural resources, as Mr. Putin does Ukraine’s. Hitler coveted Lorraine’s rich iron mines; Mr. Putin wants Ukraine’s abundant energy. The parts of Ukraine Mr. Putin is trying to conquer contain roughly $1.4 trillion worth of natural gas and coal.</w:t>
      </w:r>
    </w:p>
    <w:p w14:paraId="275F782A" w14:textId="77777777" w:rsidR="00835428" w:rsidRPr="00835428" w:rsidRDefault="00835428" w:rsidP="00835428">
      <w:pPr>
        <w:rPr>
          <w:sz w:val="16"/>
        </w:rPr>
      </w:pPr>
      <w:r w:rsidRPr="00835428">
        <w:rPr>
          <w:sz w:val="16"/>
        </w:rPr>
        <w:t xml:space="preserve">Mr. Putin isn’t the only modern leader with expansionist aims. Think of Chinese President </w:t>
      </w:r>
      <w:r w:rsidRPr="00835428">
        <w:rPr>
          <w:u w:val="single"/>
        </w:rPr>
        <w:t>Xi</w:t>
      </w:r>
      <w:r w:rsidRPr="00835428">
        <w:rPr>
          <w:sz w:val="16"/>
        </w:rPr>
        <w:t xml:space="preserve"> Jinping’s </w:t>
      </w:r>
      <w:r w:rsidRPr="00835428">
        <w:rPr>
          <w:u w:val="single"/>
        </w:rPr>
        <w:t xml:space="preserve">assertiveness in the </w:t>
      </w:r>
      <w:r w:rsidRPr="00835428">
        <w:rPr>
          <w:b/>
          <w:bCs/>
          <w:u w:val="single"/>
        </w:rPr>
        <w:t>South</w:t>
      </w:r>
      <w:r w:rsidRPr="00835428">
        <w:rPr>
          <w:u w:val="single"/>
        </w:rPr>
        <w:t xml:space="preserve"> and </w:t>
      </w:r>
      <w:r w:rsidRPr="00835428">
        <w:rPr>
          <w:b/>
          <w:bCs/>
          <w:u w:val="single"/>
        </w:rPr>
        <w:t>East China seas</w:t>
      </w:r>
      <w:r w:rsidRPr="00835428">
        <w:rPr>
          <w:sz w:val="16"/>
        </w:rPr>
        <w:t xml:space="preserve">, or </w:t>
      </w:r>
      <w:r w:rsidRPr="00835428">
        <w:rPr>
          <w:u w:val="single"/>
        </w:rPr>
        <w:t>Hungarian Prime Minister</w:t>
      </w:r>
      <w:r w:rsidRPr="00835428">
        <w:rPr>
          <w:sz w:val="16"/>
        </w:rPr>
        <w:t xml:space="preserve"> Viktor </w:t>
      </w:r>
      <w:r w:rsidRPr="00835428">
        <w:rPr>
          <w:u w:val="single"/>
        </w:rPr>
        <w:t xml:space="preserve">Orbán touting </w:t>
      </w:r>
      <w:r w:rsidRPr="00835428">
        <w:rPr>
          <w:b/>
          <w:bCs/>
          <w:u w:val="single"/>
        </w:rPr>
        <w:t>outrageous maps</w:t>
      </w:r>
      <w:r w:rsidRPr="00835428">
        <w:rPr>
          <w:u w:val="single"/>
        </w:rPr>
        <w:t xml:space="preserve"> of</w:t>
      </w:r>
      <w:r w:rsidRPr="00835428">
        <w:rPr>
          <w:sz w:val="16"/>
        </w:rPr>
        <w:t xml:space="preserve"> “</w:t>
      </w:r>
      <w:r w:rsidRPr="00835428">
        <w:rPr>
          <w:b/>
          <w:bCs/>
          <w:u w:val="single"/>
        </w:rPr>
        <w:t>Greater Hungary</w:t>
      </w:r>
      <w:r w:rsidRPr="00835428">
        <w:rPr>
          <w:sz w:val="16"/>
        </w:rPr>
        <w:t xml:space="preserve">.” In dozens of countries, </w:t>
      </w:r>
      <w:r w:rsidRPr="00835428">
        <w:rPr>
          <w:u w:val="single"/>
        </w:rPr>
        <w:t xml:space="preserve">claims to foreign land could be used to </w:t>
      </w:r>
      <w:r w:rsidRPr="00835428">
        <w:rPr>
          <w:b/>
          <w:bCs/>
          <w:u w:val="single"/>
        </w:rPr>
        <w:t>inflame support</w:t>
      </w:r>
      <w:r w:rsidRPr="00835428">
        <w:rPr>
          <w:u w:val="single"/>
        </w:rPr>
        <w:t xml:space="preserve"> for </w:t>
      </w:r>
      <w:r w:rsidRPr="00835428">
        <w:rPr>
          <w:b/>
          <w:bCs/>
          <w:u w:val="single"/>
        </w:rPr>
        <w:t>war</w:t>
      </w:r>
      <w:r w:rsidRPr="00835428">
        <w:rPr>
          <w:sz w:val="16"/>
        </w:rPr>
        <w:t xml:space="preserve">. And as we are seeing now, </w:t>
      </w:r>
      <w:r w:rsidRPr="00835428">
        <w:rPr>
          <w:u w:val="single"/>
        </w:rPr>
        <w:t>wars</w:t>
      </w:r>
      <w:r w:rsidRPr="00835428">
        <w:rPr>
          <w:sz w:val="16"/>
        </w:rPr>
        <w:t xml:space="preserve"> can </w:t>
      </w:r>
      <w:r w:rsidRPr="00835428">
        <w:rPr>
          <w:u w:val="single"/>
        </w:rPr>
        <w:t xml:space="preserve">push other international issues </w:t>
      </w:r>
      <w:r w:rsidRPr="00835428">
        <w:rPr>
          <w:b/>
          <w:bCs/>
          <w:u w:val="single"/>
        </w:rPr>
        <w:t>off the agenda</w:t>
      </w:r>
      <w:r w:rsidRPr="00835428">
        <w:rPr>
          <w:sz w:val="16"/>
        </w:rPr>
        <w:t xml:space="preserve">. </w:t>
      </w:r>
      <w:r w:rsidRPr="00835428">
        <w:rPr>
          <w:u w:val="single"/>
        </w:rPr>
        <w:t>Supply-chain problems</w:t>
      </w:r>
      <w:r w:rsidRPr="00835428">
        <w:rPr>
          <w:sz w:val="16"/>
        </w:rPr>
        <w:t xml:space="preserve">, </w:t>
      </w:r>
      <w:r w:rsidRPr="00835428">
        <w:rPr>
          <w:u w:val="single"/>
        </w:rPr>
        <w:t>epidemics</w:t>
      </w:r>
      <w:r w:rsidRPr="00835428">
        <w:rPr>
          <w:sz w:val="16"/>
        </w:rPr>
        <w:t xml:space="preserve">, </w:t>
      </w:r>
      <w:r w:rsidRPr="00835428">
        <w:rPr>
          <w:u w:val="single"/>
        </w:rPr>
        <w:t>nuclear</w:t>
      </w:r>
      <w:r w:rsidRPr="00835428">
        <w:rPr>
          <w:sz w:val="16"/>
        </w:rPr>
        <w:t xml:space="preserve"> </w:t>
      </w:r>
      <w:r w:rsidRPr="00835428">
        <w:rPr>
          <w:u w:val="single"/>
        </w:rPr>
        <w:t>prolif</w:t>
      </w:r>
      <w:r w:rsidRPr="00835428">
        <w:rPr>
          <w:sz w:val="16"/>
        </w:rPr>
        <w:t xml:space="preserve">eration—they can </w:t>
      </w:r>
      <w:r w:rsidRPr="00835428">
        <w:rPr>
          <w:u w:val="single"/>
        </w:rPr>
        <w:t>all</w:t>
      </w:r>
      <w:r w:rsidRPr="00835428">
        <w:rPr>
          <w:sz w:val="16"/>
        </w:rPr>
        <w:t xml:space="preserve"> be </w:t>
      </w:r>
      <w:r w:rsidRPr="00835428">
        <w:rPr>
          <w:u w:val="single"/>
        </w:rPr>
        <w:t xml:space="preserve">overshadowed by </w:t>
      </w:r>
      <w:r w:rsidRPr="00835428">
        <w:rPr>
          <w:b/>
          <w:bCs/>
          <w:u w:val="single"/>
        </w:rPr>
        <w:t>one man’s desire to capture territory</w:t>
      </w:r>
      <w:r w:rsidRPr="00835428">
        <w:rPr>
          <w:sz w:val="16"/>
        </w:rPr>
        <w:t>.</w:t>
      </w:r>
    </w:p>
    <w:p w14:paraId="1491BD2D" w14:textId="77777777" w:rsidR="00835428" w:rsidRPr="00835428" w:rsidRDefault="00835428" w:rsidP="00835428">
      <w:pPr>
        <w:rPr>
          <w:sz w:val="16"/>
        </w:rPr>
      </w:pPr>
      <w:r w:rsidRPr="00835428">
        <w:rPr>
          <w:sz w:val="16"/>
        </w:rPr>
        <w:t>The West can discourage future land grabs if it stops Mr. Putin. The U.S. and its allies should maintain their most serious sanctions—especially the financial sanctions and boycotts of oil and gas—until Russian troops leave Ukraine, Ukrainian refugees can return, and internationally supervised referendums can be held in all the territory claimed by Mr. Putin.</w:t>
      </w:r>
    </w:p>
    <w:p w14:paraId="361319A0" w14:textId="77777777" w:rsidR="00835428" w:rsidRPr="00835428" w:rsidRDefault="00835428" w:rsidP="00835428">
      <w:pPr>
        <w:rPr>
          <w:sz w:val="16"/>
        </w:rPr>
      </w:pPr>
      <w:r w:rsidRPr="00835428">
        <w:rPr>
          <w:sz w:val="16"/>
        </w:rPr>
        <w:t xml:space="preserve">The </w:t>
      </w:r>
      <w:r w:rsidRPr="00835428">
        <w:rPr>
          <w:b/>
          <w:bCs/>
          <w:sz w:val="28"/>
          <w:szCs w:val="28"/>
          <w:u w:val="single"/>
        </w:rPr>
        <w:t>cost will be high</w:t>
      </w:r>
      <w:r w:rsidRPr="00835428">
        <w:rPr>
          <w:sz w:val="28"/>
          <w:szCs w:val="28"/>
          <w:u w:val="single"/>
        </w:rPr>
        <w:t xml:space="preserve"> </w:t>
      </w:r>
      <w:r w:rsidRPr="00835428">
        <w:rPr>
          <w:u w:val="single"/>
        </w:rPr>
        <w:t>if the West fails to stop</w:t>
      </w:r>
      <w:r w:rsidRPr="00835428">
        <w:rPr>
          <w:sz w:val="16"/>
        </w:rPr>
        <w:t xml:space="preserve"> Mr. </w:t>
      </w:r>
      <w:r w:rsidRPr="00835428">
        <w:rPr>
          <w:u w:val="single"/>
        </w:rPr>
        <w:t>Putin’s</w:t>
      </w:r>
      <w:r w:rsidRPr="00835428">
        <w:rPr>
          <w:b/>
          <w:bCs/>
          <w:u w:val="single"/>
        </w:rPr>
        <w:t xml:space="preserve"> annexations</w:t>
      </w:r>
      <w:r w:rsidRPr="00835428">
        <w:rPr>
          <w:sz w:val="16"/>
        </w:rPr>
        <w:t xml:space="preserve">. </w:t>
      </w:r>
      <w:r w:rsidRPr="00835428">
        <w:rPr>
          <w:u w:val="single"/>
        </w:rPr>
        <w:t xml:space="preserve">One can only </w:t>
      </w:r>
      <w:r w:rsidRPr="00835428">
        <w:rPr>
          <w:b/>
          <w:bCs/>
          <w:u w:val="single"/>
        </w:rPr>
        <w:t>dread</w:t>
      </w:r>
      <w:r w:rsidRPr="00835428">
        <w:rPr>
          <w:u w:val="single"/>
        </w:rPr>
        <w:t xml:space="preserve"> how many </w:t>
      </w:r>
      <w:r w:rsidRPr="00835428">
        <w:rPr>
          <w:b/>
          <w:bCs/>
          <w:u w:val="single"/>
        </w:rPr>
        <w:t>lives</w:t>
      </w:r>
      <w:r w:rsidRPr="00835428">
        <w:rPr>
          <w:u w:val="single"/>
        </w:rPr>
        <w:t xml:space="preserve"> will be </w:t>
      </w:r>
      <w:r w:rsidRPr="00835428">
        <w:rPr>
          <w:b/>
          <w:bCs/>
          <w:u w:val="single"/>
        </w:rPr>
        <w:t>lost</w:t>
      </w:r>
      <w:r w:rsidRPr="00835428">
        <w:rPr>
          <w:u w:val="single"/>
        </w:rPr>
        <w:t xml:space="preserve"> if the future of war becomes like its </w:t>
      </w:r>
      <w:r w:rsidRPr="00835428">
        <w:rPr>
          <w:b/>
          <w:bCs/>
          <w:u w:val="single"/>
        </w:rPr>
        <w:t>past</w:t>
      </w:r>
      <w:r w:rsidRPr="00835428">
        <w:rPr>
          <w:sz w:val="16"/>
        </w:rPr>
        <w:t xml:space="preserve">. The book of Revelation says that the first horseman of the apocalypse rode a white horse and went forth to conquer. Without determined action by the West on Ukraine, </w:t>
      </w:r>
      <w:r w:rsidRPr="00835428">
        <w:rPr>
          <w:b/>
          <w:bCs/>
          <w:sz w:val="32"/>
          <w:szCs w:val="32"/>
          <w:u w:val="single"/>
        </w:rPr>
        <w:t>the fearsome White Horseman may ride again</w:t>
      </w:r>
      <w:r w:rsidRPr="00835428">
        <w:rPr>
          <w:sz w:val="16"/>
        </w:rPr>
        <w:t>.</w:t>
      </w:r>
    </w:p>
    <w:p w14:paraId="15CAE465" w14:textId="77777777" w:rsidR="00835428" w:rsidRPr="00835428" w:rsidRDefault="00835428" w:rsidP="00835428"/>
    <w:p w14:paraId="23A8C54B" w14:textId="77777777" w:rsidR="00835428" w:rsidRPr="00835428" w:rsidRDefault="00835428" w:rsidP="00835428"/>
    <w:p w14:paraId="1CA5967B" w14:textId="77777777" w:rsidR="00835428" w:rsidRPr="00835428" w:rsidRDefault="00835428" w:rsidP="00835428">
      <w:pPr>
        <w:keepNext/>
        <w:keepLines/>
        <w:pageBreakBefore/>
        <w:spacing w:before="200"/>
        <w:jc w:val="center"/>
        <w:outlineLvl w:val="2"/>
        <w:rPr>
          <w:rFonts w:eastAsia="Cambria" w:cstheme="majorBidi"/>
          <w:b/>
          <w:sz w:val="32"/>
          <w:szCs w:val="24"/>
          <w:u w:val="single"/>
        </w:rPr>
      </w:pPr>
      <w:r w:rsidRPr="00835428">
        <w:rPr>
          <w:rFonts w:eastAsiaTheme="majorEastAsia" w:cstheme="majorBidi"/>
          <w:b/>
          <w:sz w:val="32"/>
          <w:szCs w:val="24"/>
          <w:u w:val="single"/>
        </w:rPr>
        <w:t>2AC---NATO Collapse---Impact---</w:t>
      </w:r>
      <w:r w:rsidRPr="00835428">
        <w:rPr>
          <w:rFonts w:eastAsia="Cambria" w:cstheme="majorBidi"/>
          <w:b/>
          <w:sz w:val="32"/>
          <w:szCs w:val="24"/>
          <w:u w:val="single"/>
        </w:rPr>
        <w:t>Spheres of Influence</w:t>
      </w:r>
    </w:p>
    <w:p w14:paraId="178AA40F" w14:textId="77777777" w:rsidR="00835428" w:rsidRPr="00835428" w:rsidRDefault="00835428" w:rsidP="00835428">
      <w:pPr>
        <w:keepNext/>
        <w:keepLines/>
        <w:spacing w:before="40"/>
        <w:outlineLvl w:val="3"/>
        <w:rPr>
          <w:rFonts w:eastAsiaTheme="majorEastAsia" w:cstheme="majorBidi"/>
          <w:b/>
          <w:bCs/>
          <w:sz w:val="26"/>
          <w:szCs w:val="26"/>
        </w:rPr>
      </w:pPr>
      <w:r w:rsidRPr="00835428">
        <w:rPr>
          <w:rFonts w:eastAsiaTheme="majorEastAsia" w:cstheme="majorBidi"/>
          <w:b/>
          <w:bCs/>
          <w:sz w:val="26"/>
          <w:szCs w:val="26"/>
        </w:rPr>
        <w:t xml:space="preserve">Spheres of influence cause </w:t>
      </w:r>
      <w:r w:rsidRPr="00835428">
        <w:rPr>
          <w:rFonts w:eastAsiaTheme="majorEastAsia" w:cstheme="majorBidi"/>
          <w:b/>
          <w:bCs/>
          <w:sz w:val="26"/>
          <w:szCs w:val="26"/>
          <w:u w:val="single"/>
        </w:rPr>
        <w:t>war</w:t>
      </w:r>
      <w:r w:rsidRPr="00835428">
        <w:rPr>
          <w:rFonts w:eastAsiaTheme="majorEastAsia" w:cstheme="majorBidi"/>
          <w:b/>
          <w:bCs/>
          <w:sz w:val="26"/>
          <w:szCs w:val="26"/>
        </w:rPr>
        <w:t xml:space="preserve"> with Russia and China. </w:t>
      </w:r>
    </w:p>
    <w:p w14:paraId="3CC48FD8" w14:textId="77777777" w:rsidR="00835428" w:rsidRPr="00835428" w:rsidRDefault="00835428" w:rsidP="00835428">
      <w:pPr>
        <w:rPr>
          <w:rFonts w:eastAsia="Cambria"/>
        </w:rPr>
      </w:pPr>
      <w:r w:rsidRPr="00835428">
        <w:rPr>
          <w:rFonts w:eastAsia="Cambria"/>
        </w:rPr>
        <w:t xml:space="preserve">Dr. Hal </w:t>
      </w:r>
      <w:r w:rsidRPr="00835428">
        <w:rPr>
          <w:b/>
          <w:bCs/>
          <w:sz w:val="22"/>
        </w:rPr>
        <w:t>Brands 20</w:t>
      </w:r>
      <w:r w:rsidRPr="00835428">
        <w:rPr>
          <w:rFonts w:eastAsia="Cambria"/>
        </w:rPr>
        <w:t xml:space="preserve">, global affairs professor at John Hopkins, former Special Assistant to the Secretary of Defense, and Yale PhD, 4/20/2020, “Don’t Let Great Powers Carve Up the World: Spheres of Influence Are Unnecessary and Dangerous,” </w:t>
      </w:r>
      <w:hyperlink r:id="rId9" w:history="1">
        <w:r w:rsidRPr="00835428">
          <w:rPr>
            <w:rFonts w:eastAsia="Cambria"/>
          </w:rPr>
          <w:t>https://www.foreignaffairs.com/articles/china/2020-04-20/dont-let-great-powers-carve-world</w:t>
        </w:r>
      </w:hyperlink>
      <w:r w:rsidRPr="00835428">
        <w:rPr>
          <w:rFonts w:eastAsia="Cambria"/>
        </w:rPr>
        <w:t xml:space="preserve">, pacc </w:t>
      </w:r>
    </w:p>
    <w:p w14:paraId="5BCF1461" w14:textId="77777777" w:rsidR="00835428" w:rsidRPr="00835428" w:rsidRDefault="00835428" w:rsidP="00835428">
      <w:pPr>
        <w:rPr>
          <w:rFonts w:eastAsia="Cambria"/>
          <w:sz w:val="14"/>
        </w:rPr>
      </w:pPr>
      <w:r w:rsidRPr="00835428">
        <w:rPr>
          <w:rFonts w:eastAsia="Cambria"/>
          <w:sz w:val="14"/>
        </w:rPr>
        <w:t xml:space="preserve">Allison’s argument is alluring but wrong. In truth, the United States has resisted the creation of rival spheres of influence for most of its history, even as it has worked assiduously to build its own. </w:t>
      </w:r>
      <w:r w:rsidRPr="00835428">
        <w:rPr>
          <w:rFonts w:eastAsia="Cambria"/>
          <w:b/>
          <w:bCs/>
          <w:iCs/>
          <w:highlight w:val="green"/>
          <w:u w:val="single"/>
          <w:bdr w:val="single" w:sz="8" w:space="0" w:color="auto"/>
        </w:rPr>
        <w:t>Ceding ground</w:t>
      </w:r>
      <w:r w:rsidRPr="00835428">
        <w:rPr>
          <w:rFonts w:eastAsia="Cambria"/>
          <w:highlight w:val="green"/>
          <w:u w:val="single"/>
        </w:rPr>
        <w:t xml:space="preserve"> to China and Russia</w:t>
      </w:r>
      <w:r w:rsidRPr="00835428">
        <w:rPr>
          <w:rFonts w:eastAsia="Cambria"/>
          <w:sz w:val="14"/>
        </w:rPr>
        <w:t xml:space="preserve"> today </w:t>
      </w:r>
      <w:r w:rsidRPr="00835428">
        <w:rPr>
          <w:rFonts w:eastAsia="Cambria"/>
          <w:highlight w:val="green"/>
          <w:u w:val="single"/>
        </w:rPr>
        <w:t>would be</w:t>
      </w:r>
      <w:r w:rsidRPr="00835428">
        <w:rPr>
          <w:rFonts w:eastAsia="Cambria"/>
          <w:u w:val="single"/>
        </w:rPr>
        <w:t xml:space="preserve"> not a recipe for stability but </w:t>
      </w:r>
      <w:r w:rsidRPr="00835428">
        <w:rPr>
          <w:rFonts w:eastAsia="Cambria"/>
          <w:highlight w:val="green"/>
          <w:u w:val="single"/>
        </w:rPr>
        <w:t>a blueprint for</w:t>
      </w:r>
      <w:r w:rsidRPr="00835428">
        <w:rPr>
          <w:rFonts w:eastAsia="Cambria"/>
          <w:u w:val="single"/>
        </w:rPr>
        <w:t xml:space="preserve"> </w:t>
      </w:r>
      <w:r w:rsidRPr="00835428">
        <w:rPr>
          <w:rFonts w:eastAsia="Cambria"/>
          <w:b/>
          <w:bCs/>
          <w:iCs/>
          <w:u w:val="single"/>
          <w:bdr w:val="single" w:sz="8" w:space="0" w:color="auto"/>
        </w:rPr>
        <w:t>coercion</w:t>
      </w:r>
      <w:r w:rsidRPr="00835428">
        <w:rPr>
          <w:rFonts w:eastAsia="Cambria"/>
          <w:u w:val="single"/>
        </w:rPr>
        <w:t xml:space="preserve"> and </w:t>
      </w:r>
      <w:r w:rsidRPr="00835428">
        <w:rPr>
          <w:rFonts w:eastAsia="Cambria"/>
          <w:b/>
          <w:bCs/>
          <w:iCs/>
          <w:highlight w:val="green"/>
          <w:u w:val="single"/>
          <w:bdr w:val="single" w:sz="8" w:space="0" w:color="auto"/>
        </w:rPr>
        <w:t>conflict</w:t>
      </w:r>
      <w:r w:rsidRPr="00835428">
        <w:rPr>
          <w:rFonts w:eastAsia="Cambria"/>
          <w:sz w:val="14"/>
        </w:rPr>
        <w:t>, and it would weaken the United States’ geopolitical hand vis-à-vis its rivals. Nor is a return to spheres of influence foreordained—Washington still has the power to prevent Beijing and Moscow from dominating their regions, so long as it rejects Allison’s advice to cut loose its vulnerable frontline allies. A tougher, more competitive world is unavoidable. A far more dangerous world, divided into competing superpower fiefdoms, is not.</w:t>
      </w:r>
    </w:p>
    <w:p w14:paraId="324DAEF2" w14:textId="77777777" w:rsidR="00835428" w:rsidRPr="00835428" w:rsidRDefault="00835428" w:rsidP="00835428">
      <w:pPr>
        <w:rPr>
          <w:rFonts w:eastAsia="Cambria"/>
          <w:sz w:val="14"/>
        </w:rPr>
      </w:pPr>
      <w:r w:rsidRPr="00835428">
        <w:rPr>
          <w:rFonts w:eastAsia="Cambria"/>
          <w:sz w:val="14"/>
        </w:rPr>
        <w:t>AN AMERICAN TRADITION</w:t>
      </w:r>
    </w:p>
    <w:p w14:paraId="693D4E5B" w14:textId="77777777" w:rsidR="00835428" w:rsidRPr="00835428" w:rsidRDefault="00835428" w:rsidP="00835428">
      <w:pPr>
        <w:rPr>
          <w:rFonts w:eastAsia="Cambria"/>
          <w:sz w:val="14"/>
        </w:rPr>
      </w:pPr>
      <w:r w:rsidRPr="00835428">
        <w:rPr>
          <w:rFonts w:eastAsia="Cambria"/>
          <w:sz w:val="14"/>
        </w:rPr>
        <w:t>Spheres of influence have been common throughout history, but Americans have never been quite comfortable with them. In fact, much of U.S. foreign policy dating back to independence has consisted of efforts to prevent rival powers from establishing such domains. In the nineteenth century, U.S. leaders rejected the idea that any European power should have a sphere of influence in North America or the Western Hemisphere at large. They maneuvered—often quite ruthlessly—to evict European powers from these areas. At the turn of the twentieth century, the United States took this regional policy global. The so-called Open Door policy aimed to dissuade foreign powers from carving up China, and later all of East Asia, into exclusive spheres. Washington joined World War I in part to prevent Germany from becoming the dominant European power. A generation later, the United States fought to deny Japan a sphere of influence in the Pacific and prevent Hitler from establishing primacy over the entire Old World. During and after World War II, Washington also engaged in quieter diplomatic and economic efforts to accelerate the dissolution of the British Empire.</w:t>
      </w:r>
    </w:p>
    <w:p w14:paraId="6FF3EE18" w14:textId="77777777" w:rsidR="00835428" w:rsidRPr="00835428" w:rsidRDefault="00835428" w:rsidP="00835428">
      <w:pPr>
        <w:rPr>
          <w:rFonts w:eastAsia="Cambria"/>
          <w:sz w:val="14"/>
        </w:rPr>
      </w:pPr>
      <w:r w:rsidRPr="00835428">
        <w:rPr>
          <w:rFonts w:eastAsia="Cambria"/>
          <w:sz w:val="14"/>
        </w:rPr>
        <w:t>Opposition to spheres of influence is a part of U.S. diplomatic DNA.</w:t>
      </w:r>
    </w:p>
    <w:p w14:paraId="7C020447" w14:textId="77777777" w:rsidR="00835428" w:rsidRPr="00835428" w:rsidRDefault="00835428" w:rsidP="00835428">
      <w:pPr>
        <w:rPr>
          <w:rFonts w:eastAsia="Cambria"/>
          <w:sz w:val="14"/>
        </w:rPr>
      </w:pPr>
      <w:r w:rsidRPr="00835428">
        <w:rPr>
          <w:rFonts w:eastAsia="Cambria"/>
          <w:sz w:val="14"/>
        </w:rPr>
        <w:t>Even during the Cold War, Americans never fully accepted Soviet control over eastern Europe. The Truman and Eisenhower administrations sought to roll back the Iron Curtain through ideological warfare and covert action; later administrations expanded trade and diplomatic ties with Warsaw Pact states as a subtler way of undermining Kremlin control. The Reagan administration overtly and covertly supported political movements that were challenging the Kremlin’s authority from within. And when Washington had a chance to peacefully destroy the Soviet sphere of influence after the fall of the Berlin Wall, it did, supporting German unification and the expansion of NATO.</w:t>
      </w:r>
    </w:p>
    <w:p w14:paraId="746B17D8" w14:textId="77777777" w:rsidR="00835428" w:rsidRPr="00835428" w:rsidRDefault="00835428" w:rsidP="00835428">
      <w:pPr>
        <w:rPr>
          <w:rFonts w:eastAsia="Cambria"/>
          <w:sz w:val="14"/>
        </w:rPr>
      </w:pPr>
      <w:r w:rsidRPr="00835428">
        <w:rPr>
          <w:rFonts w:eastAsia="Cambria"/>
          <w:highlight w:val="green"/>
          <w:u w:val="single"/>
        </w:rPr>
        <w:t xml:space="preserve">Opposition to </w:t>
      </w:r>
      <w:r w:rsidRPr="00835428">
        <w:rPr>
          <w:rFonts w:eastAsia="Cambria"/>
          <w:b/>
          <w:bCs/>
          <w:iCs/>
          <w:highlight w:val="green"/>
          <w:u w:val="single"/>
          <w:bdr w:val="single" w:sz="8" w:space="0" w:color="auto"/>
        </w:rPr>
        <w:t>spheres</w:t>
      </w:r>
      <w:r w:rsidRPr="00835428">
        <w:rPr>
          <w:rFonts w:eastAsia="Cambria"/>
          <w:b/>
          <w:bCs/>
          <w:iCs/>
          <w:u w:val="single"/>
          <w:bdr w:val="single" w:sz="8" w:space="0" w:color="auto"/>
        </w:rPr>
        <w:t xml:space="preserve"> of influence</w:t>
      </w:r>
      <w:r w:rsidRPr="00835428">
        <w:rPr>
          <w:rFonts w:eastAsia="Cambria"/>
          <w:sz w:val="14"/>
        </w:rPr>
        <w:t xml:space="preserve">, in other words, </w:t>
      </w:r>
      <w:r w:rsidRPr="00835428">
        <w:rPr>
          <w:rFonts w:eastAsia="Cambria"/>
          <w:highlight w:val="green"/>
          <w:u w:val="single"/>
        </w:rPr>
        <w:t>is</w:t>
      </w:r>
      <w:r w:rsidRPr="00835428">
        <w:rPr>
          <w:rFonts w:eastAsia="Cambria"/>
          <w:u w:val="single"/>
        </w:rPr>
        <w:t xml:space="preserve"> a part of </w:t>
      </w:r>
      <w:r w:rsidRPr="00835428">
        <w:rPr>
          <w:rFonts w:eastAsia="Cambria"/>
          <w:b/>
          <w:bCs/>
          <w:iCs/>
          <w:highlight w:val="green"/>
          <w:u w:val="single"/>
          <w:bdr w:val="single" w:sz="8" w:space="0" w:color="auto"/>
        </w:rPr>
        <w:t>U.S.</w:t>
      </w:r>
      <w:r w:rsidRPr="00835428">
        <w:rPr>
          <w:rFonts w:eastAsia="Cambria"/>
          <w:b/>
          <w:bCs/>
          <w:iCs/>
          <w:u w:val="single"/>
          <w:bdr w:val="single" w:sz="8" w:space="0" w:color="auto"/>
        </w:rPr>
        <w:t xml:space="preserve"> diplomatic </w:t>
      </w:r>
      <w:r w:rsidRPr="00835428">
        <w:rPr>
          <w:rFonts w:eastAsia="Cambria"/>
          <w:b/>
          <w:bCs/>
          <w:iCs/>
          <w:highlight w:val="green"/>
          <w:u w:val="single"/>
          <w:bdr w:val="single" w:sz="8" w:space="0" w:color="auto"/>
        </w:rPr>
        <w:t>DNA</w:t>
      </w:r>
      <w:r w:rsidRPr="00835428">
        <w:rPr>
          <w:rFonts w:eastAsia="Cambria"/>
          <w:sz w:val="14"/>
        </w:rPr>
        <w:t xml:space="preserve">. The reason for this, Charles Edel and I argued in 2018, is that </w:t>
      </w:r>
      <w:r w:rsidRPr="00835428">
        <w:rPr>
          <w:rFonts w:eastAsia="Cambria"/>
          <w:u w:val="single"/>
        </w:rPr>
        <w:t xml:space="preserve">spheres of influence clash with </w:t>
      </w:r>
      <w:r w:rsidRPr="00835428">
        <w:rPr>
          <w:rFonts w:eastAsia="Cambria"/>
          <w:b/>
          <w:bCs/>
          <w:iCs/>
          <w:u w:val="single"/>
          <w:bdr w:val="single" w:sz="8" w:space="0" w:color="auto"/>
        </w:rPr>
        <w:t>fundamental tenets</w:t>
      </w:r>
      <w:r w:rsidRPr="00835428">
        <w:rPr>
          <w:rFonts w:eastAsia="Cambria"/>
          <w:u w:val="single"/>
        </w:rPr>
        <w:t xml:space="preserve"> of U.S. foreign policy</w:t>
      </w:r>
      <w:r w:rsidRPr="00835428">
        <w:rPr>
          <w:rFonts w:eastAsia="Cambria"/>
          <w:sz w:val="14"/>
        </w:rPr>
        <w:t xml:space="preserve">. Among them is </w:t>
      </w:r>
      <w:r w:rsidRPr="00835428">
        <w:rPr>
          <w:rFonts w:eastAsia="Cambria"/>
          <w:u w:val="single"/>
        </w:rPr>
        <w:t>the U</w:t>
      </w:r>
      <w:r w:rsidRPr="00835428">
        <w:rPr>
          <w:rFonts w:eastAsia="Cambria"/>
          <w:sz w:val="14"/>
        </w:rPr>
        <w:t xml:space="preserve">nited </w:t>
      </w:r>
      <w:r w:rsidRPr="00835428">
        <w:rPr>
          <w:rFonts w:eastAsia="Cambria"/>
          <w:u w:val="single"/>
        </w:rPr>
        <w:t>S</w:t>
      </w:r>
      <w:r w:rsidRPr="00835428">
        <w:rPr>
          <w:rFonts w:eastAsia="Cambria"/>
          <w:sz w:val="14"/>
        </w:rPr>
        <w:t xml:space="preserve">tates’ </w:t>
      </w:r>
      <w:r w:rsidRPr="00835428">
        <w:rPr>
          <w:rFonts w:eastAsia="Cambria"/>
          <w:u w:val="single"/>
        </w:rPr>
        <w:t>approach to security</w:t>
      </w:r>
      <w:r w:rsidRPr="00835428">
        <w:rPr>
          <w:rFonts w:eastAsia="Cambria"/>
          <w:sz w:val="14"/>
        </w:rPr>
        <w:t xml:space="preserve">, which holds that safeguarding the country’s vital interests and physical well-being </w:t>
      </w:r>
      <w:r w:rsidRPr="00835428">
        <w:rPr>
          <w:rFonts w:eastAsia="Cambria"/>
          <w:u w:val="single"/>
        </w:rPr>
        <w:t>requires preventing rival powers from establishing a foothold</w:t>
      </w:r>
      <w:r w:rsidRPr="00835428">
        <w:rPr>
          <w:rFonts w:eastAsia="Cambria"/>
          <w:sz w:val="14"/>
        </w:rPr>
        <w:t xml:space="preserve"> in the Western Hemisphere </w:t>
      </w:r>
      <w:r w:rsidRPr="00835428">
        <w:rPr>
          <w:rFonts w:eastAsia="Cambria"/>
          <w:u w:val="single"/>
        </w:rPr>
        <w:t>or dominating strategically important regions</w:t>
      </w:r>
      <w:r w:rsidRPr="00835428">
        <w:rPr>
          <w:rFonts w:eastAsia="Cambria"/>
          <w:sz w:val="14"/>
        </w:rPr>
        <w:t xml:space="preserve"> overseas. Likewise, the United States’ emphasis on promoting liberty and free trade translates to a concern that spheres of influence—particularly those dominated by authoritarian powers—would impede the spread of U.S. values and allow hostile powers to block American trade and investment. Finally, spheres of influence do not mesh well with American exceptionalism—the notion that the United States should transcend the old, corrupt ways of balance-of-power diplomacy and establish a more humane, democratic system of international relations.</w:t>
      </w:r>
    </w:p>
    <w:p w14:paraId="4B7EA3A4" w14:textId="77777777" w:rsidR="00835428" w:rsidRPr="00835428" w:rsidRDefault="00835428" w:rsidP="00835428">
      <w:pPr>
        <w:rPr>
          <w:rFonts w:eastAsia="Cambria"/>
          <w:sz w:val="14"/>
        </w:rPr>
      </w:pPr>
      <w:r w:rsidRPr="00835428">
        <w:rPr>
          <w:rFonts w:eastAsia="Cambria"/>
          <w:sz w:val="14"/>
        </w:rPr>
        <w:t>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the same tradition has led the United States to run its sphere of influence far more progressively than past great powers, which is why far more countries have sought to join that sphere than to leave it. And since hypocrisy is another venerable tradition in global affairs, it is not surprising that Americans would establish their own, relatively enlightened sphere of influence while denying the legitimacy of everyone else’s.</w:t>
      </w:r>
    </w:p>
    <w:p w14:paraId="5458B341" w14:textId="77777777" w:rsidR="00835428" w:rsidRPr="00835428" w:rsidRDefault="00835428" w:rsidP="00835428">
      <w:pPr>
        <w:rPr>
          <w:rFonts w:eastAsia="Cambria"/>
          <w:sz w:val="14"/>
        </w:rPr>
      </w:pPr>
      <w:r w:rsidRPr="00835428">
        <w:rPr>
          <w:rFonts w:eastAsia="Cambria"/>
          <w:sz w:val="14"/>
        </w:rPr>
        <w:t>That endeavor reached its zenith in the post–Cold War era, when the collapse of the Soviet bloc made it possible to envision a world in which Washington’s sphere of influence—also known as the liberal international order—was the only game in town. The United States maintained a world-beating military that could intervene around the globe; preserved and expanded a global alliance structure as a check on aggression; and sought to integrate potential challengers, namely Beijing and Moscow, into a U.S.-led system. It was a remarkably ambitious project, as Allison rightly notes, but it was the culmination of, rather than a departure from, a diplomatic tradition reaching back two centuries.</w:t>
      </w:r>
    </w:p>
    <w:p w14:paraId="69E194EF" w14:textId="77777777" w:rsidR="00835428" w:rsidRPr="00835428" w:rsidRDefault="00835428" w:rsidP="00835428">
      <w:pPr>
        <w:rPr>
          <w:rFonts w:eastAsia="Cambria"/>
          <w:sz w:val="14"/>
        </w:rPr>
      </w:pPr>
      <w:r w:rsidRPr="00835428">
        <w:rPr>
          <w:rFonts w:eastAsia="Cambria"/>
          <w:sz w:val="14"/>
        </w:rPr>
        <w:t>GIVE THEM AN INCH…</w:t>
      </w:r>
    </w:p>
    <w:p w14:paraId="0E1B8A3D" w14:textId="77777777" w:rsidR="00835428" w:rsidRPr="00835428" w:rsidRDefault="00835428" w:rsidP="00835428">
      <w:pPr>
        <w:rPr>
          <w:rFonts w:eastAsia="Cambria"/>
          <w:sz w:val="14"/>
        </w:rPr>
      </w:pPr>
      <w:r w:rsidRPr="00835428">
        <w:rPr>
          <w:rFonts w:eastAsia="Cambria"/>
          <w:sz w:val="14"/>
        </w:rPr>
        <w:t xml:space="preserve">The post–Cold War moment is over, and the prospect of a divided world has returned. </w:t>
      </w:r>
      <w:r w:rsidRPr="00835428">
        <w:rPr>
          <w:rFonts w:eastAsia="Cambria"/>
          <w:b/>
          <w:bCs/>
          <w:iCs/>
          <w:highlight w:val="green"/>
          <w:u w:val="single"/>
          <w:bdr w:val="single" w:sz="8" w:space="0" w:color="auto"/>
        </w:rPr>
        <w:t>Russia</w:t>
      </w:r>
      <w:r w:rsidRPr="00835428">
        <w:rPr>
          <w:rFonts w:eastAsia="Cambria"/>
          <w:sz w:val="14"/>
        </w:rPr>
        <w:t xml:space="preserve"> is </w:t>
      </w:r>
      <w:r w:rsidRPr="00835428">
        <w:rPr>
          <w:rFonts w:eastAsia="Cambria"/>
          <w:u w:val="single"/>
        </w:rPr>
        <w:t>project</w:t>
      </w:r>
      <w:r w:rsidRPr="00835428">
        <w:rPr>
          <w:rFonts w:eastAsia="Cambria"/>
          <w:sz w:val="14"/>
        </w:rPr>
        <w:t xml:space="preserve">ing </w:t>
      </w:r>
      <w:r w:rsidRPr="00835428">
        <w:rPr>
          <w:rFonts w:eastAsia="Cambria"/>
          <w:u w:val="single"/>
        </w:rPr>
        <w:t>power</w:t>
      </w:r>
      <w:r w:rsidRPr="00835428">
        <w:rPr>
          <w:rFonts w:eastAsia="Cambria"/>
          <w:sz w:val="14"/>
        </w:rPr>
        <w:t xml:space="preserve"> in the Middle East </w:t>
      </w:r>
      <w:r w:rsidRPr="00835428">
        <w:rPr>
          <w:rFonts w:eastAsia="Cambria"/>
          <w:highlight w:val="green"/>
          <w:u w:val="single"/>
        </w:rPr>
        <w:t>and</w:t>
      </w:r>
      <w:r w:rsidRPr="00835428">
        <w:rPr>
          <w:rFonts w:eastAsia="Cambria"/>
          <w:sz w:val="14"/>
        </w:rPr>
        <w:t xml:space="preserve"> staking a claim to dominance in its “near abroad.” </w:t>
      </w:r>
      <w:r w:rsidRPr="00835428">
        <w:rPr>
          <w:rFonts w:eastAsia="Cambria"/>
          <w:b/>
          <w:bCs/>
          <w:iCs/>
          <w:highlight w:val="green"/>
          <w:u w:val="single"/>
          <w:bdr w:val="single" w:sz="8" w:space="0" w:color="auto"/>
        </w:rPr>
        <w:t>China</w:t>
      </w:r>
      <w:r w:rsidRPr="00835428">
        <w:rPr>
          <w:rFonts w:eastAsia="Cambria"/>
          <w:sz w:val="14"/>
        </w:rPr>
        <w:t xml:space="preserve"> is </w:t>
      </w:r>
      <w:r w:rsidRPr="00835428">
        <w:rPr>
          <w:rFonts w:eastAsia="Cambria"/>
          <w:highlight w:val="green"/>
          <w:u w:val="single"/>
        </w:rPr>
        <w:t>seek</w:t>
      </w:r>
      <w:r w:rsidRPr="00835428">
        <w:rPr>
          <w:rFonts w:eastAsia="Cambria"/>
          <w:sz w:val="14"/>
        </w:rPr>
        <w:t xml:space="preserve">ing </w:t>
      </w:r>
      <w:r w:rsidRPr="00835428">
        <w:rPr>
          <w:rFonts w:eastAsia="Cambria"/>
          <w:b/>
          <w:bCs/>
          <w:iCs/>
          <w:highlight w:val="green"/>
          <w:u w:val="single"/>
          <w:bdr w:val="single" w:sz="8" w:space="0" w:color="auto"/>
        </w:rPr>
        <w:t>primacy</w:t>
      </w:r>
      <w:r w:rsidRPr="00835428">
        <w:rPr>
          <w:rFonts w:eastAsia="Cambria"/>
          <w:sz w:val="14"/>
        </w:rPr>
        <w:t xml:space="preserve"> in the western Pacific and Southeast Asia and </w:t>
      </w:r>
      <w:r w:rsidRPr="00835428">
        <w:rPr>
          <w:rFonts w:eastAsia="Cambria"/>
          <w:highlight w:val="green"/>
          <w:u w:val="single"/>
        </w:rPr>
        <w:t>using</w:t>
      </w:r>
      <w:r w:rsidRPr="00835428">
        <w:rPr>
          <w:rFonts w:eastAsia="Cambria"/>
          <w:sz w:val="14"/>
        </w:rPr>
        <w:t xml:space="preserve"> its diplomatic and </w:t>
      </w:r>
      <w:r w:rsidRPr="00835428">
        <w:rPr>
          <w:rFonts w:eastAsia="Cambria"/>
          <w:b/>
          <w:bCs/>
          <w:iCs/>
          <w:highlight w:val="green"/>
          <w:u w:val="single"/>
          <w:bdr w:val="single" w:sz="8" w:space="0" w:color="auto"/>
        </w:rPr>
        <w:t>economic influence</w:t>
      </w:r>
      <w:r w:rsidRPr="00835428">
        <w:rPr>
          <w:rFonts w:eastAsia="Cambria"/>
          <w:highlight w:val="green"/>
          <w:u w:val="single"/>
        </w:rPr>
        <w:t xml:space="preserve"> to draw countries</w:t>
      </w:r>
      <w:r w:rsidRPr="00835428">
        <w:rPr>
          <w:rFonts w:eastAsia="Cambria"/>
          <w:u w:val="single"/>
        </w:rPr>
        <w:t xml:space="preserve"> around the world</w:t>
      </w:r>
      <w:r w:rsidRPr="00835428">
        <w:rPr>
          <w:rFonts w:eastAsia="Cambria"/>
          <w:sz w:val="14"/>
        </w:rPr>
        <w:t xml:space="preserve"> more tightly </w:t>
      </w:r>
      <w:r w:rsidRPr="00835428">
        <w:rPr>
          <w:rFonts w:eastAsia="Cambria"/>
          <w:highlight w:val="green"/>
          <w:u w:val="single"/>
        </w:rPr>
        <w:t>into its orbit</w:t>
      </w:r>
      <w:r w:rsidRPr="00835428">
        <w:rPr>
          <w:rFonts w:eastAsia="Cambria"/>
          <w:sz w:val="14"/>
        </w:rPr>
        <w:t>. Both have developed the tools needed to coerce their neighbors and keep U.S. forces at bay.</w:t>
      </w:r>
    </w:p>
    <w:p w14:paraId="519311D6" w14:textId="77777777" w:rsidR="00835428" w:rsidRPr="00835428" w:rsidRDefault="00835428" w:rsidP="00835428">
      <w:pPr>
        <w:rPr>
          <w:rFonts w:eastAsia="Cambria"/>
          <w:sz w:val="14"/>
        </w:rPr>
      </w:pPr>
      <w:r w:rsidRPr="00835428">
        <w:rPr>
          <w:rFonts w:eastAsia="Cambria"/>
          <w:sz w:val="14"/>
        </w:rPr>
        <w:t xml:space="preserve">Allison is one of several analysts who have recently advanced the argument that the United States should make a virtue of necessity—that it should accept Russian and Chinese spheres of influence, encompassing some portion of eastern Europe and the western Pacific, as the price of stability and peace. The logic is twofold: first, to create a cleaner separation between contending parties by clearly marking where one’s influence ends and the other’s begins; and second, to reduce the chances of conflict by giving rising or resurgent powers a safe zone along their borders. In theory, this seems like a reasonable way of preventing competition from turning into outright conflict, especially given that countries such as Taiwan and the Baltic states lie thousands of miles from the United States but on the doorsteps of its rivals. Yet in reality, </w:t>
      </w:r>
      <w:r w:rsidRPr="00835428">
        <w:rPr>
          <w:rFonts w:eastAsia="Cambria"/>
          <w:u w:val="single"/>
        </w:rPr>
        <w:t xml:space="preserve">a spheres-of-influence world would bring </w:t>
      </w:r>
      <w:r w:rsidRPr="00835428">
        <w:rPr>
          <w:rFonts w:eastAsia="Cambria"/>
          <w:b/>
          <w:bCs/>
          <w:iCs/>
          <w:u w:val="single"/>
          <w:bdr w:val="single" w:sz="8" w:space="0" w:color="auto"/>
        </w:rPr>
        <w:t>more peril than safety</w:t>
      </w:r>
      <w:r w:rsidRPr="00835428">
        <w:rPr>
          <w:rFonts w:eastAsia="Cambria"/>
          <w:sz w:val="14"/>
        </w:rPr>
        <w:t>.</w:t>
      </w:r>
    </w:p>
    <w:p w14:paraId="12202A1E" w14:textId="77777777" w:rsidR="00835428" w:rsidRPr="00835428" w:rsidRDefault="00835428" w:rsidP="00835428">
      <w:pPr>
        <w:rPr>
          <w:rFonts w:eastAsia="Cambria"/>
          <w:sz w:val="14"/>
        </w:rPr>
      </w:pPr>
      <w:r w:rsidRPr="00835428">
        <w:rPr>
          <w:rFonts w:eastAsia="Cambria"/>
          <w:u w:val="single"/>
        </w:rPr>
        <w:t xml:space="preserve">Russia’s and China’s </w:t>
      </w:r>
      <w:r w:rsidRPr="00835428">
        <w:rPr>
          <w:rFonts w:eastAsia="Cambria"/>
          <w:b/>
          <w:bCs/>
          <w:iCs/>
          <w:highlight w:val="green"/>
          <w:u w:val="single"/>
          <w:bdr w:val="single" w:sz="8" w:space="0" w:color="auto"/>
        </w:rPr>
        <w:t>spheres</w:t>
      </w:r>
      <w:r w:rsidRPr="00835428">
        <w:rPr>
          <w:rFonts w:eastAsia="Cambria"/>
          <w:b/>
          <w:bCs/>
          <w:iCs/>
          <w:u w:val="single"/>
          <w:bdr w:val="single" w:sz="8" w:space="0" w:color="auto"/>
        </w:rPr>
        <w:t xml:space="preserve"> of influence</w:t>
      </w:r>
      <w:r w:rsidRPr="00835428">
        <w:rPr>
          <w:rFonts w:eastAsia="Cambria"/>
          <w:u w:val="single"/>
        </w:rPr>
        <w:t xml:space="preserve"> </w:t>
      </w:r>
      <w:r w:rsidRPr="00835428">
        <w:rPr>
          <w:rFonts w:eastAsia="Cambria"/>
          <w:highlight w:val="green"/>
          <w:u w:val="single"/>
        </w:rPr>
        <w:t>would</w:t>
      </w:r>
      <w:r w:rsidRPr="00835428">
        <w:rPr>
          <w:rFonts w:eastAsia="Cambria"/>
          <w:u w:val="single"/>
        </w:rPr>
        <w:t xml:space="preserve"> </w:t>
      </w:r>
      <w:r w:rsidRPr="00835428">
        <w:rPr>
          <w:rFonts w:eastAsia="Cambria"/>
          <w:b/>
          <w:bCs/>
          <w:iCs/>
          <w:u w:val="single"/>
          <w:bdr w:val="single" w:sz="8" w:space="0" w:color="auto"/>
        </w:rPr>
        <w:t>inevitably</w:t>
      </w:r>
      <w:r w:rsidRPr="00835428">
        <w:rPr>
          <w:rFonts w:eastAsia="Cambria"/>
          <w:u w:val="single"/>
        </w:rPr>
        <w:t xml:space="preserve"> </w:t>
      </w:r>
      <w:r w:rsidRPr="00835428">
        <w:rPr>
          <w:rFonts w:eastAsia="Cambria"/>
          <w:highlight w:val="green"/>
          <w:u w:val="single"/>
        </w:rPr>
        <w:t xml:space="preserve">be domains of </w:t>
      </w:r>
      <w:r w:rsidRPr="00835428">
        <w:rPr>
          <w:rFonts w:eastAsia="Cambria"/>
          <w:b/>
          <w:bCs/>
          <w:iCs/>
          <w:highlight w:val="green"/>
          <w:u w:val="single"/>
          <w:bdr w:val="single" w:sz="8" w:space="0" w:color="auto"/>
        </w:rPr>
        <w:t>coercion</w:t>
      </w:r>
      <w:r w:rsidRPr="00835428">
        <w:rPr>
          <w:rFonts w:eastAsia="Cambria"/>
          <w:u w:val="single"/>
        </w:rPr>
        <w:t xml:space="preserve"> and </w:t>
      </w:r>
      <w:r w:rsidRPr="00835428">
        <w:rPr>
          <w:rFonts w:eastAsia="Cambria"/>
          <w:b/>
          <w:bCs/>
          <w:iCs/>
          <w:u w:val="single"/>
          <w:bdr w:val="single" w:sz="8" w:space="0" w:color="auto"/>
        </w:rPr>
        <w:t>authoritarianism</w:t>
      </w:r>
      <w:r w:rsidRPr="00835428">
        <w:rPr>
          <w:rFonts w:eastAsia="Cambria"/>
          <w:sz w:val="14"/>
        </w:rPr>
        <w:t>. Both countries are run by illiberal, autocratic regimes; their leaders see democratic values as profoundly threatening to their political survival. If Moscow and Beijing dominated their respective neighborhoods, they would naturally seek to undermine democratic governments that resist their control—as China is already doing in Taiwan and as Russia is doing in Ukraine—or that challenge, through their very existence, the legitimacy of authoritarian rule. The practical consequence of acceding to authoritarian spheres of influence would be to intensify the crisis of democracy that afflicts the world today.</w:t>
      </w:r>
    </w:p>
    <w:p w14:paraId="76FC7F89" w14:textId="77777777" w:rsidR="00835428" w:rsidRPr="00835428" w:rsidRDefault="00835428" w:rsidP="00835428">
      <w:pPr>
        <w:rPr>
          <w:rFonts w:eastAsia="Cambria"/>
          <w:sz w:val="14"/>
        </w:rPr>
      </w:pPr>
      <w:r w:rsidRPr="00835428">
        <w:rPr>
          <w:rFonts w:eastAsia="Cambria"/>
          <w:sz w:val="14"/>
        </w:rPr>
        <w:t>The United States would suffer economically, too. China, in particular, is a mercantilist power already working to turn Asian economies toward Beijing and could one day put the United States at a severe disadvantage on the world’s most economically dynamic continent. Washington should not concede a Chinese sphere of influence unless it is also willing to compromise the “Open Door” principles that have animated its statecraft for over a century.</w:t>
      </w:r>
    </w:p>
    <w:p w14:paraId="4FB5A547" w14:textId="77777777" w:rsidR="00835428" w:rsidRPr="00835428" w:rsidRDefault="00835428" w:rsidP="00835428">
      <w:pPr>
        <w:rPr>
          <w:rFonts w:eastAsia="Cambria"/>
          <w:sz w:val="14"/>
        </w:rPr>
      </w:pPr>
      <w:r w:rsidRPr="00835428">
        <w:rPr>
          <w:rFonts w:eastAsia="Cambria"/>
          <w:sz w:val="14"/>
        </w:rPr>
        <w:t xml:space="preserve">Such costs might be acceptable in exchange for peace and security. But </w:t>
      </w:r>
      <w:r w:rsidRPr="00835428">
        <w:rPr>
          <w:rFonts w:eastAsia="Cambria"/>
          <w:b/>
          <w:bCs/>
          <w:iCs/>
          <w:highlight w:val="green"/>
          <w:u w:val="single"/>
          <w:bdr w:val="single" w:sz="8" w:space="0" w:color="auto"/>
        </w:rPr>
        <w:t>spheres</w:t>
      </w:r>
      <w:r w:rsidRPr="00835428">
        <w:rPr>
          <w:rFonts w:eastAsia="Cambria"/>
          <w:b/>
          <w:bCs/>
          <w:iCs/>
          <w:u w:val="single"/>
          <w:bdr w:val="single" w:sz="8" w:space="0" w:color="auto"/>
        </w:rPr>
        <w:t xml:space="preserve"> of influence</w:t>
      </w:r>
      <w:r w:rsidRPr="00835428">
        <w:rPr>
          <w:rFonts w:eastAsia="Cambria"/>
          <w:u w:val="single"/>
        </w:rPr>
        <w:t xml:space="preserve"> </w:t>
      </w:r>
      <w:r w:rsidRPr="00835428">
        <w:rPr>
          <w:rFonts w:eastAsia="Cambria"/>
          <w:highlight w:val="green"/>
          <w:u w:val="single"/>
        </w:rPr>
        <w:t>during</w:t>
      </w:r>
      <w:r w:rsidRPr="00835428">
        <w:rPr>
          <w:rFonts w:eastAsia="Cambria"/>
          <w:u w:val="single"/>
        </w:rPr>
        <w:t xml:space="preserve"> the </w:t>
      </w:r>
      <w:r w:rsidRPr="00835428">
        <w:rPr>
          <w:rFonts w:eastAsia="Cambria"/>
          <w:b/>
          <w:bCs/>
          <w:iCs/>
          <w:highlight w:val="green"/>
          <w:u w:val="single"/>
          <w:bdr w:val="single" w:sz="8" w:space="0" w:color="auto"/>
        </w:rPr>
        <w:t>Cold War</w:t>
      </w:r>
      <w:r w:rsidRPr="00835428">
        <w:rPr>
          <w:rFonts w:eastAsia="Cambria"/>
          <w:u w:val="single"/>
        </w:rPr>
        <w:t xml:space="preserve"> did not prevent the Soviets from repeatedly testing American redlines in Berlin, </w:t>
      </w:r>
      <w:r w:rsidRPr="00835428">
        <w:rPr>
          <w:rFonts w:eastAsia="Cambria"/>
          <w:highlight w:val="green"/>
          <w:u w:val="single"/>
        </w:rPr>
        <w:t>caus</w:t>
      </w:r>
      <w:r w:rsidRPr="00835428">
        <w:rPr>
          <w:rFonts w:eastAsia="Cambria"/>
          <w:u w:val="single"/>
        </w:rPr>
        <w:t xml:space="preserve">ing high-stakes </w:t>
      </w:r>
      <w:r w:rsidRPr="00835428">
        <w:rPr>
          <w:rFonts w:eastAsia="Cambria"/>
          <w:highlight w:val="green"/>
          <w:u w:val="single"/>
        </w:rPr>
        <w:t xml:space="preserve">crises in which </w:t>
      </w:r>
      <w:r w:rsidRPr="00835428">
        <w:rPr>
          <w:rFonts w:eastAsia="Cambria"/>
          <w:b/>
          <w:bCs/>
          <w:iCs/>
          <w:highlight w:val="green"/>
          <w:u w:val="single"/>
          <w:bdr w:val="single" w:sz="8" w:space="0" w:color="auto"/>
        </w:rPr>
        <w:t>nuc</w:t>
      </w:r>
      <w:r w:rsidRPr="00835428">
        <w:rPr>
          <w:rFonts w:eastAsia="Cambria"/>
          <w:b/>
          <w:bCs/>
          <w:iCs/>
          <w:u w:val="single"/>
          <w:bdr w:val="single" w:sz="8" w:space="0" w:color="auto"/>
        </w:rPr>
        <w:t xml:space="preserve">lear </w:t>
      </w:r>
      <w:r w:rsidRPr="00835428">
        <w:rPr>
          <w:rFonts w:eastAsia="Cambria"/>
          <w:b/>
          <w:bCs/>
          <w:iCs/>
          <w:highlight w:val="green"/>
          <w:u w:val="single"/>
          <w:bdr w:val="single" w:sz="8" w:space="0" w:color="auto"/>
        </w:rPr>
        <w:t>war</w:t>
      </w:r>
      <w:r w:rsidRPr="00835428">
        <w:rPr>
          <w:rFonts w:eastAsia="Cambria"/>
          <w:highlight w:val="green"/>
          <w:u w:val="single"/>
        </w:rPr>
        <w:t xml:space="preserve"> was </w:t>
      </w:r>
      <w:r w:rsidRPr="00835428">
        <w:rPr>
          <w:rFonts w:eastAsia="Cambria"/>
          <w:b/>
          <w:bCs/>
          <w:iCs/>
          <w:highlight w:val="green"/>
          <w:u w:val="single"/>
          <w:bdr w:val="single" w:sz="8" w:space="0" w:color="auto"/>
        </w:rPr>
        <w:t>a</w:t>
      </w:r>
      <w:r w:rsidRPr="00835428">
        <w:rPr>
          <w:rFonts w:eastAsia="Cambria"/>
          <w:b/>
          <w:bCs/>
          <w:iCs/>
          <w:u w:val="single"/>
          <w:bdr w:val="single" w:sz="8" w:space="0" w:color="auto"/>
        </w:rPr>
        <w:t xml:space="preserve"> real </w:t>
      </w:r>
      <w:r w:rsidRPr="00835428">
        <w:rPr>
          <w:rFonts w:eastAsia="Cambria"/>
          <w:b/>
          <w:bCs/>
          <w:iCs/>
          <w:highlight w:val="green"/>
          <w:u w:val="single"/>
          <w:bdr w:val="single" w:sz="8" w:space="0" w:color="auto"/>
        </w:rPr>
        <w:t>possibility</w:t>
      </w:r>
      <w:r w:rsidRPr="00835428">
        <w:rPr>
          <w:rFonts w:eastAsia="Cambria"/>
          <w:sz w:val="14"/>
        </w:rPr>
        <w:t xml:space="preserve">. Nor did those spheres prevent the two sides from competing sharply, and sometimes violently, throughout the “Third World.” </w:t>
      </w:r>
      <w:r w:rsidRPr="00835428">
        <w:rPr>
          <w:rFonts w:eastAsia="Cambria"/>
          <w:b/>
          <w:bCs/>
          <w:iCs/>
          <w:u w:val="single"/>
          <w:bdr w:val="single" w:sz="8" w:space="0" w:color="auto"/>
        </w:rPr>
        <w:t>Throughout history</w:t>
      </w:r>
      <w:r w:rsidRPr="00835428">
        <w:rPr>
          <w:rFonts w:eastAsia="Cambria"/>
          <w:u w:val="single"/>
        </w:rPr>
        <w:t xml:space="preserve">, </w:t>
      </w:r>
      <w:r w:rsidRPr="00835428">
        <w:rPr>
          <w:rFonts w:eastAsia="Cambria"/>
          <w:highlight w:val="green"/>
          <w:u w:val="single"/>
        </w:rPr>
        <w:t>spheres-of-influence</w:t>
      </w:r>
      <w:r w:rsidRPr="00835428">
        <w:rPr>
          <w:rFonts w:eastAsia="Cambria"/>
          <w:sz w:val="14"/>
        </w:rPr>
        <w:t xml:space="preserve"> settlements, </w:t>
      </w:r>
      <w:r w:rsidRPr="00835428">
        <w:rPr>
          <w:rFonts w:eastAsia="Cambria"/>
          <w:highlight w:val="green"/>
          <w:u w:val="single"/>
        </w:rPr>
        <w:t>from</w:t>
      </w:r>
      <w:r w:rsidRPr="00835428">
        <w:rPr>
          <w:rFonts w:eastAsia="Cambria"/>
          <w:sz w:val="14"/>
        </w:rPr>
        <w:t xml:space="preserve"> the Thirty Years’ Peace between </w:t>
      </w:r>
      <w:r w:rsidRPr="00835428">
        <w:rPr>
          <w:rFonts w:eastAsia="Cambria"/>
          <w:b/>
          <w:bCs/>
          <w:iCs/>
          <w:u w:val="single"/>
          <w:bdr w:val="single" w:sz="8" w:space="0" w:color="auto"/>
        </w:rPr>
        <w:t>Athens</w:t>
      </w:r>
      <w:r w:rsidRPr="00835428">
        <w:rPr>
          <w:rFonts w:eastAsia="Cambria"/>
          <w:u w:val="single"/>
        </w:rPr>
        <w:t xml:space="preserve"> and </w:t>
      </w:r>
      <w:r w:rsidRPr="00835428">
        <w:rPr>
          <w:rFonts w:eastAsia="Cambria"/>
          <w:b/>
          <w:bCs/>
          <w:iCs/>
          <w:highlight w:val="green"/>
          <w:u w:val="single"/>
          <w:bdr w:val="single" w:sz="8" w:space="0" w:color="auto"/>
        </w:rPr>
        <w:t>Sparta</w:t>
      </w:r>
      <w:r w:rsidRPr="00835428">
        <w:rPr>
          <w:rFonts w:eastAsia="Cambria"/>
          <w:highlight w:val="green"/>
          <w:u w:val="single"/>
        </w:rPr>
        <w:t xml:space="preserve"> to</w:t>
      </w:r>
      <w:r w:rsidRPr="00835428">
        <w:rPr>
          <w:rFonts w:eastAsia="Cambria"/>
          <w:sz w:val="14"/>
        </w:rPr>
        <w:t xml:space="preserve"> the Peace of Amiens between </w:t>
      </w:r>
      <w:r w:rsidRPr="00835428">
        <w:rPr>
          <w:rFonts w:eastAsia="Cambria"/>
          <w:u w:val="single"/>
        </w:rPr>
        <w:t xml:space="preserve">the </w:t>
      </w:r>
      <w:r w:rsidRPr="00835428">
        <w:rPr>
          <w:rFonts w:eastAsia="Cambria"/>
          <w:b/>
          <w:bCs/>
          <w:iCs/>
          <w:u w:val="single"/>
          <w:bdr w:val="single" w:sz="8" w:space="0" w:color="auto"/>
        </w:rPr>
        <w:t>U</w:t>
      </w:r>
      <w:r w:rsidRPr="00835428">
        <w:rPr>
          <w:rFonts w:eastAsia="Cambria"/>
          <w:sz w:val="14"/>
        </w:rPr>
        <w:t xml:space="preserve">nited </w:t>
      </w:r>
      <w:r w:rsidRPr="00835428">
        <w:rPr>
          <w:rFonts w:eastAsia="Cambria"/>
          <w:b/>
          <w:bCs/>
          <w:iCs/>
          <w:u w:val="single"/>
          <w:bdr w:val="single" w:sz="8" w:space="0" w:color="auto"/>
        </w:rPr>
        <w:t>K</w:t>
      </w:r>
      <w:r w:rsidRPr="00835428">
        <w:rPr>
          <w:rFonts w:eastAsia="Cambria"/>
          <w:sz w:val="14"/>
        </w:rPr>
        <w:t xml:space="preserve">ingdom </w:t>
      </w:r>
      <w:r w:rsidRPr="00835428">
        <w:rPr>
          <w:rFonts w:eastAsia="Cambria"/>
          <w:u w:val="single"/>
        </w:rPr>
        <w:t xml:space="preserve">and </w:t>
      </w:r>
      <w:r w:rsidRPr="00835428">
        <w:rPr>
          <w:rFonts w:eastAsia="Cambria"/>
          <w:b/>
          <w:bCs/>
          <w:iCs/>
          <w:highlight w:val="green"/>
          <w:u w:val="single"/>
          <w:bdr w:val="single" w:sz="8" w:space="0" w:color="auto"/>
        </w:rPr>
        <w:t>Napoleon</w:t>
      </w:r>
      <w:r w:rsidRPr="00835428">
        <w:rPr>
          <w:rFonts w:eastAsia="Cambria"/>
          <w:b/>
          <w:bCs/>
          <w:iCs/>
          <w:u w:val="single"/>
          <w:bdr w:val="single" w:sz="8" w:space="0" w:color="auto"/>
        </w:rPr>
        <w:t>ic France</w:t>
      </w:r>
      <w:r w:rsidRPr="00835428">
        <w:rPr>
          <w:rFonts w:eastAsia="Cambria"/>
          <w:sz w:val="14"/>
        </w:rPr>
        <w:t xml:space="preserve"> have often </w:t>
      </w:r>
      <w:r w:rsidRPr="00835428">
        <w:rPr>
          <w:rFonts w:eastAsia="Cambria"/>
          <w:highlight w:val="green"/>
          <w:u w:val="single"/>
        </w:rPr>
        <w:t>end</w:t>
      </w:r>
      <w:r w:rsidRPr="00835428">
        <w:rPr>
          <w:rFonts w:eastAsia="Cambria"/>
          <w:sz w:val="14"/>
        </w:rPr>
        <w:t xml:space="preserve">ed, sooner or later, </w:t>
      </w:r>
      <w:r w:rsidRPr="00835428">
        <w:rPr>
          <w:rFonts w:eastAsia="Cambria"/>
          <w:highlight w:val="green"/>
          <w:u w:val="single"/>
        </w:rPr>
        <w:t xml:space="preserve">in </w:t>
      </w:r>
      <w:r w:rsidRPr="00835428">
        <w:rPr>
          <w:rFonts w:eastAsia="Cambria"/>
          <w:b/>
          <w:bCs/>
          <w:iCs/>
          <w:highlight w:val="green"/>
          <w:u w:val="single"/>
          <w:bdr w:val="single" w:sz="8" w:space="0" w:color="auto"/>
        </w:rPr>
        <w:t>war</w:t>
      </w:r>
      <w:r w:rsidRPr="00835428">
        <w:rPr>
          <w:rFonts w:eastAsia="Cambria"/>
          <w:sz w:val="14"/>
        </w:rPr>
        <w:t>.</w:t>
      </w:r>
    </w:p>
    <w:p w14:paraId="06926E09" w14:textId="77777777" w:rsidR="00835428" w:rsidRPr="00835428" w:rsidRDefault="00835428" w:rsidP="00835428">
      <w:pPr>
        <w:rPr>
          <w:rFonts w:eastAsia="Cambria"/>
          <w:sz w:val="14"/>
        </w:rPr>
      </w:pPr>
      <w:r w:rsidRPr="00835428">
        <w:rPr>
          <w:rFonts w:eastAsia="Cambria"/>
          <w:sz w:val="14"/>
        </w:rPr>
        <w:t xml:space="preserve">The idea that spheres of influence are a formula for peace rests on assumptions that often go unexamined: that revisionist powers are driven primarily by insecurity, that their grievances are limited and can be easily satisfied, that the truly vital interests of competing powers do not conflict, and that creative statecraft can therefore fashion an enduring, mutually acceptable equilibrium. The trouble is that these premises don’t always hold. </w:t>
      </w:r>
      <w:r w:rsidRPr="00835428">
        <w:rPr>
          <w:rFonts w:eastAsia="Cambria"/>
          <w:b/>
          <w:bCs/>
          <w:iCs/>
          <w:highlight w:val="green"/>
          <w:u w:val="single"/>
          <w:bdr w:val="single" w:sz="8" w:space="0" w:color="auto"/>
        </w:rPr>
        <w:t>Ideology</w:t>
      </w:r>
      <w:r w:rsidRPr="00835428">
        <w:rPr>
          <w:rFonts w:eastAsia="Cambria"/>
          <w:highlight w:val="green"/>
          <w:u w:val="single"/>
        </w:rPr>
        <w:t xml:space="preserve"> and</w:t>
      </w:r>
      <w:r w:rsidRPr="00835428">
        <w:rPr>
          <w:rFonts w:eastAsia="Cambria"/>
          <w:u w:val="single"/>
        </w:rPr>
        <w:t xml:space="preserve"> the </w:t>
      </w:r>
      <w:r w:rsidRPr="00835428">
        <w:rPr>
          <w:rFonts w:eastAsia="Cambria"/>
          <w:b/>
          <w:bCs/>
          <w:iCs/>
          <w:u w:val="single"/>
          <w:bdr w:val="single" w:sz="8" w:space="0" w:color="auto"/>
        </w:rPr>
        <w:t xml:space="preserve">quest for </w:t>
      </w:r>
      <w:r w:rsidRPr="00835428">
        <w:rPr>
          <w:rFonts w:eastAsia="Cambria"/>
          <w:b/>
          <w:bCs/>
          <w:iCs/>
          <w:highlight w:val="green"/>
          <w:u w:val="single"/>
          <w:bdr w:val="single" w:sz="8" w:space="0" w:color="auto"/>
        </w:rPr>
        <w:t>greatness</w:t>
      </w:r>
      <w:r w:rsidRPr="00835428">
        <w:rPr>
          <w:rFonts w:eastAsia="Cambria"/>
          <w:u w:val="single"/>
        </w:rPr>
        <w:t xml:space="preserve">—not simply insecurity—often </w:t>
      </w:r>
      <w:r w:rsidRPr="00835428">
        <w:rPr>
          <w:rFonts w:eastAsia="Cambria"/>
          <w:highlight w:val="green"/>
          <w:u w:val="single"/>
        </w:rPr>
        <w:t>drive</w:t>
      </w:r>
      <w:r w:rsidRPr="00835428">
        <w:rPr>
          <w:rFonts w:eastAsia="Cambria"/>
          <w:u w:val="single"/>
        </w:rPr>
        <w:t xml:space="preserve"> </w:t>
      </w:r>
      <w:r w:rsidRPr="00835428">
        <w:rPr>
          <w:rFonts w:eastAsia="Cambria"/>
          <w:b/>
          <w:bCs/>
          <w:iCs/>
          <w:u w:val="single"/>
          <w:bdr w:val="single" w:sz="8" w:space="0" w:color="auto"/>
        </w:rPr>
        <w:t xml:space="preserve">great </w:t>
      </w:r>
      <w:r w:rsidRPr="00835428">
        <w:rPr>
          <w:rFonts w:eastAsia="Cambria"/>
          <w:b/>
          <w:bCs/>
          <w:iCs/>
          <w:highlight w:val="green"/>
          <w:u w:val="single"/>
          <w:bdr w:val="single" w:sz="8" w:space="0" w:color="auto"/>
        </w:rPr>
        <w:t>powers</w:t>
      </w:r>
      <w:r w:rsidRPr="00835428">
        <w:rPr>
          <w:rFonts w:eastAsia="Cambria"/>
          <w:u w:val="single"/>
        </w:rPr>
        <w:t xml:space="preserve">. </w:t>
      </w:r>
      <w:r w:rsidRPr="00835428">
        <w:rPr>
          <w:rFonts w:eastAsia="Cambria"/>
          <w:b/>
          <w:bCs/>
          <w:iCs/>
          <w:u w:val="single"/>
          <w:bdr w:val="single" w:sz="8" w:space="0" w:color="auto"/>
        </w:rPr>
        <w:t xml:space="preserve">Rising </w:t>
      </w:r>
      <w:r w:rsidRPr="00835428">
        <w:rPr>
          <w:rFonts w:eastAsia="Cambria"/>
          <w:b/>
          <w:bCs/>
          <w:iCs/>
          <w:highlight w:val="green"/>
          <w:u w:val="single"/>
          <w:bdr w:val="single" w:sz="8" w:space="0" w:color="auto"/>
        </w:rPr>
        <w:t>states</w:t>
      </w:r>
      <w:r w:rsidRPr="00835428">
        <w:rPr>
          <w:rFonts w:eastAsia="Cambria"/>
          <w:sz w:val="14"/>
        </w:rPr>
        <w:t xml:space="preserve"> are continually tempted to </w:t>
      </w:r>
      <w:r w:rsidRPr="00835428">
        <w:rPr>
          <w:rFonts w:eastAsia="Cambria"/>
          <w:highlight w:val="green"/>
          <w:u w:val="single"/>
        </w:rPr>
        <w:t>renegotiate</w:t>
      </w:r>
      <w:r w:rsidRPr="00835428">
        <w:rPr>
          <w:rFonts w:eastAsia="Cambria"/>
          <w:sz w:val="14"/>
        </w:rPr>
        <w:t xml:space="preserve"> previous </w:t>
      </w:r>
      <w:r w:rsidRPr="00835428">
        <w:rPr>
          <w:rFonts w:eastAsia="Cambria"/>
          <w:highlight w:val="green"/>
          <w:u w:val="single"/>
        </w:rPr>
        <w:t>bargains</w:t>
      </w:r>
      <w:r w:rsidRPr="00835428">
        <w:rPr>
          <w:rFonts w:eastAsia="Cambria"/>
          <w:u w:val="single"/>
        </w:rPr>
        <w:t xml:space="preserve"> once they have the power</w:t>
      </w:r>
      <w:r w:rsidRPr="00835428">
        <w:rPr>
          <w:rFonts w:eastAsia="Cambria"/>
          <w:sz w:val="14"/>
        </w:rPr>
        <w:t xml:space="preserve"> to do so. </w:t>
      </w:r>
      <w:r w:rsidRPr="00835428">
        <w:rPr>
          <w:rFonts w:eastAsia="Cambria"/>
          <w:b/>
          <w:bCs/>
          <w:iCs/>
          <w:u w:val="single"/>
          <w:bdr w:val="single" w:sz="8" w:space="0" w:color="auto"/>
        </w:rPr>
        <w:t xml:space="preserve">Offering </w:t>
      </w:r>
      <w:r w:rsidRPr="00835428">
        <w:rPr>
          <w:rFonts w:eastAsia="Cambria"/>
          <w:b/>
          <w:bCs/>
          <w:iCs/>
          <w:highlight w:val="green"/>
          <w:u w:val="single"/>
          <w:bdr w:val="single" w:sz="8" w:space="0" w:color="auto"/>
        </w:rPr>
        <w:t>concessions</w:t>
      </w:r>
      <w:r w:rsidRPr="00835428">
        <w:rPr>
          <w:rFonts w:eastAsia="Cambria"/>
          <w:u w:val="single"/>
        </w:rPr>
        <w:t xml:space="preserve"> to a revisionist state may</w:t>
      </w:r>
      <w:r w:rsidRPr="00835428">
        <w:rPr>
          <w:rFonts w:eastAsia="Cambria"/>
          <w:sz w:val="14"/>
        </w:rPr>
        <w:t xml:space="preserve"> simply </w:t>
      </w:r>
      <w:r w:rsidRPr="00835428">
        <w:rPr>
          <w:rFonts w:eastAsia="Cambria"/>
          <w:highlight w:val="green"/>
          <w:u w:val="single"/>
        </w:rPr>
        <w:t>convince it</w:t>
      </w:r>
      <w:r w:rsidRPr="00835428">
        <w:rPr>
          <w:rFonts w:eastAsia="Cambria"/>
          <w:sz w:val="14"/>
        </w:rPr>
        <w:t xml:space="preserve"> that </w:t>
      </w:r>
      <w:r w:rsidRPr="00835428">
        <w:rPr>
          <w:rFonts w:eastAsia="Cambria"/>
          <w:highlight w:val="green"/>
          <w:u w:val="single"/>
        </w:rPr>
        <w:t>the</w:t>
      </w:r>
      <w:r w:rsidRPr="00835428">
        <w:rPr>
          <w:rFonts w:eastAsia="Cambria"/>
          <w:u w:val="single"/>
        </w:rPr>
        <w:t xml:space="preserve"> </w:t>
      </w:r>
      <w:r w:rsidRPr="00835428">
        <w:rPr>
          <w:rFonts w:eastAsia="Cambria"/>
          <w:b/>
          <w:bCs/>
          <w:iCs/>
          <w:u w:val="single"/>
          <w:bdr w:val="single" w:sz="8" w:space="0" w:color="auto"/>
        </w:rPr>
        <w:t xml:space="preserve">existing </w:t>
      </w:r>
      <w:r w:rsidRPr="00835428">
        <w:rPr>
          <w:rFonts w:eastAsia="Cambria"/>
          <w:b/>
          <w:bCs/>
          <w:iCs/>
          <w:highlight w:val="green"/>
          <w:u w:val="single"/>
          <w:bdr w:val="single" w:sz="8" w:space="0" w:color="auto"/>
        </w:rPr>
        <w:t>order</w:t>
      </w:r>
      <w:r w:rsidRPr="00835428">
        <w:rPr>
          <w:rFonts w:eastAsia="Cambria"/>
          <w:highlight w:val="green"/>
          <w:u w:val="single"/>
        </w:rPr>
        <w:t xml:space="preserve"> is </w:t>
      </w:r>
      <w:r w:rsidRPr="00835428">
        <w:rPr>
          <w:rFonts w:eastAsia="Cambria"/>
          <w:b/>
          <w:bCs/>
          <w:iCs/>
          <w:highlight w:val="green"/>
          <w:u w:val="single"/>
          <w:bdr w:val="single" w:sz="8" w:space="0" w:color="auto"/>
        </w:rPr>
        <w:t>fragile</w:t>
      </w:r>
      <w:r w:rsidRPr="00835428">
        <w:rPr>
          <w:rFonts w:eastAsia="Cambria"/>
          <w:u w:val="single"/>
        </w:rPr>
        <w:t xml:space="preserve"> and can be </w:t>
      </w:r>
      <w:r w:rsidRPr="00835428">
        <w:rPr>
          <w:rFonts w:eastAsia="Cambria"/>
          <w:b/>
          <w:bCs/>
          <w:iCs/>
          <w:u w:val="single"/>
          <w:bdr w:val="single" w:sz="8" w:space="0" w:color="auto"/>
        </w:rPr>
        <w:t>tested further</w:t>
      </w:r>
      <w:r w:rsidRPr="00835428">
        <w:rPr>
          <w:rFonts w:eastAsia="Cambria"/>
          <w:u w:val="single"/>
        </w:rPr>
        <w:t xml:space="preserve">. </w:t>
      </w:r>
      <w:r w:rsidRPr="00835428">
        <w:rPr>
          <w:rFonts w:eastAsia="Cambria"/>
          <w:highlight w:val="green"/>
          <w:u w:val="single"/>
        </w:rPr>
        <w:t>Conceding</w:t>
      </w:r>
      <w:r w:rsidRPr="00835428">
        <w:rPr>
          <w:rFonts w:eastAsia="Cambria"/>
          <w:u w:val="single"/>
        </w:rPr>
        <w:t xml:space="preserve"> a sphere of influence</w:t>
      </w:r>
      <w:r w:rsidRPr="00835428">
        <w:rPr>
          <w:rFonts w:eastAsia="Cambria"/>
          <w:sz w:val="14"/>
        </w:rPr>
        <w:t xml:space="preserve"> to a great-power challenger </w:t>
      </w:r>
      <w:r w:rsidRPr="00835428">
        <w:rPr>
          <w:rFonts w:eastAsia="Cambria"/>
          <w:u w:val="single"/>
        </w:rPr>
        <w:t>might</w:t>
      </w:r>
      <w:r w:rsidRPr="00835428">
        <w:rPr>
          <w:rFonts w:eastAsia="Cambria"/>
          <w:sz w:val="14"/>
        </w:rPr>
        <w:t xml:space="preserve"> not produce stability but simply </w:t>
      </w:r>
      <w:r w:rsidRPr="00835428">
        <w:rPr>
          <w:rFonts w:eastAsia="Cambria"/>
          <w:highlight w:val="green"/>
          <w:u w:val="single"/>
        </w:rPr>
        <w:t>give</w:t>
      </w:r>
      <w:r w:rsidRPr="00835428">
        <w:rPr>
          <w:rFonts w:eastAsia="Cambria"/>
          <w:u w:val="single"/>
        </w:rPr>
        <w:t xml:space="preserve"> that challenger </w:t>
      </w:r>
      <w:r w:rsidRPr="00835428">
        <w:rPr>
          <w:rFonts w:eastAsia="Cambria"/>
          <w:highlight w:val="green"/>
          <w:u w:val="single"/>
        </w:rPr>
        <w:t xml:space="preserve">a </w:t>
      </w:r>
      <w:r w:rsidRPr="00835428">
        <w:rPr>
          <w:rFonts w:eastAsia="Cambria"/>
          <w:b/>
          <w:bCs/>
          <w:iCs/>
          <w:highlight w:val="green"/>
          <w:u w:val="single"/>
          <w:bdr w:val="single" w:sz="8" w:space="0" w:color="auto"/>
        </w:rPr>
        <w:t>better position</w:t>
      </w:r>
      <w:r w:rsidRPr="00835428">
        <w:rPr>
          <w:rFonts w:eastAsia="Cambria"/>
          <w:sz w:val="14"/>
        </w:rPr>
        <w:t xml:space="preserve"> from which </w:t>
      </w:r>
      <w:r w:rsidRPr="00835428">
        <w:rPr>
          <w:rFonts w:eastAsia="Cambria"/>
          <w:highlight w:val="green"/>
          <w:u w:val="single"/>
        </w:rPr>
        <w:t>to realize</w:t>
      </w:r>
      <w:r w:rsidRPr="00835428">
        <w:rPr>
          <w:rFonts w:eastAsia="Cambria"/>
          <w:u w:val="single"/>
        </w:rPr>
        <w:t xml:space="preserve"> its </w:t>
      </w:r>
      <w:r w:rsidRPr="00835428">
        <w:rPr>
          <w:rFonts w:eastAsia="Cambria"/>
          <w:highlight w:val="green"/>
          <w:u w:val="single"/>
        </w:rPr>
        <w:t>ambitions</w:t>
      </w:r>
      <w:r w:rsidRPr="00835428">
        <w:rPr>
          <w:rFonts w:eastAsia="Cambria"/>
          <w:sz w:val="14"/>
        </w:rPr>
        <w:t>.</w:t>
      </w:r>
    </w:p>
    <w:p w14:paraId="3A940F8F" w14:textId="77777777" w:rsidR="00835428" w:rsidRPr="00835428" w:rsidRDefault="00835428" w:rsidP="00835428">
      <w:pPr>
        <w:keepNext/>
        <w:keepLines/>
        <w:pageBreakBefore/>
        <w:spacing w:before="200"/>
        <w:jc w:val="center"/>
        <w:outlineLvl w:val="2"/>
        <w:rPr>
          <w:rFonts w:eastAsia="Cambria" w:cstheme="majorBidi"/>
          <w:b/>
          <w:sz w:val="32"/>
          <w:szCs w:val="24"/>
          <w:u w:val="single"/>
        </w:rPr>
      </w:pPr>
      <w:r w:rsidRPr="00835428">
        <w:rPr>
          <w:rFonts w:eastAsiaTheme="majorEastAsia" w:cstheme="majorBidi"/>
          <w:b/>
          <w:sz w:val="32"/>
          <w:szCs w:val="24"/>
          <w:u w:val="single"/>
        </w:rPr>
        <w:t>2AC---NATO Collapse---Impact---</w:t>
      </w:r>
      <w:r w:rsidRPr="00835428">
        <w:rPr>
          <w:rFonts w:eastAsia="Cambria" w:cstheme="majorBidi"/>
          <w:b/>
          <w:sz w:val="32"/>
          <w:szCs w:val="24"/>
          <w:u w:val="single"/>
        </w:rPr>
        <w:t>Trade</w:t>
      </w:r>
    </w:p>
    <w:p w14:paraId="5D25B4F1"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 xml:space="preserve">Global protectionism causes extinction through world wars and collapsed response to existential risks </w:t>
      </w:r>
    </w:p>
    <w:p w14:paraId="0A9B7325" w14:textId="77777777" w:rsidR="00835428" w:rsidRPr="00835428" w:rsidRDefault="00835428" w:rsidP="00835428">
      <w:r w:rsidRPr="00835428">
        <w:t xml:space="preserve">Dr. Michael F. </w:t>
      </w:r>
      <w:r w:rsidRPr="00835428">
        <w:rPr>
          <w:b/>
          <w:bCs/>
          <w:sz w:val="22"/>
        </w:rPr>
        <w:t>Oppenheimer 21</w:t>
      </w:r>
      <w:r w:rsidRPr="00835428">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pp. 23-30</w:t>
      </w:r>
    </w:p>
    <w:p w14:paraId="089D1402" w14:textId="77777777" w:rsidR="00835428" w:rsidRPr="00835428" w:rsidRDefault="00835428" w:rsidP="00835428">
      <w:pPr>
        <w:rPr>
          <w:sz w:val="16"/>
        </w:rPr>
      </w:pPr>
      <w:r w:rsidRPr="00835428">
        <w:rPr>
          <w:sz w:val="16"/>
        </w:rPr>
        <w:t xml:space="preserve">Four </w:t>
      </w:r>
      <w:r w:rsidRPr="00835428">
        <w:rPr>
          <w:sz w:val="22"/>
          <w:u w:val="single"/>
        </w:rPr>
        <w:t xml:space="preserve">structural forces will shape the future of </w:t>
      </w:r>
      <w:r w:rsidRPr="00835428">
        <w:rPr>
          <w:b/>
          <w:iCs/>
          <w:sz w:val="22"/>
          <w:u w:val="single"/>
        </w:rPr>
        <w:t>I</w:t>
      </w:r>
      <w:r w:rsidRPr="00835428">
        <w:rPr>
          <w:sz w:val="16"/>
        </w:rPr>
        <w:t xml:space="preserve">nternational </w:t>
      </w:r>
      <w:r w:rsidRPr="00835428">
        <w:rPr>
          <w:b/>
          <w:iCs/>
          <w:sz w:val="22"/>
          <w:u w:val="single"/>
        </w:rPr>
        <w:t>R</w:t>
      </w:r>
      <w:r w:rsidRPr="00835428">
        <w:rPr>
          <w:sz w:val="16"/>
        </w:rPr>
        <w:t xml:space="preserve">elations: </w:t>
      </w:r>
      <w:r w:rsidRPr="00835428">
        <w:rPr>
          <w:b/>
          <w:iCs/>
          <w:sz w:val="22"/>
          <w:u w:val="single"/>
        </w:rPr>
        <w:t>globalization</w:t>
      </w:r>
      <w:r w:rsidRPr="00835428">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835428">
        <w:rPr>
          <w:b/>
          <w:iCs/>
          <w:sz w:val="24"/>
          <w:szCs w:val="26"/>
          <w:highlight w:val="green"/>
          <w:u w:val="single"/>
        </w:rPr>
        <w:t>Environment</w:t>
      </w:r>
      <w:r w:rsidRPr="00835428">
        <w:rPr>
          <w:sz w:val="22"/>
          <w:u w:val="single"/>
        </w:rPr>
        <w:t xml:space="preserve">al </w:t>
      </w:r>
      <w:r w:rsidRPr="00835428">
        <w:rPr>
          <w:sz w:val="22"/>
          <w:highlight w:val="green"/>
          <w:u w:val="single"/>
        </w:rPr>
        <w:t>events</w:t>
      </w:r>
      <w:r w:rsidRPr="00835428">
        <w:rPr>
          <w:sz w:val="22"/>
          <w:u w:val="single"/>
        </w:rPr>
        <w:t xml:space="preserve">, global </w:t>
      </w:r>
      <w:r w:rsidRPr="00835428">
        <w:rPr>
          <w:b/>
          <w:iCs/>
          <w:sz w:val="24"/>
          <w:szCs w:val="26"/>
          <w:highlight w:val="green"/>
          <w:u w:val="single"/>
        </w:rPr>
        <w:t>health</w:t>
      </w:r>
      <w:r w:rsidRPr="00835428">
        <w:rPr>
          <w:sz w:val="24"/>
          <w:szCs w:val="26"/>
          <w:u w:val="single"/>
        </w:rPr>
        <w:t xml:space="preserve"> </w:t>
      </w:r>
      <w:r w:rsidRPr="00835428">
        <w:rPr>
          <w:sz w:val="22"/>
          <w:u w:val="single"/>
        </w:rPr>
        <w:t xml:space="preserve">challenges, </w:t>
      </w:r>
      <w:r w:rsidRPr="00835428">
        <w:rPr>
          <w:b/>
          <w:iCs/>
          <w:sz w:val="22"/>
          <w:u w:val="single"/>
        </w:rPr>
        <w:t>internal political developments</w:t>
      </w:r>
      <w:r w:rsidRPr="00835428">
        <w:rPr>
          <w:sz w:val="22"/>
          <w:u w:val="single"/>
        </w:rPr>
        <w:t xml:space="preserve">, policy mistakes, </w:t>
      </w:r>
      <w:r w:rsidRPr="00835428">
        <w:rPr>
          <w:b/>
          <w:iCs/>
          <w:sz w:val="24"/>
          <w:szCs w:val="26"/>
          <w:highlight w:val="green"/>
          <w:u w:val="single"/>
        </w:rPr>
        <w:t>tech</w:t>
      </w:r>
      <w:r w:rsidRPr="00835428">
        <w:rPr>
          <w:b/>
          <w:iCs/>
          <w:sz w:val="24"/>
          <w:szCs w:val="26"/>
          <w:u w:val="single"/>
        </w:rPr>
        <w:t xml:space="preserve">nology breakthroughs or </w:t>
      </w:r>
      <w:r w:rsidRPr="00835428">
        <w:rPr>
          <w:b/>
          <w:iCs/>
          <w:sz w:val="24"/>
          <w:szCs w:val="26"/>
          <w:highlight w:val="green"/>
          <w:u w:val="single"/>
        </w:rPr>
        <w:t>failures</w:t>
      </w:r>
      <w:r w:rsidRPr="00835428">
        <w:rPr>
          <w:sz w:val="22"/>
          <w:u w:val="single"/>
        </w:rPr>
        <w:t xml:space="preserve">, will </w:t>
      </w:r>
      <w:r w:rsidRPr="00835428">
        <w:rPr>
          <w:b/>
          <w:iCs/>
          <w:sz w:val="22"/>
          <w:u w:val="single"/>
        </w:rPr>
        <w:t>intersect</w:t>
      </w:r>
      <w:r w:rsidRPr="00835428">
        <w:rPr>
          <w:sz w:val="22"/>
          <w:u w:val="single"/>
        </w:rPr>
        <w:t xml:space="preserve"> </w:t>
      </w:r>
      <w:r w:rsidRPr="00835428">
        <w:rPr>
          <w:sz w:val="22"/>
          <w:highlight w:val="green"/>
          <w:u w:val="single"/>
        </w:rPr>
        <w:t>with</w:t>
      </w:r>
      <w:r w:rsidRPr="00835428">
        <w:rPr>
          <w:sz w:val="22"/>
          <w:u w:val="single"/>
        </w:rPr>
        <w:t xml:space="preserve"> structure to </w:t>
      </w:r>
      <w:r w:rsidRPr="00835428">
        <w:rPr>
          <w:b/>
          <w:iCs/>
          <w:sz w:val="24"/>
          <w:szCs w:val="26"/>
          <w:highlight w:val="green"/>
          <w:u w:val="single"/>
        </w:rPr>
        <w:t xml:space="preserve">define </w:t>
      </w:r>
      <w:r w:rsidRPr="00835428">
        <w:rPr>
          <w:b/>
          <w:iCs/>
          <w:sz w:val="24"/>
          <w:szCs w:val="26"/>
          <w:u w:val="single"/>
        </w:rPr>
        <w:t xml:space="preserve">our </w:t>
      </w:r>
      <w:r w:rsidRPr="00835428">
        <w:rPr>
          <w:b/>
          <w:iCs/>
          <w:sz w:val="24"/>
          <w:szCs w:val="26"/>
          <w:highlight w:val="green"/>
          <w:u w:val="single"/>
        </w:rPr>
        <w:t>future</w:t>
      </w:r>
      <w:r w:rsidRPr="00835428">
        <w:rPr>
          <w:sz w:val="22"/>
          <w:highlight w:val="green"/>
          <w:u w:val="single"/>
        </w:rPr>
        <w:t xml:space="preserve">. </w:t>
      </w:r>
      <w:r w:rsidRPr="00835428">
        <w:rPr>
          <w:sz w:val="22"/>
          <w:u w:val="single"/>
        </w:rPr>
        <w:t>But</w:t>
      </w:r>
      <w:r w:rsidRPr="00835428">
        <w:rPr>
          <w:sz w:val="16"/>
        </w:rPr>
        <w:t xml:space="preserve"> these four </w:t>
      </w:r>
      <w:r w:rsidRPr="00835428">
        <w:rPr>
          <w:sz w:val="22"/>
          <w:highlight w:val="green"/>
          <w:u w:val="single"/>
        </w:rPr>
        <w:t>structural forces</w:t>
      </w:r>
      <w:r w:rsidRPr="00835428">
        <w:rPr>
          <w:sz w:val="22"/>
          <w:u w:val="single"/>
        </w:rPr>
        <w:t xml:space="preserve"> will </w:t>
      </w:r>
      <w:r w:rsidRPr="00835428">
        <w:rPr>
          <w:sz w:val="22"/>
          <w:highlight w:val="green"/>
          <w:u w:val="single"/>
        </w:rPr>
        <w:t>impact</w:t>
      </w:r>
      <w:r w:rsidRPr="00835428">
        <w:rPr>
          <w:sz w:val="22"/>
          <w:u w:val="single"/>
        </w:rPr>
        <w:t xml:space="preserve"> the</w:t>
      </w:r>
      <w:r w:rsidRPr="00835428">
        <w:rPr>
          <w:sz w:val="16"/>
        </w:rPr>
        <w:t xml:space="preserve"> way states behave, in </w:t>
      </w:r>
      <w:r w:rsidRPr="00835428">
        <w:rPr>
          <w:sz w:val="22"/>
          <w:u w:val="single"/>
        </w:rPr>
        <w:t xml:space="preserve">the </w:t>
      </w:r>
      <w:r w:rsidRPr="00835428">
        <w:rPr>
          <w:sz w:val="22"/>
          <w:highlight w:val="green"/>
          <w:u w:val="single"/>
        </w:rPr>
        <w:t>capacity of</w:t>
      </w:r>
      <w:r w:rsidRPr="00835428">
        <w:rPr>
          <w:sz w:val="22"/>
          <w:u w:val="single"/>
        </w:rPr>
        <w:t xml:space="preserve"> great </w:t>
      </w:r>
      <w:r w:rsidRPr="00835428">
        <w:rPr>
          <w:sz w:val="22"/>
          <w:highlight w:val="green"/>
          <w:u w:val="single"/>
        </w:rPr>
        <w:t>powers to</w:t>
      </w:r>
      <w:r w:rsidRPr="00835428">
        <w:rPr>
          <w:sz w:val="22"/>
          <w:u w:val="single"/>
        </w:rPr>
        <w:t xml:space="preserve"> </w:t>
      </w:r>
      <w:r w:rsidRPr="00835428">
        <w:rPr>
          <w:b/>
          <w:iCs/>
          <w:sz w:val="22"/>
          <w:u w:val="single"/>
        </w:rPr>
        <w:t>manage their differences</w:t>
      </w:r>
      <w:r w:rsidRPr="00835428">
        <w:rPr>
          <w:sz w:val="22"/>
          <w:u w:val="single"/>
        </w:rPr>
        <w:t xml:space="preserve">, and to </w:t>
      </w:r>
      <w:r w:rsidRPr="00835428">
        <w:rPr>
          <w:b/>
          <w:iCs/>
          <w:sz w:val="22"/>
          <w:u w:val="single"/>
        </w:rPr>
        <w:t>act collectively</w:t>
      </w:r>
      <w:r w:rsidRPr="00835428">
        <w:rPr>
          <w:sz w:val="22"/>
          <w:u w:val="single"/>
        </w:rPr>
        <w:t xml:space="preserve"> to </w:t>
      </w:r>
      <w:r w:rsidRPr="00835428">
        <w:rPr>
          <w:sz w:val="22"/>
          <w:highlight w:val="green"/>
          <w:u w:val="single"/>
        </w:rPr>
        <w:t>settle</w:t>
      </w:r>
      <w:r w:rsidRPr="00835428">
        <w:rPr>
          <w:sz w:val="16"/>
        </w:rPr>
        <w:t xml:space="preserve">, rather than exploit, </w:t>
      </w:r>
      <w:r w:rsidRPr="00835428">
        <w:rPr>
          <w:sz w:val="22"/>
          <w:u w:val="single"/>
        </w:rPr>
        <w:t xml:space="preserve">the </w:t>
      </w:r>
      <w:r w:rsidRPr="00835428">
        <w:rPr>
          <w:b/>
          <w:iCs/>
          <w:sz w:val="24"/>
          <w:szCs w:val="26"/>
          <w:highlight w:val="green"/>
          <w:u w:val="single"/>
        </w:rPr>
        <w:t>inevitable shocks</w:t>
      </w:r>
      <w:r w:rsidRPr="00835428">
        <w:rPr>
          <w:sz w:val="24"/>
          <w:szCs w:val="26"/>
          <w:u w:val="single"/>
        </w:rPr>
        <w:t xml:space="preserve"> </w:t>
      </w:r>
      <w:r w:rsidRPr="00835428">
        <w:rPr>
          <w:sz w:val="22"/>
          <w:u w:val="single"/>
        </w:rPr>
        <w:t>of the next decade</w:t>
      </w:r>
      <w:r w:rsidRPr="00835428">
        <w:rPr>
          <w:sz w:val="16"/>
        </w:rPr>
        <w:t>.</w:t>
      </w:r>
    </w:p>
    <w:p w14:paraId="0D1541BC" w14:textId="77777777" w:rsidR="00835428" w:rsidRPr="00835428" w:rsidRDefault="00835428" w:rsidP="00835428">
      <w:pPr>
        <w:rPr>
          <w:sz w:val="16"/>
        </w:rPr>
      </w:pPr>
      <w:r w:rsidRPr="00835428">
        <w:rPr>
          <w:sz w:val="16"/>
        </w:rPr>
        <w:t xml:space="preserve">Some of </w:t>
      </w:r>
      <w:r w:rsidRPr="00835428">
        <w:rPr>
          <w:sz w:val="22"/>
          <w:u w:val="single"/>
        </w:rPr>
        <w:t>these</w:t>
      </w:r>
      <w:r w:rsidRPr="00835428">
        <w:rPr>
          <w:sz w:val="16"/>
        </w:rPr>
        <w:t xml:space="preserve"> structural forces </w:t>
      </w:r>
      <w:r w:rsidRPr="00835428">
        <w:rPr>
          <w:sz w:val="22"/>
          <w:u w:val="single"/>
        </w:rPr>
        <w:t xml:space="preserve">could be managed to promote prosperity and </w:t>
      </w:r>
      <w:r w:rsidRPr="00835428">
        <w:rPr>
          <w:b/>
          <w:iCs/>
          <w:sz w:val="22"/>
          <w:u w:val="single"/>
        </w:rPr>
        <w:t>avoid war</w:t>
      </w:r>
      <w:r w:rsidRPr="00835428">
        <w:rPr>
          <w:sz w:val="16"/>
        </w:rPr>
        <w:t xml:space="preserve">. Multipolarity (inherently more prone to conflict than other configurations of power, given coordination problems)5 plus </w:t>
      </w:r>
      <w:r w:rsidRPr="00835428">
        <w:rPr>
          <w:sz w:val="22"/>
          <w:u w:val="single"/>
        </w:rPr>
        <w:t xml:space="preserve">globalization can work in a world of prosperity, convergent values, and </w:t>
      </w:r>
      <w:r w:rsidRPr="00835428">
        <w:rPr>
          <w:b/>
          <w:iCs/>
          <w:sz w:val="22"/>
          <w:u w:val="single"/>
        </w:rPr>
        <w:t>effective conflict management</w:t>
      </w:r>
      <w:r w:rsidRPr="00835428">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835428">
        <w:rPr>
          <w:sz w:val="22"/>
          <w:u w:val="single"/>
        </w:rPr>
        <w:t xml:space="preserve">a world envisioned by the advocates of </w:t>
      </w:r>
      <w:r w:rsidRPr="00835428">
        <w:rPr>
          <w:b/>
          <w:iCs/>
          <w:sz w:val="22"/>
          <w:highlight w:val="green"/>
          <w:u w:val="single"/>
        </w:rPr>
        <w:t>decoupling</w:t>
      </w:r>
      <w:r w:rsidRPr="00835428">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38774D6" w14:textId="77777777" w:rsidR="00835428" w:rsidRPr="00835428" w:rsidRDefault="00835428" w:rsidP="00835428">
      <w:pPr>
        <w:rPr>
          <w:sz w:val="16"/>
        </w:rPr>
      </w:pPr>
      <w:r w:rsidRPr="00835428">
        <w:rPr>
          <w:sz w:val="16"/>
        </w:rPr>
        <w:t xml:space="preserve">But all four forces operating simultaneously </w:t>
      </w:r>
      <w:r w:rsidRPr="00835428">
        <w:rPr>
          <w:sz w:val="22"/>
          <w:u w:val="single"/>
        </w:rPr>
        <w:t xml:space="preserve">will </w:t>
      </w:r>
      <w:r w:rsidRPr="00835428">
        <w:rPr>
          <w:sz w:val="22"/>
          <w:highlight w:val="green"/>
          <w:u w:val="single"/>
        </w:rPr>
        <w:t>produce</w:t>
      </w:r>
      <w:r w:rsidRPr="00835428">
        <w:rPr>
          <w:sz w:val="22"/>
          <w:u w:val="single"/>
        </w:rPr>
        <w:t xml:space="preserve"> a future of </w:t>
      </w:r>
      <w:r w:rsidRPr="00835428">
        <w:rPr>
          <w:b/>
          <w:iCs/>
          <w:sz w:val="22"/>
          <w:highlight w:val="green"/>
          <w:u w:val="single"/>
        </w:rPr>
        <w:t>increasing</w:t>
      </w:r>
      <w:r w:rsidRPr="00835428">
        <w:rPr>
          <w:b/>
          <w:iCs/>
          <w:sz w:val="22"/>
          <w:u w:val="single"/>
        </w:rPr>
        <w:t xml:space="preserve"> internal </w:t>
      </w:r>
      <w:r w:rsidRPr="00835428">
        <w:rPr>
          <w:b/>
          <w:iCs/>
          <w:sz w:val="22"/>
          <w:highlight w:val="green"/>
          <w:u w:val="single"/>
        </w:rPr>
        <w:t>polarization</w:t>
      </w:r>
      <w:r w:rsidRPr="00835428">
        <w:rPr>
          <w:sz w:val="22"/>
          <w:highlight w:val="green"/>
          <w:u w:val="single"/>
        </w:rPr>
        <w:t xml:space="preserve"> and</w:t>
      </w:r>
      <w:r w:rsidRPr="00835428">
        <w:rPr>
          <w:sz w:val="22"/>
          <w:u w:val="single"/>
        </w:rPr>
        <w:t xml:space="preserve"> </w:t>
      </w:r>
      <w:r w:rsidRPr="00835428">
        <w:rPr>
          <w:b/>
          <w:iCs/>
          <w:sz w:val="22"/>
          <w:u w:val="single"/>
        </w:rPr>
        <w:t xml:space="preserve">cross border </w:t>
      </w:r>
      <w:r w:rsidRPr="00835428">
        <w:rPr>
          <w:b/>
          <w:iCs/>
          <w:sz w:val="22"/>
          <w:highlight w:val="green"/>
          <w:u w:val="single"/>
        </w:rPr>
        <w:t>conflict</w:t>
      </w:r>
      <w:r w:rsidRPr="00835428">
        <w:rPr>
          <w:sz w:val="16"/>
        </w:rPr>
        <w:t xml:space="preserve">, diminished economic growth and poverty alleviation, </w:t>
      </w:r>
      <w:r w:rsidRPr="00835428">
        <w:rPr>
          <w:sz w:val="22"/>
          <w:highlight w:val="green"/>
          <w:u w:val="single"/>
        </w:rPr>
        <w:t>weakened</w:t>
      </w:r>
      <w:r w:rsidRPr="00835428">
        <w:rPr>
          <w:sz w:val="22"/>
          <w:u w:val="single"/>
        </w:rPr>
        <w:t xml:space="preserve"> global </w:t>
      </w:r>
      <w:r w:rsidRPr="00835428">
        <w:rPr>
          <w:b/>
          <w:iCs/>
          <w:sz w:val="22"/>
          <w:highlight w:val="green"/>
          <w:u w:val="single"/>
        </w:rPr>
        <w:t>institutions</w:t>
      </w:r>
      <w:r w:rsidRPr="00835428">
        <w:rPr>
          <w:sz w:val="22"/>
          <w:highlight w:val="green"/>
          <w:u w:val="single"/>
        </w:rPr>
        <w:t xml:space="preserve"> and </w:t>
      </w:r>
      <w:r w:rsidRPr="00835428">
        <w:rPr>
          <w:b/>
          <w:iCs/>
          <w:sz w:val="22"/>
          <w:highlight w:val="green"/>
          <w:u w:val="single"/>
        </w:rPr>
        <w:t>norms</w:t>
      </w:r>
      <w:r w:rsidRPr="00835428">
        <w:rPr>
          <w:b/>
          <w:iCs/>
          <w:sz w:val="22"/>
          <w:u w:val="single"/>
        </w:rPr>
        <w:t xml:space="preserve"> of behavior</w:t>
      </w:r>
      <w:r w:rsidRPr="00835428">
        <w:rPr>
          <w:sz w:val="22"/>
          <w:u w:val="single"/>
        </w:rPr>
        <w:t xml:space="preserve">, </w:t>
      </w:r>
      <w:r w:rsidRPr="00835428">
        <w:rPr>
          <w:sz w:val="22"/>
          <w:highlight w:val="green"/>
          <w:u w:val="single"/>
        </w:rPr>
        <w:t xml:space="preserve">and </w:t>
      </w:r>
      <w:r w:rsidRPr="00835428">
        <w:rPr>
          <w:b/>
          <w:iCs/>
          <w:sz w:val="22"/>
          <w:highlight w:val="green"/>
          <w:u w:val="single"/>
        </w:rPr>
        <w:t>reduced</w:t>
      </w:r>
      <w:r w:rsidRPr="00835428">
        <w:rPr>
          <w:b/>
          <w:iCs/>
          <w:sz w:val="22"/>
          <w:u w:val="single"/>
        </w:rPr>
        <w:t xml:space="preserve"> collective </w:t>
      </w:r>
      <w:r w:rsidRPr="00835428">
        <w:rPr>
          <w:b/>
          <w:iCs/>
          <w:sz w:val="22"/>
          <w:highlight w:val="green"/>
          <w:u w:val="single"/>
        </w:rPr>
        <w:t>capacity</w:t>
      </w:r>
      <w:r w:rsidRPr="00835428">
        <w:rPr>
          <w:sz w:val="22"/>
          <w:highlight w:val="green"/>
          <w:u w:val="single"/>
        </w:rPr>
        <w:t xml:space="preserve"> to confront</w:t>
      </w:r>
      <w:r w:rsidRPr="00835428">
        <w:rPr>
          <w:sz w:val="22"/>
          <w:u w:val="single"/>
        </w:rPr>
        <w:t xml:space="preserve"> emerging challenges of global </w:t>
      </w:r>
      <w:r w:rsidRPr="00835428">
        <w:rPr>
          <w:b/>
          <w:iCs/>
          <w:sz w:val="22"/>
          <w:highlight w:val="green"/>
          <w:u w:val="single"/>
        </w:rPr>
        <w:t>warming</w:t>
      </w:r>
      <w:r w:rsidRPr="00835428">
        <w:rPr>
          <w:sz w:val="22"/>
          <w:u w:val="single"/>
        </w:rPr>
        <w:t xml:space="preserve">, accelerating </w:t>
      </w:r>
      <w:r w:rsidRPr="00835428">
        <w:rPr>
          <w:b/>
          <w:iCs/>
          <w:sz w:val="22"/>
          <w:highlight w:val="green"/>
          <w:u w:val="single"/>
        </w:rPr>
        <w:t>tech</w:t>
      </w:r>
      <w:r w:rsidRPr="00835428">
        <w:rPr>
          <w:b/>
          <w:iCs/>
          <w:sz w:val="22"/>
          <w:u w:val="single"/>
        </w:rPr>
        <w:t xml:space="preserve">nology </w:t>
      </w:r>
      <w:r w:rsidRPr="00835428">
        <w:rPr>
          <w:b/>
          <w:iCs/>
          <w:sz w:val="22"/>
          <w:highlight w:val="green"/>
          <w:u w:val="single"/>
        </w:rPr>
        <w:t>change</w:t>
      </w:r>
      <w:r w:rsidRPr="00835428">
        <w:rPr>
          <w:sz w:val="22"/>
          <w:highlight w:val="green"/>
          <w:u w:val="single"/>
        </w:rPr>
        <w:t xml:space="preserve">, </w:t>
      </w:r>
      <w:r w:rsidRPr="00835428">
        <w:rPr>
          <w:b/>
          <w:iCs/>
          <w:sz w:val="22"/>
          <w:highlight w:val="green"/>
          <w:u w:val="single"/>
        </w:rPr>
        <w:t>nuc</w:t>
      </w:r>
      <w:r w:rsidRPr="00835428">
        <w:rPr>
          <w:b/>
          <w:iCs/>
          <w:sz w:val="22"/>
          <w:u w:val="single"/>
        </w:rPr>
        <w:t xml:space="preserve">lear </w:t>
      </w:r>
      <w:r w:rsidRPr="00835428">
        <w:rPr>
          <w:b/>
          <w:iCs/>
          <w:sz w:val="22"/>
          <w:highlight w:val="green"/>
          <w:u w:val="single"/>
        </w:rPr>
        <w:t>weapons</w:t>
      </w:r>
      <w:r w:rsidRPr="00835428">
        <w:rPr>
          <w:sz w:val="22"/>
          <w:u w:val="single"/>
        </w:rPr>
        <w:t xml:space="preserve"> innovation </w:t>
      </w:r>
      <w:r w:rsidRPr="00835428">
        <w:rPr>
          <w:sz w:val="22"/>
          <w:highlight w:val="green"/>
          <w:u w:val="single"/>
        </w:rPr>
        <w:t xml:space="preserve">and </w:t>
      </w:r>
      <w:r w:rsidRPr="00835428">
        <w:rPr>
          <w:b/>
          <w:iCs/>
          <w:sz w:val="22"/>
          <w:highlight w:val="green"/>
          <w:u w:val="single"/>
        </w:rPr>
        <w:t>prolif</w:t>
      </w:r>
      <w:r w:rsidRPr="00835428">
        <w:rPr>
          <w:sz w:val="22"/>
          <w:u w:val="single"/>
        </w:rPr>
        <w:t>eration</w:t>
      </w:r>
      <w:r w:rsidRPr="00835428">
        <w:rPr>
          <w:sz w:val="16"/>
        </w:rPr>
        <w:t>. As in any effective scenario, this future is clearly visible to any keen observer. We have only to abolish wishful thinking and believe our own eyes.10</w:t>
      </w:r>
    </w:p>
    <w:p w14:paraId="7E99D74E" w14:textId="77777777" w:rsidR="00835428" w:rsidRPr="00835428" w:rsidRDefault="00835428" w:rsidP="00835428">
      <w:pPr>
        <w:rPr>
          <w:sz w:val="8"/>
          <w:szCs w:val="14"/>
        </w:rPr>
      </w:pPr>
      <w:r w:rsidRPr="00835428">
        <w:rPr>
          <w:sz w:val="8"/>
          <w:szCs w:val="14"/>
        </w:rPr>
        <w:t>Secular Stagnation</w:t>
      </w:r>
    </w:p>
    <w:p w14:paraId="6EE5D9EC" w14:textId="77777777" w:rsidR="00835428" w:rsidRPr="00835428" w:rsidRDefault="00835428" w:rsidP="00835428">
      <w:pPr>
        <w:rPr>
          <w:sz w:val="8"/>
          <w:szCs w:val="14"/>
        </w:rPr>
      </w:pPr>
      <w:r w:rsidRPr="00835428">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02E6260E" w14:textId="77777777" w:rsidR="00835428" w:rsidRPr="00835428" w:rsidRDefault="00835428" w:rsidP="00835428">
      <w:pPr>
        <w:ind w:left="720"/>
        <w:rPr>
          <w:sz w:val="8"/>
          <w:szCs w:val="14"/>
        </w:rPr>
      </w:pPr>
      <w:r w:rsidRPr="00835428">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24E892D" w14:textId="77777777" w:rsidR="00835428" w:rsidRPr="00835428" w:rsidRDefault="00835428" w:rsidP="00835428">
      <w:pPr>
        <w:ind w:left="720"/>
        <w:rPr>
          <w:sz w:val="8"/>
          <w:szCs w:val="14"/>
        </w:rPr>
      </w:pPr>
      <w:r w:rsidRPr="00835428">
        <w:rPr>
          <w:sz w:val="8"/>
          <w:szCs w:val="14"/>
        </w:rPr>
        <w:t>Other factors that make investors similarly pessimistic include rising global inequality and the slowdown in productivity growth…</w:t>
      </w:r>
    </w:p>
    <w:p w14:paraId="29F175FE" w14:textId="77777777" w:rsidR="00835428" w:rsidRPr="00835428" w:rsidRDefault="00835428" w:rsidP="00835428">
      <w:pPr>
        <w:ind w:left="720"/>
        <w:rPr>
          <w:sz w:val="8"/>
          <w:szCs w:val="14"/>
        </w:rPr>
      </w:pPr>
      <w:r w:rsidRPr="00835428">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F48584F" w14:textId="77777777" w:rsidR="00835428" w:rsidRPr="00835428" w:rsidRDefault="00835428" w:rsidP="00835428">
      <w:pPr>
        <w:ind w:left="720"/>
        <w:rPr>
          <w:sz w:val="8"/>
          <w:szCs w:val="14"/>
        </w:rPr>
      </w:pPr>
      <w:r w:rsidRPr="00835428">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57089AC" w14:textId="77777777" w:rsidR="00835428" w:rsidRPr="00835428" w:rsidRDefault="00835428" w:rsidP="00835428">
      <w:pPr>
        <w:ind w:left="720"/>
        <w:rPr>
          <w:sz w:val="8"/>
          <w:szCs w:val="14"/>
        </w:rPr>
      </w:pPr>
      <w:r w:rsidRPr="00835428">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95E3D16" w14:textId="77777777" w:rsidR="00835428" w:rsidRPr="00835428" w:rsidRDefault="00835428" w:rsidP="00835428">
      <w:pPr>
        <w:rPr>
          <w:sz w:val="8"/>
          <w:szCs w:val="14"/>
        </w:rPr>
      </w:pPr>
      <w:r w:rsidRPr="00835428">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F5A5846" w14:textId="77777777" w:rsidR="00835428" w:rsidRPr="00835428" w:rsidRDefault="00835428" w:rsidP="00835428">
      <w:pPr>
        <w:rPr>
          <w:sz w:val="8"/>
          <w:szCs w:val="14"/>
        </w:rPr>
      </w:pPr>
      <w:r w:rsidRPr="00835428">
        <w:rPr>
          <w:sz w:val="8"/>
          <w:szCs w:val="14"/>
        </w:rPr>
        <w:t>Illiberal Globalization</w:t>
      </w:r>
    </w:p>
    <w:p w14:paraId="07F942C2" w14:textId="77777777" w:rsidR="00835428" w:rsidRPr="00835428" w:rsidRDefault="00835428" w:rsidP="00835428">
      <w:pPr>
        <w:rPr>
          <w:sz w:val="8"/>
          <w:szCs w:val="14"/>
        </w:rPr>
      </w:pPr>
      <w:r w:rsidRPr="00835428">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082D157" w14:textId="77777777" w:rsidR="00835428" w:rsidRPr="00835428" w:rsidRDefault="00835428" w:rsidP="00835428">
      <w:pPr>
        <w:rPr>
          <w:sz w:val="16"/>
          <w:szCs w:val="20"/>
        </w:rPr>
      </w:pPr>
      <w:r w:rsidRPr="00835428">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835428">
        <w:rPr>
          <w:sz w:val="22"/>
          <w:szCs w:val="20"/>
          <w:u w:val="single"/>
        </w:rPr>
        <w:t xml:space="preserve">The increasing interaction across national boundaries that globalization entails, now produces not </w:t>
      </w:r>
      <w:r w:rsidRPr="00835428">
        <w:rPr>
          <w:b/>
          <w:iCs/>
          <w:sz w:val="22"/>
          <w:u w:val="single"/>
        </w:rPr>
        <w:t>harmonization</w:t>
      </w:r>
      <w:r w:rsidRPr="00835428">
        <w:rPr>
          <w:sz w:val="22"/>
          <w:szCs w:val="20"/>
          <w:u w:val="single"/>
        </w:rPr>
        <w:t xml:space="preserve"> and cooperation, but </w:t>
      </w:r>
      <w:r w:rsidRPr="00835428">
        <w:rPr>
          <w:b/>
          <w:iCs/>
          <w:sz w:val="22"/>
          <w:u w:val="single"/>
        </w:rPr>
        <w:t>friction</w:t>
      </w:r>
      <w:r w:rsidRPr="00835428">
        <w:rPr>
          <w:sz w:val="22"/>
          <w:szCs w:val="20"/>
          <w:u w:val="single"/>
        </w:rPr>
        <w:t xml:space="preserve"> and </w:t>
      </w:r>
      <w:r w:rsidRPr="00835428">
        <w:rPr>
          <w:b/>
          <w:iCs/>
          <w:sz w:val="22"/>
          <w:highlight w:val="green"/>
          <w:u w:val="single"/>
        </w:rPr>
        <w:t>escalating trade</w:t>
      </w:r>
      <w:r w:rsidRPr="00835428">
        <w:rPr>
          <w:b/>
          <w:iCs/>
          <w:sz w:val="22"/>
          <w:u w:val="single"/>
        </w:rPr>
        <w:t xml:space="preserve"> and investment </w:t>
      </w:r>
      <w:r w:rsidRPr="00835428">
        <w:rPr>
          <w:b/>
          <w:iCs/>
          <w:sz w:val="22"/>
          <w:highlight w:val="green"/>
          <w:u w:val="single"/>
        </w:rPr>
        <w:t>disputes</w:t>
      </w:r>
      <w:r w:rsidRPr="00835428">
        <w:rPr>
          <w:sz w:val="16"/>
          <w:szCs w:val="20"/>
        </w:rPr>
        <w:t>.</w:t>
      </w:r>
      <w:r w:rsidRPr="00835428">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5A5A74F" w14:textId="77777777" w:rsidR="00835428" w:rsidRPr="00835428" w:rsidRDefault="00835428" w:rsidP="00835428">
      <w:pPr>
        <w:rPr>
          <w:sz w:val="16"/>
        </w:rPr>
      </w:pPr>
      <w:r w:rsidRPr="00835428">
        <w:rPr>
          <w:sz w:val="22"/>
          <w:u w:val="single"/>
        </w:rPr>
        <w:t xml:space="preserve">As such measures </w:t>
      </w:r>
      <w:r w:rsidRPr="00835428">
        <w:rPr>
          <w:b/>
          <w:iCs/>
          <w:sz w:val="22"/>
          <w:u w:val="single"/>
        </w:rPr>
        <w:t>gain traction</w:t>
      </w:r>
      <w:r w:rsidRPr="00835428">
        <w:rPr>
          <w:sz w:val="22"/>
          <w:u w:val="single"/>
        </w:rPr>
        <w:t xml:space="preserve">, it will </w:t>
      </w:r>
      <w:r w:rsidRPr="00835428">
        <w:rPr>
          <w:b/>
          <w:iCs/>
          <w:sz w:val="22"/>
          <w:u w:val="single"/>
        </w:rPr>
        <w:t>become clear</w:t>
      </w:r>
      <w:r w:rsidRPr="00835428">
        <w:rPr>
          <w:sz w:val="22"/>
          <w:u w:val="single"/>
        </w:rPr>
        <w:t xml:space="preserve"> to states</w:t>
      </w:r>
      <w:r w:rsidRPr="00835428">
        <w:rPr>
          <w:sz w:val="16"/>
        </w:rPr>
        <w:t>—and to companies—</w:t>
      </w:r>
      <w:r w:rsidRPr="00835428">
        <w:rPr>
          <w:sz w:val="22"/>
          <w:u w:val="single"/>
        </w:rPr>
        <w:t xml:space="preserve">that a global trading system more responsive to raw power than to law entails </w:t>
      </w:r>
      <w:r w:rsidRPr="00835428">
        <w:rPr>
          <w:b/>
          <w:iCs/>
          <w:sz w:val="22"/>
          <w:u w:val="single"/>
        </w:rPr>
        <w:t>escalating risk</w:t>
      </w:r>
      <w:r w:rsidRPr="00835428">
        <w:rPr>
          <w:sz w:val="22"/>
          <w:u w:val="single"/>
        </w:rPr>
        <w:t xml:space="preserve"> and diminishing benefits. This </w:t>
      </w:r>
      <w:r w:rsidRPr="00835428">
        <w:rPr>
          <w:sz w:val="22"/>
          <w:highlight w:val="green"/>
          <w:u w:val="single"/>
        </w:rPr>
        <w:t>will</w:t>
      </w:r>
      <w:r w:rsidRPr="00835428">
        <w:rPr>
          <w:sz w:val="22"/>
          <w:u w:val="single"/>
        </w:rPr>
        <w:t xml:space="preserve"> be the </w:t>
      </w:r>
      <w:r w:rsidRPr="00835428">
        <w:rPr>
          <w:b/>
          <w:iCs/>
          <w:sz w:val="22"/>
          <w:highlight w:val="green"/>
          <w:u w:val="single"/>
        </w:rPr>
        <w:t>end</w:t>
      </w:r>
      <w:r w:rsidRPr="00835428">
        <w:rPr>
          <w:b/>
          <w:iCs/>
          <w:sz w:val="22"/>
          <w:u w:val="single"/>
        </w:rPr>
        <w:t xml:space="preserve"> of economic </w:t>
      </w:r>
      <w:r w:rsidRPr="00835428">
        <w:rPr>
          <w:b/>
          <w:iCs/>
          <w:sz w:val="22"/>
          <w:highlight w:val="green"/>
          <w:u w:val="single"/>
        </w:rPr>
        <w:t>globalization</w:t>
      </w:r>
      <w:r w:rsidRPr="00835428">
        <w:rPr>
          <w:sz w:val="16"/>
        </w:rPr>
        <w:t xml:space="preserve">, and its many benefits, as we know it. </w:t>
      </w:r>
      <w:r w:rsidRPr="00835428">
        <w:rPr>
          <w:sz w:val="22"/>
          <w:u w:val="single"/>
        </w:rPr>
        <w:t>It represents</w:t>
      </w:r>
      <w:r w:rsidRPr="00835428">
        <w:rPr>
          <w:sz w:val="16"/>
        </w:rPr>
        <w:t xml:space="preserve"> nothing less than </w:t>
      </w:r>
      <w:r w:rsidRPr="00835428">
        <w:rPr>
          <w:sz w:val="22"/>
          <w:u w:val="single"/>
        </w:rPr>
        <w:t>the subordination of economic globalization</w:t>
      </w:r>
      <w:r w:rsidRPr="00835428">
        <w:rPr>
          <w:sz w:val="16"/>
        </w:rPr>
        <w:t xml:space="preserve">, a system which many thought obeyed its own logic, </w:t>
      </w:r>
      <w:r w:rsidRPr="00835428">
        <w:rPr>
          <w:sz w:val="22"/>
          <w:u w:val="single"/>
        </w:rPr>
        <w:t xml:space="preserve">to an international politics of </w:t>
      </w:r>
      <w:r w:rsidRPr="00835428">
        <w:rPr>
          <w:b/>
          <w:iCs/>
          <w:sz w:val="22"/>
          <w:u w:val="single"/>
        </w:rPr>
        <w:t>zero-sum power competition</w:t>
      </w:r>
      <w:r w:rsidRPr="00835428">
        <w:rPr>
          <w:sz w:val="22"/>
          <w:u w:val="single"/>
        </w:rPr>
        <w:t xml:space="preserve"> among multiple actors with divergent interests and values</w:t>
      </w:r>
      <w:r w:rsidRPr="00835428">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F105E17" w14:textId="77777777" w:rsidR="00835428" w:rsidRPr="00835428" w:rsidRDefault="00835428" w:rsidP="00835428">
      <w:pPr>
        <w:rPr>
          <w:sz w:val="16"/>
        </w:rPr>
      </w:pPr>
      <w:r w:rsidRPr="00835428">
        <w:rPr>
          <w:sz w:val="16"/>
        </w:rPr>
        <w:t xml:space="preserve">Economies of scale will shrink, incentivizing less investment, increasing costs and prices, compromising growth, marginalizing countries whose growth and poverty reduction depended on participation in global supply chains. </w:t>
      </w:r>
      <w:r w:rsidRPr="00835428">
        <w:rPr>
          <w:sz w:val="22"/>
          <w:u w:val="single"/>
        </w:rPr>
        <w:t xml:space="preserve">A </w:t>
      </w:r>
      <w:r w:rsidRPr="00835428">
        <w:rPr>
          <w:sz w:val="22"/>
          <w:highlight w:val="green"/>
          <w:u w:val="single"/>
        </w:rPr>
        <w:t>world</w:t>
      </w:r>
      <w:r w:rsidRPr="00835428">
        <w:rPr>
          <w:sz w:val="22"/>
          <w:u w:val="single"/>
        </w:rPr>
        <w:t xml:space="preserve"> already </w:t>
      </w:r>
      <w:r w:rsidRPr="00835428">
        <w:rPr>
          <w:sz w:val="22"/>
          <w:highlight w:val="green"/>
          <w:u w:val="single"/>
        </w:rPr>
        <w:t xml:space="preserve">suffering </w:t>
      </w:r>
      <w:r w:rsidRPr="00835428">
        <w:rPr>
          <w:sz w:val="22"/>
          <w:u w:val="single"/>
        </w:rPr>
        <w:t xml:space="preserve">from </w:t>
      </w:r>
      <w:r w:rsidRPr="00835428">
        <w:rPr>
          <w:sz w:val="22"/>
          <w:highlight w:val="green"/>
          <w:u w:val="single"/>
        </w:rPr>
        <w:t>excess savings</w:t>
      </w:r>
      <w:r w:rsidRPr="00835428">
        <w:rPr>
          <w:sz w:val="16"/>
        </w:rPr>
        <w:t xml:space="preserve"> (in the corporate sector, among mostly Asian countries) </w:t>
      </w:r>
      <w:r w:rsidRPr="00835428">
        <w:rPr>
          <w:sz w:val="22"/>
          <w:u w:val="single"/>
        </w:rPr>
        <w:t xml:space="preserve">will </w:t>
      </w:r>
      <w:r w:rsidRPr="00835428">
        <w:rPr>
          <w:b/>
          <w:iCs/>
          <w:sz w:val="22"/>
          <w:highlight w:val="green"/>
          <w:u w:val="single"/>
        </w:rPr>
        <w:t>respond</w:t>
      </w:r>
      <w:r w:rsidRPr="00835428">
        <w:rPr>
          <w:sz w:val="22"/>
          <w:u w:val="single"/>
        </w:rPr>
        <w:t xml:space="preserve"> to heightened risk and uncertainty </w:t>
      </w:r>
      <w:r w:rsidRPr="00835428">
        <w:rPr>
          <w:sz w:val="22"/>
          <w:highlight w:val="green"/>
          <w:u w:val="single"/>
        </w:rPr>
        <w:t>with</w:t>
      </w:r>
      <w:r w:rsidRPr="00835428">
        <w:rPr>
          <w:sz w:val="22"/>
          <w:u w:val="single"/>
        </w:rPr>
        <w:t xml:space="preserve"> </w:t>
      </w:r>
      <w:r w:rsidRPr="00835428">
        <w:rPr>
          <w:b/>
          <w:iCs/>
          <w:sz w:val="22"/>
          <w:u w:val="single"/>
        </w:rPr>
        <w:t xml:space="preserve">further </w:t>
      </w:r>
      <w:r w:rsidRPr="00835428">
        <w:rPr>
          <w:b/>
          <w:iCs/>
          <w:sz w:val="22"/>
          <w:highlight w:val="green"/>
          <w:u w:val="single"/>
        </w:rPr>
        <w:t>retrenchment</w:t>
      </w:r>
      <w:r w:rsidRPr="00835428">
        <w:rPr>
          <w:sz w:val="16"/>
        </w:rPr>
        <w:t>. The problem is perfectly captured by Tim Boyle, CEO of Columbia Sportswear, whose supply chain runs through China, reacting to yet another ratcheting up of US tariffs on Chinese imports, most recently on consumer goods:</w:t>
      </w:r>
    </w:p>
    <w:p w14:paraId="21F655E0" w14:textId="77777777" w:rsidR="00835428" w:rsidRPr="00835428" w:rsidRDefault="00835428" w:rsidP="00835428">
      <w:pPr>
        <w:ind w:left="720"/>
        <w:rPr>
          <w:sz w:val="16"/>
        </w:rPr>
      </w:pPr>
      <w:r w:rsidRPr="00835428">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2492ABA" w14:textId="77777777" w:rsidR="00835428" w:rsidRPr="00835428" w:rsidRDefault="00835428" w:rsidP="00835428">
      <w:pPr>
        <w:rPr>
          <w:sz w:val="16"/>
        </w:rPr>
      </w:pPr>
      <w:r w:rsidRPr="00835428">
        <w:rPr>
          <w:sz w:val="22"/>
          <w:u w:val="single"/>
        </w:rPr>
        <w:t xml:space="preserve">The </w:t>
      </w:r>
      <w:r w:rsidRPr="00835428">
        <w:rPr>
          <w:b/>
          <w:iCs/>
          <w:sz w:val="22"/>
          <w:u w:val="single"/>
        </w:rPr>
        <w:t xml:space="preserve">international </w:t>
      </w:r>
      <w:r w:rsidRPr="00835428">
        <w:rPr>
          <w:b/>
          <w:iCs/>
          <w:sz w:val="22"/>
          <w:highlight w:val="green"/>
          <w:u w:val="single"/>
        </w:rPr>
        <w:t>political effects</w:t>
      </w:r>
      <w:r w:rsidRPr="00835428">
        <w:rPr>
          <w:sz w:val="22"/>
          <w:highlight w:val="green"/>
          <w:u w:val="single"/>
        </w:rPr>
        <w:t xml:space="preserve"> </w:t>
      </w:r>
      <w:r w:rsidRPr="00835428">
        <w:rPr>
          <w:sz w:val="22"/>
          <w:u w:val="single"/>
        </w:rPr>
        <w:t xml:space="preserve">will be equally </w:t>
      </w:r>
      <w:r w:rsidRPr="00835428">
        <w:rPr>
          <w:b/>
          <w:iCs/>
          <w:sz w:val="22"/>
          <w:highlight w:val="green"/>
          <w:u w:val="single"/>
        </w:rPr>
        <w:t>damaging</w:t>
      </w:r>
      <w:r w:rsidRPr="00835428">
        <w:rPr>
          <w:sz w:val="22"/>
          <w:u w:val="single"/>
        </w:rPr>
        <w:t>. The</w:t>
      </w:r>
      <w:r w:rsidRPr="00835428">
        <w:rPr>
          <w:sz w:val="16"/>
        </w:rPr>
        <w:t xml:space="preserve"> four </w:t>
      </w:r>
      <w:r w:rsidRPr="00835428">
        <w:rPr>
          <w:sz w:val="22"/>
          <w:u w:val="single"/>
        </w:rPr>
        <w:t xml:space="preserve">structural forces act on each other to produce the </w:t>
      </w:r>
      <w:r w:rsidRPr="00835428">
        <w:rPr>
          <w:b/>
          <w:iCs/>
          <w:sz w:val="22"/>
          <w:u w:val="single"/>
        </w:rPr>
        <w:t>more dangerous</w:t>
      </w:r>
      <w:r w:rsidRPr="00835428">
        <w:rPr>
          <w:sz w:val="16"/>
        </w:rPr>
        <w:t xml:space="preserve">, less prosperous </w:t>
      </w:r>
      <w:r w:rsidRPr="00835428">
        <w:rPr>
          <w:b/>
          <w:iCs/>
          <w:sz w:val="22"/>
          <w:u w:val="single"/>
        </w:rPr>
        <w:t>world</w:t>
      </w:r>
      <w:r w:rsidRPr="00835428">
        <w:rPr>
          <w:sz w:val="22"/>
          <w:u w:val="single"/>
        </w:rPr>
        <w:t xml:space="preserve"> projected here. Illiberal globalization represents geopolitical conflict by</w:t>
      </w:r>
      <w:r w:rsidRPr="00835428">
        <w:rPr>
          <w:sz w:val="16"/>
        </w:rPr>
        <w:t xml:space="preserve"> (at first) </w:t>
      </w:r>
      <w:r w:rsidRPr="00835428">
        <w:rPr>
          <w:sz w:val="22"/>
          <w:u w:val="single"/>
        </w:rPr>
        <w:t xml:space="preserve">physically non-kinetic means. </w:t>
      </w:r>
      <w:r w:rsidRPr="00835428">
        <w:rPr>
          <w:sz w:val="22"/>
          <w:highlight w:val="green"/>
          <w:u w:val="single"/>
        </w:rPr>
        <w:t>It</w:t>
      </w:r>
      <w:r w:rsidRPr="00835428">
        <w:rPr>
          <w:sz w:val="22"/>
          <w:u w:val="single"/>
        </w:rPr>
        <w:t xml:space="preserve"> arises from </w:t>
      </w:r>
      <w:r w:rsidRPr="00835428">
        <w:rPr>
          <w:b/>
          <w:iCs/>
          <w:sz w:val="22"/>
          <w:u w:val="single"/>
        </w:rPr>
        <w:t>intensifying competition</w:t>
      </w:r>
      <w:r w:rsidRPr="00835428">
        <w:rPr>
          <w:sz w:val="22"/>
          <w:u w:val="single"/>
        </w:rPr>
        <w:t xml:space="preserve"> among powerful states with divergent interests and identities</w:t>
      </w:r>
      <w:r w:rsidRPr="00835428">
        <w:rPr>
          <w:sz w:val="16"/>
        </w:rPr>
        <w:t xml:space="preserve">, but in its effects drives down growth </w:t>
      </w:r>
      <w:r w:rsidRPr="00835428">
        <w:rPr>
          <w:sz w:val="22"/>
          <w:u w:val="single"/>
        </w:rPr>
        <w:t xml:space="preserve">and </w:t>
      </w:r>
      <w:r w:rsidRPr="00835428">
        <w:rPr>
          <w:b/>
          <w:iCs/>
          <w:sz w:val="22"/>
          <w:highlight w:val="green"/>
          <w:u w:val="single"/>
        </w:rPr>
        <w:t>fuels</w:t>
      </w:r>
      <w:r w:rsidRPr="00835428">
        <w:rPr>
          <w:b/>
          <w:iCs/>
          <w:sz w:val="22"/>
          <w:u w:val="single"/>
        </w:rPr>
        <w:t xml:space="preserve"> increased </w:t>
      </w:r>
      <w:r w:rsidRPr="00835428">
        <w:rPr>
          <w:b/>
          <w:iCs/>
          <w:sz w:val="22"/>
          <w:highlight w:val="green"/>
          <w:u w:val="single"/>
        </w:rPr>
        <w:t>nationalism</w:t>
      </w:r>
      <w:r w:rsidRPr="00835428">
        <w:rPr>
          <w:b/>
          <w:iCs/>
          <w:sz w:val="22"/>
          <w:u w:val="single"/>
        </w:rPr>
        <w:t>/populism</w:t>
      </w:r>
      <w:r w:rsidRPr="00835428">
        <w:rPr>
          <w:sz w:val="22"/>
          <w:u w:val="single"/>
        </w:rPr>
        <w:t xml:space="preserve">, </w:t>
      </w:r>
      <w:r w:rsidRPr="00835428">
        <w:rPr>
          <w:sz w:val="22"/>
          <w:highlight w:val="green"/>
          <w:u w:val="single"/>
        </w:rPr>
        <w:t>which</w:t>
      </w:r>
      <w:r w:rsidRPr="00835428">
        <w:rPr>
          <w:sz w:val="22"/>
          <w:u w:val="single"/>
        </w:rPr>
        <w:t xml:space="preserve"> further </w:t>
      </w:r>
      <w:r w:rsidRPr="00835428">
        <w:rPr>
          <w:b/>
          <w:iCs/>
          <w:sz w:val="22"/>
          <w:highlight w:val="green"/>
          <w:u w:val="single"/>
        </w:rPr>
        <w:t>contributes to conflict</w:t>
      </w:r>
      <w:r w:rsidRPr="00835428">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835428">
        <w:rPr>
          <w:sz w:val="22"/>
          <w:u w:val="single"/>
        </w:rPr>
        <w:t xml:space="preserve">Global </w:t>
      </w:r>
      <w:r w:rsidRPr="00835428">
        <w:rPr>
          <w:sz w:val="22"/>
          <w:highlight w:val="green"/>
          <w:u w:val="single"/>
        </w:rPr>
        <w:t xml:space="preserve">Trade Wars Lead to </w:t>
      </w:r>
      <w:r w:rsidRPr="00835428">
        <w:rPr>
          <w:b/>
          <w:iCs/>
          <w:sz w:val="24"/>
          <w:szCs w:val="26"/>
          <w:highlight w:val="green"/>
          <w:u w:val="single"/>
        </w:rPr>
        <w:t>World War Three</w:t>
      </w:r>
      <w:r w:rsidRPr="00835428">
        <w:rPr>
          <w:sz w:val="16"/>
        </w:rPr>
        <w:t>,”21 which examines the pre- World War I period of heightened trade conflict, its contribution to the disaster that followed, and its parallels to the present:</w:t>
      </w:r>
    </w:p>
    <w:p w14:paraId="4BF8C576" w14:textId="77777777" w:rsidR="00835428" w:rsidRPr="00835428" w:rsidRDefault="00835428" w:rsidP="00835428">
      <w:pPr>
        <w:ind w:left="720"/>
        <w:rPr>
          <w:sz w:val="16"/>
        </w:rPr>
      </w:pPr>
      <w:r w:rsidRPr="00835428">
        <w:rPr>
          <w:sz w:val="22"/>
          <w:u w:val="single"/>
        </w:rPr>
        <w:t>Before the First World War started, powers</w:t>
      </w:r>
      <w:r w:rsidRPr="00835428">
        <w:rPr>
          <w:sz w:val="16"/>
        </w:rPr>
        <w:t xml:space="preserve"> great and small </w:t>
      </w:r>
      <w:r w:rsidRPr="00835428">
        <w:rPr>
          <w:sz w:val="22"/>
          <w:u w:val="single"/>
        </w:rPr>
        <w:t>took a variety of steps to thwart</w:t>
      </w:r>
      <w:r w:rsidRPr="00835428">
        <w:rPr>
          <w:sz w:val="16"/>
        </w:rPr>
        <w:t xml:space="preserve"> the </w:t>
      </w:r>
      <w:r w:rsidRPr="00835428">
        <w:rPr>
          <w:sz w:val="22"/>
          <w:u w:val="single"/>
        </w:rPr>
        <w:t>globalization</w:t>
      </w:r>
      <w:r w:rsidRPr="00835428">
        <w:rPr>
          <w:sz w:val="16"/>
        </w:rPr>
        <w:t xml:space="preserve"> of the 19th century. Each of these steps made it easier for the key combatants to conceive of a general war. </w:t>
      </w:r>
      <w:r w:rsidRPr="00835428">
        <w:rPr>
          <w:sz w:val="22"/>
          <w:u w:val="single"/>
        </w:rPr>
        <w:t xml:space="preserve">We are beginning to see a similar approach to the globalization of the 21st century. One by one, the </w:t>
      </w:r>
      <w:r w:rsidRPr="00835428">
        <w:rPr>
          <w:b/>
          <w:iCs/>
          <w:sz w:val="22"/>
          <w:highlight w:val="green"/>
          <w:u w:val="single"/>
        </w:rPr>
        <w:t>economic constraints</w:t>
      </w:r>
      <w:r w:rsidRPr="00835428">
        <w:rPr>
          <w:sz w:val="22"/>
          <w:highlight w:val="green"/>
          <w:u w:val="single"/>
        </w:rPr>
        <w:t xml:space="preserve"> on</w:t>
      </w:r>
      <w:r w:rsidRPr="00835428">
        <w:rPr>
          <w:sz w:val="22"/>
          <w:u w:val="single"/>
        </w:rPr>
        <w:t xml:space="preserve"> </w:t>
      </w:r>
      <w:r w:rsidRPr="00835428">
        <w:rPr>
          <w:b/>
          <w:iCs/>
          <w:sz w:val="22"/>
          <w:u w:val="single"/>
        </w:rPr>
        <w:t xml:space="preserve">military </w:t>
      </w:r>
      <w:r w:rsidRPr="00835428">
        <w:rPr>
          <w:b/>
          <w:iCs/>
          <w:sz w:val="22"/>
          <w:highlight w:val="green"/>
          <w:u w:val="single"/>
        </w:rPr>
        <w:t>aggression</w:t>
      </w:r>
      <w:r w:rsidRPr="00835428">
        <w:rPr>
          <w:sz w:val="22"/>
          <w:highlight w:val="green"/>
          <w:u w:val="single"/>
        </w:rPr>
        <w:t xml:space="preserve"> </w:t>
      </w:r>
      <w:r w:rsidRPr="00835428">
        <w:rPr>
          <w:sz w:val="22"/>
          <w:u w:val="single"/>
        </w:rPr>
        <w:t xml:space="preserve">are </w:t>
      </w:r>
      <w:r w:rsidRPr="00835428">
        <w:rPr>
          <w:b/>
          <w:iCs/>
          <w:sz w:val="22"/>
          <w:highlight w:val="green"/>
          <w:u w:val="single"/>
        </w:rPr>
        <w:t>eroding</w:t>
      </w:r>
      <w:r w:rsidRPr="00835428">
        <w:rPr>
          <w:sz w:val="16"/>
        </w:rPr>
        <w:t>. And too many have forgotten—or never knew—how this played out a century ago.</w:t>
      </w:r>
    </w:p>
    <w:p w14:paraId="21BC19EF" w14:textId="77777777" w:rsidR="00835428" w:rsidRPr="00835428" w:rsidRDefault="00835428" w:rsidP="00835428">
      <w:pPr>
        <w:ind w:left="720"/>
        <w:rPr>
          <w:sz w:val="16"/>
        </w:rPr>
      </w:pPr>
      <w:r w:rsidRPr="00835428">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83BBD0A" w14:textId="77777777" w:rsidR="00835428" w:rsidRPr="00835428" w:rsidRDefault="00835428" w:rsidP="00835428">
      <w:pPr>
        <w:ind w:left="720"/>
        <w:rPr>
          <w:sz w:val="16"/>
        </w:rPr>
      </w:pPr>
      <w:r w:rsidRPr="00835428">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835428">
        <w:rPr>
          <w:b/>
          <w:iCs/>
          <w:sz w:val="22"/>
          <w:highlight w:val="green"/>
          <w:u w:val="single"/>
        </w:rPr>
        <w:t>trade wars</w:t>
      </w:r>
      <w:r w:rsidRPr="00835428">
        <w:rPr>
          <w:sz w:val="16"/>
        </w:rPr>
        <w:t xml:space="preserve">, and currency conflicts that preceded 1914 </w:t>
      </w:r>
      <w:r w:rsidRPr="00835428">
        <w:rPr>
          <w:sz w:val="22"/>
          <w:u w:val="single"/>
        </w:rPr>
        <w:t xml:space="preserve">were </w:t>
      </w:r>
      <w:r w:rsidRPr="00835428">
        <w:rPr>
          <w:b/>
          <w:iCs/>
          <w:sz w:val="22"/>
          <w:u w:val="single"/>
        </w:rPr>
        <w:t>harbingers</w:t>
      </w:r>
      <w:r w:rsidRPr="00835428">
        <w:rPr>
          <w:sz w:val="22"/>
          <w:u w:val="single"/>
        </w:rPr>
        <w:t xml:space="preserve"> of</w:t>
      </w:r>
      <w:r w:rsidRPr="00835428">
        <w:rPr>
          <w:sz w:val="16"/>
        </w:rPr>
        <w:t xml:space="preserve"> the </w:t>
      </w:r>
      <w:r w:rsidRPr="00835428">
        <w:rPr>
          <w:sz w:val="22"/>
          <w:u w:val="single"/>
        </w:rPr>
        <w:t>devastation</w:t>
      </w:r>
      <w:r w:rsidRPr="00835428">
        <w:rPr>
          <w:sz w:val="16"/>
        </w:rPr>
        <w:t xml:space="preserve"> to come. European governments did not necessarily want to ignite a war among the great powers. </w:t>
      </w:r>
      <w:r w:rsidRPr="00835428">
        <w:rPr>
          <w:sz w:val="22"/>
          <w:u w:val="single"/>
        </w:rPr>
        <w:t xml:space="preserve">By </w:t>
      </w:r>
      <w:r w:rsidRPr="00835428">
        <w:rPr>
          <w:sz w:val="22"/>
          <w:highlight w:val="green"/>
          <w:u w:val="single"/>
        </w:rPr>
        <w:t>reducing</w:t>
      </w:r>
      <w:r w:rsidRPr="00835428">
        <w:rPr>
          <w:sz w:val="16"/>
        </w:rPr>
        <w:t xml:space="preserve"> their </w:t>
      </w:r>
      <w:r w:rsidRPr="00835428">
        <w:rPr>
          <w:sz w:val="22"/>
          <w:highlight w:val="green"/>
          <w:u w:val="single"/>
        </w:rPr>
        <w:t>interdependence</w:t>
      </w:r>
      <w:r w:rsidRPr="00835428">
        <w:rPr>
          <w:sz w:val="16"/>
        </w:rPr>
        <w:t xml:space="preserve">, however, </w:t>
      </w:r>
      <w:r w:rsidRPr="00835428">
        <w:rPr>
          <w:sz w:val="22"/>
          <w:u w:val="single"/>
        </w:rPr>
        <w:t xml:space="preserve">they </w:t>
      </w:r>
      <w:r w:rsidRPr="00835428">
        <w:rPr>
          <w:sz w:val="22"/>
          <w:highlight w:val="green"/>
          <w:u w:val="single"/>
        </w:rPr>
        <w:t xml:space="preserve">made </w:t>
      </w:r>
      <w:r w:rsidRPr="00835428">
        <w:rPr>
          <w:sz w:val="22"/>
          <w:u w:val="single"/>
        </w:rPr>
        <w:t xml:space="preserve">that option </w:t>
      </w:r>
      <w:r w:rsidRPr="00835428">
        <w:rPr>
          <w:sz w:val="22"/>
          <w:highlight w:val="green"/>
          <w:u w:val="single"/>
        </w:rPr>
        <w:t>conceivable</w:t>
      </w:r>
      <w:r w:rsidRPr="00835428">
        <w:rPr>
          <w:sz w:val="16"/>
        </w:rPr>
        <w:t>.</w:t>
      </w:r>
    </w:p>
    <w:p w14:paraId="36D012F5" w14:textId="77777777" w:rsidR="00835428" w:rsidRPr="00835428" w:rsidRDefault="00835428" w:rsidP="00835428">
      <w:pPr>
        <w:ind w:left="720"/>
        <w:rPr>
          <w:sz w:val="16"/>
        </w:rPr>
      </w:pPr>
      <w:r w:rsidRPr="00835428">
        <w:rPr>
          <w:sz w:val="16"/>
        </w:rPr>
        <w:t xml:space="preserve">…the backlash to globalization that preceded the Great War seems to be reprised in the current moment. Indeed, there are ways in which </w:t>
      </w:r>
      <w:r w:rsidRPr="00835428">
        <w:rPr>
          <w:sz w:val="22"/>
          <w:u w:val="single"/>
        </w:rPr>
        <w:t xml:space="preserve">the </w:t>
      </w:r>
      <w:r w:rsidRPr="00835428">
        <w:rPr>
          <w:b/>
          <w:iCs/>
          <w:sz w:val="22"/>
          <w:u w:val="single"/>
        </w:rPr>
        <w:t>current moment</w:t>
      </w:r>
      <w:r w:rsidRPr="00835428">
        <w:rPr>
          <w:sz w:val="22"/>
          <w:u w:val="single"/>
        </w:rPr>
        <w:t xml:space="preserve"> is </w:t>
      </w:r>
      <w:r w:rsidRPr="00835428">
        <w:rPr>
          <w:b/>
          <w:iCs/>
          <w:sz w:val="22"/>
          <w:u w:val="single"/>
        </w:rPr>
        <w:t>scarier</w:t>
      </w:r>
      <w:r w:rsidRPr="00835428">
        <w:rPr>
          <w:sz w:val="22"/>
          <w:u w:val="single"/>
        </w:rPr>
        <w:t xml:space="preserve"> than the </w:t>
      </w:r>
      <w:r w:rsidRPr="00835428">
        <w:rPr>
          <w:b/>
          <w:iCs/>
          <w:sz w:val="22"/>
          <w:u w:val="single"/>
        </w:rPr>
        <w:t>pre-1914</w:t>
      </w:r>
      <w:r w:rsidRPr="00835428">
        <w:rPr>
          <w:sz w:val="22"/>
          <w:u w:val="single"/>
        </w:rPr>
        <w:t xml:space="preserve"> era</w:t>
      </w:r>
      <w:r w:rsidRPr="00835428">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835428">
        <w:rPr>
          <w:sz w:val="22"/>
          <w:highlight w:val="green"/>
          <w:u w:val="single"/>
        </w:rPr>
        <w:t>there are</w:t>
      </w:r>
      <w:r w:rsidRPr="00835428">
        <w:rPr>
          <w:sz w:val="22"/>
          <w:u w:val="single"/>
        </w:rPr>
        <w:t xml:space="preserve"> far too </w:t>
      </w:r>
      <w:r w:rsidRPr="00835428">
        <w:rPr>
          <w:sz w:val="22"/>
          <w:highlight w:val="green"/>
          <w:u w:val="single"/>
        </w:rPr>
        <w:t xml:space="preserve">many </w:t>
      </w:r>
      <w:r w:rsidRPr="00835428">
        <w:rPr>
          <w:b/>
          <w:iCs/>
          <w:sz w:val="24"/>
          <w:szCs w:val="26"/>
          <w:highlight w:val="green"/>
          <w:u w:val="single"/>
        </w:rPr>
        <w:t>hot spots</w:t>
      </w:r>
      <w:r w:rsidRPr="00835428">
        <w:rPr>
          <w:sz w:val="16"/>
        </w:rPr>
        <w:t xml:space="preserve">—the </w:t>
      </w:r>
      <w:r w:rsidRPr="00835428">
        <w:rPr>
          <w:b/>
          <w:iCs/>
          <w:sz w:val="24"/>
          <w:szCs w:val="26"/>
          <w:highlight w:val="green"/>
          <w:u w:val="single"/>
        </w:rPr>
        <w:t>Korea</w:t>
      </w:r>
      <w:r w:rsidRPr="00835428">
        <w:rPr>
          <w:sz w:val="16"/>
        </w:rPr>
        <w:t xml:space="preserve">n peninsula, </w:t>
      </w:r>
      <w:r w:rsidRPr="00835428">
        <w:rPr>
          <w:sz w:val="22"/>
          <w:u w:val="single"/>
        </w:rPr>
        <w:t xml:space="preserve">the </w:t>
      </w:r>
      <w:r w:rsidRPr="00835428">
        <w:rPr>
          <w:b/>
          <w:iCs/>
          <w:sz w:val="24"/>
          <w:szCs w:val="26"/>
          <w:highlight w:val="green"/>
          <w:u w:val="single"/>
        </w:rPr>
        <w:t>S</w:t>
      </w:r>
      <w:r w:rsidRPr="00835428">
        <w:rPr>
          <w:sz w:val="16"/>
        </w:rPr>
        <w:t xml:space="preserve">outh </w:t>
      </w:r>
      <w:r w:rsidRPr="00835428">
        <w:rPr>
          <w:b/>
          <w:iCs/>
          <w:sz w:val="24"/>
          <w:szCs w:val="26"/>
          <w:highlight w:val="green"/>
          <w:u w:val="single"/>
        </w:rPr>
        <w:t>C</w:t>
      </w:r>
      <w:r w:rsidRPr="00835428">
        <w:rPr>
          <w:sz w:val="16"/>
        </w:rPr>
        <w:t xml:space="preserve">hina </w:t>
      </w:r>
      <w:r w:rsidRPr="00835428">
        <w:rPr>
          <w:b/>
          <w:iCs/>
          <w:sz w:val="24"/>
          <w:szCs w:val="26"/>
          <w:highlight w:val="green"/>
          <w:u w:val="single"/>
        </w:rPr>
        <w:t>S</w:t>
      </w:r>
      <w:r w:rsidRPr="00835428">
        <w:rPr>
          <w:sz w:val="16"/>
        </w:rPr>
        <w:t xml:space="preserve">ea, </w:t>
      </w:r>
      <w:r w:rsidRPr="00835428">
        <w:rPr>
          <w:b/>
          <w:iCs/>
          <w:sz w:val="24"/>
          <w:szCs w:val="26"/>
          <w:highlight w:val="green"/>
          <w:u w:val="single"/>
        </w:rPr>
        <w:t>Taiwan</w:t>
      </w:r>
      <w:r w:rsidRPr="00835428">
        <w:rPr>
          <w:sz w:val="22"/>
          <w:highlight w:val="green"/>
          <w:u w:val="single"/>
        </w:rPr>
        <w:t>—where</w:t>
      </w:r>
      <w:r w:rsidRPr="00835428">
        <w:rPr>
          <w:sz w:val="22"/>
          <w:u w:val="single"/>
        </w:rPr>
        <w:t xml:space="preserve"> the </w:t>
      </w:r>
      <w:r w:rsidRPr="00835428">
        <w:rPr>
          <w:b/>
          <w:iCs/>
          <w:sz w:val="22"/>
          <w:highlight w:val="green"/>
          <w:u w:val="single"/>
        </w:rPr>
        <w:t>kindling</w:t>
      </w:r>
      <w:r w:rsidRPr="00835428">
        <w:rPr>
          <w:sz w:val="22"/>
          <w:highlight w:val="green"/>
          <w:u w:val="single"/>
        </w:rPr>
        <w:t xml:space="preserve"> seems</w:t>
      </w:r>
      <w:r w:rsidRPr="00835428">
        <w:rPr>
          <w:sz w:val="22"/>
          <w:u w:val="single"/>
        </w:rPr>
        <w:t xml:space="preserve"> </w:t>
      </w:r>
      <w:r w:rsidRPr="00835428">
        <w:rPr>
          <w:b/>
          <w:iCs/>
          <w:sz w:val="22"/>
          <w:u w:val="single"/>
        </w:rPr>
        <w:t xml:space="preserve">awfully </w:t>
      </w:r>
      <w:r w:rsidRPr="00835428">
        <w:rPr>
          <w:b/>
          <w:iCs/>
          <w:sz w:val="22"/>
          <w:highlight w:val="green"/>
          <w:u w:val="single"/>
        </w:rPr>
        <w:t>dry</w:t>
      </w:r>
      <w:r w:rsidRPr="00835428">
        <w:rPr>
          <w:sz w:val="16"/>
        </w:rPr>
        <w:t>.</w:t>
      </w:r>
    </w:p>
    <w:p w14:paraId="6774112D"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2AC---NATO Collapse---Impact---EU Divisions</w:t>
      </w:r>
    </w:p>
    <w:p w14:paraId="6AC3D2D2" w14:textId="77777777" w:rsidR="00835428" w:rsidRPr="00835428" w:rsidRDefault="00835428" w:rsidP="00835428">
      <w:pPr>
        <w:keepNext/>
        <w:keepLines/>
        <w:spacing w:before="200"/>
        <w:outlineLvl w:val="3"/>
        <w:rPr>
          <w:rFonts w:eastAsiaTheme="majorEastAsia" w:cstheme="majorBidi"/>
          <w:iCs/>
          <w:sz w:val="22"/>
        </w:rPr>
      </w:pPr>
      <w:r w:rsidRPr="00835428">
        <w:rPr>
          <w:rFonts w:eastAsiaTheme="majorEastAsia" w:cstheme="majorBidi"/>
          <w:b/>
          <w:iCs/>
          <w:sz w:val="22"/>
        </w:rPr>
        <w:t>European security dilemma causes German prolif and nuke war, destroys the NPT</w:t>
      </w:r>
      <w:r w:rsidRPr="00835428">
        <w:rPr>
          <w:rFonts w:eastAsiaTheme="majorEastAsia" w:cstheme="majorBidi"/>
          <w:iCs/>
          <w:sz w:val="22"/>
        </w:rPr>
        <w:t>.</w:t>
      </w:r>
    </w:p>
    <w:p w14:paraId="757BBC92" w14:textId="77777777" w:rsidR="00835428" w:rsidRPr="00835428" w:rsidRDefault="00835428" w:rsidP="00835428">
      <w:r w:rsidRPr="00835428">
        <w:rPr>
          <w:b/>
          <w:bCs/>
          <w:sz w:val="22"/>
        </w:rPr>
        <w:t>Kühn and Thorpe, 17</w:t>
      </w:r>
      <w:r w:rsidRPr="00835428">
        <w:t>—nonresident scholar at the Carnegie Endowment for International Peace and a senior research associate at the Vienna Center for Disarmament and Non-Proliferation (VCDNP)/James Martin Center for Nonproliferation Studies AND nonresident fellow in the Nuclear Policy Program at the Carnegie Endowment for International Peace and an assistant professor in the Defense Analysis Department of the U.S. Naval Postgraduate School (Ulrich and Tristan, “Keine Atombombe, Bitte: Why Germany Should Not Go Nuclear,” Foreign Affairs, Vol. 96, Iss. 4,  (Jul/Aug 2017): 103-112, dml)</w:t>
      </w:r>
    </w:p>
    <w:p w14:paraId="26FE17AA" w14:textId="77777777" w:rsidR="00835428" w:rsidRPr="00835428" w:rsidRDefault="00835428" w:rsidP="00835428">
      <w:pPr>
        <w:rPr>
          <w:sz w:val="16"/>
        </w:rPr>
      </w:pPr>
      <w:r w:rsidRPr="00835428">
        <w:rPr>
          <w:sz w:val="16"/>
        </w:rPr>
        <w:t xml:space="preserve">Moreover, </w:t>
      </w:r>
      <w:r w:rsidRPr="00835428">
        <w:rPr>
          <w:sz w:val="22"/>
          <w:u w:val="single"/>
        </w:rPr>
        <w:t xml:space="preserve">a </w:t>
      </w:r>
      <w:r w:rsidRPr="00835428">
        <w:rPr>
          <w:sz w:val="22"/>
          <w:highlight w:val="green"/>
          <w:u w:val="single"/>
        </w:rPr>
        <w:t>German nuclear</w:t>
      </w:r>
      <w:r w:rsidRPr="00835428">
        <w:rPr>
          <w:sz w:val="22"/>
          <w:u w:val="single"/>
        </w:rPr>
        <w:t xml:space="preserve"> </w:t>
      </w:r>
      <w:r w:rsidRPr="00835428">
        <w:rPr>
          <w:sz w:val="22"/>
          <w:highlight w:val="green"/>
          <w:u w:val="single"/>
        </w:rPr>
        <w:t>arsenal would</w:t>
      </w:r>
      <w:r w:rsidRPr="00835428">
        <w:rPr>
          <w:sz w:val="22"/>
          <w:u w:val="single"/>
        </w:rPr>
        <w:t xml:space="preserve"> risk </w:t>
      </w:r>
      <w:r w:rsidRPr="00835428">
        <w:rPr>
          <w:b/>
          <w:iCs/>
          <w:sz w:val="22"/>
          <w:highlight w:val="green"/>
          <w:u w:val="single"/>
        </w:rPr>
        <w:t>bring</w:t>
      </w:r>
      <w:r w:rsidRPr="00835428">
        <w:rPr>
          <w:b/>
          <w:iCs/>
          <w:sz w:val="22"/>
          <w:u w:val="single"/>
        </w:rPr>
        <w:t xml:space="preserve">ing </w:t>
      </w:r>
      <w:r w:rsidRPr="00835428">
        <w:rPr>
          <w:b/>
          <w:iCs/>
          <w:sz w:val="22"/>
          <w:highlight w:val="green"/>
          <w:u w:val="single"/>
        </w:rPr>
        <w:t>down the</w:t>
      </w:r>
      <w:r w:rsidRPr="00835428">
        <w:rPr>
          <w:b/>
          <w:iCs/>
          <w:sz w:val="22"/>
          <w:u w:val="single"/>
        </w:rPr>
        <w:t xml:space="preserve"> international </w:t>
      </w:r>
      <w:r w:rsidRPr="00835428">
        <w:rPr>
          <w:b/>
          <w:iCs/>
          <w:sz w:val="22"/>
          <w:highlight w:val="green"/>
          <w:u w:val="single"/>
        </w:rPr>
        <w:t>nonprolif</w:t>
      </w:r>
      <w:r w:rsidRPr="00835428">
        <w:rPr>
          <w:b/>
          <w:iCs/>
          <w:sz w:val="22"/>
          <w:u w:val="single"/>
        </w:rPr>
        <w:t xml:space="preserve">eration </w:t>
      </w:r>
      <w:r w:rsidRPr="00835428">
        <w:rPr>
          <w:b/>
          <w:iCs/>
          <w:sz w:val="22"/>
          <w:highlight w:val="green"/>
          <w:u w:val="single"/>
        </w:rPr>
        <w:t>regime</w:t>
      </w:r>
      <w:r w:rsidRPr="00835428">
        <w:rPr>
          <w:sz w:val="22"/>
          <w:u w:val="single"/>
        </w:rPr>
        <w:t>.</w:t>
      </w:r>
      <w:r w:rsidRPr="00835428">
        <w:rPr>
          <w:sz w:val="16"/>
        </w:rPr>
        <w:t xml:space="preserve"> Before acquiring the bomb, </w:t>
      </w:r>
      <w:r w:rsidRPr="00835428">
        <w:rPr>
          <w:sz w:val="22"/>
          <w:highlight w:val="green"/>
          <w:u w:val="single"/>
        </w:rPr>
        <w:t>Germany would have to leave the</w:t>
      </w:r>
      <w:r w:rsidRPr="00835428">
        <w:rPr>
          <w:sz w:val="22"/>
          <w:u w:val="single"/>
        </w:rPr>
        <w:t xml:space="preserve"> Nuclear </w:t>
      </w:r>
      <w:r w:rsidRPr="00835428">
        <w:rPr>
          <w:sz w:val="22"/>
          <w:highlight w:val="green"/>
          <w:u w:val="single"/>
        </w:rPr>
        <w:t>Nonprolif</w:t>
      </w:r>
      <w:r w:rsidRPr="00835428">
        <w:rPr>
          <w:sz w:val="22"/>
          <w:u w:val="single"/>
        </w:rPr>
        <w:t xml:space="preserve">eration </w:t>
      </w:r>
      <w:r w:rsidRPr="00835428">
        <w:rPr>
          <w:sz w:val="22"/>
          <w:highlight w:val="green"/>
          <w:u w:val="single"/>
        </w:rPr>
        <w:t>Treaty</w:t>
      </w:r>
      <w:r w:rsidRPr="00835428">
        <w:rPr>
          <w:sz w:val="22"/>
          <w:u w:val="single"/>
        </w:rPr>
        <w:t xml:space="preserve">, </w:t>
      </w:r>
      <w:r w:rsidRPr="00835428">
        <w:rPr>
          <w:sz w:val="22"/>
          <w:highlight w:val="green"/>
          <w:u w:val="single"/>
        </w:rPr>
        <w:t xml:space="preserve">a move that would </w:t>
      </w:r>
      <w:r w:rsidRPr="00835428">
        <w:rPr>
          <w:b/>
          <w:iCs/>
          <w:sz w:val="22"/>
          <w:highlight w:val="green"/>
          <w:u w:val="single"/>
        </w:rPr>
        <w:t>threaten</w:t>
      </w:r>
      <w:r w:rsidRPr="00835428">
        <w:rPr>
          <w:b/>
          <w:iCs/>
          <w:sz w:val="22"/>
          <w:u w:val="single"/>
        </w:rPr>
        <w:t xml:space="preserve"> the continued </w:t>
      </w:r>
      <w:r w:rsidRPr="00835428">
        <w:rPr>
          <w:b/>
          <w:iCs/>
          <w:sz w:val="22"/>
          <w:highlight w:val="green"/>
          <w:u w:val="single"/>
        </w:rPr>
        <w:t>existence of the treaty</w:t>
      </w:r>
      <w:r w:rsidRPr="00835428">
        <w:rPr>
          <w:b/>
          <w:iCs/>
          <w:sz w:val="22"/>
          <w:u w:val="single"/>
        </w:rPr>
        <w:t xml:space="preserve"> itself</w:t>
      </w:r>
      <w:r w:rsidRPr="00835428">
        <w:rPr>
          <w:sz w:val="22"/>
          <w:u w:val="single"/>
        </w:rPr>
        <w:t xml:space="preserve">. Despite the NPT’s successful record, </w:t>
      </w:r>
      <w:r w:rsidRPr="00835428">
        <w:rPr>
          <w:sz w:val="22"/>
          <w:highlight w:val="green"/>
          <w:u w:val="single"/>
        </w:rPr>
        <w:t>the treaty</w:t>
      </w:r>
      <w:r w:rsidRPr="00835428">
        <w:rPr>
          <w:sz w:val="22"/>
          <w:u w:val="single"/>
        </w:rPr>
        <w:t xml:space="preserve">'s future </w:t>
      </w:r>
      <w:r w:rsidRPr="00835428">
        <w:rPr>
          <w:b/>
          <w:iCs/>
          <w:sz w:val="22"/>
          <w:highlight w:val="green"/>
          <w:u w:val="single"/>
        </w:rPr>
        <w:t>already looks</w:t>
      </w:r>
      <w:r w:rsidRPr="00835428">
        <w:rPr>
          <w:b/>
          <w:iCs/>
          <w:sz w:val="22"/>
          <w:u w:val="single"/>
        </w:rPr>
        <w:t xml:space="preserve"> </w:t>
      </w:r>
      <w:r w:rsidRPr="00835428">
        <w:rPr>
          <w:b/>
          <w:iCs/>
          <w:sz w:val="22"/>
          <w:highlight w:val="green"/>
          <w:u w:val="single"/>
        </w:rPr>
        <w:t>uncertain</w:t>
      </w:r>
      <w:r w:rsidRPr="00835428">
        <w:rPr>
          <w:sz w:val="16"/>
        </w:rPr>
        <w:t xml:space="preserve">. Under the NPT, </w:t>
      </w:r>
      <w:r w:rsidRPr="00835428">
        <w:rPr>
          <w:sz w:val="22"/>
          <w:highlight w:val="green"/>
          <w:u w:val="single"/>
        </w:rPr>
        <w:t>states with nuclear weapons agreed to pursue disarmament</w:t>
      </w:r>
      <w:r w:rsidRPr="00835428">
        <w:rPr>
          <w:sz w:val="22"/>
          <w:u w:val="single"/>
        </w:rPr>
        <w:t xml:space="preserve">, </w:t>
      </w:r>
      <w:r w:rsidRPr="00835428">
        <w:rPr>
          <w:sz w:val="22"/>
          <w:highlight w:val="green"/>
          <w:u w:val="single"/>
        </w:rPr>
        <w:t>but</w:t>
      </w:r>
      <w:r w:rsidRPr="00835428">
        <w:rPr>
          <w:sz w:val="22"/>
          <w:u w:val="single"/>
        </w:rPr>
        <w:t xml:space="preserve"> in recent years, </w:t>
      </w:r>
      <w:r w:rsidRPr="00835428">
        <w:rPr>
          <w:sz w:val="22"/>
          <w:highlight w:val="green"/>
          <w:u w:val="single"/>
        </w:rPr>
        <w:t>progress</w:t>
      </w:r>
      <w:r w:rsidRPr="00835428">
        <w:rPr>
          <w:sz w:val="22"/>
          <w:u w:val="single"/>
        </w:rPr>
        <w:t xml:space="preserve"> toward this goal </w:t>
      </w:r>
      <w:r w:rsidRPr="00835428">
        <w:rPr>
          <w:sz w:val="22"/>
          <w:highlight w:val="green"/>
          <w:u w:val="single"/>
        </w:rPr>
        <w:t xml:space="preserve">has </w:t>
      </w:r>
      <w:r w:rsidRPr="00835428">
        <w:rPr>
          <w:b/>
          <w:iCs/>
          <w:sz w:val="22"/>
          <w:highlight w:val="green"/>
          <w:u w:val="single"/>
        </w:rPr>
        <w:t>stalled</w:t>
      </w:r>
      <w:r w:rsidRPr="00835428">
        <w:rPr>
          <w:sz w:val="22"/>
          <w:highlight w:val="green"/>
          <w:u w:val="single"/>
        </w:rPr>
        <w:t>, and nonnuclear states have</w:t>
      </w:r>
      <w:r w:rsidRPr="00835428">
        <w:rPr>
          <w:sz w:val="22"/>
          <w:u w:val="single"/>
        </w:rPr>
        <w:t xml:space="preserve"> </w:t>
      </w:r>
      <w:r w:rsidRPr="00835428">
        <w:rPr>
          <w:b/>
          <w:iCs/>
          <w:sz w:val="22"/>
          <w:u w:val="single"/>
        </w:rPr>
        <w:t xml:space="preserve">increasingly </w:t>
      </w:r>
      <w:r w:rsidRPr="00835428">
        <w:rPr>
          <w:b/>
          <w:iCs/>
          <w:sz w:val="22"/>
          <w:highlight w:val="green"/>
          <w:u w:val="single"/>
        </w:rPr>
        <w:t>voiced their frustration</w:t>
      </w:r>
      <w:r w:rsidRPr="00835428">
        <w:rPr>
          <w:sz w:val="22"/>
          <w:u w:val="single"/>
        </w:rPr>
        <w:t xml:space="preserve"> that the nuclear weapons states have not fulfilled their promise. A </w:t>
      </w:r>
      <w:r w:rsidRPr="00835428">
        <w:rPr>
          <w:b/>
          <w:iCs/>
          <w:sz w:val="22"/>
          <w:highlight w:val="green"/>
          <w:u w:val="single"/>
        </w:rPr>
        <w:t>foundational goal</w:t>
      </w:r>
      <w:r w:rsidRPr="00835428">
        <w:rPr>
          <w:sz w:val="22"/>
          <w:highlight w:val="green"/>
          <w:u w:val="single"/>
        </w:rPr>
        <w:t xml:space="preserve"> of the treaty</w:t>
      </w:r>
      <w:r w:rsidRPr="00835428">
        <w:rPr>
          <w:sz w:val="16"/>
        </w:rPr>
        <w:t xml:space="preserve">, moreover, </w:t>
      </w:r>
      <w:r w:rsidRPr="00835428">
        <w:rPr>
          <w:sz w:val="22"/>
          <w:highlight w:val="green"/>
          <w:u w:val="single"/>
        </w:rPr>
        <w:t xml:space="preserve">was to </w:t>
      </w:r>
      <w:r w:rsidRPr="00835428">
        <w:rPr>
          <w:b/>
          <w:iCs/>
          <w:sz w:val="22"/>
          <w:highlight w:val="green"/>
          <w:u w:val="single"/>
        </w:rPr>
        <w:t>keep Germany</w:t>
      </w:r>
      <w:r w:rsidRPr="00835428">
        <w:rPr>
          <w:b/>
          <w:iCs/>
          <w:sz w:val="22"/>
          <w:u w:val="single"/>
        </w:rPr>
        <w:t xml:space="preserve"> </w:t>
      </w:r>
      <w:r w:rsidRPr="00835428">
        <w:rPr>
          <w:b/>
          <w:iCs/>
          <w:sz w:val="22"/>
          <w:highlight w:val="green"/>
          <w:u w:val="single"/>
        </w:rPr>
        <w:t>from building nuclear weapons</w:t>
      </w:r>
      <w:r w:rsidRPr="00835428">
        <w:rPr>
          <w:sz w:val="22"/>
          <w:u w:val="single"/>
        </w:rPr>
        <w:t xml:space="preserve">. </w:t>
      </w:r>
      <w:r w:rsidRPr="00835428">
        <w:rPr>
          <w:sz w:val="22"/>
          <w:highlight w:val="green"/>
          <w:u w:val="single"/>
        </w:rPr>
        <w:t xml:space="preserve">If Berlin </w:t>
      </w:r>
      <w:r w:rsidRPr="00835428">
        <w:rPr>
          <w:b/>
          <w:iCs/>
          <w:sz w:val="22"/>
          <w:highlight w:val="green"/>
          <w:u w:val="single"/>
        </w:rPr>
        <w:t>defected</w:t>
      </w:r>
      <w:r w:rsidRPr="00835428">
        <w:rPr>
          <w:sz w:val="22"/>
          <w:highlight w:val="green"/>
          <w:u w:val="single"/>
        </w:rPr>
        <w:t>, the</w:t>
      </w:r>
      <w:r w:rsidRPr="00835428">
        <w:rPr>
          <w:sz w:val="22"/>
          <w:u w:val="single"/>
        </w:rPr>
        <w:t xml:space="preserve"> nonproliferation </w:t>
      </w:r>
      <w:r w:rsidRPr="00835428">
        <w:rPr>
          <w:sz w:val="22"/>
          <w:highlight w:val="green"/>
          <w:u w:val="single"/>
        </w:rPr>
        <w:t>regime</w:t>
      </w:r>
      <w:r w:rsidRPr="00835428">
        <w:rPr>
          <w:sz w:val="22"/>
          <w:u w:val="single"/>
        </w:rPr>
        <w:t xml:space="preserve"> might </w:t>
      </w:r>
      <w:r w:rsidRPr="00835428">
        <w:rPr>
          <w:b/>
          <w:iCs/>
          <w:sz w:val="22"/>
          <w:highlight w:val="green"/>
          <w:u w:val="single"/>
        </w:rPr>
        <w:t>collapse</w:t>
      </w:r>
      <w:r w:rsidRPr="00835428">
        <w:rPr>
          <w:b/>
          <w:iCs/>
          <w:sz w:val="22"/>
          <w:u w:val="single"/>
        </w:rPr>
        <w:t xml:space="preserve"> entirely</w:t>
      </w:r>
      <w:r w:rsidRPr="00835428">
        <w:rPr>
          <w:sz w:val="16"/>
        </w:rPr>
        <w:t>, because other countries would no longer feel bound by the treaty's collective bargain.</w:t>
      </w:r>
    </w:p>
    <w:p w14:paraId="7CDE9A83" w14:textId="77777777" w:rsidR="00835428" w:rsidRPr="00835428" w:rsidRDefault="00835428" w:rsidP="00835428">
      <w:pPr>
        <w:rPr>
          <w:sz w:val="16"/>
        </w:rPr>
      </w:pPr>
      <w:r w:rsidRPr="00835428">
        <w:rPr>
          <w:sz w:val="16"/>
        </w:rPr>
        <w:t>Germany would also need to modify or withdraw from the so-called Two Plus Four Treaty, the agreement on reunification that East and West Germany signed with France, the Soviet Union, the United Kingdom, and the United States in 1990. In that document, Germany affirmed its "renunciation of the manufacture and possession of and control over nuclear, biological, and chemical weapons." The treaty was meant not only to end the Cold War but also to prevent any future German Sonderweg; abrogating it would bring back the German question and deliver an affront to the four countries that paid such enormous costs to defeat Nazi Germany in World War II.</w:t>
      </w:r>
    </w:p>
    <w:p w14:paraId="02DA97EB" w14:textId="77777777" w:rsidR="00835428" w:rsidRPr="00835428" w:rsidRDefault="00835428" w:rsidP="00835428">
      <w:pPr>
        <w:rPr>
          <w:sz w:val="16"/>
        </w:rPr>
      </w:pPr>
      <w:r w:rsidRPr="00835428">
        <w:rPr>
          <w:sz w:val="16"/>
        </w:rPr>
        <w:t xml:space="preserve">Worst of all, </w:t>
      </w:r>
      <w:r w:rsidRPr="00835428">
        <w:rPr>
          <w:sz w:val="22"/>
          <w:u w:val="single"/>
        </w:rPr>
        <w:t xml:space="preserve">the </w:t>
      </w:r>
      <w:r w:rsidRPr="00835428">
        <w:rPr>
          <w:sz w:val="22"/>
          <w:highlight w:val="green"/>
          <w:u w:val="single"/>
        </w:rPr>
        <w:t>pursuit of</w:t>
      </w:r>
      <w:r w:rsidRPr="00835428">
        <w:rPr>
          <w:sz w:val="22"/>
          <w:u w:val="single"/>
        </w:rPr>
        <w:t xml:space="preserve"> a </w:t>
      </w:r>
      <w:r w:rsidRPr="00835428">
        <w:rPr>
          <w:sz w:val="22"/>
          <w:highlight w:val="green"/>
          <w:u w:val="single"/>
        </w:rPr>
        <w:t>German nuclear arsenal</w:t>
      </w:r>
      <w:r w:rsidRPr="00835428">
        <w:rPr>
          <w:sz w:val="16"/>
          <w:highlight w:val="green"/>
        </w:rPr>
        <w:t>,</w:t>
      </w:r>
      <w:r w:rsidRPr="00835428">
        <w:rPr>
          <w:sz w:val="16"/>
        </w:rPr>
        <w:t xml:space="preserve"> rather than deterring aggression, </w:t>
      </w:r>
      <w:r w:rsidRPr="00835428">
        <w:rPr>
          <w:sz w:val="22"/>
          <w:u w:val="single"/>
        </w:rPr>
        <w:t xml:space="preserve">could </w:t>
      </w:r>
      <w:r w:rsidRPr="00835428">
        <w:rPr>
          <w:b/>
          <w:iCs/>
          <w:sz w:val="22"/>
          <w:highlight w:val="green"/>
          <w:u w:val="single"/>
        </w:rPr>
        <w:t>increase</w:t>
      </w:r>
      <w:r w:rsidRPr="00835428">
        <w:rPr>
          <w:b/>
          <w:iCs/>
          <w:sz w:val="22"/>
          <w:u w:val="single"/>
        </w:rPr>
        <w:t xml:space="preserve"> the risk of </w:t>
      </w:r>
      <w:r w:rsidRPr="00835428">
        <w:rPr>
          <w:b/>
          <w:iCs/>
          <w:sz w:val="22"/>
          <w:highlight w:val="green"/>
          <w:u w:val="single"/>
        </w:rPr>
        <w:t>conflict in Europe</w:t>
      </w:r>
      <w:r w:rsidRPr="00835428">
        <w:rPr>
          <w:sz w:val="22"/>
          <w:u w:val="single"/>
        </w:rPr>
        <w:t xml:space="preserve">, since </w:t>
      </w:r>
      <w:r w:rsidRPr="00835428">
        <w:rPr>
          <w:sz w:val="22"/>
          <w:highlight w:val="green"/>
          <w:u w:val="single"/>
        </w:rPr>
        <w:t>Russia would</w:t>
      </w:r>
      <w:r w:rsidRPr="00835428">
        <w:rPr>
          <w:sz w:val="22"/>
          <w:u w:val="single"/>
        </w:rPr>
        <w:t xml:space="preserve"> likely </w:t>
      </w:r>
      <w:r w:rsidRPr="00835428">
        <w:rPr>
          <w:sz w:val="22"/>
          <w:highlight w:val="green"/>
          <w:u w:val="single"/>
        </w:rPr>
        <w:t xml:space="preserve">work to </w:t>
      </w:r>
      <w:r w:rsidRPr="00835428">
        <w:rPr>
          <w:b/>
          <w:iCs/>
          <w:sz w:val="22"/>
          <w:highlight w:val="green"/>
          <w:u w:val="single"/>
        </w:rPr>
        <w:t>prevent Germany from acquiring the bomb</w:t>
      </w:r>
      <w:r w:rsidRPr="00835428">
        <w:rPr>
          <w:sz w:val="22"/>
          <w:u w:val="single"/>
        </w:rPr>
        <w:t>. Moscow could assassinate German nuclear scientists, use cyberattacks</w:t>
      </w:r>
      <w:r w:rsidRPr="00835428">
        <w:rPr>
          <w:sz w:val="16"/>
        </w:rPr>
        <w:t xml:space="preserve"> to sabotage German nuclear industrial infrastructure, </w:t>
      </w:r>
      <w:r w:rsidRPr="00835428">
        <w:rPr>
          <w:sz w:val="22"/>
          <w:u w:val="single"/>
        </w:rPr>
        <w:t>and perhaps</w:t>
      </w:r>
      <w:r w:rsidRPr="00835428">
        <w:rPr>
          <w:sz w:val="16"/>
        </w:rPr>
        <w:t xml:space="preserve"> go so far as to </w:t>
      </w:r>
      <w:r w:rsidRPr="00835428">
        <w:rPr>
          <w:sz w:val="22"/>
          <w:u w:val="single"/>
        </w:rPr>
        <w:t xml:space="preserve">strike German nuclear facilities from the air. Even covert operations could </w:t>
      </w:r>
      <w:r w:rsidRPr="00835428">
        <w:rPr>
          <w:b/>
          <w:iCs/>
          <w:sz w:val="22"/>
          <w:u w:val="single"/>
        </w:rPr>
        <w:t>quickly spiral into outright confrontation</w:t>
      </w:r>
      <w:r w:rsidRPr="00835428">
        <w:rPr>
          <w:sz w:val="16"/>
        </w:rPr>
        <w:t>.</w:t>
      </w:r>
    </w:p>
    <w:p w14:paraId="1702BD75" w14:textId="77777777" w:rsidR="00835428" w:rsidRPr="00835428" w:rsidRDefault="00835428" w:rsidP="00835428">
      <w:pPr>
        <w:rPr>
          <w:sz w:val="16"/>
        </w:rPr>
      </w:pPr>
      <w:r w:rsidRPr="00835428">
        <w:rPr>
          <w:sz w:val="16"/>
        </w:rPr>
        <w:t xml:space="preserve">Even if Germany managed to acquire nuclear weapons, it would then face the daunting task of making sure they could survive a Russian attack. In recent years, Russia has moved its missiles westward, targeting Germany and other nato members. Now that Russia has allegedly deployed multiple cruise missiles in violation of the 1987 Intermediate-Range Nuclear Forces Treaty, under which the Soviet Union and the United States agreed to abandon midrange missiles, its ability to destroy a fledgling German nuclear stockpile is only growing. Unless Germany managed to conceal and protect its nuclear weapons almost immediately, </w:t>
      </w:r>
      <w:r w:rsidRPr="00835428">
        <w:rPr>
          <w:sz w:val="22"/>
          <w:highlight w:val="green"/>
          <w:u w:val="single"/>
        </w:rPr>
        <w:t>German leaders</w:t>
      </w:r>
      <w:r w:rsidRPr="00835428">
        <w:rPr>
          <w:sz w:val="22"/>
          <w:u w:val="single"/>
        </w:rPr>
        <w:t xml:space="preserve"> could</w:t>
      </w:r>
      <w:r w:rsidRPr="00835428">
        <w:rPr>
          <w:sz w:val="16"/>
        </w:rPr>
        <w:t xml:space="preserve">, during a crisis with Russia, </w:t>
      </w:r>
      <w:r w:rsidRPr="00835428">
        <w:rPr>
          <w:sz w:val="22"/>
          <w:u w:val="single"/>
        </w:rPr>
        <w:t xml:space="preserve">feel pressure to </w:t>
      </w:r>
      <w:r w:rsidRPr="00835428">
        <w:rPr>
          <w:b/>
          <w:iCs/>
          <w:sz w:val="22"/>
          <w:highlight w:val="green"/>
          <w:u w:val="single"/>
        </w:rPr>
        <w:t>launch a preemptive nuclear attack</w:t>
      </w:r>
      <w:r w:rsidRPr="00835428">
        <w:rPr>
          <w:sz w:val="22"/>
          <w:u w:val="single"/>
        </w:rPr>
        <w:t xml:space="preserve"> against Russia in order to avoid losing the arsenal to a Russian first strike</w:t>
      </w:r>
      <w:r w:rsidRPr="00835428">
        <w:rPr>
          <w:sz w:val="16"/>
        </w:rPr>
        <w:t>.</w:t>
      </w:r>
    </w:p>
    <w:p w14:paraId="5F2AF5FD" w14:textId="77777777" w:rsidR="00835428" w:rsidRPr="00835428" w:rsidRDefault="00835428" w:rsidP="00835428">
      <w:pPr>
        <w:rPr>
          <w:sz w:val="16"/>
        </w:rPr>
      </w:pPr>
      <w:r w:rsidRPr="00835428">
        <w:rPr>
          <w:sz w:val="16"/>
        </w:rPr>
        <w:t>These formidable barriers to a German nuclear program have led some to return to the idea of a British-French deterrent. But the United Kingdom's impending departure from the eu leaves Germany with the sole option of reaching out to France. This would not be the first time that France and Germany have considered a joint European nuclear deterrent. In 1957, shortly after the Suez crisis, when tensions between France and the United States were running high and the French government began to doubt the credibility of the U.S. nuclear guarantee, France suggested to Italy and West Germany that the three countries develop nuclear weapons together. The next year, French President Charles de Gaulle took office and quickly canceled the secret negotiations and began an indigenous French nuclear program, only to raise the prospect of nuclear cooperation again with German Chancellor Konrad Adenauer in 1962. And in the 1990s, France offered to extend its nuclear umbrella to Germany after reunification in an attempt to decrease U.S. influence in Europe. All these efforts failed, in part because the French consistently refused to relinquish control over their arsenal, as to do so would have been to give up French autonomy in foreign policy. This calculus has not changed, a fact that should give German policymakers pause today. Moreover, by reviving such talk, Berlin risks giving isolationist elements in the Trump administration exactly what they want: an excuse to disengage.</w:t>
      </w:r>
    </w:p>
    <w:p w14:paraId="0E2BDC81" w14:textId="77777777" w:rsidR="00835428" w:rsidRPr="00835428" w:rsidRDefault="00835428" w:rsidP="00835428">
      <w:pPr>
        <w:rPr>
          <w:sz w:val="16"/>
        </w:rPr>
      </w:pPr>
      <w:r w:rsidRPr="00835428">
        <w:rPr>
          <w:sz w:val="16"/>
        </w:rPr>
        <w:t>STRONGER TOGETHER</w:t>
      </w:r>
    </w:p>
    <w:p w14:paraId="43B7026D" w14:textId="77777777" w:rsidR="00835428" w:rsidRPr="00835428" w:rsidRDefault="00835428" w:rsidP="00835428">
      <w:pPr>
        <w:rPr>
          <w:sz w:val="16"/>
        </w:rPr>
      </w:pPr>
      <w:r w:rsidRPr="00835428">
        <w:rPr>
          <w:sz w:val="16"/>
        </w:rPr>
        <w:t xml:space="preserve">Nuclear weapons will not solve Europe's current woes, but Washington should not dismiss </w:t>
      </w:r>
      <w:r w:rsidRPr="00835428">
        <w:rPr>
          <w:sz w:val="22"/>
          <w:highlight w:val="green"/>
          <w:u w:val="single"/>
        </w:rPr>
        <w:t>German nuclear</w:t>
      </w:r>
      <w:r w:rsidRPr="00835428">
        <w:rPr>
          <w:sz w:val="22"/>
          <w:u w:val="single"/>
        </w:rPr>
        <w:t xml:space="preserve"> </w:t>
      </w:r>
      <w:r w:rsidRPr="00835428">
        <w:rPr>
          <w:sz w:val="22"/>
          <w:highlight w:val="green"/>
          <w:u w:val="single"/>
        </w:rPr>
        <w:t>yearnings</w:t>
      </w:r>
      <w:r w:rsidRPr="00835428">
        <w:rPr>
          <w:sz w:val="16"/>
        </w:rPr>
        <w:t xml:space="preserve">, as they </w:t>
      </w:r>
      <w:r w:rsidRPr="00835428">
        <w:rPr>
          <w:sz w:val="22"/>
          <w:highlight w:val="green"/>
          <w:u w:val="single"/>
        </w:rPr>
        <w:t>reflect</w:t>
      </w:r>
      <w:r w:rsidRPr="00835428">
        <w:rPr>
          <w:sz w:val="22"/>
          <w:u w:val="single"/>
        </w:rPr>
        <w:t xml:space="preserve"> a </w:t>
      </w:r>
      <w:r w:rsidRPr="00835428">
        <w:rPr>
          <w:b/>
          <w:iCs/>
          <w:sz w:val="22"/>
          <w:u w:val="single"/>
        </w:rPr>
        <w:t xml:space="preserve">growing sense of </w:t>
      </w:r>
      <w:r w:rsidRPr="00835428">
        <w:rPr>
          <w:b/>
          <w:iCs/>
          <w:sz w:val="22"/>
          <w:highlight w:val="green"/>
          <w:u w:val="single"/>
        </w:rPr>
        <w:t>uncertainty</w:t>
      </w:r>
      <w:r w:rsidRPr="00835428">
        <w:rPr>
          <w:sz w:val="22"/>
          <w:highlight w:val="green"/>
          <w:u w:val="single"/>
        </w:rPr>
        <w:t xml:space="preserve"> in Berlin</w:t>
      </w:r>
      <w:r w:rsidRPr="00835428">
        <w:rPr>
          <w:sz w:val="22"/>
          <w:u w:val="single"/>
        </w:rPr>
        <w:t xml:space="preserve">. This uncertainty </w:t>
      </w:r>
      <w:r w:rsidRPr="00835428">
        <w:rPr>
          <w:sz w:val="22"/>
          <w:highlight w:val="green"/>
          <w:u w:val="single"/>
        </w:rPr>
        <w:t xml:space="preserve">stems from an </w:t>
      </w:r>
      <w:r w:rsidRPr="00835428">
        <w:rPr>
          <w:b/>
          <w:iCs/>
          <w:sz w:val="22"/>
          <w:highlight w:val="green"/>
          <w:u w:val="single"/>
        </w:rPr>
        <w:t>incoherent U.S. policy</w:t>
      </w:r>
      <w:r w:rsidRPr="00835428">
        <w:rPr>
          <w:sz w:val="22"/>
          <w:u w:val="single"/>
        </w:rPr>
        <w:t xml:space="preserve"> toward Russia, which began </w:t>
      </w:r>
      <w:r w:rsidRPr="00835428">
        <w:rPr>
          <w:b/>
          <w:iCs/>
          <w:sz w:val="22"/>
          <w:u w:val="single"/>
        </w:rPr>
        <w:t>well before Trump took office</w:t>
      </w:r>
      <w:r w:rsidRPr="00835428">
        <w:rPr>
          <w:sz w:val="16"/>
        </w:rPr>
        <w:t xml:space="preserve">. Since 2000, </w:t>
      </w:r>
      <w:r w:rsidRPr="00835428">
        <w:rPr>
          <w:sz w:val="22"/>
          <w:highlight w:val="green"/>
          <w:u w:val="single"/>
        </w:rPr>
        <w:t xml:space="preserve">Washington has faced </w:t>
      </w:r>
      <w:r w:rsidRPr="00835428">
        <w:rPr>
          <w:b/>
          <w:iCs/>
          <w:sz w:val="22"/>
          <w:highlight w:val="green"/>
          <w:u w:val="single"/>
        </w:rPr>
        <w:t>competing</w:t>
      </w:r>
      <w:r w:rsidRPr="00835428">
        <w:rPr>
          <w:b/>
          <w:iCs/>
          <w:sz w:val="22"/>
          <w:u w:val="single"/>
        </w:rPr>
        <w:t xml:space="preserve"> policy </w:t>
      </w:r>
      <w:r w:rsidRPr="00835428">
        <w:rPr>
          <w:b/>
          <w:iCs/>
          <w:sz w:val="22"/>
          <w:highlight w:val="green"/>
          <w:u w:val="single"/>
        </w:rPr>
        <w:t>options</w:t>
      </w:r>
      <w:r w:rsidRPr="00835428">
        <w:rPr>
          <w:sz w:val="16"/>
        </w:rPr>
        <w:t>: focus only on defending NATO allies and containing Russia; offer indefinite support to former Soviet states, such as Georgia and Ukraine, that struggle under Russian dominance; or cooperate with Russia to tackle global security challenges.</w:t>
      </w:r>
    </w:p>
    <w:p w14:paraId="5EE4E6F6" w14:textId="77777777" w:rsidR="00835428" w:rsidRPr="00835428" w:rsidRDefault="00835428" w:rsidP="00835428">
      <w:pPr>
        <w:rPr>
          <w:sz w:val="16"/>
        </w:rPr>
      </w:pPr>
      <w:r w:rsidRPr="00835428">
        <w:rPr>
          <w:sz w:val="22"/>
          <w:u w:val="single"/>
        </w:rPr>
        <w:t xml:space="preserve">The United States has </w:t>
      </w:r>
      <w:r w:rsidRPr="00835428">
        <w:rPr>
          <w:b/>
          <w:iCs/>
          <w:sz w:val="22"/>
          <w:u w:val="single"/>
        </w:rPr>
        <w:t>experimented</w:t>
      </w:r>
      <w:r w:rsidRPr="00835428">
        <w:rPr>
          <w:sz w:val="16"/>
        </w:rPr>
        <w:t xml:space="preserve"> with all three. It has welcomed new countries into nato despite dire, if vague, warnings from Russia. </w:t>
      </w:r>
      <w:r w:rsidRPr="00835428">
        <w:rPr>
          <w:sz w:val="22"/>
          <w:highlight w:val="green"/>
          <w:u w:val="single"/>
        </w:rPr>
        <w:t xml:space="preserve">Washington continues to </w:t>
      </w:r>
      <w:r w:rsidRPr="00835428">
        <w:rPr>
          <w:b/>
          <w:iCs/>
          <w:sz w:val="22"/>
          <w:highlight w:val="green"/>
          <w:u w:val="single"/>
        </w:rPr>
        <w:t>keep the door to the alliance open</w:t>
      </w:r>
      <w:r w:rsidRPr="00835428">
        <w:rPr>
          <w:sz w:val="16"/>
        </w:rPr>
        <w:t xml:space="preserve"> in the hope that former Soviet states will eventually join, </w:t>
      </w:r>
      <w:r w:rsidRPr="00835428">
        <w:rPr>
          <w:sz w:val="22"/>
          <w:highlight w:val="green"/>
          <w:u w:val="single"/>
        </w:rPr>
        <w:t>but</w:t>
      </w:r>
      <w:r w:rsidRPr="00835428">
        <w:rPr>
          <w:sz w:val="22"/>
          <w:u w:val="single"/>
        </w:rPr>
        <w:t xml:space="preserve"> it </w:t>
      </w:r>
      <w:r w:rsidRPr="00835428">
        <w:rPr>
          <w:b/>
          <w:iCs/>
          <w:sz w:val="22"/>
          <w:highlight w:val="green"/>
          <w:u w:val="single"/>
        </w:rPr>
        <w:t>lacks the resolve</w:t>
      </w:r>
      <w:r w:rsidRPr="00835428">
        <w:rPr>
          <w:sz w:val="22"/>
          <w:highlight w:val="green"/>
          <w:u w:val="single"/>
        </w:rPr>
        <w:t xml:space="preserve"> to force Moscow to respect</w:t>
      </w:r>
      <w:r w:rsidRPr="00835428">
        <w:rPr>
          <w:sz w:val="22"/>
          <w:u w:val="single"/>
        </w:rPr>
        <w:t xml:space="preserve"> the </w:t>
      </w:r>
      <w:r w:rsidRPr="00835428">
        <w:rPr>
          <w:sz w:val="22"/>
          <w:highlight w:val="green"/>
          <w:u w:val="single"/>
        </w:rPr>
        <w:t>sovereignty</w:t>
      </w:r>
      <w:r w:rsidRPr="00835428">
        <w:rPr>
          <w:sz w:val="16"/>
        </w:rPr>
        <w:t xml:space="preserve"> of countries such as Georgia and Ukraine. At the same time, successive U.S. administrations have tried to cooperate with the Kremlin on various issues, such as counterterrorism and stopping the Iranian nuclear program.</w:t>
      </w:r>
    </w:p>
    <w:p w14:paraId="0E7D63A1" w14:textId="77777777" w:rsidR="00835428" w:rsidRPr="00835428" w:rsidRDefault="00835428" w:rsidP="00835428">
      <w:pPr>
        <w:rPr>
          <w:sz w:val="16"/>
        </w:rPr>
      </w:pPr>
      <w:r w:rsidRPr="00835428">
        <w:rPr>
          <w:sz w:val="16"/>
        </w:rPr>
        <w:t xml:space="preserve">Three years after the annexation of Crimea and the start of the war in Ukraine, </w:t>
      </w:r>
      <w:r w:rsidRPr="00835428">
        <w:rPr>
          <w:sz w:val="22"/>
          <w:highlight w:val="green"/>
          <w:u w:val="single"/>
        </w:rPr>
        <w:t>Washington</w:t>
      </w:r>
      <w:r w:rsidRPr="00835428">
        <w:rPr>
          <w:sz w:val="22"/>
          <w:u w:val="single"/>
        </w:rPr>
        <w:t xml:space="preserve"> has </w:t>
      </w:r>
      <w:r w:rsidRPr="00835428">
        <w:rPr>
          <w:b/>
          <w:iCs/>
          <w:sz w:val="22"/>
          <w:u w:val="single"/>
        </w:rPr>
        <w:t>yet to choose a clear policy</w:t>
      </w:r>
      <w:r w:rsidRPr="00835428">
        <w:rPr>
          <w:sz w:val="22"/>
          <w:u w:val="single"/>
        </w:rPr>
        <w:t xml:space="preserve">. This </w:t>
      </w:r>
      <w:r w:rsidRPr="00835428">
        <w:rPr>
          <w:b/>
          <w:iCs/>
          <w:sz w:val="22"/>
          <w:highlight w:val="green"/>
          <w:u w:val="single"/>
        </w:rPr>
        <w:t>inconsistency</w:t>
      </w:r>
      <w:r w:rsidRPr="00835428">
        <w:rPr>
          <w:sz w:val="22"/>
          <w:u w:val="single"/>
        </w:rPr>
        <w:t xml:space="preserve">, coupled with Russian aggression, </w:t>
      </w:r>
      <w:r w:rsidRPr="00835428">
        <w:rPr>
          <w:sz w:val="22"/>
          <w:highlight w:val="green"/>
          <w:u w:val="single"/>
        </w:rPr>
        <w:t xml:space="preserve">has led Europe to the </w:t>
      </w:r>
      <w:r w:rsidRPr="00835428">
        <w:rPr>
          <w:b/>
          <w:iCs/>
          <w:sz w:val="22"/>
          <w:highlight w:val="green"/>
          <w:u w:val="single"/>
        </w:rPr>
        <w:t>brink of a new Cold War</w:t>
      </w:r>
      <w:r w:rsidRPr="00835428">
        <w:rPr>
          <w:sz w:val="22"/>
          <w:u w:val="single"/>
        </w:rPr>
        <w:t xml:space="preserve">. Add to this Trump's </w:t>
      </w:r>
      <w:r w:rsidRPr="00835428">
        <w:rPr>
          <w:b/>
          <w:iCs/>
          <w:sz w:val="22"/>
          <w:u w:val="single"/>
        </w:rPr>
        <w:t>erratic stances</w:t>
      </w:r>
      <w:r w:rsidRPr="00835428">
        <w:rPr>
          <w:sz w:val="16"/>
        </w:rPr>
        <w:t xml:space="preserve"> toward Russia and nato, </w:t>
      </w:r>
      <w:r w:rsidRPr="00835428">
        <w:rPr>
          <w:sz w:val="22"/>
          <w:u w:val="single"/>
        </w:rPr>
        <w:t xml:space="preserve">and it is </w:t>
      </w:r>
      <w:r w:rsidRPr="00835428">
        <w:rPr>
          <w:b/>
          <w:iCs/>
          <w:sz w:val="22"/>
          <w:u w:val="single"/>
        </w:rPr>
        <w:t>not surprising</w:t>
      </w:r>
      <w:r w:rsidRPr="00835428">
        <w:rPr>
          <w:sz w:val="22"/>
          <w:u w:val="single"/>
        </w:rPr>
        <w:t xml:space="preserve"> that Europeans are asking </w:t>
      </w:r>
      <w:r w:rsidRPr="00835428">
        <w:rPr>
          <w:b/>
          <w:iCs/>
          <w:sz w:val="22"/>
          <w:u w:val="single"/>
        </w:rPr>
        <w:t>what Washington's long-term priorities really are</w:t>
      </w:r>
      <w:r w:rsidRPr="00835428">
        <w:rPr>
          <w:sz w:val="22"/>
          <w:u w:val="single"/>
        </w:rPr>
        <w:t xml:space="preserve"> and </w:t>
      </w:r>
      <w:r w:rsidRPr="00835428">
        <w:rPr>
          <w:b/>
          <w:iCs/>
          <w:sz w:val="22"/>
          <w:u w:val="single"/>
        </w:rPr>
        <w:t>how the U</w:t>
      </w:r>
      <w:r w:rsidRPr="00835428">
        <w:rPr>
          <w:sz w:val="22"/>
          <w:u w:val="single"/>
        </w:rPr>
        <w:t xml:space="preserve">nited </w:t>
      </w:r>
      <w:r w:rsidRPr="00835428">
        <w:rPr>
          <w:b/>
          <w:iCs/>
          <w:sz w:val="22"/>
          <w:u w:val="single"/>
        </w:rPr>
        <w:t>S</w:t>
      </w:r>
      <w:r w:rsidRPr="00835428">
        <w:rPr>
          <w:sz w:val="22"/>
          <w:u w:val="single"/>
        </w:rPr>
        <w:t xml:space="preserve">tates </w:t>
      </w:r>
      <w:r w:rsidRPr="00835428">
        <w:rPr>
          <w:b/>
          <w:iCs/>
          <w:sz w:val="22"/>
          <w:u w:val="single"/>
        </w:rPr>
        <w:t>intends to achieve them</w:t>
      </w:r>
      <w:r w:rsidRPr="00835428">
        <w:rPr>
          <w:sz w:val="16"/>
        </w:rPr>
        <w:t>.</w:t>
      </w:r>
    </w:p>
    <w:p w14:paraId="7B63DF6B" w14:textId="77777777" w:rsidR="00835428" w:rsidRPr="00835428" w:rsidRDefault="00835428" w:rsidP="00835428">
      <w:pPr>
        <w:rPr>
          <w:sz w:val="16"/>
        </w:rPr>
      </w:pPr>
      <w:r w:rsidRPr="00835428">
        <w:rPr>
          <w:sz w:val="22"/>
          <w:u w:val="single"/>
        </w:rPr>
        <w:t xml:space="preserve">This crisis in transatlantic relations </w:t>
      </w:r>
      <w:r w:rsidRPr="00835428">
        <w:rPr>
          <w:b/>
          <w:iCs/>
          <w:sz w:val="22"/>
          <w:u w:val="single"/>
        </w:rPr>
        <w:t>presents many perils</w:t>
      </w:r>
      <w:r w:rsidRPr="00835428">
        <w:rPr>
          <w:sz w:val="22"/>
          <w:u w:val="single"/>
        </w:rPr>
        <w:t xml:space="preserve">, but it also </w:t>
      </w:r>
      <w:r w:rsidRPr="00835428">
        <w:rPr>
          <w:b/>
          <w:iCs/>
          <w:sz w:val="22"/>
          <w:u w:val="single"/>
        </w:rPr>
        <w:t>offers opportunities for leaders</w:t>
      </w:r>
      <w:r w:rsidRPr="00835428">
        <w:rPr>
          <w:sz w:val="22"/>
          <w:u w:val="single"/>
        </w:rPr>
        <w:t xml:space="preserve"> in Berlin and Washington. For Germany, that means </w:t>
      </w:r>
      <w:r w:rsidRPr="00835428">
        <w:rPr>
          <w:b/>
          <w:iCs/>
          <w:sz w:val="22"/>
          <w:u w:val="single"/>
        </w:rPr>
        <w:t>taking practical steps</w:t>
      </w:r>
      <w:r w:rsidRPr="00835428">
        <w:rPr>
          <w:sz w:val="22"/>
          <w:u w:val="single"/>
        </w:rPr>
        <w:t xml:space="preserve"> to increase Europe's ability to </w:t>
      </w:r>
      <w:r w:rsidRPr="00835428">
        <w:rPr>
          <w:b/>
          <w:iCs/>
          <w:sz w:val="22"/>
          <w:u w:val="single"/>
        </w:rPr>
        <w:t>provide for its own conventional security</w:t>
      </w:r>
      <w:r w:rsidRPr="00835428">
        <w:rPr>
          <w:sz w:val="22"/>
          <w:u w:val="single"/>
        </w:rPr>
        <w:t xml:space="preserve">, not proposing </w:t>
      </w:r>
      <w:r w:rsidRPr="00835428">
        <w:rPr>
          <w:b/>
          <w:iCs/>
          <w:sz w:val="22"/>
          <w:u w:val="single"/>
        </w:rPr>
        <w:t>dangerous nuclear fantasies</w:t>
      </w:r>
      <w:r w:rsidRPr="00835428">
        <w:rPr>
          <w:sz w:val="22"/>
          <w:u w:val="single"/>
        </w:rPr>
        <w:t>. Germany should</w:t>
      </w:r>
      <w:r w:rsidRPr="00835428">
        <w:rPr>
          <w:sz w:val="16"/>
        </w:rPr>
        <w:t xml:space="preserve"> not focus on nato's blunt spending goal of two percent of gdp but instead </w:t>
      </w:r>
      <w:r w:rsidRPr="00835428">
        <w:rPr>
          <w:b/>
          <w:iCs/>
          <w:sz w:val="22"/>
          <w:u w:val="single"/>
        </w:rPr>
        <w:t>seek closer cooperation</w:t>
      </w:r>
      <w:r w:rsidRPr="00835428">
        <w:rPr>
          <w:sz w:val="22"/>
          <w:u w:val="single"/>
        </w:rPr>
        <w:t xml:space="preserve"> among national</w:t>
      </w:r>
      <w:r w:rsidRPr="00835428">
        <w:rPr>
          <w:sz w:val="16"/>
        </w:rPr>
        <w:t xml:space="preserve"> </w:t>
      </w:r>
      <w:r w:rsidRPr="00835428">
        <w:rPr>
          <w:sz w:val="22"/>
          <w:u w:val="single"/>
        </w:rPr>
        <w:t>EU militaries</w:t>
      </w:r>
      <w:r w:rsidRPr="00835428">
        <w:rPr>
          <w:sz w:val="16"/>
        </w:rPr>
        <w:t>; contribute larger and betterequipped forces to the eu Battlegroups; encourage eu countries to avoid duplicating one another's military R &amp; D, production, and procurement; overcome German national pride and work to develop a common European defense industry; and increase the resilience of eu states to Russian propaganda.</w:t>
      </w:r>
    </w:p>
    <w:p w14:paraId="417EF419"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2AC---NATO Collapse---Impact---Asia Alliances</w:t>
      </w:r>
    </w:p>
    <w:p w14:paraId="3E673009" w14:textId="77777777" w:rsidR="00835428" w:rsidRPr="00835428" w:rsidRDefault="00835428" w:rsidP="00835428">
      <w:pPr>
        <w:keepNext/>
        <w:keepLines/>
        <w:spacing w:before="200"/>
        <w:outlineLvl w:val="3"/>
        <w:rPr>
          <w:rFonts w:asciiTheme="minorHAnsi" w:eastAsiaTheme="majorEastAsia" w:hAnsiTheme="minorHAnsi" w:cstheme="minorHAnsi"/>
          <w:b/>
          <w:iCs/>
          <w:sz w:val="22"/>
        </w:rPr>
      </w:pPr>
      <w:r w:rsidRPr="00835428">
        <w:rPr>
          <w:rFonts w:asciiTheme="minorHAnsi" w:eastAsiaTheme="majorEastAsia" w:hAnsiTheme="minorHAnsi" w:cstheme="minorHAnsi"/>
          <w:b/>
          <w:iCs/>
          <w:sz w:val="22"/>
        </w:rPr>
        <w:t>Extinction</w:t>
      </w:r>
    </w:p>
    <w:p w14:paraId="17AA91A7" w14:textId="77777777" w:rsidR="00835428" w:rsidRPr="00835428" w:rsidRDefault="00835428" w:rsidP="00835428">
      <w:pPr>
        <w:rPr>
          <w:rFonts w:asciiTheme="minorHAnsi" w:hAnsiTheme="minorHAnsi" w:cstheme="minorHAnsi"/>
        </w:rPr>
      </w:pPr>
      <w:r w:rsidRPr="00835428">
        <w:rPr>
          <w:rFonts w:asciiTheme="minorHAnsi" w:hAnsiTheme="minorHAnsi" w:cstheme="minorHAnsi"/>
        </w:rPr>
        <w:t xml:space="preserve">Zack </w:t>
      </w:r>
      <w:r w:rsidRPr="00835428">
        <w:rPr>
          <w:rFonts w:asciiTheme="minorHAnsi" w:hAnsiTheme="minorHAnsi" w:cstheme="minorHAnsi"/>
          <w:b/>
          <w:bCs/>
          <w:sz w:val="22"/>
        </w:rPr>
        <w:t>Beauchamp 18</w:t>
      </w:r>
      <w:r w:rsidRPr="00835428">
        <w:rPr>
          <w:rFonts w:asciiTheme="minorHAnsi" w:hAnsiTheme="minorHAnsi" w:cstheme="minorHAnsi"/>
        </w:rPr>
        <w:t xml:space="preserve">, senior reporter at Vox, where he covers global politics and ideology, and a host of Worldly, Vox's podcast on covering foreign policy and international relations, “How Trump is killing America’s alliances”, Vox, </w:t>
      </w:r>
      <w:hyperlink r:id="rId10" w:history="1">
        <w:r w:rsidRPr="00835428">
          <w:rPr>
            <w:rFonts w:asciiTheme="minorHAnsi" w:hAnsiTheme="minorHAnsi" w:cstheme="minorHAnsi"/>
          </w:rPr>
          <w:t>https://www.vox.com/world/2018/6/12/17448866/trump-south-korea-alliance-trudeau-g7</w:t>
        </w:r>
      </w:hyperlink>
    </w:p>
    <w:p w14:paraId="05A278FB" w14:textId="77777777" w:rsidR="00835428" w:rsidRPr="00835428" w:rsidRDefault="00835428" w:rsidP="00835428">
      <w:pPr>
        <w:rPr>
          <w:rFonts w:asciiTheme="minorHAnsi" w:hAnsiTheme="minorHAnsi" w:cstheme="minorHAnsi"/>
          <w:b/>
          <w:iCs/>
          <w:sz w:val="22"/>
          <w:u w:val="single"/>
        </w:rPr>
      </w:pPr>
      <w:r w:rsidRPr="00835428">
        <w:rPr>
          <w:rFonts w:asciiTheme="minorHAnsi" w:hAnsiTheme="minorHAnsi" w:cstheme="minorHAnsi"/>
          <w:sz w:val="16"/>
        </w:rPr>
        <w:t xml:space="preserve">How the </w:t>
      </w:r>
      <w:r w:rsidRPr="00835428">
        <w:rPr>
          <w:rFonts w:asciiTheme="minorHAnsi" w:hAnsiTheme="minorHAnsi" w:cstheme="minorHAnsi"/>
          <w:sz w:val="22"/>
          <w:highlight w:val="green"/>
          <w:u w:val="single"/>
        </w:rPr>
        <w:t>weakening</w:t>
      </w:r>
      <w:r w:rsidRPr="00835428">
        <w:rPr>
          <w:rFonts w:asciiTheme="minorHAnsi" w:hAnsiTheme="minorHAnsi" w:cstheme="minorHAnsi"/>
          <w:sz w:val="16"/>
        </w:rPr>
        <w:t xml:space="preserve"> of </w:t>
      </w:r>
      <w:r w:rsidRPr="00835428">
        <w:rPr>
          <w:rFonts w:asciiTheme="minorHAnsi" w:hAnsiTheme="minorHAnsi" w:cstheme="minorHAnsi"/>
          <w:sz w:val="22"/>
          <w:highlight w:val="green"/>
          <w:u w:val="single"/>
        </w:rPr>
        <w:t xml:space="preserve">American alliances could lead to a </w:t>
      </w:r>
      <w:r w:rsidRPr="00835428">
        <w:rPr>
          <w:rFonts w:asciiTheme="minorHAnsi" w:hAnsiTheme="minorHAnsi" w:cstheme="minorHAnsi"/>
          <w:b/>
          <w:iCs/>
          <w:sz w:val="22"/>
          <w:highlight w:val="green"/>
          <w:u w:val="single"/>
        </w:rPr>
        <w:t>massive war</w:t>
      </w:r>
      <w:r w:rsidRPr="00835428">
        <w:rPr>
          <w:rFonts w:asciiTheme="minorHAnsi" w:hAnsiTheme="minorHAnsi" w:cstheme="minorHAnsi"/>
          <w:sz w:val="16"/>
        </w:rPr>
        <w:t xml:space="preserve"> </w:t>
      </w:r>
      <w:r w:rsidRPr="00835428">
        <w:rPr>
          <w:rFonts w:asciiTheme="minorHAnsi" w:hAnsiTheme="minorHAnsi" w:cstheme="minorHAnsi"/>
          <w:sz w:val="22"/>
          <w:highlight w:val="green"/>
          <w:u w:val="single"/>
        </w:rPr>
        <w:t xml:space="preserve">There has </w:t>
      </w:r>
      <w:r w:rsidRPr="00835428">
        <w:rPr>
          <w:rFonts w:asciiTheme="minorHAnsi" w:hAnsiTheme="minorHAnsi" w:cstheme="minorHAnsi"/>
          <w:b/>
          <w:iCs/>
          <w:sz w:val="22"/>
          <w:highlight w:val="green"/>
          <w:u w:val="single"/>
        </w:rPr>
        <w:t>never</w:t>
      </w:r>
      <w:r w:rsidRPr="00835428">
        <w:rPr>
          <w:rFonts w:asciiTheme="minorHAnsi" w:hAnsiTheme="minorHAnsi" w:cstheme="minorHAnsi"/>
          <w:b/>
          <w:iCs/>
          <w:sz w:val="22"/>
          <w:u w:val="single"/>
        </w:rPr>
        <w:t xml:space="preserve">, in human history, </w:t>
      </w:r>
      <w:r w:rsidRPr="00835428">
        <w:rPr>
          <w:rFonts w:asciiTheme="minorHAnsi" w:hAnsiTheme="minorHAnsi" w:cstheme="minorHAnsi"/>
          <w:b/>
          <w:iCs/>
          <w:sz w:val="22"/>
          <w:highlight w:val="green"/>
          <w:u w:val="single"/>
        </w:rPr>
        <w:t>been an era as peaceful as our own</w:t>
      </w:r>
      <w:r w:rsidRPr="00835428">
        <w:rPr>
          <w:rFonts w:asciiTheme="minorHAnsi" w:hAnsiTheme="minorHAnsi" w:cstheme="minorHAnsi"/>
          <w:sz w:val="16"/>
        </w:rPr>
        <w:t xml:space="preserve">. This is a hard truth to appreciate, given the horrible violence ongoing in places like Syria, Yemen, and Myanmar, yet </w:t>
      </w:r>
      <w:r w:rsidRPr="00835428">
        <w:rPr>
          <w:rFonts w:asciiTheme="minorHAnsi" w:hAnsiTheme="minorHAnsi" w:cstheme="minorHAnsi"/>
          <w:sz w:val="22"/>
          <w:u w:val="single"/>
        </w:rPr>
        <w:t xml:space="preserve">the evidence is </w:t>
      </w:r>
      <w:r w:rsidRPr="00835428">
        <w:rPr>
          <w:rFonts w:asciiTheme="minorHAnsi" w:hAnsiTheme="minorHAnsi" w:cstheme="minorHAnsi"/>
          <w:b/>
          <w:iCs/>
          <w:sz w:val="22"/>
          <w:u w:val="single"/>
        </w:rPr>
        <w:t>quite clear.</w:t>
      </w:r>
      <w:r w:rsidRPr="00835428">
        <w:rPr>
          <w:rFonts w:asciiTheme="minorHAnsi" w:hAnsiTheme="minorHAnsi" w:cstheme="minorHAnsi"/>
          <w:sz w:val="16"/>
        </w:rPr>
        <w:t xml:space="preserve"> Take a look at this chart from the University of Oxford’s Max Roser. It tracks the number of years in a given time period in which “great powers” — meaning the militarily and economically powerful countries at that time — were at war with each other over the course of the past 500 years. The decline is unmistakable: [[TABLE OMITTED]] This data should give you some appreciation for how unique, and potentially precarious, our historical moment is. For more than 200 years, from 1500 to about 1750, major European powers like Britain and France and Spain were warring constantly. The frequency of conflict declined in the 19th and 20th centuries, but the wars that did break out — the Napoleonic conflicts, both world wars — were particularly devastating. The past 70 years without great power war, a period scholars term “the Long Peace,” is one of history’s most wonderful anomalies. The question then becomes: Why did it happen? And could Trump mucking around with a pillar of the global order, American alliances, put it in jeopardy? The answer to the second question, ominously, appears to be yes. </w:t>
      </w:r>
      <w:r w:rsidRPr="00835428">
        <w:rPr>
          <w:rFonts w:asciiTheme="minorHAnsi" w:hAnsiTheme="minorHAnsi" w:cstheme="minorHAnsi"/>
          <w:sz w:val="22"/>
          <w:highlight w:val="green"/>
          <w:u w:val="single"/>
        </w:rPr>
        <w:t xml:space="preserve">There is </w:t>
      </w:r>
      <w:r w:rsidRPr="00835428">
        <w:rPr>
          <w:rFonts w:asciiTheme="minorHAnsi" w:hAnsiTheme="minorHAnsi" w:cstheme="minorHAnsi"/>
          <w:b/>
          <w:iCs/>
          <w:sz w:val="22"/>
          <w:highlight w:val="green"/>
          <w:u w:val="single"/>
        </w:rPr>
        <w:t>significant evidence</w:t>
      </w:r>
      <w:r w:rsidRPr="00835428">
        <w:rPr>
          <w:rFonts w:asciiTheme="minorHAnsi" w:hAnsiTheme="minorHAnsi" w:cstheme="minorHAnsi"/>
          <w:sz w:val="16"/>
          <w:highlight w:val="green"/>
        </w:rPr>
        <w:t xml:space="preserve"> </w:t>
      </w:r>
      <w:r w:rsidRPr="00835428">
        <w:rPr>
          <w:rFonts w:asciiTheme="minorHAnsi" w:hAnsiTheme="minorHAnsi" w:cstheme="minorHAnsi"/>
          <w:sz w:val="22"/>
          <w:highlight w:val="green"/>
          <w:u w:val="single"/>
        </w:rPr>
        <w:t>that</w:t>
      </w:r>
      <w:r w:rsidRPr="00835428">
        <w:rPr>
          <w:rFonts w:asciiTheme="minorHAnsi" w:hAnsiTheme="minorHAnsi" w:cstheme="minorHAnsi"/>
          <w:sz w:val="16"/>
          <w:highlight w:val="green"/>
        </w:rPr>
        <w:t xml:space="preserve"> </w:t>
      </w:r>
      <w:r w:rsidRPr="00835428">
        <w:rPr>
          <w:rFonts w:asciiTheme="minorHAnsi" w:hAnsiTheme="minorHAnsi" w:cstheme="minorHAnsi"/>
          <w:b/>
          <w:iCs/>
          <w:sz w:val="22"/>
          <w:highlight w:val="green"/>
          <w:u w:val="single"/>
        </w:rPr>
        <w:t>strong</w:t>
      </w:r>
      <w:r w:rsidRPr="00835428">
        <w:rPr>
          <w:rFonts w:asciiTheme="minorHAnsi" w:hAnsiTheme="minorHAnsi" w:cstheme="minorHAnsi"/>
          <w:b/>
          <w:iCs/>
          <w:sz w:val="22"/>
          <w:u w:val="single"/>
        </w:rPr>
        <w:t xml:space="preserve"> American </w:t>
      </w:r>
      <w:r w:rsidRPr="00835428">
        <w:rPr>
          <w:rFonts w:asciiTheme="minorHAnsi" w:hAnsiTheme="minorHAnsi" w:cstheme="minorHAnsi"/>
          <w:b/>
          <w:iCs/>
          <w:sz w:val="22"/>
          <w:highlight w:val="green"/>
          <w:u w:val="single"/>
        </w:rPr>
        <w:t>alliances</w:t>
      </w:r>
      <w:r w:rsidRPr="00835428">
        <w:rPr>
          <w:rFonts w:asciiTheme="minorHAnsi" w:hAnsiTheme="minorHAnsi" w:cstheme="minorHAnsi"/>
          <w:sz w:val="16"/>
        </w:rPr>
        <w:t xml:space="preserve"> — </w:t>
      </w:r>
      <w:r w:rsidRPr="00835428">
        <w:rPr>
          <w:rFonts w:asciiTheme="minorHAnsi" w:hAnsiTheme="minorHAnsi" w:cstheme="minorHAnsi"/>
          <w:b/>
          <w:iCs/>
          <w:sz w:val="22"/>
          <w:highlight w:val="green"/>
          <w:u w:val="single"/>
        </w:rPr>
        <w:t>most notably</w:t>
      </w:r>
      <w:r w:rsidRPr="00835428">
        <w:rPr>
          <w:rFonts w:asciiTheme="minorHAnsi" w:hAnsiTheme="minorHAnsi" w:cstheme="minorHAnsi"/>
          <w:b/>
          <w:iCs/>
          <w:sz w:val="22"/>
          <w:u w:val="single"/>
        </w:rPr>
        <w:t xml:space="preserve"> the </w:t>
      </w:r>
      <w:r w:rsidRPr="00835428">
        <w:rPr>
          <w:rFonts w:asciiTheme="minorHAnsi" w:hAnsiTheme="minorHAnsi" w:cstheme="minorHAnsi"/>
          <w:b/>
          <w:iCs/>
          <w:sz w:val="22"/>
          <w:highlight w:val="green"/>
          <w:u w:val="single"/>
        </w:rPr>
        <w:t>NATO</w:t>
      </w:r>
      <w:r w:rsidRPr="00835428">
        <w:rPr>
          <w:rFonts w:asciiTheme="minorHAnsi" w:hAnsiTheme="minorHAnsi" w:cstheme="minorHAnsi"/>
          <w:b/>
          <w:iCs/>
          <w:sz w:val="22"/>
          <w:u w:val="single"/>
        </w:rPr>
        <w:t xml:space="preserve"> alliance</w:t>
      </w:r>
      <w:r w:rsidRPr="00835428">
        <w:rPr>
          <w:rFonts w:asciiTheme="minorHAnsi" w:hAnsiTheme="minorHAnsi" w:cstheme="minorHAnsi"/>
          <w:sz w:val="16"/>
        </w:rPr>
        <w:t xml:space="preserve"> </w:t>
      </w:r>
      <w:r w:rsidRPr="00835428">
        <w:rPr>
          <w:rFonts w:asciiTheme="minorHAnsi" w:hAnsiTheme="minorHAnsi" w:cstheme="minorHAnsi"/>
          <w:b/>
          <w:iCs/>
          <w:sz w:val="22"/>
          <w:highlight w:val="green"/>
          <w:u w:val="single"/>
        </w:rPr>
        <w:t>and US agreements to defend Japan and South Korea —</w:t>
      </w:r>
      <w:r w:rsidRPr="00835428">
        <w:rPr>
          <w:rFonts w:asciiTheme="minorHAnsi" w:hAnsiTheme="minorHAnsi" w:cstheme="minorHAnsi"/>
          <w:sz w:val="16"/>
        </w:rPr>
        <w:t xml:space="preserve"> </w:t>
      </w:r>
      <w:r w:rsidRPr="00835428">
        <w:rPr>
          <w:rFonts w:asciiTheme="minorHAnsi" w:hAnsiTheme="minorHAnsi" w:cstheme="minorHAnsi"/>
          <w:sz w:val="22"/>
          <w:highlight w:val="green"/>
          <w:u w:val="single"/>
        </w:rPr>
        <w:t xml:space="preserve">have been </w:t>
      </w:r>
      <w:r w:rsidRPr="00835428">
        <w:rPr>
          <w:rFonts w:asciiTheme="minorHAnsi" w:hAnsiTheme="minorHAnsi" w:cstheme="minorHAnsi"/>
          <w:b/>
          <w:iCs/>
          <w:sz w:val="22"/>
          <w:highlight w:val="green"/>
          <w:u w:val="single"/>
        </w:rPr>
        <w:t>instrumental in putting an end to great power war</w:t>
      </w:r>
      <w:r w:rsidRPr="00835428">
        <w:rPr>
          <w:rFonts w:asciiTheme="minorHAnsi" w:hAnsiTheme="minorHAnsi" w:cstheme="minorHAnsi"/>
          <w:b/>
          <w:iCs/>
          <w:sz w:val="22"/>
          <w:u w:val="single"/>
        </w:rPr>
        <w:t xml:space="preserve">. </w:t>
      </w:r>
      <w:r w:rsidRPr="00835428">
        <w:rPr>
          <w:rFonts w:asciiTheme="minorHAnsi" w:hAnsiTheme="minorHAnsi" w:cstheme="minorHAnsi"/>
          <w:sz w:val="16"/>
        </w:rPr>
        <w:t>“</w:t>
      </w:r>
      <w:r w:rsidRPr="00835428">
        <w:rPr>
          <w:rFonts w:asciiTheme="minorHAnsi" w:hAnsiTheme="minorHAnsi" w:cstheme="minorHAnsi"/>
          <w:sz w:val="22"/>
          <w:u w:val="single"/>
        </w:rPr>
        <w:t xml:space="preserve">As this alliance system spreads and expands, it correlates with this dramatic decline, this </w:t>
      </w:r>
      <w:r w:rsidRPr="00835428">
        <w:rPr>
          <w:rFonts w:asciiTheme="minorHAnsi" w:hAnsiTheme="minorHAnsi" w:cstheme="minorHAnsi"/>
          <w:b/>
          <w:iCs/>
          <w:sz w:val="22"/>
          <w:u w:val="single"/>
        </w:rPr>
        <w:t>unprecedented drop, in warfare</w:t>
      </w:r>
      <w:r w:rsidRPr="00835428">
        <w:rPr>
          <w:rFonts w:asciiTheme="minorHAnsi" w:hAnsiTheme="minorHAnsi" w:cstheme="minorHAnsi"/>
          <w:sz w:val="16"/>
        </w:rPr>
        <w:t>,” says Michael Beckley, a professor of international relations at Tufts University. “</w:t>
      </w:r>
      <w:r w:rsidRPr="00835428">
        <w:rPr>
          <w:rFonts w:asciiTheme="minorHAnsi" w:hAnsiTheme="minorHAnsi" w:cstheme="minorHAnsi"/>
          <w:sz w:val="22"/>
          <w:u w:val="single"/>
        </w:rPr>
        <w:t>It’s a really, really strong correlation</w:t>
      </w:r>
      <w:r w:rsidRPr="00835428">
        <w:rPr>
          <w:rFonts w:asciiTheme="minorHAnsi" w:hAnsiTheme="minorHAnsi" w:cstheme="minorHAnsi"/>
          <w:sz w:val="16"/>
        </w:rPr>
        <w:t xml:space="preserve">.” A 2010 study by Rice’s Leeds and the University of Kentucky’s Jesse C. Johnson surveyed a large data set on alliances between 1816 and 2000. They found that </w:t>
      </w:r>
      <w:r w:rsidRPr="00835428">
        <w:rPr>
          <w:rFonts w:asciiTheme="minorHAnsi" w:hAnsiTheme="minorHAnsi" w:cstheme="minorHAnsi"/>
          <w:sz w:val="22"/>
          <w:u w:val="single"/>
        </w:rPr>
        <w:t xml:space="preserve">countries in defensive alliances were </w:t>
      </w:r>
      <w:r w:rsidRPr="00835428">
        <w:rPr>
          <w:rFonts w:asciiTheme="minorHAnsi" w:hAnsiTheme="minorHAnsi" w:cstheme="minorHAnsi"/>
          <w:b/>
          <w:iCs/>
          <w:sz w:val="22"/>
          <w:u w:val="single"/>
        </w:rPr>
        <w:t>20 percent less likely</w:t>
      </w:r>
      <w:r w:rsidRPr="00835428">
        <w:rPr>
          <w:rFonts w:asciiTheme="minorHAnsi" w:hAnsiTheme="minorHAnsi" w:cstheme="minorHAnsi"/>
          <w:sz w:val="16"/>
        </w:rPr>
        <w:t xml:space="preserve"> </w:t>
      </w:r>
      <w:r w:rsidRPr="00835428">
        <w:rPr>
          <w:rFonts w:asciiTheme="minorHAnsi" w:hAnsiTheme="minorHAnsi" w:cstheme="minorHAnsi"/>
          <w:sz w:val="22"/>
          <w:u w:val="single"/>
        </w:rPr>
        <w:t>to be involved in a conflict, on average, than countries that weren’t</w:t>
      </w:r>
      <w:r w:rsidRPr="00835428">
        <w:rPr>
          <w:rFonts w:asciiTheme="minorHAnsi" w:hAnsiTheme="minorHAnsi" w:cstheme="minorHAnsi"/>
          <w:sz w:val="16"/>
        </w:rPr>
        <w:t xml:space="preserve">. This holds true even after you control for other factors that would affect the likelihood of war, like whether a country is a democracy or whether it has an ongoing dispute with a powerful neighbor. In a follow-up paper, Leeds and Johnson looked at the same data set to see whether certain kinds of alliances were more effective at protecting its members than others. Their conclusion is that alliances deter war best when their members are militarily powerful and when enemies take seriously the allies’ promise to fight together in the event of an attack. The core US alliances — NATO, Japan, and South Korea — fit these descriptors neatly. A third study finds evidence that </w:t>
      </w:r>
      <w:r w:rsidRPr="00835428">
        <w:rPr>
          <w:rFonts w:asciiTheme="minorHAnsi" w:hAnsiTheme="minorHAnsi" w:cstheme="minorHAnsi"/>
          <w:sz w:val="22"/>
          <w:highlight w:val="green"/>
          <w:u w:val="single"/>
        </w:rPr>
        <w:t xml:space="preserve">alliances allow allies to </w:t>
      </w:r>
      <w:r w:rsidRPr="00835428">
        <w:rPr>
          <w:rFonts w:asciiTheme="minorHAnsi" w:hAnsiTheme="minorHAnsi" w:cstheme="minorHAnsi"/>
          <w:b/>
          <w:iCs/>
          <w:sz w:val="22"/>
          <w:highlight w:val="green"/>
          <w:u w:val="single"/>
        </w:rPr>
        <w:t>restrain each other</w:t>
      </w:r>
      <w:r w:rsidRPr="00835428">
        <w:rPr>
          <w:rFonts w:asciiTheme="minorHAnsi" w:hAnsiTheme="minorHAnsi" w:cstheme="minorHAnsi"/>
          <w:sz w:val="22"/>
          <w:u w:val="single"/>
        </w:rPr>
        <w:t xml:space="preserve"> </w:t>
      </w:r>
      <w:r w:rsidRPr="00835428">
        <w:rPr>
          <w:rFonts w:asciiTheme="minorHAnsi" w:hAnsiTheme="minorHAnsi" w:cstheme="minorHAnsi"/>
          <w:sz w:val="22"/>
          <w:highlight w:val="green"/>
          <w:u w:val="single"/>
        </w:rPr>
        <w:t>from</w:t>
      </w:r>
      <w:r w:rsidRPr="00835428">
        <w:rPr>
          <w:rFonts w:asciiTheme="minorHAnsi" w:hAnsiTheme="minorHAnsi" w:cstheme="minorHAnsi"/>
          <w:sz w:val="22"/>
          <w:u w:val="single"/>
        </w:rPr>
        <w:t xml:space="preserve"> going to </w:t>
      </w:r>
      <w:r w:rsidRPr="00835428">
        <w:rPr>
          <w:rFonts w:asciiTheme="minorHAnsi" w:hAnsiTheme="minorHAnsi" w:cstheme="minorHAnsi"/>
          <w:sz w:val="22"/>
          <w:highlight w:val="green"/>
          <w:u w:val="single"/>
        </w:rPr>
        <w:t>war</w:t>
      </w:r>
      <w:r w:rsidRPr="00835428">
        <w:rPr>
          <w:rFonts w:asciiTheme="minorHAnsi" w:hAnsiTheme="minorHAnsi" w:cstheme="minorHAnsi"/>
          <w:sz w:val="16"/>
        </w:rPr>
        <w:t xml:space="preserve">. Let’s say Canada wants to get involved in a conflict somewhere. Typically, it would discuss its plans with the United States first — and if America thinks it’s a bad idea, Canada might well listen to them. There’s strong statistical evidence that countries don’t even try to start some conflicts out of fear that an ally would disapprove. These three findings all suggest that NATO and America’s East Asian alliances very likely are playing a major role in preserving the Long Peace — which is why Trump’s habit of messing around with alliances is so dangerous. According to many Russia experts, Vladimir Putin’s deepest geostrategic goal is “breaking” NATO. The member states where anyone would expect him to test NATO’s commitment would be the Baltics — Estonia, Latvia, and Lithuania — small former Soviet republics that recently became NATO members. We can’t predict if and when a rival like Putin would conclude that America’s alliances seemed weak enough to try testing them. Hopefully, it never happens. But the more Trump attacks the foundations of America’s allies, the more likely things are to change. </w:t>
      </w:r>
      <w:r w:rsidRPr="00835428">
        <w:rPr>
          <w:rFonts w:asciiTheme="minorHAnsi" w:hAnsiTheme="minorHAnsi" w:cstheme="minorHAnsi"/>
          <w:sz w:val="22"/>
          <w:u w:val="single"/>
        </w:rPr>
        <w:t xml:space="preserve">The absolute risk of a Russian invasion of a NATO state or a North Korean attack on the South is relatively low, but </w:t>
      </w:r>
      <w:r w:rsidRPr="00835428">
        <w:rPr>
          <w:rFonts w:asciiTheme="minorHAnsi" w:hAnsiTheme="minorHAnsi" w:cstheme="minorHAnsi"/>
          <w:b/>
          <w:iCs/>
          <w:sz w:val="22"/>
          <w:highlight w:val="green"/>
          <w:u w:val="single"/>
        </w:rPr>
        <w:t>the consequences are so potentially catastrophic — nuclear war!</w:t>
      </w:r>
      <w:r w:rsidRPr="00835428">
        <w:rPr>
          <w:rFonts w:asciiTheme="minorHAnsi" w:hAnsiTheme="minorHAnsi" w:cstheme="minorHAnsi"/>
          <w:sz w:val="16"/>
        </w:rPr>
        <w:t xml:space="preserve"> </w:t>
      </w:r>
      <w:r w:rsidRPr="00835428">
        <w:rPr>
          <w:rFonts w:asciiTheme="minorHAnsi" w:hAnsiTheme="minorHAnsi" w:cstheme="minorHAnsi"/>
          <w:sz w:val="22"/>
          <w:u w:val="single"/>
        </w:rPr>
        <w:t xml:space="preserve">— that it’s worth </w:t>
      </w:r>
      <w:r w:rsidRPr="00835428">
        <w:rPr>
          <w:rFonts w:asciiTheme="minorHAnsi" w:hAnsiTheme="minorHAnsi" w:cstheme="minorHAnsi"/>
          <w:b/>
          <w:iCs/>
          <w:sz w:val="22"/>
          <w:u w:val="single"/>
        </w:rPr>
        <w:t xml:space="preserve">taking anything that increases the odds of such a conflict seriously. </w:t>
      </w:r>
      <w:r w:rsidRPr="00835428">
        <w:rPr>
          <w:rFonts w:asciiTheme="minorHAnsi" w:hAnsiTheme="minorHAnsi" w:cstheme="minorHAnsi"/>
          <w:sz w:val="16"/>
        </w:rPr>
        <w:t xml:space="preserve">The crack-up of the West? The world order is a little like a game of Jenga. In the game, there are lots of small blocks that interlock to form a stable tower. Each player has to remove a block without toppling the tower. But each time you take out a block, the whole thing gets a bit less stable. Take out enough blocks and it will collapse. The international order works in kind of the same way. There are lots of different interlocking parts — the spread of democracy, American alliances, nuclear deterrence, and the like — that work together to keep the global peace. But take out one block and the other ones might not be strong enough to keep things together on their own. At the end of the Cold War, British and French leaders worried that the passing of the old order might prove destabilizing. In a January 1990 meeting, French President François Mitterrand told British Prime Minister Margaret Thatcher that he feared a united Germany could seize control of even more territory than Hitler. Some experts feared that in the absence of the external Soviet threat, Western European powers might go back to waging war with each other. Thankfully, those predictions turned out to be wrong. There are multiple reasons for that, but one big one — one that also helped keep relations between other historical enemies, like South Korea and Japan, peaceful — is a shared participation in US alliance networks. The US serves as the ultimate security blanket, preventing these countries from having to build up their own armaments and thus risk a replay of World War I. But if American alliance commitments become and remain less credible, it’s possible this order could crack up. America’s partners aren’t stupid.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w:t>
      </w:r>
      <w:r w:rsidRPr="00835428">
        <w:rPr>
          <w:rFonts w:asciiTheme="minorHAnsi" w:hAnsiTheme="minorHAnsi" w:cstheme="minorHAnsi"/>
          <w:sz w:val="22"/>
          <w:u w:val="single"/>
        </w:rPr>
        <w:t xml:space="preserve">The worst-case scenarios for a collapse in the US alliance system are terrible. </w:t>
      </w:r>
      <w:r w:rsidRPr="00835428">
        <w:rPr>
          <w:rFonts w:asciiTheme="minorHAnsi" w:hAnsiTheme="minorHAnsi" w:cstheme="minorHAnsi"/>
          <w:sz w:val="22"/>
          <w:highlight w:val="green"/>
          <w:u w:val="single"/>
        </w:rPr>
        <w:t xml:space="preserve">Imagine </w:t>
      </w:r>
      <w:r w:rsidRPr="00835428">
        <w:rPr>
          <w:rFonts w:asciiTheme="minorHAnsi" w:hAnsiTheme="minorHAnsi" w:cstheme="minorHAnsi"/>
          <w:b/>
          <w:iCs/>
          <w:sz w:val="22"/>
          <w:highlight w:val="green"/>
          <w:u w:val="single"/>
        </w:rPr>
        <w:t>full</w:t>
      </w:r>
      <w:r w:rsidRPr="00835428">
        <w:rPr>
          <w:rFonts w:asciiTheme="minorHAnsi" w:hAnsiTheme="minorHAnsi" w:cstheme="minorHAnsi"/>
          <w:sz w:val="16"/>
        </w:rPr>
        <w:t xml:space="preserve"> </w:t>
      </w:r>
      <w:r w:rsidRPr="00835428">
        <w:rPr>
          <w:rFonts w:asciiTheme="minorHAnsi" w:hAnsiTheme="minorHAnsi" w:cstheme="minorHAnsi"/>
          <w:b/>
          <w:iCs/>
          <w:sz w:val="22"/>
          <w:highlight w:val="green"/>
          <w:u w:val="single"/>
        </w:rPr>
        <w:t>Japanese and German rearmament</w:t>
      </w:r>
      <w:r w:rsidRPr="00835428">
        <w:rPr>
          <w:rFonts w:asciiTheme="minorHAnsi" w:hAnsiTheme="minorHAnsi" w:cstheme="minorHAnsi"/>
          <w:sz w:val="22"/>
          <w:u w:val="single"/>
        </w:rPr>
        <w:t xml:space="preserve">, </w:t>
      </w:r>
      <w:r w:rsidRPr="00835428">
        <w:rPr>
          <w:rFonts w:asciiTheme="minorHAnsi" w:hAnsiTheme="minorHAnsi" w:cstheme="minorHAnsi"/>
          <w:sz w:val="22"/>
          <w:highlight w:val="green"/>
          <w:u w:val="single"/>
        </w:rPr>
        <w:t xml:space="preserve">alongside </w:t>
      </w:r>
      <w:r w:rsidRPr="00835428">
        <w:rPr>
          <w:rFonts w:asciiTheme="minorHAnsi" w:hAnsiTheme="minorHAnsi" w:cstheme="minorHAnsi"/>
          <w:b/>
          <w:iCs/>
          <w:sz w:val="22"/>
          <w:highlight w:val="green"/>
          <w:u w:val="single"/>
        </w:rPr>
        <w:t>rapid-fire prolif</w:t>
      </w:r>
      <w:r w:rsidRPr="00835428">
        <w:rPr>
          <w:rFonts w:asciiTheme="minorHAnsi" w:hAnsiTheme="minorHAnsi" w:cstheme="minorHAnsi"/>
          <w:sz w:val="22"/>
          <w:u w:val="single"/>
        </w:rPr>
        <w:t xml:space="preserve">eration of nuclear weapons. </w:t>
      </w:r>
      <w:r w:rsidRPr="00835428">
        <w:rPr>
          <w:rFonts w:asciiTheme="minorHAnsi" w:hAnsiTheme="minorHAnsi" w:cstheme="minorHAnsi"/>
          <w:sz w:val="22"/>
          <w:highlight w:val="green"/>
          <w:u w:val="single"/>
        </w:rPr>
        <w:t xml:space="preserve">Imagine a </w:t>
      </w:r>
      <w:r w:rsidRPr="00835428">
        <w:rPr>
          <w:rFonts w:asciiTheme="minorHAnsi" w:hAnsiTheme="minorHAnsi" w:cstheme="minorHAnsi"/>
          <w:b/>
          <w:iCs/>
          <w:sz w:val="22"/>
          <w:highlight w:val="green"/>
          <w:u w:val="single"/>
        </w:rPr>
        <w:t>crack-up of NATO</w:t>
      </w:r>
      <w:r w:rsidRPr="00835428">
        <w:rPr>
          <w:rFonts w:asciiTheme="minorHAnsi" w:hAnsiTheme="minorHAnsi" w:cstheme="minorHAnsi"/>
          <w:sz w:val="22"/>
          <w:u w:val="single"/>
        </w:rPr>
        <w:t xml:space="preserve">, with </w:t>
      </w:r>
      <w:r w:rsidRPr="00835428">
        <w:rPr>
          <w:rFonts w:asciiTheme="minorHAnsi" w:hAnsiTheme="minorHAnsi" w:cstheme="minorHAnsi"/>
          <w:b/>
          <w:iCs/>
          <w:sz w:val="22"/>
          <w:u w:val="single"/>
        </w:rPr>
        <w:t>European powers at loggerheads</w:t>
      </w:r>
      <w:r w:rsidRPr="00835428">
        <w:rPr>
          <w:rFonts w:asciiTheme="minorHAnsi" w:hAnsiTheme="minorHAnsi" w:cstheme="minorHAnsi"/>
          <w:sz w:val="22"/>
          <w:u w:val="single"/>
        </w:rPr>
        <w:t xml:space="preserve"> </w:t>
      </w:r>
      <w:r w:rsidRPr="00835428">
        <w:rPr>
          <w:rFonts w:asciiTheme="minorHAnsi" w:hAnsiTheme="minorHAnsi" w:cstheme="minorHAnsi"/>
          <w:sz w:val="22"/>
          <w:highlight w:val="green"/>
          <w:u w:val="single"/>
        </w:rPr>
        <w:t xml:space="preserve">while </w:t>
      </w:r>
      <w:r w:rsidRPr="00835428">
        <w:rPr>
          <w:rFonts w:asciiTheme="minorHAnsi" w:hAnsiTheme="minorHAnsi" w:cstheme="minorHAnsi"/>
          <w:b/>
          <w:iCs/>
          <w:sz w:val="22"/>
          <w:highlight w:val="green"/>
          <w:u w:val="single"/>
        </w:rPr>
        <w:t>Russia gobbles up the Baltic states</w:t>
      </w:r>
      <w:r w:rsidRPr="00835428">
        <w:rPr>
          <w:rFonts w:asciiTheme="minorHAnsi" w:hAnsiTheme="minorHAnsi" w:cstheme="minorHAnsi"/>
          <w:sz w:val="22"/>
          <w:u w:val="single"/>
        </w:rPr>
        <w:t xml:space="preserve"> and the </w:t>
      </w:r>
      <w:r w:rsidRPr="00835428">
        <w:rPr>
          <w:rFonts w:asciiTheme="minorHAnsi" w:hAnsiTheme="minorHAnsi" w:cstheme="minorHAnsi"/>
          <w:b/>
          <w:iCs/>
          <w:sz w:val="22"/>
          <w:u w:val="single"/>
        </w:rPr>
        <w:t>rest of Ukraine</w:t>
      </w:r>
      <w:r w:rsidRPr="00835428">
        <w:rPr>
          <w:rFonts w:asciiTheme="minorHAnsi" w:hAnsiTheme="minorHAnsi" w:cstheme="minorHAnsi"/>
          <w:sz w:val="16"/>
        </w:rPr>
        <w:t xml:space="preserve">. </w:t>
      </w:r>
      <w:r w:rsidRPr="00835428">
        <w:rPr>
          <w:rFonts w:asciiTheme="minorHAnsi" w:hAnsiTheme="minorHAnsi" w:cstheme="minorHAnsi"/>
          <w:sz w:val="22"/>
          <w:u w:val="single"/>
        </w:rPr>
        <w:t xml:space="preserve">Imagine </w:t>
      </w:r>
      <w:r w:rsidRPr="00835428">
        <w:rPr>
          <w:rFonts w:asciiTheme="minorHAnsi" w:hAnsiTheme="minorHAnsi" w:cstheme="minorHAnsi"/>
          <w:b/>
          <w:iCs/>
          <w:sz w:val="22"/>
          <w:highlight w:val="green"/>
          <w:u w:val="single"/>
        </w:rPr>
        <w:t>South Korea’s historical tensions with Japan reigniting</w:t>
      </w:r>
      <w:r w:rsidRPr="00835428">
        <w:rPr>
          <w:rFonts w:asciiTheme="minorHAnsi" w:hAnsiTheme="minorHAnsi" w:cstheme="minorHAnsi"/>
          <w:sz w:val="16"/>
        </w:rPr>
        <w:t xml:space="preserve">, </w:t>
      </w:r>
      <w:r w:rsidRPr="00835428">
        <w:rPr>
          <w:rFonts w:asciiTheme="minorHAnsi" w:hAnsiTheme="minorHAnsi" w:cstheme="minorHAnsi"/>
          <w:b/>
          <w:iCs/>
          <w:sz w:val="22"/>
          <w:highlight w:val="green"/>
          <w:u w:val="single"/>
        </w:rPr>
        <w:t>and a war between those two countries</w:t>
      </w:r>
      <w:r w:rsidRPr="00835428">
        <w:rPr>
          <w:rFonts w:asciiTheme="minorHAnsi" w:hAnsiTheme="minorHAnsi" w:cstheme="minorHAnsi"/>
          <w:sz w:val="16"/>
        </w:rPr>
        <w:t xml:space="preserve"> or any combination of them and China.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835428">
        <w:rPr>
          <w:rFonts w:asciiTheme="minorHAnsi" w:hAnsiTheme="minorHAnsi" w:cstheme="minorHAnsi"/>
          <w:sz w:val="22"/>
          <w:u w:val="single"/>
        </w:rPr>
        <w:t xml:space="preserve">When a fundamental force for world peace starts to weaken, no one can really be sure how well the system will hold up. Nothing like this — the leader of the world’s hegemon rounding on its most important allies — has ever happened before. </w:t>
      </w:r>
      <w:r w:rsidRPr="00835428">
        <w:rPr>
          <w:rFonts w:asciiTheme="minorHAnsi" w:hAnsiTheme="minorHAnsi" w:cstheme="minorHAnsi"/>
          <w:sz w:val="16"/>
        </w:rPr>
        <w:t xml:space="preserve">What Donald Trump’s presidency has done, in effect, is start up another geopolitical Jenga game. Slowly but surely, he’s removing the blocks that undergird global security. It’s possible the global order survives Trump — but it’s just too early for us to say for sure. </w:t>
      </w:r>
      <w:r w:rsidRPr="00835428">
        <w:rPr>
          <w:rFonts w:asciiTheme="minorHAnsi" w:hAnsiTheme="minorHAnsi" w:cstheme="minorHAnsi"/>
          <w:b/>
          <w:iCs/>
          <w:sz w:val="22"/>
          <w:u w:val="single"/>
        </w:rPr>
        <w:t>Given the stakes, it’s a game we’d rather not play.</w:t>
      </w:r>
    </w:p>
    <w:p w14:paraId="4507E955" w14:textId="77777777" w:rsidR="00835428" w:rsidRPr="00835428" w:rsidRDefault="00835428" w:rsidP="00835428"/>
    <w:p w14:paraId="5B8F4BE7"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2AC---NATO Collapse---Impact---Competitiveness</w:t>
      </w:r>
    </w:p>
    <w:p w14:paraId="235FB795"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 xml:space="preserve">Competitiveness </w:t>
      </w:r>
      <w:r w:rsidRPr="00835428">
        <w:rPr>
          <w:rFonts w:eastAsiaTheme="majorEastAsia" w:cstheme="majorBidi"/>
          <w:b/>
          <w:iCs/>
          <w:sz w:val="22"/>
          <w:u w:val="single"/>
        </w:rPr>
        <w:t>solves extinction</w:t>
      </w:r>
    </w:p>
    <w:p w14:paraId="2A12A0BA" w14:textId="77777777" w:rsidR="00835428" w:rsidRPr="00835428" w:rsidRDefault="00835428" w:rsidP="00835428">
      <w:r w:rsidRPr="00835428">
        <w:t xml:space="preserve">Zoë </w:t>
      </w:r>
      <w:r w:rsidRPr="00835428">
        <w:rPr>
          <w:b/>
          <w:bCs/>
          <w:sz w:val="22"/>
        </w:rPr>
        <w:t>Baird 20</w:t>
      </w:r>
      <w:r w:rsidRPr="00835428">
        <w:t xml:space="preserve"> (Zoë Baird is CEO and President of the Markle Foundation, which works to realize the potential of technology to achieve breakthroughs in addressing some of the nation’s most pressing issues, She was a Council on Foreign Relations trustee and served on boards of several publicly held companies and government advisory boards, and a member of the president’s foreign intelligence advisory board and the National Security Agency advisory board, 11/2020, accessed 11/11/21, “Equitable Economic Recovery Is a National Security Imperative”, https://www.aspeninstitute.org/wp-content/uploads/2020/11/Chapter-13_Baird_Equitable-Economic-Recovery.pdf)AGabay</w:t>
      </w:r>
    </w:p>
    <w:p w14:paraId="27ACD1FE" w14:textId="77777777" w:rsidR="00835428" w:rsidRPr="00835428" w:rsidRDefault="00835428" w:rsidP="00835428">
      <w:pPr>
        <w:rPr>
          <w:sz w:val="16"/>
        </w:rPr>
      </w:pPr>
      <w:r w:rsidRPr="00835428">
        <w:rPr>
          <w:sz w:val="16"/>
        </w:rPr>
        <w:t xml:space="preserve">Broadly shared </w:t>
      </w:r>
      <w:r w:rsidRPr="00835428">
        <w:rPr>
          <w:u w:val="single"/>
        </w:rPr>
        <w:t>economic prosperity is a bedrock of America’s</w:t>
      </w:r>
      <w:r w:rsidRPr="00835428">
        <w:rPr>
          <w:sz w:val="16"/>
        </w:rPr>
        <w:t xml:space="preserve"> economic and political </w:t>
      </w:r>
      <w:r w:rsidRPr="00835428">
        <w:rPr>
          <w:b/>
          <w:bCs/>
          <w:u w:val="single"/>
        </w:rPr>
        <w:t>strength</w:t>
      </w:r>
      <w:r w:rsidRPr="00835428">
        <w:rPr>
          <w:sz w:val="16"/>
        </w:rPr>
        <w:t>—</w:t>
      </w:r>
      <w:r w:rsidRPr="00835428">
        <w:rPr>
          <w:u w:val="single"/>
        </w:rPr>
        <w:t>both domestically and in the international arena</w:t>
      </w:r>
      <w:r w:rsidRPr="00835428">
        <w:rPr>
          <w:sz w:val="16"/>
        </w:rPr>
        <w:t xml:space="preserve">. </w:t>
      </w:r>
      <w:r w:rsidRPr="00835428">
        <w:rPr>
          <w:u w:val="single"/>
        </w:rPr>
        <w:t>A strong</w:t>
      </w:r>
      <w:r w:rsidRPr="00835428">
        <w:rPr>
          <w:sz w:val="16"/>
        </w:rPr>
        <w:t xml:space="preserve"> and equitable </w:t>
      </w:r>
      <w:r w:rsidRPr="00835428">
        <w:rPr>
          <w:b/>
          <w:bCs/>
          <w:highlight w:val="green"/>
          <w:u w:val="single"/>
        </w:rPr>
        <w:t>recovery</w:t>
      </w:r>
      <w:r w:rsidRPr="00835428">
        <w:rPr>
          <w:u w:val="single"/>
        </w:rPr>
        <w:t xml:space="preserve"> from</w:t>
      </w:r>
      <w:r w:rsidRPr="00835428">
        <w:rPr>
          <w:sz w:val="16"/>
        </w:rPr>
        <w:t xml:space="preserve"> the economic crisis created by </w:t>
      </w:r>
      <w:r w:rsidRPr="00835428">
        <w:rPr>
          <w:u w:val="single"/>
        </w:rPr>
        <w:t xml:space="preserve">COVID-19 </w:t>
      </w:r>
      <w:r w:rsidRPr="00835428">
        <w:rPr>
          <w:highlight w:val="green"/>
          <w:u w:val="single"/>
        </w:rPr>
        <w:t>would be</w:t>
      </w:r>
      <w:r w:rsidRPr="00835428">
        <w:rPr>
          <w:u w:val="single"/>
        </w:rPr>
        <w:t xml:space="preserve"> </w:t>
      </w:r>
      <w:r w:rsidRPr="00835428">
        <w:rPr>
          <w:highlight w:val="green"/>
          <w:u w:val="single"/>
        </w:rPr>
        <w:t>a</w:t>
      </w:r>
      <w:r w:rsidRPr="00835428">
        <w:rPr>
          <w:u w:val="single"/>
        </w:rPr>
        <w:t xml:space="preserve"> </w:t>
      </w:r>
      <w:r w:rsidRPr="00835428">
        <w:rPr>
          <w:sz w:val="16"/>
        </w:rPr>
        <w:t xml:space="preserve">powerful </w:t>
      </w:r>
      <w:r w:rsidRPr="00835428">
        <w:rPr>
          <w:highlight w:val="green"/>
          <w:u w:val="single"/>
        </w:rPr>
        <w:t>testament to</w:t>
      </w:r>
      <w:r w:rsidRPr="00835428">
        <w:rPr>
          <w:u w:val="single"/>
        </w:rPr>
        <w:t xml:space="preserve"> the </w:t>
      </w:r>
      <w:r w:rsidRPr="00835428">
        <w:rPr>
          <w:b/>
          <w:bCs/>
          <w:highlight w:val="green"/>
          <w:u w:val="single"/>
        </w:rPr>
        <w:t>resilience</w:t>
      </w:r>
      <w:r w:rsidRPr="00835428">
        <w:rPr>
          <w:u w:val="single"/>
        </w:rPr>
        <w:t xml:space="preserve"> of the American system</w:t>
      </w:r>
      <w:r w:rsidRPr="00835428">
        <w:rPr>
          <w:sz w:val="16"/>
        </w:rPr>
        <w:t xml:space="preserve"> and its ability to create prosperity at a time of seismic change and persistent global crisis. Such a recovery could attack the profound economic inequities that have developed over the past several decades. </w:t>
      </w:r>
      <w:r w:rsidRPr="00835428">
        <w:rPr>
          <w:u w:val="single"/>
        </w:rPr>
        <w:t xml:space="preserve">Without </w:t>
      </w:r>
      <w:r w:rsidRPr="00835428">
        <w:rPr>
          <w:b/>
          <w:bCs/>
          <w:u w:val="single"/>
        </w:rPr>
        <w:t>bold action</w:t>
      </w:r>
      <w:r w:rsidRPr="00835428">
        <w:rPr>
          <w:sz w:val="16"/>
        </w:rPr>
        <w:t xml:space="preserve"> to help all workers access good jobs as the economy returns, </w:t>
      </w:r>
      <w:r w:rsidRPr="00835428">
        <w:rPr>
          <w:u w:val="single"/>
        </w:rPr>
        <w:t xml:space="preserve">the </w:t>
      </w:r>
      <w:r w:rsidRPr="00835428">
        <w:rPr>
          <w:highlight w:val="green"/>
          <w:u w:val="single"/>
        </w:rPr>
        <w:t>U</w:t>
      </w:r>
      <w:r w:rsidRPr="00835428">
        <w:rPr>
          <w:u w:val="single"/>
        </w:rPr>
        <w:t xml:space="preserve">nited </w:t>
      </w:r>
      <w:r w:rsidRPr="00835428">
        <w:rPr>
          <w:highlight w:val="green"/>
          <w:u w:val="single"/>
        </w:rPr>
        <w:t>S</w:t>
      </w:r>
      <w:r w:rsidRPr="00835428">
        <w:rPr>
          <w:u w:val="single"/>
        </w:rPr>
        <w:t xml:space="preserve">tates </w:t>
      </w:r>
      <w:r w:rsidRPr="00835428">
        <w:rPr>
          <w:highlight w:val="green"/>
          <w:u w:val="single"/>
        </w:rPr>
        <w:t>risks undermining</w:t>
      </w:r>
      <w:r w:rsidRPr="00835428">
        <w:rPr>
          <w:sz w:val="16"/>
        </w:rPr>
        <w:t xml:space="preserve"> the </w:t>
      </w:r>
      <w:r w:rsidRPr="00835428">
        <w:rPr>
          <w:highlight w:val="green"/>
          <w:u w:val="single"/>
        </w:rPr>
        <w:t>legitimacy</w:t>
      </w:r>
      <w:r w:rsidRPr="00835428">
        <w:rPr>
          <w:u w:val="single"/>
        </w:rPr>
        <w:t xml:space="preserve"> of its institutions</w:t>
      </w:r>
      <w:r w:rsidRPr="00835428">
        <w:rPr>
          <w:sz w:val="16"/>
        </w:rPr>
        <w:t xml:space="preserve"> and its international standing. </w:t>
      </w:r>
      <w:r w:rsidRPr="00835428">
        <w:rPr>
          <w:u w:val="single"/>
        </w:rPr>
        <w:t xml:space="preserve">The outcome will be a </w:t>
      </w:r>
      <w:r w:rsidRPr="00835428">
        <w:rPr>
          <w:highlight w:val="green"/>
          <w:u w:val="single"/>
        </w:rPr>
        <w:t>key determinant</w:t>
      </w:r>
      <w:r w:rsidRPr="00835428">
        <w:rPr>
          <w:u w:val="single"/>
        </w:rPr>
        <w:t xml:space="preserve"> </w:t>
      </w:r>
      <w:r w:rsidRPr="00835428">
        <w:rPr>
          <w:highlight w:val="green"/>
          <w:u w:val="single"/>
        </w:rPr>
        <w:t>of</w:t>
      </w:r>
      <w:r w:rsidRPr="00835428">
        <w:rPr>
          <w:u w:val="single"/>
        </w:rPr>
        <w:t xml:space="preserve"> America’s national </w:t>
      </w:r>
      <w:r w:rsidRPr="00835428">
        <w:rPr>
          <w:b/>
          <w:bCs/>
          <w:highlight w:val="green"/>
          <w:u w:val="single"/>
        </w:rPr>
        <w:t>security</w:t>
      </w:r>
      <w:r w:rsidRPr="00835428">
        <w:rPr>
          <w:sz w:val="16"/>
        </w:rPr>
        <w:t xml:space="preserve"> for years to come. 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 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 Shared Economic Prosperity Is a National Security Asset </w:t>
      </w:r>
      <w:r w:rsidRPr="00835428">
        <w:rPr>
          <w:u w:val="single"/>
        </w:rPr>
        <w:t>A strong economy is essential to America’s</w:t>
      </w:r>
      <w:r w:rsidRPr="00835428">
        <w:rPr>
          <w:sz w:val="16"/>
        </w:rPr>
        <w:t xml:space="preserve"> security and diplomatic </w:t>
      </w:r>
      <w:r w:rsidRPr="00835428">
        <w:rPr>
          <w:b/>
          <w:bCs/>
          <w:u w:val="single"/>
        </w:rPr>
        <w:t>strategy</w:t>
      </w:r>
      <w:r w:rsidRPr="00835428">
        <w:rPr>
          <w:sz w:val="16"/>
        </w:rPr>
        <w:t xml:space="preserve">. </w:t>
      </w:r>
      <w:r w:rsidRPr="00835428">
        <w:rPr>
          <w:u w:val="single"/>
        </w:rPr>
        <w:t>Economic strength increases our influence on the global stage</w:t>
      </w:r>
      <w:r w:rsidRPr="00835428">
        <w:rPr>
          <w:sz w:val="16"/>
        </w:rPr>
        <w:t xml:space="preserve">, </w:t>
      </w:r>
      <w:r w:rsidRPr="00835428">
        <w:rPr>
          <w:u w:val="single"/>
        </w:rPr>
        <w:t>expands markets</w:t>
      </w:r>
      <w:r w:rsidRPr="00835428">
        <w:rPr>
          <w:sz w:val="16"/>
        </w:rPr>
        <w:t xml:space="preserve">, </w:t>
      </w:r>
      <w:r w:rsidRPr="00835428">
        <w:rPr>
          <w:u w:val="single"/>
        </w:rPr>
        <w:t>and funds a strong</w:t>
      </w:r>
      <w:r w:rsidRPr="00835428">
        <w:rPr>
          <w:sz w:val="16"/>
        </w:rPr>
        <w:t xml:space="preserve"> and agile </w:t>
      </w:r>
      <w:r w:rsidRPr="00835428">
        <w:rPr>
          <w:b/>
          <w:bCs/>
          <w:u w:val="single"/>
        </w:rPr>
        <w:t>military</w:t>
      </w:r>
      <w:r w:rsidRPr="00835428">
        <w:rPr>
          <w:sz w:val="16"/>
        </w:rPr>
        <w:t xml:space="preserve"> and national defense. Yet it is not enough for America’s economy to be strong for some—prosperity must be broadly shared. </w:t>
      </w:r>
      <w:r w:rsidRPr="00835428">
        <w:rPr>
          <w:u w:val="single"/>
        </w:rPr>
        <w:t xml:space="preserve">Widespread belief in the ability of the American economic system </w:t>
      </w:r>
      <w:r w:rsidRPr="00835428">
        <w:rPr>
          <w:sz w:val="16"/>
        </w:rPr>
        <w:t xml:space="preserve">to create economic security and mobility for all—the American Dream— </w:t>
      </w:r>
      <w:r w:rsidRPr="00835428">
        <w:rPr>
          <w:u w:val="single"/>
        </w:rPr>
        <w:t xml:space="preserve">creates credibility and legitimacy for America’s </w:t>
      </w:r>
      <w:r w:rsidRPr="00835428">
        <w:rPr>
          <w:b/>
          <w:bCs/>
          <w:u w:val="single"/>
        </w:rPr>
        <w:t>values</w:t>
      </w:r>
      <w:r w:rsidRPr="00835428">
        <w:rPr>
          <w:sz w:val="16"/>
        </w:rPr>
        <w:t xml:space="preserve">, </w:t>
      </w:r>
      <w:r w:rsidRPr="00835428">
        <w:rPr>
          <w:b/>
          <w:bCs/>
          <w:u w:val="single"/>
        </w:rPr>
        <w:t>governance</w:t>
      </w:r>
      <w:r w:rsidRPr="00835428">
        <w:rPr>
          <w:sz w:val="16"/>
        </w:rPr>
        <w:t xml:space="preserve">, </w:t>
      </w:r>
      <w:r w:rsidRPr="00835428">
        <w:rPr>
          <w:u w:val="single"/>
        </w:rPr>
        <w:t xml:space="preserve">and </w:t>
      </w:r>
      <w:r w:rsidRPr="00835428">
        <w:rPr>
          <w:b/>
          <w:bCs/>
          <w:u w:val="single"/>
        </w:rPr>
        <w:t>alliances</w:t>
      </w:r>
      <w:r w:rsidRPr="00835428">
        <w:rPr>
          <w:u w:val="single"/>
        </w:rPr>
        <w:t xml:space="preserve"> around the world</w:t>
      </w:r>
      <w:r w:rsidRPr="00835428">
        <w:rPr>
          <w:sz w:val="16"/>
        </w:rPr>
        <w:t xml:space="preserve">. </w:t>
      </w:r>
      <w:r w:rsidRPr="00835428">
        <w:rPr>
          <w:u w:val="single"/>
        </w:rPr>
        <w:t>After World War II,</w:t>
      </w:r>
      <w:r w:rsidRPr="00835428">
        <w:rPr>
          <w:sz w:val="16"/>
        </w:rPr>
        <w:t xml:space="preserve"> </w:t>
      </w:r>
      <w:r w:rsidRPr="00835428">
        <w:rPr>
          <w:u w:val="single"/>
        </w:rPr>
        <w:t>the United States grew the middle class to historic</w:t>
      </w:r>
      <w:r w:rsidRPr="00835428">
        <w:rPr>
          <w:sz w:val="16"/>
        </w:rPr>
        <w:t xml:space="preserve"> size and </w:t>
      </w:r>
      <w:r w:rsidRPr="00835428">
        <w:rPr>
          <w:b/>
          <w:bCs/>
          <w:u w:val="single"/>
        </w:rPr>
        <w:t>strength</w:t>
      </w:r>
      <w:r w:rsidRPr="00835428">
        <w:rPr>
          <w:sz w:val="16"/>
        </w:rPr>
        <w:t xml:space="preserve">. </w:t>
      </w:r>
      <w:r w:rsidRPr="00835428">
        <w:rPr>
          <w:u w:val="single"/>
        </w:rPr>
        <w:t>This</w:t>
      </w:r>
      <w:r w:rsidRPr="00835428">
        <w:rPr>
          <w:sz w:val="16"/>
        </w:rPr>
        <w:t xml:space="preserve"> achievement </w:t>
      </w:r>
      <w:r w:rsidRPr="00835428">
        <w:rPr>
          <w:u w:val="single"/>
        </w:rPr>
        <w:t xml:space="preserve">made America the model of </w:t>
      </w:r>
      <w:r w:rsidRPr="00835428">
        <w:rPr>
          <w:b/>
          <w:bCs/>
          <w:u w:val="single"/>
        </w:rPr>
        <w:t>the free world</w:t>
      </w:r>
      <w:r w:rsidRPr="00835428">
        <w:rPr>
          <w:sz w:val="16"/>
        </w:rPr>
        <w:t>—</w:t>
      </w:r>
      <w:r w:rsidRPr="00835428">
        <w:rPr>
          <w:u w:val="single"/>
        </w:rPr>
        <w:t>setting the stage for decades of</w:t>
      </w:r>
      <w:r w:rsidRPr="00835428">
        <w:rPr>
          <w:sz w:val="16"/>
        </w:rPr>
        <w:t xml:space="preserve"> American political and economic </w:t>
      </w:r>
      <w:r w:rsidRPr="00835428">
        <w:rPr>
          <w:b/>
          <w:bCs/>
          <w:u w:val="single"/>
        </w:rPr>
        <w:t>leadership</w:t>
      </w:r>
      <w:r w:rsidRPr="00835428">
        <w:rPr>
          <w:sz w:val="16"/>
        </w:rPr>
        <w:t xml:space="preserve">. Domestically, broad </w:t>
      </w:r>
      <w:r w:rsidRPr="00835428">
        <w:rPr>
          <w:u w:val="single"/>
        </w:rPr>
        <w:t>participation</w:t>
      </w:r>
      <w:r w:rsidRPr="00835428">
        <w:rPr>
          <w:sz w:val="16"/>
        </w:rPr>
        <w:t xml:space="preserve"> in the economy </w:t>
      </w:r>
      <w:r w:rsidRPr="00835428">
        <w:rPr>
          <w:u w:val="single"/>
        </w:rPr>
        <w:t>is core to the legitimacy of</w:t>
      </w:r>
      <w:r w:rsidRPr="00835428">
        <w:rPr>
          <w:sz w:val="16"/>
        </w:rPr>
        <w:t xml:space="preserve"> our </w:t>
      </w:r>
      <w:r w:rsidRPr="00835428">
        <w:rPr>
          <w:b/>
          <w:bCs/>
          <w:u w:val="single"/>
        </w:rPr>
        <w:t>democracy</w:t>
      </w:r>
      <w:r w:rsidRPr="00835428">
        <w:rPr>
          <w:u w:val="single"/>
        </w:rPr>
        <w:t xml:space="preserve"> and</w:t>
      </w:r>
      <w:r w:rsidRPr="00835428">
        <w:rPr>
          <w:sz w:val="16"/>
        </w:rPr>
        <w:t xml:space="preserve"> the strength of our </w:t>
      </w:r>
      <w:r w:rsidRPr="00835428">
        <w:rPr>
          <w:b/>
          <w:bCs/>
          <w:u w:val="single"/>
        </w:rPr>
        <w:t>political institutions</w:t>
      </w:r>
      <w:r w:rsidRPr="00835428">
        <w:rPr>
          <w:sz w:val="16"/>
        </w:rPr>
        <w:t xml:space="preserve">. A belief that the economic system works for millions is an important part of creating trust in a democratic government’s ability to meet the needs of the people. The COVID-19 Crisis Puts Millions of American Workers at Risk  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 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 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 The Case for an Inclusive Recovery A </w:t>
      </w:r>
      <w:r w:rsidRPr="00835428">
        <w:rPr>
          <w:highlight w:val="green"/>
          <w:u w:val="single"/>
        </w:rPr>
        <w:t>recovery</w:t>
      </w:r>
      <w:r w:rsidRPr="00835428">
        <w:rPr>
          <w:sz w:val="16"/>
        </w:rPr>
        <w:t xml:space="preserve"> that promotes broad economic participation, renewed opportunity, and equity will strengthen American moral and political authority around the world. It </w:t>
      </w:r>
      <w:r w:rsidRPr="00835428">
        <w:rPr>
          <w:highlight w:val="green"/>
          <w:u w:val="single"/>
        </w:rPr>
        <w:t xml:space="preserve">will send </w:t>
      </w:r>
      <w:r w:rsidRPr="00835428">
        <w:rPr>
          <w:u w:val="single"/>
        </w:rPr>
        <w:t xml:space="preserve">a </w:t>
      </w:r>
      <w:r w:rsidRPr="00835428">
        <w:rPr>
          <w:highlight w:val="green"/>
          <w:u w:val="single"/>
        </w:rPr>
        <w:t>strong message about</w:t>
      </w:r>
      <w:r w:rsidRPr="00835428">
        <w:rPr>
          <w:u w:val="single"/>
        </w:rPr>
        <w:t xml:space="preserve"> </w:t>
      </w:r>
      <w:r w:rsidRPr="00835428">
        <w:rPr>
          <w:highlight w:val="green"/>
          <w:u w:val="single"/>
        </w:rPr>
        <w:t>the</w:t>
      </w:r>
      <w:r w:rsidRPr="00835428">
        <w:rPr>
          <w:u w:val="single"/>
        </w:rPr>
        <w:t xml:space="preserve"> strength and </w:t>
      </w:r>
      <w:r w:rsidRPr="00835428">
        <w:rPr>
          <w:highlight w:val="green"/>
          <w:u w:val="single"/>
        </w:rPr>
        <w:t>resilience</w:t>
      </w:r>
      <w:r w:rsidRPr="00835428">
        <w:rPr>
          <w:u w:val="single"/>
        </w:rPr>
        <w:t xml:space="preserve"> </w:t>
      </w:r>
      <w:r w:rsidRPr="00835428">
        <w:rPr>
          <w:highlight w:val="green"/>
          <w:u w:val="single"/>
        </w:rPr>
        <w:t>of</w:t>
      </w:r>
      <w:r w:rsidRPr="00835428">
        <w:rPr>
          <w:u w:val="single"/>
        </w:rPr>
        <w:t xml:space="preserve"> </w:t>
      </w:r>
      <w:r w:rsidRPr="00835428">
        <w:rPr>
          <w:b/>
          <w:bCs/>
          <w:u w:val="single"/>
        </w:rPr>
        <w:t>democratic</w:t>
      </w:r>
      <w:r w:rsidRPr="00835428">
        <w:rPr>
          <w:u w:val="single"/>
        </w:rPr>
        <w:t xml:space="preserve"> </w:t>
      </w:r>
      <w:r w:rsidRPr="00835428">
        <w:rPr>
          <w:b/>
          <w:bCs/>
          <w:u w:val="single"/>
        </w:rPr>
        <w:t>government</w:t>
      </w:r>
      <w:r w:rsidRPr="00835428">
        <w:rPr>
          <w:u w:val="single"/>
        </w:rPr>
        <w:t xml:space="preserve"> and the </w:t>
      </w:r>
      <w:r w:rsidRPr="00835428">
        <w:rPr>
          <w:b/>
          <w:bCs/>
          <w:highlight w:val="green"/>
          <w:u w:val="single"/>
        </w:rPr>
        <w:t>America</w:t>
      </w:r>
      <w:r w:rsidRPr="00835428">
        <w:rPr>
          <w:b/>
          <w:bCs/>
          <w:u w:val="single"/>
        </w:rPr>
        <w:t>n people’s</w:t>
      </w:r>
      <w:r w:rsidRPr="00835428">
        <w:rPr>
          <w:u w:val="single"/>
        </w:rPr>
        <w:t xml:space="preserve"> ability to adapt to a changing </w:t>
      </w:r>
      <w:r w:rsidRPr="00835428">
        <w:rPr>
          <w:b/>
          <w:bCs/>
          <w:u w:val="single"/>
        </w:rPr>
        <w:t>global</w:t>
      </w:r>
      <w:r w:rsidRPr="00835428">
        <w:rPr>
          <w:u w:val="single"/>
        </w:rPr>
        <w:t xml:space="preserve"> </w:t>
      </w:r>
      <w:r w:rsidRPr="00835428">
        <w:rPr>
          <w:b/>
          <w:bCs/>
          <w:u w:val="single"/>
        </w:rPr>
        <w:t>economic</w:t>
      </w:r>
      <w:r w:rsidRPr="00835428">
        <w:rPr>
          <w:u w:val="single"/>
        </w:rPr>
        <w:t xml:space="preserve"> </w:t>
      </w:r>
      <w:r w:rsidRPr="00835428">
        <w:rPr>
          <w:b/>
          <w:bCs/>
          <w:u w:val="single"/>
        </w:rPr>
        <w:t>landscape</w:t>
      </w:r>
      <w:r w:rsidRPr="00835428">
        <w:rPr>
          <w:u w:val="single"/>
        </w:rPr>
        <w:t>.</w:t>
      </w:r>
      <w:r w:rsidRPr="00835428">
        <w:rPr>
          <w:sz w:val="16"/>
        </w:rPr>
        <w:t xml:space="preserve"> An inclusive </w:t>
      </w:r>
      <w:r w:rsidRPr="00835428">
        <w:rPr>
          <w:u w:val="single"/>
        </w:rPr>
        <w:t>recovery</w:t>
      </w:r>
      <w:r w:rsidRPr="00835428">
        <w:rPr>
          <w:sz w:val="16"/>
        </w:rPr>
        <w:t xml:space="preserve"> </w:t>
      </w:r>
      <w:r w:rsidRPr="00835428">
        <w:rPr>
          <w:u w:val="single"/>
        </w:rPr>
        <w:t xml:space="preserve">will reaffirm American leadership as core to the success of our </w:t>
      </w:r>
      <w:r w:rsidRPr="00835428">
        <w:rPr>
          <w:sz w:val="16"/>
        </w:rPr>
        <w:t xml:space="preserve">most critical international </w:t>
      </w:r>
      <w:r w:rsidRPr="00835428">
        <w:rPr>
          <w:u w:val="single"/>
        </w:rPr>
        <w:t>alliances</w:t>
      </w:r>
      <w:r w:rsidRPr="00835428">
        <w:rPr>
          <w:sz w:val="16"/>
        </w:rPr>
        <w:t xml:space="preserve">, which are rooted in the notion of shared destiny and interdependence. For example, NATO, which has been a cornerstone of U.S. foreign policy and a force of global stability for decades, has suffered from American disengagement in recent years. </w:t>
      </w:r>
      <w:r w:rsidRPr="00835428">
        <w:rPr>
          <w:u w:val="single"/>
        </w:rPr>
        <w:t xml:space="preserve">A </w:t>
      </w:r>
      <w:r w:rsidRPr="00835428">
        <w:rPr>
          <w:highlight w:val="green"/>
          <w:u w:val="single"/>
        </w:rPr>
        <w:t>strong</w:t>
      </w:r>
      <w:r w:rsidRPr="00835428">
        <w:rPr>
          <w:u w:val="single"/>
        </w:rPr>
        <w:t xml:space="preserve"> American </w:t>
      </w:r>
      <w:r w:rsidRPr="00835428">
        <w:rPr>
          <w:highlight w:val="green"/>
          <w:u w:val="single"/>
        </w:rPr>
        <w:t>recovery</w:t>
      </w:r>
      <w:r w:rsidRPr="00835428">
        <w:rPr>
          <w:sz w:val="16"/>
        </w:rPr>
        <w:t>—coupled with a renewed openness to international collaboration—</w:t>
      </w:r>
      <w:r w:rsidRPr="00835428">
        <w:rPr>
          <w:highlight w:val="green"/>
          <w:u w:val="single"/>
        </w:rPr>
        <w:t>is core to NATO</w:t>
      </w:r>
      <w:r w:rsidRPr="00835428">
        <w:rPr>
          <w:u w:val="single"/>
        </w:rPr>
        <w:t xml:space="preserve">’s </w:t>
      </w:r>
      <w:r w:rsidRPr="00835428">
        <w:rPr>
          <w:b/>
          <w:bCs/>
          <w:u w:val="single"/>
        </w:rPr>
        <w:t>ability</w:t>
      </w:r>
      <w:r w:rsidRPr="00835428">
        <w:rPr>
          <w:u w:val="single"/>
        </w:rPr>
        <w:t xml:space="preserve"> to solve shared </w:t>
      </w:r>
      <w:r w:rsidRPr="00835428">
        <w:rPr>
          <w:b/>
          <w:bCs/>
          <w:u w:val="single"/>
        </w:rPr>
        <w:t>geopolitical</w:t>
      </w:r>
      <w:r w:rsidRPr="00835428">
        <w:rPr>
          <w:u w:val="single"/>
        </w:rPr>
        <w:t xml:space="preserve"> and </w:t>
      </w:r>
      <w:r w:rsidRPr="00835428">
        <w:rPr>
          <w:b/>
          <w:bCs/>
          <w:u w:val="single"/>
        </w:rPr>
        <w:t>security</w:t>
      </w:r>
      <w:r w:rsidRPr="00835428">
        <w:rPr>
          <w:u w:val="single"/>
        </w:rPr>
        <w:t xml:space="preserve"> </w:t>
      </w:r>
      <w:r w:rsidRPr="00835428">
        <w:rPr>
          <w:b/>
          <w:bCs/>
          <w:u w:val="single"/>
        </w:rPr>
        <w:t>challenges</w:t>
      </w:r>
      <w:r w:rsidRPr="00835428">
        <w:rPr>
          <w:sz w:val="16"/>
        </w:rPr>
        <w:t xml:space="preserve">. </w:t>
      </w:r>
      <w:r w:rsidRPr="00835428">
        <w:rPr>
          <w:u w:val="single"/>
        </w:rPr>
        <w:t xml:space="preserve">A </w:t>
      </w:r>
      <w:r w:rsidRPr="00835428">
        <w:rPr>
          <w:highlight w:val="green"/>
          <w:u w:val="single"/>
        </w:rPr>
        <w:t>renewed partnership</w:t>
      </w:r>
      <w:r w:rsidRPr="00835428">
        <w:rPr>
          <w:sz w:val="16"/>
        </w:rPr>
        <w:t xml:space="preserve"> with our European allies </w:t>
      </w:r>
      <w:r w:rsidRPr="00835428">
        <w:rPr>
          <w:u w:val="single"/>
        </w:rPr>
        <w:t xml:space="preserve">from a position of economic strength will </w:t>
      </w:r>
      <w:r w:rsidRPr="00835428">
        <w:rPr>
          <w:highlight w:val="green"/>
          <w:u w:val="single"/>
        </w:rPr>
        <w:t>enable us to address</w:t>
      </w:r>
      <w:r w:rsidRPr="00835428">
        <w:rPr>
          <w:u w:val="single"/>
        </w:rPr>
        <w:t xml:space="preserve"> global crises such as </w:t>
      </w:r>
      <w:r w:rsidRPr="00835428">
        <w:rPr>
          <w:b/>
          <w:bCs/>
          <w:highlight w:val="green"/>
          <w:u w:val="single"/>
        </w:rPr>
        <w:t>climate</w:t>
      </w:r>
      <w:r w:rsidRPr="00835428">
        <w:rPr>
          <w:highlight w:val="green"/>
          <w:u w:val="single"/>
        </w:rPr>
        <w:t xml:space="preserve"> </w:t>
      </w:r>
      <w:r w:rsidRPr="00835428">
        <w:rPr>
          <w:b/>
          <w:bCs/>
          <w:highlight w:val="green"/>
          <w:u w:val="single"/>
        </w:rPr>
        <w:t>change</w:t>
      </w:r>
      <w:r w:rsidRPr="00835428">
        <w:rPr>
          <w:u w:val="single"/>
        </w:rPr>
        <w:t xml:space="preserve">, global </w:t>
      </w:r>
      <w:r w:rsidRPr="00835428">
        <w:rPr>
          <w:b/>
          <w:bCs/>
          <w:highlight w:val="green"/>
          <w:u w:val="single"/>
        </w:rPr>
        <w:t>pandemics</w:t>
      </w:r>
      <w:r w:rsidRPr="00835428">
        <w:rPr>
          <w:u w:val="single"/>
        </w:rPr>
        <w:t xml:space="preserve">, </w:t>
      </w:r>
      <w:r w:rsidRPr="00835428">
        <w:rPr>
          <w:highlight w:val="green"/>
          <w:u w:val="single"/>
        </w:rPr>
        <w:t xml:space="preserve">and </w:t>
      </w:r>
      <w:r w:rsidRPr="00835428">
        <w:rPr>
          <w:b/>
          <w:bCs/>
          <w:highlight w:val="green"/>
          <w:u w:val="single"/>
        </w:rPr>
        <w:t>refugees</w:t>
      </w:r>
      <w:r w:rsidRPr="00835428">
        <w:rPr>
          <w:sz w:val="16"/>
        </w:rPr>
        <w:t>. Together, the United States and Europe can pursue a commitment to investing in workers for shared economic competitiveness, innovation, and long-term prosperity.</w:t>
      </w:r>
    </w:p>
    <w:p w14:paraId="2C00CF9F" w14:textId="77777777" w:rsidR="00835428" w:rsidRPr="00835428" w:rsidRDefault="00835428" w:rsidP="00835428"/>
    <w:p w14:paraId="3629D224" w14:textId="77777777" w:rsidR="00835428" w:rsidRPr="00835428" w:rsidRDefault="00835428" w:rsidP="00835428">
      <w:pPr>
        <w:keepNext/>
        <w:keepLines/>
        <w:pageBreakBefore/>
        <w:spacing w:before="200"/>
        <w:jc w:val="center"/>
        <w:outlineLvl w:val="2"/>
        <w:rPr>
          <w:rFonts w:eastAsiaTheme="majorEastAsia" w:cstheme="majorBidi"/>
          <w:b/>
          <w:sz w:val="16"/>
          <w:szCs w:val="24"/>
          <w:u w:val="single"/>
        </w:rPr>
      </w:pPr>
      <w:r w:rsidRPr="00835428">
        <w:rPr>
          <w:rFonts w:eastAsiaTheme="majorEastAsia" w:cstheme="majorBidi"/>
          <w:b/>
          <w:sz w:val="32"/>
          <w:szCs w:val="24"/>
          <w:u w:val="single"/>
        </w:rPr>
        <w:t>2AC---NATO Collapse---Impact---LIO</w:t>
      </w:r>
    </w:p>
    <w:p w14:paraId="7D6F7E93"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 xml:space="preserve">Otherwise, US decline causes </w:t>
      </w:r>
      <w:r w:rsidRPr="00835428">
        <w:rPr>
          <w:rFonts w:eastAsiaTheme="majorEastAsia" w:cstheme="majorBidi"/>
          <w:b/>
          <w:iCs/>
          <w:sz w:val="22"/>
          <w:u w:val="single"/>
        </w:rPr>
        <w:t>global nuclear war</w:t>
      </w:r>
      <w:r w:rsidRPr="00835428">
        <w:rPr>
          <w:rFonts w:eastAsiaTheme="majorEastAsia" w:cstheme="majorBidi"/>
          <w:b/>
          <w:iCs/>
          <w:sz w:val="22"/>
        </w:rPr>
        <w:t xml:space="preserve">, heightens </w:t>
      </w:r>
      <w:r w:rsidRPr="00835428">
        <w:rPr>
          <w:rFonts w:eastAsiaTheme="majorEastAsia" w:cstheme="majorBidi"/>
          <w:b/>
          <w:iCs/>
          <w:sz w:val="22"/>
          <w:u w:val="single"/>
        </w:rPr>
        <w:t xml:space="preserve">regional instability </w:t>
      </w:r>
      <w:r w:rsidRPr="00835428">
        <w:rPr>
          <w:rFonts w:eastAsiaTheme="majorEastAsia" w:cstheme="majorBidi"/>
          <w:b/>
          <w:iCs/>
          <w:sz w:val="22"/>
        </w:rPr>
        <w:t xml:space="preserve">in </w:t>
      </w:r>
      <w:r w:rsidRPr="00835428">
        <w:rPr>
          <w:rFonts w:eastAsiaTheme="majorEastAsia" w:cstheme="majorBidi"/>
          <w:b/>
          <w:iCs/>
          <w:sz w:val="22"/>
          <w:u w:val="single"/>
        </w:rPr>
        <w:t>global hotspots</w:t>
      </w:r>
      <w:r w:rsidRPr="00835428">
        <w:rPr>
          <w:rFonts w:eastAsiaTheme="majorEastAsia" w:cstheme="majorBidi"/>
          <w:b/>
          <w:iCs/>
          <w:sz w:val="22"/>
        </w:rPr>
        <w:t xml:space="preserve">, dissolves </w:t>
      </w:r>
      <w:r w:rsidRPr="00835428">
        <w:rPr>
          <w:rFonts w:eastAsiaTheme="majorEastAsia" w:cstheme="majorBidi"/>
          <w:b/>
          <w:iCs/>
          <w:sz w:val="22"/>
          <w:u w:val="single"/>
        </w:rPr>
        <w:t>alliances</w:t>
      </w:r>
      <w:r w:rsidRPr="00835428">
        <w:rPr>
          <w:rFonts w:eastAsiaTheme="majorEastAsia" w:cstheme="majorBidi"/>
          <w:b/>
          <w:iCs/>
          <w:sz w:val="22"/>
        </w:rPr>
        <w:t xml:space="preserve">, causes </w:t>
      </w:r>
      <w:r w:rsidRPr="00835428">
        <w:rPr>
          <w:rFonts w:eastAsiaTheme="majorEastAsia" w:cstheme="majorBidi"/>
          <w:b/>
          <w:iCs/>
          <w:sz w:val="22"/>
          <w:u w:val="single"/>
        </w:rPr>
        <w:t>proliferation</w:t>
      </w:r>
      <w:r w:rsidRPr="00835428">
        <w:rPr>
          <w:rFonts w:eastAsiaTheme="majorEastAsia" w:cstheme="majorBidi"/>
          <w:b/>
          <w:iCs/>
          <w:sz w:val="22"/>
        </w:rPr>
        <w:t xml:space="preserve">, and </w:t>
      </w:r>
      <w:r w:rsidRPr="00835428">
        <w:rPr>
          <w:rFonts w:eastAsiaTheme="majorEastAsia" w:cstheme="majorBidi"/>
          <w:b/>
          <w:iCs/>
          <w:sz w:val="22"/>
          <w:u w:val="single"/>
        </w:rPr>
        <w:t>transition wars</w:t>
      </w:r>
    </w:p>
    <w:p w14:paraId="3957C2E4" w14:textId="77777777" w:rsidR="00835428" w:rsidRPr="00835428" w:rsidRDefault="00835428" w:rsidP="00835428">
      <w:pPr>
        <w:spacing w:before="60" w:after="60"/>
        <w:rPr>
          <w:b/>
          <w:sz w:val="26"/>
        </w:rPr>
      </w:pPr>
      <w:r w:rsidRPr="00835428">
        <w:rPr>
          <w:b/>
          <w:bCs/>
          <w:sz w:val="22"/>
        </w:rPr>
        <w:t>Wright 20</w:t>
      </w:r>
      <w:r w:rsidRPr="00835428">
        <w:t xml:space="preserve"> (Thomas Wright, Thomas Wright is Director of the Center on the United States and Europe and a Senior Fellow in the Project on International Order and Strategy at the Brookings Institution. He is the author of All Measures Short of War: The Contest for the Twenty-first Century and the Future of American Power March/April 2020, "The Folly of Retrenchment," Foreign Affairs, </w:t>
      </w:r>
      <w:hyperlink r:id="rId11" w:history="1">
        <w:r w:rsidRPr="00835428">
          <w:t>https://www.foreignaffairs.com/articles/2020-02-10/folly-retrenchment</w:t>
        </w:r>
      </w:hyperlink>
      <w:r w:rsidRPr="00835428">
        <w:t>) nihara</w:t>
      </w:r>
    </w:p>
    <w:p w14:paraId="76DC7779" w14:textId="77777777" w:rsidR="00835428" w:rsidRPr="00835428" w:rsidRDefault="00835428" w:rsidP="00835428">
      <w:pPr>
        <w:rPr>
          <w:sz w:val="16"/>
        </w:rPr>
      </w:pPr>
      <w:r w:rsidRPr="00835428">
        <w:rPr>
          <w:sz w:val="16"/>
        </w:rPr>
        <w:t xml:space="preserve">Global </w:t>
      </w:r>
      <w:r w:rsidRPr="00835428">
        <w:rPr>
          <w:sz w:val="22"/>
          <w:highlight w:val="green"/>
          <w:u w:val="single"/>
        </w:rPr>
        <w:t>retrenchment</w:t>
      </w:r>
      <w:r w:rsidRPr="00835428">
        <w:rPr>
          <w:sz w:val="22"/>
          <w:u w:val="single"/>
        </w:rPr>
        <w:t xml:space="preserve"> is</w:t>
      </w:r>
      <w:r w:rsidRPr="00835428">
        <w:rPr>
          <w:sz w:val="16"/>
        </w:rPr>
        <w:t xml:space="preserve"> fast </w:t>
      </w:r>
      <w:r w:rsidRPr="00835428">
        <w:rPr>
          <w:sz w:val="22"/>
          <w:u w:val="single"/>
        </w:rPr>
        <w:t>emerging as</w:t>
      </w:r>
      <w:r w:rsidRPr="00835428">
        <w:rPr>
          <w:sz w:val="16"/>
        </w:rPr>
        <w:t xml:space="preserve"> the most coherent </w:t>
      </w:r>
      <w:r w:rsidRPr="00835428">
        <w:rPr>
          <w:sz w:val="22"/>
          <w:u w:val="single"/>
        </w:rPr>
        <w:t>an</w:t>
      </w:r>
      <w:r w:rsidRPr="00835428">
        <w:rPr>
          <w:sz w:val="16"/>
        </w:rPr>
        <w:t xml:space="preserve">d ready-made </w:t>
      </w:r>
      <w:r w:rsidRPr="00835428">
        <w:rPr>
          <w:sz w:val="22"/>
          <w:u w:val="single"/>
        </w:rPr>
        <w:t>alternative to the U</w:t>
      </w:r>
      <w:r w:rsidRPr="00835428">
        <w:rPr>
          <w:sz w:val="16"/>
        </w:rPr>
        <w:t xml:space="preserve">nited </w:t>
      </w:r>
      <w:r w:rsidRPr="00835428">
        <w:rPr>
          <w:sz w:val="22"/>
          <w:u w:val="single"/>
        </w:rPr>
        <w:t>S</w:t>
      </w:r>
      <w:r w:rsidRPr="00835428">
        <w:rPr>
          <w:sz w:val="16"/>
        </w:rPr>
        <w:t>tate</w:t>
      </w:r>
      <w:r w:rsidRPr="00835428">
        <w:rPr>
          <w:sz w:val="22"/>
          <w:u w:val="single"/>
        </w:rPr>
        <w:t xml:space="preserve">s’ </w:t>
      </w:r>
      <w:r w:rsidRPr="00835428">
        <w:rPr>
          <w:sz w:val="16"/>
        </w:rPr>
        <w:t xml:space="preserve">postwar </w:t>
      </w:r>
      <w:r w:rsidRPr="00835428">
        <w:rPr>
          <w:sz w:val="22"/>
          <w:u w:val="single"/>
        </w:rPr>
        <w:t>strategy</w:t>
      </w:r>
      <w:r w:rsidRPr="00835428">
        <w:rPr>
          <w:sz w:val="16"/>
        </w:rPr>
        <w:t xml:space="preserve">. Yet </w:t>
      </w:r>
      <w:r w:rsidRPr="00835428">
        <w:rPr>
          <w:sz w:val="22"/>
          <w:u w:val="single"/>
        </w:rPr>
        <w:t xml:space="preserve">pursuing it would be a </w:t>
      </w:r>
      <w:r w:rsidRPr="00835428">
        <w:rPr>
          <w:b/>
          <w:iCs/>
          <w:sz w:val="22"/>
          <w:u w:val="single"/>
        </w:rPr>
        <w:t>grave mistake</w:t>
      </w:r>
      <w:r w:rsidRPr="00835428">
        <w:rPr>
          <w:sz w:val="16"/>
        </w:rPr>
        <w:t xml:space="preserve">. By </w:t>
      </w:r>
      <w:r w:rsidRPr="00835428">
        <w:rPr>
          <w:b/>
          <w:iCs/>
          <w:sz w:val="22"/>
          <w:highlight w:val="green"/>
          <w:u w:val="single"/>
        </w:rPr>
        <w:t>dissolv</w:t>
      </w:r>
      <w:r w:rsidRPr="00835428">
        <w:rPr>
          <w:b/>
          <w:iCs/>
          <w:sz w:val="22"/>
          <w:u w:val="single"/>
        </w:rPr>
        <w:t>ing</w:t>
      </w:r>
      <w:r w:rsidRPr="00835428">
        <w:rPr>
          <w:sz w:val="16"/>
        </w:rPr>
        <w:t xml:space="preserve"> U.S. </w:t>
      </w:r>
      <w:r w:rsidRPr="00835428">
        <w:rPr>
          <w:b/>
          <w:iCs/>
          <w:sz w:val="22"/>
          <w:highlight w:val="green"/>
          <w:u w:val="single"/>
        </w:rPr>
        <w:t>alliances</w:t>
      </w:r>
      <w:r w:rsidRPr="00835428">
        <w:rPr>
          <w:sz w:val="16"/>
        </w:rPr>
        <w:t xml:space="preserve"> and </w:t>
      </w:r>
      <w:r w:rsidRPr="00835428">
        <w:rPr>
          <w:sz w:val="22"/>
          <w:u w:val="single"/>
        </w:rPr>
        <w:t xml:space="preserve">ending the </w:t>
      </w:r>
      <w:r w:rsidRPr="00835428">
        <w:rPr>
          <w:b/>
          <w:iCs/>
          <w:sz w:val="22"/>
          <w:u w:val="single"/>
        </w:rPr>
        <w:t>forward presence</w:t>
      </w:r>
      <w:r w:rsidRPr="00835428">
        <w:rPr>
          <w:sz w:val="22"/>
          <w:u w:val="single"/>
        </w:rPr>
        <w:t xml:space="preserve"> of </w:t>
      </w:r>
      <w:r w:rsidRPr="00835428">
        <w:rPr>
          <w:b/>
          <w:iCs/>
          <w:sz w:val="22"/>
          <w:u w:val="single"/>
        </w:rPr>
        <w:t>U.S. forces</w:t>
      </w:r>
      <w:r w:rsidRPr="00835428">
        <w:rPr>
          <w:sz w:val="16"/>
        </w:rPr>
        <w:t xml:space="preserve">, this strategy </w:t>
      </w:r>
      <w:r w:rsidRPr="00835428">
        <w:rPr>
          <w:sz w:val="22"/>
          <w:u w:val="single"/>
        </w:rPr>
        <w:t xml:space="preserve">would </w:t>
      </w:r>
      <w:r w:rsidRPr="00835428">
        <w:rPr>
          <w:b/>
          <w:iCs/>
          <w:sz w:val="22"/>
          <w:u w:val="single"/>
        </w:rPr>
        <w:t>destabilize</w:t>
      </w:r>
      <w:r w:rsidRPr="00835428">
        <w:rPr>
          <w:sz w:val="16"/>
        </w:rPr>
        <w:t xml:space="preserve"> the </w:t>
      </w:r>
      <w:r w:rsidRPr="00835428">
        <w:rPr>
          <w:b/>
          <w:iCs/>
          <w:sz w:val="22"/>
          <w:u w:val="single"/>
        </w:rPr>
        <w:t>regional security orders</w:t>
      </w:r>
      <w:r w:rsidRPr="00835428">
        <w:rPr>
          <w:sz w:val="22"/>
          <w:u w:val="single"/>
        </w:rPr>
        <w:t xml:space="preserve"> in </w:t>
      </w:r>
      <w:r w:rsidRPr="00835428">
        <w:rPr>
          <w:b/>
          <w:iCs/>
          <w:sz w:val="22"/>
          <w:u w:val="single"/>
        </w:rPr>
        <w:t>Europe</w:t>
      </w:r>
      <w:r w:rsidRPr="00835428">
        <w:rPr>
          <w:sz w:val="22"/>
          <w:u w:val="single"/>
        </w:rPr>
        <w:t xml:space="preserve"> and </w:t>
      </w:r>
      <w:r w:rsidRPr="00835428">
        <w:rPr>
          <w:b/>
          <w:iCs/>
          <w:sz w:val="22"/>
          <w:u w:val="single"/>
        </w:rPr>
        <w:t>Asia</w:t>
      </w:r>
      <w:r w:rsidRPr="00835428">
        <w:rPr>
          <w:sz w:val="22"/>
          <w:u w:val="single"/>
        </w:rPr>
        <w:t>.</w:t>
      </w:r>
      <w:r w:rsidRPr="00835428">
        <w:rPr>
          <w:sz w:val="16"/>
        </w:rPr>
        <w:t xml:space="preserve"> It would also </w:t>
      </w:r>
      <w:r w:rsidRPr="00835428">
        <w:rPr>
          <w:sz w:val="22"/>
          <w:u w:val="single"/>
        </w:rPr>
        <w:t xml:space="preserve">increase the risk of </w:t>
      </w:r>
      <w:r w:rsidRPr="00835428">
        <w:rPr>
          <w:b/>
          <w:iCs/>
          <w:sz w:val="22"/>
          <w:u w:val="single"/>
        </w:rPr>
        <w:t>nuclear prolif</w:t>
      </w:r>
      <w:r w:rsidRPr="00835428">
        <w:rPr>
          <w:sz w:val="22"/>
          <w:u w:val="single"/>
        </w:rPr>
        <w:t xml:space="preserve">eration, </w:t>
      </w:r>
      <w:r w:rsidRPr="00835428">
        <w:rPr>
          <w:b/>
          <w:iCs/>
          <w:sz w:val="22"/>
          <w:u w:val="single"/>
        </w:rPr>
        <w:t>empower</w:t>
      </w:r>
      <w:r w:rsidRPr="00835428">
        <w:rPr>
          <w:sz w:val="22"/>
          <w:u w:val="single"/>
        </w:rPr>
        <w:t xml:space="preserve"> </w:t>
      </w:r>
      <w:r w:rsidRPr="00835428">
        <w:rPr>
          <w:b/>
          <w:iCs/>
          <w:sz w:val="22"/>
          <w:u w:val="single"/>
        </w:rPr>
        <w:t>right-wing</w:t>
      </w:r>
      <w:r w:rsidRPr="00835428">
        <w:rPr>
          <w:sz w:val="22"/>
          <w:u w:val="single"/>
        </w:rPr>
        <w:t xml:space="preserve"> </w:t>
      </w:r>
      <w:r w:rsidRPr="00835428">
        <w:rPr>
          <w:b/>
          <w:iCs/>
          <w:sz w:val="22"/>
          <w:highlight w:val="green"/>
          <w:u w:val="single"/>
        </w:rPr>
        <w:t>nationalists</w:t>
      </w:r>
      <w:r w:rsidRPr="00835428">
        <w:rPr>
          <w:sz w:val="22"/>
          <w:u w:val="single"/>
        </w:rPr>
        <w:t xml:space="preserve"> in Europe, and </w:t>
      </w:r>
      <w:r w:rsidRPr="00835428">
        <w:rPr>
          <w:b/>
          <w:iCs/>
          <w:sz w:val="22"/>
          <w:highlight w:val="green"/>
          <w:u w:val="single"/>
        </w:rPr>
        <w:t>aggravate</w:t>
      </w:r>
      <w:r w:rsidRPr="00835428">
        <w:rPr>
          <w:sz w:val="22"/>
          <w:u w:val="single"/>
        </w:rPr>
        <w:t xml:space="preserve"> the </w:t>
      </w:r>
      <w:r w:rsidRPr="00835428">
        <w:rPr>
          <w:b/>
          <w:iCs/>
          <w:sz w:val="22"/>
          <w:u w:val="single"/>
        </w:rPr>
        <w:t>threat</w:t>
      </w:r>
      <w:r w:rsidRPr="00835428">
        <w:rPr>
          <w:sz w:val="22"/>
          <w:u w:val="single"/>
        </w:rPr>
        <w:t xml:space="preserve"> of </w:t>
      </w:r>
      <w:r w:rsidRPr="00835428">
        <w:rPr>
          <w:b/>
          <w:iCs/>
          <w:sz w:val="22"/>
          <w:u w:val="single"/>
        </w:rPr>
        <w:t xml:space="preserve">major-power </w:t>
      </w:r>
      <w:r w:rsidRPr="00835428">
        <w:rPr>
          <w:b/>
          <w:iCs/>
          <w:sz w:val="22"/>
          <w:highlight w:val="green"/>
          <w:u w:val="single"/>
        </w:rPr>
        <w:t>conflict</w:t>
      </w:r>
      <w:r w:rsidRPr="00835428">
        <w:rPr>
          <w:sz w:val="16"/>
        </w:rPr>
        <w:t xml:space="preserve">. </w:t>
      </w:r>
    </w:p>
    <w:p w14:paraId="02E04436" w14:textId="77777777" w:rsidR="00835428" w:rsidRPr="00835428" w:rsidRDefault="00835428" w:rsidP="00835428">
      <w:pPr>
        <w:rPr>
          <w:sz w:val="16"/>
        </w:rPr>
      </w:pPr>
      <w:r w:rsidRPr="00835428">
        <w:rPr>
          <w:sz w:val="16"/>
        </w:rPr>
        <w:t xml:space="preserve">This is </w:t>
      </w:r>
      <w:r w:rsidRPr="00835428">
        <w:rPr>
          <w:sz w:val="22"/>
          <w:u w:val="single"/>
        </w:rPr>
        <w:t>not to say that U.S. strategy should never change. The U</w:t>
      </w:r>
      <w:r w:rsidRPr="00835428">
        <w:rPr>
          <w:sz w:val="16"/>
        </w:rPr>
        <w:t xml:space="preserve">nited </w:t>
      </w:r>
      <w:r w:rsidRPr="00835428">
        <w:rPr>
          <w:sz w:val="22"/>
          <w:u w:val="single"/>
        </w:rPr>
        <w:t>S</w:t>
      </w:r>
      <w:r w:rsidRPr="00835428">
        <w:rPr>
          <w:sz w:val="16"/>
        </w:rPr>
        <w:t xml:space="preserve">tates </w:t>
      </w:r>
      <w:r w:rsidRPr="00835428">
        <w:rPr>
          <w:sz w:val="22"/>
          <w:u w:val="single"/>
        </w:rPr>
        <w:t xml:space="preserve">has regularly </w:t>
      </w:r>
      <w:r w:rsidRPr="00835428">
        <w:rPr>
          <w:b/>
          <w:iCs/>
          <w:sz w:val="22"/>
          <w:u w:val="single"/>
        </w:rPr>
        <w:t>increased</w:t>
      </w:r>
      <w:r w:rsidRPr="00835428">
        <w:rPr>
          <w:sz w:val="22"/>
          <w:u w:val="single"/>
        </w:rPr>
        <w:t xml:space="preserve"> and </w:t>
      </w:r>
      <w:r w:rsidRPr="00835428">
        <w:rPr>
          <w:b/>
          <w:iCs/>
          <w:sz w:val="22"/>
          <w:u w:val="single"/>
        </w:rPr>
        <w:t>decreased</w:t>
      </w:r>
      <w:r w:rsidRPr="00835428">
        <w:rPr>
          <w:sz w:val="22"/>
          <w:u w:val="single"/>
        </w:rPr>
        <w:t xml:space="preserve"> its </w:t>
      </w:r>
      <w:r w:rsidRPr="00835428">
        <w:rPr>
          <w:b/>
          <w:iCs/>
          <w:sz w:val="22"/>
          <w:u w:val="single"/>
        </w:rPr>
        <w:t>presence</w:t>
      </w:r>
      <w:r w:rsidRPr="00835428">
        <w:rPr>
          <w:sz w:val="22"/>
          <w:u w:val="single"/>
        </w:rPr>
        <w:t xml:space="preserve"> around the world as </w:t>
      </w:r>
      <w:r w:rsidRPr="00835428">
        <w:rPr>
          <w:b/>
          <w:iCs/>
          <w:sz w:val="22"/>
          <w:u w:val="single"/>
        </w:rPr>
        <w:t>threats</w:t>
      </w:r>
      <w:r w:rsidRPr="00835428">
        <w:rPr>
          <w:sz w:val="22"/>
          <w:u w:val="single"/>
        </w:rPr>
        <w:t xml:space="preserve"> have </w:t>
      </w:r>
      <w:r w:rsidRPr="00835428">
        <w:rPr>
          <w:b/>
          <w:iCs/>
          <w:sz w:val="22"/>
          <w:u w:val="single"/>
        </w:rPr>
        <w:t>risen</w:t>
      </w:r>
      <w:r w:rsidRPr="00835428">
        <w:rPr>
          <w:sz w:val="22"/>
          <w:u w:val="single"/>
        </w:rPr>
        <w:t xml:space="preserve"> and </w:t>
      </w:r>
      <w:r w:rsidRPr="00835428">
        <w:rPr>
          <w:b/>
          <w:iCs/>
          <w:sz w:val="22"/>
          <w:u w:val="single"/>
        </w:rPr>
        <w:t>ebbed</w:t>
      </w:r>
      <w:r w:rsidRPr="00835428">
        <w:rPr>
          <w:sz w:val="16"/>
        </w:rPr>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70A58AC7" w14:textId="77777777" w:rsidR="00835428" w:rsidRPr="00835428" w:rsidRDefault="00835428" w:rsidP="00835428">
      <w:pPr>
        <w:rPr>
          <w:sz w:val="16"/>
        </w:rPr>
      </w:pPr>
      <w:r w:rsidRPr="00835428">
        <w:rPr>
          <w:sz w:val="16"/>
        </w:rPr>
        <w:t xml:space="preserve">Likewise, the </w:t>
      </w:r>
      <w:r w:rsidRPr="00835428">
        <w:rPr>
          <w:sz w:val="22"/>
          <w:u w:val="single"/>
        </w:rPr>
        <w:t>U</w:t>
      </w:r>
      <w:r w:rsidRPr="00835428">
        <w:rPr>
          <w:sz w:val="16"/>
        </w:rPr>
        <w:t xml:space="preserve">nited </w:t>
      </w:r>
      <w:r w:rsidRPr="00835428">
        <w:rPr>
          <w:sz w:val="22"/>
          <w:u w:val="single"/>
        </w:rPr>
        <w:t>S</w:t>
      </w:r>
      <w:r w:rsidRPr="00835428">
        <w:rPr>
          <w:sz w:val="16"/>
        </w:rPr>
        <w:t xml:space="preserve">tates </w:t>
      </w:r>
      <w:r w:rsidRPr="00835428">
        <w:rPr>
          <w:sz w:val="22"/>
          <w:u w:val="single"/>
        </w:rPr>
        <w:t>will</w:t>
      </w:r>
      <w:r w:rsidRPr="00835428">
        <w:rPr>
          <w:sz w:val="16"/>
        </w:rPr>
        <w:t xml:space="preserve"> now </w:t>
      </w:r>
      <w:r w:rsidRPr="00835428">
        <w:rPr>
          <w:sz w:val="22"/>
          <w:u w:val="single"/>
        </w:rPr>
        <w:t xml:space="preserve">have to do less in some areas and more in others as it </w:t>
      </w:r>
      <w:r w:rsidRPr="00835428">
        <w:rPr>
          <w:b/>
          <w:iCs/>
          <w:sz w:val="22"/>
          <w:u w:val="single"/>
        </w:rPr>
        <w:t>shifts its focus</w:t>
      </w:r>
      <w:r w:rsidRPr="00835428">
        <w:rPr>
          <w:sz w:val="22"/>
          <w:u w:val="single"/>
        </w:rPr>
        <w:t xml:space="preserve"> from </w:t>
      </w:r>
      <w:r w:rsidRPr="00835428">
        <w:rPr>
          <w:b/>
          <w:iCs/>
          <w:sz w:val="22"/>
          <w:u w:val="single"/>
        </w:rPr>
        <w:t>counterterrorism</w:t>
      </w:r>
      <w:r w:rsidRPr="00835428">
        <w:rPr>
          <w:sz w:val="22"/>
          <w:u w:val="single"/>
        </w:rPr>
        <w:t xml:space="preserve"> and</w:t>
      </w:r>
      <w:r w:rsidRPr="00835428">
        <w:rPr>
          <w:sz w:val="16"/>
        </w:rPr>
        <w:t xml:space="preserve"> reform in </w:t>
      </w:r>
      <w:r w:rsidRPr="00835428">
        <w:rPr>
          <w:sz w:val="22"/>
          <w:u w:val="single"/>
        </w:rPr>
        <w:t xml:space="preserve">the </w:t>
      </w:r>
      <w:r w:rsidRPr="00835428">
        <w:rPr>
          <w:b/>
          <w:iCs/>
          <w:sz w:val="22"/>
          <w:u w:val="single"/>
        </w:rPr>
        <w:t>Mid</w:t>
      </w:r>
      <w:r w:rsidRPr="00835428">
        <w:rPr>
          <w:sz w:val="22"/>
          <w:u w:val="single"/>
        </w:rPr>
        <w:t xml:space="preserve">dle </w:t>
      </w:r>
      <w:r w:rsidRPr="00835428">
        <w:rPr>
          <w:b/>
          <w:iCs/>
          <w:sz w:val="22"/>
          <w:u w:val="single"/>
        </w:rPr>
        <w:t>East</w:t>
      </w:r>
      <w:r w:rsidRPr="00835428">
        <w:rPr>
          <w:sz w:val="22"/>
          <w:u w:val="single"/>
        </w:rPr>
        <w:t xml:space="preserve"> toward </w:t>
      </w:r>
      <w:r w:rsidRPr="00835428">
        <w:rPr>
          <w:b/>
          <w:iCs/>
          <w:sz w:val="22"/>
          <w:u w:val="single"/>
        </w:rPr>
        <w:t>great-power competition</w:t>
      </w:r>
      <w:r w:rsidRPr="00835428">
        <w:rPr>
          <w:sz w:val="22"/>
          <w:u w:val="single"/>
        </w:rPr>
        <w:t xml:space="preserve"> with </w:t>
      </w:r>
      <w:r w:rsidRPr="00835428">
        <w:rPr>
          <w:b/>
          <w:iCs/>
          <w:sz w:val="22"/>
          <w:u w:val="single"/>
        </w:rPr>
        <w:t>China</w:t>
      </w:r>
      <w:r w:rsidRPr="00835428">
        <w:rPr>
          <w:sz w:val="22"/>
          <w:u w:val="single"/>
        </w:rPr>
        <w:t xml:space="preserve"> and </w:t>
      </w:r>
      <w:r w:rsidRPr="00835428">
        <w:rPr>
          <w:b/>
          <w:iCs/>
          <w:sz w:val="22"/>
          <w:u w:val="single"/>
        </w:rPr>
        <w:t>Russia</w:t>
      </w:r>
      <w:r w:rsidRPr="00835428">
        <w:rPr>
          <w:sz w:val="16"/>
        </w:rPr>
        <w:t xml:space="preserve">. But </w:t>
      </w:r>
      <w:r w:rsidRPr="00835428">
        <w:rPr>
          <w:sz w:val="22"/>
          <w:u w:val="single"/>
        </w:rPr>
        <w:t>advocates of global retrenchment are not</w:t>
      </w:r>
      <w:r w:rsidRPr="00835428">
        <w:rPr>
          <w:sz w:val="16"/>
        </w:rPr>
        <w:t xml:space="preserve"> so much </w:t>
      </w:r>
      <w:r w:rsidRPr="00835428">
        <w:rPr>
          <w:sz w:val="22"/>
          <w:u w:val="single"/>
        </w:rPr>
        <w:t>proposing changes within a strategy</w:t>
      </w:r>
      <w:r w:rsidRPr="00835428">
        <w:rPr>
          <w:sz w:val="16"/>
        </w:rPr>
        <w:t xml:space="preserve"> as they are </w:t>
      </w:r>
      <w:r w:rsidRPr="00835428">
        <w:rPr>
          <w:sz w:val="22"/>
          <w:u w:val="single"/>
        </w:rPr>
        <w:t xml:space="preserve">calling for the </w:t>
      </w:r>
      <w:r w:rsidRPr="00835428">
        <w:rPr>
          <w:b/>
          <w:iCs/>
          <w:sz w:val="22"/>
          <w:u w:val="single"/>
        </w:rPr>
        <w:t>wholesale replacement</w:t>
      </w:r>
      <w:r w:rsidRPr="00835428">
        <w:rPr>
          <w:sz w:val="16"/>
        </w:rPr>
        <w:t xml:space="preserve"> of one that has been in place since World War II. What the </w:t>
      </w:r>
      <w:r w:rsidRPr="00835428">
        <w:rPr>
          <w:b/>
          <w:iCs/>
          <w:sz w:val="22"/>
          <w:u w:val="single"/>
        </w:rPr>
        <w:t>U</w:t>
      </w:r>
      <w:r w:rsidRPr="00835428">
        <w:rPr>
          <w:sz w:val="16"/>
        </w:rPr>
        <w:t xml:space="preserve">nited </w:t>
      </w:r>
      <w:r w:rsidRPr="00835428">
        <w:rPr>
          <w:b/>
          <w:iCs/>
          <w:sz w:val="22"/>
          <w:u w:val="single"/>
        </w:rPr>
        <w:t>S</w:t>
      </w:r>
      <w:r w:rsidRPr="00835428">
        <w:rPr>
          <w:sz w:val="16"/>
        </w:rPr>
        <w:t xml:space="preserve">tates </w:t>
      </w:r>
      <w:r w:rsidRPr="00835428">
        <w:rPr>
          <w:sz w:val="22"/>
          <w:u w:val="single"/>
        </w:rPr>
        <w:t>needs</w:t>
      </w:r>
      <w:r w:rsidRPr="00835428">
        <w:rPr>
          <w:sz w:val="16"/>
        </w:rPr>
        <w:t xml:space="preserve"> now is a </w:t>
      </w:r>
      <w:r w:rsidRPr="00835428">
        <w:rPr>
          <w:sz w:val="22"/>
          <w:u w:val="single"/>
        </w:rPr>
        <w:t>careful pruning of</w:t>
      </w:r>
      <w:r w:rsidRPr="00835428">
        <w:rPr>
          <w:sz w:val="16"/>
        </w:rPr>
        <w:t xml:space="preserve"> its </w:t>
      </w:r>
      <w:r w:rsidRPr="00835428">
        <w:rPr>
          <w:sz w:val="22"/>
          <w:u w:val="single"/>
        </w:rPr>
        <w:t>overseas commitments—not</w:t>
      </w:r>
      <w:r w:rsidRPr="00835428">
        <w:rPr>
          <w:sz w:val="16"/>
        </w:rPr>
        <w:t xml:space="preserve"> the </w:t>
      </w:r>
      <w:r w:rsidRPr="00835428">
        <w:rPr>
          <w:b/>
          <w:iCs/>
          <w:sz w:val="22"/>
          <w:u w:val="single"/>
        </w:rPr>
        <w:t>indiscriminate abandonment</w:t>
      </w:r>
      <w:r w:rsidRPr="00835428">
        <w:rPr>
          <w:sz w:val="22"/>
          <w:u w:val="single"/>
        </w:rPr>
        <w:t xml:space="preserve"> of a strategy that has served it well for decades</w:t>
      </w:r>
      <w:r w:rsidRPr="00835428">
        <w:rPr>
          <w:sz w:val="16"/>
        </w:rPr>
        <w:t xml:space="preserve">. </w:t>
      </w:r>
    </w:p>
    <w:p w14:paraId="19C9F939" w14:textId="77777777" w:rsidR="00835428" w:rsidRPr="00835428" w:rsidRDefault="00835428" w:rsidP="00835428">
      <w:pPr>
        <w:rPr>
          <w:sz w:val="16"/>
          <w:szCs w:val="16"/>
        </w:rPr>
      </w:pPr>
      <w:r w:rsidRPr="00835428">
        <w:rPr>
          <w:sz w:val="16"/>
          <w:szCs w:val="16"/>
        </w:rPr>
        <w:t>RETRENCHMENT REDUX</w:t>
      </w:r>
    </w:p>
    <w:p w14:paraId="746AACBC" w14:textId="77777777" w:rsidR="00835428" w:rsidRPr="00835428" w:rsidRDefault="00835428" w:rsidP="00835428">
      <w:pPr>
        <w:rPr>
          <w:sz w:val="16"/>
          <w:szCs w:val="16"/>
        </w:rPr>
      </w:pPr>
      <w:r w:rsidRPr="00835428">
        <w:rPr>
          <w:sz w:val="16"/>
          <w:szCs w:val="16"/>
        </w:rPr>
        <w:t>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free-riding abroad. Critics of the status quo argue that the United States must take two steps to change its ways. The first is retrenchment itself: the action of withdrawing from many of the United States’ existing commitments, such as the ongoing military interventions in the Middle East and one-sided alliances in Europe and Asia. The second is restraint: the strategy of defining U.S. interests narrowly, refusing to launch wars unless vital interests are directly threatened and Congress authorizes such action, compelling other nations to take care of their own security, and relying more on diplomatic, economic, and political tools. In practice, this approach means ending U.S. military operations in Afghanistan, withdrawing U.S. forces from the Middle East, relying on an over-the-horizon force that can uphold U.S. national interests, and no longer taking on responsibility for the security of other states. As for alliances, Posen has argued that the United States should abandon the mutual-defense provision of NATO, replace the organization “with a new, more limited security cooperation agreement,” and reduce U.S. commitments to Japan, South Korea, and Taiwan.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 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 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3B71AEDE" w14:textId="77777777" w:rsidR="00835428" w:rsidRPr="00835428" w:rsidRDefault="00835428" w:rsidP="00835428">
      <w:pPr>
        <w:rPr>
          <w:sz w:val="16"/>
        </w:rPr>
      </w:pPr>
      <w:r w:rsidRPr="00835428">
        <w:rPr>
          <w:sz w:val="16"/>
        </w:rPr>
        <w:t>IS LESS REALLY MORE?</w:t>
      </w:r>
    </w:p>
    <w:p w14:paraId="134E5D2F" w14:textId="77777777" w:rsidR="00835428" w:rsidRPr="00835428" w:rsidRDefault="00835428" w:rsidP="00835428">
      <w:pPr>
        <w:rPr>
          <w:sz w:val="16"/>
        </w:rPr>
      </w:pPr>
      <w:r w:rsidRPr="00835428">
        <w:rPr>
          <w:sz w:val="16"/>
        </w:rPr>
        <w:t xml:space="preserve">The realists and the progressives arguing for </w:t>
      </w:r>
      <w:r w:rsidRPr="00835428">
        <w:rPr>
          <w:sz w:val="22"/>
          <w:u w:val="single"/>
        </w:rPr>
        <w:t>retrenchment</w:t>
      </w:r>
      <w:r w:rsidRPr="00835428">
        <w:rPr>
          <w:sz w:val="16"/>
        </w:rPr>
        <w:t xml:space="preserve">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they share a common claim: that the United States would be better off if it dramatically reduced its global military footprint and security commitments. </w:t>
      </w:r>
    </w:p>
    <w:p w14:paraId="40598215" w14:textId="77777777" w:rsidR="00835428" w:rsidRPr="00835428" w:rsidRDefault="00835428" w:rsidP="00835428">
      <w:pPr>
        <w:rPr>
          <w:sz w:val="16"/>
        </w:rPr>
      </w:pPr>
      <w:r w:rsidRPr="00835428">
        <w:rPr>
          <w:sz w:val="16"/>
        </w:rPr>
        <w:t xml:space="preserve">This </w:t>
      </w:r>
      <w:r w:rsidRPr="00835428">
        <w:rPr>
          <w:sz w:val="22"/>
          <w:u w:val="single"/>
        </w:rPr>
        <w:t xml:space="preserve">is a </w:t>
      </w:r>
      <w:r w:rsidRPr="00835428">
        <w:rPr>
          <w:b/>
          <w:iCs/>
          <w:sz w:val="22"/>
          <w:u w:val="single"/>
        </w:rPr>
        <w:t>false promise</w:t>
      </w:r>
      <w:r w:rsidRPr="00835428">
        <w:rPr>
          <w:sz w:val="16"/>
        </w:rPr>
        <w:t xml:space="preserve">, for a number of reasons. First, </w:t>
      </w:r>
      <w:r w:rsidRPr="00835428">
        <w:rPr>
          <w:sz w:val="22"/>
          <w:u w:val="single"/>
        </w:rPr>
        <w:t xml:space="preserve">retrenchment would </w:t>
      </w:r>
      <w:r w:rsidRPr="00835428">
        <w:rPr>
          <w:sz w:val="22"/>
          <w:highlight w:val="green"/>
          <w:u w:val="single"/>
        </w:rPr>
        <w:t xml:space="preserve">worsen </w:t>
      </w:r>
      <w:r w:rsidRPr="00835428">
        <w:rPr>
          <w:b/>
          <w:iCs/>
          <w:sz w:val="22"/>
          <w:highlight w:val="green"/>
          <w:u w:val="single"/>
        </w:rPr>
        <w:t>regional security</w:t>
      </w:r>
      <w:r w:rsidRPr="00835428">
        <w:rPr>
          <w:b/>
          <w:iCs/>
          <w:sz w:val="22"/>
          <w:u w:val="single"/>
        </w:rPr>
        <w:t xml:space="preserve"> competition</w:t>
      </w:r>
      <w:r w:rsidRPr="00835428">
        <w:rPr>
          <w:sz w:val="22"/>
          <w:u w:val="single"/>
        </w:rPr>
        <w:t xml:space="preserve"> </w:t>
      </w:r>
      <w:r w:rsidRPr="00835428">
        <w:rPr>
          <w:sz w:val="22"/>
          <w:highlight w:val="green"/>
          <w:u w:val="single"/>
        </w:rPr>
        <w:t xml:space="preserve">in </w:t>
      </w:r>
      <w:r w:rsidRPr="00835428">
        <w:rPr>
          <w:b/>
          <w:iCs/>
          <w:sz w:val="22"/>
          <w:highlight w:val="green"/>
          <w:u w:val="single"/>
        </w:rPr>
        <w:t>Europe</w:t>
      </w:r>
      <w:r w:rsidRPr="00835428">
        <w:rPr>
          <w:sz w:val="22"/>
          <w:highlight w:val="green"/>
          <w:u w:val="single"/>
        </w:rPr>
        <w:t xml:space="preserve"> and </w:t>
      </w:r>
      <w:r w:rsidRPr="00835428">
        <w:rPr>
          <w:b/>
          <w:iCs/>
          <w:sz w:val="22"/>
          <w:highlight w:val="green"/>
          <w:u w:val="single"/>
        </w:rPr>
        <w:t>Asia</w:t>
      </w:r>
      <w:r w:rsidRPr="00835428">
        <w:rPr>
          <w:sz w:val="22"/>
          <w:u w:val="single"/>
        </w:rPr>
        <w:t>.</w:t>
      </w:r>
      <w:r w:rsidRPr="00835428">
        <w:rPr>
          <w:sz w:val="16"/>
        </w:rPr>
        <w:t xml:space="preserve"> The realists recognize that the U.S. military presence in Europe and Asia does dampen security competition, but they claim that it does so at too high a price—and one that, at any rate, should be paid by U.S. allies in the regions themselves. Although pulling back would invite regional security competition, realist retrenchers admit, the United States could be safer in a more dangerous world because regional rivals would check one another. </w:t>
      </w:r>
      <w:r w:rsidRPr="00835428">
        <w:rPr>
          <w:sz w:val="22"/>
          <w:u w:val="single"/>
        </w:rPr>
        <w:t>This is a perilous gambit</w:t>
      </w:r>
      <w:r w:rsidRPr="00835428">
        <w:rPr>
          <w:sz w:val="16"/>
        </w:rPr>
        <w:t xml:space="preserve">, however, because </w:t>
      </w:r>
      <w:r w:rsidRPr="00835428">
        <w:rPr>
          <w:sz w:val="22"/>
          <w:u w:val="single"/>
        </w:rPr>
        <w:t xml:space="preserve">regional conflicts often end up </w:t>
      </w:r>
      <w:r w:rsidRPr="00835428">
        <w:rPr>
          <w:b/>
          <w:iCs/>
          <w:sz w:val="22"/>
          <w:u w:val="single"/>
        </w:rPr>
        <w:t>implicating U.S. interests</w:t>
      </w:r>
      <w:r w:rsidRPr="00835428">
        <w:rPr>
          <w:sz w:val="16"/>
        </w:rPr>
        <w:t xml:space="preserve">. They might thus end up </w:t>
      </w:r>
      <w:r w:rsidRPr="00835428">
        <w:rPr>
          <w:sz w:val="22"/>
          <w:highlight w:val="green"/>
          <w:u w:val="single"/>
        </w:rPr>
        <w:t>drawing</w:t>
      </w:r>
      <w:r w:rsidRPr="00835428">
        <w:rPr>
          <w:sz w:val="22"/>
          <w:u w:val="single"/>
        </w:rPr>
        <w:t xml:space="preserve"> the </w:t>
      </w:r>
      <w:r w:rsidRPr="00835428">
        <w:rPr>
          <w:b/>
          <w:iCs/>
          <w:sz w:val="22"/>
          <w:highlight w:val="green"/>
          <w:u w:val="single"/>
        </w:rPr>
        <w:t>U</w:t>
      </w:r>
      <w:r w:rsidRPr="00835428">
        <w:rPr>
          <w:sz w:val="16"/>
        </w:rPr>
        <w:t xml:space="preserve">nited </w:t>
      </w:r>
      <w:r w:rsidRPr="00835428">
        <w:rPr>
          <w:b/>
          <w:iCs/>
          <w:sz w:val="22"/>
          <w:highlight w:val="green"/>
          <w:u w:val="single"/>
        </w:rPr>
        <w:t>S</w:t>
      </w:r>
      <w:r w:rsidRPr="00835428">
        <w:rPr>
          <w:sz w:val="16"/>
        </w:rPr>
        <w:t xml:space="preserve">tates </w:t>
      </w:r>
      <w:r w:rsidRPr="00835428">
        <w:rPr>
          <w:sz w:val="22"/>
          <w:highlight w:val="green"/>
          <w:u w:val="single"/>
        </w:rPr>
        <w:t>back</w:t>
      </w:r>
      <w:r w:rsidRPr="00835428">
        <w:rPr>
          <w:sz w:val="22"/>
          <w:u w:val="single"/>
        </w:rPr>
        <w:t xml:space="preserve"> in after it has </w:t>
      </w:r>
      <w:r w:rsidRPr="00835428">
        <w:rPr>
          <w:b/>
          <w:iCs/>
          <w:sz w:val="22"/>
          <w:u w:val="single"/>
        </w:rPr>
        <w:t>left</w:t>
      </w:r>
      <w:r w:rsidRPr="00835428">
        <w:rPr>
          <w:sz w:val="22"/>
          <w:u w:val="single"/>
        </w:rPr>
        <w:t xml:space="preserve">—resulting in a much </w:t>
      </w:r>
      <w:r w:rsidRPr="00835428">
        <w:rPr>
          <w:b/>
          <w:iCs/>
          <w:sz w:val="22"/>
          <w:highlight w:val="green"/>
          <w:u w:val="single"/>
        </w:rPr>
        <w:t>more dangerous</w:t>
      </w:r>
      <w:r w:rsidRPr="00835428">
        <w:rPr>
          <w:sz w:val="22"/>
          <w:u w:val="single"/>
        </w:rPr>
        <w:t xml:space="preserve"> venture than </w:t>
      </w:r>
      <w:r w:rsidRPr="00835428">
        <w:rPr>
          <w:b/>
          <w:iCs/>
          <w:sz w:val="22"/>
          <w:u w:val="single"/>
        </w:rPr>
        <w:t>heading off</w:t>
      </w:r>
      <w:r w:rsidRPr="00835428">
        <w:rPr>
          <w:sz w:val="22"/>
          <w:u w:val="single"/>
        </w:rPr>
        <w:t xml:space="preserve"> the conflict in the first place by staying.</w:t>
      </w:r>
      <w:r w:rsidRPr="00835428">
        <w:rPr>
          <w:sz w:val="16"/>
        </w:rPr>
        <w:t xml:space="preserve"> Realist retrenchment reveals a hubris that the United States can control consequences and prevent crises from erupting into war.</w:t>
      </w:r>
      <w:r w:rsidRPr="00835428">
        <w:rPr>
          <w:sz w:val="22"/>
          <w:u w:val="single"/>
        </w:rPr>
        <w:t xml:space="preserve"> </w:t>
      </w:r>
    </w:p>
    <w:p w14:paraId="44E02756" w14:textId="77777777" w:rsidR="00835428" w:rsidRPr="00835428" w:rsidRDefault="00835428" w:rsidP="00835428">
      <w:pPr>
        <w:rPr>
          <w:sz w:val="16"/>
        </w:rPr>
      </w:pPr>
      <w:r w:rsidRPr="00835428">
        <w:rPr>
          <w:sz w:val="16"/>
        </w:rPr>
        <w:t xml:space="preserve">The progressives’ view of regional security is similarly flawed. These retrenchers reject the idea that regional security competition will intensify if the United States leaves. In fact, they argue, U.S. alliances often promote competition, as in the Middle East, where U.S. support for Saudi Arabia and the United Arab Emirates has emboldened those countries in their cold war with Iran. But this logic does not apply to </w:t>
      </w:r>
      <w:r w:rsidRPr="00835428">
        <w:rPr>
          <w:b/>
          <w:iCs/>
          <w:sz w:val="22"/>
          <w:u w:val="single"/>
        </w:rPr>
        <w:t>Europe</w:t>
      </w:r>
      <w:r w:rsidRPr="00835428">
        <w:rPr>
          <w:sz w:val="22"/>
          <w:u w:val="single"/>
        </w:rPr>
        <w:t xml:space="preserve"> or </w:t>
      </w:r>
      <w:r w:rsidRPr="00835428">
        <w:rPr>
          <w:b/>
          <w:iCs/>
          <w:sz w:val="22"/>
          <w:u w:val="single"/>
        </w:rPr>
        <w:t>Asia</w:t>
      </w:r>
      <w:r w:rsidRPr="00835428">
        <w:rPr>
          <w:sz w:val="22"/>
          <w:u w:val="single"/>
        </w:rPr>
        <w:t xml:space="preserve">, where U.S. allies have </w:t>
      </w:r>
      <w:r w:rsidRPr="00835428">
        <w:rPr>
          <w:b/>
          <w:iCs/>
          <w:sz w:val="22"/>
          <w:u w:val="single"/>
        </w:rPr>
        <w:t>behaved responsibly</w:t>
      </w:r>
      <w:r w:rsidRPr="00835428">
        <w:rPr>
          <w:sz w:val="16"/>
        </w:rPr>
        <w:t xml:space="preserve">. A U.S. </w:t>
      </w:r>
      <w:r w:rsidRPr="00835428">
        <w:rPr>
          <w:b/>
          <w:iCs/>
          <w:sz w:val="22"/>
          <w:u w:val="single"/>
        </w:rPr>
        <w:t>pullback</w:t>
      </w:r>
      <w:r w:rsidRPr="00835428">
        <w:rPr>
          <w:sz w:val="16"/>
        </w:rPr>
        <w:t xml:space="preserve"> from those places </w:t>
      </w:r>
      <w:r w:rsidRPr="00835428">
        <w:rPr>
          <w:sz w:val="22"/>
          <w:u w:val="single"/>
        </w:rPr>
        <w:t xml:space="preserve">is more likely to </w:t>
      </w:r>
      <w:r w:rsidRPr="00835428">
        <w:rPr>
          <w:b/>
          <w:iCs/>
          <w:sz w:val="22"/>
          <w:highlight w:val="green"/>
          <w:u w:val="single"/>
        </w:rPr>
        <w:t>embolden</w:t>
      </w:r>
      <w:r w:rsidRPr="00835428">
        <w:rPr>
          <w:sz w:val="22"/>
          <w:u w:val="single"/>
        </w:rPr>
        <w:t xml:space="preserve"> the </w:t>
      </w:r>
      <w:r w:rsidRPr="00835428">
        <w:rPr>
          <w:b/>
          <w:iCs/>
          <w:sz w:val="22"/>
          <w:u w:val="single"/>
        </w:rPr>
        <w:t>regional powers</w:t>
      </w:r>
      <w:r w:rsidRPr="00835428">
        <w:rPr>
          <w:sz w:val="16"/>
        </w:rPr>
        <w:t xml:space="preserve">. Since 2008, </w:t>
      </w:r>
      <w:r w:rsidRPr="00835428">
        <w:rPr>
          <w:b/>
          <w:iCs/>
          <w:sz w:val="22"/>
          <w:highlight w:val="green"/>
          <w:u w:val="single"/>
        </w:rPr>
        <w:t>Russia</w:t>
      </w:r>
      <w:r w:rsidRPr="00835428">
        <w:rPr>
          <w:sz w:val="22"/>
          <w:u w:val="single"/>
        </w:rPr>
        <w:t xml:space="preserve"> has invaded two of its neighbors</w:t>
      </w:r>
      <w:r w:rsidRPr="00835428">
        <w:rPr>
          <w:sz w:val="16"/>
        </w:rPr>
        <w:t xml:space="preserve"> that are not members of NATO, and </w:t>
      </w:r>
      <w:r w:rsidRPr="00835428">
        <w:rPr>
          <w:sz w:val="22"/>
          <w:u w:val="single"/>
        </w:rPr>
        <w:t xml:space="preserve">if the Baltic states were no longer protected by a U.S. security guarantee, it is conceivable that Russia would </w:t>
      </w:r>
      <w:r w:rsidRPr="00835428">
        <w:rPr>
          <w:b/>
          <w:iCs/>
          <w:sz w:val="22"/>
          <w:u w:val="single"/>
        </w:rPr>
        <w:t>test</w:t>
      </w:r>
      <w:r w:rsidRPr="00835428">
        <w:rPr>
          <w:sz w:val="22"/>
          <w:u w:val="single"/>
        </w:rPr>
        <w:t xml:space="preserve"> the </w:t>
      </w:r>
      <w:r w:rsidRPr="00835428">
        <w:rPr>
          <w:b/>
          <w:iCs/>
          <w:sz w:val="22"/>
          <w:u w:val="single"/>
        </w:rPr>
        <w:t>boundaries</w:t>
      </w:r>
      <w:r w:rsidRPr="00835428">
        <w:rPr>
          <w:sz w:val="22"/>
          <w:u w:val="single"/>
        </w:rPr>
        <w:t xml:space="preserve"> with </w:t>
      </w:r>
      <w:r w:rsidRPr="00835428">
        <w:rPr>
          <w:b/>
          <w:iCs/>
          <w:sz w:val="22"/>
          <w:highlight w:val="green"/>
          <w:u w:val="single"/>
        </w:rPr>
        <w:t>gray-zone warfare</w:t>
      </w:r>
      <w:r w:rsidRPr="00835428">
        <w:rPr>
          <w:sz w:val="22"/>
          <w:u w:val="single"/>
        </w:rPr>
        <w:t xml:space="preserve">. In East Asia, a U.S. </w:t>
      </w:r>
      <w:r w:rsidRPr="00835428">
        <w:rPr>
          <w:b/>
          <w:iCs/>
          <w:sz w:val="22"/>
          <w:u w:val="single"/>
        </w:rPr>
        <w:t>withdrawal</w:t>
      </w:r>
      <w:r w:rsidRPr="00835428">
        <w:rPr>
          <w:sz w:val="22"/>
          <w:u w:val="single"/>
        </w:rPr>
        <w:t xml:space="preserve"> would </w:t>
      </w:r>
      <w:r w:rsidRPr="00835428">
        <w:rPr>
          <w:b/>
          <w:iCs/>
          <w:sz w:val="22"/>
          <w:highlight w:val="green"/>
          <w:u w:val="single"/>
        </w:rPr>
        <w:t>force Japan</w:t>
      </w:r>
      <w:r w:rsidRPr="00835428">
        <w:rPr>
          <w:sz w:val="22"/>
          <w:highlight w:val="green"/>
          <w:u w:val="single"/>
        </w:rPr>
        <w:t xml:space="preserve"> to</w:t>
      </w:r>
      <w:r w:rsidRPr="00835428">
        <w:rPr>
          <w:sz w:val="22"/>
          <w:u w:val="single"/>
        </w:rPr>
        <w:t xml:space="preserve"> increase its defense capabilities and change its constitution to enable it to </w:t>
      </w:r>
      <w:r w:rsidRPr="00835428">
        <w:rPr>
          <w:b/>
          <w:iCs/>
          <w:sz w:val="22"/>
          <w:highlight w:val="green"/>
          <w:u w:val="single"/>
        </w:rPr>
        <w:t>compete</w:t>
      </w:r>
      <w:r w:rsidRPr="00835428">
        <w:rPr>
          <w:b/>
          <w:iCs/>
          <w:sz w:val="22"/>
          <w:u w:val="single"/>
        </w:rPr>
        <w:t xml:space="preserve"> with China</w:t>
      </w:r>
      <w:r w:rsidRPr="00835428">
        <w:rPr>
          <w:sz w:val="22"/>
          <w:u w:val="single"/>
        </w:rPr>
        <w:t xml:space="preserve"> on its own, </w:t>
      </w:r>
      <w:r w:rsidRPr="00835428">
        <w:rPr>
          <w:b/>
          <w:iCs/>
          <w:sz w:val="22"/>
          <w:highlight w:val="green"/>
          <w:u w:val="single"/>
        </w:rPr>
        <w:t>straining relations</w:t>
      </w:r>
      <w:r w:rsidRPr="00835428">
        <w:rPr>
          <w:sz w:val="22"/>
          <w:highlight w:val="green"/>
          <w:u w:val="single"/>
        </w:rPr>
        <w:t xml:space="preserve"> with </w:t>
      </w:r>
      <w:r w:rsidRPr="00835428">
        <w:rPr>
          <w:b/>
          <w:iCs/>
          <w:sz w:val="22"/>
          <w:highlight w:val="green"/>
          <w:u w:val="single"/>
        </w:rPr>
        <w:t>So</w:t>
      </w:r>
      <w:r w:rsidRPr="00835428">
        <w:rPr>
          <w:sz w:val="22"/>
          <w:u w:val="single"/>
        </w:rPr>
        <w:t xml:space="preserve">uth </w:t>
      </w:r>
      <w:r w:rsidRPr="00835428">
        <w:rPr>
          <w:b/>
          <w:iCs/>
          <w:sz w:val="22"/>
          <w:highlight w:val="green"/>
          <w:u w:val="single"/>
        </w:rPr>
        <w:t>Ko</w:t>
      </w:r>
      <w:r w:rsidRPr="00835428">
        <w:rPr>
          <w:sz w:val="22"/>
          <w:u w:val="single"/>
        </w:rPr>
        <w:t>rea.</w:t>
      </w:r>
    </w:p>
    <w:p w14:paraId="6651E18F" w14:textId="77777777" w:rsidR="00835428" w:rsidRPr="00835428" w:rsidRDefault="00835428" w:rsidP="00835428">
      <w:pPr>
        <w:rPr>
          <w:sz w:val="16"/>
        </w:rPr>
      </w:pPr>
      <w:r w:rsidRPr="00835428">
        <w:rPr>
          <w:sz w:val="16"/>
        </w:rPr>
        <w:t xml:space="preserve">The </w:t>
      </w:r>
      <w:r w:rsidRPr="00835428">
        <w:rPr>
          <w:sz w:val="22"/>
          <w:u w:val="single"/>
        </w:rPr>
        <w:t>second problem with retrenchment involves</w:t>
      </w:r>
      <w:r w:rsidRPr="00835428">
        <w:rPr>
          <w:sz w:val="16"/>
        </w:rPr>
        <w:t xml:space="preserve"> nuclear </w:t>
      </w:r>
      <w:r w:rsidRPr="00835428">
        <w:rPr>
          <w:b/>
          <w:iCs/>
          <w:sz w:val="22"/>
          <w:u w:val="single"/>
        </w:rPr>
        <w:t>prolif</w:t>
      </w:r>
      <w:r w:rsidRPr="00835428">
        <w:rPr>
          <w:sz w:val="22"/>
          <w:u w:val="single"/>
        </w:rPr>
        <w:t>eration. If the U</w:t>
      </w:r>
      <w:r w:rsidRPr="00835428">
        <w:rPr>
          <w:sz w:val="16"/>
        </w:rPr>
        <w:t xml:space="preserve">nited </w:t>
      </w:r>
      <w:r w:rsidRPr="00835428">
        <w:rPr>
          <w:sz w:val="22"/>
          <w:u w:val="single"/>
        </w:rPr>
        <w:t>S</w:t>
      </w:r>
      <w:r w:rsidRPr="00835428">
        <w:rPr>
          <w:sz w:val="16"/>
        </w:rPr>
        <w:t xml:space="preserve">tates </w:t>
      </w:r>
      <w:r w:rsidRPr="00835428">
        <w:rPr>
          <w:b/>
          <w:iCs/>
          <w:sz w:val="22"/>
          <w:u w:val="single"/>
        </w:rPr>
        <w:t>pulled out</w:t>
      </w:r>
      <w:r w:rsidRPr="00835428">
        <w:rPr>
          <w:sz w:val="22"/>
          <w:u w:val="single"/>
        </w:rPr>
        <w:t xml:space="preserve"> of </w:t>
      </w:r>
      <w:r w:rsidRPr="00835428">
        <w:rPr>
          <w:b/>
          <w:iCs/>
          <w:sz w:val="22"/>
          <w:u w:val="single"/>
        </w:rPr>
        <w:t>NATO</w:t>
      </w:r>
      <w:r w:rsidRPr="00835428">
        <w:rPr>
          <w:sz w:val="22"/>
          <w:u w:val="single"/>
        </w:rPr>
        <w:t xml:space="preserve"> or ended its alliance with </w:t>
      </w:r>
      <w:r w:rsidRPr="00835428">
        <w:rPr>
          <w:b/>
          <w:iCs/>
          <w:sz w:val="22"/>
          <w:u w:val="single"/>
        </w:rPr>
        <w:t>Japan</w:t>
      </w:r>
      <w:r w:rsidRPr="00835428">
        <w:rPr>
          <w:sz w:val="16"/>
        </w:rPr>
        <w:t xml:space="preserve">, as many realist advocates of retrenchment recommend, some of its </w:t>
      </w:r>
      <w:r w:rsidRPr="00835428">
        <w:rPr>
          <w:sz w:val="22"/>
          <w:highlight w:val="green"/>
          <w:u w:val="single"/>
        </w:rPr>
        <w:t>allies</w:t>
      </w:r>
      <w:r w:rsidRPr="00835428">
        <w:rPr>
          <w:sz w:val="22"/>
          <w:u w:val="single"/>
        </w:rPr>
        <w:t xml:space="preserve">, no longer protected by the U.S. </w:t>
      </w:r>
      <w:r w:rsidRPr="00835428">
        <w:rPr>
          <w:b/>
          <w:iCs/>
          <w:sz w:val="22"/>
          <w:u w:val="single"/>
        </w:rPr>
        <w:t>nuclear umbrella</w:t>
      </w:r>
      <w:r w:rsidRPr="00835428">
        <w:rPr>
          <w:sz w:val="22"/>
          <w:u w:val="single"/>
        </w:rPr>
        <w:t xml:space="preserve">, would be tempted to </w:t>
      </w:r>
      <w:r w:rsidRPr="00835428">
        <w:rPr>
          <w:b/>
          <w:iCs/>
          <w:sz w:val="22"/>
          <w:highlight w:val="green"/>
          <w:u w:val="single"/>
        </w:rPr>
        <w:t>acquire</w:t>
      </w:r>
      <w:r w:rsidRPr="00835428">
        <w:rPr>
          <w:sz w:val="22"/>
          <w:highlight w:val="green"/>
          <w:u w:val="single"/>
        </w:rPr>
        <w:t xml:space="preserve"> </w:t>
      </w:r>
      <w:r w:rsidRPr="00835428">
        <w:rPr>
          <w:b/>
          <w:iCs/>
          <w:sz w:val="22"/>
          <w:highlight w:val="green"/>
          <w:u w:val="single"/>
        </w:rPr>
        <w:t>nuclear weapons</w:t>
      </w:r>
      <w:r w:rsidRPr="00835428">
        <w:rPr>
          <w:sz w:val="22"/>
          <w:u w:val="single"/>
        </w:rPr>
        <w:t xml:space="preserve"> of their own.</w:t>
      </w:r>
      <w:r w:rsidRPr="00835428">
        <w:rPr>
          <w:sz w:val="16"/>
        </w:rPr>
        <w:t xml:space="preserve"> Unlike the progressives for retrenchment, the realists are comfortable with that result, since they see deterrence as a stabilizing force. Most Americans are not so sanguine, and rightly so. There are good reasons to worry about nuclear proliferation: </w:t>
      </w:r>
      <w:r w:rsidRPr="00835428">
        <w:rPr>
          <w:sz w:val="22"/>
          <w:u w:val="single"/>
        </w:rPr>
        <w:t xml:space="preserve">nuclear </w:t>
      </w:r>
      <w:r w:rsidRPr="00835428">
        <w:rPr>
          <w:b/>
          <w:iCs/>
          <w:sz w:val="22"/>
          <w:highlight w:val="green"/>
          <w:u w:val="single"/>
        </w:rPr>
        <w:t>materials</w:t>
      </w:r>
      <w:r w:rsidRPr="00835428">
        <w:rPr>
          <w:sz w:val="22"/>
          <w:u w:val="single"/>
        </w:rPr>
        <w:t xml:space="preserve"> could </w:t>
      </w:r>
      <w:r w:rsidRPr="00835428">
        <w:rPr>
          <w:sz w:val="22"/>
          <w:highlight w:val="green"/>
          <w:u w:val="single"/>
        </w:rPr>
        <w:t>end up in</w:t>
      </w:r>
      <w:r w:rsidRPr="00835428">
        <w:rPr>
          <w:sz w:val="22"/>
          <w:u w:val="single"/>
        </w:rPr>
        <w:t xml:space="preserve"> the hands of </w:t>
      </w:r>
      <w:r w:rsidRPr="00835428">
        <w:rPr>
          <w:b/>
          <w:iCs/>
          <w:sz w:val="22"/>
          <w:highlight w:val="green"/>
          <w:u w:val="single"/>
        </w:rPr>
        <w:t>terrorists</w:t>
      </w:r>
      <w:r w:rsidRPr="00835428">
        <w:rPr>
          <w:sz w:val="22"/>
          <w:highlight w:val="green"/>
          <w:u w:val="single"/>
        </w:rPr>
        <w:t>, states</w:t>
      </w:r>
      <w:r w:rsidRPr="00835428">
        <w:rPr>
          <w:sz w:val="22"/>
          <w:u w:val="single"/>
        </w:rPr>
        <w:t xml:space="preserve"> with </w:t>
      </w:r>
      <w:r w:rsidRPr="00835428">
        <w:rPr>
          <w:b/>
          <w:iCs/>
          <w:sz w:val="22"/>
          <w:u w:val="single"/>
        </w:rPr>
        <w:t>less experience</w:t>
      </w:r>
      <w:r w:rsidRPr="00835428">
        <w:rPr>
          <w:sz w:val="22"/>
          <w:u w:val="single"/>
        </w:rPr>
        <w:t xml:space="preserve"> might be more </w:t>
      </w:r>
      <w:r w:rsidRPr="00835428">
        <w:rPr>
          <w:sz w:val="22"/>
          <w:highlight w:val="green"/>
          <w:u w:val="single"/>
        </w:rPr>
        <w:t>prone to</w:t>
      </w:r>
      <w:r w:rsidRPr="00835428">
        <w:rPr>
          <w:sz w:val="22"/>
          <w:u w:val="single"/>
        </w:rPr>
        <w:t xml:space="preserve"> </w:t>
      </w:r>
      <w:r w:rsidRPr="00835428">
        <w:rPr>
          <w:b/>
          <w:iCs/>
          <w:sz w:val="22"/>
          <w:u w:val="single"/>
        </w:rPr>
        <w:t xml:space="preserve">nuclear </w:t>
      </w:r>
      <w:r w:rsidRPr="00835428">
        <w:rPr>
          <w:b/>
          <w:iCs/>
          <w:sz w:val="22"/>
          <w:highlight w:val="green"/>
          <w:u w:val="single"/>
        </w:rPr>
        <w:t>accidents</w:t>
      </w:r>
      <w:r w:rsidRPr="00835428">
        <w:rPr>
          <w:sz w:val="22"/>
          <w:u w:val="single"/>
        </w:rPr>
        <w:t xml:space="preserve">, and nuclear powers in </w:t>
      </w:r>
      <w:r w:rsidRPr="00835428">
        <w:rPr>
          <w:b/>
          <w:iCs/>
          <w:sz w:val="22"/>
          <w:u w:val="single"/>
        </w:rPr>
        <w:t>close proximity</w:t>
      </w:r>
      <w:r w:rsidRPr="00835428">
        <w:rPr>
          <w:sz w:val="22"/>
          <w:u w:val="single"/>
        </w:rPr>
        <w:t xml:space="preserve"> have </w:t>
      </w:r>
      <w:r w:rsidRPr="00835428">
        <w:rPr>
          <w:b/>
          <w:iCs/>
          <w:sz w:val="22"/>
          <w:u w:val="single"/>
        </w:rPr>
        <w:t>shorter</w:t>
      </w:r>
      <w:r w:rsidRPr="00835428">
        <w:rPr>
          <w:sz w:val="22"/>
          <w:u w:val="single"/>
        </w:rPr>
        <w:t xml:space="preserve"> </w:t>
      </w:r>
      <w:r w:rsidRPr="00835428">
        <w:rPr>
          <w:b/>
          <w:iCs/>
          <w:sz w:val="22"/>
          <w:u w:val="single"/>
        </w:rPr>
        <w:t>response times</w:t>
      </w:r>
      <w:r w:rsidRPr="00835428">
        <w:rPr>
          <w:sz w:val="22"/>
          <w:u w:val="single"/>
        </w:rPr>
        <w:t xml:space="preserve"> and thus </w:t>
      </w:r>
      <w:r w:rsidRPr="00835428">
        <w:rPr>
          <w:b/>
          <w:iCs/>
          <w:sz w:val="22"/>
          <w:highlight w:val="green"/>
          <w:u w:val="single"/>
        </w:rPr>
        <w:t>conflicts</w:t>
      </w:r>
      <w:r w:rsidRPr="00835428">
        <w:rPr>
          <w:sz w:val="22"/>
          <w:u w:val="single"/>
        </w:rPr>
        <w:t xml:space="preserve"> among them have a </w:t>
      </w:r>
      <w:r w:rsidRPr="00835428">
        <w:rPr>
          <w:b/>
          <w:iCs/>
          <w:sz w:val="22"/>
          <w:u w:val="single"/>
        </w:rPr>
        <w:t>greater chance</w:t>
      </w:r>
      <w:r w:rsidRPr="00835428">
        <w:rPr>
          <w:sz w:val="22"/>
          <w:u w:val="single"/>
        </w:rPr>
        <w:t xml:space="preserve"> of </w:t>
      </w:r>
      <w:r w:rsidRPr="00835428">
        <w:rPr>
          <w:b/>
          <w:iCs/>
          <w:sz w:val="22"/>
          <w:highlight w:val="green"/>
          <w:u w:val="single"/>
        </w:rPr>
        <w:t>spiral</w:t>
      </w:r>
      <w:r w:rsidRPr="00835428">
        <w:rPr>
          <w:b/>
          <w:iCs/>
          <w:sz w:val="22"/>
          <w:u w:val="single"/>
        </w:rPr>
        <w:t>ing</w:t>
      </w:r>
      <w:r w:rsidRPr="00835428">
        <w:rPr>
          <w:sz w:val="22"/>
          <w:u w:val="single"/>
        </w:rPr>
        <w:t xml:space="preserve"> into </w:t>
      </w:r>
      <w:r w:rsidRPr="00835428">
        <w:rPr>
          <w:b/>
          <w:iCs/>
          <w:sz w:val="22"/>
          <w:u w:val="single"/>
        </w:rPr>
        <w:t>escalation</w:t>
      </w:r>
      <w:r w:rsidRPr="00835428">
        <w:rPr>
          <w:sz w:val="16"/>
        </w:rPr>
        <w:t>.</w:t>
      </w:r>
    </w:p>
    <w:p w14:paraId="6E472A8D" w14:textId="77777777" w:rsidR="00835428" w:rsidRPr="00835428" w:rsidRDefault="00835428" w:rsidP="00835428">
      <w:pPr>
        <w:rPr>
          <w:sz w:val="16"/>
        </w:rPr>
      </w:pPr>
      <w:r w:rsidRPr="00835428">
        <w:rPr>
          <w:sz w:val="16"/>
        </w:rPr>
        <w:t xml:space="preserve">Third, </w:t>
      </w:r>
      <w:r w:rsidRPr="00835428">
        <w:rPr>
          <w:sz w:val="22"/>
          <w:u w:val="single"/>
        </w:rPr>
        <w:t xml:space="preserve">retrenchment would </w:t>
      </w:r>
      <w:r w:rsidRPr="00835428">
        <w:rPr>
          <w:b/>
          <w:iCs/>
          <w:sz w:val="22"/>
          <w:highlight w:val="green"/>
          <w:u w:val="single"/>
        </w:rPr>
        <w:t>heighten</w:t>
      </w:r>
      <w:r w:rsidRPr="00835428">
        <w:rPr>
          <w:sz w:val="22"/>
          <w:highlight w:val="green"/>
          <w:u w:val="single"/>
        </w:rPr>
        <w:t xml:space="preserve"> </w:t>
      </w:r>
      <w:r w:rsidRPr="00835428">
        <w:rPr>
          <w:b/>
          <w:iCs/>
          <w:sz w:val="22"/>
          <w:highlight w:val="green"/>
          <w:u w:val="single"/>
        </w:rPr>
        <w:t>nationalism</w:t>
      </w:r>
      <w:r w:rsidRPr="00835428">
        <w:rPr>
          <w:sz w:val="22"/>
          <w:u w:val="single"/>
        </w:rPr>
        <w:t xml:space="preserve"> and </w:t>
      </w:r>
      <w:r w:rsidRPr="00835428">
        <w:rPr>
          <w:b/>
          <w:iCs/>
          <w:sz w:val="22"/>
          <w:u w:val="single"/>
        </w:rPr>
        <w:t>xenophobia</w:t>
      </w:r>
      <w:r w:rsidRPr="00835428">
        <w:rPr>
          <w:sz w:val="22"/>
          <w:u w:val="single"/>
        </w:rPr>
        <w:t>. In Europe</w:t>
      </w:r>
      <w:r w:rsidRPr="00835428">
        <w:rPr>
          <w:sz w:val="16"/>
        </w:rPr>
        <w:t xml:space="preserve">, a U.S. </w:t>
      </w:r>
      <w:r w:rsidRPr="00835428">
        <w:rPr>
          <w:sz w:val="22"/>
          <w:u w:val="single"/>
        </w:rPr>
        <w:t>withdrawal would send the message that every country must fend for itself.</w:t>
      </w:r>
      <w:r w:rsidRPr="00835428">
        <w:rPr>
          <w:sz w:val="16"/>
        </w:rPr>
        <w:t xml:space="preserve"> It would therefore </w:t>
      </w:r>
      <w:r w:rsidRPr="00835428">
        <w:rPr>
          <w:sz w:val="22"/>
          <w:highlight w:val="green"/>
          <w:u w:val="single"/>
        </w:rPr>
        <w:t>empower</w:t>
      </w:r>
      <w:r w:rsidRPr="00835428">
        <w:rPr>
          <w:sz w:val="16"/>
        </w:rPr>
        <w:t xml:space="preserve"> the </w:t>
      </w:r>
      <w:r w:rsidRPr="00835428">
        <w:rPr>
          <w:b/>
          <w:iCs/>
          <w:sz w:val="22"/>
          <w:highlight w:val="green"/>
          <w:u w:val="single"/>
        </w:rPr>
        <w:t>far-right</w:t>
      </w:r>
      <w:r w:rsidRPr="00835428">
        <w:rPr>
          <w:sz w:val="22"/>
          <w:u w:val="single"/>
        </w:rPr>
        <w:t xml:space="preserve"> groups already making this claim</w:t>
      </w:r>
      <w:r w:rsidRPr="00835428">
        <w:rPr>
          <w:sz w:val="16"/>
        </w:rPr>
        <w:t xml:space="preserve">—such as the Alternative for Germany, the League in Italy, and the National Front in France—while </w:t>
      </w:r>
      <w:r w:rsidRPr="00835428">
        <w:rPr>
          <w:b/>
          <w:iCs/>
          <w:sz w:val="22"/>
          <w:u w:val="single"/>
        </w:rPr>
        <w:t>undermining</w:t>
      </w:r>
      <w:r w:rsidRPr="00835428">
        <w:rPr>
          <w:sz w:val="16"/>
        </w:rPr>
        <w:t xml:space="preserve"> the </w:t>
      </w:r>
      <w:r w:rsidRPr="00835428">
        <w:rPr>
          <w:b/>
          <w:iCs/>
          <w:sz w:val="22"/>
          <w:u w:val="single"/>
        </w:rPr>
        <w:t>centrist</w:t>
      </w:r>
      <w:r w:rsidRPr="00835428">
        <w:rPr>
          <w:sz w:val="22"/>
          <w:u w:val="single"/>
        </w:rPr>
        <w:t xml:space="preserve"> democratic leaders</w:t>
      </w:r>
      <w:r w:rsidRPr="00835428">
        <w:rPr>
          <w:sz w:val="16"/>
        </w:rPr>
        <w:t xml:space="preserve"> there </w:t>
      </w:r>
      <w:r w:rsidRPr="00835428">
        <w:rPr>
          <w:sz w:val="22"/>
          <w:u w:val="single"/>
        </w:rPr>
        <w:t>who told</w:t>
      </w:r>
      <w:r w:rsidRPr="00835428">
        <w:rPr>
          <w:sz w:val="16"/>
        </w:rPr>
        <w:t xml:space="preserve"> their </w:t>
      </w:r>
      <w:r w:rsidRPr="00835428">
        <w:rPr>
          <w:sz w:val="22"/>
          <w:u w:val="single"/>
        </w:rPr>
        <w:t xml:space="preserve">populations that they could rely on the </w:t>
      </w:r>
      <w:r w:rsidRPr="00835428">
        <w:rPr>
          <w:b/>
          <w:iCs/>
          <w:sz w:val="22"/>
          <w:u w:val="single"/>
        </w:rPr>
        <w:t>U</w:t>
      </w:r>
      <w:r w:rsidRPr="00835428">
        <w:rPr>
          <w:sz w:val="16"/>
        </w:rPr>
        <w:t xml:space="preserve">nited </w:t>
      </w:r>
      <w:r w:rsidRPr="00835428">
        <w:rPr>
          <w:b/>
          <w:iCs/>
          <w:sz w:val="22"/>
          <w:u w:val="single"/>
        </w:rPr>
        <w:t>S</w:t>
      </w:r>
      <w:r w:rsidRPr="00835428">
        <w:rPr>
          <w:sz w:val="16"/>
        </w:rPr>
        <w:t xml:space="preserve">tates </w:t>
      </w:r>
      <w:r w:rsidRPr="00835428">
        <w:rPr>
          <w:sz w:val="22"/>
          <w:u w:val="single"/>
        </w:rPr>
        <w:t xml:space="preserve">and </w:t>
      </w:r>
      <w:r w:rsidRPr="00835428">
        <w:rPr>
          <w:b/>
          <w:iCs/>
          <w:sz w:val="22"/>
          <w:u w:val="single"/>
        </w:rPr>
        <w:t>NATO</w:t>
      </w:r>
      <w:r w:rsidRPr="00835428">
        <w:rPr>
          <w:sz w:val="16"/>
        </w:rPr>
        <w:t xml:space="preserve">. As a result, </w:t>
      </w:r>
      <w:r w:rsidRPr="00835428">
        <w:rPr>
          <w:sz w:val="22"/>
          <w:u w:val="single"/>
        </w:rPr>
        <w:t xml:space="preserve">Washington would </w:t>
      </w:r>
      <w:r w:rsidRPr="00835428">
        <w:rPr>
          <w:b/>
          <w:iCs/>
          <w:sz w:val="22"/>
          <w:u w:val="single"/>
        </w:rPr>
        <w:t>lose leverage</w:t>
      </w:r>
      <w:r w:rsidRPr="00835428">
        <w:rPr>
          <w:sz w:val="22"/>
          <w:u w:val="single"/>
        </w:rPr>
        <w:t xml:space="preserve"> over the </w:t>
      </w:r>
      <w:r w:rsidRPr="00835428">
        <w:rPr>
          <w:b/>
          <w:iCs/>
          <w:sz w:val="22"/>
          <w:u w:val="single"/>
        </w:rPr>
        <w:t>domestic politics</w:t>
      </w:r>
      <w:r w:rsidRPr="00835428">
        <w:rPr>
          <w:sz w:val="22"/>
          <w:u w:val="single"/>
        </w:rPr>
        <w:t xml:space="preserve"> of </w:t>
      </w:r>
      <w:r w:rsidRPr="00835428">
        <w:rPr>
          <w:b/>
          <w:iCs/>
          <w:sz w:val="22"/>
          <w:u w:val="single"/>
        </w:rPr>
        <w:t>individual allies</w:t>
      </w:r>
      <w:r w:rsidRPr="00835428">
        <w:rPr>
          <w:sz w:val="22"/>
          <w:u w:val="single"/>
        </w:rPr>
        <w:t xml:space="preserve">, particularly </w:t>
      </w:r>
      <w:r w:rsidRPr="00835428">
        <w:rPr>
          <w:b/>
          <w:iCs/>
          <w:sz w:val="22"/>
          <w:u w:val="single"/>
        </w:rPr>
        <w:t>younger</w:t>
      </w:r>
      <w:r w:rsidRPr="00835428">
        <w:rPr>
          <w:sz w:val="22"/>
          <w:u w:val="single"/>
        </w:rPr>
        <w:t xml:space="preserve"> and </w:t>
      </w:r>
      <w:r w:rsidRPr="00835428">
        <w:rPr>
          <w:b/>
          <w:iCs/>
          <w:sz w:val="22"/>
          <w:u w:val="single"/>
        </w:rPr>
        <w:t>more fragile</w:t>
      </w:r>
      <w:r w:rsidRPr="00835428">
        <w:rPr>
          <w:sz w:val="22"/>
          <w:u w:val="single"/>
        </w:rPr>
        <w:t xml:space="preserve"> democracies such as Poland</w:t>
      </w:r>
      <w:r w:rsidRPr="00835428">
        <w:rPr>
          <w:sz w:val="16"/>
        </w:rPr>
        <w:t xml:space="preserve">. And </w:t>
      </w:r>
      <w:r w:rsidRPr="00835428">
        <w:rPr>
          <w:sz w:val="22"/>
          <w:u w:val="single"/>
        </w:rPr>
        <w:t>since</w:t>
      </w:r>
      <w:r w:rsidRPr="00835428">
        <w:rPr>
          <w:sz w:val="16"/>
        </w:rPr>
        <w:t xml:space="preserve"> these </w:t>
      </w:r>
      <w:r w:rsidRPr="00835428">
        <w:rPr>
          <w:sz w:val="22"/>
          <w:u w:val="single"/>
        </w:rPr>
        <w:t xml:space="preserve">nationalist </w:t>
      </w:r>
      <w:r w:rsidRPr="00835428">
        <w:rPr>
          <w:b/>
          <w:iCs/>
          <w:sz w:val="22"/>
          <w:u w:val="single"/>
        </w:rPr>
        <w:t>populist groups</w:t>
      </w:r>
      <w:r w:rsidRPr="00835428">
        <w:rPr>
          <w:sz w:val="22"/>
          <w:u w:val="single"/>
        </w:rPr>
        <w:t xml:space="preserve"> are almost </w:t>
      </w:r>
      <w:r w:rsidRPr="00835428">
        <w:rPr>
          <w:sz w:val="22"/>
          <w:highlight w:val="green"/>
          <w:u w:val="single"/>
        </w:rPr>
        <w:t xml:space="preserve">always </w:t>
      </w:r>
      <w:r w:rsidRPr="00835428">
        <w:rPr>
          <w:b/>
          <w:iCs/>
          <w:sz w:val="22"/>
          <w:highlight w:val="green"/>
          <w:u w:val="single"/>
        </w:rPr>
        <w:t>protectionist</w:t>
      </w:r>
      <w:r w:rsidRPr="00835428">
        <w:rPr>
          <w:sz w:val="22"/>
          <w:u w:val="single"/>
        </w:rPr>
        <w:t xml:space="preserve">, retrenchment would </w:t>
      </w:r>
      <w:r w:rsidRPr="00835428">
        <w:rPr>
          <w:sz w:val="22"/>
          <w:highlight w:val="green"/>
          <w:u w:val="single"/>
        </w:rPr>
        <w:t>damage</w:t>
      </w:r>
      <w:r w:rsidRPr="00835428">
        <w:rPr>
          <w:sz w:val="22"/>
          <w:u w:val="single"/>
        </w:rPr>
        <w:t xml:space="preserve"> U.S. </w:t>
      </w:r>
      <w:r w:rsidRPr="00835428">
        <w:rPr>
          <w:b/>
          <w:iCs/>
          <w:sz w:val="22"/>
          <w:highlight w:val="green"/>
          <w:u w:val="single"/>
        </w:rPr>
        <w:t>economic interests</w:t>
      </w:r>
      <w:r w:rsidRPr="00835428">
        <w:rPr>
          <w:sz w:val="16"/>
        </w:rPr>
        <w:t xml:space="preserve">, as well. Even more alarming, many of the </w:t>
      </w:r>
      <w:r w:rsidRPr="00835428">
        <w:rPr>
          <w:sz w:val="22"/>
          <w:u w:val="single"/>
        </w:rPr>
        <w:t xml:space="preserve">right-wing nationalists that retrenchment would empower have called for greater </w:t>
      </w:r>
      <w:r w:rsidRPr="00835428">
        <w:rPr>
          <w:b/>
          <w:iCs/>
          <w:sz w:val="22"/>
          <w:highlight w:val="green"/>
          <w:u w:val="single"/>
        </w:rPr>
        <w:t>accommod</w:t>
      </w:r>
      <w:r w:rsidRPr="00835428">
        <w:rPr>
          <w:b/>
          <w:iCs/>
          <w:sz w:val="22"/>
          <w:u w:val="single"/>
        </w:rPr>
        <w:t>ation</w:t>
      </w:r>
      <w:r w:rsidRPr="00835428">
        <w:rPr>
          <w:sz w:val="22"/>
          <w:u w:val="single"/>
        </w:rPr>
        <w:t xml:space="preserve"> of </w:t>
      </w:r>
      <w:r w:rsidRPr="00835428">
        <w:rPr>
          <w:b/>
          <w:iCs/>
          <w:sz w:val="22"/>
          <w:highlight w:val="green"/>
          <w:u w:val="single"/>
        </w:rPr>
        <w:t>China</w:t>
      </w:r>
      <w:r w:rsidRPr="00835428">
        <w:rPr>
          <w:sz w:val="22"/>
          <w:highlight w:val="green"/>
          <w:u w:val="single"/>
        </w:rPr>
        <w:t xml:space="preserve"> and </w:t>
      </w:r>
      <w:r w:rsidRPr="00835428">
        <w:rPr>
          <w:b/>
          <w:iCs/>
          <w:sz w:val="22"/>
          <w:highlight w:val="green"/>
          <w:u w:val="single"/>
        </w:rPr>
        <w:t>Russia</w:t>
      </w:r>
      <w:r w:rsidRPr="00835428">
        <w:rPr>
          <w:sz w:val="16"/>
        </w:rPr>
        <w:t>.</w:t>
      </w:r>
    </w:p>
    <w:p w14:paraId="3B3849E0" w14:textId="77777777" w:rsidR="00835428" w:rsidRPr="00835428" w:rsidRDefault="00835428" w:rsidP="00835428">
      <w:pPr>
        <w:rPr>
          <w:sz w:val="16"/>
        </w:rPr>
      </w:pPr>
      <w:r w:rsidRPr="00835428">
        <w:rPr>
          <w:sz w:val="22"/>
          <w:u w:val="single"/>
        </w:rPr>
        <w:t xml:space="preserve">A fourth problem concerns </w:t>
      </w:r>
      <w:r w:rsidRPr="00835428">
        <w:rPr>
          <w:b/>
          <w:iCs/>
          <w:sz w:val="22"/>
          <w:u w:val="single"/>
        </w:rPr>
        <w:t>regional stability</w:t>
      </w:r>
      <w:r w:rsidRPr="00835428">
        <w:rPr>
          <w:sz w:val="22"/>
          <w:u w:val="single"/>
        </w:rPr>
        <w:t xml:space="preserve"> after global retrenchment</w:t>
      </w:r>
      <w:r w:rsidRPr="00835428">
        <w:rPr>
          <w:sz w:val="16"/>
        </w:rPr>
        <w:t xml:space="preserve">. The </w:t>
      </w:r>
      <w:r w:rsidRPr="00835428">
        <w:rPr>
          <w:sz w:val="22"/>
          <w:u w:val="single"/>
        </w:rPr>
        <w:t>most likely end state is</w:t>
      </w:r>
      <w:r w:rsidRPr="00835428">
        <w:rPr>
          <w:sz w:val="16"/>
        </w:rPr>
        <w:t xml:space="preserve"> a </w:t>
      </w:r>
      <w:r w:rsidRPr="00835428">
        <w:rPr>
          <w:b/>
          <w:iCs/>
          <w:sz w:val="22"/>
          <w:highlight w:val="green"/>
          <w:u w:val="single"/>
        </w:rPr>
        <w:t>spheres-of-influence</w:t>
      </w:r>
      <w:r w:rsidRPr="00835428">
        <w:rPr>
          <w:sz w:val="22"/>
          <w:u w:val="single"/>
        </w:rPr>
        <w:t xml:space="preserve"> system, where</w:t>
      </w:r>
      <w:r w:rsidRPr="00835428">
        <w:rPr>
          <w:sz w:val="16"/>
        </w:rPr>
        <w:t xml:space="preserve">by </w:t>
      </w:r>
      <w:r w:rsidRPr="00835428">
        <w:rPr>
          <w:b/>
          <w:iCs/>
          <w:sz w:val="22"/>
          <w:u w:val="single"/>
        </w:rPr>
        <w:t>China</w:t>
      </w:r>
      <w:r w:rsidRPr="00835428">
        <w:rPr>
          <w:sz w:val="22"/>
          <w:u w:val="single"/>
        </w:rPr>
        <w:t xml:space="preserve"> and </w:t>
      </w:r>
      <w:r w:rsidRPr="00835428">
        <w:rPr>
          <w:b/>
          <w:iCs/>
          <w:sz w:val="22"/>
          <w:u w:val="single"/>
        </w:rPr>
        <w:t>Russia</w:t>
      </w:r>
      <w:r w:rsidRPr="00835428">
        <w:rPr>
          <w:sz w:val="22"/>
          <w:u w:val="single"/>
        </w:rPr>
        <w:t xml:space="preserve"> dominate</w:t>
      </w:r>
      <w:r w:rsidRPr="00835428">
        <w:rPr>
          <w:sz w:val="16"/>
        </w:rPr>
        <w:t xml:space="preserve"> their </w:t>
      </w:r>
      <w:r w:rsidRPr="00835428">
        <w:rPr>
          <w:sz w:val="22"/>
          <w:u w:val="single"/>
        </w:rPr>
        <w:t>neighbors</w:t>
      </w:r>
      <w:r w:rsidRPr="00835428">
        <w:rPr>
          <w:sz w:val="16"/>
        </w:rPr>
        <w:t xml:space="preserve">, but </w:t>
      </w:r>
      <w:r w:rsidRPr="00835428">
        <w:rPr>
          <w:sz w:val="22"/>
          <w:u w:val="single"/>
        </w:rPr>
        <w:t xml:space="preserve">such an order is inherently </w:t>
      </w:r>
      <w:r w:rsidRPr="00835428">
        <w:rPr>
          <w:b/>
          <w:iCs/>
          <w:sz w:val="22"/>
          <w:highlight w:val="green"/>
          <w:u w:val="single"/>
        </w:rPr>
        <w:t>unstable</w:t>
      </w:r>
      <w:r w:rsidRPr="00835428">
        <w:rPr>
          <w:sz w:val="16"/>
        </w:rPr>
        <w:t xml:space="preserve">. The </w:t>
      </w:r>
      <w:r w:rsidRPr="00835428">
        <w:rPr>
          <w:sz w:val="22"/>
          <w:u w:val="single"/>
        </w:rPr>
        <w:t xml:space="preserve">lines of demarcation for such spheres tend to be </w:t>
      </w:r>
      <w:r w:rsidRPr="00835428">
        <w:rPr>
          <w:b/>
          <w:iCs/>
          <w:sz w:val="22"/>
          <w:highlight w:val="green"/>
          <w:u w:val="single"/>
        </w:rPr>
        <w:t>unclear</w:t>
      </w:r>
      <w:r w:rsidRPr="00835428">
        <w:rPr>
          <w:sz w:val="22"/>
          <w:u w:val="single"/>
        </w:rPr>
        <w:t xml:space="preserve">, and there is </w:t>
      </w:r>
      <w:r w:rsidRPr="00835428">
        <w:rPr>
          <w:b/>
          <w:iCs/>
          <w:sz w:val="22"/>
          <w:highlight w:val="green"/>
          <w:u w:val="single"/>
        </w:rPr>
        <w:t>no guarantee</w:t>
      </w:r>
      <w:r w:rsidRPr="00835428">
        <w:rPr>
          <w:sz w:val="22"/>
          <w:u w:val="single"/>
        </w:rPr>
        <w:t xml:space="preserve"> that China and Russia will not seek to </w:t>
      </w:r>
      <w:r w:rsidRPr="00835428">
        <w:rPr>
          <w:b/>
          <w:iCs/>
          <w:sz w:val="22"/>
          <w:highlight w:val="green"/>
          <w:u w:val="single"/>
        </w:rPr>
        <w:t>move</w:t>
      </w:r>
      <w:r w:rsidRPr="00835428">
        <w:rPr>
          <w:b/>
          <w:iCs/>
          <w:sz w:val="22"/>
          <w:u w:val="single"/>
        </w:rPr>
        <w:t xml:space="preserve"> them </w:t>
      </w:r>
      <w:r w:rsidRPr="00835428">
        <w:rPr>
          <w:b/>
          <w:iCs/>
          <w:sz w:val="22"/>
          <w:highlight w:val="green"/>
          <w:u w:val="single"/>
        </w:rPr>
        <w:t>outward</w:t>
      </w:r>
      <w:r w:rsidRPr="00835428">
        <w:rPr>
          <w:sz w:val="22"/>
          <w:u w:val="single"/>
        </w:rPr>
        <w:t xml:space="preserve"> over time.</w:t>
      </w:r>
      <w:r w:rsidRPr="00835428">
        <w:rPr>
          <w:sz w:val="16"/>
        </w:rPr>
        <w:t xml:space="preserve"> Moreover, the </w:t>
      </w:r>
      <w:r w:rsidRPr="00835428">
        <w:rPr>
          <w:b/>
          <w:iCs/>
          <w:sz w:val="22"/>
          <w:u w:val="single"/>
        </w:rPr>
        <w:t>U</w:t>
      </w:r>
      <w:r w:rsidRPr="00835428">
        <w:rPr>
          <w:sz w:val="16"/>
        </w:rPr>
        <w:t xml:space="preserve">nited </w:t>
      </w:r>
      <w:r w:rsidRPr="00835428">
        <w:rPr>
          <w:b/>
          <w:iCs/>
          <w:sz w:val="22"/>
          <w:u w:val="single"/>
        </w:rPr>
        <w:t>S</w:t>
      </w:r>
      <w:r w:rsidRPr="00835428">
        <w:rPr>
          <w:sz w:val="16"/>
        </w:rPr>
        <w:t xml:space="preserve">tates </w:t>
      </w:r>
      <w:r w:rsidRPr="00835428">
        <w:rPr>
          <w:sz w:val="22"/>
          <w:u w:val="single"/>
        </w:rPr>
        <w:t>cannot</w:t>
      </w:r>
      <w:r w:rsidRPr="00835428">
        <w:rPr>
          <w:sz w:val="16"/>
        </w:rPr>
        <w:t xml:space="preserve"> simply </w:t>
      </w:r>
      <w:r w:rsidRPr="00835428">
        <w:rPr>
          <w:sz w:val="22"/>
          <w:u w:val="single"/>
        </w:rPr>
        <w:t>grant other major powers a sphere of influence—the countries that would fall into those realms have agency, too.</w:t>
      </w:r>
      <w:r w:rsidRPr="00835428">
        <w:rPr>
          <w:sz w:val="16"/>
        </w:rPr>
        <w:t xml:space="preserve"> If the United States ceded Taiwan to China, for example, the Taiwanese people could say no. </w:t>
      </w:r>
      <w:r w:rsidRPr="00835428">
        <w:rPr>
          <w:sz w:val="22"/>
          <w:u w:val="single"/>
        </w:rPr>
        <w:t>The current U.S. policy toward the country is working and</w:t>
      </w:r>
      <w:r w:rsidRPr="00835428">
        <w:rPr>
          <w:sz w:val="16"/>
        </w:rPr>
        <w:t xml:space="preserve"> may be </w:t>
      </w:r>
      <w:r w:rsidRPr="00835428">
        <w:rPr>
          <w:b/>
          <w:iCs/>
          <w:sz w:val="22"/>
          <w:u w:val="single"/>
        </w:rPr>
        <w:t>sustainable</w:t>
      </w:r>
      <w:r w:rsidRPr="00835428">
        <w:rPr>
          <w:sz w:val="16"/>
        </w:rPr>
        <w:t xml:space="preserve">. </w:t>
      </w:r>
      <w:r w:rsidRPr="00835428">
        <w:rPr>
          <w:b/>
          <w:iCs/>
          <w:sz w:val="22"/>
          <w:u w:val="single"/>
        </w:rPr>
        <w:t>Withdrawing support</w:t>
      </w:r>
      <w:r w:rsidRPr="00835428">
        <w:rPr>
          <w:sz w:val="22"/>
          <w:u w:val="single"/>
        </w:rPr>
        <w:t xml:space="preserve"> from Taiwan </w:t>
      </w:r>
      <w:r w:rsidRPr="00835428">
        <w:rPr>
          <w:b/>
          <w:iCs/>
          <w:sz w:val="22"/>
          <w:u w:val="single"/>
        </w:rPr>
        <w:t>against its will</w:t>
      </w:r>
      <w:r w:rsidRPr="00835428">
        <w:rPr>
          <w:sz w:val="22"/>
          <w:u w:val="single"/>
        </w:rPr>
        <w:t xml:space="preserve"> would </w:t>
      </w:r>
      <w:r w:rsidRPr="00835428">
        <w:rPr>
          <w:b/>
          <w:iCs/>
          <w:sz w:val="22"/>
          <w:highlight w:val="green"/>
          <w:u w:val="single"/>
        </w:rPr>
        <w:t>plunge</w:t>
      </w:r>
      <w:r w:rsidRPr="00835428">
        <w:rPr>
          <w:sz w:val="22"/>
          <w:u w:val="single"/>
        </w:rPr>
        <w:t xml:space="preserve"> </w:t>
      </w:r>
      <w:r w:rsidRPr="00835428">
        <w:rPr>
          <w:b/>
          <w:iCs/>
          <w:sz w:val="22"/>
          <w:u w:val="single"/>
        </w:rPr>
        <w:t xml:space="preserve">cross-strait </w:t>
      </w:r>
      <w:r w:rsidRPr="00835428">
        <w:rPr>
          <w:b/>
          <w:iCs/>
          <w:sz w:val="22"/>
          <w:highlight w:val="green"/>
          <w:u w:val="single"/>
        </w:rPr>
        <w:t>relations</w:t>
      </w:r>
      <w:r w:rsidRPr="00835428">
        <w:rPr>
          <w:sz w:val="22"/>
          <w:highlight w:val="green"/>
          <w:u w:val="single"/>
        </w:rPr>
        <w:t xml:space="preserve"> into chaos</w:t>
      </w:r>
      <w:r w:rsidRPr="00835428">
        <w:rPr>
          <w:sz w:val="16"/>
        </w:rPr>
        <w:t xml:space="preserve">. </w:t>
      </w:r>
      <w:r w:rsidRPr="00835428">
        <w:rPr>
          <w:sz w:val="22"/>
          <w:u w:val="single"/>
        </w:rPr>
        <w:t xml:space="preserve">The entire idea of letting regional powers have their own spheres of influence has an </w:t>
      </w:r>
      <w:r w:rsidRPr="00835428">
        <w:rPr>
          <w:b/>
          <w:iCs/>
          <w:sz w:val="22"/>
          <w:u w:val="single"/>
        </w:rPr>
        <w:t>imperial air</w:t>
      </w:r>
      <w:r w:rsidRPr="00835428">
        <w:rPr>
          <w:sz w:val="16"/>
        </w:rPr>
        <w:t xml:space="preserve"> that is at odds with modern principles of sovereignty and international law.</w:t>
      </w:r>
    </w:p>
    <w:p w14:paraId="7976EA84" w14:textId="77777777" w:rsidR="00835428" w:rsidRPr="00835428" w:rsidRDefault="00835428" w:rsidP="00835428">
      <w:pPr>
        <w:rPr>
          <w:sz w:val="16"/>
        </w:rPr>
      </w:pPr>
      <w:r w:rsidRPr="00835428">
        <w:rPr>
          <w:sz w:val="16"/>
        </w:rPr>
        <w:t xml:space="preserve">A fifth problem with </w:t>
      </w:r>
      <w:r w:rsidRPr="00835428">
        <w:rPr>
          <w:b/>
          <w:iCs/>
          <w:sz w:val="22"/>
          <w:highlight w:val="green"/>
          <w:u w:val="single"/>
        </w:rPr>
        <w:t>retrenchment</w:t>
      </w:r>
      <w:r w:rsidRPr="00835428">
        <w:rPr>
          <w:sz w:val="16"/>
        </w:rPr>
        <w:t xml:space="preserve"> is that it </w:t>
      </w:r>
      <w:r w:rsidRPr="00835428">
        <w:rPr>
          <w:b/>
          <w:iCs/>
          <w:sz w:val="22"/>
          <w:highlight w:val="green"/>
          <w:u w:val="single"/>
        </w:rPr>
        <w:t>lacks</w:t>
      </w:r>
      <w:r w:rsidRPr="00835428">
        <w:rPr>
          <w:sz w:val="22"/>
          <w:u w:val="single"/>
        </w:rPr>
        <w:t xml:space="preserve"> </w:t>
      </w:r>
      <w:r w:rsidRPr="00835428">
        <w:rPr>
          <w:b/>
          <w:iCs/>
          <w:sz w:val="22"/>
          <w:u w:val="single"/>
        </w:rPr>
        <w:t xml:space="preserve">domestic </w:t>
      </w:r>
      <w:r w:rsidRPr="00835428">
        <w:rPr>
          <w:b/>
          <w:iCs/>
          <w:sz w:val="22"/>
          <w:highlight w:val="green"/>
          <w:u w:val="single"/>
        </w:rPr>
        <w:t>support</w:t>
      </w:r>
      <w:r w:rsidRPr="00835428">
        <w:rPr>
          <w:sz w:val="16"/>
        </w:rPr>
        <w:t xml:space="preserve">. The American people may favor greater burden sharing, but there is no evidence that they are onboard with a withdrawal from Europe and Asia. As a survey conducted in 2019 by the Chicago Council on Global Affairs found, </w:t>
      </w:r>
      <w:r w:rsidRPr="00835428">
        <w:rPr>
          <w:b/>
          <w:iCs/>
          <w:sz w:val="22"/>
          <w:u w:val="single"/>
        </w:rPr>
        <w:t>seven out of ten</w:t>
      </w:r>
      <w:r w:rsidRPr="00835428">
        <w:rPr>
          <w:sz w:val="22"/>
          <w:u w:val="single"/>
        </w:rPr>
        <w:t xml:space="preserve"> Americans believe that</w:t>
      </w:r>
      <w:r w:rsidRPr="00835428">
        <w:rPr>
          <w:sz w:val="16"/>
        </w:rPr>
        <w:t xml:space="preserve"> maintaining </w:t>
      </w:r>
      <w:r w:rsidRPr="00835428">
        <w:rPr>
          <w:sz w:val="22"/>
          <w:u w:val="single"/>
        </w:rPr>
        <w:t>military superiority makes the U</w:t>
      </w:r>
      <w:r w:rsidRPr="00835428">
        <w:rPr>
          <w:sz w:val="16"/>
        </w:rPr>
        <w:t xml:space="preserve">nited </w:t>
      </w:r>
      <w:r w:rsidRPr="00835428">
        <w:rPr>
          <w:sz w:val="22"/>
          <w:u w:val="single"/>
        </w:rPr>
        <w:t>S</w:t>
      </w:r>
      <w:r w:rsidRPr="00835428">
        <w:rPr>
          <w:sz w:val="16"/>
        </w:rPr>
        <w:t xml:space="preserve">tates </w:t>
      </w:r>
      <w:r w:rsidRPr="00835428">
        <w:rPr>
          <w:b/>
          <w:iCs/>
          <w:sz w:val="22"/>
          <w:u w:val="single"/>
        </w:rPr>
        <w:t>safer</w:t>
      </w:r>
      <w:r w:rsidRPr="00835428">
        <w:rPr>
          <w:sz w:val="16"/>
        </w:rPr>
        <w:t xml:space="preserve">, and almost </w:t>
      </w:r>
      <w:r w:rsidRPr="00835428">
        <w:rPr>
          <w:sz w:val="22"/>
          <w:u w:val="single"/>
        </w:rPr>
        <w:t>t</w:t>
      </w:r>
      <w:r w:rsidRPr="00835428">
        <w:rPr>
          <w:b/>
          <w:iCs/>
          <w:sz w:val="22"/>
          <w:u w:val="single"/>
        </w:rPr>
        <w:t>hree-quarters</w:t>
      </w:r>
      <w:r w:rsidRPr="00835428">
        <w:rPr>
          <w:sz w:val="22"/>
          <w:u w:val="single"/>
        </w:rPr>
        <w:t xml:space="preserve"> think that </w:t>
      </w:r>
      <w:r w:rsidRPr="00835428">
        <w:rPr>
          <w:b/>
          <w:iCs/>
          <w:sz w:val="22"/>
          <w:u w:val="single"/>
        </w:rPr>
        <w:t>alliances</w:t>
      </w:r>
      <w:r w:rsidRPr="00835428">
        <w:rPr>
          <w:sz w:val="22"/>
          <w:u w:val="single"/>
        </w:rPr>
        <w:t xml:space="preserve"> </w:t>
      </w:r>
      <w:r w:rsidRPr="00835428">
        <w:rPr>
          <w:b/>
          <w:iCs/>
          <w:sz w:val="22"/>
          <w:u w:val="single"/>
        </w:rPr>
        <w:t>contribute</w:t>
      </w:r>
      <w:r w:rsidRPr="00835428">
        <w:rPr>
          <w:sz w:val="22"/>
          <w:u w:val="single"/>
        </w:rPr>
        <w:t xml:space="preserve"> to U.S. </w:t>
      </w:r>
      <w:r w:rsidRPr="00835428">
        <w:rPr>
          <w:b/>
          <w:iCs/>
          <w:sz w:val="22"/>
          <w:u w:val="single"/>
        </w:rPr>
        <w:t>security</w:t>
      </w:r>
      <w:r w:rsidRPr="00835428">
        <w:rPr>
          <w:sz w:val="22"/>
          <w:u w:val="single"/>
        </w:rPr>
        <w:t>.</w:t>
      </w:r>
      <w:r w:rsidRPr="00835428">
        <w:rPr>
          <w:sz w:val="16"/>
        </w:rPr>
        <w:t xml:space="preserve"> A 2019 Eurasia Group Foundation poll found that over </w:t>
      </w:r>
      <w:r w:rsidRPr="00835428">
        <w:rPr>
          <w:sz w:val="22"/>
          <w:u w:val="single"/>
        </w:rPr>
        <w:t xml:space="preserve">60 percent of Americans want to maintain or </w:t>
      </w:r>
      <w:r w:rsidRPr="00835428">
        <w:rPr>
          <w:b/>
          <w:iCs/>
          <w:sz w:val="22"/>
          <w:u w:val="single"/>
        </w:rPr>
        <w:t>increase</w:t>
      </w:r>
      <w:r w:rsidRPr="00835428">
        <w:rPr>
          <w:sz w:val="22"/>
          <w:u w:val="single"/>
        </w:rPr>
        <w:t xml:space="preserve"> </w:t>
      </w:r>
      <w:r w:rsidRPr="00835428">
        <w:rPr>
          <w:b/>
          <w:iCs/>
          <w:sz w:val="22"/>
          <w:u w:val="single"/>
        </w:rPr>
        <w:t>defense spending</w:t>
      </w:r>
      <w:r w:rsidRPr="00835428">
        <w:rPr>
          <w:sz w:val="22"/>
          <w:u w:val="single"/>
        </w:rPr>
        <w:t>. As it became apparent</w:t>
      </w:r>
      <w:r w:rsidRPr="00835428">
        <w:rPr>
          <w:sz w:val="16"/>
        </w:rPr>
        <w:t xml:space="preserve"> that </w:t>
      </w:r>
      <w:r w:rsidRPr="00835428">
        <w:rPr>
          <w:sz w:val="22"/>
          <w:u w:val="single"/>
        </w:rPr>
        <w:t xml:space="preserve">China and Russia would </w:t>
      </w:r>
      <w:r w:rsidRPr="00835428">
        <w:rPr>
          <w:b/>
          <w:iCs/>
          <w:sz w:val="22"/>
          <w:u w:val="single"/>
        </w:rPr>
        <w:t>benefit</w:t>
      </w:r>
      <w:r w:rsidRPr="00835428">
        <w:rPr>
          <w:sz w:val="22"/>
          <w:u w:val="single"/>
        </w:rPr>
        <w:t xml:space="preserve"> from</w:t>
      </w:r>
      <w:r w:rsidRPr="00835428">
        <w:rPr>
          <w:sz w:val="16"/>
        </w:rPr>
        <w:t xml:space="preserve"> this shift toward </w:t>
      </w:r>
      <w:r w:rsidRPr="00835428">
        <w:rPr>
          <w:sz w:val="22"/>
          <w:u w:val="single"/>
        </w:rPr>
        <w:t>retrenchment, and as the U</w:t>
      </w:r>
      <w:r w:rsidRPr="00835428">
        <w:rPr>
          <w:sz w:val="16"/>
        </w:rPr>
        <w:t xml:space="preserve">nited </w:t>
      </w:r>
      <w:r w:rsidRPr="00835428">
        <w:rPr>
          <w:sz w:val="22"/>
          <w:u w:val="single"/>
        </w:rPr>
        <w:t>S</w:t>
      </w:r>
      <w:r w:rsidRPr="00835428">
        <w:rPr>
          <w:sz w:val="16"/>
        </w:rPr>
        <w:t xml:space="preserve">tates’ democratic </w:t>
      </w:r>
      <w:r w:rsidRPr="00835428">
        <w:rPr>
          <w:b/>
          <w:iCs/>
          <w:sz w:val="22"/>
          <w:u w:val="single"/>
        </w:rPr>
        <w:t>allies objected</w:t>
      </w:r>
      <w:r w:rsidRPr="00835428">
        <w:rPr>
          <w:sz w:val="16"/>
        </w:rPr>
        <w:t xml:space="preserve"> to its withdrawal, the </w:t>
      </w:r>
      <w:r w:rsidRPr="00835428">
        <w:rPr>
          <w:b/>
          <w:iCs/>
          <w:sz w:val="22"/>
          <w:u w:val="single"/>
        </w:rPr>
        <w:t>domestic</w:t>
      </w:r>
      <w:r w:rsidRPr="00835428">
        <w:rPr>
          <w:sz w:val="22"/>
          <w:u w:val="single"/>
        </w:rPr>
        <w:t xml:space="preserve"> </w:t>
      </w:r>
      <w:r w:rsidRPr="00835428">
        <w:rPr>
          <w:b/>
          <w:iCs/>
          <w:sz w:val="22"/>
          <w:u w:val="single"/>
        </w:rPr>
        <w:t xml:space="preserve">political </w:t>
      </w:r>
      <w:r w:rsidRPr="00835428">
        <w:rPr>
          <w:b/>
          <w:iCs/>
          <w:sz w:val="22"/>
          <w:highlight w:val="green"/>
          <w:u w:val="single"/>
        </w:rPr>
        <w:t>backlash</w:t>
      </w:r>
      <w:r w:rsidRPr="00835428">
        <w:rPr>
          <w:sz w:val="22"/>
          <w:u w:val="single"/>
        </w:rPr>
        <w:t xml:space="preserve"> would </w:t>
      </w:r>
      <w:r w:rsidRPr="00835428">
        <w:rPr>
          <w:b/>
          <w:iCs/>
          <w:sz w:val="22"/>
          <w:u w:val="single"/>
        </w:rPr>
        <w:t>grow</w:t>
      </w:r>
      <w:r w:rsidRPr="00835428">
        <w:rPr>
          <w:sz w:val="16"/>
        </w:rPr>
        <w:t xml:space="preserve">. One </w:t>
      </w:r>
      <w:r w:rsidRPr="00835428">
        <w:rPr>
          <w:sz w:val="22"/>
          <w:u w:val="single"/>
        </w:rPr>
        <w:t xml:space="preserve">result could </w:t>
      </w:r>
      <w:r w:rsidRPr="00835428">
        <w:rPr>
          <w:sz w:val="16"/>
        </w:rPr>
        <w:t xml:space="preserve">be a </w:t>
      </w:r>
      <w:r w:rsidRPr="00835428">
        <w:rPr>
          <w:b/>
          <w:iCs/>
          <w:sz w:val="22"/>
          <w:u w:val="single"/>
        </w:rPr>
        <w:t>prolonged</w:t>
      </w:r>
      <w:r w:rsidRPr="00835428">
        <w:rPr>
          <w:sz w:val="22"/>
          <w:u w:val="single"/>
        </w:rPr>
        <w:t xml:space="preserve"> foreign policy debate</w:t>
      </w:r>
      <w:r w:rsidRPr="00835428">
        <w:rPr>
          <w:sz w:val="16"/>
        </w:rPr>
        <w:t xml:space="preserve"> </w:t>
      </w:r>
      <w:r w:rsidRPr="00835428">
        <w:rPr>
          <w:sz w:val="22"/>
          <w:u w:val="single"/>
        </w:rPr>
        <w:t xml:space="preserve">that would </w:t>
      </w:r>
      <w:r w:rsidRPr="00835428">
        <w:rPr>
          <w:sz w:val="22"/>
          <w:highlight w:val="green"/>
          <w:u w:val="single"/>
        </w:rPr>
        <w:t>cause</w:t>
      </w:r>
      <w:r w:rsidRPr="00835428">
        <w:rPr>
          <w:sz w:val="22"/>
          <w:u w:val="single"/>
        </w:rPr>
        <w:t xml:space="preserve"> the </w:t>
      </w:r>
      <w:r w:rsidRPr="00835428">
        <w:rPr>
          <w:sz w:val="22"/>
          <w:highlight w:val="green"/>
          <w:u w:val="single"/>
        </w:rPr>
        <w:t>U</w:t>
      </w:r>
      <w:r w:rsidRPr="00835428">
        <w:rPr>
          <w:sz w:val="16"/>
        </w:rPr>
        <w:t xml:space="preserve">nited </w:t>
      </w:r>
      <w:r w:rsidRPr="00835428">
        <w:rPr>
          <w:sz w:val="22"/>
          <w:highlight w:val="green"/>
          <w:u w:val="single"/>
        </w:rPr>
        <w:t>S</w:t>
      </w:r>
      <w:r w:rsidRPr="00835428">
        <w:rPr>
          <w:sz w:val="16"/>
        </w:rPr>
        <w:t xml:space="preserve">tates </w:t>
      </w:r>
      <w:r w:rsidRPr="00835428">
        <w:rPr>
          <w:sz w:val="22"/>
          <w:highlight w:val="green"/>
          <w:u w:val="single"/>
        </w:rPr>
        <w:t xml:space="preserve">to </w:t>
      </w:r>
      <w:r w:rsidRPr="00835428">
        <w:rPr>
          <w:b/>
          <w:iCs/>
          <w:sz w:val="22"/>
          <w:highlight w:val="green"/>
          <w:u w:val="single"/>
        </w:rPr>
        <w:t>oscillate</w:t>
      </w:r>
      <w:r w:rsidRPr="00835428">
        <w:rPr>
          <w:sz w:val="22"/>
          <w:u w:val="single"/>
        </w:rPr>
        <w:t xml:space="preserve"> between </w:t>
      </w:r>
      <w:r w:rsidRPr="00835428">
        <w:rPr>
          <w:b/>
          <w:iCs/>
          <w:sz w:val="22"/>
          <w:u w:val="single"/>
        </w:rPr>
        <w:t>retrenchment</w:t>
      </w:r>
      <w:r w:rsidRPr="00835428">
        <w:rPr>
          <w:sz w:val="22"/>
          <w:u w:val="single"/>
        </w:rPr>
        <w:t xml:space="preserve"> and </w:t>
      </w:r>
      <w:r w:rsidRPr="00835428">
        <w:rPr>
          <w:b/>
          <w:iCs/>
          <w:sz w:val="22"/>
          <w:u w:val="single"/>
        </w:rPr>
        <w:t>reengagement</w:t>
      </w:r>
      <w:r w:rsidRPr="00835428">
        <w:rPr>
          <w:sz w:val="22"/>
          <w:u w:val="single"/>
        </w:rPr>
        <w:t xml:space="preserve">, creating </w:t>
      </w:r>
      <w:r w:rsidRPr="00835428">
        <w:rPr>
          <w:b/>
          <w:iCs/>
          <w:sz w:val="22"/>
          <w:u w:val="single"/>
        </w:rPr>
        <w:t>uncertainty</w:t>
      </w:r>
      <w:r w:rsidRPr="00835428">
        <w:rPr>
          <w:sz w:val="22"/>
          <w:u w:val="single"/>
        </w:rPr>
        <w:t xml:space="preserve"> about</w:t>
      </w:r>
      <w:r w:rsidRPr="00835428">
        <w:rPr>
          <w:sz w:val="16"/>
        </w:rPr>
        <w:t xml:space="preserve"> its </w:t>
      </w:r>
      <w:r w:rsidRPr="00835428">
        <w:rPr>
          <w:sz w:val="22"/>
          <w:u w:val="single"/>
        </w:rPr>
        <w:t>commitments and</w:t>
      </w:r>
      <w:r w:rsidRPr="00835428">
        <w:rPr>
          <w:sz w:val="16"/>
        </w:rPr>
        <w:t xml:space="preserve"> thus </w:t>
      </w:r>
      <w:r w:rsidRPr="00835428">
        <w:rPr>
          <w:sz w:val="22"/>
          <w:highlight w:val="green"/>
          <w:u w:val="single"/>
        </w:rPr>
        <w:t>raising</w:t>
      </w:r>
      <w:r w:rsidRPr="00835428">
        <w:rPr>
          <w:sz w:val="22"/>
          <w:u w:val="single"/>
        </w:rPr>
        <w:t xml:space="preserve"> the </w:t>
      </w:r>
      <w:r w:rsidRPr="00835428">
        <w:rPr>
          <w:sz w:val="22"/>
          <w:highlight w:val="green"/>
          <w:u w:val="single"/>
        </w:rPr>
        <w:t xml:space="preserve">risk of </w:t>
      </w:r>
      <w:r w:rsidRPr="00835428">
        <w:rPr>
          <w:b/>
          <w:iCs/>
          <w:sz w:val="22"/>
          <w:highlight w:val="green"/>
          <w:u w:val="single"/>
        </w:rPr>
        <w:t>miscalc</w:t>
      </w:r>
      <w:r w:rsidRPr="00835428">
        <w:rPr>
          <w:sz w:val="22"/>
          <w:u w:val="single"/>
        </w:rPr>
        <w:t xml:space="preserve">ulation by </w:t>
      </w:r>
      <w:r w:rsidRPr="00835428">
        <w:rPr>
          <w:b/>
          <w:iCs/>
          <w:sz w:val="22"/>
          <w:u w:val="single"/>
        </w:rPr>
        <w:t>Washington</w:t>
      </w:r>
      <w:r w:rsidRPr="00835428">
        <w:rPr>
          <w:sz w:val="16"/>
        </w:rPr>
        <w:t xml:space="preserve">, its </w:t>
      </w:r>
      <w:r w:rsidRPr="00835428">
        <w:rPr>
          <w:b/>
          <w:iCs/>
          <w:sz w:val="22"/>
          <w:u w:val="single"/>
        </w:rPr>
        <w:t>allies</w:t>
      </w:r>
      <w:r w:rsidRPr="00835428">
        <w:rPr>
          <w:sz w:val="22"/>
          <w:u w:val="single"/>
        </w:rPr>
        <w:t>, or</w:t>
      </w:r>
      <w:r w:rsidRPr="00835428">
        <w:rPr>
          <w:sz w:val="16"/>
        </w:rPr>
        <w:t xml:space="preserve"> its </w:t>
      </w:r>
      <w:r w:rsidRPr="00835428">
        <w:rPr>
          <w:b/>
          <w:iCs/>
          <w:sz w:val="22"/>
          <w:u w:val="single"/>
        </w:rPr>
        <w:t>rivals</w:t>
      </w:r>
      <w:r w:rsidRPr="00835428">
        <w:rPr>
          <w:sz w:val="16"/>
        </w:rPr>
        <w:t>.</w:t>
      </w:r>
    </w:p>
    <w:p w14:paraId="620FC97B" w14:textId="77777777" w:rsidR="00835428" w:rsidRPr="00835428" w:rsidRDefault="00835428" w:rsidP="00835428">
      <w:pPr>
        <w:rPr>
          <w:sz w:val="16"/>
        </w:rPr>
      </w:pPr>
      <w:r w:rsidRPr="00835428">
        <w:rPr>
          <w:sz w:val="16"/>
        </w:rPr>
        <w:t xml:space="preserve">Realist and progressive retrenchers like to argue that the architects of the United States’ postwar foreign policy naively sought to remake the world in its image. But the real revisionists are those who argue for retrenchment, a geopolitical experiment of unprecedented scale in modern history. If this camp were to have its way, </w:t>
      </w:r>
      <w:r w:rsidRPr="00835428">
        <w:rPr>
          <w:b/>
          <w:iCs/>
          <w:sz w:val="22"/>
          <w:u w:val="single"/>
        </w:rPr>
        <w:t>Europe</w:t>
      </w:r>
      <w:r w:rsidRPr="00835428">
        <w:rPr>
          <w:sz w:val="22"/>
          <w:u w:val="single"/>
        </w:rPr>
        <w:t xml:space="preserve"> and </w:t>
      </w:r>
      <w:r w:rsidRPr="00835428">
        <w:rPr>
          <w:b/>
          <w:iCs/>
          <w:sz w:val="22"/>
          <w:u w:val="single"/>
        </w:rPr>
        <w:t>Asia</w:t>
      </w:r>
      <w:r w:rsidRPr="00835428">
        <w:rPr>
          <w:sz w:val="22"/>
          <w:u w:val="single"/>
        </w:rPr>
        <w:t xml:space="preserve">—two </w:t>
      </w:r>
      <w:r w:rsidRPr="00835428">
        <w:rPr>
          <w:b/>
          <w:iCs/>
          <w:sz w:val="22"/>
          <w:u w:val="single"/>
        </w:rPr>
        <w:t>stable</w:t>
      </w:r>
      <w:r w:rsidRPr="00835428">
        <w:rPr>
          <w:sz w:val="22"/>
          <w:u w:val="single"/>
        </w:rPr>
        <w:t xml:space="preserve">, </w:t>
      </w:r>
      <w:r w:rsidRPr="00835428">
        <w:rPr>
          <w:b/>
          <w:iCs/>
          <w:sz w:val="22"/>
          <w:u w:val="single"/>
        </w:rPr>
        <w:t>peaceful</w:t>
      </w:r>
      <w:r w:rsidRPr="00835428">
        <w:rPr>
          <w:sz w:val="22"/>
          <w:u w:val="single"/>
        </w:rPr>
        <w:t xml:space="preserve">, and </w:t>
      </w:r>
      <w:r w:rsidRPr="00835428">
        <w:rPr>
          <w:b/>
          <w:iCs/>
          <w:sz w:val="22"/>
          <w:u w:val="single"/>
        </w:rPr>
        <w:t>prosperous regions</w:t>
      </w:r>
      <w:r w:rsidRPr="00835428">
        <w:rPr>
          <w:sz w:val="22"/>
          <w:u w:val="single"/>
        </w:rPr>
        <w:t xml:space="preserve"> that form the two </w:t>
      </w:r>
      <w:r w:rsidRPr="00835428">
        <w:rPr>
          <w:b/>
          <w:iCs/>
          <w:sz w:val="22"/>
          <w:u w:val="single"/>
        </w:rPr>
        <w:t>main pillars</w:t>
      </w:r>
      <w:r w:rsidRPr="00835428">
        <w:rPr>
          <w:sz w:val="22"/>
          <w:u w:val="single"/>
        </w:rPr>
        <w:t xml:space="preserve"> of the </w:t>
      </w:r>
      <w:r w:rsidRPr="00835428">
        <w:rPr>
          <w:b/>
          <w:iCs/>
          <w:sz w:val="22"/>
          <w:u w:val="single"/>
        </w:rPr>
        <w:t>U.S.-led order</w:t>
      </w:r>
      <w:r w:rsidRPr="00835428">
        <w:rPr>
          <w:sz w:val="22"/>
          <w:u w:val="single"/>
        </w:rPr>
        <w:t xml:space="preserve">—would be </w:t>
      </w:r>
      <w:r w:rsidRPr="00835428">
        <w:rPr>
          <w:b/>
          <w:iCs/>
          <w:sz w:val="22"/>
          <w:u w:val="single"/>
        </w:rPr>
        <w:t>plunged</w:t>
      </w:r>
      <w:r w:rsidRPr="00835428">
        <w:rPr>
          <w:sz w:val="22"/>
          <w:u w:val="single"/>
        </w:rPr>
        <w:t xml:space="preserve"> into an era of </w:t>
      </w:r>
      <w:r w:rsidRPr="00835428">
        <w:rPr>
          <w:b/>
          <w:iCs/>
          <w:sz w:val="22"/>
          <w:u w:val="single"/>
        </w:rPr>
        <w:t>uncertainty</w:t>
      </w:r>
      <w:r w:rsidRPr="00835428">
        <w:rPr>
          <w:sz w:val="16"/>
        </w:rPr>
        <w:t xml:space="preserve">. </w:t>
      </w:r>
    </w:p>
    <w:p w14:paraId="12B15385" w14:textId="77777777" w:rsidR="00835428" w:rsidRPr="00835428" w:rsidRDefault="00835428" w:rsidP="00835428">
      <w:pPr>
        <w:keepNext/>
        <w:keepLines/>
        <w:pageBreakBefore/>
        <w:spacing w:before="200"/>
        <w:jc w:val="center"/>
        <w:outlineLvl w:val="2"/>
        <w:rPr>
          <w:rFonts w:eastAsiaTheme="majorEastAsia" w:cstheme="majorBidi"/>
          <w:b/>
          <w:sz w:val="32"/>
          <w:szCs w:val="24"/>
          <w:u w:val="single"/>
        </w:rPr>
      </w:pPr>
      <w:r w:rsidRPr="00835428">
        <w:rPr>
          <w:rFonts w:eastAsiaTheme="majorEastAsia" w:cstheme="majorBidi"/>
          <w:b/>
          <w:sz w:val="32"/>
          <w:szCs w:val="24"/>
          <w:u w:val="single"/>
        </w:rPr>
        <w:t>2AC---AT: NATO Bad---Russia/Ukraine</w:t>
      </w:r>
    </w:p>
    <w:p w14:paraId="37DDD502" w14:textId="77777777" w:rsidR="00835428" w:rsidRPr="00835428" w:rsidRDefault="00835428" w:rsidP="00835428">
      <w:pPr>
        <w:keepNext/>
        <w:keepLines/>
        <w:spacing w:before="200"/>
        <w:outlineLvl w:val="3"/>
        <w:rPr>
          <w:rFonts w:eastAsiaTheme="majorEastAsia" w:cstheme="majorBidi"/>
          <w:b/>
          <w:iCs/>
          <w:sz w:val="22"/>
        </w:rPr>
      </w:pPr>
      <w:r w:rsidRPr="00835428">
        <w:rPr>
          <w:rFonts w:eastAsiaTheme="majorEastAsia" w:cstheme="majorBidi"/>
          <w:b/>
          <w:iCs/>
          <w:sz w:val="22"/>
        </w:rPr>
        <w:t xml:space="preserve">Ukraine was </w:t>
      </w:r>
      <w:r w:rsidRPr="00835428">
        <w:rPr>
          <w:rFonts w:eastAsiaTheme="majorEastAsia" w:cstheme="majorBidi"/>
          <w:b/>
          <w:iCs/>
          <w:sz w:val="22"/>
          <w:u w:val="single"/>
        </w:rPr>
        <w:t>not</w:t>
      </w:r>
      <w:r w:rsidRPr="00835428">
        <w:rPr>
          <w:rFonts w:eastAsiaTheme="majorEastAsia" w:cstheme="majorBidi"/>
          <w:b/>
          <w:iCs/>
          <w:sz w:val="22"/>
        </w:rPr>
        <w:t xml:space="preserve"> about NATO---Russia doesn’t want to stave off NATO expansion because he knows it will </w:t>
      </w:r>
      <w:r w:rsidRPr="00835428">
        <w:rPr>
          <w:rFonts w:eastAsiaTheme="majorEastAsia" w:cstheme="majorBidi"/>
          <w:b/>
          <w:iCs/>
          <w:sz w:val="22"/>
          <w:u w:val="single"/>
        </w:rPr>
        <w:t>never happen</w:t>
      </w:r>
      <w:r w:rsidRPr="00835428">
        <w:rPr>
          <w:rFonts w:eastAsiaTheme="majorEastAsia" w:cstheme="majorBidi"/>
          <w:b/>
          <w:iCs/>
          <w:sz w:val="22"/>
        </w:rPr>
        <w:t>.</w:t>
      </w:r>
    </w:p>
    <w:p w14:paraId="54417056" w14:textId="77777777" w:rsidR="00835428" w:rsidRPr="00835428" w:rsidRDefault="00835428" w:rsidP="00835428">
      <w:r w:rsidRPr="00835428">
        <w:t xml:space="preserve">Maria </w:t>
      </w:r>
      <w:r w:rsidRPr="00835428">
        <w:rPr>
          <w:b/>
          <w:bCs/>
          <w:sz w:val="22"/>
        </w:rPr>
        <w:t>Popova &amp;</w:t>
      </w:r>
      <w:r w:rsidRPr="00835428">
        <w:t xml:space="preserve"> Oxana </w:t>
      </w:r>
      <w:r w:rsidRPr="00835428">
        <w:rPr>
          <w:b/>
          <w:bCs/>
          <w:sz w:val="22"/>
        </w:rPr>
        <w:t>Shevel, 22</w:t>
      </w:r>
      <w:r w:rsidRPr="00835428">
        <w:t xml:space="preserve"> (Maria Popova is Jean Monnet Chair and Associate Professor of Political Science at McGill University, Oxana Shevel is an Associate Professor in the Department of Political Science at Tufts University’s School of Arts and Sciences, 2-24-2022, accessed on 7-25-2022, Just Security, “Russia’s Invasion of Ukraine Is Essentially Not About NATO”, </w:t>
      </w:r>
      <w:hyperlink r:id="rId12" w:history="1">
        <w:r w:rsidRPr="00835428">
          <w:t>https://www.justsecurity.org/80343/russias-new-assault-on-ukraine-is-not-entirely-maybe-not-even-largely-about-nato/</w:t>
        </w:r>
      </w:hyperlink>
      <w:r w:rsidRPr="00835428">
        <w:t>, HBisevac)</w:t>
      </w:r>
    </w:p>
    <w:p w14:paraId="6D7F7F70" w14:textId="77777777" w:rsidR="00835428" w:rsidRPr="00835428" w:rsidRDefault="00835428" w:rsidP="00835428">
      <w:pPr>
        <w:rPr>
          <w:sz w:val="16"/>
        </w:rPr>
      </w:pPr>
      <w:r w:rsidRPr="00835428">
        <w:rPr>
          <w:sz w:val="16"/>
        </w:rPr>
        <w:t xml:space="preserve">This assumption contradicts events of recent months and the historical record. While Vladimir </w:t>
      </w:r>
      <w:r w:rsidRPr="00835428">
        <w:rPr>
          <w:u w:val="single"/>
        </w:rPr>
        <w:t>Putin</w:t>
      </w:r>
      <w:r w:rsidRPr="00835428">
        <w:rPr>
          <w:sz w:val="16"/>
        </w:rPr>
        <w:t xml:space="preserve"> has </w:t>
      </w:r>
      <w:r w:rsidRPr="00835428">
        <w:rPr>
          <w:u w:val="single"/>
        </w:rPr>
        <w:t xml:space="preserve">claimed that his goal is </w:t>
      </w:r>
      <w:r w:rsidRPr="00835428">
        <w:rPr>
          <w:b/>
          <w:bCs/>
          <w:u w:val="single"/>
        </w:rPr>
        <w:t>keeping Ukraine</w:t>
      </w:r>
      <w:r w:rsidRPr="00835428">
        <w:rPr>
          <w:u w:val="single"/>
        </w:rPr>
        <w:t xml:space="preserve"> </w:t>
      </w:r>
      <w:r w:rsidRPr="00835428">
        <w:rPr>
          <w:b/>
          <w:bCs/>
          <w:u w:val="single"/>
        </w:rPr>
        <w:t>out of NATO</w:t>
      </w:r>
      <w:r w:rsidRPr="00835428">
        <w:rPr>
          <w:sz w:val="16"/>
        </w:rPr>
        <w:t xml:space="preserve">, he </w:t>
      </w:r>
      <w:r w:rsidRPr="00835428">
        <w:rPr>
          <w:u w:val="single"/>
        </w:rPr>
        <w:t xml:space="preserve">also insisted that he was just conducting </w:t>
      </w:r>
      <w:r w:rsidRPr="00835428">
        <w:rPr>
          <w:b/>
          <w:bCs/>
          <w:u w:val="single"/>
        </w:rPr>
        <w:t>military exercises</w:t>
      </w:r>
      <w:r w:rsidRPr="00835428">
        <w:rPr>
          <w:sz w:val="16"/>
        </w:rPr>
        <w:t>.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There is no reason to take Putin at his word. His Feb. 21 diatribe conferring Russian recognition of independence for the two eastern Ukrainian regions of Donetsk and Luhansk and his order for Russian troops to move in as ostensible “peacekeepers” shows clearly his disdain for diplomatic resolutions.</w:t>
      </w:r>
    </w:p>
    <w:p w14:paraId="4F48D09E" w14:textId="77777777" w:rsidR="00835428" w:rsidRPr="00835428" w:rsidRDefault="00835428" w:rsidP="00835428">
      <w:pPr>
        <w:rPr>
          <w:sz w:val="16"/>
        </w:rPr>
      </w:pPr>
      <w:r w:rsidRPr="00835428">
        <w:rPr>
          <w:sz w:val="16"/>
        </w:rPr>
        <w:t xml:space="preserve">Moreover, </w:t>
      </w:r>
      <w:r w:rsidRPr="00835428">
        <w:rPr>
          <w:u w:val="single"/>
        </w:rPr>
        <w:t xml:space="preserve">this is </w:t>
      </w:r>
      <w:r w:rsidRPr="00835428">
        <w:rPr>
          <w:b/>
          <w:bCs/>
          <w:highlight w:val="green"/>
          <w:u w:val="single"/>
        </w:rPr>
        <w:t>not even</w:t>
      </w:r>
      <w:r w:rsidRPr="00835428">
        <w:rPr>
          <w:sz w:val="16"/>
        </w:rPr>
        <w:t xml:space="preserve"> primarily </w:t>
      </w:r>
      <w:r w:rsidRPr="00835428">
        <w:rPr>
          <w:b/>
          <w:bCs/>
          <w:highlight w:val="green"/>
          <w:u w:val="single"/>
        </w:rPr>
        <w:t>about NATO</w:t>
      </w:r>
      <w:r w:rsidRPr="00835428">
        <w:rPr>
          <w:sz w:val="16"/>
        </w:rPr>
        <w:t>.</w:t>
      </w:r>
    </w:p>
    <w:p w14:paraId="37780AA6" w14:textId="77777777" w:rsidR="00835428" w:rsidRPr="00835428" w:rsidRDefault="00835428" w:rsidP="00835428">
      <w:pPr>
        <w:rPr>
          <w:sz w:val="16"/>
        </w:rPr>
      </w:pPr>
      <w:r w:rsidRPr="00835428">
        <w:rPr>
          <w:u w:val="single"/>
        </w:rPr>
        <w:t>NATO’s</w:t>
      </w:r>
      <w:r w:rsidRPr="00835428">
        <w:rPr>
          <w:sz w:val="16"/>
        </w:rPr>
        <w:t xml:space="preserve"> eastward </w:t>
      </w:r>
      <w:r w:rsidRPr="00835428">
        <w:rPr>
          <w:u w:val="single"/>
        </w:rPr>
        <w:t>expansion may have played a role in straining</w:t>
      </w:r>
      <w:r w:rsidRPr="00835428">
        <w:rPr>
          <w:sz w:val="16"/>
        </w:rPr>
        <w:t xml:space="preserve"> the </w:t>
      </w:r>
      <w:r w:rsidRPr="00835428">
        <w:rPr>
          <w:u w:val="single"/>
        </w:rPr>
        <w:t>relationsh</w:t>
      </w:r>
      <w:r w:rsidRPr="00835428">
        <w:rPr>
          <w:sz w:val="16"/>
        </w:rPr>
        <w:t xml:space="preserve">ip between Russia and the West, </w:t>
      </w:r>
      <w:r w:rsidRPr="00835428">
        <w:rPr>
          <w:u w:val="single"/>
        </w:rPr>
        <w:t>but mainly</w:t>
      </w:r>
      <w:r w:rsidRPr="00835428">
        <w:rPr>
          <w:sz w:val="16"/>
        </w:rPr>
        <w:t xml:space="preserve"> </w:t>
      </w:r>
      <w:r w:rsidRPr="00835428">
        <w:rPr>
          <w:u w:val="single"/>
        </w:rPr>
        <w:t>because</w:t>
      </w:r>
      <w:r w:rsidRPr="00835428">
        <w:rPr>
          <w:sz w:val="16"/>
        </w:rPr>
        <w:t xml:space="preserve">, </w:t>
      </w:r>
      <w:r w:rsidRPr="00835428">
        <w:rPr>
          <w:highlight w:val="green"/>
          <w:u w:val="single"/>
        </w:rPr>
        <w:t>for Russia</w:t>
      </w:r>
      <w:r w:rsidRPr="00835428">
        <w:rPr>
          <w:sz w:val="16"/>
        </w:rPr>
        <w:t xml:space="preserve">, </w:t>
      </w:r>
      <w:r w:rsidRPr="00835428">
        <w:rPr>
          <w:highlight w:val="green"/>
          <w:u w:val="single"/>
        </w:rPr>
        <w:t>seeing</w:t>
      </w:r>
      <w:r w:rsidRPr="00835428">
        <w:rPr>
          <w:u w:val="single"/>
        </w:rPr>
        <w:t xml:space="preserve"> </w:t>
      </w:r>
      <w:r w:rsidRPr="00835428">
        <w:rPr>
          <w:highlight w:val="green"/>
          <w:u w:val="single"/>
        </w:rPr>
        <w:t>former</w:t>
      </w:r>
      <w:r w:rsidRPr="00835428">
        <w:rPr>
          <w:u w:val="single"/>
        </w:rPr>
        <w:t xml:space="preserve"> </w:t>
      </w:r>
      <w:r w:rsidRPr="00835428">
        <w:rPr>
          <w:highlight w:val="green"/>
          <w:u w:val="single"/>
        </w:rPr>
        <w:t>satellites</w:t>
      </w:r>
      <w:r w:rsidRPr="00835428">
        <w:rPr>
          <w:u w:val="single"/>
        </w:rPr>
        <w:t xml:space="preserve"> </w:t>
      </w:r>
      <w:r w:rsidRPr="00835428">
        <w:rPr>
          <w:b/>
          <w:bCs/>
          <w:u w:val="single"/>
        </w:rPr>
        <w:t xml:space="preserve">eagerly </w:t>
      </w:r>
      <w:r w:rsidRPr="00835428">
        <w:rPr>
          <w:b/>
          <w:bCs/>
          <w:highlight w:val="green"/>
          <w:u w:val="single"/>
        </w:rPr>
        <w:t>abandon</w:t>
      </w:r>
      <w:r w:rsidRPr="00835428">
        <w:rPr>
          <w:highlight w:val="green"/>
          <w:u w:val="single"/>
        </w:rPr>
        <w:t xml:space="preserve"> </w:t>
      </w:r>
      <w:r w:rsidRPr="00835428">
        <w:rPr>
          <w:b/>
          <w:bCs/>
          <w:highlight w:val="green"/>
          <w:u w:val="single"/>
        </w:rPr>
        <w:t>it</w:t>
      </w:r>
      <w:r w:rsidRPr="00835428">
        <w:rPr>
          <w:highlight w:val="green"/>
          <w:u w:val="single"/>
        </w:rPr>
        <w:t xml:space="preserve"> for</w:t>
      </w:r>
      <w:r w:rsidRPr="00835428">
        <w:rPr>
          <w:sz w:val="16"/>
        </w:rPr>
        <w:t xml:space="preserve"> the </w:t>
      </w:r>
      <w:r w:rsidRPr="00835428">
        <w:rPr>
          <w:b/>
          <w:bCs/>
          <w:highlight w:val="green"/>
          <w:u w:val="single"/>
        </w:rPr>
        <w:t>greener pastures</w:t>
      </w:r>
      <w:r w:rsidRPr="00835428">
        <w:rPr>
          <w:sz w:val="16"/>
        </w:rPr>
        <w:t xml:space="preserve"> of Euro-Atlantic integration </w:t>
      </w:r>
      <w:r w:rsidRPr="00835428">
        <w:rPr>
          <w:b/>
          <w:bCs/>
          <w:sz w:val="28"/>
          <w:szCs w:val="28"/>
          <w:highlight w:val="green"/>
          <w:u w:val="single"/>
        </w:rPr>
        <w:t>stung</w:t>
      </w:r>
      <w:r w:rsidRPr="00835428">
        <w:rPr>
          <w:sz w:val="16"/>
        </w:rPr>
        <w:t xml:space="preserve">. However, </w:t>
      </w:r>
      <w:r w:rsidRPr="00835428">
        <w:rPr>
          <w:highlight w:val="green"/>
          <w:u w:val="single"/>
        </w:rPr>
        <w:t>Putin’s</w:t>
      </w:r>
      <w:r w:rsidRPr="00835428">
        <w:rPr>
          <w:u w:val="single"/>
        </w:rPr>
        <w:t xml:space="preserve"> </w:t>
      </w:r>
      <w:r w:rsidRPr="00835428">
        <w:rPr>
          <w:highlight w:val="green"/>
          <w:u w:val="single"/>
        </w:rPr>
        <w:t>rhetoric and actions</w:t>
      </w:r>
      <w:r w:rsidRPr="00835428">
        <w:rPr>
          <w:u w:val="single"/>
        </w:rPr>
        <w:t xml:space="preserve"> over</w:t>
      </w:r>
      <w:r w:rsidRPr="00835428">
        <w:rPr>
          <w:sz w:val="16"/>
        </w:rPr>
        <w:t xml:space="preserve"> almost </w:t>
      </w:r>
      <w:r w:rsidRPr="00835428">
        <w:rPr>
          <w:b/>
          <w:bCs/>
          <w:u w:val="single"/>
        </w:rPr>
        <w:t>two decades</w:t>
      </w:r>
      <w:r w:rsidRPr="00835428">
        <w:rPr>
          <w:u w:val="single"/>
        </w:rPr>
        <w:t xml:space="preserve"> </w:t>
      </w:r>
      <w:r w:rsidRPr="00835428">
        <w:rPr>
          <w:highlight w:val="green"/>
          <w:u w:val="single"/>
        </w:rPr>
        <w:t>reveal</w:t>
      </w:r>
      <w:r w:rsidRPr="00835428">
        <w:rPr>
          <w:u w:val="single"/>
        </w:rPr>
        <w:t xml:space="preserve"> that his </w:t>
      </w:r>
      <w:r w:rsidRPr="00835428">
        <w:rPr>
          <w:highlight w:val="green"/>
          <w:u w:val="single"/>
        </w:rPr>
        <w:t>goals</w:t>
      </w:r>
      <w:r w:rsidRPr="00835428">
        <w:rPr>
          <w:u w:val="single"/>
        </w:rPr>
        <w:t xml:space="preserve"> </w:t>
      </w:r>
      <w:r w:rsidRPr="00835428">
        <w:rPr>
          <w:highlight w:val="green"/>
          <w:u w:val="single"/>
        </w:rPr>
        <w:t>extend</w:t>
      </w:r>
      <w:r w:rsidRPr="00835428">
        <w:rPr>
          <w:u w:val="single"/>
        </w:rPr>
        <w:t xml:space="preserve"> </w:t>
      </w:r>
      <w:r w:rsidRPr="00835428">
        <w:rPr>
          <w:highlight w:val="green"/>
          <w:u w:val="single"/>
        </w:rPr>
        <w:t>beyond</w:t>
      </w:r>
      <w:r w:rsidRPr="00835428">
        <w:rPr>
          <w:u w:val="single"/>
        </w:rPr>
        <w:t xml:space="preserve"> </w:t>
      </w:r>
      <w:r w:rsidRPr="00835428">
        <w:rPr>
          <w:highlight w:val="green"/>
          <w:u w:val="single"/>
        </w:rPr>
        <w:t xml:space="preserve">imposing </w:t>
      </w:r>
      <w:r w:rsidRPr="00835428">
        <w:rPr>
          <w:b/>
          <w:bCs/>
          <w:highlight w:val="green"/>
          <w:u w:val="single"/>
        </w:rPr>
        <w:t>neutrality</w:t>
      </w:r>
      <w:r w:rsidRPr="00835428">
        <w:rPr>
          <w:highlight w:val="green"/>
          <w:u w:val="single"/>
        </w:rPr>
        <w:t xml:space="preserve"> on </w:t>
      </w:r>
      <w:r w:rsidRPr="00835428">
        <w:rPr>
          <w:b/>
          <w:bCs/>
          <w:highlight w:val="green"/>
          <w:u w:val="single"/>
        </w:rPr>
        <w:t>Ukraine</w:t>
      </w:r>
      <w:r w:rsidRPr="00835428">
        <w:rPr>
          <w:u w:val="single"/>
        </w:rPr>
        <w:t xml:space="preserve"> </w:t>
      </w:r>
      <w:r w:rsidRPr="00835428">
        <w:rPr>
          <w:highlight w:val="green"/>
          <w:u w:val="single"/>
        </w:rPr>
        <w:t>or</w:t>
      </w:r>
      <w:r w:rsidRPr="00835428">
        <w:rPr>
          <w:sz w:val="16"/>
        </w:rPr>
        <w:t xml:space="preserve"> even </w:t>
      </w:r>
      <w:r w:rsidRPr="00835428">
        <w:rPr>
          <w:highlight w:val="green"/>
          <w:u w:val="single"/>
        </w:rPr>
        <w:t>staving off</w:t>
      </w:r>
      <w:r w:rsidRPr="00835428">
        <w:rPr>
          <w:u w:val="single"/>
        </w:rPr>
        <w:t xml:space="preserve"> further </w:t>
      </w:r>
      <w:r w:rsidRPr="00835428">
        <w:rPr>
          <w:b/>
          <w:bCs/>
          <w:highlight w:val="green"/>
          <w:u w:val="single"/>
        </w:rPr>
        <w:t>NATO expansion</w:t>
      </w:r>
      <w:r w:rsidRPr="00835428">
        <w:rPr>
          <w:sz w:val="16"/>
        </w:rPr>
        <w:t xml:space="preserve">. The </w:t>
      </w:r>
      <w:r w:rsidRPr="00835428">
        <w:rPr>
          <w:u w:val="single"/>
        </w:rPr>
        <w:t xml:space="preserve">larger </w:t>
      </w:r>
      <w:r w:rsidRPr="00835428">
        <w:rPr>
          <w:highlight w:val="green"/>
          <w:u w:val="single"/>
        </w:rPr>
        <w:t>objective</w:t>
      </w:r>
      <w:r w:rsidRPr="00835428">
        <w:rPr>
          <w:u w:val="single"/>
        </w:rPr>
        <w:t xml:space="preserve"> is to </w:t>
      </w:r>
      <w:r w:rsidRPr="00835428">
        <w:rPr>
          <w:b/>
          <w:bCs/>
          <w:highlight w:val="green"/>
          <w:u w:val="single"/>
        </w:rPr>
        <w:t>re-establish</w:t>
      </w:r>
      <w:r w:rsidRPr="00835428">
        <w:rPr>
          <w:u w:val="single"/>
        </w:rPr>
        <w:t xml:space="preserve"> </w:t>
      </w:r>
      <w:r w:rsidRPr="00835428">
        <w:rPr>
          <w:highlight w:val="green"/>
          <w:u w:val="single"/>
        </w:rPr>
        <w:t>Russian</w:t>
      </w:r>
      <w:r w:rsidRPr="00835428">
        <w:rPr>
          <w:u w:val="single"/>
        </w:rPr>
        <w:t xml:space="preserve"> political and cultural </w:t>
      </w:r>
      <w:r w:rsidRPr="00835428">
        <w:rPr>
          <w:b/>
          <w:bCs/>
          <w:highlight w:val="green"/>
          <w:u w:val="single"/>
        </w:rPr>
        <w:t>dominance</w:t>
      </w:r>
      <w:r w:rsidRPr="00835428">
        <w:rPr>
          <w:u w:val="single"/>
        </w:rPr>
        <w:t xml:space="preserve"> over a nation</w:t>
      </w:r>
      <w:r w:rsidRPr="00835428">
        <w:rPr>
          <w:sz w:val="16"/>
        </w:rPr>
        <w:t xml:space="preserve"> that </w:t>
      </w:r>
      <w:r w:rsidRPr="00835428">
        <w:rPr>
          <w:u w:val="single"/>
        </w:rPr>
        <w:t xml:space="preserve">Putin sees </w:t>
      </w:r>
      <w:r w:rsidRPr="00835428">
        <w:rPr>
          <w:b/>
          <w:bCs/>
          <w:u w:val="single"/>
        </w:rPr>
        <w:t>as one with Russia</w:t>
      </w:r>
      <w:r w:rsidRPr="00835428">
        <w:rPr>
          <w:sz w:val="16"/>
        </w:rPr>
        <w:t xml:space="preserve">, </w:t>
      </w:r>
      <w:r w:rsidRPr="00835428">
        <w:rPr>
          <w:highlight w:val="green"/>
          <w:u w:val="single"/>
        </w:rPr>
        <w:t>and</w:t>
      </w:r>
      <w:r w:rsidRPr="00835428">
        <w:rPr>
          <w:sz w:val="16"/>
        </w:rPr>
        <w:t xml:space="preserve"> then follow up by </w:t>
      </w:r>
      <w:r w:rsidRPr="00835428">
        <w:rPr>
          <w:highlight w:val="green"/>
          <w:u w:val="single"/>
        </w:rPr>
        <w:t>undo</w:t>
      </w:r>
      <w:r w:rsidRPr="00835428">
        <w:rPr>
          <w:sz w:val="16"/>
        </w:rPr>
        <w:t xml:space="preserve">ing the </w:t>
      </w:r>
      <w:r w:rsidRPr="00835428">
        <w:rPr>
          <w:b/>
          <w:bCs/>
          <w:highlight w:val="green"/>
          <w:u w:val="single"/>
        </w:rPr>
        <w:t>European</w:t>
      </w:r>
      <w:r w:rsidRPr="00835428">
        <w:rPr>
          <w:b/>
          <w:bCs/>
          <w:u w:val="single"/>
        </w:rPr>
        <w:t xml:space="preserve"> rules-based </w:t>
      </w:r>
      <w:r w:rsidRPr="00835428">
        <w:rPr>
          <w:b/>
          <w:bCs/>
          <w:highlight w:val="green"/>
          <w:u w:val="single"/>
        </w:rPr>
        <w:t>order</w:t>
      </w:r>
      <w:r w:rsidRPr="00835428">
        <w:rPr>
          <w:u w:val="single"/>
        </w:rPr>
        <w:t xml:space="preserve"> and </w:t>
      </w:r>
      <w:r w:rsidRPr="00835428">
        <w:rPr>
          <w:b/>
          <w:bCs/>
          <w:u w:val="single"/>
        </w:rPr>
        <w:t>security architecture</w:t>
      </w:r>
      <w:r w:rsidRPr="00835428">
        <w:rPr>
          <w:sz w:val="16"/>
        </w:rPr>
        <w:t xml:space="preserve"> established in the aftermath of World War II. Given these goals, Ukrainian neutrality is a woefully insufficient concession for Putin.</w:t>
      </w:r>
    </w:p>
    <w:p w14:paraId="133D6690" w14:textId="77777777" w:rsidR="00835428" w:rsidRPr="00835428" w:rsidRDefault="00835428" w:rsidP="00835428">
      <w:pPr>
        <w:rPr>
          <w:sz w:val="16"/>
        </w:rPr>
      </w:pPr>
      <w:r w:rsidRPr="00835428">
        <w:rPr>
          <w:highlight w:val="green"/>
          <w:u w:val="single"/>
        </w:rPr>
        <w:t>If</w:t>
      </w:r>
      <w:r w:rsidRPr="00835428">
        <w:rPr>
          <w:u w:val="single"/>
        </w:rPr>
        <w:t xml:space="preserve"> Russia’s </w:t>
      </w:r>
      <w:r w:rsidRPr="00835428">
        <w:rPr>
          <w:b/>
          <w:bCs/>
          <w:highlight w:val="green"/>
          <w:u w:val="single"/>
        </w:rPr>
        <w:t>main concern</w:t>
      </w:r>
      <w:r w:rsidRPr="00835428">
        <w:rPr>
          <w:u w:val="single"/>
        </w:rPr>
        <w:t xml:space="preserve"> had </w:t>
      </w:r>
      <w:r w:rsidRPr="00835428">
        <w:rPr>
          <w:highlight w:val="green"/>
          <w:u w:val="single"/>
        </w:rPr>
        <w:t>been</w:t>
      </w:r>
      <w:r w:rsidRPr="00835428">
        <w:rPr>
          <w:u w:val="single"/>
        </w:rPr>
        <w:t xml:space="preserve"> </w:t>
      </w:r>
      <w:r w:rsidRPr="00835428">
        <w:rPr>
          <w:b/>
          <w:bCs/>
          <w:highlight w:val="green"/>
          <w:u w:val="single"/>
        </w:rPr>
        <w:t>NATO</w:t>
      </w:r>
      <w:r w:rsidRPr="00835428">
        <w:rPr>
          <w:b/>
          <w:bCs/>
          <w:u w:val="single"/>
        </w:rPr>
        <w:t xml:space="preserve"> enlargement</w:t>
      </w:r>
      <w:r w:rsidRPr="00835428">
        <w:rPr>
          <w:sz w:val="16"/>
        </w:rPr>
        <w:t xml:space="preserve">, </w:t>
      </w:r>
      <w:r w:rsidRPr="00835428">
        <w:rPr>
          <w:u w:val="single"/>
        </w:rPr>
        <w:t xml:space="preserve">it </w:t>
      </w:r>
      <w:r w:rsidRPr="00835428">
        <w:rPr>
          <w:highlight w:val="green"/>
          <w:u w:val="single"/>
        </w:rPr>
        <w:t>would have</w:t>
      </w:r>
      <w:r w:rsidRPr="00835428">
        <w:rPr>
          <w:u w:val="single"/>
        </w:rPr>
        <w:t xml:space="preserve"> </w:t>
      </w:r>
      <w:r w:rsidRPr="00835428">
        <w:rPr>
          <w:highlight w:val="green"/>
          <w:u w:val="single"/>
        </w:rPr>
        <w:t>reacted</w:t>
      </w:r>
      <w:r w:rsidRPr="00835428">
        <w:rPr>
          <w:u w:val="single"/>
        </w:rPr>
        <w:t xml:space="preserve"> with rhetoric</w:t>
      </w:r>
      <w:r w:rsidRPr="00835428">
        <w:rPr>
          <w:sz w:val="16"/>
        </w:rPr>
        <w:t xml:space="preserve"> and/</w:t>
      </w:r>
      <w:r w:rsidRPr="00835428">
        <w:rPr>
          <w:u w:val="single"/>
        </w:rPr>
        <w:t xml:space="preserve">or hostile actions in its neighborhood </w:t>
      </w:r>
      <w:r w:rsidRPr="00835428">
        <w:rPr>
          <w:highlight w:val="green"/>
          <w:u w:val="single"/>
        </w:rPr>
        <w:t>after</w:t>
      </w:r>
      <w:r w:rsidRPr="00835428">
        <w:rPr>
          <w:u w:val="single"/>
        </w:rPr>
        <w:t xml:space="preserve"> </w:t>
      </w:r>
      <w:r w:rsidRPr="00835428">
        <w:rPr>
          <w:highlight w:val="green"/>
          <w:u w:val="single"/>
        </w:rPr>
        <w:t>each</w:t>
      </w:r>
      <w:r w:rsidRPr="00835428">
        <w:rPr>
          <w:u w:val="single"/>
        </w:rPr>
        <w:t xml:space="preserve"> step in</w:t>
      </w:r>
      <w:r w:rsidRPr="00835428">
        <w:rPr>
          <w:sz w:val="16"/>
        </w:rPr>
        <w:t xml:space="preserve"> the </w:t>
      </w:r>
      <w:r w:rsidRPr="00835428">
        <w:rPr>
          <w:u w:val="single"/>
        </w:rPr>
        <w:t xml:space="preserve">NATO </w:t>
      </w:r>
      <w:r w:rsidRPr="00835428">
        <w:rPr>
          <w:highlight w:val="green"/>
          <w:u w:val="single"/>
        </w:rPr>
        <w:t>expansion</w:t>
      </w:r>
      <w:r w:rsidRPr="00835428">
        <w:rPr>
          <w:sz w:val="16"/>
        </w:rPr>
        <w:t xml:space="preserve"> process. The </w:t>
      </w:r>
      <w:r w:rsidRPr="00835428">
        <w:rPr>
          <w:u w:val="single"/>
        </w:rPr>
        <w:t>largest wave of NATO’s</w:t>
      </w:r>
      <w:r w:rsidRPr="00835428">
        <w:rPr>
          <w:sz w:val="16"/>
        </w:rPr>
        <w:t xml:space="preserve"> eastward </w:t>
      </w:r>
      <w:r w:rsidRPr="00835428">
        <w:rPr>
          <w:u w:val="single"/>
        </w:rPr>
        <w:t>expansion took place in</w:t>
      </w:r>
      <w:r w:rsidRPr="00835428">
        <w:rPr>
          <w:sz w:val="16"/>
        </w:rPr>
        <w:t xml:space="preserve"> March </w:t>
      </w:r>
      <w:r w:rsidRPr="00835428">
        <w:rPr>
          <w:u w:val="single"/>
        </w:rPr>
        <w:t>2004</w:t>
      </w:r>
      <w:r w:rsidRPr="00835428">
        <w:rPr>
          <w:sz w:val="16"/>
        </w:rPr>
        <w:t xml:space="preserve">, when seven Eastern European countries joined, including the formerly Soviet Baltic states. Russia “grumbled,” as the New York Times put it then, by adopting a Duma resolution criticizing the expansion, but </w:t>
      </w:r>
      <w:r w:rsidRPr="00835428">
        <w:rPr>
          <w:b/>
          <w:bCs/>
          <w:u w:val="single"/>
        </w:rPr>
        <w:t>no hostile and</w:t>
      </w:r>
      <w:r w:rsidRPr="00835428">
        <w:rPr>
          <w:sz w:val="16"/>
        </w:rPr>
        <w:t xml:space="preserve"> sustained </w:t>
      </w:r>
      <w:r w:rsidRPr="00835428">
        <w:rPr>
          <w:b/>
          <w:bCs/>
          <w:u w:val="single"/>
        </w:rPr>
        <w:t>rhetoric</w:t>
      </w:r>
      <w:r w:rsidRPr="00835428">
        <w:rPr>
          <w:u w:val="single"/>
        </w:rPr>
        <w:t xml:space="preserve"> </w:t>
      </w:r>
      <w:r w:rsidRPr="00835428">
        <w:rPr>
          <w:b/>
          <w:bCs/>
          <w:u w:val="single"/>
        </w:rPr>
        <w:t>followed</w:t>
      </w:r>
      <w:r w:rsidRPr="00835428">
        <w:rPr>
          <w:u w:val="single"/>
        </w:rPr>
        <w:t xml:space="preserve"> about NATO enlargement</w:t>
      </w:r>
      <w:r w:rsidRPr="00835428">
        <w:rPr>
          <w:sz w:val="16"/>
        </w:rPr>
        <w:t xml:space="preserve"> as a Western plot against Russian interests.</w:t>
      </w:r>
    </w:p>
    <w:p w14:paraId="35945723" w14:textId="77777777" w:rsidR="00835428" w:rsidRPr="00835428" w:rsidRDefault="00835428" w:rsidP="00835428">
      <w:pPr>
        <w:rPr>
          <w:sz w:val="16"/>
        </w:rPr>
      </w:pPr>
      <w:r w:rsidRPr="00835428">
        <w:rPr>
          <w:sz w:val="16"/>
        </w:rPr>
        <w:t xml:space="preserve">In 1997, Ukraine’s </w:t>
      </w:r>
      <w:r w:rsidRPr="00835428">
        <w:rPr>
          <w:u w:val="single"/>
        </w:rPr>
        <w:t>President</w:t>
      </w:r>
      <w:r w:rsidRPr="00835428">
        <w:rPr>
          <w:sz w:val="16"/>
        </w:rPr>
        <w:t xml:space="preserve"> Leonid </w:t>
      </w:r>
      <w:r w:rsidRPr="00835428">
        <w:rPr>
          <w:u w:val="single"/>
        </w:rPr>
        <w:t>Kuchma</w:t>
      </w:r>
      <w:r w:rsidRPr="00835428">
        <w:rPr>
          <w:sz w:val="16"/>
        </w:rPr>
        <w:t xml:space="preserve"> signed the Charter on a Distinctive Partnership between NATO and Ukraine, and </w:t>
      </w:r>
      <w:r w:rsidRPr="00835428">
        <w:rPr>
          <w:u w:val="single"/>
        </w:rPr>
        <w:t xml:space="preserve">in </w:t>
      </w:r>
      <w:r w:rsidRPr="00835428">
        <w:rPr>
          <w:b/>
          <w:bCs/>
          <w:u w:val="single"/>
        </w:rPr>
        <w:t>2002</w:t>
      </w:r>
      <w:r w:rsidRPr="00835428">
        <w:rPr>
          <w:sz w:val="16"/>
        </w:rPr>
        <w:t xml:space="preserve">, he </w:t>
      </w:r>
      <w:r w:rsidRPr="00835428">
        <w:rPr>
          <w:u w:val="single"/>
        </w:rPr>
        <w:t xml:space="preserve">publicly declared </w:t>
      </w:r>
      <w:r w:rsidRPr="00835428">
        <w:rPr>
          <w:b/>
          <w:bCs/>
          <w:u w:val="single"/>
        </w:rPr>
        <w:t>Ukraine’s interest</w:t>
      </w:r>
      <w:r w:rsidRPr="00835428">
        <w:rPr>
          <w:u w:val="single"/>
        </w:rPr>
        <w:t xml:space="preserve"> in </w:t>
      </w:r>
      <w:r w:rsidRPr="00835428">
        <w:rPr>
          <w:b/>
          <w:bCs/>
          <w:u w:val="single"/>
        </w:rPr>
        <w:t>NATO membership</w:t>
      </w:r>
      <w:r w:rsidRPr="00835428">
        <w:rPr>
          <w:sz w:val="16"/>
        </w:rPr>
        <w:t xml:space="preserve">, </w:t>
      </w:r>
      <w:r w:rsidRPr="00835428">
        <w:rPr>
          <w:u w:val="single"/>
        </w:rPr>
        <w:t xml:space="preserve">to </w:t>
      </w:r>
      <w:r w:rsidRPr="00835428">
        <w:rPr>
          <w:b/>
          <w:bCs/>
          <w:sz w:val="28"/>
          <w:szCs w:val="28"/>
          <w:u w:val="single"/>
        </w:rPr>
        <w:t>little opposition</w:t>
      </w:r>
      <w:r w:rsidRPr="00835428">
        <w:rPr>
          <w:sz w:val="28"/>
          <w:szCs w:val="28"/>
          <w:u w:val="single"/>
        </w:rPr>
        <w:t xml:space="preserve"> </w:t>
      </w:r>
      <w:r w:rsidRPr="00835428">
        <w:rPr>
          <w:u w:val="single"/>
        </w:rPr>
        <w:t>from Russia</w:t>
      </w:r>
      <w:r w:rsidRPr="00835428">
        <w:rPr>
          <w:sz w:val="16"/>
        </w:rPr>
        <w:t xml:space="preserve">. The </w:t>
      </w:r>
      <w:r w:rsidRPr="00835428">
        <w:rPr>
          <w:u w:val="single"/>
        </w:rPr>
        <w:t>NATO membership</w:t>
      </w:r>
      <w:r w:rsidRPr="00835428">
        <w:rPr>
          <w:sz w:val="16"/>
        </w:rPr>
        <w:t xml:space="preserve"> issue has ebbed-and-</w:t>
      </w:r>
      <w:r w:rsidRPr="00835428">
        <w:rPr>
          <w:b/>
          <w:bCs/>
          <w:u w:val="single"/>
        </w:rPr>
        <w:t>flowed</w:t>
      </w:r>
      <w:r w:rsidRPr="00835428">
        <w:rPr>
          <w:u w:val="single"/>
        </w:rPr>
        <w:t xml:space="preserve"> within Ukraine</w:t>
      </w:r>
      <w:r w:rsidRPr="00835428">
        <w:rPr>
          <w:sz w:val="16"/>
        </w:rPr>
        <w:t xml:space="preserve">, </w:t>
      </w:r>
      <w:r w:rsidRPr="00835428">
        <w:rPr>
          <w:u w:val="single"/>
        </w:rPr>
        <w:t>as presidents alternated</w:t>
      </w:r>
      <w:r w:rsidRPr="00835428">
        <w:rPr>
          <w:sz w:val="16"/>
        </w:rPr>
        <w:t xml:space="preserve"> in power who were either more pro-Western or more pro-Russian. Ukrainian </w:t>
      </w:r>
      <w:r w:rsidRPr="00835428">
        <w:rPr>
          <w:u w:val="single"/>
        </w:rPr>
        <w:t>President</w:t>
      </w:r>
      <w:r w:rsidRPr="00835428">
        <w:rPr>
          <w:sz w:val="16"/>
        </w:rPr>
        <w:t xml:space="preserve"> Viktor </w:t>
      </w:r>
      <w:r w:rsidRPr="00835428">
        <w:rPr>
          <w:u w:val="single"/>
        </w:rPr>
        <w:t>Yushchenko advocated during</w:t>
      </w:r>
      <w:r w:rsidRPr="00835428">
        <w:rPr>
          <w:sz w:val="16"/>
        </w:rPr>
        <w:t xml:space="preserve"> his </w:t>
      </w:r>
      <w:r w:rsidRPr="00835428">
        <w:rPr>
          <w:b/>
          <w:bCs/>
          <w:u w:val="single"/>
        </w:rPr>
        <w:t>2005-2010 tenure</w:t>
      </w:r>
      <w:r w:rsidRPr="00835428">
        <w:rPr>
          <w:u w:val="single"/>
        </w:rPr>
        <w:t xml:space="preserve"> for Ukraine to be </w:t>
      </w:r>
      <w:r w:rsidRPr="00835428">
        <w:rPr>
          <w:b/>
          <w:bCs/>
          <w:u w:val="single"/>
        </w:rPr>
        <w:t>granted</w:t>
      </w:r>
      <w:r w:rsidRPr="00835428">
        <w:rPr>
          <w:sz w:val="16"/>
        </w:rPr>
        <w:t xml:space="preserve"> a </w:t>
      </w:r>
      <w:r w:rsidRPr="00835428">
        <w:rPr>
          <w:b/>
          <w:bCs/>
          <w:u w:val="single"/>
        </w:rPr>
        <w:t>NATO</w:t>
      </w:r>
      <w:r w:rsidRPr="00835428">
        <w:rPr>
          <w:sz w:val="16"/>
        </w:rPr>
        <w:t xml:space="preserve"> </w:t>
      </w:r>
      <w:r w:rsidRPr="00835428">
        <w:rPr>
          <w:b/>
          <w:bCs/>
          <w:u w:val="single"/>
        </w:rPr>
        <w:t>membership</w:t>
      </w:r>
      <w:r w:rsidRPr="00835428">
        <w:rPr>
          <w:sz w:val="16"/>
        </w:rPr>
        <w:t xml:space="preserve"> action plan (MAP), a program of preparation for entry into the alliance, while successor President Viktor Yanukovych backed away from the idea after 2010. </w:t>
      </w:r>
      <w:r w:rsidRPr="00835428">
        <w:rPr>
          <w:highlight w:val="green"/>
          <w:u w:val="single"/>
        </w:rPr>
        <w:t xml:space="preserve">Russia </w:t>
      </w:r>
      <w:r w:rsidRPr="00835428">
        <w:rPr>
          <w:b/>
          <w:bCs/>
          <w:highlight w:val="green"/>
          <w:u w:val="single"/>
        </w:rPr>
        <w:t>did not</w:t>
      </w:r>
      <w:r w:rsidRPr="00835428">
        <w:rPr>
          <w:b/>
          <w:bCs/>
          <w:u w:val="single"/>
        </w:rPr>
        <w:t xml:space="preserve"> </w:t>
      </w:r>
      <w:r w:rsidRPr="00835428">
        <w:rPr>
          <w:b/>
          <w:bCs/>
          <w:highlight w:val="green"/>
          <w:u w:val="single"/>
        </w:rPr>
        <w:t>respond</w:t>
      </w:r>
      <w:r w:rsidRPr="00835428">
        <w:rPr>
          <w:u w:val="single"/>
        </w:rPr>
        <w:t xml:space="preserve"> </w:t>
      </w:r>
      <w:r w:rsidRPr="00835428">
        <w:rPr>
          <w:highlight w:val="green"/>
          <w:u w:val="single"/>
        </w:rPr>
        <w:t>to</w:t>
      </w:r>
      <w:r w:rsidRPr="00835428">
        <w:rPr>
          <w:u w:val="single"/>
        </w:rPr>
        <w:t xml:space="preserve"> </w:t>
      </w:r>
      <w:r w:rsidRPr="00835428">
        <w:rPr>
          <w:highlight w:val="green"/>
          <w:u w:val="single"/>
        </w:rPr>
        <w:t>any</w:t>
      </w:r>
      <w:r w:rsidRPr="00835428">
        <w:rPr>
          <w:u w:val="single"/>
        </w:rPr>
        <w:t xml:space="preserve"> of these </w:t>
      </w:r>
      <w:r w:rsidRPr="00835428">
        <w:rPr>
          <w:highlight w:val="green"/>
          <w:u w:val="single"/>
        </w:rPr>
        <w:t>pro-NATO</w:t>
      </w:r>
      <w:r w:rsidRPr="00835428">
        <w:rPr>
          <w:u w:val="single"/>
        </w:rPr>
        <w:t xml:space="preserve"> </w:t>
      </w:r>
      <w:r w:rsidRPr="00835428">
        <w:rPr>
          <w:highlight w:val="green"/>
          <w:u w:val="single"/>
        </w:rPr>
        <w:t>moves by</w:t>
      </w:r>
      <w:r w:rsidRPr="00835428">
        <w:rPr>
          <w:u w:val="single"/>
        </w:rPr>
        <w:t xml:space="preserve"> </w:t>
      </w:r>
      <w:r w:rsidRPr="00835428">
        <w:rPr>
          <w:highlight w:val="green"/>
          <w:u w:val="single"/>
        </w:rPr>
        <w:t>Ukrain</w:t>
      </w:r>
      <w:r w:rsidRPr="00835428">
        <w:rPr>
          <w:sz w:val="16"/>
        </w:rPr>
        <w:t xml:space="preserve">ian presidents </w:t>
      </w:r>
      <w:r w:rsidRPr="00835428">
        <w:rPr>
          <w:u w:val="single"/>
        </w:rPr>
        <w:t>with military threats and aggression</w:t>
      </w:r>
      <w:r w:rsidRPr="00835428">
        <w:rPr>
          <w:sz w:val="16"/>
        </w:rPr>
        <w:t>.</w:t>
      </w:r>
    </w:p>
    <w:p w14:paraId="16DFB5BB" w14:textId="77777777" w:rsidR="00835428" w:rsidRPr="00835428" w:rsidRDefault="00835428" w:rsidP="00835428">
      <w:pPr>
        <w:rPr>
          <w:sz w:val="16"/>
        </w:rPr>
      </w:pPr>
      <w:r w:rsidRPr="00835428">
        <w:rPr>
          <w:highlight w:val="green"/>
          <w:u w:val="single"/>
        </w:rPr>
        <w:t>Russia knows</w:t>
      </w:r>
      <w:r w:rsidRPr="00835428">
        <w:rPr>
          <w:u w:val="single"/>
        </w:rPr>
        <w:t xml:space="preserve"> </w:t>
      </w:r>
      <w:r w:rsidRPr="00835428">
        <w:rPr>
          <w:highlight w:val="green"/>
          <w:u w:val="single"/>
        </w:rPr>
        <w:t>further</w:t>
      </w:r>
      <w:r w:rsidRPr="00835428">
        <w:rPr>
          <w:u w:val="single"/>
        </w:rPr>
        <w:t xml:space="preserve"> NATO </w:t>
      </w:r>
      <w:r w:rsidRPr="00835428">
        <w:rPr>
          <w:highlight w:val="green"/>
          <w:u w:val="single"/>
        </w:rPr>
        <w:t>expansion</w:t>
      </w:r>
      <w:r w:rsidRPr="00835428">
        <w:rPr>
          <w:sz w:val="16"/>
        </w:rPr>
        <w:t xml:space="preserve"> to the east </w:t>
      </w:r>
      <w:r w:rsidRPr="00835428">
        <w:rPr>
          <w:u w:val="single"/>
        </w:rPr>
        <w:t xml:space="preserve">is </w:t>
      </w:r>
      <w:r w:rsidRPr="00835428">
        <w:rPr>
          <w:b/>
          <w:bCs/>
          <w:highlight w:val="green"/>
          <w:u w:val="single"/>
        </w:rPr>
        <w:t>highly improbable</w:t>
      </w:r>
      <w:r w:rsidRPr="00835428">
        <w:rPr>
          <w:u w:val="single"/>
        </w:rPr>
        <w:t xml:space="preserve"> because certain </w:t>
      </w:r>
      <w:r w:rsidRPr="00835428">
        <w:rPr>
          <w:highlight w:val="green"/>
          <w:u w:val="single"/>
        </w:rPr>
        <w:t>alliance</w:t>
      </w:r>
      <w:r w:rsidRPr="00835428">
        <w:rPr>
          <w:u w:val="single"/>
        </w:rPr>
        <w:t xml:space="preserve"> </w:t>
      </w:r>
      <w:r w:rsidRPr="00835428">
        <w:rPr>
          <w:highlight w:val="green"/>
          <w:u w:val="single"/>
        </w:rPr>
        <w:t>members</w:t>
      </w:r>
      <w:r w:rsidRPr="00835428">
        <w:rPr>
          <w:sz w:val="16"/>
        </w:rPr>
        <w:t xml:space="preserve"> have </w:t>
      </w:r>
      <w:r w:rsidRPr="00835428">
        <w:rPr>
          <w:b/>
          <w:bCs/>
          <w:u w:val="single"/>
        </w:rPr>
        <w:t>long</w:t>
      </w:r>
      <w:r w:rsidRPr="00835428">
        <w:rPr>
          <w:u w:val="single"/>
        </w:rPr>
        <w:t xml:space="preserve"> </w:t>
      </w:r>
      <w:r w:rsidRPr="00835428">
        <w:rPr>
          <w:b/>
          <w:bCs/>
          <w:u w:val="single"/>
        </w:rPr>
        <w:t>balked</w:t>
      </w:r>
      <w:r w:rsidRPr="00835428">
        <w:rPr>
          <w:u w:val="single"/>
        </w:rPr>
        <w:t xml:space="preserve"> at the prospect</w:t>
      </w:r>
      <w:r w:rsidRPr="00835428">
        <w:rPr>
          <w:sz w:val="16"/>
        </w:rPr>
        <w:t xml:space="preserve">, </w:t>
      </w:r>
      <w:r w:rsidRPr="00835428">
        <w:rPr>
          <w:highlight w:val="green"/>
          <w:u w:val="single"/>
        </w:rPr>
        <w:t>maki</w:t>
      </w:r>
      <w:r w:rsidRPr="00835428">
        <w:rPr>
          <w:u w:val="single"/>
        </w:rPr>
        <w:t>ng</w:t>
      </w:r>
      <w:r w:rsidRPr="00835428">
        <w:rPr>
          <w:sz w:val="16"/>
        </w:rPr>
        <w:t xml:space="preserve"> the required </w:t>
      </w:r>
      <w:r w:rsidRPr="00835428">
        <w:rPr>
          <w:highlight w:val="green"/>
          <w:u w:val="single"/>
        </w:rPr>
        <w:t>consensus</w:t>
      </w:r>
      <w:r w:rsidRPr="00835428">
        <w:rPr>
          <w:u w:val="single"/>
        </w:rPr>
        <w:t xml:space="preserve"> </w:t>
      </w:r>
      <w:r w:rsidRPr="00835428">
        <w:rPr>
          <w:b/>
          <w:bCs/>
          <w:highlight w:val="green"/>
          <w:u w:val="single"/>
        </w:rPr>
        <w:t>impossible</w:t>
      </w:r>
      <w:r w:rsidRPr="00835428">
        <w:rPr>
          <w:u w:val="single"/>
        </w:rPr>
        <w:t xml:space="preserve"> </w:t>
      </w:r>
      <w:r w:rsidRPr="00835428">
        <w:rPr>
          <w:b/>
          <w:bCs/>
          <w:u w:val="single"/>
        </w:rPr>
        <w:t>to attain</w:t>
      </w:r>
      <w:r w:rsidRPr="00835428">
        <w:rPr>
          <w:sz w:val="16"/>
        </w:rPr>
        <w:t xml:space="preserve">. </w:t>
      </w:r>
      <w:r w:rsidRPr="00835428">
        <w:rPr>
          <w:u w:val="single"/>
        </w:rPr>
        <w:t>Russia</w:t>
      </w:r>
      <w:r w:rsidRPr="00835428">
        <w:rPr>
          <w:sz w:val="16"/>
        </w:rPr>
        <w:t xml:space="preserve"> also </w:t>
      </w:r>
      <w:r w:rsidRPr="00835428">
        <w:rPr>
          <w:u w:val="single"/>
        </w:rPr>
        <w:t xml:space="preserve">has an </w:t>
      </w:r>
      <w:r w:rsidRPr="00835428">
        <w:rPr>
          <w:b/>
          <w:bCs/>
          <w:u w:val="single"/>
        </w:rPr>
        <w:t>authoritarian ally</w:t>
      </w:r>
      <w:r w:rsidRPr="00835428">
        <w:rPr>
          <w:u w:val="single"/>
        </w:rPr>
        <w:t xml:space="preserve"> with</w:t>
      </w:r>
      <w:r w:rsidRPr="00835428">
        <w:rPr>
          <w:sz w:val="16"/>
        </w:rPr>
        <w:t xml:space="preserve">in NATO, </w:t>
      </w:r>
      <w:r w:rsidRPr="00835428">
        <w:rPr>
          <w:b/>
          <w:bCs/>
          <w:u w:val="single"/>
        </w:rPr>
        <w:t>Hungary’s</w:t>
      </w:r>
      <w:r w:rsidRPr="00835428">
        <w:rPr>
          <w:u w:val="single"/>
        </w:rPr>
        <w:t xml:space="preserve"> </w:t>
      </w:r>
      <w:r w:rsidRPr="00835428">
        <w:rPr>
          <w:b/>
          <w:bCs/>
          <w:u w:val="single"/>
        </w:rPr>
        <w:t>P</w:t>
      </w:r>
      <w:r w:rsidRPr="00835428">
        <w:rPr>
          <w:sz w:val="16"/>
        </w:rPr>
        <w:t xml:space="preserve">rime </w:t>
      </w:r>
      <w:r w:rsidRPr="00835428">
        <w:rPr>
          <w:b/>
          <w:bCs/>
          <w:u w:val="single"/>
        </w:rPr>
        <w:t>M</w:t>
      </w:r>
      <w:r w:rsidRPr="00835428">
        <w:rPr>
          <w:sz w:val="16"/>
        </w:rPr>
        <w:t xml:space="preserve">inister Viktor </w:t>
      </w:r>
      <w:r w:rsidRPr="00835428">
        <w:rPr>
          <w:b/>
          <w:bCs/>
          <w:u w:val="single"/>
        </w:rPr>
        <w:t>Orbán</w:t>
      </w:r>
      <w:r w:rsidRPr="00835428">
        <w:rPr>
          <w:sz w:val="16"/>
        </w:rPr>
        <w:t xml:space="preserve">, </w:t>
      </w:r>
      <w:r w:rsidRPr="00835428">
        <w:rPr>
          <w:u w:val="single"/>
        </w:rPr>
        <w:t>who</w:t>
      </w:r>
      <w:r w:rsidRPr="00835428">
        <w:rPr>
          <w:sz w:val="16"/>
        </w:rPr>
        <w:t xml:space="preserve"> can </w:t>
      </w:r>
      <w:r w:rsidRPr="00835428">
        <w:rPr>
          <w:u w:val="single"/>
        </w:rPr>
        <w:t xml:space="preserve">help </w:t>
      </w:r>
      <w:r w:rsidRPr="00835428">
        <w:rPr>
          <w:b/>
          <w:bCs/>
          <w:u w:val="single"/>
        </w:rPr>
        <w:t>stave off</w:t>
      </w:r>
      <w:r w:rsidRPr="00835428">
        <w:rPr>
          <w:u w:val="single"/>
        </w:rPr>
        <w:t xml:space="preserve"> any </w:t>
      </w:r>
      <w:r w:rsidRPr="00835428">
        <w:rPr>
          <w:b/>
          <w:bCs/>
          <w:u w:val="single"/>
        </w:rPr>
        <w:t>future consensus</w:t>
      </w:r>
      <w:r w:rsidRPr="00835428">
        <w:rPr>
          <w:sz w:val="16"/>
        </w:rPr>
        <w:t xml:space="preserve">, and other NATO members such as </w:t>
      </w:r>
      <w:r w:rsidRPr="00835428">
        <w:rPr>
          <w:b/>
          <w:bCs/>
          <w:u w:val="single"/>
        </w:rPr>
        <w:t>Germany</w:t>
      </w:r>
      <w:r w:rsidRPr="00835428">
        <w:rPr>
          <w:u w:val="single"/>
        </w:rPr>
        <w:t xml:space="preserve"> and </w:t>
      </w:r>
      <w:r w:rsidRPr="00835428">
        <w:rPr>
          <w:b/>
          <w:bCs/>
          <w:u w:val="single"/>
        </w:rPr>
        <w:t>France</w:t>
      </w:r>
      <w:r w:rsidRPr="00835428">
        <w:rPr>
          <w:u w:val="single"/>
        </w:rPr>
        <w:t xml:space="preserve"> </w:t>
      </w:r>
      <w:r w:rsidRPr="00835428">
        <w:rPr>
          <w:b/>
          <w:bCs/>
          <w:u w:val="single"/>
        </w:rPr>
        <w:t>do not support</w:t>
      </w:r>
      <w:r w:rsidRPr="00835428">
        <w:rPr>
          <w:u w:val="single"/>
        </w:rPr>
        <w:t xml:space="preserve"> membership for </w:t>
      </w:r>
      <w:r w:rsidRPr="00835428">
        <w:rPr>
          <w:b/>
          <w:bCs/>
          <w:u w:val="single"/>
        </w:rPr>
        <w:t>Ukraine</w:t>
      </w:r>
      <w:r w:rsidRPr="00835428">
        <w:rPr>
          <w:sz w:val="16"/>
        </w:rPr>
        <w:t xml:space="preserve">, </w:t>
      </w:r>
      <w:r w:rsidRPr="00835428">
        <w:rPr>
          <w:b/>
          <w:bCs/>
          <w:u w:val="single"/>
        </w:rPr>
        <w:t>Georgia</w:t>
      </w:r>
      <w:r w:rsidRPr="00835428">
        <w:rPr>
          <w:sz w:val="16"/>
        </w:rPr>
        <w:t xml:space="preserve">, </w:t>
      </w:r>
      <w:r w:rsidRPr="00835428">
        <w:rPr>
          <w:u w:val="single"/>
        </w:rPr>
        <w:t xml:space="preserve">or other </w:t>
      </w:r>
      <w:r w:rsidRPr="00835428">
        <w:rPr>
          <w:b/>
          <w:bCs/>
          <w:u w:val="single"/>
        </w:rPr>
        <w:t>post-Soviet states</w:t>
      </w:r>
      <w:r w:rsidRPr="00835428">
        <w:rPr>
          <w:sz w:val="16"/>
        </w:rPr>
        <w:t xml:space="preserve">. The </w:t>
      </w:r>
      <w:r w:rsidRPr="00835428">
        <w:rPr>
          <w:u w:val="single"/>
        </w:rPr>
        <w:t>security guarantee</w:t>
      </w:r>
      <w:r w:rsidRPr="00835428">
        <w:rPr>
          <w:sz w:val="16"/>
        </w:rPr>
        <w:t xml:space="preserve"> that </w:t>
      </w:r>
      <w:r w:rsidRPr="00835428">
        <w:rPr>
          <w:u w:val="single"/>
        </w:rPr>
        <w:t>Russia demands</w:t>
      </w:r>
      <w:r w:rsidRPr="00835428">
        <w:rPr>
          <w:sz w:val="16"/>
        </w:rPr>
        <w:t xml:space="preserve"> now </w:t>
      </w:r>
      <w:r w:rsidRPr="00835428">
        <w:rPr>
          <w:u w:val="single"/>
        </w:rPr>
        <w:t xml:space="preserve">goes </w:t>
      </w:r>
      <w:r w:rsidRPr="00835428">
        <w:rPr>
          <w:b/>
          <w:bCs/>
          <w:u w:val="single"/>
        </w:rPr>
        <w:t>much further</w:t>
      </w:r>
      <w:r w:rsidRPr="00835428">
        <w:rPr>
          <w:u w:val="single"/>
        </w:rPr>
        <w:t xml:space="preserve"> than membership issues</w:t>
      </w:r>
      <w:r w:rsidRPr="00835428">
        <w:rPr>
          <w:sz w:val="16"/>
        </w:rPr>
        <w:t>. Putin’s Feb. 21 speech shows he perceives any security cooperation between Ukraine and NATO, from modernization of airports to training exercises, as a “knife to [Russia’s] throat.”</w:t>
      </w:r>
    </w:p>
    <w:p w14:paraId="1F4B7C82" w14:textId="77777777" w:rsidR="00835428" w:rsidRPr="00835428" w:rsidRDefault="00835428" w:rsidP="00835428">
      <w:pPr>
        <w:rPr>
          <w:sz w:val="16"/>
        </w:rPr>
      </w:pPr>
      <w:r w:rsidRPr="00835428">
        <w:rPr>
          <w:sz w:val="16"/>
        </w:rPr>
        <w:t xml:space="preserve">Even after a new </w:t>
      </w:r>
      <w:r w:rsidRPr="00835428">
        <w:rPr>
          <w:u w:val="single"/>
        </w:rPr>
        <w:t xml:space="preserve">pro-Western government in </w:t>
      </w:r>
      <w:r w:rsidRPr="00835428">
        <w:rPr>
          <w:highlight w:val="green"/>
          <w:u w:val="single"/>
        </w:rPr>
        <w:t>Ukraine</w:t>
      </w:r>
      <w:r w:rsidRPr="00835428">
        <w:rPr>
          <w:sz w:val="16"/>
        </w:rPr>
        <w:t xml:space="preserve"> that </w:t>
      </w:r>
      <w:r w:rsidRPr="00835428">
        <w:rPr>
          <w:u w:val="single"/>
        </w:rPr>
        <w:t>followed</w:t>
      </w:r>
      <w:r w:rsidRPr="00835428">
        <w:rPr>
          <w:sz w:val="16"/>
        </w:rPr>
        <w:t xml:space="preserve"> the </w:t>
      </w:r>
      <w:r w:rsidRPr="00835428">
        <w:rPr>
          <w:b/>
          <w:bCs/>
          <w:highlight w:val="green"/>
          <w:u w:val="single"/>
        </w:rPr>
        <w:t>2014</w:t>
      </w:r>
      <w:r w:rsidRPr="00835428">
        <w:rPr>
          <w:u w:val="single"/>
        </w:rPr>
        <w:t xml:space="preserve"> incursions</w:t>
      </w:r>
      <w:r w:rsidRPr="00835428">
        <w:rPr>
          <w:sz w:val="16"/>
        </w:rPr>
        <w:t xml:space="preserve"> again </w:t>
      </w:r>
      <w:r w:rsidRPr="00835428">
        <w:rPr>
          <w:b/>
          <w:bCs/>
          <w:highlight w:val="green"/>
          <w:u w:val="single"/>
        </w:rPr>
        <w:t>embraced</w:t>
      </w:r>
      <w:r w:rsidRPr="00835428">
        <w:rPr>
          <w:sz w:val="16"/>
        </w:rPr>
        <w:t xml:space="preserve"> the </w:t>
      </w:r>
      <w:r w:rsidRPr="00835428">
        <w:rPr>
          <w:b/>
          <w:bCs/>
          <w:u w:val="single"/>
        </w:rPr>
        <w:t>goal</w:t>
      </w:r>
      <w:r w:rsidRPr="00835428">
        <w:rPr>
          <w:u w:val="single"/>
        </w:rPr>
        <w:t xml:space="preserve"> of NATO </w:t>
      </w:r>
      <w:r w:rsidRPr="00835428">
        <w:rPr>
          <w:highlight w:val="green"/>
          <w:u w:val="single"/>
        </w:rPr>
        <w:t>membership</w:t>
      </w:r>
      <w:r w:rsidRPr="00835428">
        <w:rPr>
          <w:u w:val="single"/>
        </w:rPr>
        <w:t xml:space="preserve"> and Ukrainian </w:t>
      </w:r>
      <w:r w:rsidRPr="00835428">
        <w:rPr>
          <w:b/>
          <w:bCs/>
          <w:highlight w:val="green"/>
          <w:u w:val="single"/>
        </w:rPr>
        <w:t>public support</w:t>
      </w:r>
      <w:r w:rsidRPr="00835428">
        <w:rPr>
          <w:u w:val="single"/>
        </w:rPr>
        <w:t xml:space="preserve"> for such a move </w:t>
      </w:r>
      <w:r w:rsidRPr="00835428">
        <w:rPr>
          <w:highlight w:val="green"/>
          <w:u w:val="single"/>
        </w:rPr>
        <w:t>rose</w:t>
      </w:r>
      <w:r w:rsidRPr="00835428">
        <w:rPr>
          <w:sz w:val="16"/>
        </w:rPr>
        <w:t xml:space="preserve">, Ukraine’s accession was that much more unlikely because of the alliance’s reluctance to embrace new members embroiled in territorial disputes. </w:t>
      </w:r>
      <w:r w:rsidRPr="00835428">
        <w:rPr>
          <w:highlight w:val="green"/>
          <w:u w:val="single"/>
        </w:rPr>
        <w:t>If Putin’s</w:t>
      </w:r>
      <w:r w:rsidRPr="00835428">
        <w:rPr>
          <w:u w:val="single"/>
        </w:rPr>
        <w:t xml:space="preserve"> </w:t>
      </w:r>
      <w:r w:rsidRPr="00835428">
        <w:rPr>
          <w:highlight w:val="green"/>
          <w:u w:val="single"/>
        </w:rPr>
        <w:t>main</w:t>
      </w:r>
      <w:r w:rsidRPr="00835428">
        <w:rPr>
          <w:u w:val="single"/>
        </w:rPr>
        <w:t xml:space="preserve"> </w:t>
      </w:r>
      <w:r w:rsidRPr="00835428">
        <w:rPr>
          <w:highlight w:val="green"/>
          <w:u w:val="single"/>
        </w:rPr>
        <w:t>concern</w:t>
      </w:r>
      <w:r w:rsidRPr="00835428">
        <w:rPr>
          <w:u w:val="single"/>
        </w:rPr>
        <w:t xml:space="preserve"> now </w:t>
      </w:r>
      <w:r w:rsidRPr="00835428">
        <w:rPr>
          <w:highlight w:val="green"/>
          <w:u w:val="single"/>
        </w:rPr>
        <w:t>was to</w:t>
      </w:r>
      <w:r w:rsidRPr="00835428">
        <w:rPr>
          <w:u w:val="single"/>
        </w:rPr>
        <w:t xml:space="preserve"> </w:t>
      </w:r>
      <w:r w:rsidRPr="00835428">
        <w:rPr>
          <w:highlight w:val="green"/>
          <w:u w:val="single"/>
        </w:rPr>
        <w:t>keep</w:t>
      </w:r>
      <w:r w:rsidRPr="00835428">
        <w:rPr>
          <w:u w:val="single"/>
        </w:rPr>
        <w:t xml:space="preserve"> </w:t>
      </w:r>
      <w:r w:rsidRPr="00835428">
        <w:rPr>
          <w:highlight w:val="green"/>
          <w:u w:val="single"/>
        </w:rPr>
        <w:t>Ukraine</w:t>
      </w:r>
      <w:r w:rsidRPr="00835428">
        <w:rPr>
          <w:u w:val="single"/>
        </w:rPr>
        <w:t xml:space="preserve"> </w:t>
      </w:r>
      <w:r w:rsidRPr="00835428">
        <w:rPr>
          <w:highlight w:val="green"/>
          <w:u w:val="single"/>
        </w:rPr>
        <w:t>out</w:t>
      </w:r>
      <w:r w:rsidRPr="00835428">
        <w:rPr>
          <w:u w:val="single"/>
        </w:rPr>
        <w:t xml:space="preserve"> of NATO</w:t>
      </w:r>
      <w:r w:rsidRPr="00835428">
        <w:rPr>
          <w:sz w:val="16"/>
        </w:rPr>
        <w:t xml:space="preserve">, </w:t>
      </w:r>
      <w:r w:rsidRPr="00835428">
        <w:rPr>
          <w:highlight w:val="green"/>
          <w:u w:val="single"/>
        </w:rPr>
        <w:t>he had nothing</w:t>
      </w:r>
      <w:r w:rsidRPr="00835428">
        <w:rPr>
          <w:u w:val="single"/>
        </w:rPr>
        <w:t xml:space="preserve"> </w:t>
      </w:r>
      <w:r w:rsidRPr="00835428">
        <w:rPr>
          <w:highlight w:val="green"/>
          <w:u w:val="single"/>
        </w:rPr>
        <w:t>to fear</w:t>
      </w:r>
      <w:r w:rsidRPr="00835428">
        <w:rPr>
          <w:u w:val="single"/>
        </w:rPr>
        <w:t xml:space="preserve"> </w:t>
      </w:r>
      <w:r w:rsidRPr="00835428">
        <w:rPr>
          <w:highlight w:val="green"/>
          <w:u w:val="single"/>
        </w:rPr>
        <w:t>in 2014</w:t>
      </w:r>
      <w:r w:rsidRPr="00835428">
        <w:rPr>
          <w:sz w:val="16"/>
        </w:rPr>
        <w:t xml:space="preserve">, when he first invaded Ukraine </w:t>
      </w:r>
      <w:r w:rsidRPr="00835428">
        <w:rPr>
          <w:highlight w:val="green"/>
          <w:u w:val="single"/>
        </w:rPr>
        <w:t>and</w:t>
      </w:r>
      <w:r w:rsidRPr="00835428">
        <w:rPr>
          <w:u w:val="single"/>
        </w:rPr>
        <w:t xml:space="preserve"> had </w:t>
      </w:r>
      <w:r w:rsidRPr="00835428">
        <w:rPr>
          <w:b/>
          <w:bCs/>
          <w:highlight w:val="green"/>
          <w:u w:val="single"/>
        </w:rPr>
        <w:t>even less to fear</w:t>
      </w:r>
      <w:r w:rsidRPr="00835428">
        <w:rPr>
          <w:highlight w:val="green"/>
          <w:u w:val="single"/>
        </w:rPr>
        <w:t xml:space="preserve"> in 2021</w:t>
      </w:r>
      <w:r w:rsidRPr="00835428">
        <w:rPr>
          <w:sz w:val="16"/>
        </w:rPr>
        <w:t>, when he embarked on the current escalation.</w:t>
      </w:r>
    </w:p>
    <w:p w14:paraId="2DF45C3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339426780">
    <w:abstractNumId w:val="25"/>
  </w:num>
  <w:num w:numId="12" w16cid:durableId="849028786">
    <w:abstractNumId w:val="24"/>
  </w:num>
  <w:num w:numId="13" w16cid:durableId="1095177619">
    <w:abstractNumId w:val="18"/>
  </w:num>
  <w:num w:numId="14" w16cid:durableId="1431386701">
    <w:abstractNumId w:val="23"/>
  </w:num>
  <w:num w:numId="15" w16cid:durableId="1521233743">
    <w:abstractNumId w:val="19"/>
  </w:num>
  <w:num w:numId="16" w16cid:durableId="839077914">
    <w:abstractNumId w:val="16"/>
  </w:num>
  <w:num w:numId="17" w16cid:durableId="1195079625">
    <w:abstractNumId w:val="13"/>
  </w:num>
  <w:num w:numId="18" w16cid:durableId="520317171">
    <w:abstractNumId w:val="14"/>
  </w:num>
  <w:num w:numId="19" w16cid:durableId="1960263627">
    <w:abstractNumId w:val="12"/>
  </w:num>
  <w:num w:numId="20" w16cid:durableId="2114205374">
    <w:abstractNumId w:val="21"/>
  </w:num>
  <w:num w:numId="21" w16cid:durableId="1741561419">
    <w:abstractNumId w:val="10"/>
  </w:num>
  <w:num w:numId="22" w16cid:durableId="1665817747">
    <w:abstractNumId w:val="22"/>
  </w:num>
  <w:num w:numId="23" w16cid:durableId="798378170">
    <w:abstractNumId w:val="11"/>
  </w:num>
  <w:num w:numId="24" w16cid:durableId="1078017102">
    <w:abstractNumId w:val="15"/>
  </w:num>
  <w:num w:numId="25" w16cid:durableId="945041629">
    <w:abstractNumId w:val="17"/>
  </w:num>
  <w:num w:numId="26" w16cid:durableId="10322227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3542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324B7"/>
    <w:rsid w:val="00766EA0"/>
    <w:rsid w:val="007A2226"/>
    <w:rsid w:val="007F5B66"/>
    <w:rsid w:val="00823A1C"/>
    <w:rsid w:val="0083542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AA1D"/>
  <w15:chartTrackingRefBased/>
  <w15:docId w15:val="{A7BFEF10-8BB2-4D38-BBB8-21AD8B96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5428"/>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8354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3542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3542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835428"/>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835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83542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3542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3542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3542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354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428"/>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835428"/>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35428"/>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35428"/>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835428"/>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3542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35428"/>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83542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835428"/>
    <w:rPr>
      <w:color w:val="auto"/>
      <w:u w:val="none"/>
    </w:rPr>
  </w:style>
  <w:style w:type="character" w:styleId="FollowedHyperlink">
    <w:name w:val="FollowedHyperlink"/>
    <w:basedOn w:val="DefaultParagraphFont"/>
    <w:uiPriority w:val="99"/>
    <w:unhideWhenUsed/>
    <w:rsid w:val="00835428"/>
    <w:rPr>
      <w:color w:val="auto"/>
      <w:u w:val="none"/>
    </w:rPr>
  </w:style>
  <w:style w:type="character" w:customStyle="1" w:styleId="Heading5Char">
    <w:name w:val="Heading 5 Char"/>
    <w:aliases w:val="Text Char,Blocks Char"/>
    <w:basedOn w:val="DefaultParagraphFont"/>
    <w:link w:val="Heading5"/>
    <w:rsid w:val="00835428"/>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835428"/>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835428"/>
    <w:rPr>
      <w:rFonts w:ascii="Georgia" w:eastAsia="Times New Roman" w:hAnsi="Georgia" w:cs="Arial"/>
      <w:b/>
      <w:kern w:val="32"/>
      <w:sz w:val="24"/>
      <w:szCs w:val="24"/>
    </w:rPr>
  </w:style>
  <w:style w:type="character" w:customStyle="1" w:styleId="Heading8Char">
    <w:name w:val="Heading 8 Char"/>
    <w:basedOn w:val="DefaultParagraphFont"/>
    <w:link w:val="Heading8"/>
    <w:rsid w:val="00835428"/>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835428"/>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83542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8354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835428"/>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83542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35428"/>
    <w:rPr>
      <w:rFonts w:ascii="Georgia" w:hAnsi="Georgia"/>
      <w:sz w:val="20"/>
    </w:rPr>
  </w:style>
  <w:style w:type="paragraph" w:styleId="Footer">
    <w:name w:val="footer"/>
    <w:basedOn w:val="Normal"/>
    <w:link w:val="FooterChar"/>
    <w:uiPriority w:val="99"/>
    <w:unhideWhenUsed/>
    <w:rsid w:val="00835428"/>
    <w:pPr>
      <w:tabs>
        <w:tab w:val="center" w:pos="4680"/>
        <w:tab w:val="right" w:pos="9360"/>
      </w:tabs>
    </w:pPr>
  </w:style>
  <w:style w:type="character" w:customStyle="1" w:styleId="FooterChar">
    <w:name w:val="Footer Char"/>
    <w:basedOn w:val="DefaultParagraphFont"/>
    <w:link w:val="Footer"/>
    <w:uiPriority w:val="99"/>
    <w:rsid w:val="00835428"/>
    <w:rPr>
      <w:rFonts w:ascii="Georgia" w:hAnsi="Georgia"/>
      <w:sz w:val="20"/>
    </w:rPr>
  </w:style>
  <w:style w:type="character" w:styleId="UnresolvedMention">
    <w:name w:val="Unresolved Mention"/>
    <w:basedOn w:val="DefaultParagraphFont"/>
    <w:uiPriority w:val="99"/>
    <w:unhideWhenUsed/>
    <w:rsid w:val="00835428"/>
    <w:rPr>
      <w:color w:val="605E5C"/>
      <w:shd w:val="clear" w:color="auto" w:fill="E1DFDD"/>
    </w:rPr>
  </w:style>
  <w:style w:type="paragraph" w:customStyle="1" w:styleId="analytics">
    <w:name w:val="analytics"/>
    <w:basedOn w:val="Heading4"/>
    <w:link w:val="analyticsChar"/>
    <w:autoRedefine/>
    <w:uiPriority w:val="4"/>
    <w:qFormat/>
    <w:rsid w:val="00835428"/>
  </w:style>
  <w:style w:type="character" w:customStyle="1" w:styleId="analyticsChar">
    <w:name w:val="analytics Char"/>
    <w:basedOn w:val="DefaultParagraphFont"/>
    <w:link w:val="analytics"/>
    <w:uiPriority w:val="4"/>
    <w:rsid w:val="00835428"/>
    <w:rPr>
      <w:rFonts w:ascii="Georgia" w:eastAsiaTheme="majorEastAsia" w:hAnsi="Georgia" w:cstheme="majorBidi"/>
      <w:b/>
      <w:iCs/>
    </w:rPr>
  </w:style>
  <w:style w:type="paragraph" w:customStyle="1" w:styleId="Emphasis1">
    <w:name w:val="Emphasis1"/>
    <w:basedOn w:val="Normal"/>
    <w:autoRedefine/>
    <w:uiPriority w:val="7"/>
    <w:qFormat/>
    <w:rsid w:val="0083542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35428"/>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835428"/>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835428"/>
    <w:rPr>
      <w:rFonts w:eastAsiaTheme="minorEastAsia"/>
      <w:b/>
      <w:sz w:val="24"/>
      <w:szCs w:val="24"/>
      <w:u w:val="single"/>
    </w:rPr>
  </w:style>
  <w:style w:type="paragraph" w:customStyle="1" w:styleId="UnderlinePara">
    <w:name w:val="Underline Para"/>
    <w:basedOn w:val="Normal"/>
    <w:uiPriority w:val="1"/>
    <w:qFormat/>
    <w:rsid w:val="00835428"/>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835428"/>
    <w:rPr>
      <w:rFonts w:ascii="Calibri" w:hAnsi="Calibri" w:cs="Calibri"/>
      <w:b/>
      <w:i w:val="0"/>
      <w:sz w:val="16"/>
    </w:rPr>
  </w:style>
  <w:style w:type="paragraph" w:styleId="FootnoteText">
    <w:name w:val="footnote text"/>
    <w:basedOn w:val="Normal"/>
    <w:link w:val="FootnoteTextChar"/>
    <w:unhideWhenUsed/>
    <w:qFormat/>
    <w:rsid w:val="00835428"/>
    <w:rPr>
      <w:szCs w:val="20"/>
    </w:rPr>
  </w:style>
  <w:style w:type="character" w:customStyle="1" w:styleId="FootnoteTextChar">
    <w:name w:val="Footnote Text Char"/>
    <w:basedOn w:val="DefaultParagraphFont"/>
    <w:link w:val="FootnoteText"/>
    <w:rsid w:val="00835428"/>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835428"/>
    <w:rPr>
      <w:vertAlign w:val="superscript"/>
    </w:rPr>
  </w:style>
  <w:style w:type="paragraph" w:styleId="DocumentMap">
    <w:name w:val="Document Map"/>
    <w:basedOn w:val="Normal"/>
    <w:link w:val="DocumentMapChar"/>
    <w:uiPriority w:val="99"/>
    <w:unhideWhenUsed/>
    <w:rsid w:val="00835428"/>
    <w:rPr>
      <w:rFonts w:ascii="Lucida Grande" w:hAnsi="Lucida Grande" w:cs="Lucida Grande"/>
      <w:sz w:val="24"/>
    </w:rPr>
  </w:style>
  <w:style w:type="character" w:customStyle="1" w:styleId="DocumentMapChar">
    <w:name w:val="Document Map Char"/>
    <w:basedOn w:val="DefaultParagraphFont"/>
    <w:link w:val="DocumentMap"/>
    <w:uiPriority w:val="99"/>
    <w:rsid w:val="00835428"/>
    <w:rPr>
      <w:rFonts w:ascii="Lucida Grande" w:hAnsi="Lucida Grande" w:cs="Lucida Grande"/>
      <w:sz w:val="24"/>
    </w:rPr>
  </w:style>
  <w:style w:type="paragraph" w:styleId="BodyText">
    <w:name w:val="Body Text"/>
    <w:aliases w:val="BT"/>
    <w:basedOn w:val="Normal"/>
    <w:link w:val="BodyTextChar"/>
    <w:qFormat/>
    <w:rsid w:val="00835428"/>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835428"/>
    <w:rPr>
      <w:rFonts w:ascii="Georgia" w:eastAsia="Calibri" w:hAnsi="Georgia" w:cs="Times New Roman"/>
      <w:sz w:val="20"/>
    </w:rPr>
  </w:style>
  <w:style w:type="paragraph" w:styleId="Revision">
    <w:name w:val="Revision"/>
    <w:hidden/>
    <w:uiPriority w:val="99"/>
    <w:semiHidden/>
    <w:rsid w:val="00835428"/>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835428"/>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835428"/>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835428"/>
    <w:pPr>
      <w:ind w:left="288" w:right="288"/>
    </w:pPr>
  </w:style>
  <w:style w:type="character" w:customStyle="1" w:styleId="cardtextChar">
    <w:name w:val="card text Char"/>
    <w:link w:val="cardtext"/>
    <w:rsid w:val="00835428"/>
    <w:rPr>
      <w:rFonts w:ascii="Georgia" w:hAnsi="Georgia"/>
      <w:sz w:val="20"/>
    </w:rPr>
  </w:style>
  <w:style w:type="character" w:customStyle="1" w:styleId="AnalyticsChar0">
    <w:name w:val="Analytics Char"/>
    <w:basedOn w:val="DefaultParagraphFont"/>
    <w:uiPriority w:val="4"/>
    <w:rsid w:val="00835428"/>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835428"/>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835428"/>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835428"/>
    <w:rPr>
      <w:rFonts w:ascii="Georgia" w:eastAsia="Times New Roman" w:hAnsi="Georgia" w:cs="Times New Roman"/>
      <w:sz w:val="18"/>
      <w:szCs w:val="24"/>
    </w:rPr>
  </w:style>
  <w:style w:type="paragraph" w:customStyle="1" w:styleId="Cards">
    <w:name w:val="Cards"/>
    <w:next w:val="Normal"/>
    <w:link w:val="CardsChar"/>
    <w:autoRedefine/>
    <w:qFormat/>
    <w:rsid w:val="00835428"/>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835428"/>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835428"/>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835428"/>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835428"/>
    <w:rPr>
      <w:rFonts w:ascii="Georgia" w:hAnsi="Georgia" w:hint="default"/>
      <w:sz w:val="22"/>
      <w:u w:val="single"/>
      <w:bdr w:val="none" w:sz="0" w:space="0" w:color="auto" w:frame="1"/>
    </w:rPr>
  </w:style>
  <w:style w:type="character" w:customStyle="1" w:styleId="DebateHighlighted">
    <w:name w:val="Debate Highlighted"/>
    <w:qFormat/>
    <w:rsid w:val="00835428"/>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35428"/>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835428"/>
    <w:rPr>
      <w:rFonts w:ascii="Segoe UI" w:hAnsi="Segoe UI" w:cs="Segoe UI"/>
      <w:sz w:val="18"/>
      <w:szCs w:val="18"/>
    </w:rPr>
  </w:style>
  <w:style w:type="character" w:customStyle="1" w:styleId="BalloonTextChar">
    <w:name w:val="Balloon Text Char"/>
    <w:basedOn w:val="DefaultParagraphFont"/>
    <w:link w:val="BalloonText"/>
    <w:uiPriority w:val="99"/>
    <w:rsid w:val="00835428"/>
    <w:rPr>
      <w:rFonts w:ascii="Segoe UI" w:hAnsi="Segoe UI" w:cs="Segoe UI"/>
      <w:sz w:val="18"/>
      <w:szCs w:val="18"/>
    </w:rPr>
  </w:style>
  <w:style w:type="paragraph" w:customStyle="1" w:styleId="Analytic">
    <w:name w:val="Analytic"/>
    <w:basedOn w:val="Heading4"/>
    <w:link w:val="AnalyticChar"/>
    <w:uiPriority w:val="4"/>
    <w:qFormat/>
    <w:rsid w:val="00835428"/>
  </w:style>
  <w:style w:type="character" w:customStyle="1" w:styleId="AnalyticChar">
    <w:name w:val="Analytic Char"/>
    <w:basedOn w:val="DefaultParagraphFont"/>
    <w:link w:val="Analytic"/>
    <w:uiPriority w:val="4"/>
    <w:rsid w:val="00835428"/>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835428"/>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835428"/>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835428"/>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35428"/>
    <w:rPr>
      <w:szCs w:val="20"/>
    </w:rPr>
  </w:style>
  <w:style w:type="character" w:customStyle="1" w:styleId="CommentTextChar">
    <w:name w:val="Comment Text Char"/>
    <w:basedOn w:val="DefaultParagraphFont"/>
    <w:link w:val="CommentText"/>
    <w:uiPriority w:val="99"/>
    <w:rsid w:val="00835428"/>
    <w:rPr>
      <w:rFonts w:ascii="Georgia" w:hAnsi="Georgia"/>
      <w:sz w:val="20"/>
      <w:szCs w:val="20"/>
    </w:rPr>
  </w:style>
  <w:style w:type="character" w:customStyle="1" w:styleId="CommentSubjectChar">
    <w:name w:val="Comment Subject Char"/>
    <w:basedOn w:val="CommentTextChar"/>
    <w:link w:val="CommentSubject"/>
    <w:uiPriority w:val="99"/>
    <w:rsid w:val="00835428"/>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835428"/>
    <w:rPr>
      <w:rFonts w:ascii="Arial" w:hAnsi="Arial" w:cs="Arial"/>
      <w:b/>
      <w:bCs/>
    </w:rPr>
  </w:style>
  <w:style w:type="character" w:customStyle="1" w:styleId="CommentSubjectChar1">
    <w:name w:val="Comment Subject Char1"/>
    <w:basedOn w:val="CommentTextChar"/>
    <w:uiPriority w:val="99"/>
    <w:rsid w:val="00835428"/>
    <w:rPr>
      <w:rFonts w:ascii="Georgia" w:hAnsi="Georgia"/>
      <w:b/>
      <w:bCs/>
      <w:sz w:val="20"/>
      <w:szCs w:val="20"/>
    </w:rPr>
  </w:style>
  <w:style w:type="paragraph" w:customStyle="1" w:styleId="CiteSpacing">
    <w:name w:val="Cite Spacing"/>
    <w:basedOn w:val="Normal"/>
    <w:uiPriority w:val="4"/>
    <w:qFormat/>
    <w:rsid w:val="00835428"/>
    <w:pPr>
      <w:spacing w:before="60" w:after="60"/>
    </w:pPr>
  </w:style>
  <w:style w:type="character" w:customStyle="1" w:styleId="Style11pt">
    <w:name w:val="Style 11 pt"/>
    <w:basedOn w:val="DefaultParagraphFont"/>
    <w:rsid w:val="00835428"/>
    <w:rPr>
      <w:sz w:val="20"/>
    </w:rPr>
  </w:style>
  <w:style w:type="character" w:customStyle="1" w:styleId="Style11ptUnderline">
    <w:name w:val="Style 11 pt Underline"/>
    <w:basedOn w:val="DefaultParagraphFont"/>
    <w:rsid w:val="00835428"/>
    <w:rPr>
      <w:sz w:val="20"/>
      <w:u w:val="single"/>
    </w:rPr>
  </w:style>
  <w:style w:type="character" w:customStyle="1" w:styleId="qlabel">
    <w:name w:val="q_label"/>
    <w:basedOn w:val="DefaultParagraphFont"/>
    <w:rsid w:val="00835428"/>
  </w:style>
  <w:style w:type="character" w:customStyle="1" w:styleId="alabel">
    <w:name w:val="a_label"/>
    <w:basedOn w:val="DefaultParagraphFont"/>
    <w:rsid w:val="00835428"/>
  </w:style>
  <w:style w:type="character" w:styleId="CommentReference">
    <w:name w:val="annotation reference"/>
    <w:basedOn w:val="DefaultParagraphFont"/>
    <w:uiPriority w:val="99"/>
    <w:unhideWhenUsed/>
    <w:rsid w:val="00835428"/>
    <w:rPr>
      <w:sz w:val="16"/>
      <w:szCs w:val="16"/>
    </w:rPr>
  </w:style>
  <w:style w:type="character" w:customStyle="1" w:styleId="Style1Char">
    <w:name w:val="Style1 Char"/>
    <w:rsid w:val="00835428"/>
    <w:rPr>
      <w:rFonts w:ascii="Times New Roman" w:eastAsia="SimSun" w:hAnsi="Times New Roman" w:cs="Times New Roman"/>
      <w:sz w:val="20"/>
      <w:szCs w:val="24"/>
      <w:u w:val="single"/>
      <w:lang w:eastAsia="zh-CN"/>
    </w:rPr>
  </w:style>
  <w:style w:type="character" w:customStyle="1" w:styleId="a">
    <w:name w:val="a"/>
    <w:basedOn w:val="DefaultParagraphFont"/>
    <w:rsid w:val="00835428"/>
  </w:style>
  <w:style w:type="paragraph" w:customStyle="1" w:styleId="Style4">
    <w:name w:val="Style4"/>
    <w:basedOn w:val="Normal"/>
    <w:link w:val="Style4Char"/>
    <w:qFormat/>
    <w:rsid w:val="00835428"/>
    <w:rPr>
      <w:rFonts w:eastAsia="Times New Roman"/>
      <w:u w:val="single"/>
    </w:rPr>
  </w:style>
  <w:style w:type="character" w:customStyle="1" w:styleId="Style4Char">
    <w:name w:val="Style4 Char"/>
    <w:link w:val="Style4"/>
    <w:rsid w:val="00835428"/>
    <w:rPr>
      <w:rFonts w:ascii="Georgia" w:eastAsia="Times New Roman" w:hAnsi="Georgia"/>
      <w:sz w:val="20"/>
      <w:u w:val="single"/>
    </w:rPr>
  </w:style>
  <w:style w:type="paragraph" w:customStyle="1" w:styleId="BoldUnderline">
    <w:name w:val="BoldUnderline"/>
    <w:basedOn w:val="Normal"/>
    <w:link w:val="BoldUnderlineChar"/>
    <w:qFormat/>
    <w:rsid w:val="00835428"/>
    <w:rPr>
      <w:rFonts w:eastAsia="Times New Roman"/>
      <w:b/>
      <w:u w:val="single"/>
    </w:rPr>
  </w:style>
  <w:style w:type="character" w:customStyle="1" w:styleId="BoldUnderlineChar">
    <w:name w:val="BoldUnderline Char"/>
    <w:basedOn w:val="DefaultParagraphFont"/>
    <w:link w:val="BoldUnderline"/>
    <w:rsid w:val="00835428"/>
    <w:rPr>
      <w:rFonts w:ascii="Georgia" w:eastAsia="Times New Roman" w:hAnsi="Georgia"/>
      <w:b/>
      <w:sz w:val="20"/>
      <w:u w:val="single"/>
    </w:rPr>
  </w:style>
  <w:style w:type="character" w:customStyle="1" w:styleId="apple-converted-space">
    <w:name w:val="apple-converted-space"/>
    <w:basedOn w:val="DefaultParagraphFont"/>
    <w:qFormat/>
    <w:rsid w:val="00835428"/>
  </w:style>
  <w:style w:type="character" w:styleId="PlaceholderText">
    <w:name w:val="Placeholder Text"/>
    <w:basedOn w:val="DefaultParagraphFont"/>
    <w:uiPriority w:val="99"/>
    <w:unhideWhenUsed/>
    <w:rsid w:val="00835428"/>
    <w:rPr>
      <w:color w:val="808080"/>
    </w:rPr>
  </w:style>
  <w:style w:type="character" w:customStyle="1" w:styleId="BalloonTextChar1">
    <w:name w:val="Balloon Text Char1"/>
    <w:basedOn w:val="DefaultParagraphFont"/>
    <w:uiPriority w:val="99"/>
    <w:rsid w:val="00835428"/>
    <w:rPr>
      <w:rFonts w:ascii="Segoe UI" w:hAnsi="Segoe UI" w:cs="Segoe UI"/>
      <w:sz w:val="18"/>
      <w:szCs w:val="18"/>
    </w:rPr>
  </w:style>
  <w:style w:type="character" w:customStyle="1" w:styleId="CommentTextChar1">
    <w:name w:val="Comment Text Char1"/>
    <w:basedOn w:val="DefaultParagraphFont"/>
    <w:uiPriority w:val="99"/>
    <w:rsid w:val="00835428"/>
    <w:rPr>
      <w:rFonts w:ascii="Arial Narrow" w:hAnsi="Arial Narrow"/>
      <w:sz w:val="20"/>
      <w:szCs w:val="20"/>
    </w:rPr>
  </w:style>
  <w:style w:type="character" w:customStyle="1" w:styleId="Heading3CharCharCharChar2">
    <w:name w:val="Heading 3 Char Char Char Char2"/>
    <w:basedOn w:val="DefaultParagraphFont"/>
    <w:rsid w:val="0083542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35428"/>
    <w:rPr>
      <w:sz w:val="20"/>
      <w:u w:val="single"/>
    </w:rPr>
  </w:style>
  <w:style w:type="character" w:customStyle="1" w:styleId="StyleStyleUnderline411ptBold">
    <w:name w:val="Style Style Underline4 + 11 pt Bold"/>
    <w:basedOn w:val="DefaultParagraphFont"/>
    <w:rsid w:val="00835428"/>
    <w:rPr>
      <w:b/>
      <w:bCs/>
      <w:sz w:val="20"/>
      <w:u w:val="single"/>
    </w:rPr>
  </w:style>
  <w:style w:type="character" w:customStyle="1" w:styleId="StyleStyleUnderline311pt">
    <w:name w:val="Style Style Underline3 + 11 pt"/>
    <w:basedOn w:val="DefaultParagraphFont"/>
    <w:rsid w:val="00835428"/>
    <w:rPr>
      <w:sz w:val="20"/>
      <w:u w:val="single"/>
    </w:rPr>
  </w:style>
  <w:style w:type="character" w:customStyle="1" w:styleId="StyleStyleUnderline311ptBold">
    <w:name w:val="Style Style Underline3 + 11 pt Bold"/>
    <w:basedOn w:val="DefaultParagraphFont"/>
    <w:rsid w:val="00835428"/>
    <w:rPr>
      <w:b/>
      <w:bCs/>
      <w:sz w:val="20"/>
      <w:u w:val="single"/>
    </w:rPr>
  </w:style>
  <w:style w:type="character" w:customStyle="1" w:styleId="StyleUnderline3">
    <w:name w:val="Style Underline3"/>
    <w:basedOn w:val="DefaultParagraphFont"/>
    <w:rsid w:val="00835428"/>
    <w:rPr>
      <w:u w:val="single"/>
    </w:rPr>
  </w:style>
  <w:style w:type="paragraph" w:customStyle="1" w:styleId="StyleStyle411pt">
    <w:name w:val="Style Style4 + 11 pt"/>
    <w:basedOn w:val="Style4"/>
    <w:link w:val="StyleStyle411ptChar"/>
    <w:qFormat/>
    <w:rsid w:val="00835428"/>
  </w:style>
  <w:style w:type="character" w:customStyle="1" w:styleId="StyleStyle411ptChar">
    <w:name w:val="Style Style4 + 11 pt Char"/>
    <w:basedOn w:val="Style4Char"/>
    <w:link w:val="StyleStyle411pt"/>
    <w:rsid w:val="00835428"/>
    <w:rPr>
      <w:rFonts w:ascii="Georgia" w:eastAsia="Times New Roman" w:hAnsi="Georgia"/>
      <w:sz w:val="20"/>
      <w:u w:val="single"/>
    </w:rPr>
  </w:style>
  <w:style w:type="paragraph" w:customStyle="1" w:styleId="StyleStyle411ptBold">
    <w:name w:val="Style Style4 + 11 pt Bold"/>
    <w:basedOn w:val="Style4"/>
    <w:link w:val="StyleStyle411ptBoldChar"/>
    <w:qFormat/>
    <w:rsid w:val="00835428"/>
    <w:rPr>
      <w:b/>
      <w:bCs/>
    </w:rPr>
  </w:style>
  <w:style w:type="character" w:customStyle="1" w:styleId="StyleStyle411ptBoldChar">
    <w:name w:val="Style Style4 + 11 pt Bold Char"/>
    <w:link w:val="StyleStyle411ptBold"/>
    <w:rsid w:val="00835428"/>
    <w:rPr>
      <w:rFonts w:ascii="Georgia" w:eastAsia="Times New Roman" w:hAnsi="Georgia"/>
      <w:b/>
      <w:bCs/>
      <w:sz w:val="20"/>
      <w:u w:val="single"/>
    </w:rPr>
  </w:style>
  <w:style w:type="character" w:customStyle="1" w:styleId="Style1Char1">
    <w:name w:val="Style1 Char1"/>
    <w:basedOn w:val="DefaultParagraphFont"/>
    <w:rsid w:val="0083542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35428"/>
  </w:style>
  <w:style w:type="character" w:customStyle="1" w:styleId="Emph">
    <w:name w:val="Emph"/>
    <w:uiPriority w:val="1"/>
    <w:qFormat/>
    <w:rsid w:val="00835428"/>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835428"/>
    <w:rPr>
      <w:color w:val="605E5C"/>
      <w:shd w:val="clear" w:color="auto" w:fill="E1DFDD"/>
    </w:rPr>
  </w:style>
  <w:style w:type="paragraph" w:customStyle="1" w:styleId="Nothing">
    <w:name w:val="Nothing"/>
    <w:link w:val="NothingChar"/>
    <w:qFormat/>
    <w:rsid w:val="0083542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35428"/>
    <w:rPr>
      <w:rFonts w:ascii="Times New Roman" w:eastAsia="Calibri" w:hAnsi="Times New Roman" w:cs="Times New Roman"/>
      <w:sz w:val="20"/>
      <w:szCs w:val="20"/>
    </w:rPr>
  </w:style>
  <w:style w:type="paragraph" w:customStyle="1" w:styleId="AuthorDate">
    <w:name w:val="AuthorDate"/>
    <w:next w:val="Nothing"/>
    <w:link w:val="AuthorDateChar"/>
    <w:qFormat/>
    <w:rsid w:val="0083542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35428"/>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3542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3542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3542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35428"/>
    <w:rPr>
      <w:color w:val="605E5C"/>
      <w:shd w:val="clear" w:color="auto" w:fill="E1DFDD"/>
    </w:rPr>
  </w:style>
  <w:style w:type="character" w:customStyle="1" w:styleId="StyleBold">
    <w:name w:val="Style Bold"/>
    <w:uiPriority w:val="9"/>
    <w:qFormat/>
    <w:rsid w:val="00835428"/>
    <w:rPr>
      <w:b/>
      <w:bCs/>
    </w:rPr>
  </w:style>
  <w:style w:type="character" w:customStyle="1" w:styleId="Style8pt">
    <w:name w:val="Style 8 pt"/>
    <w:rsid w:val="00835428"/>
    <w:rPr>
      <w:sz w:val="14"/>
    </w:rPr>
  </w:style>
  <w:style w:type="paragraph" w:customStyle="1" w:styleId="CiteReal">
    <w:name w:val="Cite Real"/>
    <w:basedOn w:val="Normal"/>
    <w:next w:val="Normal"/>
    <w:uiPriority w:val="99"/>
    <w:qFormat/>
    <w:rsid w:val="00835428"/>
    <w:rPr>
      <w:rFonts w:eastAsia="MS Mincho"/>
      <w:b/>
      <w:sz w:val="24"/>
      <w:u w:val="single"/>
    </w:rPr>
  </w:style>
  <w:style w:type="paragraph" w:customStyle="1" w:styleId="TagText">
    <w:name w:val="TagText"/>
    <w:basedOn w:val="Normal"/>
    <w:qFormat/>
    <w:rsid w:val="00835428"/>
    <w:pPr>
      <w:spacing w:before="200"/>
    </w:pPr>
    <w:rPr>
      <w:rFonts w:eastAsia="Times New Roman"/>
      <w:b/>
      <w:sz w:val="24"/>
    </w:rPr>
  </w:style>
  <w:style w:type="character" w:customStyle="1" w:styleId="UnderlineBold">
    <w:name w:val="Underline + Bold"/>
    <w:uiPriority w:val="1"/>
    <w:qFormat/>
    <w:rsid w:val="00835428"/>
    <w:rPr>
      <w:b/>
      <w:bCs w:val="0"/>
      <w:sz w:val="20"/>
      <w:u w:val="single"/>
    </w:rPr>
  </w:style>
  <w:style w:type="character" w:customStyle="1" w:styleId="cardChar">
    <w:name w:val="card Char"/>
    <w:aliases w:val="Bold Cite Char Char,Speed Cite Char"/>
    <w:rsid w:val="00835428"/>
    <w:rPr>
      <w:rFonts w:cs="Calibri"/>
      <w:u w:val="single"/>
    </w:rPr>
  </w:style>
  <w:style w:type="character" w:customStyle="1" w:styleId="BoldUnderlineChar0">
    <w:name w:val="Bold Underline Char"/>
    <w:rsid w:val="00835428"/>
    <w:rPr>
      <w:rFonts w:ascii="Georgia" w:hAnsi="Georgia" w:cs="Times New Roman"/>
      <w:b/>
      <w:sz w:val="20"/>
      <w:u w:val="single"/>
    </w:rPr>
  </w:style>
  <w:style w:type="character" w:styleId="PageNumber">
    <w:name w:val="page number"/>
    <w:aliases w:val="card ununderlined"/>
    <w:rsid w:val="00835428"/>
  </w:style>
  <w:style w:type="paragraph" w:customStyle="1" w:styleId="BlockTitle">
    <w:name w:val="Block Title"/>
    <w:basedOn w:val="Heading1"/>
    <w:next w:val="Normal"/>
    <w:qFormat/>
    <w:rsid w:val="0083542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35428"/>
    <w:rPr>
      <w:rFonts w:eastAsia="Times New Roman"/>
      <w:szCs w:val="20"/>
    </w:rPr>
  </w:style>
  <w:style w:type="character" w:customStyle="1" w:styleId="citenon-boldChar">
    <w:name w:val="cite non-bold Char"/>
    <w:link w:val="citenon-bold"/>
    <w:rsid w:val="00835428"/>
    <w:rPr>
      <w:rFonts w:ascii="Georgia" w:eastAsia="Times New Roman" w:hAnsi="Georgia"/>
      <w:sz w:val="20"/>
      <w:szCs w:val="20"/>
    </w:rPr>
  </w:style>
  <w:style w:type="character" w:customStyle="1" w:styleId="pnumber">
    <w:name w:val="pnumber"/>
    <w:rsid w:val="00835428"/>
  </w:style>
  <w:style w:type="character" w:customStyle="1" w:styleId="ital">
    <w:name w:val="ital"/>
    <w:rsid w:val="00835428"/>
  </w:style>
  <w:style w:type="character" w:customStyle="1" w:styleId="orgdiv">
    <w:name w:val="orgdiv"/>
    <w:rsid w:val="00835428"/>
  </w:style>
  <w:style w:type="character" w:customStyle="1" w:styleId="orgname">
    <w:name w:val="orgname"/>
    <w:rsid w:val="00835428"/>
  </w:style>
  <w:style w:type="character" w:customStyle="1" w:styleId="city">
    <w:name w:val="city"/>
    <w:rsid w:val="00835428"/>
  </w:style>
  <w:style w:type="character" w:customStyle="1" w:styleId="state">
    <w:name w:val="state"/>
    <w:rsid w:val="00835428"/>
  </w:style>
  <w:style w:type="character" w:customStyle="1" w:styleId="country">
    <w:name w:val="country"/>
    <w:rsid w:val="00835428"/>
  </w:style>
  <w:style w:type="character" w:customStyle="1" w:styleId="il">
    <w:name w:val="il"/>
    <w:rsid w:val="00835428"/>
  </w:style>
  <w:style w:type="character" w:customStyle="1" w:styleId="Style8pt1">
    <w:name w:val="Style 8 pt1"/>
    <w:rsid w:val="00835428"/>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835428"/>
    <w:rPr>
      <w:b/>
      <w:bCs/>
    </w:rPr>
  </w:style>
  <w:style w:type="paragraph" w:customStyle="1" w:styleId="2909F619802848F09E01365C32F34654">
    <w:name w:val="2909F619802848F09E01365C32F34654"/>
    <w:qFormat/>
    <w:rsid w:val="0083542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35428"/>
    <w:pPr>
      <w:keepNext/>
      <w:keepLines/>
    </w:pPr>
    <w:rPr>
      <w:rFonts w:eastAsia="Calibri"/>
      <w:b/>
      <w:sz w:val="24"/>
    </w:rPr>
  </w:style>
  <w:style w:type="character" w:customStyle="1" w:styleId="TagtemplateChar">
    <w:name w:val="Tagtemplate Char"/>
    <w:link w:val="Tagtemplate"/>
    <w:rsid w:val="00835428"/>
    <w:rPr>
      <w:rFonts w:ascii="Georgia" w:eastAsia="Calibri" w:hAnsi="Georgia"/>
      <w:b/>
      <w:sz w:val="24"/>
    </w:rPr>
  </w:style>
  <w:style w:type="character" w:customStyle="1" w:styleId="apple-style-span">
    <w:name w:val="apple-style-span"/>
    <w:rsid w:val="00835428"/>
  </w:style>
  <w:style w:type="paragraph" w:customStyle="1" w:styleId="Cite2">
    <w:name w:val="Cite 2"/>
    <w:basedOn w:val="Normal"/>
    <w:qFormat/>
    <w:rsid w:val="00835428"/>
    <w:rPr>
      <w:rFonts w:eastAsia="MS Mincho"/>
      <w:b/>
      <w:sz w:val="24"/>
      <w:u w:val="single"/>
    </w:rPr>
  </w:style>
  <w:style w:type="character" w:customStyle="1" w:styleId="texto1">
    <w:name w:val="texto1"/>
    <w:rsid w:val="00835428"/>
  </w:style>
  <w:style w:type="character" w:customStyle="1" w:styleId="EmphasizeThis">
    <w:name w:val="EmphasizeThis"/>
    <w:rsid w:val="00835428"/>
    <w:rPr>
      <w:rFonts w:ascii="Georgia" w:hAnsi="Georgia"/>
      <w:b/>
      <w:iCs/>
      <w:sz w:val="24"/>
      <w:u w:val="thick"/>
    </w:rPr>
  </w:style>
  <w:style w:type="character" w:customStyle="1" w:styleId="Author-Date">
    <w:name w:val="Author-Date"/>
    <w:qFormat/>
    <w:rsid w:val="00835428"/>
    <w:rPr>
      <w:rFonts w:ascii="Georgia" w:hAnsi="Georgia"/>
      <w:b/>
      <w:sz w:val="24"/>
    </w:rPr>
  </w:style>
  <w:style w:type="character" w:customStyle="1" w:styleId="CardsChar1">
    <w:name w:val="Cards Char1"/>
    <w:locked/>
    <w:rsid w:val="00835428"/>
  </w:style>
  <w:style w:type="character" w:customStyle="1" w:styleId="MicroTextChar">
    <w:name w:val="MicroText Char"/>
    <w:link w:val="MicroText"/>
    <w:rsid w:val="00835428"/>
    <w:rPr>
      <w:rFonts w:ascii="Arial Narrow" w:hAnsi="Arial Narrow"/>
      <w:sz w:val="12"/>
      <w:szCs w:val="24"/>
    </w:rPr>
  </w:style>
  <w:style w:type="paragraph" w:customStyle="1" w:styleId="MicroText">
    <w:name w:val="MicroText"/>
    <w:basedOn w:val="Normal"/>
    <w:next w:val="Normal"/>
    <w:link w:val="MicroTextChar"/>
    <w:qFormat/>
    <w:rsid w:val="00835428"/>
    <w:rPr>
      <w:rFonts w:ascii="Arial Narrow" w:hAnsi="Arial Narrow"/>
      <w:sz w:val="12"/>
      <w:szCs w:val="24"/>
    </w:rPr>
  </w:style>
  <w:style w:type="paragraph" w:customStyle="1" w:styleId="UnderlineS">
    <w:name w:val="Underline S"/>
    <w:basedOn w:val="Normal"/>
    <w:link w:val="UnderlineSChar"/>
    <w:qFormat/>
    <w:rsid w:val="00835428"/>
    <w:pPr>
      <w:spacing w:after="200"/>
    </w:pPr>
    <w:rPr>
      <w:rFonts w:eastAsia="Calibri"/>
      <w:u w:val="single"/>
      <w:lang w:val="x-none" w:eastAsia="zh-CN"/>
    </w:rPr>
  </w:style>
  <w:style w:type="character" w:customStyle="1" w:styleId="UnderlineSChar">
    <w:name w:val="Underline S Char"/>
    <w:link w:val="UnderlineS"/>
    <w:rsid w:val="00835428"/>
    <w:rPr>
      <w:rFonts w:ascii="Georgia" w:eastAsia="Calibri" w:hAnsi="Georgia"/>
      <w:sz w:val="20"/>
      <w:u w:val="single"/>
      <w:lang w:val="x-none" w:eastAsia="zh-CN"/>
    </w:rPr>
  </w:style>
  <w:style w:type="character" w:customStyle="1" w:styleId="BoldUnderlineCharChar">
    <w:name w:val="BoldUnderline Char Char"/>
    <w:locked/>
    <w:rsid w:val="00835428"/>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835428"/>
    <w:rPr>
      <w:rFonts w:ascii="Calibri" w:eastAsia="Times New Roman" w:hAnsi="Calibri" w:cs="Times New Roman"/>
      <w:sz w:val="20"/>
      <w:szCs w:val="20"/>
    </w:rPr>
  </w:style>
  <w:style w:type="paragraph" w:styleId="BodyTextIndent3">
    <w:name w:val="Body Text Indent 3"/>
    <w:basedOn w:val="Normal"/>
    <w:link w:val="BodyTextIndent3Char"/>
    <w:uiPriority w:val="99"/>
    <w:rsid w:val="0083542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35428"/>
    <w:rPr>
      <w:rFonts w:ascii="Georgia" w:eastAsia="Calibri" w:hAnsi="Georgia"/>
      <w:sz w:val="16"/>
      <w:szCs w:val="16"/>
    </w:rPr>
  </w:style>
  <w:style w:type="character" w:customStyle="1" w:styleId="A5">
    <w:name w:val="A5"/>
    <w:uiPriority w:val="99"/>
    <w:rsid w:val="00835428"/>
    <w:rPr>
      <w:rFonts w:ascii="Times New Roman" w:hAnsi="Times New Roman" w:cs="Times New Roman"/>
      <w:color w:val="000000"/>
      <w:sz w:val="13"/>
      <w:szCs w:val="13"/>
    </w:rPr>
  </w:style>
  <w:style w:type="paragraph" w:styleId="BodyText2">
    <w:name w:val="Body Text 2"/>
    <w:basedOn w:val="Normal"/>
    <w:link w:val="BodyText2Char"/>
    <w:qFormat/>
    <w:rsid w:val="00835428"/>
    <w:rPr>
      <w:rFonts w:eastAsia="Times New Roman"/>
      <w:sz w:val="18"/>
      <w:szCs w:val="20"/>
    </w:rPr>
  </w:style>
  <w:style w:type="character" w:customStyle="1" w:styleId="BodyText2Char">
    <w:name w:val="Body Text 2 Char"/>
    <w:basedOn w:val="DefaultParagraphFont"/>
    <w:link w:val="BodyText2"/>
    <w:rsid w:val="00835428"/>
    <w:rPr>
      <w:rFonts w:ascii="Georgia" w:eastAsia="Times New Roman" w:hAnsi="Georgia"/>
      <w:sz w:val="18"/>
      <w:szCs w:val="20"/>
    </w:rPr>
  </w:style>
  <w:style w:type="character" w:customStyle="1" w:styleId="smallChar">
    <w:name w:val="small Char"/>
    <w:rsid w:val="00835428"/>
    <w:rPr>
      <w:rFonts w:eastAsia="Calibri"/>
      <w:sz w:val="16"/>
      <w:szCs w:val="22"/>
      <w:lang w:val="en-US" w:eastAsia="en-US" w:bidi="ar-SA"/>
    </w:rPr>
  </w:style>
  <w:style w:type="character" w:customStyle="1" w:styleId="CardTextChar0">
    <w:name w:val="Card Text Char"/>
    <w:rsid w:val="00835428"/>
    <w:rPr>
      <w:rFonts w:ascii="Georgia" w:hAnsi="Georgia" w:cs="Times New Roman"/>
      <w:sz w:val="24"/>
    </w:rPr>
  </w:style>
  <w:style w:type="character" w:customStyle="1" w:styleId="underline2">
    <w:name w:val="underline2"/>
    <w:rsid w:val="0083542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35428"/>
    <w:rPr>
      <w:rFonts w:eastAsia="Times New Roman"/>
      <w:kern w:val="32"/>
      <w:szCs w:val="20"/>
    </w:rPr>
  </w:style>
  <w:style w:type="character" w:customStyle="1" w:styleId="StyleUnderlineBold">
    <w:name w:val="Style Underline + Bold"/>
    <w:rsid w:val="00835428"/>
    <w:rPr>
      <w:b/>
      <w:bCs/>
      <w:u w:val="single"/>
    </w:rPr>
  </w:style>
  <w:style w:type="character" w:customStyle="1" w:styleId="st">
    <w:name w:val="st"/>
    <w:rsid w:val="00835428"/>
  </w:style>
  <w:style w:type="character" w:customStyle="1" w:styleId="UnderliningChar">
    <w:name w:val="Underlining Char"/>
    <w:link w:val="Underlining"/>
    <w:locked/>
    <w:rsid w:val="00835428"/>
    <w:rPr>
      <w:rFonts w:ascii="Arial Narrow" w:hAnsi="Arial Narrow"/>
      <w:szCs w:val="24"/>
      <w:u w:val="single"/>
    </w:rPr>
  </w:style>
  <w:style w:type="paragraph" w:customStyle="1" w:styleId="Underlining">
    <w:name w:val="Underlining"/>
    <w:basedOn w:val="Normal"/>
    <w:next w:val="Normal"/>
    <w:link w:val="UnderliningChar"/>
    <w:qFormat/>
    <w:rsid w:val="00835428"/>
    <w:rPr>
      <w:rFonts w:ascii="Arial Narrow" w:hAnsi="Arial Narrow"/>
      <w:sz w:val="22"/>
      <w:szCs w:val="24"/>
      <w:u w:val="single"/>
    </w:rPr>
  </w:style>
  <w:style w:type="paragraph" w:customStyle="1" w:styleId="Small">
    <w:name w:val="Small"/>
    <w:basedOn w:val="Normal"/>
    <w:next w:val="Normal"/>
    <w:qFormat/>
    <w:rsid w:val="00835428"/>
    <w:pPr>
      <w:spacing w:after="200" w:line="276" w:lineRule="auto"/>
    </w:pPr>
    <w:rPr>
      <w:rFonts w:eastAsia="Calibri"/>
      <w:color w:val="000000"/>
      <w:sz w:val="16"/>
    </w:rPr>
  </w:style>
  <w:style w:type="character" w:customStyle="1" w:styleId="Underline-Highlighted">
    <w:name w:val="Underline-Highlighted"/>
    <w:uiPriority w:val="1"/>
    <w:qFormat/>
    <w:rsid w:val="0083542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35428"/>
    <w:rPr>
      <w:rFonts w:ascii="Arial Narrow" w:hAnsi="Arial Narrow"/>
      <w:b/>
      <w:sz w:val="26"/>
      <w:szCs w:val="24"/>
    </w:rPr>
  </w:style>
  <w:style w:type="character" w:customStyle="1" w:styleId="CardText1Char">
    <w:name w:val="Card Text 1 Char"/>
    <w:link w:val="CardText1"/>
    <w:rsid w:val="00835428"/>
    <w:rPr>
      <w:rFonts w:ascii="Arial Narrow" w:hAnsi="Arial Narrow"/>
      <w:color w:val="000000"/>
      <w:u w:val="single"/>
    </w:rPr>
  </w:style>
  <w:style w:type="character" w:customStyle="1" w:styleId="CardText2Char">
    <w:name w:val="Card Text 2 Char"/>
    <w:link w:val="CardText2"/>
    <w:rsid w:val="00835428"/>
    <w:rPr>
      <w:rFonts w:ascii="Arial Narrow" w:hAnsi="Arial Narrow"/>
      <w:b/>
      <w:color w:val="000000"/>
      <w:u w:val="single"/>
    </w:rPr>
  </w:style>
  <w:style w:type="character" w:customStyle="1" w:styleId="SmallText">
    <w:name w:val="SmallText"/>
    <w:rsid w:val="00835428"/>
    <w:rPr>
      <w:color w:val="000000"/>
    </w:rPr>
  </w:style>
  <w:style w:type="character" w:customStyle="1" w:styleId="CitesChar1">
    <w:name w:val="Cites Char1"/>
    <w:rsid w:val="00835428"/>
    <w:rPr>
      <w:b/>
      <w:szCs w:val="24"/>
      <w:u w:val="single"/>
      <w:lang w:val="en-US" w:eastAsia="en-US" w:bidi="ar-SA"/>
    </w:rPr>
  </w:style>
  <w:style w:type="character" w:customStyle="1" w:styleId="CardUnderlinedChar">
    <w:name w:val="Card Underlined Char"/>
    <w:rsid w:val="00835428"/>
    <w:rPr>
      <w:rFonts w:ascii="Arial Narrow" w:hAnsi="Arial Narrow"/>
      <w:sz w:val="22"/>
      <w:szCs w:val="24"/>
      <w:u w:val="single"/>
      <w:lang w:val="en-US" w:eastAsia="en-US" w:bidi="ar-SA"/>
    </w:rPr>
  </w:style>
  <w:style w:type="paragraph" w:customStyle="1" w:styleId="TagCite">
    <w:name w:val="TagCite"/>
    <w:basedOn w:val="Normal"/>
    <w:qFormat/>
    <w:rsid w:val="00835428"/>
    <w:rPr>
      <w:rFonts w:eastAsia="Times New Roman"/>
      <w:b/>
      <w:sz w:val="24"/>
    </w:rPr>
  </w:style>
  <w:style w:type="paragraph" w:customStyle="1" w:styleId="HeadingsBase">
    <w:name w:val="Headings Base"/>
    <w:basedOn w:val="Normal"/>
    <w:link w:val="HeadingsBaseChar"/>
    <w:qFormat/>
    <w:rsid w:val="0083542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35428"/>
    <w:rPr>
      <w:rFonts w:ascii="Georgia" w:eastAsia="Times New Roman" w:hAnsi="Georgia"/>
      <w:b/>
      <w:kern w:val="32"/>
      <w:sz w:val="32"/>
      <w:szCs w:val="20"/>
    </w:rPr>
  </w:style>
  <w:style w:type="character" w:customStyle="1" w:styleId="underline3">
    <w:name w:val="underline3"/>
    <w:rsid w:val="00835428"/>
    <w:rPr>
      <w:u w:val="single"/>
      <w:bdr w:val="none" w:sz="0" w:space="0" w:color="auto"/>
      <w:shd w:val="clear" w:color="auto" w:fill="FFFF00"/>
    </w:rPr>
  </w:style>
  <w:style w:type="paragraph" w:customStyle="1" w:styleId="HeadingFake">
    <w:name w:val="Heading Fake"/>
    <w:basedOn w:val="Heading3"/>
    <w:uiPriority w:val="99"/>
    <w:qFormat/>
    <w:rsid w:val="0083542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3542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35428"/>
  </w:style>
  <w:style w:type="paragraph" w:customStyle="1" w:styleId="SchoolWorksCited">
    <w:name w:val="School Works Cited"/>
    <w:basedOn w:val="SchoolPaper"/>
    <w:uiPriority w:val="99"/>
    <w:qFormat/>
    <w:rsid w:val="00835428"/>
  </w:style>
  <w:style w:type="paragraph" w:styleId="TOC2">
    <w:name w:val="toc 2"/>
    <w:basedOn w:val="Normal"/>
    <w:next w:val="Normal"/>
    <w:uiPriority w:val="39"/>
    <w:qFormat/>
    <w:rsid w:val="00835428"/>
    <w:pPr>
      <w:ind w:left="200"/>
    </w:pPr>
    <w:rPr>
      <w:rFonts w:eastAsia="Times New Roman"/>
      <w:b/>
      <w:kern w:val="32"/>
      <w:szCs w:val="20"/>
    </w:rPr>
  </w:style>
  <w:style w:type="paragraph" w:customStyle="1" w:styleId="BlockQuote">
    <w:name w:val="Block Quote"/>
    <w:basedOn w:val="Normal"/>
    <w:uiPriority w:val="99"/>
    <w:qFormat/>
    <w:rsid w:val="00835428"/>
    <w:pPr>
      <w:ind w:left="720" w:right="720"/>
    </w:pPr>
    <w:rPr>
      <w:rFonts w:eastAsia="Times New Roman"/>
      <w:kern w:val="32"/>
      <w:sz w:val="24"/>
      <w:szCs w:val="20"/>
    </w:rPr>
  </w:style>
  <w:style w:type="character" w:customStyle="1" w:styleId="menu">
    <w:name w:val="menu"/>
    <w:rsid w:val="00835428"/>
  </w:style>
  <w:style w:type="paragraph" w:customStyle="1" w:styleId="PaperBody">
    <w:name w:val="Paper Body"/>
    <w:basedOn w:val="Normal"/>
    <w:uiPriority w:val="99"/>
    <w:qFormat/>
    <w:rsid w:val="00835428"/>
    <w:pPr>
      <w:spacing w:line="480" w:lineRule="auto"/>
      <w:ind w:firstLine="720"/>
    </w:pPr>
    <w:rPr>
      <w:rFonts w:eastAsia="Times New Roman"/>
      <w:kern w:val="32"/>
    </w:rPr>
  </w:style>
  <w:style w:type="paragraph" w:customStyle="1" w:styleId="PaperCitation">
    <w:name w:val="Paper Citation"/>
    <w:basedOn w:val="Normal"/>
    <w:uiPriority w:val="99"/>
    <w:qFormat/>
    <w:rsid w:val="00835428"/>
    <w:pPr>
      <w:spacing w:line="480" w:lineRule="auto"/>
      <w:ind w:left="720" w:hanging="720"/>
    </w:pPr>
    <w:rPr>
      <w:rFonts w:eastAsia="Times New Roman"/>
      <w:kern w:val="32"/>
      <w:szCs w:val="20"/>
    </w:rPr>
  </w:style>
  <w:style w:type="character" w:customStyle="1" w:styleId="Emphasis2">
    <w:name w:val="Emphasis2"/>
    <w:rsid w:val="00835428"/>
    <w:rPr>
      <w:rFonts w:ascii="Franklin Gothic Heavy" w:hAnsi="Franklin Gothic Heavy"/>
      <w:u w:val="single"/>
    </w:rPr>
  </w:style>
  <w:style w:type="paragraph" w:customStyle="1" w:styleId="hat">
    <w:name w:val="hat"/>
    <w:basedOn w:val="Heading1"/>
    <w:link w:val="hatChar"/>
    <w:qFormat/>
    <w:rsid w:val="00835428"/>
    <w:pPr>
      <w:suppressAutoHyphens/>
      <w:spacing w:before="6600" w:after="240"/>
    </w:pPr>
    <w:rPr>
      <w:rFonts w:eastAsia="Times New Roman" w:cs="Arial"/>
      <w:kern w:val="32"/>
    </w:rPr>
  </w:style>
  <w:style w:type="character" w:customStyle="1" w:styleId="hatChar">
    <w:name w:val="hat Char"/>
    <w:link w:val="hat"/>
    <w:rsid w:val="00835428"/>
    <w:rPr>
      <w:rFonts w:ascii="Georgia" w:eastAsia="Times New Roman" w:hAnsi="Georgia" w:cs="Arial"/>
      <w:b/>
      <w:kern w:val="32"/>
      <w:sz w:val="52"/>
      <w:szCs w:val="32"/>
    </w:rPr>
  </w:style>
  <w:style w:type="character" w:customStyle="1" w:styleId="BoldUnderlining">
    <w:name w:val="Bold Underlining"/>
    <w:rsid w:val="00835428"/>
    <w:rPr>
      <w:b/>
      <w:u w:val="single"/>
    </w:rPr>
  </w:style>
  <w:style w:type="paragraph" w:styleId="TOC4">
    <w:name w:val="toc 4"/>
    <w:basedOn w:val="Normal"/>
    <w:next w:val="Normal"/>
    <w:autoRedefine/>
    <w:uiPriority w:val="39"/>
    <w:rsid w:val="00835428"/>
    <w:pPr>
      <w:spacing w:after="100"/>
      <w:ind w:left="600"/>
    </w:pPr>
    <w:rPr>
      <w:rFonts w:eastAsia="Times New Roman"/>
      <w:kern w:val="32"/>
      <w:szCs w:val="20"/>
    </w:rPr>
  </w:style>
  <w:style w:type="paragraph" w:styleId="TOC5">
    <w:name w:val="toc 5"/>
    <w:basedOn w:val="Normal"/>
    <w:next w:val="Normal"/>
    <w:autoRedefine/>
    <w:uiPriority w:val="39"/>
    <w:rsid w:val="00835428"/>
    <w:pPr>
      <w:spacing w:after="100"/>
      <w:ind w:left="800"/>
    </w:pPr>
    <w:rPr>
      <w:rFonts w:eastAsia="Times New Roman"/>
      <w:kern w:val="32"/>
      <w:szCs w:val="20"/>
    </w:rPr>
  </w:style>
  <w:style w:type="paragraph" w:styleId="TOC6">
    <w:name w:val="toc 6"/>
    <w:basedOn w:val="Normal"/>
    <w:next w:val="Normal"/>
    <w:autoRedefine/>
    <w:uiPriority w:val="39"/>
    <w:rsid w:val="00835428"/>
    <w:pPr>
      <w:spacing w:after="100"/>
      <w:ind w:left="1000"/>
    </w:pPr>
    <w:rPr>
      <w:rFonts w:eastAsia="Times New Roman"/>
      <w:kern w:val="32"/>
      <w:szCs w:val="20"/>
    </w:rPr>
  </w:style>
  <w:style w:type="paragraph" w:styleId="TOC7">
    <w:name w:val="toc 7"/>
    <w:basedOn w:val="Normal"/>
    <w:next w:val="Normal"/>
    <w:autoRedefine/>
    <w:uiPriority w:val="39"/>
    <w:rsid w:val="00835428"/>
    <w:pPr>
      <w:spacing w:after="100"/>
      <w:ind w:left="1200"/>
    </w:pPr>
    <w:rPr>
      <w:rFonts w:eastAsia="Times New Roman"/>
      <w:kern w:val="32"/>
      <w:szCs w:val="20"/>
    </w:rPr>
  </w:style>
  <w:style w:type="paragraph" w:styleId="TOC8">
    <w:name w:val="toc 8"/>
    <w:basedOn w:val="Normal"/>
    <w:next w:val="Normal"/>
    <w:autoRedefine/>
    <w:uiPriority w:val="39"/>
    <w:rsid w:val="00835428"/>
    <w:pPr>
      <w:spacing w:after="100"/>
      <w:ind w:left="1400"/>
    </w:pPr>
    <w:rPr>
      <w:rFonts w:eastAsia="Times New Roman"/>
      <w:kern w:val="32"/>
      <w:szCs w:val="20"/>
    </w:rPr>
  </w:style>
  <w:style w:type="paragraph" w:styleId="TOC9">
    <w:name w:val="toc 9"/>
    <w:basedOn w:val="Normal"/>
    <w:next w:val="Normal"/>
    <w:autoRedefine/>
    <w:uiPriority w:val="39"/>
    <w:rsid w:val="00835428"/>
    <w:pPr>
      <w:spacing w:after="100"/>
      <w:ind w:left="1600"/>
    </w:pPr>
    <w:rPr>
      <w:rFonts w:eastAsia="Times New Roman"/>
      <w:kern w:val="32"/>
      <w:szCs w:val="20"/>
    </w:rPr>
  </w:style>
  <w:style w:type="paragraph" w:customStyle="1" w:styleId="WW-Default">
    <w:name w:val="WW-Default"/>
    <w:uiPriority w:val="99"/>
    <w:qFormat/>
    <w:rsid w:val="00835428"/>
    <w:pPr>
      <w:suppressAutoHyphens/>
      <w:spacing w:after="0" w:line="240" w:lineRule="auto"/>
    </w:pPr>
    <w:rPr>
      <w:rFonts w:ascii="Georgia" w:eastAsia="Calibri" w:hAnsi="Georgia" w:cs="Calibri"/>
      <w:lang w:eastAsia="ar-SA"/>
    </w:rPr>
  </w:style>
  <w:style w:type="character" w:customStyle="1" w:styleId="pmterms1">
    <w:name w:val="pmterms1"/>
    <w:rsid w:val="00835428"/>
  </w:style>
  <w:style w:type="paragraph" w:styleId="Subtitle">
    <w:name w:val="Subtitle"/>
    <w:aliases w:val="Underlined card text"/>
    <w:basedOn w:val="Normal"/>
    <w:next w:val="Normal"/>
    <w:link w:val="SubtitleChar"/>
    <w:qFormat/>
    <w:rsid w:val="0083542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35428"/>
    <w:rPr>
      <w:rFonts w:ascii="Cambria" w:eastAsia="Times New Roman" w:hAnsi="Cambria"/>
      <w:i/>
      <w:iCs/>
      <w:color w:val="4F81BD"/>
      <w:spacing w:val="15"/>
      <w:sz w:val="24"/>
    </w:rPr>
  </w:style>
  <w:style w:type="paragraph" w:styleId="TOC3">
    <w:name w:val="toc 3"/>
    <w:basedOn w:val="Normal"/>
    <w:next w:val="Normal"/>
    <w:uiPriority w:val="39"/>
    <w:qFormat/>
    <w:rsid w:val="00835428"/>
    <w:pPr>
      <w:ind w:left="400"/>
    </w:pPr>
    <w:rPr>
      <w:rFonts w:eastAsia="Times New Roman"/>
      <w:kern w:val="32"/>
      <w:szCs w:val="20"/>
    </w:rPr>
  </w:style>
  <w:style w:type="table" w:styleId="TableGrid">
    <w:name w:val="Table Grid"/>
    <w:basedOn w:val="TableNormal"/>
    <w:rsid w:val="0083542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35428"/>
  </w:style>
  <w:style w:type="character" w:customStyle="1" w:styleId="storyby">
    <w:name w:val="storyby"/>
    <w:rsid w:val="00835428"/>
  </w:style>
  <w:style w:type="character" w:customStyle="1" w:styleId="7TimesNewRoman">
    <w:name w:val="7 Times New Roman"/>
    <w:rsid w:val="0083542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3542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3542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835428"/>
    <w:rPr>
      <w:kern w:val="32"/>
      <w:sz w:val="24"/>
    </w:rPr>
  </w:style>
  <w:style w:type="character" w:customStyle="1" w:styleId="CitesChar2">
    <w:name w:val="Cites Char2"/>
    <w:locked/>
    <w:rsid w:val="00835428"/>
    <w:rPr>
      <w:rFonts w:ascii="Times New Roman" w:eastAsia="Times New Roman" w:hAnsi="Times New Roman"/>
      <w:b/>
      <w:bCs/>
    </w:rPr>
  </w:style>
  <w:style w:type="character" w:customStyle="1" w:styleId="itxtrst">
    <w:name w:val="itxtrst"/>
    <w:rsid w:val="00835428"/>
  </w:style>
  <w:style w:type="character" w:customStyle="1" w:styleId="A-Underlining">
    <w:name w:val="A-Underlining"/>
    <w:rsid w:val="00835428"/>
    <w:rPr>
      <w:rFonts w:ascii="Garamond" w:hAnsi="Garamond"/>
      <w:color w:val="auto"/>
      <w:sz w:val="24"/>
      <w:u w:val="single"/>
    </w:rPr>
  </w:style>
  <w:style w:type="paragraph" w:customStyle="1" w:styleId="B-TagCite">
    <w:name w:val="B-TagCite"/>
    <w:uiPriority w:val="99"/>
    <w:qFormat/>
    <w:rsid w:val="0083542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35428"/>
    <w:rPr>
      <w:b/>
      <w:noProof w:val="0"/>
      <w:sz w:val="22"/>
      <w:lang w:val="en-US" w:eastAsia="en-US" w:bidi="ar-SA"/>
    </w:rPr>
  </w:style>
  <w:style w:type="character" w:customStyle="1" w:styleId="fn">
    <w:name w:val="fn"/>
    <w:rsid w:val="00835428"/>
  </w:style>
  <w:style w:type="character" w:customStyle="1" w:styleId="newsmain">
    <w:name w:val="news_main"/>
    <w:rsid w:val="00835428"/>
  </w:style>
  <w:style w:type="paragraph" w:customStyle="1" w:styleId="UnderlinedText">
    <w:name w:val="Underlined Text"/>
    <w:basedOn w:val="Normal"/>
    <w:autoRedefine/>
    <w:uiPriority w:val="99"/>
    <w:qFormat/>
    <w:rsid w:val="00835428"/>
    <w:pPr>
      <w:jc w:val="both"/>
    </w:pPr>
    <w:rPr>
      <w:rFonts w:eastAsia="Calibri"/>
      <w:b/>
      <w:sz w:val="24"/>
    </w:rPr>
  </w:style>
  <w:style w:type="character" w:customStyle="1" w:styleId="verdana">
    <w:name w:val="verdana"/>
    <w:rsid w:val="00835428"/>
  </w:style>
  <w:style w:type="character" w:customStyle="1" w:styleId="vitstoryheadline">
    <w:name w:val="vitstoryheadline"/>
    <w:rsid w:val="00835428"/>
  </w:style>
  <w:style w:type="paragraph" w:customStyle="1" w:styleId="NormalText">
    <w:name w:val="Normal Text"/>
    <w:basedOn w:val="Normal"/>
    <w:link w:val="NormalTextChar"/>
    <w:autoRedefine/>
    <w:qFormat/>
    <w:rsid w:val="00835428"/>
    <w:pPr>
      <w:jc w:val="both"/>
    </w:pPr>
    <w:rPr>
      <w:rFonts w:eastAsia="Times New Roman"/>
      <w:szCs w:val="26"/>
      <w:lang w:val="x-none" w:eastAsia="ja-JP"/>
    </w:rPr>
  </w:style>
  <w:style w:type="character" w:customStyle="1" w:styleId="NormalTextChar">
    <w:name w:val="Normal Text Char"/>
    <w:link w:val="NormalText"/>
    <w:rsid w:val="00835428"/>
    <w:rPr>
      <w:rFonts w:ascii="Georgia" w:eastAsia="Times New Roman" w:hAnsi="Georgia"/>
      <w:sz w:val="20"/>
      <w:szCs w:val="26"/>
      <w:lang w:val="x-none" w:eastAsia="ja-JP"/>
    </w:rPr>
  </w:style>
  <w:style w:type="character" w:customStyle="1" w:styleId="AuthorDate0">
    <w:name w:val="Author Date"/>
    <w:uiPriority w:val="1"/>
    <w:qFormat/>
    <w:rsid w:val="00835428"/>
    <w:rPr>
      <w:b/>
      <w:sz w:val="24"/>
      <w:u w:val="thick"/>
    </w:rPr>
  </w:style>
  <w:style w:type="paragraph" w:customStyle="1" w:styleId="HotRoute">
    <w:name w:val="Hot Route!"/>
    <w:basedOn w:val="Normal"/>
    <w:link w:val="HotRouteChar"/>
    <w:uiPriority w:val="99"/>
    <w:qFormat/>
    <w:rsid w:val="00835428"/>
    <w:pPr>
      <w:ind w:left="144"/>
    </w:pPr>
    <w:rPr>
      <w:rFonts w:eastAsia="Times New Roman"/>
    </w:rPr>
  </w:style>
  <w:style w:type="character" w:customStyle="1" w:styleId="UnderlinedTextCharChar">
    <w:name w:val="Underlined Text Char Char"/>
    <w:rsid w:val="00835428"/>
    <w:rPr>
      <w:rFonts w:cs="Arial"/>
      <w:bCs/>
      <w:noProof w:val="0"/>
      <w:szCs w:val="26"/>
      <w:u w:val="single"/>
      <w:lang w:val="en-US" w:eastAsia="en-US" w:bidi="ar-SA"/>
    </w:rPr>
  </w:style>
  <w:style w:type="character" w:customStyle="1" w:styleId="DocumentMapChar1">
    <w:name w:val="Document Map Char1"/>
    <w:uiPriority w:val="99"/>
    <w:rsid w:val="00835428"/>
    <w:rPr>
      <w:rFonts w:ascii="Tahoma" w:hAnsi="Tahoma" w:cs="Tahoma"/>
      <w:sz w:val="16"/>
      <w:szCs w:val="16"/>
    </w:rPr>
  </w:style>
  <w:style w:type="character" w:customStyle="1" w:styleId="Author">
    <w:name w:val="Author"/>
    <w:aliases w:val="Style Date"/>
    <w:qFormat/>
    <w:rsid w:val="00835428"/>
    <w:rPr>
      <w:b/>
      <w:sz w:val="24"/>
    </w:rPr>
  </w:style>
  <w:style w:type="character" w:customStyle="1" w:styleId="author0">
    <w:name w:val="author"/>
    <w:rsid w:val="00835428"/>
    <w:rPr>
      <w:rFonts w:ascii="Times New Roman" w:hAnsi="Times New Roman"/>
      <w:b/>
      <w:sz w:val="24"/>
    </w:rPr>
  </w:style>
  <w:style w:type="character" w:customStyle="1" w:styleId="articletitle">
    <w:name w:val="articletitle"/>
    <w:rsid w:val="00835428"/>
    <w:rPr>
      <w:rFonts w:cs="Times New Roman"/>
    </w:rPr>
  </w:style>
  <w:style w:type="character" w:customStyle="1" w:styleId="6pointChar">
    <w:name w:val="6 point Char"/>
    <w:rsid w:val="00835428"/>
    <w:rPr>
      <w:rFonts w:cs="Times New Roman"/>
      <w:sz w:val="12"/>
      <w:lang w:val="en-US" w:eastAsia="en-US"/>
    </w:rPr>
  </w:style>
  <w:style w:type="character" w:customStyle="1" w:styleId="term1">
    <w:name w:val="term1"/>
    <w:rsid w:val="00835428"/>
    <w:rPr>
      <w:b/>
      <w:bCs/>
    </w:rPr>
  </w:style>
  <w:style w:type="paragraph" w:customStyle="1" w:styleId="Minimize">
    <w:name w:val="Minimize"/>
    <w:basedOn w:val="Normal"/>
    <w:next w:val="Normal"/>
    <w:uiPriority w:val="99"/>
    <w:qFormat/>
    <w:rsid w:val="0083542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835428"/>
    <w:rPr>
      <w:sz w:val="12"/>
      <w:szCs w:val="24"/>
    </w:rPr>
  </w:style>
  <w:style w:type="character" w:customStyle="1" w:styleId="StyleThickunderline">
    <w:name w:val="Style Thick underline"/>
    <w:qFormat/>
    <w:rsid w:val="00835428"/>
    <w:rPr>
      <w:u w:val="thick"/>
    </w:rPr>
  </w:style>
  <w:style w:type="character" w:customStyle="1" w:styleId="UnderlineTextChar">
    <w:name w:val="Underline Text Char"/>
    <w:link w:val="UnderlineText"/>
    <w:rsid w:val="00835428"/>
    <w:rPr>
      <w:szCs w:val="24"/>
      <w:u w:val="single"/>
    </w:rPr>
  </w:style>
  <w:style w:type="paragraph" w:customStyle="1" w:styleId="underlined">
    <w:name w:val="underlined"/>
    <w:next w:val="Normal"/>
    <w:link w:val="underlinedChar"/>
    <w:autoRedefine/>
    <w:qFormat/>
    <w:rsid w:val="0083542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35428"/>
    <w:rPr>
      <w:rFonts w:ascii="Times New Roman" w:eastAsia="Malgun Gothic" w:hAnsi="Times New Roman" w:cs="Times New Roman"/>
      <w:sz w:val="24"/>
      <w:szCs w:val="24"/>
      <w:u w:val="single"/>
    </w:rPr>
  </w:style>
  <w:style w:type="character" w:customStyle="1" w:styleId="Box">
    <w:name w:val="Box!"/>
    <w:rsid w:val="00835428"/>
    <w:rPr>
      <w:rFonts w:ascii="Garamond" w:hAnsi="Garamond"/>
      <w:sz w:val="24"/>
      <w:u w:val="single"/>
      <w:bdr w:val="single" w:sz="4" w:space="0" w:color="auto"/>
    </w:rPr>
  </w:style>
  <w:style w:type="character" w:customStyle="1" w:styleId="citechar">
    <w:name w:val="citechar"/>
    <w:rsid w:val="00835428"/>
  </w:style>
  <w:style w:type="character" w:customStyle="1" w:styleId="underlinechar">
    <w:name w:val="underlinechar"/>
    <w:rsid w:val="00835428"/>
  </w:style>
  <w:style w:type="character" w:customStyle="1" w:styleId="CardUnderlineChar">
    <w:name w:val="Card Underline Char"/>
    <w:rsid w:val="00835428"/>
    <w:rPr>
      <w:szCs w:val="24"/>
      <w:u w:val="single"/>
      <w:lang w:val="en-US" w:eastAsia="en-US" w:bidi="ar-SA"/>
    </w:rPr>
  </w:style>
  <w:style w:type="paragraph" w:customStyle="1" w:styleId="Default">
    <w:name w:val="Default"/>
    <w:qFormat/>
    <w:rsid w:val="0083542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35428"/>
  </w:style>
  <w:style w:type="character" w:customStyle="1" w:styleId="tagciteChar">
    <w:name w:val="tag/cite Char"/>
    <w:rsid w:val="00835428"/>
    <w:rPr>
      <w:b/>
      <w:sz w:val="24"/>
      <w:lang w:val="en-US" w:eastAsia="en-US" w:bidi="ar-SA"/>
    </w:rPr>
  </w:style>
  <w:style w:type="character" w:customStyle="1" w:styleId="8pointChar">
    <w:name w:val="8 point Char"/>
    <w:rsid w:val="00835428"/>
    <w:rPr>
      <w:sz w:val="16"/>
      <w:lang w:val="en-US" w:eastAsia="en-US" w:bidi="ar-SA"/>
    </w:rPr>
  </w:style>
  <w:style w:type="character" w:customStyle="1" w:styleId="BoldText12pt">
    <w:name w:val="Bold Text 12 pt"/>
    <w:rsid w:val="0083542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35428"/>
  </w:style>
  <w:style w:type="character" w:customStyle="1" w:styleId="person-name">
    <w:name w:val="person-name"/>
    <w:rsid w:val="00835428"/>
  </w:style>
  <w:style w:type="paragraph" w:customStyle="1" w:styleId="CARD0">
    <w:name w:val="CARD"/>
    <w:basedOn w:val="Normal"/>
    <w:link w:val="CARDChar1"/>
    <w:qFormat/>
    <w:rsid w:val="00835428"/>
    <w:rPr>
      <w:rFonts w:eastAsia="Times New Roman"/>
      <w:szCs w:val="20"/>
    </w:rPr>
  </w:style>
  <w:style w:type="character" w:customStyle="1" w:styleId="CARDChar1">
    <w:name w:val="CARD Char"/>
    <w:link w:val="CARD0"/>
    <w:rsid w:val="00835428"/>
    <w:rPr>
      <w:rFonts w:ascii="Georgia" w:eastAsia="Times New Roman" w:hAnsi="Georgia"/>
      <w:sz w:val="20"/>
      <w:szCs w:val="20"/>
    </w:rPr>
  </w:style>
  <w:style w:type="paragraph" w:customStyle="1" w:styleId="Ununderlined">
    <w:name w:val="Ununderlined"/>
    <w:basedOn w:val="Normal"/>
    <w:link w:val="UnunderlinedChar"/>
    <w:qFormat/>
    <w:rsid w:val="00835428"/>
    <w:pPr>
      <w:jc w:val="both"/>
    </w:pPr>
    <w:rPr>
      <w:rFonts w:eastAsia="SimSun"/>
      <w:sz w:val="12"/>
    </w:rPr>
  </w:style>
  <w:style w:type="character" w:customStyle="1" w:styleId="UnunderlinedChar">
    <w:name w:val="Ununderlined Char"/>
    <w:link w:val="Ununderlined"/>
    <w:rsid w:val="00835428"/>
    <w:rPr>
      <w:rFonts w:ascii="Georgia" w:eastAsia="SimSun" w:hAnsi="Georgia"/>
      <w:sz w:val="12"/>
    </w:rPr>
  </w:style>
  <w:style w:type="paragraph" w:customStyle="1" w:styleId="Highlighting">
    <w:name w:val="Highlighting"/>
    <w:basedOn w:val="Normal"/>
    <w:link w:val="HighlightingChar"/>
    <w:autoRedefine/>
    <w:qFormat/>
    <w:rsid w:val="00835428"/>
    <w:rPr>
      <w:rFonts w:eastAsia="SimSun"/>
      <w:sz w:val="24"/>
      <w:u w:val="thick"/>
    </w:rPr>
  </w:style>
  <w:style w:type="character" w:customStyle="1" w:styleId="HighlightingChar">
    <w:name w:val="Highlighting Char"/>
    <w:link w:val="Highlighting"/>
    <w:rsid w:val="00835428"/>
    <w:rPr>
      <w:rFonts w:ascii="Georgia" w:eastAsia="SimSun" w:hAnsi="Georgia"/>
      <w:sz w:val="24"/>
      <w:u w:val="thick"/>
    </w:rPr>
  </w:style>
  <w:style w:type="paragraph" w:customStyle="1" w:styleId="evidencetext">
    <w:name w:val="evidence text"/>
    <w:basedOn w:val="Normal"/>
    <w:next w:val="Normal"/>
    <w:link w:val="evidencetextChar1"/>
    <w:qFormat/>
    <w:rsid w:val="00835428"/>
    <w:pPr>
      <w:ind w:left="432" w:right="432"/>
    </w:pPr>
    <w:rPr>
      <w:rFonts w:eastAsia="Times New Roman"/>
      <w:color w:val="000000"/>
      <w:sz w:val="16"/>
      <w:lang w:val="x-none" w:eastAsia="x-none"/>
    </w:rPr>
  </w:style>
  <w:style w:type="character" w:customStyle="1" w:styleId="evidencetextChar1">
    <w:name w:val="evidence text Char1"/>
    <w:link w:val="evidencetext"/>
    <w:rsid w:val="00835428"/>
    <w:rPr>
      <w:rFonts w:ascii="Georgia" w:eastAsia="Times New Roman" w:hAnsi="Georgia"/>
      <w:color w:val="000000"/>
      <w:sz w:val="16"/>
      <w:lang w:val="x-none" w:eastAsia="x-none"/>
    </w:rPr>
  </w:style>
  <w:style w:type="character" w:customStyle="1" w:styleId="highlight2">
    <w:name w:val="highlight2"/>
    <w:rsid w:val="00835428"/>
    <w:rPr>
      <w:rFonts w:ascii="Arial" w:hAnsi="Arial"/>
      <w:b/>
      <w:sz w:val="19"/>
      <w:u w:val="thick"/>
      <w:bdr w:val="none" w:sz="0" w:space="0" w:color="auto"/>
      <w:shd w:val="clear" w:color="auto" w:fill="auto"/>
    </w:rPr>
  </w:style>
  <w:style w:type="character" w:customStyle="1" w:styleId="box0">
    <w:name w:val="box"/>
    <w:rsid w:val="0083542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3542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35428"/>
    <w:rPr>
      <w:rFonts w:ascii="Georgia" w:eastAsia="Times New Roman" w:hAnsi="Georgia" w:cs="Arial"/>
      <w:iCs/>
      <w:smallCaps/>
      <w:sz w:val="20"/>
      <w:szCs w:val="20"/>
      <w:u w:val="double"/>
    </w:rPr>
  </w:style>
  <w:style w:type="character" w:customStyle="1" w:styleId="CharacterStyle1">
    <w:name w:val="Character Style 1"/>
    <w:rsid w:val="00835428"/>
    <w:rPr>
      <w:rFonts w:ascii="Tahoma" w:hAnsi="Tahoma" w:cs="Tahoma" w:hint="default"/>
      <w:sz w:val="18"/>
      <w:szCs w:val="18"/>
    </w:rPr>
  </w:style>
  <w:style w:type="character" w:customStyle="1" w:styleId="UnderlineStyleChar7">
    <w:name w:val="Underline Style Char7"/>
    <w:rsid w:val="00835428"/>
    <w:rPr>
      <w:rFonts w:ascii="Garamond" w:hAnsi="Garamond" w:hint="default"/>
      <w:sz w:val="22"/>
      <w:szCs w:val="24"/>
      <w:u w:val="single"/>
      <w:lang w:val="en-US" w:eastAsia="en-US" w:bidi="ar-SA"/>
    </w:rPr>
  </w:style>
  <w:style w:type="character" w:customStyle="1" w:styleId="StyleArial6ptBold">
    <w:name w:val="Style Arial 6 pt Bold"/>
    <w:rsid w:val="00835428"/>
    <w:rPr>
      <w:rFonts w:ascii="Arial" w:hAnsi="Arial" w:cs="Arial" w:hint="default"/>
      <w:bCs/>
      <w:sz w:val="12"/>
    </w:rPr>
  </w:style>
  <w:style w:type="character" w:customStyle="1" w:styleId="Style11ptBoldUnderline">
    <w:name w:val="Style 11 pt Bold Underline"/>
    <w:rsid w:val="00835428"/>
    <w:rPr>
      <w:b/>
      <w:bCs/>
      <w:sz w:val="20"/>
      <w:u w:val="single"/>
    </w:rPr>
  </w:style>
  <w:style w:type="paragraph" w:customStyle="1" w:styleId="teaserpermalink">
    <w:name w:val="teaser_permalink"/>
    <w:basedOn w:val="Normal"/>
    <w:qFormat/>
    <w:rsid w:val="00835428"/>
    <w:pPr>
      <w:spacing w:before="100" w:beforeAutospacing="1" w:after="100" w:afterAutospacing="1"/>
    </w:pPr>
    <w:rPr>
      <w:rFonts w:eastAsia="Times New Roman"/>
      <w:sz w:val="24"/>
      <w:lang w:eastAsia="zh-CN"/>
    </w:rPr>
  </w:style>
  <w:style w:type="character" w:customStyle="1" w:styleId="Heading2Char5">
    <w:name w:val="Heading 2 Char5"/>
    <w:rsid w:val="00835428"/>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835428"/>
    <w:rPr>
      <w:rFonts w:eastAsia="Calibri"/>
      <w:sz w:val="14"/>
    </w:rPr>
  </w:style>
  <w:style w:type="character" w:customStyle="1" w:styleId="SmalltextChar">
    <w:name w:val="Small text Char"/>
    <w:aliases w:val="Quote Char,Quote1 Char1"/>
    <w:link w:val="Smalltext0"/>
    <w:rsid w:val="00835428"/>
    <w:rPr>
      <w:rFonts w:ascii="Georgia" w:eastAsia="Calibri" w:hAnsi="Georgia"/>
      <w:sz w:val="14"/>
    </w:rPr>
  </w:style>
  <w:style w:type="character" w:customStyle="1" w:styleId="TagGreg">
    <w:name w:val="TagGreg"/>
    <w:uiPriority w:val="1"/>
    <w:qFormat/>
    <w:rsid w:val="00835428"/>
    <w:rPr>
      <w:b/>
      <w:sz w:val="24"/>
    </w:rPr>
  </w:style>
  <w:style w:type="character" w:customStyle="1" w:styleId="SmallText-New">
    <w:name w:val="Small Text - New"/>
    <w:rsid w:val="00835428"/>
    <w:rPr>
      <w:rFonts w:ascii="Arial Narrow" w:hAnsi="Arial Narrow"/>
      <w:sz w:val="14"/>
    </w:rPr>
  </w:style>
  <w:style w:type="character" w:customStyle="1" w:styleId="Underlined-New">
    <w:name w:val="Underlined - New"/>
    <w:uiPriority w:val="99"/>
    <w:rsid w:val="00835428"/>
    <w:rPr>
      <w:rFonts w:ascii="Arial Narrow" w:hAnsi="Arial Narrow"/>
      <w:sz w:val="16"/>
      <w:u w:val="single"/>
    </w:rPr>
  </w:style>
  <w:style w:type="character" w:customStyle="1" w:styleId="Boxing-New">
    <w:name w:val="Boxing - New"/>
    <w:rsid w:val="00835428"/>
    <w:rPr>
      <w:rFonts w:ascii="Arial Narrow" w:hAnsi="Arial Narrow"/>
      <w:sz w:val="16"/>
      <w:u w:val="none"/>
      <w:bdr w:val="single" w:sz="4" w:space="0" w:color="auto"/>
    </w:rPr>
  </w:style>
  <w:style w:type="character" w:customStyle="1" w:styleId="hilite1">
    <w:name w:val="hilite1"/>
    <w:rsid w:val="00835428"/>
    <w:rPr>
      <w:rFonts w:ascii="Arial Narrow" w:hAnsi="Arial Narrow"/>
      <w:sz w:val="18"/>
      <w:u w:val="single"/>
      <w:bdr w:val="none" w:sz="0" w:space="0" w:color="auto"/>
      <w:shd w:val="clear" w:color="auto" w:fill="00FF00"/>
    </w:rPr>
  </w:style>
  <w:style w:type="character" w:customStyle="1" w:styleId="term">
    <w:name w:val="term"/>
    <w:rsid w:val="00835428"/>
  </w:style>
  <w:style w:type="character" w:customStyle="1" w:styleId="f">
    <w:name w:val="f"/>
    <w:rsid w:val="00835428"/>
  </w:style>
  <w:style w:type="paragraph" w:customStyle="1" w:styleId="StyleStyle49pt">
    <w:name w:val="Style Style4 + 9 pt"/>
    <w:basedOn w:val="Style4"/>
    <w:link w:val="StyleStyle49ptChar"/>
    <w:qFormat/>
    <w:rsid w:val="00835428"/>
  </w:style>
  <w:style w:type="character" w:customStyle="1" w:styleId="StyleStyle49ptChar">
    <w:name w:val="Style Style4 + 9 pt Char"/>
    <w:link w:val="StyleStyle49pt"/>
    <w:rsid w:val="00835428"/>
    <w:rPr>
      <w:rFonts w:ascii="Georgia" w:eastAsia="Times New Roman" w:hAnsi="Georgia"/>
      <w:sz w:val="20"/>
      <w:u w:val="single"/>
    </w:rPr>
  </w:style>
  <w:style w:type="paragraph" w:customStyle="1" w:styleId="StyleStyle49ptBold">
    <w:name w:val="Style Style4 + 9 pt Bold"/>
    <w:basedOn w:val="Style4"/>
    <w:link w:val="StyleStyle49ptBoldChar"/>
    <w:qFormat/>
    <w:rsid w:val="00835428"/>
    <w:rPr>
      <w:b/>
      <w:bCs/>
    </w:rPr>
  </w:style>
  <w:style w:type="character" w:customStyle="1" w:styleId="StyleStyle49ptBoldChar">
    <w:name w:val="Style Style4 + 9 pt Bold Char"/>
    <w:link w:val="StyleStyle49ptBold"/>
    <w:rsid w:val="00835428"/>
    <w:rPr>
      <w:rFonts w:ascii="Georgia" w:eastAsia="Times New Roman" w:hAnsi="Georgia"/>
      <w:b/>
      <w:bCs/>
      <w:sz w:val="20"/>
      <w:u w:val="single"/>
    </w:rPr>
  </w:style>
  <w:style w:type="character" w:customStyle="1" w:styleId="StyleDebateUnderline10pt">
    <w:name w:val="Style Debate Underline + 10 pt"/>
    <w:rsid w:val="0083542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35428"/>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83542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5428"/>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35428"/>
    <w:rPr>
      <w:rFonts w:ascii="Times New Roman" w:eastAsia="Times New Roman" w:hAnsi="Times New Roman" w:cs="Times New Roman"/>
      <w:sz w:val="24"/>
      <w:lang w:eastAsia="ko-KR"/>
    </w:rPr>
  </w:style>
  <w:style w:type="character" w:customStyle="1" w:styleId="ssl01">
    <w:name w:val="ss_l01"/>
    <w:rsid w:val="00835428"/>
    <w:rPr>
      <w:color w:val="000000"/>
      <w:sz w:val="32"/>
      <w:szCs w:val="32"/>
    </w:rPr>
  </w:style>
  <w:style w:type="paragraph" w:customStyle="1" w:styleId="Normaltag">
    <w:name w:val="Normal tag"/>
    <w:basedOn w:val="Normal"/>
    <w:link w:val="NormaltagChar"/>
    <w:uiPriority w:val="99"/>
    <w:qFormat/>
    <w:rsid w:val="00835428"/>
    <w:rPr>
      <w:rFonts w:eastAsia="Times New Roman"/>
      <w:b/>
      <w:sz w:val="24"/>
      <w:szCs w:val="20"/>
    </w:rPr>
  </w:style>
  <w:style w:type="character" w:customStyle="1" w:styleId="NormaltagChar">
    <w:name w:val="Normal tag Char"/>
    <w:link w:val="Normaltag"/>
    <w:uiPriority w:val="99"/>
    <w:rsid w:val="00835428"/>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835428"/>
    <w:rPr>
      <w:rFonts w:eastAsia="Times New Roman"/>
      <w:szCs w:val="20"/>
    </w:rPr>
  </w:style>
  <w:style w:type="character" w:customStyle="1" w:styleId="Cardnon-underlinedChar">
    <w:name w:val="Card non-underlined Char"/>
    <w:link w:val="Cardnon-underlined"/>
    <w:rsid w:val="00835428"/>
    <w:rPr>
      <w:rFonts w:ascii="Georgia" w:eastAsia="Times New Roman" w:hAnsi="Georgia"/>
      <w:sz w:val="20"/>
      <w:szCs w:val="20"/>
    </w:rPr>
  </w:style>
  <w:style w:type="paragraph" w:customStyle="1" w:styleId="tiny">
    <w:name w:val="tiny"/>
    <w:next w:val="Normal"/>
    <w:link w:val="tinyChar"/>
    <w:autoRedefine/>
    <w:qFormat/>
    <w:rsid w:val="0083542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35428"/>
    <w:rPr>
      <w:rFonts w:ascii="Times New Roman" w:eastAsia="Malgun Gothic" w:hAnsi="Times New Roman" w:cs="Times New Roman"/>
      <w:sz w:val="20"/>
      <w:szCs w:val="20"/>
    </w:rPr>
  </w:style>
  <w:style w:type="character" w:customStyle="1" w:styleId="Style11Char">
    <w:name w:val="Style11 Char"/>
    <w:link w:val="Style11"/>
    <w:rsid w:val="00835428"/>
    <w:rPr>
      <w:b/>
      <w:u w:val="thick"/>
    </w:rPr>
  </w:style>
  <w:style w:type="character" w:customStyle="1" w:styleId="Style12Char">
    <w:name w:val="Style12 Char"/>
    <w:link w:val="Style12"/>
    <w:rsid w:val="00835428"/>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83542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835428"/>
    <w:pPr>
      <w:spacing w:after="240"/>
      <w:jc w:val="center"/>
    </w:pPr>
    <w:rPr>
      <w:rFonts w:eastAsia="Times New Roman"/>
      <w:b/>
      <w:sz w:val="32"/>
      <w:szCs w:val="20"/>
      <w:u w:val="single"/>
    </w:rPr>
  </w:style>
  <w:style w:type="paragraph" w:customStyle="1" w:styleId="TxBrp1">
    <w:name w:val="TxBr_p1"/>
    <w:basedOn w:val="Normal"/>
    <w:qFormat/>
    <w:rsid w:val="0083542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3542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35428"/>
    <w:rPr>
      <w:color w:val="auto"/>
    </w:rPr>
  </w:style>
  <w:style w:type="character" w:customStyle="1" w:styleId="BodyTextIndentChar">
    <w:name w:val="Body Text Indent Char"/>
    <w:basedOn w:val="DefaultParagraphFont"/>
    <w:link w:val="BodyTextIndent"/>
    <w:rsid w:val="00835428"/>
    <w:rPr>
      <w:rFonts w:ascii="Times New Roman" w:eastAsia="Times New Roman" w:hAnsi="Times New Roman" w:cs="Times New Roman"/>
      <w:sz w:val="24"/>
      <w:szCs w:val="24"/>
    </w:rPr>
  </w:style>
  <w:style w:type="character" w:customStyle="1" w:styleId="allocatoragentsleft">
    <w:name w:val="al_locatoragentsleft"/>
    <w:rsid w:val="00835428"/>
  </w:style>
  <w:style w:type="character" w:customStyle="1" w:styleId="grey10">
    <w:name w:val="grey10"/>
    <w:rsid w:val="00835428"/>
  </w:style>
  <w:style w:type="character" w:styleId="HTMLTypewriter">
    <w:name w:val="HTML Typewriter"/>
    <w:unhideWhenUsed/>
    <w:rsid w:val="00835428"/>
    <w:rPr>
      <w:rFonts w:ascii="Courier New" w:eastAsia="Times New Roman" w:hAnsi="Courier New" w:cs="Courier New"/>
      <w:sz w:val="20"/>
      <w:szCs w:val="20"/>
    </w:rPr>
  </w:style>
  <w:style w:type="character" w:customStyle="1" w:styleId="caps">
    <w:name w:val="caps"/>
    <w:rsid w:val="00835428"/>
  </w:style>
  <w:style w:type="paragraph" w:styleId="HTMLPreformatted">
    <w:name w:val="HTML Preformatted"/>
    <w:basedOn w:val="Normal"/>
    <w:link w:val="HTMLPreformattedChar"/>
    <w:unhideWhenUsed/>
    <w:rsid w:val="0083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35428"/>
    <w:rPr>
      <w:rFonts w:ascii="Courier New" w:eastAsia="Times New Roman" w:hAnsi="Courier New" w:cs="Courier New"/>
      <w:sz w:val="20"/>
      <w:szCs w:val="20"/>
    </w:rPr>
  </w:style>
  <w:style w:type="character" w:customStyle="1" w:styleId="hit">
    <w:name w:val="hit"/>
    <w:rsid w:val="00835428"/>
    <w:rPr>
      <w:rFonts w:cs="Times New Roman"/>
    </w:rPr>
  </w:style>
  <w:style w:type="character" w:customStyle="1" w:styleId="Style12ptBoldUnderline1">
    <w:name w:val="Style 12 pt Bold Underline1"/>
    <w:rsid w:val="00835428"/>
    <w:rPr>
      <w:b/>
      <w:bCs/>
      <w:sz w:val="24"/>
      <w:u w:val="single"/>
    </w:rPr>
  </w:style>
  <w:style w:type="character" w:customStyle="1" w:styleId="UnderlinesCharChar">
    <w:name w:val="Underlines Char Char"/>
    <w:rsid w:val="00835428"/>
    <w:rPr>
      <w:rFonts w:cs="Arial"/>
      <w:b/>
      <w:bCs/>
      <w:noProof w:val="0"/>
      <w:sz w:val="22"/>
      <w:szCs w:val="26"/>
      <w:u w:val="single"/>
      <w:lang w:val="en-US" w:eastAsia="en-US" w:bidi="ar-SA"/>
    </w:rPr>
  </w:style>
  <w:style w:type="paragraph" w:customStyle="1" w:styleId="Carding">
    <w:name w:val="Carding"/>
    <w:basedOn w:val="Normal"/>
    <w:uiPriority w:val="99"/>
    <w:qFormat/>
    <w:rsid w:val="00835428"/>
    <w:rPr>
      <w:rFonts w:eastAsia="Times New Roman"/>
      <w:sz w:val="18"/>
    </w:rPr>
  </w:style>
  <w:style w:type="paragraph" w:customStyle="1" w:styleId="Style3">
    <w:name w:val="Style3"/>
    <w:basedOn w:val="Normal"/>
    <w:link w:val="Style3Char"/>
    <w:uiPriority w:val="99"/>
    <w:qFormat/>
    <w:rsid w:val="00835428"/>
    <w:rPr>
      <w:rFonts w:eastAsia="Times New Roman"/>
      <w:b/>
    </w:rPr>
  </w:style>
  <w:style w:type="character" w:customStyle="1" w:styleId="Style3Char">
    <w:name w:val="Style3 Char"/>
    <w:link w:val="Style3"/>
    <w:uiPriority w:val="99"/>
    <w:rsid w:val="00835428"/>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835428"/>
    <w:rPr>
      <w:rFonts w:ascii="Arial Narrow" w:hAnsi="Arial Narrow"/>
      <w:b/>
      <w:noProof w:val="0"/>
      <w:sz w:val="22"/>
      <w:szCs w:val="60"/>
      <w:lang w:val="en-US" w:eastAsia="en-US" w:bidi="ar-SA"/>
    </w:rPr>
  </w:style>
  <w:style w:type="character" w:customStyle="1" w:styleId="aunderline">
    <w:name w:val="aunderline"/>
    <w:qFormat/>
    <w:rsid w:val="00835428"/>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835428"/>
    <w:rPr>
      <w:b/>
      <w:noProof w:val="0"/>
      <w:sz w:val="24"/>
      <w:lang w:val="en-US" w:eastAsia="en-US" w:bidi="ar-SA"/>
    </w:rPr>
  </w:style>
  <w:style w:type="character" w:customStyle="1" w:styleId="Taggin-New">
    <w:name w:val="Taggin - New"/>
    <w:rsid w:val="00835428"/>
    <w:rPr>
      <w:rFonts w:ascii="Arial Narrow" w:hAnsi="Arial Narrow"/>
      <w:b/>
      <w:sz w:val="22"/>
    </w:rPr>
  </w:style>
  <w:style w:type="character" w:customStyle="1" w:styleId="27">
    <w:name w:val="27"/>
    <w:rsid w:val="00835428"/>
    <w:rPr>
      <w:rFonts w:cs="Arial"/>
      <w:bCs/>
      <w:sz w:val="20"/>
      <w:u w:val="single"/>
      <w:lang w:val="en-US" w:eastAsia="en-US" w:bidi="ar-SA"/>
    </w:rPr>
  </w:style>
  <w:style w:type="character" w:customStyle="1" w:styleId="ilad">
    <w:name w:val="il_ad"/>
    <w:rsid w:val="00835428"/>
  </w:style>
  <w:style w:type="paragraph" w:customStyle="1" w:styleId="CardsHighlighted">
    <w:name w:val="Cards Highlighted"/>
    <w:next w:val="Normal"/>
    <w:link w:val="CardsHighlightedChar"/>
    <w:qFormat/>
    <w:rsid w:val="0083542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3542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35428"/>
    <w:rPr>
      <w:rFonts w:ascii="Garamond" w:hAnsi="Garamond"/>
      <w:sz w:val="22"/>
      <w:szCs w:val="24"/>
      <w:u w:val="single"/>
      <w:lang w:val="en-US" w:eastAsia="en-US" w:bidi="ar-SA"/>
    </w:rPr>
  </w:style>
  <w:style w:type="paragraph" w:customStyle="1" w:styleId="Style2">
    <w:name w:val="Style2"/>
    <w:basedOn w:val="Heading4"/>
    <w:uiPriority w:val="99"/>
    <w:qFormat/>
    <w:rsid w:val="00835428"/>
    <w:rPr>
      <w:rFonts w:eastAsia="Times New Roman" w:cs="Times New Roman"/>
      <w:caps/>
      <w:szCs w:val="20"/>
    </w:rPr>
  </w:style>
  <w:style w:type="character" w:customStyle="1" w:styleId="StyleStyle4CharTimesNewRoman11pt">
    <w:name w:val="Style Style4 Char + Times New Roman 11 pt"/>
    <w:rsid w:val="0083542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35428"/>
    <w:rPr>
      <w:rFonts w:ascii="Times New Roman" w:hAnsi="Times New Roman"/>
      <w:b/>
      <w:bCs/>
      <w:sz w:val="20"/>
      <w:szCs w:val="24"/>
      <w:u w:val="single"/>
      <w:lang w:val="en-US" w:eastAsia="en-US" w:bidi="ar-SA"/>
    </w:rPr>
  </w:style>
  <w:style w:type="character" w:customStyle="1" w:styleId="SmallFontChar">
    <w:name w:val="Small Font Char"/>
    <w:link w:val="SmallFont"/>
    <w:rsid w:val="00835428"/>
    <w:rPr>
      <w:sz w:val="14"/>
      <w:szCs w:val="18"/>
    </w:rPr>
  </w:style>
  <w:style w:type="paragraph" w:customStyle="1" w:styleId="SmallFont">
    <w:name w:val="Small Font"/>
    <w:basedOn w:val="Normal"/>
    <w:link w:val="SmallFontChar"/>
    <w:qFormat/>
    <w:rsid w:val="00835428"/>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835428"/>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83542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835428"/>
    <w:rPr>
      <w:b/>
      <w:sz w:val="22"/>
    </w:rPr>
  </w:style>
  <w:style w:type="character" w:customStyle="1" w:styleId="wikiexternallink">
    <w:name w:val="wikiexternallink"/>
    <w:rsid w:val="00835428"/>
  </w:style>
  <w:style w:type="character" w:customStyle="1" w:styleId="senselabelstart">
    <w:name w:val="sense_label start"/>
    <w:rsid w:val="00835428"/>
  </w:style>
  <w:style w:type="character" w:customStyle="1" w:styleId="sensecontent">
    <w:name w:val="sense_content"/>
    <w:rsid w:val="00835428"/>
  </w:style>
  <w:style w:type="character" w:customStyle="1" w:styleId="vi">
    <w:name w:val="vi"/>
    <w:rsid w:val="00835428"/>
  </w:style>
  <w:style w:type="character" w:customStyle="1" w:styleId="pagetitle">
    <w:name w:val="pagetitle"/>
    <w:rsid w:val="00835428"/>
  </w:style>
  <w:style w:type="paragraph" w:customStyle="1" w:styleId="text">
    <w:name w:val="text"/>
    <w:basedOn w:val="Normal"/>
    <w:qFormat/>
    <w:rsid w:val="00835428"/>
    <w:pPr>
      <w:spacing w:before="100" w:beforeAutospacing="1" w:after="100" w:afterAutospacing="1"/>
    </w:pPr>
    <w:rPr>
      <w:rFonts w:eastAsia="Times New Roman"/>
      <w:sz w:val="24"/>
    </w:rPr>
  </w:style>
  <w:style w:type="character" w:customStyle="1" w:styleId="wikigeneratedlinkcontent">
    <w:name w:val="wikigeneratedlinkcontent"/>
    <w:rsid w:val="00835428"/>
  </w:style>
  <w:style w:type="character" w:customStyle="1" w:styleId="StyleUnderlineCharChar9ptBold1">
    <w:name w:val="Style Underline Char Char + 9 pt Bold1"/>
    <w:rsid w:val="0083542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35428"/>
    <w:rPr>
      <w:rFonts w:ascii="Times New Roman" w:hAnsi="Times New Roman"/>
      <w:sz w:val="20"/>
      <w:szCs w:val="24"/>
      <w:u w:val="single"/>
      <w:lang w:val="en-US" w:eastAsia="en-US" w:bidi="ar-SA"/>
    </w:rPr>
  </w:style>
  <w:style w:type="character" w:customStyle="1" w:styleId="StyleUnderlineChar9pt">
    <w:name w:val="Style Underline Char + 9 pt"/>
    <w:rsid w:val="00835428"/>
    <w:rPr>
      <w:rFonts w:ascii="Times New Roman" w:hAnsi="Times New Roman"/>
      <w:sz w:val="20"/>
      <w:u w:val="single"/>
      <w:lang w:val="en-US" w:eastAsia="en-US" w:bidi="ar-SA"/>
    </w:rPr>
  </w:style>
  <w:style w:type="character" w:customStyle="1" w:styleId="Style9ptUnderline">
    <w:name w:val="Style 9 pt Underline"/>
    <w:rsid w:val="00835428"/>
    <w:rPr>
      <w:sz w:val="20"/>
      <w:u w:val="single"/>
    </w:rPr>
  </w:style>
  <w:style w:type="character" w:customStyle="1" w:styleId="Style9ptBoldUnderline">
    <w:name w:val="Style 9 pt Bold Underline"/>
    <w:rsid w:val="00835428"/>
    <w:rPr>
      <w:b/>
      <w:bCs/>
      <w:sz w:val="20"/>
      <w:u w:val="single"/>
    </w:rPr>
  </w:style>
  <w:style w:type="paragraph" w:customStyle="1" w:styleId="StyleUnderline9pt">
    <w:name w:val="Style Underline + 9 pt"/>
    <w:link w:val="StyleUnderline9ptChar"/>
    <w:qFormat/>
    <w:rsid w:val="0083542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35428"/>
    <w:rPr>
      <w:rFonts w:ascii="Calibri" w:eastAsia="Times New Roman" w:hAnsi="Calibri" w:cs="Times New Roman"/>
      <w:szCs w:val="20"/>
      <w:u w:val="single"/>
    </w:rPr>
  </w:style>
  <w:style w:type="character" w:customStyle="1" w:styleId="StyleUnderlineChar9ptBold">
    <w:name w:val="Style Underline Char + 9 pt Bold"/>
    <w:rsid w:val="00835428"/>
    <w:rPr>
      <w:rFonts w:ascii="Times New Roman" w:hAnsi="Times New Roman"/>
      <w:b/>
      <w:bCs/>
      <w:sz w:val="20"/>
      <w:u w:val="single"/>
      <w:lang w:val="en-US" w:eastAsia="en-US" w:bidi="ar-SA"/>
    </w:rPr>
  </w:style>
  <w:style w:type="character" w:customStyle="1" w:styleId="UnderlineChar1">
    <w:name w:val="Underline Char1"/>
    <w:rsid w:val="00835428"/>
    <w:rPr>
      <w:rFonts w:ascii="Times New Roman" w:hAnsi="Times New Roman"/>
      <w:sz w:val="20"/>
      <w:szCs w:val="24"/>
      <w:u w:val="single"/>
      <w:lang w:val="en-US" w:eastAsia="en-US" w:bidi="ar-SA"/>
    </w:rPr>
  </w:style>
  <w:style w:type="character" w:customStyle="1" w:styleId="StyleUnderlineChar1Bold">
    <w:name w:val="Style Underline Char1 + Bold"/>
    <w:rsid w:val="0083542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3542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35428"/>
    <w:rPr>
      <w:rFonts w:ascii="Arial Narrow" w:eastAsia="Times New Roman" w:hAnsi="Arial Narrow"/>
      <w:kern w:val="32"/>
      <w:sz w:val="20"/>
      <w:szCs w:val="20"/>
    </w:rPr>
  </w:style>
  <w:style w:type="paragraph" w:customStyle="1" w:styleId="TagsCharChar">
    <w:name w:val="Tags Char Char"/>
    <w:basedOn w:val="Normal"/>
    <w:uiPriority w:val="99"/>
    <w:qFormat/>
    <w:rsid w:val="00835428"/>
    <w:rPr>
      <w:rFonts w:ascii="Times" w:eastAsia="Times" w:hAnsi="Times"/>
      <w:b/>
      <w:sz w:val="24"/>
    </w:rPr>
  </w:style>
  <w:style w:type="character" w:customStyle="1" w:styleId="TagsCharCharChar">
    <w:name w:val="Tags Char Char Char"/>
    <w:rsid w:val="0083542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35428"/>
    <w:pPr>
      <w:spacing w:before="100" w:beforeAutospacing="1" w:after="100" w:afterAutospacing="1"/>
    </w:pPr>
    <w:rPr>
      <w:rFonts w:eastAsia="Times New Roman"/>
      <w:sz w:val="18"/>
      <w:szCs w:val="18"/>
    </w:rPr>
  </w:style>
  <w:style w:type="character" w:customStyle="1" w:styleId="Style11ptBlackUnderline">
    <w:name w:val="Style 11 pt Black Underline"/>
    <w:rsid w:val="00835428"/>
    <w:rPr>
      <w:color w:val="000000"/>
      <w:sz w:val="20"/>
      <w:u w:val="single"/>
    </w:rPr>
  </w:style>
  <w:style w:type="character" w:customStyle="1" w:styleId="Style11ptBlack">
    <w:name w:val="Style 11 pt Black"/>
    <w:rsid w:val="00835428"/>
    <w:rPr>
      <w:color w:val="000000"/>
      <w:sz w:val="20"/>
    </w:rPr>
  </w:style>
  <w:style w:type="character" w:customStyle="1" w:styleId="Heading2Char1CharCharCharCharCharC">
    <w:name w:val="Heading 2 Char1 Char Char Char Char Char C"/>
    <w:rsid w:val="00835428"/>
    <w:rPr>
      <w:rFonts w:cs="Arial"/>
      <w:b/>
      <w:bCs/>
      <w:iCs/>
      <w:sz w:val="24"/>
      <w:szCs w:val="28"/>
      <w:lang w:val="en-US" w:eastAsia="en-US" w:bidi="ar-SA"/>
    </w:rPr>
  </w:style>
  <w:style w:type="character" w:customStyle="1" w:styleId="StyleUnderlineCharTimesBold">
    <w:name w:val="Style Underline Char + Times Bold"/>
    <w:rsid w:val="00835428"/>
    <w:rPr>
      <w:rFonts w:ascii="Times" w:hAnsi="Times"/>
      <w:b w:val="0"/>
      <w:bCs/>
      <w:sz w:val="20"/>
      <w:u w:val="single"/>
    </w:rPr>
  </w:style>
  <w:style w:type="character" w:customStyle="1" w:styleId="blubigktbiz">
    <w:name w:val="blubigktbiz"/>
    <w:rsid w:val="00835428"/>
  </w:style>
  <w:style w:type="character" w:customStyle="1" w:styleId="evidencetextChar">
    <w:name w:val="evidence text Char"/>
    <w:rsid w:val="0083542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3542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35428"/>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835428"/>
    <w:rPr>
      <w:rFonts w:eastAsia="Times New Roman"/>
      <w:b/>
      <w:bCs/>
      <w:sz w:val="18"/>
      <w:szCs w:val="18"/>
      <w:lang w:bidi="en-US"/>
    </w:rPr>
  </w:style>
  <w:style w:type="character" w:customStyle="1" w:styleId="Style4CharChar">
    <w:name w:val="Style4 Char Char"/>
    <w:rsid w:val="00835428"/>
    <w:rPr>
      <w:rFonts w:ascii="Arial Narrow" w:hAnsi="Arial Narrow"/>
      <w:noProof w:val="0"/>
      <w:szCs w:val="24"/>
      <w:u w:val="single"/>
      <w:lang w:val="en-US" w:eastAsia="en-US" w:bidi="ar-SA"/>
    </w:rPr>
  </w:style>
  <w:style w:type="character" w:customStyle="1" w:styleId="StyleUnderline4">
    <w:name w:val="Style Underline4"/>
    <w:rsid w:val="00835428"/>
    <w:rPr>
      <w:u w:val="single"/>
    </w:rPr>
  </w:style>
  <w:style w:type="character" w:customStyle="1" w:styleId="BodyText3Char">
    <w:name w:val="Body Text 3 Char"/>
    <w:link w:val="BodyText3"/>
    <w:rsid w:val="00835428"/>
    <w:rPr>
      <w:rFonts w:ascii="Arial Narrow" w:eastAsia="Times New Roman" w:hAnsi="Arial Narrow"/>
      <w:sz w:val="16"/>
      <w:szCs w:val="16"/>
    </w:rPr>
  </w:style>
  <w:style w:type="paragraph" w:styleId="BodyText3">
    <w:name w:val="Body Text 3"/>
    <w:basedOn w:val="Normal"/>
    <w:link w:val="BodyText3Char"/>
    <w:qFormat/>
    <w:rsid w:val="00835428"/>
    <w:pPr>
      <w:spacing w:after="120"/>
    </w:pPr>
    <w:rPr>
      <w:rFonts w:ascii="Arial Narrow" w:eastAsia="Times New Roman" w:hAnsi="Arial Narrow"/>
      <w:sz w:val="16"/>
      <w:szCs w:val="16"/>
    </w:rPr>
  </w:style>
  <w:style w:type="character" w:customStyle="1" w:styleId="BodyText3Char1">
    <w:name w:val="Body Text 3 Char1"/>
    <w:basedOn w:val="DefaultParagraphFont"/>
    <w:rsid w:val="00835428"/>
    <w:rPr>
      <w:rFonts w:ascii="Georgia" w:hAnsi="Georgia"/>
      <w:sz w:val="16"/>
      <w:szCs w:val="16"/>
    </w:rPr>
  </w:style>
  <w:style w:type="character" w:customStyle="1" w:styleId="StyleEmphasisArial12ptBold">
    <w:name w:val="Style Emphasis + Arial 12 pt Bold"/>
    <w:rsid w:val="00835428"/>
    <w:rPr>
      <w:rFonts w:ascii="Arial" w:hAnsi="Arial"/>
      <w:b/>
      <w:bCs/>
      <w:i/>
      <w:iCs/>
      <w:sz w:val="24"/>
    </w:rPr>
  </w:style>
  <w:style w:type="character" w:customStyle="1" w:styleId="super">
    <w:name w:val="super"/>
    <w:rsid w:val="00835428"/>
  </w:style>
  <w:style w:type="character" w:customStyle="1" w:styleId="text30">
    <w:name w:val="text30"/>
    <w:rsid w:val="00835428"/>
  </w:style>
  <w:style w:type="character" w:customStyle="1" w:styleId="uppercase">
    <w:name w:val="uppercase"/>
    <w:rsid w:val="00835428"/>
  </w:style>
  <w:style w:type="character" w:customStyle="1" w:styleId="bodytext0">
    <w:name w:val="bodytext"/>
    <w:rsid w:val="00835428"/>
  </w:style>
  <w:style w:type="character" w:customStyle="1" w:styleId="entry-title">
    <w:name w:val="entry-title"/>
    <w:rsid w:val="00835428"/>
  </w:style>
  <w:style w:type="character" w:customStyle="1" w:styleId="BodyTextIndentChar1">
    <w:name w:val="Body Text Indent Char1"/>
    <w:rsid w:val="00835428"/>
    <w:rPr>
      <w:rFonts w:ascii="Times New Roman" w:hAnsi="Times New Roman" w:cs="Times New Roman"/>
      <w:sz w:val="20"/>
    </w:rPr>
  </w:style>
  <w:style w:type="character" w:customStyle="1" w:styleId="HTMLPreformattedChar1">
    <w:name w:val="HTML Preformatted Char1"/>
    <w:uiPriority w:val="99"/>
    <w:rsid w:val="00835428"/>
    <w:rPr>
      <w:rFonts w:ascii="Consolas" w:hAnsi="Consolas" w:cs="Consolas"/>
      <w:sz w:val="20"/>
      <w:szCs w:val="20"/>
    </w:rPr>
  </w:style>
  <w:style w:type="character" w:customStyle="1" w:styleId="Style6pt">
    <w:name w:val="Style 6 pt"/>
    <w:qFormat/>
    <w:rsid w:val="00835428"/>
    <w:rPr>
      <w:sz w:val="12"/>
    </w:rPr>
  </w:style>
  <w:style w:type="character" w:customStyle="1" w:styleId="UnderlineCharCharChar">
    <w:name w:val="Underline Char Char Char"/>
    <w:rsid w:val="00835428"/>
    <w:rPr>
      <w:noProof w:val="0"/>
      <w:sz w:val="22"/>
      <w:szCs w:val="24"/>
      <w:u w:val="single"/>
      <w:lang w:val="en-US" w:eastAsia="en-US" w:bidi="ar-SA"/>
    </w:rPr>
  </w:style>
  <w:style w:type="character" w:customStyle="1" w:styleId="CiteCharCharCharCharCharChar">
    <w:name w:val="Cite Char Char Char Char Char Char"/>
    <w:rsid w:val="00835428"/>
    <w:rPr>
      <w:b/>
      <w:noProof w:val="0"/>
      <w:sz w:val="22"/>
      <w:szCs w:val="24"/>
      <w:u w:val="single"/>
      <w:lang w:val="en-US" w:eastAsia="en-US" w:bidi="ar-SA"/>
    </w:rPr>
  </w:style>
  <w:style w:type="character" w:customStyle="1" w:styleId="mainbody1">
    <w:name w:val="mainbody1"/>
    <w:rsid w:val="00835428"/>
    <w:rPr>
      <w:rFonts w:ascii="Verdana" w:hAnsi="Verdana" w:hint="default"/>
      <w:color w:val="000000"/>
      <w:sz w:val="22"/>
      <w:szCs w:val="22"/>
    </w:rPr>
  </w:style>
  <w:style w:type="paragraph" w:customStyle="1" w:styleId="author-name">
    <w:name w:val="author-name"/>
    <w:basedOn w:val="Normal"/>
    <w:uiPriority w:val="99"/>
    <w:qFormat/>
    <w:rsid w:val="00835428"/>
    <w:pPr>
      <w:spacing w:before="100" w:beforeAutospacing="1" w:after="100" w:afterAutospacing="1"/>
    </w:pPr>
    <w:rPr>
      <w:rFonts w:eastAsia="Times New Roman"/>
      <w:sz w:val="24"/>
    </w:rPr>
  </w:style>
  <w:style w:type="paragraph" w:customStyle="1" w:styleId="author-credentials">
    <w:name w:val="author-credentials"/>
    <w:basedOn w:val="Normal"/>
    <w:qFormat/>
    <w:rsid w:val="00835428"/>
    <w:pPr>
      <w:spacing w:before="100" w:beforeAutospacing="1" w:after="100" w:afterAutospacing="1"/>
    </w:pPr>
    <w:rPr>
      <w:rFonts w:eastAsia="Times New Roman"/>
      <w:sz w:val="24"/>
    </w:rPr>
  </w:style>
  <w:style w:type="paragraph" w:customStyle="1" w:styleId="Style23">
    <w:name w:val="Style23"/>
    <w:basedOn w:val="Normal"/>
    <w:uiPriority w:val="99"/>
    <w:qFormat/>
    <w:rsid w:val="0083542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35428"/>
    <w:rPr>
      <w:u w:val="single"/>
    </w:rPr>
  </w:style>
  <w:style w:type="character" w:customStyle="1" w:styleId="StyleUnderlined11ptBoldChar">
    <w:name w:val="Style Underlined + 11 pt Bold Char"/>
    <w:link w:val="StyleUnderlined11ptBold"/>
    <w:locked/>
    <w:rsid w:val="00835428"/>
    <w:rPr>
      <w:b/>
      <w:bCs/>
      <w:szCs w:val="24"/>
      <w:u w:val="single"/>
    </w:rPr>
  </w:style>
  <w:style w:type="paragraph" w:customStyle="1" w:styleId="StyleUnderlined11ptBold">
    <w:name w:val="Style Underlined + 11 pt Bold"/>
    <w:basedOn w:val="underlined"/>
    <w:link w:val="StyleUnderlined11ptBoldChar"/>
    <w:qFormat/>
    <w:rsid w:val="0083542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35428"/>
    <w:rPr>
      <w:szCs w:val="24"/>
      <w:u w:val="single"/>
    </w:rPr>
  </w:style>
  <w:style w:type="paragraph" w:customStyle="1" w:styleId="StyleUnderlined11pt">
    <w:name w:val="Style Underlined + 11 pt"/>
    <w:basedOn w:val="underlined"/>
    <w:link w:val="StyleUnderlined11ptChar"/>
    <w:qFormat/>
    <w:rsid w:val="00835428"/>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835428"/>
    <w:rPr>
      <w:szCs w:val="24"/>
      <w:u w:val="single"/>
    </w:rPr>
  </w:style>
  <w:style w:type="paragraph" w:customStyle="1" w:styleId="StyleUnderlineChar11pt">
    <w:name w:val="Style Underline Char + 11 pt"/>
    <w:basedOn w:val="Normal"/>
    <w:link w:val="StyleUnderlineChar11ptChar"/>
    <w:qFormat/>
    <w:rsid w:val="00835428"/>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835428"/>
    <w:rPr>
      <w:b/>
      <w:bCs/>
      <w:szCs w:val="24"/>
      <w:u w:val="single"/>
    </w:rPr>
  </w:style>
  <w:style w:type="paragraph" w:customStyle="1" w:styleId="StyleUnderlineChar11ptBold">
    <w:name w:val="Style Underline Char + 11 pt Bold"/>
    <w:basedOn w:val="Normal"/>
    <w:link w:val="StyleUnderlineChar11ptBoldChar"/>
    <w:qFormat/>
    <w:rsid w:val="00835428"/>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835428"/>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35428"/>
    <w:rPr>
      <w:u w:val="single"/>
      <w:shd w:val="clear" w:color="auto" w:fill="00FF00"/>
    </w:rPr>
  </w:style>
  <w:style w:type="character" w:styleId="HTMLCite">
    <w:name w:val="HTML Cite"/>
    <w:uiPriority w:val="99"/>
    <w:unhideWhenUsed/>
    <w:rsid w:val="00835428"/>
    <w:rPr>
      <w:i/>
      <w:iCs/>
    </w:rPr>
  </w:style>
  <w:style w:type="paragraph" w:customStyle="1" w:styleId="CardText0">
    <w:name w:val="CardText"/>
    <w:basedOn w:val="Normal"/>
    <w:link w:val="CardTextChar1"/>
    <w:qFormat/>
    <w:rsid w:val="00835428"/>
    <w:pPr>
      <w:ind w:left="288"/>
    </w:pPr>
    <w:rPr>
      <w:rFonts w:eastAsia="Calibri"/>
    </w:rPr>
  </w:style>
  <w:style w:type="character" w:customStyle="1" w:styleId="CardTextChar1">
    <w:name w:val="CardText Char"/>
    <w:link w:val="CardText0"/>
    <w:rsid w:val="00835428"/>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83542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35428"/>
    <w:rPr>
      <w:rFonts w:ascii="Calibri" w:eastAsia="Calibri" w:hAnsi="Calibri" w:cs="Times New Roman"/>
      <w:u w:val="single"/>
    </w:rPr>
  </w:style>
  <w:style w:type="paragraph" w:customStyle="1" w:styleId="Cards1">
    <w:name w:val="Cards1"/>
    <w:basedOn w:val="Normal"/>
    <w:link w:val="Cards1Char"/>
    <w:qFormat/>
    <w:rsid w:val="00835428"/>
    <w:pPr>
      <w:ind w:left="288"/>
    </w:pPr>
    <w:rPr>
      <w:rFonts w:eastAsia="Times New Roman"/>
      <w:u w:val="single"/>
    </w:rPr>
  </w:style>
  <w:style w:type="character" w:customStyle="1" w:styleId="Cards1Char">
    <w:name w:val="Cards1 Char"/>
    <w:link w:val="Cards1"/>
    <w:rsid w:val="00835428"/>
    <w:rPr>
      <w:rFonts w:ascii="Georgia" w:eastAsia="Times New Roman" w:hAnsi="Georgia"/>
      <w:sz w:val="20"/>
      <w:u w:val="single"/>
    </w:rPr>
  </w:style>
  <w:style w:type="paragraph" w:customStyle="1" w:styleId="StyleLeft02">
    <w:name w:val="Style Left:  0.2&quot;"/>
    <w:basedOn w:val="Normal"/>
    <w:uiPriority w:val="99"/>
    <w:qFormat/>
    <w:rsid w:val="00835428"/>
    <w:rPr>
      <w:rFonts w:eastAsia="Calibri"/>
      <w:szCs w:val="20"/>
    </w:rPr>
  </w:style>
  <w:style w:type="paragraph" w:customStyle="1" w:styleId="Tag2">
    <w:name w:val="Tag2"/>
    <w:basedOn w:val="Normal"/>
    <w:qFormat/>
    <w:rsid w:val="00835428"/>
    <w:rPr>
      <w:rFonts w:eastAsia="Calibri"/>
      <w:b/>
    </w:rPr>
  </w:style>
  <w:style w:type="paragraph" w:styleId="List">
    <w:name w:val="List"/>
    <w:basedOn w:val="Normal"/>
    <w:uiPriority w:val="99"/>
    <w:unhideWhenUsed/>
    <w:rsid w:val="00835428"/>
    <w:pPr>
      <w:contextualSpacing/>
    </w:pPr>
    <w:rPr>
      <w:rFonts w:eastAsia="Calibri"/>
    </w:rPr>
  </w:style>
  <w:style w:type="paragraph" w:customStyle="1" w:styleId="PageHeaderLine1">
    <w:name w:val="PageHeaderLine1"/>
    <w:basedOn w:val="Normal"/>
    <w:qFormat/>
    <w:rsid w:val="00835428"/>
    <w:pPr>
      <w:tabs>
        <w:tab w:val="right" w:pos="10800"/>
      </w:tabs>
    </w:pPr>
    <w:rPr>
      <w:rFonts w:eastAsia="Calibri"/>
      <w:b/>
      <w:sz w:val="28"/>
    </w:rPr>
  </w:style>
  <w:style w:type="paragraph" w:customStyle="1" w:styleId="PageHeaderLine2">
    <w:name w:val="PageHeaderLine2"/>
    <w:basedOn w:val="Normal"/>
    <w:next w:val="Normal"/>
    <w:link w:val="PageHeaderLine2Char"/>
    <w:qFormat/>
    <w:rsid w:val="00835428"/>
    <w:pPr>
      <w:tabs>
        <w:tab w:val="right" w:pos="10800"/>
      </w:tabs>
      <w:spacing w:line="480" w:lineRule="auto"/>
    </w:pPr>
    <w:rPr>
      <w:rFonts w:eastAsia="Calibri"/>
      <w:b/>
    </w:rPr>
  </w:style>
  <w:style w:type="character" w:customStyle="1" w:styleId="EndnoteTextChar1">
    <w:name w:val="Endnote Text Char1"/>
    <w:basedOn w:val="DefaultParagraphFont"/>
    <w:rsid w:val="00835428"/>
    <w:rPr>
      <w:rFonts w:ascii="Georgia" w:hAnsi="Georgia"/>
      <w:sz w:val="20"/>
      <w:szCs w:val="20"/>
    </w:rPr>
  </w:style>
  <w:style w:type="paragraph" w:customStyle="1" w:styleId="D345FF3D873148C5AE3FBF3267827368">
    <w:name w:val="D345FF3D873148C5AE3FBF3267827368"/>
    <w:qFormat/>
    <w:rsid w:val="0083542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35428"/>
    <w:pPr>
      <w:ind w:left="432"/>
    </w:pPr>
    <w:rPr>
      <w:rFonts w:eastAsia="SimSun"/>
      <w:color w:val="000000"/>
      <w:sz w:val="16"/>
      <w:szCs w:val="20"/>
      <w:lang w:val="x-none" w:eastAsia="x-none"/>
    </w:rPr>
  </w:style>
  <w:style w:type="character" w:customStyle="1" w:styleId="NormaltextCharChar">
    <w:name w:val="Normal text Char Char"/>
    <w:link w:val="Normaltext0"/>
    <w:rsid w:val="00835428"/>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835428"/>
    <w:rPr>
      <w:b/>
      <w:sz w:val="28"/>
    </w:rPr>
  </w:style>
  <w:style w:type="character" w:customStyle="1" w:styleId="TagofCardChar">
    <w:name w:val="Tag of Card Char"/>
    <w:link w:val="TagofCard"/>
    <w:rsid w:val="00835428"/>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835428"/>
    <w:rPr>
      <w:b/>
      <w:bCs/>
      <w:sz w:val="20"/>
    </w:rPr>
  </w:style>
  <w:style w:type="character" w:customStyle="1" w:styleId="SourcenameChar">
    <w:name w:val="Source name Char"/>
    <w:link w:val="Sourcename"/>
    <w:rsid w:val="00835428"/>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835428"/>
    <w:rPr>
      <w:sz w:val="22"/>
      <w:u w:val="single"/>
    </w:rPr>
  </w:style>
  <w:style w:type="character" w:customStyle="1" w:styleId="underlinedcardChar">
    <w:name w:val="underlined card Char"/>
    <w:link w:val="underlinedcard"/>
    <w:rsid w:val="00835428"/>
    <w:rPr>
      <w:rFonts w:ascii="Georgia" w:eastAsia="SimSun" w:hAnsi="Georgia"/>
      <w:color w:val="000000"/>
      <w:szCs w:val="20"/>
      <w:u w:val="single"/>
      <w:lang w:val="x-none" w:eastAsia="x-none"/>
    </w:rPr>
  </w:style>
  <w:style w:type="paragraph" w:customStyle="1" w:styleId="FullText">
    <w:name w:val="Full Text"/>
    <w:basedOn w:val="Normal"/>
    <w:qFormat/>
    <w:rsid w:val="00835428"/>
    <w:rPr>
      <w:rFonts w:eastAsia="Times New Roman"/>
      <w:sz w:val="16"/>
    </w:rPr>
  </w:style>
  <w:style w:type="character" w:customStyle="1" w:styleId="SourceBold">
    <w:name w:val="Source Bold"/>
    <w:rsid w:val="00835428"/>
    <w:rPr>
      <w:rFonts w:ascii="Arial Narrow" w:hAnsi="Arial Narrow"/>
      <w:b/>
      <w:sz w:val="24"/>
      <w:u w:val="none"/>
    </w:rPr>
  </w:style>
  <w:style w:type="paragraph" w:customStyle="1" w:styleId="TextUnderline">
    <w:name w:val="Text Underline"/>
    <w:basedOn w:val="Normal"/>
    <w:link w:val="TextUnderlineChar"/>
    <w:qFormat/>
    <w:rsid w:val="00835428"/>
    <w:rPr>
      <w:rFonts w:eastAsia="Times New Roman"/>
      <w:bCs/>
      <w:kern w:val="20"/>
      <w:szCs w:val="32"/>
      <w:u w:val="single"/>
      <w:lang w:val="x-none" w:eastAsia="x-none"/>
    </w:rPr>
  </w:style>
  <w:style w:type="character" w:customStyle="1" w:styleId="TextUnderlineChar">
    <w:name w:val="Text Underline Char"/>
    <w:link w:val="TextUnderline"/>
    <w:rsid w:val="00835428"/>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835428"/>
    <w:rPr>
      <w:rFonts w:ascii="Arial Narrow" w:hAnsi="Arial Narrow"/>
      <w:b/>
      <w:sz w:val="26"/>
      <w:szCs w:val="24"/>
    </w:rPr>
  </w:style>
  <w:style w:type="paragraph" w:customStyle="1" w:styleId="CardText1">
    <w:name w:val="Card Text 1"/>
    <w:basedOn w:val="Normal"/>
    <w:link w:val="CardText1Char"/>
    <w:autoRedefine/>
    <w:qFormat/>
    <w:rsid w:val="00835428"/>
    <w:rPr>
      <w:rFonts w:ascii="Arial Narrow" w:hAnsi="Arial Narrow"/>
      <w:color w:val="000000"/>
      <w:sz w:val="22"/>
      <w:u w:val="single"/>
    </w:rPr>
  </w:style>
  <w:style w:type="paragraph" w:customStyle="1" w:styleId="CardText2">
    <w:name w:val="Card Text 2"/>
    <w:basedOn w:val="CardText1"/>
    <w:link w:val="CardText2Char"/>
    <w:qFormat/>
    <w:rsid w:val="00835428"/>
    <w:rPr>
      <w:b/>
    </w:rPr>
  </w:style>
  <w:style w:type="character" w:customStyle="1" w:styleId="2xBoldUnderline">
    <w:name w:val="2x_Bold_Underline"/>
    <w:rsid w:val="00835428"/>
    <w:rPr>
      <w:b/>
      <w:bCs/>
      <w:sz w:val="24"/>
      <w:u w:val="thick"/>
    </w:rPr>
  </w:style>
  <w:style w:type="character" w:customStyle="1" w:styleId="Dottedunderline">
    <w:name w:val="Dotted underline"/>
    <w:rsid w:val="00835428"/>
    <w:rPr>
      <w:u w:val="dotted"/>
    </w:rPr>
  </w:style>
  <w:style w:type="character" w:customStyle="1" w:styleId="loose">
    <w:name w:val="loose"/>
    <w:rsid w:val="00835428"/>
  </w:style>
  <w:style w:type="paragraph" w:customStyle="1" w:styleId="citeunread">
    <w:name w:val="cite unread"/>
    <w:basedOn w:val="Normal"/>
    <w:link w:val="citeunreadChar"/>
    <w:qFormat/>
    <w:rsid w:val="0083542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35428"/>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835428"/>
    <w:rPr>
      <w:rFonts w:eastAsia="Times New Roman"/>
      <w:b/>
      <w:szCs w:val="20"/>
      <w:u w:val="single"/>
      <w:lang w:val="x-none" w:eastAsia="x-none"/>
    </w:rPr>
  </w:style>
  <w:style w:type="character" w:customStyle="1" w:styleId="readCharChar">
    <w:name w:val="read Char Char"/>
    <w:link w:val="read"/>
    <w:locked/>
    <w:rsid w:val="00835428"/>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835428"/>
    <w:pPr>
      <w:spacing w:before="240"/>
      <w:outlineLvl w:val="2"/>
    </w:pPr>
    <w:rPr>
      <w:rFonts w:eastAsia="Times New Roman"/>
      <w:b/>
    </w:rPr>
  </w:style>
  <w:style w:type="character" w:customStyle="1" w:styleId="readChar">
    <w:name w:val="read Char"/>
    <w:rsid w:val="00835428"/>
    <w:rPr>
      <w:szCs w:val="22"/>
      <w:u w:val="single"/>
      <w:lang w:val="en-US" w:eastAsia="en-US" w:bidi="ar-SA"/>
    </w:rPr>
  </w:style>
  <w:style w:type="character" w:customStyle="1" w:styleId="underlining0">
    <w:name w:val="underlining"/>
    <w:rsid w:val="00835428"/>
    <w:rPr>
      <w:u w:val="single"/>
    </w:rPr>
  </w:style>
  <w:style w:type="paragraph" w:styleId="BodyTextIndent2">
    <w:name w:val="Body Text Indent 2"/>
    <w:basedOn w:val="Normal"/>
    <w:link w:val="BodyTextIndent2Char"/>
    <w:rsid w:val="0083542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35428"/>
    <w:rPr>
      <w:rFonts w:ascii="HGSSoeiKakugothicUB" w:eastAsia="MS Mincho" w:hAnsi="Georgia"/>
      <w:sz w:val="20"/>
      <w:szCs w:val="20"/>
      <w:lang w:val="x-none" w:eastAsia="ja-JP"/>
    </w:rPr>
  </w:style>
  <w:style w:type="character" w:customStyle="1" w:styleId="A6">
    <w:name w:val="A6"/>
    <w:uiPriority w:val="99"/>
    <w:rsid w:val="00835428"/>
    <w:rPr>
      <w:rFonts w:ascii="Times New Roman" w:hAnsi="Times New Roman"/>
      <w:color w:val="000000"/>
      <w:sz w:val="14"/>
      <w:szCs w:val="14"/>
    </w:rPr>
  </w:style>
  <w:style w:type="paragraph" w:customStyle="1" w:styleId="CiteCard">
    <w:name w:val="Cite_Card"/>
    <w:link w:val="CiteCardChar"/>
    <w:qFormat/>
    <w:rsid w:val="0083542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35428"/>
    <w:rPr>
      <w:rFonts w:ascii="Times New Roman" w:eastAsia="Times New Roman" w:hAnsi="Times New Roman" w:cs="Arial"/>
      <w:bCs/>
      <w:sz w:val="20"/>
      <w:szCs w:val="20"/>
    </w:rPr>
  </w:style>
  <w:style w:type="character" w:customStyle="1" w:styleId="btitle">
    <w:name w:val="btitle"/>
    <w:rsid w:val="00835428"/>
  </w:style>
  <w:style w:type="character" w:customStyle="1" w:styleId="green">
    <w:name w:val="green"/>
    <w:rsid w:val="00835428"/>
  </w:style>
  <w:style w:type="paragraph" w:customStyle="1" w:styleId="CM5">
    <w:name w:val="CM5"/>
    <w:basedOn w:val="Default"/>
    <w:next w:val="Default"/>
    <w:qFormat/>
    <w:rsid w:val="00835428"/>
    <w:pPr>
      <w:widowControl w:val="0"/>
    </w:pPr>
    <w:rPr>
      <w:rFonts w:eastAsia="MS Mincho"/>
      <w:color w:val="auto"/>
    </w:rPr>
  </w:style>
  <w:style w:type="paragraph" w:customStyle="1" w:styleId="CM14">
    <w:name w:val="CM14"/>
    <w:basedOn w:val="Default"/>
    <w:next w:val="Default"/>
    <w:uiPriority w:val="99"/>
    <w:qFormat/>
    <w:rsid w:val="00835428"/>
    <w:pPr>
      <w:widowControl w:val="0"/>
    </w:pPr>
    <w:rPr>
      <w:rFonts w:eastAsia="MS Mincho"/>
      <w:color w:val="auto"/>
    </w:rPr>
  </w:style>
  <w:style w:type="character" w:customStyle="1" w:styleId="BodyText1">
    <w:name w:val="Body Text1"/>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83542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3542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3542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83542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35428"/>
    <w:rPr>
      <w:rFonts w:ascii="Sylfaen" w:hAnsi="Sylfaen" w:cs="Sylfaen"/>
      <w:i/>
      <w:iCs/>
      <w:sz w:val="19"/>
      <w:szCs w:val="19"/>
      <w:u w:val="none"/>
      <w:shd w:val="clear" w:color="auto" w:fill="FFFFFF"/>
    </w:rPr>
  </w:style>
  <w:style w:type="character" w:customStyle="1" w:styleId="AuthorYear">
    <w:name w:val="AuthorYear"/>
    <w:uiPriority w:val="1"/>
    <w:qFormat/>
    <w:rsid w:val="00835428"/>
    <w:rPr>
      <w:rFonts w:ascii="Georgia" w:hAnsi="Georgia"/>
      <w:b/>
      <w:sz w:val="24"/>
    </w:rPr>
  </w:style>
  <w:style w:type="character" w:customStyle="1" w:styleId="ssl4">
    <w:name w:val="ss_l4"/>
    <w:rsid w:val="00835428"/>
  </w:style>
  <w:style w:type="character" w:customStyle="1" w:styleId="italic">
    <w:name w:val="italic"/>
    <w:rsid w:val="00835428"/>
  </w:style>
  <w:style w:type="character" w:customStyle="1" w:styleId="tl8wme">
    <w:name w:val="tl8wme"/>
    <w:basedOn w:val="DefaultParagraphFont"/>
    <w:rsid w:val="00835428"/>
  </w:style>
  <w:style w:type="paragraph" w:customStyle="1" w:styleId="CardIndented">
    <w:name w:val="Card (Indented)"/>
    <w:basedOn w:val="Normal"/>
    <w:link w:val="CardIndentedChar"/>
    <w:qFormat/>
    <w:rsid w:val="00835428"/>
    <w:pPr>
      <w:ind w:left="288"/>
    </w:pPr>
    <w:rPr>
      <w:rFonts w:eastAsia="Calibri"/>
    </w:rPr>
  </w:style>
  <w:style w:type="character" w:customStyle="1" w:styleId="CardIndentedChar">
    <w:name w:val="Card (Indented) Char"/>
    <w:link w:val="CardIndented"/>
    <w:rsid w:val="00835428"/>
    <w:rPr>
      <w:rFonts w:ascii="Georgia" w:eastAsia="Calibri" w:hAnsi="Georgia"/>
      <w:sz w:val="20"/>
    </w:rPr>
  </w:style>
  <w:style w:type="character" w:customStyle="1" w:styleId="cardchar00">
    <w:name w:val="cardchar0"/>
    <w:basedOn w:val="DefaultParagraphFont"/>
    <w:rsid w:val="00835428"/>
  </w:style>
  <w:style w:type="character" w:customStyle="1" w:styleId="UnderlineNon-bold">
    <w:name w:val="Underline Non - bold"/>
    <w:rsid w:val="00835428"/>
    <w:rPr>
      <w:rFonts w:ascii="Times New Roman" w:hAnsi="Times New Roman"/>
      <w:iCs/>
      <w:sz w:val="22"/>
      <w:u w:val="single"/>
    </w:rPr>
  </w:style>
  <w:style w:type="character" w:customStyle="1" w:styleId="UnderlineBold0">
    <w:name w:val="Underline Bold"/>
    <w:qFormat/>
    <w:rsid w:val="0083542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35428"/>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35428"/>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35428"/>
    <w:rPr>
      <w:rFonts w:ascii="Bell MT" w:eastAsia="Times New Roman" w:hAnsi="Bell MT"/>
      <w:bCs/>
      <w:iCs/>
      <w:sz w:val="22"/>
      <w:u w:val="single"/>
    </w:rPr>
  </w:style>
  <w:style w:type="character" w:customStyle="1" w:styleId="Heading5Char2">
    <w:name w:val="Heading 5 Char2"/>
    <w:rsid w:val="00835428"/>
    <w:rPr>
      <w:rFonts w:ascii="Bell MT" w:eastAsia="Times New Roman" w:hAnsi="Bell MT"/>
      <w:bCs/>
      <w:iCs/>
      <w:sz w:val="10"/>
      <w:szCs w:val="26"/>
    </w:rPr>
  </w:style>
  <w:style w:type="character" w:customStyle="1" w:styleId="Boxed">
    <w:name w:val="Boxed"/>
    <w:qFormat/>
    <w:rsid w:val="00835428"/>
    <w:rPr>
      <w:rFonts w:ascii="Garamond" w:hAnsi="Garamond"/>
      <w:b/>
      <w:sz w:val="22"/>
      <w:bdr w:val="single" w:sz="6" w:space="0" w:color="auto"/>
    </w:rPr>
  </w:style>
  <w:style w:type="paragraph" w:customStyle="1" w:styleId="Heading2-NotBold">
    <w:name w:val="Heading 2 - Not Bold"/>
    <w:basedOn w:val="Heading2"/>
    <w:autoRedefine/>
    <w:uiPriority w:val="99"/>
    <w:qFormat/>
    <w:rsid w:val="00835428"/>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835428"/>
    <w:rPr>
      <w:rFonts w:ascii="Arial" w:hAnsi="Arial"/>
      <w:vanish/>
      <w:sz w:val="16"/>
      <w:szCs w:val="16"/>
    </w:rPr>
  </w:style>
  <w:style w:type="paragraph" w:styleId="z-TopofForm">
    <w:name w:val="HTML Top of Form"/>
    <w:basedOn w:val="Normal"/>
    <w:next w:val="Normal"/>
    <w:link w:val="z-TopofFormChar"/>
    <w:hidden/>
    <w:uiPriority w:val="99"/>
    <w:unhideWhenUsed/>
    <w:rsid w:val="0083542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835428"/>
    <w:rPr>
      <w:rFonts w:ascii="Arial" w:hAnsi="Arial" w:cs="Arial"/>
      <w:vanish/>
      <w:sz w:val="16"/>
      <w:szCs w:val="16"/>
    </w:rPr>
  </w:style>
  <w:style w:type="character" w:customStyle="1" w:styleId="z-BottomofFormChar">
    <w:name w:val="z-Bottom of Form Char"/>
    <w:link w:val="z-BottomofForm"/>
    <w:uiPriority w:val="99"/>
    <w:rsid w:val="00835428"/>
    <w:rPr>
      <w:rFonts w:ascii="Arial" w:hAnsi="Arial"/>
      <w:vanish/>
      <w:sz w:val="16"/>
      <w:szCs w:val="16"/>
    </w:rPr>
  </w:style>
  <w:style w:type="paragraph" w:styleId="z-BottomofForm">
    <w:name w:val="HTML Bottom of Form"/>
    <w:basedOn w:val="Normal"/>
    <w:next w:val="Normal"/>
    <w:link w:val="z-BottomofFormChar"/>
    <w:hidden/>
    <w:uiPriority w:val="99"/>
    <w:unhideWhenUsed/>
    <w:rsid w:val="0083542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835428"/>
    <w:rPr>
      <w:rFonts w:ascii="Arial" w:hAnsi="Arial" w:cs="Arial"/>
      <w:vanish/>
      <w:sz w:val="16"/>
      <w:szCs w:val="16"/>
    </w:rPr>
  </w:style>
  <w:style w:type="paragraph" w:customStyle="1" w:styleId="Heading2-Bold">
    <w:name w:val="Heading 2 - Bold"/>
    <w:basedOn w:val="Normal"/>
    <w:autoRedefine/>
    <w:uiPriority w:val="99"/>
    <w:qFormat/>
    <w:rsid w:val="00835428"/>
    <w:rPr>
      <w:rFonts w:eastAsia="Calibri"/>
      <w:b/>
    </w:rPr>
  </w:style>
  <w:style w:type="paragraph" w:customStyle="1" w:styleId="Microtext0">
    <w:name w:val="Microtext"/>
    <w:basedOn w:val="Normal"/>
    <w:next w:val="Normal"/>
    <w:link w:val="MicrotextChar0"/>
    <w:qFormat/>
    <w:rsid w:val="00835428"/>
    <w:rPr>
      <w:rFonts w:eastAsia="Calibri"/>
      <w:sz w:val="12"/>
      <w:lang w:val="x-none" w:eastAsia="x-none"/>
    </w:rPr>
  </w:style>
  <w:style w:type="character" w:customStyle="1" w:styleId="MicrotextChar0">
    <w:name w:val="Microtext Char"/>
    <w:link w:val="Microtext0"/>
    <w:rsid w:val="00835428"/>
    <w:rPr>
      <w:rFonts w:ascii="Georgia" w:eastAsia="Calibri" w:hAnsi="Georgia"/>
      <w:sz w:val="12"/>
      <w:lang w:val="x-none" w:eastAsia="x-none"/>
    </w:rPr>
  </w:style>
  <w:style w:type="character" w:customStyle="1" w:styleId="Style2CharChar">
    <w:name w:val="Style2 Char Char"/>
    <w:rsid w:val="00835428"/>
    <w:rPr>
      <w:u w:val="thick"/>
      <w:lang w:val="en-US" w:eastAsia="en-US" w:bidi="ar-SA"/>
    </w:rPr>
  </w:style>
  <w:style w:type="character" w:customStyle="1" w:styleId="authordate1">
    <w:name w:val="authordate"/>
    <w:rsid w:val="00835428"/>
  </w:style>
  <w:style w:type="paragraph" w:customStyle="1" w:styleId="tag">
    <w:name w:val="%tag"/>
    <w:basedOn w:val="Normal"/>
    <w:next w:val="Normal"/>
    <w:link w:val="tagChar"/>
    <w:qFormat/>
    <w:rsid w:val="00835428"/>
    <w:rPr>
      <w:rFonts w:eastAsia="Calibri"/>
      <w:bCs/>
      <w:sz w:val="18"/>
    </w:rPr>
  </w:style>
  <w:style w:type="character" w:customStyle="1" w:styleId="underline">
    <w:name w:val="%underline"/>
    <w:qFormat/>
    <w:rsid w:val="00835428"/>
    <w:rPr>
      <w:rFonts w:ascii="Times New Roman" w:hAnsi="Times New Roman"/>
      <w:sz w:val="16"/>
      <w:u w:val="none"/>
    </w:rPr>
  </w:style>
  <w:style w:type="character" w:customStyle="1" w:styleId="AUNDERLINE0">
    <w:name w:val="AUNDERLINE"/>
    <w:qFormat/>
    <w:rsid w:val="00835428"/>
    <w:rPr>
      <w:rFonts w:ascii="Times New Roman" w:hAnsi="Times New Roman"/>
      <w:sz w:val="20"/>
      <w:u w:val="single"/>
    </w:rPr>
  </w:style>
  <w:style w:type="paragraph" w:customStyle="1" w:styleId="Style20">
    <w:name w:val="Style 2"/>
    <w:basedOn w:val="Normal"/>
    <w:link w:val="Style2Char"/>
    <w:qFormat/>
    <w:rsid w:val="00835428"/>
    <w:pPr>
      <w:ind w:left="432"/>
    </w:pPr>
    <w:rPr>
      <w:rFonts w:eastAsia="Times New Roman"/>
      <w:szCs w:val="20"/>
      <w:u w:val="single"/>
      <w:lang w:val="x-none" w:eastAsia="x-none"/>
    </w:rPr>
  </w:style>
  <w:style w:type="character" w:customStyle="1" w:styleId="Style2Char">
    <w:name w:val="Style 2 Char"/>
    <w:link w:val="Style20"/>
    <w:rsid w:val="00835428"/>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835428"/>
    <w:rPr>
      <w:rFonts w:eastAsia="Times New Roman"/>
      <w:szCs w:val="20"/>
      <w:u w:val="single"/>
      <w:lang w:val="x-none" w:eastAsia="x-none"/>
    </w:rPr>
  </w:style>
  <w:style w:type="character" w:customStyle="1" w:styleId="GAUnderlineChar">
    <w:name w:val="GA Underline Char"/>
    <w:link w:val="GAUnderline"/>
    <w:rsid w:val="00835428"/>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835428"/>
    <w:rPr>
      <w:rFonts w:eastAsia="Times New Roman"/>
      <w:sz w:val="18"/>
      <w:szCs w:val="20"/>
      <w:lang w:val="x-none" w:eastAsia="x-none"/>
    </w:rPr>
  </w:style>
  <w:style w:type="character" w:customStyle="1" w:styleId="textsmallChar">
    <w:name w:val="textsmall Char"/>
    <w:link w:val="textsmall"/>
    <w:rsid w:val="00835428"/>
    <w:rPr>
      <w:rFonts w:ascii="Georgia" w:eastAsia="Times New Roman" w:hAnsi="Georgia"/>
      <w:sz w:val="18"/>
      <w:szCs w:val="20"/>
      <w:lang w:val="x-none" w:eastAsia="x-none"/>
    </w:rPr>
  </w:style>
  <w:style w:type="paragraph" w:customStyle="1" w:styleId="cardtext3">
    <w:name w:val="cardtext"/>
    <w:basedOn w:val="Normal"/>
    <w:link w:val="cardtextChar2"/>
    <w:qFormat/>
    <w:rsid w:val="00835428"/>
    <w:rPr>
      <w:rFonts w:eastAsia="Times New Roman"/>
      <w:szCs w:val="20"/>
      <w:u w:val="single"/>
      <w:lang w:val="x-none" w:eastAsia="x-none"/>
    </w:rPr>
  </w:style>
  <w:style w:type="character" w:customStyle="1" w:styleId="cardtextChar2">
    <w:name w:val="cardtext Char"/>
    <w:link w:val="cardtext3"/>
    <w:rsid w:val="00835428"/>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83542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35428"/>
    <w:rPr>
      <w:rFonts w:ascii="Georgia" w:eastAsia="Calibri" w:hAnsi="Georgia"/>
      <w:b/>
      <w:sz w:val="18"/>
      <w:u w:val="single"/>
      <w:lang w:val="x-none" w:eastAsia="x-none"/>
    </w:rPr>
  </w:style>
  <w:style w:type="paragraph" w:customStyle="1" w:styleId="Micro">
    <w:name w:val="Micro"/>
    <w:basedOn w:val="Normal"/>
    <w:next w:val="Normal"/>
    <w:link w:val="MicroChar"/>
    <w:qFormat/>
    <w:rsid w:val="00835428"/>
    <w:rPr>
      <w:rFonts w:eastAsia="Times New Roman"/>
      <w:sz w:val="12"/>
    </w:rPr>
  </w:style>
  <w:style w:type="character" w:customStyle="1" w:styleId="MicroChar">
    <w:name w:val="Micro Char"/>
    <w:link w:val="Micro"/>
    <w:rsid w:val="00835428"/>
    <w:rPr>
      <w:rFonts w:ascii="Georgia" w:eastAsia="Times New Roman" w:hAnsi="Georgia"/>
      <w:sz w:val="12"/>
    </w:rPr>
  </w:style>
  <w:style w:type="paragraph" w:customStyle="1" w:styleId="CardNotUnderlined">
    <w:name w:val="Card Not Underlined"/>
    <w:basedOn w:val="Normal"/>
    <w:link w:val="CardNotUnderlinedChar1"/>
    <w:autoRedefine/>
    <w:qFormat/>
    <w:rsid w:val="00835428"/>
    <w:rPr>
      <w:rFonts w:ascii="Bell MT" w:eastAsia="Calibri" w:hAnsi="Bell MT"/>
      <w:szCs w:val="20"/>
    </w:rPr>
  </w:style>
  <w:style w:type="character" w:customStyle="1" w:styleId="UnderlinedCharChar0">
    <w:name w:val="Underlined Char Char"/>
    <w:rsid w:val="00835428"/>
    <w:rPr>
      <w:rFonts w:ascii="Garamond" w:hAnsi="Garamond"/>
      <w:szCs w:val="28"/>
      <w:u w:val="single"/>
      <w:lang w:val="en-US" w:eastAsia="en-US" w:bidi="ar-SA"/>
    </w:rPr>
  </w:style>
  <w:style w:type="character" w:customStyle="1" w:styleId="ssl0">
    <w:name w:val="ss_l0"/>
    <w:basedOn w:val="DefaultParagraphFont"/>
    <w:rsid w:val="00835428"/>
  </w:style>
  <w:style w:type="paragraph" w:customStyle="1" w:styleId="h-lead">
    <w:name w:val="h-lead"/>
    <w:basedOn w:val="Normal"/>
    <w:uiPriority w:val="99"/>
    <w:qFormat/>
    <w:rsid w:val="00835428"/>
    <w:pPr>
      <w:spacing w:before="100" w:beforeAutospacing="1" w:after="100" w:afterAutospacing="1"/>
    </w:pPr>
    <w:rPr>
      <w:rFonts w:eastAsia="Times New Roman"/>
      <w:sz w:val="24"/>
    </w:rPr>
  </w:style>
  <w:style w:type="character" w:customStyle="1" w:styleId="slug-doi">
    <w:name w:val="slug-doi"/>
    <w:basedOn w:val="DefaultParagraphFont"/>
    <w:rsid w:val="00835428"/>
  </w:style>
  <w:style w:type="character" w:customStyle="1" w:styleId="slug-pub-date">
    <w:name w:val="slug-pub-date"/>
    <w:basedOn w:val="DefaultParagraphFont"/>
    <w:rsid w:val="00835428"/>
  </w:style>
  <w:style w:type="character" w:customStyle="1" w:styleId="slug-vol">
    <w:name w:val="slug-vol"/>
    <w:basedOn w:val="DefaultParagraphFont"/>
    <w:rsid w:val="00835428"/>
  </w:style>
  <w:style w:type="character" w:customStyle="1" w:styleId="slug-issue">
    <w:name w:val="slug-issue"/>
    <w:basedOn w:val="DefaultParagraphFont"/>
    <w:rsid w:val="00835428"/>
  </w:style>
  <w:style w:type="character" w:customStyle="1" w:styleId="slug-pages">
    <w:name w:val="slug-pages"/>
    <w:basedOn w:val="DefaultParagraphFont"/>
    <w:rsid w:val="00835428"/>
  </w:style>
  <w:style w:type="paragraph" w:customStyle="1" w:styleId="intro">
    <w:name w:val="intro"/>
    <w:basedOn w:val="Normal"/>
    <w:uiPriority w:val="99"/>
    <w:qFormat/>
    <w:rsid w:val="00835428"/>
    <w:pPr>
      <w:spacing w:before="100" w:beforeAutospacing="1" w:after="100" w:afterAutospacing="1"/>
    </w:pPr>
    <w:rPr>
      <w:rFonts w:eastAsia="Times New Roman"/>
      <w:sz w:val="24"/>
    </w:rPr>
  </w:style>
  <w:style w:type="character" w:customStyle="1" w:styleId="af">
    <w:name w:val="af"/>
    <w:basedOn w:val="DefaultParagraphFont"/>
    <w:rsid w:val="00835428"/>
  </w:style>
  <w:style w:type="character" w:customStyle="1" w:styleId="ab">
    <w:name w:val="ab"/>
    <w:basedOn w:val="DefaultParagraphFont"/>
    <w:rsid w:val="00835428"/>
  </w:style>
  <w:style w:type="character" w:customStyle="1" w:styleId="em">
    <w:name w:val="em"/>
    <w:basedOn w:val="DefaultParagraphFont"/>
    <w:rsid w:val="00835428"/>
  </w:style>
  <w:style w:type="character" w:customStyle="1" w:styleId="au">
    <w:name w:val="au"/>
    <w:basedOn w:val="DefaultParagraphFont"/>
    <w:rsid w:val="00835428"/>
  </w:style>
  <w:style w:type="character" w:customStyle="1" w:styleId="ti">
    <w:name w:val="ti"/>
    <w:basedOn w:val="DefaultParagraphFont"/>
    <w:rsid w:val="00835428"/>
  </w:style>
  <w:style w:type="character" w:customStyle="1" w:styleId="subheadblue">
    <w:name w:val="subhead_blue"/>
    <w:basedOn w:val="DefaultParagraphFont"/>
    <w:rsid w:val="00835428"/>
  </w:style>
  <w:style w:type="paragraph" w:customStyle="1" w:styleId="body-paragraph">
    <w:name w:val="body-paragraph"/>
    <w:basedOn w:val="Normal"/>
    <w:qFormat/>
    <w:rsid w:val="00835428"/>
    <w:pPr>
      <w:spacing w:before="100" w:beforeAutospacing="1" w:after="100" w:afterAutospacing="1"/>
    </w:pPr>
    <w:rPr>
      <w:rFonts w:eastAsia="Times New Roman"/>
      <w:sz w:val="24"/>
    </w:rPr>
  </w:style>
  <w:style w:type="character" w:customStyle="1" w:styleId="affiliation">
    <w:name w:val="affiliation"/>
    <w:basedOn w:val="DefaultParagraphFont"/>
    <w:rsid w:val="00835428"/>
  </w:style>
  <w:style w:type="character" w:customStyle="1" w:styleId="slug-doi-wrapper">
    <w:name w:val="slug-doi-wrapper"/>
    <w:basedOn w:val="DefaultParagraphFont"/>
    <w:rsid w:val="00835428"/>
  </w:style>
  <w:style w:type="character" w:customStyle="1" w:styleId="slug-metadata-noteahead-of-print">
    <w:name w:val="slug-metadata-note ahead-of-print"/>
    <w:basedOn w:val="DefaultParagraphFont"/>
    <w:rsid w:val="00835428"/>
  </w:style>
  <w:style w:type="character" w:customStyle="1" w:styleId="slug-ahead-of-print-date">
    <w:name w:val="slug-ahead-of-print-date"/>
    <w:basedOn w:val="DefaultParagraphFont"/>
    <w:rsid w:val="00835428"/>
  </w:style>
  <w:style w:type="character" w:customStyle="1" w:styleId="medium-bold">
    <w:name w:val="medium-bold"/>
    <w:basedOn w:val="DefaultParagraphFont"/>
    <w:rsid w:val="00835428"/>
  </w:style>
  <w:style w:type="character" w:customStyle="1" w:styleId="updated-short-citation">
    <w:name w:val="updated-short-citation"/>
    <w:basedOn w:val="DefaultParagraphFont"/>
    <w:rsid w:val="00835428"/>
  </w:style>
  <w:style w:type="character" w:customStyle="1" w:styleId="goohl0">
    <w:name w:val="goohl0"/>
    <w:basedOn w:val="DefaultParagraphFont"/>
    <w:rsid w:val="00835428"/>
  </w:style>
  <w:style w:type="character" w:customStyle="1" w:styleId="CharChar6">
    <w:name w:val="Char Char6"/>
    <w:rsid w:val="00835428"/>
    <w:rPr>
      <w:rFonts w:cs="Arial"/>
      <w:bCs/>
      <w:sz w:val="16"/>
      <w:szCs w:val="26"/>
      <w:lang w:val="en-US" w:eastAsia="en-US" w:bidi="ar-SA"/>
    </w:rPr>
  </w:style>
  <w:style w:type="character" w:customStyle="1" w:styleId="CharChar3">
    <w:name w:val="Char Char3"/>
    <w:rsid w:val="00835428"/>
    <w:rPr>
      <w:szCs w:val="24"/>
    </w:rPr>
  </w:style>
  <w:style w:type="character" w:customStyle="1" w:styleId="TagCharChar1">
    <w:name w:val="Tag Char Char1"/>
    <w:rsid w:val="00835428"/>
    <w:rPr>
      <w:b/>
      <w:sz w:val="24"/>
      <w:szCs w:val="24"/>
      <w:lang w:val="en-US" w:eastAsia="en-US" w:bidi="ar-SA"/>
    </w:rPr>
  </w:style>
  <w:style w:type="character" w:customStyle="1" w:styleId="12TimesNewRoman">
    <w:name w:val="12 Times New Roman"/>
    <w:rsid w:val="0083542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83542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835428"/>
    <w:rPr>
      <w:rFonts w:ascii="Bell MT" w:eastAsia="Times New Roman" w:hAnsi="Bell MT" w:cs="Times New Roman"/>
      <w:b/>
      <w:szCs w:val="28"/>
    </w:rPr>
  </w:style>
  <w:style w:type="paragraph" w:customStyle="1" w:styleId="F4-NormalText">
    <w:name w:val="F4 - Normal Text"/>
    <w:basedOn w:val="Normal"/>
    <w:qFormat/>
    <w:rsid w:val="00835428"/>
    <w:rPr>
      <w:rFonts w:eastAsia="Calibri"/>
    </w:rPr>
  </w:style>
  <w:style w:type="character" w:customStyle="1" w:styleId="berief">
    <w:name w:val="berief"/>
    <w:rsid w:val="00835428"/>
    <w:rPr>
      <w:rFonts w:ascii="Times New Roman" w:eastAsia="Times New Roman" w:hAnsi="Times New Roman" w:cs="Times New Roman"/>
      <w:sz w:val="20"/>
      <w:u w:val="none"/>
    </w:rPr>
  </w:style>
  <w:style w:type="character" w:customStyle="1" w:styleId="Brief-Smalltext">
    <w:name w:val="Brief - Small text"/>
    <w:rsid w:val="00835428"/>
    <w:rPr>
      <w:rFonts w:ascii="Times New Roman" w:hAnsi="Times New Roman" w:cs="Times New Roman"/>
      <w:sz w:val="14"/>
      <w:u w:val="none"/>
    </w:rPr>
  </w:style>
  <w:style w:type="paragraph" w:customStyle="1" w:styleId="F3-TagAuthor">
    <w:name w:val="F3 - Tag/Author"/>
    <w:basedOn w:val="Normal"/>
    <w:uiPriority w:val="99"/>
    <w:qFormat/>
    <w:rsid w:val="00835428"/>
    <w:rPr>
      <w:rFonts w:eastAsia="Times New Roman"/>
      <w:b/>
    </w:rPr>
  </w:style>
  <w:style w:type="paragraph" w:customStyle="1" w:styleId="F5-UnderlineNormal">
    <w:name w:val="F5 - Underline Normal"/>
    <w:basedOn w:val="Normal"/>
    <w:uiPriority w:val="99"/>
    <w:qFormat/>
    <w:rsid w:val="00835428"/>
    <w:rPr>
      <w:rFonts w:eastAsia="Calibri"/>
      <w:u w:val="single"/>
    </w:rPr>
  </w:style>
  <w:style w:type="character" w:customStyle="1" w:styleId="F8-UnderlineBold">
    <w:name w:val="F8 - Underline/Bold"/>
    <w:rsid w:val="00835428"/>
    <w:rPr>
      <w:rFonts w:ascii="Times New Roman" w:hAnsi="Times New Roman"/>
      <w:b/>
      <w:sz w:val="20"/>
      <w:u w:val="single"/>
    </w:rPr>
  </w:style>
  <w:style w:type="character" w:customStyle="1" w:styleId="F7-SmallFont">
    <w:name w:val="F7 - Small Font"/>
    <w:rsid w:val="00835428"/>
    <w:rPr>
      <w:rFonts w:ascii="Times New Roman" w:hAnsi="Times New Roman"/>
      <w:sz w:val="14"/>
    </w:rPr>
  </w:style>
  <w:style w:type="paragraph" w:customStyle="1" w:styleId="Brief-PrimarySource">
    <w:name w:val="Brief - Primary Source"/>
    <w:basedOn w:val="Normal"/>
    <w:uiPriority w:val="99"/>
    <w:qFormat/>
    <w:rsid w:val="00835428"/>
    <w:rPr>
      <w:rFonts w:eastAsia="Times New Roman"/>
      <w:b/>
      <w:sz w:val="24"/>
      <w:u w:val="single"/>
    </w:rPr>
  </w:style>
  <w:style w:type="paragraph" w:customStyle="1" w:styleId="Brief-Underline">
    <w:name w:val="Brief - Underline"/>
    <w:basedOn w:val="Normal"/>
    <w:uiPriority w:val="99"/>
    <w:qFormat/>
    <w:rsid w:val="00835428"/>
    <w:rPr>
      <w:rFonts w:eastAsia="Times New Roman"/>
      <w:u w:val="single"/>
    </w:rPr>
  </w:style>
  <w:style w:type="character" w:customStyle="1" w:styleId="Brief-Bold">
    <w:name w:val="Brief - Bold"/>
    <w:rsid w:val="00835428"/>
    <w:rPr>
      <w:rFonts w:cs="Times New Roman"/>
      <w:b/>
    </w:rPr>
  </w:style>
  <w:style w:type="character" w:customStyle="1" w:styleId="Card-Underline">
    <w:name w:val="Card - Underline"/>
    <w:rsid w:val="00835428"/>
    <w:rPr>
      <w:rFonts w:cs="Times New Roman"/>
      <w:u w:val="single"/>
    </w:rPr>
  </w:style>
  <w:style w:type="character" w:customStyle="1" w:styleId="beriefunderline">
    <w:name w:val="berief = underline"/>
    <w:rsid w:val="00835428"/>
    <w:rPr>
      <w:rFonts w:ascii="Times New Roman" w:eastAsia="Times New Roman" w:hAnsi="Times New Roman" w:cs="Times New Roman"/>
      <w:sz w:val="20"/>
      <w:u w:val="single"/>
    </w:rPr>
  </w:style>
  <w:style w:type="paragraph" w:customStyle="1" w:styleId="Brief">
    <w:name w:val="Brief"/>
    <w:basedOn w:val="Brief-PrimarySource"/>
    <w:uiPriority w:val="99"/>
    <w:qFormat/>
    <w:rsid w:val="00835428"/>
    <w:rPr>
      <w:b w:val="0"/>
    </w:rPr>
  </w:style>
  <w:style w:type="character" w:customStyle="1" w:styleId="BoldText10pt">
    <w:name w:val="Bold Text 10 pt"/>
    <w:rsid w:val="0083542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3542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3542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3542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3542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3542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35428"/>
    <w:pPr>
      <w:widowControl w:val="0"/>
      <w:spacing w:line="276" w:lineRule="atLeast"/>
    </w:pPr>
    <w:rPr>
      <w:color w:val="auto"/>
    </w:rPr>
  </w:style>
  <w:style w:type="paragraph" w:customStyle="1" w:styleId="CM34">
    <w:name w:val="CM34"/>
    <w:basedOn w:val="Default"/>
    <w:next w:val="Default"/>
    <w:uiPriority w:val="99"/>
    <w:qFormat/>
    <w:rsid w:val="00835428"/>
    <w:pPr>
      <w:widowControl w:val="0"/>
    </w:pPr>
    <w:rPr>
      <w:color w:val="auto"/>
    </w:rPr>
  </w:style>
  <w:style w:type="paragraph" w:customStyle="1" w:styleId="CM56">
    <w:name w:val="CM56"/>
    <w:basedOn w:val="Default"/>
    <w:next w:val="Default"/>
    <w:uiPriority w:val="99"/>
    <w:qFormat/>
    <w:rsid w:val="00835428"/>
    <w:pPr>
      <w:widowControl w:val="0"/>
    </w:pPr>
    <w:rPr>
      <w:rFonts w:eastAsia="Calibri"/>
      <w:color w:val="auto"/>
    </w:rPr>
  </w:style>
  <w:style w:type="paragraph" w:customStyle="1" w:styleId="CM58">
    <w:name w:val="CM58"/>
    <w:basedOn w:val="Default"/>
    <w:next w:val="Default"/>
    <w:uiPriority w:val="99"/>
    <w:qFormat/>
    <w:rsid w:val="00835428"/>
    <w:pPr>
      <w:widowControl w:val="0"/>
    </w:pPr>
    <w:rPr>
      <w:rFonts w:eastAsia="Calibri"/>
      <w:color w:val="auto"/>
    </w:rPr>
  </w:style>
  <w:style w:type="paragraph" w:customStyle="1" w:styleId="CM57">
    <w:name w:val="CM57"/>
    <w:basedOn w:val="Default"/>
    <w:next w:val="Default"/>
    <w:uiPriority w:val="99"/>
    <w:qFormat/>
    <w:rsid w:val="00835428"/>
    <w:pPr>
      <w:widowControl w:val="0"/>
    </w:pPr>
    <w:rPr>
      <w:rFonts w:eastAsia="Calibri"/>
      <w:color w:val="auto"/>
    </w:rPr>
  </w:style>
  <w:style w:type="paragraph" w:customStyle="1" w:styleId="CM1">
    <w:name w:val="CM1"/>
    <w:basedOn w:val="Default"/>
    <w:next w:val="Default"/>
    <w:uiPriority w:val="99"/>
    <w:qFormat/>
    <w:rsid w:val="00835428"/>
    <w:pPr>
      <w:widowControl w:val="0"/>
    </w:pPr>
    <w:rPr>
      <w:rFonts w:eastAsia="Calibri"/>
      <w:color w:val="auto"/>
    </w:rPr>
  </w:style>
  <w:style w:type="paragraph" w:customStyle="1" w:styleId="CM49">
    <w:name w:val="CM49"/>
    <w:basedOn w:val="Default"/>
    <w:next w:val="Default"/>
    <w:uiPriority w:val="99"/>
    <w:qFormat/>
    <w:rsid w:val="00835428"/>
    <w:pPr>
      <w:widowControl w:val="0"/>
    </w:pPr>
    <w:rPr>
      <w:rFonts w:eastAsia="Calibri"/>
      <w:color w:val="auto"/>
    </w:rPr>
  </w:style>
  <w:style w:type="paragraph" w:customStyle="1" w:styleId="CM41">
    <w:name w:val="CM41"/>
    <w:basedOn w:val="Default"/>
    <w:next w:val="Default"/>
    <w:uiPriority w:val="99"/>
    <w:qFormat/>
    <w:rsid w:val="00835428"/>
    <w:pPr>
      <w:widowControl w:val="0"/>
    </w:pPr>
    <w:rPr>
      <w:rFonts w:eastAsia="Calibri"/>
      <w:color w:val="auto"/>
    </w:rPr>
  </w:style>
  <w:style w:type="paragraph" w:customStyle="1" w:styleId="3rdOrderPara">
    <w:name w:val="3rd Order Para"/>
    <w:basedOn w:val="Default"/>
    <w:next w:val="Default"/>
    <w:uiPriority w:val="99"/>
    <w:qFormat/>
    <w:rsid w:val="00835428"/>
    <w:pPr>
      <w:widowControl w:val="0"/>
    </w:pPr>
    <w:rPr>
      <w:rFonts w:eastAsia="Calibri"/>
      <w:color w:val="auto"/>
    </w:rPr>
  </w:style>
  <w:style w:type="paragraph" w:customStyle="1" w:styleId="2ndOrderPara">
    <w:name w:val="2nd Order Para"/>
    <w:basedOn w:val="Default"/>
    <w:next w:val="Default"/>
    <w:uiPriority w:val="99"/>
    <w:qFormat/>
    <w:rsid w:val="00835428"/>
    <w:pPr>
      <w:widowControl w:val="0"/>
    </w:pPr>
    <w:rPr>
      <w:rFonts w:eastAsia="Calibri"/>
      <w:color w:val="auto"/>
    </w:rPr>
  </w:style>
  <w:style w:type="paragraph" w:customStyle="1" w:styleId="Normal-SIGN2">
    <w:name w:val="Normal-SIGN2"/>
    <w:basedOn w:val="Default"/>
    <w:next w:val="Default"/>
    <w:uiPriority w:val="99"/>
    <w:qFormat/>
    <w:rsid w:val="00835428"/>
    <w:pPr>
      <w:widowControl w:val="0"/>
    </w:pPr>
    <w:rPr>
      <w:rFonts w:eastAsia="Calibri"/>
      <w:color w:val="auto"/>
    </w:rPr>
  </w:style>
  <w:style w:type="paragraph" w:customStyle="1" w:styleId="Normal-SIGN1">
    <w:name w:val="Normal-SIGN1"/>
    <w:basedOn w:val="Default"/>
    <w:next w:val="Default"/>
    <w:uiPriority w:val="99"/>
    <w:qFormat/>
    <w:rsid w:val="00835428"/>
    <w:pPr>
      <w:widowControl w:val="0"/>
    </w:pPr>
    <w:rPr>
      <w:rFonts w:eastAsia="Calibri"/>
      <w:color w:val="auto"/>
    </w:rPr>
  </w:style>
  <w:style w:type="paragraph" w:customStyle="1" w:styleId="CM3">
    <w:name w:val="CM3"/>
    <w:basedOn w:val="Default"/>
    <w:next w:val="Default"/>
    <w:uiPriority w:val="99"/>
    <w:qFormat/>
    <w:rsid w:val="00835428"/>
    <w:pPr>
      <w:widowControl w:val="0"/>
      <w:spacing w:line="553" w:lineRule="atLeast"/>
    </w:pPr>
    <w:rPr>
      <w:rFonts w:eastAsia="Calibri"/>
      <w:color w:val="auto"/>
    </w:rPr>
  </w:style>
  <w:style w:type="paragraph" w:customStyle="1" w:styleId="CM33">
    <w:name w:val="CM33"/>
    <w:basedOn w:val="Default"/>
    <w:next w:val="Default"/>
    <w:uiPriority w:val="99"/>
    <w:qFormat/>
    <w:rsid w:val="00835428"/>
    <w:pPr>
      <w:widowControl w:val="0"/>
    </w:pPr>
    <w:rPr>
      <w:rFonts w:eastAsia="Calibri"/>
      <w:color w:val="auto"/>
    </w:rPr>
  </w:style>
  <w:style w:type="paragraph" w:customStyle="1" w:styleId="CM37">
    <w:name w:val="CM37"/>
    <w:basedOn w:val="Default"/>
    <w:next w:val="Default"/>
    <w:uiPriority w:val="99"/>
    <w:qFormat/>
    <w:rsid w:val="00835428"/>
    <w:pPr>
      <w:widowControl w:val="0"/>
    </w:pPr>
    <w:rPr>
      <w:rFonts w:eastAsia="Calibri"/>
      <w:color w:val="auto"/>
    </w:rPr>
  </w:style>
  <w:style w:type="paragraph" w:customStyle="1" w:styleId="CM7">
    <w:name w:val="CM7"/>
    <w:basedOn w:val="Default"/>
    <w:next w:val="Default"/>
    <w:uiPriority w:val="99"/>
    <w:qFormat/>
    <w:rsid w:val="00835428"/>
    <w:pPr>
      <w:widowControl w:val="0"/>
      <w:spacing w:line="553" w:lineRule="atLeast"/>
    </w:pPr>
    <w:rPr>
      <w:rFonts w:eastAsia="Calibri"/>
      <w:color w:val="auto"/>
    </w:rPr>
  </w:style>
  <w:style w:type="paragraph" w:styleId="PlainText">
    <w:name w:val="Plain Text"/>
    <w:basedOn w:val="Normal"/>
    <w:next w:val="Normal"/>
    <w:link w:val="PlainTextChar"/>
    <w:rsid w:val="0083542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35428"/>
    <w:rPr>
      <w:rFonts w:ascii="IJGCNM+Arial" w:eastAsia="Times New Roman" w:hAnsi="IJGCNM+Arial"/>
      <w:sz w:val="24"/>
    </w:rPr>
  </w:style>
  <w:style w:type="paragraph" w:customStyle="1" w:styleId="Brief-SecondarySource">
    <w:name w:val="Brief - Secondary Source"/>
    <w:basedOn w:val="Normal"/>
    <w:uiPriority w:val="99"/>
    <w:qFormat/>
    <w:rsid w:val="00835428"/>
    <w:rPr>
      <w:rFonts w:eastAsia="Times New Roman"/>
      <w:sz w:val="14"/>
      <w:szCs w:val="20"/>
    </w:rPr>
  </w:style>
  <w:style w:type="paragraph" w:customStyle="1" w:styleId="Brief-Card">
    <w:name w:val="Brief - Card"/>
    <w:basedOn w:val="Normal"/>
    <w:uiPriority w:val="99"/>
    <w:qFormat/>
    <w:rsid w:val="00835428"/>
    <w:rPr>
      <w:rFonts w:eastAsia="Times New Roman"/>
    </w:rPr>
  </w:style>
  <w:style w:type="paragraph" w:customStyle="1" w:styleId="Pa2">
    <w:name w:val="Pa2"/>
    <w:basedOn w:val="Default"/>
    <w:next w:val="Default"/>
    <w:uiPriority w:val="99"/>
    <w:qFormat/>
    <w:rsid w:val="0083542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3542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3542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3542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35428"/>
    <w:pPr>
      <w:widowControl w:val="0"/>
    </w:pPr>
    <w:rPr>
      <w:rFonts w:ascii="Arial Black" w:hAnsi="Arial Black"/>
      <w:color w:val="auto"/>
    </w:rPr>
  </w:style>
  <w:style w:type="character" w:customStyle="1" w:styleId="eoeaheader">
    <w:name w:val="eoea_header"/>
    <w:basedOn w:val="DefaultParagraphFont"/>
    <w:rsid w:val="00835428"/>
  </w:style>
  <w:style w:type="character" w:customStyle="1" w:styleId="SC4208902">
    <w:name w:val="SC.4.208902"/>
    <w:rsid w:val="00835428"/>
    <w:rPr>
      <w:rFonts w:cs="Century"/>
      <w:color w:val="000000"/>
      <w:sz w:val="22"/>
      <w:szCs w:val="22"/>
    </w:rPr>
  </w:style>
  <w:style w:type="character" w:customStyle="1" w:styleId="SC4208915">
    <w:name w:val="SC.4.208915"/>
    <w:rsid w:val="00835428"/>
    <w:rPr>
      <w:rFonts w:cs="Century"/>
      <w:color w:val="000000"/>
      <w:sz w:val="13"/>
      <w:szCs w:val="13"/>
    </w:rPr>
  </w:style>
  <w:style w:type="character" w:customStyle="1" w:styleId="SC273764">
    <w:name w:val="SC.2.73764"/>
    <w:rsid w:val="00835428"/>
    <w:rPr>
      <w:rFonts w:cs="Century"/>
      <w:color w:val="000000"/>
      <w:sz w:val="72"/>
      <w:szCs w:val="72"/>
    </w:rPr>
  </w:style>
  <w:style w:type="character" w:customStyle="1" w:styleId="SC273779">
    <w:name w:val="SC.2.73779"/>
    <w:rsid w:val="00835428"/>
    <w:rPr>
      <w:rFonts w:cs="Century"/>
      <w:color w:val="000000"/>
      <w:sz w:val="40"/>
      <w:szCs w:val="40"/>
    </w:rPr>
  </w:style>
  <w:style w:type="character" w:customStyle="1" w:styleId="SC273763">
    <w:name w:val="SC.2.73763"/>
    <w:rsid w:val="00835428"/>
    <w:rPr>
      <w:rFonts w:cs="Century"/>
      <w:b/>
      <w:bCs/>
      <w:color w:val="000000"/>
    </w:rPr>
  </w:style>
  <w:style w:type="character" w:customStyle="1" w:styleId="SC4208910">
    <w:name w:val="SC.4.208910"/>
    <w:rsid w:val="00835428"/>
    <w:rPr>
      <w:rFonts w:cs="Century"/>
      <w:color w:val="000000"/>
      <w:sz w:val="28"/>
      <w:szCs w:val="28"/>
    </w:rPr>
  </w:style>
  <w:style w:type="character" w:customStyle="1" w:styleId="SC4208911">
    <w:name w:val="SC.4.208911"/>
    <w:rsid w:val="00835428"/>
    <w:rPr>
      <w:rFonts w:cs="Century"/>
      <w:color w:val="000000"/>
    </w:rPr>
  </w:style>
  <w:style w:type="paragraph" w:customStyle="1" w:styleId="Cover1">
    <w:name w:val="Cover 1"/>
    <w:basedOn w:val="Normal"/>
    <w:next w:val="Normal"/>
    <w:uiPriority w:val="99"/>
    <w:qFormat/>
    <w:rsid w:val="0083542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3542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35428"/>
    <w:pPr>
      <w:widowControl w:val="0"/>
    </w:pPr>
    <w:rPr>
      <w:color w:val="auto"/>
    </w:rPr>
  </w:style>
  <w:style w:type="paragraph" w:customStyle="1" w:styleId="Pa11">
    <w:name w:val="Pa11"/>
    <w:basedOn w:val="Normal"/>
    <w:next w:val="Normal"/>
    <w:qFormat/>
    <w:rsid w:val="0083542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3542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35428"/>
    <w:pPr>
      <w:widowControl w:val="0"/>
    </w:pPr>
    <w:rPr>
      <w:rFonts w:eastAsia="Calibri"/>
      <w:color w:val="auto"/>
    </w:rPr>
  </w:style>
  <w:style w:type="paragraph" w:customStyle="1" w:styleId="CM28">
    <w:name w:val="CM28"/>
    <w:basedOn w:val="Default"/>
    <w:next w:val="Default"/>
    <w:uiPriority w:val="99"/>
    <w:qFormat/>
    <w:rsid w:val="00835428"/>
    <w:pPr>
      <w:widowControl w:val="0"/>
    </w:pPr>
    <w:rPr>
      <w:rFonts w:eastAsia="Calibri"/>
      <w:color w:val="auto"/>
    </w:rPr>
  </w:style>
  <w:style w:type="paragraph" w:customStyle="1" w:styleId="CM8">
    <w:name w:val="CM8"/>
    <w:basedOn w:val="Default"/>
    <w:next w:val="Default"/>
    <w:uiPriority w:val="99"/>
    <w:qFormat/>
    <w:rsid w:val="00835428"/>
    <w:pPr>
      <w:widowControl w:val="0"/>
    </w:pPr>
    <w:rPr>
      <w:rFonts w:eastAsia="Calibri"/>
      <w:color w:val="auto"/>
    </w:rPr>
  </w:style>
  <w:style w:type="paragraph" w:customStyle="1" w:styleId="CM6">
    <w:name w:val="CM6"/>
    <w:basedOn w:val="Default"/>
    <w:next w:val="Default"/>
    <w:uiPriority w:val="99"/>
    <w:qFormat/>
    <w:rsid w:val="00835428"/>
    <w:pPr>
      <w:widowControl w:val="0"/>
      <w:spacing w:line="553" w:lineRule="atLeast"/>
    </w:pPr>
    <w:rPr>
      <w:rFonts w:eastAsia="Calibri"/>
      <w:color w:val="auto"/>
    </w:rPr>
  </w:style>
  <w:style w:type="paragraph" w:customStyle="1" w:styleId="CM22">
    <w:name w:val="CM22"/>
    <w:basedOn w:val="Default"/>
    <w:next w:val="Default"/>
    <w:uiPriority w:val="99"/>
    <w:qFormat/>
    <w:rsid w:val="00835428"/>
    <w:pPr>
      <w:widowControl w:val="0"/>
    </w:pPr>
    <w:rPr>
      <w:rFonts w:eastAsia="Calibri"/>
      <w:color w:val="auto"/>
    </w:rPr>
  </w:style>
  <w:style w:type="character" w:customStyle="1" w:styleId="articlesubtitle">
    <w:name w:val="article_sub_title"/>
    <w:basedOn w:val="DefaultParagraphFont"/>
    <w:rsid w:val="00835428"/>
  </w:style>
  <w:style w:type="character" w:customStyle="1" w:styleId="newsdate2">
    <w:name w:val="news_date2"/>
    <w:basedOn w:val="DefaultParagraphFont"/>
    <w:rsid w:val="00835428"/>
  </w:style>
  <w:style w:type="character" w:customStyle="1" w:styleId="readarticleheader">
    <w:name w:val="readarticleheader"/>
    <w:basedOn w:val="DefaultParagraphFont"/>
    <w:rsid w:val="00835428"/>
  </w:style>
  <w:style w:type="paragraph" w:customStyle="1" w:styleId="DoubleUnderlined">
    <w:name w:val="Double Underlined"/>
    <w:basedOn w:val="Heading2"/>
    <w:autoRedefine/>
    <w:uiPriority w:val="99"/>
    <w:qFormat/>
    <w:rsid w:val="0083542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35428"/>
    <w:rPr>
      <w:rFonts w:ascii="Trebuchet MS" w:hAnsi="Trebuchet MS"/>
      <w:u w:val="thick"/>
      <w:lang w:val="en-US" w:eastAsia="zh-CN" w:bidi="ar-SA"/>
    </w:rPr>
  </w:style>
  <w:style w:type="paragraph" w:customStyle="1" w:styleId="IndexFixer">
    <w:name w:val="Index Fixer"/>
    <w:basedOn w:val="Heading1"/>
    <w:uiPriority w:val="99"/>
    <w:qFormat/>
    <w:rsid w:val="0083542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35428"/>
    <w:pPr>
      <w:widowControl w:val="0"/>
      <w:suppressAutoHyphens/>
      <w:contextualSpacing/>
    </w:pPr>
    <w:rPr>
      <w:rFonts w:eastAsia="Times New Roman"/>
      <w:sz w:val="18"/>
      <w:szCs w:val="18"/>
    </w:rPr>
  </w:style>
  <w:style w:type="character" w:customStyle="1" w:styleId="BoldUnderliningChar">
    <w:name w:val="Bold Underlining Char"/>
    <w:rsid w:val="00835428"/>
    <w:rPr>
      <w:rFonts w:ascii="Arial Narrow" w:eastAsia="Times New Roman" w:hAnsi="Arial Narrow"/>
      <w:b/>
      <w:szCs w:val="24"/>
      <w:u w:val="single"/>
      <w:lang w:val="en-GB" w:eastAsia="en-US" w:bidi="ar-SA"/>
    </w:rPr>
  </w:style>
  <w:style w:type="character" w:customStyle="1" w:styleId="medium-normal1">
    <w:name w:val="medium-normal1"/>
    <w:rsid w:val="0083542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3542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35428"/>
    <w:pPr>
      <w:ind w:left="720" w:right="720"/>
    </w:pPr>
    <w:rPr>
      <w:rFonts w:ascii="Palatino Linotype" w:eastAsia="Times New Roman" w:hAnsi="Palatino Linotype"/>
      <w:szCs w:val="20"/>
      <w:u w:val="single"/>
    </w:rPr>
  </w:style>
  <w:style w:type="character" w:customStyle="1" w:styleId="UnderlinedCardChar0">
    <w:name w:val="Underlined Card Char"/>
    <w:rsid w:val="00835428"/>
    <w:rPr>
      <w:rFonts w:ascii="Palatino Linotype" w:hAnsi="Palatino Linotype"/>
      <w:u w:val="single"/>
      <w:lang w:val="en-US" w:eastAsia="en-US" w:bidi="ar-SA"/>
    </w:rPr>
  </w:style>
  <w:style w:type="character" w:customStyle="1" w:styleId="Style10ptUnderline">
    <w:name w:val="Style 10 pt Underline"/>
    <w:rsid w:val="00835428"/>
    <w:rPr>
      <w:sz w:val="20"/>
      <w:u w:val="single"/>
    </w:rPr>
  </w:style>
  <w:style w:type="character" w:customStyle="1" w:styleId="char">
    <w:name w:val="char"/>
    <w:basedOn w:val="DefaultParagraphFont"/>
    <w:rsid w:val="00835428"/>
  </w:style>
  <w:style w:type="character" w:customStyle="1" w:styleId="UnderlineCharCharCharCharCharChar">
    <w:name w:val="Underline Char Char Char Char Char Char"/>
    <w:rsid w:val="00835428"/>
    <w:rPr>
      <w:rFonts w:ascii="Arial Narrow" w:hAnsi="Arial Narrow"/>
      <w:szCs w:val="24"/>
      <w:u w:val="single"/>
      <w:lang w:val="en-US" w:eastAsia="en-US" w:bidi="ar-SA"/>
    </w:rPr>
  </w:style>
  <w:style w:type="paragraph" w:customStyle="1" w:styleId="PageHeader-Underline18pt">
    <w:name w:val="Page Header - Underline 18 pt"/>
    <w:uiPriority w:val="99"/>
    <w:qFormat/>
    <w:rsid w:val="0083542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3542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35428"/>
  </w:style>
  <w:style w:type="character" w:customStyle="1" w:styleId="hdr">
    <w:name w:val="hdr"/>
    <w:basedOn w:val="DefaultParagraphFont"/>
    <w:rsid w:val="00835428"/>
  </w:style>
  <w:style w:type="paragraph" w:customStyle="1" w:styleId="subhead">
    <w:name w:val="subhead"/>
    <w:basedOn w:val="Normal"/>
    <w:uiPriority w:val="99"/>
    <w:qFormat/>
    <w:rsid w:val="00835428"/>
    <w:pPr>
      <w:spacing w:after="120" w:line="225" w:lineRule="atLeast"/>
      <w:ind w:right="180"/>
    </w:pPr>
    <w:rPr>
      <w:rFonts w:eastAsia="Times New Roman"/>
      <w:color w:val="5177C5"/>
      <w:szCs w:val="20"/>
    </w:rPr>
  </w:style>
  <w:style w:type="character" w:customStyle="1" w:styleId="date1">
    <w:name w:val="date1"/>
    <w:basedOn w:val="DefaultParagraphFont"/>
    <w:rsid w:val="00835428"/>
  </w:style>
  <w:style w:type="character" w:customStyle="1" w:styleId="bolding1">
    <w:name w:val="bolding1"/>
    <w:rsid w:val="00835428"/>
    <w:rPr>
      <w:b/>
      <w:bCs/>
    </w:rPr>
  </w:style>
  <w:style w:type="character" w:customStyle="1" w:styleId="bookoptions1">
    <w:name w:val="book_options1"/>
    <w:rsid w:val="00835428"/>
    <w:rPr>
      <w:b/>
      <w:bCs/>
      <w:color w:val="333366"/>
    </w:rPr>
  </w:style>
  <w:style w:type="character" w:customStyle="1" w:styleId="descriptionblock">
    <w:name w:val="description block"/>
    <w:basedOn w:val="DefaultParagraphFont"/>
    <w:rsid w:val="00835428"/>
  </w:style>
  <w:style w:type="character" w:customStyle="1" w:styleId="detailsboxblock">
    <w:name w:val="detailsbox block"/>
    <w:basedOn w:val="DefaultParagraphFont"/>
    <w:rsid w:val="00835428"/>
  </w:style>
  <w:style w:type="character" w:customStyle="1" w:styleId="Char3">
    <w:name w:val="Char3"/>
    <w:aliases w:val="Tag Line Char Char1"/>
    <w:rsid w:val="00835428"/>
    <w:rPr>
      <w:rFonts w:cs="Arial"/>
      <w:bCs/>
      <w:u w:val="thick"/>
      <w:lang w:val="en-US" w:eastAsia="en-US" w:bidi="ar-SA"/>
    </w:rPr>
  </w:style>
  <w:style w:type="paragraph" w:customStyle="1" w:styleId="StyleHeading110pt">
    <w:name w:val="Style Heading 1 + 10 pt"/>
    <w:basedOn w:val="Heading1"/>
    <w:uiPriority w:val="99"/>
    <w:qFormat/>
    <w:rsid w:val="0083542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35428"/>
  </w:style>
  <w:style w:type="paragraph" w:customStyle="1" w:styleId="StyleUnderliningTimesNewRomanBoldNounderlineKernat16">
    <w:name w:val="Style Underlining + Times New Roman Bold No underline Kern at 16..."/>
    <w:basedOn w:val="Normal"/>
    <w:uiPriority w:val="99"/>
    <w:qFormat/>
    <w:rsid w:val="0083542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35428"/>
    <w:rPr>
      <w:rFonts w:eastAsia="Times New Roman"/>
      <w:b/>
      <w:bCs/>
      <w:kern w:val="32"/>
      <w:sz w:val="32"/>
      <w:szCs w:val="32"/>
    </w:rPr>
  </w:style>
  <w:style w:type="paragraph" w:customStyle="1" w:styleId="StyleBoldUnderliningKernat16pt">
    <w:name w:val="Style Bold Underlining + Kern at 16 pt"/>
    <w:uiPriority w:val="99"/>
    <w:qFormat/>
    <w:rsid w:val="00835428"/>
  </w:style>
  <w:style w:type="paragraph" w:customStyle="1" w:styleId="boldy">
    <w:name w:val="boldy"/>
    <w:basedOn w:val="Heading2"/>
    <w:uiPriority w:val="99"/>
    <w:qFormat/>
    <w:rsid w:val="0083542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35428"/>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835428"/>
    <w:rPr>
      <w:sz w:val="12"/>
      <w:szCs w:val="24"/>
      <w:lang w:val="en-US" w:eastAsia="en-US" w:bidi="ar-SA"/>
    </w:rPr>
  </w:style>
  <w:style w:type="paragraph" w:customStyle="1" w:styleId="TxBr6p1">
    <w:name w:val="TxBr_6p1"/>
    <w:basedOn w:val="Normal"/>
    <w:uiPriority w:val="99"/>
    <w:qFormat/>
    <w:rsid w:val="0083542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35428"/>
    <w:pPr>
      <w:ind w:left="400"/>
    </w:pPr>
    <w:rPr>
      <w:rFonts w:eastAsia="Times New Roman"/>
      <w:szCs w:val="20"/>
    </w:rPr>
  </w:style>
  <w:style w:type="character" w:customStyle="1" w:styleId="texto11">
    <w:name w:val="texto11"/>
    <w:rsid w:val="0083542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35428"/>
    <w:rPr>
      <w:rFonts w:ascii="Arial Narrow" w:eastAsia="Times New Roman" w:hAnsi="Arial Narrow"/>
      <w:sz w:val="16"/>
      <w:szCs w:val="20"/>
      <w:lang w:val="x-none" w:eastAsia="x-none"/>
    </w:rPr>
  </w:style>
  <w:style w:type="character" w:customStyle="1" w:styleId="CardTagChar">
    <w:name w:val="Card Tag Char"/>
    <w:rsid w:val="00835428"/>
    <w:rPr>
      <w:rFonts w:ascii="Arial Narrow" w:hAnsi="Arial Narrow"/>
      <w:b/>
      <w:sz w:val="24"/>
      <w:szCs w:val="24"/>
      <w:lang w:val="en-US" w:eastAsia="en-US" w:bidi="ar-SA"/>
    </w:rPr>
  </w:style>
  <w:style w:type="character" w:customStyle="1" w:styleId="CardtextChar3">
    <w:name w:val="Card text Char"/>
    <w:link w:val="Cardtext4"/>
    <w:rsid w:val="00835428"/>
    <w:rPr>
      <w:rFonts w:ascii="Arial Narrow" w:hAnsi="Arial Narrow"/>
      <w:szCs w:val="24"/>
      <w:u w:val="single"/>
    </w:rPr>
  </w:style>
  <w:style w:type="paragraph" w:customStyle="1" w:styleId="Normalization">
    <w:name w:val="Normalization"/>
    <w:basedOn w:val="Normal"/>
    <w:uiPriority w:val="99"/>
    <w:qFormat/>
    <w:rsid w:val="00835428"/>
    <w:rPr>
      <w:rFonts w:eastAsia="Times New Roman"/>
      <w:sz w:val="18"/>
    </w:rPr>
  </w:style>
  <w:style w:type="paragraph" w:customStyle="1" w:styleId="BreifTitle">
    <w:name w:val="Breif Title"/>
    <w:basedOn w:val="Normal"/>
    <w:autoRedefine/>
    <w:qFormat/>
    <w:rsid w:val="0083542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3542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35428"/>
    <w:rPr>
      <w:b/>
      <w:sz w:val="32"/>
      <w:szCs w:val="32"/>
      <w:lang w:val="en-US" w:eastAsia="en-US" w:bidi="ar-SA"/>
    </w:rPr>
  </w:style>
  <w:style w:type="paragraph" w:styleId="BodyTextFirstIndent">
    <w:name w:val="Body Text First Indent"/>
    <w:basedOn w:val="BodyText"/>
    <w:link w:val="BodyTextFirstIndentChar"/>
    <w:rsid w:val="00835428"/>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835428"/>
    <w:rPr>
      <w:rFonts w:ascii="Georgia" w:eastAsia="Times New Roman" w:hAnsi="Georgia" w:cs="Times New Roman"/>
      <w:sz w:val="24"/>
      <w:szCs w:val="24"/>
    </w:rPr>
  </w:style>
  <w:style w:type="character" w:customStyle="1" w:styleId="TagChar3">
    <w:name w:val="Tag Char3"/>
    <w:rsid w:val="00835428"/>
    <w:rPr>
      <w:rFonts w:ascii="Palatino Linotype" w:hAnsi="Palatino Linotype"/>
      <w:b/>
      <w:sz w:val="24"/>
      <w:szCs w:val="24"/>
      <w:lang w:val="en-US" w:eastAsia="en-US" w:bidi="ar-SA"/>
    </w:rPr>
  </w:style>
  <w:style w:type="paragraph" w:customStyle="1" w:styleId="TagCite0">
    <w:name w:val="Tag/Cite"/>
    <w:basedOn w:val="Normal"/>
    <w:qFormat/>
    <w:rsid w:val="00835428"/>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835428"/>
    <w:pPr>
      <w:jc w:val="center"/>
      <w:outlineLvl w:val="0"/>
    </w:pPr>
    <w:rPr>
      <w:b/>
      <w:kern w:val="0"/>
      <w:sz w:val="32"/>
      <w:szCs w:val="32"/>
      <w:u w:val="single"/>
    </w:rPr>
  </w:style>
  <w:style w:type="paragraph" w:customStyle="1" w:styleId="Tagandcite">
    <w:name w:val="Tag and cite"/>
    <w:basedOn w:val="Normal"/>
    <w:autoRedefine/>
    <w:qFormat/>
    <w:rsid w:val="00835428"/>
    <w:rPr>
      <w:rFonts w:eastAsia="Times New Roman"/>
      <w:color w:val="333333"/>
    </w:rPr>
  </w:style>
  <w:style w:type="paragraph" w:customStyle="1" w:styleId="StyleTagandCiteFranklinGothicDemi">
    <w:name w:val="Style Tag and Cite + Franklin Gothic Demi"/>
    <w:basedOn w:val="Normal"/>
    <w:autoRedefine/>
    <w:qFormat/>
    <w:rsid w:val="0083542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35428"/>
  </w:style>
  <w:style w:type="character" w:customStyle="1" w:styleId="Style10ptBold">
    <w:name w:val="Style 10 pt Bold"/>
    <w:rsid w:val="00835428"/>
    <w:rPr>
      <w:b/>
      <w:bCs/>
      <w:sz w:val="20"/>
    </w:rPr>
  </w:style>
  <w:style w:type="paragraph" w:styleId="Date">
    <w:name w:val="Date"/>
    <w:aliases w:val="date"/>
    <w:basedOn w:val="Normal"/>
    <w:next w:val="Normal"/>
    <w:link w:val="DateChar"/>
    <w:qFormat/>
    <w:rsid w:val="00835428"/>
    <w:rPr>
      <w:rFonts w:eastAsia="Times New Roman"/>
      <w:sz w:val="24"/>
    </w:rPr>
  </w:style>
  <w:style w:type="character" w:customStyle="1" w:styleId="DateChar">
    <w:name w:val="Date Char"/>
    <w:aliases w:val="date Char"/>
    <w:basedOn w:val="DefaultParagraphFont"/>
    <w:link w:val="Date"/>
    <w:rsid w:val="00835428"/>
    <w:rPr>
      <w:rFonts w:ascii="Georgia" w:eastAsia="Times New Roman" w:hAnsi="Georgia"/>
      <w:sz w:val="24"/>
    </w:rPr>
  </w:style>
  <w:style w:type="character" w:customStyle="1" w:styleId="text9">
    <w:name w:val="text9"/>
    <w:basedOn w:val="DefaultParagraphFont"/>
    <w:rsid w:val="00835428"/>
  </w:style>
  <w:style w:type="character" w:customStyle="1" w:styleId="text21">
    <w:name w:val="text21"/>
    <w:basedOn w:val="DefaultParagraphFont"/>
    <w:rsid w:val="00835428"/>
  </w:style>
  <w:style w:type="character" w:customStyle="1" w:styleId="text19">
    <w:name w:val="text19"/>
    <w:basedOn w:val="DefaultParagraphFont"/>
    <w:rsid w:val="00835428"/>
  </w:style>
  <w:style w:type="paragraph" w:customStyle="1" w:styleId="CiteCard0">
    <w:name w:val="Cite/Card"/>
    <w:basedOn w:val="Normal"/>
    <w:qFormat/>
    <w:rsid w:val="0083542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35428"/>
    <w:rPr>
      <w:b/>
      <w:bCs/>
      <w:i w:val="0"/>
      <w:iCs w:val="0"/>
      <w:color w:val="000000"/>
    </w:rPr>
  </w:style>
  <w:style w:type="paragraph" w:customStyle="1" w:styleId="tagCharCharCharCharCharCharChar">
    <w:name w:val="tag Char Char Char Char Char Char Char"/>
    <w:basedOn w:val="Normal"/>
    <w:qFormat/>
    <w:rsid w:val="00835428"/>
    <w:rPr>
      <w:rFonts w:eastAsia="Times New Roman"/>
      <w:b/>
      <w:sz w:val="24"/>
      <w:szCs w:val="20"/>
    </w:rPr>
  </w:style>
  <w:style w:type="character" w:customStyle="1" w:styleId="term2">
    <w:name w:val="term2"/>
    <w:rsid w:val="00835428"/>
    <w:rPr>
      <w:b/>
      <w:bCs/>
    </w:rPr>
  </w:style>
  <w:style w:type="paragraph" w:customStyle="1" w:styleId="title-bold-medium">
    <w:name w:val="title-bold-medium"/>
    <w:basedOn w:val="Normal"/>
    <w:qFormat/>
    <w:rsid w:val="00835428"/>
    <w:pPr>
      <w:spacing w:before="100" w:beforeAutospacing="1" w:after="100" w:afterAutospacing="1"/>
    </w:pPr>
    <w:rPr>
      <w:rFonts w:eastAsia="Arial Unicode MS"/>
      <w:b/>
      <w:bCs/>
      <w:color w:val="000000"/>
      <w:szCs w:val="20"/>
    </w:rPr>
  </w:style>
  <w:style w:type="character" w:customStyle="1" w:styleId="pmterms12">
    <w:name w:val="pmterms12"/>
    <w:rsid w:val="00835428"/>
    <w:rPr>
      <w:b/>
      <w:bCs/>
      <w:i w:val="0"/>
      <w:iCs w:val="0"/>
      <w:color w:val="000000"/>
    </w:rPr>
  </w:style>
  <w:style w:type="paragraph" w:customStyle="1" w:styleId="lact">
    <w:name w:val="lact"/>
    <w:basedOn w:val="Normal"/>
    <w:qFormat/>
    <w:rsid w:val="00835428"/>
    <w:pPr>
      <w:spacing w:before="100" w:beforeAutospacing="1" w:after="100" w:afterAutospacing="1"/>
    </w:pPr>
    <w:rPr>
      <w:rFonts w:eastAsia="Arial Unicode MS"/>
      <w:b/>
      <w:bCs/>
      <w:color w:val="000000"/>
      <w:szCs w:val="20"/>
    </w:rPr>
  </w:style>
  <w:style w:type="paragraph" w:styleId="BlockText">
    <w:name w:val="Block Text"/>
    <w:basedOn w:val="Normal"/>
    <w:rsid w:val="00835428"/>
    <w:pPr>
      <w:ind w:left="229" w:right="229"/>
    </w:pPr>
    <w:rPr>
      <w:rFonts w:ascii="Verdana" w:eastAsia="Times New Roman" w:hAnsi="Verdana"/>
      <w:sz w:val="16"/>
      <w:szCs w:val="20"/>
    </w:rPr>
  </w:style>
  <w:style w:type="paragraph" w:customStyle="1" w:styleId="CardTag">
    <w:name w:val="Card Tag"/>
    <w:basedOn w:val="Normal"/>
    <w:autoRedefine/>
    <w:qFormat/>
    <w:rsid w:val="00835428"/>
    <w:rPr>
      <w:rFonts w:eastAsia="Times New Roman"/>
      <w:b/>
      <w:sz w:val="24"/>
    </w:rPr>
  </w:style>
  <w:style w:type="paragraph" w:styleId="NormalIndent">
    <w:name w:val="Normal Indent"/>
    <w:basedOn w:val="Normal"/>
    <w:rsid w:val="00835428"/>
    <w:pPr>
      <w:ind w:left="720"/>
    </w:pPr>
    <w:rPr>
      <w:rFonts w:eastAsia="Times New Roman"/>
      <w:szCs w:val="20"/>
    </w:rPr>
  </w:style>
  <w:style w:type="character" w:customStyle="1" w:styleId="ToReadChar">
    <w:name w:val="To Read Char"/>
    <w:rsid w:val="00835428"/>
    <w:rPr>
      <w:rFonts w:ascii="Verdana" w:hAnsi="Verdana"/>
      <w:b/>
      <w:szCs w:val="24"/>
      <w:u w:val="single"/>
      <w:lang w:val="en-US" w:eastAsia="en-US" w:bidi="ar-SA"/>
    </w:rPr>
  </w:style>
  <w:style w:type="character" w:customStyle="1" w:styleId="ToReadCharChar">
    <w:name w:val="To Read Char Char"/>
    <w:rsid w:val="00835428"/>
    <w:rPr>
      <w:rFonts w:ascii="Verdana" w:hAnsi="Verdana"/>
      <w:b/>
      <w:szCs w:val="24"/>
      <w:u w:val="single"/>
      <w:lang w:val="en-US" w:eastAsia="en-US" w:bidi="ar-SA"/>
    </w:rPr>
  </w:style>
  <w:style w:type="paragraph" w:customStyle="1" w:styleId="BLOCKTITLE0">
    <w:name w:val="BLOCK TITLE"/>
    <w:basedOn w:val="Heading1"/>
    <w:link w:val="BLOCKTITLEChar"/>
    <w:qFormat/>
    <w:rsid w:val="0083542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35428"/>
    <w:rPr>
      <w:b/>
      <w:szCs w:val="24"/>
      <w:u w:val="single"/>
      <w:lang w:val="en-US" w:eastAsia="en-US" w:bidi="ar-SA"/>
    </w:rPr>
  </w:style>
  <w:style w:type="paragraph" w:styleId="EnvelopeReturn">
    <w:name w:val="envelope return"/>
    <w:basedOn w:val="Normal"/>
    <w:rsid w:val="00835428"/>
    <w:rPr>
      <w:rFonts w:eastAsia="Times New Roman"/>
      <w:sz w:val="24"/>
      <w:szCs w:val="20"/>
    </w:rPr>
  </w:style>
  <w:style w:type="paragraph" w:styleId="EnvelopeAddress">
    <w:name w:val="envelope address"/>
    <w:basedOn w:val="Normal"/>
    <w:rsid w:val="0083542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35428"/>
  </w:style>
  <w:style w:type="character" w:customStyle="1" w:styleId="bio">
    <w:name w:val="bio"/>
    <w:basedOn w:val="DefaultParagraphFont"/>
    <w:rsid w:val="00835428"/>
  </w:style>
  <w:style w:type="character" w:customStyle="1" w:styleId="storytextstyle">
    <w:name w:val="storytextstyle"/>
    <w:basedOn w:val="DefaultParagraphFont"/>
    <w:rsid w:val="00835428"/>
  </w:style>
  <w:style w:type="character" w:customStyle="1" w:styleId="cardunderlinedCharChar">
    <w:name w:val="card underlined Char Char"/>
    <w:rsid w:val="00835428"/>
    <w:rPr>
      <w:rFonts w:ascii="Arial" w:hAnsi="Arial"/>
      <w:sz w:val="22"/>
      <w:szCs w:val="24"/>
      <w:u w:val="single"/>
      <w:lang w:val="en-US" w:eastAsia="en-US" w:bidi="ar-SA"/>
    </w:rPr>
  </w:style>
  <w:style w:type="character" w:customStyle="1" w:styleId="Style2Char0">
    <w:name w:val="Style2 Char"/>
    <w:uiPriority w:val="99"/>
    <w:rsid w:val="00835428"/>
    <w:rPr>
      <w:rFonts w:ascii="Book Antiqua" w:hAnsi="Book Antiqua"/>
      <w:u w:val="thick"/>
      <w:lang w:val="en-US" w:eastAsia="en-US" w:bidi="ar-SA"/>
    </w:rPr>
  </w:style>
  <w:style w:type="character" w:customStyle="1" w:styleId="Style2Char1">
    <w:name w:val="Style2 Char1"/>
    <w:rsid w:val="00835428"/>
    <w:rPr>
      <w:rFonts w:ascii="Book Antiqua" w:hAnsi="Book Antiqua"/>
      <w:szCs w:val="24"/>
      <w:u w:val="thick"/>
      <w:lang w:val="en-US" w:eastAsia="en-US" w:bidi="ar-SA"/>
    </w:rPr>
  </w:style>
  <w:style w:type="character" w:customStyle="1" w:styleId="articlehead21">
    <w:name w:val="articlehead21"/>
    <w:rsid w:val="00835428"/>
    <w:rPr>
      <w:rFonts w:ascii="Arial" w:hAnsi="Arial" w:cs="Arial" w:hint="default"/>
      <w:b/>
      <w:bCs/>
      <w:color w:val="660000"/>
      <w:sz w:val="20"/>
      <w:szCs w:val="20"/>
    </w:rPr>
  </w:style>
  <w:style w:type="paragraph" w:customStyle="1" w:styleId="shellscontentions">
    <w:name w:val="shells/contentions"/>
    <w:basedOn w:val="TagCite0"/>
    <w:qFormat/>
    <w:rsid w:val="00835428"/>
  </w:style>
  <w:style w:type="character" w:customStyle="1" w:styleId="BoldandUnderlineChar2Char1">
    <w:name w:val="Bold and Underline Char2 Char1"/>
    <w:rsid w:val="00835428"/>
    <w:rPr>
      <w:b/>
      <w:szCs w:val="24"/>
      <w:u w:val="single"/>
      <w:lang w:val="en-US" w:eastAsia="en-US" w:bidi="ar-SA"/>
    </w:rPr>
  </w:style>
  <w:style w:type="character" w:customStyle="1" w:styleId="TagCiteChar1">
    <w:name w:val="Tag/Cite Char1"/>
    <w:rsid w:val="00835428"/>
    <w:rPr>
      <w:b/>
      <w:lang w:val="en-US" w:eastAsia="en-US" w:bidi="ar-SA"/>
    </w:rPr>
  </w:style>
  <w:style w:type="character" w:customStyle="1" w:styleId="goohl2">
    <w:name w:val="goohl2"/>
    <w:basedOn w:val="DefaultParagraphFont"/>
    <w:rsid w:val="00835428"/>
  </w:style>
  <w:style w:type="character" w:customStyle="1" w:styleId="Normal10">
    <w:name w:val="Normal1"/>
    <w:basedOn w:val="DefaultParagraphFont"/>
    <w:rsid w:val="00835428"/>
  </w:style>
  <w:style w:type="paragraph" w:customStyle="1" w:styleId="BriefTitle1">
    <w:name w:val="Brief Title 1"/>
    <w:basedOn w:val="Normal"/>
    <w:qFormat/>
    <w:rsid w:val="0083542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35428"/>
    <w:pPr>
      <w:widowControl w:val="0"/>
      <w:autoSpaceDE w:val="0"/>
      <w:autoSpaceDN w:val="0"/>
      <w:adjustRightInd w:val="0"/>
    </w:pPr>
    <w:rPr>
      <w:rFonts w:eastAsia="Times New Roman"/>
      <w:b/>
      <w:szCs w:val="20"/>
    </w:rPr>
  </w:style>
  <w:style w:type="character" w:customStyle="1" w:styleId="CardCharChar">
    <w:name w:val="Card Char Char"/>
    <w:rsid w:val="00835428"/>
    <w:rPr>
      <w:lang w:val="en-US" w:eastAsia="en-US" w:bidi="ar-SA"/>
    </w:rPr>
  </w:style>
  <w:style w:type="character" w:customStyle="1" w:styleId="BriefTitle1Char">
    <w:name w:val="Brief Title 1 Char"/>
    <w:rsid w:val="00835428"/>
    <w:rPr>
      <w:b/>
      <w:u w:val="single"/>
      <w:lang w:val="en-US" w:eastAsia="en-US" w:bidi="ar-SA"/>
    </w:rPr>
  </w:style>
  <w:style w:type="character" w:customStyle="1" w:styleId="TagCiteCharChar">
    <w:name w:val="Tag/Cite Char Char"/>
    <w:rsid w:val="00835428"/>
    <w:rPr>
      <w:b/>
      <w:lang w:val="en-US" w:eastAsia="en-US" w:bidi="ar-SA"/>
    </w:rPr>
  </w:style>
  <w:style w:type="paragraph" w:customStyle="1" w:styleId="ShellTitles">
    <w:name w:val="ShellTitles"/>
    <w:basedOn w:val="Normal"/>
    <w:qFormat/>
    <w:rsid w:val="00835428"/>
    <w:pPr>
      <w:widowControl w:val="0"/>
      <w:autoSpaceDE w:val="0"/>
      <w:autoSpaceDN w:val="0"/>
      <w:adjustRightInd w:val="0"/>
    </w:pPr>
    <w:rPr>
      <w:rFonts w:eastAsia="Times New Roman"/>
      <w:b/>
      <w:szCs w:val="20"/>
    </w:rPr>
  </w:style>
  <w:style w:type="paragraph" w:customStyle="1" w:styleId="maintext">
    <w:name w:val="maintext"/>
    <w:basedOn w:val="Normal"/>
    <w:qFormat/>
    <w:rsid w:val="0083542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35428"/>
    <w:pPr>
      <w:spacing w:before="100" w:beforeAutospacing="1" w:after="100" w:afterAutospacing="1"/>
    </w:pPr>
    <w:rPr>
      <w:rFonts w:eastAsia="Times New Roman"/>
    </w:rPr>
  </w:style>
  <w:style w:type="character" w:customStyle="1" w:styleId="btx">
    <w:name w:val="btx"/>
    <w:basedOn w:val="DefaultParagraphFont"/>
    <w:rsid w:val="00835428"/>
  </w:style>
  <w:style w:type="character" w:customStyle="1" w:styleId="prodgeneral1">
    <w:name w:val="prodgeneral1"/>
    <w:rsid w:val="00835428"/>
    <w:rPr>
      <w:rFonts w:ascii="Verdana" w:hAnsi="Verdana" w:hint="default"/>
      <w:b w:val="0"/>
      <w:bCs w:val="0"/>
      <w:caps w:val="0"/>
      <w:color w:val="000000"/>
      <w:spacing w:val="0"/>
      <w:sz w:val="16"/>
      <w:szCs w:val="16"/>
    </w:rPr>
  </w:style>
  <w:style w:type="character" w:customStyle="1" w:styleId="summary1">
    <w:name w:val="summary1"/>
    <w:rsid w:val="00835428"/>
    <w:rPr>
      <w:rFonts w:ascii="Arial" w:hAnsi="Arial" w:cs="Arial" w:hint="default"/>
      <w:sz w:val="18"/>
      <w:szCs w:val="18"/>
    </w:rPr>
  </w:style>
  <w:style w:type="paragraph" w:customStyle="1" w:styleId="ToRead">
    <w:name w:val="To Read"/>
    <w:basedOn w:val="Normal"/>
    <w:qFormat/>
    <w:rsid w:val="00835428"/>
    <w:pPr>
      <w:ind w:left="720"/>
    </w:pPr>
    <w:rPr>
      <w:rFonts w:ascii="Verdana" w:eastAsia="Times New Roman" w:hAnsi="Verdana"/>
      <w:b/>
      <w:u w:val="single"/>
    </w:rPr>
  </w:style>
  <w:style w:type="character" w:customStyle="1" w:styleId="text3">
    <w:name w:val="text3"/>
    <w:basedOn w:val="DefaultParagraphFont"/>
    <w:rsid w:val="00835428"/>
  </w:style>
  <w:style w:type="paragraph" w:customStyle="1" w:styleId="Style1">
    <w:name w:val="Style 1"/>
    <w:basedOn w:val="Normal"/>
    <w:qFormat/>
    <w:rsid w:val="00835428"/>
    <w:pPr>
      <w:widowControl w:val="0"/>
      <w:ind w:firstLine="216"/>
    </w:pPr>
    <w:rPr>
      <w:rFonts w:eastAsia="Times New Roman"/>
      <w:noProof/>
      <w:color w:val="000000"/>
      <w:szCs w:val="20"/>
    </w:rPr>
  </w:style>
  <w:style w:type="paragraph" w:customStyle="1" w:styleId="Style40">
    <w:name w:val="Style 4"/>
    <w:basedOn w:val="Normal"/>
    <w:qFormat/>
    <w:rsid w:val="0083542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3542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3542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35428"/>
  </w:style>
  <w:style w:type="paragraph" w:customStyle="1" w:styleId="PageNumber1">
    <w:name w:val="Page Number1"/>
    <w:basedOn w:val="Normal"/>
    <w:next w:val="Normal"/>
    <w:uiPriority w:val="99"/>
    <w:qFormat/>
    <w:rsid w:val="00835428"/>
    <w:rPr>
      <w:rFonts w:eastAsia="Times New Roman"/>
    </w:rPr>
  </w:style>
  <w:style w:type="paragraph" w:customStyle="1" w:styleId="Cite1">
    <w:name w:val="Cite1"/>
    <w:uiPriority w:val="99"/>
    <w:qFormat/>
    <w:rsid w:val="0083542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3542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3542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35428"/>
    <w:pPr>
      <w:ind w:left="288" w:right="288"/>
    </w:pPr>
    <w:rPr>
      <w:rFonts w:eastAsia="Times New Roman"/>
    </w:rPr>
  </w:style>
  <w:style w:type="paragraph" w:customStyle="1" w:styleId="cite21">
    <w:name w:val="cite2"/>
    <w:qFormat/>
    <w:rsid w:val="0083542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35428"/>
    <w:rPr>
      <w:rFonts w:ascii="Times New Roman" w:hAnsi="Times New Roman"/>
      <w:sz w:val="20"/>
      <w:u w:val="single"/>
      <w:lang w:eastAsia="en-US"/>
    </w:rPr>
  </w:style>
  <w:style w:type="paragraph" w:customStyle="1" w:styleId="articletext">
    <w:name w:val="articletext"/>
    <w:basedOn w:val="Normal"/>
    <w:uiPriority w:val="99"/>
    <w:qFormat/>
    <w:rsid w:val="0083542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35428"/>
    <w:rPr>
      <w:rFonts w:ascii="Arial Narrow" w:hAnsi="Arial Narrow"/>
      <w:sz w:val="24"/>
      <w:szCs w:val="24"/>
      <w:u w:val="single"/>
      <w:lang w:val="en-US" w:eastAsia="en-US" w:bidi="ar-SA"/>
    </w:rPr>
  </w:style>
  <w:style w:type="character" w:customStyle="1" w:styleId="cardtextsmallChar">
    <w:name w:val="card text small Char"/>
    <w:rsid w:val="00835428"/>
    <w:rPr>
      <w:rFonts w:ascii="Arial Narrow" w:hAnsi="Arial Narrow"/>
      <w:sz w:val="16"/>
      <w:szCs w:val="24"/>
      <w:lang w:val="en-US" w:eastAsia="en-US" w:bidi="ar-SA"/>
    </w:rPr>
  </w:style>
  <w:style w:type="paragraph" w:customStyle="1" w:styleId="cardtextsmall">
    <w:name w:val="card text small"/>
    <w:basedOn w:val="Normal"/>
    <w:qFormat/>
    <w:rsid w:val="00835428"/>
    <w:rPr>
      <w:rFonts w:eastAsia="Times New Roman"/>
      <w:sz w:val="16"/>
    </w:rPr>
  </w:style>
  <w:style w:type="paragraph" w:customStyle="1" w:styleId="CaseListNormal">
    <w:name w:val="Case List Normal"/>
    <w:basedOn w:val="Normal"/>
    <w:qFormat/>
    <w:rsid w:val="00835428"/>
    <w:rPr>
      <w:rFonts w:ascii="Times" w:eastAsia="Times New Roman" w:hAnsi="Times"/>
      <w:szCs w:val="26"/>
    </w:rPr>
  </w:style>
  <w:style w:type="paragraph" w:customStyle="1" w:styleId="Body">
    <w:name w:val="Body"/>
    <w:basedOn w:val="Normal"/>
    <w:uiPriority w:val="99"/>
    <w:qFormat/>
    <w:rsid w:val="00835428"/>
    <w:pPr>
      <w:outlineLvl w:val="3"/>
    </w:pPr>
    <w:rPr>
      <w:rFonts w:eastAsia="Times New Roman"/>
      <w:szCs w:val="20"/>
    </w:rPr>
  </w:style>
  <w:style w:type="paragraph" w:customStyle="1" w:styleId="3text">
    <w:name w:val="3text"/>
    <w:basedOn w:val="Normal"/>
    <w:uiPriority w:val="99"/>
    <w:qFormat/>
    <w:rsid w:val="00835428"/>
    <w:pPr>
      <w:spacing w:before="100" w:beforeAutospacing="1" w:after="100" w:afterAutospacing="1"/>
    </w:pPr>
    <w:rPr>
      <w:rFonts w:eastAsia="Times New Roman"/>
      <w:sz w:val="24"/>
    </w:rPr>
  </w:style>
  <w:style w:type="character" w:customStyle="1" w:styleId="countrytitle1">
    <w:name w:val="countrytitle1"/>
    <w:rsid w:val="00835428"/>
    <w:rPr>
      <w:rFonts w:ascii="Verdana" w:hAnsi="Verdana" w:hint="default"/>
      <w:b/>
      <w:bCs/>
      <w:color w:val="293643"/>
      <w:sz w:val="24"/>
      <w:szCs w:val="24"/>
    </w:rPr>
  </w:style>
  <w:style w:type="character" w:customStyle="1" w:styleId="storyheader1">
    <w:name w:val="storyheader1"/>
    <w:rsid w:val="00835428"/>
    <w:rPr>
      <w:rFonts w:ascii="Verdana" w:hAnsi="Verdana" w:hint="default"/>
      <w:b/>
      <w:bCs/>
      <w:color w:val="000000"/>
      <w:sz w:val="21"/>
      <w:szCs w:val="21"/>
    </w:rPr>
  </w:style>
  <w:style w:type="paragraph" w:customStyle="1" w:styleId="TimesNewRoman12">
    <w:name w:val="TimesNewRoman12"/>
    <w:uiPriority w:val="99"/>
    <w:qFormat/>
    <w:rsid w:val="0083542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35428"/>
    <w:pPr>
      <w:spacing w:before="100" w:beforeAutospacing="1" w:after="100" w:afterAutospacing="1"/>
    </w:pPr>
    <w:rPr>
      <w:rFonts w:eastAsia="Times New Roman"/>
      <w:sz w:val="24"/>
    </w:rPr>
  </w:style>
  <w:style w:type="character" w:customStyle="1" w:styleId="cardunderlinedChar0">
    <w:name w:val="card underlined Char"/>
    <w:rsid w:val="00835428"/>
    <w:rPr>
      <w:rFonts w:ascii="Arial" w:hAnsi="Arial"/>
      <w:sz w:val="22"/>
      <w:szCs w:val="24"/>
      <w:u w:val="single"/>
      <w:lang w:val="en-US" w:eastAsia="en-US" w:bidi="ar-SA"/>
    </w:rPr>
  </w:style>
  <w:style w:type="paragraph" w:customStyle="1" w:styleId="medium-normal">
    <w:name w:val="medium-normal"/>
    <w:basedOn w:val="Normal"/>
    <w:qFormat/>
    <w:rsid w:val="0083542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35428"/>
    <w:rPr>
      <w:rFonts w:eastAsia="Times New Roman"/>
      <w:color w:val="000000"/>
      <w:sz w:val="18"/>
    </w:rPr>
  </w:style>
  <w:style w:type="paragraph" w:customStyle="1" w:styleId="text1">
    <w:name w:val="text1"/>
    <w:basedOn w:val="Normal"/>
    <w:autoRedefine/>
    <w:uiPriority w:val="99"/>
    <w:qFormat/>
    <w:rsid w:val="00835428"/>
    <w:rPr>
      <w:rFonts w:eastAsia="Times New Roman"/>
      <w:szCs w:val="20"/>
    </w:rPr>
  </w:style>
  <w:style w:type="character" w:customStyle="1" w:styleId="article1">
    <w:name w:val="article1"/>
    <w:rsid w:val="00835428"/>
    <w:rPr>
      <w:rFonts w:ascii="Verdana" w:hAnsi="Verdana" w:hint="default"/>
      <w:color w:val="333333"/>
      <w:sz w:val="16"/>
      <w:szCs w:val="16"/>
    </w:rPr>
  </w:style>
  <w:style w:type="paragraph" w:customStyle="1" w:styleId="RepeatBlockHeading">
    <w:name w:val="Repeat Block Heading"/>
    <w:basedOn w:val="Normal"/>
    <w:autoRedefine/>
    <w:qFormat/>
    <w:rsid w:val="00835428"/>
    <w:pPr>
      <w:jc w:val="center"/>
    </w:pPr>
    <w:rPr>
      <w:rFonts w:eastAsia="Times New Roman"/>
      <w:b/>
      <w:smallCaps/>
      <w:color w:val="000000"/>
      <w:sz w:val="24"/>
      <w:u w:val="thick"/>
    </w:rPr>
  </w:style>
  <w:style w:type="character" w:customStyle="1" w:styleId="Hyperlink6">
    <w:name w:val="Hyperlink6"/>
    <w:rsid w:val="00835428"/>
    <w:rPr>
      <w:color w:val="3300CC"/>
      <w:u w:val="single"/>
    </w:rPr>
  </w:style>
  <w:style w:type="paragraph" w:customStyle="1" w:styleId="story-headline">
    <w:name w:val="story-headline"/>
    <w:basedOn w:val="Normal"/>
    <w:uiPriority w:val="99"/>
    <w:qFormat/>
    <w:rsid w:val="00835428"/>
    <w:pPr>
      <w:spacing w:before="72" w:after="72"/>
    </w:pPr>
    <w:rPr>
      <w:rFonts w:eastAsia="Times New Roman"/>
      <w:b/>
      <w:bCs/>
      <w:sz w:val="26"/>
      <w:szCs w:val="26"/>
    </w:rPr>
  </w:style>
  <w:style w:type="paragraph" w:customStyle="1" w:styleId="story-body">
    <w:name w:val="story-body"/>
    <w:basedOn w:val="Normal"/>
    <w:uiPriority w:val="99"/>
    <w:qFormat/>
    <w:rsid w:val="00835428"/>
    <w:pPr>
      <w:spacing w:before="100" w:beforeAutospacing="1" w:after="100" w:afterAutospacing="1"/>
    </w:pPr>
    <w:rPr>
      <w:rFonts w:eastAsia="Times New Roman"/>
    </w:rPr>
  </w:style>
  <w:style w:type="character" w:customStyle="1" w:styleId="story-posted-date1">
    <w:name w:val="story-posted-date1"/>
    <w:rsid w:val="00835428"/>
    <w:rPr>
      <w:rFonts w:ascii="Arial" w:hAnsi="Arial" w:cs="Arial" w:hint="default"/>
      <w:b w:val="0"/>
      <w:bCs w:val="0"/>
      <w:sz w:val="19"/>
      <w:szCs w:val="19"/>
    </w:rPr>
  </w:style>
  <w:style w:type="paragraph" w:customStyle="1" w:styleId="story-dateline">
    <w:name w:val="story-dateline"/>
    <w:basedOn w:val="Normal"/>
    <w:uiPriority w:val="99"/>
    <w:qFormat/>
    <w:rsid w:val="00835428"/>
    <w:rPr>
      <w:rFonts w:eastAsia="Times New Roman"/>
      <w:b/>
      <w:bCs/>
    </w:rPr>
  </w:style>
  <w:style w:type="paragraph" w:customStyle="1" w:styleId="TextofCards">
    <w:name w:val="Text of Cards"/>
    <w:basedOn w:val="Normal"/>
    <w:uiPriority w:val="99"/>
    <w:qFormat/>
    <w:rsid w:val="00835428"/>
    <w:rPr>
      <w:rFonts w:eastAsia="Times New Roman"/>
      <w:color w:val="000000"/>
      <w:spacing w:val="6"/>
      <w:szCs w:val="23"/>
    </w:rPr>
  </w:style>
  <w:style w:type="paragraph" w:customStyle="1" w:styleId="Corpotesto">
    <w:name w:val="Corpo testo"/>
    <w:basedOn w:val="Normal"/>
    <w:uiPriority w:val="99"/>
    <w:qFormat/>
    <w:rsid w:val="0083542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35428"/>
    <w:rPr>
      <w:rFonts w:eastAsia="SimSun" w:cs="Arial"/>
      <w:b/>
      <w:bCs/>
      <w:iCs/>
      <w:sz w:val="24"/>
      <w:szCs w:val="28"/>
      <w:lang w:val="en-US" w:eastAsia="zh-CN" w:bidi="ar-SA"/>
    </w:rPr>
  </w:style>
  <w:style w:type="paragraph" w:customStyle="1" w:styleId="PageHeading">
    <w:name w:val="Page Heading"/>
    <w:basedOn w:val="Heading2"/>
    <w:qFormat/>
    <w:rsid w:val="0083542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35428"/>
  </w:style>
  <w:style w:type="paragraph" w:customStyle="1" w:styleId="tagCharChar1Char">
    <w:name w:val="tag Char Char1 Char"/>
    <w:uiPriority w:val="99"/>
    <w:qFormat/>
    <w:rsid w:val="00835428"/>
    <w:rPr>
      <w:rFonts w:eastAsia="Times New Roman"/>
      <w:b/>
      <w:bCs/>
      <w:sz w:val="24"/>
      <w:szCs w:val="24"/>
    </w:rPr>
  </w:style>
  <w:style w:type="character" w:customStyle="1" w:styleId="textmedium">
    <w:name w:val="textmedium"/>
    <w:basedOn w:val="DefaultParagraphFont"/>
    <w:rsid w:val="00835428"/>
  </w:style>
  <w:style w:type="character" w:customStyle="1" w:styleId="citation1">
    <w:name w:val="citation1"/>
    <w:rsid w:val="00835428"/>
    <w:rPr>
      <w:rFonts w:ascii="Verdana" w:hAnsi="Verdana" w:hint="default"/>
      <w:sz w:val="17"/>
      <w:szCs w:val="17"/>
    </w:rPr>
  </w:style>
  <w:style w:type="character" w:customStyle="1" w:styleId="hithighlite">
    <w:name w:val="hithighlite"/>
    <w:basedOn w:val="DefaultParagraphFont"/>
    <w:rsid w:val="00835428"/>
  </w:style>
  <w:style w:type="character" w:customStyle="1" w:styleId="articlecontent">
    <w:name w:val="articlecontent"/>
    <w:basedOn w:val="DefaultParagraphFont"/>
    <w:rsid w:val="00835428"/>
  </w:style>
  <w:style w:type="paragraph" w:customStyle="1" w:styleId="inside-copy">
    <w:name w:val="inside-copy"/>
    <w:basedOn w:val="Normal"/>
    <w:qFormat/>
    <w:rsid w:val="0083542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3542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3542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35428"/>
  </w:style>
  <w:style w:type="paragraph" w:customStyle="1" w:styleId="ProjectTitleLine">
    <w:name w:val="Project Title Line"/>
    <w:basedOn w:val="Normal"/>
    <w:next w:val="Normal"/>
    <w:autoRedefine/>
    <w:uiPriority w:val="99"/>
    <w:qFormat/>
    <w:rsid w:val="00835428"/>
    <w:pPr>
      <w:jc w:val="center"/>
    </w:pPr>
    <w:rPr>
      <w:rFonts w:eastAsia="Times New Roman"/>
      <w:caps/>
      <w:szCs w:val="20"/>
    </w:rPr>
  </w:style>
  <w:style w:type="character" w:customStyle="1" w:styleId="fource1">
    <w:name w:val="fource1"/>
    <w:rsid w:val="00835428"/>
    <w:rPr>
      <w:sz w:val="34"/>
      <w:szCs w:val="34"/>
    </w:rPr>
  </w:style>
  <w:style w:type="paragraph" w:customStyle="1" w:styleId="LanguageStrike">
    <w:name w:val="Language Strike"/>
    <w:basedOn w:val="Normal"/>
    <w:next w:val="Normal"/>
    <w:qFormat/>
    <w:rsid w:val="00835428"/>
    <w:rPr>
      <w:rFonts w:eastAsia="Times New Roman"/>
      <w:strike/>
    </w:rPr>
  </w:style>
  <w:style w:type="character" w:customStyle="1" w:styleId="LanguageStrikeChar">
    <w:name w:val="Language Strike Char"/>
    <w:rsid w:val="0083542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35428"/>
    <w:rPr>
      <w:rFonts w:eastAsia="Times New Roman"/>
      <w:szCs w:val="20"/>
      <w:u w:val="single"/>
    </w:rPr>
  </w:style>
  <w:style w:type="paragraph" w:customStyle="1" w:styleId="Normal10pt">
    <w:name w:val="Normal + 10 pt"/>
    <w:basedOn w:val="Normal"/>
    <w:qFormat/>
    <w:rsid w:val="00835428"/>
    <w:rPr>
      <w:rFonts w:eastAsia="Times New Roman"/>
      <w:szCs w:val="20"/>
    </w:rPr>
  </w:style>
  <w:style w:type="paragraph" w:customStyle="1" w:styleId="cardChar1Char">
    <w:name w:val="card Char1 Char"/>
    <w:basedOn w:val="Normal"/>
    <w:uiPriority w:val="99"/>
    <w:qFormat/>
    <w:rsid w:val="00835428"/>
    <w:pPr>
      <w:ind w:left="288" w:right="288"/>
    </w:pPr>
    <w:rPr>
      <w:rFonts w:eastAsia="Times New Roman"/>
      <w:szCs w:val="20"/>
    </w:rPr>
  </w:style>
  <w:style w:type="character" w:customStyle="1" w:styleId="normal11">
    <w:name w:val="normal1"/>
    <w:basedOn w:val="DefaultParagraphFont"/>
    <w:rsid w:val="00835428"/>
  </w:style>
  <w:style w:type="character" w:customStyle="1" w:styleId="ds">
    <w:name w:val="ds"/>
    <w:basedOn w:val="DefaultParagraphFont"/>
    <w:rsid w:val="00835428"/>
  </w:style>
  <w:style w:type="character" w:customStyle="1" w:styleId="UnderliningChar1">
    <w:name w:val="Underlining Char1"/>
    <w:rsid w:val="00835428"/>
    <w:rPr>
      <w:rFonts w:ascii="Arial Narrow" w:hAnsi="Arial Narrow"/>
      <w:szCs w:val="24"/>
      <w:u w:val="single"/>
      <w:lang w:val="en-US" w:eastAsia="en-US" w:bidi="ar-SA"/>
    </w:rPr>
  </w:style>
  <w:style w:type="character" w:customStyle="1" w:styleId="UnderliningChar2">
    <w:name w:val="Underlining Char2"/>
    <w:rsid w:val="00835428"/>
    <w:rPr>
      <w:rFonts w:ascii="Arial Narrow" w:hAnsi="Arial Narrow"/>
      <w:szCs w:val="24"/>
      <w:u w:val="single"/>
      <w:lang w:val="en-US" w:eastAsia="en-US" w:bidi="ar-SA"/>
    </w:rPr>
  </w:style>
  <w:style w:type="character" w:customStyle="1" w:styleId="MicroTextChar1">
    <w:name w:val="MicroText Char1"/>
    <w:rsid w:val="00835428"/>
    <w:rPr>
      <w:rFonts w:ascii="Arial Narrow" w:hAnsi="Arial Narrow"/>
      <w:sz w:val="12"/>
      <w:szCs w:val="24"/>
      <w:lang w:val="en-US" w:eastAsia="en-US" w:bidi="ar-SA"/>
    </w:rPr>
  </w:style>
  <w:style w:type="paragraph" w:customStyle="1" w:styleId="CM12">
    <w:name w:val="CM12"/>
    <w:basedOn w:val="Default"/>
    <w:next w:val="Default"/>
    <w:uiPriority w:val="99"/>
    <w:qFormat/>
    <w:rsid w:val="0083542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35428"/>
    <w:pPr>
      <w:widowControl w:val="0"/>
      <w:spacing w:after="480"/>
    </w:pPr>
    <w:rPr>
      <w:rFonts w:ascii="Granjon LT Std" w:hAnsi="Granjon LT Std"/>
      <w:color w:val="auto"/>
    </w:rPr>
  </w:style>
  <w:style w:type="paragraph" w:customStyle="1" w:styleId="CM10">
    <w:name w:val="CM10"/>
    <w:basedOn w:val="Default"/>
    <w:next w:val="Default"/>
    <w:qFormat/>
    <w:rsid w:val="00835428"/>
    <w:pPr>
      <w:widowControl w:val="0"/>
      <w:spacing w:line="320" w:lineRule="atLeast"/>
    </w:pPr>
    <w:rPr>
      <w:rFonts w:ascii="Granjon LT Std" w:hAnsi="Granjon LT Std"/>
      <w:color w:val="auto"/>
    </w:rPr>
  </w:style>
  <w:style w:type="character" w:styleId="EndnoteReference">
    <w:name w:val="endnote reference"/>
    <w:rsid w:val="00835428"/>
    <w:rPr>
      <w:vertAlign w:val="baseline"/>
    </w:rPr>
  </w:style>
  <w:style w:type="paragraph" w:customStyle="1" w:styleId="bold">
    <w:name w:val="bold"/>
    <w:basedOn w:val="Normal"/>
    <w:qFormat/>
    <w:rsid w:val="0083542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35428"/>
    <w:rPr>
      <w:rFonts w:eastAsia="Times New Roman"/>
      <w:strike/>
      <w:szCs w:val="20"/>
    </w:rPr>
  </w:style>
  <w:style w:type="paragraph" w:customStyle="1" w:styleId="textbodyblack">
    <w:name w:val="textbodyblack"/>
    <w:basedOn w:val="Normal"/>
    <w:qFormat/>
    <w:rsid w:val="00835428"/>
    <w:pPr>
      <w:spacing w:before="100" w:beforeAutospacing="1" w:after="100" w:afterAutospacing="1"/>
    </w:pPr>
    <w:rPr>
      <w:rFonts w:eastAsia="Times New Roman"/>
      <w:sz w:val="24"/>
    </w:rPr>
  </w:style>
  <w:style w:type="character" w:customStyle="1" w:styleId="DefaultPara">
    <w:name w:val="Default Para"/>
    <w:rsid w:val="00835428"/>
    <w:rPr>
      <w:sz w:val="20"/>
    </w:rPr>
  </w:style>
  <w:style w:type="character" w:customStyle="1" w:styleId="SYSHYPERTEXT">
    <w:name w:val="SYS_HYPERTEXT"/>
    <w:rsid w:val="00835428"/>
    <w:rPr>
      <w:color w:val="0000FF"/>
      <w:u w:val="single"/>
    </w:rPr>
  </w:style>
  <w:style w:type="character" w:customStyle="1" w:styleId="Hyperlink1">
    <w:name w:val="Hyperlink1"/>
    <w:rsid w:val="0083542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3542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35428"/>
    <w:rPr>
      <w:rFonts w:ascii="Arial Narrow" w:hAnsi="Arial Narrow"/>
      <w:noProof w:val="0"/>
      <w:szCs w:val="24"/>
      <w:u w:val="single"/>
      <w:lang w:val="en-US" w:eastAsia="en-US" w:bidi="ar-SA"/>
    </w:rPr>
  </w:style>
  <w:style w:type="paragraph" w:customStyle="1" w:styleId="BlockHeading1">
    <w:name w:val="Block Heading 1"/>
    <w:basedOn w:val="Normal"/>
    <w:qFormat/>
    <w:rsid w:val="0083542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35428"/>
    <w:rPr>
      <w:rFonts w:ascii="Georgia" w:hAnsi="Georgia"/>
      <w:b/>
      <w:emboss/>
      <w:color w:val="000000"/>
      <w:sz w:val="48"/>
      <w:szCs w:val="48"/>
      <w:lang w:val="en-US" w:eastAsia="en-US" w:bidi="ar-SA"/>
    </w:rPr>
  </w:style>
  <w:style w:type="character" w:customStyle="1" w:styleId="citationunderlineChar">
    <w:name w:val="citation/underline Char"/>
    <w:rsid w:val="00835428"/>
    <w:rPr>
      <w:b/>
      <w:sz w:val="24"/>
      <w:szCs w:val="24"/>
      <w:u w:val="single"/>
      <w:lang w:val="en-US" w:eastAsia="en-US" w:bidi="ar-SA"/>
    </w:rPr>
  </w:style>
  <w:style w:type="character" w:customStyle="1" w:styleId="StyleTagTimesNewRomanChar">
    <w:name w:val="Style Tag + Times New Roman Char"/>
    <w:rsid w:val="00835428"/>
    <w:rPr>
      <w:b/>
      <w:bCs/>
      <w:noProof w:val="0"/>
      <w:sz w:val="24"/>
      <w:szCs w:val="24"/>
      <w:lang w:val="en-US" w:eastAsia="en-US" w:bidi="ar-SA"/>
    </w:rPr>
  </w:style>
  <w:style w:type="character" w:customStyle="1" w:styleId="ShrinkChar">
    <w:name w:val="Shrink Char"/>
    <w:link w:val="Shrink"/>
    <w:rsid w:val="00835428"/>
    <w:rPr>
      <w:rFonts w:cs="Courier"/>
      <w:bCs/>
      <w:sz w:val="16"/>
      <w:szCs w:val="16"/>
    </w:rPr>
  </w:style>
  <w:style w:type="paragraph" w:customStyle="1" w:styleId="SmallCard">
    <w:name w:val="Small Card"/>
    <w:basedOn w:val="Normal"/>
    <w:uiPriority w:val="99"/>
    <w:qFormat/>
    <w:rsid w:val="0083542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35428"/>
    <w:rPr>
      <w:rFonts w:ascii="Arial Narrow" w:hAnsi="Arial Narrow" w:cs="Arial"/>
      <w:b/>
      <w:bCs/>
      <w:iCs/>
      <w:sz w:val="24"/>
      <w:szCs w:val="28"/>
      <w:lang w:val="en-US" w:eastAsia="en-US" w:bidi="ar-SA"/>
    </w:rPr>
  </w:style>
  <w:style w:type="character" w:customStyle="1" w:styleId="UnderliningCharChar">
    <w:name w:val="Underlining Char Char"/>
    <w:rsid w:val="00835428"/>
    <w:rPr>
      <w:rFonts w:ascii="Arial Narrow" w:hAnsi="Arial Narrow"/>
      <w:szCs w:val="24"/>
      <w:u w:val="single"/>
      <w:lang w:val="en-US" w:eastAsia="en-US" w:bidi="ar-SA"/>
    </w:rPr>
  </w:style>
  <w:style w:type="character" w:customStyle="1" w:styleId="StyleArialNarrow12ptBold">
    <w:name w:val="Style Arial Narrow 12 pt Bold"/>
    <w:rsid w:val="00835428"/>
    <w:rPr>
      <w:rFonts w:ascii="Arial Narrow" w:hAnsi="Arial Narrow"/>
      <w:b/>
      <w:bCs/>
      <w:sz w:val="24"/>
    </w:rPr>
  </w:style>
  <w:style w:type="character" w:customStyle="1" w:styleId="Style1CharChar">
    <w:name w:val="Style1 Char Char"/>
    <w:rsid w:val="0083542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3542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35428"/>
    <w:rPr>
      <w:u w:val="single"/>
    </w:rPr>
  </w:style>
  <w:style w:type="character" w:customStyle="1" w:styleId="UnderlinedCharChar1">
    <w:name w:val="Underlined Char Char1"/>
    <w:rsid w:val="00835428"/>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35428"/>
    <w:rPr>
      <w:rFonts w:cs="Arial"/>
      <w:b/>
      <w:bCs/>
      <w:iCs/>
      <w:sz w:val="22"/>
      <w:szCs w:val="28"/>
      <w:lang w:val="en-US" w:eastAsia="en-US" w:bidi="ar-SA"/>
    </w:rPr>
  </w:style>
  <w:style w:type="character" w:customStyle="1" w:styleId="doctitle">
    <w:name w:val="doctitle"/>
    <w:rsid w:val="00835428"/>
  </w:style>
  <w:style w:type="character" w:customStyle="1" w:styleId="FooterChar1">
    <w:name w:val="Footer Char1"/>
    <w:uiPriority w:val="99"/>
    <w:semiHidden/>
    <w:rsid w:val="00835428"/>
    <w:rPr>
      <w:rFonts w:ascii="Garamond" w:eastAsia="Calibri" w:hAnsi="Garamond" w:cs="Times New Roman"/>
      <w:szCs w:val="22"/>
    </w:rPr>
  </w:style>
  <w:style w:type="paragraph" w:customStyle="1" w:styleId="CiteCorrected">
    <w:name w:val="Cite Corrected"/>
    <w:basedOn w:val="Normal"/>
    <w:link w:val="CiteCorrectedChar"/>
    <w:qFormat/>
    <w:rsid w:val="00835428"/>
    <w:rPr>
      <w:rFonts w:eastAsia="Times New Roman"/>
      <w:b/>
      <w:bCs/>
      <w:sz w:val="24"/>
      <w:szCs w:val="16"/>
      <w:u w:val="single"/>
    </w:rPr>
  </w:style>
  <w:style w:type="character" w:customStyle="1" w:styleId="CiteCorrectedChar">
    <w:name w:val="Cite Corrected Char"/>
    <w:link w:val="CiteCorrected"/>
    <w:rsid w:val="00835428"/>
    <w:rPr>
      <w:rFonts w:ascii="Georgia" w:eastAsia="Times New Roman" w:hAnsi="Georgia"/>
      <w:b/>
      <w:bCs/>
      <w:sz w:val="24"/>
      <w:szCs w:val="16"/>
      <w:u w:val="single"/>
    </w:rPr>
  </w:style>
  <w:style w:type="character" w:customStyle="1" w:styleId="cardtext-underlined">
    <w:name w:val="card text- underlined"/>
    <w:rsid w:val="00835428"/>
    <w:rPr>
      <w:rFonts w:ascii="Garamond" w:hAnsi="Garamond"/>
      <w:u w:val="single"/>
    </w:rPr>
  </w:style>
  <w:style w:type="character" w:customStyle="1" w:styleId="stylestylebold12pt">
    <w:name w:val="stylestylebold12pt"/>
    <w:basedOn w:val="DefaultParagraphFont"/>
    <w:rsid w:val="00835428"/>
  </w:style>
  <w:style w:type="character" w:customStyle="1" w:styleId="styleboldunderline">
    <w:name w:val="styleboldunderline"/>
    <w:basedOn w:val="DefaultParagraphFont"/>
    <w:rsid w:val="00835428"/>
  </w:style>
  <w:style w:type="character" w:customStyle="1" w:styleId="Styleunderline11pt">
    <w:name w:val="Style underline + 11 pt"/>
    <w:rsid w:val="00835428"/>
    <w:rPr>
      <w:rFonts w:ascii="Times New Roman" w:hAnsi="Times New Roman"/>
      <w:b w:val="0"/>
      <w:bCs w:val="0"/>
      <w:sz w:val="20"/>
      <w:u w:val="single"/>
    </w:rPr>
  </w:style>
  <w:style w:type="character" w:customStyle="1" w:styleId="Styleunderline11ptBold">
    <w:name w:val="Style underline + 11 pt Bold"/>
    <w:rsid w:val="00835428"/>
    <w:rPr>
      <w:rFonts w:ascii="Times New Roman" w:hAnsi="Times New Roman"/>
      <w:b/>
      <w:bCs w:val="0"/>
      <w:sz w:val="20"/>
      <w:u w:val="single"/>
    </w:rPr>
  </w:style>
  <w:style w:type="paragraph" w:customStyle="1" w:styleId="story-body-text">
    <w:name w:val="story-body-text"/>
    <w:basedOn w:val="Normal"/>
    <w:qFormat/>
    <w:rsid w:val="0083542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35428"/>
  </w:style>
  <w:style w:type="character" w:customStyle="1" w:styleId="BriefTitleChar">
    <w:name w:val="Brief Title Char"/>
    <w:basedOn w:val="DefaultParagraphFont"/>
    <w:rsid w:val="00835428"/>
    <w:rPr>
      <w:b/>
      <w:sz w:val="24"/>
      <w:szCs w:val="24"/>
      <w:u w:val="single"/>
      <w:lang w:val="en-US" w:eastAsia="en-US" w:bidi="ar-SA"/>
    </w:rPr>
  </w:style>
  <w:style w:type="paragraph" w:customStyle="1" w:styleId="BriefTitle2">
    <w:name w:val="Brief Title 2"/>
    <w:basedOn w:val="Heading1"/>
    <w:uiPriority w:val="99"/>
    <w:qFormat/>
    <w:rsid w:val="0083542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35428"/>
    <w:rPr>
      <w:b/>
      <w:sz w:val="24"/>
      <w:szCs w:val="24"/>
      <w:u w:val="single"/>
      <w:lang w:val="en-US" w:eastAsia="en-US" w:bidi="ar-SA"/>
    </w:rPr>
  </w:style>
  <w:style w:type="paragraph" w:customStyle="1" w:styleId="cards0">
    <w:name w:val="cards"/>
    <w:basedOn w:val="Normal"/>
    <w:qFormat/>
    <w:rsid w:val="00835428"/>
    <w:rPr>
      <w:rFonts w:eastAsia="Calibri"/>
    </w:rPr>
  </w:style>
  <w:style w:type="character" w:customStyle="1" w:styleId="StyleStyle4CharTimesNewRoman11pt1">
    <w:name w:val="Style Style4 Char + Times New Roman 11 pt1"/>
    <w:basedOn w:val="DefaultParagraphFont"/>
    <w:rsid w:val="0083542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35428"/>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83542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835428"/>
    <w:rPr>
      <w:sz w:val="20"/>
      <w:u w:val="single"/>
    </w:rPr>
  </w:style>
  <w:style w:type="character" w:customStyle="1" w:styleId="FootnoteTextChar1">
    <w:name w:val="Footnote Text Char1"/>
    <w:basedOn w:val="DefaultParagraphFont"/>
    <w:uiPriority w:val="99"/>
    <w:rsid w:val="00835428"/>
    <w:rPr>
      <w:rFonts w:ascii="Georgia" w:hAnsi="Georgia"/>
      <w:sz w:val="20"/>
      <w:szCs w:val="20"/>
    </w:rPr>
  </w:style>
  <w:style w:type="character" w:customStyle="1" w:styleId="SubtitleChar1">
    <w:name w:val="Subtitle Char1"/>
    <w:aliases w:val="Underlined card text Char1"/>
    <w:basedOn w:val="DefaultParagraphFont"/>
    <w:uiPriority w:val="99"/>
    <w:rsid w:val="00835428"/>
    <w:rPr>
      <w:rFonts w:eastAsiaTheme="minorEastAsia"/>
      <w:color w:val="5A5A5A" w:themeColor="text1" w:themeTint="A5"/>
      <w:spacing w:val="15"/>
    </w:rPr>
  </w:style>
  <w:style w:type="character" w:customStyle="1" w:styleId="DateChar1">
    <w:name w:val="Date Char1"/>
    <w:aliases w:val="date Char1"/>
    <w:basedOn w:val="DefaultParagraphFont"/>
    <w:rsid w:val="00835428"/>
    <w:rPr>
      <w:rFonts w:ascii="Georgia" w:hAnsi="Georgia"/>
    </w:rPr>
  </w:style>
  <w:style w:type="character" w:customStyle="1" w:styleId="BodyText2Char1">
    <w:name w:val="Body Text 2 Char1"/>
    <w:basedOn w:val="DefaultParagraphFont"/>
    <w:uiPriority w:val="99"/>
    <w:rsid w:val="00835428"/>
    <w:rPr>
      <w:rFonts w:ascii="Georgia" w:hAnsi="Georgia"/>
    </w:rPr>
  </w:style>
  <w:style w:type="character" w:customStyle="1" w:styleId="PlainTextChar1">
    <w:name w:val="Plain Text Char1"/>
    <w:basedOn w:val="DefaultParagraphFont"/>
    <w:uiPriority w:val="99"/>
    <w:rsid w:val="00835428"/>
    <w:rPr>
      <w:rFonts w:ascii="Consolas" w:hAnsi="Consolas"/>
      <w:sz w:val="21"/>
      <w:szCs w:val="21"/>
    </w:rPr>
  </w:style>
  <w:style w:type="character" w:customStyle="1" w:styleId="StyleCardText11ptUnderlineChar">
    <w:name w:val="Style Card Text + 11 pt Underline Char"/>
    <w:link w:val="StyleCardText11ptUnderline"/>
    <w:locked/>
    <w:rsid w:val="00835428"/>
    <w:rPr>
      <w:szCs w:val="24"/>
      <w:u w:val="single"/>
    </w:rPr>
  </w:style>
  <w:style w:type="paragraph" w:customStyle="1" w:styleId="StyleCardText11ptUnderline">
    <w:name w:val="Style Card Text + 11 pt Underline"/>
    <w:link w:val="StyleCardText11ptUnderlineChar"/>
    <w:qFormat/>
    <w:rsid w:val="0083542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35428"/>
    <w:rPr>
      <w:rFonts w:ascii="Georgia" w:hAnsi="Georgia"/>
      <w:sz w:val="16"/>
      <w:szCs w:val="24"/>
    </w:rPr>
  </w:style>
  <w:style w:type="paragraph" w:customStyle="1" w:styleId="StyleMinimizedText11pt">
    <w:name w:val="Style Minimized Text + 11 pt"/>
    <w:basedOn w:val="Normal"/>
    <w:link w:val="StyleMinimizedText11ptChar"/>
    <w:qFormat/>
    <w:rsid w:val="00835428"/>
    <w:rPr>
      <w:sz w:val="16"/>
      <w:szCs w:val="24"/>
    </w:rPr>
  </w:style>
  <w:style w:type="character" w:customStyle="1" w:styleId="StyleMinimizedText11pt1Char">
    <w:name w:val="Style Minimized Text + 11 pt1 Char"/>
    <w:basedOn w:val="DefaultParagraphFont"/>
    <w:link w:val="StyleMinimizedText11pt1"/>
    <w:locked/>
    <w:rsid w:val="00835428"/>
    <w:rPr>
      <w:rFonts w:ascii="Georgia" w:hAnsi="Georgia"/>
      <w:sz w:val="16"/>
      <w:szCs w:val="24"/>
    </w:rPr>
  </w:style>
  <w:style w:type="paragraph" w:customStyle="1" w:styleId="StyleMinimizedText11pt1">
    <w:name w:val="Style Minimized Text + 11 pt1"/>
    <w:basedOn w:val="Normal"/>
    <w:link w:val="StyleMinimizedText11pt1Char"/>
    <w:qFormat/>
    <w:rsid w:val="00835428"/>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3542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35428"/>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3542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35428"/>
    <w:rPr>
      <w:rFonts w:eastAsia="SimSun"/>
      <w:b/>
      <w:bCs/>
      <w:sz w:val="22"/>
      <w:szCs w:val="24"/>
      <w:u w:val="single"/>
    </w:rPr>
  </w:style>
  <w:style w:type="character" w:customStyle="1" w:styleId="Debate-CardSmalltextF2Char">
    <w:name w:val="Debate- Card Small text F2 Char"/>
    <w:link w:val="Debate-CardSmalltextF2"/>
    <w:locked/>
    <w:rsid w:val="00835428"/>
    <w:rPr>
      <w:rFonts w:ascii="Arial Narrow" w:hAnsi="Arial Narrow"/>
      <w:sz w:val="16"/>
    </w:rPr>
  </w:style>
  <w:style w:type="paragraph" w:customStyle="1" w:styleId="Debate-CardSmalltextF2">
    <w:name w:val="Debate- Card Small text F2"/>
    <w:basedOn w:val="Normal"/>
    <w:next w:val="Normal"/>
    <w:link w:val="Debate-CardSmalltextF2Char"/>
    <w:qFormat/>
    <w:rsid w:val="0083542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35428"/>
    <w:rPr>
      <w:rFonts w:ascii="Arial Narrow" w:hAnsi="Arial Narrow"/>
      <w:b/>
      <w:sz w:val="18"/>
      <w:u w:val="single"/>
    </w:rPr>
  </w:style>
  <w:style w:type="paragraph" w:customStyle="1" w:styleId="Debate-EmphasizedText-F5">
    <w:name w:val="Debate- Emphasized Text- F5"/>
    <w:basedOn w:val="Normal"/>
    <w:link w:val="Debate-EmphasizedText-F5Char"/>
    <w:qFormat/>
    <w:rsid w:val="0083542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3542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3542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3542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35428"/>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3542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35428"/>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835428"/>
    <w:rPr>
      <w:rFonts w:ascii="Georgia" w:eastAsia="SimSun" w:hAnsi="Georgia"/>
      <w:szCs w:val="24"/>
      <w:u w:val="single"/>
    </w:rPr>
  </w:style>
  <w:style w:type="paragraph" w:customStyle="1" w:styleId="StyleStyle112pt">
    <w:name w:val="Style Style1 + 12 pt"/>
    <w:basedOn w:val="Normal"/>
    <w:link w:val="StyleStyle112ptChar"/>
    <w:qFormat/>
    <w:rsid w:val="00835428"/>
    <w:rPr>
      <w:rFonts w:eastAsia="SimSun"/>
      <w:sz w:val="22"/>
      <w:szCs w:val="24"/>
      <w:u w:val="single"/>
    </w:rPr>
  </w:style>
  <w:style w:type="character" w:customStyle="1" w:styleId="MinimizedTextChar">
    <w:name w:val="Minimized Text Char"/>
    <w:basedOn w:val="DefaultParagraphFont"/>
    <w:link w:val="MinimizedText"/>
    <w:locked/>
    <w:rsid w:val="00835428"/>
    <w:rPr>
      <w:rFonts w:ascii="Georgia" w:eastAsia="Times New Roman" w:hAnsi="Georgia"/>
      <w:sz w:val="16"/>
      <w:szCs w:val="24"/>
    </w:rPr>
  </w:style>
  <w:style w:type="paragraph" w:customStyle="1" w:styleId="MinimizedText">
    <w:name w:val="Minimized Text"/>
    <w:basedOn w:val="Normal"/>
    <w:link w:val="MinimizedTextChar"/>
    <w:qFormat/>
    <w:rsid w:val="00835428"/>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83542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35428"/>
    <w:rPr>
      <w:sz w:val="20"/>
    </w:rPr>
  </w:style>
  <w:style w:type="character" w:customStyle="1" w:styleId="StyleUnderlineChar11ptBorderSinglesolidlineAutoChar">
    <w:name w:val="Style Underline Char + 11 pt Border: : (Single solid line Auto  ... Char"/>
    <w:link w:val="StyleUnderlineChar11ptBorderSinglesolidlineAuto"/>
    <w:locked/>
    <w:rsid w:val="0083542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35428"/>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835428"/>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835428"/>
    <w:rPr>
      <w:rFonts w:cs="Times New Roman"/>
      <w:szCs w:val="24"/>
    </w:rPr>
  </w:style>
  <w:style w:type="character" w:customStyle="1" w:styleId="StyleStyle4BoldChar">
    <w:name w:val="Style Style4 + Bold Char"/>
    <w:basedOn w:val="Style4Char"/>
    <w:link w:val="StyleStyle4Bold"/>
    <w:locked/>
    <w:rsid w:val="00835428"/>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835428"/>
    <w:rPr>
      <w:rFonts w:cs="Times New Roman"/>
      <w:szCs w:val="24"/>
    </w:rPr>
  </w:style>
  <w:style w:type="character" w:customStyle="1" w:styleId="CircledChar">
    <w:name w:val="Circled Char"/>
    <w:basedOn w:val="CardTextChar0"/>
    <w:link w:val="Circled"/>
    <w:locked/>
    <w:rsid w:val="0083542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3542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35428"/>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835428"/>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83542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35428"/>
    <w:rPr>
      <w:b/>
      <w:bCs w:val="0"/>
      <w:u w:val="single"/>
      <w:lang w:val="en-US" w:eastAsia="en-US" w:bidi="ar-SA"/>
    </w:rPr>
  </w:style>
  <w:style w:type="paragraph" w:customStyle="1" w:styleId="StyleBoldandUnderlineChar11pt">
    <w:name w:val="Style Bold and Underline Char + 11 pt"/>
    <w:link w:val="StyleBoldandUnderlineChar11ptChar"/>
    <w:qFormat/>
    <w:rsid w:val="0083542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3542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35428"/>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83542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3542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3542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3542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3542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3542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35428"/>
    <w:rPr>
      <w:rFonts w:ascii="Georgia" w:eastAsia="Times New Roman" w:hAnsi="Georgia"/>
      <w:szCs w:val="20"/>
    </w:rPr>
  </w:style>
  <w:style w:type="paragraph" w:customStyle="1" w:styleId="cardCharChar0">
    <w:name w:val="card Char Char"/>
    <w:basedOn w:val="Normal"/>
    <w:link w:val="cardCharCharChar"/>
    <w:qFormat/>
    <w:rsid w:val="00835428"/>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83542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35428"/>
  </w:style>
  <w:style w:type="character" w:customStyle="1" w:styleId="StyleCardTextArialNarrow9ptChar">
    <w:name w:val="Style Card Text + Arial Narrow 9 pt Char"/>
    <w:basedOn w:val="CardTextChar10"/>
    <w:link w:val="StyleCardTextArialNarrow9pt"/>
    <w:locked/>
    <w:rsid w:val="0083542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3542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3542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3542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3542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35428"/>
    <w:rPr>
      <w:rFonts w:ascii="Georgia" w:eastAsia="Times New Roman" w:hAnsi="Georgia"/>
      <w:sz w:val="16"/>
      <w:szCs w:val="24"/>
    </w:rPr>
  </w:style>
  <w:style w:type="paragraph" w:customStyle="1" w:styleId="Textsmall0">
    <w:name w:val="Textsmall"/>
    <w:basedOn w:val="Normal"/>
    <w:next w:val="Normal"/>
    <w:link w:val="TextsmallChar0"/>
    <w:qFormat/>
    <w:rsid w:val="00835428"/>
    <w:rPr>
      <w:rFonts w:eastAsia="Times New Roman"/>
      <w:sz w:val="16"/>
      <w:szCs w:val="24"/>
    </w:rPr>
  </w:style>
  <w:style w:type="character" w:customStyle="1" w:styleId="StyleStyle49pt10Char">
    <w:name w:val="Style Style4 + 9 pt10 Char"/>
    <w:basedOn w:val="Style4Char"/>
    <w:link w:val="StyleStyle49pt10"/>
    <w:locked/>
    <w:rsid w:val="00835428"/>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835428"/>
    <w:rPr>
      <w:rFonts w:cs="Times New Roman"/>
      <w:szCs w:val="24"/>
    </w:rPr>
  </w:style>
  <w:style w:type="character" w:customStyle="1" w:styleId="StyleStyle49ptBold7Char">
    <w:name w:val="Style Style4 + 9 pt Bold7 Char"/>
    <w:link w:val="StyleStyle49ptBold7"/>
    <w:locked/>
    <w:rsid w:val="0083542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35428"/>
    <w:rPr>
      <w:rFonts w:ascii="Times New Roman" w:hAnsi="Times New Roman" w:cs="Times New Roman"/>
      <w:b/>
      <w:bCs/>
      <w:sz w:val="22"/>
      <w:szCs w:val="24"/>
    </w:rPr>
  </w:style>
  <w:style w:type="character" w:customStyle="1" w:styleId="NormalUnderlineChar">
    <w:name w:val="Normal Underline Char"/>
    <w:link w:val="NormalUnderline"/>
    <w:locked/>
    <w:rsid w:val="00835428"/>
    <w:rPr>
      <w:rFonts w:ascii="Georgia" w:eastAsia="Times New Roman" w:hAnsi="Georgia"/>
      <w:szCs w:val="24"/>
      <w:u w:val="single"/>
    </w:rPr>
  </w:style>
  <w:style w:type="paragraph" w:customStyle="1" w:styleId="NormalUnderline">
    <w:name w:val="Normal Underline"/>
    <w:basedOn w:val="Normal"/>
    <w:link w:val="NormalUnderlineChar"/>
    <w:qFormat/>
    <w:rsid w:val="00835428"/>
    <w:pPr>
      <w:ind w:left="288"/>
    </w:pPr>
    <w:rPr>
      <w:rFonts w:eastAsia="Times New Roman"/>
      <w:sz w:val="22"/>
      <w:szCs w:val="24"/>
      <w:u w:val="single"/>
    </w:rPr>
  </w:style>
  <w:style w:type="paragraph" w:customStyle="1" w:styleId="Underlinestyle">
    <w:name w:val="Underline style"/>
    <w:basedOn w:val="Normal"/>
    <w:qFormat/>
    <w:rsid w:val="00835428"/>
    <w:rPr>
      <w:rFonts w:eastAsia="Times New Roman"/>
      <w:u w:val="single"/>
    </w:rPr>
  </w:style>
  <w:style w:type="paragraph" w:customStyle="1" w:styleId="WW-Default1">
    <w:name w:val="WW-Default1"/>
    <w:basedOn w:val="Normal"/>
    <w:qFormat/>
    <w:rsid w:val="00835428"/>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835428"/>
    <w:rPr>
      <w:rFonts w:eastAsia="Times New Roman"/>
    </w:rPr>
  </w:style>
  <w:style w:type="character" w:customStyle="1" w:styleId="Stylecard11ptChar">
    <w:name w:val="Style card + 11 pt Char"/>
    <w:link w:val="Stylecard11pt"/>
    <w:locked/>
    <w:rsid w:val="00835428"/>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835428"/>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835428"/>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835428"/>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3542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35428"/>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83542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3542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35428"/>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835428"/>
    <w:rPr>
      <w:b/>
      <w:szCs w:val="24"/>
      <w:u w:val="single"/>
    </w:rPr>
  </w:style>
  <w:style w:type="paragraph" w:customStyle="1" w:styleId="BoldandUnderline">
    <w:name w:val="Bold and Underline"/>
    <w:basedOn w:val="Normal"/>
    <w:link w:val="BoldandUnderlineChar"/>
    <w:qFormat/>
    <w:rsid w:val="00835428"/>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835428"/>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835428"/>
    <w:rPr>
      <w:rFonts w:cs="Times New Roman"/>
      <w:szCs w:val="24"/>
    </w:rPr>
  </w:style>
  <w:style w:type="character" w:customStyle="1" w:styleId="StyleUnderlining11ptChar">
    <w:name w:val="Style Underlining + 11 pt Char"/>
    <w:basedOn w:val="UnderliningChar"/>
    <w:link w:val="StyleUnderlining11pt"/>
    <w:locked/>
    <w:rsid w:val="0083542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3542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3542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35428"/>
    <w:rPr>
      <w:rFonts w:eastAsia="Times New Roman"/>
      <w:sz w:val="22"/>
      <w:szCs w:val="24"/>
    </w:rPr>
  </w:style>
  <w:style w:type="character" w:customStyle="1" w:styleId="Stylecard11ptBoldUnderlineChar">
    <w:name w:val="Style card + 11 pt Bold Underline Char"/>
    <w:basedOn w:val="cardChar"/>
    <w:link w:val="Stylecard11ptBoldUnderline"/>
    <w:locked/>
    <w:rsid w:val="00835428"/>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835428"/>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835428"/>
    <w:rPr>
      <w:rFonts w:cs="Calibri"/>
      <w:szCs w:val="24"/>
      <w:u w:val="single"/>
      <w:lang w:val="x-none" w:eastAsia="ar-SA"/>
    </w:rPr>
  </w:style>
  <w:style w:type="paragraph" w:customStyle="1" w:styleId="Stylecard8pt">
    <w:name w:val="Style card + 8 pt"/>
    <w:basedOn w:val="Normal"/>
    <w:link w:val="Stylecard8ptChar"/>
    <w:qFormat/>
    <w:rsid w:val="00835428"/>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835428"/>
    <w:pPr>
      <w:spacing w:before="100" w:beforeAutospacing="1" w:after="100" w:afterAutospacing="1"/>
    </w:pPr>
    <w:rPr>
      <w:rFonts w:eastAsia="Times New Roman"/>
      <w:sz w:val="24"/>
    </w:rPr>
  </w:style>
  <w:style w:type="paragraph" w:customStyle="1" w:styleId="emready">
    <w:name w:val="emready"/>
    <w:basedOn w:val="Normal"/>
    <w:uiPriority w:val="99"/>
    <w:qFormat/>
    <w:rsid w:val="0083542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35428"/>
    <w:rPr>
      <w:rFonts w:ascii="Times New Roman" w:hAnsi="Times New Roman" w:cs="Times New Roman"/>
      <w:u w:val="single"/>
    </w:rPr>
  </w:style>
  <w:style w:type="paragraph" w:customStyle="1" w:styleId="UnderlinedCardText">
    <w:name w:val="Underlined Card Text"/>
    <w:basedOn w:val="Normal"/>
    <w:link w:val="UnderlinedCardTextChar"/>
    <w:qFormat/>
    <w:rsid w:val="00835428"/>
    <w:pPr>
      <w:spacing w:after="200"/>
      <w:contextualSpacing/>
    </w:pPr>
    <w:rPr>
      <w:rFonts w:ascii="Times New Roman" w:hAnsi="Times New Roman" w:cs="Times New Roman"/>
      <w:sz w:val="22"/>
      <w:u w:val="single"/>
    </w:rPr>
  </w:style>
  <w:style w:type="paragraph" w:customStyle="1" w:styleId="Shrink">
    <w:name w:val="Shrink"/>
    <w:link w:val="ShrinkChar"/>
    <w:qFormat/>
    <w:rsid w:val="0083542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3542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3542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35428"/>
    <w:rPr>
      <w:rFonts w:eastAsia="Times New Roman" w:cs="Times New Roman"/>
      <w:b/>
      <w:sz w:val="22"/>
      <w:szCs w:val="24"/>
      <w:u w:val="single"/>
    </w:rPr>
  </w:style>
  <w:style w:type="character" w:customStyle="1" w:styleId="CardHighlightChar">
    <w:name w:val="Card Highlight Char"/>
    <w:link w:val="CardHighlight"/>
    <w:locked/>
    <w:rsid w:val="0083542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3542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3542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35428"/>
    <w:pPr>
      <w:spacing w:before="100" w:beforeAutospacing="1" w:after="100" w:afterAutospacing="1"/>
    </w:pPr>
    <w:rPr>
      <w:rFonts w:eastAsia="Times New Roman"/>
      <w:sz w:val="24"/>
    </w:rPr>
  </w:style>
  <w:style w:type="paragraph" w:customStyle="1" w:styleId="norma">
    <w:name w:val="norma"/>
    <w:basedOn w:val="Heading3"/>
    <w:uiPriority w:val="99"/>
    <w:qFormat/>
    <w:rsid w:val="00835428"/>
    <w:rPr>
      <w:rFonts w:eastAsia="MS Gothic" w:cs="Arial"/>
      <w:sz w:val="24"/>
    </w:rPr>
  </w:style>
  <w:style w:type="character" w:customStyle="1" w:styleId="Emphasis20">
    <w:name w:val="Emphasis 2"/>
    <w:uiPriority w:val="1"/>
    <w:qFormat/>
    <w:rsid w:val="0083542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35428"/>
  </w:style>
  <w:style w:type="character" w:customStyle="1" w:styleId="CharacterStyle2">
    <w:name w:val="Character Style 2"/>
    <w:uiPriority w:val="99"/>
    <w:rsid w:val="00835428"/>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835428"/>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835428"/>
    <w:rPr>
      <w:u w:val="single"/>
    </w:rPr>
  </w:style>
  <w:style w:type="character" w:customStyle="1" w:styleId="StyleTimesNewRoman9pt">
    <w:name w:val="Style Times New Roman 9 pt"/>
    <w:basedOn w:val="DefaultParagraphFont"/>
    <w:rsid w:val="00835428"/>
    <w:rPr>
      <w:rFonts w:ascii="Times New Roman" w:hAnsi="Times New Roman" w:cs="Times New Roman" w:hint="default"/>
      <w:sz w:val="20"/>
    </w:rPr>
  </w:style>
  <w:style w:type="character" w:customStyle="1" w:styleId="Styleunderline9pt1">
    <w:name w:val="Style underline + 9 pt1"/>
    <w:basedOn w:val="DefaultParagraphFont"/>
    <w:rsid w:val="00835428"/>
    <w:rPr>
      <w:u w:val="single"/>
    </w:rPr>
  </w:style>
  <w:style w:type="character" w:customStyle="1" w:styleId="Hyperlink23">
    <w:name w:val="Hyperlink23"/>
    <w:basedOn w:val="DefaultParagraphFont"/>
    <w:rsid w:val="00835428"/>
    <w:rPr>
      <w:color w:val="3300CC"/>
      <w:u w:val="single"/>
    </w:rPr>
  </w:style>
  <w:style w:type="character" w:customStyle="1" w:styleId="body-text">
    <w:name w:val="body-text"/>
    <w:basedOn w:val="DefaultParagraphFont"/>
    <w:rsid w:val="00835428"/>
  </w:style>
  <w:style w:type="character" w:customStyle="1" w:styleId="globalcontentbody">
    <w:name w:val="globalcontentbody"/>
    <w:basedOn w:val="DefaultParagraphFont"/>
    <w:rsid w:val="00835428"/>
  </w:style>
  <w:style w:type="character" w:customStyle="1" w:styleId="Styleterm111ptUnderline">
    <w:name w:val="Style term1 + 11 pt Underline"/>
    <w:basedOn w:val="term1"/>
    <w:rsid w:val="00835428"/>
    <w:rPr>
      <w:b/>
      <w:bCs/>
    </w:rPr>
  </w:style>
  <w:style w:type="character" w:customStyle="1" w:styleId="Style9pt">
    <w:name w:val="Style 9 pt"/>
    <w:basedOn w:val="DefaultParagraphFont"/>
    <w:rsid w:val="00835428"/>
    <w:rPr>
      <w:rFonts w:ascii="Times New Roman" w:hAnsi="Times New Roman" w:cs="Times New Roman" w:hint="default"/>
      <w:sz w:val="20"/>
    </w:rPr>
  </w:style>
  <w:style w:type="character" w:customStyle="1" w:styleId="CharChar11">
    <w:name w:val="Char Char11"/>
    <w:basedOn w:val="DefaultParagraphFont"/>
    <w:rsid w:val="00835428"/>
    <w:rPr>
      <w:rFonts w:ascii="Arial" w:hAnsi="Arial" w:cs="Arial" w:hint="default"/>
      <w:bCs/>
      <w:szCs w:val="26"/>
      <w:u w:val="single"/>
      <w:lang w:val="en-US" w:eastAsia="en-US" w:bidi="ar-SA"/>
    </w:rPr>
  </w:style>
  <w:style w:type="character" w:customStyle="1" w:styleId="authorbio">
    <w:name w:val="authorbio"/>
    <w:basedOn w:val="DefaultParagraphFont"/>
    <w:rsid w:val="00835428"/>
  </w:style>
  <w:style w:type="character" w:customStyle="1" w:styleId="underlineChar0">
    <w:name w:val="underline Char"/>
    <w:basedOn w:val="DefaultParagraphFont"/>
    <w:rsid w:val="0083542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3542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35428"/>
    <w:rPr>
      <w:sz w:val="20"/>
      <w:u w:val="single"/>
    </w:rPr>
  </w:style>
  <w:style w:type="character" w:customStyle="1" w:styleId="base">
    <w:name w:val="base"/>
    <w:basedOn w:val="DefaultParagraphFont"/>
    <w:rsid w:val="00835428"/>
  </w:style>
  <w:style w:type="character" w:customStyle="1" w:styleId="part-of-speech">
    <w:name w:val="part-of-speech"/>
    <w:basedOn w:val="DefaultParagraphFont"/>
    <w:rsid w:val="00835428"/>
  </w:style>
  <w:style w:type="character" w:customStyle="1" w:styleId="sep">
    <w:name w:val="sep"/>
    <w:basedOn w:val="DefaultParagraphFont"/>
    <w:rsid w:val="00835428"/>
  </w:style>
  <w:style w:type="character" w:customStyle="1" w:styleId="pron">
    <w:name w:val="pron"/>
    <w:basedOn w:val="DefaultParagraphFont"/>
    <w:rsid w:val="00835428"/>
  </w:style>
  <w:style w:type="character" w:customStyle="1" w:styleId="UnderlineCharChar1">
    <w:name w:val="Underline Char Char1"/>
    <w:aliases w:val="Heading 2 Char1 Char Char1,Heading 2 Char Char1 Char Ch"/>
    <w:basedOn w:val="DefaultParagraphFont"/>
    <w:qFormat/>
    <w:rsid w:val="00835428"/>
    <w:rPr>
      <w:u w:val="single"/>
      <w:lang w:val="en-US" w:eastAsia="en-US" w:bidi="ar-SA"/>
    </w:rPr>
  </w:style>
  <w:style w:type="character" w:customStyle="1" w:styleId="StyleUnderlineCharChar111pt">
    <w:name w:val="Style Underline Char Char1 + 11 pt"/>
    <w:basedOn w:val="UnderlineCharChar1"/>
    <w:rsid w:val="0083542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3542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35428"/>
    <w:rPr>
      <w:b/>
      <w:bCs/>
      <w:noProof w:val="0"/>
      <w:sz w:val="20"/>
      <w:u w:val="single"/>
      <w:lang w:val="en-US" w:eastAsia="en-US" w:bidi="ar-SA"/>
    </w:rPr>
  </w:style>
  <w:style w:type="character" w:customStyle="1" w:styleId="StyleunderlineArialNarrow9ptBold">
    <w:name w:val="Style underline + Arial Narrow 9 pt Bold"/>
    <w:basedOn w:val="DefaultParagraphFont"/>
    <w:rsid w:val="00835428"/>
    <w:rPr>
      <w:u w:val="single"/>
    </w:rPr>
  </w:style>
  <w:style w:type="character" w:customStyle="1" w:styleId="StyleBoldandUnderlineCharCharCharChar9pt">
    <w:name w:val="Style Bold and Underline Char Char Char Char + 9 pt"/>
    <w:basedOn w:val="DefaultParagraphFont"/>
    <w:rsid w:val="0083542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3542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3542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35428"/>
    <w:rPr>
      <w:rFonts w:ascii="Arial" w:hAnsi="Arial" w:cs="Arial" w:hint="default"/>
      <w:color w:val="000000"/>
      <w:sz w:val="10"/>
      <w:szCs w:val="22"/>
    </w:rPr>
  </w:style>
  <w:style w:type="character" w:customStyle="1" w:styleId="CharChar111">
    <w:name w:val="Char Char111"/>
    <w:basedOn w:val="DefaultParagraphFont"/>
    <w:rsid w:val="00835428"/>
    <w:rPr>
      <w:rFonts w:ascii="Arial" w:hAnsi="Arial" w:cs="Arial" w:hint="default"/>
      <w:bCs/>
      <w:szCs w:val="26"/>
      <w:u w:val="single"/>
      <w:lang w:val="en-US" w:eastAsia="en-US" w:bidi="ar-SA"/>
    </w:rPr>
  </w:style>
  <w:style w:type="character" w:customStyle="1" w:styleId="AUnterdline">
    <w:name w:val="AUnterdline"/>
    <w:qFormat/>
    <w:rsid w:val="0083542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3542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35428"/>
  </w:style>
  <w:style w:type="character" w:customStyle="1" w:styleId="StyleUnderline1">
    <w:name w:val="Style Underline1"/>
    <w:basedOn w:val="DefaultParagraphFont"/>
    <w:rsid w:val="00835428"/>
    <w:rPr>
      <w:rFonts w:ascii="Times New Roman" w:hAnsi="Times New Roman" w:cs="Times New Roman" w:hint="default"/>
      <w:sz w:val="20"/>
      <w:u w:val="single"/>
    </w:rPr>
  </w:style>
  <w:style w:type="character" w:customStyle="1" w:styleId="DontRead">
    <w:name w:val="Don't Read"/>
    <w:qFormat/>
    <w:rsid w:val="00835428"/>
    <w:rPr>
      <w:rFonts w:ascii="Times New Roman" w:hAnsi="Times New Roman" w:cs="Times New Roman" w:hint="default"/>
      <w:sz w:val="16"/>
    </w:rPr>
  </w:style>
  <w:style w:type="character" w:customStyle="1" w:styleId="Style11ptUnderline3">
    <w:name w:val="Style 11 pt Underline3"/>
    <w:rsid w:val="00835428"/>
    <w:rPr>
      <w:sz w:val="20"/>
      <w:u w:val="single"/>
    </w:rPr>
  </w:style>
  <w:style w:type="character" w:customStyle="1" w:styleId="2">
    <w:name w:val="2"/>
    <w:rsid w:val="0083542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35428"/>
    <w:rPr>
      <w:sz w:val="20"/>
      <w:u w:val="single"/>
    </w:rPr>
  </w:style>
  <w:style w:type="character" w:customStyle="1" w:styleId="Style9ptBoldUnderline5">
    <w:name w:val="Style 9 pt Bold Underline5"/>
    <w:basedOn w:val="DefaultParagraphFont"/>
    <w:rsid w:val="00835428"/>
    <w:rPr>
      <w:b/>
      <w:bCs/>
      <w:sz w:val="20"/>
      <w:u w:val="single"/>
    </w:rPr>
  </w:style>
  <w:style w:type="character" w:customStyle="1" w:styleId="CharChar114">
    <w:name w:val="Char Char114"/>
    <w:basedOn w:val="DefaultParagraphFont"/>
    <w:rsid w:val="00835428"/>
    <w:rPr>
      <w:rFonts w:ascii="Arial" w:hAnsi="Arial" w:cs="Arial" w:hint="default"/>
      <w:bCs/>
      <w:szCs w:val="26"/>
      <w:u w:val="single"/>
      <w:lang w:val="en-US" w:eastAsia="en-US" w:bidi="ar-SA"/>
    </w:rPr>
  </w:style>
  <w:style w:type="character" w:customStyle="1" w:styleId="CharChar113">
    <w:name w:val="Char Char113"/>
    <w:basedOn w:val="DefaultParagraphFont"/>
    <w:rsid w:val="00835428"/>
    <w:rPr>
      <w:rFonts w:ascii="Arial" w:hAnsi="Arial" w:cs="Arial" w:hint="default"/>
      <w:bCs/>
      <w:szCs w:val="26"/>
      <w:u w:val="single"/>
      <w:lang w:val="en-US" w:eastAsia="en-US" w:bidi="ar-SA"/>
    </w:rPr>
  </w:style>
  <w:style w:type="character" w:customStyle="1" w:styleId="CharChar112">
    <w:name w:val="Char Char112"/>
    <w:basedOn w:val="DefaultParagraphFont"/>
    <w:rsid w:val="00835428"/>
    <w:rPr>
      <w:rFonts w:ascii="Arial" w:hAnsi="Arial" w:cs="Arial" w:hint="default"/>
      <w:bCs/>
      <w:szCs w:val="26"/>
      <w:u w:val="single"/>
      <w:lang w:val="en-US" w:eastAsia="en-US" w:bidi="ar-SA"/>
    </w:rPr>
  </w:style>
  <w:style w:type="character" w:customStyle="1" w:styleId="zoomme">
    <w:name w:val="zoomme"/>
    <w:basedOn w:val="DefaultParagraphFont"/>
    <w:rsid w:val="00835428"/>
  </w:style>
  <w:style w:type="character" w:customStyle="1" w:styleId="Date10">
    <w:name w:val="Date1"/>
    <w:basedOn w:val="DefaultParagraphFont"/>
    <w:rsid w:val="00835428"/>
  </w:style>
  <w:style w:type="character" w:customStyle="1" w:styleId="classauthor">
    <w:name w:val="class=&quot;author&quot;"/>
    <w:basedOn w:val="DefaultParagraphFont"/>
    <w:rsid w:val="00835428"/>
  </w:style>
  <w:style w:type="character" w:customStyle="1" w:styleId="CharCharChar">
    <w:name w:val="Char Char Char"/>
    <w:basedOn w:val="DefaultParagraphFont"/>
    <w:rsid w:val="00835428"/>
    <w:rPr>
      <w:rFonts w:ascii="Arial" w:hAnsi="Arial" w:cs="Arial" w:hint="default"/>
      <w:bCs/>
      <w:szCs w:val="26"/>
      <w:u w:val="single"/>
      <w:lang w:val="en-US" w:eastAsia="en-US" w:bidi="ar-SA"/>
    </w:rPr>
  </w:style>
  <w:style w:type="character" w:customStyle="1" w:styleId="officialstitle-">
    <w:name w:val="official_s_title-"/>
    <w:basedOn w:val="DefaultParagraphFont"/>
    <w:rsid w:val="00835428"/>
  </w:style>
  <w:style w:type="character" w:customStyle="1" w:styleId="officialsbureau">
    <w:name w:val="official_s_bureau"/>
    <w:basedOn w:val="DefaultParagraphFont"/>
    <w:rsid w:val="00835428"/>
  </w:style>
  <w:style w:type="character" w:customStyle="1" w:styleId="gray">
    <w:name w:val="gray"/>
    <w:basedOn w:val="DefaultParagraphFont"/>
    <w:rsid w:val="00835428"/>
  </w:style>
  <w:style w:type="character" w:customStyle="1" w:styleId="Styleunderline11ptBorderSinglesolidlineAuto05p">
    <w:name w:val="Style underline + 11 pt Border: : (Single solid line Auto  0.5 p..."/>
    <w:rsid w:val="00835428"/>
    <w:rPr>
      <w:sz w:val="20"/>
      <w:u w:val="single"/>
      <w:bdr w:val="single" w:sz="4" w:space="0" w:color="auto" w:frame="1"/>
    </w:rPr>
  </w:style>
  <w:style w:type="character" w:customStyle="1" w:styleId="CardText-Underlined0">
    <w:name w:val="Card Text - Underlined"/>
    <w:rsid w:val="00835428"/>
    <w:rPr>
      <w:b/>
      <w:bCs w:val="0"/>
      <w:sz w:val="20"/>
      <w:u w:val="single"/>
    </w:rPr>
  </w:style>
  <w:style w:type="character" w:customStyle="1" w:styleId="Style11ptItalicUnderline">
    <w:name w:val="Style 11 pt Italic Underline"/>
    <w:basedOn w:val="DefaultParagraphFont"/>
    <w:rsid w:val="00835428"/>
    <w:rPr>
      <w:i/>
      <w:iCs/>
      <w:sz w:val="20"/>
      <w:u w:val="single"/>
    </w:rPr>
  </w:style>
  <w:style w:type="character" w:customStyle="1" w:styleId="Style11ptItalic">
    <w:name w:val="Style 11 pt Italic"/>
    <w:basedOn w:val="DefaultParagraphFont"/>
    <w:rsid w:val="00835428"/>
    <w:rPr>
      <w:rFonts w:ascii="Times New Roman" w:hAnsi="Times New Roman" w:cs="Times New Roman" w:hint="default"/>
      <w:i/>
      <w:iCs/>
      <w:sz w:val="20"/>
    </w:rPr>
  </w:style>
  <w:style w:type="character" w:customStyle="1" w:styleId="Style9ptUnderline6">
    <w:name w:val="Style 9 pt Underline6"/>
    <w:basedOn w:val="DefaultParagraphFont"/>
    <w:rsid w:val="00835428"/>
    <w:rPr>
      <w:sz w:val="20"/>
      <w:u w:val="single"/>
    </w:rPr>
  </w:style>
  <w:style w:type="character" w:customStyle="1" w:styleId="ct-with-fmlt">
    <w:name w:val="ct-with-fmlt"/>
    <w:basedOn w:val="DefaultParagraphFont"/>
    <w:rsid w:val="00835428"/>
  </w:style>
  <w:style w:type="character" w:customStyle="1" w:styleId="ital-inline">
    <w:name w:val="ital-inline"/>
    <w:basedOn w:val="DefaultParagraphFont"/>
    <w:rsid w:val="00835428"/>
  </w:style>
  <w:style w:type="character" w:customStyle="1" w:styleId="cross-head">
    <w:name w:val="cross-head"/>
    <w:rsid w:val="00835428"/>
  </w:style>
  <w:style w:type="character" w:customStyle="1" w:styleId="dateline">
    <w:name w:val="dateline"/>
    <w:rsid w:val="00835428"/>
  </w:style>
  <w:style w:type="character" w:customStyle="1" w:styleId="Subtitle1">
    <w:name w:val="Subtitle1"/>
    <w:rsid w:val="00835428"/>
  </w:style>
  <w:style w:type="character" w:customStyle="1" w:styleId="metaorigin">
    <w:name w:val="meta_origin"/>
    <w:rsid w:val="00835428"/>
  </w:style>
  <w:style w:type="character" w:customStyle="1" w:styleId="mandelbrotrefrag">
    <w:name w:val="mandelbrot_refrag"/>
    <w:rsid w:val="00835428"/>
  </w:style>
  <w:style w:type="character" w:customStyle="1" w:styleId="eminfo">
    <w:name w:val="eminfo"/>
    <w:rsid w:val="00835428"/>
  </w:style>
  <w:style w:type="character" w:customStyle="1" w:styleId="emhighlight">
    <w:name w:val="emhighlight"/>
    <w:rsid w:val="00835428"/>
  </w:style>
  <w:style w:type="character" w:customStyle="1" w:styleId="at">
    <w:name w:val="at"/>
    <w:rsid w:val="00835428"/>
  </w:style>
  <w:style w:type="character" w:customStyle="1" w:styleId="name">
    <w:name w:val="name"/>
    <w:rsid w:val="00835428"/>
  </w:style>
  <w:style w:type="character" w:customStyle="1" w:styleId="tkrname">
    <w:name w:val="tkrname"/>
    <w:rsid w:val="00835428"/>
  </w:style>
  <w:style w:type="character" w:customStyle="1" w:styleId="tkrchange">
    <w:name w:val="tkrchange"/>
    <w:rsid w:val="00835428"/>
  </w:style>
  <w:style w:type="character" w:customStyle="1" w:styleId="source-org">
    <w:name w:val="source-org"/>
    <w:rsid w:val="00835428"/>
  </w:style>
  <w:style w:type="character" w:customStyle="1" w:styleId="updated">
    <w:name w:val="updated"/>
    <w:rsid w:val="00835428"/>
  </w:style>
  <w:style w:type="character" w:customStyle="1" w:styleId="last">
    <w:name w:val="last"/>
    <w:rsid w:val="00835428"/>
  </w:style>
  <w:style w:type="character" w:customStyle="1" w:styleId="institution">
    <w:name w:val="institution"/>
    <w:rsid w:val="00835428"/>
  </w:style>
  <w:style w:type="character" w:customStyle="1" w:styleId="CharChar5">
    <w:name w:val="Char Char5"/>
    <w:rsid w:val="0083542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35428"/>
  </w:style>
  <w:style w:type="character" w:customStyle="1" w:styleId="Style11ptBoldUnderline1">
    <w:name w:val="Style 11 pt Bold Underline1"/>
    <w:rsid w:val="00835428"/>
    <w:rPr>
      <w:b/>
      <w:bCs/>
      <w:sz w:val="20"/>
      <w:u w:val="single"/>
    </w:rPr>
  </w:style>
  <w:style w:type="character" w:customStyle="1" w:styleId="StyleStyleunderlineBold11pt">
    <w:name w:val="Style Style underline + Bold + 11 pt"/>
    <w:rsid w:val="00835428"/>
    <w:rPr>
      <w:bCs/>
      <w:sz w:val="20"/>
      <w:u w:val="single"/>
    </w:rPr>
  </w:style>
  <w:style w:type="character" w:customStyle="1" w:styleId="StyleunderlineAsianTimesNewRomanBold">
    <w:name w:val="Style underline + (Asian) Times New Roman Bold"/>
    <w:rsid w:val="0083542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35428"/>
    <w:rPr>
      <w:b/>
      <w:bCs/>
      <w:sz w:val="20"/>
      <w:u w:val="single"/>
      <w:bdr w:val="single" w:sz="4" w:space="0" w:color="auto" w:frame="1"/>
    </w:rPr>
  </w:style>
  <w:style w:type="character" w:customStyle="1" w:styleId="Style9ptBoldUnderline1">
    <w:name w:val="Style 9 pt Bold Underline1"/>
    <w:rsid w:val="00835428"/>
    <w:rPr>
      <w:bCs/>
      <w:sz w:val="22"/>
      <w:u w:val="single"/>
    </w:rPr>
  </w:style>
  <w:style w:type="character" w:customStyle="1" w:styleId="Style11ptBoldUnderlineBorderSinglesolidlineAuto1">
    <w:name w:val="Style 11 pt Bold Underline Border: : (Single solid line Auto  ...1"/>
    <w:rsid w:val="00835428"/>
    <w:rPr>
      <w:b/>
      <w:bCs/>
      <w:sz w:val="20"/>
      <w:u w:val="single"/>
      <w:bdr w:val="single" w:sz="4" w:space="0" w:color="auto" w:frame="1"/>
    </w:rPr>
  </w:style>
  <w:style w:type="character" w:customStyle="1" w:styleId="quotepeekbase">
    <w:name w:val="quotepeekbase"/>
    <w:rsid w:val="00835428"/>
  </w:style>
  <w:style w:type="character" w:customStyle="1" w:styleId="cardChar10">
    <w:name w:val="card Char1"/>
    <w:rsid w:val="00835428"/>
    <w:rPr>
      <w:rFonts w:ascii="Calibri" w:eastAsia="Calibri" w:hAnsi="Calibri" w:hint="default"/>
      <w:sz w:val="24"/>
      <w:szCs w:val="22"/>
      <w:lang w:val="x-none" w:eastAsia="x-none"/>
    </w:rPr>
  </w:style>
  <w:style w:type="character" w:customStyle="1" w:styleId="NormalCard">
    <w:name w:val="Normal Card"/>
    <w:uiPriority w:val="1"/>
    <w:qFormat/>
    <w:rsid w:val="00835428"/>
    <w:rPr>
      <w:rFonts w:ascii="Times New Roman" w:hAnsi="Times New Roman" w:cs="Times New Roman" w:hint="default"/>
      <w:sz w:val="24"/>
    </w:rPr>
  </w:style>
  <w:style w:type="character" w:customStyle="1" w:styleId="HighlightedUnderline">
    <w:name w:val="Highlighted Underline"/>
    <w:uiPriority w:val="1"/>
    <w:qFormat/>
    <w:rsid w:val="0083542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35428"/>
    <w:rPr>
      <w:rFonts w:ascii="Times New Roman" w:hAnsi="Times New Roman" w:cs="Times New Roman" w:hint="default"/>
      <w:sz w:val="16"/>
      <w:szCs w:val="16"/>
    </w:rPr>
  </w:style>
  <w:style w:type="character" w:customStyle="1" w:styleId="timebox">
    <w:name w:val="timebox"/>
    <w:rsid w:val="00835428"/>
  </w:style>
  <w:style w:type="character" w:customStyle="1" w:styleId="Heading2Subtext">
    <w:name w:val="Heading 2 Subtext"/>
    <w:rsid w:val="00835428"/>
    <w:rPr>
      <w:rFonts w:ascii="Times New Roman" w:hAnsi="Times New Roman" w:cs="Times New Roman" w:hint="default"/>
      <w:sz w:val="16"/>
    </w:rPr>
  </w:style>
  <w:style w:type="character" w:customStyle="1" w:styleId="-SmallText-">
    <w:name w:val="-Small Text-"/>
    <w:rsid w:val="00835428"/>
    <w:rPr>
      <w:rFonts w:ascii="Garamond" w:hAnsi="Garamond" w:hint="default"/>
      <w:sz w:val="16"/>
    </w:rPr>
  </w:style>
  <w:style w:type="character" w:customStyle="1" w:styleId="citation">
    <w:name w:val="citation"/>
    <w:rsid w:val="00835428"/>
  </w:style>
  <w:style w:type="character" w:customStyle="1" w:styleId="tagchar0">
    <w:name w:val="tagchar"/>
    <w:basedOn w:val="DefaultParagraphFont"/>
    <w:rsid w:val="00835428"/>
  </w:style>
  <w:style w:type="character" w:customStyle="1" w:styleId="StyleBoldUnderline1">
    <w:name w:val="Style Bold Underline1"/>
    <w:basedOn w:val="DefaultParagraphFont"/>
    <w:rsid w:val="00835428"/>
    <w:rPr>
      <w:b w:val="0"/>
      <w:bCs/>
      <w:u w:val="single"/>
    </w:rPr>
  </w:style>
  <w:style w:type="character" w:customStyle="1" w:styleId="label">
    <w:name w:val="label"/>
    <w:rsid w:val="00835428"/>
  </w:style>
  <w:style w:type="paragraph" w:customStyle="1" w:styleId="nromal">
    <w:name w:val="nromal"/>
    <w:basedOn w:val="Normal"/>
    <w:uiPriority w:val="99"/>
    <w:qFormat/>
    <w:rsid w:val="00835428"/>
    <w:pPr>
      <w:keepNext/>
      <w:keepLines/>
      <w:spacing w:before="200"/>
      <w:outlineLvl w:val="3"/>
    </w:pPr>
    <w:rPr>
      <w:rFonts w:eastAsia="Times New Roman" w:cs="Cambria"/>
      <w:b/>
      <w:iCs/>
    </w:rPr>
  </w:style>
  <w:style w:type="paragraph" w:customStyle="1" w:styleId="natural">
    <w:name w:val="natural"/>
    <w:basedOn w:val="Normal"/>
    <w:uiPriority w:val="99"/>
    <w:qFormat/>
    <w:rsid w:val="00835428"/>
    <w:pPr>
      <w:keepNext/>
      <w:keepLines/>
      <w:spacing w:before="200"/>
      <w:outlineLvl w:val="3"/>
    </w:pPr>
    <w:rPr>
      <w:rFonts w:eastAsia="Times New Roman"/>
      <w:b/>
      <w:iCs/>
    </w:rPr>
  </w:style>
  <w:style w:type="paragraph" w:customStyle="1" w:styleId="nroaml">
    <w:name w:val="nroaml"/>
    <w:basedOn w:val="Normal"/>
    <w:uiPriority w:val="99"/>
    <w:qFormat/>
    <w:rsid w:val="00835428"/>
    <w:pPr>
      <w:keepNext/>
      <w:keepLines/>
      <w:spacing w:before="200"/>
      <w:outlineLvl w:val="3"/>
    </w:pPr>
    <w:rPr>
      <w:rFonts w:eastAsia="Times New Roman"/>
      <w:b/>
      <w:iCs/>
    </w:rPr>
  </w:style>
  <w:style w:type="paragraph" w:customStyle="1" w:styleId="noraml">
    <w:name w:val="noraml"/>
    <w:basedOn w:val="Normal"/>
    <w:uiPriority w:val="99"/>
    <w:qFormat/>
    <w:rsid w:val="00835428"/>
    <w:pPr>
      <w:keepNext/>
      <w:keepLines/>
      <w:spacing w:before="200"/>
      <w:outlineLvl w:val="3"/>
    </w:pPr>
    <w:rPr>
      <w:rFonts w:eastAsia="Times New Roman"/>
      <w:b/>
      <w:iCs/>
      <w:sz w:val="24"/>
    </w:rPr>
  </w:style>
  <w:style w:type="paragraph" w:styleId="ListBullet">
    <w:name w:val="List Bullet"/>
    <w:basedOn w:val="Normal"/>
    <w:link w:val="ListBulletChar"/>
    <w:unhideWhenUsed/>
    <w:rsid w:val="00835428"/>
    <w:pPr>
      <w:tabs>
        <w:tab w:val="num" w:pos="360"/>
      </w:tabs>
      <w:ind w:left="360" w:hanging="360"/>
      <w:contextualSpacing/>
    </w:pPr>
    <w:rPr>
      <w:rFonts w:eastAsia="Calibri"/>
    </w:rPr>
  </w:style>
  <w:style w:type="table" w:styleId="MediumGrid1">
    <w:name w:val="Medium Grid 1"/>
    <w:basedOn w:val="TableNormal"/>
    <w:uiPriority w:val="67"/>
    <w:rsid w:val="0083542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35428"/>
    <w:rPr>
      <w:rFonts w:eastAsia="Calibri"/>
      <w:sz w:val="16"/>
      <w:szCs w:val="16"/>
    </w:rPr>
  </w:style>
  <w:style w:type="character" w:customStyle="1" w:styleId="SmallSizeParagraphChar">
    <w:name w:val="Small Size Paragraph Char"/>
    <w:link w:val="SmallSizeParagraph"/>
    <w:rsid w:val="00835428"/>
    <w:rPr>
      <w:rFonts w:ascii="Georgia" w:eastAsia="Calibri" w:hAnsi="Georgia"/>
      <w:sz w:val="16"/>
      <w:szCs w:val="16"/>
    </w:rPr>
  </w:style>
  <w:style w:type="character" w:customStyle="1" w:styleId="lede">
    <w:name w:val="lede"/>
    <w:basedOn w:val="DefaultParagraphFont"/>
    <w:rsid w:val="00835428"/>
  </w:style>
  <w:style w:type="character" w:customStyle="1" w:styleId="Heading7Char1">
    <w:name w:val="Heading 7 Char1"/>
    <w:basedOn w:val="DefaultParagraphFont"/>
    <w:semiHidden/>
    <w:rsid w:val="0083542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3542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3542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35428"/>
    <w:rPr>
      <w:rFonts w:eastAsia="MS Mincho"/>
      <w:szCs w:val="20"/>
      <w:u w:val="single"/>
    </w:rPr>
  </w:style>
  <w:style w:type="character" w:customStyle="1" w:styleId="UnderlineChar2CharCharChar">
    <w:name w:val="Underline Char2 Char Char Char"/>
    <w:link w:val="UnderlineChar2CharChar"/>
    <w:rsid w:val="00835428"/>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835428"/>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35428"/>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835428"/>
    <w:pPr>
      <w:spacing w:after="200"/>
      <w:contextualSpacing/>
    </w:pPr>
    <w:rPr>
      <w:rFonts w:eastAsia="Calibri"/>
    </w:rPr>
  </w:style>
  <w:style w:type="character" w:customStyle="1" w:styleId="StyleCardText9ptChar">
    <w:name w:val="Style Card Text + 9 pt Char"/>
    <w:basedOn w:val="DefaultParagraphFont"/>
    <w:link w:val="StyleCardText9pt"/>
    <w:rsid w:val="00835428"/>
    <w:rPr>
      <w:rFonts w:ascii="Georgia" w:eastAsia="Calibri" w:hAnsi="Georgia"/>
      <w:sz w:val="20"/>
    </w:rPr>
  </w:style>
  <w:style w:type="paragraph" w:styleId="Quote">
    <w:name w:val="Quote"/>
    <w:aliases w:val="quote"/>
    <w:basedOn w:val="Normal"/>
    <w:next w:val="Normal"/>
    <w:link w:val="QuoteChar1"/>
    <w:uiPriority w:val="29"/>
    <w:qFormat/>
    <w:rsid w:val="00835428"/>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835428"/>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35428"/>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35428"/>
    <w:rPr>
      <w:rFonts w:ascii="Georgia" w:hAnsi="Georgia"/>
      <w:b/>
      <w:bCs/>
      <w:sz w:val="20"/>
      <w:u w:val="single"/>
      <w:bdr w:val="single" w:sz="4" w:space="0" w:color="auto"/>
    </w:rPr>
  </w:style>
  <w:style w:type="character" w:customStyle="1" w:styleId="UnderlinedChar1">
    <w:name w:val="Underlined Char1"/>
    <w:basedOn w:val="DefaultParagraphFont"/>
    <w:rsid w:val="00835428"/>
    <w:rPr>
      <w:rFonts w:ascii="Century Gothic" w:hAnsi="Century Gothic"/>
      <w:sz w:val="24"/>
      <w:u w:val="thick"/>
    </w:rPr>
  </w:style>
  <w:style w:type="character" w:customStyle="1" w:styleId="StyleTimesNewRoman12ptBold">
    <w:name w:val="Style Times New Roman 12 pt Bold"/>
    <w:rsid w:val="00835428"/>
    <w:rPr>
      <w:b/>
      <w:bCs/>
      <w:sz w:val="24"/>
    </w:rPr>
  </w:style>
  <w:style w:type="character" w:customStyle="1" w:styleId="Intemphasis">
    <w:name w:val="Intemphasis"/>
    <w:uiPriority w:val="1"/>
    <w:qFormat/>
    <w:rsid w:val="00835428"/>
    <w:rPr>
      <w:rFonts w:ascii="Cambria" w:hAnsi="Cambria"/>
      <w:b/>
      <w:sz w:val="20"/>
      <w:u w:val="single"/>
      <w:bdr w:val="single" w:sz="4" w:space="0" w:color="auto"/>
      <w:shd w:val="pct25" w:color="auto" w:fill="auto"/>
    </w:rPr>
  </w:style>
  <w:style w:type="character" w:customStyle="1" w:styleId="BoldUnderlineChar1">
    <w:name w:val="BoldUnderline Char1"/>
    <w:rsid w:val="00835428"/>
    <w:rPr>
      <w:rFonts w:ascii="Times New Roman" w:eastAsia="Times New Roman" w:hAnsi="Times New Roman" w:cs="Times New Roman"/>
      <w:b/>
      <w:sz w:val="20"/>
      <w:szCs w:val="24"/>
      <w:u w:val="single"/>
    </w:rPr>
  </w:style>
  <w:style w:type="paragraph" w:customStyle="1" w:styleId="Tag12">
    <w:name w:val="Tag12"/>
    <w:basedOn w:val="Normal"/>
    <w:qFormat/>
    <w:rsid w:val="00835428"/>
    <w:pPr>
      <w:contextualSpacing/>
    </w:pPr>
    <w:rPr>
      <w:rFonts w:eastAsia="Cambria"/>
      <w:b/>
      <w:sz w:val="24"/>
    </w:rPr>
  </w:style>
  <w:style w:type="paragraph" w:customStyle="1" w:styleId="Shrink8">
    <w:name w:val="Shrink8"/>
    <w:basedOn w:val="Normal"/>
    <w:qFormat/>
    <w:rsid w:val="00835428"/>
    <w:rPr>
      <w:rFonts w:eastAsia="Cambria"/>
    </w:rPr>
  </w:style>
  <w:style w:type="paragraph" w:customStyle="1" w:styleId="UnderlineText">
    <w:name w:val="Underline Text"/>
    <w:basedOn w:val="Normal"/>
    <w:link w:val="UnderlineTextChar"/>
    <w:qFormat/>
    <w:rsid w:val="00835428"/>
    <w:pPr>
      <w:ind w:left="288"/>
    </w:pPr>
    <w:rPr>
      <w:rFonts w:asciiTheme="minorHAnsi" w:hAnsiTheme="minorHAnsi"/>
      <w:sz w:val="22"/>
      <w:szCs w:val="24"/>
      <w:u w:val="single"/>
    </w:rPr>
  </w:style>
  <w:style w:type="paragraph" w:customStyle="1" w:styleId="HotRoute0">
    <w:name w:val="Hot Route"/>
    <w:basedOn w:val="Normal"/>
    <w:link w:val="HotRouteChar0"/>
    <w:qFormat/>
    <w:rsid w:val="00835428"/>
    <w:pPr>
      <w:ind w:left="288"/>
    </w:pPr>
    <w:rPr>
      <w:rFonts w:eastAsia="Cambria"/>
      <w:iCs/>
      <w:color w:val="000000"/>
      <w:sz w:val="18"/>
    </w:rPr>
  </w:style>
  <w:style w:type="character" w:customStyle="1" w:styleId="commentstext">
    <w:name w:val="comments_text"/>
    <w:uiPriority w:val="99"/>
    <w:rsid w:val="00835428"/>
    <w:rPr>
      <w:rFonts w:cs="Times New Roman"/>
    </w:rPr>
  </w:style>
  <w:style w:type="paragraph" w:customStyle="1" w:styleId="Heading42">
    <w:name w:val="Heading 42"/>
    <w:basedOn w:val="Normal"/>
    <w:qFormat/>
    <w:rsid w:val="00835428"/>
    <w:rPr>
      <w:rFonts w:eastAsia="Times New Roman"/>
    </w:rPr>
  </w:style>
  <w:style w:type="paragraph" w:customStyle="1" w:styleId="DebateNormal">
    <w:name w:val="DebateNormal"/>
    <w:basedOn w:val="Normal"/>
    <w:link w:val="DebateNormalChar"/>
    <w:qFormat/>
    <w:rsid w:val="00835428"/>
    <w:pPr>
      <w:spacing w:line="276" w:lineRule="auto"/>
    </w:pPr>
    <w:rPr>
      <w:rFonts w:eastAsia="Calibri"/>
      <w:szCs w:val="20"/>
    </w:rPr>
  </w:style>
  <w:style w:type="character" w:customStyle="1" w:styleId="DebateNormalChar">
    <w:name w:val="DebateNormal Char"/>
    <w:basedOn w:val="DefaultParagraphFont"/>
    <w:link w:val="DebateNormal"/>
    <w:rsid w:val="00835428"/>
    <w:rPr>
      <w:rFonts w:ascii="Georgia" w:eastAsia="Calibri" w:hAnsi="Georgia"/>
      <w:sz w:val="20"/>
      <w:szCs w:val="20"/>
    </w:rPr>
  </w:style>
  <w:style w:type="paragraph" w:customStyle="1" w:styleId="DebateEmphasis">
    <w:name w:val="DebateEmphasis"/>
    <w:basedOn w:val="Normal"/>
    <w:link w:val="DebateEmphasisChar"/>
    <w:qFormat/>
    <w:rsid w:val="0083542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35428"/>
    <w:rPr>
      <w:rFonts w:ascii="Georgia" w:eastAsia="Calibri" w:hAnsi="Georgia"/>
      <w:b/>
      <w:sz w:val="20"/>
      <w:szCs w:val="20"/>
      <w:u w:val="single"/>
    </w:rPr>
  </w:style>
  <w:style w:type="paragraph" w:customStyle="1" w:styleId="NormalCite">
    <w:name w:val="NormalCite"/>
    <w:link w:val="NormalCiteChar"/>
    <w:qFormat/>
    <w:rsid w:val="0083542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35428"/>
    <w:rPr>
      <w:rFonts w:ascii="Times New Roman" w:hAnsi="Times New Roman" w:cs="Times New Roman"/>
      <w:sz w:val="18"/>
    </w:rPr>
  </w:style>
  <w:style w:type="paragraph" w:customStyle="1" w:styleId="StyleUnderlineChar11pt3">
    <w:name w:val="Style Underline Char + 11 pt3"/>
    <w:link w:val="StyleUnderlineChar11pt3Char"/>
    <w:qFormat/>
    <w:rsid w:val="00835428"/>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835428"/>
    <w:rPr>
      <w:rFonts w:ascii="Arial Narrow" w:eastAsia="Times New Roman" w:hAnsi="Arial Narrow"/>
      <w:szCs w:val="24"/>
      <w:u w:val="single"/>
    </w:rPr>
  </w:style>
  <w:style w:type="character" w:customStyle="1" w:styleId="date-display-single">
    <w:name w:val="date-display-single"/>
    <w:basedOn w:val="DefaultParagraphFont"/>
    <w:rsid w:val="00835428"/>
  </w:style>
  <w:style w:type="character" w:customStyle="1" w:styleId="StyleunderlineBold0">
    <w:name w:val="Style underline + Bold"/>
    <w:basedOn w:val="DefaultParagraphFont"/>
    <w:rsid w:val="00835428"/>
    <w:rPr>
      <w:u w:val="single"/>
    </w:rPr>
  </w:style>
  <w:style w:type="character" w:customStyle="1" w:styleId="BodyTextIndent3Char1">
    <w:name w:val="Body Text Indent 3 Char1"/>
    <w:basedOn w:val="DefaultParagraphFont"/>
    <w:uiPriority w:val="99"/>
    <w:rsid w:val="0083542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835428"/>
    <w:rPr>
      <w:b/>
      <w:bCs/>
      <w:strike w:val="0"/>
      <w:dstrike w:val="0"/>
      <w:sz w:val="24"/>
      <w:u w:val="none"/>
      <w:effect w:val="none"/>
    </w:rPr>
  </w:style>
  <w:style w:type="character" w:customStyle="1" w:styleId="UnderlineChar5Char">
    <w:name w:val="Underline Char5 Char"/>
    <w:basedOn w:val="DefaultParagraphFont"/>
    <w:rsid w:val="0083542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3542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35428"/>
    <w:rPr>
      <w:szCs w:val="24"/>
      <w:u w:val="single"/>
      <w:lang w:val="en-US" w:eastAsia="en-US" w:bidi="ar-SA"/>
    </w:rPr>
  </w:style>
  <w:style w:type="character" w:customStyle="1" w:styleId="UnderlineChar4Char">
    <w:name w:val="Underline Char4 Char"/>
    <w:basedOn w:val="DefaultParagraphFont"/>
    <w:link w:val="UnderlineChar4"/>
    <w:rsid w:val="00835428"/>
    <w:rPr>
      <w:szCs w:val="24"/>
      <w:u w:val="single"/>
    </w:rPr>
  </w:style>
  <w:style w:type="paragraph" w:customStyle="1" w:styleId="UnderlineChar4">
    <w:name w:val="Underline Char4"/>
    <w:basedOn w:val="Normal"/>
    <w:link w:val="UnderlineChar4Char"/>
    <w:qFormat/>
    <w:rsid w:val="00835428"/>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835428"/>
    <w:rPr>
      <w:b/>
      <w:szCs w:val="24"/>
      <w:u w:val="single"/>
    </w:rPr>
  </w:style>
  <w:style w:type="paragraph" w:customStyle="1" w:styleId="BoldandUnderlineChar3">
    <w:name w:val="Bold and Underline Char3"/>
    <w:basedOn w:val="Normal"/>
    <w:link w:val="BoldandUnderlineChar3Char2"/>
    <w:qFormat/>
    <w:rsid w:val="00835428"/>
    <w:rPr>
      <w:rFonts w:asciiTheme="minorHAnsi" w:hAnsiTheme="minorHAnsi"/>
      <w:b/>
      <w:sz w:val="22"/>
      <w:szCs w:val="24"/>
      <w:u w:val="single"/>
    </w:rPr>
  </w:style>
  <w:style w:type="paragraph" w:customStyle="1" w:styleId="Language">
    <w:name w:val="Language"/>
    <w:basedOn w:val="Normal"/>
    <w:link w:val="LanguageChar"/>
    <w:qFormat/>
    <w:rsid w:val="00835428"/>
    <w:rPr>
      <w:rFonts w:eastAsia="Times New Roman"/>
      <w:strike/>
      <w:szCs w:val="20"/>
    </w:rPr>
  </w:style>
  <w:style w:type="character" w:customStyle="1" w:styleId="LanguageChar">
    <w:name w:val="Language Char"/>
    <w:basedOn w:val="DefaultParagraphFont"/>
    <w:link w:val="Language"/>
    <w:rsid w:val="00835428"/>
    <w:rPr>
      <w:rFonts w:ascii="Georgia" w:eastAsia="Times New Roman" w:hAnsi="Georgia"/>
      <w:strike/>
      <w:sz w:val="20"/>
      <w:szCs w:val="20"/>
    </w:rPr>
  </w:style>
  <w:style w:type="paragraph" w:customStyle="1" w:styleId="UnderlineChar3">
    <w:name w:val="Underline Char3"/>
    <w:basedOn w:val="Normal"/>
    <w:link w:val="UnderlineChar3Char"/>
    <w:qFormat/>
    <w:rsid w:val="00835428"/>
    <w:rPr>
      <w:rFonts w:eastAsia="Times New Roman"/>
      <w:u w:val="single"/>
    </w:rPr>
  </w:style>
  <w:style w:type="character" w:customStyle="1" w:styleId="UnderlineChar3Char">
    <w:name w:val="Underline Char3 Char"/>
    <w:basedOn w:val="DefaultParagraphFont"/>
    <w:link w:val="UnderlineChar3"/>
    <w:rsid w:val="00835428"/>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835428"/>
    <w:rPr>
      <w:rFonts w:eastAsia="Times New Roman"/>
      <w:b/>
      <w:u w:val="single"/>
    </w:rPr>
  </w:style>
  <w:style w:type="character" w:customStyle="1" w:styleId="BoldandUnderlineChar3CharChar">
    <w:name w:val="Bold and Underline Char3 Char Char"/>
    <w:basedOn w:val="DefaultParagraphFont"/>
    <w:link w:val="BoldandUnderlineChar3Char"/>
    <w:rsid w:val="00835428"/>
    <w:rPr>
      <w:rFonts w:ascii="Georgia" w:eastAsia="Times New Roman" w:hAnsi="Georgia"/>
      <w:b/>
      <w:sz w:val="20"/>
      <w:u w:val="single"/>
    </w:rPr>
  </w:style>
  <w:style w:type="character" w:customStyle="1" w:styleId="FontStyle477">
    <w:name w:val="Font Style477"/>
    <w:basedOn w:val="DefaultParagraphFont"/>
    <w:uiPriority w:val="99"/>
    <w:rsid w:val="00835428"/>
    <w:rPr>
      <w:rFonts w:ascii="Times New Roman" w:hAnsi="Times New Roman" w:cs="Times New Roman"/>
      <w:sz w:val="18"/>
      <w:szCs w:val="18"/>
    </w:rPr>
  </w:style>
  <w:style w:type="character" w:customStyle="1" w:styleId="FontStyle505">
    <w:name w:val="Font Style505"/>
    <w:basedOn w:val="DefaultParagraphFont"/>
    <w:uiPriority w:val="99"/>
    <w:rsid w:val="00835428"/>
    <w:rPr>
      <w:rFonts w:ascii="Times New Roman" w:hAnsi="Times New Roman" w:cs="Times New Roman"/>
      <w:sz w:val="18"/>
      <w:szCs w:val="18"/>
    </w:rPr>
  </w:style>
  <w:style w:type="character" w:customStyle="1" w:styleId="FontStyle514">
    <w:name w:val="Font Style514"/>
    <w:basedOn w:val="DefaultParagraphFont"/>
    <w:uiPriority w:val="99"/>
    <w:rsid w:val="0083542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3542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35428"/>
    <w:rPr>
      <w:rFonts w:ascii="Georgia" w:eastAsia="Times New Roman" w:hAnsi="Georgia"/>
      <w:b/>
      <w:bCs/>
      <w:i/>
      <w:iCs/>
      <w:sz w:val="20"/>
      <w:u w:val="single"/>
    </w:rPr>
  </w:style>
  <w:style w:type="character" w:customStyle="1" w:styleId="FontStyle500">
    <w:name w:val="Font Style500"/>
    <w:basedOn w:val="DefaultParagraphFont"/>
    <w:uiPriority w:val="99"/>
    <w:rsid w:val="00835428"/>
    <w:rPr>
      <w:rFonts w:ascii="Times New Roman" w:hAnsi="Times New Roman" w:cs="Times New Roman"/>
      <w:b/>
      <w:bCs/>
      <w:sz w:val="16"/>
      <w:szCs w:val="16"/>
    </w:rPr>
  </w:style>
  <w:style w:type="character" w:customStyle="1" w:styleId="LanguageEditingChar">
    <w:name w:val="Language Editing Char"/>
    <w:link w:val="LanguageEditing"/>
    <w:locked/>
    <w:rsid w:val="0083542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35428"/>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835428"/>
    <w:rPr>
      <w:rFonts w:ascii="Times New Roman" w:eastAsia="Times New Roman" w:hAnsi="Times New Roman" w:cs="Times New Roman"/>
      <w:b/>
      <w:szCs w:val="24"/>
      <w:u w:val="single"/>
    </w:rPr>
  </w:style>
  <w:style w:type="paragraph" w:customStyle="1" w:styleId="CardT1">
    <w:name w:val="CardT1"/>
    <w:basedOn w:val="Normal"/>
    <w:link w:val="CardT1Char"/>
    <w:qFormat/>
    <w:rsid w:val="00835428"/>
    <w:rPr>
      <w:rFonts w:eastAsia="Calibri"/>
      <w:kern w:val="2"/>
      <w:sz w:val="14"/>
      <w:szCs w:val="14"/>
      <w:lang w:eastAsia="zh-TW"/>
    </w:rPr>
  </w:style>
  <w:style w:type="character" w:customStyle="1" w:styleId="CardT1Char">
    <w:name w:val="CardT1 Char"/>
    <w:link w:val="CardT1"/>
    <w:rsid w:val="00835428"/>
    <w:rPr>
      <w:rFonts w:ascii="Georgia" w:eastAsia="Calibri" w:hAnsi="Georgia"/>
      <w:kern w:val="2"/>
      <w:sz w:val="14"/>
      <w:szCs w:val="14"/>
      <w:lang w:eastAsia="zh-TW"/>
    </w:rPr>
  </w:style>
  <w:style w:type="character" w:customStyle="1" w:styleId="CardCite1">
    <w:name w:val="CardCite1"/>
    <w:qFormat/>
    <w:rsid w:val="0083542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35428"/>
    <w:rPr>
      <w:rFonts w:ascii="Times New Roman" w:hAnsi="Times New Roman" w:cs="Times New Roman"/>
      <w:sz w:val="14"/>
      <w:szCs w:val="14"/>
    </w:rPr>
  </w:style>
  <w:style w:type="character" w:customStyle="1" w:styleId="FontStyle212">
    <w:name w:val="Font Style212"/>
    <w:basedOn w:val="DefaultParagraphFont"/>
    <w:uiPriority w:val="99"/>
    <w:rsid w:val="00835428"/>
    <w:rPr>
      <w:rFonts w:ascii="Times New Roman" w:hAnsi="Times New Roman" w:cs="Times New Roman"/>
      <w:b/>
      <w:bCs/>
      <w:sz w:val="18"/>
      <w:szCs w:val="18"/>
    </w:rPr>
  </w:style>
  <w:style w:type="character" w:customStyle="1" w:styleId="FontStyle275">
    <w:name w:val="Font Style275"/>
    <w:basedOn w:val="DefaultParagraphFont"/>
    <w:uiPriority w:val="99"/>
    <w:rsid w:val="0083542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3542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35428"/>
    <w:rPr>
      <w:rFonts w:eastAsia="Times New Roman"/>
      <w:b/>
      <w:bCs/>
      <w:szCs w:val="24"/>
      <w:u w:val="single"/>
    </w:rPr>
  </w:style>
  <w:style w:type="paragraph" w:customStyle="1" w:styleId="Underline20">
    <w:name w:val="Underline2"/>
    <w:basedOn w:val="Normal"/>
    <w:link w:val="Underline2Char"/>
    <w:uiPriority w:val="4"/>
    <w:qFormat/>
    <w:rsid w:val="00835428"/>
    <w:rPr>
      <w:rFonts w:eastAsia="Calibri"/>
      <w:u w:val="single"/>
    </w:rPr>
  </w:style>
  <w:style w:type="character" w:customStyle="1" w:styleId="Underline2Char">
    <w:name w:val="Underline2 Char"/>
    <w:link w:val="Underline20"/>
    <w:uiPriority w:val="4"/>
    <w:rsid w:val="00835428"/>
    <w:rPr>
      <w:rFonts w:ascii="Georgia" w:eastAsia="Calibri" w:hAnsi="Georgia"/>
      <w:sz w:val="20"/>
      <w:u w:val="single"/>
    </w:rPr>
  </w:style>
  <w:style w:type="character" w:customStyle="1" w:styleId="CharacterStyle3">
    <w:name w:val="Character Style 3"/>
    <w:rsid w:val="00835428"/>
    <w:rPr>
      <w:rFonts w:ascii="Bookman Old Style" w:hAnsi="Bookman Old Style" w:cs="Bookman Old Style"/>
      <w:spacing w:val="-5"/>
      <w:sz w:val="18"/>
      <w:szCs w:val="18"/>
    </w:rPr>
  </w:style>
  <w:style w:type="paragraph" w:customStyle="1" w:styleId="p0">
    <w:name w:val="p0"/>
    <w:basedOn w:val="Normal"/>
    <w:qFormat/>
    <w:rsid w:val="00835428"/>
    <w:pPr>
      <w:spacing w:before="100" w:beforeAutospacing="1" w:after="100" w:afterAutospacing="1"/>
    </w:pPr>
    <w:rPr>
      <w:rFonts w:eastAsia="Times New Roman"/>
      <w:sz w:val="24"/>
    </w:rPr>
  </w:style>
  <w:style w:type="character" w:customStyle="1" w:styleId="1">
    <w:name w:val="1"/>
    <w:rsid w:val="00835428"/>
    <w:rPr>
      <w:rFonts w:cs="Arial"/>
      <w:bCs/>
      <w:sz w:val="20"/>
      <w:u w:val="single"/>
      <w:lang w:val="en-US" w:eastAsia="en-US" w:bidi="ar-SA"/>
    </w:rPr>
  </w:style>
  <w:style w:type="paragraph" w:customStyle="1" w:styleId="dropcap">
    <w:name w:val="dropcap"/>
    <w:basedOn w:val="Normal"/>
    <w:uiPriority w:val="99"/>
    <w:qFormat/>
    <w:rsid w:val="0083542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35428"/>
    <w:rPr>
      <w:rFonts w:ascii="Georgia" w:hAnsi="Georgia"/>
    </w:rPr>
  </w:style>
  <w:style w:type="paragraph" w:customStyle="1" w:styleId="StyleStyle49pt6">
    <w:name w:val="Style Style4 + 9 pt6"/>
    <w:basedOn w:val="Style4"/>
    <w:link w:val="StyleStyle49pt6Char"/>
    <w:qFormat/>
    <w:rsid w:val="00835428"/>
  </w:style>
  <w:style w:type="character" w:customStyle="1" w:styleId="StyleStyle49pt6Char">
    <w:name w:val="Style Style4 + 9 pt6 Char"/>
    <w:basedOn w:val="Style4Char"/>
    <w:link w:val="StyleStyle49pt6"/>
    <w:rsid w:val="00835428"/>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835428"/>
    <w:rPr>
      <w:rFonts w:eastAsia="Times New Roman" w:cs="Times New Roman"/>
      <w:sz w:val="22"/>
      <w:szCs w:val="24"/>
      <w:u w:val="single"/>
    </w:rPr>
  </w:style>
  <w:style w:type="character" w:customStyle="1" w:styleId="CharChar31">
    <w:name w:val="Char Char31"/>
    <w:rsid w:val="0083542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3542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35428"/>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3542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35428"/>
    <w:rPr>
      <w:rFonts w:cs="Calibri"/>
      <w:b/>
      <w:bCs/>
      <w:sz w:val="22"/>
      <w:szCs w:val="24"/>
      <w:u w:val="single"/>
    </w:rPr>
  </w:style>
  <w:style w:type="character" w:customStyle="1" w:styleId="Subtitle2">
    <w:name w:val="Subtitle2"/>
    <w:rsid w:val="00835428"/>
  </w:style>
  <w:style w:type="character" w:customStyle="1" w:styleId="drop">
    <w:name w:val="drop"/>
    <w:rsid w:val="00835428"/>
  </w:style>
  <w:style w:type="character" w:customStyle="1" w:styleId="bioline">
    <w:name w:val="bioline"/>
    <w:rsid w:val="00835428"/>
  </w:style>
  <w:style w:type="character" w:customStyle="1" w:styleId="articletitle0">
    <w:name w:val="article_title"/>
    <w:rsid w:val="00835428"/>
  </w:style>
  <w:style w:type="character" w:customStyle="1" w:styleId="A4">
    <w:name w:val="A4"/>
    <w:rsid w:val="00835428"/>
    <w:rPr>
      <w:color w:val="000000"/>
    </w:rPr>
  </w:style>
  <w:style w:type="character" w:customStyle="1" w:styleId="DebatenoramlChar">
    <w:name w:val="Debatenoraml Char"/>
    <w:link w:val="Debatenoraml"/>
    <w:locked/>
    <w:rsid w:val="00835428"/>
    <w:rPr>
      <w:rFonts w:ascii="Times New Roman" w:hAnsi="Times New Roman"/>
    </w:rPr>
  </w:style>
  <w:style w:type="paragraph" w:customStyle="1" w:styleId="Debatenoraml">
    <w:name w:val="Debatenoraml"/>
    <w:basedOn w:val="NoSpacing"/>
    <w:link w:val="DebatenoramlChar"/>
    <w:qFormat/>
    <w:rsid w:val="00835428"/>
    <w:pPr>
      <w:spacing w:line="240" w:lineRule="auto"/>
    </w:pPr>
    <w:rPr>
      <w:rFonts w:ascii="Times New Roman" w:hAnsi="Times New Roman"/>
      <w:caps w:val="0"/>
    </w:rPr>
  </w:style>
  <w:style w:type="character" w:customStyle="1" w:styleId="s2">
    <w:name w:val="s2"/>
    <w:rsid w:val="00835428"/>
  </w:style>
  <w:style w:type="character" w:customStyle="1" w:styleId="s4">
    <w:name w:val="s4"/>
    <w:rsid w:val="00835428"/>
  </w:style>
  <w:style w:type="character" w:customStyle="1" w:styleId="s5">
    <w:name w:val="s5"/>
    <w:rsid w:val="00835428"/>
  </w:style>
  <w:style w:type="paragraph" w:customStyle="1" w:styleId="SynergyTag">
    <w:name w:val="SynergyTag"/>
    <w:basedOn w:val="Normal"/>
    <w:uiPriority w:val="99"/>
    <w:qFormat/>
    <w:rsid w:val="00835428"/>
    <w:rPr>
      <w:rFonts w:eastAsia="Calibri"/>
      <w:b/>
    </w:rPr>
  </w:style>
  <w:style w:type="paragraph" w:customStyle="1" w:styleId="Quals">
    <w:name w:val="Quals"/>
    <w:basedOn w:val="Normal"/>
    <w:link w:val="QualsChar"/>
    <w:qFormat/>
    <w:rsid w:val="00835428"/>
    <w:rPr>
      <w:rFonts w:eastAsia="Calibri"/>
      <w:sz w:val="18"/>
    </w:rPr>
  </w:style>
  <w:style w:type="character" w:customStyle="1" w:styleId="QualsChar">
    <w:name w:val="Quals Char"/>
    <w:link w:val="Quals"/>
    <w:rsid w:val="00835428"/>
    <w:rPr>
      <w:rFonts w:ascii="Georgia" w:eastAsia="Calibri" w:hAnsi="Georgia"/>
      <w:sz w:val="18"/>
    </w:rPr>
  </w:style>
  <w:style w:type="character" w:customStyle="1" w:styleId="cap">
    <w:name w:val="cap"/>
    <w:rsid w:val="00835428"/>
  </w:style>
  <w:style w:type="character" w:customStyle="1" w:styleId="rightsnotice">
    <w:name w:val="rightsnotice"/>
    <w:rsid w:val="00835428"/>
  </w:style>
  <w:style w:type="paragraph" w:customStyle="1" w:styleId="times">
    <w:name w:val="times"/>
    <w:basedOn w:val="Normal"/>
    <w:uiPriority w:val="99"/>
    <w:qFormat/>
    <w:rsid w:val="00835428"/>
    <w:pPr>
      <w:spacing w:before="100" w:beforeAutospacing="1" w:after="100" w:afterAutospacing="1"/>
    </w:pPr>
    <w:rPr>
      <w:rFonts w:eastAsia="Times New Roman"/>
      <w:sz w:val="24"/>
    </w:rPr>
  </w:style>
  <w:style w:type="character" w:customStyle="1" w:styleId="Caption1">
    <w:name w:val="Caption1"/>
    <w:rsid w:val="00835428"/>
  </w:style>
  <w:style w:type="character" w:customStyle="1" w:styleId="credit">
    <w:name w:val="credit"/>
    <w:rsid w:val="00835428"/>
  </w:style>
  <w:style w:type="character" w:customStyle="1" w:styleId="scaps">
    <w:name w:val="scaps"/>
    <w:rsid w:val="00835428"/>
  </w:style>
  <w:style w:type="character" w:customStyle="1" w:styleId="current-article">
    <w:name w:val="current-article"/>
    <w:rsid w:val="00835428"/>
  </w:style>
  <w:style w:type="character" w:customStyle="1" w:styleId="related-current-indicator">
    <w:name w:val="related-current-indicator"/>
    <w:rsid w:val="00835428"/>
  </w:style>
  <w:style w:type="character" w:customStyle="1" w:styleId="bylclear">
    <w:name w:val="bylclear"/>
    <w:rsid w:val="00835428"/>
  </w:style>
  <w:style w:type="character" w:customStyle="1" w:styleId="timestamp">
    <w:name w:val="timestamp"/>
    <w:rsid w:val="00835428"/>
  </w:style>
  <w:style w:type="character" w:customStyle="1" w:styleId="comments">
    <w:name w:val="comments"/>
    <w:rsid w:val="00835428"/>
  </w:style>
  <w:style w:type="character" w:customStyle="1" w:styleId="essaytext">
    <w:name w:val="essaytext"/>
    <w:rsid w:val="00835428"/>
  </w:style>
  <w:style w:type="character" w:customStyle="1" w:styleId="byline">
    <w:name w:val="byline"/>
    <w:rsid w:val="00835428"/>
  </w:style>
  <w:style w:type="character" w:customStyle="1" w:styleId="username">
    <w:name w:val="username"/>
    <w:rsid w:val="00835428"/>
  </w:style>
  <w:style w:type="character" w:customStyle="1" w:styleId="toplinks">
    <w:name w:val="toplinks"/>
    <w:rsid w:val="00835428"/>
  </w:style>
  <w:style w:type="paragraph" w:customStyle="1" w:styleId="BodyA">
    <w:name w:val="Body A"/>
    <w:uiPriority w:val="99"/>
    <w:qFormat/>
    <w:rsid w:val="0083542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3542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35428"/>
    <w:rPr>
      <w:rFonts w:ascii="Georgia" w:eastAsia="Times New Roman" w:hAnsi="Georgia"/>
      <w:b/>
      <w:caps/>
      <w:sz w:val="20"/>
      <w:szCs w:val="28"/>
      <w:u w:val="single"/>
    </w:rPr>
  </w:style>
  <w:style w:type="paragraph" w:customStyle="1" w:styleId="NotStarred">
    <w:name w:val="NotStarred"/>
    <w:basedOn w:val="Normal"/>
    <w:link w:val="NotStarredChar"/>
    <w:qFormat/>
    <w:rsid w:val="0083542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35428"/>
    <w:rPr>
      <w:rFonts w:ascii="Georgia" w:eastAsia="Times New Roman" w:hAnsi="Georgia"/>
      <w:b/>
      <w:caps/>
      <w:sz w:val="20"/>
      <w:szCs w:val="28"/>
      <w:u w:val="single"/>
    </w:rPr>
  </w:style>
  <w:style w:type="character" w:customStyle="1" w:styleId="A3">
    <w:name w:val="A3"/>
    <w:uiPriority w:val="99"/>
    <w:rsid w:val="00835428"/>
    <w:rPr>
      <w:rFonts w:cs="Perpetua"/>
      <w:color w:val="000000"/>
      <w:sz w:val="15"/>
      <w:szCs w:val="15"/>
    </w:rPr>
  </w:style>
  <w:style w:type="character" w:customStyle="1" w:styleId="see">
    <w:name w:val="see"/>
    <w:rsid w:val="00835428"/>
  </w:style>
  <w:style w:type="character" w:customStyle="1" w:styleId="first-letter">
    <w:name w:val="first-letter"/>
    <w:rsid w:val="00835428"/>
  </w:style>
  <w:style w:type="character" w:customStyle="1" w:styleId="focusparagraph">
    <w:name w:val="focusparagraph"/>
    <w:rsid w:val="00835428"/>
  </w:style>
  <w:style w:type="character" w:customStyle="1" w:styleId="lightblue">
    <w:name w:val="lightblue"/>
    <w:rsid w:val="00835428"/>
  </w:style>
  <w:style w:type="character" w:customStyle="1" w:styleId="StyleUnderlineCharChar9pt">
    <w:name w:val="Style Underline Char Char + 9 pt"/>
    <w:rsid w:val="0083542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35428"/>
    <w:pPr>
      <w:spacing w:after="200" w:line="276" w:lineRule="auto"/>
    </w:pPr>
    <w:rPr>
      <w:rFonts w:eastAsia="Times New Roman"/>
      <w:b/>
      <w:sz w:val="24"/>
    </w:rPr>
  </w:style>
  <w:style w:type="character" w:customStyle="1" w:styleId="tagCharCharChar">
    <w:name w:val="tag Char Char Char"/>
    <w:link w:val="tagCharChar"/>
    <w:rsid w:val="00835428"/>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35428"/>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35428"/>
    <w:rPr>
      <w:rFonts w:ascii="Georgia" w:hAnsi="Georgia"/>
      <w:sz w:val="20"/>
      <w:u w:val="single"/>
      <w:bdr w:val="single" w:sz="4" w:space="0" w:color="auto"/>
    </w:rPr>
  </w:style>
  <w:style w:type="character" w:customStyle="1" w:styleId="Header1">
    <w:name w:val="Header1"/>
    <w:rsid w:val="00835428"/>
  </w:style>
  <w:style w:type="paragraph" w:customStyle="1" w:styleId="H4Tag">
    <w:name w:val="H4 (Tag)"/>
    <w:basedOn w:val="Normal"/>
    <w:link w:val="H4TagChar1"/>
    <w:qFormat/>
    <w:rsid w:val="00835428"/>
    <w:rPr>
      <w:rFonts w:eastAsia="Calibri"/>
      <w:b/>
    </w:rPr>
  </w:style>
  <w:style w:type="character" w:customStyle="1" w:styleId="H4TagChar1">
    <w:name w:val="H4 (Tag) Char1"/>
    <w:link w:val="H4Tag"/>
    <w:rsid w:val="00835428"/>
    <w:rPr>
      <w:rFonts w:ascii="Georgia" w:eastAsia="Calibri" w:hAnsi="Georgia"/>
      <w:b/>
      <w:sz w:val="20"/>
    </w:rPr>
  </w:style>
  <w:style w:type="character" w:customStyle="1" w:styleId="citationgenerated">
    <w:name w:val="citation generated"/>
    <w:rsid w:val="00835428"/>
  </w:style>
  <w:style w:type="paragraph" w:customStyle="1" w:styleId="CM25">
    <w:name w:val="CM25"/>
    <w:basedOn w:val="Default"/>
    <w:next w:val="Default"/>
    <w:qFormat/>
    <w:rsid w:val="00835428"/>
    <w:pPr>
      <w:spacing w:after="233" w:line="276" w:lineRule="auto"/>
    </w:pPr>
    <w:rPr>
      <w:rFonts w:ascii="Georgia" w:eastAsia="Calibri" w:hAnsi="Georgia"/>
      <w:color w:val="auto"/>
      <w:sz w:val="22"/>
    </w:rPr>
  </w:style>
  <w:style w:type="character" w:customStyle="1" w:styleId="Title10">
    <w:name w:val="Title1"/>
    <w:rsid w:val="00835428"/>
  </w:style>
  <w:style w:type="character" w:customStyle="1" w:styleId="BoldandUnderlineCharCharCharChar">
    <w:name w:val="Bold and Underline Char Char Char Char"/>
    <w:rsid w:val="00835428"/>
    <w:rPr>
      <w:b/>
      <w:noProof w:val="0"/>
      <w:u w:val="single"/>
      <w:lang w:val="en-US" w:eastAsia="en-US" w:bidi="ar-SA"/>
    </w:rPr>
  </w:style>
  <w:style w:type="character" w:customStyle="1" w:styleId="FontStyle29">
    <w:name w:val="Font Style29"/>
    <w:uiPriority w:val="99"/>
    <w:rsid w:val="00835428"/>
    <w:rPr>
      <w:rFonts w:ascii="Arial" w:hAnsi="Arial" w:cs="Arial"/>
      <w:sz w:val="14"/>
      <w:szCs w:val="14"/>
    </w:rPr>
  </w:style>
  <w:style w:type="character" w:customStyle="1" w:styleId="Debate-CardTagandCite-F6Char">
    <w:name w:val="Debate- Card Tag and Cite- F6 Char"/>
    <w:link w:val="Debate-CardTagandCite-F6"/>
    <w:locked/>
    <w:rsid w:val="00835428"/>
    <w:rPr>
      <w:rFonts w:ascii="Georgia" w:hAnsi="Georgia"/>
      <w:b/>
    </w:rPr>
  </w:style>
  <w:style w:type="paragraph" w:customStyle="1" w:styleId="Debate-CardTagandCite-F6">
    <w:name w:val="Debate- Card Tag and Cite- F6"/>
    <w:basedOn w:val="Normal"/>
    <w:link w:val="Debate-CardTagandCite-F6Char"/>
    <w:qFormat/>
    <w:rsid w:val="00835428"/>
    <w:pPr>
      <w:contextualSpacing/>
    </w:pPr>
    <w:rPr>
      <w:b/>
      <w:sz w:val="22"/>
    </w:rPr>
  </w:style>
  <w:style w:type="paragraph" w:customStyle="1" w:styleId="Cardtext4">
    <w:name w:val="Card text"/>
    <w:link w:val="CardtextChar3"/>
    <w:qFormat/>
    <w:rsid w:val="0083542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35428"/>
    <w:pPr>
      <w:spacing w:before="240" w:after="60"/>
    </w:pPr>
    <w:rPr>
      <w:rFonts w:eastAsia="Times New Roman"/>
      <w:b/>
      <w:szCs w:val="28"/>
      <w:u w:val="single"/>
    </w:rPr>
  </w:style>
  <w:style w:type="character" w:customStyle="1" w:styleId="NewHeading2Char">
    <w:name w:val="NewHeading2 Char"/>
    <w:link w:val="NewHeading2"/>
    <w:rsid w:val="00835428"/>
    <w:rPr>
      <w:rFonts w:ascii="Georgia" w:eastAsia="Times New Roman" w:hAnsi="Georgia"/>
      <w:b/>
      <w:sz w:val="20"/>
      <w:szCs w:val="28"/>
      <w:u w:val="single"/>
    </w:rPr>
  </w:style>
  <w:style w:type="paragraph" w:customStyle="1" w:styleId="TagGA11">
    <w:name w:val="Tag GA 11"/>
    <w:basedOn w:val="TOC1"/>
    <w:qFormat/>
    <w:rsid w:val="00835428"/>
    <w:rPr>
      <w:rFonts w:eastAsia="Calibri"/>
      <w:b/>
      <w:kern w:val="0"/>
    </w:rPr>
  </w:style>
  <w:style w:type="paragraph" w:customStyle="1" w:styleId="CM32">
    <w:name w:val="CM3+2"/>
    <w:basedOn w:val="Normal"/>
    <w:next w:val="Normal"/>
    <w:uiPriority w:val="99"/>
    <w:qFormat/>
    <w:rsid w:val="00835428"/>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35428"/>
    <w:rPr>
      <w:rFonts w:eastAsia="Calibri"/>
    </w:rPr>
  </w:style>
  <w:style w:type="paragraph" w:customStyle="1" w:styleId="TagLine">
    <w:name w:val="Tag Line"/>
    <w:basedOn w:val="Normal"/>
    <w:next w:val="FullText"/>
    <w:uiPriority w:val="99"/>
    <w:qFormat/>
    <w:rsid w:val="00835428"/>
    <w:rPr>
      <w:rFonts w:eastAsia="Times New Roman"/>
      <w:b/>
      <w:sz w:val="28"/>
    </w:rPr>
  </w:style>
  <w:style w:type="paragraph" w:customStyle="1" w:styleId="msolistparagraphcxspfirst">
    <w:name w:val="msolistparagraphcxspfirst"/>
    <w:basedOn w:val="Normal"/>
    <w:uiPriority w:val="99"/>
    <w:qFormat/>
    <w:rsid w:val="00835428"/>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35428"/>
    <w:pPr>
      <w:spacing w:before="100" w:beforeAutospacing="1" w:after="100" w:afterAutospacing="1"/>
    </w:pPr>
    <w:rPr>
      <w:rFonts w:eastAsia="Times New Roman"/>
      <w:sz w:val="24"/>
    </w:rPr>
  </w:style>
  <w:style w:type="character" w:customStyle="1" w:styleId="CardsUnderlined">
    <w:name w:val="Cards Underlined"/>
    <w:qFormat/>
    <w:rsid w:val="00835428"/>
    <w:rPr>
      <w:rFonts w:ascii="Helvetica" w:hAnsi="Helvetica" w:hint="default"/>
      <w:sz w:val="22"/>
      <w:szCs w:val="24"/>
      <w:u w:val="thick"/>
    </w:rPr>
  </w:style>
  <w:style w:type="paragraph" w:customStyle="1" w:styleId="Card6pt">
    <w:name w:val="Card 6pt"/>
    <w:basedOn w:val="Normal"/>
    <w:uiPriority w:val="99"/>
    <w:qFormat/>
    <w:rsid w:val="00835428"/>
    <w:pPr>
      <w:ind w:left="288" w:right="288"/>
    </w:pPr>
    <w:rPr>
      <w:rFonts w:eastAsia="Calibri"/>
      <w:color w:val="000000"/>
      <w:sz w:val="12"/>
      <w:szCs w:val="20"/>
    </w:rPr>
  </w:style>
  <w:style w:type="paragraph" w:customStyle="1" w:styleId="FullCite">
    <w:name w:val="Full Cite"/>
    <w:basedOn w:val="Normal"/>
    <w:next w:val="Normal"/>
    <w:link w:val="FullCiteChar"/>
    <w:qFormat/>
    <w:rsid w:val="00835428"/>
    <w:rPr>
      <w:rFonts w:eastAsia="Calibri"/>
    </w:rPr>
  </w:style>
  <w:style w:type="character" w:customStyle="1" w:styleId="FullCiteChar">
    <w:name w:val="Full Cite Char"/>
    <w:link w:val="FullCite"/>
    <w:rsid w:val="00835428"/>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83542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835428"/>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835428"/>
    <w:rPr>
      <w:rFonts w:eastAsia="Times New Roman"/>
      <w:color w:val="000000"/>
      <w:u w:val="single"/>
    </w:rPr>
  </w:style>
  <w:style w:type="character" w:customStyle="1" w:styleId="StyleCardStyleBlackUnderlineChar">
    <w:name w:val="Style Card Style + Black Underline Char"/>
    <w:link w:val="StyleCardStyleBlackUnderline"/>
    <w:rsid w:val="00835428"/>
    <w:rPr>
      <w:rFonts w:ascii="Georgia" w:eastAsia="Times New Roman" w:hAnsi="Georgia"/>
      <w:color w:val="000000"/>
      <w:sz w:val="20"/>
      <w:u w:val="single"/>
    </w:rPr>
  </w:style>
  <w:style w:type="character" w:customStyle="1" w:styleId="titles">
    <w:name w:val="titles"/>
    <w:rsid w:val="00835428"/>
  </w:style>
  <w:style w:type="character" w:customStyle="1" w:styleId="articletext0">
    <w:name w:val="article_text"/>
    <w:rsid w:val="00835428"/>
  </w:style>
  <w:style w:type="paragraph" w:customStyle="1" w:styleId="StyleHeading2LatinArialMT13pt">
    <w:name w:val="Style Heading 2 + (Latin) ArialMT 13 pt"/>
    <w:basedOn w:val="Heading2"/>
    <w:next w:val="Heading2"/>
    <w:uiPriority w:val="99"/>
    <w:qFormat/>
    <w:rsid w:val="00835428"/>
    <w:pPr>
      <w:keepLines w:val="0"/>
      <w:pageBreakBefore w:val="0"/>
      <w:jc w:val="left"/>
    </w:pPr>
    <w:rPr>
      <w:rFonts w:eastAsia="SimSun" w:cs="Arial"/>
      <w:b w:val="0"/>
      <w:bCs/>
      <w:iCs/>
      <w:caps/>
      <w:sz w:val="24"/>
      <w:szCs w:val="28"/>
      <w:lang w:eastAsia="zh-CN"/>
    </w:rPr>
  </w:style>
  <w:style w:type="character" w:customStyle="1" w:styleId="contentauthor">
    <w:name w:val="contentauthor"/>
    <w:rsid w:val="00835428"/>
  </w:style>
  <w:style w:type="character" w:customStyle="1" w:styleId="subarticleheader">
    <w:name w:val="subarticleheader"/>
    <w:rsid w:val="00835428"/>
  </w:style>
  <w:style w:type="paragraph" w:customStyle="1" w:styleId="NotUnderlined">
    <w:name w:val="Not Underlined"/>
    <w:basedOn w:val="Normal"/>
    <w:uiPriority w:val="99"/>
    <w:qFormat/>
    <w:rsid w:val="00835428"/>
    <w:rPr>
      <w:rFonts w:ascii="Century Gothic" w:eastAsia="Times New Roman" w:hAnsi="Century Gothic"/>
      <w:sz w:val="16"/>
    </w:rPr>
  </w:style>
  <w:style w:type="character" w:customStyle="1" w:styleId="spelle">
    <w:name w:val="spelle"/>
    <w:rsid w:val="00835428"/>
  </w:style>
  <w:style w:type="character" w:customStyle="1" w:styleId="grame">
    <w:name w:val="grame"/>
    <w:rsid w:val="00835428"/>
  </w:style>
  <w:style w:type="character" w:customStyle="1" w:styleId="CardStyleChar">
    <w:name w:val="Card Style Char"/>
    <w:link w:val="CardStyle"/>
    <w:uiPriority w:val="99"/>
    <w:rsid w:val="00835428"/>
    <w:rPr>
      <w:rFonts w:ascii="Georgia" w:eastAsia="Times New Roman" w:hAnsi="Georgia"/>
      <w:sz w:val="20"/>
    </w:rPr>
  </w:style>
  <w:style w:type="character" w:customStyle="1" w:styleId="newstitle1">
    <w:name w:val="newstitle1"/>
    <w:rsid w:val="00835428"/>
  </w:style>
  <w:style w:type="character" w:customStyle="1" w:styleId="copy">
    <w:name w:val="copy"/>
    <w:rsid w:val="00835428"/>
  </w:style>
  <w:style w:type="character" w:customStyle="1" w:styleId="topheadline">
    <w:name w:val="topheadline"/>
    <w:rsid w:val="00835428"/>
  </w:style>
  <w:style w:type="paragraph" w:customStyle="1" w:styleId="StylecardThickunderline">
    <w:name w:val="Style card + Thick underline"/>
    <w:basedOn w:val="Normal"/>
    <w:link w:val="StylecardThickunderlineChar"/>
    <w:qFormat/>
    <w:rsid w:val="00835428"/>
    <w:pPr>
      <w:ind w:left="288" w:right="288"/>
    </w:pPr>
    <w:rPr>
      <w:rFonts w:eastAsia="SimSun"/>
      <w:u w:val="single"/>
      <w:lang w:eastAsia="zh-CN"/>
    </w:rPr>
  </w:style>
  <w:style w:type="character" w:customStyle="1" w:styleId="StylecardThickunderlineChar">
    <w:name w:val="Style card + Thick underline Char"/>
    <w:link w:val="StylecardThickunderline"/>
    <w:rsid w:val="00835428"/>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83542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35428"/>
    <w:rPr>
      <w:rFonts w:ascii="Georgia" w:eastAsia="SimSun" w:hAnsi="Georgia"/>
      <w:b/>
      <w:bCs/>
      <w:sz w:val="20"/>
      <w:u w:val="single"/>
      <w:lang w:eastAsia="zh-CN"/>
    </w:rPr>
  </w:style>
  <w:style w:type="character" w:customStyle="1" w:styleId="headline">
    <w:name w:val="headline"/>
    <w:rsid w:val="00835428"/>
  </w:style>
  <w:style w:type="character" w:customStyle="1" w:styleId="Stylereduce27pt">
    <w:name w:val="Style reduce2 + 7 pt"/>
    <w:rsid w:val="00835428"/>
    <w:rPr>
      <w:rFonts w:ascii="Times New Roman" w:hAnsi="Times New Roman" w:cs="Arial"/>
      <w:color w:val="000000"/>
      <w:sz w:val="14"/>
      <w:szCs w:val="22"/>
    </w:rPr>
  </w:style>
  <w:style w:type="paragraph" w:customStyle="1" w:styleId="BlockHeadings">
    <w:name w:val="Block Headings"/>
    <w:next w:val="Normal"/>
    <w:link w:val="BlockHeadingsChar"/>
    <w:qFormat/>
    <w:rsid w:val="0083542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35428"/>
  </w:style>
  <w:style w:type="character" w:customStyle="1" w:styleId="st1">
    <w:name w:val="st1"/>
    <w:rsid w:val="00835428"/>
  </w:style>
  <w:style w:type="paragraph" w:customStyle="1" w:styleId="CM27">
    <w:name w:val="CM27"/>
    <w:basedOn w:val="Default"/>
    <w:next w:val="Default"/>
    <w:uiPriority w:val="99"/>
    <w:qFormat/>
    <w:rsid w:val="00835428"/>
    <w:pPr>
      <w:spacing w:after="200" w:line="276" w:lineRule="auto"/>
    </w:pPr>
    <w:rPr>
      <w:rFonts w:eastAsia="Calibri"/>
      <w:color w:val="auto"/>
      <w:sz w:val="22"/>
    </w:rPr>
  </w:style>
  <w:style w:type="character" w:customStyle="1" w:styleId="caps-label">
    <w:name w:val="caps-label"/>
    <w:rsid w:val="0083542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35428"/>
    <w:rPr>
      <w:rFonts w:ascii="Garamond" w:hAnsi="Garamond" w:cs="Times New Roman"/>
      <w:sz w:val="20"/>
    </w:rPr>
  </w:style>
  <w:style w:type="character" w:customStyle="1" w:styleId="quotechar">
    <w:name w:val="quotechar"/>
    <w:rsid w:val="00835428"/>
  </w:style>
  <w:style w:type="character" w:customStyle="1" w:styleId="boldunderline0">
    <w:name w:val="boldunderline"/>
    <w:rsid w:val="00835428"/>
  </w:style>
  <w:style w:type="paragraph" w:customStyle="1" w:styleId="font-null">
    <w:name w:val="font-null"/>
    <w:basedOn w:val="Normal"/>
    <w:uiPriority w:val="99"/>
    <w:qFormat/>
    <w:rsid w:val="00835428"/>
    <w:pPr>
      <w:spacing w:before="100" w:beforeAutospacing="1" w:after="100" w:afterAutospacing="1"/>
    </w:pPr>
    <w:rPr>
      <w:rFonts w:eastAsia="Times New Roman"/>
      <w:sz w:val="24"/>
    </w:rPr>
  </w:style>
  <w:style w:type="paragraph" w:customStyle="1" w:styleId="rteindent1">
    <w:name w:val="rteindent1"/>
    <w:basedOn w:val="Normal"/>
    <w:uiPriority w:val="99"/>
    <w:qFormat/>
    <w:rsid w:val="00835428"/>
    <w:pPr>
      <w:spacing w:before="100" w:beforeAutospacing="1" w:after="100" w:afterAutospacing="1"/>
    </w:pPr>
    <w:rPr>
      <w:rFonts w:eastAsia="Times New Roman"/>
      <w:sz w:val="24"/>
    </w:rPr>
  </w:style>
  <w:style w:type="character" w:customStyle="1" w:styleId="A8">
    <w:name w:val="A8"/>
    <w:uiPriority w:val="99"/>
    <w:rsid w:val="00835428"/>
    <w:rPr>
      <w:rFonts w:cs="Scala"/>
      <w:color w:val="000000"/>
      <w:sz w:val="15"/>
      <w:szCs w:val="15"/>
    </w:rPr>
  </w:style>
  <w:style w:type="paragraph" w:customStyle="1" w:styleId="Pa12">
    <w:name w:val="Pa12"/>
    <w:basedOn w:val="Default"/>
    <w:next w:val="Default"/>
    <w:uiPriority w:val="99"/>
    <w:qFormat/>
    <w:rsid w:val="00835428"/>
    <w:pPr>
      <w:spacing w:after="200" w:line="191" w:lineRule="atLeast"/>
    </w:pPr>
    <w:rPr>
      <w:rFonts w:ascii="Scala" w:eastAsia="Calibri" w:hAnsi="Scala"/>
      <w:color w:val="auto"/>
      <w:sz w:val="22"/>
    </w:rPr>
  </w:style>
  <w:style w:type="character" w:customStyle="1" w:styleId="A0">
    <w:name w:val="A0"/>
    <w:rsid w:val="00835428"/>
    <w:rPr>
      <w:rFonts w:cs="Scala"/>
      <w:color w:val="000000"/>
      <w:sz w:val="16"/>
      <w:szCs w:val="16"/>
    </w:rPr>
  </w:style>
  <w:style w:type="character" w:customStyle="1" w:styleId="Date11">
    <w:name w:val="Date11"/>
    <w:rsid w:val="00835428"/>
  </w:style>
  <w:style w:type="paragraph" w:customStyle="1" w:styleId="introduction">
    <w:name w:val="introduction"/>
    <w:basedOn w:val="Normal"/>
    <w:uiPriority w:val="99"/>
    <w:qFormat/>
    <w:rsid w:val="00835428"/>
    <w:pPr>
      <w:spacing w:before="100" w:beforeAutospacing="1" w:after="100" w:afterAutospacing="1"/>
    </w:pPr>
    <w:rPr>
      <w:rFonts w:eastAsia="Times New Roman"/>
      <w:sz w:val="24"/>
    </w:rPr>
  </w:style>
  <w:style w:type="character" w:customStyle="1" w:styleId="Boxout">
    <w:name w:val="Box out"/>
    <w:uiPriority w:val="1"/>
    <w:qFormat/>
    <w:rsid w:val="0083542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3542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3542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35428"/>
    <w:pPr>
      <w:spacing w:before="100" w:beforeAutospacing="1" w:after="100" w:afterAutospacing="1"/>
    </w:pPr>
    <w:rPr>
      <w:rFonts w:eastAsia="Times New Roman"/>
      <w:sz w:val="24"/>
    </w:rPr>
  </w:style>
  <w:style w:type="character" w:customStyle="1" w:styleId="metad">
    <w:name w:val="metad"/>
    <w:rsid w:val="00835428"/>
  </w:style>
  <w:style w:type="paragraph" w:customStyle="1" w:styleId="class">
    <w:name w:val="class"/>
    <w:basedOn w:val="Normal"/>
    <w:uiPriority w:val="99"/>
    <w:qFormat/>
    <w:rsid w:val="00835428"/>
    <w:pPr>
      <w:spacing w:before="100" w:beforeAutospacing="1" w:after="100" w:afterAutospacing="1"/>
    </w:pPr>
    <w:rPr>
      <w:rFonts w:eastAsia="Times New Roman"/>
      <w:sz w:val="24"/>
    </w:rPr>
  </w:style>
  <w:style w:type="character" w:customStyle="1" w:styleId="sifr-alternate">
    <w:name w:val="sifr-alternate"/>
    <w:rsid w:val="00835428"/>
  </w:style>
  <w:style w:type="character" w:customStyle="1" w:styleId="justify1">
    <w:name w:val="justify1"/>
    <w:rsid w:val="00835428"/>
  </w:style>
  <w:style w:type="character" w:customStyle="1" w:styleId="artbody1">
    <w:name w:val="art_body1"/>
    <w:rsid w:val="00835428"/>
    <w:rPr>
      <w:rFonts w:ascii="Arial" w:hAnsi="Arial" w:cs="Arial" w:hint="default"/>
    </w:rPr>
  </w:style>
  <w:style w:type="character" w:customStyle="1" w:styleId="A1">
    <w:name w:val="A1"/>
    <w:uiPriority w:val="99"/>
    <w:rsid w:val="00835428"/>
    <w:rPr>
      <w:rFonts w:cs="Book Antiqua"/>
      <w:color w:val="221E1F"/>
      <w:sz w:val="22"/>
      <w:szCs w:val="22"/>
    </w:rPr>
  </w:style>
  <w:style w:type="character" w:customStyle="1" w:styleId="UnderlineStyleChar">
    <w:name w:val="Underline Style Char"/>
    <w:link w:val="UnderlineStyle0"/>
    <w:uiPriority w:val="99"/>
    <w:rsid w:val="00835428"/>
    <w:rPr>
      <w:rFonts w:ascii="Georgia" w:eastAsia="Times New Roman" w:hAnsi="Georgia"/>
      <w:b/>
      <w:sz w:val="24"/>
      <w:u w:val="single"/>
    </w:rPr>
  </w:style>
  <w:style w:type="paragraph" w:customStyle="1" w:styleId="blocktitle1">
    <w:name w:val="block title"/>
    <w:basedOn w:val="Normal"/>
    <w:link w:val="blocktitleChar0"/>
    <w:qFormat/>
    <w:rsid w:val="00835428"/>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835428"/>
    <w:rPr>
      <w:rFonts w:ascii="Georgia" w:eastAsia="Calibri" w:hAnsi="Georgia"/>
      <w:b/>
      <w:caps/>
      <w:sz w:val="28"/>
      <w:lang w:val="x-none" w:eastAsia="x-none"/>
    </w:rPr>
  </w:style>
  <w:style w:type="character" w:customStyle="1" w:styleId="reality">
    <w:name w:val="reality"/>
    <w:rsid w:val="00835428"/>
  </w:style>
  <w:style w:type="paragraph" w:customStyle="1" w:styleId="Pa6">
    <w:name w:val="Pa6"/>
    <w:basedOn w:val="Normal"/>
    <w:next w:val="Normal"/>
    <w:qFormat/>
    <w:rsid w:val="00835428"/>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35428"/>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35428"/>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3542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35428"/>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35428"/>
    <w:pPr>
      <w:spacing w:before="100" w:beforeAutospacing="1" w:after="100" w:afterAutospacing="1"/>
    </w:pPr>
    <w:rPr>
      <w:rFonts w:eastAsia="Times New Roman"/>
      <w:sz w:val="24"/>
    </w:rPr>
  </w:style>
  <w:style w:type="character" w:customStyle="1" w:styleId="text2">
    <w:name w:val="text2"/>
    <w:rsid w:val="00835428"/>
  </w:style>
  <w:style w:type="character" w:customStyle="1" w:styleId="StyleUnderlineChar2CharChar11pt">
    <w:name w:val="Style Underline Char2 Char Char + 11 pt"/>
    <w:rsid w:val="00835428"/>
    <w:rPr>
      <w:rFonts w:ascii="Times New Roman" w:hAnsi="Times New Roman"/>
      <w:sz w:val="20"/>
      <w:u w:val="single"/>
    </w:rPr>
  </w:style>
  <w:style w:type="character" w:customStyle="1" w:styleId="StyleStyleBoldUnderline11pt">
    <w:name w:val="Style Style Bold Underline + 11 pt"/>
    <w:rsid w:val="0083542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35428"/>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35428"/>
    <w:rPr>
      <w:rFonts w:ascii="Georgia" w:eastAsia="SimSun" w:hAnsi="Georgia"/>
      <w:b/>
      <w:bCs/>
      <w:sz w:val="20"/>
      <w:u w:val="single"/>
    </w:rPr>
  </w:style>
  <w:style w:type="character" w:customStyle="1" w:styleId="articlehead2">
    <w:name w:val="articlehead2"/>
    <w:rsid w:val="00835428"/>
  </w:style>
  <w:style w:type="character" w:customStyle="1" w:styleId="pronset">
    <w:name w:val="pronset"/>
    <w:rsid w:val="00835428"/>
  </w:style>
  <w:style w:type="character" w:customStyle="1" w:styleId="prondelim">
    <w:name w:val="prondelim"/>
    <w:rsid w:val="00835428"/>
  </w:style>
  <w:style w:type="character" w:customStyle="1" w:styleId="prontoggle">
    <w:name w:val="pron_toggle"/>
    <w:rsid w:val="00835428"/>
  </w:style>
  <w:style w:type="character" w:customStyle="1" w:styleId="boldface">
    <w:name w:val="boldface"/>
    <w:rsid w:val="00835428"/>
  </w:style>
  <w:style w:type="character" w:customStyle="1" w:styleId="secondary-bf">
    <w:name w:val="secondary-bf"/>
    <w:rsid w:val="00835428"/>
  </w:style>
  <w:style w:type="character" w:customStyle="1" w:styleId="ColorfulGrid-Accent1Char">
    <w:name w:val="Colorful Grid - Accent 1 Char"/>
    <w:aliases w:val="quote Char"/>
    <w:link w:val="ColorfulGrid-Accent1"/>
    <w:uiPriority w:val="29"/>
    <w:rsid w:val="00835428"/>
    <w:rPr>
      <w:rFonts w:ascii="Times New Roman" w:hAnsi="Times New Roman"/>
      <w:iCs/>
      <w:color w:val="000000"/>
      <w:sz w:val="16"/>
    </w:rPr>
  </w:style>
  <w:style w:type="table" w:styleId="ColorfulGrid-Accent1">
    <w:name w:val="Colorful Grid Accent 1"/>
    <w:basedOn w:val="TableNormal"/>
    <w:link w:val="ColorfulGrid-Accent1Char"/>
    <w:uiPriority w:val="29"/>
    <w:rsid w:val="0083542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3542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35428"/>
  </w:style>
  <w:style w:type="character" w:customStyle="1" w:styleId="pg">
    <w:name w:val="pg"/>
    <w:rsid w:val="00835428"/>
  </w:style>
  <w:style w:type="character" w:customStyle="1" w:styleId="detailtitle">
    <w:name w:val="detailtitle"/>
    <w:rsid w:val="00835428"/>
  </w:style>
  <w:style w:type="character" w:customStyle="1" w:styleId="storydate">
    <w:name w:val="storydate"/>
    <w:rsid w:val="00835428"/>
  </w:style>
  <w:style w:type="character" w:customStyle="1" w:styleId="preloadwrap">
    <w:name w:val="preloadwrap"/>
    <w:rsid w:val="00835428"/>
  </w:style>
  <w:style w:type="paragraph" w:customStyle="1" w:styleId="summary">
    <w:name w:val="summary"/>
    <w:basedOn w:val="Normal"/>
    <w:uiPriority w:val="99"/>
    <w:qFormat/>
    <w:rsid w:val="00835428"/>
    <w:pPr>
      <w:spacing w:before="100" w:beforeAutospacing="1" w:after="100" w:afterAutospacing="1"/>
    </w:pPr>
    <w:rPr>
      <w:rFonts w:eastAsia="Times New Roman"/>
      <w:sz w:val="24"/>
    </w:rPr>
  </w:style>
  <w:style w:type="paragraph" w:customStyle="1" w:styleId="Caption2">
    <w:name w:val="Caption2"/>
    <w:basedOn w:val="Normal"/>
    <w:uiPriority w:val="99"/>
    <w:qFormat/>
    <w:rsid w:val="00835428"/>
    <w:pPr>
      <w:spacing w:before="100" w:beforeAutospacing="1" w:after="100" w:afterAutospacing="1"/>
    </w:pPr>
    <w:rPr>
      <w:rFonts w:eastAsia="Times New Roman"/>
      <w:sz w:val="24"/>
    </w:rPr>
  </w:style>
  <w:style w:type="character" w:customStyle="1" w:styleId="creditwrap">
    <w:name w:val="creditwrap"/>
    <w:rsid w:val="00835428"/>
  </w:style>
  <w:style w:type="character" w:customStyle="1" w:styleId="DefaultChar1">
    <w:name w:val="Default Char1"/>
    <w:rsid w:val="00835428"/>
    <w:rPr>
      <w:noProof w:val="0"/>
      <w:color w:val="000000"/>
      <w:lang w:val="en-US" w:eastAsia="en-US" w:bidi="ar-SA"/>
    </w:rPr>
  </w:style>
  <w:style w:type="paragraph" w:customStyle="1" w:styleId="MTDisplayEquation">
    <w:name w:val="MTDisplayEquation"/>
    <w:basedOn w:val="Normal"/>
    <w:next w:val="Normal"/>
    <w:link w:val="MTDisplayEquationChar"/>
    <w:qFormat/>
    <w:rsid w:val="0083542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35428"/>
    <w:rPr>
      <w:rFonts w:ascii="Georgia" w:eastAsia="Times New Roman" w:hAnsi="Georgia"/>
      <w:bCs/>
      <w:sz w:val="20"/>
      <w:lang w:bidi="he-IL"/>
    </w:rPr>
  </w:style>
  <w:style w:type="character" w:customStyle="1" w:styleId="textunderlineChar0">
    <w:name w:val="text underline Char"/>
    <w:rsid w:val="00835428"/>
    <w:rPr>
      <w:sz w:val="24"/>
      <w:szCs w:val="22"/>
      <w:u w:val="thick"/>
      <w:lang w:val="en-US" w:eastAsia="en-US" w:bidi="ar-SA"/>
    </w:rPr>
  </w:style>
  <w:style w:type="character" w:customStyle="1" w:styleId="BoldChar">
    <w:name w:val="Bold Char"/>
    <w:rsid w:val="00835428"/>
    <w:rPr>
      <w:rFonts w:ascii="Times New Roman" w:eastAsia="Times New Roman" w:hAnsi="Times New Roman"/>
      <w:b/>
      <w:szCs w:val="24"/>
    </w:rPr>
  </w:style>
  <w:style w:type="character" w:customStyle="1" w:styleId="pmterms31">
    <w:name w:val="pmterms31"/>
    <w:rsid w:val="00835428"/>
    <w:rPr>
      <w:b/>
      <w:bCs/>
      <w:i w:val="0"/>
      <w:iCs w:val="0"/>
      <w:color w:val="000000"/>
    </w:rPr>
  </w:style>
  <w:style w:type="character" w:customStyle="1" w:styleId="copyrightdescription">
    <w:name w:val="copyrightdescription"/>
    <w:rsid w:val="00835428"/>
  </w:style>
  <w:style w:type="paragraph" w:customStyle="1" w:styleId="DebateFile">
    <w:name w:val="Debate File"/>
    <w:basedOn w:val="Normal"/>
    <w:uiPriority w:val="99"/>
    <w:qFormat/>
    <w:rsid w:val="00835428"/>
    <w:pPr>
      <w:jc w:val="center"/>
    </w:pPr>
    <w:rPr>
      <w:rFonts w:ascii="Book Antiqua" w:eastAsia="Times New Roman" w:hAnsi="Book Antiqua"/>
      <w:b/>
      <w:sz w:val="28"/>
    </w:rPr>
  </w:style>
  <w:style w:type="character" w:customStyle="1" w:styleId="ft01">
    <w:name w:val="ft01"/>
    <w:rsid w:val="00835428"/>
    <w:rPr>
      <w:rFonts w:ascii="Times" w:hAnsi="Times" w:cs="Times" w:hint="default"/>
      <w:color w:val="000000"/>
      <w:sz w:val="14"/>
      <w:szCs w:val="14"/>
    </w:rPr>
  </w:style>
  <w:style w:type="character" w:customStyle="1" w:styleId="ft11">
    <w:name w:val="ft11"/>
    <w:rsid w:val="00835428"/>
    <w:rPr>
      <w:rFonts w:ascii="Times" w:hAnsi="Times" w:cs="Times" w:hint="default"/>
      <w:color w:val="000000"/>
      <w:sz w:val="17"/>
      <w:szCs w:val="17"/>
    </w:rPr>
  </w:style>
  <w:style w:type="character" w:customStyle="1" w:styleId="ft21">
    <w:name w:val="ft21"/>
    <w:rsid w:val="00835428"/>
    <w:rPr>
      <w:rFonts w:ascii="Times" w:hAnsi="Times" w:cs="Times" w:hint="default"/>
      <w:color w:val="000000"/>
      <w:sz w:val="15"/>
      <w:szCs w:val="15"/>
    </w:rPr>
  </w:style>
  <w:style w:type="character" w:customStyle="1" w:styleId="ft31">
    <w:name w:val="ft31"/>
    <w:rsid w:val="00835428"/>
    <w:rPr>
      <w:rFonts w:ascii="Times" w:hAnsi="Times" w:cs="Times" w:hint="default"/>
      <w:color w:val="000000"/>
      <w:sz w:val="15"/>
      <w:szCs w:val="15"/>
    </w:rPr>
  </w:style>
  <w:style w:type="paragraph" w:customStyle="1" w:styleId="Little">
    <w:name w:val="Little"/>
    <w:basedOn w:val="Normal"/>
    <w:next w:val="Normal"/>
    <w:qFormat/>
    <w:rsid w:val="00835428"/>
    <w:pPr>
      <w:ind w:left="288"/>
    </w:pPr>
    <w:rPr>
      <w:rFonts w:eastAsia="Times New Roman"/>
      <w:sz w:val="16"/>
    </w:rPr>
  </w:style>
  <w:style w:type="paragraph" w:customStyle="1" w:styleId="AAAcard">
    <w:name w:val="AAAcard"/>
    <w:basedOn w:val="Normal"/>
    <w:link w:val="AAAcardChar"/>
    <w:qFormat/>
    <w:rsid w:val="00835428"/>
    <w:pPr>
      <w:ind w:left="288" w:right="288"/>
    </w:pPr>
    <w:rPr>
      <w:rFonts w:eastAsia="Times New Roman"/>
    </w:rPr>
  </w:style>
  <w:style w:type="character" w:customStyle="1" w:styleId="dquo">
    <w:name w:val="dquo"/>
    <w:rsid w:val="00835428"/>
  </w:style>
  <w:style w:type="character" w:customStyle="1" w:styleId="caps2">
    <w:name w:val="caps2"/>
    <w:rsid w:val="00835428"/>
  </w:style>
  <w:style w:type="character" w:customStyle="1" w:styleId="inside-head">
    <w:name w:val="inside-head"/>
    <w:rsid w:val="00835428"/>
  </w:style>
  <w:style w:type="character" w:customStyle="1" w:styleId="CardsFont12ptCharCharCharChar">
    <w:name w:val="Cards + Font: 12 pt Char Char Char Char"/>
    <w:rsid w:val="00835428"/>
    <w:rPr>
      <w:sz w:val="24"/>
      <w:szCs w:val="24"/>
      <w:u w:val="thick"/>
      <w:lang w:val="en-US" w:eastAsia="en-US" w:bidi="ar-SA"/>
    </w:rPr>
  </w:style>
  <w:style w:type="character" w:customStyle="1" w:styleId="ccs">
    <w:name w:val="c cs"/>
    <w:rsid w:val="00835428"/>
  </w:style>
  <w:style w:type="character" w:customStyle="1" w:styleId="UnderlinedEvChar">
    <w:name w:val="Underlined Ev Char"/>
    <w:link w:val="UnderlinedEv"/>
    <w:rsid w:val="00835428"/>
    <w:rPr>
      <w:rFonts w:ascii="Times New Roman" w:eastAsia="Times New Roman" w:hAnsi="Times New Roman"/>
      <w:szCs w:val="24"/>
      <w:u w:val="single"/>
    </w:rPr>
  </w:style>
  <w:style w:type="character" w:customStyle="1" w:styleId="dropshadow">
    <w:name w:val="dropshadow"/>
    <w:rsid w:val="00835428"/>
  </w:style>
  <w:style w:type="character" w:customStyle="1" w:styleId="d05ws">
    <w:name w:val="d05ws"/>
    <w:rsid w:val="00835428"/>
  </w:style>
  <w:style w:type="character" w:customStyle="1" w:styleId="rzibod">
    <w:name w:val="rzibod"/>
    <w:rsid w:val="00835428"/>
  </w:style>
  <w:style w:type="paragraph" w:customStyle="1" w:styleId="Caption3">
    <w:name w:val="Caption3"/>
    <w:basedOn w:val="Normal"/>
    <w:qFormat/>
    <w:rsid w:val="00835428"/>
    <w:pPr>
      <w:spacing w:before="100" w:beforeAutospacing="1" w:after="100" w:afterAutospacing="1"/>
    </w:pPr>
    <w:rPr>
      <w:rFonts w:eastAsia="Times New Roman"/>
      <w:sz w:val="24"/>
    </w:rPr>
  </w:style>
  <w:style w:type="character" w:customStyle="1" w:styleId="StyleBold1">
    <w:name w:val="Style Bold1"/>
    <w:rsid w:val="00835428"/>
    <w:rPr>
      <w:rFonts w:ascii="Georgia" w:hAnsi="Georgia"/>
      <w:b/>
      <w:bCs/>
      <w:sz w:val="22"/>
    </w:rPr>
  </w:style>
  <w:style w:type="character" w:customStyle="1" w:styleId="headertext">
    <w:name w:val="headertext"/>
    <w:rsid w:val="00835428"/>
  </w:style>
  <w:style w:type="paragraph" w:customStyle="1" w:styleId="body-12-5">
    <w:name w:val="body-12-5"/>
    <w:basedOn w:val="Normal"/>
    <w:uiPriority w:val="99"/>
    <w:qFormat/>
    <w:rsid w:val="00835428"/>
    <w:pPr>
      <w:spacing w:before="100" w:beforeAutospacing="1" w:after="100" w:afterAutospacing="1"/>
    </w:pPr>
    <w:rPr>
      <w:rFonts w:eastAsia="Times New Roman"/>
      <w:sz w:val="24"/>
    </w:rPr>
  </w:style>
  <w:style w:type="character" w:customStyle="1" w:styleId="endnote-reference">
    <w:name w:val="endnote-reference"/>
    <w:rsid w:val="00835428"/>
  </w:style>
  <w:style w:type="character" w:customStyle="1" w:styleId="officialsname">
    <w:name w:val="official_s_name"/>
    <w:rsid w:val="00835428"/>
  </w:style>
  <w:style w:type="character" w:customStyle="1" w:styleId="audience">
    <w:name w:val="audience"/>
    <w:rsid w:val="00835428"/>
  </w:style>
  <w:style w:type="character" w:customStyle="1" w:styleId="A7">
    <w:name w:val="A7"/>
    <w:uiPriority w:val="99"/>
    <w:rsid w:val="00835428"/>
    <w:rPr>
      <w:rFonts w:cs="Myriad Pro"/>
      <w:color w:val="0066B1"/>
      <w:sz w:val="22"/>
      <w:szCs w:val="22"/>
    </w:rPr>
  </w:style>
  <w:style w:type="character" w:customStyle="1" w:styleId="BlockHeadingsChar">
    <w:name w:val="Block Headings Char"/>
    <w:link w:val="BlockHeadings"/>
    <w:rsid w:val="00835428"/>
    <w:rPr>
      <w:rFonts w:ascii="Times New Roman" w:eastAsia="Times New Roman" w:hAnsi="Times New Roman" w:cs="Times New Roman"/>
      <w:b/>
      <w:sz w:val="36"/>
      <w:szCs w:val="24"/>
      <w:u w:val="single"/>
    </w:rPr>
  </w:style>
  <w:style w:type="character" w:customStyle="1" w:styleId="normalchar">
    <w:name w:val="normal__char"/>
    <w:rsid w:val="00835428"/>
  </w:style>
  <w:style w:type="character" w:customStyle="1" w:styleId="hyperlink002cheading0020100200028block0020title0029char">
    <w:name w:val="hyperlink_002cheading_00201_0020_0028block_0020title_0029__char"/>
    <w:rsid w:val="00835428"/>
  </w:style>
  <w:style w:type="character" w:customStyle="1" w:styleId="underline002cstyle0020bold0020underlinechar">
    <w:name w:val="underline_002cstyle_0020bold_0020underline__char"/>
    <w:rsid w:val="00835428"/>
  </w:style>
  <w:style w:type="character" w:customStyle="1" w:styleId="copyboldblack">
    <w:name w:val="copyboldblack"/>
    <w:rsid w:val="00835428"/>
  </w:style>
  <w:style w:type="character" w:customStyle="1" w:styleId="copybold">
    <w:name w:val="copybold"/>
    <w:rsid w:val="00835428"/>
  </w:style>
  <w:style w:type="character" w:customStyle="1" w:styleId="author-date0">
    <w:name w:val="author-date"/>
    <w:rsid w:val="00835428"/>
  </w:style>
  <w:style w:type="paragraph" w:customStyle="1" w:styleId="infuse">
    <w:name w:val="infuse"/>
    <w:basedOn w:val="Normal"/>
    <w:uiPriority w:val="99"/>
    <w:qFormat/>
    <w:rsid w:val="00835428"/>
    <w:pPr>
      <w:spacing w:before="100" w:beforeAutospacing="1" w:after="100" w:afterAutospacing="1"/>
    </w:pPr>
    <w:rPr>
      <w:rFonts w:eastAsia="Times New Roman"/>
      <w:sz w:val="24"/>
    </w:rPr>
  </w:style>
  <w:style w:type="paragraph" w:customStyle="1" w:styleId="fontreg">
    <w:name w:val="font_reg"/>
    <w:basedOn w:val="Normal"/>
    <w:uiPriority w:val="99"/>
    <w:qFormat/>
    <w:rsid w:val="00835428"/>
    <w:pPr>
      <w:spacing w:before="100" w:beforeAutospacing="1" w:after="100" w:afterAutospacing="1"/>
    </w:pPr>
    <w:rPr>
      <w:rFonts w:eastAsia="Times New Roman"/>
      <w:sz w:val="24"/>
    </w:rPr>
  </w:style>
  <w:style w:type="character" w:customStyle="1" w:styleId="yshortcuts">
    <w:name w:val="yshortcuts"/>
    <w:rsid w:val="00835428"/>
  </w:style>
  <w:style w:type="character" w:customStyle="1" w:styleId="hidden">
    <w:name w:val="hidden"/>
    <w:uiPriority w:val="99"/>
    <w:rsid w:val="00835428"/>
  </w:style>
  <w:style w:type="character" w:customStyle="1" w:styleId="articlebegin">
    <w:name w:val="articlebegin"/>
    <w:rsid w:val="00835428"/>
  </w:style>
  <w:style w:type="character" w:customStyle="1" w:styleId="mediaoverlay">
    <w:name w:val="mediaoverlay"/>
    <w:rsid w:val="00835428"/>
  </w:style>
  <w:style w:type="paragraph" w:customStyle="1" w:styleId="CITEF3">
    <w:name w:val="CITE F3"/>
    <w:uiPriority w:val="99"/>
    <w:qFormat/>
    <w:rsid w:val="00835428"/>
    <w:pPr>
      <w:spacing w:after="0" w:line="240" w:lineRule="auto"/>
    </w:pPr>
    <w:rPr>
      <w:rFonts w:ascii="Georgia" w:eastAsia="SimSun" w:hAnsi="Georgia" w:cs="Times New Roman"/>
      <w:b/>
      <w:sz w:val="24"/>
      <w:szCs w:val="24"/>
      <w:lang w:eastAsia="zh-CN"/>
    </w:rPr>
  </w:style>
  <w:style w:type="character" w:customStyle="1" w:styleId="blogcaption">
    <w:name w:val="blog_caption"/>
    <w:rsid w:val="00835428"/>
  </w:style>
  <w:style w:type="paragraph" w:customStyle="1" w:styleId="StyleBoldUnderlineTimesNewRoman">
    <w:name w:val="Style Bold Underline + Times New Roman"/>
    <w:link w:val="StyleBoldUnderlineTimesNewRomanChar"/>
    <w:qFormat/>
    <w:rsid w:val="0083542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3542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3542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35428"/>
    <w:rPr>
      <w:rFonts w:ascii="Calibri" w:eastAsia="Calibri" w:hAnsi="Calibri" w:cs="Times New Roman"/>
      <w:sz w:val="20"/>
      <w:szCs w:val="20"/>
      <w:u w:val="single"/>
    </w:rPr>
  </w:style>
  <w:style w:type="character" w:customStyle="1" w:styleId="commnet-abuzz">
    <w:name w:val="commnet-abuzz"/>
    <w:rsid w:val="00835428"/>
  </w:style>
  <w:style w:type="character" w:customStyle="1" w:styleId="fbconnectbuttontext">
    <w:name w:val="fbconnectbutton_text"/>
    <w:rsid w:val="00835428"/>
  </w:style>
  <w:style w:type="character" w:customStyle="1" w:styleId="fbsharecountinner">
    <w:name w:val="fb_share_count_inner"/>
    <w:rsid w:val="00835428"/>
  </w:style>
  <w:style w:type="character" w:customStyle="1" w:styleId="stbuttontext">
    <w:name w:val="stbuttontext"/>
    <w:rsid w:val="00835428"/>
  </w:style>
  <w:style w:type="paragraph" w:customStyle="1" w:styleId="hotroute1">
    <w:name w:val="hot route!"/>
    <w:basedOn w:val="Normal"/>
    <w:qFormat/>
    <w:rsid w:val="00835428"/>
    <w:pPr>
      <w:ind w:left="144"/>
    </w:pPr>
    <w:rPr>
      <w:rFonts w:ascii="Cambria" w:eastAsia="Calibri" w:hAnsi="Cambria"/>
      <w:sz w:val="24"/>
    </w:rPr>
  </w:style>
  <w:style w:type="character" w:customStyle="1" w:styleId="Highlightedunderline0">
    <w:name w:val="Highlighted underline"/>
    <w:qFormat/>
    <w:rsid w:val="0083542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35428"/>
  </w:style>
  <w:style w:type="character" w:customStyle="1" w:styleId="Normal2">
    <w:name w:val="Normal2"/>
    <w:rsid w:val="00835428"/>
  </w:style>
  <w:style w:type="character" w:customStyle="1" w:styleId="pubdate">
    <w:name w:val="pubdate"/>
    <w:rsid w:val="00835428"/>
  </w:style>
  <w:style w:type="paragraph" w:customStyle="1" w:styleId="FreeFormA">
    <w:name w:val="Free Form A"/>
    <w:autoRedefine/>
    <w:qFormat/>
    <w:rsid w:val="0083542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35428"/>
  </w:style>
  <w:style w:type="character" w:customStyle="1" w:styleId="postby">
    <w:name w:val="post_by"/>
    <w:rsid w:val="00835428"/>
  </w:style>
  <w:style w:type="character" w:customStyle="1" w:styleId="postdate">
    <w:name w:val="post_date"/>
    <w:rsid w:val="00835428"/>
  </w:style>
  <w:style w:type="character" w:customStyle="1" w:styleId="bdx">
    <w:name w:val="bdx"/>
    <w:rsid w:val="00835428"/>
  </w:style>
  <w:style w:type="character" w:customStyle="1" w:styleId="bdl">
    <w:name w:val="bdl"/>
    <w:rsid w:val="00835428"/>
  </w:style>
  <w:style w:type="character" w:customStyle="1" w:styleId="bhl">
    <w:name w:val="bhl"/>
    <w:rsid w:val="00835428"/>
  </w:style>
  <w:style w:type="character" w:customStyle="1" w:styleId="CardNotUnderlinedChar1">
    <w:name w:val="Card Not Underlined Char1"/>
    <w:link w:val="CardNotUnderlined"/>
    <w:rsid w:val="00835428"/>
    <w:rPr>
      <w:rFonts w:ascii="Bell MT" w:eastAsia="Calibri" w:hAnsi="Bell MT"/>
      <w:sz w:val="20"/>
      <w:szCs w:val="20"/>
    </w:rPr>
  </w:style>
  <w:style w:type="character" w:customStyle="1" w:styleId="breadcrumbitemcurrent">
    <w:name w:val="breadcrumbitemcurrent"/>
    <w:rsid w:val="00835428"/>
  </w:style>
  <w:style w:type="character" w:customStyle="1" w:styleId="bbl">
    <w:name w:val="bbl"/>
    <w:rsid w:val="00835428"/>
  </w:style>
  <w:style w:type="character" w:customStyle="1" w:styleId="Date2">
    <w:name w:val="Date2"/>
    <w:rsid w:val="00835428"/>
  </w:style>
  <w:style w:type="character" w:customStyle="1" w:styleId="company">
    <w:name w:val="company"/>
    <w:rsid w:val="00835428"/>
  </w:style>
  <w:style w:type="character" w:customStyle="1" w:styleId="itxtnewhookspan">
    <w:name w:val="itxtnewhookspan"/>
    <w:rsid w:val="00835428"/>
  </w:style>
  <w:style w:type="character" w:customStyle="1" w:styleId="gstxthlt">
    <w:name w:val="gstxt_hlt"/>
    <w:rsid w:val="00835428"/>
  </w:style>
  <w:style w:type="paragraph" w:customStyle="1" w:styleId="bodytextfp">
    <w:name w:val="bodytextfp"/>
    <w:basedOn w:val="Normal"/>
    <w:uiPriority w:val="99"/>
    <w:qFormat/>
    <w:rsid w:val="00835428"/>
    <w:pPr>
      <w:spacing w:before="100" w:beforeAutospacing="1" w:after="100" w:afterAutospacing="1"/>
    </w:pPr>
    <w:rPr>
      <w:rFonts w:eastAsia="Times New Roman"/>
      <w:sz w:val="24"/>
    </w:rPr>
  </w:style>
  <w:style w:type="character" w:styleId="SubtleEmphasis">
    <w:name w:val="Subtle Emphasis"/>
    <w:uiPriority w:val="19"/>
    <w:qFormat/>
    <w:rsid w:val="00835428"/>
    <w:rPr>
      <w:rFonts w:ascii="Georgia" w:hAnsi="Georgia"/>
      <w:i/>
      <w:iCs/>
      <w:color w:val="808080"/>
    </w:rPr>
  </w:style>
  <w:style w:type="character" w:customStyle="1" w:styleId="HotRouteChar0">
    <w:name w:val="Hot Route Char"/>
    <w:link w:val="HotRoute0"/>
    <w:locked/>
    <w:rsid w:val="00835428"/>
    <w:rPr>
      <w:rFonts w:ascii="Georgia" w:eastAsia="Cambria" w:hAnsi="Georgia"/>
      <w:iCs/>
      <w:color w:val="000000"/>
      <w:sz w:val="18"/>
    </w:rPr>
  </w:style>
  <w:style w:type="character" w:customStyle="1" w:styleId="ReallyfuckingsmallChar">
    <w:name w:val="Really fucking small Char"/>
    <w:link w:val="Reallyfuckingsmall"/>
    <w:locked/>
    <w:rsid w:val="00835428"/>
    <w:rPr>
      <w:rFonts w:ascii="Times New Roman" w:eastAsia="Times New Roman" w:hAnsi="Times New Roman"/>
      <w:sz w:val="10"/>
    </w:rPr>
  </w:style>
  <w:style w:type="paragraph" w:customStyle="1" w:styleId="Reallyfuckingsmall">
    <w:name w:val="Really fucking small"/>
    <w:basedOn w:val="Normal"/>
    <w:link w:val="ReallyfuckingsmallChar"/>
    <w:qFormat/>
    <w:rsid w:val="00835428"/>
    <w:rPr>
      <w:rFonts w:ascii="Times New Roman" w:eastAsia="Times New Roman" w:hAnsi="Times New Roman"/>
      <w:sz w:val="10"/>
    </w:rPr>
  </w:style>
  <w:style w:type="paragraph" w:customStyle="1" w:styleId="subheader">
    <w:name w:val="subheader"/>
    <w:basedOn w:val="Normal"/>
    <w:uiPriority w:val="99"/>
    <w:qFormat/>
    <w:rsid w:val="00835428"/>
    <w:pPr>
      <w:spacing w:before="100" w:beforeAutospacing="1" w:after="100" w:afterAutospacing="1"/>
    </w:pPr>
    <w:rPr>
      <w:rFonts w:eastAsia="Times New Roman"/>
      <w:sz w:val="24"/>
    </w:rPr>
  </w:style>
  <w:style w:type="character" w:customStyle="1" w:styleId="SubtleEmphasis1">
    <w:name w:val="Subtle Emphasis1"/>
    <w:uiPriority w:val="19"/>
    <w:qFormat/>
    <w:rsid w:val="00835428"/>
    <w:rPr>
      <w:rFonts w:ascii="Times New Roman" w:hAnsi="Times New Roman"/>
      <w:b/>
      <w:iCs/>
      <w:color w:val="auto"/>
      <w:sz w:val="22"/>
    </w:rPr>
  </w:style>
  <w:style w:type="character" w:customStyle="1" w:styleId="StyleBoldRed">
    <w:name w:val="Style Bold Red"/>
    <w:rsid w:val="00835428"/>
    <w:rPr>
      <w:b/>
      <w:bCs/>
      <w:color w:val="auto"/>
    </w:rPr>
  </w:style>
  <w:style w:type="character" w:customStyle="1" w:styleId="StyleTimesNewRoman8pt">
    <w:name w:val="Style Times New Roman 8 pt"/>
    <w:rsid w:val="00835428"/>
    <w:rPr>
      <w:rFonts w:ascii="Georgia" w:hAnsi="Georgia"/>
      <w:sz w:val="16"/>
    </w:rPr>
  </w:style>
  <w:style w:type="character" w:customStyle="1" w:styleId="StyleStyle7pt8pt">
    <w:name w:val="Style Style 7 pt + 8 pt"/>
    <w:rsid w:val="00835428"/>
    <w:rPr>
      <w:sz w:val="16"/>
    </w:rPr>
  </w:style>
  <w:style w:type="character" w:customStyle="1" w:styleId="StyleStyleThickunderlineBold1">
    <w:name w:val="Style Style Thick underline + Bold1"/>
    <w:rsid w:val="00835428"/>
    <w:rPr>
      <w:b/>
      <w:bCs/>
      <w:u w:val="thick"/>
    </w:rPr>
  </w:style>
  <w:style w:type="character" w:customStyle="1" w:styleId="StyleUnderline2">
    <w:name w:val="Style Underline2"/>
    <w:rsid w:val="00835428"/>
    <w:rPr>
      <w:u w:val="single"/>
    </w:rPr>
  </w:style>
  <w:style w:type="character" w:customStyle="1" w:styleId="ShrinkText">
    <w:name w:val="Shrink Text"/>
    <w:rsid w:val="00835428"/>
    <w:rPr>
      <w:sz w:val="16"/>
    </w:rPr>
  </w:style>
  <w:style w:type="character" w:customStyle="1" w:styleId="smallcaps">
    <w:name w:val="smallcaps"/>
    <w:rsid w:val="00835428"/>
  </w:style>
  <w:style w:type="character" w:customStyle="1" w:styleId="goldbldtext">
    <w:name w:val="goldbldtext"/>
    <w:rsid w:val="00835428"/>
  </w:style>
  <w:style w:type="character" w:customStyle="1" w:styleId="PageHeaderLine2Char">
    <w:name w:val="PageHeaderLine2 Char"/>
    <w:link w:val="PageHeaderLine2"/>
    <w:rsid w:val="00835428"/>
    <w:rPr>
      <w:rFonts w:ascii="Georgia" w:eastAsia="Calibri" w:hAnsi="Georgia"/>
      <w:b/>
      <w:sz w:val="20"/>
    </w:rPr>
  </w:style>
  <w:style w:type="paragraph" w:customStyle="1" w:styleId="firstletter">
    <w:name w:val="firstletter"/>
    <w:basedOn w:val="Normal"/>
    <w:uiPriority w:val="99"/>
    <w:qFormat/>
    <w:rsid w:val="00835428"/>
    <w:pPr>
      <w:spacing w:before="100" w:beforeAutospacing="1" w:after="100" w:afterAutospacing="1"/>
    </w:pPr>
    <w:rPr>
      <w:rFonts w:eastAsia="Times New Roman"/>
      <w:sz w:val="24"/>
    </w:rPr>
  </w:style>
  <w:style w:type="paragraph" w:customStyle="1" w:styleId="more">
    <w:name w:val="more"/>
    <w:basedOn w:val="Normal"/>
    <w:uiPriority w:val="99"/>
    <w:qFormat/>
    <w:rsid w:val="00835428"/>
    <w:pPr>
      <w:spacing w:before="100" w:beforeAutospacing="1" w:after="100" w:afterAutospacing="1"/>
    </w:pPr>
    <w:rPr>
      <w:rFonts w:eastAsia="Times New Roman"/>
      <w:sz w:val="24"/>
    </w:rPr>
  </w:style>
  <w:style w:type="character" w:customStyle="1" w:styleId="cardshighlight0">
    <w:name w:val="cardshighlight"/>
    <w:rsid w:val="00835428"/>
  </w:style>
  <w:style w:type="character" w:customStyle="1" w:styleId="cardsfont12pt1">
    <w:name w:val="cardsfont12pt"/>
    <w:rsid w:val="00835428"/>
  </w:style>
  <w:style w:type="character" w:customStyle="1" w:styleId="ft1">
    <w:name w:val="ft1"/>
    <w:rsid w:val="00835428"/>
  </w:style>
  <w:style w:type="character" w:customStyle="1" w:styleId="ft6">
    <w:name w:val="ft6"/>
    <w:rsid w:val="00835428"/>
  </w:style>
  <w:style w:type="paragraph" w:customStyle="1" w:styleId="story">
    <w:name w:val="story"/>
    <w:basedOn w:val="Normal"/>
    <w:uiPriority w:val="99"/>
    <w:qFormat/>
    <w:rsid w:val="00835428"/>
    <w:pPr>
      <w:spacing w:before="100" w:beforeAutospacing="1" w:after="100" w:afterAutospacing="1"/>
    </w:pPr>
    <w:rPr>
      <w:rFonts w:eastAsia="Times New Roman"/>
      <w:sz w:val="24"/>
    </w:rPr>
  </w:style>
  <w:style w:type="paragraph" w:customStyle="1" w:styleId="H1numbered">
    <w:name w:val="H1 numbered"/>
    <w:basedOn w:val="Normal"/>
    <w:uiPriority w:val="99"/>
    <w:qFormat/>
    <w:rsid w:val="00835428"/>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35428"/>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35428"/>
  </w:style>
  <w:style w:type="character" w:customStyle="1" w:styleId="backcontent">
    <w:name w:val="backcontent"/>
    <w:rsid w:val="00835428"/>
  </w:style>
  <w:style w:type="character" w:customStyle="1" w:styleId="daystmp">
    <w:name w:val="daystmp"/>
    <w:rsid w:val="00835428"/>
  </w:style>
  <w:style w:type="paragraph" w:customStyle="1" w:styleId="in">
    <w:name w:val="in"/>
    <w:basedOn w:val="Normal"/>
    <w:uiPriority w:val="99"/>
    <w:qFormat/>
    <w:rsid w:val="00835428"/>
    <w:pPr>
      <w:spacing w:before="100" w:beforeAutospacing="1" w:after="100" w:afterAutospacing="1"/>
    </w:pPr>
    <w:rPr>
      <w:rFonts w:eastAsia="Times New Roman"/>
      <w:sz w:val="24"/>
    </w:rPr>
  </w:style>
  <w:style w:type="character" w:customStyle="1" w:styleId="cardsfont12ptchar">
    <w:name w:val="cardsfont12ptchar"/>
    <w:rsid w:val="00835428"/>
  </w:style>
  <w:style w:type="paragraph" w:customStyle="1" w:styleId="image-caption">
    <w:name w:val="image-caption"/>
    <w:basedOn w:val="Normal"/>
    <w:qFormat/>
    <w:rsid w:val="00835428"/>
    <w:pPr>
      <w:spacing w:before="100" w:beforeAutospacing="1" w:after="100" w:afterAutospacing="1"/>
    </w:pPr>
    <w:rPr>
      <w:rFonts w:eastAsia="Times New Roman"/>
      <w:sz w:val="24"/>
    </w:rPr>
  </w:style>
  <w:style w:type="character" w:customStyle="1" w:styleId="gal">
    <w:name w:val="gal"/>
    <w:rsid w:val="00835428"/>
  </w:style>
  <w:style w:type="character" w:customStyle="1" w:styleId="submitted">
    <w:name w:val="submitted"/>
    <w:rsid w:val="00835428"/>
  </w:style>
  <w:style w:type="paragraph" w:customStyle="1" w:styleId="imagecontain">
    <w:name w:val="imagecontain"/>
    <w:basedOn w:val="Normal"/>
    <w:uiPriority w:val="99"/>
    <w:qFormat/>
    <w:rsid w:val="00835428"/>
    <w:pPr>
      <w:spacing w:before="100" w:beforeAutospacing="1" w:after="100" w:afterAutospacing="1"/>
    </w:pPr>
    <w:rPr>
      <w:rFonts w:eastAsia="Times New Roman"/>
      <w:sz w:val="24"/>
    </w:rPr>
  </w:style>
  <w:style w:type="character" w:customStyle="1" w:styleId="imagedateline">
    <w:name w:val="image_dateline"/>
    <w:rsid w:val="00835428"/>
  </w:style>
  <w:style w:type="character" w:customStyle="1" w:styleId="authordatecharchar">
    <w:name w:val="authordatecharchar"/>
    <w:rsid w:val="00835428"/>
  </w:style>
  <w:style w:type="character" w:customStyle="1" w:styleId="style1char0">
    <w:name w:val="style1char"/>
    <w:rsid w:val="00835428"/>
  </w:style>
  <w:style w:type="character" w:customStyle="1" w:styleId="tagcharchar0">
    <w:name w:val="tagcharchar"/>
    <w:rsid w:val="00835428"/>
  </w:style>
  <w:style w:type="character" w:customStyle="1" w:styleId="underlinedcharchar2">
    <w:name w:val="underlinedcharchar"/>
    <w:rsid w:val="00835428"/>
  </w:style>
  <w:style w:type="paragraph" w:customStyle="1" w:styleId="CM62">
    <w:name w:val="CM62"/>
    <w:basedOn w:val="Normal"/>
    <w:next w:val="Normal"/>
    <w:uiPriority w:val="99"/>
    <w:qFormat/>
    <w:rsid w:val="0083542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3542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35428"/>
    <w:pPr>
      <w:widowControl w:val="0"/>
      <w:spacing w:after="63"/>
    </w:pPr>
    <w:rPr>
      <w:rFonts w:ascii="Arial" w:hAnsi="Arial"/>
      <w:color w:val="auto"/>
    </w:rPr>
  </w:style>
  <w:style w:type="paragraph" w:customStyle="1" w:styleId="CM35">
    <w:name w:val="CM35"/>
    <w:basedOn w:val="Default"/>
    <w:next w:val="Default"/>
    <w:uiPriority w:val="99"/>
    <w:qFormat/>
    <w:rsid w:val="0083542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35428"/>
    <w:pPr>
      <w:widowControl w:val="0"/>
      <w:spacing w:line="228" w:lineRule="atLeast"/>
    </w:pPr>
    <w:rPr>
      <w:rFonts w:ascii="Showcard Gothic" w:hAnsi="Showcard Gothic"/>
      <w:color w:val="auto"/>
    </w:rPr>
  </w:style>
  <w:style w:type="character" w:customStyle="1" w:styleId="BoxedChar">
    <w:name w:val="Boxed Char"/>
    <w:rsid w:val="00835428"/>
    <w:rPr>
      <w:rFonts w:ascii="Arial Narrow" w:hAnsi="Arial Narrow"/>
      <w:b/>
      <w:sz w:val="18"/>
      <w:bdr w:val="single" w:sz="6" w:space="0" w:color="auto"/>
    </w:rPr>
  </w:style>
  <w:style w:type="character" w:customStyle="1" w:styleId="Style11ptUnderline2">
    <w:name w:val="Style 11 pt Underline2"/>
    <w:rsid w:val="00835428"/>
    <w:rPr>
      <w:sz w:val="20"/>
      <w:u w:val="single"/>
    </w:rPr>
  </w:style>
  <w:style w:type="character" w:customStyle="1" w:styleId="Style11ptBoldUnderline2">
    <w:name w:val="Style 11 pt Bold Underline2"/>
    <w:rsid w:val="00835428"/>
    <w:rPr>
      <w:b/>
      <w:bCs/>
      <w:sz w:val="20"/>
      <w:u w:val="single"/>
    </w:rPr>
  </w:style>
  <w:style w:type="character" w:customStyle="1" w:styleId="nw">
    <w:name w:val="nw"/>
    <w:rsid w:val="00835428"/>
  </w:style>
  <w:style w:type="character" w:customStyle="1" w:styleId="Styleunderline11ptBoldBorderSinglesolidlineAuto">
    <w:name w:val="Style underline + 11 pt Bold Border: : (Single solid line Auto ..."/>
    <w:rsid w:val="00835428"/>
    <w:rPr>
      <w:b/>
      <w:bCs/>
      <w:sz w:val="20"/>
      <w:u w:val="single"/>
      <w:bdr w:val="single" w:sz="4" w:space="0" w:color="auto"/>
    </w:rPr>
  </w:style>
  <w:style w:type="paragraph" w:customStyle="1" w:styleId="StylecardCharCharChar11pt">
    <w:name w:val="Style card Char Char Char + 11 pt"/>
    <w:link w:val="StylecardCharCharChar11ptChar"/>
    <w:qFormat/>
    <w:rsid w:val="0083542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35428"/>
    <w:rPr>
      <w:lang w:val="en-US" w:eastAsia="en-US" w:bidi="ar-SA"/>
    </w:rPr>
  </w:style>
  <w:style w:type="character" w:customStyle="1" w:styleId="StylecardCharCharChar11ptChar">
    <w:name w:val="Style card Char Char Char + 11 pt Char"/>
    <w:link w:val="StylecardCharCharChar11pt"/>
    <w:rsid w:val="0083542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35428"/>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83542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35428"/>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83542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35428"/>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83542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35428"/>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3542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35428"/>
    <w:rPr>
      <w:lang w:val="x-none" w:eastAsia="x-none"/>
    </w:rPr>
  </w:style>
  <w:style w:type="character" w:customStyle="1" w:styleId="cardCharCharChar1">
    <w:name w:val="card Char Char Char1"/>
    <w:rsid w:val="00835428"/>
    <w:rPr>
      <w:lang w:val="en-US" w:eastAsia="en-US" w:bidi="ar-SA"/>
    </w:rPr>
  </w:style>
  <w:style w:type="character" w:customStyle="1" w:styleId="StylecardCharChar11ptChar">
    <w:name w:val="Style card Char Char + 11 pt Char"/>
    <w:link w:val="StylecardCharChar11pt"/>
    <w:rsid w:val="00835428"/>
    <w:rPr>
      <w:rFonts w:ascii="Georgia" w:eastAsia="Times New Roman" w:hAnsi="Georgia"/>
      <w:szCs w:val="20"/>
      <w:lang w:val="x-none" w:eastAsia="x-none"/>
    </w:rPr>
  </w:style>
  <w:style w:type="paragraph" w:customStyle="1" w:styleId="NormalFont">
    <w:name w:val="Normal Font"/>
    <w:link w:val="NormalFontChar"/>
    <w:qFormat/>
    <w:rsid w:val="0083542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35428"/>
    <w:pPr>
      <w:spacing w:after="200" w:line="240" w:lineRule="auto"/>
    </w:pPr>
    <w:rPr>
      <w:rFonts w:ascii="Times" w:eastAsia="Times New Roman" w:hAnsi="Times" w:cs="Times New Roman"/>
      <w:sz w:val="20"/>
    </w:rPr>
  </w:style>
  <w:style w:type="character" w:customStyle="1" w:styleId="Style11ptThickunderline">
    <w:name w:val="Style 11 pt Thick underline"/>
    <w:rsid w:val="00835428"/>
    <w:rPr>
      <w:sz w:val="20"/>
      <w:u w:val="thick"/>
    </w:rPr>
  </w:style>
  <w:style w:type="character" w:customStyle="1" w:styleId="Style11ptBoldThickunderline">
    <w:name w:val="Style 11 pt Bold Thick underline"/>
    <w:rsid w:val="00835428"/>
    <w:rPr>
      <w:b/>
      <w:bCs/>
      <w:sz w:val="20"/>
      <w:u w:val="thick"/>
    </w:rPr>
  </w:style>
  <w:style w:type="paragraph" w:customStyle="1" w:styleId="StyleNormalFont11ptUnderline">
    <w:name w:val="Style Normal Font + 11 pt Underline"/>
    <w:basedOn w:val="NormalFont"/>
    <w:link w:val="StyleNormalFont11ptUnderlineChar"/>
    <w:qFormat/>
    <w:rsid w:val="00835428"/>
    <w:rPr>
      <w:u w:val="single"/>
      <w:lang w:val="x-none" w:eastAsia="x-none"/>
    </w:rPr>
  </w:style>
  <w:style w:type="character" w:customStyle="1" w:styleId="NormalFontChar">
    <w:name w:val="Normal Font Char"/>
    <w:link w:val="NormalFont"/>
    <w:rsid w:val="0083542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3542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35428"/>
    <w:rPr>
      <w:b/>
      <w:bCs/>
      <w:u w:val="single"/>
      <w:lang w:val="x-none" w:eastAsia="x-none"/>
    </w:rPr>
  </w:style>
  <w:style w:type="character" w:customStyle="1" w:styleId="StyleNormalFont11ptBoldUnderlineChar">
    <w:name w:val="Style Normal Font + 11 pt Bold Underline Char"/>
    <w:link w:val="StyleNormalFont11ptBoldUnderline"/>
    <w:rsid w:val="0083542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35428"/>
    <w:rPr>
      <w:rFonts w:eastAsia="Times New Roman"/>
      <w:sz w:val="15"/>
    </w:rPr>
  </w:style>
  <w:style w:type="character" w:customStyle="1" w:styleId="authors1">
    <w:name w:val="authors1"/>
    <w:rsid w:val="00835428"/>
    <w:rPr>
      <w:rFonts w:ascii="Verdana" w:hAnsi="Verdana" w:hint="default"/>
      <w:b/>
      <w:bCs/>
      <w:color w:val="006699"/>
      <w:sz w:val="20"/>
      <w:szCs w:val="20"/>
    </w:rPr>
  </w:style>
  <w:style w:type="character" w:customStyle="1" w:styleId="headlinesectionlarge">
    <w:name w:val="headline_section_large"/>
    <w:rsid w:val="00835428"/>
  </w:style>
  <w:style w:type="paragraph" w:customStyle="1" w:styleId="formatvorlage2">
    <w:name w:val="formatvorlage2"/>
    <w:basedOn w:val="Normal"/>
    <w:uiPriority w:val="99"/>
    <w:qFormat/>
    <w:rsid w:val="00835428"/>
    <w:pPr>
      <w:spacing w:before="100" w:beforeAutospacing="1" w:after="100" w:afterAutospacing="1"/>
    </w:pPr>
    <w:rPr>
      <w:rFonts w:eastAsia="Calibri"/>
      <w:sz w:val="24"/>
    </w:rPr>
  </w:style>
  <w:style w:type="character" w:customStyle="1" w:styleId="Styleunderline11ptBlack">
    <w:name w:val="Style underline + 11 pt Black"/>
    <w:rsid w:val="00835428"/>
    <w:rPr>
      <w:color w:val="000000"/>
      <w:sz w:val="20"/>
      <w:u w:val="single"/>
    </w:rPr>
  </w:style>
  <w:style w:type="character" w:customStyle="1" w:styleId="Styleunderline11ptBoldBlack">
    <w:name w:val="Style underline + 11 pt Bold Black"/>
    <w:rsid w:val="00835428"/>
    <w:rPr>
      <w:b/>
      <w:bCs/>
      <w:color w:val="000000"/>
      <w:sz w:val="20"/>
      <w:u w:val="single"/>
    </w:rPr>
  </w:style>
  <w:style w:type="paragraph" w:customStyle="1" w:styleId="StyleTitle11ptNotBold">
    <w:name w:val="Style Title + 11 pt Not Bold"/>
    <w:basedOn w:val="Title"/>
    <w:link w:val="StyleTitle11ptNotBoldChar"/>
    <w:qFormat/>
    <w:rsid w:val="00835428"/>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3542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35428"/>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35428"/>
    <w:rPr>
      <w:rFonts w:ascii="Georgia" w:eastAsia="Times New Roman" w:hAnsi="Georgia"/>
      <w:u w:val="single"/>
      <w:lang w:val="x-none" w:eastAsia="x-none"/>
    </w:rPr>
  </w:style>
  <w:style w:type="character" w:customStyle="1" w:styleId="Style11ptBoldBlackUnderline">
    <w:name w:val="Style 11 pt Bold Black Underline"/>
    <w:rsid w:val="00835428"/>
    <w:rPr>
      <w:b/>
      <w:bCs/>
      <w:color w:val="000000"/>
      <w:sz w:val="20"/>
      <w:u w:val="single"/>
    </w:rPr>
  </w:style>
  <w:style w:type="character" w:customStyle="1" w:styleId="Style11ptBoldBlackUnderlineBorderSinglesolidline">
    <w:name w:val="Style 11 pt Bold Black Underline Border: : (Single solid line ..."/>
    <w:rsid w:val="00835428"/>
    <w:rPr>
      <w:b/>
      <w:bCs/>
      <w:color w:val="000000"/>
      <w:sz w:val="20"/>
      <w:u w:val="single"/>
      <w:bdr w:val="single" w:sz="4" w:space="0" w:color="auto"/>
    </w:rPr>
  </w:style>
  <w:style w:type="character" w:customStyle="1" w:styleId="StyleLatinMeridien-Italic11ptItalicUnderline">
    <w:name w:val="Style (Latin) Meridien-Italic 11 pt Italic Underline"/>
    <w:rsid w:val="00835428"/>
    <w:rPr>
      <w:rFonts w:ascii="Meridien-Italic" w:hAnsi="Meridien-Italic"/>
      <w:i/>
      <w:iCs/>
      <w:sz w:val="20"/>
      <w:u w:val="single"/>
    </w:rPr>
  </w:style>
  <w:style w:type="character" w:customStyle="1" w:styleId="Citation-AuthorDate">
    <w:name w:val="Citation - Author/Date"/>
    <w:rsid w:val="00835428"/>
    <w:rPr>
      <w:b/>
      <w:bCs w:val="0"/>
      <w:smallCaps/>
      <w:sz w:val="24"/>
      <w:u w:val="single"/>
    </w:rPr>
  </w:style>
  <w:style w:type="paragraph" w:customStyle="1" w:styleId="HotRouteCharCharCharCharChar">
    <w:name w:val="Hot Route! Char Char Char Char Char"/>
    <w:basedOn w:val="Normal"/>
    <w:link w:val="HotRouteCharCharCharCharCharChar"/>
    <w:qFormat/>
    <w:rsid w:val="0083542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35428"/>
    <w:rPr>
      <w:rFonts w:ascii="Georgia" w:eastAsia="Times New Roman" w:hAnsi="Georgia"/>
      <w:sz w:val="20"/>
      <w:lang w:val="x-none" w:eastAsia="x-none"/>
    </w:rPr>
  </w:style>
  <w:style w:type="character" w:customStyle="1" w:styleId="underlinestylechar0">
    <w:name w:val="underlinestylechar"/>
    <w:rsid w:val="00835428"/>
  </w:style>
  <w:style w:type="character" w:customStyle="1" w:styleId="highlight">
    <w:name w:val="highlight"/>
    <w:rsid w:val="00835428"/>
  </w:style>
  <w:style w:type="character" w:customStyle="1" w:styleId="BlockHeaderHiddenChar">
    <w:name w:val="Block Header Hidden Char"/>
    <w:link w:val="BlockHeaderHidden"/>
    <w:locked/>
    <w:rsid w:val="00835428"/>
    <w:rPr>
      <w:rFonts w:ascii="Georgia" w:eastAsia="Times New Roman" w:hAnsi="Georgia" w:cs="Times New Roman"/>
      <w:b/>
      <w:bCs/>
      <w:sz w:val="32"/>
      <w:szCs w:val="26"/>
      <w:u w:val="single"/>
    </w:rPr>
  </w:style>
  <w:style w:type="character" w:customStyle="1" w:styleId="DottedUnderline0">
    <w:name w:val="Dotted Underline"/>
    <w:rsid w:val="00835428"/>
    <w:rPr>
      <w:rFonts w:ascii="Times New Roman" w:hAnsi="Times New Roman" w:cs="Times New Roman" w:hint="default"/>
      <w:sz w:val="20"/>
      <w:u w:val="dottedHeavy"/>
    </w:rPr>
  </w:style>
  <w:style w:type="character" w:customStyle="1" w:styleId="CardsFont6ptCharChar">
    <w:name w:val="Cards + Font: 6 pt Char Char"/>
    <w:rsid w:val="00835428"/>
    <w:rPr>
      <w:sz w:val="8"/>
      <w:lang w:val="en-US" w:eastAsia="en-US" w:bidi="ar-SA"/>
    </w:rPr>
  </w:style>
  <w:style w:type="character" w:customStyle="1" w:styleId="titleauthoretc">
    <w:name w:val="titleauthoretc"/>
    <w:rsid w:val="00835428"/>
  </w:style>
  <w:style w:type="paragraph" w:customStyle="1" w:styleId="deck">
    <w:name w:val="deck"/>
    <w:basedOn w:val="Normal"/>
    <w:uiPriority w:val="99"/>
    <w:qFormat/>
    <w:rsid w:val="00835428"/>
    <w:pPr>
      <w:spacing w:before="100" w:beforeAutospacing="1" w:after="100" w:afterAutospacing="1"/>
    </w:pPr>
    <w:rPr>
      <w:rFonts w:eastAsia="Times New Roman"/>
      <w:sz w:val="24"/>
    </w:rPr>
  </w:style>
  <w:style w:type="paragraph" w:customStyle="1" w:styleId="i1">
    <w:name w:val="i1"/>
    <w:basedOn w:val="Normal"/>
    <w:qFormat/>
    <w:rsid w:val="00835428"/>
    <w:pPr>
      <w:spacing w:before="100" w:beforeAutospacing="1" w:after="100" w:afterAutospacing="1"/>
    </w:pPr>
    <w:rPr>
      <w:rFonts w:eastAsia="Times New Roman"/>
      <w:sz w:val="24"/>
    </w:rPr>
  </w:style>
  <w:style w:type="paragraph" w:customStyle="1" w:styleId="question">
    <w:name w:val="question"/>
    <w:basedOn w:val="Normal"/>
    <w:uiPriority w:val="99"/>
    <w:qFormat/>
    <w:rsid w:val="00835428"/>
    <w:pPr>
      <w:spacing w:before="100" w:beforeAutospacing="1" w:after="100" w:afterAutospacing="1"/>
    </w:pPr>
    <w:rPr>
      <w:rFonts w:eastAsia="Times New Roman"/>
      <w:sz w:val="24"/>
    </w:rPr>
  </w:style>
  <w:style w:type="paragraph" w:customStyle="1" w:styleId="bodycopy">
    <w:name w:val="bodycopy"/>
    <w:basedOn w:val="Normal"/>
    <w:uiPriority w:val="99"/>
    <w:qFormat/>
    <w:rsid w:val="00835428"/>
    <w:pPr>
      <w:spacing w:before="100" w:beforeAutospacing="1" w:after="100" w:afterAutospacing="1"/>
    </w:pPr>
    <w:rPr>
      <w:rFonts w:eastAsia="Times New Roman"/>
      <w:sz w:val="24"/>
    </w:rPr>
  </w:style>
  <w:style w:type="character" w:customStyle="1" w:styleId="labeltext">
    <w:name w:val="labeltext"/>
    <w:rsid w:val="00835428"/>
  </w:style>
  <w:style w:type="character" w:customStyle="1" w:styleId="viewlink">
    <w:name w:val="viewlink"/>
    <w:rsid w:val="00835428"/>
  </w:style>
  <w:style w:type="character" w:customStyle="1" w:styleId="share">
    <w:name w:val="share"/>
    <w:rsid w:val="00835428"/>
  </w:style>
  <w:style w:type="character" w:customStyle="1" w:styleId="inlinkchart">
    <w:name w:val="inlink_chart"/>
    <w:rsid w:val="00835428"/>
  </w:style>
  <w:style w:type="character" w:customStyle="1" w:styleId="underLight">
    <w:name w:val="underLight"/>
    <w:uiPriority w:val="1"/>
    <w:qFormat/>
    <w:rsid w:val="0083542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35428"/>
  </w:style>
  <w:style w:type="character" w:customStyle="1" w:styleId="author-rss">
    <w:name w:val="author-rss"/>
    <w:rsid w:val="00835428"/>
  </w:style>
  <w:style w:type="character" w:customStyle="1" w:styleId="fbsharecountwrapper">
    <w:name w:val="fb_share_count_wrapper"/>
    <w:rsid w:val="00835428"/>
  </w:style>
  <w:style w:type="character" w:customStyle="1" w:styleId="fbbuttontext">
    <w:name w:val="fb_button_text"/>
    <w:rsid w:val="00835428"/>
  </w:style>
  <w:style w:type="character" w:customStyle="1" w:styleId="hw">
    <w:name w:val="hw"/>
    <w:rsid w:val="00835428"/>
  </w:style>
  <w:style w:type="character" w:customStyle="1" w:styleId="linktotop">
    <w:name w:val="linktotop"/>
    <w:rsid w:val="00835428"/>
  </w:style>
  <w:style w:type="character" w:customStyle="1" w:styleId="maintextbldleft">
    <w:name w:val="maintextbldleft"/>
    <w:rsid w:val="00835428"/>
  </w:style>
  <w:style w:type="character" w:customStyle="1" w:styleId="maintextleft">
    <w:name w:val="maintextleft"/>
    <w:rsid w:val="00835428"/>
  </w:style>
  <w:style w:type="character" w:customStyle="1" w:styleId="descriptionstyle1block">
    <w:name w:val="description style1 block"/>
    <w:rsid w:val="00835428"/>
  </w:style>
  <w:style w:type="paragraph" w:customStyle="1" w:styleId="Fifth">
    <w:name w:val="Fifth"/>
    <w:basedOn w:val="Normal"/>
    <w:link w:val="FifthChar"/>
    <w:qFormat/>
    <w:rsid w:val="00835428"/>
    <w:rPr>
      <w:rFonts w:eastAsia="Calibri"/>
    </w:rPr>
  </w:style>
  <w:style w:type="character" w:customStyle="1" w:styleId="gutter-right-1">
    <w:name w:val="gutter-right-1"/>
    <w:basedOn w:val="DefaultParagraphFont"/>
    <w:rsid w:val="00835428"/>
  </w:style>
  <w:style w:type="character" w:customStyle="1" w:styleId="ssl3">
    <w:name w:val="ss_l3"/>
    <w:rsid w:val="00835428"/>
  </w:style>
  <w:style w:type="paragraph" w:customStyle="1" w:styleId="NoteLevel22">
    <w:name w:val="Note Level 22"/>
    <w:basedOn w:val="Normal"/>
    <w:next w:val="Normal"/>
    <w:uiPriority w:val="99"/>
    <w:qFormat/>
    <w:rsid w:val="00835428"/>
    <w:pPr>
      <w:keepNext/>
      <w:ind w:left="288" w:right="288"/>
    </w:pPr>
    <w:rPr>
      <w:rFonts w:eastAsia="MS Gothic"/>
      <w:szCs w:val="20"/>
    </w:rPr>
  </w:style>
  <w:style w:type="paragraph" w:customStyle="1" w:styleId="wp-caption-text">
    <w:name w:val="wp-caption-text"/>
    <w:basedOn w:val="Normal"/>
    <w:qFormat/>
    <w:rsid w:val="0083542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35428"/>
    <w:rPr>
      <w:color w:val="2B579A"/>
      <w:shd w:val="clear" w:color="auto" w:fill="E6E6E6"/>
    </w:rPr>
  </w:style>
  <w:style w:type="paragraph" w:customStyle="1" w:styleId="svarticle">
    <w:name w:val="svarticle"/>
    <w:basedOn w:val="Normal"/>
    <w:uiPriority w:val="99"/>
    <w:qFormat/>
    <w:rsid w:val="00835428"/>
    <w:pPr>
      <w:spacing w:before="100" w:beforeAutospacing="1" w:after="100" w:afterAutospacing="1"/>
    </w:pPr>
    <w:rPr>
      <w:rFonts w:eastAsia="Times New Roman"/>
      <w:sz w:val="24"/>
    </w:rPr>
  </w:style>
  <w:style w:type="character" w:customStyle="1" w:styleId="FontStyle39">
    <w:name w:val="Font Style39"/>
    <w:uiPriority w:val="99"/>
    <w:rsid w:val="00835428"/>
    <w:rPr>
      <w:rFonts w:ascii="Constantia" w:hAnsi="Constantia" w:cs="Constantia" w:hint="default"/>
      <w:b/>
      <w:bCs/>
      <w:sz w:val="18"/>
      <w:szCs w:val="18"/>
    </w:rPr>
  </w:style>
  <w:style w:type="character" w:customStyle="1" w:styleId="6">
    <w:name w:val="6"/>
    <w:rsid w:val="00835428"/>
    <w:rPr>
      <w:rFonts w:ascii="Arial" w:hAnsi="Arial" w:cs="Arial" w:hint="default"/>
      <w:bCs/>
      <w:sz w:val="20"/>
      <w:u w:val="single"/>
      <w:lang w:val="en-US" w:eastAsia="en-US" w:bidi="ar-SA"/>
    </w:rPr>
  </w:style>
  <w:style w:type="character" w:customStyle="1" w:styleId="CharChar4">
    <w:name w:val="Char Char4"/>
    <w:rsid w:val="00835428"/>
    <w:rPr>
      <w:szCs w:val="24"/>
      <w:lang w:eastAsia="zh-CN"/>
    </w:rPr>
  </w:style>
  <w:style w:type="character" w:customStyle="1" w:styleId="BodyTextFirstIndentChar1">
    <w:name w:val="Body Text First Indent Char1"/>
    <w:basedOn w:val="BodyTextChar"/>
    <w:rsid w:val="00835428"/>
    <w:rPr>
      <w:rFonts w:ascii="Times New Roman" w:eastAsia="Calibri" w:hAnsi="Times New Roman" w:cs="Times New Roman"/>
      <w:sz w:val="24"/>
      <w:szCs w:val="24"/>
      <w:lang w:eastAsia="en-US"/>
    </w:rPr>
  </w:style>
  <w:style w:type="character" w:customStyle="1" w:styleId="Header11">
    <w:name w:val="Header11"/>
    <w:rsid w:val="00835428"/>
  </w:style>
  <w:style w:type="paragraph" w:customStyle="1" w:styleId="canvas-atom">
    <w:name w:val="canvas-atom"/>
    <w:basedOn w:val="Normal"/>
    <w:uiPriority w:val="99"/>
    <w:qFormat/>
    <w:rsid w:val="00835428"/>
    <w:pPr>
      <w:spacing w:before="100" w:beforeAutospacing="1" w:after="100" w:afterAutospacing="1"/>
    </w:pPr>
    <w:rPr>
      <w:sz w:val="24"/>
    </w:rPr>
  </w:style>
  <w:style w:type="character" w:customStyle="1" w:styleId="posa">
    <w:name w:val="pos(a)"/>
    <w:basedOn w:val="DefaultParagraphFont"/>
    <w:rsid w:val="00835428"/>
  </w:style>
  <w:style w:type="character" w:customStyle="1" w:styleId="u-hiddeninnarrowenv">
    <w:name w:val="u-hiddeninnarrowenv"/>
    <w:basedOn w:val="DefaultParagraphFont"/>
    <w:rsid w:val="00835428"/>
  </w:style>
  <w:style w:type="character" w:customStyle="1" w:styleId="followbutton-bird">
    <w:name w:val="followbutton-bird"/>
    <w:basedOn w:val="DefaultParagraphFont"/>
    <w:rsid w:val="00835428"/>
  </w:style>
  <w:style w:type="character" w:customStyle="1" w:styleId="tweetauthor-name">
    <w:name w:val="tweetauthor-name"/>
    <w:basedOn w:val="DefaultParagraphFont"/>
    <w:rsid w:val="00835428"/>
  </w:style>
  <w:style w:type="character" w:customStyle="1" w:styleId="tweetauthor-verifiedbadge">
    <w:name w:val="tweetauthor-verifiedbadge"/>
    <w:basedOn w:val="DefaultParagraphFont"/>
    <w:rsid w:val="00835428"/>
  </w:style>
  <w:style w:type="character" w:customStyle="1" w:styleId="tweetauthor-screenname">
    <w:name w:val="tweetauthor-screenname"/>
    <w:basedOn w:val="DefaultParagraphFont"/>
    <w:rsid w:val="00835428"/>
  </w:style>
  <w:style w:type="paragraph" w:customStyle="1" w:styleId="tweet-text">
    <w:name w:val="tweet-text"/>
    <w:basedOn w:val="Normal"/>
    <w:uiPriority w:val="99"/>
    <w:qFormat/>
    <w:rsid w:val="00835428"/>
    <w:pPr>
      <w:spacing w:before="100" w:beforeAutospacing="1" w:after="100" w:afterAutospacing="1"/>
    </w:pPr>
  </w:style>
  <w:style w:type="character" w:customStyle="1" w:styleId="u-hiddenvisually">
    <w:name w:val="u-hiddenvisually"/>
    <w:basedOn w:val="DefaultParagraphFont"/>
    <w:rsid w:val="00835428"/>
  </w:style>
  <w:style w:type="character" w:customStyle="1" w:styleId="tweetaction-stat">
    <w:name w:val="tweetaction-stat"/>
    <w:basedOn w:val="DefaultParagraphFont"/>
    <w:rsid w:val="00835428"/>
  </w:style>
  <w:style w:type="character" w:customStyle="1" w:styleId="related">
    <w:name w:val="related"/>
    <w:basedOn w:val="DefaultParagraphFont"/>
    <w:rsid w:val="00835428"/>
  </w:style>
  <w:style w:type="character" w:customStyle="1" w:styleId="related-content">
    <w:name w:val="related-content"/>
    <w:basedOn w:val="DefaultParagraphFont"/>
    <w:rsid w:val="00835428"/>
  </w:style>
  <w:style w:type="character" w:customStyle="1" w:styleId="name-of-author">
    <w:name w:val="name-of-author"/>
    <w:basedOn w:val="DefaultParagraphFont"/>
    <w:rsid w:val="00835428"/>
  </w:style>
  <w:style w:type="character" w:customStyle="1" w:styleId="first-name">
    <w:name w:val="first-name"/>
    <w:basedOn w:val="DefaultParagraphFont"/>
    <w:rsid w:val="00835428"/>
  </w:style>
  <w:style w:type="character" w:customStyle="1" w:styleId="last-name">
    <w:name w:val="last-name"/>
    <w:basedOn w:val="DefaultParagraphFont"/>
    <w:rsid w:val="00835428"/>
  </w:style>
  <w:style w:type="paragraph" w:customStyle="1" w:styleId="description">
    <w:name w:val="description"/>
    <w:basedOn w:val="Normal"/>
    <w:uiPriority w:val="99"/>
    <w:qFormat/>
    <w:rsid w:val="00835428"/>
    <w:pPr>
      <w:spacing w:before="100" w:beforeAutospacing="1" w:after="100" w:afterAutospacing="1"/>
    </w:pPr>
  </w:style>
  <w:style w:type="paragraph" w:customStyle="1" w:styleId="graf">
    <w:name w:val="graf"/>
    <w:basedOn w:val="Normal"/>
    <w:uiPriority w:val="99"/>
    <w:qFormat/>
    <w:rsid w:val="00835428"/>
    <w:pPr>
      <w:spacing w:before="100" w:beforeAutospacing="1" w:after="100" w:afterAutospacing="1"/>
    </w:pPr>
  </w:style>
  <w:style w:type="character" w:customStyle="1" w:styleId="caption10">
    <w:name w:val="caption1"/>
    <w:basedOn w:val="DefaultParagraphFont"/>
    <w:rsid w:val="00835428"/>
  </w:style>
  <w:style w:type="paragraph" w:customStyle="1" w:styleId="column">
    <w:name w:val="column"/>
    <w:basedOn w:val="Normal"/>
    <w:uiPriority w:val="99"/>
    <w:qFormat/>
    <w:rsid w:val="00835428"/>
    <w:pPr>
      <w:spacing w:before="100" w:beforeAutospacing="1" w:after="100" w:afterAutospacing="1"/>
    </w:pPr>
  </w:style>
  <w:style w:type="paragraph" w:customStyle="1" w:styleId="recirc-container">
    <w:name w:val="recirc-container"/>
    <w:basedOn w:val="Normal"/>
    <w:uiPriority w:val="99"/>
    <w:qFormat/>
    <w:rsid w:val="00835428"/>
    <w:pPr>
      <w:spacing w:before="100" w:beforeAutospacing="1" w:after="100" w:afterAutospacing="1"/>
    </w:pPr>
    <w:rPr>
      <w:sz w:val="24"/>
    </w:rPr>
  </w:style>
  <w:style w:type="character" w:customStyle="1" w:styleId="recirc-text">
    <w:name w:val="&quot;recirc-text”"/>
    <w:basedOn w:val="DefaultParagraphFont"/>
    <w:rsid w:val="00835428"/>
  </w:style>
  <w:style w:type="character" w:customStyle="1" w:styleId="video-icon">
    <w:name w:val="video-icon"/>
    <w:basedOn w:val="DefaultParagraphFont"/>
    <w:rsid w:val="00835428"/>
  </w:style>
  <w:style w:type="paragraph" w:customStyle="1" w:styleId="selectionshareable">
    <w:name w:val="selectionshareable"/>
    <w:basedOn w:val="Normal"/>
    <w:qFormat/>
    <w:rsid w:val="00835428"/>
    <w:pPr>
      <w:spacing w:before="100" w:beforeAutospacing="1" w:after="100" w:afterAutospacing="1"/>
    </w:pPr>
    <w:rPr>
      <w:sz w:val="24"/>
    </w:rPr>
  </w:style>
  <w:style w:type="character" w:customStyle="1" w:styleId="powa-shot-play-btn-text">
    <w:name w:val="powa-shot-play-btn-text"/>
    <w:basedOn w:val="DefaultParagraphFont"/>
    <w:rsid w:val="00835428"/>
  </w:style>
  <w:style w:type="character" w:customStyle="1" w:styleId="powa-shot-click">
    <w:name w:val="powa-shot-click"/>
    <w:basedOn w:val="DefaultParagraphFont"/>
    <w:rsid w:val="00835428"/>
  </w:style>
  <w:style w:type="character" w:customStyle="1" w:styleId="wpv-blurb">
    <w:name w:val="wpv-blurb"/>
    <w:basedOn w:val="DefaultParagraphFont"/>
    <w:rsid w:val="00835428"/>
  </w:style>
  <w:style w:type="paragraph" w:customStyle="1" w:styleId="interstitial-link">
    <w:name w:val="interstitial-link"/>
    <w:basedOn w:val="Normal"/>
    <w:uiPriority w:val="99"/>
    <w:qFormat/>
    <w:rsid w:val="00835428"/>
    <w:pPr>
      <w:spacing w:before="100" w:beforeAutospacing="1" w:after="100" w:afterAutospacing="1"/>
    </w:pPr>
    <w:rPr>
      <w:sz w:val="24"/>
    </w:rPr>
  </w:style>
  <w:style w:type="character" w:customStyle="1" w:styleId="pb-caption">
    <w:name w:val="pb-caption"/>
    <w:basedOn w:val="DefaultParagraphFont"/>
    <w:rsid w:val="00835428"/>
  </w:style>
  <w:style w:type="paragraph" w:customStyle="1" w:styleId="see-also">
    <w:name w:val="see-also"/>
    <w:basedOn w:val="Normal"/>
    <w:uiPriority w:val="99"/>
    <w:qFormat/>
    <w:rsid w:val="0083542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35428"/>
  </w:style>
  <w:style w:type="character" w:customStyle="1" w:styleId="m-2745674872889869693gmail-styleunderline">
    <w:name w:val="m_-2745674872889869693gmail-styleunderline"/>
    <w:basedOn w:val="DefaultParagraphFont"/>
    <w:rsid w:val="00835428"/>
  </w:style>
  <w:style w:type="character" w:customStyle="1" w:styleId="UnresolvedMention3">
    <w:name w:val="Unresolved Mention3"/>
    <w:basedOn w:val="DefaultParagraphFont"/>
    <w:uiPriority w:val="99"/>
    <w:unhideWhenUsed/>
    <w:rsid w:val="00835428"/>
    <w:rPr>
      <w:color w:val="808080"/>
      <w:shd w:val="clear" w:color="auto" w:fill="E6E6E6"/>
    </w:rPr>
  </w:style>
  <w:style w:type="character" w:customStyle="1" w:styleId="UnresolvedMention4">
    <w:name w:val="Unresolved Mention4"/>
    <w:basedOn w:val="DefaultParagraphFont"/>
    <w:uiPriority w:val="99"/>
    <w:unhideWhenUsed/>
    <w:rsid w:val="00835428"/>
    <w:rPr>
      <w:color w:val="808080"/>
      <w:shd w:val="clear" w:color="auto" w:fill="E6E6E6"/>
    </w:rPr>
  </w:style>
  <w:style w:type="character" w:customStyle="1" w:styleId="m-8082899869479211226gmail-styleunderline">
    <w:name w:val="m_-8082899869479211226gmail-styleunderline"/>
    <w:basedOn w:val="DefaultParagraphFont"/>
    <w:rsid w:val="00835428"/>
  </w:style>
  <w:style w:type="character" w:customStyle="1" w:styleId="StyleUnderlineChar">
    <w:name w:val="Style Underline Char"/>
    <w:basedOn w:val="DefaultParagraphFont"/>
    <w:locked/>
    <w:rsid w:val="00835428"/>
    <w:rPr>
      <w:u w:val="single"/>
    </w:rPr>
  </w:style>
  <w:style w:type="paragraph" w:customStyle="1" w:styleId="NoteLevel23">
    <w:name w:val="Note Level 23"/>
    <w:basedOn w:val="Normal"/>
    <w:next w:val="Normal"/>
    <w:uiPriority w:val="99"/>
    <w:qFormat/>
    <w:rsid w:val="00835428"/>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83542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35428"/>
    <w:rPr>
      <w:rFonts w:ascii="Georgia" w:hAnsi="Georgia"/>
    </w:rPr>
  </w:style>
  <w:style w:type="paragraph" w:customStyle="1" w:styleId="NoteLevel24">
    <w:name w:val="Note Level 24"/>
    <w:basedOn w:val="Normal"/>
    <w:next w:val="Normal"/>
    <w:uiPriority w:val="99"/>
    <w:qFormat/>
    <w:rsid w:val="00835428"/>
    <w:pPr>
      <w:keepNext/>
      <w:ind w:left="288" w:right="288"/>
    </w:pPr>
    <w:rPr>
      <w:rFonts w:eastAsia="MS Gothic"/>
      <w:sz w:val="24"/>
      <w:szCs w:val="20"/>
    </w:rPr>
  </w:style>
  <w:style w:type="paragraph" w:customStyle="1" w:styleId="NoteLevel25">
    <w:name w:val="Note Level 25"/>
    <w:basedOn w:val="Normal"/>
    <w:next w:val="Normal"/>
    <w:uiPriority w:val="99"/>
    <w:qFormat/>
    <w:rsid w:val="0083542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35428"/>
  </w:style>
  <w:style w:type="character" w:customStyle="1" w:styleId="italics">
    <w:name w:val="italics"/>
    <w:basedOn w:val="DefaultParagraphFont"/>
    <w:rsid w:val="00835428"/>
  </w:style>
  <w:style w:type="character" w:customStyle="1" w:styleId="swauthor">
    <w:name w:val="sw_author"/>
    <w:rsid w:val="00835428"/>
  </w:style>
  <w:style w:type="character" w:customStyle="1" w:styleId="HotRouteChar">
    <w:name w:val="Hot Route! Char"/>
    <w:link w:val="HotRoute"/>
    <w:uiPriority w:val="99"/>
    <w:rsid w:val="00835428"/>
    <w:rPr>
      <w:rFonts w:ascii="Georgia" w:eastAsia="Times New Roman" w:hAnsi="Georgia"/>
      <w:sz w:val="20"/>
    </w:rPr>
  </w:style>
  <w:style w:type="paragraph" w:customStyle="1" w:styleId="PhoTag">
    <w:name w:val="PhoTag"/>
    <w:basedOn w:val="Normal"/>
    <w:next w:val="Normal"/>
    <w:autoRedefine/>
    <w:uiPriority w:val="99"/>
    <w:qFormat/>
    <w:rsid w:val="00835428"/>
    <w:rPr>
      <w:b/>
    </w:rPr>
  </w:style>
  <w:style w:type="character" w:customStyle="1" w:styleId="boldunderlineChar2">
    <w:name w:val="bold underline Char"/>
    <w:basedOn w:val="DefaultParagraphFont"/>
    <w:rsid w:val="0083542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35428"/>
    <w:rPr>
      <w:rFonts w:eastAsia="Times New Roman"/>
      <w:sz w:val="16"/>
      <w:szCs w:val="20"/>
    </w:rPr>
  </w:style>
  <w:style w:type="character" w:customStyle="1" w:styleId="ReallySmallChar">
    <w:name w:val="Really Small Char"/>
    <w:basedOn w:val="DefaultParagraphFont"/>
    <w:link w:val="ReallySmall"/>
    <w:rsid w:val="00835428"/>
    <w:rPr>
      <w:rFonts w:ascii="Georgia" w:eastAsia="Times New Roman" w:hAnsi="Georgia"/>
      <w:sz w:val="16"/>
      <w:szCs w:val="20"/>
    </w:rPr>
  </w:style>
  <w:style w:type="paragraph" w:customStyle="1" w:styleId="Heading4Cite">
    <w:name w:val="Heading 4 Cite"/>
    <w:basedOn w:val="Normal"/>
    <w:link w:val="Heading4CiteChar"/>
    <w:autoRedefine/>
    <w:qFormat/>
    <w:rsid w:val="00835428"/>
    <w:rPr>
      <w:rFonts w:eastAsia="Calibri"/>
      <w:color w:val="000000"/>
    </w:rPr>
  </w:style>
  <w:style w:type="character" w:customStyle="1" w:styleId="Heading4CiteChar">
    <w:name w:val="Heading 4 Cite Char"/>
    <w:link w:val="Heading4Cite"/>
    <w:rsid w:val="00835428"/>
    <w:rPr>
      <w:rFonts w:ascii="Georgia" w:eastAsia="Calibri" w:hAnsi="Georgia"/>
      <w:color w:val="000000"/>
      <w:sz w:val="20"/>
    </w:rPr>
  </w:style>
  <w:style w:type="paragraph" w:customStyle="1" w:styleId="PageTitle0">
    <w:name w:val="Page Title"/>
    <w:basedOn w:val="Normal"/>
    <w:next w:val="Normal"/>
    <w:uiPriority w:val="99"/>
    <w:qFormat/>
    <w:rsid w:val="0083542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35428"/>
    <w:rPr>
      <w:i/>
      <w:iCs/>
      <w:sz w:val="20"/>
      <w:u w:val="single"/>
    </w:rPr>
  </w:style>
  <w:style w:type="paragraph" w:customStyle="1" w:styleId="UnderlineEmphasis">
    <w:name w:val="Underline + Emphasis"/>
    <w:basedOn w:val="Normal"/>
    <w:next w:val="Normal"/>
    <w:link w:val="UnderlineEmphasisChar"/>
    <w:autoRedefine/>
    <w:qFormat/>
    <w:rsid w:val="00835428"/>
    <w:rPr>
      <w:rFonts w:eastAsia="Calibri"/>
      <w:b/>
      <w:color w:val="000000"/>
      <w:u w:val="single"/>
    </w:rPr>
  </w:style>
  <w:style w:type="character" w:customStyle="1" w:styleId="UnderlineEmphasisChar">
    <w:name w:val="Underline + Emphasis Char"/>
    <w:link w:val="UnderlineEmphasis"/>
    <w:rsid w:val="00835428"/>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3542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35428"/>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35428"/>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35428"/>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35428"/>
    <w:rPr>
      <w:rFonts w:eastAsia="Times New Roman"/>
      <w:color w:val="000000"/>
      <w:szCs w:val="20"/>
      <w:u w:val="single"/>
    </w:rPr>
  </w:style>
  <w:style w:type="character" w:customStyle="1" w:styleId="StyleUnderline9pt2Char">
    <w:name w:val="Style Underline + 9 pt2 Char"/>
    <w:link w:val="StyleUnderline9pt2"/>
    <w:rsid w:val="00835428"/>
    <w:rPr>
      <w:rFonts w:ascii="Georgia" w:eastAsia="Times New Roman" w:hAnsi="Georgia"/>
      <w:color w:val="000000"/>
      <w:sz w:val="20"/>
      <w:szCs w:val="20"/>
      <w:u w:val="single"/>
    </w:rPr>
  </w:style>
  <w:style w:type="paragraph" w:customStyle="1" w:styleId="TxBr5p1">
    <w:name w:val="TxBr_5p1"/>
    <w:basedOn w:val="Normal"/>
    <w:uiPriority w:val="99"/>
    <w:qFormat/>
    <w:rsid w:val="0083542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835428"/>
    <w:pPr>
      <w:ind w:left="400"/>
    </w:pPr>
    <w:rPr>
      <w:rFonts w:eastAsia="Calibri"/>
      <w:color w:val="000000"/>
    </w:rPr>
  </w:style>
  <w:style w:type="character" w:customStyle="1" w:styleId="flagicon">
    <w:name w:val="flagicon"/>
    <w:basedOn w:val="DefaultParagraphFont"/>
    <w:rsid w:val="00835428"/>
  </w:style>
  <w:style w:type="character" w:customStyle="1" w:styleId="A11">
    <w:name w:val="A11"/>
    <w:rsid w:val="00835428"/>
    <w:rPr>
      <w:rFonts w:ascii="Minion Pro" w:hAnsi="Minion Pro" w:cs="Minion Pro" w:hint="default"/>
      <w:color w:val="211D1E"/>
      <w:sz w:val="12"/>
      <w:szCs w:val="12"/>
    </w:rPr>
  </w:style>
  <w:style w:type="character" w:customStyle="1" w:styleId="A12">
    <w:name w:val="A12"/>
    <w:uiPriority w:val="99"/>
    <w:rsid w:val="00835428"/>
    <w:rPr>
      <w:rFonts w:ascii="Minion Pro" w:hAnsi="Minion Pro" w:cs="Minion Pro" w:hint="default"/>
      <w:color w:val="211D1E"/>
      <w:sz w:val="22"/>
      <w:szCs w:val="22"/>
    </w:rPr>
  </w:style>
  <w:style w:type="character" w:customStyle="1" w:styleId="CardsCharChar">
    <w:name w:val="Cards Char Char"/>
    <w:rsid w:val="00835428"/>
    <w:rPr>
      <w:szCs w:val="24"/>
      <w:lang w:val="en-US" w:eastAsia="en-US" w:bidi="ar-SA"/>
    </w:rPr>
  </w:style>
  <w:style w:type="character" w:customStyle="1" w:styleId="CitationChar1">
    <w:name w:val="Citation Char1"/>
    <w:basedOn w:val="DefaultParagraphFont"/>
    <w:rsid w:val="00835428"/>
    <w:rPr>
      <w:rFonts w:ascii="Times New Roman" w:eastAsia="Times New Roman" w:hAnsi="Times New Roman" w:cs="Arial"/>
      <w:b/>
      <w:sz w:val="20"/>
      <w:szCs w:val="36"/>
    </w:rPr>
  </w:style>
  <w:style w:type="character" w:customStyle="1" w:styleId="bold-italic-sub-c">
    <w:name w:val="bold-italic-sub-c"/>
    <w:basedOn w:val="DefaultParagraphFont"/>
    <w:rsid w:val="00835428"/>
  </w:style>
  <w:style w:type="character" w:customStyle="1" w:styleId="charoverride-4">
    <w:name w:val="charoverride-4"/>
    <w:basedOn w:val="DefaultParagraphFont"/>
    <w:rsid w:val="00835428"/>
  </w:style>
  <w:style w:type="character" w:customStyle="1" w:styleId="charoverride-3">
    <w:name w:val="charoverride-3"/>
    <w:basedOn w:val="DefaultParagraphFont"/>
    <w:rsid w:val="00835428"/>
  </w:style>
  <w:style w:type="character" w:customStyle="1" w:styleId="BlockTitle2Char">
    <w:name w:val="Block Title2 Char"/>
    <w:link w:val="BlockTitle2"/>
    <w:rsid w:val="00835428"/>
    <w:rPr>
      <w:rFonts w:ascii="Georgia" w:eastAsia="Times New Roman" w:hAnsi="Georgia"/>
      <w:b/>
      <w:sz w:val="32"/>
      <w:szCs w:val="20"/>
      <w:u w:val="single"/>
    </w:rPr>
  </w:style>
  <w:style w:type="paragraph" w:customStyle="1" w:styleId="tag1">
    <w:name w:val="tag1"/>
    <w:basedOn w:val="Normal"/>
    <w:uiPriority w:val="99"/>
    <w:qFormat/>
    <w:rsid w:val="00835428"/>
    <w:rPr>
      <w:rFonts w:eastAsia="Times New Roman"/>
      <w:b/>
      <w:szCs w:val="20"/>
    </w:rPr>
  </w:style>
  <w:style w:type="paragraph" w:customStyle="1" w:styleId="tagcite1">
    <w:name w:val="tagcite"/>
    <w:basedOn w:val="Normal"/>
    <w:uiPriority w:val="99"/>
    <w:qFormat/>
    <w:rsid w:val="00835428"/>
    <w:rPr>
      <w:rFonts w:eastAsia="Times New Roman"/>
      <w:b/>
    </w:rPr>
  </w:style>
  <w:style w:type="paragraph" w:customStyle="1" w:styleId="SmallFontCharCharChar">
    <w:name w:val="Small Font Char Char Char"/>
    <w:basedOn w:val="Normal"/>
    <w:uiPriority w:val="99"/>
    <w:qFormat/>
    <w:rsid w:val="00835428"/>
    <w:rPr>
      <w:rFonts w:eastAsia="Times New Roman"/>
      <w:sz w:val="12"/>
    </w:rPr>
  </w:style>
  <w:style w:type="paragraph" w:customStyle="1" w:styleId="Regular">
    <w:name w:val="Regular"/>
    <w:qFormat/>
    <w:rsid w:val="00835428"/>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835428"/>
    <w:rPr>
      <w:bCs/>
      <w:kern w:val="28"/>
      <w:szCs w:val="32"/>
      <w:u w:val="single"/>
    </w:rPr>
  </w:style>
  <w:style w:type="character" w:customStyle="1" w:styleId="tag1Char">
    <w:name w:val="tag1 Char"/>
    <w:rsid w:val="00835428"/>
    <w:rPr>
      <w:b/>
      <w:bCs w:val="0"/>
      <w:sz w:val="24"/>
    </w:rPr>
  </w:style>
  <w:style w:type="character" w:customStyle="1" w:styleId="SmallFontCharCharCharChar">
    <w:name w:val="Small Font Char Char Char Char"/>
    <w:rsid w:val="00835428"/>
    <w:rPr>
      <w:rFonts w:ascii="Arial" w:hAnsi="Arial" w:cs="Arial" w:hint="default"/>
      <w:sz w:val="12"/>
      <w:szCs w:val="24"/>
    </w:rPr>
  </w:style>
  <w:style w:type="character" w:customStyle="1" w:styleId="TagCiteChar2">
    <w:name w:val="TagCite Char"/>
    <w:rsid w:val="00835428"/>
    <w:rPr>
      <w:rFonts w:ascii="Garamond" w:hAnsi="Garamond" w:hint="default"/>
      <w:b/>
      <w:bCs w:val="0"/>
      <w:sz w:val="24"/>
      <w:szCs w:val="24"/>
    </w:rPr>
  </w:style>
  <w:style w:type="character" w:customStyle="1" w:styleId="heading2char2charchar1">
    <w:name w:val="heading2char2charchar1"/>
    <w:rsid w:val="00835428"/>
  </w:style>
  <w:style w:type="character" w:customStyle="1" w:styleId="charchar60">
    <w:name w:val="charchar6"/>
    <w:rsid w:val="00835428"/>
  </w:style>
  <w:style w:type="character" w:customStyle="1" w:styleId="searchtermbold">
    <w:name w:val="searchtermbold"/>
    <w:rsid w:val="00835428"/>
  </w:style>
  <w:style w:type="character" w:customStyle="1" w:styleId="regtext">
    <w:name w:val="regtext"/>
    <w:uiPriority w:val="99"/>
    <w:rsid w:val="00835428"/>
  </w:style>
  <w:style w:type="character" w:customStyle="1" w:styleId="bps-topic-ident">
    <w:name w:val="bps-topic-ident"/>
    <w:rsid w:val="00835428"/>
  </w:style>
  <w:style w:type="character" w:customStyle="1" w:styleId="RegularChar">
    <w:name w:val="Regular Char"/>
    <w:rsid w:val="00835428"/>
    <w:rPr>
      <w:rFonts w:ascii="Garamond" w:hAnsi="Garamond" w:cs="Arial" w:hint="default"/>
      <w:bCs/>
      <w:kern w:val="20"/>
      <w:szCs w:val="32"/>
      <w:lang w:val="en-US" w:eastAsia="en-US" w:bidi="ar-SA"/>
    </w:rPr>
  </w:style>
  <w:style w:type="character" w:customStyle="1" w:styleId="BoldunderlineChar3">
    <w:name w:val="Bold underline Char"/>
    <w:rsid w:val="0083542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35428"/>
    <w:rPr>
      <w:b/>
      <w:lang w:val="en-US" w:eastAsia="en-US"/>
    </w:rPr>
  </w:style>
  <w:style w:type="paragraph" w:customStyle="1" w:styleId="FreeForm">
    <w:name w:val="Free Form"/>
    <w:uiPriority w:val="99"/>
    <w:qFormat/>
    <w:rsid w:val="0083542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35428"/>
    <w:rPr>
      <w:rFonts w:cs="Calibri"/>
      <w:b/>
      <w:u w:val="single"/>
    </w:rPr>
  </w:style>
  <w:style w:type="paragraph" w:customStyle="1" w:styleId="AuthorDate2">
    <w:name w:val="Author/Date"/>
    <w:basedOn w:val="Normal"/>
    <w:link w:val="AuthorDateChar0"/>
    <w:qFormat/>
    <w:rsid w:val="00835428"/>
    <w:rPr>
      <w:rFonts w:asciiTheme="minorHAnsi" w:hAnsiTheme="minorHAnsi" w:cs="Calibri"/>
      <w:b/>
      <w:sz w:val="22"/>
      <w:u w:val="single"/>
    </w:rPr>
  </w:style>
  <w:style w:type="character" w:customStyle="1" w:styleId="HilightChar">
    <w:name w:val="Hilight Char"/>
    <w:rsid w:val="00835428"/>
    <w:rPr>
      <w:rFonts w:eastAsia="Calibri"/>
      <w:b/>
      <w:noProof w:val="0"/>
      <w:sz w:val="22"/>
      <w:szCs w:val="22"/>
      <w:u w:val="single"/>
      <w:lang w:val="en-US" w:eastAsia="ar-SA" w:bidi="ar-SA"/>
    </w:rPr>
  </w:style>
  <w:style w:type="paragraph" w:customStyle="1" w:styleId="TagCite2">
    <w:name w:val="Tag &amp; Cite"/>
    <w:basedOn w:val="Normal"/>
    <w:link w:val="TagCiteChar3"/>
    <w:qFormat/>
    <w:rsid w:val="00835428"/>
    <w:pPr>
      <w:jc w:val="both"/>
    </w:pPr>
    <w:rPr>
      <w:rFonts w:eastAsia="Times New Roman"/>
      <w:b/>
    </w:rPr>
  </w:style>
  <w:style w:type="character" w:customStyle="1" w:styleId="TagCiteChar3">
    <w:name w:val="Tag &amp; Cite Char"/>
    <w:link w:val="TagCite2"/>
    <w:rsid w:val="00835428"/>
    <w:rPr>
      <w:rFonts w:ascii="Georgia" w:eastAsia="Times New Roman" w:hAnsi="Georgia"/>
      <w:b/>
      <w:sz w:val="20"/>
    </w:rPr>
  </w:style>
  <w:style w:type="paragraph" w:customStyle="1" w:styleId="HighlightedText">
    <w:name w:val="Highlighted Text"/>
    <w:basedOn w:val="Normal"/>
    <w:link w:val="HighlightedTextChar"/>
    <w:qFormat/>
    <w:rsid w:val="00835428"/>
    <w:pPr>
      <w:jc w:val="both"/>
    </w:pPr>
    <w:rPr>
      <w:rFonts w:eastAsia="Times New Roman"/>
      <w:u w:val="thick"/>
    </w:rPr>
  </w:style>
  <w:style w:type="character" w:customStyle="1" w:styleId="HighlightedTextChar">
    <w:name w:val="Highlighted Text Char"/>
    <w:link w:val="HighlightedText"/>
    <w:rsid w:val="00835428"/>
    <w:rPr>
      <w:rFonts w:ascii="Georgia" w:eastAsia="Times New Roman" w:hAnsi="Georgia"/>
      <w:sz w:val="20"/>
      <w:u w:val="thick"/>
    </w:rPr>
  </w:style>
  <w:style w:type="character" w:customStyle="1" w:styleId="StyleUnderlineCharChar">
    <w:name w:val="Style Underline Char Char"/>
    <w:rsid w:val="00835428"/>
    <w:rPr>
      <w:rFonts w:ascii="Times New Roman" w:eastAsia="Times New Roman" w:hAnsi="Times New Roman" w:cs="Times New Roman"/>
      <w:sz w:val="20"/>
      <w:szCs w:val="20"/>
      <w:u w:val="single"/>
    </w:rPr>
  </w:style>
  <w:style w:type="character" w:customStyle="1" w:styleId="c1">
    <w:name w:val="c1"/>
    <w:rsid w:val="00835428"/>
  </w:style>
  <w:style w:type="paragraph" w:customStyle="1" w:styleId="TagStyle">
    <w:name w:val="Tag Style"/>
    <w:basedOn w:val="Normal"/>
    <w:qFormat/>
    <w:rsid w:val="00835428"/>
    <w:rPr>
      <w:rFonts w:eastAsia="Times New Roman"/>
      <w:b/>
    </w:rPr>
  </w:style>
  <w:style w:type="paragraph" w:customStyle="1" w:styleId="Hat2">
    <w:name w:val="Hat2"/>
    <w:basedOn w:val="Heading2"/>
    <w:next w:val="Heading2"/>
    <w:autoRedefine/>
    <w:uiPriority w:val="99"/>
    <w:qFormat/>
    <w:rsid w:val="00835428"/>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83542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35428"/>
    <w:rPr>
      <w:rFonts w:ascii="Calibri" w:eastAsia="Calibri" w:hAnsi="Calibri"/>
      <w:sz w:val="15"/>
    </w:rPr>
  </w:style>
  <w:style w:type="paragraph" w:customStyle="1" w:styleId="UnreadText">
    <w:name w:val="Unread Text"/>
    <w:basedOn w:val="Normal"/>
    <w:link w:val="UnreadTextChar"/>
    <w:autoRedefine/>
    <w:qFormat/>
    <w:rsid w:val="00835428"/>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83542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35428"/>
    <w:pPr>
      <w:spacing w:after="200" w:line="276" w:lineRule="auto"/>
    </w:pPr>
    <w:rPr>
      <w:rFonts w:ascii="Cambria" w:eastAsia="Times New Roman" w:hAnsi="Cambria" w:cs="Times New Roman"/>
      <w:u w:val="thick"/>
      <w:lang w:eastAsia="ko-KR"/>
    </w:rPr>
  </w:style>
  <w:style w:type="character" w:customStyle="1" w:styleId="Underline0">
    <w:name w:val="*Underline*"/>
    <w:rsid w:val="00835428"/>
    <w:rPr>
      <w:rFonts w:ascii="Times New Roman" w:hAnsi="Times New Roman"/>
      <w:b/>
      <w:sz w:val="24"/>
      <w:u w:val="single"/>
    </w:rPr>
  </w:style>
  <w:style w:type="paragraph" w:customStyle="1" w:styleId="TxBr33p1">
    <w:name w:val="TxBr_33p1"/>
    <w:basedOn w:val="Normal"/>
    <w:uiPriority w:val="99"/>
    <w:qFormat/>
    <w:rsid w:val="0083542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3542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35428"/>
    <w:rPr>
      <w:rFonts w:eastAsia="SimSun"/>
      <w:lang w:eastAsia="zh-CN"/>
    </w:rPr>
  </w:style>
  <w:style w:type="character" w:customStyle="1" w:styleId="heading3char0">
    <w:name w:val="heading3char"/>
    <w:rsid w:val="00835428"/>
  </w:style>
  <w:style w:type="character" w:customStyle="1" w:styleId="Heading51">
    <w:name w:val="Heading 51"/>
    <w:aliases w:val="Heading 5 Char Char Char,Heading 511"/>
    <w:rsid w:val="00835428"/>
    <w:rPr>
      <w:b/>
      <w:bCs/>
      <w:iCs/>
      <w:szCs w:val="26"/>
      <w:lang w:val="en-US" w:eastAsia="en-US" w:bidi="ar-SA"/>
    </w:rPr>
  </w:style>
  <w:style w:type="character" w:customStyle="1" w:styleId="comments-post">
    <w:name w:val="comments-post"/>
    <w:rsid w:val="00835428"/>
  </w:style>
  <w:style w:type="paragraph" w:customStyle="1" w:styleId="boldcite">
    <w:name w:val="bold cite"/>
    <w:basedOn w:val="Normal"/>
    <w:link w:val="boldciteChar4"/>
    <w:qFormat/>
    <w:rsid w:val="00835428"/>
    <w:rPr>
      <w:rFonts w:eastAsia="Calibri"/>
      <w:b/>
      <w:color w:val="000000"/>
      <w:sz w:val="28"/>
      <w:u w:val="thick" w:color="000000"/>
    </w:rPr>
  </w:style>
  <w:style w:type="character" w:customStyle="1" w:styleId="boldciteChar4">
    <w:name w:val="bold cite Char4"/>
    <w:link w:val="boldcite"/>
    <w:locked/>
    <w:rsid w:val="00835428"/>
    <w:rPr>
      <w:rFonts w:ascii="Georgia" w:eastAsia="Calibri" w:hAnsi="Georgia"/>
      <w:b/>
      <w:color w:val="000000"/>
      <w:sz w:val="28"/>
      <w:u w:val="thick" w:color="000000"/>
    </w:rPr>
  </w:style>
  <w:style w:type="character" w:customStyle="1" w:styleId="underlinecardChar">
    <w:name w:val="underline card Char"/>
    <w:rsid w:val="0083542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35428"/>
    <w:pPr>
      <w:ind w:left="547" w:right="648"/>
      <w:jc w:val="both"/>
    </w:pPr>
    <w:rPr>
      <w:rFonts w:eastAsia="Calibri"/>
      <w:sz w:val="12"/>
      <w:szCs w:val="12"/>
    </w:rPr>
  </w:style>
  <w:style w:type="character" w:customStyle="1" w:styleId="Irrelevant5fontChar">
    <w:name w:val="Irrelevant (5 font) Char"/>
    <w:rsid w:val="00835428"/>
    <w:rPr>
      <w:sz w:val="10"/>
      <w:szCs w:val="10"/>
      <w:lang w:val="en-US" w:eastAsia="en-US" w:bidi="ar-SA"/>
    </w:rPr>
  </w:style>
  <w:style w:type="character" w:customStyle="1" w:styleId="CardsFont6ptChar1">
    <w:name w:val="Cards + Font: 6 pt Char1"/>
    <w:link w:val="CardsFont6pt"/>
    <w:uiPriority w:val="99"/>
    <w:rsid w:val="00835428"/>
    <w:rPr>
      <w:rFonts w:ascii="Times New Roman" w:eastAsia="Times New Roman" w:hAnsi="Times New Roman" w:cs="Times New Roman"/>
      <w:sz w:val="12"/>
      <w:szCs w:val="24"/>
    </w:rPr>
  </w:style>
  <w:style w:type="character" w:customStyle="1" w:styleId="Hyperlink13">
    <w:name w:val="Hyperlink13"/>
    <w:rsid w:val="00835428"/>
    <w:rPr>
      <w:b w:val="0"/>
      <w:bCs w:val="0"/>
      <w:strike w:val="0"/>
      <w:dstrike w:val="0"/>
      <w:color w:val="008000"/>
      <w:sz w:val="20"/>
      <w:szCs w:val="20"/>
      <w:u w:val="none"/>
      <w:effect w:val="none"/>
    </w:rPr>
  </w:style>
  <w:style w:type="character" w:customStyle="1" w:styleId="standardcontent1">
    <w:name w:val="standardcontent1"/>
    <w:rsid w:val="00835428"/>
    <w:rPr>
      <w:rFonts w:ascii="Arial" w:hAnsi="Arial" w:cs="Arial" w:hint="default"/>
      <w:strike w:val="0"/>
      <w:dstrike w:val="0"/>
      <w:sz w:val="24"/>
      <w:szCs w:val="24"/>
      <w:u w:val="none"/>
      <w:effect w:val="none"/>
    </w:rPr>
  </w:style>
  <w:style w:type="character" w:customStyle="1" w:styleId="Hyperlink4">
    <w:name w:val="Hyperlink4"/>
    <w:rsid w:val="00835428"/>
    <w:rPr>
      <w:color w:val="000066"/>
      <w:u w:val="single"/>
    </w:rPr>
  </w:style>
  <w:style w:type="paragraph" w:customStyle="1" w:styleId="rddateline">
    <w:name w:val="rddateline"/>
    <w:basedOn w:val="Normal"/>
    <w:uiPriority w:val="99"/>
    <w:qFormat/>
    <w:rsid w:val="00835428"/>
    <w:rPr>
      <w:rFonts w:eastAsia="Calibri"/>
      <w:szCs w:val="20"/>
    </w:rPr>
  </w:style>
  <w:style w:type="paragraph" w:customStyle="1" w:styleId="rdheadline">
    <w:name w:val="rdheadline"/>
    <w:basedOn w:val="Normal"/>
    <w:uiPriority w:val="99"/>
    <w:qFormat/>
    <w:rsid w:val="0083542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35428"/>
    <w:pPr>
      <w:spacing w:after="100" w:afterAutospacing="1"/>
    </w:pPr>
    <w:rPr>
      <w:rFonts w:ascii="Verdana" w:eastAsia="Calibri" w:hAnsi="Verdana"/>
      <w:szCs w:val="20"/>
    </w:rPr>
  </w:style>
  <w:style w:type="character" w:customStyle="1" w:styleId="rddeckline1">
    <w:name w:val="rddeckline1"/>
    <w:rsid w:val="00835428"/>
    <w:rPr>
      <w:rFonts w:ascii="Verdana" w:hAnsi="Verdana" w:hint="default"/>
      <w:b/>
      <w:bCs/>
      <w:sz w:val="22"/>
      <w:szCs w:val="22"/>
    </w:rPr>
  </w:style>
  <w:style w:type="character" w:customStyle="1" w:styleId="link-external">
    <w:name w:val="link-external"/>
    <w:rsid w:val="00835428"/>
  </w:style>
  <w:style w:type="character" w:customStyle="1" w:styleId="contact1">
    <w:name w:val="contact1"/>
    <w:rsid w:val="00835428"/>
    <w:rPr>
      <w:rFonts w:ascii="Tahoma" w:hAnsi="Tahoma" w:cs="Tahoma" w:hint="default"/>
      <w:color w:val="999999"/>
      <w:sz w:val="20"/>
      <w:szCs w:val="20"/>
    </w:rPr>
  </w:style>
  <w:style w:type="character" w:customStyle="1" w:styleId="credits1">
    <w:name w:val="credits1"/>
    <w:rsid w:val="00835428"/>
    <w:rPr>
      <w:rFonts w:ascii="Tahoma" w:hAnsi="Tahoma" w:cs="Tahoma" w:hint="default"/>
      <w:color w:val="999999"/>
      <w:sz w:val="16"/>
      <w:szCs w:val="16"/>
    </w:rPr>
  </w:style>
  <w:style w:type="paragraph" w:customStyle="1" w:styleId="Heading20">
    <w:name w:val="Heading2"/>
    <w:basedOn w:val="Normal"/>
    <w:link w:val="Heading2Char0"/>
    <w:qFormat/>
    <w:rsid w:val="00835428"/>
    <w:pPr>
      <w:jc w:val="center"/>
    </w:pPr>
    <w:rPr>
      <w:rFonts w:eastAsia="Times New Roman"/>
      <w:b/>
      <w:caps/>
    </w:rPr>
  </w:style>
  <w:style w:type="character" w:customStyle="1" w:styleId="Heading2Char0">
    <w:name w:val="Heading2 Char"/>
    <w:link w:val="Heading20"/>
    <w:rsid w:val="00835428"/>
    <w:rPr>
      <w:rFonts w:ascii="Georgia" w:eastAsia="Times New Roman" w:hAnsi="Georgia"/>
      <w:b/>
      <w:caps/>
      <w:sz w:val="20"/>
    </w:rPr>
  </w:style>
  <w:style w:type="paragraph" w:customStyle="1" w:styleId="Header2">
    <w:name w:val="Header2"/>
    <w:basedOn w:val="Heading20"/>
    <w:link w:val="Header2Char"/>
    <w:qFormat/>
    <w:rsid w:val="00835428"/>
  </w:style>
  <w:style w:type="character" w:customStyle="1" w:styleId="Header2Char">
    <w:name w:val="Header2 Char"/>
    <w:link w:val="Header2"/>
    <w:rsid w:val="00835428"/>
    <w:rPr>
      <w:rFonts w:ascii="Georgia" w:eastAsia="Times New Roman" w:hAnsi="Georgia"/>
      <w:b/>
      <w:caps/>
      <w:sz w:val="20"/>
    </w:rPr>
  </w:style>
  <w:style w:type="paragraph" w:customStyle="1" w:styleId="Underlinedcard1">
    <w:name w:val="Underlined card"/>
    <w:basedOn w:val="Normal"/>
    <w:link w:val="UnderlinedcardChar1"/>
    <w:autoRedefine/>
    <w:qFormat/>
    <w:rsid w:val="0083542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35428"/>
    <w:rPr>
      <w:rFonts w:ascii="Georgia" w:eastAsia="Times New Roman" w:hAnsi="Georgia"/>
      <w:sz w:val="20"/>
      <w:u w:val="thick"/>
    </w:rPr>
  </w:style>
  <w:style w:type="paragraph" w:customStyle="1" w:styleId="StyleHeading212pt">
    <w:name w:val="Style Heading2 + 12 pt"/>
    <w:basedOn w:val="Heading20"/>
    <w:link w:val="StyleHeading212ptChar"/>
    <w:qFormat/>
    <w:rsid w:val="00835428"/>
    <w:rPr>
      <w:bCs/>
    </w:rPr>
  </w:style>
  <w:style w:type="character" w:customStyle="1" w:styleId="StyleHeading212ptChar">
    <w:name w:val="Style Heading2 + 12 pt Char"/>
    <w:link w:val="StyleHeading212pt"/>
    <w:rsid w:val="00835428"/>
    <w:rPr>
      <w:rFonts w:ascii="Georgia" w:eastAsia="Times New Roman" w:hAnsi="Georgia"/>
      <w:b/>
      <w:bCs/>
      <w:caps/>
      <w:sz w:val="20"/>
    </w:rPr>
  </w:style>
  <w:style w:type="paragraph" w:customStyle="1" w:styleId="Heading212pt">
    <w:name w:val="Heading2 + 12 pt"/>
    <w:basedOn w:val="StyleHeading212pt"/>
    <w:link w:val="Heading212ptChar"/>
    <w:qFormat/>
    <w:rsid w:val="00835428"/>
  </w:style>
  <w:style w:type="character" w:customStyle="1" w:styleId="Heading212ptChar">
    <w:name w:val="Heading2 + 12 pt Char"/>
    <w:link w:val="Heading212pt"/>
    <w:rsid w:val="00835428"/>
    <w:rPr>
      <w:rFonts w:ascii="Georgia" w:eastAsia="Times New Roman" w:hAnsi="Georgia"/>
      <w:b/>
      <w:bCs/>
      <w:caps/>
      <w:sz w:val="20"/>
    </w:rPr>
  </w:style>
  <w:style w:type="character" w:customStyle="1" w:styleId="StyleBoldText12pt10ptNotBoldKernat16pt">
    <w:name w:val="Style Bold Text 12 pt + 10 pt Not Bold Kern at 16 pt"/>
    <w:rsid w:val="0083542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35428"/>
  </w:style>
  <w:style w:type="paragraph" w:customStyle="1" w:styleId="highlightcardtext">
    <w:name w:val="highlight card text"/>
    <w:basedOn w:val="evidencetext"/>
    <w:uiPriority w:val="99"/>
    <w:qFormat/>
    <w:rsid w:val="0083542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35428"/>
    <w:pPr>
      <w:ind w:left="1440" w:right="2016"/>
    </w:pPr>
    <w:rPr>
      <w:rFonts w:eastAsia="Calibri"/>
      <w:sz w:val="18"/>
      <w:u w:val="single"/>
      <w:lang w:val="en-US" w:eastAsia="en-US"/>
    </w:rPr>
  </w:style>
  <w:style w:type="paragraph" w:customStyle="1" w:styleId="underlinecard">
    <w:name w:val="underline card"/>
    <w:basedOn w:val="Normal"/>
    <w:uiPriority w:val="99"/>
    <w:qFormat/>
    <w:rsid w:val="00835428"/>
    <w:pPr>
      <w:ind w:left="1728" w:right="1728"/>
    </w:pPr>
    <w:rPr>
      <w:rFonts w:eastAsia="Calibri"/>
      <w:sz w:val="18"/>
      <w:u w:val="single"/>
    </w:rPr>
  </w:style>
  <w:style w:type="paragraph" w:customStyle="1" w:styleId="CardsChar2">
    <w:name w:val="Cards Char2"/>
    <w:basedOn w:val="Normal"/>
    <w:uiPriority w:val="99"/>
    <w:qFormat/>
    <w:rsid w:val="0083542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3542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35428"/>
    <w:rPr>
      <w:rFonts w:ascii="Georgia" w:eastAsia="Times New Roman" w:hAnsi="Georgia"/>
      <w:b/>
      <w:bCs/>
      <w:sz w:val="20"/>
    </w:rPr>
  </w:style>
  <w:style w:type="character" w:customStyle="1" w:styleId="UnderlinedCards">
    <w:name w:val="Underlined Cards"/>
    <w:rsid w:val="00835428"/>
    <w:rPr>
      <w:sz w:val="24"/>
      <w:szCs w:val="24"/>
      <w:u w:val="thick"/>
      <w:lang w:val="en-US" w:eastAsia="en-US" w:bidi="ar-SA"/>
    </w:rPr>
  </w:style>
  <w:style w:type="character" w:customStyle="1" w:styleId="CardsFont12ptCharCharCharCharCharCharCharCharChar">
    <w:name w:val="Cards + Font: 12 pt Char Char Char Char Char Char Char Char Char"/>
    <w:rsid w:val="00835428"/>
    <w:rPr>
      <w:sz w:val="24"/>
      <w:szCs w:val="24"/>
      <w:u w:val="thick"/>
      <w:lang w:val="en-US" w:eastAsia="en-US" w:bidi="ar-SA"/>
    </w:rPr>
  </w:style>
  <w:style w:type="character" w:customStyle="1" w:styleId="highlightcardtextChar">
    <w:name w:val="highlight card text Char"/>
    <w:rsid w:val="0083542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35428"/>
    <w:pPr>
      <w:ind w:left="1728" w:right="1728"/>
    </w:pPr>
    <w:rPr>
      <w:rFonts w:eastAsia="Times New Roman"/>
      <w:sz w:val="18"/>
    </w:rPr>
  </w:style>
  <w:style w:type="character" w:customStyle="1" w:styleId="CardTextCharCharCharCharChar">
    <w:name w:val="Card Text Char Char Char Char Char"/>
    <w:link w:val="CardTextCharCharCharChar"/>
    <w:rsid w:val="00835428"/>
    <w:rPr>
      <w:rFonts w:ascii="Georgia" w:eastAsia="Times New Roman" w:hAnsi="Georgia"/>
      <w:sz w:val="18"/>
    </w:rPr>
  </w:style>
  <w:style w:type="character" w:customStyle="1" w:styleId="TagsChar4">
    <w:name w:val="Tags Char4"/>
    <w:rsid w:val="00835428"/>
    <w:rPr>
      <w:b/>
      <w:lang w:val="en-US" w:eastAsia="en-US" w:bidi="ar-SA"/>
    </w:rPr>
  </w:style>
  <w:style w:type="character" w:customStyle="1" w:styleId="hit1">
    <w:name w:val="hit1"/>
    <w:rsid w:val="00835428"/>
    <w:rPr>
      <w:rFonts w:ascii="Verdana" w:hAnsi="Verdana" w:hint="default"/>
      <w:b/>
      <w:bCs/>
      <w:vanish w:val="0"/>
      <w:webHidden w:val="0"/>
      <w:color w:val="CC0033"/>
      <w:sz w:val="20"/>
      <w:szCs w:val="20"/>
      <w:specVanish w:val="0"/>
    </w:rPr>
  </w:style>
  <w:style w:type="character" w:customStyle="1" w:styleId="tightinline1">
    <w:name w:val="tightinline1"/>
    <w:rsid w:val="00835428"/>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835428"/>
    <w:pPr>
      <w:ind w:left="1728" w:right="1728"/>
    </w:pPr>
    <w:rPr>
      <w:rFonts w:eastAsia="Calibri"/>
      <w:sz w:val="18"/>
    </w:rPr>
  </w:style>
  <w:style w:type="paragraph" w:customStyle="1" w:styleId="boldciteChar">
    <w:name w:val="bold cite Char"/>
    <w:basedOn w:val="Heading1"/>
    <w:uiPriority w:val="99"/>
    <w:qFormat/>
    <w:rsid w:val="0083542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835428"/>
    <w:rPr>
      <w:rFonts w:eastAsia="Calibri"/>
      <w:b/>
    </w:rPr>
  </w:style>
  <w:style w:type="character" w:customStyle="1" w:styleId="blsp-spelling-corrected">
    <w:name w:val="blsp-spelling-corrected"/>
    <w:rsid w:val="00835428"/>
  </w:style>
  <w:style w:type="character" w:customStyle="1" w:styleId="blsp-spelling-error">
    <w:name w:val="blsp-spelling-error"/>
    <w:rsid w:val="00835428"/>
  </w:style>
  <w:style w:type="character" w:customStyle="1" w:styleId="sup">
    <w:name w:val="sup"/>
    <w:rsid w:val="00835428"/>
  </w:style>
  <w:style w:type="character" w:customStyle="1" w:styleId="pgnum">
    <w:name w:val="pgnum"/>
    <w:rsid w:val="00835428"/>
  </w:style>
  <w:style w:type="character" w:customStyle="1" w:styleId="SmallFontCharChar">
    <w:name w:val="Small Font Char Char"/>
    <w:rsid w:val="00835428"/>
    <w:rPr>
      <w:rFonts w:ascii="Arial" w:hAnsi="Arial"/>
      <w:sz w:val="12"/>
      <w:szCs w:val="24"/>
      <w:lang w:val="en-US" w:eastAsia="en-US" w:bidi="ar-SA"/>
    </w:rPr>
  </w:style>
  <w:style w:type="paragraph" w:customStyle="1" w:styleId="textmargin">
    <w:name w:val="textmargin"/>
    <w:basedOn w:val="Normal"/>
    <w:uiPriority w:val="99"/>
    <w:qFormat/>
    <w:rsid w:val="0083542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35428"/>
    <w:pPr>
      <w:spacing w:before="100" w:beforeAutospacing="1" w:after="100" w:afterAutospacing="1"/>
    </w:pPr>
    <w:rPr>
      <w:rFonts w:eastAsia="Calibri"/>
      <w:color w:val="000000"/>
    </w:rPr>
  </w:style>
  <w:style w:type="paragraph" w:customStyle="1" w:styleId="header10">
    <w:name w:val="header1"/>
    <w:basedOn w:val="Normal"/>
    <w:uiPriority w:val="99"/>
    <w:qFormat/>
    <w:rsid w:val="00835428"/>
    <w:pPr>
      <w:spacing w:before="100" w:beforeAutospacing="1" w:after="100" w:afterAutospacing="1"/>
    </w:pPr>
    <w:rPr>
      <w:rFonts w:eastAsia="Calibri"/>
      <w:color w:val="000000"/>
    </w:rPr>
  </w:style>
  <w:style w:type="paragraph" w:customStyle="1" w:styleId="style10">
    <w:name w:val="style1"/>
    <w:basedOn w:val="Normal"/>
    <w:uiPriority w:val="99"/>
    <w:qFormat/>
    <w:rsid w:val="00835428"/>
    <w:rPr>
      <w:rFonts w:ascii="Verdana" w:eastAsia="Calibri" w:hAnsi="Verdana"/>
      <w:szCs w:val="20"/>
    </w:rPr>
  </w:style>
  <w:style w:type="paragraph" w:customStyle="1" w:styleId="correctindex">
    <w:name w:val="correct index"/>
    <w:basedOn w:val="Normal"/>
    <w:uiPriority w:val="99"/>
    <w:qFormat/>
    <w:rsid w:val="00835428"/>
    <w:rPr>
      <w:rFonts w:eastAsia="Calibri"/>
      <w:color w:val="000000"/>
    </w:rPr>
  </w:style>
  <w:style w:type="paragraph" w:customStyle="1" w:styleId="bc2">
    <w:name w:val="bc_2"/>
    <w:basedOn w:val="Normal"/>
    <w:uiPriority w:val="99"/>
    <w:qFormat/>
    <w:rsid w:val="00835428"/>
    <w:pPr>
      <w:spacing w:before="100" w:beforeAutospacing="1" w:after="100" w:afterAutospacing="1"/>
    </w:pPr>
    <w:rPr>
      <w:rFonts w:eastAsia="Calibri"/>
      <w:color w:val="000000"/>
    </w:rPr>
  </w:style>
  <w:style w:type="character" w:customStyle="1" w:styleId="bc21">
    <w:name w:val="bc_21"/>
    <w:rsid w:val="00835428"/>
  </w:style>
  <w:style w:type="paragraph" w:customStyle="1" w:styleId="style21">
    <w:name w:val="style2"/>
    <w:basedOn w:val="Normal"/>
    <w:uiPriority w:val="99"/>
    <w:qFormat/>
    <w:rsid w:val="00835428"/>
    <w:rPr>
      <w:rFonts w:ascii="Verdana" w:eastAsia="Calibri" w:hAnsi="Verdana"/>
      <w:szCs w:val="20"/>
    </w:rPr>
  </w:style>
  <w:style w:type="paragraph" w:customStyle="1" w:styleId="quote2">
    <w:name w:val="quote2"/>
    <w:basedOn w:val="Normal"/>
    <w:uiPriority w:val="99"/>
    <w:qFormat/>
    <w:rsid w:val="00835428"/>
    <w:rPr>
      <w:rFonts w:ascii="Verdana" w:eastAsia="Calibri" w:hAnsi="Verdana"/>
      <w:szCs w:val="20"/>
    </w:rPr>
  </w:style>
  <w:style w:type="character" w:customStyle="1" w:styleId="copystyle">
    <w:name w:val="copystyle"/>
    <w:rsid w:val="00835428"/>
  </w:style>
  <w:style w:type="paragraph" w:customStyle="1" w:styleId="BlockTitle10">
    <w:name w:val="Block Title #1"/>
    <w:basedOn w:val="Heading1"/>
    <w:uiPriority w:val="99"/>
    <w:qFormat/>
    <w:rsid w:val="0083542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35428"/>
    <w:rPr>
      <w:rFonts w:ascii="Arial" w:hAnsi="Arial" w:cs="Arial"/>
      <w:b/>
      <w:bCs/>
      <w:kern w:val="32"/>
      <w:sz w:val="24"/>
      <w:szCs w:val="24"/>
      <w:lang w:val="en-US" w:eastAsia="en-US" w:bidi="ar-SA"/>
    </w:rPr>
  </w:style>
  <w:style w:type="character" w:customStyle="1" w:styleId="ReadUnderline">
    <w:name w:val="Read Underline"/>
    <w:rsid w:val="0083542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3542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3542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35428"/>
    <w:rPr>
      <w:rFonts w:eastAsia="Times New Roman"/>
      <w:sz w:val="18"/>
    </w:rPr>
  </w:style>
  <w:style w:type="paragraph" w:customStyle="1" w:styleId="F4">
    <w:name w:val="F4"/>
    <w:basedOn w:val="Normal"/>
    <w:link w:val="F4Char"/>
    <w:qFormat/>
    <w:rsid w:val="00835428"/>
    <w:pPr>
      <w:ind w:left="288" w:right="288"/>
    </w:pPr>
    <w:rPr>
      <w:rFonts w:eastAsia="Times New Roman"/>
      <w:szCs w:val="20"/>
      <w:u w:val="single"/>
    </w:rPr>
  </w:style>
  <w:style w:type="character" w:customStyle="1" w:styleId="F4Char">
    <w:name w:val="F4 Char"/>
    <w:link w:val="F4"/>
    <w:rsid w:val="00835428"/>
    <w:rPr>
      <w:rFonts w:ascii="Georgia" w:eastAsia="Times New Roman" w:hAnsi="Georgia"/>
      <w:sz w:val="20"/>
      <w:szCs w:val="20"/>
      <w:u w:val="single"/>
    </w:rPr>
  </w:style>
  <w:style w:type="paragraph" w:customStyle="1" w:styleId="StyleCARD">
    <w:name w:val="Style CARD +"/>
    <w:basedOn w:val="Normal"/>
    <w:link w:val="StyleCARDChar"/>
    <w:qFormat/>
    <w:rsid w:val="00835428"/>
    <w:pPr>
      <w:ind w:left="300" w:right="288"/>
    </w:pPr>
    <w:rPr>
      <w:rFonts w:eastAsia="Times New Roman"/>
      <w:szCs w:val="20"/>
    </w:rPr>
  </w:style>
  <w:style w:type="character" w:customStyle="1" w:styleId="StyleCARDChar">
    <w:name w:val="Style CARD + Char"/>
    <w:link w:val="StyleCARD"/>
    <w:rsid w:val="00835428"/>
    <w:rPr>
      <w:rFonts w:ascii="Georgia" w:eastAsia="Times New Roman" w:hAnsi="Georgia"/>
      <w:sz w:val="20"/>
      <w:szCs w:val="20"/>
    </w:rPr>
  </w:style>
  <w:style w:type="character" w:customStyle="1" w:styleId="noiconheadline">
    <w:name w:val="noicon_headline"/>
    <w:rsid w:val="00835428"/>
  </w:style>
  <w:style w:type="character" w:customStyle="1" w:styleId="BlockTitleCharChar">
    <w:name w:val="Block Title Char Char"/>
    <w:rsid w:val="00835428"/>
    <w:rPr>
      <w:rFonts w:ascii="Georgia" w:hAnsi="Georgia" w:cs="Arial"/>
      <w:b/>
      <w:bCs/>
      <w:kern w:val="32"/>
      <w:sz w:val="28"/>
      <w:szCs w:val="32"/>
      <w:lang w:val="en-US" w:eastAsia="en-US" w:bidi="ar-SA"/>
    </w:rPr>
  </w:style>
  <w:style w:type="paragraph" w:styleId="MacroText">
    <w:name w:val="macro"/>
    <w:link w:val="MacroTextChar"/>
    <w:rsid w:val="0083542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35428"/>
    <w:rPr>
      <w:rFonts w:ascii="Courier New" w:eastAsia="Times New Roman" w:hAnsi="Courier New" w:cs="Courier New"/>
      <w:sz w:val="20"/>
      <w:szCs w:val="20"/>
    </w:rPr>
  </w:style>
  <w:style w:type="character" w:customStyle="1" w:styleId="pp1">
    <w:name w:val="pp1"/>
    <w:rsid w:val="00835428"/>
    <w:rPr>
      <w:rFonts w:ascii="Times New Roman" w:hAnsi="Times New Roman" w:cs="Times New Roman" w:hint="default"/>
      <w:i w:val="0"/>
      <w:iCs w:val="0"/>
      <w:smallCaps w:val="0"/>
      <w:sz w:val="30"/>
      <w:szCs w:val="30"/>
    </w:rPr>
  </w:style>
  <w:style w:type="character" w:customStyle="1" w:styleId="prbodytext1">
    <w:name w:val="pr_bodytext1"/>
    <w:rsid w:val="00835428"/>
    <w:rPr>
      <w:rFonts w:ascii="Arial" w:hAnsi="Arial" w:cs="Arial" w:hint="default"/>
      <w:sz w:val="20"/>
      <w:szCs w:val="20"/>
    </w:rPr>
  </w:style>
  <w:style w:type="character" w:customStyle="1" w:styleId="marrontitulobig">
    <w:name w:val="marron_titulo_big"/>
    <w:rsid w:val="00835428"/>
  </w:style>
  <w:style w:type="character" w:customStyle="1" w:styleId="articlehead">
    <w:name w:val="articlehead"/>
    <w:rsid w:val="00835428"/>
  </w:style>
  <w:style w:type="character" w:customStyle="1" w:styleId="lead">
    <w:name w:val="lead"/>
    <w:rsid w:val="00835428"/>
  </w:style>
  <w:style w:type="character" w:customStyle="1" w:styleId="manchettebig2">
    <w:name w:val="manchettebig2"/>
    <w:rsid w:val="00835428"/>
  </w:style>
  <w:style w:type="character" w:customStyle="1" w:styleId="blue3">
    <w:name w:val="blue3"/>
    <w:rsid w:val="00835428"/>
  </w:style>
  <w:style w:type="paragraph" w:customStyle="1" w:styleId="issuedetails">
    <w:name w:val="issue_details"/>
    <w:basedOn w:val="Normal"/>
    <w:uiPriority w:val="99"/>
    <w:qFormat/>
    <w:rsid w:val="00835428"/>
    <w:pPr>
      <w:spacing w:before="100" w:beforeAutospacing="1" w:after="100" w:afterAutospacing="1"/>
    </w:pPr>
    <w:rPr>
      <w:rFonts w:eastAsia="Times New Roman"/>
    </w:rPr>
  </w:style>
  <w:style w:type="character" w:customStyle="1" w:styleId="over-title">
    <w:name w:val="over-title"/>
    <w:rsid w:val="00835428"/>
  </w:style>
  <w:style w:type="character" w:customStyle="1" w:styleId="contentheader">
    <w:name w:val="contentheader"/>
    <w:rsid w:val="00835428"/>
  </w:style>
  <w:style w:type="paragraph" w:customStyle="1" w:styleId="TxBrp2">
    <w:name w:val="TxBr_p2"/>
    <w:basedOn w:val="Normal"/>
    <w:qFormat/>
    <w:rsid w:val="0083542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35428"/>
    <w:rPr>
      <w:rFonts w:eastAsia="SimSun"/>
      <w:szCs w:val="24"/>
      <w:lang w:val="en-US" w:eastAsia="zh-CN" w:bidi="ar-SA"/>
    </w:rPr>
  </w:style>
  <w:style w:type="character" w:customStyle="1" w:styleId="tagscharchar0">
    <w:name w:val="tagscharchar"/>
    <w:rsid w:val="00835428"/>
  </w:style>
  <w:style w:type="character" w:customStyle="1" w:styleId="FontStyle13">
    <w:name w:val="Font Style13"/>
    <w:uiPriority w:val="99"/>
    <w:rsid w:val="00835428"/>
    <w:rPr>
      <w:rFonts w:ascii="Times New Roman" w:hAnsi="Times New Roman" w:cs="Times New Roman"/>
      <w:sz w:val="18"/>
      <w:szCs w:val="18"/>
    </w:rPr>
  </w:style>
  <w:style w:type="character" w:customStyle="1" w:styleId="FontStyle14">
    <w:name w:val="Font Style14"/>
    <w:uiPriority w:val="99"/>
    <w:rsid w:val="00835428"/>
    <w:rPr>
      <w:rFonts w:ascii="Times New Roman" w:hAnsi="Times New Roman" w:cs="Times New Roman"/>
      <w:i/>
      <w:iCs/>
      <w:sz w:val="18"/>
      <w:szCs w:val="18"/>
    </w:rPr>
  </w:style>
  <w:style w:type="character" w:customStyle="1" w:styleId="FontStyle15">
    <w:name w:val="Font Style15"/>
    <w:uiPriority w:val="99"/>
    <w:rsid w:val="00835428"/>
    <w:rPr>
      <w:rFonts w:ascii="Times New Roman" w:hAnsi="Times New Roman" w:cs="Times New Roman"/>
      <w:b/>
      <w:bCs/>
      <w:sz w:val="18"/>
      <w:szCs w:val="18"/>
    </w:rPr>
  </w:style>
  <w:style w:type="character" w:customStyle="1" w:styleId="FontStyle16">
    <w:name w:val="Font Style16"/>
    <w:uiPriority w:val="99"/>
    <w:rsid w:val="00835428"/>
    <w:rPr>
      <w:rFonts w:ascii="Times New Roman" w:hAnsi="Times New Roman" w:cs="Times New Roman"/>
      <w:b/>
      <w:bCs/>
      <w:spacing w:val="-20"/>
      <w:sz w:val="16"/>
      <w:szCs w:val="16"/>
    </w:rPr>
  </w:style>
  <w:style w:type="character" w:customStyle="1" w:styleId="FontStyle17">
    <w:name w:val="Font Style17"/>
    <w:uiPriority w:val="99"/>
    <w:rsid w:val="00835428"/>
    <w:rPr>
      <w:rFonts w:ascii="Times New Roman" w:hAnsi="Times New Roman" w:cs="Times New Roman"/>
      <w:b/>
      <w:bCs/>
      <w:sz w:val="10"/>
      <w:szCs w:val="10"/>
    </w:rPr>
  </w:style>
  <w:style w:type="character" w:customStyle="1" w:styleId="in-widget">
    <w:name w:val="in-widget"/>
    <w:rsid w:val="00835428"/>
  </w:style>
  <w:style w:type="paragraph" w:customStyle="1" w:styleId="bodycopyindent">
    <w:name w:val="bodycopyindent"/>
    <w:basedOn w:val="Normal"/>
    <w:uiPriority w:val="99"/>
    <w:qFormat/>
    <w:rsid w:val="00835428"/>
    <w:pPr>
      <w:spacing w:before="100" w:beforeAutospacing="1" w:after="100" w:afterAutospacing="1"/>
    </w:pPr>
    <w:rPr>
      <w:rFonts w:eastAsia="Times New Roman"/>
    </w:rPr>
  </w:style>
  <w:style w:type="character" w:customStyle="1" w:styleId="copyright">
    <w:name w:val="copyright"/>
    <w:rsid w:val="00835428"/>
  </w:style>
  <w:style w:type="character" w:customStyle="1" w:styleId="spanstyle">
    <w:name w:val="spanstyle"/>
    <w:rsid w:val="00835428"/>
  </w:style>
  <w:style w:type="paragraph" w:customStyle="1" w:styleId="tussenkop">
    <w:name w:val="tussenkop"/>
    <w:basedOn w:val="Normal"/>
    <w:uiPriority w:val="99"/>
    <w:qFormat/>
    <w:rsid w:val="00835428"/>
    <w:pPr>
      <w:spacing w:before="100" w:beforeAutospacing="1" w:after="100" w:afterAutospacing="1"/>
    </w:pPr>
    <w:rPr>
      <w:rFonts w:eastAsia="Times New Roman"/>
    </w:rPr>
  </w:style>
  <w:style w:type="character" w:customStyle="1" w:styleId="docnumbertitle">
    <w:name w:val="doc_number_title"/>
    <w:basedOn w:val="DefaultParagraphFont"/>
    <w:rsid w:val="00835428"/>
  </w:style>
  <w:style w:type="paragraph" w:customStyle="1" w:styleId="Style6">
    <w:name w:val="Style6"/>
    <w:basedOn w:val="Normal"/>
    <w:link w:val="Style6Char"/>
    <w:autoRedefine/>
    <w:uiPriority w:val="99"/>
    <w:qFormat/>
    <w:rsid w:val="00835428"/>
    <w:rPr>
      <w:b/>
    </w:rPr>
  </w:style>
  <w:style w:type="character" w:customStyle="1" w:styleId="Style6Char">
    <w:name w:val="Style6 Char"/>
    <w:basedOn w:val="DefaultParagraphFont"/>
    <w:link w:val="Style6"/>
    <w:uiPriority w:val="99"/>
    <w:rsid w:val="00835428"/>
    <w:rPr>
      <w:rFonts w:ascii="Georgia" w:hAnsi="Georgia"/>
      <w:b/>
      <w:sz w:val="20"/>
    </w:rPr>
  </w:style>
  <w:style w:type="paragraph" w:customStyle="1" w:styleId="Style11">
    <w:name w:val="Style11"/>
    <w:basedOn w:val="Normal"/>
    <w:link w:val="Style11Char"/>
    <w:qFormat/>
    <w:rsid w:val="00835428"/>
    <w:rPr>
      <w:rFonts w:asciiTheme="minorHAnsi" w:hAnsiTheme="minorHAnsi"/>
      <w:b/>
      <w:sz w:val="22"/>
      <w:u w:val="thick"/>
    </w:rPr>
  </w:style>
  <w:style w:type="paragraph" w:customStyle="1" w:styleId="Style12">
    <w:name w:val="Style12"/>
    <w:basedOn w:val="Normal"/>
    <w:link w:val="Style12Char"/>
    <w:qFormat/>
    <w:rsid w:val="00835428"/>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83542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35428"/>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35428"/>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835428"/>
    <w:rPr>
      <w:b w:val="0"/>
      <w:bCs w:val="0"/>
      <w:sz w:val="22"/>
      <w:u w:val="single"/>
      <w:bdr w:val="none" w:sz="0" w:space="0" w:color="auto"/>
    </w:rPr>
  </w:style>
  <w:style w:type="paragraph" w:customStyle="1" w:styleId="Cardd">
    <w:name w:val="Cardd"/>
    <w:basedOn w:val="Normal"/>
    <w:uiPriority w:val="4"/>
    <w:qFormat/>
    <w:rsid w:val="00835428"/>
    <w:pPr>
      <w:ind w:left="288" w:right="288"/>
    </w:pPr>
  </w:style>
  <w:style w:type="character" w:customStyle="1" w:styleId="erasure">
    <w:name w:val="erasure"/>
    <w:rsid w:val="00835428"/>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83542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35428"/>
    <w:rPr>
      <w:rFonts w:ascii="Consolas" w:hAnsi="Consolas" w:cs="Consolas"/>
      <w:sz w:val="20"/>
      <w:szCs w:val="20"/>
    </w:rPr>
  </w:style>
  <w:style w:type="paragraph" w:customStyle="1" w:styleId="Tagline0">
    <w:name w:val="Tagline"/>
    <w:basedOn w:val="Normal"/>
    <w:link w:val="TaglineChar"/>
    <w:qFormat/>
    <w:rsid w:val="00835428"/>
    <w:pPr>
      <w:spacing w:line="256" w:lineRule="auto"/>
    </w:pPr>
    <w:rPr>
      <w:b/>
      <w:sz w:val="26"/>
    </w:rPr>
  </w:style>
  <w:style w:type="paragraph" w:customStyle="1" w:styleId="StyleHeading3BlockLatinBodyCalibri">
    <w:name w:val="Style Heading 3Block + (Latin) +Body (Calibri)"/>
    <w:basedOn w:val="Heading3"/>
    <w:uiPriority w:val="99"/>
    <w:qFormat/>
    <w:rsid w:val="00835428"/>
    <w:rPr>
      <w:caps/>
    </w:rPr>
  </w:style>
  <w:style w:type="paragraph" w:customStyle="1" w:styleId="StyleHeading4Tagheading2Heading2Char2CharHeading2Char1">
    <w:name w:val="Style Heading 4Tagheading 2Heading 2 Char2 CharHeading 2 Char1 ..."/>
    <w:basedOn w:val="Heading4"/>
    <w:rsid w:val="00835428"/>
    <w:rPr>
      <w:iCs w:val="0"/>
    </w:rPr>
  </w:style>
  <w:style w:type="character" w:customStyle="1" w:styleId="StyleStyleBoldUnderlineIntenseEmphasisUnderlineStyleapple-s1">
    <w:name w:val="Style Style Bold UnderlineIntense EmphasisUnderlineStyleapple-s...1"/>
    <w:basedOn w:val="DefaultParagraphFont"/>
    <w:rsid w:val="0083542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35428"/>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835428"/>
  </w:style>
  <w:style w:type="character" w:customStyle="1" w:styleId="articleauthor">
    <w:name w:val="articleauthor"/>
    <w:basedOn w:val="DefaultParagraphFont"/>
    <w:rsid w:val="00835428"/>
  </w:style>
  <w:style w:type="character" w:customStyle="1" w:styleId="article-date">
    <w:name w:val="article-date"/>
    <w:basedOn w:val="DefaultParagraphFont"/>
    <w:rsid w:val="00835428"/>
  </w:style>
  <w:style w:type="character" w:customStyle="1" w:styleId="bodysubtoc">
    <w:name w:val="bodysubtoc"/>
    <w:basedOn w:val="DefaultParagraphFont"/>
    <w:rsid w:val="00835428"/>
  </w:style>
  <w:style w:type="character" w:customStyle="1" w:styleId="lefttitlesmaller">
    <w:name w:val="lefttitlesmaller"/>
    <w:basedOn w:val="DefaultParagraphFont"/>
    <w:rsid w:val="00835428"/>
  </w:style>
  <w:style w:type="character" w:customStyle="1" w:styleId="mb">
    <w:name w:val="mb"/>
    <w:basedOn w:val="DefaultParagraphFont"/>
    <w:rsid w:val="00835428"/>
  </w:style>
  <w:style w:type="character" w:customStyle="1" w:styleId="field-content">
    <w:name w:val="field-content"/>
    <w:basedOn w:val="DefaultParagraphFont"/>
    <w:rsid w:val="00835428"/>
  </w:style>
  <w:style w:type="character" w:customStyle="1" w:styleId="submitted-date">
    <w:name w:val="submitted-date"/>
    <w:basedOn w:val="DefaultParagraphFont"/>
    <w:rsid w:val="00835428"/>
  </w:style>
  <w:style w:type="character" w:customStyle="1" w:styleId="submitted-time">
    <w:name w:val="submitted-time"/>
    <w:basedOn w:val="DefaultParagraphFont"/>
    <w:rsid w:val="00835428"/>
  </w:style>
  <w:style w:type="paragraph" w:customStyle="1" w:styleId="date-comments">
    <w:name w:val="date-comments"/>
    <w:basedOn w:val="Normal"/>
    <w:uiPriority w:val="99"/>
    <w:qFormat/>
    <w:rsid w:val="00835428"/>
    <w:pPr>
      <w:spacing w:before="100" w:beforeAutospacing="1" w:after="100" w:afterAutospacing="1"/>
    </w:pPr>
    <w:rPr>
      <w:rFonts w:ascii="Times" w:hAnsi="Times"/>
      <w:szCs w:val="20"/>
    </w:rPr>
  </w:style>
  <w:style w:type="paragraph" w:customStyle="1" w:styleId="Pa8">
    <w:name w:val="Pa8"/>
    <w:basedOn w:val="Default"/>
    <w:next w:val="Default"/>
    <w:qFormat/>
    <w:rsid w:val="00835428"/>
    <w:pPr>
      <w:spacing w:line="181" w:lineRule="atLeast"/>
    </w:pPr>
    <w:rPr>
      <w:rFonts w:ascii="Sabon LT Std" w:eastAsia="MS Mincho" w:hAnsi="Sabon LT Std"/>
      <w:color w:val="auto"/>
      <w:sz w:val="20"/>
    </w:rPr>
  </w:style>
  <w:style w:type="character" w:customStyle="1" w:styleId="A2">
    <w:name w:val="A2"/>
    <w:uiPriority w:val="99"/>
    <w:rsid w:val="00835428"/>
    <w:rPr>
      <w:rFonts w:cs="Sabon LT Std"/>
      <w:color w:val="000000"/>
      <w:sz w:val="15"/>
      <w:szCs w:val="15"/>
    </w:rPr>
  </w:style>
  <w:style w:type="paragraph" w:customStyle="1" w:styleId="Pa15">
    <w:name w:val="Pa15"/>
    <w:basedOn w:val="Default"/>
    <w:next w:val="Default"/>
    <w:uiPriority w:val="99"/>
    <w:qFormat/>
    <w:rsid w:val="00835428"/>
    <w:pPr>
      <w:spacing w:line="241" w:lineRule="atLeast"/>
    </w:pPr>
    <w:rPr>
      <w:rFonts w:ascii="Sabon LT Std" w:eastAsia="MS Mincho" w:hAnsi="Sabon LT Std"/>
      <w:color w:val="auto"/>
      <w:sz w:val="20"/>
    </w:rPr>
  </w:style>
  <w:style w:type="character" w:customStyle="1" w:styleId="searchword">
    <w:name w:val="searchword"/>
    <w:basedOn w:val="DefaultParagraphFont"/>
    <w:rsid w:val="00835428"/>
  </w:style>
  <w:style w:type="character" w:customStyle="1" w:styleId="meta-prep">
    <w:name w:val="meta-prep"/>
    <w:basedOn w:val="DefaultParagraphFont"/>
    <w:rsid w:val="00835428"/>
  </w:style>
  <w:style w:type="character" w:customStyle="1" w:styleId="entry-date">
    <w:name w:val="entry-date"/>
    <w:basedOn w:val="DefaultParagraphFont"/>
    <w:rsid w:val="00835428"/>
  </w:style>
  <w:style w:type="paragraph" w:customStyle="1" w:styleId="Shrink6">
    <w:name w:val="Shrink 6"/>
    <w:basedOn w:val="Normal"/>
    <w:uiPriority w:val="99"/>
    <w:qFormat/>
    <w:rsid w:val="00835428"/>
    <w:rPr>
      <w:rFonts w:eastAsia="Calibri"/>
      <w:sz w:val="12"/>
    </w:rPr>
  </w:style>
  <w:style w:type="paragraph" w:customStyle="1" w:styleId="HeaderCharCharCharCharCharCharCharCha">
    <w:name w:val="Header Char Char Char Char Char Char Char Cha"/>
    <w:aliases w:val="Char Char Char Cha"/>
    <w:basedOn w:val="Normal"/>
    <w:qFormat/>
    <w:rsid w:val="00835428"/>
    <w:pPr>
      <w:spacing w:before="100" w:beforeAutospacing="1" w:after="100" w:afterAutospacing="1"/>
    </w:pPr>
    <w:rPr>
      <w:rFonts w:eastAsia="Times New Roman"/>
    </w:rPr>
  </w:style>
  <w:style w:type="character" w:customStyle="1" w:styleId="CiteReal0">
    <w:name w:val="CiteReal"/>
    <w:uiPriority w:val="1"/>
    <w:qFormat/>
    <w:rsid w:val="00835428"/>
    <w:rPr>
      <w:rFonts w:ascii="Arial" w:hAnsi="Arial"/>
      <w:b/>
      <w:sz w:val="24"/>
      <w:u w:val="single"/>
    </w:rPr>
  </w:style>
  <w:style w:type="paragraph" w:customStyle="1" w:styleId="10ptfont">
    <w:name w:val="10pt font"/>
    <w:basedOn w:val="Normal"/>
    <w:link w:val="10ptfontChar"/>
    <w:autoRedefine/>
    <w:qFormat/>
    <w:rsid w:val="00835428"/>
    <w:rPr>
      <w:rFonts w:eastAsia="Times New Roman"/>
    </w:rPr>
  </w:style>
  <w:style w:type="character" w:customStyle="1" w:styleId="10ptfontChar">
    <w:name w:val="10pt font Char"/>
    <w:link w:val="10ptfont"/>
    <w:rsid w:val="00835428"/>
    <w:rPr>
      <w:rFonts w:ascii="Georgia" w:eastAsia="Times New Roman" w:hAnsi="Georgia"/>
      <w:sz w:val="20"/>
    </w:rPr>
  </w:style>
  <w:style w:type="character" w:customStyle="1" w:styleId="HIGHLIGHT1">
    <w:name w:val="HIGHLIGHT"/>
    <w:uiPriority w:val="1"/>
    <w:qFormat/>
    <w:rsid w:val="0083542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3542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35428"/>
    <w:pPr>
      <w:suppressAutoHyphens/>
      <w:spacing w:before="280" w:after="280"/>
    </w:pPr>
    <w:rPr>
      <w:color w:val="000000"/>
    </w:rPr>
  </w:style>
  <w:style w:type="character" w:customStyle="1" w:styleId="StyleIntenseReferenceGaramond">
    <w:name w:val="Style Intense Reference + Garamond"/>
    <w:rsid w:val="00835428"/>
    <w:rPr>
      <w:rFonts w:ascii="Garamond" w:hAnsi="Garamond"/>
      <w:bCs/>
      <w:color w:val="auto"/>
      <w:spacing w:val="5"/>
      <w:sz w:val="20"/>
      <w:u w:val="single"/>
    </w:rPr>
  </w:style>
  <w:style w:type="character" w:customStyle="1" w:styleId="StyleIntenseReferenceGaramondBold">
    <w:name w:val="Style Intense Reference + Garamond Bold"/>
    <w:rsid w:val="00835428"/>
    <w:rPr>
      <w:rFonts w:ascii="Garamond" w:hAnsi="Garamond"/>
      <w:b/>
      <w:bCs/>
      <w:color w:val="auto"/>
      <w:spacing w:val="5"/>
      <w:sz w:val="20"/>
      <w:u w:val="single"/>
    </w:rPr>
  </w:style>
  <w:style w:type="character" w:customStyle="1" w:styleId="newstime">
    <w:name w:val="newstime"/>
    <w:basedOn w:val="DefaultParagraphFont"/>
    <w:rsid w:val="00835428"/>
  </w:style>
  <w:style w:type="character" w:customStyle="1" w:styleId="IntenseReference1">
    <w:name w:val="Intense Reference1"/>
    <w:qFormat/>
    <w:rsid w:val="0083542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35428"/>
    <w:rPr>
      <w:rFonts w:ascii="Garamond" w:hAnsi="Garamond"/>
      <w:b/>
      <w:sz w:val="24"/>
      <w:szCs w:val="26"/>
      <w:bdr w:val="none" w:sz="0" w:space="0" w:color="auto"/>
      <w:shd w:val="clear" w:color="auto" w:fill="FFFF00"/>
    </w:rPr>
  </w:style>
  <w:style w:type="character" w:customStyle="1" w:styleId="ilad1">
    <w:name w:val="il_ad1"/>
    <w:rsid w:val="00835428"/>
    <w:rPr>
      <w:vanish/>
      <w:webHidden w:val="0"/>
      <w:color w:val="000000"/>
      <w:u w:val="single"/>
      <w:specVanish/>
    </w:rPr>
  </w:style>
  <w:style w:type="character" w:customStyle="1" w:styleId="ThickUnderlineCharChar">
    <w:name w:val="Thick Underline Char Char"/>
    <w:rsid w:val="00835428"/>
    <w:rPr>
      <w:sz w:val="24"/>
      <w:szCs w:val="24"/>
      <w:u w:val="thick"/>
      <w:lang w:val="en-US" w:eastAsia="en-US" w:bidi="ar-SA"/>
    </w:rPr>
  </w:style>
  <w:style w:type="character" w:customStyle="1" w:styleId="Underline21">
    <w:name w:val="Underline 2"/>
    <w:basedOn w:val="DefaultParagraphFont"/>
    <w:uiPriority w:val="1"/>
    <w:qFormat/>
    <w:rsid w:val="00835428"/>
    <w:rPr>
      <w:b/>
      <w:u w:val="single"/>
    </w:rPr>
  </w:style>
  <w:style w:type="paragraph" w:customStyle="1" w:styleId="first">
    <w:name w:val="first"/>
    <w:basedOn w:val="Normal"/>
    <w:qFormat/>
    <w:rsid w:val="00835428"/>
    <w:pPr>
      <w:spacing w:before="100" w:beforeAutospacing="1" w:after="100" w:afterAutospacing="1"/>
    </w:pPr>
    <w:rPr>
      <w:rFonts w:eastAsia="Times New Roman"/>
      <w:sz w:val="24"/>
    </w:rPr>
  </w:style>
  <w:style w:type="character" w:customStyle="1" w:styleId="tx">
    <w:name w:val="tx"/>
    <w:basedOn w:val="DefaultParagraphFont"/>
    <w:rsid w:val="00835428"/>
  </w:style>
  <w:style w:type="character" w:customStyle="1" w:styleId="oneclick-link">
    <w:name w:val="oneclick-link"/>
    <w:basedOn w:val="DefaultParagraphFont"/>
    <w:rsid w:val="00835428"/>
  </w:style>
  <w:style w:type="paragraph" w:customStyle="1" w:styleId="StyleHeading4TagsmalltextBigcardbodyNormalTagNotBold">
    <w:name w:val="Style Heading 4Tagsmall textBig cardbodyNormal Tag + Not Bold"/>
    <w:basedOn w:val="Heading4"/>
    <w:qFormat/>
    <w:rsid w:val="00835428"/>
    <w:rPr>
      <w:bCs/>
    </w:rPr>
  </w:style>
  <w:style w:type="character" w:customStyle="1" w:styleId="BlockHeadingsCharCharChar">
    <w:name w:val="Block Headings Char Char Char"/>
    <w:locked/>
    <w:rsid w:val="00835428"/>
  </w:style>
  <w:style w:type="paragraph" w:customStyle="1" w:styleId="BlockHeadingsCharChar">
    <w:name w:val="Block Headings Char Char"/>
    <w:basedOn w:val="Normal"/>
    <w:qFormat/>
    <w:rsid w:val="00835428"/>
  </w:style>
  <w:style w:type="character" w:customStyle="1" w:styleId="CitesCharCharCharChar">
    <w:name w:val="Cites Char Char Char Char"/>
    <w:locked/>
    <w:rsid w:val="00835428"/>
  </w:style>
  <w:style w:type="character" w:customStyle="1" w:styleId="TagsChar1CharChar">
    <w:name w:val="Tags Char1 Char Char"/>
    <w:locked/>
    <w:rsid w:val="00835428"/>
  </w:style>
  <w:style w:type="paragraph" w:customStyle="1" w:styleId="TagsChar1Char">
    <w:name w:val="Tags Char1 Char"/>
    <w:basedOn w:val="Normal"/>
    <w:qFormat/>
    <w:rsid w:val="0083542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3542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35428"/>
  </w:style>
  <w:style w:type="character" w:customStyle="1" w:styleId="CardsFont6ptCharCharChar">
    <w:name w:val="Cards + Font: 6 pt Char Char Char"/>
    <w:locked/>
    <w:rsid w:val="00835428"/>
  </w:style>
  <w:style w:type="character" w:customStyle="1" w:styleId="CardsUnderlineChar">
    <w:name w:val="Cards + Underline Char"/>
    <w:locked/>
    <w:rsid w:val="00835428"/>
  </w:style>
  <w:style w:type="paragraph" w:customStyle="1" w:styleId="CardsUnderline">
    <w:name w:val="Cards + Underline"/>
    <w:basedOn w:val="Normal"/>
    <w:next w:val="Style3"/>
    <w:qFormat/>
    <w:rsid w:val="00835428"/>
  </w:style>
  <w:style w:type="paragraph" w:customStyle="1" w:styleId="StyleNormalWebNormalWebChar1CharNormalWebCharCharC">
    <w:name w:val="Style Normal (Web)Normal (Web) Char1 CharNormal (Web) Char Char C..."/>
    <w:basedOn w:val="Title"/>
    <w:qFormat/>
    <w:rsid w:val="00835428"/>
    <w:pPr>
      <w:pBdr>
        <w:bottom w:val="none" w:sz="0" w:space="0" w:color="auto"/>
      </w:pBdr>
      <w:spacing w:after="0"/>
      <w:contextualSpacing w:val="0"/>
    </w:pPr>
    <w:rPr>
      <w:rFonts w:ascii="Georgia" w:hAnsi="Georgia"/>
      <w:sz w:val="22"/>
      <w:u w:val="none"/>
    </w:rPr>
  </w:style>
  <w:style w:type="paragraph" w:customStyle="1" w:styleId="Reference">
    <w:name w:val="Reference"/>
    <w:qFormat/>
    <w:rsid w:val="00835428"/>
    <w:pPr>
      <w:spacing w:after="200" w:line="276" w:lineRule="auto"/>
    </w:pPr>
  </w:style>
  <w:style w:type="paragraph" w:customStyle="1" w:styleId="StyleHeading2Heading2Char2CharHeading2Char1CharCharHead">
    <w:name w:val="Style Heading 2Heading 2 Char2 CharHeading 2 Char1 Char CharHead..."/>
    <w:basedOn w:val="Heading2"/>
    <w:qFormat/>
    <w:rsid w:val="00835428"/>
    <w:rPr>
      <w:bCs/>
      <w:caps/>
    </w:rPr>
  </w:style>
  <w:style w:type="paragraph" w:customStyle="1" w:styleId="Blocktitle3">
    <w:name w:val="Block title"/>
    <w:basedOn w:val="Heading1"/>
    <w:next w:val="Debate-EmphasizedText-F5"/>
    <w:autoRedefine/>
    <w:qFormat/>
    <w:rsid w:val="00835428"/>
    <w:rPr>
      <w:bCs/>
      <w:caps/>
    </w:rPr>
  </w:style>
  <w:style w:type="paragraph" w:customStyle="1" w:styleId="SmallCite">
    <w:name w:val="Small Cite"/>
    <w:basedOn w:val="Normal"/>
    <w:next w:val="BlockHeading1"/>
    <w:qFormat/>
    <w:rsid w:val="00835428"/>
  </w:style>
  <w:style w:type="paragraph" w:customStyle="1" w:styleId="links1">
    <w:name w:val="links1"/>
    <w:basedOn w:val="Normal"/>
    <w:qFormat/>
    <w:rsid w:val="00835428"/>
  </w:style>
  <w:style w:type="paragraph" w:customStyle="1" w:styleId="endtext">
    <w:name w:val="endtext"/>
    <w:basedOn w:val="Normal"/>
    <w:next w:val="CardTag"/>
    <w:qFormat/>
    <w:rsid w:val="00835428"/>
  </w:style>
  <w:style w:type="paragraph" w:customStyle="1" w:styleId="g">
    <w:name w:val="g"/>
    <w:basedOn w:val="Normal"/>
    <w:next w:val="Paste"/>
    <w:qFormat/>
    <w:rsid w:val="00835428"/>
  </w:style>
  <w:style w:type="paragraph" w:customStyle="1" w:styleId="Repeatheader">
    <w:name w:val="Repeat header"/>
    <w:basedOn w:val="Normal"/>
    <w:next w:val="noindent"/>
    <w:autoRedefine/>
    <w:qFormat/>
    <w:rsid w:val="00835428"/>
  </w:style>
  <w:style w:type="paragraph" w:customStyle="1" w:styleId="StyleCardNotUnderlined8pt">
    <w:name w:val="Style Card Not Underlined + 8 pt"/>
    <w:basedOn w:val="Debate-CardTextUnderlined-F3"/>
    <w:next w:val="endtext"/>
    <w:qFormat/>
    <w:rsid w:val="00835428"/>
    <w:pPr>
      <w:spacing w:line="240" w:lineRule="auto"/>
      <w:contextualSpacing w:val="0"/>
    </w:pPr>
    <w:rPr>
      <w:sz w:val="22"/>
      <w:u w:val="none"/>
    </w:rPr>
  </w:style>
  <w:style w:type="paragraph" w:customStyle="1" w:styleId="CardNotUnderlined3">
    <w:name w:val="Card Not Underlined 3"/>
    <w:basedOn w:val="Debate-CardTextUnderlined-F3"/>
    <w:qFormat/>
    <w:rsid w:val="00835428"/>
    <w:pPr>
      <w:spacing w:line="240" w:lineRule="auto"/>
      <w:contextualSpacing w:val="0"/>
    </w:pPr>
    <w:rPr>
      <w:sz w:val="22"/>
      <w:u w:val="none"/>
    </w:rPr>
  </w:style>
  <w:style w:type="paragraph" w:customStyle="1" w:styleId="CardNotUnderlinedFinal">
    <w:name w:val="Card Not Underlined Final"/>
    <w:next w:val="g"/>
    <w:qFormat/>
    <w:rsid w:val="00835428"/>
  </w:style>
  <w:style w:type="paragraph" w:customStyle="1" w:styleId="Numbering">
    <w:name w:val="Numbering"/>
    <w:basedOn w:val="Normal"/>
    <w:next w:val="Normal"/>
    <w:qFormat/>
    <w:rsid w:val="00835428"/>
  </w:style>
  <w:style w:type="paragraph" w:customStyle="1" w:styleId="Un-IndexedHeading">
    <w:name w:val="Un-Indexed Heading"/>
    <w:basedOn w:val="Heading1"/>
    <w:next w:val="Normal"/>
    <w:qFormat/>
    <w:rsid w:val="00835428"/>
    <w:rPr>
      <w:bCs/>
      <w:caps/>
    </w:rPr>
  </w:style>
  <w:style w:type="paragraph" w:customStyle="1" w:styleId="Circle">
    <w:name w:val="Circle"/>
    <w:basedOn w:val="Normal"/>
    <w:next w:val="Normal"/>
    <w:qFormat/>
    <w:rsid w:val="00835428"/>
  </w:style>
  <w:style w:type="paragraph" w:customStyle="1" w:styleId="PageHeader">
    <w:name w:val="Page Header"/>
    <w:basedOn w:val="Normal"/>
    <w:next w:val="CardNotUnderlined3"/>
    <w:link w:val="PageHeaderChar"/>
    <w:qFormat/>
    <w:rsid w:val="00835428"/>
  </w:style>
  <w:style w:type="paragraph" w:customStyle="1" w:styleId="IndentedLettering">
    <w:name w:val="Indented Lettering"/>
    <w:basedOn w:val="Small"/>
    <w:next w:val="Normal"/>
    <w:qFormat/>
    <w:rsid w:val="00835428"/>
    <w:pPr>
      <w:spacing w:after="0" w:line="240" w:lineRule="auto"/>
    </w:pPr>
    <w:rPr>
      <w:rFonts w:eastAsiaTheme="minorHAnsi"/>
      <w:color w:val="auto"/>
      <w:sz w:val="22"/>
    </w:rPr>
  </w:style>
  <w:style w:type="paragraph" w:customStyle="1" w:styleId="Lettering">
    <w:name w:val="Lettering"/>
    <w:basedOn w:val="Small"/>
    <w:next w:val="Normal"/>
    <w:qFormat/>
    <w:rsid w:val="00835428"/>
    <w:pPr>
      <w:spacing w:after="0" w:line="240" w:lineRule="auto"/>
    </w:pPr>
    <w:rPr>
      <w:rFonts w:eastAsiaTheme="minorHAnsi"/>
      <w:color w:val="auto"/>
      <w:sz w:val="22"/>
    </w:rPr>
  </w:style>
  <w:style w:type="paragraph" w:customStyle="1" w:styleId="FileName">
    <w:name w:val="File Name"/>
    <w:basedOn w:val="Normal"/>
    <w:next w:val="Normal"/>
    <w:qFormat/>
    <w:rsid w:val="00835428"/>
  </w:style>
  <w:style w:type="paragraph" w:customStyle="1" w:styleId="Pagination">
    <w:name w:val="Pagination"/>
    <w:basedOn w:val="Normal"/>
    <w:next w:val="Normal"/>
    <w:qFormat/>
    <w:rsid w:val="00835428"/>
  </w:style>
  <w:style w:type="paragraph" w:customStyle="1" w:styleId="IndentedNumbering">
    <w:name w:val="Indented Numbering"/>
    <w:basedOn w:val="CardNotUnderlinedFinal"/>
    <w:next w:val="Normal"/>
    <w:qFormat/>
    <w:rsid w:val="00835428"/>
  </w:style>
  <w:style w:type="paragraph" w:customStyle="1" w:styleId="CardContinued1">
    <w:name w:val="Card Continued 1"/>
    <w:basedOn w:val="Normal"/>
    <w:next w:val="Normal"/>
    <w:qFormat/>
    <w:rsid w:val="00835428"/>
  </w:style>
  <w:style w:type="paragraph" w:customStyle="1" w:styleId="CardContinued2">
    <w:name w:val="Card Continued 2"/>
    <w:basedOn w:val="Circle"/>
    <w:next w:val="Normal"/>
    <w:qFormat/>
    <w:rsid w:val="00835428"/>
  </w:style>
  <w:style w:type="paragraph" w:customStyle="1" w:styleId="Clearformatting">
    <w:name w:val="Clear formatting"/>
    <w:basedOn w:val="Normal"/>
    <w:next w:val="IndentedLettering"/>
    <w:qFormat/>
    <w:rsid w:val="00835428"/>
  </w:style>
  <w:style w:type="paragraph" w:customStyle="1" w:styleId="SmallCardText">
    <w:name w:val="Small Card Text"/>
    <w:basedOn w:val="Lettering"/>
    <w:next w:val="FileName"/>
    <w:qFormat/>
    <w:rsid w:val="00835428"/>
  </w:style>
  <w:style w:type="paragraph" w:customStyle="1" w:styleId="TAGFONT">
    <w:name w:val="TAG FONT"/>
    <w:basedOn w:val="Normal"/>
    <w:next w:val="Pagination"/>
    <w:autoRedefine/>
    <w:qFormat/>
    <w:rsid w:val="00835428"/>
  </w:style>
  <w:style w:type="paragraph" w:customStyle="1" w:styleId="8point">
    <w:name w:val="8 point"/>
    <w:basedOn w:val="Normal"/>
    <w:next w:val="fullstory"/>
    <w:qFormat/>
    <w:rsid w:val="00835428"/>
  </w:style>
  <w:style w:type="paragraph" w:customStyle="1" w:styleId="citationunderline">
    <w:name w:val="citation/underline"/>
    <w:autoRedefine/>
    <w:qFormat/>
    <w:rsid w:val="00835428"/>
    <w:pPr>
      <w:spacing w:after="200" w:line="276" w:lineRule="auto"/>
    </w:pPr>
  </w:style>
  <w:style w:type="paragraph" w:customStyle="1" w:styleId="Style60">
    <w:name w:val="Style 6"/>
    <w:next w:val="8point"/>
    <w:qFormat/>
    <w:rsid w:val="00835428"/>
    <w:pPr>
      <w:spacing w:after="200" w:line="276" w:lineRule="auto"/>
    </w:pPr>
  </w:style>
  <w:style w:type="character" w:customStyle="1" w:styleId="DateCitesAuthorCharChar">
    <w:name w:val="DateCitesAuthor Char Char"/>
    <w:locked/>
    <w:rsid w:val="00835428"/>
  </w:style>
  <w:style w:type="paragraph" w:customStyle="1" w:styleId="DateCitesAuthorChar">
    <w:name w:val="DateCitesAuthor Char"/>
    <w:basedOn w:val="Normal"/>
    <w:next w:val="Minimize"/>
    <w:qFormat/>
    <w:rsid w:val="00835428"/>
  </w:style>
  <w:style w:type="paragraph" w:customStyle="1" w:styleId="articlebodynormaltext">
    <w:name w:val="articlebody_normaltext"/>
    <w:basedOn w:val="Normal"/>
    <w:next w:val="Citation-Complete"/>
    <w:qFormat/>
    <w:rsid w:val="00835428"/>
  </w:style>
  <w:style w:type="paragraph" w:customStyle="1" w:styleId="targetcaption">
    <w:name w:val="targetcaption"/>
    <w:basedOn w:val="Normal"/>
    <w:next w:val="2909F619802848F09E01365C32F34654"/>
    <w:qFormat/>
    <w:rsid w:val="00835428"/>
  </w:style>
  <w:style w:type="paragraph" w:customStyle="1" w:styleId="Index">
    <w:name w:val="Index"/>
    <w:basedOn w:val="Normal"/>
    <w:next w:val="western"/>
    <w:qFormat/>
    <w:rsid w:val="00835428"/>
  </w:style>
  <w:style w:type="paragraph" w:customStyle="1" w:styleId="boldness">
    <w:name w:val="boldness"/>
    <w:basedOn w:val="Normal"/>
    <w:next w:val="TagCite"/>
    <w:qFormat/>
    <w:rsid w:val="00835428"/>
  </w:style>
  <w:style w:type="character" w:customStyle="1" w:styleId="UnderlineCardChar0">
    <w:name w:val="UnderlineCard Char"/>
    <w:locked/>
    <w:rsid w:val="00835428"/>
  </w:style>
  <w:style w:type="paragraph" w:customStyle="1" w:styleId="UnderlineCard0">
    <w:name w:val="UnderlineCard"/>
    <w:basedOn w:val="Heading4"/>
    <w:next w:val="CM6"/>
    <w:qFormat/>
    <w:rsid w:val="00835428"/>
    <w:rPr>
      <w:bCs/>
    </w:rPr>
  </w:style>
  <w:style w:type="paragraph" w:customStyle="1" w:styleId="CM21">
    <w:name w:val="CM21"/>
    <w:basedOn w:val="Normal"/>
    <w:uiPriority w:val="99"/>
    <w:qFormat/>
    <w:rsid w:val="00835428"/>
  </w:style>
  <w:style w:type="paragraph" w:customStyle="1" w:styleId="Pa10">
    <w:name w:val="Pa10"/>
    <w:basedOn w:val="Normal"/>
    <w:uiPriority w:val="99"/>
    <w:qFormat/>
    <w:rsid w:val="00835428"/>
  </w:style>
  <w:style w:type="paragraph" w:customStyle="1" w:styleId="Pa31">
    <w:name w:val="Pa3+1"/>
    <w:basedOn w:val="Normal"/>
    <w:uiPriority w:val="99"/>
    <w:qFormat/>
    <w:rsid w:val="00835428"/>
  </w:style>
  <w:style w:type="paragraph" w:customStyle="1" w:styleId="Pa1">
    <w:name w:val="Pa1"/>
    <w:basedOn w:val="Normal"/>
    <w:uiPriority w:val="99"/>
    <w:qFormat/>
    <w:rsid w:val="00835428"/>
  </w:style>
  <w:style w:type="character" w:customStyle="1" w:styleId="CardUpSize-LightChar">
    <w:name w:val="CardUpSize - Light Char"/>
    <w:basedOn w:val="DefaultParagraphFont"/>
    <w:locked/>
    <w:rsid w:val="00835428"/>
  </w:style>
  <w:style w:type="paragraph" w:customStyle="1" w:styleId="CardUpSize-Light">
    <w:name w:val="CardUpSize - Light"/>
    <w:basedOn w:val="Normal"/>
    <w:next w:val="Pa2"/>
    <w:qFormat/>
    <w:rsid w:val="00835428"/>
  </w:style>
  <w:style w:type="character" w:customStyle="1" w:styleId="CiteCardUpSize-HeavyChar">
    <w:name w:val="Cite // CardUpSize - Heavy Char"/>
    <w:basedOn w:val="DefaultParagraphFont"/>
    <w:locked/>
    <w:rsid w:val="00835428"/>
  </w:style>
  <w:style w:type="paragraph" w:customStyle="1" w:styleId="CiteCardUpSize-Heavy">
    <w:name w:val="Cite // CardUpSize - Heavy"/>
    <w:basedOn w:val="Normal"/>
    <w:next w:val="H4Tag"/>
    <w:qFormat/>
    <w:rsid w:val="00835428"/>
  </w:style>
  <w:style w:type="character" w:customStyle="1" w:styleId="UnderlineCharCharCharCharCharCharCharChar">
    <w:name w:val="Underline Char Char Char Char Char Char Char Char"/>
    <w:basedOn w:val="DefaultParagraphFont"/>
    <w:locked/>
    <w:rsid w:val="00835428"/>
  </w:style>
  <w:style w:type="paragraph" w:customStyle="1" w:styleId="UnderlineCharCharCharCharCharCharChar">
    <w:name w:val="Underline Char Char Char Char Char Char Char"/>
    <w:basedOn w:val="Normal"/>
    <w:qFormat/>
    <w:rsid w:val="00835428"/>
  </w:style>
  <w:style w:type="character" w:customStyle="1" w:styleId="SmalltextCharCharCharChar0">
    <w:name w:val="Small text Char Char Char Char"/>
    <w:basedOn w:val="DefaultParagraphFont"/>
    <w:locked/>
    <w:rsid w:val="00835428"/>
  </w:style>
  <w:style w:type="paragraph" w:customStyle="1" w:styleId="SmalltextCharCharChar0">
    <w:name w:val="Small text Char Char Char"/>
    <w:basedOn w:val="Normal"/>
    <w:qFormat/>
    <w:rsid w:val="00835428"/>
  </w:style>
  <w:style w:type="paragraph" w:customStyle="1" w:styleId="Textbody">
    <w:name w:val="Text body"/>
    <w:basedOn w:val="SmalltextCharCharChar0"/>
    <w:next w:val="WW-Default"/>
    <w:qFormat/>
    <w:rsid w:val="00835428"/>
  </w:style>
  <w:style w:type="paragraph" w:customStyle="1" w:styleId="Default1">
    <w:name w:val="Default1"/>
    <w:basedOn w:val="Normal"/>
    <w:uiPriority w:val="99"/>
    <w:qFormat/>
    <w:rsid w:val="00835428"/>
  </w:style>
  <w:style w:type="paragraph" w:customStyle="1" w:styleId="NFAPWPheader">
    <w:name w:val="NFAP WP header"/>
    <w:basedOn w:val="Normal"/>
    <w:uiPriority w:val="99"/>
    <w:qFormat/>
    <w:rsid w:val="00835428"/>
  </w:style>
  <w:style w:type="character" w:customStyle="1" w:styleId="CiteCharCharChar">
    <w:name w:val="Cite Char Char Char"/>
    <w:locked/>
    <w:rsid w:val="00835428"/>
  </w:style>
  <w:style w:type="paragraph" w:customStyle="1" w:styleId="CiteCharChar">
    <w:name w:val="Cite Char Char"/>
    <w:basedOn w:val="Normal"/>
    <w:next w:val="Normal"/>
    <w:qFormat/>
    <w:rsid w:val="00835428"/>
  </w:style>
  <w:style w:type="paragraph" w:customStyle="1" w:styleId="CiteCardCharChar">
    <w:name w:val="Cite_Card Char Char"/>
    <w:autoRedefine/>
    <w:uiPriority w:val="99"/>
    <w:qFormat/>
    <w:rsid w:val="00835428"/>
    <w:pPr>
      <w:spacing w:after="200" w:line="276" w:lineRule="auto"/>
    </w:pPr>
  </w:style>
  <w:style w:type="character" w:customStyle="1" w:styleId="CiteCardCharCharCharChar">
    <w:name w:val="Cite_Card Char Char Char Char"/>
    <w:locked/>
    <w:rsid w:val="00835428"/>
  </w:style>
  <w:style w:type="paragraph" w:customStyle="1" w:styleId="CiteCardCharCharChar">
    <w:name w:val="Cite_Card Char Char Char"/>
    <w:qFormat/>
    <w:rsid w:val="00835428"/>
    <w:pPr>
      <w:spacing w:after="200" w:line="276" w:lineRule="auto"/>
    </w:pPr>
  </w:style>
  <w:style w:type="paragraph" w:customStyle="1" w:styleId="heading">
    <w:name w:val="heading"/>
    <w:basedOn w:val="Normal"/>
    <w:qFormat/>
    <w:rsid w:val="00835428"/>
  </w:style>
  <w:style w:type="character" w:customStyle="1" w:styleId="LittleChar">
    <w:name w:val="Little Char"/>
    <w:locked/>
    <w:rsid w:val="00835428"/>
  </w:style>
  <w:style w:type="character" w:customStyle="1" w:styleId="DebateHeaderChar">
    <w:name w:val="Debate Header Char"/>
    <w:locked/>
    <w:rsid w:val="00835428"/>
  </w:style>
  <w:style w:type="character" w:customStyle="1" w:styleId="UnhighlightedChar">
    <w:name w:val="Unhighlighted Char"/>
    <w:locked/>
    <w:rsid w:val="00835428"/>
  </w:style>
  <w:style w:type="paragraph" w:customStyle="1" w:styleId="Unhighlighted">
    <w:name w:val="Unhighlighted"/>
    <w:basedOn w:val="Normal"/>
    <w:next w:val="TagCite2"/>
    <w:autoRedefine/>
    <w:qFormat/>
    <w:rsid w:val="00835428"/>
  </w:style>
  <w:style w:type="character" w:customStyle="1" w:styleId="StylecardUnderlineChar">
    <w:name w:val="Style card + Underline Char"/>
    <w:locked/>
    <w:rsid w:val="00835428"/>
  </w:style>
  <w:style w:type="paragraph" w:customStyle="1" w:styleId="StylecardUnderline">
    <w:name w:val="Style card + Underline"/>
    <w:basedOn w:val="CiteSpacing"/>
    <w:next w:val="Unhighlighted"/>
    <w:qFormat/>
    <w:rsid w:val="00835428"/>
  </w:style>
  <w:style w:type="paragraph" w:customStyle="1" w:styleId="TagF3">
    <w:name w:val="Tag (F3)"/>
    <w:qFormat/>
    <w:rsid w:val="00835428"/>
    <w:pPr>
      <w:spacing w:after="200" w:line="276" w:lineRule="auto"/>
    </w:pPr>
  </w:style>
  <w:style w:type="paragraph" w:customStyle="1" w:styleId="style14">
    <w:name w:val="style14"/>
    <w:basedOn w:val="Normal"/>
    <w:next w:val="cites"/>
    <w:qFormat/>
    <w:rsid w:val="00835428"/>
  </w:style>
  <w:style w:type="paragraph" w:customStyle="1" w:styleId="CardTagCite1Char">
    <w:name w:val="Card Tag + Cite #1 Char"/>
    <w:basedOn w:val="Normal"/>
    <w:qFormat/>
    <w:rsid w:val="00835428"/>
  </w:style>
  <w:style w:type="paragraph" w:customStyle="1" w:styleId="articlebody">
    <w:name w:val="articlebody"/>
    <w:basedOn w:val="Normal"/>
    <w:next w:val="i1"/>
    <w:qFormat/>
    <w:rsid w:val="00835428"/>
  </w:style>
  <w:style w:type="character" w:customStyle="1" w:styleId="CiteCardCharCharCharCharCharCharCharChar">
    <w:name w:val="Cite_Card Char Char Char Char Char Char Char Char"/>
    <w:locked/>
    <w:rsid w:val="00835428"/>
  </w:style>
  <w:style w:type="paragraph" w:customStyle="1" w:styleId="CiteCardCharCharCharCharCharCharChar">
    <w:name w:val="Cite_Card Char Char Char Char Char Char Char"/>
    <w:next w:val="CardTagCite1Char"/>
    <w:autoRedefine/>
    <w:qFormat/>
    <w:rsid w:val="00835428"/>
    <w:pPr>
      <w:spacing w:after="200" w:line="276" w:lineRule="auto"/>
    </w:pPr>
  </w:style>
  <w:style w:type="paragraph" w:customStyle="1" w:styleId="foldie">
    <w:name w:val="foldie"/>
    <w:next w:val="HotRoute0"/>
    <w:qFormat/>
    <w:rsid w:val="00835428"/>
  </w:style>
  <w:style w:type="paragraph" w:customStyle="1" w:styleId="billtextsection">
    <w:name w:val="bill_text_section"/>
    <w:basedOn w:val="Normal"/>
    <w:next w:val="articlebody"/>
    <w:qFormat/>
    <w:rsid w:val="00835428"/>
  </w:style>
  <w:style w:type="character" w:customStyle="1" w:styleId="CiteNormalChar">
    <w:name w:val="Cite Normal Char"/>
    <w:locked/>
    <w:rsid w:val="00835428"/>
  </w:style>
  <w:style w:type="paragraph" w:customStyle="1" w:styleId="StyleNormalWeb10pt">
    <w:name w:val="Style Normal (Web) + 10 pt"/>
    <w:basedOn w:val="Title"/>
    <w:next w:val="Boldunderline1"/>
    <w:uiPriority w:val="99"/>
    <w:qFormat/>
    <w:rsid w:val="00835428"/>
    <w:pPr>
      <w:pBdr>
        <w:bottom w:val="none" w:sz="0" w:space="0" w:color="auto"/>
      </w:pBdr>
      <w:spacing w:after="0"/>
      <w:contextualSpacing w:val="0"/>
    </w:pPr>
    <w:rPr>
      <w:rFonts w:ascii="Georgia" w:hAnsi="Georgia"/>
      <w:sz w:val="22"/>
      <w:u w:val="none"/>
    </w:rPr>
  </w:style>
  <w:style w:type="character" w:customStyle="1" w:styleId="cardChar2">
    <w:name w:val="%card Char"/>
    <w:locked/>
    <w:rsid w:val="00835428"/>
  </w:style>
  <w:style w:type="paragraph" w:customStyle="1" w:styleId="card2">
    <w:name w:val="%card"/>
    <w:basedOn w:val="Normal"/>
    <w:next w:val="BLOCKTITLE0"/>
    <w:qFormat/>
    <w:rsid w:val="00835428"/>
  </w:style>
  <w:style w:type="paragraph" w:customStyle="1" w:styleId="p1">
    <w:name w:val="p1"/>
    <w:basedOn w:val="Normal"/>
    <w:next w:val="BlockHeadings"/>
    <w:qFormat/>
    <w:rsid w:val="00835428"/>
  </w:style>
  <w:style w:type="character" w:customStyle="1" w:styleId="UnunderlinedTextChar">
    <w:name w:val="Ununderlined Text Char"/>
    <w:locked/>
    <w:rsid w:val="00835428"/>
  </w:style>
  <w:style w:type="paragraph" w:customStyle="1" w:styleId="UnunderlinedText">
    <w:name w:val="Ununderlined Text"/>
    <w:basedOn w:val="Normal"/>
    <w:next w:val="card2"/>
    <w:autoRedefine/>
    <w:qFormat/>
    <w:rsid w:val="00835428"/>
  </w:style>
  <w:style w:type="character" w:customStyle="1" w:styleId="ReallyfuckingsmallCharCharCharChar">
    <w:name w:val="Really fucking small Char Char Char Char"/>
    <w:locked/>
    <w:rsid w:val="00835428"/>
  </w:style>
  <w:style w:type="paragraph" w:customStyle="1" w:styleId="ReallyfuckingsmallCharCharChar">
    <w:name w:val="Really fucking small Char Char Char"/>
    <w:basedOn w:val="Normal"/>
    <w:next w:val="NoSpacing"/>
    <w:qFormat/>
    <w:rsid w:val="00835428"/>
  </w:style>
  <w:style w:type="character" w:customStyle="1" w:styleId="CardDownx1Char">
    <w:name w:val="CardDown x1 Char"/>
    <w:locked/>
    <w:rsid w:val="00835428"/>
  </w:style>
  <w:style w:type="paragraph" w:customStyle="1" w:styleId="CardDownx1">
    <w:name w:val="CardDown x1"/>
    <w:basedOn w:val="Normal"/>
    <w:next w:val="Regular"/>
    <w:qFormat/>
    <w:rsid w:val="00835428"/>
  </w:style>
  <w:style w:type="paragraph" w:customStyle="1" w:styleId="CardDownx15">
    <w:name w:val="CardDown x1.5"/>
    <w:basedOn w:val="Normal"/>
    <w:qFormat/>
    <w:rsid w:val="00835428"/>
  </w:style>
  <w:style w:type="paragraph" w:customStyle="1" w:styleId="CiteTag">
    <w:name w:val="Cite/Tag"/>
    <w:basedOn w:val="Normal"/>
    <w:qFormat/>
    <w:rsid w:val="00835428"/>
  </w:style>
  <w:style w:type="paragraph" w:customStyle="1" w:styleId="Heading5SizeDown">
    <w:name w:val="Heading 5 Size Down"/>
    <w:basedOn w:val="Normal"/>
    <w:autoRedefine/>
    <w:qFormat/>
    <w:rsid w:val="00835428"/>
  </w:style>
  <w:style w:type="character" w:customStyle="1" w:styleId="StyleStyleArialNarrow9ptLeft-075ArialNarrowChar">
    <w:name w:val="Style Style Arial Narrow 9 pt Left:  -0.75&quot; + Arial Narrow Char"/>
    <w:locked/>
    <w:rsid w:val="00835428"/>
  </w:style>
  <w:style w:type="paragraph" w:customStyle="1" w:styleId="StyleStyleArialNarrow9ptLeft-075ArialNarrow">
    <w:name w:val="Style Style Arial Narrow 9 pt Left:  -0.75&quot; + Arial Narrow"/>
    <w:basedOn w:val="Normal"/>
    <w:next w:val="Heading5SizeDown"/>
    <w:qFormat/>
    <w:rsid w:val="00835428"/>
  </w:style>
  <w:style w:type="character" w:customStyle="1" w:styleId="StyleStyleCardTextLeft-075Right0Char">
    <w:name w:val="Style Style Card Text + Left:  -0.75&quot; + Right:  0&quot; Char"/>
    <w:locked/>
    <w:rsid w:val="00835428"/>
  </w:style>
  <w:style w:type="paragraph" w:customStyle="1" w:styleId="StyleStyleCardTextLeft-075Right0">
    <w:name w:val="Style Style Card Text + Left:  -0.75&quot; + Right:  0&quot;"/>
    <w:basedOn w:val="Normal"/>
    <w:next w:val="evidencetext"/>
    <w:autoRedefine/>
    <w:qFormat/>
    <w:rsid w:val="00835428"/>
  </w:style>
  <w:style w:type="paragraph" w:customStyle="1" w:styleId="ecxmsonormal">
    <w:name w:val="ecxmsonormal"/>
    <w:basedOn w:val="Normal"/>
    <w:qFormat/>
    <w:rsid w:val="00835428"/>
  </w:style>
  <w:style w:type="character" w:customStyle="1" w:styleId="DebateUnderlineBoldChar">
    <w:name w:val="Debate Underline Bold Char"/>
    <w:locked/>
    <w:rsid w:val="00835428"/>
  </w:style>
  <w:style w:type="paragraph" w:customStyle="1" w:styleId="DebateUnderlineBold">
    <w:name w:val="Debate Underline Bold"/>
    <w:basedOn w:val="Cardtext4"/>
    <w:qFormat/>
    <w:rsid w:val="0083542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35428"/>
  </w:style>
  <w:style w:type="paragraph" w:customStyle="1" w:styleId="StyleArialNarrow12ptBoldLeft-075">
    <w:name w:val="Style Arial Narrow 12 pt Bold Left:  -0.75&quot;"/>
    <w:basedOn w:val="Normal"/>
    <w:next w:val="ecxmsonormal"/>
    <w:qFormat/>
    <w:rsid w:val="00835428"/>
  </w:style>
  <w:style w:type="character" w:customStyle="1" w:styleId="StyleStyleevidencetextBorderSinglesolidlineAuto05Char">
    <w:name w:val="Style Style evidence text + Border: : (Single solid line Auto  0.5 ... Char"/>
    <w:locked/>
    <w:rsid w:val="00835428"/>
  </w:style>
  <w:style w:type="paragraph" w:customStyle="1" w:styleId="StyleStyleevidencetextBorderSinglesolidlineAuto05">
    <w:name w:val="Style Style evidence text + Border: : (Single solid line Auto  0.5 ..."/>
    <w:basedOn w:val="Normal"/>
    <w:next w:val="DebateUnderlineBold"/>
    <w:qFormat/>
    <w:rsid w:val="00835428"/>
  </w:style>
  <w:style w:type="paragraph" w:customStyle="1" w:styleId="CiteCharCharCharChar">
    <w:name w:val="Cite Char Char Char Char"/>
    <w:basedOn w:val="Normal"/>
    <w:next w:val="Normal"/>
    <w:qFormat/>
    <w:rsid w:val="00835428"/>
  </w:style>
  <w:style w:type="character" w:customStyle="1" w:styleId="UnderliningCharChar1CharCharChar">
    <w:name w:val="Underlining Char Char1 Char Char Char"/>
    <w:locked/>
    <w:rsid w:val="00835428"/>
  </w:style>
  <w:style w:type="paragraph" w:customStyle="1" w:styleId="UnderliningCharChar1CharChar">
    <w:name w:val="Underlining Char Char1 Char Char"/>
    <w:basedOn w:val="Normal"/>
    <w:next w:val="Normal"/>
    <w:qFormat/>
    <w:rsid w:val="00835428"/>
  </w:style>
  <w:style w:type="paragraph" w:customStyle="1" w:styleId="CiteCharCharCharCharChar">
    <w:name w:val="Cite Char Char Char Char Char"/>
    <w:basedOn w:val="Normal"/>
    <w:next w:val="Normal"/>
    <w:qFormat/>
    <w:rsid w:val="00835428"/>
  </w:style>
  <w:style w:type="character" w:customStyle="1" w:styleId="UnderliningCharCharChar">
    <w:name w:val="Underlining Char Char Char"/>
    <w:locked/>
    <w:rsid w:val="00835428"/>
  </w:style>
  <w:style w:type="paragraph" w:customStyle="1" w:styleId="Style120">
    <w:name w:val="Style 12"/>
    <w:qFormat/>
    <w:rsid w:val="00835428"/>
    <w:pPr>
      <w:spacing w:after="200" w:line="276" w:lineRule="auto"/>
    </w:pPr>
  </w:style>
  <w:style w:type="paragraph" w:customStyle="1" w:styleId="Style7">
    <w:name w:val="Style 7"/>
    <w:next w:val="CiteCharCharCharCharChar"/>
    <w:qFormat/>
    <w:rsid w:val="00835428"/>
    <w:pPr>
      <w:spacing w:after="200" w:line="276" w:lineRule="auto"/>
    </w:pPr>
  </w:style>
  <w:style w:type="paragraph" w:customStyle="1" w:styleId="Style9">
    <w:name w:val="Style 9"/>
    <w:qFormat/>
    <w:rsid w:val="00835428"/>
    <w:pPr>
      <w:spacing w:after="200" w:line="276" w:lineRule="auto"/>
    </w:pPr>
  </w:style>
  <w:style w:type="paragraph" w:customStyle="1" w:styleId="Emphasis3">
    <w:name w:val="Emphasis3"/>
    <w:qFormat/>
    <w:rsid w:val="00835428"/>
    <w:pPr>
      <w:spacing w:after="200" w:line="276" w:lineRule="auto"/>
    </w:pPr>
  </w:style>
  <w:style w:type="paragraph" w:customStyle="1" w:styleId="formfldssel">
    <w:name w:val="formfldssel"/>
    <w:basedOn w:val="Normal"/>
    <w:qFormat/>
    <w:rsid w:val="00835428"/>
  </w:style>
  <w:style w:type="paragraph" w:customStyle="1" w:styleId="hpleftlk">
    <w:name w:val="hpleftlk"/>
    <w:basedOn w:val="Normal"/>
    <w:next w:val="SmallCard"/>
    <w:qFormat/>
    <w:rsid w:val="00835428"/>
  </w:style>
  <w:style w:type="paragraph" w:customStyle="1" w:styleId="lblu">
    <w:name w:val="lblu"/>
    <w:basedOn w:val="Normal"/>
    <w:next w:val="BreifTitle"/>
    <w:qFormat/>
    <w:rsid w:val="00835428"/>
  </w:style>
  <w:style w:type="paragraph" w:customStyle="1" w:styleId="Underlinestyle1">
    <w:name w:val="Underlinestyle"/>
    <w:basedOn w:val="Normal"/>
    <w:next w:val="Normal10pt"/>
    <w:qFormat/>
    <w:rsid w:val="00835428"/>
  </w:style>
  <w:style w:type="paragraph" w:customStyle="1" w:styleId="OffensiveLanguage">
    <w:name w:val="Offensive Language"/>
    <w:basedOn w:val="Normal"/>
    <w:next w:val="Normal"/>
    <w:qFormat/>
    <w:rsid w:val="00835428"/>
  </w:style>
  <w:style w:type="paragraph" w:customStyle="1" w:styleId="clearformatting0">
    <w:name w:val="clear formatting"/>
    <w:basedOn w:val="Normal"/>
    <w:next w:val="Style40"/>
    <w:qFormat/>
    <w:rsid w:val="00835428"/>
  </w:style>
  <w:style w:type="paragraph" w:customStyle="1" w:styleId="Style18">
    <w:name w:val="Style 18"/>
    <w:next w:val="CM10"/>
    <w:uiPriority w:val="99"/>
    <w:qFormat/>
    <w:rsid w:val="00835428"/>
    <w:pPr>
      <w:spacing w:after="200" w:line="276" w:lineRule="auto"/>
    </w:pPr>
  </w:style>
  <w:style w:type="paragraph" w:customStyle="1" w:styleId="formfld">
    <w:name w:val="formfld"/>
    <w:basedOn w:val="Normal"/>
    <w:next w:val="OffensiveLanguage"/>
    <w:qFormat/>
    <w:rsid w:val="00835428"/>
  </w:style>
  <w:style w:type="character" w:styleId="BookTitle">
    <w:name w:val="Book Title"/>
    <w:basedOn w:val="DefaultParagraphFont"/>
    <w:qFormat/>
    <w:rsid w:val="00835428"/>
    <w:rPr>
      <w:b/>
      <w:bCs/>
      <w:i/>
      <w:iCs/>
      <w:spacing w:val="5"/>
    </w:rPr>
  </w:style>
  <w:style w:type="character" w:customStyle="1" w:styleId="sup1">
    <w:name w:val="sup1"/>
    <w:rsid w:val="00835428"/>
  </w:style>
  <w:style w:type="character" w:customStyle="1" w:styleId="pgnum1">
    <w:name w:val="pgnum1"/>
    <w:rsid w:val="00835428"/>
  </w:style>
  <w:style w:type="character" w:customStyle="1" w:styleId="apple">
    <w:name w:val="apple"/>
    <w:rsid w:val="00835428"/>
  </w:style>
  <w:style w:type="character" w:customStyle="1" w:styleId="inhoud">
    <w:name w:val="inhoud"/>
    <w:rsid w:val="00835428"/>
  </w:style>
  <w:style w:type="character" w:customStyle="1" w:styleId="Cites-AuthorDate">
    <w:name w:val="Cites-Author/Date"/>
    <w:qFormat/>
    <w:rsid w:val="00835428"/>
  </w:style>
  <w:style w:type="character" w:customStyle="1" w:styleId="StyleCardtextChar10pt">
    <w:name w:val="Style Card text Char + 10 pt"/>
    <w:rsid w:val="00835428"/>
  </w:style>
  <w:style w:type="character" w:customStyle="1" w:styleId="smcaps">
    <w:name w:val="smcaps"/>
    <w:rsid w:val="00835428"/>
  </w:style>
  <w:style w:type="character" w:customStyle="1" w:styleId="Style1Char2">
    <w:name w:val="Style1 Char2"/>
    <w:rsid w:val="00835428"/>
  </w:style>
  <w:style w:type="character" w:customStyle="1" w:styleId="inside-head1">
    <w:name w:val="inside-head1"/>
    <w:rsid w:val="00835428"/>
  </w:style>
  <w:style w:type="character" w:customStyle="1" w:styleId="datestamp1">
    <w:name w:val="datestamp1"/>
    <w:rsid w:val="00835428"/>
  </w:style>
  <w:style w:type="character" w:customStyle="1" w:styleId="pagetools1">
    <w:name w:val="pagetools1"/>
    <w:rsid w:val="00835428"/>
  </w:style>
  <w:style w:type="character" w:customStyle="1" w:styleId="smallredtext">
    <w:name w:val="smallredtext"/>
    <w:rsid w:val="00835428"/>
  </w:style>
  <w:style w:type="character" w:customStyle="1" w:styleId="storyheading31">
    <w:name w:val="storyheading31"/>
    <w:rsid w:val="00835428"/>
  </w:style>
  <w:style w:type="character" w:customStyle="1" w:styleId="storydeck31">
    <w:name w:val="storydeck31"/>
    <w:rsid w:val="00835428"/>
  </w:style>
  <w:style w:type="character" w:customStyle="1" w:styleId="subtitle10">
    <w:name w:val="subtitle1"/>
    <w:rsid w:val="00835428"/>
  </w:style>
  <w:style w:type="character" w:customStyle="1" w:styleId="clsbiolink">
    <w:name w:val="clsbiolink"/>
    <w:rsid w:val="00835428"/>
  </w:style>
  <w:style w:type="character" w:customStyle="1" w:styleId="clssmaller">
    <w:name w:val="clssmaller"/>
    <w:rsid w:val="00835428"/>
  </w:style>
  <w:style w:type="character" w:customStyle="1" w:styleId="sm1">
    <w:name w:val="sm1"/>
    <w:rsid w:val="00835428"/>
  </w:style>
  <w:style w:type="character" w:customStyle="1" w:styleId="noindentChar">
    <w:name w:val="noindent Char"/>
    <w:rsid w:val="00835428"/>
  </w:style>
  <w:style w:type="character" w:customStyle="1" w:styleId="SmallChar1">
    <w:name w:val="Small Char1"/>
    <w:rsid w:val="00835428"/>
  </w:style>
  <w:style w:type="character" w:customStyle="1" w:styleId="fullcite0">
    <w:name w:val="fullcite"/>
    <w:rsid w:val="00835428"/>
  </w:style>
  <w:style w:type="character" w:customStyle="1" w:styleId="Style9ptThickunderline">
    <w:name w:val="Style 9 pt Thick underline"/>
    <w:rsid w:val="00835428"/>
  </w:style>
  <w:style w:type="character" w:customStyle="1" w:styleId="CardNotUnderlinedChar">
    <w:name w:val="Card Not Underlined Char"/>
    <w:rsid w:val="00835428"/>
  </w:style>
  <w:style w:type="character" w:customStyle="1" w:styleId="IndexHeadersCharChar">
    <w:name w:val="Index Headers Char Char"/>
    <w:rsid w:val="00835428"/>
  </w:style>
  <w:style w:type="character" w:customStyle="1" w:styleId="CircleChar1">
    <w:name w:val="Circle Char1"/>
    <w:rsid w:val="00835428"/>
  </w:style>
  <w:style w:type="character" w:customStyle="1" w:styleId="justify">
    <w:name w:val="justify"/>
    <w:rsid w:val="00835428"/>
  </w:style>
  <w:style w:type="character" w:customStyle="1" w:styleId="SmallCardTextChar">
    <w:name w:val="Small Card Text Char"/>
    <w:rsid w:val="00835428"/>
  </w:style>
  <w:style w:type="character" w:customStyle="1" w:styleId="tagChar30">
    <w:name w:val="tag Char3"/>
    <w:rsid w:val="00835428"/>
  </w:style>
  <w:style w:type="character" w:customStyle="1" w:styleId="awtw">
    <w:name w:val="awtw"/>
    <w:rsid w:val="00835428"/>
  </w:style>
  <w:style w:type="character" w:customStyle="1" w:styleId="ld3">
    <w:name w:val="ld3"/>
    <w:rsid w:val="00835428"/>
  </w:style>
  <w:style w:type="character" w:customStyle="1" w:styleId="5Notunderlined">
    <w:name w:val="5 Not underlined"/>
    <w:rsid w:val="00835428"/>
  </w:style>
  <w:style w:type="character" w:customStyle="1" w:styleId="externaledithide">
    <w:name w:val="external_edit_hide"/>
    <w:rsid w:val="00835428"/>
  </w:style>
  <w:style w:type="character" w:customStyle="1" w:styleId="CharacterStyle20">
    <w:name w:val="Character Style 20"/>
    <w:rsid w:val="00835428"/>
  </w:style>
  <w:style w:type="character" w:customStyle="1" w:styleId="A9">
    <w:name w:val="A9"/>
    <w:uiPriority w:val="99"/>
    <w:rsid w:val="00835428"/>
  </w:style>
  <w:style w:type="character" w:customStyle="1" w:styleId="centerheadlines">
    <w:name w:val="centerheadlines"/>
    <w:rsid w:val="00835428"/>
  </w:style>
  <w:style w:type="character" w:customStyle="1" w:styleId="datetime">
    <w:name w:val="datetime"/>
    <w:rsid w:val="00835428"/>
  </w:style>
  <w:style w:type="character" w:customStyle="1" w:styleId="info">
    <w:name w:val="info"/>
    <w:rsid w:val="00835428"/>
  </w:style>
  <w:style w:type="character" w:customStyle="1" w:styleId="datestory">
    <w:name w:val="datestory"/>
    <w:rsid w:val="00835428"/>
  </w:style>
  <w:style w:type="character" w:customStyle="1" w:styleId="goohl1">
    <w:name w:val="goohl1"/>
    <w:rsid w:val="00835428"/>
  </w:style>
  <w:style w:type="character" w:customStyle="1" w:styleId="StyleUnderlineBorderSinglesolidlineAuto05ptLinew">
    <w:name w:val="Style Underline Border: : (Single solid line Auto  0.5 pt Line w..."/>
    <w:basedOn w:val="DefaultParagraphFont"/>
    <w:rsid w:val="00835428"/>
  </w:style>
  <w:style w:type="character" w:customStyle="1" w:styleId="citeschar10">
    <w:name w:val="citeschar1"/>
    <w:basedOn w:val="DefaultParagraphFont"/>
    <w:rsid w:val="00835428"/>
  </w:style>
  <w:style w:type="character" w:customStyle="1" w:styleId="cardunderlinedchar1">
    <w:name w:val="cardunderlinedchar"/>
    <w:basedOn w:val="DefaultParagraphFont"/>
    <w:rsid w:val="00835428"/>
  </w:style>
  <w:style w:type="character" w:customStyle="1" w:styleId="Style1CharCharChar">
    <w:name w:val="Style1 Char Char Char"/>
    <w:locked/>
    <w:rsid w:val="00835428"/>
  </w:style>
  <w:style w:type="character" w:customStyle="1" w:styleId="provider">
    <w:name w:val="provider"/>
    <w:basedOn w:val="DefaultParagraphFont"/>
    <w:rsid w:val="00835428"/>
  </w:style>
  <w:style w:type="character" w:customStyle="1" w:styleId="vitstorybyline">
    <w:name w:val="vitstorybyline"/>
    <w:rsid w:val="00835428"/>
  </w:style>
  <w:style w:type="character" w:customStyle="1" w:styleId="yahoobuzzbadge-form">
    <w:name w:val="yahoobuzzbadge-form"/>
    <w:rsid w:val="00835428"/>
  </w:style>
  <w:style w:type="character" w:customStyle="1" w:styleId="tickerlinx">
    <w:name w:val="tickerlinx"/>
    <w:rsid w:val="00835428"/>
  </w:style>
  <w:style w:type="character" w:customStyle="1" w:styleId="post-author">
    <w:name w:val="post-author"/>
    <w:rsid w:val="00835428"/>
  </w:style>
  <w:style w:type="character" w:customStyle="1" w:styleId="post-timestamp">
    <w:name w:val="post-timestamp"/>
    <w:rsid w:val="00835428"/>
  </w:style>
  <w:style w:type="character" w:customStyle="1" w:styleId="mw-headline">
    <w:name w:val="mw-headline"/>
    <w:rsid w:val="00835428"/>
  </w:style>
  <w:style w:type="character" w:customStyle="1" w:styleId="month">
    <w:name w:val="month"/>
    <w:rsid w:val="00835428"/>
  </w:style>
  <w:style w:type="character" w:customStyle="1" w:styleId="texttitlebigred">
    <w:name w:val="texttitlebigred"/>
    <w:rsid w:val="00835428"/>
  </w:style>
  <w:style w:type="character" w:customStyle="1" w:styleId="subtitles">
    <w:name w:val="subtitles"/>
    <w:rsid w:val="00835428"/>
  </w:style>
  <w:style w:type="character" w:customStyle="1" w:styleId="CiteCardChar1">
    <w:name w:val="Cite_Card Char1"/>
    <w:rsid w:val="00835428"/>
  </w:style>
  <w:style w:type="character" w:customStyle="1" w:styleId="ptitleinside">
    <w:name w:val="p_title_inside"/>
    <w:rsid w:val="00835428"/>
  </w:style>
  <w:style w:type="character" w:customStyle="1" w:styleId="paramv">
    <w:name w:val="paramv"/>
    <w:rsid w:val="00835428"/>
  </w:style>
  <w:style w:type="character" w:customStyle="1" w:styleId="symbol">
    <w:name w:val="symbol"/>
    <w:rsid w:val="00835428"/>
  </w:style>
  <w:style w:type="character" w:customStyle="1" w:styleId="data">
    <w:name w:val="data"/>
    <w:rsid w:val="00835428"/>
  </w:style>
  <w:style w:type="character" w:customStyle="1" w:styleId="pub-date">
    <w:name w:val="pub-date"/>
    <w:rsid w:val="00835428"/>
  </w:style>
  <w:style w:type="character" w:customStyle="1" w:styleId="AuthorDateF4">
    <w:name w:val="Author Date (F4)"/>
    <w:rsid w:val="00835428"/>
  </w:style>
  <w:style w:type="character" w:customStyle="1" w:styleId="BoldUnderlineF6">
    <w:name w:val="Bold Underline (F6)"/>
    <w:rsid w:val="00835428"/>
  </w:style>
  <w:style w:type="character" w:customStyle="1" w:styleId="grouptext">
    <w:name w:val="group_text"/>
    <w:rsid w:val="00835428"/>
  </w:style>
  <w:style w:type="character" w:customStyle="1" w:styleId="authors">
    <w:name w:val="authors"/>
    <w:rsid w:val="00835428"/>
  </w:style>
  <w:style w:type="character" w:customStyle="1" w:styleId="StyleArial12ptBoldItalic">
    <w:name w:val="Style Arial 12 pt Bold Italic"/>
    <w:rsid w:val="00835428"/>
  </w:style>
  <w:style w:type="character" w:customStyle="1" w:styleId="verdana12grey1">
    <w:name w:val="verdana12grey1"/>
    <w:rsid w:val="00835428"/>
  </w:style>
  <w:style w:type="character" w:customStyle="1" w:styleId="verdana9grey1a">
    <w:name w:val="verdana9grey1a"/>
    <w:rsid w:val="00835428"/>
  </w:style>
  <w:style w:type="character" w:customStyle="1" w:styleId="nn-twttr-share-btn">
    <w:name w:val="nn-twttr-share-btn"/>
    <w:rsid w:val="00835428"/>
  </w:style>
  <w:style w:type="character" w:customStyle="1" w:styleId="count">
    <w:name w:val="count"/>
    <w:rsid w:val="00835428"/>
  </w:style>
  <w:style w:type="character" w:customStyle="1" w:styleId="comment-count">
    <w:name w:val="comment-count"/>
    <w:rsid w:val="00835428"/>
  </w:style>
  <w:style w:type="character" w:customStyle="1" w:styleId="comment-count-text">
    <w:name w:val="comment-count-text"/>
    <w:rsid w:val="00835428"/>
  </w:style>
  <w:style w:type="character" w:customStyle="1" w:styleId="lightheader">
    <w:name w:val="lightheader"/>
    <w:rsid w:val="00835428"/>
  </w:style>
  <w:style w:type="character" w:customStyle="1" w:styleId="CiteCardCharCharCharCharChar">
    <w:name w:val="Cite_Card Char Char Char Char Char"/>
    <w:rsid w:val="00835428"/>
  </w:style>
  <w:style w:type="character" w:customStyle="1" w:styleId="CiteCardCharCharCharCharCharChar">
    <w:name w:val="Cite_Card Char Char Char Char Char Char"/>
    <w:rsid w:val="00835428"/>
  </w:style>
  <w:style w:type="character" w:customStyle="1" w:styleId="yahoobuzzbadge">
    <w:name w:val="yahoobuzzbadge"/>
    <w:rsid w:val="00835428"/>
  </w:style>
  <w:style w:type="character" w:customStyle="1" w:styleId="StrongEmphasis">
    <w:name w:val="Strong Emphasis"/>
    <w:rsid w:val="00835428"/>
  </w:style>
  <w:style w:type="character" w:customStyle="1" w:styleId="article-articlebody">
    <w:name w:val="article-articlebody"/>
    <w:basedOn w:val="DefaultParagraphFont"/>
    <w:rsid w:val="00835428"/>
  </w:style>
  <w:style w:type="character" w:customStyle="1" w:styleId="pageheader0">
    <w:name w:val="pageheader"/>
    <w:basedOn w:val="DefaultParagraphFont"/>
    <w:rsid w:val="00835428"/>
  </w:style>
  <w:style w:type="character" w:customStyle="1" w:styleId="AuthorCharChar">
    <w:name w:val="Author Char Char"/>
    <w:rsid w:val="00835428"/>
  </w:style>
  <w:style w:type="character" w:customStyle="1" w:styleId="smallchar0">
    <w:name w:val="smallchar"/>
    <w:basedOn w:val="DefaultParagraphFont"/>
    <w:rsid w:val="00835428"/>
  </w:style>
  <w:style w:type="character" w:customStyle="1" w:styleId="Shortcite">
    <w:name w:val="Shortcite"/>
    <w:rsid w:val="00835428"/>
  </w:style>
  <w:style w:type="character" w:customStyle="1" w:styleId="Longcite">
    <w:name w:val="Longcite"/>
    <w:rsid w:val="00835428"/>
  </w:style>
  <w:style w:type="character" w:customStyle="1" w:styleId="address">
    <w:name w:val="address"/>
    <w:rsid w:val="00835428"/>
  </w:style>
  <w:style w:type="character" w:customStyle="1" w:styleId="NormalizationChar">
    <w:name w:val="Normalization Char"/>
    <w:rsid w:val="00835428"/>
  </w:style>
  <w:style w:type="character" w:customStyle="1" w:styleId="Shrinker">
    <w:name w:val="Shrinker"/>
    <w:rsid w:val="00835428"/>
  </w:style>
  <w:style w:type="character" w:customStyle="1" w:styleId="heading2char2">
    <w:name w:val="heading2char"/>
    <w:basedOn w:val="DefaultParagraphFont"/>
    <w:rsid w:val="00835428"/>
  </w:style>
  <w:style w:type="character" w:customStyle="1" w:styleId="heading3char1">
    <w:name w:val="heading3char1"/>
    <w:basedOn w:val="DefaultParagraphFont"/>
    <w:rsid w:val="00835428"/>
  </w:style>
  <w:style w:type="character" w:customStyle="1" w:styleId="underlinea">
    <w:name w:val="underlinea"/>
    <w:basedOn w:val="DefaultParagraphFont"/>
    <w:rsid w:val="00835428"/>
  </w:style>
  <w:style w:type="character" w:customStyle="1" w:styleId="StyleUnderlineChar9pt2">
    <w:name w:val="Style Underline Char + 9 pt2"/>
    <w:rsid w:val="00835428"/>
  </w:style>
  <w:style w:type="character" w:customStyle="1" w:styleId="StyleUnderlineChar9ptBold1">
    <w:name w:val="Style Underline Char + 9 pt Bold1"/>
    <w:rsid w:val="00835428"/>
  </w:style>
  <w:style w:type="character" w:customStyle="1" w:styleId="FontStyle329">
    <w:name w:val="Font Style329"/>
    <w:uiPriority w:val="99"/>
    <w:rsid w:val="00835428"/>
  </w:style>
  <w:style w:type="character" w:customStyle="1" w:styleId="FontStyle232">
    <w:name w:val="Font Style232"/>
    <w:uiPriority w:val="99"/>
    <w:rsid w:val="00835428"/>
  </w:style>
  <w:style w:type="character" w:customStyle="1" w:styleId="MicroTextCharChar">
    <w:name w:val="MicroText Char Char"/>
    <w:rsid w:val="00835428"/>
  </w:style>
  <w:style w:type="character" w:customStyle="1" w:styleId="style61">
    <w:name w:val="style6"/>
    <w:rsid w:val="00835428"/>
  </w:style>
  <w:style w:type="character" w:customStyle="1" w:styleId="Title2">
    <w:name w:val="Title2"/>
    <w:basedOn w:val="DefaultParagraphFont"/>
    <w:rsid w:val="00835428"/>
  </w:style>
  <w:style w:type="character" w:customStyle="1" w:styleId="pmterms2">
    <w:name w:val="pmterms2"/>
    <w:basedOn w:val="DefaultParagraphFont"/>
    <w:rsid w:val="00835428"/>
  </w:style>
  <w:style w:type="character" w:customStyle="1" w:styleId="BoldandUnderlineChar1Char2CharChar">
    <w:name w:val="Bold and Underline Char1 Char2 Char Char"/>
    <w:basedOn w:val="DefaultParagraphFont"/>
    <w:rsid w:val="00835428"/>
  </w:style>
  <w:style w:type="character" w:customStyle="1" w:styleId="UnderlineChar1Char1">
    <w:name w:val="Underline Char1 Char1"/>
    <w:basedOn w:val="DefaultParagraphFont"/>
    <w:rsid w:val="00835428"/>
  </w:style>
  <w:style w:type="character" w:customStyle="1" w:styleId="featurecontentgray1">
    <w:name w:val="featurecontentgray1"/>
    <w:basedOn w:val="DefaultParagraphFont"/>
    <w:rsid w:val="00835428"/>
  </w:style>
  <w:style w:type="character" w:customStyle="1" w:styleId="CardCharCharChar0">
    <w:name w:val="Card Char Char Char"/>
    <w:basedOn w:val="DefaultParagraphFont"/>
    <w:rsid w:val="00835428"/>
  </w:style>
  <w:style w:type="character" w:customStyle="1" w:styleId="big1">
    <w:name w:val="big1"/>
    <w:basedOn w:val="DefaultParagraphFont"/>
    <w:rsid w:val="00835428"/>
  </w:style>
  <w:style w:type="character" w:customStyle="1" w:styleId="articletitle1">
    <w:name w:val="articletitle1"/>
    <w:basedOn w:val="DefaultParagraphFont"/>
    <w:rsid w:val="00835428"/>
  </w:style>
  <w:style w:type="character" w:customStyle="1" w:styleId="prodgeneral">
    <w:name w:val="prodgeneral"/>
    <w:basedOn w:val="DefaultParagraphFont"/>
    <w:rsid w:val="00835428"/>
  </w:style>
  <w:style w:type="character" w:customStyle="1" w:styleId="Style10pt">
    <w:name w:val="Style 10 pt"/>
    <w:basedOn w:val="DefaultParagraphFont"/>
    <w:rsid w:val="00835428"/>
  </w:style>
  <w:style w:type="character" w:customStyle="1" w:styleId="StyleUnderlineChar0">
    <w:name w:val="Style Underline + Char"/>
    <w:basedOn w:val="DefaultParagraphFont"/>
    <w:rsid w:val="00835428"/>
  </w:style>
  <w:style w:type="character" w:customStyle="1" w:styleId="highlightChar">
    <w:name w:val="highlight Char"/>
    <w:basedOn w:val="DefaultParagraphFont"/>
    <w:rsid w:val="00835428"/>
  </w:style>
  <w:style w:type="character" w:customStyle="1" w:styleId="citeChar1">
    <w:name w:val="cite Char"/>
    <w:basedOn w:val="DefaultParagraphFont"/>
    <w:rsid w:val="00835428"/>
  </w:style>
  <w:style w:type="character" w:customStyle="1" w:styleId="OffensiveLanguageChar">
    <w:name w:val="Offensive Language Char"/>
    <w:rsid w:val="00835428"/>
  </w:style>
  <w:style w:type="character" w:customStyle="1" w:styleId="yellowfadeinnerspan">
    <w:name w:val="yellowfadeinnerspan"/>
    <w:rsid w:val="00835428"/>
  </w:style>
  <w:style w:type="character" w:customStyle="1" w:styleId="ipa">
    <w:name w:val="ipa"/>
    <w:basedOn w:val="DefaultParagraphFont"/>
    <w:rsid w:val="00835428"/>
  </w:style>
  <w:style w:type="table" w:customStyle="1" w:styleId="TableGrid1">
    <w:name w:val="Table Grid1"/>
    <w:basedOn w:val="TableNormal"/>
    <w:rsid w:val="00835428"/>
    <w:pPr>
      <w:spacing w:after="200" w:line="276" w:lineRule="auto"/>
    </w:pPr>
    <w:tblPr/>
  </w:style>
  <w:style w:type="character" w:customStyle="1" w:styleId="StyleciteChar">
    <w:name w:val="Style cite + Char"/>
    <w:basedOn w:val="DefaultParagraphFont"/>
    <w:rsid w:val="00835428"/>
  </w:style>
  <w:style w:type="character" w:customStyle="1" w:styleId="DebateUnderlinedChar">
    <w:name w:val="Debate Underlined Char"/>
    <w:locked/>
    <w:rsid w:val="00835428"/>
  </w:style>
  <w:style w:type="paragraph" w:customStyle="1" w:styleId="DebateUnderlined">
    <w:name w:val="Debate Underlined"/>
    <w:basedOn w:val="Normal"/>
    <w:next w:val="about"/>
    <w:qFormat/>
    <w:rsid w:val="00835428"/>
  </w:style>
  <w:style w:type="character" w:customStyle="1" w:styleId="Card10f2Char">
    <w:name w:val="Card.10.f2 Char"/>
    <w:locked/>
    <w:rsid w:val="00835428"/>
  </w:style>
  <w:style w:type="paragraph" w:customStyle="1" w:styleId="Card10f2">
    <w:name w:val="Card.10.f2"/>
    <w:basedOn w:val="Normal"/>
    <w:next w:val="thumbnail"/>
    <w:autoRedefine/>
    <w:qFormat/>
    <w:rsid w:val="00835428"/>
  </w:style>
  <w:style w:type="character" w:customStyle="1" w:styleId="Bodytext5">
    <w:name w:val="Body text_"/>
    <w:basedOn w:val="DefaultParagraphFont"/>
    <w:locked/>
    <w:rsid w:val="00835428"/>
    <w:rPr>
      <w:shd w:val="clear" w:color="auto" w:fill="FFFFFF"/>
    </w:rPr>
  </w:style>
  <w:style w:type="paragraph" w:customStyle="1" w:styleId="BodyText50">
    <w:name w:val="Body Text5"/>
    <w:basedOn w:val="Normal"/>
    <w:next w:val="wallacepara"/>
    <w:qFormat/>
    <w:rsid w:val="00835428"/>
  </w:style>
  <w:style w:type="paragraph" w:customStyle="1" w:styleId="user">
    <w:name w:val="user"/>
    <w:basedOn w:val="Normal"/>
    <w:next w:val="morelink"/>
    <w:uiPriority w:val="99"/>
    <w:qFormat/>
    <w:rsid w:val="00835428"/>
  </w:style>
  <w:style w:type="paragraph" w:customStyle="1" w:styleId="about">
    <w:name w:val="about"/>
    <w:basedOn w:val="Normal"/>
    <w:next w:val="audiolink"/>
    <w:uiPriority w:val="99"/>
    <w:qFormat/>
    <w:rsid w:val="00835428"/>
  </w:style>
  <w:style w:type="paragraph" w:customStyle="1" w:styleId="t6">
    <w:name w:val="t6"/>
    <w:basedOn w:val="Normal"/>
    <w:next w:val="nav1"/>
    <w:uiPriority w:val="99"/>
    <w:qFormat/>
    <w:rsid w:val="00835428"/>
  </w:style>
  <w:style w:type="paragraph" w:customStyle="1" w:styleId="thumbnail">
    <w:name w:val="thumbnail"/>
    <w:basedOn w:val="Normal"/>
    <w:next w:val="nav2"/>
    <w:uiPriority w:val="99"/>
    <w:qFormat/>
    <w:rsid w:val="00835428"/>
  </w:style>
  <w:style w:type="paragraph" w:customStyle="1" w:styleId="stand-first-alone">
    <w:name w:val="stand-first-alone"/>
    <w:basedOn w:val="Normal"/>
    <w:next w:val="Pa0"/>
    <w:uiPriority w:val="99"/>
    <w:qFormat/>
    <w:rsid w:val="00835428"/>
  </w:style>
  <w:style w:type="paragraph" w:customStyle="1" w:styleId="wallacepara">
    <w:name w:val="wallacepara"/>
    <w:basedOn w:val="Normal"/>
    <w:next w:val="CM45"/>
    <w:uiPriority w:val="99"/>
    <w:qFormat/>
    <w:rsid w:val="00835428"/>
  </w:style>
  <w:style w:type="paragraph" w:customStyle="1" w:styleId="morelink">
    <w:name w:val="morelink"/>
    <w:basedOn w:val="Normal"/>
    <w:next w:val="CM46"/>
    <w:uiPriority w:val="99"/>
    <w:qFormat/>
    <w:rsid w:val="00835428"/>
  </w:style>
  <w:style w:type="paragraph" w:customStyle="1" w:styleId="audiolink">
    <w:name w:val="audiolink"/>
    <w:basedOn w:val="Normal"/>
    <w:next w:val="F4-NormalText"/>
    <w:uiPriority w:val="99"/>
    <w:qFormat/>
    <w:rsid w:val="00835428"/>
  </w:style>
  <w:style w:type="paragraph" w:customStyle="1" w:styleId="titlestyle1">
    <w:name w:val="titlestyle1"/>
    <w:basedOn w:val="Normal"/>
    <w:next w:val="FullText"/>
    <w:uiPriority w:val="99"/>
    <w:qFormat/>
    <w:rsid w:val="00835428"/>
  </w:style>
  <w:style w:type="paragraph" w:customStyle="1" w:styleId="nav1">
    <w:name w:val="nav1"/>
    <w:basedOn w:val="Normal"/>
    <w:next w:val="TagLine"/>
    <w:uiPriority w:val="99"/>
    <w:qFormat/>
    <w:rsid w:val="00835428"/>
  </w:style>
  <w:style w:type="paragraph" w:customStyle="1" w:styleId="nav2">
    <w:name w:val="nav2"/>
    <w:basedOn w:val="Normal"/>
    <w:uiPriority w:val="99"/>
    <w:qFormat/>
    <w:rsid w:val="00835428"/>
  </w:style>
  <w:style w:type="paragraph" w:customStyle="1" w:styleId="Pa0">
    <w:name w:val="Pa0"/>
    <w:basedOn w:val="Normal"/>
    <w:qFormat/>
    <w:rsid w:val="00835428"/>
  </w:style>
  <w:style w:type="paragraph" w:customStyle="1" w:styleId="CM45">
    <w:name w:val="CM45"/>
    <w:basedOn w:val="Normal"/>
    <w:uiPriority w:val="99"/>
    <w:qFormat/>
    <w:rsid w:val="00835428"/>
  </w:style>
  <w:style w:type="paragraph" w:customStyle="1" w:styleId="CM46">
    <w:name w:val="CM46"/>
    <w:basedOn w:val="Normal"/>
    <w:uiPriority w:val="99"/>
    <w:qFormat/>
    <w:rsid w:val="00835428"/>
  </w:style>
  <w:style w:type="character" w:customStyle="1" w:styleId="Heading18">
    <w:name w:val="Heading #18_"/>
    <w:basedOn w:val="DefaultParagraphFont"/>
    <w:locked/>
    <w:rsid w:val="00835428"/>
  </w:style>
  <w:style w:type="paragraph" w:customStyle="1" w:styleId="Heading180">
    <w:name w:val="Heading #18"/>
    <w:basedOn w:val="Normal"/>
    <w:qFormat/>
    <w:rsid w:val="00835428"/>
  </w:style>
  <w:style w:type="character" w:customStyle="1" w:styleId="Picturecaption2">
    <w:name w:val="Picture caption (2)_"/>
    <w:basedOn w:val="DefaultParagraphFont"/>
    <w:locked/>
    <w:rsid w:val="00835428"/>
  </w:style>
  <w:style w:type="paragraph" w:customStyle="1" w:styleId="Picturecaption20">
    <w:name w:val="Picture caption (2)"/>
    <w:basedOn w:val="Normal"/>
    <w:qFormat/>
    <w:rsid w:val="00835428"/>
  </w:style>
  <w:style w:type="character" w:customStyle="1" w:styleId="Picturecaption">
    <w:name w:val="Picture caption_"/>
    <w:basedOn w:val="DefaultParagraphFont"/>
    <w:locked/>
    <w:rsid w:val="00835428"/>
  </w:style>
  <w:style w:type="paragraph" w:customStyle="1" w:styleId="Picturecaption0">
    <w:name w:val="Picture caption"/>
    <w:basedOn w:val="Normal"/>
    <w:qFormat/>
    <w:rsid w:val="00835428"/>
  </w:style>
  <w:style w:type="character" w:customStyle="1" w:styleId="Bodytext31">
    <w:name w:val="Body text (31)_"/>
    <w:basedOn w:val="DefaultParagraphFont"/>
    <w:locked/>
    <w:rsid w:val="00835428"/>
  </w:style>
  <w:style w:type="paragraph" w:customStyle="1" w:styleId="Bodytext310">
    <w:name w:val="Body text (31)"/>
    <w:basedOn w:val="Normal"/>
    <w:qFormat/>
    <w:rsid w:val="00835428"/>
  </w:style>
  <w:style w:type="character" w:customStyle="1" w:styleId="Heading22">
    <w:name w:val="Heading #22_"/>
    <w:basedOn w:val="DefaultParagraphFont"/>
    <w:locked/>
    <w:rsid w:val="00835428"/>
  </w:style>
  <w:style w:type="paragraph" w:customStyle="1" w:styleId="Heading220">
    <w:name w:val="Heading #22"/>
    <w:basedOn w:val="Normal"/>
    <w:qFormat/>
    <w:rsid w:val="00835428"/>
  </w:style>
  <w:style w:type="character" w:customStyle="1" w:styleId="Bodytext131">
    <w:name w:val="Body text (131)_"/>
    <w:basedOn w:val="DefaultParagraphFont"/>
    <w:locked/>
    <w:rsid w:val="00835428"/>
  </w:style>
  <w:style w:type="paragraph" w:customStyle="1" w:styleId="Bodytext1310">
    <w:name w:val="Body text (131)"/>
    <w:basedOn w:val="Normal"/>
    <w:qFormat/>
    <w:rsid w:val="00835428"/>
  </w:style>
  <w:style w:type="character" w:customStyle="1" w:styleId="Bodytext140">
    <w:name w:val="Body text (140)_"/>
    <w:basedOn w:val="DefaultParagraphFont"/>
    <w:locked/>
    <w:rsid w:val="00835428"/>
  </w:style>
  <w:style w:type="paragraph" w:customStyle="1" w:styleId="Bodytext1400">
    <w:name w:val="Body text (140)"/>
    <w:basedOn w:val="Normal"/>
    <w:qFormat/>
    <w:rsid w:val="00835428"/>
  </w:style>
  <w:style w:type="character" w:customStyle="1" w:styleId="Bodytext141">
    <w:name w:val="Body text (141)_"/>
    <w:basedOn w:val="DefaultParagraphFont"/>
    <w:locked/>
    <w:rsid w:val="00835428"/>
  </w:style>
  <w:style w:type="paragraph" w:customStyle="1" w:styleId="Bodytext1410">
    <w:name w:val="Body text (141)"/>
    <w:basedOn w:val="Normal"/>
    <w:qFormat/>
    <w:rsid w:val="00835428"/>
  </w:style>
  <w:style w:type="character" w:customStyle="1" w:styleId="Tableofcontents20">
    <w:name w:val="Table of contents (20)_"/>
    <w:basedOn w:val="DefaultParagraphFont"/>
    <w:locked/>
    <w:rsid w:val="00835428"/>
  </w:style>
  <w:style w:type="paragraph" w:customStyle="1" w:styleId="Tableofcontents200">
    <w:name w:val="Table of contents (20)"/>
    <w:basedOn w:val="Normal"/>
    <w:qFormat/>
    <w:rsid w:val="00835428"/>
  </w:style>
  <w:style w:type="character" w:customStyle="1" w:styleId="Tableofcontents21">
    <w:name w:val="Table of contents (21)_"/>
    <w:basedOn w:val="DefaultParagraphFont"/>
    <w:locked/>
    <w:rsid w:val="00835428"/>
  </w:style>
  <w:style w:type="paragraph" w:customStyle="1" w:styleId="Tableofcontents210">
    <w:name w:val="Table of contents (21)"/>
    <w:basedOn w:val="Normal"/>
    <w:qFormat/>
    <w:rsid w:val="00835428"/>
  </w:style>
  <w:style w:type="character" w:customStyle="1" w:styleId="Tableofcontents22">
    <w:name w:val="Table of contents (22)_"/>
    <w:basedOn w:val="DefaultParagraphFont"/>
    <w:locked/>
    <w:rsid w:val="00835428"/>
  </w:style>
  <w:style w:type="paragraph" w:customStyle="1" w:styleId="Tableofcontents220">
    <w:name w:val="Table of contents (22)"/>
    <w:basedOn w:val="Normal"/>
    <w:qFormat/>
    <w:rsid w:val="00835428"/>
  </w:style>
  <w:style w:type="character" w:customStyle="1" w:styleId="Bodytext142">
    <w:name w:val="Body text (142)_"/>
    <w:basedOn w:val="DefaultParagraphFont"/>
    <w:locked/>
    <w:rsid w:val="00835428"/>
  </w:style>
  <w:style w:type="paragraph" w:customStyle="1" w:styleId="Bodytext1420">
    <w:name w:val="Body text (142)"/>
    <w:basedOn w:val="Normal"/>
    <w:qFormat/>
    <w:rsid w:val="00835428"/>
  </w:style>
  <w:style w:type="character" w:customStyle="1" w:styleId="Bodytext143">
    <w:name w:val="Body text (143)_"/>
    <w:basedOn w:val="DefaultParagraphFont"/>
    <w:locked/>
    <w:rsid w:val="00835428"/>
  </w:style>
  <w:style w:type="paragraph" w:customStyle="1" w:styleId="Bodytext1430">
    <w:name w:val="Body text (143)"/>
    <w:basedOn w:val="Normal"/>
    <w:qFormat/>
    <w:rsid w:val="00835428"/>
  </w:style>
  <w:style w:type="character" w:customStyle="1" w:styleId="Bodytext144Exact">
    <w:name w:val="Body text (144) Exact"/>
    <w:basedOn w:val="DefaultParagraphFont"/>
    <w:locked/>
    <w:rsid w:val="00835428"/>
  </w:style>
  <w:style w:type="paragraph" w:customStyle="1" w:styleId="Bodytext144">
    <w:name w:val="Body text (144)"/>
    <w:basedOn w:val="Normal"/>
    <w:qFormat/>
    <w:rsid w:val="00835428"/>
  </w:style>
  <w:style w:type="character" w:customStyle="1" w:styleId="Bodytext145Exact">
    <w:name w:val="Body text (145) Exact"/>
    <w:basedOn w:val="DefaultParagraphFont"/>
    <w:locked/>
    <w:rsid w:val="00835428"/>
  </w:style>
  <w:style w:type="paragraph" w:customStyle="1" w:styleId="Bodytext145">
    <w:name w:val="Body text (145)"/>
    <w:basedOn w:val="Normal"/>
    <w:qFormat/>
    <w:rsid w:val="00835428"/>
  </w:style>
  <w:style w:type="character" w:customStyle="1" w:styleId="Bodytext146">
    <w:name w:val="Body text (146)_"/>
    <w:basedOn w:val="DefaultParagraphFont"/>
    <w:locked/>
    <w:rsid w:val="00835428"/>
  </w:style>
  <w:style w:type="paragraph" w:customStyle="1" w:styleId="Bodytext1460">
    <w:name w:val="Body text (146)"/>
    <w:basedOn w:val="Normal"/>
    <w:qFormat/>
    <w:rsid w:val="00835428"/>
  </w:style>
  <w:style w:type="character" w:customStyle="1" w:styleId="Heading230">
    <w:name w:val="Heading #23_"/>
    <w:basedOn w:val="DefaultParagraphFont"/>
    <w:locked/>
    <w:rsid w:val="00835428"/>
  </w:style>
  <w:style w:type="paragraph" w:customStyle="1" w:styleId="Heading231">
    <w:name w:val="Heading #23"/>
    <w:basedOn w:val="Normal"/>
    <w:qFormat/>
    <w:rsid w:val="00835428"/>
  </w:style>
  <w:style w:type="character" w:customStyle="1" w:styleId="Picturecaption36">
    <w:name w:val="Picture caption (36)_"/>
    <w:basedOn w:val="DefaultParagraphFont"/>
    <w:locked/>
    <w:rsid w:val="00835428"/>
  </w:style>
  <w:style w:type="paragraph" w:customStyle="1" w:styleId="Picturecaption360">
    <w:name w:val="Picture caption (36)"/>
    <w:basedOn w:val="Normal"/>
    <w:qFormat/>
    <w:rsid w:val="00835428"/>
  </w:style>
  <w:style w:type="character" w:customStyle="1" w:styleId="Picturecaption42">
    <w:name w:val="Picture caption (42)_"/>
    <w:basedOn w:val="DefaultParagraphFont"/>
    <w:locked/>
    <w:rsid w:val="00835428"/>
  </w:style>
  <w:style w:type="paragraph" w:customStyle="1" w:styleId="Picturecaption420">
    <w:name w:val="Picture caption (42)"/>
    <w:basedOn w:val="Normal"/>
    <w:qFormat/>
    <w:rsid w:val="00835428"/>
  </w:style>
  <w:style w:type="character" w:customStyle="1" w:styleId="Bodytext154">
    <w:name w:val="Body text (154)_"/>
    <w:basedOn w:val="DefaultParagraphFont"/>
    <w:locked/>
    <w:rsid w:val="00835428"/>
  </w:style>
  <w:style w:type="paragraph" w:customStyle="1" w:styleId="Bodytext1540">
    <w:name w:val="Body text (154)"/>
    <w:basedOn w:val="Normal"/>
    <w:qFormat/>
    <w:rsid w:val="00835428"/>
  </w:style>
  <w:style w:type="character" w:customStyle="1" w:styleId="Bodytext155">
    <w:name w:val="Body text (155)_"/>
    <w:basedOn w:val="DefaultParagraphFont"/>
    <w:locked/>
    <w:rsid w:val="00835428"/>
  </w:style>
  <w:style w:type="paragraph" w:customStyle="1" w:styleId="Bodytext1550">
    <w:name w:val="Body text (155)"/>
    <w:basedOn w:val="Normal"/>
    <w:qFormat/>
    <w:rsid w:val="00835428"/>
  </w:style>
  <w:style w:type="character" w:customStyle="1" w:styleId="Bodytext156">
    <w:name w:val="Body text (156)_"/>
    <w:basedOn w:val="DefaultParagraphFont"/>
    <w:locked/>
    <w:rsid w:val="00835428"/>
  </w:style>
  <w:style w:type="paragraph" w:customStyle="1" w:styleId="Bodytext1560">
    <w:name w:val="Body text (156)"/>
    <w:basedOn w:val="Normal"/>
    <w:qFormat/>
    <w:rsid w:val="00835428"/>
  </w:style>
  <w:style w:type="character" w:customStyle="1" w:styleId="Bodytext60">
    <w:name w:val="Body text (60)_"/>
    <w:basedOn w:val="DefaultParagraphFont"/>
    <w:locked/>
    <w:rsid w:val="00835428"/>
  </w:style>
  <w:style w:type="paragraph" w:customStyle="1" w:styleId="Bodytext600">
    <w:name w:val="Body text (60)"/>
    <w:basedOn w:val="Normal"/>
    <w:qFormat/>
    <w:rsid w:val="00835428"/>
  </w:style>
  <w:style w:type="character" w:customStyle="1" w:styleId="Bodytext158">
    <w:name w:val="Body text (158)_"/>
    <w:basedOn w:val="DefaultParagraphFont"/>
    <w:locked/>
    <w:rsid w:val="00835428"/>
  </w:style>
  <w:style w:type="paragraph" w:customStyle="1" w:styleId="Bodytext1580">
    <w:name w:val="Body text (158)"/>
    <w:basedOn w:val="Normal"/>
    <w:qFormat/>
    <w:rsid w:val="00835428"/>
  </w:style>
  <w:style w:type="character" w:customStyle="1" w:styleId="Bodytext159">
    <w:name w:val="Body text (159)_"/>
    <w:basedOn w:val="DefaultParagraphFont"/>
    <w:locked/>
    <w:rsid w:val="00835428"/>
  </w:style>
  <w:style w:type="paragraph" w:customStyle="1" w:styleId="Bodytext1590">
    <w:name w:val="Body text (159)"/>
    <w:basedOn w:val="Normal"/>
    <w:qFormat/>
    <w:rsid w:val="00835428"/>
  </w:style>
  <w:style w:type="character" w:customStyle="1" w:styleId="Bodytext160">
    <w:name w:val="Body text (160)_"/>
    <w:basedOn w:val="DefaultParagraphFont"/>
    <w:locked/>
    <w:rsid w:val="00835428"/>
  </w:style>
  <w:style w:type="paragraph" w:customStyle="1" w:styleId="Bodytext1600">
    <w:name w:val="Body text (160)"/>
    <w:basedOn w:val="Normal"/>
    <w:qFormat/>
    <w:rsid w:val="00835428"/>
  </w:style>
  <w:style w:type="character" w:customStyle="1" w:styleId="Picturecaption4">
    <w:name w:val="Picture caption (4)_"/>
    <w:basedOn w:val="DefaultParagraphFont"/>
    <w:locked/>
    <w:rsid w:val="00835428"/>
  </w:style>
  <w:style w:type="paragraph" w:customStyle="1" w:styleId="Picturecaption40">
    <w:name w:val="Picture caption (4)"/>
    <w:basedOn w:val="Normal"/>
    <w:qFormat/>
    <w:rsid w:val="00835428"/>
  </w:style>
  <w:style w:type="character" w:customStyle="1" w:styleId="Heading10">
    <w:name w:val="Heading #10_"/>
    <w:basedOn w:val="DefaultParagraphFont"/>
    <w:locked/>
    <w:rsid w:val="00835428"/>
  </w:style>
  <w:style w:type="paragraph" w:customStyle="1" w:styleId="Heading100">
    <w:name w:val="Heading #10"/>
    <w:basedOn w:val="Normal"/>
    <w:qFormat/>
    <w:rsid w:val="00835428"/>
  </w:style>
  <w:style w:type="character" w:customStyle="1" w:styleId="Picturecaption3">
    <w:name w:val="Picture caption (3)_"/>
    <w:basedOn w:val="DefaultParagraphFont"/>
    <w:locked/>
    <w:rsid w:val="00835428"/>
  </w:style>
  <w:style w:type="paragraph" w:customStyle="1" w:styleId="Picturecaption30">
    <w:name w:val="Picture caption (3)"/>
    <w:basedOn w:val="Normal"/>
    <w:qFormat/>
    <w:rsid w:val="00835428"/>
  </w:style>
  <w:style w:type="character" w:customStyle="1" w:styleId="Heading13">
    <w:name w:val="Heading #13_"/>
    <w:basedOn w:val="DefaultParagraphFont"/>
    <w:locked/>
    <w:rsid w:val="00835428"/>
  </w:style>
  <w:style w:type="paragraph" w:customStyle="1" w:styleId="Heading130">
    <w:name w:val="Heading #13"/>
    <w:basedOn w:val="Normal"/>
    <w:qFormat/>
    <w:rsid w:val="00835428"/>
  </w:style>
  <w:style w:type="character" w:customStyle="1" w:styleId="Heading92">
    <w:name w:val="Heading #9 (2)_"/>
    <w:basedOn w:val="DefaultParagraphFont"/>
    <w:locked/>
    <w:rsid w:val="00835428"/>
  </w:style>
  <w:style w:type="paragraph" w:customStyle="1" w:styleId="Heading920">
    <w:name w:val="Heading #9 (2)"/>
    <w:basedOn w:val="Normal"/>
    <w:qFormat/>
    <w:rsid w:val="00835428"/>
  </w:style>
  <w:style w:type="character" w:customStyle="1" w:styleId="Heading15">
    <w:name w:val="Heading #15_"/>
    <w:basedOn w:val="DefaultParagraphFont"/>
    <w:locked/>
    <w:rsid w:val="00835428"/>
  </w:style>
  <w:style w:type="paragraph" w:customStyle="1" w:styleId="Heading150">
    <w:name w:val="Heading #15"/>
    <w:basedOn w:val="Normal"/>
    <w:qFormat/>
    <w:rsid w:val="00835428"/>
  </w:style>
  <w:style w:type="character" w:customStyle="1" w:styleId="Bodytext38">
    <w:name w:val="Body text (38)_"/>
    <w:basedOn w:val="DefaultParagraphFont"/>
    <w:locked/>
    <w:rsid w:val="00835428"/>
  </w:style>
  <w:style w:type="paragraph" w:customStyle="1" w:styleId="Bodytext380">
    <w:name w:val="Body text (38)"/>
    <w:basedOn w:val="Normal"/>
    <w:qFormat/>
    <w:rsid w:val="00835428"/>
  </w:style>
  <w:style w:type="character" w:customStyle="1" w:styleId="Heading17">
    <w:name w:val="Heading #17_"/>
    <w:basedOn w:val="DefaultParagraphFont"/>
    <w:locked/>
    <w:rsid w:val="00835428"/>
  </w:style>
  <w:style w:type="paragraph" w:customStyle="1" w:styleId="Heading170">
    <w:name w:val="Heading #17"/>
    <w:basedOn w:val="Normal"/>
    <w:qFormat/>
    <w:rsid w:val="00835428"/>
  </w:style>
  <w:style w:type="character" w:customStyle="1" w:styleId="Bodytext97Exact">
    <w:name w:val="Body text (97) Exact"/>
    <w:basedOn w:val="DefaultParagraphFont"/>
    <w:locked/>
    <w:rsid w:val="00835428"/>
  </w:style>
  <w:style w:type="paragraph" w:customStyle="1" w:styleId="Bodytext97">
    <w:name w:val="Body text (97)"/>
    <w:basedOn w:val="Normal"/>
    <w:qFormat/>
    <w:rsid w:val="00835428"/>
  </w:style>
  <w:style w:type="character" w:customStyle="1" w:styleId="Bodytext42">
    <w:name w:val="Body text (42)_"/>
    <w:basedOn w:val="DefaultParagraphFont"/>
    <w:locked/>
    <w:rsid w:val="00835428"/>
  </w:style>
  <w:style w:type="paragraph" w:customStyle="1" w:styleId="Bodytext420">
    <w:name w:val="Body text (42)"/>
    <w:basedOn w:val="Normal"/>
    <w:qFormat/>
    <w:rsid w:val="00835428"/>
  </w:style>
  <w:style w:type="character" w:customStyle="1" w:styleId="Picturecaption9">
    <w:name w:val="Picture caption (9)_"/>
    <w:basedOn w:val="DefaultParagraphFont"/>
    <w:locked/>
    <w:rsid w:val="00835428"/>
  </w:style>
  <w:style w:type="paragraph" w:customStyle="1" w:styleId="Picturecaption90">
    <w:name w:val="Picture caption (9)"/>
    <w:basedOn w:val="Normal"/>
    <w:qFormat/>
    <w:rsid w:val="00835428"/>
  </w:style>
  <w:style w:type="character" w:customStyle="1" w:styleId="Bodytext96Exact">
    <w:name w:val="Body text (96) Exact"/>
    <w:basedOn w:val="DefaultParagraphFont"/>
    <w:locked/>
    <w:rsid w:val="00835428"/>
  </w:style>
  <w:style w:type="paragraph" w:customStyle="1" w:styleId="Bodytext96">
    <w:name w:val="Body text (96)"/>
    <w:basedOn w:val="Normal"/>
    <w:qFormat/>
    <w:rsid w:val="00835428"/>
  </w:style>
  <w:style w:type="character" w:customStyle="1" w:styleId="Heading142">
    <w:name w:val="Heading #14 (2)_"/>
    <w:basedOn w:val="DefaultParagraphFont"/>
    <w:locked/>
    <w:rsid w:val="00835428"/>
  </w:style>
  <w:style w:type="paragraph" w:customStyle="1" w:styleId="Heading1420">
    <w:name w:val="Heading #14 (2)"/>
    <w:basedOn w:val="Normal"/>
    <w:qFormat/>
    <w:rsid w:val="00835428"/>
  </w:style>
  <w:style w:type="character" w:customStyle="1" w:styleId="Picturecaption31">
    <w:name w:val="Picture caption (31)_"/>
    <w:basedOn w:val="DefaultParagraphFont"/>
    <w:locked/>
    <w:rsid w:val="00835428"/>
  </w:style>
  <w:style w:type="paragraph" w:customStyle="1" w:styleId="Picturecaption310">
    <w:name w:val="Picture caption (31)"/>
    <w:basedOn w:val="Normal"/>
    <w:qFormat/>
    <w:rsid w:val="00835428"/>
  </w:style>
  <w:style w:type="character" w:customStyle="1" w:styleId="Picturecaption27">
    <w:name w:val="Picture caption (27)_"/>
    <w:basedOn w:val="DefaultParagraphFont"/>
    <w:locked/>
    <w:rsid w:val="00835428"/>
  </w:style>
  <w:style w:type="paragraph" w:customStyle="1" w:styleId="Picturecaption270">
    <w:name w:val="Picture caption (27)"/>
    <w:basedOn w:val="Normal"/>
    <w:qFormat/>
    <w:rsid w:val="00835428"/>
  </w:style>
  <w:style w:type="character" w:customStyle="1" w:styleId="Bodytext43Exact">
    <w:name w:val="Body text (43) Exact"/>
    <w:basedOn w:val="DefaultParagraphFont"/>
    <w:locked/>
    <w:rsid w:val="00835428"/>
  </w:style>
  <w:style w:type="paragraph" w:customStyle="1" w:styleId="Bodytext43">
    <w:name w:val="Body text (43)"/>
    <w:basedOn w:val="Normal"/>
    <w:qFormat/>
    <w:rsid w:val="00835428"/>
  </w:style>
  <w:style w:type="character" w:customStyle="1" w:styleId="Bodytext109">
    <w:name w:val="Body text (109)_"/>
    <w:basedOn w:val="DefaultParagraphFont"/>
    <w:locked/>
    <w:rsid w:val="00835428"/>
  </w:style>
  <w:style w:type="paragraph" w:customStyle="1" w:styleId="Bodytext1090">
    <w:name w:val="Body text (109)"/>
    <w:basedOn w:val="Normal"/>
    <w:qFormat/>
    <w:rsid w:val="00835428"/>
  </w:style>
  <w:style w:type="character" w:customStyle="1" w:styleId="Bodytext110">
    <w:name w:val="Body text (110)_"/>
    <w:basedOn w:val="DefaultParagraphFont"/>
    <w:locked/>
    <w:rsid w:val="00835428"/>
  </w:style>
  <w:style w:type="paragraph" w:customStyle="1" w:styleId="Bodytext1100">
    <w:name w:val="Body text (110)"/>
    <w:basedOn w:val="Normal"/>
    <w:qFormat/>
    <w:rsid w:val="00835428"/>
  </w:style>
  <w:style w:type="character" w:customStyle="1" w:styleId="Bodytext111">
    <w:name w:val="Body text (111)_"/>
    <w:basedOn w:val="DefaultParagraphFont"/>
    <w:locked/>
    <w:rsid w:val="00835428"/>
  </w:style>
  <w:style w:type="paragraph" w:customStyle="1" w:styleId="Bodytext1110">
    <w:name w:val="Body text (111)"/>
    <w:basedOn w:val="Normal"/>
    <w:qFormat/>
    <w:rsid w:val="00835428"/>
  </w:style>
  <w:style w:type="character" w:customStyle="1" w:styleId="Tablecaption7">
    <w:name w:val="Table caption (7)_"/>
    <w:basedOn w:val="DefaultParagraphFont"/>
    <w:locked/>
    <w:rsid w:val="00835428"/>
  </w:style>
  <w:style w:type="paragraph" w:customStyle="1" w:styleId="Tablecaption70">
    <w:name w:val="Table caption (7)"/>
    <w:basedOn w:val="Normal"/>
    <w:qFormat/>
    <w:rsid w:val="00835428"/>
  </w:style>
  <w:style w:type="character" w:customStyle="1" w:styleId="Bodytext112">
    <w:name w:val="Body text (112)_"/>
    <w:basedOn w:val="DefaultParagraphFont"/>
    <w:locked/>
    <w:rsid w:val="00835428"/>
  </w:style>
  <w:style w:type="paragraph" w:customStyle="1" w:styleId="Bodytext1120">
    <w:name w:val="Body text (112)"/>
    <w:basedOn w:val="Normal"/>
    <w:qFormat/>
    <w:rsid w:val="00835428"/>
  </w:style>
  <w:style w:type="character" w:customStyle="1" w:styleId="Bodytext113">
    <w:name w:val="Body text (113)_"/>
    <w:basedOn w:val="DefaultParagraphFont"/>
    <w:locked/>
    <w:rsid w:val="00835428"/>
  </w:style>
  <w:style w:type="paragraph" w:customStyle="1" w:styleId="Bodytext1130">
    <w:name w:val="Body text (113)"/>
    <w:basedOn w:val="Normal"/>
    <w:qFormat/>
    <w:rsid w:val="00835428"/>
  </w:style>
  <w:style w:type="character" w:customStyle="1" w:styleId="Tableofcontents10">
    <w:name w:val="Table of contents (10)_"/>
    <w:basedOn w:val="DefaultParagraphFont"/>
    <w:locked/>
    <w:rsid w:val="00835428"/>
  </w:style>
  <w:style w:type="paragraph" w:customStyle="1" w:styleId="Tableofcontents100">
    <w:name w:val="Table of contents (10)"/>
    <w:basedOn w:val="Normal"/>
    <w:qFormat/>
    <w:rsid w:val="00835428"/>
  </w:style>
  <w:style w:type="character" w:customStyle="1" w:styleId="Tableofcontents12">
    <w:name w:val="Table of contents (12)_"/>
    <w:basedOn w:val="DefaultParagraphFont"/>
    <w:locked/>
    <w:rsid w:val="00835428"/>
  </w:style>
  <w:style w:type="paragraph" w:customStyle="1" w:styleId="Tableofcontents120">
    <w:name w:val="Table of contents (12)"/>
    <w:basedOn w:val="Normal"/>
    <w:qFormat/>
    <w:rsid w:val="00835428"/>
  </w:style>
  <w:style w:type="character" w:customStyle="1" w:styleId="Tableofcontents14">
    <w:name w:val="Table of contents (14)_"/>
    <w:basedOn w:val="DefaultParagraphFont"/>
    <w:locked/>
    <w:rsid w:val="00835428"/>
  </w:style>
  <w:style w:type="paragraph" w:customStyle="1" w:styleId="Tableofcontents140">
    <w:name w:val="Table of contents (14)"/>
    <w:basedOn w:val="Normal"/>
    <w:qFormat/>
    <w:rsid w:val="00835428"/>
  </w:style>
  <w:style w:type="character" w:customStyle="1" w:styleId="Heading162">
    <w:name w:val="Heading #16 (2)_"/>
    <w:basedOn w:val="DefaultParagraphFont"/>
    <w:locked/>
    <w:rsid w:val="00835428"/>
  </w:style>
  <w:style w:type="paragraph" w:customStyle="1" w:styleId="Heading1620">
    <w:name w:val="Heading #16 (2)"/>
    <w:basedOn w:val="Normal"/>
    <w:qFormat/>
    <w:rsid w:val="00835428"/>
  </w:style>
  <w:style w:type="paragraph" w:customStyle="1" w:styleId="txgreen">
    <w:name w:val="txgreen"/>
    <w:basedOn w:val="Normal"/>
    <w:uiPriority w:val="99"/>
    <w:qFormat/>
    <w:rsid w:val="00835428"/>
  </w:style>
  <w:style w:type="paragraph" w:customStyle="1" w:styleId="rtecenter">
    <w:name w:val="rtecenter"/>
    <w:basedOn w:val="Normal"/>
    <w:uiPriority w:val="99"/>
    <w:qFormat/>
    <w:rsid w:val="00835428"/>
  </w:style>
  <w:style w:type="paragraph" w:customStyle="1" w:styleId="StyleHeading4TagBigcardNotBold">
    <w:name w:val="Style Heading 4TagBig card + Not Bold"/>
    <w:basedOn w:val="Heading4"/>
    <w:qFormat/>
    <w:rsid w:val="00835428"/>
    <w:rPr>
      <w:bCs/>
    </w:rPr>
  </w:style>
  <w:style w:type="paragraph" w:customStyle="1" w:styleId="Stylecardtext8pt">
    <w:name w:val="Style card text + 8 pt"/>
    <w:basedOn w:val="Normal"/>
    <w:uiPriority w:val="99"/>
    <w:qFormat/>
    <w:rsid w:val="00835428"/>
  </w:style>
  <w:style w:type="paragraph" w:customStyle="1" w:styleId="Stylecardtext5pt">
    <w:name w:val="Style card text + 5 pt"/>
    <w:basedOn w:val="Normal"/>
    <w:uiPriority w:val="99"/>
    <w:qFormat/>
    <w:rsid w:val="00835428"/>
  </w:style>
  <w:style w:type="character" w:customStyle="1" w:styleId="StyleLatinGaramond9ptUnderline">
    <w:name w:val="Style (Latin) Garamond 9 pt Underline"/>
    <w:rsid w:val="00835428"/>
  </w:style>
  <w:style w:type="character" w:customStyle="1" w:styleId="l9">
    <w:name w:val="l9"/>
    <w:basedOn w:val="DefaultParagraphFont"/>
    <w:rsid w:val="00835428"/>
  </w:style>
  <w:style w:type="character" w:customStyle="1" w:styleId="l8">
    <w:name w:val="l8"/>
    <w:basedOn w:val="DefaultParagraphFont"/>
    <w:rsid w:val="00835428"/>
  </w:style>
  <w:style w:type="character" w:customStyle="1" w:styleId="l6">
    <w:name w:val="l6"/>
    <w:basedOn w:val="DefaultParagraphFont"/>
    <w:rsid w:val="00835428"/>
  </w:style>
  <w:style w:type="character" w:customStyle="1" w:styleId="l7">
    <w:name w:val="l7"/>
    <w:basedOn w:val="DefaultParagraphFont"/>
    <w:rsid w:val="00835428"/>
  </w:style>
  <w:style w:type="character" w:customStyle="1" w:styleId="ellipsistext">
    <w:name w:val="ellipsis_text"/>
    <w:basedOn w:val="DefaultParagraphFont"/>
    <w:rsid w:val="00835428"/>
  </w:style>
  <w:style w:type="character" w:customStyle="1" w:styleId="referencediv">
    <w:name w:val="referencediv"/>
    <w:basedOn w:val="DefaultParagraphFont"/>
    <w:rsid w:val="00835428"/>
  </w:style>
  <w:style w:type="character" w:customStyle="1" w:styleId="cite0">
    <w:name w:val="cite0"/>
    <w:rsid w:val="00835428"/>
  </w:style>
  <w:style w:type="character" w:customStyle="1" w:styleId="Aunderline1">
    <w:name w:val="Aunderline"/>
    <w:qFormat/>
    <w:rsid w:val="00835428"/>
  </w:style>
  <w:style w:type="character" w:customStyle="1" w:styleId="desc">
    <w:name w:val="desc"/>
    <w:basedOn w:val="DefaultParagraphFont"/>
    <w:rsid w:val="00835428"/>
  </w:style>
  <w:style w:type="character" w:customStyle="1" w:styleId="in-top">
    <w:name w:val="in-top"/>
    <w:rsid w:val="00835428"/>
  </w:style>
  <w:style w:type="character" w:customStyle="1" w:styleId="nukeled">
    <w:name w:val="nukeled"/>
    <w:rsid w:val="00835428"/>
  </w:style>
  <w:style w:type="character" w:customStyle="1" w:styleId="contextlyrelated">
    <w:name w:val="contextly_related"/>
    <w:rsid w:val="00835428"/>
  </w:style>
  <w:style w:type="character" w:customStyle="1" w:styleId="in-right">
    <w:name w:val="in-right"/>
    <w:rsid w:val="00835428"/>
  </w:style>
  <w:style w:type="character" w:customStyle="1" w:styleId="adtext">
    <w:name w:val="ad_text"/>
    <w:rsid w:val="00835428"/>
  </w:style>
  <w:style w:type="character" w:customStyle="1" w:styleId="linkrow">
    <w:name w:val="link_row"/>
    <w:rsid w:val="00835428"/>
  </w:style>
  <w:style w:type="character" w:customStyle="1" w:styleId="revision-date">
    <w:name w:val="revision-date"/>
    <w:rsid w:val="00835428"/>
  </w:style>
  <w:style w:type="character" w:customStyle="1" w:styleId="facebook-share">
    <w:name w:val="facebook-share"/>
    <w:rsid w:val="00835428"/>
  </w:style>
  <w:style w:type="character" w:customStyle="1" w:styleId="facebook-share-label">
    <w:name w:val="facebook-share-label"/>
    <w:rsid w:val="00835428"/>
  </w:style>
  <w:style w:type="character" w:customStyle="1" w:styleId="ata11y">
    <w:name w:val="at_a11y"/>
    <w:rsid w:val="00835428"/>
  </w:style>
  <w:style w:type="character" w:customStyle="1" w:styleId="tpk">
    <w:name w:val="tpk"/>
    <w:rsid w:val="00835428"/>
  </w:style>
  <w:style w:type="character" w:customStyle="1" w:styleId="A24">
    <w:name w:val="A24"/>
    <w:uiPriority w:val="99"/>
    <w:rsid w:val="00835428"/>
  </w:style>
  <w:style w:type="character" w:customStyle="1" w:styleId="A25">
    <w:name w:val="A25"/>
    <w:uiPriority w:val="99"/>
    <w:rsid w:val="00835428"/>
  </w:style>
  <w:style w:type="character" w:customStyle="1" w:styleId="Headerorfooter">
    <w:name w:val="Header or footer_"/>
    <w:basedOn w:val="DefaultParagraphFont"/>
    <w:rsid w:val="00835428"/>
  </w:style>
  <w:style w:type="character" w:customStyle="1" w:styleId="Bodytext21">
    <w:name w:val="Body text (2)_"/>
    <w:basedOn w:val="DefaultParagraphFont"/>
    <w:rsid w:val="00835428"/>
  </w:style>
  <w:style w:type="character" w:customStyle="1" w:styleId="Bodytext22">
    <w:name w:val="Body text (2)"/>
    <w:basedOn w:val="Bodytext32"/>
    <w:rsid w:val="00835428"/>
  </w:style>
  <w:style w:type="character" w:customStyle="1" w:styleId="Headerorfooter0">
    <w:name w:val="Header or footer"/>
    <w:basedOn w:val="Bodytext100"/>
    <w:rsid w:val="00835428"/>
    <w:rPr>
      <w:shd w:val="clear" w:color="auto" w:fill="FFFFFF"/>
    </w:rPr>
  </w:style>
  <w:style w:type="character" w:customStyle="1" w:styleId="Bodytext33">
    <w:name w:val="Body text (3)_"/>
    <w:basedOn w:val="DefaultParagraphFont"/>
    <w:rsid w:val="00835428"/>
  </w:style>
  <w:style w:type="character" w:customStyle="1" w:styleId="Bodytext31Exact">
    <w:name w:val="Body text (31) Exact"/>
    <w:basedOn w:val="DefaultParagraphFont"/>
    <w:rsid w:val="00835428"/>
  </w:style>
  <w:style w:type="character" w:customStyle="1" w:styleId="Bodytext100">
    <w:name w:val="Body text (10)_"/>
    <w:basedOn w:val="DefaultParagraphFont"/>
    <w:link w:val="Bodytext101"/>
    <w:rsid w:val="00835428"/>
    <w:rPr>
      <w:shd w:val="clear" w:color="auto" w:fill="FFFFFF"/>
    </w:rPr>
  </w:style>
  <w:style w:type="character" w:customStyle="1" w:styleId="Bodytext32">
    <w:name w:val="Body text (3)"/>
    <w:basedOn w:val="Bodytext3Spacing0ptExact"/>
    <w:rsid w:val="00835428"/>
  </w:style>
  <w:style w:type="character" w:customStyle="1" w:styleId="Bodytext46">
    <w:name w:val="Body text (46)_"/>
    <w:basedOn w:val="DefaultParagraphFont"/>
    <w:rsid w:val="00835428"/>
  </w:style>
  <w:style w:type="character" w:customStyle="1" w:styleId="Bodytext51">
    <w:name w:val="Body text (51)_"/>
    <w:basedOn w:val="DefaultParagraphFont"/>
    <w:rsid w:val="00835428"/>
  </w:style>
  <w:style w:type="character" w:customStyle="1" w:styleId="Bodytext34">
    <w:name w:val="Body text (34)_"/>
    <w:basedOn w:val="DefaultParagraphFont"/>
    <w:rsid w:val="00835428"/>
  </w:style>
  <w:style w:type="character" w:customStyle="1" w:styleId="Bodytext3Spacing0ptExact">
    <w:name w:val="Body text (3) + Spacing 0 pt Exact"/>
    <w:rsid w:val="00835428"/>
  </w:style>
  <w:style w:type="character" w:customStyle="1" w:styleId="Bodytext82">
    <w:name w:val="Body text (82)_"/>
    <w:basedOn w:val="DefaultParagraphFont"/>
    <w:rsid w:val="00835428"/>
  </w:style>
  <w:style w:type="character" w:customStyle="1" w:styleId="PicturecaptionSpacing0ptExact">
    <w:name w:val="Picture caption + Spacing 0 pt Exact"/>
    <w:basedOn w:val="DefaultParagraphFont"/>
    <w:rsid w:val="00835428"/>
  </w:style>
  <w:style w:type="character" w:customStyle="1" w:styleId="Tableofcontents13">
    <w:name w:val="Table of contents (13)_"/>
    <w:basedOn w:val="DefaultParagraphFont"/>
    <w:rsid w:val="00835428"/>
  </w:style>
  <w:style w:type="character" w:customStyle="1" w:styleId="Bodytext114">
    <w:name w:val="Body text (114)_"/>
    <w:basedOn w:val="DefaultParagraphFont"/>
    <w:rsid w:val="00835428"/>
  </w:style>
  <w:style w:type="character" w:customStyle="1" w:styleId="Bodytext115">
    <w:name w:val="Body text (115)_"/>
    <w:basedOn w:val="DefaultParagraphFont"/>
    <w:rsid w:val="00835428"/>
  </w:style>
  <w:style w:type="character" w:customStyle="1" w:styleId="Bodytext1150">
    <w:name w:val="Body text (115)"/>
    <w:basedOn w:val="Picturecaption2Spacing0ptExact"/>
    <w:rsid w:val="00835428"/>
  </w:style>
  <w:style w:type="character" w:customStyle="1" w:styleId="Bodytext820">
    <w:name w:val="Body text (82)"/>
    <w:rsid w:val="00835428"/>
  </w:style>
  <w:style w:type="character" w:customStyle="1" w:styleId="Bodytext102">
    <w:name w:val="Body text (10)"/>
    <w:basedOn w:val="PicturecaptionSpacing0ptExact"/>
    <w:rsid w:val="00835428"/>
  </w:style>
  <w:style w:type="character" w:customStyle="1" w:styleId="Bodytext82Spacing0ptExact">
    <w:name w:val="Body text (82) + Spacing 0 pt Exact"/>
    <w:basedOn w:val="Bodytext820"/>
    <w:rsid w:val="00835428"/>
  </w:style>
  <w:style w:type="character" w:customStyle="1" w:styleId="Bodytext131Exact">
    <w:name w:val="Body text (131) Exact"/>
    <w:basedOn w:val="DefaultParagraphFont"/>
    <w:rsid w:val="00835428"/>
  </w:style>
  <w:style w:type="character" w:customStyle="1" w:styleId="Picturecaption2Spacing0ptExact">
    <w:name w:val="Picture caption (2) + Spacing 0 pt Exact"/>
    <w:basedOn w:val="DefaultParagraphFont"/>
    <w:rsid w:val="00835428"/>
  </w:style>
  <w:style w:type="character" w:customStyle="1" w:styleId="Bodytext114Exact">
    <w:name w:val="Body text (114) Exact"/>
    <w:basedOn w:val="Bodytext131Exact"/>
    <w:rsid w:val="00835428"/>
  </w:style>
  <w:style w:type="character" w:customStyle="1" w:styleId="Bodytext340">
    <w:name w:val="Body text (34)"/>
    <w:basedOn w:val="BodyText4"/>
    <w:rsid w:val="00835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835428"/>
  </w:style>
  <w:style w:type="character" w:customStyle="1" w:styleId="Bodytext510">
    <w:name w:val="Body text (51)"/>
    <w:basedOn w:val="Bodytext115"/>
    <w:rsid w:val="00835428"/>
  </w:style>
  <w:style w:type="character" w:customStyle="1" w:styleId="Bodytext1140">
    <w:name w:val="Body text (114)"/>
    <w:basedOn w:val="Bodytext131Exact"/>
    <w:rsid w:val="00835428"/>
  </w:style>
  <w:style w:type="character" w:customStyle="1" w:styleId="Tableofcontents130">
    <w:name w:val="Table of contents (13)"/>
    <w:basedOn w:val="Bodytext82Spacing0ptExact"/>
    <w:rsid w:val="00835428"/>
  </w:style>
  <w:style w:type="character" w:customStyle="1" w:styleId="Bodytext460">
    <w:name w:val="Body text (46)"/>
    <w:basedOn w:val="Bodytext114"/>
    <w:rsid w:val="00835428"/>
  </w:style>
  <w:style w:type="character" w:customStyle="1" w:styleId="Bodytext46NotBold">
    <w:name w:val="Body text (46) + Not Bold"/>
    <w:basedOn w:val="Bodytext114"/>
    <w:rsid w:val="00835428"/>
  </w:style>
  <w:style w:type="character" w:customStyle="1" w:styleId="Bodytext46SegoeUI">
    <w:name w:val="Body text (46) + Segoe UI"/>
    <w:basedOn w:val="Bodytext114"/>
    <w:rsid w:val="00835428"/>
  </w:style>
  <w:style w:type="character" w:customStyle="1" w:styleId="Bodytext115Spacing0ptExact">
    <w:name w:val="Body text (115) + Spacing 0 pt Exact"/>
    <w:basedOn w:val="Picturecaption2Spacing0ptExact"/>
    <w:rsid w:val="00835428"/>
  </w:style>
  <w:style w:type="character" w:customStyle="1" w:styleId="Picturecaption42SmallCaps">
    <w:name w:val="Picture caption (42) + Small Caps"/>
    <w:basedOn w:val="DefaultParagraphFont"/>
    <w:rsid w:val="00835428"/>
  </w:style>
  <w:style w:type="character" w:customStyle="1" w:styleId="Bodytext155Exact">
    <w:name w:val="Body text (155) Exact"/>
    <w:basedOn w:val="DefaultParagraphFont"/>
    <w:rsid w:val="00835428"/>
  </w:style>
  <w:style w:type="character" w:customStyle="1" w:styleId="Bodytext157">
    <w:name w:val="Body text (157)_"/>
    <w:basedOn w:val="DefaultParagraphFont"/>
    <w:rsid w:val="00835428"/>
  </w:style>
  <w:style w:type="character" w:customStyle="1" w:styleId="Bodytext157Spacing0pt">
    <w:name w:val="Body text (157) + Spacing 0 pt"/>
    <w:basedOn w:val="Bodytext39"/>
    <w:rsid w:val="00835428"/>
  </w:style>
  <w:style w:type="character" w:customStyle="1" w:styleId="Bodytext1570">
    <w:name w:val="Body text (157)"/>
    <w:basedOn w:val="Bodytext39"/>
    <w:rsid w:val="00835428"/>
  </w:style>
  <w:style w:type="character" w:customStyle="1" w:styleId="Heading2213pt">
    <w:name w:val="Heading #22 + 13 pt"/>
    <w:basedOn w:val="DefaultParagraphFont"/>
    <w:rsid w:val="00835428"/>
  </w:style>
  <w:style w:type="character" w:customStyle="1" w:styleId="Heading22125pt">
    <w:name w:val="Heading #22 + 12.5 pt"/>
    <w:basedOn w:val="DefaultParagraphFont"/>
    <w:rsid w:val="00835428"/>
  </w:style>
  <w:style w:type="character" w:customStyle="1" w:styleId="Bodytext300">
    <w:name w:val="Body text (30)_"/>
    <w:basedOn w:val="DefaultParagraphFont"/>
    <w:rsid w:val="00835428"/>
  </w:style>
  <w:style w:type="character" w:customStyle="1" w:styleId="Bodytext301">
    <w:name w:val="Body text (30)"/>
    <w:basedOn w:val="Bodytext3TimesNewRoman"/>
    <w:rsid w:val="00835428"/>
  </w:style>
  <w:style w:type="character" w:customStyle="1" w:styleId="Bodytext39">
    <w:name w:val="Body text (39)_"/>
    <w:basedOn w:val="DefaultParagraphFont"/>
    <w:rsid w:val="00835428"/>
  </w:style>
  <w:style w:type="character" w:customStyle="1" w:styleId="Bodytext390">
    <w:name w:val="Body text (39)"/>
    <w:basedOn w:val="BodytextExact"/>
    <w:rsid w:val="00835428"/>
  </w:style>
  <w:style w:type="character" w:customStyle="1" w:styleId="Bodytext159Exact">
    <w:name w:val="Body text (159) Exact"/>
    <w:basedOn w:val="DefaultParagraphFont"/>
    <w:rsid w:val="00835428"/>
  </w:style>
  <w:style w:type="character" w:customStyle="1" w:styleId="Bodytext60Spacing0pt">
    <w:name w:val="Body text (60) + Spacing 0 pt"/>
    <w:basedOn w:val="DefaultParagraphFont"/>
    <w:rsid w:val="00835428"/>
  </w:style>
  <w:style w:type="character" w:customStyle="1" w:styleId="Bodytext3Spacing-1pt">
    <w:name w:val="Body text (3) + Spacing -1 pt"/>
    <w:basedOn w:val="Bodytext3Spacing0ptExact"/>
    <w:rsid w:val="00835428"/>
  </w:style>
  <w:style w:type="character" w:customStyle="1" w:styleId="Bodytext3TimesNewRoman">
    <w:name w:val="Body text (3) + Times New Roman"/>
    <w:aliases w:val="11.5 pt"/>
    <w:basedOn w:val="Bodytext3Spacing0ptExact"/>
    <w:rsid w:val="00835428"/>
  </w:style>
  <w:style w:type="character" w:customStyle="1" w:styleId="Bodytext2NotBold">
    <w:name w:val="Body text (2) + Not Bold"/>
    <w:basedOn w:val="Bodytext32"/>
    <w:rsid w:val="00835428"/>
  </w:style>
  <w:style w:type="character" w:customStyle="1" w:styleId="BodytextExact">
    <w:name w:val="Body text Exact"/>
    <w:basedOn w:val="DefaultParagraphFont"/>
    <w:rsid w:val="00835428"/>
  </w:style>
  <w:style w:type="character" w:customStyle="1" w:styleId="Heading13Italic">
    <w:name w:val="Heading #13 + Italic"/>
    <w:basedOn w:val="DefaultParagraphFont"/>
    <w:rsid w:val="00835428"/>
  </w:style>
  <w:style w:type="character" w:customStyle="1" w:styleId="Heading92Spacing2pt">
    <w:name w:val="Heading #9 (2) + Spacing 2 pt"/>
    <w:basedOn w:val="DefaultParagraphFont"/>
    <w:rsid w:val="00835428"/>
  </w:style>
  <w:style w:type="character" w:customStyle="1" w:styleId="Bodytext38Spacing0pt">
    <w:name w:val="Body text (38) + Spacing 0 pt"/>
    <w:basedOn w:val="DefaultParagraphFont"/>
    <w:rsid w:val="00835428"/>
  </w:style>
  <w:style w:type="character" w:customStyle="1" w:styleId="Bodytext42Spacing-1pt">
    <w:name w:val="Body text (42) + Spacing -1 pt"/>
    <w:basedOn w:val="DefaultParagraphFont"/>
    <w:rsid w:val="00835428"/>
  </w:style>
  <w:style w:type="character" w:customStyle="1" w:styleId="Bodytext35">
    <w:name w:val="Body text (35)_"/>
    <w:basedOn w:val="DefaultParagraphFont"/>
    <w:rsid w:val="00835428"/>
  </w:style>
  <w:style w:type="character" w:customStyle="1" w:styleId="Picturecaption19">
    <w:name w:val="Picture caption (19)_"/>
    <w:basedOn w:val="DefaultParagraphFont"/>
    <w:rsid w:val="00835428"/>
  </w:style>
  <w:style w:type="character" w:customStyle="1" w:styleId="Picturecaption9Exact">
    <w:name w:val="Picture caption (9) Exact"/>
    <w:basedOn w:val="DefaultParagraphFont"/>
    <w:rsid w:val="00835428"/>
  </w:style>
  <w:style w:type="character" w:customStyle="1" w:styleId="Bodytext87">
    <w:name w:val="Body text (87)_"/>
    <w:basedOn w:val="DefaultParagraphFont"/>
    <w:rsid w:val="00835428"/>
  </w:style>
  <w:style w:type="character" w:customStyle="1" w:styleId="Bodytext6">
    <w:name w:val="Body text (6)_"/>
    <w:basedOn w:val="DefaultParagraphFont"/>
    <w:rsid w:val="00835428"/>
  </w:style>
  <w:style w:type="character" w:customStyle="1" w:styleId="Heading142SmallCaps">
    <w:name w:val="Heading #14 (2) + Small Caps"/>
    <w:basedOn w:val="DefaultParagraphFont"/>
    <w:rsid w:val="00835428"/>
  </w:style>
  <w:style w:type="character" w:customStyle="1" w:styleId="Bodytext350">
    <w:name w:val="Body text (35)"/>
    <w:basedOn w:val="Picturecaption190"/>
    <w:rsid w:val="00835428"/>
  </w:style>
  <w:style w:type="character" w:customStyle="1" w:styleId="Picturecaption190">
    <w:name w:val="Picture caption (19)"/>
    <w:basedOn w:val="Picturecaption27Spacing0pt"/>
    <w:rsid w:val="00835428"/>
  </w:style>
  <w:style w:type="character" w:customStyle="1" w:styleId="Picturecaption27Spacing0pt">
    <w:name w:val="Picture caption (27) + Spacing 0 pt"/>
    <w:basedOn w:val="DefaultParagraphFont"/>
    <w:rsid w:val="00835428"/>
  </w:style>
  <w:style w:type="character" w:customStyle="1" w:styleId="Bodytext43Spacing0ptExact">
    <w:name w:val="Body text (43) + Spacing 0 pt Exact"/>
    <w:basedOn w:val="DefaultParagraphFont"/>
    <w:rsid w:val="00835428"/>
  </w:style>
  <w:style w:type="character" w:customStyle="1" w:styleId="Bodytext61">
    <w:name w:val="Body text (6)"/>
    <w:basedOn w:val="Bodytext870"/>
    <w:rsid w:val="00835428"/>
  </w:style>
  <w:style w:type="character" w:customStyle="1" w:styleId="Bodytext870">
    <w:name w:val="Body text (87)"/>
    <w:basedOn w:val="DefaultParagraphFont"/>
    <w:rsid w:val="00835428"/>
  </w:style>
  <w:style w:type="character" w:customStyle="1" w:styleId="BodytextSegoeUI">
    <w:name w:val="Body text + Segoe UI"/>
    <w:aliases w:val="21.5 pt"/>
    <w:basedOn w:val="DefaultParagraphFont"/>
    <w:rsid w:val="00835428"/>
  </w:style>
  <w:style w:type="character" w:customStyle="1" w:styleId="Bodytext68">
    <w:name w:val="Body text (68)_"/>
    <w:basedOn w:val="DefaultParagraphFont"/>
    <w:rsid w:val="00835428"/>
  </w:style>
  <w:style w:type="character" w:customStyle="1" w:styleId="Bodytext112SmallCaps">
    <w:name w:val="Body text (112) + Small Caps"/>
    <w:basedOn w:val="DefaultParagraphFont"/>
    <w:rsid w:val="00835428"/>
  </w:style>
  <w:style w:type="character" w:customStyle="1" w:styleId="Bodytext680">
    <w:name w:val="Body text (68)"/>
    <w:basedOn w:val="Heading162SmallCaps"/>
    <w:rsid w:val="00835428"/>
  </w:style>
  <w:style w:type="character" w:customStyle="1" w:styleId="Tableofcontents11">
    <w:name w:val="Table of contents (11)_"/>
    <w:basedOn w:val="DefaultParagraphFont"/>
    <w:rsid w:val="00835428"/>
  </w:style>
  <w:style w:type="character" w:customStyle="1" w:styleId="Tableofcontents110">
    <w:name w:val="Table of contents (11)"/>
    <w:basedOn w:val="article-quote-right"/>
    <w:rsid w:val="00835428"/>
  </w:style>
  <w:style w:type="character" w:customStyle="1" w:styleId="Tableofcontents15">
    <w:name w:val="Table of contents (15)_"/>
    <w:basedOn w:val="DefaultParagraphFont"/>
    <w:rsid w:val="00835428"/>
  </w:style>
  <w:style w:type="character" w:customStyle="1" w:styleId="Tableofcontents150">
    <w:name w:val="Table of contents (15)"/>
    <w:basedOn w:val="StyleBox12pt"/>
    <w:rsid w:val="00835428"/>
  </w:style>
  <w:style w:type="character" w:customStyle="1" w:styleId="Heading162SmallCaps">
    <w:name w:val="Heading #16 (2) + Small Caps"/>
    <w:basedOn w:val="DefaultParagraphFont"/>
    <w:rsid w:val="00835428"/>
  </w:style>
  <w:style w:type="character" w:customStyle="1" w:styleId="amp">
    <w:name w:val="amp"/>
    <w:basedOn w:val="DefaultParagraphFont"/>
    <w:rsid w:val="00835428"/>
  </w:style>
  <w:style w:type="character" w:customStyle="1" w:styleId="article-quote-right">
    <w:name w:val="article-quote-right"/>
    <w:basedOn w:val="DefaultParagraphFont"/>
    <w:rsid w:val="00835428"/>
  </w:style>
  <w:style w:type="character" w:customStyle="1" w:styleId="StyleBox12ptBold">
    <w:name w:val="Style Box + 12 pt Bold"/>
    <w:basedOn w:val="DefaultParagraphFont"/>
    <w:rsid w:val="00835428"/>
  </w:style>
  <w:style w:type="character" w:customStyle="1" w:styleId="StyleBox12pt">
    <w:name w:val="Style Box + 12 pt"/>
    <w:basedOn w:val="DefaultParagraphFont"/>
    <w:rsid w:val="00835428"/>
  </w:style>
  <w:style w:type="character" w:customStyle="1" w:styleId="commentstext0">
    <w:name w:val="commentstext"/>
    <w:rsid w:val="00835428"/>
  </w:style>
  <w:style w:type="character" w:customStyle="1" w:styleId="wikicreatelink">
    <w:name w:val="wikicreatelink"/>
    <w:basedOn w:val="DefaultParagraphFont"/>
    <w:rsid w:val="00835428"/>
  </w:style>
  <w:style w:type="character" w:customStyle="1" w:styleId="facebook-share-count">
    <w:name w:val="facebook-share-count"/>
    <w:basedOn w:val="DefaultParagraphFont"/>
    <w:rsid w:val="00835428"/>
  </w:style>
  <w:style w:type="character" w:customStyle="1" w:styleId="tickerwrap">
    <w:name w:val="ticker_wrap"/>
    <w:basedOn w:val="DefaultParagraphFont"/>
    <w:rsid w:val="00835428"/>
  </w:style>
  <w:style w:type="character" w:customStyle="1" w:styleId="smallcaps0">
    <w:name w:val="small_caps"/>
    <w:basedOn w:val="DefaultParagraphFont"/>
    <w:rsid w:val="00835428"/>
  </w:style>
  <w:style w:type="character" w:customStyle="1" w:styleId="StyleGaramondText1">
    <w:name w:val="Style Garamond Text 1"/>
    <w:basedOn w:val="DefaultParagraphFont"/>
    <w:rsid w:val="00835428"/>
  </w:style>
  <w:style w:type="character" w:customStyle="1" w:styleId="StyleGaramondText1Underline">
    <w:name w:val="Style Garamond Text 1 Underline"/>
    <w:basedOn w:val="DefaultParagraphFont"/>
    <w:rsid w:val="00835428"/>
  </w:style>
  <w:style w:type="character" w:customStyle="1" w:styleId="StyleBoldUnderlineBorderSinglesolidlineAuto05pt">
    <w:name w:val="Style Bold Underline Border: : (Single solid line Auto  0.5 pt ..."/>
    <w:basedOn w:val="DefaultParagraphFont"/>
    <w:rsid w:val="00835428"/>
  </w:style>
  <w:style w:type="character" w:customStyle="1" w:styleId="StyleStyleBoldUnderlineUnderlineIntenseEmphasisIntenseEmpha">
    <w:name w:val="Style Style Bold UnderlineUnderlineIntense EmphasisIntense Empha..."/>
    <w:basedOn w:val="DefaultParagraphFont"/>
    <w:rsid w:val="00835428"/>
  </w:style>
  <w:style w:type="character" w:customStyle="1" w:styleId="Style7ptBold">
    <w:name w:val="Style 7 pt Bold"/>
    <w:basedOn w:val="DefaultParagraphFont"/>
    <w:rsid w:val="00835428"/>
  </w:style>
  <w:style w:type="character" w:styleId="HTMLAcronym">
    <w:name w:val="HTML Acronym"/>
    <w:basedOn w:val="DefaultParagraphFont"/>
    <w:uiPriority w:val="99"/>
    <w:unhideWhenUsed/>
    <w:rsid w:val="00835428"/>
  </w:style>
  <w:style w:type="paragraph" w:styleId="HTMLAddress">
    <w:name w:val="HTML Address"/>
    <w:basedOn w:val="Normal"/>
    <w:link w:val="HTMLAddressChar"/>
    <w:uiPriority w:val="99"/>
    <w:unhideWhenUsed/>
    <w:rsid w:val="00835428"/>
    <w:rPr>
      <w:i/>
      <w:iCs/>
    </w:rPr>
  </w:style>
  <w:style w:type="character" w:customStyle="1" w:styleId="HTMLAddressChar">
    <w:name w:val="HTML Address Char"/>
    <w:basedOn w:val="DefaultParagraphFont"/>
    <w:link w:val="HTMLAddress"/>
    <w:uiPriority w:val="99"/>
    <w:rsid w:val="00835428"/>
    <w:rPr>
      <w:rFonts w:ascii="Georgia" w:hAnsi="Georgia"/>
      <w:i/>
      <w:iCs/>
      <w:sz w:val="20"/>
    </w:rPr>
  </w:style>
  <w:style w:type="paragraph" w:styleId="Index1">
    <w:name w:val="index 1"/>
    <w:basedOn w:val="Normal"/>
    <w:next w:val="Normal"/>
    <w:autoRedefine/>
    <w:unhideWhenUsed/>
    <w:rsid w:val="00835428"/>
    <w:pPr>
      <w:ind w:left="220" w:hanging="220"/>
    </w:pPr>
  </w:style>
  <w:style w:type="character" w:customStyle="1" w:styleId="cardunderlineChar0">
    <w:name w:val="card underline Char"/>
    <w:locked/>
    <w:rsid w:val="00835428"/>
  </w:style>
  <w:style w:type="paragraph" w:customStyle="1" w:styleId="cardunderline">
    <w:name w:val="card underline"/>
    <w:basedOn w:val="Normal"/>
    <w:next w:val="GAUnderline"/>
    <w:uiPriority w:val="99"/>
    <w:qFormat/>
    <w:rsid w:val="00835428"/>
  </w:style>
  <w:style w:type="paragraph" w:customStyle="1" w:styleId="Hat1">
    <w:name w:val="Hat1"/>
    <w:basedOn w:val="Normal"/>
    <w:next w:val="Normal"/>
    <w:uiPriority w:val="2"/>
    <w:qFormat/>
    <w:rsid w:val="00835428"/>
  </w:style>
  <w:style w:type="paragraph" w:customStyle="1" w:styleId="post-subtitle">
    <w:name w:val="post-subtitle"/>
    <w:basedOn w:val="Normal"/>
    <w:uiPriority w:val="99"/>
    <w:qFormat/>
    <w:rsid w:val="00835428"/>
  </w:style>
  <w:style w:type="paragraph" w:customStyle="1" w:styleId="para">
    <w:name w:val="para"/>
    <w:basedOn w:val="Normal"/>
    <w:next w:val="ReallySamllText"/>
    <w:uiPriority w:val="99"/>
    <w:qFormat/>
    <w:rsid w:val="00835428"/>
  </w:style>
  <w:style w:type="paragraph" w:customStyle="1" w:styleId="noindent0">
    <w:name w:val="no_indent"/>
    <w:basedOn w:val="Normal"/>
    <w:next w:val="NormalWeb3"/>
    <w:uiPriority w:val="99"/>
    <w:qFormat/>
    <w:rsid w:val="00835428"/>
  </w:style>
  <w:style w:type="paragraph" w:customStyle="1" w:styleId="tagline1">
    <w:name w:val="tagline"/>
    <w:basedOn w:val="Normal"/>
    <w:next w:val="cardCharCharCharCharChar"/>
    <w:uiPriority w:val="99"/>
    <w:qFormat/>
    <w:rsid w:val="00835428"/>
  </w:style>
  <w:style w:type="paragraph" w:customStyle="1" w:styleId="Block1">
    <w:name w:val="Block1"/>
    <w:basedOn w:val="Normal"/>
    <w:next w:val="Normal"/>
    <w:uiPriority w:val="3"/>
    <w:qFormat/>
    <w:rsid w:val="00835428"/>
  </w:style>
  <w:style w:type="paragraph" w:customStyle="1" w:styleId="TOCHeading1">
    <w:name w:val="TOC Heading1"/>
    <w:basedOn w:val="Heading1"/>
    <w:next w:val="Normal"/>
    <w:uiPriority w:val="39"/>
    <w:qFormat/>
    <w:rsid w:val="00835428"/>
    <w:rPr>
      <w:bCs/>
      <w:caps/>
    </w:rPr>
  </w:style>
  <w:style w:type="paragraph" w:customStyle="1" w:styleId="NoteLevel11">
    <w:name w:val="Note Level 11"/>
    <w:basedOn w:val="Normal"/>
    <w:next w:val="HeaderFooter"/>
    <w:uiPriority w:val="99"/>
    <w:qFormat/>
    <w:rsid w:val="00835428"/>
  </w:style>
  <w:style w:type="character" w:customStyle="1" w:styleId="ReallySamllTextChar">
    <w:name w:val="ReallySamllText Char"/>
    <w:locked/>
    <w:rsid w:val="00835428"/>
  </w:style>
  <w:style w:type="paragraph" w:customStyle="1" w:styleId="ReallySamllText">
    <w:name w:val="ReallySamllText"/>
    <w:basedOn w:val="Normal"/>
    <w:next w:val="CardTextUnderlined"/>
    <w:autoRedefine/>
    <w:qFormat/>
    <w:rsid w:val="00835428"/>
  </w:style>
  <w:style w:type="paragraph" w:customStyle="1" w:styleId="NormalWeb3">
    <w:name w:val="Normal (Web)3"/>
    <w:basedOn w:val="Normal"/>
    <w:next w:val="CardTagCharChar"/>
    <w:uiPriority w:val="99"/>
    <w:qFormat/>
    <w:rsid w:val="00835428"/>
  </w:style>
  <w:style w:type="paragraph" w:customStyle="1" w:styleId="cardCharCharCharCharChar">
    <w:name w:val="card Char Char Char Char Char"/>
    <w:basedOn w:val="Normal"/>
    <w:next w:val="fixed"/>
    <w:qFormat/>
    <w:rsid w:val="00835428"/>
  </w:style>
  <w:style w:type="paragraph" w:customStyle="1" w:styleId="TagCiteChar4">
    <w:name w:val="Tag / Cite Char"/>
    <w:basedOn w:val="Normal"/>
    <w:next w:val="textonormal"/>
    <w:uiPriority w:val="99"/>
    <w:qFormat/>
    <w:rsid w:val="00835428"/>
  </w:style>
  <w:style w:type="paragraph" w:customStyle="1" w:styleId="PageNumber2">
    <w:name w:val="Page Number2"/>
    <w:basedOn w:val="Normal"/>
    <w:next w:val="Normal"/>
    <w:uiPriority w:val="99"/>
    <w:qFormat/>
    <w:rsid w:val="00835428"/>
  </w:style>
  <w:style w:type="paragraph" w:customStyle="1" w:styleId="HeaderFooter">
    <w:name w:val="Header &amp; Footer"/>
    <w:next w:val="ExecutiveSummarytext"/>
    <w:uiPriority w:val="99"/>
    <w:qFormat/>
    <w:rsid w:val="00835428"/>
    <w:pPr>
      <w:spacing w:after="200" w:line="276" w:lineRule="auto"/>
    </w:pPr>
  </w:style>
  <w:style w:type="paragraph" w:customStyle="1" w:styleId="CardTextSmall0">
    <w:name w:val="Card Text Small"/>
    <w:basedOn w:val="Normal"/>
    <w:uiPriority w:val="99"/>
    <w:qFormat/>
    <w:rsid w:val="00835428"/>
  </w:style>
  <w:style w:type="paragraph" w:customStyle="1" w:styleId="CardTextUnderlined">
    <w:name w:val="Card Text Underlined"/>
    <w:basedOn w:val="Normal"/>
    <w:next w:val="NormalUnderline"/>
    <w:uiPriority w:val="99"/>
    <w:qFormat/>
    <w:rsid w:val="00835428"/>
  </w:style>
  <w:style w:type="paragraph" w:customStyle="1" w:styleId="HeaderDebate">
    <w:name w:val="Header Debate"/>
    <w:basedOn w:val="Normal"/>
    <w:next w:val="byline1"/>
    <w:uiPriority w:val="99"/>
    <w:qFormat/>
    <w:rsid w:val="00835428"/>
  </w:style>
  <w:style w:type="paragraph" w:customStyle="1" w:styleId="NormalWeb1">
    <w:name w:val="Normal (Web)1"/>
    <w:basedOn w:val="Normal"/>
    <w:next w:val="PlaceholderText1"/>
    <w:uiPriority w:val="99"/>
    <w:qFormat/>
    <w:rsid w:val="00835428"/>
  </w:style>
  <w:style w:type="paragraph" w:customStyle="1" w:styleId="CardTagCharChar">
    <w:name w:val="Card Tag Char Char"/>
    <w:basedOn w:val="Normal"/>
    <w:next w:val="NoteLevel31"/>
    <w:uiPriority w:val="99"/>
    <w:qFormat/>
    <w:rsid w:val="00835428"/>
  </w:style>
  <w:style w:type="paragraph" w:customStyle="1" w:styleId="fixed">
    <w:name w:val="fixed"/>
    <w:basedOn w:val="Normal"/>
    <w:next w:val="NoteLevel41"/>
    <w:uiPriority w:val="99"/>
    <w:qFormat/>
    <w:rsid w:val="00835428"/>
  </w:style>
  <w:style w:type="paragraph" w:customStyle="1" w:styleId="textonormal">
    <w:name w:val="textonormal"/>
    <w:basedOn w:val="Normal"/>
    <w:next w:val="NoteLevel51"/>
    <w:uiPriority w:val="99"/>
    <w:qFormat/>
    <w:rsid w:val="00835428"/>
  </w:style>
  <w:style w:type="paragraph" w:customStyle="1" w:styleId="ExecutiveSummarytext">
    <w:name w:val="Executive Summary text"/>
    <w:basedOn w:val="Normal"/>
    <w:next w:val="Normal"/>
    <w:uiPriority w:val="99"/>
    <w:qFormat/>
    <w:rsid w:val="00835428"/>
  </w:style>
  <w:style w:type="character" w:customStyle="1" w:styleId="NormalUnderlineChar1">
    <w:name w:val="Normal Underline Char1"/>
    <w:locked/>
    <w:rsid w:val="00835428"/>
  </w:style>
  <w:style w:type="paragraph" w:customStyle="1" w:styleId="byline1">
    <w:name w:val="byline1"/>
    <w:basedOn w:val="Normal"/>
    <w:uiPriority w:val="99"/>
    <w:qFormat/>
    <w:rsid w:val="00835428"/>
  </w:style>
  <w:style w:type="paragraph" w:customStyle="1" w:styleId="PlaceholderText1">
    <w:name w:val="Placeholder Text1"/>
    <w:basedOn w:val="Normal"/>
    <w:next w:val="ImportantText"/>
    <w:uiPriority w:val="99"/>
    <w:qFormat/>
    <w:rsid w:val="00835428"/>
  </w:style>
  <w:style w:type="paragraph" w:customStyle="1" w:styleId="NoteLevel31">
    <w:name w:val="Note Level 31"/>
    <w:basedOn w:val="Normal"/>
    <w:uiPriority w:val="99"/>
    <w:qFormat/>
    <w:rsid w:val="00835428"/>
  </w:style>
  <w:style w:type="paragraph" w:customStyle="1" w:styleId="NoteLevel41">
    <w:name w:val="Note Level 41"/>
    <w:basedOn w:val="Normal"/>
    <w:next w:val="StyleBodyText11ptBlackUnderline"/>
    <w:uiPriority w:val="99"/>
    <w:qFormat/>
    <w:rsid w:val="00835428"/>
  </w:style>
  <w:style w:type="paragraph" w:customStyle="1" w:styleId="NoteLevel51">
    <w:name w:val="Note Level 51"/>
    <w:basedOn w:val="Normal"/>
    <w:uiPriority w:val="99"/>
    <w:qFormat/>
    <w:rsid w:val="00835428"/>
  </w:style>
  <w:style w:type="paragraph" w:customStyle="1" w:styleId="NoteLevel61">
    <w:name w:val="Note Level 61"/>
    <w:basedOn w:val="Normal"/>
    <w:next w:val="StyleBodyText11ptBoldBlack"/>
    <w:uiPriority w:val="99"/>
    <w:qFormat/>
    <w:rsid w:val="00835428"/>
  </w:style>
  <w:style w:type="paragraph" w:customStyle="1" w:styleId="NoteLevel71">
    <w:name w:val="Note Level 71"/>
    <w:basedOn w:val="Normal"/>
    <w:uiPriority w:val="99"/>
    <w:qFormat/>
    <w:rsid w:val="00835428"/>
  </w:style>
  <w:style w:type="paragraph" w:customStyle="1" w:styleId="NoteLevel81">
    <w:name w:val="Note Level 81"/>
    <w:basedOn w:val="Normal"/>
    <w:next w:val="StyletinyBold"/>
    <w:uiPriority w:val="99"/>
    <w:qFormat/>
    <w:rsid w:val="00835428"/>
  </w:style>
  <w:style w:type="paragraph" w:customStyle="1" w:styleId="NoteLevel91">
    <w:name w:val="Note Level 91"/>
    <w:basedOn w:val="Normal"/>
    <w:uiPriority w:val="99"/>
    <w:qFormat/>
    <w:rsid w:val="00835428"/>
  </w:style>
  <w:style w:type="character" w:customStyle="1" w:styleId="ImportantTextChar">
    <w:name w:val="Important Text Char"/>
    <w:locked/>
    <w:rsid w:val="00835428"/>
  </w:style>
  <w:style w:type="paragraph" w:customStyle="1" w:styleId="ImportantText">
    <w:name w:val="Important Text"/>
    <w:basedOn w:val="Normal"/>
    <w:next w:val="Normal"/>
    <w:qFormat/>
    <w:rsid w:val="00835428"/>
  </w:style>
  <w:style w:type="character" w:customStyle="1" w:styleId="StyleBodyText11ptBlackUnderlineChar">
    <w:name w:val="Style Body Text + 11 pt Black Underline Char"/>
    <w:locked/>
    <w:rsid w:val="00835428"/>
  </w:style>
  <w:style w:type="paragraph" w:customStyle="1" w:styleId="StyleBodyText11ptBlackUnderline">
    <w:name w:val="Style Body Text + 11 pt Black Underline"/>
    <w:basedOn w:val="Normal"/>
    <w:next w:val="ListContents"/>
    <w:qFormat/>
    <w:rsid w:val="00835428"/>
  </w:style>
  <w:style w:type="character" w:customStyle="1" w:styleId="StyleBodyText11ptBoldBlackChar">
    <w:name w:val="Style Body Text + 11 pt Bold Black Char"/>
    <w:locked/>
    <w:rsid w:val="00835428"/>
  </w:style>
  <w:style w:type="paragraph" w:customStyle="1" w:styleId="StyleBodyText11ptBoldBlack">
    <w:name w:val="Style Body Text + 11 pt Bold Black"/>
    <w:basedOn w:val="Normal"/>
    <w:next w:val="StyleListContents11ptCustomColorRGB353132Underline"/>
    <w:qFormat/>
    <w:rsid w:val="00835428"/>
  </w:style>
  <w:style w:type="character" w:customStyle="1" w:styleId="StyletinyBoldChar">
    <w:name w:val="Style tiny + Bold Char"/>
    <w:locked/>
    <w:rsid w:val="00835428"/>
  </w:style>
  <w:style w:type="paragraph" w:customStyle="1" w:styleId="StyletinyBold">
    <w:name w:val="Style tiny + Bold"/>
    <w:basedOn w:val="TagF3"/>
    <w:qFormat/>
    <w:rsid w:val="00835428"/>
  </w:style>
  <w:style w:type="character" w:customStyle="1" w:styleId="Heading5SizeDownChar">
    <w:name w:val="Heading 5 Size Down Char"/>
    <w:locked/>
    <w:rsid w:val="00835428"/>
  </w:style>
  <w:style w:type="character" w:customStyle="1" w:styleId="Normal2BoldChar">
    <w:name w:val="Normal2 + Bold Char"/>
    <w:locked/>
    <w:rsid w:val="00835428"/>
  </w:style>
  <w:style w:type="paragraph" w:customStyle="1" w:styleId="Normal2Bold">
    <w:name w:val="Normal2 + Bold"/>
    <w:basedOn w:val="Normal"/>
    <w:next w:val="Unimportant"/>
    <w:qFormat/>
    <w:rsid w:val="00835428"/>
  </w:style>
  <w:style w:type="character" w:customStyle="1" w:styleId="ListContentsChar">
    <w:name w:val="List Contents Char"/>
    <w:locked/>
    <w:rsid w:val="00835428"/>
  </w:style>
  <w:style w:type="paragraph" w:customStyle="1" w:styleId="ListContents">
    <w:name w:val="List Contents"/>
    <w:basedOn w:val="Normal"/>
    <w:next w:val="Ununderlined"/>
    <w:qFormat/>
    <w:rsid w:val="00835428"/>
  </w:style>
  <w:style w:type="character" w:customStyle="1" w:styleId="StyleListContents11ptCustomColorRGB353132UnderlineChar">
    <w:name w:val="Style List Contents + 11 pt Custom Color(RGB(353132)) Underline Char"/>
    <w:locked/>
    <w:rsid w:val="00835428"/>
  </w:style>
  <w:style w:type="paragraph" w:customStyle="1" w:styleId="StyleListContents11ptCustomColorRGB353132Underline">
    <w:name w:val="Style List Contents + 11 pt Custom Color(RGB(353132)) Underline"/>
    <w:basedOn w:val="Ununderlined"/>
    <w:qFormat/>
    <w:rsid w:val="00835428"/>
    <w:pPr>
      <w:jc w:val="left"/>
    </w:pPr>
    <w:rPr>
      <w:rFonts w:eastAsiaTheme="minorHAnsi"/>
      <w:sz w:val="20"/>
    </w:rPr>
  </w:style>
  <w:style w:type="character" w:customStyle="1" w:styleId="StyleCards12ptThickunderlineChar2">
    <w:name w:val="Style Cards + 12 pt Thick underline Char2"/>
    <w:locked/>
    <w:rsid w:val="00835428"/>
  </w:style>
  <w:style w:type="paragraph" w:customStyle="1" w:styleId="StyleCards12ptThickunderline">
    <w:name w:val="Style Cards + 12 pt Thick underline"/>
    <w:basedOn w:val="Normal"/>
    <w:qFormat/>
    <w:rsid w:val="00835428"/>
  </w:style>
  <w:style w:type="character" w:customStyle="1" w:styleId="UnimportantCharChar">
    <w:name w:val="Unimportant Char Char"/>
    <w:locked/>
    <w:rsid w:val="00835428"/>
  </w:style>
  <w:style w:type="paragraph" w:customStyle="1" w:styleId="Unimportant">
    <w:name w:val="Unimportant"/>
    <w:basedOn w:val="Normal"/>
    <w:next w:val="DebateCite"/>
    <w:qFormat/>
    <w:rsid w:val="00835428"/>
  </w:style>
  <w:style w:type="paragraph" w:customStyle="1" w:styleId="StyleHeading1Justified">
    <w:name w:val="Style Heading 1 + Justified"/>
    <w:basedOn w:val="Normal"/>
    <w:next w:val="Normal"/>
    <w:uiPriority w:val="99"/>
    <w:qFormat/>
    <w:rsid w:val="00835428"/>
  </w:style>
  <w:style w:type="paragraph" w:customStyle="1" w:styleId="textunderline0">
    <w:name w:val="text underline"/>
    <w:basedOn w:val="Normal"/>
    <w:next w:val="Heading4Cite"/>
    <w:autoRedefine/>
    <w:qFormat/>
    <w:rsid w:val="00835428"/>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35428"/>
  </w:style>
  <w:style w:type="paragraph" w:customStyle="1" w:styleId="DebateTag">
    <w:name w:val="Debate Tag"/>
    <w:basedOn w:val="Normal"/>
    <w:autoRedefine/>
    <w:qFormat/>
    <w:rsid w:val="00835428"/>
  </w:style>
  <w:style w:type="paragraph" w:customStyle="1" w:styleId="DebateCite">
    <w:name w:val="Debate Cite"/>
    <w:basedOn w:val="Normal"/>
    <w:next w:val="Normaltag"/>
    <w:autoRedefine/>
    <w:uiPriority w:val="99"/>
    <w:qFormat/>
    <w:rsid w:val="00835428"/>
  </w:style>
  <w:style w:type="paragraph" w:customStyle="1" w:styleId="PreformattedText">
    <w:name w:val="Preformatted Text"/>
    <w:basedOn w:val="Normal"/>
    <w:next w:val="Cardnon-underlined"/>
    <w:uiPriority w:val="99"/>
    <w:qFormat/>
    <w:rsid w:val="00835428"/>
  </w:style>
  <w:style w:type="paragraph" w:customStyle="1" w:styleId="MaggieTag">
    <w:name w:val="MaggieTag"/>
    <w:basedOn w:val="Heading2"/>
    <w:next w:val="BlockTitle4"/>
    <w:qFormat/>
    <w:rsid w:val="00835428"/>
    <w:rPr>
      <w:bCs/>
      <w:caps/>
    </w:rPr>
  </w:style>
  <w:style w:type="paragraph" w:customStyle="1" w:styleId="4">
    <w:name w:val="4"/>
    <w:basedOn w:val="Normal"/>
    <w:next w:val="DottedUnderline1"/>
    <w:qFormat/>
    <w:rsid w:val="00835428"/>
  </w:style>
  <w:style w:type="paragraph" w:customStyle="1" w:styleId="BlockTitle4">
    <w:name w:val="%Block Title"/>
    <w:basedOn w:val="Heading1"/>
    <w:next w:val="PageNumber4"/>
    <w:qFormat/>
    <w:rsid w:val="00835428"/>
    <w:rPr>
      <w:bCs/>
      <w:caps/>
    </w:rPr>
  </w:style>
  <w:style w:type="paragraph" w:customStyle="1" w:styleId="HiddenBlockHeader">
    <w:name w:val="Hidden Block Header"/>
    <w:basedOn w:val="Normal"/>
    <w:next w:val="Cardtext4"/>
    <w:link w:val="HiddenBlockHeaderChar"/>
    <w:qFormat/>
    <w:rsid w:val="00835428"/>
  </w:style>
  <w:style w:type="paragraph" w:customStyle="1" w:styleId="ThickUnderline">
    <w:name w:val="ThickUnderline"/>
    <w:qFormat/>
    <w:rsid w:val="00835428"/>
    <w:pPr>
      <w:spacing w:after="200" w:line="276" w:lineRule="auto"/>
    </w:pPr>
  </w:style>
  <w:style w:type="paragraph" w:customStyle="1" w:styleId="DottedUnderline1">
    <w:name w:val="DottedUnderline"/>
    <w:basedOn w:val="Normal"/>
    <w:uiPriority w:val="99"/>
    <w:qFormat/>
    <w:rsid w:val="00835428"/>
  </w:style>
  <w:style w:type="character" w:customStyle="1" w:styleId="Card-UnderlineChar">
    <w:name w:val="Card-Underline Char"/>
    <w:locked/>
    <w:rsid w:val="00835428"/>
  </w:style>
  <w:style w:type="paragraph" w:customStyle="1" w:styleId="Card-Underline0">
    <w:name w:val="Card-Underline"/>
    <w:basedOn w:val="Normal"/>
    <w:next w:val="read"/>
    <w:qFormat/>
    <w:rsid w:val="00835428"/>
  </w:style>
  <w:style w:type="paragraph" w:customStyle="1" w:styleId="PageNumber3">
    <w:name w:val="Page Number3"/>
    <w:basedOn w:val="Normal"/>
    <w:next w:val="Normal"/>
    <w:uiPriority w:val="99"/>
    <w:qFormat/>
    <w:rsid w:val="00835428"/>
  </w:style>
  <w:style w:type="paragraph" w:customStyle="1" w:styleId="PageNumber4">
    <w:name w:val="Page Number4"/>
    <w:basedOn w:val="Normal"/>
    <w:next w:val="Normal"/>
    <w:uiPriority w:val="99"/>
    <w:qFormat/>
    <w:rsid w:val="00835428"/>
  </w:style>
  <w:style w:type="paragraph" w:customStyle="1" w:styleId="PageNumber5">
    <w:name w:val="Page Number5"/>
    <w:basedOn w:val="Normal"/>
    <w:next w:val="Normal"/>
    <w:uiPriority w:val="99"/>
    <w:qFormat/>
    <w:rsid w:val="00835428"/>
  </w:style>
  <w:style w:type="paragraph" w:customStyle="1" w:styleId="smalltext1">
    <w:name w:val="small text1"/>
    <w:basedOn w:val="Normal"/>
    <w:next w:val="Normal"/>
    <w:uiPriority w:val="4"/>
    <w:qFormat/>
    <w:rsid w:val="00835428"/>
  </w:style>
  <w:style w:type="character" w:customStyle="1" w:styleId="CircleChar">
    <w:name w:val="Circle Char"/>
    <w:locked/>
    <w:rsid w:val="00835428"/>
  </w:style>
  <w:style w:type="paragraph" w:customStyle="1" w:styleId="PageNumber6">
    <w:name w:val="Page Number6"/>
    <w:basedOn w:val="Normal"/>
    <w:next w:val="Normal"/>
    <w:uiPriority w:val="99"/>
    <w:qFormat/>
    <w:rsid w:val="00835428"/>
  </w:style>
  <w:style w:type="paragraph" w:customStyle="1" w:styleId="lastupdated">
    <w:name w:val="lastupdated"/>
    <w:basedOn w:val="Normal"/>
    <w:uiPriority w:val="99"/>
    <w:qFormat/>
    <w:rsid w:val="00835428"/>
  </w:style>
  <w:style w:type="paragraph" w:customStyle="1" w:styleId="hn-byline">
    <w:name w:val="hn-byline"/>
    <w:basedOn w:val="Normal"/>
    <w:next w:val="bodyintro"/>
    <w:uiPriority w:val="99"/>
    <w:qFormat/>
    <w:rsid w:val="00835428"/>
  </w:style>
  <w:style w:type="paragraph" w:customStyle="1" w:styleId="articleinfo">
    <w:name w:val="articleinfo"/>
    <w:basedOn w:val="Normal"/>
    <w:next w:val="indent"/>
    <w:uiPriority w:val="99"/>
    <w:qFormat/>
    <w:rsid w:val="00835428"/>
  </w:style>
  <w:style w:type="character" w:customStyle="1" w:styleId="StyleStyle16ptChar">
    <w:name w:val="Style Style1 + 6 pt Char"/>
    <w:locked/>
    <w:rsid w:val="00835428"/>
  </w:style>
  <w:style w:type="paragraph" w:customStyle="1" w:styleId="StyleStyle16pt">
    <w:name w:val="Style Style1 + 6 pt"/>
    <w:basedOn w:val="Normal"/>
    <w:qFormat/>
    <w:rsid w:val="00835428"/>
  </w:style>
  <w:style w:type="paragraph" w:customStyle="1" w:styleId="PageNumber7">
    <w:name w:val="Page Number7"/>
    <w:basedOn w:val="Normal"/>
    <w:next w:val="Normal"/>
    <w:uiPriority w:val="99"/>
    <w:qFormat/>
    <w:rsid w:val="00835428"/>
  </w:style>
  <w:style w:type="paragraph" w:customStyle="1" w:styleId="OmniPage4">
    <w:name w:val="OmniPage #4"/>
    <w:basedOn w:val="Normal"/>
    <w:qFormat/>
    <w:rsid w:val="00835428"/>
  </w:style>
  <w:style w:type="paragraph" w:customStyle="1" w:styleId="OmniPage10">
    <w:name w:val="OmniPage #10"/>
    <w:basedOn w:val="Normal"/>
    <w:qFormat/>
    <w:rsid w:val="00835428"/>
  </w:style>
  <w:style w:type="paragraph" w:customStyle="1" w:styleId="PageNumber8">
    <w:name w:val="Page Number8"/>
    <w:basedOn w:val="Normal"/>
    <w:next w:val="Normal"/>
    <w:uiPriority w:val="99"/>
    <w:qFormat/>
    <w:rsid w:val="00835428"/>
  </w:style>
  <w:style w:type="paragraph" w:customStyle="1" w:styleId="bodyintro">
    <w:name w:val="bodyintro"/>
    <w:basedOn w:val="Normal"/>
    <w:uiPriority w:val="99"/>
    <w:qFormat/>
    <w:rsid w:val="00835428"/>
  </w:style>
  <w:style w:type="paragraph" w:customStyle="1" w:styleId="indent">
    <w:name w:val="indent"/>
    <w:basedOn w:val="Normal"/>
    <w:qFormat/>
    <w:rsid w:val="00835428"/>
  </w:style>
  <w:style w:type="paragraph" w:customStyle="1" w:styleId="center">
    <w:name w:val="center"/>
    <w:basedOn w:val="Normal"/>
    <w:uiPriority w:val="99"/>
    <w:qFormat/>
    <w:rsid w:val="00835428"/>
  </w:style>
  <w:style w:type="character" w:customStyle="1" w:styleId="Style8ptChar">
    <w:name w:val="Style 8 pt Char"/>
    <w:rsid w:val="00835428"/>
  </w:style>
  <w:style w:type="character" w:customStyle="1" w:styleId="message-item">
    <w:name w:val="message-item"/>
    <w:rsid w:val="00835428"/>
  </w:style>
  <w:style w:type="character" w:customStyle="1" w:styleId="datestamp">
    <w:name w:val="datestamp"/>
    <w:rsid w:val="00835428"/>
  </w:style>
  <w:style w:type="character" w:customStyle="1" w:styleId="i">
    <w:name w:val="i"/>
    <w:rsid w:val="00835428"/>
  </w:style>
  <w:style w:type="character" w:customStyle="1" w:styleId="forenames">
    <w:name w:val="forenames"/>
    <w:rsid w:val="00835428"/>
  </w:style>
  <w:style w:type="character" w:customStyle="1" w:styleId="surname">
    <w:name w:val="surname"/>
    <w:rsid w:val="00835428"/>
  </w:style>
  <w:style w:type="character" w:customStyle="1" w:styleId="medium-font">
    <w:name w:val="medium-font"/>
    <w:rsid w:val="00835428"/>
  </w:style>
  <w:style w:type="character" w:customStyle="1" w:styleId="title-link-wrapper">
    <w:name w:val="title-link-wrapper"/>
    <w:rsid w:val="00835428"/>
  </w:style>
  <w:style w:type="character" w:customStyle="1" w:styleId="refpreview">
    <w:name w:val="refpreview"/>
    <w:rsid w:val="00835428"/>
  </w:style>
  <w:style w:type="character" w:customStyle="1" w:styleId="loose1">
    <w:name w:val="loose1"/>
    <w:rsid w:val="00835428"/>
  </w:style>
  <w:style w:type="character" w:customStyle="1" w:styleId="email">
    <w:name w:val="email"/>
    <w:rsid w:val="00835428"/>
  </w:style>
  <w:style w:type="character" w:customStyle="1" w:styleId="gsa">
    <w:name w:val="gs_a"/>
    <w:rsid w:val="00835428"/>
  </w:style>
  <w:style w:type="character" w:customStyle="1" w:styleId="mainarttitle">
    <w:name w:val="mainarttitle"/>
    <w:rsid w:val="00835428"/>
  </w:style>
  <w:style w:type="character" w:customStyle="1" w:styleId="mainartauthor">
    <w:name w:val="mainartauthor"/>
    <w:rsid w:val="00835428"/>
  </w:style>
  <w:style w:type="character" w:customStyle="1" w:styleId="mainartdate">
    <w:name w:val="mainartdate"/>
    <w:rsid w:val="00835428"/>
  </w:style>
  <w:style w:type="character" w:customStyle="1" w:styleId="gsggs">
    <w:name w:val="gs_ggs"/>
    <w:rsid w:val="00835428"/>
  </w:style>
  <w:style w:type="character" w:customStyle="1" w:styleId="ahead">
    <w:name w:val="a_head"/>
    <w:rsid w:val="00835428"/>
  </w:style>
  <w:style w:type="character" w:customStyle="1" w:styleId="footnote">
    <w:name w:val="footnote"/>
    <w:rsid w:val="00835428"/>
  </w:style>
  <w:style w:type="character" w:customStyle="1" w:styleId="docbody">
    <w:name w:val="docbody"/>
    <w:rsid w:val="00835428"/>
  </w:style>
  <w:style w:type="character" w:customStyle="1" w:styleId="superscript">
    <w:name w:val="superscript"/>
    <w:rsid w:val="00835428"/>
  </w:style>
  <w:style w:type="character" w:customStyle="1" w:styleId="bwxsm">
    <w:name w:val="b w xsm"/>
    <w:rsid w:val="00835428"/>
  </w:style>
  <w:style w:type="character" w:customStyle="1" w:styleId="fstd">
    <w:name w:val="f std"/>
    <w:rsid w:val="00835428"/>
  </w:style>
  <w:style w:type="character" w:customStyle="1" w:styleId="gl">
    <w:name w:val="gl"/>
    <w:rsid w:val="00835428"/>
  </w:style>
  <w:style w:type="character" w:customStyle="1" w:styleId="bio1">
    <w:name w:val="bio1"/>
    <w:rsid w:val="00835428"/>
  </w:style>
  <w:style w:type="character" w:customStyle="1" w:styleId="cardCharCharCharCharCharChar">
    <w:name w:val="card Char Char Char Char Char Char"/>
    <w:rsid w:val="00835428"/>
  </w:style>
  <w:style w:type="character" w:customStyle="1" w:styleId="Style24ptBoldUnderlineCenteredCharChar">
    <w:name w:val="Style 24 pt Bold Underline Centered Char Char"/>
    <w:rsid w:val="00835428"/>
  </w:style>
  <w:style w:type="character" w:customStyle="1" w:styleId="TagCiteCharChar0">
    <w:name w:val="Tag / Cite Char Char"/>
    <w:rsid w:val="00835428"/>
  </w:style>
  <w:style w:type="character" w:customStyle="1" w:styleId="CardTextUnderlinedCharChar">
    <w:name w:val="Card Text Underlined Char Char"/>
    <w:rsid w:val="00835428"/>
  </w:style>
  <w:style w:type="character" w:customStyle="1" w:styleId="CardTagCharCharChar">
    <w:name w:val="Card Tag Char Char Char"/>
    <w:rsid w:val="00835428"/>
  </w:style>
  <w:style w:type="character" w:customStyle="1" w:styleId="mainbody">
    <w:name w:val="mainbody"/>
    <w:basedOn w:val="DefaultParagraphFont"/>
    <w:rsid w:val="00835428"/>
  </w:style>
  <w:style w:type="character" w:customStyle="1" w:styleId="UnderlineStyleChar2">
    <w:name w:val="Underline Style Char2"/>
    <w:rsid w:val="00835428"/>
  </w:style>
  <w:style w:type="character" w:customStyle="1" w:styleId="t13">
    <w:name w:val="t13"/>
    <w:basedOn w:val="DefaultParagraphFont"/>
    <w:rsid w:val="00835428"/>
  </w:style>
  <w:style w:type="character" w:customStyle="1" w:styleId="SmallFont7pt">
    <w:name w:val="Small Font (7 pt)"/>
    <w:qFormat/>
    <w:rsid w:val="00835428"/>
  </w:style>
  <w:style w:type="character" w:customStyle="1" w:styleId="CharChar17">
    <w:name w:val="Char Char17"/>
    <w:locked/>
    <w:rsid w:val="00835428"/>
  </w:style>
  <w:style w:type="character" w:customStyle="1" w:styleId="ilspan">
    <w:name w:val="il_span"/>
    <w:basedOn w:val="DefaultParagraphFont"/>
    <w:rsid w:val="00835428"/>
  </w:style>
  <w:style w:type="character" w:customStyle="1" w:styleId="leftidx1">
    <w:name w:val="leftidx1"/>
    <w:rsid w:val="00835428"/>
  </w:style>
  <w:style w:type="character" w:customStyle="1" w:styleId="blue1">
    <w:name w:val="blue1"/>
    <w:rsid w:val="00835428"/>
  </w:style>
  <w:style w:type="character" w:customStyle="1" w:styleId="author-link1">
    <w:name w:val="author-link1"/>
    <w:rsid w:val="00835428"/>
  </w:style>
  <w:style w:type="character" w:customStyle="1" w:styleId="black1">
    <w:name w:val="black1"/>
    <w:rsid w:val="00835428"/>
  </w:style>
  <w:style w:type="character" w:customStyle="1" w:styleId="StyleunderlinedCharBold">
    <w:name w:val="Style underlined Char + Bold"/>
    <w:rsid w:val="00835428"/>
  </w:style>
  <w:style w:type="character" w:customStyle="1" w:styleId="CardUnderline0">
    <w:name w:val="Card Underline"/>
    <w:rsid w:val="00835428"/>
  </w:style>
  <w:style w:type="character" w:customStyle="1" w:styleId="lingoregion">
    <w:name w:val="lingo_region"/>
    <w:basedOn w:val="DefaultParagraphFont"/>
    <w:rsid w:val="00835428"/>
  </w:style>
  <w:style w:type="character" w:customStyle="1" w:styleId="cite3">
    <w:name w:val="%cite"/>
    <w:rsid w:val="00835428"/>
  </w:style>
  <w:style w:type="character" w:customStyle="1" w:styleId="Emphasis21">
    <w:name w:val="%Emphasis2"/>
    <w:rsid w:val="00835428"/>
  </w:style>
  <w:style w:type="character" w:customStyle="1" w:styleId="bodycontentlink">
    <w:name w:val="bodycontentlink"/>
    <w:basedOn w:val="DefaultParagraphFont"/>
    <w:rsid w:val="00835428"/>
  </w:style>
  <w:style w:type="character" w:customStyle="1" w:styleId="AAAcite">
    <w:name w:val="AAAcite"/>
    <w:rsid w:val="00835428"/>
  </w:style>
  <w:style w:type="character" w:customStyle="1" w:styleId="tmplheaderlink">
    <w:name w:val="tmplheaderlink"/>
    <w:rsid w:val="00835428"/>
  </w:style>
  <w:style w:type="character" w:customStyle="1" w:styleId="StyleStyleUnderlineUnderlineStyleBoldUnderlineIntenseEmphas">
    <w:name w:val="Style Style UnderlineUnderlineStyle Bold UnderlineIntense Emphas..."/>
    <w:basedOn w:val="DefaultParagraphFont"/>
    <w:rsid w:val="0083542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35428"/>
    <w:rPr>
      <w:b w:val="0"/>
      <w:sz w:val="24"/>
      <w:u w:val="single"/>
      <w:bdr w:val="none" w:sz="0" w:space="0" w:color="auto"/>
    </w:rPr>
  </w:style>
  <w:style w:type="character" w:customStyle="1" w:styleId="Bodytext11">
    <w:name w:val="Body text (11)"/>
    <w:rsid w:val="0083542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3542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35428"/>
  </w:style>
  <w:style w:type="paragraph" w:customStyle="1" w:styleId="StyleJustified">
    <w:name w:val="Style Justified"/>
    <w:basedOn w:val="Normal"/>
    <w:qFormat/>
    <w:rsid w:val="00835428"/>
    <w:rPr>
      <w:rFonts w:eastAsia="Times New Roman"/>
      <w:szCs w:val="20"/>
    </w:rPr>
  </w:style>
  <w:style w:type="paragraph" w:customStyle="1" w:styleId="Style5">
    <w:name w:val="Style5"/>
    <w:basedOn w:val="Normal"/>
    <w:link w:val="Style5Char"/>
    <w:uiPriority w:val="4"/>
    <w:qFormat/>
    <w:rsid w:val="00835428"/>
    <w:pPr>
      <w:ind w:left="432" w:right="432"/>
      <w:jc w:val="both"/>
    </w:pPr>
    <w:rPr>
      <w:rFonts w:eastAsia="Times New Roman"/>
    </w:rPr>
  </w:style>
  <w:style w:type="character" w:customStyle="1" w:styleId="Style5Char">
    <w:name w:val="Style5 Char"/>
    <w:link w:val="Style5"/>
    <w:uiPriority w:val="4"/>
    <w:rsid w:val="00835428"/>
    <w:rPr>
      <w:rFonts w:ascii="Georgia" w:eastAsia="Times New Roman" w:hAnsi="Georgia"/>
      <w:sz w:val="20"/>
    </w:rPr>
  </w:style>
  <w:style w:type="paragraph" w:customStyle="1" w:styleId="Style100">
    <w:name w:val="Style10"/>
    <w:basedOn w:val="Normal"/>
    <w:link w:val="Style10Char"/>
    <w:qFormat/>
    <w:rsid w:val="00835428"/>
    <w:pPr>
      <w:ind w:right="432"/>
    </w:pPr>
    <w:rPr>
      <w:rFonts w:eastAsia="Times New Roman"/>
      <w:b/>
      <w:sz w:val="24"/>
    </w:rPr>
  </w:style>
  <w:style w:type="character" w:customStyle="1" w:styleId="Style10Char">
    <w:name w:val="Style10 Char"/>
    <w:link w:val="Style100"/>
    <w:rsid w:val="00835428"/>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35428"/>
    <w:rPr>
      <w:b w:val="0"/>
      <w:bCs w:val="0"/>
      <w:sz w:val="22"/>
      <w:u w:val="single"/>
      <w:bdr w:val="none" w:sz="0" w:space="0" w:color="auto"/>
    </w:rPr>
  </w:style>
  <w:style w:type="paragraph" w:customStyle="1" w:styleId="UnderlinedEv">
    <w:name w:val="Underlined Ev"/>
    <w:basedOn w:val="Normal"/>
    <w:next w:val="Normal"/>
    <w:link w:val="UnderlinedEvChar"/>
    <w:qFormat/>
    <w:rsid w:val="00835428"/>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835428"/>
    <w:rPr>
      <w:u w:val="single"/>
      <w:bdr w:val="none" w:sz="0" w:space="0" w:color="auto"/>
    </w:rPr>
  </w:style>
  <w:style w:type="character" w:customStyle="1" w:styleId="UnderlinedEvidenceCharChar">
    <w:name w:val="Underlined Evidence Char Char"/>
    <w:rsid w:val="00835428"/>
    <w:rPr>
      <w:rFonts w:ascii="Verdana" w:hAnsi="Verdana" w:hint="default"/>
      <w:sz w:val="21"/>
      <w:szCs w:val="21"/>
      <w:u w:val="thick"/>
      <w:lang w:val="en-US" w:eastAsia="en-US" w:bidi="ar-SA"/>
    </w:rPr>
  </w:style>
  <w:style w:type="character" w:customStyle="1" w:styleId="role">
    <w:name w:val="role"/>
    <w:rsid w:val="00835428"/>
  </w:style>
  <w:style w:type="character" w:customStyle="1" w:styleId="pagination0">
    <w:name w:val="pagination"/>
    <w:basedOn w:val="DefaultParagraphFont"/>
    <w:rsid w:val="00835428"/>
  </w:style>
  <w:style w:type="character" w:customStyle="1" w:styleId="doi">
    <w:name w:val="doi"/>
    <w:basedOn w:val="DefaultParagraphFont"/>
    <w:rsid w:val="00835428"/>
  </w:style>
  <w:style w:type="character" w:customStyle="1" w:styleId="bodycontents">
    <w:name w:val="bodycontents"/>
    <w:basedOn w:val="DefaultParagraphFont"/>
    <w:rsid w:val="00835428"/>
  </w:style>
  <w:style w:type="character" w:customStyle="1" w:styleId="comma">
    <w:name w:val="comma"/>
    <w:basedOn w:val="DefaultParagraphFont"/>
    <w:rsid w:val="00835428"/>
  </w:style>
  <w:style w:type="character" w:customStyle="1" w:styleId="pad5right">
    <w:name w:val="pad5right"/>
    <w:basedOn w:val="DefaultParagraphFont"/>
    <w:rsid w:val="00835428"/>
  </w:style>
  <w:style w:type="character" w:customStyle="1" w:styleId="divider">
    <w:name w:val="divider"/>
    <w:basedOn w:val="DefaultParagraphFont"/>
    <w:rsid w:val="00835428"/>
  </w:style>
  <w:style w:type="character" w:customStyle="1" w:styleId="blogdate">
    <w:name w:val="blogdate"/>
    <w:basedOn w:val="DefaultParagraphFont"/>
    <w:rsid w:val="00835428"/>
  </w:style>
  <w:style w:type="character" w:customStyle="1" w:styleId="ticker">
    <w:name w:val="ticker"/>
    <w:basedOn w:val="DefaultParagraphFont"/>
    <w:rsid w:val="00835428"/>
  </w:style>
  <w:style w:type="character" w:customStyle="1" w:styleId="posted">
    <w:name w:val="posted"/>
    <w:basedOn w:val="DefaultParagraphFont"/>
    <w:rsid w:val="00835428"/>
  </w:style>
  <w:style w:type="character" w:customStyle="1" w:styleId="time">
    <w:name w:val="time"/>
    <w:basedOn w:val="DefaultParagraphFont"/>
    <w:rsid w:val="00835428"/>
  </w:style>
  <w:style w:type="character" w:customStyle="1" w:styleId="dot">
    <w:name w:val="dot"/>
    <w:basedOn w:val="DefaultParagraphFont"/>
    <w:rsid w:val="00835428"/>
  </w:style>
  <w:style w:type="character" w:customStyle="1" w:styleId="hn-date">
    <w:name w:val="hn-date"/>
    <w:basedOn w:val="DefaultParagraphFont"/>
    <w:rsid w:val="00835428"/>
  </w:style>
  <w:style w:type="character" w:customStyle="1" w:styleId="location">
    <w:name w:val="location"/>
    <w:basedOn w:val="DefaultParagraphFont"/>
    <w:rsid w:val="00835428"/>
  </w:style>
  <w:style w:type="character" w:customStyle="1" w:styleId="dropcap-letter">
    <w:name w:val="dropcap-letter"/>
    <w:basedOn w:val="DefaultParagraphFont"/>
    <w:rsid w:val="00835428"/>
  </w:style>
  <w:style w:type="character" w:customStyle="1" w:styleId="offscreen">
    <w:name w:val="offscreen"/>
    <w:basedOn w:val="DefaultParagraphFont"/>
    <w:rsid w:val="00835428"/>
  </w:style>
  <w:style w:type="character" w:customStyle="1" w:styleId="linked-in">
    <w:name w:val="linked-in"/>
    <w:basedOn w:val="DefaultParagraphFont"/>
    <w:rsid w:val="00835428"/>
  </w:style>
  <w:style w:type="character" w:customStyle="1" w:styleId="divs">
    <w:name w:val="divs"/>
    <w:basedOn w:val="DefaultParagraphFont"/>
    <w:rsid w:val="00835428"/>
  </w:style>
  <w:style w:type="character" w:customStyle="1" w:styleId="h4">
    <w:name w:val="h4"/>
    <w:rsid w:val="00835428"/>
  </w:style>
  <w:style w:type="character" w:customStyle="1" w:styleId="postheader">
    <w:name w:val="postheader"/>
    <w:basedOn w:val="DefaultParagraphFont"/>
    <w:rsid w:val="00835428"/>
  </w:style>
  <w:style w:type="numbering" w:customStyle="1" w:styleId="1ai1">
    <w:name w:val="1 / a / i1"/>
    <w:rsid w:val="00835428"/>
    <w:pPr>
      <w:numPr>
        <w:numId w:val="19"/>
      </w:numPr>
    </w:pPr>
  </w:style>
  <w:style w:type="numbering" w:styleId="1ai">
    <w:name w:val="Outline List 1"/>
    <w:basedOn w:val="NoList"/>
    <w:unhideWhenUsed/>
    <w:rsid w:val="00835428"/>
    <w:pPr>
      <w:numPr>
        <w:numId w:val="20"/>
      </w:numPr>
    </w:pPr>
  </w:style>
  <w:style w:type="paragraph" w:styleId="Index2">
    <w:name w:val="index 2"/>
    <w:basedOn w:val="Normal"/>
    <w:next w:val="Normal"/>
    <w:autoRedefine/>
    <w:rsid w:val="00835428"/>
    <w:pPr>
      <w:spacing w:after="200" w:line="276" w:lineRule="auto"/>
      <w:ind w:left="400" w:hanging="200"/>
    </w:pPr>
    <w:rPr>
      <w:bCs/>
    </w:rPr>
  </w:style>
  <w:style w:type="paragraph" w:styleId="Index3">
    <w:name w:val="index 3"/>
    <w:basedOn w:val="Normal"/>
    <w:next w:val="Normal"/>
    <w:autoRedefine/>
    <w:rsid w:val="00835428"/>
    <w:pPr>
      <w:spacing w:after="200" w:line="276" w:lineRule="auto"/>
      <w:ind w:left="600" w:hanging="200"/>
    </w:pPr>
    <w:rPr>
      <w:bCs/>
    </w:rPr>
  </w:style>
  <w:style w:type="paragraph" w:styleId="Index4">
    <w:name w:val="index 4"/>
    <w:basedOn w:val="Normal"/>
    <w:next w:val="Normal"/>
    <w:autoRedefine/>
    <w:rsid w:val="00835428"/>
    <w:pPr>
      <w:spacing w:after="200" w:line="276" w:lineRule="auto"/>
      <w:ind w:left="800" w:hanging="200"/>
    </w:pPr>
    <w:rPr>
      <w:bCs/>
    </w:rPr>
  </w:style>
  <w:style w:type="paragraph" w:styleId="Index5">
    <w:name w:val="index 5"/>
    <w:basedOn w:val="Normal"/>
    <w:next w:val="Normal"/>
    <w:autoRedefine/>
    <w:rsid w:val="00835428"/>
    <w:pPr>
      <w:spacing w:after="200" w:line="276" w:lineRule="auto"/>
      <w:ind w:left="1000" w:hanging="200"/>
    </w:pPr>
    <w:rPr>
      <w:bCs/>
    </w:rPr>
  </w:style>
  <w:style w:type="paragraph" w:styleId="Index6">
    <w:name w:val="index 6"/>
    <w:basedOn w:val="Normal"/>
    <w:next w:val="Normal"/>
    <w:autoRedefine/>
    <w:rsid w:val="00835428"/>
    <w:pPr>
      <w:spacing w:after="200" w:line="276" w:lineRule="auto"/>
      <w:ind w:left="1200" w:hanging="200"/>
    </w:pPr>
    <w:rPr>
      <w:bCs/>
    </w:rPr>
  </w:style>
  <w:style w:type="paragraph" w:styleId="Index7">
    <w:name w:val="index 7"/>
    <w:basedOn w:val="Normal"/>
    <w:next w:val="Normal"/>
    <w:autoRedefine/>
    <w:rsid w:val="00835428"/>
    <w:pPr>
      <w:spacing w:after="200" w:line="276" w:lineRule="auto"/>
      <w:ind w:left="1400" w:hanging="200"/>
    </w:pPr>
    <w:rPr>
      <w:bCs/>
    </w:rPr>
  </w:style>
  <w:style w:type="paragraph" w:styleId="Index8">
    <w:name w:val="index 8"/>
    <w:basedOn w:val="Normal"/>
    <w:next w:val="Normal"/>
    <w:autoRedefine/>
    <w:rsid w:val="00835428"/>
    <w:pPr>
      <w:spacing w:after="200" w:line="276" w:lineRule="auto"/>
      <w:ind w:left="1600" w:hanging="200"/>
    </w:pPr>
    <w:rPr>
      <w:bCs/>
    </w:rPr>
  </w:style>
  <w:style w:type="paragraph" w:styleId="Index9">
    <w:name w:val="index 9"/>
    <w:basedOn w:val="Normal"/>
    <w:next w:val="Normal"/>
    <w:autoRedefine/>
    <w:rsid w:val="00835428"/>
    <w:pPr>
      <w:spacing w:after="200" w:line="276" w:lineRule="auto"/>
      <w:ind w:left="1800" w:hanging="200"/>
    </w:pPr>
    <w:rPr>
      <w:bCs/>
    </w:rPr>
  </w:style>
  <w:style w:type="paragraph" w:styleId="IndexHeading">
    <w:name w:val="index heading"/>
    <w:basedOn w:val="Normal"/>
    <w:next w:val="Index1"/>
    <w:rsid w:val="00835428"/>
    <w:pPr>
      <w:spacing w:after="200" w:line="276" w:lineRule="auto"/>
    </w:pPr>
    <w:rPr>
      <w:bCs/>
    </w:rPr>
  </w:style>
  <w:style w:type="paragraph" w:customStyle="1" w:styleId="Quote20">
    <w:name w:val="Quote2"/>
    <w:basedOn w:val="Default"/>
    <w:next w:val="Default"/>
    <w:qFormat/>
    <w:rsid w:val="00835428"/>
    <w:rPr>
      <w:rFonts w:eastAsia="Calibri"/>
      <w:color w:val="auto"/>
      <w:szCs w:val="22"/>
    </w:rPr>
  </w:style>
  <w:style w:type="character" w:customStyle="1" w:styleId="StyleLatinBaskervilleUnderline">
    <w:name w:val="Style (Latin) Baskerville Underline"/>
    <w:rsid w:val="00835428"/>
    <w:rPr>
      <w:rFonts w:ascii="Baskerville" w:hAnsi="Baskerville"/>
      <w:sz w:val="26"/>
      <w:u w:val="single"/>
    </w:rPr>
  </w:style>
  <w:style w:type="character" w:customStyle="1" w:styleId="dropcap1">
    <w:name w:val="dropcap1"/>
    <w:rsid w:val="00835428"/>
  </w:style>
  <w:style w:type="character" w:customStyle="1" w:styleId="HighlightedUnderlineEmphasis">
    <w:name w:val="Highlighted Underline Emphasis"/>
    <w:rsid w:val="0083542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3542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3542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35428"/>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83542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35428"/>
    <w:rPr>
      <w:rFonts w:ascii="Georgia" w:hAnsi="Georgia"/>
      <w:sz w:val="24"/>
      <w:u w:val="single"/>
    </w:rPr>
  </w:style>
  <w:style w:type="paragraph" w:customStyle="1" w:styleId="StyleCardsGeorgia">
    <w:name w:val="Style Cards + Georgia"/>
    <w:basedOn w:val="Normal"/>
    <w:uiPriority w:val="99"/>
    <w:qFormat/>
    <w:rsid w:val="0083542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83542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83542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3542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35428"/>
    <w:rPr>
      <w:b w:val="0"/>
      <w:bCs w:val="0"/>
      <w:sz w:val="22"/>
      <w:u w:val="single"/>
      <w:bdr w:val="none" w:sz="0" w:space="0" w:color="auto"/>
    </w:rPr>
  </w:style>
  <w:style w:type="character" w:customStyle="1" w:styleId="maintitle">
    <w:name w:val="maintitle"/>
    <w:basedOn w:val="DefaultParagraphFont"/>
    <w:rsid w:val="00835428"/>
  </w:style>
  <w:style w:type="character" w:customStyle="1" w:styleId="cit-title">
    <w:name w:val="cit-title"/>
    <w:basedOn w:val="DefaultParagraphFont"/>
    <w:rsid w:val="00835428"/>
  </w:style>
  <w:style w:type="paragraph" w:customStyle="1" w:styleId="txttitle">
    <w:name w:val="txttitle"/>
    <w:basedOn w:val="Normal"/>
    <w:uiPriority w:val="99"/>
    <w:qFormat/>
    <w:rsid w:val="00835428"/>
    <w:pPr>
      <w:spacing w:before="100" w:beforeAutospacing="1" w:after="100" w:afterAutospacing="1"/>
    </w:pPr>
    <w:rPr>
      <w:sz w:val="24"/>
    </w:rPr>
  </w:style>
  <w:style w:type="character" w:customStyle="1" w:styleId="volume">
    <w:name w:val="volume"/>
    <w:basedOn w:val="DefaultParagraphFont"/>
    <w:rsid w:val="00835428"/>
  </w:style>
  <w:style w:type="character" w:customStyle="1" w:styleId="z3988">
    <w:name w:val="z3988"/>
    <w:basedOn w:val="DefaultParagraphFont"/>
    <w:rsid w:val="00835428"/>
  </w:style>
  <w:style w:type="character" w:customStyle="1" w:styleId="nowrap">
    <w:name w:val="nowrap"/>
    <w:basedOn w:val="DefaultParagraphFont"/>
    <w:rsid w:val="00835428"/>
  </w:style>
  <w:style w:type="paragraph" w:customStyle="1" w:styleId="SmallCards">
    <w:name w:val="Small Cards"/>
    <w:basedOn w:val="Normal"/>
    <w:link w:val="SmallCardsChar"/>
    <w:autoRedefine/>
    <w:qFormat/>
    <w:rsid w:val="00835428"/>
    <w:rPr>
      <w:rFonts w:eastAsia="Times New Roman"/>
      <w:sz w:val="16"/>
      <w:szCs w:val="20"/>
    </w:rPr>
  </w:style>
  <w:style w:type="character" w:customStyle="1" w:styleId="freeaccess">
    <w:name w:val="freeaccess"/>
    <w:basedOn w:val="DefaultParagraphFont"/>
    <w:rsid w:val="00835428"/>
  </w:style>
  <w:style w:type="character" w:customStyle="1" w:styleId="articoloinside">
    <w:name w:val="articolo_inside"/>
    <w:rsid w:val="00835428"/>
  </w:style>
  <w:style w:type="paragraph" w:customStyle="1" w:styleId="pagetools">
    <w:name w:val="pagetools"/>
    <w:basedOn w:val="Normal"/>
    <w:uiPriority w:val="99"/>
    <w:qFormat/>
    <w:rsid w:val="00835428"/>
    <w:pPr>
      <w:spacing w:before="100" w:beforeAutospacing="1" w:after="100" w:afterAutospacing="1"/>
    </w:pPr>
    <w:rPr>
      <w:rFonts w:eastAsia="Times New Roman"/>
      <w:sz w:val="24"/>
    </w:rPr>
  </w:style>
  <w:style w:type="character" w:customStyle="1" w:styleId="job">
    <w:name w:val="job"/>
    <w:basedOn w:val="DefaultParagraphFont"/>
    <w:rsid w:val="00835428"/>
  </w:style>
  <w:style w:type="character" w:customStyle="1" w:styleId="publisher">
    <w:name w:val="publisher"/>
    <w:basedOn w:val="DefaultParagraphFont"/>
    <w:rsid w:val="00835428"/>
  </w:style>
  <w:style w:type="character" w:customStyle="1" w:styleId="pubyear">
    <w:name w:val="pubyear"/>
    <w:basedOn w:val="DefaultParagraphFont"/>
    <w:rsid w:val="00835428"/>
  </w:style>
  <w:style w:type="character" w:customStyle="1" w:styleId="pubcity">
    <w:name w:val="pubcity"/>
    <w:basedOn w:val="DefaultParagraphFont"/>
    <w:rsid w:val="00835428"/>
  </w:style>
  <w:style w:type="paragraph" w:customStyle="1" w:styleId="C-Text">
    <w:name w:val="C-Text"/>
    <w:basedOn w:val="Normal"/>
    <w:uiPriority w:val="99"/>
    <w:qFormat/>
    <w:rsid w:val="00835428"/>
    <w:pPr>
      <w:tabs>
        <w:tab w:val="num" w:pos="720"/>
      </w:tabs>
      <w:ind w:left="720" w:hanging="360"/>
    </w:pPr>
    <w:rPr>
      <w:sz w:val="24"/>
    </w:rPr>
  </w:style>
  <w:style w:type="character" w:customStyle="1" w:styleId="ecdate">
    <w:name w:val="ec_date"/>
    <w:basedOn w:val="DefaultParagraphFont"/>
    <w:rsid w:val="00835428"/>
    <w:rPr>
      <w:rFonts w:ascii="Verdana" w:hAnsi="Verdana" w:hint="default"/>
      <w:sz w:val="20"/>
      <w:szCs w:val="20"/>
      <w:shd w:val="clear" w:color="auto" w:fill="FFFFFF"/>
    </w:rPr>
  </w:style>
  <w:style w:type="paragraph" w:customStyle="1" w:styleId="ecmsonormal">
    <w:name w:val="ec_msonormal"/>
    <w:basedOn w:val="Normal"/>
    <w:uiPriority w:val="99"/>
    <w:qFormat/>
    <w:rsid w:val="0083542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35428"/>
  </w:style>
  <w:style w:type="character" w:customStyle="1" w:styleId="articleheadline">
    <w:name w:val="articleheadline"/>
    <w:basedOn w:val="DefaultParagraphFont"/>
    <w:rsid w:val="00835428"/>
  </w:style>
  <w:style w:type="paragraph" w:customStyle="1" w:styleId="u-intro">
    <w:name w:val="u-intro"/>
    <w:basedOn w:val="Normal"/>
    <w:uiPriority w:val="99"/>
    <w:qFormat/>
    <w:rsid w:val="00835428"/>
    <w:pPr>
      <w:spacing w:before="100" w:beforeAutospacing="1" w:after="100" w:afterAutospacing="1"/>
    </w:pPr>
    <w:rPr>
      <w:sz w:val="24"/>
    </w:rPr>
  </w:style>
  <w:style w:type="character" w:customStyle="1" w:styleId="u-byline">
    <w:name w:val="u-byline"/>
    <w:basedOn w:val="DefaultParagraphFont"/>
    <w:rsid w:val="00835428"/>
  </w:style>
  <w:style w:type="character" w:customStyle="1" w:styleId="articlebya">
    <w:name w:val="articleby_a"/>
    <w:basedOn w:val="DefaultParagraphFont"/>
    <w:rsid w:val="00835428"/>
  </w:style>
  <w:style w:type="character" w:customStyle="1" w:styleId="popupwinby">
    <w:name w:val="popupwinby"/>
    <w:basedOn w:val="DefaultParagraphFont"/>
    <w:rsid w:val="00835428"/>
  </w:style>
  <w:style w:type="character" w:customStyle="1" w:styleId="storyheader">
    <w:name w:val="storyheader"/>
    <w:basedOn w:val="DefaultParagraphFont"/>
    <w:rsid w:val="00835428"/>
  </w:style>
  <w:style w:type="character" w:customStyle="1" w:styleId="marron">
    <w:name w:val="marron"/>
    <w:basedOn w:val="DefaultParagraphFont"/>
    <w:rsid w:val="00835428"/>
  </w:style>
  <w:style w:type="character" w:customStyle="1" w:styleId="StyleNormalWeb10ptChar">
    <w:name w:val="Style Normal (Web) + 10 pt Char"/>
    <w:basedOn w:val="DefaultParagraphFont"/>
    <w:rsid w:val="00835428"/>
    <w:rPr>
      <w:szCs w:val="24"/>
      <w:lang w:val="en-US" w:eastAsia="en-US" w:bidi="ar-SA"/>
    </w:rPr>
  </w:style>
  <w:style w:type="paragraph" w:customStyle="1" w:styleId="TagCiteShells">
    <w:name w:val="Tag/Cite/Shells"/>
    <w:basedOn w:val="Normal"/>
    <w:uiPriority w:val="99"/>
    <w:qFormat/>
    <w:rsid w:val="00835428"/>
    <w:rPr>
      <w:b/>
    </w:rPr>
  </w:style>
  <w:style w:type="paragraph" w:customStyle="1" w:styleId="DefinitionTerm">
    <w:name w:val="Definition Term"/>
    <w:basedOn w:val="Normal"/>
    <w:next w:val="Normal"/>
    <w:uiPriority w:val="99"/>
    <w:qFormat/>
    <w:rsid w:val="00835428"/>
    <w:rPr>
      <w:snapToGrid w:val="0"/>
      <w:sz w:val="24"/>
    </w:rPr>
  </w:style>
  <w:style w:type="character" w:customStyle="1" w:styleId="Style3CharChar">
    <w:name w:val="Style3 Char Char"/>
    <w:basedOn w:val="DefaultParagraphFont"/>
    <w:rsid w:val="0083542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35428"/>
    <w:pPr>
      <w:spacing w:after="60"/>
    </w:pPr>
    <w:rPr>
      <w:rFonts w:eastAsia="SimSun" w:cs="Times New Roman"/>
      <w:bCs/>
      <w:sz w:val="20"/>
      <w:lang w:eastAsia="zh-CN"/>
    </w:rPr>
  </w:style>
  <w:style w:type="character" w:customStyle="1" w:styleId="NormalChar0">
    <w:name w:val="Normal Char"/>
    <w:basedOn w:val="DefaultParagraphFont"/>
    <w:rsid w:val="00835428"/>
    <w:rPr>
      <w:lang w:eastAsia="en-US"/>
    </w:rPr>
  </w:style>
  <w:style w:type="character" w:customStyle="1" w:styleId="BoldUnderlineChar4">
    <w:name w:val="Bold + Underline Char"/>
    <w:basedOn w:val="DefaultParagraphFont"/>
    <w:rsid w:val="0083542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35428"/>
  </w:style>
  <w:style w:type="character" w:customStyle="1" w:styleId="CharacterStyle7">
    <w:name w:val="Character Style 7"/>
    <w:rsid w:val="00835428"/>
    <w:rPr>
      <w:rFonts w:ascii="Arial Narrow" w:hAnsi="Arial Narrow" w:cs="Arial Narrow"/>
      <w:sz w:val="20"/>
      <w:szCs w:val="20"/>
      <w:u w:val="single"/>
    </w:rPr>
  </w:style>
  <w:style w:type="character" w:customStyle="1" w:styleId="StyleStyle4Char">
    <w:name w:val="Style Style4 + Char"/>
    <w:basedOn w:val="DefaultParagraphFont"/>
    <w:rsid w:val="0083542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3542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35428"/>
    <w:rPr>
      <w:rFonts w:ascii="Verdana" w:hAnsi="Verdana"/>
      <w:sz w:val="21"/>
      <w:szCs w:val="21"/>
      <w:u w:val="thick"/>
    </w:rPr>
  </w:style>
  <w:style w:type="paragraph" w:customStyle="1" w:styleId="Cite8">
    <w:name w:val="Cite8"/>
    <w:basedOn w:val="Normal"/>
    <w:autoRedefine/>
    <w:uiPriority w:val="99"/>
    <w:qFormat/>
    <w:rsid w:val="00835428"/>
    <w:rPr>
      <w:rFonts w:eastAsia="Calibri"/>
      <w:sz w:val="16"/>
    </w:rPr>
  </w:style>
  <w:style w:type="character" w:customStyle="1" w:styleId="BoxX2">
    <w:name w:val="BoxX2"/>
    <w:qFormat/>
    <w:rsid w:val="0083542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35428"/>
    <w:rPr>
      <w:rFonts w:ascii="Garamond" w:hAnsi="Garamond" w:hint="default"/>
      <w:sz w:val="16"/>
    </w:rPr>
  </w:style>
  <w:style w:type="paragraph" w:customStyle="1" w:styleId="StyleStyle49pt9">
    <w:name w:val="Style Style4 + 9 pt9"/>
    <w:basedOn w:val="Style4"/>
    <w:link w:val="StyleStyle49pt9Char"/>
    <w:qFormat/>
    <w:rsid w:val="00835428"/>
    <w:rPr>
      <w:rFonts w:eastAsia="SimSun"/>
      <w:lang w:eastAsia="zh-CN"/>
    </w:rPr>
  </w:style>
  <w:style w:type="character" w:customStyle="1" w:styleId="StyleStyle49pt9Char">
    <w:name w:val="Style Style4 + 9 pt9 Char"/>
    <w:link w:val="StyleStyle49pt9"/>
    <w:rsid w:val="00835428"/>
    <w:rPr>
      <w:rFonts w:ascii="Georgia" w:eastAsia="SimSun" w:hAnsi="Georgia"/>
      <w:sz w:val="20"/>
      <w:u w:val="single"/>
      <w:lang w:eastAsia="zh-CN"/>
    </w:rPr>
  </w:style>
  <w:style w:type="character" w:customStyle="1" w:styleId="UnderlineCard1">
    <w:name w:val="Underline Card"/>
    <w:uiPriority w:val="6"/>
    <w:qFormat/>
    <w:rsid w:val="00835428"/>
    <w:rPr>
      <w:rFonts w:ascii="Arial" w:hAnsi="Arial"/>
      <w:b w:val="0"/>
      <w:bCs/>
      <w:sz w:val="20"/>
      <w:u w:val="single"/>
    </w:rPr>
  </w:style>
  <w:style w:type="paragraph" w:customStyle="1" w:styleId="DebateBlocking">
    <w:name w:val="DebateBlocking"/>
    <w:basedOn w:val="Normal"/>
    <w:next w:val="Nothing"/>
    <w:uiPriority w:val="99"/>
    <w:qFormat/>
    <w:rsid w:val="0083542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3542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3542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835428"/>
    <w:pPr>
      <w:spacing w:before="100" w:beforeAutospacing="1" w:after="100" w:afterAutospacing="1"/>
    </w:pPr>
    <w:rPr>
      <w:rFonts w:eastAsia="Times New Roman"/>
      <w:sz w:val="24"/>
    </w:rPr>
  </w:style>
  <w:style w:type="character" w:customStyle="1" w:styleId="created">
    <w:name w:val="created"/>
    <w:basedOn w:val="DefaultParagraphFont"/>
    <w:rsid w:val="00835428"/>
  </w:style>
  <w:style w:type="paragraph" w:customStyle="1" w:styleId="8font">
    <w:name w:val="8font"/>
    <w:basedOn w:val="Normal"/>
    <w:next w:val="Normal"/>
    <w:autoRedefine/>
    <w:uiPriority w:val="99"/>
    <w:qFormat/>
    <w:rsid w:val="00835428"/>
    <w:rPr>
      <w:rFonts w:eastAsia="Cambria"/>
      <w:sz w:val="16"/>
      <w:szCs w:val="16"/>
    </w:rPr>
  </w:style>
  <w:style w:type="paragraph" w:customStyle="1" w:styleId="CiteLittle">
    <w:name w:val="Cite Little"/>
    <w:next w:val="Normal"/>
    <w:qFormat/>
    <w:rsid w:val="0083542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35428"/>
    <w:rPr>
      <w:rFonts w:ascii="Times New Roman" w:eastAsia="MS Mincho" w:hAnsi="Times New Roman"/>
      <w:b/>
      <w:bCs/>
      <w:u w:val="thick"/>
    </w:rPr>
  </w:style>
  <w:style w:type="character" w:customStyle="1" w:styleId="StyleAsianMSMincho">
    <w:name w:val="Style (Asian) MS Mincho"/>
    <w:rsid w:val="00835428"/>
    <w:rPr>
      <w:rFonts w:ascii="Times New Roman" w:eastAsia="MS Mincho" w:hAnsi="Times New Roman"/>
      <w:u w:val="thick"/>
    </w:rPr>
  </w:style>
  <w:style w:type="paragraph" w:customStyle="1" w:styleId="docheader">
    <w:name w:val="doc header"/>
    <w:autoRedefine/>
    <w:qFormat/>
    <w:rsid w:val="0083542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3542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35428"/>
  </w:style>
  <w:style w:type="character" w:customStyle="1" w:styleId="CardCharChar1">
    <w:name w:val="Card Char Char1"/>
    <w:rsid w:val="00835428"/>
    <w:rPr>
      <w:b/>
      <w:bCs/>
      <w:sz w:val="28"/>
      <w:szCs w:val="28"/>
    </w:rPr>
  </w:style>
  <w:style w:type="paragraph" w:customStyle="1" w:styleId="bloctitles">
    <w:name w:val="bloc titles"/>
    <w:basedOn w:val="Heading1"/>
    <w:next w:val="Normal"/>
    <w:link w:val="bloctitlesChar"/>
    <w:autoRedefine/>
    <w:qFormat/>
    <w:rsid w:val="0083542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35428"/>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83542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35428"/>
    <w:rPr>
      <w:rFonts w:ascii="Georgia" w:eastAsia="Times New Roman" w:hAnsi="Georgia" w:cs="Times New Roman"/>
      <w:b/>
      <w:bCs/>
      <w:caps/>
      <w:sz w:val="4"/>
      <w:szCs w:val="32"/>
      <w:u w:val="single"/>
    </w:rPr>
  </w:style>
  <w:style w:type="character" w:customStyle="1" w:styleId="UnderlineBoldChar">
    <w:name w:val="Underline Bold Char"/>
    <w:locked/>
    <w:rsid w:val="00835428"/>
    <w:rPr>
      <w:rFonts w:ascii="Times New Roman" w:eastAsia="Times New Roman" w:hAnsi="Times New Roman" w:cs="Calibri"/>
      <w:b/>
      <w:sz w:val="24"/>
      <w:szCs w:val="20"/>
      <w:u w:val="single"/>
    </w:rPr>
  </w:style>
  <w:style w:type="character" w:customStyle="1" w:styleId="tagChar">
    <w:name w:val="%tag Char"/>
    <w:link w:val="tag"/>
    <w:rsid w:val="00835428"/>
    <w:rPr>
      <w:rFonts w:ascii="Georgia" w:eastAsia="Calibri" w:hAnsi="Georgia"/>
      <w:bCs/>
      <w:sz w:val="18"/>
    </w:rPr>
  </w:style>
  <w:style w:type="character" w:customStyle="1" w:styleId="AAAcardChar">
    <w:name w:val="AAAcard Char"/>
    <w:link w:val="AAAcard"/>
    <w:rsid w:val="00835428"/>
    <w:rPr>
      <w:rFonts w:ascii="Georgia" w:eastAsia="Times New Roman" w:hAnsi="Georgia"/>
      <w:sz w:val="20"/>
    </w:rPr>
  </w:style>
  <w:style w:type="character" w:customStyle="1" w:styleId="underlineCharChar0">
    <w:name w:val="underline Char Char"/>
    <w:rsid w:val="00835428"/>
    <w:rPr>
      <w:rFonts w:ascii="Arial Narrow" w:eastAsia="Times New Roman" w:hAnsi="Arial Narrow" w:cs="Calibri"/>
      <w:sz w:val="24"/>
      <w:u w:val="single"/>
    </w:rPr>
  </w:style>
  <w:style w:type="paragraph" w:customStyle="1" w:styleId="tagstyle0">
    <w:name w:val="tagstyle"/>
    <w:basedOn w:val="Normal"/>
    <w:qFormat/>
    <w:rsid w:val="00835428"/>
    <w:pPr>
      <w:spacing w:before="100" w:beforeAutospacing="1" w:after="100" w:afterAutospacing="1"/>
    </w:pPr>
    <w:rPr>
      <w:rFonts w:eastAsia="Times New Roman"/>
      <w:sz w:val="24"/>
    </w:rPr>
  </w:style>
  <w:style w:type="character" w:customStyle="1" w:styleId="newsstorytitle">
    <w:name w:val="news_story_title"/>
    <w:rsid w:val="00835428"/>
  </w:style>
  <w:style w:type="character" w:customStyle="1" w:styleId="yqlink">
    <w:name w:val="yqlink"/>
    <w:rsid w:val="00835428"/>
  </w:style>
  <w:style w:type="character" w:customStyle="1" w:styleId="clbody">
    <w:name w:val="clbody"/>
    <w:rsid w:val="00835428"/>
  </w:style>
  <w:style w:type="character" w:customStyle="1" w:styleId="Boxing">
    <w:name w:val="Boxing"/>
    <w:rsid w:val="00835428"/>
    <w:rPr>
      <w:rFonts w:ascii="Arial Narrow" w:hAnsi="Arial Narrow"/>
      <w:dstrike w:val="0"/>
      <w:sz w:val="20"/>
      <w:bdr w:val="single" w:sz="2" w:space="0" w:color="auto"/>
      <w:vertAlign w:val="baseline"/>
    </w:rPr>
  </w:style>
  <w:style w:type="paragraph" w:customStyle="1" w:styleId="Analyticals">
    <w:name w:val="Analyticals"/>
    <w:basedOn w:val="Normal"/>
    <w:qFormat/>
    <w:rsid w:val="00835428"/>
    <w:rPr>
      <w:rFonts w:eastAsia="Times New Roman"/>
      <w:sz w:val="24"/>
    </w:rPr>
  </w:style>
  <w:style w:type="character" w:customStyle="1" w:styleId="norm">
    <w:name w:val="norm"/>
    <w:rsid w:val="00835428"/>
  </w:style>
  <w:style w:type="character" w:customStyle="1" w:styleId="boldandunderlinecharcharcharcharcharcharcharcharcharcharcharcharcharcharcharchar0">
    <w:name w:val="boldandunderlinecharcharcharcharcharcharcharcharcharcharcharcharcharcharcharchar"/>
    <w:rsid w:val="00835428"/>
  </w:style>
  <w:style w:type="character" w:customStyle="1" w:styleId="underlinecharcharcharcharcharcharcharcharcharcharcharcharcharchar0">
    <w:name w:val="underlinecharcharcharcharcharcharcharcharcharcharcharcharcharchar"/>
    <w:rsid w:val="00835428"/>
  </w:style>
  <w:style w:type="character" w:customStyle="1" w:styleId="CharCharCharCharCharChar1Char">
    <w:name w:val="Char Char Char Char Char Char1 Char"/>
    <w:rsid w:val="00835428"/>
    <w:rPr>
      <w:rFonts w:ascii="Times New Roman" w:eastAsia="Times New Roman" w:hAnsi="Times New Roman" w:cs="Times New Roman"/>
      <w:b/>
      <w:sz w:val="24"/>
      <w:szCs w:val="24"/>
    </w:rPr>
  </w:style>
  <w:style w:type="character" w:customStyle="1" w:styleId="emphasis22">
    <w:name w:val="emphasis2"/>
    <w:rsid w:val="0083542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835428"/>
    <w:rPr>
      <w:sz w:val="24"/>
      <w:szCs w:val="24"/>
      <w:lang w:val="en-US" w:eastAsia="en-US" w:bidi="ar-SA"/>
    </w:rPr>
  </w:style>
  <w:style w:type="character" w:customStyle="1" w:styleId="NewTag">
    <w:name w:val="NewTag"/>
    <w:uiPriority w:val="1"/>
    <w:qFormat/>
    <w:rsid w:val="00835428"/>
    <w:rPr>
      <w:rFonts w:ascii="Georgia" w:hAnsi="Georgia"/>
      <w:b/>
      <w:sz w:val="24"/>
    </w:rPr>
  </w:style>
  <w:style w:type="character" w:customStyle="1" w:styleId="searchtools-record-title">
    <w:name w:val="searchtools-record-title"/>
    <w:basedOn w:val="DefaultParagraphFont"/>
    <w:rsid w:val="00835428"/>
  </w:style>
  <w:style w:type="character" w:customStyle="1" w:styleId="rightside">
    <w:name w:val="rightside"/>
    <w:rsid w:val="00835428"/>
  </w:style>
  <w:style w:type="character" w:customStyle="1" w:styleId="flourish">
    <w:name w:val="flourish"/>
    <w:rsid w:val="00835428"/>
  </w:style>
  <w:style w:type="character" w:customStyle="1" w:styleId="style150">
    <w:name w:val="style150"/>
    <w:rsid w:val="00835428"/>
  </w:style>
  <w:style w:type="character" w:customStyle="1" w:styleId="head">
    <w:name w:val="head"/>
    <w:rsid w:val="00835428"/>
  </w:style>
  <w:style w:type="character" w:customStyle="1" w:styleId="apturelink">
    <w:name w:val="apturelink"/>
    <w:rsid w:val="00835428"/>
  </w:style>
  <w:style w:type="character" w:customStyle="1" w:styleId="apturelinkicon">
    <w:name w:val="apturelinkicon"/>
    <w:rsid w:val="00835428"/>
  </w:style>
  <w:style w:type="character" w:customStyle="1" w:styleId="titletxt">
    <w:name w:val="titletxt"/>
    <w:rsid w:val="00835428"/>
  </w:style>
  <w:style w:type="character" w:customStyle="1" w:styleId="colbcopy">
    <w:name w:val="colbcopy"/>
    <w:rsid w:val="00835428"/>
  </w:style>
  <w:style w:type="character" w:customStyle="1" w:styleId="hcard">
    <w:name w:val="hcard"/>
    <w:rsid w:val="00835428"/>
  </w:style>
  <w:style w:type="table" w:styleId="MediumGrid2">
    <w:name w:val="Medium Grid 2"/>
    <w:basedOn w:val="TableNormal"/>
    <w:uiPriority w:val="68"/>
    <w:rsid w:val="008354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35428"/>
    <w:pPr>
      <w:widowControl/>
      <w:autoSpaceDE/>
      <w:autoSpaceDN/>
      <w:adjustRightInd/>
    </w:pPr>
    <w:rPr>
      <w:rFonts w:ascii="Courier" w:eastAsia="Cambria" w:hAnsi="Courier"/>
      <w:sz w:val="21"/>
      <w:szCs w:val="21"/>
    </w:rPr>
  </w:style>
  <w:style w:type="paragraph" w:customStyle="1" w:styleId="hotroute2">
    <w:name w:val="hotroute"/>
    <w:basedOn w:val="Normal"/>
    <w:qFormat/>
    <w:rsid w:val="00835428"/>
    <w:pPr>
      <w:ind w:left="288"/>
    </w:pPr>
  </w:style>
  <w:style w:type="paragraph" w:customStyle="1" w:styleId="DeleteAnalytics">
    <w:name w:val="Delete Analytics"/>
    <w:basedOn w:val="Heading4"/>
    <w:qFormat/>
    <w:rsid w:val="00835428"/>
    <w:rPr>
      <w:bCs/>
      <w:color w:val="800000"/>
    </w:rPr>
  </w:style>
  <w:style w:type="paragraph" w:customStyle="1" w:styleId="ReallyFuckingSmall0">
    <w:name w:val="Really Fucking Small"/>
    <w:basedOn w:val="Normal"/>
    <w:link w:val="ReallyFuckingSmallChar0"/>
    <w:qFormat/>
    <w:rsid w:val="00835428"/>
    <w:pPr>
      <w:ind w:left="144"/>
    </w:pPr>
    <w:rPr>
      <w:rFonts w:eastAsia="Times New Roman"/>
      <w:sz w:val="12"/>
    </w:rPr>
  </w:style>
  <w:style w:type="character" w:customStyle="1" w:styleId="ReallyFuckingSmallChar0">
    <w:name w:val="Really Fucking Small Char"/>
    <w:link w:val="ReallyFuckingSmall0"/>
    <w:rsid w:val="00835428"/>
    <w:rPr>
      <w:rFonts w:ascii="Georgia" w:eastAsia="Times New Roman" w:hAnsi="Georgia"/>
      <w:sz w:val="12"/>
    </w:rPr>
  </w:style>
  <w:style w:type="paragraph" w:customStyle="1" w:styleId="Boxempahsis">
    <w:name w:val="Box empahsis"/>
    <w:basedOn w:val="Normal"/>
    <w:link w:val="BoxempahsisChar"/>
    <w:qFormat/>
    <w:rsid w:val="0083542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35428"/>
    <w:rPr>
      <w:rFonts w:ascii="Franklin Gothic Heavy" w:hAnsi="Franklin Gothic Heavy"/>
      <w:sz w:val="24"/>
      <w:u w:val="single"/>
      <w:bdr w:val="single" w:sz="4" w:space="0" w:color="auto"/>
    </w:rPr>
  </w:style>
  <w:style w:type="character" w:customStyle="1" w:styleId="Qualified">
    <w:name w:val="Qualified"/>
    <w:rsid w:val="00835428"/>
    <w:rPr>
      <w:rFonts w:asciiTheme="majorHAnsi" w:hAnsiTheme="majorHAnsi"/>
      <w:b/>
      <w:bCs/>
      <w:sz w:val="16"/>
    </w:rPr>
  </w:style>
  <w:style w:type="character" w:customStyle="1" w:styleId="Underline-Highlighted-WFU">
    <w:name w:val="Underline-Highlighted-WFU"/>
    <w:basedOn w:val="DefaultParagraphFont"/>
    <w:uiPriority w:val="1"/>
    <w:qFormat/>
    <w:rsid w:val="0083542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3542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35428"/>
    <w:rPr>
      <w:rFonts w:ascii="Arial" w:eastAsia="Times New Roman" w:hAnsi="Arial" w:cs="Arial"/>
      <w:b/>
      <w:bCs/>
      <w:kern w:val="32"/>
      <w:sz w:val="28"/>
      <w:szCs w:val="32"/>
    </w:rPr>
  </w:style>
  <w:style w:type="character" w:customStyle="1" w:styleId="columntexthead">
    <w:name w:val="columntexthead"/>
    <w:rsid w:val="00835428"/>
  </w:style>
  <w:style w:type="character" w:customStyle="1" w:styleId="instruction">
    <w:name w:val="instruction"/>
    <w:rsid w:val="00835428"/>
  </w:style>
  <w:style w:type="character" w:customStyle="1" w:styleId="listpipe">
    <w:name w:val="listpipe"/>
    <w:rsid w:val="00835428"/>
  </w:style>
  <w:style w:type="character" w:customStyle="1" w:styleId="imagelink">
    <w:name w:val="imagelink"/>
    <w:rsid w:val="00835428"/>
  </w:style>
  <w:style w:type="character" w:customStyle="1" w:styleId="leadin">
    <w:name w:val="leadin"/>
    <w:rsid w:val="00835428"/>
  </w:style>
  <w:style w:type="character" w:customStyle="1" w:styleId="noticiabyline">
    <w:name w:val="noticia_byline"/>
    <w:rsid w:val="00835428"/>
  </w:style>
  <w:style w:type="character" w:customStyle="1" w:styleId="rightnowyahoo">
    <w:name w:val="right_now_yahoo"/>
    <w:rsid w:val="00835428"/>
  </w:style>
  <w:style w:type="character" w:customStyle="1" w:styleId="submittedmeta">
    <w:name w:val="submitted meta"/>
    <w:rsid w:val="00835428"/>
  </w:style>
  <w:style w:type="character" w:customStyle="1" w:styleId="A10">
    <w:name w:val="A10"/>
    <w:rsid w:val="00835428"/>
    <w:rPr>
      <w:color w:val="000000"/>
      <w:sz w:val="12"/>
      <w:szCs w:val="12"/>
    </w:rPr>
  </w:style>
  <w:style w:type="paragraph" w:customStyle="1" w:styleId="Pa7">
    <w:name w:val="Pa7"/>
    <w:basedOn w:val="Default"/>
    <w:next w:val="Default"/>
    <w:qFormat/>
    <w:rsid w:val="00835428"/>
    <w:pPr>
      <w:spacing w:before="280" w:line="221" w:lineRule="atLeast"/>
    </w:pPr>
    <w:rPr>
      <w:rFonts w:ascii="Baskerville" w:hAnsi="Baskerville"/>
      <w:color w:val="auto"/>
    </w:rPr>
  </w:style>
  <w:style w:type="character" w:customStyle="1" w:styleId="AAAunderline">
    <w:name w:val="AAAunderline"/>
    <w:qFormat/>
    <w:rsid w:val="00835428"/>
    <w:rPr>
      <w:b/>
      <w:u w:val="single"/>
    </w:rPr>
  </w:style>
  <w:style w:type="paragraph" w:customStyle="1" w:styleId="IndexHeader">
    <w:name w:val="Index Header"/>
    <w:basedOn w:val="Normal"/>
    <w:qFormat/>
    <w:rsid w:val="00835428"/>
    <w:pPr>
      <w:ind w:left="-720"/>
      <w:outlineLvl w:val="0"/>
    </w:pPr>
    <w:rPr>
      <w:rFonts w:eastAsia="Times New Roman"/>
      <w:b/>
      <w:bCs/>
      <w:sz w:val="36"/>
      <w:szCs w:val="20"/>
    </w:rPr>
  </w:style>
  <w:style w:type="character" w:customStyle="1" w:styleId="IndexHeaderChar">
    <w:name w:val="Index Header Char"/>
    <w:rsid w:val="00835428"/>
    <w:rPr>
      <w:rFonts w:ascii="Times New Roman" w:eastAsia="Times New Roman" w:hAnsi="Times New Roman"/>
      <w:b/>
      <w:bCs/>
      <w:sz w:val="36"/>
    </w:rPr>
  </w:style>
  <w:style w:type="paragraph" w:customStyle="1" w:styleId="CardRead">
    <w:name w:val="Card_Read"/>
    <w:basedOn w:val="Normal"/>
    <w:qFormat/>
    <w:rsid w:val="00835428"/>
    <w:rPr>
      <w:rFonts w:ascii="Times" w:eastAsia="Times" w:hAnsi="Times"/>
      <w:szCs w:val="20"/>
    </w:rPr>
  </w:style>
  <w:style w:type="paragraph" w:customStyle="1" w:styleId="CardNU">
    <w:name w:val="CardNU"/>
    <w:basedOn w:val="Normal"/>
    <w:qFormat/>
    <w:rsid w:val="00835428"/>
    <w:rPr>
      <w:rFonts w:ascii="Times" w:eastAsia="Times" w:hAnsi="Times"/>
      <w:sz w:val="14"/>
      <w:szCs w:val="20"/>
    </w:rPr>
  </w:style>
  <w:style w:type="paragraph" w:customStyle="1" w:styleId="StyleHeading310pt">
    <w:name w:val="Style Heading 3 + 10 pt"/>
    <w:basedOn w:val="Heading3"/>
    <w:qFormat/>
    <w:rsid w:val="0083542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35428"/>
    <w:rPr>
      <w:rFonts w:ascii="Times New Roman" w:eastAsia="Times New Roman" w:hAnsi="Times New Roman" w:cs="Arial"/>
      <w:b/>
      <w:bCs/>
      <w:sz w:val="26"/>
      <w:szCs w:val="26"/>
    </w:rPr>
  </w:style>
  <w:style w:type="paragraph" w:customStyle="1" w:styleId="Style30">
    <w:name w:val="Style 3"/>
    <w:basedOn w:val="Normal"/>
    <w:qFormat/>
    <w:rsid w:val="0083542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35428"/>
    <w:pPr>
      <w:spacing w:after="60"/>
    </w:pPr>
    <w:rPr>
      <w:rFonts w:eastAsia="Times New Roman"/>
      <w:sz w:val="18"/>
    </w:rPr>
  </w:style>
  <w:style w:type="paragraph" w:customStyle="1" w:styleId="OmniPage8">
    <w:name w:val="OmniPage #8"/>
    <w:basedOn w:val="Normal"/>
    <w:qFormat/>
    <w:rsid w:val="00835428"/>
    <w:rPr>
      <w:rFonts w:eastAsia="Times New Roman"/>
      <w:color w:val="000000"/>
      <w:szCs w:val="20"/>
    </w:rPr>
  </w:style>
  <w:style w:type="paragraph" w:customStyle="1" w:styleId="OmniPage2">
    <w:name w:val="OmniPage #2"/>
    <w:basedOn w:val="Normal"/>
    <w:qFormat/>
    <w:rsid w:val="00835428"/>
    <w:rPr>
      <w:rFonts w:eastAsia="Times New Roman"/>
      <w:color w:val="000000"/>
      <w:szCs w:val="20"/>
    </w:rPr>
  </w:style>
  <w:style w:type="paragraph" w:customStyle="1" w:styleId="OmniPage6">
    <w:name w:val="OmniPage #6"/>
    <w:basedOn w:val="Normal"/>
    <w:qFormat/>
    <w:rsid w:val="00835428"/>
    <w:rPr>
      <w:rFonts w:eastAsia="Times New Roman"/>
      <w:color w:val="000000"/>
      <w:szCs w:val="20"/>
    </w:rPr>
  </w:style>
  <w:style w:type="paragraph" w:customStyle="1" w:styleId="OmniPage7">
    <w:name w:val="OmniPage #7"/>
    <w:basedOn w:val="Normal"/>
    <w:qFormat/>
    <w:rsid w:val="00835428"/>
    <w:rPr>
      <w:rFonts w:eastAsia="Times New Roman"/>
      <w:color w:val="000000"/>
      <w:szCs w:val="20"/>
    </w:rPr>
  </w:style>
  <w:style w:type="paragraph" w:customStyle="1" w:styleId="OmniPage11">
    <w:name w:val="OmniPage #11"/>
    <w:basedOn w:val="Normal"/>
    <w:qFormat/>
    <w:rsid w:val="00835428"/>
    <w:rPr>
      <w:rFonts w:eastAsia="Times New Roman"/>
      <w:color w:val="000000"/>
      <w:szCs w:val="20"/>
    </w:rPr>
  </w:style>
  <w:style w:type="paragraph" w:customStyle="1" w:styleId="OmniPage12">
    <w:name w:val="OmniPage #12"/>
    <w:basedOn w:val="Normal"/>
    <w:qFormat/>
    <w:rsid w:val="00835428"/>
    <w:rPr>
      <w:rFonts w:eastAsia="Times New Roman"/>
      <w:color w:val="000000"/>
      <w:szCs w:val="20"/>
    </w:rPr>
  </w:style>
  <w:style w:type="paragraph" w:customStyle="1" w:styleId="OmniPage13">
    <w:name w:val="OmniPage #13"/>
    <w:basedOn w:val="Normal"/>
    <w:qFormat/>
    <w:rsid w:val="00835428"/>
    <w:rPr>
      <w:rFonts w:eastAsia="Times New Roman"/>
      <w:color w:val="000000"/>
      <w:szCs w:val="20"/>
    </w:rPr>
  </w:style>
  <w:style w:type="paragraph" w:customStyle="1" w:styleId="OmniPage14">
    <w:name w:val="OmniPage #14"/>
    <w:basedOn w:val="Normal"/>
    <w:qFormat/>
    <w:rsid w:val="00835428"/>
    <w:rPr>
      <w:rFonts w:eastAsia="Times New Roman"/>
      <w:color w:val="000000"/>
      <w:szCs w:val="20"/>
    </w:rPr>
  </w:style>
  <w:style w:type="paragraph" w:customStyle="1" w:styleId="OmniPage15">
    <w:name w:val="OmniPage #15"/>
    <w:basedOn w:val="Normal"/>
    <w:qFormat/>
    <w:rsid w:val="00835428"/>
    <w:rPr>
      <w:rFonts w:eastAsia="Times New Roman"/>
      <w:color w:val="000000"/>
      <w:szCs w:val="20"/>
    </w:rPr>
  </w:style>
  <w:style w:type="paragraph" w:customStyle="1" w:styleId="OmniPage17">
    <w:name w:val="OmniPage #17"/>
    <w:basedOn w:val="Normal"/>
    <w:qFormat/>
    <w:rsid w:val="00835428"/>
    <w:rPr>
      <w:rFonts w:eastAsia="Times New Roman"/>
      <w:color w:val="000000"/>
      <w:szCs w:val="20"/>
    </w:rPr>
  </w:style>
  <w:style w:type="paragraph" w:customStyle="1" w:styleId="OmniPage19">
    <w:name w:val="OmniPage #19"/>
    <w:basedOn w:val="Normal"/>
    <w:qFormat/>
    <w:rsid w:val="00835428"/>
    <w:rPr>
      <w:rFonts w:eastAsia="Times New Roman"/>
      <w:color w:val="000000"/>
      <w:szCs w:val="20"/>
    </w:rPr>
  </w:style>
  <w:style w:type="paragraph" w:customStyle="1" w:styleId="OmniPage20">
    <w:name w:val="OmniPage #20"/>
    <w:basedOn w:val="Normal"/>
    <w:qFormat/>
    <w:rsid w:val="00835428"/>
    <w:rPr>
      <w:rFonts w:eastAsia="Times New Roman"/>
      <w:color w:val="000000"/>
      <w:szCs w:val="20"/>
    </w:rPr>
  </w:style>
  <w:style w:type="paragraph" w:customStyle="1" w:styleId="OmniPage21">
    <w:name w:val="OmniPage #21"/>
    <w:basedOn w:val="Normal"/>
    <w:qFormat/>
    <w:rsid w:val="00835428"/>
    <w:rPr>
      <w:rFonts w:eastAsia="Times New Roman"/>
      <w:color w:val="000000"/>
      <w:szCs w:val="20"/>
    </w:rPr>
  </w:style>
  <w:style w:type="paragraph" w:customStyle="1" w:styleId="OmniPage22">
    <w:name w:val="OmniPage #22"/>
    <w:basedOn w:val="Normal"/>
    <w:qFormat/>
    <w:rsid w:val="00835428"/>
    <w:rPr>
      <w:rFonts w:eastAsia="Times New Roman"/>
      <w:color w:val="000000"/>
      <w:szCs w:val="20"/>
    </w:rPr>
  </w:style>
  <w:style w:type="paragraph" w:customStyle="1" w:styleId="OmniPage25">
    <w:name w:val="OmniPage #25"/>
    <w:basedOn w:val="Normal"/>
    <w:qFormat/>
    <w:rsid w:val="00835428"/>
    <w:rPr>
      <w:rFonts w:eastAsia="Times New Roman"/>
      <w:color w:val="000000"/>
      <w:szCs w:val="20"/>
    </w:rPr>
  </w:style>
  <w:style w:type="paragraph" w:customStyle="1" w:styleId="OmniPage18">
    <w:name w:val="OmniPage #18"/>
    <w:basedOn w:val="Normal"/>
    <w:qFormat/>
    <w:rsid w:val="00835428"/>
    <w:rPr>
      <w:rFonts w:eastAsia="Times New Roman"/>
      <w:color w:val="000000"/>
      <w:szCs w:val="20"/>
    </w:rPr>
  </w:style>
  <w:style w:type="paragraph" w:customStyle="1" w:styleId="OmniPage26">
    <w:name w:val="OmniPage #26"/>
    <w:basedOn w:val="Normal"/>
    <w:qFormat/>
    <w:rsid w:val="00835428"/>
    <w:rPr>
      <w:rFonts w:eastAsia="Times New Roman"/>
      <w:color w:val="000000"/>
      <w:szCs w:val="20"/>
    </w:rPr>
  </w:style>
  <w:style w:type="character" w:customStyle="1" w:styleId="iagsheaderlarge">
    <w:name w:val="iags_header_large"/>
    <w:rsid w:val="00835428"/>
  </w:style>
  <w:style w:type="paragraph" w:customStyle="1" w:styleId="OmniPage9">
    <w:name w:val="OmniPage #9"/>
    <w:basedOn w:val="Normal"/>
    <w:qFormat/>
    <w:rsid w:val="00835428"/>
    <w:rPr>
      <w:rFonts w:eastAsia="Times New Roman"/>
      <w:color w:val="000000"/>
      <w:szCs w:val="20"/>
    </w:rPr>
  </w:style>
  <w:style w:type="paragraph" w:customStyle="1" w:styleId="OmniPage5">
    <w:name w:val="OmniPage #5"/>
    <w:basedOn w:val="Normal"/>
    <w:qFormat/>
    <w:rsid w:val="00835428"/>
    <w:rPr>
      <w:rFonts w:eastAsia="Times New Roman"/>
      <w:color w:val="000000"/>
      <w:szCs w:val="20"/>
    </w:rPr>
  </w:style>
  <w:style w:type="character" w:customStyle="1" w:styleId="style12char0">
    <w:name w:val="style12char"/>
    <w:rsid w:val="00835428"/>
  </w:style>
  <w:style w:type="character" w:customStyle="1" w:styleId="charchar2">
    <w:name w:val="charchar2"/>
    <w:rsid w:val="00835428"/>
  </w:style>
  <w:style w:type="character" w:customStyle="1" w:styleId="style11char0">
    <w:name w:val="style11char"/>
    <w:rsid w:val="00835428"/>
  </w:style>
  <w:style w:type="paragraph" w:customStyle="1" w:styleId="CitesandCardText">
    <w:name w:val="Cites and Card Text"/>
    <w:basedOn w:val="Normal"/>
    <w:qFormat/>
    <w:rsid w:val="00835428"/>
    <w:rPr>
      <w:rFonts w:eastAsia="Times New Roman"/>
    </w:rPr>
  </w:style>
  <w:style w:type="paragraph" w:styleId="List2">
    <w:name w:val="List 2"/>
    <w:basedOn w:val="Default"/>
    <w:next w:val="Default"/>
    <w:rsid w:val="00835428"/>
    <w:rPr>
      <w:color w:val="auto"/>
    </w:rPr>
  </w:style>
  <w:style w:type="paragraph" w:customStyle="1" w:styleId="Style16">
    <w:name w:val="Style 16"/>
    <w:basedOn w:val="Normal"/>
    <w:qFormat/>
    <w:rsid w:val="00835428"/>
    <w:pPr>
      <w:autoSpaceDE w:val="0"/>
      <w:autoSpaceDN w:val="0"/>
      <w:adjustRightInd w:val="0"/>
    </w:pPr>
    <w:rPr>
      <w:rFonts w:eastAsia="Times New Roman"/>
      <w:sz w:val="24"/>
    </w:rPr>
  </w:style>
  <w:style w:type="paragraph" w:customStyle="1" w:styleId="smalltext2">
    <w:name w:val="smalltext"/>
    <w:basedOn w:val="Normal"/>
    <w:link w:val="smalltextChar0"/>
    <w:qFormat/>
    <w:rsid w:val="00835428"/>
    <w:rPr>
      <w:rFonts w:eastAsia="Times New Roman"/>
      <w:sz w:val="16"/>
    </w:rPr>
  </w:style>
  <w:style w:type="character" w:customStyle="1" w:styleId="smalltextChar0">
    <w:name w:val="smalltext Char"/>
    <w:link w:val="smalltext2"/>
    <w:rsid w:val="00835428"/>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35428"/>
    <w:pPr>
      <w:spacing w:after="120"/>
    </w:pPr>
    <w:rPr>
      <w:color w:val="auto"/>
    </w:rPr>
  </w:style>
  <w:style w:type="paragraph" w:customStyle="1" w:styleId="headingChar">
    <w:name w:val="heading Char"/>
    <w:basedOn w:val="Normal"/>
    <w:qFormat/>
    <w:rsid w:val="00835428"/>
    <w:pPr>
      <w:jc w:val="center"/>
    </w:pPr>
    <w:rPr>
      <w:rFonts w:ascii="Arial Black" w:eastAsia="Times New Roman" w:hAnsi="Arial Black"/>
      <w:b/>
      <w:sz w:val="36"/>
      <w:u w:val="single"/>
    </w:rPr>
  </w:style>
  <w:style w:type="character" w:customStyle="1" w:styleId="boldunderlineCharChar0">
    <w:name w:val="boldunderline Char Char"/>
    <w:rsid w:val="00835428"/>
    <w:rPr>
      <w:b/>
      <w:sz w:val="22"/>
      <w:szCs w:val="24"/>
      <w:u w:val="single"/>
      <w:lang w:val="en-US" w:eastAsia="en-US" w:bidi="ar-SA"/>
    </w:rPr>
  </w:style>
  <w:style w:type="paragraph" w:customStyle="1" w:styleId="Bullets-squares">
    <w:name w:val="Bullets - squares"/>
    <w:basedOn w:val="Normal"/>
    <w:next w:val="Normal"/>
    <w:qFormat/>
    <w:rsid w:val="00835428"/>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83542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35428"/>
    <w:rPr>
      <w:rFonts w:ascii="Times New Roman" w:eastAsia="Times New Roman" w:hAnsi="Times New Roman" w:cs="Times New Roman"/>
      <w:sz w:val="16"/>
    </w:rPr>
  </w:style>
  <w:style w:type="paragraph" w:customStyle="1" w:styleId="RegularCite">
    <w:name w:val="Regular Cite"/>
    <w:qFormat/>
    <w:rsid w:val="00835428"/>
    <w:pPr>
      <w:spacing w:after="0" w:line="240" w:lineRule="auto"/>
    </w:pPr>
    <w:rPr>
      <w:rFonts w:ascii="Times New Roman" w:eastAsia="Times New Roman" w:hAnsi="Times New Roman" w:cs="Times New Roman"/>
      <w:sz w:val="20"/>
    </w:rPr>
  </w:style>
  <w:style w:type="character" w:customStyle="1" w:styleId="eudoraheader">
    <w:name w:val="eudoraheader"/>
    <w:rsid w:val="00835428"/>
  </w:style>
  <w:style w:type="character" w:customStyle="1" w:styleId="emailstyle26">
    <w:name w:val="emailstyle26"/>
    <w:rsid w:val="00835428"/>
  </w:style>
  <w:style w:type="paragraph" w:customStyle="1" w:styleId="context">
    <w:name w:val="context"/>
    <w:basedOn w:val="Normal"/>
    <w:qFormat/>
    <w:rsid w:val="00835428"/>
    <w:pPr>
      <w:spacing w:before="100" w:beforeAutospacing="1" w:after="100" w:afterAutospacing="1"/>
    </w:pPr>
    <w:rPr>
      <w:rFonts w:eastAsia="Times New Roman"/>
      <w:sz w:val="24"/>
    </w:rPr>
  </w:style>
  <w:style w:type="character" w:customStyle="1" w:styleId="sendtofriend">
    <w:name w:val="sendtofriend"/>
    <w:rsid w:val="00835428"/>
  </w:style>
  <w:style w:type="character" w:customStyle="1" w:styleId="pagetype">
    <w:name w:val="pagetype"/>
    <w:rsid w:val="00835428"/>
  </w:style>
  <w:style w:type="character" w:customStyle="1" w:styleId="byl">
    <w:name w:val="byl"/>
    <w:rsid w:val="00835428"/>
  </w:style>
  <w:style w:type="character" w:customStyle="1" w:styleId="byd">
    <w:name w:val="byd"/>
    <w:rsid w:val="00835428"/>
  </w:style>
  <w:style w:type="paragraph" w:customStyle="1" w:styleId="Size6">
    <w:name w:val="Size 6"/>
    <w:link w:val="Size6Char"/>
    <w:qFormat/>
    <w:rsid w:val="0083542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35428"/>
    <w:rPr>
      <w:rFonts w:ascii="Times New Roman" w:eastAsia="Times New Roman" w:hAnsi="Times New Roman" w:cs="Times New Roman"/>
      <w:sz w:val="16"/>
    </w:rPr>
  </w:style>
  <w:style w:type="character" w:customStyle="1" w:styleId="underliningchar0">
    <w:name w:val="underliningchar"/>
    <w:rsid w:val="00835428"/>
  </w:style>
  <w:style w:type="paragraph" w:customStyle="1" w:styleId="TxBrp11">
    <w:name w:val="TxBr_p11"/>
    <w:basedOn w:val="Normal"/>
    <w:qFormat/>
    <w:rsid w:val="0083542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83542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83542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83542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83542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83542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83542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83542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83542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83542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83542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83542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83542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83542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35428"/>
    <w:rPr>
      <w:vanish w:val="0"/>
      <w:webHidden w:val="0"/>
      <w:color w:val="999999"/>
      <w:sz w:val="12"/>
      <w:szCs w:val="12"/>
      <w:specVanish/>
    </w:rPr>
  </w:style>
  <w:style w:type="paragraph" w:customStyle="1" w:styleId="CardsFont8pt">
    <w:name w:val="Cards + Font: 8 pt"/>
    <w:basedOn w:val="Normal"/>
    <w:qFormat/>
    <w:rsid w:val="0083542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35428"/>
    <w:rPr>
      <w:sz w:val="16"/>
    </w:rPr>
  </w:style>
  <w:style w:type="character" w:customStyle="1" w:styleId="TagLineCharChar">
    <w:name w:val="Tag Line Char Char"/>
    <w:rsid w:val="00835428"/>
    <w:rPr>
      <w:rFonts w:cs="Arial"/>
      <w:b/>
      <w:bCs/>
      <w:iCs/>
      <w:sz w:val="24"/>
      <w:szCs w:val="28"/>
      <w:lang w:val="en-US" w:eastAsia="en-US" w:bidi="ar-SA"/>
    </w:rPr>
  </w:style>
  <w:style w:type="paragraph" w:customStyle="1" w:styleId="published">
    <w:name w:val="published"/>
    <w:basedOn w:val="Normal"/>
    <w:qFormat/>
    <w:rsid w:val="00835428"/>
    <w:pPr>
      <w:spacing w:before="100" w:beforeAutospacing="1" w:after="100" w:afterAutospacing="1"/>
    </w:pPr>
    <w:rPr>
      <w:rFonts w:eastAsia="Times New Roman"/>
      <w:sz w:val="24"/>
    </w:rPr>
  </w:style>
  <w:style w:type="character" w:customStyle="1" w:styleId="articlecommentcount">
    <w:name w:val="article_comment_count"/>
    <w:rsid w:val="00835428"/>
  </w:style>
  <w:style w:type="character" w:customStyle="1" w:styleId="articlerecommendcount">
    <w:name w:val="article_recommend_count"/>
    <w:rsid w:val="00835428"/>
  </w:style>
  <w:style w:type="character" w:customStyle="1" w:styleId="normaltext1">
    <w:name w:val="normal_text"/>
    <w:rsid w:val="00835428"/>
  </w:style>
  <w:style w:type="paragraph" w:customStyle="1" w:styleId="storytimestamp">
    <w:name w:val="storytimestamp"/>
    <w:basedOn w:val="Normal"/>
    <w:qFormat/>
    <w:rsid w:val="00835428"/>
    <w:pPr>
      <w:spacing w:before="100" w:beforeAutospacing="1" w:after="100" w:afterAutospacing="1"/>
    </w:pPr>
    <w:rPr>
      <w:rFonts w:eastAsia="Times New Roman"/>
      <w:sz w:val="24"/>
    </w:rPr>
  </w:style>
  <w:style w:type="character" w:customStyle="1" w:styleId="story-byline">
    <w:name w:val="story-byline"/>
    <w:rsid w:val="00835428"/>
  </w:style>
  <w:style w:type="character" w:customStyle="1" w:styleId="story-titleline">
    <w:name w:val="story-titleline"/>
    <w:rsid w:val="00835428"/>
  </w:style>
  <w:style w:type="paragraph" w:styleId="ListBullet2">
    <w:name w:val="List Bullet 2"/>
    <w:basedOn w:val="Normal"/>
    <w:rsid w:val="00835428"/>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835428"/>
    <w:rPr>
      <w:rFonts w:eastAsia="Times New Roman"/>
      <w:color w:val="000000"/>
      <w:sz w:val="10"/>
    </w:rPr>
  </w:style>
  <w:style w:type="character" w:customStyle="1" w:styleId="UnderlineCardChar1">
    <w:name w:val="Underline Card Char"/>
    <w:rsid w:val="00835428"/>
    <w:rPr>
      <w:sz w:val="22"/>
      <w:szCs w:val="24"/>
      <w:u w:val="single"/>
      <w:lang w:val="en-US" w:eastAsia="en-US" w:bidi="ar-SA"/>
    </w:rPr>
  </w:style>
  <w:style w:type="character" w:customStyle="1" w:styleId="SourcesCharChar1">
    <w:name w:val="Sources Char Char1"/>
    <w:rsid w:val="00835428"/>
    <w:rPr>
      <w:rFonts w:cs="Arial"/>
      <w:b/>
      <w:bCs/>
      <w:iCs/>
      <w:sz w:val="24"/>
      <w:szCs w:val="28"/>
      <w:lang w:val="en-US" w:eastAsia="en-US" w:bidi="ar-SA"/>
    </w:rPr>
  </w:style>
  <w:style w:type="paragraph" w:customStyle="1" w:styleId="OmniPage3">
    <w:name w:val="OmniPage #3"/>
    <w:basedOn w:val="Normal"/>
    <w:qFormat/>
    <w:rsid w:val="00835428"/>
    <w:rPr>
      <w:rFonts w:eastAsia="Times New Roman"/>
      <w:color w:val="000000"/>
      <w:szCs w:val="20"/>
    </w:rPr>
  </w:style>
  <w:style w:type="paragraph" w:customStyle="1" w:styleId="OmniPage16">
    <w:name w:val="OmniPage #16"/>
    <w:basedOn w:val="Normal"/>
    <w:qFormat/>
    <w:rsid w:val="00835428"/>
    <w:rPr>
      <w:rFonts w:eastAsia="Times New Roman"/>
      <w:color w:val="000000"/>
      <w:szCs w:val="20"/>
    </w:rPr>
  </w:style>
  <w:style w:type="paragraph" w:customStyle="1" w:styleId="OmniPage23">
    <w:name w:val="OmniPage #23"/>
    <w:basedOn w:val="Normal"/>
    <w:qFormat/>
    <w:rsid w:val="00835428"/>
    <w:rPr>
      <w:rFonts w:eastAsia="Times New Roman"/>
      <w:color w:val="000000"/>
      <w:szCs w:val="20"/>
    </w:rPr>
  </w:style>
  <w:style w:type="paragraph" w:customStyle="1" w:styleId="OmniPage24">
    <w:name w:val="OmniPage #24"/>
    <w:basedOn w:val="Normal"/>
    <w:qFormat/>
    <w:rsid w:val="00835428"/>
    <w:rPr>
      <w:rFonts w:eastAsia="Times New Roman"/>
      <w:color w:val="000000"/>
      <w:szCs w:val="20"/>
    </w:rPr>
  </w:style>
  <w:style w:type="paragraph" w:customStyle="1" w:styleId="OmniPage27">
    <w:name w:val="OmniPage #27"/>
    <w:basedOn w:val="Normal"/>
    <w:qFormat/>
    <w:rsid w:val="00835428"/>
    <w:rPr>
      <w:rFonts w:eastAsia="Times New Roman"/>
      <w:color w:val="000000"/>
      <w:szCs w:val="20"/>
    </w:rPr>
  </w:style>
  <w:style w:type="paragraph" w:customStyle="1" w:styleId="OmniPage28">
    <w:name w:val="OmniPage #28"/>
    <w:basedOn w:val="Normal"/>
    <w:qFormat/>
    <w:rsid w:val="00835428"/>
    <w:rPr>
      <w:rFonts w:eastAsia="Times New Roman"/>
      <w:color w:val="000000"/>
      <w:szCs w:val="20"/>
    </w:rPr>
  </w:style>
  <w:style w:type="paragraph" w:customStyle="1" w:styleId="OmniPage29">
    <w:name w:val="OmniPage #29"/>
    <w:basedOn w:val="Normal"/>
    <w:qFormat/>
    <w:rsid w:val="00835428"/>
    <w:rPr>
      <w:rFonts w:eastAsia="Times New Roman"/>
      <w:color w:val="000000"/>
      <w:szCs w:val="20"/>
    </w:rPr>
  </w:style>
  <w:style w:type="paragraph" w:customStyle="1" w:styleId="OmniPage30">
    <w:name w:val="OmniPage #30"/>
    <w:basedOn w:val="Normal"/>
    <w:qFormat/>
    <w:rsid w:val="00835428"/>
    <w:rPr>
      <w:rFonts w:eastAsia="Times New Roman"/>
      <w:color w:val="000000"/>
      <w:szCs w:val="20"/>
    </w:rPr>
  </w:style>
  <w:style w:type="paragraph" w:customStyle="1" w:styleId="OmniPage31">
    <w:name w:val="OmniPage #31"/>
    <w:basedOn w:val="Normal"/>
    <w:qFormat/>
    <w:rsid w:val="00835428"/>
    <w:rPr>
      <w:rFonts w:eastAsia="Times New Roman"/>
      <w:color w:val="000000"/>
      <w:szCs w:val="20"/>
    </w:rPr>
  </w:style>
  <w:style w:type="paragraph" w:customStyle="1" w:styleId="OmniPage32">
    <w:name w:val="OmniPage #32"/>
    <w:basedOn w:val="Normal"/>
    <w:qFormat/>
    <w:rsid w:val="00835428"/>
    <w:rPr>
      <w:rFonts w:eastAsia="Times New Roman"/>
      <w:color w:val="000000"/>
      <w:szCs w:val="20"/>
    </w:rPr>
  </w:style>
  <w:style w:type="paragraph" w:customStyle="1" w:styleId="OmniPage33">
    <w:name w:val="OmniPage #33"/>
    <w:basedOn w:val="Normal"/>
    <w:qFormat/>
    <w:rsid w:val="00835428"/>
    <w:rPr>
      <w:rFonts w:eastAsia="Times New Roman"/>
      <w:color w:val="000000"/>
      <w:szCs w:val="20"/>
    </w:rPr>
  </w:style>
  <w:style w:type="paragraph" w:customStyle="1" w:styleId="OmniPage34">
    <w:name w:val="OmniPage #34"/>
    <w:basedOn w:val="Normal"/>
    <w:qFormat/>
    <w:rsid w:val="00835428"/>
    <w:rPr>
      <w:rFonts w:eastAsia="Times New Roman"/>
      <w:color w:val="000000"/>
      <w:szCs w:val="20"/>
    </w:rPr>
  </w:style>
  <w:style w:type="paragraph" w:customStyle="1" w:styleId="OmniPage35">
    <w:name w:val="OmniPage #35"/>
    <w:basedOn w:val="Normal"/>
    <w:qFormat/>
    <w:rsid w:val="00835428"/>
    <w:rPr>
      <w:rFonts w:eastAsia="Times New Roman"/>
      <w:color w:val="000000"/>
      <w:szCs w:val="20"/>
    </w:rPr>
  </w:style>
  <w:style w:type="paragraph" w:customStyle="1" w:styleId="OmniPage36">
    <w:name w:val="OmniPage #36"/>
    <w:basedOn w:val="Normal"/>
    <w:qFormat/>
    <w:rsid w:val="00835428"/>
    <w:rPr>
      <w:rFonts w:eastAsia="Times New Roman"/>
      <w:color w:val="000000"/>
      <w:szCs w:val="20"/>
    </w:rPr>
  </w:style>
  <w:style w:type="paragraph" w:customStyle="1" w:styleId="OmniPage37">
    <w:name w:val="OmniPage #37"/>
    <w:basedOn w:val="Normal"/>
    <w:qFormat/>
    <w:rsid w:val="00835428"/>
    <w:rPr>
      <w:rFonts w:eastAsia="Times New Roman"/>
      <w:color w:val="000000"/>
      <w:szCs w:val="20"/>
    </w:rPr>
  </w:style>
  <w:style w:type="paragraph" w:customStyle="1" w:styleId="OmniPage38">
    <w:name w:val="OmniPage #38"/>
    <w:basedOn w:val="Normal"/>
    <w:qFormat/>
    <w:rsid w:val="00835428"/>
    <w:rPr>
      <w:rFonts w:eastAsia="Times New Roman"/>
      <w:color w:val="000000"/>
      <w:szCs w:val="20"/>
    </w:rPr>
  </w:style>
  <w:style w:type="paragraph" w:customStyle="1" w:styleId="OmniPage39">
    <w:name w:val="OmniPage #39"/>
    <w:basedOn w:val="Normal"/>
    <w:qFormat/>
    <w:rsid w:val="00835428"/>
    <w:rPr>
      <w:rFonts w:eastAsia="Times New Roman"/>
      <w:color w:val="000000"/>
      <w:szCs w:val="20"/>
    </w:rPr>
  </w:style>
  <w:style w:type="paragraph" w:customStyle="1" w:styleId="OmniPage40">
    <w:name w:val="OmniPage #40"/>
    <w:basedOn w:val="Normal"/>
    <w:qFormat/>
    <w:rsid w:val="00835428"/>
    <w:rPr>
      <w:rFonts w:eastAsia="Times New Roman"/>
      <w:color w:val="000000"/>
      <w:szCs w:val="20"/>
    </w:rPr>
  </w:style>
  <w:style w:type="paragraph" w:customStyle="1" w:styleId="OmniPage41">
    <w:name w:val="OmniPage #41"/>
    <w:basedOn w:val="Normal"/>
    <w:qFormat/>
    <w:rsid w:val="00835428"/>
    <w:rPr>
      <w:rFonts w:eastAsia="Times New Roman"/>
      <w:color w:val="000000"/>
      <w:szCs w:val="20"/>
    </w:rPr>
  </w:style>
  <w:style w:type="paragraph" w:customStyle="1" w:styleId="OmniPage42">
    <w:name w:val="OmniPage #42"/>
    <w:basedOn w:val="Normal"/>
    <w:qFormat/>
    <w:rsid w:val="00835428"/>
    <w:rPr>
      <w:rFonts w:eastAsia="Times New Roman"/>
      <w:color w:val="000000"/>
      <w:szCs w:val="20"/>
    </w:rPr>
  </w:style>
  <w:style w:type="paragraph" w:customStyle="1" w:styleId="OmniPage43">
    <w:name w:val="OmniPage #43"/>
    <w:basedOn w:val="Normal"/>
    <w:qFormat/>
    <w:rsid w:val="00835428"/>
    <w:rPr>
      <w:rFonts w:eastAsia="Times New Roman"/>
      <w:color w:val="000000"/>
      <w:szCs w:val="20"/>
    </w:rPr>
  </w:style>
  <w:style w:type="paragraph" w:customStyle="1" w:styleId="OmniPage44">
    <w:name w:val="OmniPage #44"/>
    <w:basedOn w:val="Normal"/>
    <w:qFormat/>
    <w:rsid w:val="00835428"/>
    <w:rPr>
      <w:rFonts w:eastAsia="Times New Roman"/>
      <w:color w:val="000000"/>
      <w:szCs w:val="20"/>
    </w:rPr>
  </w:style>
  <w:style w:type="paragraph" w:customStyle="1" w:styleId="OmniPage45">
    <w:name w:val="OmniPage #45"/>
    <w:basedOn w:val="Normal"/>
    <w:qFormat/>
    <w:rsid w:val="00835428"/>
    <w:rPr>
      <w:rFonts w:eastAsia="Times New Roman"/>
      <w:color w:val="000000"/>
      <w:szCs w:val="20"/>
    </w:rPr>
  </w:style>
  <w:style w:type="paragraph" w:customStyle="1" w:styleId="OmniPage46">
    <w:name w:val="OmniPage #46"/>
    <w:basedOn w:val="Normal"/>
    <w:qFormat/>
    <w:rsid w:val="00835428"/>
    <w:rPr>
      <w:rFonts w:eastAsia="Times New Roman"/>
      <w:color w:val="000000"/>
      <w:szCs w:val="20"/>
    </w:rPr>
  </w:style>
  <w:style w:type="paragraph" w:customStyle="1" w:styleId="OmniPage47">
    <w:name w:val="OmniPage #47"/>
    <w:basedOn w:val="Normal"/>
    <w:qFormat/>
    <w:rsid w:val="00835428"/>
    <w:rPr>
      <w:rFonts w:eastAsia="Times New Roman"/>
      <w:color w:val="000000"/>
      <w:szCs w:val="20"/>
    </w:rPr>
  </w:style>
  <w:style w:type="paragraph" w:customStyle="1" w:styleId="OmniPage48">
    <w:name w:val="OmniPage #48"/>
    <w:basedOn w:val="Normal"/>
    <w:qFormat/>
    <w:rsid w:val="00835428"/>
    <w:rPr>
      <w:rFonts w:eastAsia="Times New Roman"/>
      <w:color w:val="000000"/>
      <w:szCs w:val="20"/>
    </w:rPr>
  </w:style>
  <w:style w:type="paragraph" w:customStyle="1" w:styleId="OmniPage49">
    <w:name w:val="OmniPage #49"/>
    <w:basedOn w:val="Normal"/>
    <w:qFormat/>
    <w:rsid w:val="00835428"/>
    <w:rPr>
      <w:rFonts w:eastAsia="Times New Roman"/>
      <w:color w:val="000000"/>
      <w:szCs w:val="20"/>
    </w:rPr>
  </w:style>
  <w:style w:type="paragraph" w:customStyle="1" w:styleId="OmniPage50">
    <w:name w:val="OmniPage #50"/>
    <w:basedOn w:val="Normal"/>
    <w:qFormat/>
    <w:rsid w:val="00835428"/>
    <w:rPr>
      <w:rFonts w:eastAsia="Times New Roman"/>
      <w:color w:val="000000"/>
      <w:szCs w:val="20"/>
    </w:rPr>
  </w:style>
  <w:style w:type="paragraph" w:customStyle="1" w:styleId="OmniPage51">
    <w:name w:val="OmniPage #51"/>
    <w:basedOn w:val="Normal"/>
    <w:qFormat/>
    <w:rsid w:val="00835428"/>
    <w:rPr>
      <w:rFonts w:eastAsia="Times New Roman"/>
      <w:color w:val="000000"/>
      <w:szCs w:val="20"/>
    </w:rPr>
  </w:style>
  <w:style w:type="paragraph" w:customStyle="1" w:styleId="OmniPage52">
    <w:name w:val="OmniPage #52"/>
    <w:basedOn w:val="Normal"/>
    <w:qFormat/>
    <w:rsid w:val="00835428"/>
    <w:rPr>
      <w:rFonts w:eastAsia="Times New Roman"/>
      <w:color w:val="000000"/>
      <w:szCs w:val="20"/>
    </w:rPr>
  </w:style>
  <w:style w:type="paragraph" w:customStyle="1" w:styleId="OmniPage53">
    <w:name w:val="OmniPage #53"/>
    <w:basedOn w:val="Normal"/>
    <w:qFormat/>
    <w:rsid w:val="00835428"/>
    <w:rPr>
      <w:rFonts w:eastAsia="Times New Roman"/>
      <w:color w:val="000000"/>
      <w:szCs w:val="20"/>
    </w:rPr>
  </w:style>
  <w:style w:type="paragraph" w:customStyle="1" w:styleId="OmniPage54">
    <w:name w:val="OmniPage #54"/>
    <w:basedOn w:val="Normal"/>
    <w:qFormat/>
    <w:rsid w:val="00835428"/>
    <w:rPr>
      <w:rFonts w:eastAsia="Times New Roman"/>
      <w:color w:val="000000"/>
      <w:szCs w:val="20"/>
    </w:rPr>
  </w:style>
  <w:style w:type="paragraph" w:customStyle="1" w:styleId="OmniPage55">
    <w:name w:val="OmniPage #55"/>
    <w:basedOn w:val="Normal"/>
    <w:qFormat/>
    <w:rsid w:val="00835428"/>
    <w:rPr>
      <w:rFonts w:eastAsia="Times New Roman"/>
      <w:color w:val="000000"/>
      <w:szCs w:val="20"/>
    </w:rPr>
  </w:style>
  <w:style w:type="paragraph" w:customStyle="1" w:styleId="OmniPage56">
    <w:name w:val="OmniPage #56"/>
    <w:basedOn w:val="Normal"/>
    <w:qFormat/>
    <w:rsid w:val="00835428"/>
    <w:rPr>
      <w:rFonts w:eastAsia="Times New Roman"/>
      <w:color w:val="000000"/>
      <w:szCs w:val="20"/>
    </w:rPr>
  </w:style>
  <w:style w:type="paragraph" w:customStyle="1" w:styleId="OmniPage57">
    <w:name w:val="OmniPage #57"/>
    <w:basedOn w:val="Normal"/>
    <w:qFormat/>
    <w:rsid w:val="00835428"/>
    <w:rPr>
      <w:rFonts w:eastAsia="Times New Roman"/>
      <w:color w:val="000000"/>
      <w:szCs w:val="20"/>
    </w:rPr>
  </w:style>
  <w:style w:type="paragraph" w:customStyle="1" w:styleId="OmniPage58">
    <w:name w:val="OmniPage #58"/>
    <w:basedOn w:val="Normal"/>
    <w:qFormat/>
    <w:rsid w:val="00835428"/>
    <w:rPr>
      <w:rFonts w:eastAsia="Times New Roman"/>
      <w:color w:val="000000"/>
      <w:szCs w:val="20"/>
    </w:rPr>
  </w:style>
  <w:style w:type="paragraph" w:customStyle="1" w:styleId="OmniPage59">
    <w:name w:val="OmniPage #59"/>
    <w:basedOn w:val="Normal"/>
    <w:qFormat/>
    <w:rsid w:val="00835428"/>
    <w:rPr>
      <w:rFonts w:eastAsia="Times New Roman"/>
      <w:color w:val="000000"/>
      <w:szCs w:val="20"/>
    </w:rPr>
  </w:style>
  <w:style w:type="paragraph" w:customStyle="1" w:styleId="OmniPage60">
    <w:name w:val="OmniPage #60"/>
    <w:basedOn w:val="Normal"/>
    <w:qFormat/>
    <w:rsid w:val="00835428"/>
    <w:rPr>
      <w:rFonts w:eastAsia="Times New Roman"/>
      <w:color w:val="000000"/>
      <w:szCs w:val="20"/>
    </w:rPr>
  </w:style>
  <w:style w:type="paragraph" w:customStyle="1" w:styleId="OmniPage61">
    <w:name w:val="OmniPage #61"/>
    <w:basedOn w:val="Normal"/>
    <w:qFormat/>
    <w:rsid w:val="00835428"/>
    <w:rPr>
      <w:rFonts w:eastAsia="Times New Roman"/>
      <w:color w:val="000000"/>
      <w:szCs w:val="20"/>
    </w:rPr>
  </w:style>
  <w:style w:type="paragraph" w:customStyle="1" w:styleId="OmniPage62">
    <w:name w:val="OmniPage #62"/>
    <w:basedOn w:val="Normal"/>
    <w:qFormat/>
    <w:rsid w:val="00835428"/>
    <w:rPr>
      <w:rFonts w:eastAsia="Times New Roman"/>
      <w:color w:val="000000"/>
      <w:szCs w:val="20"/>
    </w:rPr>
  </w:style>
  <w:style w:type="paragraph" w:customStyle="1" w:styleId="OmniPage63">
    <w:name w:val="OmniPage #63"/>
    <w:basedOn w:val="Normal"/>
    <w:qFormat/>
    <w:rsid w:val="00835428"/>
    <w:rPr>
      <w:rFonts w:eastAsia="Times New Roman"/>
      <w:color w:val="000000"/>
      <w:szCs w:val="20"/>
    </w:rPr>
  </w:style>
  <w:style w:type="paragraph" w:customStyle="1" w:styleId="OmniPage64">
    <w:name w:val="OmniPage #64"/>
    <w:basedOn w:val="Normal"/>
    <w:qFormat/>
    <w:rsid w:val="00835428"/>
    <w:rPr>
      <w:rFonts w:eastAsia="Times New Roman"/>
      <w:color w:val="000000"/>
      <w:szCs w:val="20"/>
    </w:rPr>
  </w:style>
  <w:style w:type="paragraph" w:customStyle="1" w:styleId="OmniPage65">
    <w:name w:val="OmniPage #65"/>
    <w:basedOn w:val="Normal"/>
    <w:qFormat/>
    <w:rsid w:val="00835428"/>
    <w:rPr>
      <w:rFonts w:eastAsia="Times New Roman"/>
      <w:color w:val="000000"/>
      <w:szCs w:val="20"/>
    </w:rPr>
  </w:style>
  <w:style w:type="paragraph" w:customStyle="1" w:styleId="OmniPage66">
    <w:name w:val="OmniPage #66"/>
    <w:basedOn w:val="Normal"/>
    <w:qFormat/>
    <w:rsid w:val="00835428"/>
    <w:rPr>
      <w:rFonts w:eastAsia="Times New Roman"/>
      <w:color w:val="000000"/>
      <w:szCs w:val="20"/>
    </w:rPr>
  </w:style>
  <w:style w:type="paragraph" w:customStyle="1" w:styleId="OmniPage67">
    <w:name w:val="OmniPage #67"/>
    <w:basedOn w:val="Normal"/>
    <w:qFormat/>
    <w:rsid w:val="00835428"/>
    <w:rPr>
      <w:rFonts w:eastAsia="Times New Roman"/>
      <w:color w:val="000000"/>
      <w:szCs w:val="20"/>
    </w:rPr>
  </w:style>
  <w:style w:type="paragraph" w:customStyle="1" w:styleId="OmniPage68">
    <w:name w:val="OmniPage #68"/>
    <w:basedOn w:val="Normal"/>
    <w:qFormat/>
    <w:rsid w:val="00835428"/>
    <w:rPr>
      <w:rFonts w:eastAsia="Times New Roman"/>
      <w:color w:val="000000"/>
      <w:szCs w:val="20"/>
    </w:rPr>
  </w:style>
  <w:style w:type="paragraph" w:customStyle="1" w:styleId="OmniPage69">
    <w:name w:val="OmniPage #69"/>
    <w:basedOn w:val="Normal"/>
    <w:qFormat/>
    <w:rsid w:val="00835428"/>
    <w:rPr>
      <w:rFonts w:eastAsia="Times New Roman"/>
      <w:color w:val="000000"/>
      <w:szCs w:val="20"/>
    </w:rPr>
  </w:style>
  <w:style w:type="paragraph" w:customStyle="1" w:styleId="OmniPage70">
    <w:name w:val="OmniPage #70"/>
    <w:basedOn w:val="Normal"/>
    <w:qFormat/>
    <w:rsid w:val="00835428"/>
    <w:rPr>
      <w:rFonts w:eastAsia="Times New Roman"/>
      <w:color w:val="000000"/>
      <w:szCs w:val="20"/>
    </w:rPr>
  </w:style>
  <w:style w:type="paragraph" w:customStyle="1" w:styleId="OmniPage71">
    <w:name w:val="OmniPage #71"/>
    <w:basedOn w:val="Normal"/>
    <w:qFormat/>
    <w:rsid w:val="00835428"/>
    <w:rPr>
      <w:rFonts w:eastAsia="Times New Roman"/>
      <w:color w:val="000000"/>
      <w:szCs w:val="20"/>
    </w:rPr>
  </w:style>
  <w:style w:type="table" w:customStyle="1" w:styleId="MediumGrid22">
    <w:name w:val="Medium Grid 22"/>
    <w:basedOn w:val="TableNormal"/>
    <w:uiPriority w:val="68"/>
    <w:rsid w:val="0083542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35428"/>
    <w:rPr>
      <w:rFonts w:ascii="Times New Roman" w:eastAsia="Times New Roman" w:hAnsi="Times New Roman" w:cs="Calibri"/>
      <w:sz w:val="16"/>
      <w:szCs w:val="20"/>
    </w:rPr>
  </w:style>
  <w:style w:type="character" w:customStyle="1" w:styleId="createby">
    <w:name w:val="createby"/>
    <w:rsid w:val="00835428"/>
  </w:style>
  <w:style w:type="character" w:customStyle="1" w:styleId="quote-right">
    <w:name w:val="quote-right"/>
    <w:rsid w:val="00835428"/>
  </w:style>
  <w:style w:type="character" w:customStyle="1" w:styleId="smallcase">
    <w:name w:val="smallcase"/>
    <w:rsid w:val="00835428"/>
  </w:style>
  <w:style w:type="character" w:customStyle="1" w:styleId="ft0">
    <w:name w:val="ft0"/>
    <w:rsid w:val="00835428"/>
  </w:style>
  <w:style w:type="character" w:customStyle="1" w:styleId="ft2">
    <w:name w:val="ft2"/>
    <w:rsid w:val="00835428"/>
  </w:style>
  <w:style w:type="character" w:customStyle="1" w:styleId="ft3">
    <w:name w:val="ft3"/>
    <w:rsid w:val="00835428"/>
  </w:style>
  <w:style w:type="character" w:customStyle="1" w:styleId="StyleTimesNewRoman12ptBold1">
    <w:name w:val="Style Times New Roman 12 pt Bold1"/>
    <w:rsid w:val="00835428"/>
    <w:rPr>
      <w:b/>
      <w:bCs/>
      <w:sz w:val="24"/>
    </w:rPr>
  </w:style>
  <w:style w:type="character" w:customStyle="1" w:styleId="CircledChar2">
    <w:name w:val="Circled Char2"/>
    <w:rsid w:val="00835428"/>
    <w:rPr>
      <w:rFonts w:eastAsia="MS Mincho"/>
      <w:b/>
      <w:szCs w:val="24"/>
      <w:u w:val="single"/>
      <w:lang w:val="en-US" w:eastAsia="ja-JP" w:bidi="ar-SA"/>
    </w:rPr>
  </w:style>
  <w:style w:type="character" w:customStyle="1" w:styleId="SmallTextChar2">
    <w:name w:val="Small Text Char2"/>
    <w:rsid w:val="00835428"/>
    <w:rPr>
      <w:rFonts w:eastAsia="MS Mincho"/>
      <w:sz w:val="15"/>
      <w:szCs w:val="24"/>
      <w:lang w:val="en-US" w:eastAsia="ja-JP" w:bidi="ar-SA"/>
    </w:rPr>
  </w:style>
  <w:style w:type="character" w:customStyle="1" w:styleId="BoldandUnderlineCharCharCharCharChar1">
    <w:name w:val="Bold and Underline Char Char Char Char Char1"/>
    <w:rsid w:val="00835428"/>
    <w:rPr>
      <w:b/>
      <w:szCs w:val="24"/>
      <w:u w:val="single"/>
      <w:lang w:val="en-US" w:eastAsia="en-US" w:bidi="ar-SA"/>
    </w:rPr>
  </w:style>
  <w:style w:type="character" w:customStyle="1" w:styleId="SmallCardChar">
    <w:name w:val="Small Card Char"/>
    <w:rsid w:val="00835428"/>
    <w:rPr>
      <w:rFonts w:ascii="Palatino Linotype" w:eastAsia="Times New Roman" w:hAnsi="Palatino Linotype"/>
      <w:sz w:val="12"/>
      <w:szCs w:val="24"/>
    </w:rPr>
  </w:style>
  <w:style w:type="character" w:customStyle="1" w:styleId="StyleBoldUnderline10ptBold">
    <w:name w:val="Style Bold Underline + 10 pt Bold"/>
    <w:rsid w:val="00835428"/>
    <w:rPr>
      <w:b/>
      <w:bCs/>
      <w:sz w:val="20"/>
      <w:u w:val="thick"/>
    </w:rPr>
  </w:style>
  <w:style w:type="character" w:customStyle="1" w:styleId="separator">
    <w:name w:val="separator"/>
    <w:rsid w:val="00835428"/>
  </w:style>
  <w:style w:type="character" w:customStyle="1" w:styleId="PageHeaderChar">
    <w:name w:val="Page Header Char"/>
    <w:link w:val="PageHeader"/>
    <w:rsid w:val="00835428"/>
    <w:rPr>
      <w:rFonts w:ascii="Georgia" w:hAnsi="Georgia"/>
      <w:sz w:val="20"/>
    </w:rPr>
  </w:style>
  <w:style w:type="paragraph" w:customStyle="1" w:styleId="NormalUnderline0">
    <w:name w:val="Normal + Underline"/>
    <w:basedOn w:val="Normal"/>
    <w:link w:val="NormalUnderlineChar0"/>
    <w:qFormat/>
    <w:rsid w:val="00835428"/>
    <w:pPr>
      <w:ind w:left="720"/>
    </w:pPr>
    <w:rPr>
      <w:rFonts w:eastAsia="Times New Roman"/>
      <w:b/>
      <w:sz w:val="24"/>
      <w:u w:val="single"/>
    </w:rPr>
  </w:style>
  <w:style w:type="paragraph" w:customStyle="1" w:styleId="NormalNoUnderline">
    <w:name w:val="Normal + No Underline"/>
    <w:basedOn w:val="Normal"/>
    <w:link w:val="NormalNoUnderlineChar"/>
    <w:qFormat/>
    <w:rsid w:val="00835428"/>
    <w:pPr>
      <w:ind w:left="720"/>
    </w:pPr>
    <w:rPr>
      <w:rFonts w:eastAsia="Times New Roman"/>
      <w:sz w:val="12"/>
    </w:rPr>
  </w:style>
  <w:style w:type="character" w:customStyle="1" w:styleId="NormalUnderlineChar0">
    <w:name w:val="Normal + Underline Char"/>
    <w:link w:val="NormalUnderline0"/>
    <w:rsid w:val="00835428"/>
    <w:rPr>
      <w:rFonts w:ascii="Georgia" w:eastAsia="Times New Roman" w:hAnsi="Georgia"/>
      <w:b/>
      <w:sz w:val="24"/>
      <w:u w:val="single"/>
    </w:rPr>
  </w:style>
  <w:style w:type="character" w:customStyle="1" w:styleId="NormalNoUnderlineChar">
    <w:name w:val="Normal + No Underline Char"/>
    <w:link w:val="NormalNoUnderline"/>
    <w:rsid w:val="00835428"/>
    <w:rPr>
      <w:rFonts w:ascii="Georgia" w:eastAsia="Times New Roman" w:hAnsi="Georgia"/>
      <w:sz w:val="12"/>
    </w:rPr>
  </w:style>
  <w:style w:type="paragraph" w:customStyle="1" w:styleId="TagCite3">
    <w:name w:val="Tag Cite"/>
    <w:basedOn w:val="PageHeader"/>
    <w:link w:val="TagCiteChar5"/>
    <w:qFormat/>
    <w:rsid w:val="00835428"/>
    <w:rPr>
      <w:rFonts w:eastAsia="SimSun"/>
      <w:b/>
      <w:sz w:val="24"/>
      <w:lang w:eastAsia="zh-CN"/>
    </w:rPr>
  </w:style>
  <w:style w:type="character" w:customStyle="1" w:styleId="TagCiteChar5">
    <w:name w:val="Tag Cite Char"/>
    <w:link w:val="TagCite3"/>
    <w:rsid w:val="00835428"/>
    <w:rPr>
      <w:rFonts w:ascii="Georgia" w:eastAsia="SimSun" w:hAnsi="Georgia"/>
      <w:b/>
      <w:sz w:val="24"/>
      <w:lang w:eastAsia="zh-CN"/>
    </w:rPr>
  </w:style>
  <w:style w:type="character" w:customStyle="1" w:styleId="smalllink">
    <w:name w:val="smalllink"/>
    <w:rsid w:val="00835428"/>
  </w:style>
  <w:style w:type="character" w:customStyle="1" w:styleId="bighead1">
    <w:name w:val="bighead1"/>
    <w:rsid w:val="00835428"/>
    <w:rPr>
      <w:rFonts w:ascii="Verdana" w:hAnsi="Verdana" w:hint="default"/>
      <w:b/>
      <w:bCs/>
      <w:sz w:val="27"/>
      <w:szCs w:val="27"/>
    </w:rPr>
  </w:style>
  <w:style w:type="character" w:customStyle="1" w:styleId="Underline-WFU">
    <w:name w:val="Underline-WFU"/>
    <w:uiPriority w:val="1"/>
    <w:qFormat/>
    <w:rsid w:val="00835428"/>
    <w:rPr>
      <w:rFonts w:ascii="Cambria" w:hAnsi="Cambria"/>
      <w:sz w:val="21"/>
      <w:u w:val="single"/>
    </w:rPr>
  </w:style>
  <w:style w:type="paragraph" w:customStyle="1" w:styleId="Tiny-WFU">
    <w:name w:val="Tiny-WFU"/>
    <w:basedOn w:val="Normal"/>
    <w:qFormat/>
    <w:rsid w:val="00835428"/>
    <w:rPr>
      <w:rFonts w:ascii="Cambria" w:eastAsia="Malgun Gothic" w:hAnsi="Cambria"/>
      <w:sz w:val="12"/>
      <w:lang w:eastAsia="ko-KR"/>
    </w:rPr>
  </w:style>
  <w:style w:type="character" w:customStyle="1" w:styleId="b">
    <w:name w:val="b"/>
    <w:rsid w:val="00835428"/>
  </w:style>
  <w:style w:type="paragraph" w:customStyle="1" w:styleId="Indentation">
    <w:name w:val="Indentation"/>
    <w:basedOn w:val="Normal"/>
    <w:qFormat/>
    <w:rsid w:val="00835428"/>
    <w:pPr>
      <w:ind w:left="288" w:right="288"/>
    </w:pPr>
    <w:rPr>
      <w:rFonts w:eastAsia="Calibri"/>
    </w:rPr>
  </w:style>
  <w:style w:type="character" w:customStyle="1" w:styleId="left-date1">
    <w:name w:val="left-date1"/>
    <w:rsid w:val="00835428"/>
    <w:rPr>
      <w:rFonts w:ascii="Verdana" w:hAnsi="Verdana" w:hint="default"/>
      <w:color w:val="666666"/>
      <w:sz w:val="14"/>
      <w:szCs w:val="14"/>
    </w:rPr>
  </w:style>
  <w:style w:type="character" w:customStyle="1" w:styleId="org">
    <w:name w:val="org"/>
    <w:basedOn w:val="DefaultParagraphFont"/>
    <w:rsid w:val="00835428"/>
  </w:style>
  <w:style w:type="paragraph" w:customStyle="1" w:styleId="seeall">
    <w:name w:val="seeall"/>
    <w:basedOn w:val="Normal"/>
    <w:qFormat/>
    <w:rsid w:val="00835428"/>
    <w:pPr>
      <w:spacing w:before="100" w:beforeAutospacing="1" w:after="100" w:afterAutospacing="1"/>
    </w:pPr>
    <w:rPr>
      <w:rFonts w:eastAsia="Times New Roman"/>
      <w:sz w:val="24"/>
    </w:rPr>
  </w:style>
  <w:style w:type="character" w:customStyle="1" w:styleId="list-comma">
    <w:name w:val="list-comma"/>
    <w:basedOn w:val="DefaultParagraphFont"/>
    <w:rsid w:val="00835428"/>
  </w:style>
  <w:style w:type="character" w:customStyle="1" w:styleId="livefyre-commentcount">
    <w:name w:val="livefyre-commentcount"/>
    <w:basedOn w:val="DefaultParagraphFont"/>
    <w:rsid w:val="00835428"/>
  </w:style>
  <w:style w:type="character" w:customStyle="1" w:styleId="rednegchange">
    <w:name w:val="red_neg_change"/>
    <w:basedOn w:val="DefaultParagraphFont"/>
    <w:rsid w:val="00835428"/>
  </w:style>
  <w:style w:type="character" w:customStyle="1" w:styleId="wsodqchgshow">
    <w:name w:val="wsodq_chgshow"/>
    <w:basedOn w:val="DefaultParagraphFont"/>
    <w:rsid w:val="00835428"/>
  </w:style>
  <w:style w:type="character" w:customStyle="1" w:styleId="greenposchange">
    <w:name w:val="green_pos_change"/>
    <w:basedOn w:val="DefaultParagraphFont"/>
    <w:rsid w:val="00835428"/>
  </w:style>
  <w:style w:type="character" w:customStyle="1" w:styleId="image-credit">
    <w:name w:val="image-credit"/>
    <w:basedOn w:val="DefaultParagraphFont"/>
    <w:rsid w:val="00835428"/>
  </w:style>
  <w:style w:type="paragraph" w:customStyle="1" w:styleId="gascontcredit">
    <w:name w:val="gas_cont_credit"/>
    <w:basedOn w:val="Normal"/>
    <w:qFormat/>
    <w:rsid w:val="0083542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35428"/>
    <w:rPr>
      <w:b/>
      <w:szCs w:val="24"/>
      <w:u w:val="single"/>
      <w:lang w:val="en-US" w:eastAsia="en-US" w:bidi="ar-SA"/>
    </w:rPr>
  </w:style>
  <w:style w:type="paragraph" w:customStyle="1" w:styleId="endarticle">
    <w:name w:val="endarticle"/>
    <w:basedOn w:val="Normal"/>
    <w:uiPriority w:val="99"/>
    <w:qFormat/>
    <w:rsid w:val="00835428"/>
    <w:pPr>
      <w:spacing w:before="100" w:beforeAutospacing="1" w:after="100" w:afterAutospacing="1"/>
    </w:pPr>
    <w:rPr>
      <w:rFonts w:eastAsia="Times New Roman"/>
      <w:sz w:val="24"/>
    </w:rPr>
  </w:style>
  <w:style w:type="paragraph" w:customStyle="1" w:styleId="a-body-text">
    <w:name w:val="a-body-text"/>
    <w:basedOn w:val="Normal"/>
    <w:uiPriority w:val="99"/>
    <w:qFormat/>
    <w:rsid w:val="00835428"/>
    <w:pPr>
      <w:spacing w:before="100" w:beforeAutospacing="1" w:after="100" w:afterAutospacing="1"/>
    </w:pPr>
    <w:rPr>
      <w:rFonts w:eastAsia="Times New Roman"/>
      <w:sz w:val="24"/>
    </w:rPr>
  </w:style>
  <w:style w:type="paragraph" w:customStyle="1" w:styleId="obgpara">
    <w:name w:val="obg_para"/>
    <w:basedOn w:val="Normal"/>
    <w:uiPriority w:val="99"/>
    <w:qFormat/>
    <w:rsid w:val="00835428"/>
    <w:pPr>
      <w:spacing w:before="100" w:beforeAutospacing="1" w:after="100" w:afterAutospacing="1"/>
    </w:pPr>
    <w:rPr>
      <w:rFonts w:eastAsia="Times New Roman"/>
      <w:sz w:val="24"/>
    </w:rPr>
  </w:style>
  <w:style w:type="character" w:customStyle="1" w:styleId="caption4">
    <w:name w:val="caption4"/>
    <w:basedOn w:val="DefaultParagraphFont"/>
    <w:rsid w:val="00835428"/>
  </w:style>
  <w:style w:type="character" w:customStyle="1" w:styleId="honorific-prefix">
    <w:name w:val="honorific-prefix"/>
    <w:basedOn w:val="DefaultParagraphFont"/>
    <w:rsid w:val="00835428"/>
  </w:style>
  <w:style w:type="character" w:customStyle="1" w:styleId="given-name">
    <w:name w:val="given-name"/>
    <w:basedOn w:val="DefaultParagraphFont"/>
    <w:rsid w:val="00835428"/>
  </w:style>
  <w:style w:type="character" w:customStyle="1" w:styleId="family-name">
    <w:name w:val="family-name"/>
    <w:basedOn w:val="DefaultParagraphFont"/>
    <w:rsid w:val="00835428"/>
  </w:style>
  <w:style w:type="character" w:customStyle="1" w:styleId="chead">
    <w:name w:val="chead"/>
    <w:basedOn w:val="DefaultParagraphFont"/>
    <w:rsid w:val="00835428"/>
  </w:style>
  <w:style w:type="character" w:customStyle="1" w:styleId="obgcapsstart">
    <w:name w:val="obg_caps_start"/>
    <w:basedOn w:val="DefaultParagraphFont"/>
    <w:rsid w:val="00835428"/>
  </w:style>
  <w:style w:type="character" w:customStyle="1" w:styleId="pmtermsel">
    <w:name w:val="pmtermsel"/>
    <w:basedOn w:val="DefaultParagraphFont"/>
    <w:rsid w:val="00835428"/>
  </w:style>
  <w:style w:type="character" w:customStyle="1" w:styleId="showipapr">
    <w:name w:val="show_ipapr"/>
    <w:basedOn w:val="DefaultParagraphFont"/>
    <w:rsid w:val="00835428"/>
  </w:style>
  <w:style w:type="character" w:customStyle="1" w:styleId="dnindex">
    <w:name w:val="dnindex"/>
    <w:basedOn w:val="DefaultParagraphFont"/>
    <w:rsid w:val="00835428"/>
  </w:style>
  <w:style w:type="character" w:customStyle="1" w:styleId="althead">
    <w:name w:val="althead"/>
    <w:basedOn w:val="DefaultParagraphFont"/>
    <w:rsid w:val="00835428"/>
  </w:style>
  <w:style w:type="character" w:customStyle="1" w:styleId="arbd1">
    <w:name w:val="arbd1"/>
    <w:basedOn w:val="DefaultParagraphFont"/>
    <w:rsid w:val="00835428"/>
  </w:style>
  <w:style w:type="character" w:customStyle="1" w:styleId="unx">
    <w:name w:val="unx"/>
    <w:basedOn w:val="DefaultParagraphFont"/>
    <w:rsid w:val="00835428"/>
  </w:style>
  <w:style w:type="character" w:customStyle="1" w:styleId="lrdctph">
    <w:name w:val="lr_dct_ph"/>
    <w:basedOn w:val="DefaultParagraphFont"/>
    <w:rsid w:val="00835428"/>
  </w:style>
  <w:style w:type="paragraph" w:customStyle="1" w:styleId="TxBr41p1">
    <w:name w:val="TxBr_41p1"/>
    <w:basedOn w:val="Normal"/>
    <w:uiPriority w:val="99"/>
    <w:qFormat/>
    <w:rsid w:val="0083542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35428"/>
    <w:rPr>
      <w:sz w:val="18"/>
      <w:szCs w:val="24"/>
      <w:lang w:val="en-US" w:eastAsia="en-US" w:bidi="ar-SA"/>
    </w:rPr>
  </w:style>
  <w:style w:type="paragraph" w:customStyle="1" w:styleId="003Cite">
    <w:name w:val="003Cite"/>
    <w:basedOn w:val="Normal"/>
    <w:qFormat/>
    <w:rsid w:val="00835428"/>
    <w:rPr>
      <w:rFonts w:eastAsia="Calibri"/>
      <w:sz w:val="16"/>
      <w:szCs w:val="16"/>
    </w:rPr>
  </w:style>
  <w:style w:type="paragraph" w:customStyle="1" w:styleId="NormalBold">
    <w:name w:val="Normal + Bold"/>
    <w:aliases w:val="Double Underline"/>
    <w:basedOn w:val="Normal"/>
    <w:link w:val="NormalBoldChar"/>
    <w:qFormat/>
    <w:rsid w:val="00835428"/>
    <w:pPr>
      <w:jc w:val="both"/>
    </w:pPr>
    <w:rPr>
      <w:b/>
      <w:color w:val="000000"/>
      <w:u w:val="single"/>
    </w:rPr>
  </w:style>
  <w:style w:type="character" w:customStyle="1" w:styleId="NormalBoldChar">
    <w:name w:val="Normal + Bold Char"/>
    <w:aliases w:val="Double Underline Char"/>
    <w:basedOn w:val="DefaultParagraphFont"/>
    <w:link w:val="NormalBold"/>
    <w:rsid w:val="00835428"/>
    <w:rPr>
      <w:rFonts w:ascii="Georgia" w:hAnsi="Georgia"/>
      <w:b/>
      <w:color w:val="000000"/>
      <w:sz w:val="20"/>
      <w:u w:val="single"/>
    </w:rPr>
  </w:style>
  <w:style w:type="character" w:customStyle="1" w:styleId="BlockHeadingsChar1">
    <w:name w:val="Block Headings Char1"/>
    <w:rsid w:val="00835428"/>
    <w:rPr>
      <w:b/>
      <w:caps/>
    </w:rPr>
  </w:style>
  <w:style w:type="character" w:customStyle="1" w:styleId="FontStyle170">
    <w:name w:val="Font Style170"/>
    <w:uiPriority w:val="99"/>
    <w:rsid w:val="00835428"/>
    <w:rPr>
      <w:rFonts w:ascii="Bookman Old Style" w:hAnsi="Bookman Old Style" w:cs="Bookman Old Style"/>
      <w:sz w:val="16"/>
      <w:szCs w:val="16"/>
    </w:rPr>
  </w:style>
  <w:style w:type="character" w:customStyle="1" w:styleId="Styleunderline12pt">
    <w:name w:val="Style underline + 12 pt"/>
    <w:rsid w:val="00835428"/>
    <w:rPr>
      <w:rFonts w:ascii="Times New Roman" w:hAnsi="Times New Roman"/>
      <w:bCs/>
      <w:sz w:val="20"/>
      <w:u w:val="single"/>
    </w:rPr>
  </w:style>
  <w:style w:type="character" w:customStyle="1" w:styleId="StyleUnderlineChar19pt">
    <w:name w:val="Style Underline Char1 + 9 pt"/>
    <w:basedOn w:val="UnderlineChar1"/>
    <w:rsid w:val="0083542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3542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35428"/>
    <w:rPr>
      <w:rFonts w:ascii="Times New Roman" w:hAnsi="Times New Roman"/>
      <w:sz w:val="20"/>
      <w:u w:val="single"/>
      <w:lang w:val="en-US" w:eastAsia="en-US" w:bidi="ar-SA"/>
    </w:rPr>
  </w:style>
  <w:style w:type="paragraph" w:customStyle="1" w:styleId="StyleUnderline9pt10">
    <w:name w:val="Style Underline + 9 pt1"/>
    <w:qFormat/>
    <w:rsid w:val="0083542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35428"/>
    <w:rPr>
      <w:sz w:val="20"/>
      <w:u w:val="single"/>
    </w:rPr>
  </w:style>
  <w:style w:type="character" w:customStyle="1" w:styleId="StyleUnderlineChar19pt2">
    <w:name w:val="Style Underline Char1 + 9 pt2"/>
    <w:basedOn w:val="UnderlineChar1"/>
    <w:rsid w:val="0083542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3542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3542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35428"/>
    <w:rPr>
      <w:rFonts w:ascii="Times New Roman" w:hAnsi="Times New Roman"/>
      <w:b/>
      <w:bCs/>
      <w:sz w:val="20"/>
      <w:szCs w:val="24"/>
      <w:u w:val="single"/>
      <w:lang w:val="en-US" w:eastAsia="en-US" w:bidi="ar-SA"/>
    </w:rPr>
  </w:style>
  <w:style w:type="character" w:customStyle="1" w:styleId="content">
    <w:name w:val="content"/>
    <w:basedOn w:val="DefaultParagraphFont"/>
    <w:rsid w:val="00835428"/>
  </w:style>
  <w:style w:type="character" w:customStyle="1" w:styleId="tagCharCharCharChar">
    <w:name w:val="tag Char Char Char Char"/>
    <w:rsid w:val="00835428"/>
    <w:rPr>
      <w:rFonts w:ascii="Georgia" w:eastAsia="Calibri" w:hAnsi="Georgia" w:cs="Calibri"/>
      <w:b/>
      <w:sz w:val="24"/>
    </w:rPr>
  </w:style>
  <w:style w:type="character" w:customStyle="1" w:styleId="3">
    <w:name w:val="3"/>
    <w:rsid w:val="0083542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35428"/>
    <w:rPr>
      <w:rFonts w:cs="Arial"/>
      <w:b/>
      <w:bCs/>
      <w:iCs/>
      <w:szCs w:val="28"/>
      <w:lang w:val="en-US" w:eastAsia="en-US" w:bidi="ar-SA"/>
    </w:rPr>
  </w:style>
  <w:style w:type="paragraph" w:customStyle="1" w:styleId="EmphasisText">
    <w:name w:val="Emphasis Text"/>
    <w:basedOn w:val="UnderlinedText"/>
    <w:link w:val="EmphasisTextChar"/>
    <w:qFormat/>
    <w:rsid w:val="00835428"/>
    <w:pPr>
      <w:jc w:val="left"/>
    </w:pPr>
    <w:rPr>
      <w:rFonts w:eastAsia="SimSun"/>
      <w:u w:val="single"/>
    </w:rPr>
  </w:style>
  <w:style w:type="character" w:customStyle="1" w:styleId="EmphasisTextChar">
    <w:name w:val="Emphasis Text Char"/>
    <w:link w:val="EmphasisText"/>
    <w:rsid w:val="00835428"/>
    <w:rPr>
      <w:rFonts w:ascii="Georgia" w:eastAsia="SimSun" w:hAnsi="Georgia"/>
      <w:b/>
      <w:sz w:val="24"/>
      <w:u w:val="single"/>
    </w:rPr>
  </w:style>
  <w:style w:type="character" w:customStyle="1" w:styleId="7">
    <w:name w:val="7"/>
    <w:rsid w:val="00835428"/>
    <w:rPr>
      <w:rFonts w:cs="Arial"/>
      <w:bCs/>
      <w:sz w:val="20"/>
      <w:u w:val="single"/>
      <w:lang w:val="en-US" w:eastAsia="en-US" w:bidi="ar-SA"/>
    </w:rPr>
  </w:style>
  <w:style w:type="character" w:customStyle="1" w:styleId="StyleUnderlineChar19pt4">
    <w:name w:val="Style Underline Char1 + 9 pt4"/>
    <w:basedOn w:val="UnderlineChar1"/>
    <w:rsid w:val="00835428"/>
    <w:rPr>
      <w:rFonts w:ascii="Times New Roman" w:hAnsi="Times New Roman"/>
      <w:sz w:val="20"/>
      <w:szCs w:val="24"/>
      <w:u w:val="single"/>
      <w:lang w:val="en-US" w:eastAsia="en-US" w:bidi="ar-SA"/>
    </w:rPr>
  </w:style>
  <w:style w:type="character" w:customStyle="1" w:styleId="StyleUnderlineChar19ptBold1">
    <w:name w:val="Style Underline Char1 + 9 pt Bold1"/>
    <w:rsid w:val="00835428"/>
    <w:rPr>
      <w:rFonts w:ascii="Times New Roman" w:hAnsi="Times New Roman"/>
      <w:b/>
      <w:bCs/>
      <w:sz w:val="20"/>
      <w:szCs w:val="24"/>
      <w:u w:val="single"/>
      <w:lang w:val="en-US" w:eastAsia="en-US" w:bidi="ar-SA"/>
    </w:rPr>
  </w:style>
  <w:style w:type="character" w:customStyle="1" w:styleId="Style9ptUnderline3">
    <w:name w:val="Style 9 pt Underline3"/>
    <w:rsid w:val="00835428"/>
    <w:rPr>
      <w:sz w:val="20"/>
      <w:u w:val="single"/>
    </w:rPr>
  </w:style>
  <w:style w:type="character" w:customStyle="1" w:styleId="Style9ptUnderline4">
    <w:name w:val="Style 9 pt Underline4"/>
    <w:rsid w:val="00835428"/>
    <w:rPr>
      <w:sz w:val="20"/>
      <w:u w:val="single"/>
    </w:rPr>
  </w:style>
  <w:style w:type="character" w:customStyle="1" w:styleId="55">
    <w:name w:val="55"/>
    <w:rsid w:val="00835428"/>
    <w:rPr>
      <w:rFonts w:cs="Arial"/>
      <w:bCs/>
      <w:sz w:val="20"/>
      <w:u w:val="single"/>
      <w:lang w:val="en-US" w:eastAsia="en-US" w:bidi="ar-SA"/>
    </w:rPr>
  </w:style>
  <w:style w:type="paragraph" w:customStyle="1" w:styleId="CardBody">
    <w:name w:val="Card Body"/>
    <w:basedOn w:val="Normal"/>
    <w:link w:val="CardBodyChar"/>
    <w:qFormat/>
    <w:rsid w:val="00835428"/>
    <w:rPr>
      <w:rFonts w:eastAsia="Calibri"/>
      <w:sz w:val="16"/>
    </w:rPr>
  </w:style>
  <w:style w:type="character" w:customStyle="1" w:styleId="CardBodyChar">
    <w:name w:val="Card Body Char"/>
    <w:link w:val="CardBody"/>
    <w:rsid w:val="00835428"/>
    <w:rPr>
      <w:rFonts w:ascii="Georgia" w:eastAsia="Calibri" w:hAnsi="Georgia"/>
      <w:sz w:val="16"/>
    </w:rPr>
  </w:style>
  <w:style w:type="character" w:customStyle="1" w:styleId="Styleunderline9ptBold">
    <w:name w:val="Style underline + 9 pt Bold"/>
    <w:rsid w:val="00835428"/>
    <w:rPr>
      <w:b/>
      <w:bCs/>
      <w:sz w:val="20"/>
      <w:u w:val="single"/>
    </w:rPr>
  </w:style>
  <w:style w:type="character" w:customStyle="1" w:styleId="StyleUnderliningChar9ptBold">
    <w:name w:val="Style Underlining Char + 9 pt Bold"/>
    <w:rsid w:val="00835428"/>
    <w:rPr>
      <w:rFonts w:ascii="Times New Roman" w:hAnsi="Times New Roman"/>
      <w:b/>
      <w:bCs/>
      <w:sz w:val="20"/>
      <w:szCs w:val="24"/>
      <w:u w:val="single"/>
      <w:lang w:val="en-US" w:eastAsia="en-US" w:bidi="ar-SA"/>
    </w:rPr>
  </w:style>
  <w:style w:type="character" w:customStyle="1" w:styleId="StyleUnderliningChar9pt">
    <w:name w:val="Style Underlining Char + 9 pt"/>
    <w:rsid w:val="00835428"/>
    <w:rPr>
      <w:rFonts w:ascii="Times New Roman" w:hAnsi="Times New Roman"/>
      <w:sz w:val="20"/>
      <w:szCs w:val="24"/>
      <w:u w:val="single"/>
      <w:lang w:val="en-US" w:eastAsia="en-US" w:bidi="ar-SA"/>
    </w:rPr>
  </w:style>
  <w:style w:type="character" w:customStyle="1" w:styleId="34">
    <w:name w:val="34"/>
    <w:rsid w:val="00835428"/>
    <w:rPr>
      <w:rFonts w:ascii="Times New Roman" w:hAnsi="Times New Roman" w:cs="Arial"/>
      <w:bCs/>
      <w:sz w:val="20"/>
      <w:u w:val="single"/>
      <w:lang w:val="en-US" w:eastAsia="en-US" w:bidi="ar-SA"/>
    </w:rPr>
  </w:style>
  <w:style w:type="character" w:customStyle="1" w:styleId="45">
    <w:name w:val="45"/>
    <w:rsid w:val="00835428"/>
    <w:rPr>
      <w:rFonts w:ascii="Times New Roman" w:hAnsi="Times New Roman" w:cs="Arial"/>
      <w:b/>
      <w:bCs/>
      <w:sz w:val="20"/>
      <w:u w:val="single"/>
      <w:lang w:val="en-US" w:eastAsia="en-US" w:bidi="ar-SA"/>
    </w:rPr>
  </w:style>
  <w:style w:type="character" w:customStyle="1" w:styleId="Style9ptUnderline5">
    <w:name w:val="Style 9 pt Underline5"/>
    <w:rsid w:val="00835428"/>
    <w:rPr>
      <w:rFonts w:ascii="Times New Roman" w:hAnsi="Times New Roman"/>
      <w:sz w:val="20"/>
      <w:u w:val="single"/>
    </w:rPr>
  </w:style>
  <w:style w:type="character" w:customStyle="1" w:styleId="Style9ptBoldUnderline2">
    <w:name w:val="Style 9 pt Bold Underline2"/>
    <w:rsid w:val="0083542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3542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35428"/>
  </w:style>
  <w:style w:type="character" w:customStyle="1" w:styleId="StyleStyle49pt1Char">
    <w:name w:val="Style Style4 + 9 pt1 Char"/>
    <w:basedOn w:val="Style4Char"/>
    <w:link w:val="StyleStyle49pt1"/>
    <w:rsid w:val="00835428"/>
    <w:rPr>
      <w:rFonts w:ascii="Georgia" w:eastAsia="Times New Roman" w:hAnsi="Georgia"/>
      <w:sz w:val="20"/>
      <w:u w:val="single"/>
    </w:rPr>
  </w:style>
  <w:style w:type="paragraph" w:customStyle="1" w:styleId="StyleStyle49ptBold1">
    <w:name w:val="Style Style4 + 9 pt Bold1"/>
    <w:basedOn w:val="Style4"/>
    <w:link w:val="StyleStyle49ptBold1Char"/>
    <w:qFormat/>
    <w:rsid w:val="00835428"/>
    <w:rPr>
      <w:rFonts w:eastAsiaTheme="minorHAnsi"/>
      <w:b/>
      <w:bCs/>
    </w:rPr>
  </w:style>
  <w:style w:type="character" w:customStyle="1" w:styleId="StyleStyle49ptBold1Char">
    <w:name w:val="Style Style4 + 9 pt Bold1 Char"/>
    <w:link w:val="StyleStyle49ptBold1"/>
    <w:rsid w:val="00835428"/>
    <w:rPr>
      <w:rFonts w:ascii="Georgia" w:hAnsi="Georgia"/>
      <w:b/>
      <w:bCs/>
      <w:sz w:val="20"/>
      <w:u w:val="single"/>
    </w:rPr>
  </w:style>
  <w:style w:type="paragraph" w:customStyle="1" w:styleId="StyleStyle49pt2">
    <w:name w:val="Style Style4 + 9 pt2"/>
    <w:basedOn w:val="Style4"/>
    <w:link w:val="StyleStyle49pt2Char"/>
    <w:qFormat/>
    <w:rsid w:val="00835428"/>
  </w:style>
  <w:style w:type="character" w:customStyle="1" w:styleId="StyleStyle49pt2Char">
    <w:name w:val="Style Style4 + 9 pt2 Char"/>
    <w:basedOn w:val="Style4Char"/>
    <w:link w:val="StyleStyle49pt2"/>
    <w:rsid w:val="00835428"/>
    <w:rPr>
      <w:rFonts w:ascii="Georgia" w:eastAsia="Times New Roman" w:hAnsi="Georgia"/>
      <w:sz w:val="20"/>
      <w:u w:val="single"/>
    </w:rPr>
  </w:style>
  <w:style w:type="paragraph" w:customStyle="1" w:styleId="StyleStyle49ptBold2">
    <w:name w:val="Style Style4 + 9 pt Bold2"/>
    <w:basedOn w:val="Style4"/>
    <w:link w:val="StyleStyle49ptBold2Char"/>
    <w:qFormat/>
    <w:rsid w:val="00835428"/>
    <w:rPr>
      <w:rFonts w:eastAsiaTheme="minorHAnsi"/>
      <w:b/>
      <w:bCs/>
    </w:rPr>
  </w:style>
  <w:style w:type="character" w:customStyle="1" w:styleId="StyleStyle49ptBold2Char">
    <w:name w:val="Style Style4 + 9 pt Bold2 Char"/>
    <w:link w:val="StyleStyle49ptBold2"/>
    <w:rsid w:val="00835428"/>
    <w:rPr>
      <w:rFonts w:ascii="Georgia" w:hAnsi="Georgia"/>
      <w:b/>
      <w:bCs/>
      <w:sz w:val="20"/>
      <w:u w:val="single"/>
    </w:rPr>
  </w:style>
  <w:style w:type="character" w:customStyle="1" w:styleId="23">
    <w:name w:val="23"/>
    <w:rsid w:val="00835428"/>
    <w:rPr>
      <w:rFonts w:ascii="Times New Roman" w:hAnsi="Times New Roman" w:cs="Arial"/>
      <w:bCs/>
      <w:sz w:val="20"/>
      <w:u w:val="single"/>
      <w:lang w:val="en-US" w:eastAsia="en-US" w:bidi="ar-SA"/>
    </w:rPr>
  </w:style>
  <w:style w:type="character" w:customStyle="1" w:styleId="33">
    <w:name w:val="33"/>
    <w:rsid w:val="00835428"/>
    <w:rPr>
      <w:rFonts w:ascii="Times New Roman" w:hAnsi="Times New Roman" w:cs="Arial"/>
      <w:b/>
      <w:bCs/>
      <w:sz w:val="20"/>
      <w:u w:val="single"/>
      <w:lang w:val="en-US" w:eastAsia="en-US" w:bidi="ar-SA"/>
    </w:rPr>
  </w:style>
  <w:style w:type="character" w:customStyle="1" w:styleId="StyleArialNarrow9pt">
    <w:name w:val="Style Arial Narrow 9 pt"/>
    <w:rsid w:val="00835428"/>
    <w:rPr>
      <w:rFonts w:ascii="Times New Roman" w:hAnsi="Times New Roman"/>
      <w:sz w:val="20"/>
    </w:rPr>
  </w:style>
  <w:style w:type="paragraph" w:customStyle="1" w:styleId="CiteBody">
    <w:name w:val="Cite Body"/>
    <w:basedOn w:val="Normal"/>
    <w:link w:val="CiteBodyChar"/>
    <w:qFormat/>
    <w:rsid w:val="00835428"/>
    <w:rPr>
      <w:rFonts w:eastAsia="Calibri"/>
      <w:szCs w:val="16"/>
    </w:rPr>
  </w:style>
  <w:style w:type="paragraph" w:customStyle="1" w:styleId="CiteBold">
    <w:name w:val="Cite Bold"/>
    <w:basedOn w:val="CiteBody"/>
    <w:link w:val="CiteBoldChar"/>
    <w:qFormat/>
    <w:rsid w:val="00835428"/>
    <w:rPr>
      <w:b/>
    </w:rPr>
  </w:style>
  <w:style w:type="character" w:customStyle="1" w:styleId="CiteBodyChar">
    <w:name w:val="Cite Body Char"/>
    <w:link w:val="CiteBody"/>
    <w:rsid w:val="00835428"/>
    <w:rPr>
      <w:rFonts w:ascii="Georgia" w:eastAsia="Calibri" w:hAnsi="Georgia"/>
      <w:sz w:val="20"/>
      <w:szCs w:val="16"/>
    </w:rPr>
  </w:style>
  <w:style w:type="character" w:customStyle="1" w:styleId="CiteBoldChar">
    <w:name w:val="Cite Bold Char"/>
    <w:link w:val="CiteBold"/>
    <w:rsid w:val="00835428"/>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835428"/>
    <w:rPr>
      <w:sz w:val="20"/>
      <w:u w:val="single"/>
    </w:rPr>
  </w:style>
  <w:style w:type="character" w:customStyle="1" w:styleId="StyleCardBody11ptUnderlineChar">
    <w:name w:val="Style Card Body + 11 pt Underline Char"/>
    <w:link w:val="StyleCardBody11ptUnderline"/>
    <w:rsid w:val="00835428"/>
    <w:rPr>
      <w:rFonts w:ascii="Georgia" w:eastAsia="Calibri" w:hAnsi="Georgia"/>
      <w:sz w:val="20"/>
      <w:u w:val="single"/>
    </w:rPr>
  </w:style>
  <w:style w:type="paragraph" w:customStyle="1" w:styleId="StyleStyle49pt4">
    <w:name w:val="Style Style4 + 9 pt4"/>
    <w:basedOn w:val="Style4"/>
    <w:link w:val="StyleStyle49pt4Char"/>
    <w:qFormat/>
    <w:rsid w:val="00835428"/>
  </w:style>
  <w:style w:type="character" w:customStyle="1" w:styleId="StyleStyle49pt4Char">
    <w:name w:val="Style Style4 + 9 pt4 Char"/>
    <w:basedOn w:val="Style4Char"/>
    <w:link w:val="StyleStyle49pt4"/>
    <w:rsid w:val="00835428"/>
    <w:rPr>
      <w:rFonts w:ascii="Georgia" w:eastAsia="Times New Roman" w:hAnsi="Georgia"/>
      <w:sz w:val="20"/>
      <w:u w:val="single"/>
    </w:rPr>
  </w:style>
  <w:style w:type="paragraph" w:customStyle="1" w:styleId="StyleStyle49ptBold4">
    <w:name w:val="Style Style4 + 9 pt Bold4"/>
    <w:basedOn w:val="Style4"/>
    <w:link w:val="StyleStyle49ptBold4Char"/>
    <w:qFormat/>
    <w:rsid w:val="00835428"/>
    <w:rPr>
      <w:rFonts w:eastAsiaTheme="minorHAnsi"/>
      <w:b/>
      <w:bCs/>
    </w:rPr>
  </w:style>
  <w:style w:type="character" w:customStyle="1" w:styleId="StyleStyle49ptBold4Char">
    <w:name w:val="Style Style4 + 9 pt Bold4 Char"/>
    <w:link w:val="StyleStyle49ptBold4"/>
    <w:rsid w:val="00835428"/>
    <w:rPr>
      <w:rFonts w:ascii="Georgia" w:hAnsi="Georgia"/>
      <w:b/>
      <w:bCs/>
      <w:sz w:val="20"/>
      <w:u w:val="single"/>
    </w:rPr>
  </w:style>
  <w:style w:type="character" w:customStyle="1" w:styleId="StyleUnderlineCharChar9pt2">
    <w:name w:val="Style Underline Char Char + 9 pt2"/>
    <w:basedOn w:val="DefaultParagraphFont"/>
    <w:rsid w:val="0083542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3542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35428"/>
    <w:rPr>
      <w:b/>
      <w:bCs/>
      <w:sz w:val="20"/>
      <w:u w:val="single"/>
      <w:bdr w:val="single" w:sz="4" w:space="0" w:color="auto"/>
    </w:rPr>
  </w:style>
  <w:style w:type="character" w:customStyle="1" w:styleId="Style9ptUnderline7">
    <w:name w:val="Style 9 pt Underline7"/>
    <w:rsid w:val="00835428"/>
    <w:rPr>
      <w:sz w:val="20"/>
      <w:u w:val="single"/>
    </w:rPr>
  </w:style>
  <w:style w:type="character" w:customStyle="1" w:styleId="Style9ptBoldUnderline3">
    <w:name w:val="Style 9 pt Bold Underline3"/>
    <w:rsid w:val="00835428"/>
    <w:rPr>
      <w:b/>
      <w:bCs/>
      <w:sz w:val="20"/>
      <w:u w:val="single"/>
    </w:rPr>
  </w:style>
  <w:style w:type="character" w:customStyle="1" w:styleId="Style9ptUnderline8">
    <w:name w:val="Style 9 pt Underline8"/>
    <w:rsid w:val="00835428"/>
    <w:rPr>
      <w:sz w:val="20"/>
      <w:u w:val="single"/>
    </w:rPr>
  </w:style>
  <w:style w:type="paragraph" w:customStyle="1" w:styleId="StyleStyle49pt5">
    <w:name w:val="Style Style4 + 9 pt5"/>
    <w:basedOn w:val="Style4"/>
    <w:link w:val="StyleStyle49pt5Char"/>
    <w:qFormat/>
    <w:rsid w:val="00835428"/>
  </w:style>
  <w:style w:type="character" w:customStyle="1" w:styleId="StyleStyle49pt5Char">
    <w:name w:val="Style Style4 + 9 pt5 Char"/>
    <w:basedOn w:val="Style4Char"/>
    <w:link w:val="StyleStyle49pt5"/>
    <w:rsid w:val="00835428"/>
    <w:rPr>
      <w:rFonts w:ascii="Georgia" w:eastAsia="Times New Roman" w:hAnsi="Georgia"/>
      <w:sz w:val="20"/>
      <w:u w:val="single"/>
    </w:rPr>
  </w:style>
  <w:style w:type="character" w:customStyle="1" w:styleId="66">
    <w:name w:val="66"/>
    <w:rsid w:val="00835428"/>
    <w:rPr>
      <w:rFonts w:cs="Arial"/>
      <w:bCs/>
      <w:sz w:val="20"/>
      <w:u w:val="single"/>
      <w:lang w:val="en-US" w:eastAsia="en-US" w:bidi="ar-SA"/>
    </w:rPr>
  </w:style>
  <w:style w:type="character" w:customStyle="1" w:styleId="Style9ptUnderline9">
    <w:name w:val="Style 9 pt Underline9"/>
    <w:rsid w:val="00835428"/>
    <w:rPr>
      <w:sz w:val="20"/>
      <w:u w:val="single"/>
    </w:rPr>
  </w:style>
  <w:style w:type="paragraph" w:customStyle="1" w:styleId="StyleStyle49ptBold5">
    <w:name w:val="Style Style4 + 9 pt Bold5"/>
    <w:basedOn w:val="Style4"/>
    <w:link w:val="StyleStyle49ptBold5Char"/>
    <w:qFormat/>
    <w:rsid w:val="00835428"/>
    <w:rPr>
      <w:rFonts w:eastAsiaTheme="minorHAnsi"/>
      <w:b/>
      <w:bCs/>
    </w:rPr>
  </w:style>
  <w:style w:type="character" w:customStyle="1" w:styleId="StyleStyle49ptBold5Char">
    <w:name w:val="Style Style4 + 9 pt Bold5 Char"/>
    <w:link w:val="StyleStyle49ptBold5"/>
    <w:rsid w:val="00835428"/>
    <w:rPr>
      <w:rFonts w:ascii="Georgia" w:hAnsi="Georgia"/>
      <w:b/>
      <w:bCs/>
      <w:sz w:val="20"/>
      <w:u w:val="single"/>
    </w:rPr>
  </w:style>
  <w:style w:type="character" w:customStyle="1" w:styleId="Style9ptBoldUnderline4">
    <w:name w:val="Style 9 pt Bold Underline4"/>
    <w:rsid w:val="00835428"/>
    <w:rPr>
      <w:b/>
      <w:bCs/>
      <w:sz w:val="20"/>
      <w:u w:val="single"/>
    </w:rPr>
  </w:style>
  <w:style w:type="paragraph" w:customStyle="1" w:styleId="StyleStyle49pt7">
    <w:name w:val="Style Style4 + 9 pt7"/>
    <w:basedOn w:val="Style4"/>
    <w:link w:val="StyleStyle49pt7Char"/>
    <w:qFormat/>
    <w:rsid w:val="00835428"/>
  </w:style>
  <w:style w:type="character" w:customStyle="1" w:styleId="StyleStyle49pt7Char">
    <w:name w:val="Style Style4 + 9 pt7 Char"/>
    <w:basedOn w:val="Style4Char"/>
    <w:link w:val="StyleStyle49pt7"/>
    <w:rsid w:val="00835428"/>
    <w:rPr>
      <w:rFonts w:ascii="Georgia" w:eastAsia="Times New Roman" w:hAnsi="Georgia"/>
      <w:sz w:val="20"/>
      <w:u w:val="single"/>
    </w:rPr>
  </w:style>
  <w:style w:type="character" w:customStyle="1" w:styleId="titleblue14">
    <w:name w:val="titleblue14"/>
    <w:basedOn w:val="DefaultParagraphFont"/>
    <w:rsid w:val="00835428"/>
  </w:style>
  <w:style w:type="paragraph" w:customStyle="1" w:styleId="FONT7">
    <w:name w:val="FONT 7"/>
    <w:qFormat/>
    <w:rsid w:val="0083542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35428"/>
    <w:rPr>
      <w:rFonts w:eastAsiaTheme="minorHAnsi"/>
    </w:rPr>
  </w:style>
  <w:style w:type="paragraph" w:customStyle="1" w:styleId="StyleHeading2Underline">
    <w:name w:val="Style Heading 2 + Underline"/>
    <w:basedOn w:val="Heading2"/>
    <w:link w:val="StyleHeading2UnderlineChar"/>
    <w:qFormat/>
    <w:rsid w:val="0083542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35428"/>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3542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35428"/>
    <w:rPr>
      <w:rFonts w:eastAsia="Calibri"/>
      <w:b/>
      <w:bCs/>
      <w:szCs w:val="24"/>
      <w:u w:val="single"/>
    </w:rPr>
  </w:style>
  <w:style w:type="paragraph" w:customStyle="1" w:styleId="StyleStyle49ptBold6">
    <w:name w:val="Style Style4 + 9 pt Bold6"/>
    <w:basedOn w:val="Style4"/>
    <w:link w:val="StyleStyle49ptBold6Char"/>
    <w:qFormat/>
    <w:rsid w:val="00835428"/>
    <w:rPr>
      <w:rFonts w:eastAsiaTheme="minorHAnsi"/>
      <w:b/>
      <w:bCs/>
    </w:rPr>
  </w:style>
  <w:style w:type="character" w:customStyle="1" w:styleId="StyleStyle49ptBold6Char">
    <w:name w:val="Style Style4 + 9 pt Bold6 Char"/>
    <w:link w:val="StyleStyle49ptBold6"/>
    <w:rsid w:val="00835428"/>
    <w:rPr>
      <w:rFonts w:ascii="Georgia" w:hAnsi="Georgia"/>
      <w:b/>
      <w:bCs/>
      <w:sz w:val="20"/>
      <w:u w:val="single"/>
    </w:rPr>
  </w:style>
  <w:style w:type="paragraph" w:customStyle="1" w:styleId="StyleCircled11pt">
    <w:name w:val="Style Circled + 11 pt"/>
    <w:basedOn w:val="Circled"/>
    <w:link w:val="StyleCircled11ptChar"/>
    <w:qFormat/>
    <w:rsid w:val="0083542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3542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3542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35428"/>
    <w:rPr>
      <w:rFonts w:eastAsia="Calibri"/>
      <w:b/>
      <w:bCs/>
      <w:szCs w:val="24"/>
      <w:u w:val="single"/>
      <w:bdr w:val="single" w:sz="4" w:space="0" w:color="auto"/>
    </w:rPr>
  </w:style>
  <w:style w:type="character" w:customStyle="1" w:styleId="StyleUnderlineCharChar9pt3">
    <w:name w:val="Style Underline Char Char + 9 pt3"/>
    <w:basedOn w:val="DefaultParagraphFont"/>
    <w:rsid w:val="0083542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35428"/>
    <w:rPr>
      <w:sz w:val="20"/>
      <w:u w:val="single"/>
    </w:rPr>
  </w:style>
  <w:style w:type="character" w:customStyle="1" w:styleId="BoldandUnderlineChar2CharCharChar">
    <w:name w:val="Bold and Underline Char2 Char Char Char"/>
    <w:link w:val="BoldandUnderlineChar2CharChar"/>
    <w:rsid w:val="00835428"/>
    <w:rPr>
      <w:b/>
      <w:szCs w:val="24"/>
      <w:u w:val="single"/>
    </w:rPr>
  </w:style>
  <w:style w:type="paragraph" w:customStyle="1" w:styleId="textboldChar">
    <w:name w:val="text bold Char"/>
    <w:basedOn w:val="Normal"/>
    <w:link w:val="textboldCharChar"/>
    <w:qFormat/>
    <w:rsid w:val="00835428"/>
    <w:pPr>
      <w:ind w:left="720"/>
    </w:pPr>
    <w:rPr>
      <w:rFonts w:eastAsia="Calibri"/>
      <w:b/>
      <w:sz w:val="24"/>
      <w:u w:val="thick"/>
    </w:rPr>
  </w:style>
  <w:style w:type="character" w:customStyle="1" w:styleId="textboldCharChar">
    <w:name w:val="text bold Char Char"/>
    <w:link w:val="textboldChar"/>
    <w:rsid w:val="00835428"/>
    <w:rPr>
      <w:rFonts w:ascii="Georgia" w:eastAsia="Calibri" w:hAnsi="Georgia"/>
      <w:b/>
      <w:sz w:val="24"/>
      <w:u w:val="thick"/>
    </w:rPr>
  </w:style>
  <w:style w:type="character" w:customStyle="1" w:styleId="snapnoshots">
    <w:name w:val="snap_noshots"/>
    <w:basedOn w:val="DefaultParagraphFont"/>
    <w:rsid w:val="00835428"/>
  </w:style>
  <w:style w:type="character" w:customStyle="1" w:styleId="cnbcsbhdcomp">
    <w:name w:val="cnbc_sbhd_comp"/>
    <w:rsid w:val="00835428"/>
  </w:style>
  <w:style w:type="character" w:customStyle="1" w:styleId="blox-headline">
    <w:name w:val="blox-headline"/>
    <w:rsid w:val="00835428"/>
  </w:style>
  <w:style w:type="character" w:customStyle="1" w:styleId="Heading2CharCharCharCharCharChar1CharChar">
    <w:name w:val="Heading 2 Char Char Char Char Char Char1 Char Char"/>
    <w:basedOn w:val="DefaultParagraphFont"/>
    <w:uiPriority w:val="99"/>
    <w:rsid w:val="00835428"/>
    <w:rPr>
      <w:rFonts w:cs="Arial"/>
      <w:b/>
      <w:bCs/>
      <w:iCs/>
      <w:sz w:val="28"/>
      <w:lang w:val="en-US" w:eastAsia="en-US"/>
    </w:rPr>
  </w:style>
  <w:style w:type="character" w:customStyle="1" w:styleId="postsubtitle">
    <w:name w:val="post_subtitle"/>
    <w:basedOn w:val="DefaultParagraphFont"/>
    <w:rsid w:val="00835428"/>
  </w:style>
  <w:style w:type="character" w:customStyle="1" w:styleId="NoterefInText">
    <w:name w:val="_NoterefInText"/>
    <w:uiPriority w:val="99"/>
    <w:rsid w:val="00835428"/>
    <w:rPr>
      <w:rFonts w:cs="New Baskerville"/>
      <w:color w:val="000000"/>
    </w:rPr>
  </w:style>
  <w:style w:type="character" w:customStyle="1" w:styleId="postauthor">
    <w:name w:val="postauthor"/>
    <w:basedOn w:val="DefaultParagraphFont"/>
    <w:rsid w:val="00835428"/>
  </w:style>
  <w:style w:type="paragraph" w:customStyle="1" w:styleId="notes-source-hasnotes">
    <w:name w:val="notes-source-hasnotes"/>
    <w:basedOn w:val="Normal"/>
    <w:uiPriority w:val="99"/>
    <w:qFormat/>
    <w:rsid w:val="00835428"/>
    <w:pPr>
      <w:spacing w:before="100" w:beforeAutospacing="1" w:after="100" w:afterAutospacing="1"/>
    </w:pPr>
    <w:rPr>
      <w:rFonts w:ascii="Times" w:hAnsi="Times"/>
      <w:szCs w:val="20"/>
    </w:rPr>
  </w:style>
  <w:style w:type="character" w:customStyle="1" w:styleId="span">
    <w:name w:val="span"/>
    <w:basedOn w:val="DefaultParagraphFont"/>
    <w:rsid w:val="00835428"/>
  </w:style>
  <w:style w:type="character" w:customStyle="1" w:styleId="thirdparty-logo">
    <w:name w:val="thirdparty-logo"/>
    <w:basedOn w:val="DefaultParagraphFont"/>
    <w:rsid w:val="00835428"/>
  </w:style>
  <w:style w:type="paragraph" w:customStyle="1" w:styleId="articlemeta">
    <w:name w:val="articlemeta"/>
    <w:basedOn w:val="Normal"/>
    <w:uiPriority w:val="99"/>
    <w:qFormat/>
    <w:rsid w:val="00835428"/>
    <w:pPr>
      <w:spacing w:before="100" w:beforeAutospacing="1" w:after="100" w:afterAutospacing="1"/>
    </w:pPr>
    <w:rPr>
      <w:rFonts w:ascii="Times" w:hAnsi="Times"/>
      <w:szCs w:val="20"/>
    </w:rPr>
  </w:style>
  <w:style w:type="character" w:customStyle="1" w:styleId="vcard">
    <w:name w:val="vcard"/>
    <w:basedOn w:val="DefaultParagraphFont"/>
    <w:rsid w:val="00835428"/>
  </w:style>
  <w:style w:type="character" w:customStyle="1" w:styleId="print-footnote">
    <w:name w:val="print-footnote"/>
    <w:basedOn w:val="DefaultParagraphFont"/>
    <w:rsid w:val="00835428"/>
  </w:style>
  <w:style w:type="character" w:customStyle="1" w:styleId="datestring">
    <w:name w:val="datestring"/>
    <w:basedOn w:val="DefaultParagraphFont"/>
    <w:rsid w:val="00835428"/>
  </w:style>
  <w:style w:type="paragraph" w:customStyle="1" w:styleId="left">
    <w:name w:val="left"/>
    <w:basedOn w:val="Normal"/>
    <w:uiPriority w:val="99"/>
    <w:qFormat/>
    <w:rsid w:val="00835428"/>
    <w:pPr>
      <w:spacing w:before="100" w:beforeAutospacing="1" w:after="100" w:afterAutospacing="1"/>
    </w:pPr>
    <w:rPr>
      <w:rFonts w:ascii="Times" w:hAnsi="Times"/>
      <w:szCs w:val="20"/>
    </w:rPr>
  </w:style>
  <w:style w:type="paragraph" w:customStyle="1" w:styleId="right">
    <w:name w:val="right"/>
    <w:basedOn w:val="Normal"/>
    <w:uiPriority w:val="99"/>
    <w:qFormat/>
    <w:rsid w:val="00835428"/>
    <w:pPr>
      <w:spacing w:before="100" w:beforeAutospacing="1" w:after="100" w:afterAutospacing="1"/>
    </w:pPr>
    <w:rPr>
      <w:rFonts w:ascii="Times" w:hAnsi="Times"/>
      <w:szCs w:val="20"/>
    </w:rPr>
  </w:style>
  <w:style w:type="character" w:customStyle="1" w:styleId="gptad">
    <w:name w:val="gptad"/>
    <w:basedOn w:val="DefaultParagraphFont"/>
    <w:rsid w:val="00835428"/>
  </w:style>
  <w:style w:type="paragraph" w:customStyle="1" w:styleId="creditpostedmodified">
    <w:name w:val="credit_posted_modified"/>
    <w:basedOn w:val="Normal"/>
    <w:uiPriority w:val="99"/>
    <w:qFormat/>
    <w:rsid w:val="00835428"/>
    <w:pPr>
      <w:spacing w:before="100" w:beforeAutospacing="1" w:after="100" w:afterAutospacing="1"/>
    </w:pPr>
    <w:rPr>
      <w:rFonts w:ascii="Times" w:hAnsi="Times"/>
      <w:szCs w:val="20"/>
    </w:rPr>
  </w:style>
  <w:style w:type="character" w:customStyle="1" w:styleId="creditline">
    <w:name w:val="creditline"/>
    <w:basedOn w:val="DefaultParagraphFont"/>
    <w:rsid w:val="00835428"/>
  </w:style>
  <w:style w:type="character" w:customStyle="1" w:styleId="grd">
    <w:name w:val="grd"/>
    <w:basedOn w:val="DefaultParagraphFont"/>
    <w:rsid w:val="00835428"/>
  </w:style>
  <w:style w:type="paragraph" w:customStyle="1" w:styleId="hs-text-container">
    <w:name w:val="hs-text-container"/>
    <w:basedOn w:val="Normal"/>
    <w:uiPriority w:val="99"/>
    <w:qFormat/>
    <w:rsid w:val="00835428"/>
    <w:pPr>
      <w:spacing w:before="100" w:beforeAutospacing="1" w:after="100" w:afterAutospacing="1"/>
    </w:pPr>
    <w:rPr>
      <w:rFonts w:ascii="Times" w:hAnsi="Times"/>
      <w:szCs w:val="20"/>
    </w:rPr>
  </w:style>
  <w:style w:type="character" w:customStyle="1" w:styleId="changed">
    <w:name w:val="changed"/>
    <w:basedOn w:val="DefaultParagraphFont"/>
    <w:rsid w:val="00835428"/>
  </w:style>
  <w:style w:type="character" w:customStyle="1" w:styleId="article-author-name">
    <w:name w:val="article-author-name"/>
    <w:basedOn w:val="DefaultParagraphFont"/>
    <w:rsid w:val="00835428"/>
  </w:style>
  <w:style w:type="character" w:customStyle="1" w:styleId="bioexcerpt">
    <w:name w:val="bio_excerpt"/>
    <w:basedOn w:val="DefaultParagraphFont"/>
    <w:rsid w:val="00835428"/>
  </w:style>
  <w:style w:type="character" w:customStyle="1" w:styleId="commentcount">
    <w:name w:val="comment_count"/>
    <w:basedOn w:val="DefaultParagraphFont"/>
    <w:rsid w:val="00835428"/>
  </w:style>
  <w:style w:type="character" w:customStyle="1" w:styleId="searchtermshighlighted">
    <w:name w:val="searchtermshighlighted"/>
    <w:basedOn w:val="DefaultParagraphFont"/>
    <w:rsid w:val="00835428"/>
  </w:style>
  <w:style w:type="character" w:customStyle="1" w:styleId="contributornametrigger">
    <w:name w:val="contributornametrigger"/>
    <w:basedOn w:val="DefaultParagraphFont"/>
    <w:rsid w:val="00835428"/>
  </w:style>
  <w:style w:type="character" w:customStyle="1" w:styleId="bylinepipe">
    <w:name w:val="bylinepipe"/>
    <w:basedOn w:val="DefaultParagraphFont"/>
    <w:rsid w:val="00835428"/>
  </w:style>
  <w:style w:type="character" w:customStyle="1" w:styleId="lucenesearchresulturlb">
    <w:name w:val="lucene_search_result_url_b"/>
    <w:basedOn w:val="DefaultParagraphFont"/>
    <w:rsid w:val="00835428"/>
  </w:style>
  <w:style w:type="character" w:customStyle="1" w:styleId="faculty-title">
    <w:name w:val="faculty-title"/>
    <w:basedOn w:val="DefaultParagraphFont"/>
    <w:rsid w:val="00835428"/>
  </w:style>
  <w:style w:type="character" w:customStyle="1" w:styleId="issue">
    <w:name w:val="issue"/>
    <w:basedOn w:val="DefaultParagraphFont"/>
    <w:rsid w:val="00835428"/>
  </w:style>
  <w:style w:type="character" w:customStyle="1" w:styleId="pages">
    <w:name w:val="pages"/>
    <w:basedOn w:val="DefaultParagraphFont"/>
    <w:rsid w:val="00835428"/>
  </w:style>
  <w:style w:type="character" w:customStyle="1" w:styleId="person">
    <w:name w:val="person"/>
    <w:basedOn w:val="DefaultParagraphFont"/>
    <w:rsid w:val="00835428"/>
  </w:style>
  <w:style w:type="character" w:customStyle="1" w:styleId="corresponding">
    <w:name w:val="corresponding"/>
    <w:basedOn w:val="DefaultParagraphFont"/>
    <w:rsid w:val="00835428"/>
  </w:style>
  <w:style w:type="paragraph" w:customStyle="1" w:styleId="entry-meta">
    <w:name w:val="entry-meta"/>
    <w:basedOn w:val="Normal"/>
    <w:uiPriority w:val="99"/>
    <w:qFormat/>
    <w:rsid w:val="00835428"/>
    <w:pPr>
      <w:spacing w:before="100" w:beforeAutospacing="1" w:after="100" w:afterAutospacing="1"/>
    </w:pPr>
    <w:rPr>
      <w:rFonts w:ascii="Times" w:hAnsi="Times"/>
      <w:szCs w:val="20"/>
    </w:rPr>
  </w:style>
  <w:style w:type="character" w:customStyle="1" w:styleId="post-time">
    <w:name w:val="post-time"/>
    <w:basedOn w:val="DefaultParagraphFont"/>
    <w:rsid w:val="00835428"/>
  </w:style>
  <w:style w:type="character" w:customStyle="1" w:styleId="post-category">
    <w:name w:val="post-category"/>
    <w:basedOn w:val="DefaultParagraphFont"/>
    <w:rsid w:val="00835428"/>
  </w:style>
  <w:style w:type="paragraph" w:customStyle="1" w:styleId="articledetails">
    <w:name w:val="articledetails"/>
    <w:basedOn w:val="Normal"/>
    <w:uiPriority w:val="99"/>
    <w:qFormat/>
    <w:rsid w:val="00835428"/>
    <w:pPr>
      <w:spacing w:before="100" w:beforeAutospacing="1" w:after="100" w:afterAutospacing="1"/>
    </w:pPr>
    <w:rPr>
      <w:rFonts w:ascii="Times" w:hAnsi="Times"/>
      <w:szCs w:val="20"/>
    </w:rPr>
  </w:style>
  <w:style w:type="character" w:customStyle="1" w:styleId="posted-and-updated">
    <w:name w:val="posted-and-updated"/>
    <w:basedOn w:val="DefaultParagraphFont"/>
    <w:rsid w:val="00835428"/>
  </w:style>
  <w:style w:type="paragraph" w:customStyle="1" w:styleId="aff">
    <w:name w:val="aff"/>
    <w:basedOn w:val="Normal"/>
    <w:uiPriority w:val="99"/>
    <w:qFormat/>
    <w:rsid w:val="00835428"/>
    <w:pPr>
      <w:spacing w:before="100" w:beforeAutospacing="1" w:after="100" w:afterAutospacing="1"/>
    </w:pPr>
    <w:rPr>
      <w:rFonts w:ascii="Times" w:hAnsi="Times"/>
      <w:szCs w:val="20"/>
    </w:rPr>
  </w:style>
  <w:style w:type="character" w:customStyle="1" w:styleId="entry-author">
    <w:name w:val="entry-author"/>
    <w:basedOn w:val="DefaultParagraphFont"/>
    <w:rsid w:val="00835428"/>
  </w:style>
  <w:style w:type="character" w:customStyle="1" w:styleId="entry-author-name">
    <w:name w:val="entry-author-name"/>
    <w:basedOn w:val="DefaultParagraphFont"/>
    <w:rsid w:val="00835428"/>
  </w:style>
  <w:style w:type="character" w:customStyle="1" w:styleId="contrib-degrees">
    <w:name w:val="contrib-degrees"/>
    <w:basedOn w:val="DefaultParagraphFont"/>
    <w:rsid w:val="00835428"/>
  </w:style>
  <w:style w:type="character" w:customStyle="1" w:styleId="contrib-on-behalf-of">
    <w:name w:val="contrib-on-behalf-of"/>
    <w:basedOn w:val="DefaultParagraphFont"/>
    <w:rsid w:val="00835428"/>
  </w:style>
  <w:style w:type="character" w:customStyle="1" w:styleId="pubtime">
    <w:name w:val="pubtime"/>
    <w:basedOn w:val="DefaultParagraphFont"/>
    <w:rsid w:val="00835428"/>
  </w:style>
  <w:style w:type="character" w:customStyle="1" w:styleId="fbcommentscount">
    <w:name w:val="fb_comments_count"/>
    <w:basedOn w:val="DefaultParagraphFont"/>
    <w:rsid w:val="00835428"/>
  </w:style>
  <w:style w:type="character" w:customStyle="1" w:styleId="stsharethiscustom">
    <w:name w:val="st_sharethis_custom"/>
    <w:basedOn w:val="DefaultParagraphFont"/>
    <w:rsid w:val="00835428"/>
  </w:style>
  <w:style w:type="paragraph" w:customStyle="1" w:styleId="permalinkable">
    <w:name w:val="permalinkable"/>
    <w:basedOn w:val="Normal"/>
    <w:uiPriority w:val="99"/>
    <w:qFormat/>
    <w:rsid w:val="00835428"/>
    <w:pPr>
      <w:spacing w:before="100" w:beforeAutospacing="1" w:after="100" w:afterAutospacing="1"/>
    </w:pPr>
    <w:rPr>
      <w:rFonts w:ascii="Times" w:hAnsi="Times"/>
      <w:szCs w:val="20"/>
    </w:rPr>
  </w:style>
  <w:style w:type="character" w:customStyle="1" w:styleId="post-date">
    <w:name w:val="post-date"/>
    <w:basedOn w:val="DefaultParagraphFont"/>
    <w:rsid w:val="00835428"/>
  </w:style>
  <w:style w:type="character" w:customStyle="1" w:styleId="articleauthor0">
    <w:name w:val="article_author"/>
    <w:basedOn w:val="DefaultParagraphFont"/>
    <w:rsid w:val="00835428"/>
  </w:style>
  <w:style w:type="character" w:customStyle="1" w:styleId="articleissue">
    <w:name w:val="article_issue"/>
    <w:basedOn w:val="DefaultParagraphFont"/>
    <w:rsid w:val="00835428"/>
  </w:style>
  <w:style w:type="character" w:customStyle="1" w:styleId="a-size-large">
    <w:name w:val="a-size-large"/>
    <w:basedOn w:val="DefaultParagraphFont"/>
    <w:rsid w:val="00835428"/>
  </w:style>
  <w:style w:type="character" w:customStyle="1" w:styleId="a-size-medium">
    <w:name w:val="a-size-medium"/>
    <w:basedOn w:val="DefaultParagraphFont"/>
    <w:rsid w:val="00835428"/>
  </w:style>
  <w:style w:type="character" w:customStyle="1" w:styleId="contribution">
    <w:name w:val="contribution"/>
    <w:basedOn w:val="DefaultParagraphFont"/>
    <w:rsid w:val="00835428"/>
  </w:style>
  <w:style w:type="character" w:customStyle="1" w:styleId="a-color-secondary">
    <w:name w:val="a-color-secondary"/>
    <w:basedOn w:val="DefaultParagraphFont"/>
    <w:rsid w:val="00835428"/>
  </w:style>
  <w:style w:type="paragraph" w:customStyle="1" w:styleId="sbyline">
    <w:name w:val="sbyline"/>
    <w:basedOn w:val="Normal"/>
    <w:uiPriority w:val="99"/>
    <w:qFormat/>
    <w:rsid w:val="00835428"/>
    <w:pPr>
      <w:spacing w:before="100" w:beforeAutospacing="1" w:after="100" w:afterAutospacing="1"/>
    </w:pPr>
    <w:rPr>
      <w:rFonts w:ascii="Times" w:hAnsi="Times"/>
      <w:szCs w:val="20"/>
    </w:rPr>
  </w:style>
  <w:style w:type="character" w:customStyle="1" w:styleId="ui-author">
    <w:name w:val="ui-author"/>
    <w:basedOn w:val="DefaultParagraphFont"/>
    <w:rsid w:val="00835428"/>
  </w:style>
  <w:style w:type="character" w:customStyle="1" w:styleId="ui-staffline">
    <w:name w:val="ui-staffline"/>
    <w:basedOn w:val="DefaultParagraphFont"/>
    <w:rsid w:val="00835428"/>
  </w:style>
  <w:style w:type="paragraph" w:customStyle="1" w:styleId="promotion-tag-p">
    <w:name w:val="promotion-tag-p"/>
    <w:basedOn w:val="Normal"/>
    <w:uiPriority w:val="99"/>
    <w:qFormat/>
    <w:rsid w:val="00835428"/>
    <w:pPr>
      <w:spacing w:before="100" w:beforeAutospacing="1" w:after="100" w:afterAutospacing="1"/>
    </w:pPr>
    <w:rPr>
      <w:rFonts w:ascii="Times" w:hAnsi="Times"/>
      <w:szCs w:val="20"/>
    </w:rPr>
  </w:style>
  <w:style w:type="character" w:customStyle="1" w:styleId="value">
    <w:name w:val="value"/>
    <w:basedOn w:val="DefaultParagraphFont"/>
    <w:rsid w:val="00835428"/>
  </w:style>
  <w:style w:type="character" w:customStyle="1" w:styleId="specialissuelabel">
    <w:name w:val="specialissuelabel"/>
    <w:basedOn w:val="DefaultParagraphFont"/>
    <w:rsid w:val="00835428"/>
  </w:style>
  <w:style w:type="character" w:customStyle="1" w:styleId="wp-smiley">
    <w:name w:val="wp-smiley"/>
    <w:basedOn w:val="DefaultParagraphFont"/>
    <w:rsid w:val="00835428"/>
  </w:style>
  <w:style w:type="character" w:customStyle="1" w:styleId="artjournal">
    <w:name w:val="art_journal"/>
    <w:basedOn w:val="DefaultParagraphFont"/>
    <w:rsid w:val="00835428"/>
  </w:style>
  <w:style w:type="character" w:customStyle="1" w:styleId="artdatevolumeissuepart">
    <w:name w:val="art_datevolumeissuepart"/>
    <w:basedOn w:val="DefaultParagraphFont"/>
    <w:rsid w:val="00835428"/>
  </w:style>
  <w:style w:type="character" w:customStyle="1" w:styleId="artpages">
    <w:name w:val="art_pages"/>
    <w:basedOn w:val="DefaultParagraphFont"/>
    <w:rsid w:val="00835428"/>
  </w:style>
  <w:style w:type="character" w:customStyle="1" w:styleId="singlehighlightclass">
    <w:name w:val="single_highlight_class"/>
    <w:basedOn w:val="DefaultParagraphFont"/>
    <w:rsid w:val="00835428"/>
  </w:style>
  <w:style w:type="character" w:customStyle="1" w:styleId="degree">
    <w:name w:val="degree"/>
    <w:basedOn w:val="DefaultParagraphFont"/>
    <w:rsid w:val="00835428"/>
  </w:style>
  <w:style w:type="character" w:customStyle="1" w:styleId="major">
    <w:name w:val="major"/>
    <w:basedOn w:val="DefaultParagraphFont"/>
    <w:rsid w:val="00835428"/>
  </w:style>
  <w:style w:type="character" w:customStyle="1" w:styleId="views">
    <w:name w:val="views"/>
    <w:basedOn w:val="DefaultParagraphFont"/>
    <w:rsid w:val="00835428"/>
  </w:style>
  <w:style w:type="character" w:customStyle="1" w:styleId="stmainservices">
    <w:name w:val="stmainservices"/>
    <w:basedOn w:val="DefaultParagraphFont"/>
    <w:rsid w:val="00835428"/>
  </w:style>
  <w:style w:type="character" w:customStyle="1" w:styleId="stbubblehcount">
    <w:name w:val="stbubble_hcount"/>
    <w:basedOn w:val="DefaultParagraphFont"/>
    <w:rsid w:val="00835428"/>
  </w:style>
  <w:style w:type="paragraph" w:customStyle="1" w:styleId="Document">
    <w:name w:val="_Document"/>
    <w:basedOn w:val="Default"/>
    <w:next w:val="Default"/>
    <w:uiPriority w:val="99"/>
    <w:qFormat/>
    <w:rsid w:val="00835428"/>
    <w:rPr>
      <w:rFonts w:ascii="New Baskerville" w:eastAsiaTheme="minorEastAsia" w:hAnsi="New Baskerville"/>
      <w:color w:val="auto"/>
    </w:rPr>
  </w:style>
  <w:style w:type="paragraph" w:customStyle="1" w:styleId="SubHead1">
    <w:name w:val="_SubHead1"/>
    <w:basedOn w:val="Default"/>
    <w:next w:val="Default"/>
    <w:uiPriority w:val="99"/>
    <w:qFormat/>
    <w:rsid w:val="00835428"/>
    <w:rPr>
      <w:rFonts w:ascii="New Baskerville" w:eastAsiaTheme="minorEastAsia" w:hAnsi="New Baskerville"/>
      <w:color w:val="auto"/>
    </w:rPr>
  </w:style>
  <w:style w:type="paragraph" w:customStyle="1" w:styleId="SubHead2">
    <w:name w:val="_SubHead2"/>
    <w:basedOn w:val="Default"/>
    <w:next w:val="Default"/>
    <w:uiPriority w:val="99"/>
    <w:qFormat/>
    <w:rsid w:val="00835428"/>
    <w:rPr>
      <w:rFonts w:ascii="New Baskerville" w:eastAsiaTheme="minorEastAsia" w:hAnsi="New Baskerville"/>
      <w:color w:val="auto"/>
    </w:rPr>
  </w:style>
  <w:style w:type="paragraph" w:customStyle="1" w:styleId="collapsed-hide">
    <w:name w:val="collapsed-hide"/>
    <w:basedOn w:val="Normal"/>
    <w:uiPriority w:val="99"/>
    <w:qFormat/>
    <w:rsid w:val="00835428"/>
    <w:pPr>
      <w:spacing w:before="100" w:beforeAutospacing="1" w:after="100" w:afterAutospacing="1"/>
    </w:pPr>
    <w:rPr>
      <w:rFonts w:ascii="Times" w:hAnsi="Times"/>
      <w:szCs w:val="20"/>
    </w:rPr>
  </w:style>
  <w:style w:type="paragraph" w:customStyle="1" w:styleId="odd">
    <w:name w:val="odd"/>
    <w:basedOn w:val="Normal"/>
    <w:uiPriority w:val="99"/>
    <w:qFormat/>
    <w:rsid w:val="00835428"/>
    <w:pPr>
      <w:spacing w:before="100" w:beforeAutospacing="1" w:after="100" w:afterAutospacing="1"/>
    </w:pPr>
    <w:rPr>
      <w:rFonts w:ascii="Times" w:hAnsi="Times"/>
      <w:szCs w:val="20"/>
    </w:rPr>
  </w:style>
  <w:style w:type="character" w:customStyle="1" w:styleId="article-author">
    <w:name w:val="article-author"/>
    <w:basedOn w:val="DefaultParagraphFont"/>
    <w:rsid w:val="00835428"/>
  </w:style>
  <w:style w:type="character" w:customStyle="1" w:styleId="tolocaltime">
    <w:name w:val="tolocaltime"/>
    <w:basedOn w:val="DefaultParagraphFont"/>
    <w:rsid w:val="00835428"/>
  </w:style>
  <w:style w:type="character" w:customStyle="1" w:styleId="pb-byline">
    <w:name w:val="pb-byline"/>
    <w:basedOn w:val="DefaultParagraphFont"/>
    <w:rsid w:val="00835428"/>
  </w:style>
  <w:style w:type="character" w:customStyle="1" w:styleId="pb-timestamp">
    <w:name w:val="pb-timestamp"/>
    <w:basedOn w:val="DefaultParagraphFont"/>
    <w:rsid w:val="00835428"/>
  </w:style>
  <w:style w:type="character" w:customStyle="1" w:styleId="posted-on">
    <w:name w:val="posted-on"/>
    <w:basedOn w:val="DefaultParagraphFont"/>
    <w:rsid w:val="00835428"/>
  </w:style>
  <w:style w:type="character" w:customStyle="1" w:styleId="even">
    <w:name w:val="even"/>
    <w:basedOn w:val="DefaultParagraphFont"/>
    <w:rsid w:val="00835428"/>
  </w:style>
  <w:style w:type="character" w:customStyle="1" w:styleId="foreground">
    <w:name w:val="foreground"/>
    <w:basedOn w:val="DefaultParagraphFont"/>
    <w:rsid w:val="00835428"/>
  </w:style>
  <w:style w:type="paragraph" w:customStyle="1" w:styleId="volissue">
    <w:name w:val="volissue"/>
    <w:basedOn w:val="Normal"/>
    <w:uiPriority w:val="99"/>
    <w:qFormat/>
    <w:rsid w:val="00835428"/>
    <w:pPr>
      <w:spacing w:before="100" w:beforeAutospacing="1" w:after="100" w:afterAutospacing="1"/>
    </w:pPr>
    <w:rPr>
      <w:rFonts w:ascii="Times" w:hAnsi="Times"/>
      <w:szCs w:val="20"/>
    </w:rPr>
  </w:style>
  <w:style w:type="character" w:customStyle="1" w:styleId="cat-date-line4">
    <w:name w:val="cat-date-line4"/>
    <w:basedOn w:val="DefaultParagraphFont"/>
    <w:rsid w:val="00835428"/>
  </w:style>
  <w:style w:type="character" w:customStyle="1" w:styleId="articledate">
    <w:name w:val="articledate"/>
    <w:basedOn w:val="DefaultParagraphFont"/>
    <w:rsid w:val="00835428"/>
  </w:style>
  <w:style w:type="character" w:customStyle="1" w:styleId="post-byline">
    <w:name w:val="post-byline"/>
    <w:basedOn w:val="DefaultParagraphFont"/>
    <w:rsid w:val="00835428"/>
  </w:style>
  <w:style w:type="character" w:customStyle="1" w:styleId="upper">
    <w:name w:val="upper"/>
    <w:basedOn w:val="DefaultParagraphFont"/>
    <w:rsid w:val="00835428"/>
  </w:style>
  <w:style w:type="character" w:customStyle="1" w:styleId="metadate">
    <w:name w:val="meta_date"/>
    <w:basedOn w:val="DefaultParagraphFont"/>
    <w:rsid w:val="00835428"/>
  </w:style>
  <w:style w:type="character" w:customStyle="1" w:styleId="fa">
    <w:name w:val="fa"/>
    <w:basedOn w:val="DefaultParagraphFont"/>
    <w:rsid w:val="00835428"/>
  </w:style>
  <w:style w:type="character" w:customStyle="1" w:styleId="longname">
    <w:name w:val="longname"/>
    <w:basedOn w:val="DefaultParagraphFont"/>
    <w:rsid w:val="00835428"/>
  </w:style>
  <w:style w:type="character" w:customStyle="1" w:styleId="echocontainer">
    <w:name w:val="echo_container"/>
    <w:basedOn w:val="DefaultParagraphFont"/>
    <w:rsid w:val="00835428"/>
  </w:style>
  <w:style w:type="character" w:customStyle="1" w:styleId="comment-display">
    <w:name w:val="comment-display"/>
    <w:basedOn w:val="DefaultParagraphFont"/>
    <w:rsid w:val="00835428"/>
  </w:style>
  <w:style w:type="paragraph" w:customStyle="1" w:styleId="comment-count-label">
    <w:name w:val="comment-count-label"/>
    <w:basedOn w:val="Normal"/>
    <w:uiPriority w:val="99"/>
    <w:qFormat/>
    <w:rsid w:val="00835428"/>
    <w:pPr>
      <w:spacing w:before="100" w:beforeAutospacing="1" w:after="100" w:afterAutospacing="1"/>
    </w:pPr>
    <w:rPr>
      <w:rFonts w:ascii="Times" w:hAnsi="Times"/>
      <w:szCs w:val="20"/>
    </w:rPr>
  </w:style>
  <w:style w:type="character" w:customStyle="1" w:styleId="echo-counter">
    <w:name w:val="echo-counter"/>
    <w:basedOn w:val="DefaultParagraphFont"/>
    <w:rsid w:val="00835428"/>
  </w:style>
  <w:style w:type="character" w:customStyle="1" w:styleId="discussion-policy">
    <w:name w:val="discussion-policy"/>
    <w:basedOn w:val="DefaultParagraphFont"/>
    <w:rsid w:val="00835428"/>
  </w:style>
  <w:style w:type="character" w:customStyle="1" w:styleId="echo-apps-conversations-streamcaption">
    <w:name w:val="echo-apps-conversations-streamcaption"/>
    <w:basedOn w:val="DefaultParagraphFont"/>
    <w:rsid w:val="00835428"/>
  </w:style>
  <w:style w:type="character" w:customStyle="1" w:styleId="echo-streamserver-controls-stream-item-text">
    <w:name w:val="echo-streamserver-controls-stream-item-text"/>
    <w:basedOn w:val="DefaultParagraphFont"/>
    <w:rsid w:val="00835428"/>
  </w:style>
  <w:style w:type="character" w:customStyle="1" w:styleId="echo-streamserver-controls-facepile-more">
    <w:name w:val="echo-streamserver-controls-facepile-more"/>
    <w:basedOn w:val="DefaultParagraphFont"/>
    <w:rsid w:val="00835428"/>
  </w:style>
  <w:style w:type="character" w:customStyle="1" w:styleId="echo-primaryfont">
    <w:name w:val="echo-primaryfont"/>
    <w:basedOn w:val="DefaultParagraphFont"/>
    <w:rsid w:val="00835428"/>
  </w:style>
  <w:style w:type="character" w:customStyle="1" w:styleId="section">
    <w:name w:val="section"/>
    <w:basedOn w:val="DefaultParagraphFont"/>
    <w:rsid w:val="00835428"/>
  </w:style>
  <w:style w:type="character" w:customStyle="1" w:styleId="wpsr-txt-headline">
    <w:name w:val="wpsr-txt-headline"/>
    <w:basedOn w:val="DefaultParagraphFont"/>
    <w:rsid w:val="00835428"/>
  </w:style>
  <w:style w:type="character" w:customStyle="1" w:styleId="asset-metabar-author">
    <w:name w:val="asset-metabar-author"/>
    <w:basedOn w:val="DefaultParagraphFont"/>
    <w:rsid w:val="00835428"/>
  </w:style>
  <w:style w:type="character" w:customStyle="1" w:styleId="asset-metabar-time">
    <w:name w:val="asset-metabar-time"/>
    <w:basedOn w:val="DefaultParagraphFont"/>
    <w:rsid w:val="00835428"/>
  </w:style>
  <w:style w:type="character" w:customStyle="1" w:styleId="eza-dateline">
    <w:name w:val="eza-dateline"/>
    <w:basedOn w:val="DefaultParagraphFont"/>
    <w:rsid w:val="00835428"/>
  </w:style>
  <w:style w:type="character" w:customStyle="1" w:styleId="eza-authors">
    <w:name w:val="eza-authors"/>
    <w:basedOn w:val="DefaultParagraphFont"/>
    <w:rsid w:val="00835428"/>
  </w:style>
  <w:style w:type="character" w:customStyle="1" w:styleId="csmstaff">
    <w:name w:val="csm_staff"/>
    <w:basedOn w:val="DefaultParagraphFont"/>
    <w:rsid w:val="00835428"/>
  </w:style>
  <w:style w:type="paragraph" w:customStyle="1" w:styleId="mol-para-with-font">
    <w:name w:val="mol-para-with-font"/>
    <w:basedOn w:val="Normal"/>
    <w:uiPriority w:val="99"/>
    <w:qFormat/>
    <w:rsid w:val="00835428"/>
    <w:pPr>
      <w:spacing w:before="100" w:beforeAutospacing="1" w:after="100" w:afterAutospacing="1"/>
    </w:pPr>
    <w:rPr>
      <w:rFonts w:ascii="Times" w:hAnsi="Times"/>
      <w:szCs w:val="20"/>
    </w:rPr>
  </w:style>
  <w:style w:type="character" w:customStyle="1" w:styleId="article-timestamp">
    <w:name w:val="article-timestamp"/>
    <w:basedOn w:val="DefaultParagraphFont"/>
    <w:rsid w:val="00835428"/>
  </w:style>
  <w:style w:type="character" w:customStyle="1" w:styleId="byline-text">
    <w:name w:val="byline-text"/>
    <w:basedOn w:val="DefaultParagraphFont"/>
    <w:rsid w:val="00835428"/>
  </w:style>
  <w:style w:type="character" w:customStyle="1" w:styleId="itemauthor">
    <w:name w:val="itemauthor"/>
    <w:basedOn w:val="DefaultParagraphFont"/>
    <w:rsid w:val="00835428"/>
  </w:style>
  <w:style w:type="character" w:customStyle="1" w:styleId="itemdatecreated">
    <w:name w:val="itemdatecreated"/>
    <w:basedOn w:val="DefaultParagraphFont"/>
    <w:rsid w:val="00835428"/>
  </w:style>
  <w:style w:type="character" w:customStyle="1" w:styleId="slug-metadata-note">
    <w:name w:val="slug-metadata-note"/>
    <w:basedOn w:val="DefaultParagraphFont"/>
    <w:rsid w:val="00835428"/>
  </w:style>
  <w:style w:type="character" w:customStyle="1" w:styleId="drop-capped">
    <w:name w:val="drop-capped"/>
    <w:basedOn w:val="DefaultParagraphFont"/>
    <w:rsid w:val="00835428"/>
  </w:style>
  <w:style w:type="paragraph" w:customStyle="1" w:styleId="articleopinion-standfirst">
    <w:name w:val="articleopinion-standfirst"/>
    <w:basedOn w:val="Normal"/>
    <w:uiPriority w:val="99"/>
    <w:qFormat/>
    <w:rsid w:val="00835428"/>
    <w:pPr>
      <w:spacing w:before="100" w:beforeAutospacing="1" w:after="100" w:afterAutospacing="1"/>
    </w:pPr>
    <w:rPr>
      <w:rFonts w:ascii="Times" w:hAnsi="Times"/>
      <w:szCs w:val="20"/>
    </w:rPr>
  </w:style>
  <w:style w:type="paragraph" w:customStyle="1" w:styleId="snippet">
    <w:name w:val="snippet"/>
    <w:basedOn w:val="Normal"/>
    <w:uiPriority w:val="99"/>
    <w:qFormat/>
    <w:rsid w:val="00835428"/>
    <w:pPr>
      <w:spacing w:before="100" w:beforeAutospacing="1" w:after="100" w:afterAutospacing="1"/>
    </w:pPr>
    <w:rPr>
      <w:rFonts w:ascii="Times" w:hAnsi="Times"/>
      <w:szCs w:val="20"/>
    </w:rPr>
  </w:style>
  <w:style w:type="character" w:customStyle="1" w:styleId="thetitle">
    <w:name w:val="the_title"/>
    <w:basedOn w:val="DefaultParagraphFont"/>
    <w:rsid w:val="00835428"/>
  </w:style>
  <w:style w:type="character" w:customStyle="1" w:styleId="view-count">
    <w:name w:val="view-count"/>
    <w:basedOn w:val="DefaultParagraphFont"/>
    <w:rsid w:val="00835428"/>
  </w:style>
  <w:style w:type="character" w:customStyle="1" w:styleId="rupee">
    <w:name w:val="rupee"/>
    <w:basedOn w:val="DefaultParagraphFont"/>
    <w:rsid w:val="00835428"/>
  </w:style>
  <w:style w:type="character" w:customStyle="1" w:styleId="grey1">
    <w:name w:val="grey1"/>
    <w:basedOn w:val="DefaultParagraphFont"/>
    <w:rsid w:val="00835428"/>
  </w:style>
  <w:style w:type="paragraph" w:customStyle="1" w:styleId="Pa13">
    <w:name w:val="Pa13"/>
    <w:basedOn w:val="Default"/>
    <w:next w:val="Default"/>
    <w:uiPriority w:val="99"/>
    <w:qFormat/>
    <w:rsid w:val="00835428"/>
    <w:pPr>
      <w:spacing w:line="201" w:lineRule="atLeast"/>
    </w:pPr>
    <w:rPr>
      <w:rFonts w:eastAsiaTheme="minorEastAsia"/>
      <w:color w:val="auto"/>
    </w:rPr>
  </w:style>
  <w:style w:type="paragraph" w:customStyle="1" w:styleId="Pa14">
    <w:name w:val="Pa14"/>
    <w:basedOn w:val="Default"/>
    <w:next w:val="Default"/>
    <w:uiPriority w:val="99"/>
    <w:qFormat/>
    <w:rsid w:val="00835428"/>
    <w:pPr>
      <w:spacing w:line="241" w:lineRule="atLeast"/>
    </w:pPr>
    <w:rPr>
      <w:rFonts w:eastAsiaTheme="minorEastAsia"/>
      <w:color w:val="auto"/>
    </w:rPr>
  </w:style>
  <w:style w:type="paragraph" w:customStyle="1" w:styleId="Pa9">
    <w:name w:val="Pa9"/>
    <w:basedOn w:val="Default"/>
    <w:next w:val="Default"/>
    <w:uiPriority w:val="99"/>
    <w:qFormat/>
    <w:rsid w:val="00835428"/>
    <w:pPr>
      <w:spacing w:line="241" w:lineRule="atLeast"/>
    </w:pPr>
    <w:rPr>
      <w:rFonts w:ascii="Gill Sans" w:eastAsiaTheme="minorEastAsia" w:hAnsi="Gill Sans"/>
      <w:color w:val="auto"/>
    </w:rPr>
  </w:style>
  <w:style w:type="character" w:customStyle="1" w:styleId="bureau">
    <w:name w:val="bureau"/>
    <w:basedOn w:val="DefaultParagraphFont"/>
    <w:rsid w:val="00835428"/>
  </w:style>
  <w:style w:type="character" w:customStyle="1" w:styleId="reporttitle">
    <w:name w:val="report_title"/>
    <w:basedOn w:val="DefaultParagraphFont"/>
    <w:rsid w:val="00835428"/>
  </w:style>
  <w:style w:type="character" w:customStyle="1" w:styleId="documenttype-longreleases">
    <w:name w:val="document_type_-_long_releases"/>
    <w:basedOn w:val="DefaultParagraphFont"/>
    <w:rsid w:val="00835428"/>
  </w:style>
  <w:style w:type="character" w:customStyle="1" w:styleId="alt-date">
    <w:name w:val="alt-date"/>
    <w:basedOn w:val="DefaultParagraphFont"/>
    <w:rsid w:val="00835428"/>
  </w:style>
  <w:style w:type="character" w:customStyle="1" w:styleId="entry-byline">
    <w:name w:val="entry-byline"/>
    <w:basedOn w:val="DefaultParagraphFont"/>
    <w:rsid w:val="00835428"/>
  </w:style>
  <w:style w:type="character" w:customStyle="1" w:styleId="taglinecontrib">
    <w:name w:val="tagline_contrib"/>
    <w:basedOn w:val="DefaultParagraphFont"/>
    <w:rsid w:val="00835428"/>
  </w:style>
  <w:style w:type="character" w:customStyle="1" w:styleId="articledate0">
    <w:name w:val="article_date"/>
    <w:basedOn w:val="DefaultParagraphFont"/>
    <w:rsid w:val="00835428"/>
  </w:style>
  <w:style w:type="paragraph" w:customStyle="1" w:styleId="hg-daily">
    <w:name w:val="hg-daily"/>
    <w:basedOn w:val="Normal"/>
    <w:uiPriority w:val="99"/>
    <w:qFormat/>
    <w:rsid w:val="00835428"/>
    <w:pPr>
      <w:spacing w:before="100" w:beforeAutospacing="1" w:after="100" w:afterAutospacing="1"/>
    </w:pPr>
    <w:rPr>
      <w:rFonts w:ascii="Times" w:hAnsi="Times"/>
      <w:szCs w:val="20"/>
    </w:rPr>
  </w:style>
  <w:style w:type="character" w:customStyle="1" w:styleId="cit">
    <w:name w:val="cit"/>
    <w:basedOn w:val="DefaultParagraphFont"/>
    <w:rsid w:val="00835428"/>
  </w:style>
  <w:style w:type="paragraph" w:customStyle="1" w:styleId="buttonheading">
    <w:name w:val="buttonheading"/>
    <w:basedOn w:val="Normal"/>
    <w:uiPriority w:val="99"/>
    <w:qFormat/>
    <w:rsid w:val="00835428"/>
    <w:pPr>
      <w:spacing w:before="100" w:beforeAutospacing="1" w:after="100" w:afterAutospacing="1"/>
    </w:pPr>
    <w:rPr>
      <w:rFonts w:ascii="Times" w:hAnsi="Times"/>
      <w:szCs w:val="20"/>
    </w:rPr>
  </w:style>
  <w:style w:type="character" w:customStyle="1" w:styleId="createdate">
    <w:name w:val="createdate"/>
    <w:basedOn w:val="DefaultParagraphFont"/>
    <w:rsid w:val="00835428"/>
  </w:style>
  <w:style w:type="paragraph" w:customStyle="1" w:styleId="p">
    <w:name w:val="p"/>
    <w:basedOn w:val="Normal"/>
    <w:qFormat/>
    <w:rsid w:val="00835428"/>
    <w:pPr>
      <w:spacing w:before="100" w:beforeAutospacing="1" w:after="100" w:afterAutospacing="1"/>
    </w:pPr>
    <w:rPr>
      <w:rFonts w:ascii="Times" w:hAnsi="Times"/>
      <w:szCs w:val="20"/>
    </w:rPr>
  </w:style>
  <w:style w:type="character" w:customStyle="1" w:styleId="text-label">
    <w:name w:val="text-label"/>
    <w:basedOn w:val="DefaultParagraphFont"/>
    <w:rsid w:val="00835428"/>
  </w:style>
  <w:style w:type="paragraph" w:customStyle="1" w:styleId="TOC3Char">
    <w:name w:val="TOC 3 Char"/>
    <w:basedOn w:val="Normal"/>
    <w:next w:val="Normal"/>
    <w:uiPriority w:val="99"/>
    <w:qFormat/>
    <w:rsid w:val="00835428"/>
    <w:rPr>
      <w:rFonts w:eastAsia="Times New Roman"/>
      <w:sz w:val="24"/>
      <w:szCs w:val="20"/>
    </w:rPr>
  </w:style>
  <w:style w:type="paragraph" w:customStyle="1" w:styleId="TOC1Char">
    <w:name w:val="TOC 1 Char"/>
    <w:basedOn w:val="Normal"/>
    <w:next w:val="Normal"/>
    <w:uiPriority w:val="99"/>
    <w:qFormat/>
    <w:rsid w:val="00835428"/>
    <w:rPr>
      <w:rFonts w:eastAsia="Times New Roman"/>
      <w:b/>
      <w:sz w:val="24"/>
      <w:szCs w:val="20"/>
    </w:rPr>
  </w:style>
  <w:style w:type="paragraph" w:customStyle="1" w:styleId="ColorfulGrid-Accent11">
    <w:name w:val="Colorful Grid - Accent 11"/>
    <w:basedOn w:val="Normal"/>
    <w:next w:val="Normal"/>
    <w:uiPriority w:val="29"/>
    <w:qFormat/>
    <w:rsid w:val="00835428"/>
    <w:pPr>
      <w:jc w:val="both"/>
    </w:pPr>
    <w:rPr>
      <w:rFonts w:eastAsia="Times New Roman"/>
      <w:i/>
      <w:iCs/>
      <w:color w:val="000000"/>
    </w:rPr>
  </w:style>
  <w:style w:type="character" w:customStyle="1" w:styleId="MediumGrid11">
    <w:name w:val="Medium Grid 11"/>
    <w:uiPriority w:val="99"/>
    <w:rsid w:val="00835428"/>
    <w:rPr>
      <w:color w:val="808080"/>
    </w:rPr>
  </w:style>
  <w:style w:type="paragraph" w:customStyle="1" w:styleId="PlaceholderText2">
    <w:name w:val="Placeholder Text2"/>
    <w:basedOn w:val="Normal"/>
    <w:uiPriority w:val="99"/>
    <w:qFormat/>
    <w:rsid w:val="0083542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835428"/>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835428"/>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835428"/>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835428"/>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835428"/>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835428"/>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835428"/>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835428"/>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835428"/>
    <w:pPr>
      <w:spacing w:before="100" w:beforeAutospacing="1" w:after="100" w:afterAutospacing="1"/>
    </w:pPr>
    <w:rPr>
      <w:rFonts w:ascii="Times" w:hAnsi="Times"/>
      <w:szCs w:val="20"/>
    </w:rPr>
  </w:style>
  <w:style w:type="character" w:customStyle="1" w:styleId="apple-tab-span">
    <w:name w:val="apple-tab-span"/>
    <w:basedOn w:val="DefaultParagraphFont"/>
    <w:rsid w:val="00835428"/>
  </w:style>
  <w:style w:type="character" w:customStyle="1" w:styleId="s1">
    <w:name w:val="s1"/>
    <w:basedOn w:val="DefaultParagraphFont"/>
    <w:rsid w:val="00835428"/>
  </w:style>
  <w:style w:type="character" w:customStyle="1" w:styleId="action-menu-toggled-item">
    <w:name w:val="action-menu-toggled-item"/>
    <w:basedOn w:val="DefaultParagraphFont"/>
    <w:rsid w:val="00835428"/>
    <w:rPr>
      <w:rFonts w:ascii="Times New Roman" w:hAnsi="Times New Roman"/>
    </w:rPr>
  </w:style>
  <w:style w:type="character" w:customStyle="1" w:styleId="1Tag">
    <w:name w:val="1) Tag"/>
    <w:rsid w:val="0083542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3542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3542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3542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3542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3542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35428"/>
    <w:rPr>
      <w:rFonts w:ascii="Georgia" w:eastAsia="Times New Roman" w:hAnsi="Georgia"/>
      <w:b/>
      <w:caps/>
      <w:sz w:val="40"/>
      <w:szCs w:val="40"/>
    </w:rPr>
  </w:style>
  <w:style w:type="paragraph" w:customStyle="1" w:styleId="Strikethrough0">
    <w:name w:val="Strikethrough"/>
    <w:basedOn w:val="Normal"/>
    <w:link w:val="StrikethroughChar"/>
    <w:qFormat/>
    <w:rsid w:val="00835428"/>
    <w:rPr>
      <w:strike/>
    </w:rPr>
  </w:style>
  <w:style w:type="character" w:customStyle="1" w:styleId="StrikethroughChar">
    <w:name w:val="Strikethrough Char"/>
    <w:basedOn w:val="DefaultParagraphFont"/>
    <w:link w:val="Strikethrough0"/>
    <w:rsid w:val="00835428"/>
    <w:rPr>
      <w:rFonts w:ascii="Georgia" w:hAnsi="Georgia"/>
      <w:strike/>
      <w:sz w:val="20"/>
    </w:rPr>
  </w:style>
  <w:style w:type="character" w:styleId="SubtleReference">
    <w:name w:val="Subtle Reference"/>
    <w:basedOn w:val="DefaultParagraphFont"/>
    <w:uiPriority w:val="31"/>
    <w:qFormat/>
    <w:rsid w:val="00835428"/>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35428"/>
    <w:rPr>
      <w:rFonts w:asciiTheme="minorHAnsi" w:hAnsiTheme="minorHAnsi"/>
      <w:bCs/>
      <w:sz w:val="16"/>
    </w:rPr>
  </w:style>
  <w:style w:type="character" w:customStyle="1" w:styleId="BoxBoldUnderline">
    <w:name w:val="Box Bold Underline"/>
    <w:rsid w:val="0083542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35428"/>
    <w:rPr>
      <w:rFonts w:eastAsia="Times New Roman"/>
      <w:sz w:val="24"/>
    </w:rPr>
  </w:style>
  <w:style w:type="character" w:customStyle="1" w:styleId="NormalF6Char">
    <w:name w:val="Normal F6 Char"/>
    <w:link w:val="NormalF6"/>
    <w:rsid w:val="00835428"/>
    <w:rPr>
      <w:rFonts w:ascii="Georgia" w:eastAsia="Times New Roman" w:hAnsi="Georgia"/>
      <w:sz w:val="24"/>
    </w:rPr>
  </w:style>
  <w:style w:type="paragraph" w:customStyle="1" w:styleId="TagNew">
    <w:name w:val="Tag New"/>
    <w:uiPriority w:val="99"/>
    <w:qFormat/>
    <w:rsid w:val="00835428"/>
    <w:pPr>
      <w:spacing w:after="0" w:line="240" w:lineRule="auto"/>
    </w:pPr>
    <w:rPr>
      <w:rFonts w:ascii="Times New Roman" w:eastAsiaTheme="minorEastAsia" w:hAnsi="Times New Roman" w:cs="Times New Roman"/>
      <w:b/>
      <w:sz w:val="24"/>
      <w:szCs w:val="20"/>
    </w:rPr>
  </w:style>
  <w:style w:type="character" w:customStyle="1" w:styleId="moretop">
    <w:name w:val="more_top"/>
    <w:rsid w:val="00835428"/>
  </w:style>
  <w:style w:type="paragraph" w:customStyle="1" w:styleId="TagNew0">
    <w:name w:val="Tag_New"/>
    <w:uiPriority w:val="99"/>
    <w:qFormat/>
    <w:rsid w:val="00835428"/>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3542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3542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83542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35428"/>
  </w:style>
  <w:style w:type="character" w:customStyle="1" w:styleId="yshortcutscs4-ndcor">
    <w:name w:val="yshortcuts cs4-ndcor"/>
    <w:rsid w:val="00835428"/>
  </w:style>
  <w:style w:type="character" w:customStyle="1" w:styleId="price">
    <w:name w:val="price"/>
    <w:rsid w:val="00835428"/>
  </w:style>
  <w:style w:type="character" w:customStyle="1" w:styleId="price-change">
    <w:name w:val="price-change"/>
    <w:rsid w:val="00835428"/>
  </w:style>
  <w:style w:type="character" w:customStyle="1" w:styleId="percent-change">
    <w:name w:val="percent-change"/>
    <w:rsid w:val="00835428"/>
  </w:style>
  <w:style w:type="character" w:customStyle="1" w:styleId="bibfont">
    <w:name w:val="bibfont"/>
    <w:rsid w:val="00835428"/>
    <w:rPr>
      <w:rFonts w:cs="Times New Roman"/>
    </w:rPr>
  </w:style>
  <w:style w:type="paragraph" w:customStyle="1" w:styleId="underlined1">
    <w:name w:val="underlined1"/>
    <w:next w:val="Normal"/>
    <w:autoRedefine/>
    <w:uiPriority w:val="99"/>
    <w:qFormat/>
    <w:rsid w:val="0083542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35428"/>
    <w:pPr>
      <w:ind w:left="0"/>
    </w:pPr>
    <w:rPr>
      <w:rFonts w:eastAsia="Times New Roman"/>
      <w:b/>
      <w:color w:val="auto"/>
      <w:sz w:val="24"/>
      <w:szCs w:val="24"/>
    </w:rPr>
  </w:style>
  <w:style w:type="character" w:customStyle="1" w:styleId="SourceBoldedChar">
    <w:name w:val="Source Bolded Char"/>
    <w:link w:val="SourceBolded"/>
    <w:rsid w:val="00835428"/>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35428"/>
    <w:rPr>
      <w:rFonts w:eastAsia="Calibri"/>
      <w:sz w:val="16"/>
      <w:szCs w:val="20"/>
      <w:lang w:val="x-none" w:eastAsia="x-none"/>
    </w:rPr>
  </w:style>
  <w:style w:type="character" w:customStyle="1" w:styleId="CardDownSizeChar">
    <w:name w:val="CardDownSize Char"/>
    <w:link w:val="CardDownSize"/>
    <w:rsid w:val="00835428"/>
    <w:rPr>
      <w:rFonts w:ascii="Georgia" w:eastAsia="Calibri" w:hAnsi="Georgia"/>
      <w:sz w:val="16"/>
      <w:szCs w:val="20"/>
      <w:lang w:val="x-none" w:eastAsia="x-none"/>
    </w:rPr>
  </w:style>
  <w:style w:type="paragraph" w:customStyle="1" w:styleId="Citation10">
    <w:name w:val="Citation1"/>
    <w:basedOn w:val="Normal"/>
    <w:link w:val="Citation1Char"/>
    <w:qFormat/>
    <w:rsid w:val="00835428"/>
    <w:rPr>
      <w:rFonts w:eastAsia="Calibri"/>
      <w:b/>
      <w:sz w:val="24"/>
      <w:u w:val="single"/>
      <w:lang w:val="x-none" w:eastAsia="x-none"/>
    </w:rPr>
  </w:style>
  <w:style w:type="character" w:customStyle="1" w:styleId="Citation1Char">
    <w:name w:val="Citation1 Char"/>
    <w:link w:val="Citation10"/>
    <w:rsid w:val="00835428"/>
    <w:rPr>
      <w:rFonts w:ascii="Georgia" w:eastAsia="Calibri" w:hAnsi="Georgia"/>
      <w:b/>
      <w:sz w:val="24"/>
      <w:u w:val="single"/>
      <w:lang w:val="x-none" w:eastAsia="x-none"/>
    </w:rPr>
  </w:style>
  <w:style w:type="character" w:customStyle="1" w:styleId="TaglineChar">
    <w:name w:val="Tagline Char"/>
    <w:link w:val="Tagline0"/>
    <w:rsid w:val="00835428"/>
    <w:rPr>
      <w:rFonts w:ascii="Georgia" w:hAnsi="Georgia"/>
      <w:b/>
      <w:sz w:val="26"/>
    </w:rPr>
  </w:style>
  <w:style w:type="character" w:customStyle="1" w:styleId="boldciteChar1">
    <w:name w:val="bold cite Char1"/>
    <w:rsid w:val="0083542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35428"/>
  </w:style>
  <w:style w:type="character" w:customStyle="1" w:styleId="leveluptitle">
    <w:name w:val="leveluptitle"/>
    <w:basedOn w:val="DefaultParagraphFont"/>
    <w:rsid w:val="00835428"/>
  </w:style>
  <w:style w:type="character" w:customStyle="1" w:styleId="Irrelevant6fontChar">
    <w:name w:val="Irrelevant (6 font) Char"/>
    <w:basedOn w:val="DefaultParagraphFont"/>
    <w:link w:val="Irrelevant6font"/>
    <w:rsid w:val="00835428"/>
    <w:rPr>
      <w:rFonts w:ascii="Georgia" w:eastAsia="Calibri" w:hAnsi="Georgia"/>
      <w:sz w:val="12"/>
      <w:szCs w:val="12"/>
    </w:rPr>
  </w:style>
  <w:style w:type="paragraph" w:customStyle="1" w:styleId="Non-NavPanelTag">
    <w:name w:val="Non-Nav Panel Tag"/>
    <w:basedOn w:val="Normal"/>
    <w:uiPriority w:val="99"/>
    <w:qFormat/>
    <w:rsid w:val="00835428"/>
    <w:rPr>
      <w:b/>
      <w:sz w:val="26"/>
    </w:rPr>
  </w:style>
  <w:style w:type="character" w:customStyle="1" w:styleId="Hyperlink3">
    <w:name w:val="Hyperlink.3"/>
    <w:basedOn w:val="DefaultParagraphFont"/>
    <w:rsid w:val="00835428"/>
    <w:rPr>
      <w:sz w:val="18"/>
      <w:szCs w:val="18"/>
    </w:rPr>
  </w:style>
  <w:style w:type="character" w:customStyle="1" w:styleId="Hyperlink40">
    <w:name w:val="Hyperlink.4"/>
    <w:basedOn w:val="DefaultParagraphFont"/>
    <w:rsid w:val="00835428"/>
    <w:rPr>
      <w:sz w:val="18"/>
      <w:szCs w:val="18"/>
    </w:rPr>
  </w:style>
  <w:style w:type="character" w:customStyle="1" w:styleId="SmallCharChar">
    <w:name w:val="Small Char Char"/>
    <w:basedOn w:val="DefaultParagraphFont"/>
    <w:rsid w:val="00835428"/>
    <w:rPr>
      <w:sz w:val="17"/>
      <w:szCs w:val="24"/>
      <w:lang w:val="en-US" w:eastAsia="en-US" w:bidi="ar-SA"/>
    </w:rPr>
  </w:style>
  <w:style w:type="paragraph" w:customStyle="1" w:styleId="TagsFutura">
    <w:name w:val="TagsFutura"/>
    <w:basedOn w:val="Normal"/>
    <w:next w:val="Heading3"/>
    <w:qFormat/>
    <w:rsid w:val="00835428"/>
    <w:rPr>
      <w:rFonts w:ascii="Futura" w:eastAsia="Times" w:hAnsi="Futura"/>
      <w:b/>
      <w:caps/>
      <w:sz w:val="18"/>
      <w:szCs w:val="20"/>
    </w:rPr>
  </w:style>
  <w:style w:type="paragraph" w:customStyle="1" w:styleId="DebateTag0">
    <w:name w:val="DebateTag"/>
    <w:basedOn w:val="Normal"/>
    <w:qFormat/>
    <w:rsid w:val="00835428"/>
    <w:rPr>
      <w:rFonts w:eastAsia="Calibri"/>
      <w:b/>
    </w:rPr>
  </w:style>
  <w:style w:type="paragraph" w:customStyle="1" w:styleId="UnderlineBoldIndent">
    <w:name w:val="Underline + Bold Indent"/>
    <w:basedOn w:val="Normal"/>
    <w:link w:val="UnderlineBoldIndentCharChar"/>
    <w:qFormat/>
    <w:rsid w:val="0083542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35428"/>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835428"/>
    <w:rPr>
      <w:u w:val="single"/>
    </w:rPr>
  </w:style>
  <w:style w:type="character" w:customStyle="1" w:styleId="StyleUnderlineBoldIndent11ptChar">
    <w:name w:val="Style Underline + Bold Indent + 11 pt Char"/>
    <w:link w:val="StyleUnderlineBoldIndent11pt"/>
    <w:rsid w:val="00835428"/>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835428"/>
    <w:rPr>
      <w:b/>
      <w:bCs/>
      <w:u w:val="single"/>
    </w:rPr>
  </w:style>
  <w:style w:type="character" w:customStyle="1" w:styleId="StyleUnderlineBoldIndent11ptBoldChar">
    <w:name w:val="Style Underline + Bold Indent + 11 pt Bold Char"/>
    <w:link w:val="StyleUnderlineBoldIndent11ptBold"/>
    <w:rsid w:val="00835428"/>
    <w:rPr>
      <w:rFonts w:ascii="Georgia" w:eastAsia="Times New Roman" w:hAnsi="Georgia"/>
      <w:b/>
      <w:bCs/>
      <w:sz w:val="20"/>
      <w:szCs w:val="20"/>
      <w:u w:val="single"/>
    </w:rPr>
  </w:style>
  <w:style w:type="character" w:customStyle="1" w:styleId="FontStyle177">
    <w:name w:val="Font Style177"/>
    <w:basedOn w:val="DefaultParagraphFont"/>
    <w:uiPriority w:val="99"/>
    <w:rsid w:val="00835428"/>
    <w:rPr>
      <w:rFonts w:ascii="Times New Roman" w:hAnsi="Times New Roman" w:cs="Times New Roman"/>
      <w:sz w:val="20"/>
      <w:szCs w:val="20"/>
    </w:rPr>
  </w:style>
  <w:style w:type="character" w:customStyle="1" w:styleId="FontStyle173">
    <w:name w:val="Font Style173"/>
    <w:basedOn w:val="DefaultParagraphFont"/>
    <w:uiPriority w:val="99"/>
    <w:rsid w:val="00835428"/>
    <w:rPr>
      <w:rFonts w:ascii="Times New Roman" w:hAnsi="Times New Roman" w:cs="Times New Roman"/>
      <w:sz w:val="14"/>
      <w:szCs w:val="14"/>
    </w:rPr>
  </w:style>
  <w:style w:type="character" w:customStyle="1" w:styleId="FontStyle151">
    <w:name w:val="Font Style151"/>
    <w:basedOn w:val="DefaultParagraphFont"/>
    <w:uiPriority w:val="99"/>
    <w:rsid w:val="00835428"/>
    <w:rPr>
      <w:rFonts w:ascii="Arial Narrow" w:hAnsi="Arial Narrow" w:cs="Arial Narrow"/>
      <w:b/>
      <w:bCs/>
      <w:sz w:val="12"/>
      <w:szCs w:val="12"/>
    </w:rPr>
  </w:style>
  <w:style w:type="character" w:customStyle="1" w:styleId="FontStyle156">
    <w:name w:val="Font Style156"/>
    <w:basedOn w:val="DefaultParagraphFont"/>
    <w:uiPriority w:val="99"/>
    <w:rsid w:val="00835428"/>
    <w:rPr>
      <w:rFonts w:ascii="Arial Narrow" w:hAnsi="Arial Narrow" w:cs="Arial Narrow"/>
      <w:sz w:val="8"/>
      <w:szCs w:val="8"/>
    </w:rPr>
  </w:style>
  <w:style w:type="character" w:customStyle="1" w:styleId="FontStyle160">
    <w:name w:val="Font Style160"/>
    <w:basedOn w:val="DefaultParagraphFont"/>
    <w:uiPriority w:val="99"/>
    <w:rsid w:val="00835428"/>
    <w:rPr>
      <w:rFonts w:ascii="Times New Roman" w:hAnsi="Times New Roman" w:cs="Times New Roman"/>
      <w:b/>
      <w:bCs/>
      <w:sz w:val="20"/>
      <w:szCs w:val="20"/>
    </w:rPr>
  </w:style>
  <w:style w:type="character" w:customStyle="1" w:styleId="FontStyle178">
    <w:name w:val="Font Style178"/>
    <w:basedOn w:val="DefaultParagraphFont"/>
    <w:uiPriority w:val="99"/>
    <w:rsid w:val="00835428"/>
    <w:rPr>
      <w:rFonts w:ascii="Times New Roman" w:hAnsi="Times New Roman" w:cs="Times New Roman"/>
      <w:sz w:val="18"/>
      <w:szCs w:val="18"/>
    </w:rPr>
  </w:style>
  <w:style w:type="paragraph" w:customStyle="1" w:styleId="Style140">
    <w:name w:val="Style14"/>
    <w:basedOn w:val="Normal"/>
    <w:uiPriority w:val="99"/>
    <w:qFormat/>
    <w:rsid w:val="0083542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3542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35428"/>
    <w:rPr>
      <w:rFonts w:ascii="Times New Roman" w:hAnsi="Times New Roman" w:cs="Times New Roman"/>
      <w:sz w:val="12"/>
      <w:szCs w:val="12"/>
    </w:rPr>
  </w:style>
  <w:style w:type="paragraph" w:customStyle="1" w:styleId="Style90">
    <w:name w:val="Style9"/>
    <w:basedOn w:val="Normal"/>
    <w:uiPriority w:val="99"/>
    <w:qFormat/>
    <w:rsid w:val="0083542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3542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3542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35428"/>
    <w:rPr>
      <w:rFonts w:ascii="Times New Roman" w:hAnsi="Times New Roman" w:cs="Times New Roman"/>
      <w:sz w:val="16"/>
      <w:szCs w:val="16"/>
    </w:rPr>
  </w:style>
  <w:style w:type="character" w:customStyle="1" w:styleId="newscontent">
    <w:name w:val="newscontent"/>
    <w:rsid w:val="00835428"/>
  </w:style>
  <w:style w:type="character" w:customStyle="1" w:styleId="FontStyle172">
    <w:name w:val="Font Style172"/>
    <w:basedOn w:val="DefaultParagraphFont"/>
    <w:uiPriority w:val="99"/>
    <w:rsid w:val="00835428"/>
    <w:rPr>
      <w:rFonts w:ascii="Times New Roman" w:hAnsi="Times New Roman" w:cs="Times New Roman"/>
      <w:b/>
      <w:bCs/>
      <w:sz w:val="16"/>
      <w:szCs w:val="16"/>
    </w:rPr>
  </w:style>
  <w:style w:type="paragraph" w:customStyle="1" w:styleId="Style180">
    <w:name w:val="Style18"/>
    <w:basedOn w:val="Normal"/>
    <w:uiPriority w:val="99"/>
    <w:qFormat/>
    <w:rsid w:val="0083542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35428"/>
    <w:rPr>
      <w:rFonts w:ascii="Times New Roman" w:hAnsi="Times New Roman" w:cs="Times New Roman"/>
      <w:i/>
      <w:iCs/>
      <w:sz w:val="16"/>
      <w:szCs w:val="16"/>
    </w:rPr>
  </w:style>
  <w:style w:type="character" w:customStyle="1" w:styleId="FontStyle162">
    <w:name w:val="Font Style162"/>
    <w:basedOn w:val="DefaultParagraphFont"/>
    <w:uiPriority w:val="99"/>
    <w:rsid w:val="00835428"/>
    <w:rPr>
      <w:rFonts w:ascii="Times New Roman" w:hAnsi="Times New Roman" w:cs="Times New Roman"/>
      <w:b/>
      <w:bCs/>
      <w:sz w:val="18"/>
      <w:szCs w:val="18"/>
    </w:rPr>
  </w:style>
  <w:style w:type="character" w:customStyle="1" w:styleId="FontStyle167">
    <w:name w:val="Font Style167"/>
    <w:basedOn w:val="DefaultParagraphFont"/>
    <w:uiPriority w:val="99"/>
    <w:rsid w:val="00835428"/>
    <w:rPr>
      <w:rFonts w:ascii="Times New Roman" w:hAnsi="Times New Roman" w:cs="Times New Roman"/>
      <w:sz w:val="10"/>
      <w:szCs w:val="10"/>
    </w:rPr>
  </w:style>
  <w:style w:type="character" w:customStyle="1" w:styleId="FontStyle174">
    <w:name w:val="Font Style174"/>
    <w:basedOn w:val="DefaultParagraphFont"/>
    <w:uiPriority w:val="99"/>
    <w:rsid w:val="00835428"/>
    <w:rPr>
      <w:rFonts w:ascii="Arial Narrow" w:hAnsi="Arial Narrow" w:cs="Arial Narrow"/>
      <w:b/>
      <w:bCs/>
      <w:sz w:val="18"/>
      <w:szCs w:val="18"/>
    </w:rPr>
  </w:style>
  <w:style w:type="paragraph" w:customStyle="1" w:styleId="Style47">
    <w:name w:val="Style47"/>
    <w:basedOn w:val="Normal"/>
    <w:uiPriority w:val="99"/>
    <w:qFormat/>
    <w:rsid w:val="0083542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35428"/>
    <w:rPr>
      <w:rFonts w:ascii="Times New Roman" w:hAnsi="Times New Roman" w:cs="Times New Roman"/>
      <w:sz w:val="12"/>
      <w:szCs w:val="12"/>
    </w:rPr>
  </w:style>
  <w:style w:type="paragraph" w:customStyle="1" w:styleId="Style24">
    <w:name w:val="Style24"/>
    <w:basedOn w:val="Normal"/>
    <w:uiPriority w:val="99"/>
    <w:qFormat/>
    <w:rsid w:val="00835428"/>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3542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3542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35428"/>
    <w:rPr>
      <w:rFonts w:ascii="Times New Roman" w:hAnsi="Times New Roman" w:cs="Times New Roman"/>
      <w:b/>
      <w:bCs/>
      <w:sz w:val="18"/>
      <w:szCs w:val="18"/>
    </w:rPr>
  </w:style>
  <w:style w:type="paragraph" w:customStyle="1" w:styleId="Style210">
    <w:name w:val="Style21"/>
    <w:basedOn w:val="Normal"/>
    <w:uiPriority w:val="99"/>
    <w:qFormat/>
    <w:rsid w:val="0083542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3542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835428"/>
    <w:rPr>
      <w:iCs w:val="0"/>
    </w:rPr>
  </w:style>
  <w:style w:type="paragraph" w:customStyle="1" w:styleId="Aa">
    <w:name w:val="A"/>
    <w:basedOn w:val="Default"/>
    <w:next w:val="Default"/>
    <w:uiPriority w:val="99"/>
    <w:qFormat/>
    <w:rsid w:val="00835428"/>
    <w:rPr>
      <w:color w:val="auto"/>
      <w:lang w:bidi="en-US"/>
    </w:rPr>
  </w:style>
  <w:style w:type="character" w:customStyle="1" w:styleId="ac">
    <w:name w:val="••••"/>
    <w:rsid w:val="00835428"/>
    <w:rPr>
      <w:color w:val="000000"/>
    </w:rPr>
  </w:style>
  <w:style w:type="character" w:customStyle="1" w:styleId="UL-Bold">
    <w:name w:val="UL-Bold"/>
    <w:basedOn w:val="DefaultParagraphFont"/>
    <w:rsid w:val="00835428"/>
    <w:rPr>
      <w:u w:val="thick"/>
    </w:rPr>
  </w:style>
  <w:style w:type="character" w:customStyle="1" w:styleId="UL-None">
    <w:name w:val="UL-None"/>
    <w:basedOn w:val="DefaultParagraphFont"/>
    <w:rsid w:val="00835428"/>
    <w:rPr>
      <w:u w:val="none"/>
    </w:rPr>
  </w:style>
  <w:style w:type="character" w:customStyle="1" w:styleId="styletimesnewroman12ptbold0">
    <w:name w:val="styletimesnewroman12ptbold"/>
    <w:basedOn w:val="DefaultParagraphFont"/>
    <w:rsid w:val="00835428"/>
  </w:style>
  <w:style w:type="character" w:customStyle="1" w:styleId="FontStyle19">
    <w:name w:val="Font Style19"/>
    <w:basedOn w:val="DefaultParagraphFont"/>
    <w:uiPriority w:val="99"/>
    <w:rsid w:val="00835428"/>
    <w:rPr>
      <w:rFonts w:ascii="Times New Roman" w:hAnsi="Times New Roman" w:cs="Times New Roman"/>
      <w:sz w:val="18"/>
      <w:szCs w:val="18"/>
    </w:rPr>
  </w:style>
  <w:style w:type="character" w:customStyle="1" w:styleId="UnderlineBox">
    <w:name w:val="Underline + Box"/>
    <w:uiPriority w:val="1"/>
    <w:qFormat/>
    <w:rsid w:val="00835428"/>
    <w:rPr>
      <w:rFonts w:ascii="Georgia" w:hAnsi="Georgia"/>
      <w:b w:val="0"/>
      <w:sz w:val="22"/>
      <w:u w:val="single"/>
      <w:bdr w:val="single" w:sz="4" w:space="0" w:color="auto"/>
    </w:rPr>
  </w:style>
  <w:style w:type="character" w:customStyle="1" w:styleId="10ptnotbold">
    <w:name w:val="10ptnotbold"/>
    <w:basedOn w:val="DefaultParagraphFont"/>
    <w:rsid w:val="00835428"/>
    <w:rPr>
      <w:sz w:val="20"/>
    </w:rPr>
  </w:style>
  <w:style w:type="paragraph" w:customStyle="1" w:styleId="ALLCAPS">
    <w:name w:val="ALL CAPS"/>
    <w:basedOn w:val="Normal"/>
    <w:link w:val="ALLCAPSChar"/>
    <w:qFormat/>
    <w:rsid w:val="00835428"/>
    <w:rPr>
      <w:rFonts w:eastAsia="Times New Roman"/>
      <w:b/>
      <w:caps/>
      <w:szCs w:val="20"/>
    </w:rPr>
  </w:style>
  <w:style w:type="character" w:customStyle="1" w:styleId="kn">
    <w:name w:val="kn"/>
    <w:basedOn w:val="DefaultParagraphFont"/>
    <w:rsid w:val="00835428"/>
  </w:style>
  <w:style w:type="paragraph" w:customStyle="1" w:styleId="StyleCardworksLinespacingsingle">
    <w:name w:val="Style Card works + Line spacing:  single"/>
    <w:basedOn w:val="Normal"/>
    <w:link w:val="StyleCardworksLinespacingsingleChar"/>
    <w:qFormat/>
    <w:rsid w:val="0083542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35428"/>
    <w:rPr>
      <w:rFonts w:ascii="Georgia" w:eastAsia="Times New Roman" w:hAnsi="Georgia"/>
      <w:spacing w:val="-3"/>
      <w:sz w:val="20"/>
      <w:szCs w:val="20"/>
    </w:rPr>
  </w:style>
  <w:style w:type="paragraph" w:customStyle="1" w:styleId="BriefTitleWorks">
    <w:name w:val="Brief Title Works"/>
    <w:basedOn w:val="Heading1"/>
    <w:link w:val="BriefTitleWorksChar"/>
    <w:qFormat/>
    <w:rsid w:val="00835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35428"/>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835428"/>
    <w:rPr>
      <w:rFonts w:ascii="Verdana" w:hAnsi="Verdana" w:hint="default"/>
      <w:color w:val="000000"/>
      <w:sz w:val="16"/>
      <w:szCs w:val="16"/>
    </w:rPr>
  </w:style>
  <w:style w:type="character" w:customStyle="1" w:styleId="TagCharCharCharChar0">
    <w:name w:val="Tag Char Char Char Char"/>
    <w:basedOn w:val="DefaultParagraphFont"/>
    <w:rsid w:val="00835428"/>
    <w:rPr>
      <w:rFonts w:ascii="Times New Roman" w:eastAsia="Times New Roman" w:hAnsi="Times New Roman" w:cs="Times New Roman"/>
      <w:b/>
      <w:sz w:val="24"/>
      <w:szCs w:val="20"/>
    </w:rPr>
  </w:style>
  <w:style w:type="character" w:customStyle="1" w:styleId="CharacterStyle14">
    <w:name w:val="Character Style 14"/>
    <w:rsid w:val="00835428"/>
    <w:rPr>
      <w:sz w:val="30"/>
      <w:szCs w:val="30"/>
    </w:rPr>
  </w:style>
  <w:style w:type="character" w:customStyle="1" w:styleId="CharacterStyle13">
    <w:name w:val="Character Style 13"/>
    <w:rsid w:val="00835428"/>
    <w:rPr>
      <w:i/>
      <w:iCs/>
      <w:sz w:val="17"/>
      <w:szCs w:val="17"/>
    </w:rPr>
  </w:style>
  <w:style w:type="character" w:customStyle="1" w:styleId="CardsNotUnderlined">
    <w:name w:val="Cards Not Underlined"/>
    <w:rsid w:val="00835428"/>
    <w:rPr>
      <w:rFonts w:ascii="Times New Roman" w:hAnsi="Times New Roman"/>
      <w:sz w:val="16"/>
    </w:rPr>
  </w:style>
  <w:style w:type="character" w:customStyle="1" w:styleId="a13">
    <w:name w:val="a1"/>
    <w:rsid w:val="00835428"/>
    <w:rPr>
      <w:color w:val="008000"/>
    </w:rPr>
  </w:style>
  <w:style w:type="character" w:customStyle="1" w:styleId="FifthChar">
    <w:name w:val="Fifth Char"/>
    <w:link w:val="Fifth"/>
    <w:rsid w:val="00835428"/>
    <w:rPr>
      <w:rFonts w:ascii="Georgia" w:eastAsia="Calibri" w:hAnsi="Georgia"/>
      <w:sz w:val="20"/>
    </w:rPr>
  </w:style>
  <w:style w:type="paragraph" w:customStyle="1" w:styleId="Repeatblockheading0">
    <w:name w:val="Repeat block heading"/>
    <w:basedOn w:val="Normal"/>
    <w:uiPriority w:val="99"/>
    <w:qFormat/>
    <w:rsid w:val="0083542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35428"/>
  </w:style>
  <w:style w:type="character" w:customStyle="1" w:styleId="hps">
    <w:name w:val="hps"/>
    <w:rsid w:val="00835428"/>
  </w:style>
  <w:style w:type="paragraph" w:customStyle="1" w:styleId="TashmaHeader2">
    <w:name w:val="Tashma_Header2"/>
    <w:basedOn w:val="Heading2"/>
    <w:uiPriority w:val="99"/>
    <w:qFormat/>
    <w:rsid w:val="00835428"/>
    <w:pPr>
      <w:spacing w:after="160"/>
    </w:pPr>
    <w:rPr>
      <w:rFonts w:eastAsia="SimSun" w:cstheme="minorBidi"/>
      <w:sz w:val="28"/>
    </w:rPr>
  </w:style>
  <w:style w:type="paragraph" w:customStyle="1" w:styleId="TashmaHeading1">
    <w:name w:val="Tashma_Heading1"/>
    <w:basedOn w:val="Heading1"/>
    <w:uiPriority w:val="99"/>
    <w:qFormat/>
    <w:rsid w:val="0083542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35428"/>
    <w:rPr>
      <w:rFonts w:cs="Calibri"/>
    </w:rPr>
  </w:style>
  <w:style w:type="paragraph" w:customStyle="1" w:styleId="CitationCharCharCharCharCharCharChar">
    <w:name w:val="Citation Char Char Char Char Char Char Char"/>
    <w:basedOn w:val="Normal"/>
    <w:link w:val="CitationCharCharCharCharCharCharCharChar"/>
    <w:qFormat/>
    <w:rsid w:val="00835428"/>
    <w:pPr>
      <w:ind w:left="1440" w:right="1440"/>
    </w:pPr>
    <w:rPr>
      <w:rFonts w:asciiTheme="minorHAnsi" w:hAnsiTheme="minorHAnsi" w:cs="Calibri"/>
      <w:sz w:val="22"/>
    </w:rPr>
  </w:style>
  <w:style w:type="paragraph" w:customStyle="1" w:styleId="pagpag1">
    <w:name w:val="pagpag1"/>
    <w:basedOn w:val="Normal"/>
    <w:uiPriority w:val="99"/>
    <w:qFormat/>
    <w:rsid w:val="00835428"/>
    <w:pPr>
      <w:spacing w:before="100" w:beforeAutospacing="1" w:after="100" w:afterAutospacing="1"/>
    </w:pPr>
    <w:rPr>
      <w:rFonts w:eastAsia="Times New Roman"/>
      <w:sz w:val="24"/>
    </w:rPr>
  </w:style>
  <w:style w:type="paragraph" w:customStyle="1" w:styleId="pagpag2">
    <w:name w:val="pagpag2"/>
    <w:basedOn w:val="Normal"/>
    <w:uiPriority w:val="99"/>
    <w:qFormat/>
    <w:rsid w:val="00835428"/>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835428"/>
    <w:pPr>
      <w:spacing w:after="120"/>
    </w:pPr>
    <w:rPr>
      <w:bCs/>
      <w:color w:val="000000"/>
    </w:rPr>
  </w:style>
  <w:style w:type="paragraph" w:customStyle="1" w:styleId="BodyText210">
    <w:name w:val="Body Text 21"/>
    <w:basedOn w:val="Normal"/>
    <w:next w:val="BodyText2"/>
    <w:uiPriority w:val="99"/>
    <w:unhideWhenUsed/>
    <w:qFormat/>
    <w:rsid w:val="00835428"/>
    <w:pPr>
      <w:spacing w:after="120" w:line="480" w:lineRule="auto"/>
    </w:pPr>
    <w:rPr>
      <w:sz w:val="12"/>
    </w:rPr>
  </w:style>
  <w:style w:type="paragraph" w:customStyle="1" w:styleId="BodyTextIndent1">
    <w:name w:val="Body Text Indent1"/>
    <w:basedOn w:val="Normal"/>
    <w:next w:val="BodyTextIndent"/>
    <w:uiPriority w:val="99"/>
    <w:unhideWhenUsed/>
    <w:qFormat/>
    <w:rsid w:val="00835428"/>
    <w:pPr>
      <w:spacing w:after="120"/>
      <w:ind w:left="360"/>
    </w:pPr>
    <w:rPr>
      <w:sz w:val="16"/>
    </w:rPr>
  </w:style>
  <w:style w:type="paragraph" w:customStyle="1" w:styleId="BodyTextIndent31">
    <w:name w:val="Body Text Indent 31"/>
    <w:basedOn w:val="Normal"/>
    <w:next w:val="BodyTextIndent3"/>
    <w:uiPriority w:val="99"/>
    <w:semiHidden/>
    <w:unhideWhenUsed/>
    <w:qFormat/>
    <w:rsid w:val="00835428"/>
    <w:pPr>
      <w:spacing w:after="120"/>
      <w:ind w:left="360"/>
    </w:pPr>
    <w:rPr>
      <w:sz w:val="14"/>
    </w:rPr>
  </w:style>
  <w:style w:type="paragraph" w:customStyle="1" w:styleId="BodyTextIndent21">
    <w:name w:val="Body Text Indent 21"/>
    <w:basedOn w:val="Normal"/>
    <w:next w:val="BodyTextIndent2"/>
    <w:uiPriority w:val="99"/>
    <w:unhideWhenUsed/>
    <w:qFormat/>
    <w:rsid w:val="00835428"/>
    <w:pPr>
      <w:spacing w:after="120" w:line="480" w:lineRule="auto"/>
      <w:ind w:left="360"/>
    </w:pPr>
    <w:rPr>
      <w:sz w:val="16"/>
    </w:rPr>
  </w:style>
  <w:style w:type="character" w:customStyle="1" w:styleId="Caption11">
    <w:name w:val="Caption11"/>
    <w:rsid w:val="00835428"/>
  </w:style>
  <w:style w:type="paragraph" w:customStyle="1" w:styleId="z-BottomofForm1">
    <w:name w:val="z-Bottom of Form1"/>
    <w:basedOn w:val="Normal"/>
    <w:next w:val="Normal"/>
    <w:hidden/>
    <w:uiPriority w:val="99"/>
    <w:unhideWhenUsed/>
    <w:qFormat/>
    <w:rsid w:val="00835428"/>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835428"/>
    <w:pPr>
      <w:spacing w:before="100" w:beforeAutospacing="1" w:after="100" w:afterAutospacing="1"/>
    </w:pPr>
    <w:rPr>
      <w:rFonts w:eastAsia="Times New Roman"/>
      <w:sz w:val="24"/>
    </w:rPr>
  </w:style>
  <w:style w:type="paragraph" w:customStyle="1" w:styleId="cptchblock">
    <w:name w:val="cptch_block"/>
    <w:basedOn w:val="Normal"/>
    <w:uiPriority w:val="99"/>
    <w:qFormat/>
    <w:rsid w:val="00835428"/>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835428"/>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83542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35428"/>
    <w:rPr>
      <w:sz w:val="24"/>
      <w:szCs w:val="24"/>
      <w:u w:val="thick"/>
    </w:rPr>
  </w:style>
  <w:style w:type="character" w:customStyle="1" w:styleId="BodyTextIndentChar2">
    <w:name w:val="Body Text Indent Char2"/>
    <w:basedOn w:val="DefaultParagraphFont"/>
    <w:uiPriority w:val="99"/>
    <w:semiHidden/>
    <w:rsid w:val="00835428"/>
    <w:rPr>
      <w:rFonts w:ascii="Georgia" w:hAnsi="Georgia"/>
      <w:sz w:val="22"/>
      <w:szCs w:val="22"/>
    </w:rPr>
  </w:style>
  <w:style w:type="character" w:customStyle="1" w:styleId="BodyText2Char2">
    <w:name w:val="Body Text 2 Char2"/>
    <w:basedOn w:val="DefaultParagraphFont"/>
    <w:uiPriority w:val="99"/>
    <w:semiHidden/>
    <w:rsid w:val="00835428"/>
    <w:rPr>
      <w:rFonts w:ascii="Georgia" w:hAnsi="Georgia"/>
      <w:sz w:val="22"/>
      <w:szCs w:val="22"/>
    </w:rPr>
  </w:style>
  <w:style w:type="character" w:customStyle="1" w:styleId="BodyText3Char2">
    <w:name w:val="Body Text 3 Char2"/>
    <w:basedOn w:val="DefaultParagraphFont"/>
    <w:uiPriority w:val="99"/>
    <w:semiHidden/>
    <w:rsid w:val="00835428"/>
    <w:rPr>
      <w:rFonts w:ascii="Georgia" w:hAnsi="Georgia"/>
      <w:sz w:val="16"/>
      <w:szCs w:val="16"/>
    </w:rPr>
  </w:style>
  <w:style w:type="character" w:customStyle="1" w:styleId="BodyTextIndent2Char2">
    <w:name w:val="Body Text Indent 2 Char2"/>
    <w:basedOn w:val="DefaultParagraphFont"/>
    <w:uiPriority w:val="99"/>
    <w:semiHidden/>
    <w:rsid w:val="00835428"/>
    <w:rPr>
      <w:rFonts w:ascii="Georgia" w:hAnsi="Georgia"/>
      <w:sz w:val="22"/>
      <w:szCs w:val="22"/>
    </w:rPr>
  </w:style>
  <w:style w:type="character" w:customStyle="1" w:styleId="BodyTextIndent3Char2">
    <w:name w:val="Body Text Indent 3 Char2"/>
    <w:basedOn w:val="DefaultParagraphFont"/>
    <w:uiPriority w:val="99"/>
    <w:semiHidden/>
    <w:rsid w:val="00835428"/>
    <w:rPr>
      <w:rFonts w:ascii="Georgia" w:hAnsi="Georgia"/>
      <w:sz w:val="16"/>
      <w:szCs w:val="16"/>
    </w:rPr>
  </w:style>
  <w:style w:type="character" w:customStyle="1" w:styleId="z-BottomofFormChar2">
    <w:name w:val="z-Bottom of Form Char2"/>
    <w:basedOn w:val="DefaultParagraphFont"/>
    <w:uiPriority w:val="99"/>
    <w:semiHidden/>
    <w:rsid w:val="0083542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35428"/>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835428"/>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835428"/>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35428"/>
    <w:rPr>
      <w:rFonts w:ascii="Georgia" w:eastAsia="Cambria" w:hAnsi="Georgia"/>
      <w:sz w:val="20"/>
      <w:u w:val="single"/>
    </w:rPr>
  </w:style>
  <w:style w:type="character" w:customStyle="1" w:styleId="m5686307894942199640gmail-style13ptbold">
    <w:name w:val="m_5686307894942199640gmail-style13ptbold"/>
    <w:basedOn w:val="DefaultParagraphFont"/>
    <w:rsid w:val="00835428"/>
  </w:style>
  <w:style w:type="character" w:customStyle="1" w:styleId="m5686307894942199640gmail-styleunderline">
    <w:name w:val="m_5686307894942199640gmail-styleunderline"/>
    <w:basedOn w:val="DefaultParagraphFont"/>
    <w:rsid w:val="00835428"/>
  </w:style>
  <w:style w:type="paragraph" w:customStyle="1" w:styleId="Hyperlink2">
    <w:name w:val="Hyperlink2"/>
    <w:basedOn w:val="Normal"/>
    <w:qFormat/>
    <w:rsid w:val="00835428"/>
    <w:rPr>
      <w:rFonts w:eastAsia="Calibri"/>
      <w:color w:val="00B0F0"/>
      <w:u w:val="single" w:color="00B0F0"/>
    </w:rPr>
  </w:style>
  <w:style w:type="character" w:customStyle="1" w:styleId="messagecontent">
    <w:name w:val="message_content"/>
    <w:rsid w:val="00835428"/>
  </w:style>
  <w:style w:type="paragraph" w:customStyle="1" w:styleId="UnderlineCharCharCharCharCharCharCharCharChar">
    <w:name w:val="Underline Char Char Char Char Char Char Char Char Char"/>
    <w:link w:val="UnderlineCharCharCharCharCharCharCharCharCharChar"/>
    <w:rsid w:val="0083542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3542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3542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35428"/>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3542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35428"/>
    <w:rPr>
      <w:rFonts w:ascii="Times New Roman" w:eastAsia="SimSun" w:hAnsi="Times New Roman" w:cs="Times New Roman"/>
      <w:sz w:val="24"/>
      <w:szCs w:val="24"/>
      <w:lang w:eastAsia="zh-CN"/>
    </w:rPr>
  </w:style>
  <w:style w:type="character" w:customStyle="1" w:styleId="Char1Char1">
    <w:name w:val="Char1 Char1"/>
    <w:rsid w:val="00835428"/>
    <w:rPr>
      <w:rFonts w:ascii="Arial" w:hAnsi="Arial" w:cs="Arial"/>
      <w:b/>
      <w:bCs/>
      <w:kern w:val="32"/>
      <w:sz w:val="28"/>
      <w:szCs w:val="32"/>
      <w:lang w:val="en-US" w:eastAsia="en-US" w:bidi="ar-SA"/>
    </w:rPr>
  </w:style>
  <w:style w:type="paragraph" w:customStyle="1" w:styleId="Style31">
    <w:name w:val="Style31"/>
    <w:basedOn w:val="Normal"/>
    <w:uiPriority w:val="99"/>
    <w:qFormat/>
    <w:rsid w:val="00835428"/>
    <w:pPr>
      <w:spacing w:line="197" w:lineRule="exact"/>
      <w:jc w:val="both"/>
    </w:pPr>
  </w:style>
  <w:style w:type="paragraph" w:customStyle="1" w:styleId="Style42">
    <w:name w:val="Style42"/>
    <w:basedOn w:val="Normal"/>
    <w:uiPriority w:val="99"/>
    <w:qFormat/>
    <w:rsid w:val="00835428"/>
    <w:pPr>
      <w:spacing w:line="202" w:lineRule="exact"/>
      <w:jc w:val="both"/>
    </w:pPr>
  </w:style>
  <w:style w:type="paragraph" w:customStyle="1" w:styleId="Style51">
    <w:name w:val="Style51"/>
    <w:basedOn w:val="Normal"/>
    <w:uiPriority w:val="99"/>
    <w:qFormat/>
    <w:rsid w:val="00835428"/>
    <w:pPr>
      <w:spacing w:line="200" w:lineRule="exact"/>
      <w:jc w:val="both"/>
    </w:pPr>
  </w:style>
  <w:style w:type="character" w:customStyle="1" w:styleId="FontStyle72">
    <w:name w:val="Font Style72"/>
    <w:rsid w:val="00835428"/>
    <w:rPr>
      <w:rFonts w:ascii="Times New Roman" w:hAnsi="Times New Roman" w:cs="Times New Roman" w:hint="default"/>
      <w:sz w:val="16"/>
      <w:szCs w:val="16"/>
    </w:rPr>
  </w:style>
  <w:style w:type="character" w:customStyle="1" w:styleId="FontStyle73">
    <w:name w:val="Font Style73"/>
    <w:uiPriority w:val="99"/>
    <w:rsid w:val="00835428"/>
    <w:rPr>
      <w:rFonts w:ascii="Times New Roman" w:hAnsi="Times New Roman" w:cs="Times New Roman" w:hint="default"/>
      <w:i/>
      <w:iCs/>
      <w:sz w:val="16"/>
      <w:szCs w:val="16"/>
    </w:rPr>
  </w:style>
  <w:style w:type="character" w:customStyle="1" w:styleId="UnderlinestyleChar20">
    <w:name w:val="Underline style Char2"/>
    <w:rsid w:val="00835428"/>
    <w:rPr>
      <w:sz w:val="22"/>
      <w:szCs w:val="24"/>
      <w:u w:val="single"/>
      <w:lang w:val="en-US" w:eastAsia="en-US" w:bidi="ar-SA"/>
    </w:rPr>
  </w:style>
  <w:style w:type="character" w:customStyle="1" w:styleId="FontStyle49">
    <w:name w:val="Font Style49"/>
    <w:uiPriority w:val="99"/>
    <w:rsid w:val="00835428"/>
    <w:rPr>
      <w:rFonts w:ascii="Times New Roman" w:hAnsi="Times New Roman" w:cs="Times New Roman"/>
      <w:sz w:val="20"/>
      <w:szCs w:val="20"/>
    </w:rPr>
  </w:style>
  <w:style w:type="character" w:customStyle="1" w:styleId="FontStyle50">
    <w:name w:val="Font Style50"/>
    <w:uiPriority w:val="99"/>
    <w:rsid w:val="00835428"/>
    <w:rPr>
      <w:rFonts w:ascii="Times New Roman" w:hAnsi="Times New Roman" w:cs="Times New Roman"/>
      <w:b/>
      <w:bCs/>
      <w:sz w:val="20"/>
      <w:szCs w:val="20"/>
    </w:rPr>
  </w:style>
  <w:style w:type="character" w:customStyle="1" w:styleId="ListBulletChar">
    <w:name w:val="List Bullet Char"/>
    <w:link w:val="ListBullet"/>
    <w:locked/>
    <w:rsid w:val="00835428"/>
    <w:rPr>
      <w:rFonts w:ascii="Georgia" w:eastAsia="Calibri" w:hAnsi="Georgia"/>
      <w:sz w:val="20"/>
    </w:rPr>
  </w:style>
  <w:style w:type="character" w:customStyle="1" w:styleId="BoldUnderlineChar2Char">
    <w:name w:val="BoldUnderline Char2 Char"/>
    <w:link w:val="BoldUnderlineChar20"/>
    <w:locked/>
    <w:rsid w:val="0083542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3542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35428"/>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835428"/>
    <w:pPr>
      <w:spacing w:line="256" w:lineRule="auto"/>
    </w:pPr>
    <w:rPr>
      <w:rFonts w:eastAsia="Times New Roman"/>
    </w:rPr>
  </w:style>
  <w:style w:type="paragraph" w:customStyle="1" w:styleId="Normal20pt">
    <w:name w:val="Normal  + 20 pt"/>
    <w:basedOn w:val="Normal"/>
    <w:uiPriority w:val="6"/>
    <w:qFormat/>
    <w:rsid w:val="00835428"/>
    <w:pPr>
      <w:spacing w:line="256" w:lineRule="auto"/>
    </w:pPr>
    <w:rPr>
      <w:rFonts w:asciiTheme="minorHAnsi" w:hAnsiTheme="minorHAnsi"/>
      <w:bCs/>
      <w:u w:val="single"/>
    </w:rPr>
  </w:style>
  <w:style w:type="paragraph" w:customStyle="1" w:styleId="conintrotext">
    <w:name w:val="conintrotext"/>
    <w:basedOn w:val="Normal"/>
    <w:uiPriority w:val="99"/>
    <w:qFormat/>
    <w:rsid w:val="0083542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3542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35428"/>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83542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3542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35428"/>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3542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35428"/>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3542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35428"/>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3542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3542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35428"/>
    <w:rPr>
      <w:rFonts w:eastAsia="Times New Roman"/>
      <w:szCs w:val="24"/>
      <w:u w:val="single"/>
    </w:rPr>
  </w:style>
  <w:style w:type="paragraph" w:customStyle="1" w:styleId="StyleStyle4ArialNarrow9pt">
    <w:name w:val="Style Style4 + Arial Narrow 9 pt"/>
    <w:basedOn w:val="Normal"/>
    <w:link w:val="StyleStyle4ArialNarrow9ptChar"/>
    <w:qFormat/>
    <w:rsid w:val="00835428"/>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83542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35428"/>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835428"/>
    <w:rPr>
      <w:rFonts w:eastAsia="Times New Roman"/>
      <w:b/>
      <w:smallCaps/>
      <w:sz w:val="24"/>
      <w:szCs w:val="24"/>
      <w:u w:val="single"/>
    </w:rPr>
  </w:style>
  <w:style w:type="character" w:customStyle="1" w:styleId="HiddenBlockHeaderChar">
    <w:name w:val="Hidden Block Header Char"/>
    <w:link w:val="HiddenBlockHeader"/>
    <w:locked/>
    <w:rsid w:val="00835428"/>
    <w:rPr>
      <w:rFonts w:ascii="Georgia" w:hAnsi="Georgia"/>
      <w:sz w:val="20"/>
    </w:rPr>
  </w:style>
  <w:style w:type="character" w:customStyle="1" w:styleId="ThirdChar">
    <w:name w:val="Third Char"/>
    <w:link w:val="Third"/>
    <w:locked/>
    <w:rsid w:val="00835428"/>
    <w:rPr>
      <w:rFonts w:eastAsia="Times New Roman"/>
      <w:b/>
      <w:szCs w:val="24"/>
      <w:u w:val="single"/>
      <w:lang w:val="x-none" w:eastAsia="x-none"/>
    </w:rPr>
  </w:style>
  <w:style w:type="paragraph" w:customStyle="1" w:styleId="Third">
    <w:name w:val="Third"/>
    <w:basedOn w:val="Normal"/>
    <w:link w:val="ThirdChar"/>
    <w:qFormat/>
    <w:rsid w:val="00835428"/>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3542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35428"/>
    <w:rPr>
      <w:rFonts w:eastAsia="Times New Roman"/>
      <w:b/>
      <w:szCs w:val="24"/>
      <w:u w:val="thick"/>
    </w:rPr>
  </w:style>
  <w:style w:type="paragraph" w:customStyle="1" w:styleId="CiteSmallText">
    <w:name w:val="Cite Small Text"/>
    <w:basedOn w:val="Normal"/>
    <w:uiPriority w:val="99"/>
    <w:qFormat/>
    <w:rsid w:val="0083542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35428"/>
    <w:rPr>
      <w:lang w:val="x-none"/>
    </w:rPr>
  </w:style>
  <w:style w:type="paragraph" w:customStyle="1" w:styleId="Cards1CharChar">
    <w:name w:val="Cards1 Char Char"/>
    <w:basedOn w:val="Normal"/>
    <w:link w:val="Cards1CharCharChar"/>
    <w:qFormat/>
    <w:rsid w:val="00835428"/>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835428"/>
    <w:rPr>
      <w:color w:val="0000FF"/>
      <w:sz w:val="12"/>
      <w:u w:val="single"/>
    </w:rPr>
  </w:style>
  <w:style w:type="paragraph" w:customStyle="1" w:styleId="Swag">
    <w:name w:val="Swag"/>
    <w:basedOn w:val="Normal"/>
    <w:link w:val="SwagChar"/>
    <w:qFormat/>
    <w:rsid w:val="00835428"/>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83542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3542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3542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3542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3542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3542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3542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35428"/>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83542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35428"/>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3542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35428"/>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83542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35428"/>
    <w:rPr>
      <w:szCs w:val="24"/>
    </w:rPr>
  </w:style>
  <w:style w:type="paragraph" w:customStyle="1" w:styleId="NothingCharCharChar">
    <w:name w:val="Nothing Char Char Char"/>
    <w:link w:val="NothingCharChar"/>
    <w:qFormat/>
    <w:rsid w:val="00835428"/>
    <w:pPr>
      <w:spacing w:after="0" w:line="240" w:lineRule="auto"/>
      <w:jc w:val="both"/>
    </w:pPr>
    <w:rPr>
      <w:szCs w:val="24"/>
    </w:rPr>
  </w:style>
  <w:style w:type="paragraph" w:customStyle="1" w:styleId="StyleLeft021">
    <w:name w:val="Style Left:  0.2&quot;1"/>
    <w:basedOn w:val="Normal"/>
    <w:uiPriority w:val="99"/>
    <w:qFormat/>
    <w:rsid w:val="0083542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3542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3542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3542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3542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83542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35428"/>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83542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35428"/>
    <w:rPr>
      <w:szCs w:val="24"/>
      <w:u w:val="single"/>
      <w:lang w:val="en-US" w:eastAsia="en-US" w:bidi="ar-SA"/>
    </w:rPr>
  </w:style>
  <w:style w:type="character" w:customStyle="1" w:styleId="BoldUnderlineCharChar3">
    <w:name w:val="BoldUnderline Char Char3"/>
    <w:rsid w:val="00835428"/>
    <w:rPr>
      <w:b/>
      <w:bCs w:val="0"/>
      <w:szCs w:val="24"/>
      <w:u w:val="single"/>
      <w:lang w:val="en-US" w:eastAsia="en-US" w:bidi="ar-SA"/>
    </w:rPr>
  </w:style>
  <w:style w:type="character" w:customStyle="1" w:styleId="UnderlineCharChar3">
    <w:name w:val="Underline Char Char3"/>
    <w:rsid w:val="00835428"/>
    <w:rPr>
      <w:szCs w:val="24"/>
      <w:u w:val="single"/>
      <w:lang w:val="en-US" w:eastAsia="en-US" w:bidi="ar-SA"/>
    </w:rPr>
  </w:style>
  <w:style w:type="character" w:customStyle="1" w:styleId="BoldUnderlineCharChar2">
    <w:name w:val="BoldUnderline Char Char2"/>
    <w:rsid w:val="00835428"/>
    <w:rPr>
      <w:b/>
      <w:bCs w:val="0"/>
      <w:szCs w:val="24"/>
      <w:u w:val="single"/>
      <w:lang w:val="en-US" w:eastAsia="en-US" w:bidi="ar-SA"/>
    </w:rPr>
  </w:style>
  <w:style w:type="character" w:customStyle="1" w:styleId="volume-issue">
    <w:name w:val="volume-issue"/>
    <w:rsid w:val="00835428"/>
    <w:rPr>
      <w:rFonts w:ascii="Times New Roman" w:hAnsi="Times New Roman" w:cs="Times New Roman" w:hint="default"/>
    </w:rPr>
  </w:style>
  <w:style w:type="character" w:customStyle="1" w:styleId="boldness1">
    <w:name w:val="boldness1"/>
    <w:rsid w:val="00835428"/>
  </w:style>
  <w:style w:type="character" w:customStyle="1" w:styleId="story-author">
    <w:name w:val="story-author"/>
    <w:basedOn w:val="DefaultParagraphFont"/>
    <w:rsid w:val="00835428"/>
  </w:style>
  <w:style w:type="character" w:customStyle="1" w:styleId="StyleEmphasisArial12ptBoldNotItalic">
    <w:name w:val="Style Emphasis + Arial 12 pt Bold Not Italic"/>
    <w:basedOn w:val="Emphasis"/>
    <w:rsid w:val="0083542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35428"/>
  </w:style>
  <w:style w:type="character" w:customStyle="1" w:styleId="StyleStyle4CharTimesNewRoman11ptItalic">
    <w:name w:val="Style Style4 Char + Times New Roman 11 pt Italic"/>
    <w:basedOn w:val="DefaultParagraphFont"/>
    <w:rsid w:val="0083542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35428"/>
  </w:style>
  <w:style w:type="character" w:customStyle="1" w:styleId="ad">
    <w:name w:val="_"/>
    <w:basedOn w:val="DefaultParagraphFont"/>
    <w:rsid w:val="00835428"/>
  </w:style>
  <w:style w:type="character" w:customStyle="1" w:styleId="Heading3CharCharCharChar1">
    <w:name w:val="Heading 3 Char Char Char Char1"/>
    <w:rsid w:val="00835428"/>
    <w:rPr>
      <w:rFonts w:ascii="Arial" w:hAnsi="Arial" w:cs="Arial" w:hint="default"/>
      <w:bCs/>
      <w:szCs w:val="26"/>
      <w:u w:val="single"/>
      <w:lang w:val="en-US" w:eastAsia="en-US" w:bidi="ar-SA"/>
    </w:rPr>
  </w:style>
  <w:style w:type="character" w:customStyle="1" w:styleId="comment-body">
    <w:name w:val="comment-body"/>
    <w:rsid w:val="00835428"/>
  </w:style>
  <w:style w:type="character" w:customStyle="1" w:styleId="UnderlineCharCharChar1">
    <w:name w:val="Underline Char Char Char1"/>
    <w:rsid w:val="00835428"/>
    <w:rPr>
      <w:u w:val="single"/>
      <w:lang w:val="en-US" w:eastAsia="en-US" w:bidi="ar-SA"/>
    </w:rPr>
  </w:style>
  <w:style w:type="character" w:customStyle="1" w:styleId="UnderlineChar1Char">
    <w:name w:val="Underline Char1 Char"/>
    <w:rsid w:val="00835428"/>
    <w:rPr>
      <w:rFonts w:ascii="Calibri" w:eastAsia="MS Mincho" w:hAnsi="Calibri" w:cs="Calibri" w:hint="default"/>
      <w:szCs w:val="20"/>
      <w:u w:val="single"/>
    </w:rPr>
  </w:style>
  <w:style w:type="character" w:customStyle="1" w:styleId="StyleBoldandUnderlineCharChar29pt">
    <w:name w:val="Style Bold and Underline Char Char2 + 9 pt"/>
    <w:rsid w:val="00835428"/>
    <w:rPr>
      <w:rFonts w:ascii="Times New Roman" w:hAnsi="Times New Roman" w:cs="Times New Roman" w:hint="default"/>
      <w:b/>
      <w:bCs/>
      <w:noProof w:val="0"/>
      <w:sz w:val="20"/>
      <w:u w:val="single"/>
    </w:rPr>
  </w:style>
  <w:style w:type="character" w:customStyle="1" w:styleId="StyleUnderlineCharChar19pt">
    <w:name w:val="Style Underline Char Char1 + 9 pt"/>
    <w:rsid w:val="0083542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3542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35428"/>
  </w:style>
  <w:style w:type="character" w:customStyle="1" w:styleId="resultbodyblack">
    <w:name w:val="resultbodyblack"/>
    <w:rsid w:val="00835428"/>
    <w:rPr>
      <w:rFonts w:ascii="Times New Roman" w:hAnsi="Times New Roman" w:cs="Times New Roman" w:hint="default"/>
    </w:rPr>
  </w:style>
  <w:style w:type="character" w:customStyle="1" w:styleId="3TagCite">
    <w:name w:val="3 Tag/Cite"/>
    <w:rsid w:val="00835428"/>
    <w:rPr>
      <w:rFonts w:ascii="Times New Roman" w:hAnsi="Times New Roman" w:cs="Times New Roman" w:hint="default"/>
      <w:b/>
      <w:bCs w:val="0"/>
    </w:rPr>
  </w:style>
  <w:style w:type="character" w:customStyle="1" w:styleId="4Qualifications">
    <w:name w:val="4 Qualifications"/>
    <w:rsid w:val="00835428"/>
    <w:rPr>
      <w:rFonts w:ascii="Times New Roman" w:hAnsi="Times New Roman" w:cs="Times New Roman" w:hint="default"/>
      <w:sz w:val="19"/>
    </w:rPr>
  </w:style>
  <w:style w:type="character" w:customStyle="1" w:styleId="6Underlined">
    <w:name w:val="6 Underlined"/>
    <w:rsid w:val="00835428"/>
    <w:rPr>
      <w:rFonts w:ascii="Times New Roman" w:hAnsi="Times New Roman" w:cs="Times New Roman" w:hint="default"/>
      <w:b/>
      <w:bCs w:val="0"/>
      <w:sz w:val="21"/>
      <w:u w:val="single"/>
    </w:rPr>
  </w:style>
  <w:style w:type="character" w:customStyle="1" w:styleId="nohighlighting">
    <w:name w:val="no highlighting"/>
    <w:rsid w:val="00835428"/>
    <w:rPr>
      <w:rFonts w:ascii="Times New Roman" w:hAnsi="Times New Roman" w:cs="Times New Roman" w:hint="default"/>
      <w:color w:val="auto"/>
      <w:sz w:val="20"/>
      <w:u w:val="thick"/>
      <w:bdr w:val="none" w:sz="0" w:space="0" w:color="auto" w:frame="1"/>
    </w:rPr>
  </w:style>
  <w:style w:type="character" w:customStyle="1" w:styleId="CharChar61">
    <w:name w:val="Char Char61"/>
    <w:rsid w:val="00835428"/>
    <w:rPr>
      <w:rFonts w:ascii="Arial" w:hAnsi="Arial" w:cs="Arial" w:hint="default"/>
      <w:bCs/>
      <w:sz w:val="16"/>
      <w:szCs w:val="26"/>
      <w:lang w:val="en-US" w:eastAsia="en-US" w:bidi="ar-SA"/>
    </w:rPr>
  </w:style>
  <w:style w:type="character" w:customStyle="1" w:styleId="styledate">
    <w:name w:val="styledate"/>
    <w:rsid w:val="00835428"/>
  </w:style>
  <w:style w:type="character" w:customStyle="1" w:styleId="StyleUnderlineChar9ptChar">
    <w:name w:val="Style Underline Char + 9 pt Char"/>
    <w:rsid w:val="0083542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3542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35428"/>
    <w:rPr>
      <w:b/>
      <w:bCs w:val="0"/>
      <w:szCs w:val="24"/>
      <w:u w:val="single"/>
      <w:lang w:val="en-US" w:eastAsia="en-US" w:bidi="ar-SA"/>
    </w:rPr>
  </w:style>
  <w:style w:type="character" w:customStyle="1" w:styleId="BoldandUnderlineChar1Char2">
    <w:name w:val="Bold and Underline Char1 Char2"/>
    <w:rsid w:val="00835428"/>
    <w:rPr>
      <w:b/>
      <w:bCs w:val="0"/>
      <w:szCs w:val="24"/>
      <w:u w:val="single"/>
      <w:lang w:val="en-US" w:eastAsia="en-US" w:bidi="ar-SA"/>
    </w:rPr>
  </w:style>
  <w:style w:type="character" w:customStyle="1" w:styleId="BoldandUnderlineCharChar1">
    <w:name w:val="Bold and Underline Char Char1"/>
    <w:rsid w:val="00835428"/>
    <w:rPr>
      <w:b/>
      <w:bCs w:val="0"/>
      <w:szCs w:val="24"/>
      <w:u w:val="single"/>
      <w:lang w:val="en-US" w:eastAsia="en-US" w:bidi="ar-SA"/>
    </w:rPr>
  </w:style>
  <w:style w:type="character" w:customStyle="1" w:styleId="authoraffil">
    <w:name w:val="authoraffil"/>
    <w:rsid w:val="00835428"/>
  </w:style>
  <w:style w:type="character" w:customStyle="1" w:styleId="CharChar8">
    <w:name w:val="Char Char8"/>
    <w:rsid w:val="00835428"/>
    <w:rPr>
      <w:rFonts w:ascii="Georgia" w:eastAsia="Times New Roman" w:hAnsi="Georgia" w:hint="default"/>
      <w:b/>
      <w:bCs/>
      <w:sz w:val="30"/>
      <w:szCs w:val="28"/>
      <w:u w:val="single"/>
    </w:rPr>
  </w:style>
  <w:style w:type="character" w:customStyle="1" w:styleId="boldcitationChar">
    <w:name w:val="bold citation Char"/>
    <w:rsid w:val="00835428"/>
    <w:rPr>
      <w:rFonts w:ascii="Arial" w:hAnsi="Arial" w:cs="Arial" w:hint="default"/>
      <w:b/>
      <w:bCs w:val="0"/>
      <w:sz w:val="28"/>
      <w:szCs w:val="24"/>
      <w:u w:val="thick"/>
      <w:lang w:val="en-US" w:eastAsia="en-US" w:bidi="ar-SA"/>
    </w:rPr>
  </w:style>
  <w:style w:type="character" w:customStyle="1" w:styleId="BoldunderlineChar5">
    <w:name w:val="Bold/underline Char"/>
    <w:rsid w:val="0083542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35428"/>
  </w:style>
  <w:style w:type="character" w:customStyle="1" w:styleId="tagCharCharChar1">
    <w:name w:val="tag Char Char Char1"/>
    <w:rsid w:val="00835428"/>
    <w:rPr>
      <w:b/>
      <w:bCs w:val="0"/>
      <w:sz w:val="24"/>
      <w:lang w:val="en-US" w:eastAsia="en-US" w:bidi="ar-SA"/>
    </w:rPr>
  </w:style>
  <w:style w:type="character" w:customStyle="1" w:styleId="bylines">
    <w:name w:val="bylines"/>
    <w:basedOn w:val="DefaultParagraphFont"/>
    <w:rsid w:val="00835428"/>
  </w:style>
  <w:style w:type="character" w:customStyle="1" w:styleId="StyleStyleBoldUnderlineUnderlineIntenseEmphasis1apple-style-2">
    <w:name w:val="Style Style Bold UnderlineUnderlineIntense Emphasis1apple-style-...2"/>
    <w:basedOn w:val="DefaultParagraphFont"/>
    <w:rsid w:val="00835428"/>
    <w:rPr>
      <w:b w:val="0"/>
      <w:bCs/>
      <w:sz w:val="22"/>
      <w:u w:val="single"/>
    </w:rPr>
  </w:style>
  <w:style w:type="character" w:customStyle="1" w:styleId="FontStyle57">
    <w:name w:val="Font Style57"/>
    <w:rsid w:val="00835428"/>
    <w:rPr>
      <w:rFonts w:ascii="Georgia" w:hAnsi="Georgia" w:cs="Georgia" w:hint="default"/>
      <w:b/>
      <w:bCs/>
      <w:sz w:val="14"/>
      <w:szCs w:val="14"/>
    </w:rPr>
  </w:style>
  <w:style w:type="character" w:customStyle="1" w:styleId="FontStyle89">
    <w:name w:val="Font Style89"/>
    <w:rsid w:val="00835428"/>
    <w:rPr>
      <w:rFonts w:ascii="Times New Roman" w:hAnsi="Times New Roman" w:cs="Times New Roman" w:hint="default"/>
      <w:b/>
      <w:bCs/>
      <w:smallCaps/>
      <w:spacing w:val="40"/>
      <w:sz w:val="16"/>
      <w:szCs w:val="16"/>
    </w:rPr>
  </w:style>
  <w:style w:type="character" w:customStyle="1" w:styleId="hvr">
    <w:name w:val="hvr"/>
    <w:basedOn w:val="DefaultParagraphFont"/>
    <w:rsid w:val="00835428"/>
  </w:style>
  <w:style w:type="character" w:customStyle="1" w:styleId="cardChar20">
    <w:name w:val="card Char2"/>
    <w:basedOn w:val="DefaultParagraphFont"/>
    <w:uiPriority w:val="6"/>
    <w:rsid w:val="00835428"/>
    <w:rPr>
      <w:rFonts w:ascii="Times New Roman" w:hAnsi="Times New Roman" w:cs="Calibri"/>
      <w:szCs w:val="20"/>
    </w:rPr>
  </w:style>
  <w:style w:type="paragraph" w:customStyle="1" w:styleId="Pol">
    <w:name w:val="Pol"/>
    <w:basedOn w:val="Heading2"/>
    <w:uiPriority w:val="99"/>
    <w:qFormat/>
    <w:rsid w:val="00835428"/>
  </w:style>
  <w:style w:type="paragraph" w:customStyle="1" w:styleId="Style70">
    <w:name w:val="Style7"/>
    <w:basedOn w:val="Normal"/>
    <w:uiPriority w:val="99"/>
    <w:qFormat/>
    <w:rsid w:val="00835428"/>
    <w:pPr>
      <w:widowControl w:val="0"/>
      <w:autoSpaceDE w:val="0"/>
      <w:autoSpaceDN w:val="0"/>
      <w:adjustRightInd w:val="0"/>
      <w:spacing w:line="229" w:lineRule="exact"/>
    </w:pPr>
  </w:style>
  <w:style w:type="character" w:customStyle="1" w:styleId="red">
    <w:name w:val="red"/>
    <w:basedOn w:val="DefaultParagraphFont"/>
    <w:rsid w:val="00835428"/>
  </w:style>
  <w:style w:type="character" w:customStyle="1" w:styleId="Footnote2Char">
    <w:name w:val="Footnote2 Char"/>
    <w:link w:val="Footnote2"/>
    <w:locked/>
    <w:rsid w:val="00835428"/>
  </w:style>
  <w:style w:type="paragraph" w:customStyle="1" w:styleId="Footnote2">
    <w:name w:val="Footnote2"/>
    <w:basedOn w:val="Normal"/>
    <w:next w:val="Normal"/>
    <w:link w:val="Footnote2Char"/>
    <w:autoRedefine/>
    <w:qFormat/>
    <w:rsid w:val="00835428"/>
    <w:pPr>
      <w:spacing w:after="120" w:line="480" w:lineRule="auto"/>
    </w:pPr>
    <w:rPr>
      <w:rFonts w:asciiTheme="minorHAnsi" w:hAnsiTheme="minorHAnsi"/>
      <w:sz w:val="22"/>
    </w:rPr>
  </w:style>
  <w:style w:type="character" w:customStyle="1" w:styleId="link">
    <w:name w:val="link"/>
    <w:basedOn w:val="DefaultParagraphFont"/>
    <w:rsid w:val="00835428"/>
  </w:style>
  <w:style w:type="paragraph" w:customStyle="1" w:styleId="xhead">
    <w:name w:val="xhead"/>
    <w:basedOn w:val="Normal"/>
    <w:uiPriority w:val="99"/>
    <w:qFormat/>
    <w:rsid w:val="00835428"/>
    <w:pPr>
      <w:spacing w:before="100" w:beforeAutospacing="1" w:after="100" w:afterAutospacing="1"/>
    </w:pPr>
  </w:style>
  <w:style w:type="paragraph" w:customStyle="1" w:styleId="headlinemeta">
    <w:name w:val="headline_meta"/>
    <w:basedOn w:val="Normal"/>
    <w:uiPriority w:val="99"/>
    <w:qFormat/>
    <w:rsid w:val="0083542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3542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3542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3542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3542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3542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3542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3542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35428"/>
    <w:rPr>
      <w:rFonts w:ascii="Lucida Grande" w:eastAsia="Cambria" w:hAnsi="Lucida Grande"/>
    </w:rPr>
  </w:style>
  <w:style w:type="paragraph" w:customStyle="1" w:styleId="Pa16">
    <w:name w:val="Pa16"/>
    <w:basedOn w:val="Default"/>
    <w:next w:val="Default"/>
    <w:uiPriority w:val="99"/>
    <w:qFormat/>
    <w:rsid w:val="0083542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35428"/>
    <w:pPr>
      <w:spacing w:before="100" w:beforeAutospacing="1" w:after="100" w:afterAutospacing="1"/>
    </w:pPr>
  </w:style>
  <w:style w:type="paragraph" w:customStyle="1" w:styleId="Pa22">
    <w:name w:val="Pa2+2"/>
    <w:basedOn w:val="Default"/>
    <w:next w:val="Default"/>
    <w:uiPriority w:val="99"/>
    <w:qFormat/>
    <w:rsid w:val="0083542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35428"/>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83542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35428"/>
  </w:style>
  <w:style w:type="character" w:customStyle="1" w:styleId="meta-sep">
    <w:name w:val="meta-sep"/>
    <w:basedOn w:val="DefaultParagraphFont"/>
    <w:rsid w:val="00835428"/>
  </w:style>
  <w:style w:type="character" w:customStyle="1" w:styleId="A19">
    <w:name w:val="A19"/>
    <w:uiPriority w:val="99"/>
    <w:rsid w:val="00835428"/>
    <w:rPr>
      <w:rFonts w:ascii="Georgia" w:hAnsi="Georgia" w:cs="Georgia" w:hint="default"/>
      <w:color w:val="000000"/>
      <w:sz w:val="20"/>
      <w:szCs w:val="20"/>
      <w:u w:val="single"/>
    </w:rPr>
  </w:style>
  <w:style w:type="character" w:customStyle="1" w:styleId="A130">
    <w:name w:val="A13"/>
    <w:uiPriority w:val="99"/>
    <w:rsid w:val="00835428"/>
    <w:rPr>
      <w:rFonts w:ascii="Georgia" w:hAnsi="Georgia" w:cs="Georgia" w:hint="default"/>
      <w:color w:val="000000"/>
      <w:sz w:val="11"/>
      <w:szCs w:val="11"/>
    </w:rPr>
  </w:style>
  <w:style w:type="character" w:customStyle="1" w:styleId="ontext">
    <w:name w:val="ontext"/>
    <w:basedOn w:val="DefaultParagraphFont"/>
    <w:rsid w:val="00835428"/>
  </w:style>
  <w:style w:type="character" w:customStyle="1" w:styleId="archive-title">
    <w:name w:val="archive-title"/>
    <w:basedOn w:val="DefaultParagraphFont"/>
    <w:rsid w:val="00835428"/>
  </w:style>
  <w:style w:type="character" w:customStyle="1" w:styleId="imgleft">
    <w:name w:val="imgleft"/>
    <w:basedOn w:val="DefaultParagraphFont"/>
    <w:rsid w:val="00835428"/>
  </w:style>
  <w:style w:type="character" w:customStyle="1" w:styleId="imgcenter">
    <w:name w:val="imgcenter"/>
    <w:basedOn w:val="DefaultParagraphFont"/>
    <w:rsid w:val="00835428"/>
  </w:style>
  <w:style w:type="character" w:customStyle="1" w:styleId="A42">
    <w:name w:val="A4+2"/>
    <w:uiPriority w:val="99"/>
    <w:rsid w:val="00835428"/>
    <w:rPr>
      <w:rFonts w:ascii="Helvetica LT Std" w:hAnsi="Helvetica LT Std" w:cs="Helvetica LT Std" w:hint="default"/>
      <w:color w:val="000000"/>
      <w:sz w:val="11"/>
      <w:szCs w:val="11"/>
    </w:rPr>
  </w:style>
  <w:style w:type="character" w:customStyle="1" w:styleId="fstitle">
    <w:name w:val="fs_title"/>
    <w:basedOn w:val="DefaultParagraphFont"/>
    <w:rsid w:val="00835428"/>
  </w:style>
  <w:style w:type="character" w:customStyle="1" w:styleId="reportbody1">
    <w:name w:val="reportbody1"/>
    <w:basedOn w:val="DefaultParagraphFont"/>
    <w:rsid w:val="00835428"/>
    <w:rPr>
      <w:rFonts w:ascii="Tahoma" w:hAnsi="Tahoma" w:cs="Tahoma" w:hint="default"/>
      <w:color w:val="000000"/>
      <w:sz w:val="14"/>
      <w:szCs w:val="14"/>
    </w:rPr>
  </w:style>
  <w:style w:type="character" w:customStyle="1" w:styleId="dateday">
    <w:name w:val="date_day"/>
    <w:basedOn w:val="DefaultParagraphFont"/>
    <w:rsid w:val="00835428"/>
  </w:style>
  <w:style w:type="character" w:customStyle="1" w:styleId="datemonth">
    <w:name w:val="date_month"/>
    <w:basedOn w:val="DefaultParagraphFont"/>
    <w:rsid w:val="00835428"/>
  </w:style>
  <w:style w:type="character" w:customStyle="1" w:styleId="dateyear">
    <w:name w:val="date_year"/>
    <w:basedOn w:val="DefaultParagraphFont"/>
    <w:rsid w:val="00835428"/>
  </w:style>
  <w:style w:type="character" w:customStyle="1" w:styleId="Heading3CharCharCharCharCharChar">
    <w:name w:val="Heading 3 Char Char Char Char Char Char"/>
    <w:aliases w:val="Heading 31 Char Char,Cha"/>
    <w:basedOn w:val="DefaultParagraphFont"/>
    <w:qFormat/>
    <w:rsid w:val="0083542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3542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35428"/>
    <w:rPr>
      <w:sz w:val="24"/>
      <w:szCs w:val="24"/>
      <w:lang w:val="en-US" w:eastAsia="en-US" w:bidi="ar-SA"/>
    </w:rPr>
  </w:style>
  <w:style w:type="character" w:customStyle="1" w:styleId="insideitro">
    <w:name w:val="insideitro"/>
    <w:basedOn w:val="DefaultParagraphFont"/>
    <w:rsid w:val="00835428"/>
  </w:style>
  <w:style w:type="character" w:customStyle="1" w:styleId="wcfont">
    <w:name w:val="wcfont"/>
    <w:basedOn w:val="DefaultParagraphFont"/>
    <w:rsid w:val="00835428"/>
  </w:style>
  <w:style w:type="character" w:customStyle="1" w:styleId="style65">
    <w:name w:val="style65"/>
    <w:basedOn w:val="DefaultParagraphFont"/>
    <w:rsid w:val="00835428"/>
  </w:style>
  <w:style w:type="character" w:customStyle="1" w:styleId="qftext">
    <w:name w:val="qftext"/>
    <w:basedOn w:val="DefaultParagraphFont"/>
    <w:rsid w:val="00835428"/>
  </w:style>
  <w:style w:type="character" w:customStyle="1" w:styleId="leftidx">
    <w:name w:val="leftidx"/>
    <w:basedOn w:val="DefaultParagraphFont"/>
    <w:rsid w:val="00835428"/>
  </w:style>
  <w:style w:type="paragraph" w:customStyle="1" w:styleId="width100">
    <w:name w:val="width100"/>
    <w:basedOn w:val="Normal"/>
    <w:uiPriority w:val="99"/>
    <w:qFormat/>
    <w:rsid w:val="00835428"/>
    <w:pPr>
      <w:spacing w:before="100" w:beforeAutospacing="1" w:after="100" w:afterAutospacing="1"/>
    </w:pPr>
  </w:style>
  <w:style w:type="character" w:customStyle="1" w:styleId="eventtitle">
    <w:name w:val="eventtitle"/>
    <w:basedOn w:val="DefaultParagraphFont"/>
    <w:rsid w:val="00835428"/>
  </w:style>
  <w:style w:type="character" w:customStyle="1" w:styleId="eventsubtitle">
    <w:name w:val="eventsubtitle"/>
    <w:basedOn w:val="DefaultParagraphFont"/>
    <w:rsid w:val="00835428"/>
  </w:style>
  <w:style w:type="character" w:customStyle="1" w:styleId="eventdate">
    <w:name w:val="eventdate"/>
    <w:basedOn w:val="DefaultParagraphFont"/>
    <w:rsid w:val="00835428"/>
  </w:style>
  <w:style w:type="character" w:customStyle="1" w:styleId="legend">
    <w:name w:val="legend"/>
    <w:basedOn w:val="DefaultParagraphFont"/>
    <w:rsid w:val="00835428"/>
  </w:style>
  <w:style w:type="character" w:customStyle="1" w:styleId="Bold12">
    <w:name w:val="Bold12"/>
    <w:uiPriority w:val="1"/>
    <w:qFormat/>
    <w:rsid w:val="00835428"/>
    <w:rPr>
      <w:rFonts w:ascii="Times New Roman" w:hAnsi="Times New Roman"/>
      <w:b/>
      <w:sz w:val="24"/>
    </w:rPr>
  </w:style>
  <w:style w:type="character" w:customStyle="1" w:styleId="NotBold10Final">
    <w:name w:val="NotBold10Final"/>
    <w:uiPriority w:val="1"/>
    <w:qFormat/>
    <w:rsid w:val="00835428"/>
    <w:rPr>
      <w:rFonts w:ascii="Times New Roman" w:hAnsi="Times New Roman"/>
      <w:b w:val="0"/>
      <w:i w:val="0"/>
      <w:sz w:val="20"/>
    </w:rPr>
  </w:style>
  <w:style w:type="character" w:customStyle="1" w:styleId="slug-elocation">
    <w:name w:val="slug-elocation"/>
    <w:basedOn w:val="DefaultParagraphFont"/>
    <w:rsid w:val="00835428"/>
  </w:style>
  <w:style w:type="character" w:customStyle="1" w:styleId="fu-autorenangabe-fu-beschreibung">
    <w:name w:val="fu-autorenangabe-fu-beschreibung"/>
    <w:rsid w:val="00835428"/>
  </w:style>
  <w:style w:type="paragraph" w:customStyle="1" w:styleId="introshadow">
    <w:name w:val="intro_shadow"/>
    <w:basedOn w:val="Normal"/>
    <w:uiPriority w:val="99"/>
    <w:qFormat/>
    <w:rsid w:val="00835428"/>
    <w:pPr>
      <w:spacing w:before="100" w:beforeAutospacing="1" w:after="100" w:afterAutospacing="1"/>
    </w:pPr>
  </w:style>
  <w:style w:type="paragraph" w:customStyle="1" w:styleId="articleintro">
    <w:name w:val="articleintro"/>
    <w:basedOn w:val="Normal"/>
    <w:uiPriority w:val="99"/>
    <w:qFormat/>
    <w:rsid w:val="00835428"/>
    <w:pPr>
      <w:spacing w:before="100" w:beforeAutospacing="1" w:after="100" w:afterAutospacing="1"/>
    </w:pPr>
  </w:style>
  <w:style w:type="character" w:customStyle="1" w:styleId="commentscontainer">
    <w:name w:val="comments_container"/>
    <w:basedOn w:val="DefaultParagraphFont"/>
    <w:rsid w:val="00835428"/>
  </w:style>
  <w:style w:type="paragraph" w:customStyle="1" w:styleId="Caption40">
    <w:name w:val="Caption4"/>
    <w:basedOn w:val="Normal"/>
    <w:uiPriority w:val="99"/>
    <w:qFormat/>
    <w:rsid w:val="00835428"/>
    <w:pPr>
      <w:spacing w:before="100" w:beforeAutospacing="1" w:after="100" w:afterAutospacing="1"/>
    </w:pPr>
  </w:style>
  <w:style w:type="paragraph" w:customStyle="1" w:styleId="publishedon">
    <w:name w:val="published_on"/>
    <w:basedOn w:val="Normal"/>
    <w:uiPriority w:val="99"/>
    <w:qFormat/>
    <w:rsid w:val="00835428"/>
    <w:pPr>
      <w:spacing w:before="100" w:beforeAutospacing="1" w:after="100" w:afterAutospacing="1"/>
    </w:pPr>
  </w:style>
  <w:style w:type="character" w:customStyle="1" w:styleId="hparticlefooter">
    <w:name w:val="hparticlefooter"/>
    <w:basedOn w:val="DefaultParagraphFont"/>
    <w:rsid w:val="00835428"/>
  </w:style>
  <w:style w:type="table" w:customStyle="1" w:styleId="TableGrid2">
    <w:name w:val="Table Grid2"/>
    <w:basedOn w:val="TableNormal"/>
    <w:next w:val="TableGrid"/>
    <w:rsid w:val="0083542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35428"/>
  </w:style>
  <w:style w:type="character" w:customStyle="1" w:styleId="BlockCharCharCharCharChar">
    <w:name w:val="Block Char Char Char Char Char"/>
    <w:aliases w:val="Block Char Char Char Char Char Char Char Char,Block Char Char Char Char Char Char Char1"/>
    <w:basedOn w:val="DefaultParagraphFont"/>
    <w:rsid w:val="0083542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35428"/>
    <w:rPr>
      <w:b/>
      <w:color w:val="000000"/>
      <w:u w:val="single"/>
    </w:rPr>
  </w:style>
  <w:style w:type="character" w:customStyle="1" w:styleId="CiteEmphasisChar">
    <w:name w:val="Cite/Emphasis Char"/>
    <w:basedOn w:val="DefaultParagraphFont"/>
    <w:link w:val="CiteEmphasis"/>
    <w:rsid w:val="00835428"/>
    <w:rPr>
      <w:rFonts w:ascii="Georgia" w:hAnsi="Georgia"/>
      <w:b/>
      <w:color w:val="000000"/>
      <w:sz w:val="20"/>
      <w:u w:val="single"/>
    </w:rPr>
  </w:style>
  <w:style w:type="character" w:customStyle="1" w:styleId="ReadText">
    <w:name w:val="Read Text"/>
    <w:basedOn w:val="DefaultParagraphFont"/>
    <w:rsid w:val="00835428"/>
    <w:rPr>
      <w:rFonts w:ascii="Times New Roman" w:hAnsi="Times New Roman"/>
      <w:b/>
      <w:bCs/>
      <w:sz w:val="24"/>
      <w:u w:val="single"/>
    </w:rPr>
  </w:style>
  <w:style w:type="paragraph" w:customStyle="1" w:styleId="Styleunread8pt">
    <w:name w:val="Style unread + 8 pt"/>
    <w:basedOn w:val="Normal"/>
    <w:link w:val="Styleunread8ptChar"/>
    <w:qFormat/>
    <w:rsid w:val="00835428"/>
    <w:rPr>
      <w:color w:val="000000"/>
      <w:sz w:val="16"/>
    </w:rPr>
  </w:style>
  <w:style w:type="character" w:customStyle="1" w:styleId="Styleunread8ptChar">
    <w:name w:val="Style unread + 8 pt Char"/>
    <w:basedOn w:val="DefaultParagraphFont"/>
    <w:link w:val="Styleunread8pt"/>
    <w:rsid w:val="00835428"/>
    <w:rPr>
      <w:rFonts w:ascii="Georgia" w:hAnsi="Georgia"/>
      <w:color w:val="000000"/>
      <w:sz w:val="16"/>
    </w:rPr>
  </w:style>
  <w:style w:type="character" w:customStyle="1" w:styleId="main">
    <w:name w:val="main"/>
    <w:basedOn w:val="DefaultParagraphFont"/>
    <w:rsid w:val="00835428"/>
  </w:style>
  <w:style w:type="character" w:customStyle="1" w:styleId="textunderlineCharChar">
    <w:name w:val="text underline Char Char"/>
    <w:basedOn w:val="DefaultParagraphFont"/>
    <w:rsid w:val="00835428"/>
    <w:rPr>
      <w:rFonts w:ascii="Garamond" w:hAnsi="Garamond"/>
      <w:color w:val="000000"/>
      <w:u w:val="single"/>
    </w:rPr>
  </w:style>
  <w:style w:type="paragraph" w:customStyle="1" w:styleId="ekprop-p">
    <w:name w:val="ekprop-p"/>
    <w:basedOn w:val="Normal"/>
    <w:uiPriority w:val="99"/>
    <w:qFormat/>
    <w:rsid w:val="00835428"/>
    <w:pPr>
      <w:spacing w:before="100" w:beforeAutospacing="1" w:after="100" w:afterAutospacing="1"/>
    </w:pPr>
    <w:rPr>
      <w:color w:val="58585B"/>
      <w:sz w:val="16"/>
      <w:szCs w:val="16"/>
    </w:rPr>
  </w:style>
  <w:style w:type="paragraph" w:customStyle="1" w:styleId="ShrinkCharChar">
    <w:name w:val="Shrink Char Char"/>
    <w:link w:val="ShrinkCharCharChar"/>
    <w:qFormat/>
    <w:rsid w:val="0083542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3542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35428"/>
    <w:rPr>
      <w:color w:val="000000"/>
      <w:sz w:val="16"/>
    </w:rPr>
  </w:style>
  <w:style w:type="character" w:customStyle="1" w:styleId="SmalltextCharChar">
    <w:name w:val="Smalltext Char Char"/>
    <w:basedOn w:val="DefaultParagraphFont"/>
    <w:link w:val="SmalltextChar1"/>
    <w:rsid w:val="00835428"/>
    <w:rPr>
      <w:rFonts w:ascii="Georgia" w:hAnsi="Georgia"/>
      <w:color w:val="000000"/>
      <w:sz w:val="16"/>
    </w:rPr>
  </w:style>
  <w:style w:type="character" w:customStyle="1" w:styleId="FullCiteCharChar">
    <w:name w:val="Full Cite Char Char"/>
    <w:basedOn w:val="DefaultParagraphFont"/>
    <w:rsid w:val="00835428"/>
    <w:rPr>
      <w:rFonts w:ascii="Georgia" w:hAnsi="Georgia" w:cs="Calibri"/>
      <w:color w:val="000000"/>
      <w:sz w:val="20"/>
      <w:szCs w:val="24"/>
    </w:rPr>
  </w:style>
  <w:style w:type="character" w:customStyle="1" w:styleId="submitted-wrapper">
    <w:name w:val="submitted-wrapper"/>
    <w:basedOn w:val="DefaultParagraphFont"/>
    <w:rsid w:val="00835428"/>
  </w:style>
  <w:style w:type="paragraph" w:customStyle="1" w:styleId="Spacer">
    <w:name w:val="Spacer"/>
    <w:basedOn w:val="Heading1"/>
    <w:link w:val="SpacerChar"/>
    <w:autoRedefine/>
    <w:uiPriority w:val="4"/>
    <w:qFormat/>
    <w:rsid w:val="0083542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35428"/>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83542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35428"/>
  </w:style>
  <w:style w:type="character" w:customStyle="1" w:styleId="top-publish">
    <w:name w:val="top-publish"/>
    <w:basedOn w:val="DefaultParagraphFont"/>
    <w:rsid w:val="00835428"/>
  </w:style>
  <w:style w:type="character" w:customStyle="1" w:styleId="byline-italic">
    <w:name w:val="byline-italic"/>
    <w:basedOn w:val="DefaultParagraphFont"/>
    <w:rsid w:val="00835428"/>
  </w:style>
  <w:style w:type="character" w:customStyle="1" w:styleId="CardUnderlinedCharChar0">
    <w:name w:val="Card Underlined Char Char"/>
    <w:rsid w:val="00835428"/>
    <w:rPr>
      <w:rFonts w:ascii="Arial Narrow" w:hAnsi="Arial Narrow"/>
      <w:sz w:val="22"/>
      <w:szCs w:val="24"/>
      <w:u w:val="single"/>
      <w:lang w:val="en-US" w:eastAsia="en-US" w:bidi="ar-SA"/>
    </w:rPr>
  </w:style>
  <w:style w:type="character" w:customStyle="1" w:styleId="gd">
    <w:name w:val="gd"/>
    <w:basedOn w:val="DefaultParagraphFont"/>
    <w:rsid w:val="00835428"/>
  </w:style>
  <w:style w:type="character" w:customStyle="1" w:styleId="g3">
    <w:name w:val="g3"/>
    <w:basedOn w:val="DefaultParagraphFont"/>
    <w:rsid w:val="00835428"/>
  </w:style>
  <w:style w:type="character" w:customStyle="1" w:styleId="hb">
    <w:name w:val="hb"/>
    <w:basedOn w:val="DefaultParagraphFont"/>
    <w:rsid w:val="00835428"/>
  </w:style>
  <w:style w:type="character" w:customStyle="1" w:styleId="g2">
    <w:name w:val="g2"/>
    <w:basedOn w:val="DefaultParagraphFont"/>
    <w:rsid w:val="00835428"/>
  </w:style>
  <w:style w:type="character" w:customStyle="1" w:styleId="nameplatehead">
    <w:name w:val="nameplatehead"/>
    <w:basedOn w:val="DefaultParagraphFont"/>
    <w:rsid w:val="00835428"/>
  </w:style>
  <w:style w:type="character" w:customStyle="1" w:styleId="nameplatelink">
    <w:name w:val="nameplatelink"/>
    <w:basedOn w:val="DefaultParagraphFont"/>
    <w:rsid w:val="00835428"/>
  </w:style>
  <w:style w:type="paragraph" w:customStyle="1" w:styleId="calibre8">
    <w:name w:val="calibre8"/>
    <w:basedOn w:val="Normal"/>
    <w:uiPriority w:val="99"/>
    <w:qFormat/>
    <w:rsid w:val="00835428"/>
    <w:pPr>
      <w:spacing w:before="30" w:after="30"/>
      <w:jc w:val="both"/>
    </w:pPr>
    <w:rPr>
      <w:rFonts w:eastAsia="Times New Roman"/>
      <w:sz w:val="17"/>
      <w:szCs w:val="17"/>
    </w:rPr>
  </w:style>
  <w:style w:type="paragraph" w:customStyle="1" w:styleId="paragraph">
    <w:name w:val="paragraph"/>
    <w:basedOn w:val="Normal"/>
    <w:qFormat/>
    <w:rsid w:val="0083542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35428"/>
  </w:style>
  <w:style w:type="character" w:customStyle="1" w:styleId="djhat-arrow">
    <w:name w:val="djhat-arrow"/>
    <w:basedOn w:val="DefaultParagraphFont"/>
    <w:rsid w:val="00835428"/>
  </w:style>
  <w:style w:type="character" w:customStyle="1" w:styleId="mname">
    <w:name w:val="mname"/>
    <w:basedOn w:val="DefaultParagraphFont"/>
    <w:rsid w:val="00835428"/>
  </w:style>
  <w:style w:type="character" w:customStyle="1" w:styleId="mvalue">
    <w:name w:val="mvalue"/>
    <w:basedOn w:val="DefaultParagraphFont"/>
    <w:rsid w:val="00835428"/>
  </w:style>
  <w:style w:type="character" w:customStyle="1" w:styleId="mchange">
    <w:name w:val="mchange"/>
    <w:basedOn w:val="DefaultParagraphFont"/>
    <w:rsid w:val="00835428"/>
  </w:style>
  <w:style w:type="character" w:customStyle="1" w:styleId="categoryaside">
    <w:name w:val="category__aside"/>
    <w:basedOn w:val="DefaultParagraphFont"/>
    <w:rsid w:val="00835428"/>
  </w:style>
  <w:style w:type="character" w:customStyle="1" w:styleId="article-breadcrumb-wrapper">
    <w:name w:val="article-breadcrumb-wrapper"/>
    <w:basedOn w:val="DefaultParagraphFont"/>
    <w:rsid w:val="00835428"/>
  </w:style>
  <w:style w:type="character" w:customStyle="1" w:styleId="wsj-article-caption-content">
    <w:name w:val="wsj-article-caption-content"/>
    <w:basedOn w:val="DefaultParagraphFont"/>
    <w:rsid w:val="00835428"/>
  </w:style>
  <w:style w:type="character" w:customStyle="1" w:styleId="wsj-article-credit">
    <w:name w:val="wsj-article-credit"/>
    <w:basedOn w:val="DefaultParagraphFont"/>
    <w:rsid w:val="00835428"/>
  </w:style>
  <w:style w:type="character" w:customStyle="1" w:styleId="wsj-article-credit-tag">
    <w:name w:val="wsj-article-credit-tag"/>
    <w:basedOn w:val="DefaultParagraphFont"/>
    <w:rsid w:val="00835428"/>
  </w:style>
  <w:style w:type="character" w:customStyle="1" w:styleId="commentscounticon">
    <w:name w:val="comments_count_icon"/>
    <w:basedOn w:val="DefaultParagraphFont"/>
    <w:rsid w:val="00835428"/>
  </w:style>
  <w:style w:type="character" w:customStyle="1" w:styleId="comments-count-word">
    <w:name w:val="comments-count-word"/>
    <w:basedOn w:val="DefaultParagraphFont"/>
    <w:rsid w:val="00835428"/>
  </w:style>
  <w:style w:type="character" w:customStyle="1" w:styleId="company-name-type">
    <w:name w:val="company-name-type"/>
    <w:basedOn w:val="DefaultParagraphFont"/>
    <w:rsid w:val="00835428"/>
  </w:style>
  <w:style w:type="character" w:customStyle="1" w:styleId="nav-prevnext-lbl">
    <w:name w:val="nav-prevnext-lbl"/>
    <w:basedOn w:val="DefaultParagraphFont"/>
    <w:rsid w:val="00835428"/>
  </w:style>
  <w:style w:type="character" w:customStyle="1" w:styleId="nav-prevnext-hed">
    <w:name w:val="nav-prevnext-hed"/>
    <w:basedOn w:val="DefaultParagraphFont"/>
    <w:rsid w:val="00835428"/>
  </w:style>
  <w:style w:type="character" w:customStyle="1" w:styleId="readcomments">
    <w:name w:val="readcomments"/>
    <w:basedOn w:val="DefaultParagraphFont"/>
    <w:rsid w:val="00835428"/>
  </w:style>
  <w:style w:type="character" w:customStyle="1" w:styleId="selected-edition">
    <w:name w:val="selected-edition"/>
    <w:basedOn w:val="DefaultParagraphFont"/>
    <w:rsid w:val="00835428"/>
  </w:style>
  <w:style w:type="character" w:customStyle="1" w:styleId="rotate">
    <w:name w:val="rotate"/>
    <w:basedOn w:val="DefaultParagraphFont"/>
    <w:rsid w:val="00835428"/>
  </w:style>
  <w:style w:type="paragraph" w:customStyle="1" w:styleId="column-name">
    <w:name w:val="column-name"/>
    <w:basedOn w:val="Normal"/>
    <w:rsid w:val="0083542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35428"/>
  </w:style>
  <w:style w:type="character" w:customStyle="1" w:styleId="UnresolvedMention31">
    <w:name w:val="Unresolved Mention31"/>
    <w:basedOn w:val="DefaultParagraphFont"/>
    <w:uiPriority w:val="99"/>
    <w:semiHidden/>
    <w:unhideWhenUsed/>
    <w:rsid w:val="00835428"/>
    <w:rPr>
      <w:color w:val="808080"/>
      <w:shd w:val="clear" w:color="auto" w:fill="E6E6E6"/>
    </w:rPr>
  </w:style>
  <w:style w:type="character" w:customStyle="1" w:styleId="m-765514100411602794gmail-style13ptbold">
    <w:name w:val="m_-765514100411602794gmail-style13ptbold"/>
    <w:basedOn w:val="DefaultParagraphFont"/>
    <w:rsid w:val="00835428"/>
  </w:style>
  <w:style w:type="character" w:customStyle="1" w:styleId="m-765514100411602794gmail-styleunderline">
    <w:name w:val="m_-765514100411602794gmail-styleunderline"/>
    <w:basedOn w:val="DefaultParagraphFont"/>
    <w:rsid w:val="00835428"/>
  </w:style>
  <w:style w:type="character" w:customStyle="1" w:styleId="FontStyle40">
    <w:name w:val="Font Style40"/>
    <w:basedOn w:val="DefaultParagraphFont"/>
    <w:uiPriority w:val="99"/>
    <w:rsid w:val="00835428"/>
    <w:rPr>
      <w:rFonts w:ascii="Cambria" w:hAnsi="Cambria" w:cs="Cambria"/>
      <w:i/>
      <w:iCs/>
      <w:sz w:val="22"/>
      <w:szCs w:val="22"/>
    </w:rPr>
  </w:style>
  <w:style w:type="character" w:customStyle="1" w:styleId="FontStyle42">
    <w:name w:val="Font Style42"/>
    <w:basedOn w:val="DefaultParagraphFont"/>
    <w:uiPriority w:val="99"/>
    <w:rsid w:val="00835428"/>
    <w:rPr>
      <w:rFonts w:ascii="Cambria" w:hAnsi="Cambria" w:cs="Cambria"/>
      <w:sz w:val="22"/>
      <w:szCs w:val="22"/>
    </w:rPr>
  </w:style>
  <w:style w:type="paragraph" w:customStyle="1" w:styleId="Style17">
    <w:name w:val="Style17"/>
    <w:basedOn w:val="Normal"/>
    <w:uiPriority w:val="99"/>
    <w:rsid w:val="0083542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3542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35428"/>
    <w:rPr>
      <w:rFonts w:ascii="Times New Roman" w:hAnsi="Times New Roman" w:cs="Times New Roman"/>
      <w:b/>
      <w:bCs/>
      <w:i/>
      <w:iCs/>
      <w:spacing w:val="-10"/>
      <w:sz w:val="18"/>
      <w:szCs w:val="18"/>
    </w:rPr>
  </w:style>
  <w:style w:type="character" w:customStyle="1" w:styleId="FontStyle370">
    <w:name w:val="Font Style370"/>
    <w:uiPriority w:val="99"/>
    <w:rsid w:val="00835428"/>
    <w:rPr>
      <w:rFonts w:ascii="Cambria" w:hAnsi="Cambria" w:cs="Cambria"/>
      <w:b/>
      <w:bCs/>
      <w:spacing w:val="-10"/>
      <w:sz w:val="18"/>
      <w:szCs w:val="18"/>
    </w:rPr>
  </w:style>
  <w:style w:type="character" w:customStyle="1" w:styleId="FontStyle302">
    <w:name w:val="Font Style302"/>
    <w:uiPriority w:val="99"/>
    <w:rsid w:val="00835428"/>
    <w:rPr>
      <w:rFonts w:ascii="Times New Roman" w:hAnsi="Times New Roman" w:cs="Times New Roman"/>
      <w:b/>
      <w:bCs/>
      <w:sz w:val="22"/>
      <w:szCs w:val="22"/>
    </w:rPr>
  </w:style>
  <w:style w:type="character" w:customStyle="1" w:styleId="FontStyle347">
    <w:name w:val="Font Style347"/>
    <w:uiPriority w:val="99"/>
    <w:rsid w:val="00835428"/>
    <w:rPr>
      <w:rFonts w:ascii="Times New Roman" w:hAnsi="Times New Roman" w:cs="Times New Roman"/>
      <w:b/>
      <w:bCs/>
      <w:spacing w:val="-10"/>
      <w:sz w:val="20"/>
      <w:szCs w:val="20"/>
    </w:rPr>
  </w:style>
  <w:style w:type="paragraph" w:customStyle="1" w:styleId="Style27">
    <w:name w:val="Style27"/>
    <w:basedOn w:val="Normal"/>
    <w:uiPriority w:val="99"/>
    <w:qFormat/>
    <w:rsid w:val="0083542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35428"/>
    <w:rPr>
      <w:rFonts w:ascii="Times New Roman" w:hAnsi="Times New Roman" w:cs="Times New Roman"/>
      <w:spacing w:val="-10"/>
      <w:sz w:val="18"/>
      <w:szCs w:val="18"/>
    </w:rPr>
  </w:style>
  <w:style w:type="character" w:customStyle="1" w:styleId="FontStyle312">
    <w:name w:val="Font Style312"/>
    <w:uiPriority w:val="99"/>
    <w:rsid w:val="00835428"/>
    <w:rPr>
      <w:rFonts w:ascii="Times New Roman" w:hAnsi="Times New Roman" w:cs="Times New Roman"/>
      <w:b/>
      <w:bCs/>
      <w:spacing w:val="-10"/>
      <w:sz w:val="16"/>
      <w:szCs w:val="16"/>
    </w:rPr>
  </w:style>
  <w:style w:type="character" w:customStyle="1" w:styleId="FontStyle346">
    <w:name w:val="Font Style346"/>
    <w:uiPriority w:val="99"/>
    <w:rsid w:val="00835428"/>
    <w:rPr>
      <w:rFonts w:ascii="Times New Roman" w:hAnsi="Times New Roman" w:cs="Times New Roman"/>
      <w:b/>
      <w:bCs/>
      <w:spacing w:val="-10"/>
      <w:sz w:val="18"/>
      <w:szCs w:val="18"/>
    </w:rPr>
  </w:style>
  <w:style w:type="character" w:customStyle="1" w:styleId="FontStyle330">
    <w:name w:val="Font Style330"/>
    <w:uiPriority w:val="99"/>
    <w:rsid w:val="00835428"/>
    <w:rPr>
      <w:rFonts w:ascii="Times New Roman" w:hAnsi="Times New Roman" w:cs="Times New Roman"/>
      <w:b/>
      <w:bCs/>
      <w:sz w:val="16"/>
      <w:szCs w:val="16"/>
    </w:rPr>
  </w:style>
  <w:style w:type="character" w:customStyle="1" w:styleId="FontStyle372">
    <w:name w:val="Font Style372"/>
    <w:uiPriority w:val="99"/>
    <w:rsid w:val="00835428"/>
    <w:rPr>
      <w:rFonts w:ascii="Times New Roman" w:hAnsi="Times New Roman" w:cs="Times New Roman"/>
      <w:b/>
      <w:bCs/>
      <w:sz w:val="16"/>
      <w:szCs w:val="16"/>
    </w:rPr>
  </w:style>
  <w:style w:type="paragraph" w:customStyle="1" w:styleId="Style59">
    <w:name w:val="Style59"/>
    <w:basedOn w:val="Normal"/>
    <w:uiPriority w:val="99"/>
    <w:qFormat/>
    <w:rsid w:val="0083542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35428"/>
    <w:rPr>
      <w:rFonts w:ascii="Times New Roman" w:hAnsi="Times New Roman" w:cs="Times New Roman"/>
      <w:b/>
      <w:bCs/>
      <w:i/>
      <w:iCs/>
      <w:sz w:val="16"/>
      <w:szCs w:val="16"/>
    </w:rPr>
  </w:style>
  <w:style w:type="paragraph" w:customStyle="1" w:styleId="Style200">
    <w:name w:val="Style20"/>
    <w:basedOn w:val="Normal"/>
    <w:uiPriority w:val="99"/>
    <w:qFormat/>
    <w:rsid w:val="0083542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35428"/>
    <w:rPr>
      <w:rFonts w:ascii="Times New Roman" w:hAnsi="Times New Roman" w:cs="Times New Roman"/>
      <w:smallCaps/>
      <w:sz w:val="14"/>
      <w:szCs w:val="14"/>
    </w:rPr>
  </w:style>
  <w:style w:type="paragraph" w:customStyle="1" w:styleId="Style89">
    <w:name w:val="Style89"/>
    <w:basedOn w:val="Normal"/>
    <w:uiPriority w:val="99"/>
    <w:qFormat/>
    <w:rsid w:val="0083542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35428"/>
    <w:rPr>
      <w:rFonts w:ascii="Times New Roman" w:hAnsi="Times New Roman" w:cs="Times New Roman"/>
      <w:b/>
      <w:bCs/>
      <w:spacing w:val="-10"/>
      <w:sz w:val="22"/>
      <w:szCs w:val="22"/>
    </w:rPr>
  </w:style>
  <w:style w:type="character" w:customStyle="1" w:styleId="FontStyle320">
    <w:name w:val="Font Style320"/>
    <w:uiPriority w:val="99"/>
    <w:rsid w:val="00835428"/>
    <w:rPr>
      <w:rFonts w:ascii="Times New Roman" w:hAnsi="Times New Roman" w:cs="Times New Roman"/>
      <w:b/>
      <w:bCs/>
      <w:spacing w:val="-10"/>
      <w:sz w:val="22"/>
      <w:szCs w:val="22"/>
    </w:rPr>
  </w:style>
  <w:style w:type="character" w:customStyle="1" w:styleId="FontStyle352">
    <w:name w:val="Font Style352"/>
    <w:uiPriority w:val="99"/>
    <w:rsid w:val="00835428"/>
    <w:rPr>
      <w:rFonts w:ascii="Times New Roman" w:hAnsi="Times New Roman" w:cs="Times New Roman"/>
      <w:b/>
      <w:bCs/>
      <w:sz w:val="16"/>
      <w:szCs w:val="16"/>
    </w:rPr>
  </w:style>
  <w:style w:type="character" w:customStyle="1" w:styleId="FontStyle356">
    <w:name w:val="Font Style356"/>
    <w:uiPriority w:val="99"/>
    <w:rsid w:val="00835428"/>
    <w:rPr>
      <w:rFonts w:ascii="Times New Roman" w:hAnsi="Times New Roman" w:cs="Times New Roman"/>
      <w:b/>
      <w:bCs/>
      <w:spacing w:val="-10"/>
      <w:sz w:val="22"/>
      <w:szCs w:val="22"/>
    </w:rPr>
  </w:style>
  <w:style w:type="character" w:customStyle="1" w:styleId="FontStyle298">
    <w:name w:val="Font Style298"/>
    <w:uiPriority w:val="99"/>
    <w:rsid w:val="00835428"/>
    <w:rPr>
      <w:rFonts w:ascii="Times New Roman" w:hAnsi="Times New Roman" w:cs="Times New Roman"/>
      <w:sz w:val="18"/>
      <w:szCs w:val="18"/>
    </w:rPr>
  </w:style>
  <w:style w:type="character" w:customStyle="1" w:styleId="FontStyle311">
    <w:name w:val="Font Style311"/>
    <w:uiPriority w:val="99"/>
    <w:rsid w:val="00835428"/>
    <w:rPr>
      <w:rFonts w:ascii="Times New Roman" w:hAnsi="Times New Roman" w:cs="Times New Roman"/>
      <w:b/>
      <w:bCs/>
      <w:spacing w:val="-10"/>
      <w:sz w:val="18"/>
      <w:szCs w:val="18"/>
    </w:rPr>
  </w:style>
  <w:style w:type="character" w:customStyle="1" w:styleId="FontStyle332">
    <w:name w:val="Font Style332"/>
    <w:uiPriority w:val="99"/>
    <w:rsid w:val="00835428"/>
    <w:rPr>
      <w:rFonts w:ascii="Times New Roman" w:hAnsi="Times New Roman" w:cs="Times New Roman"/>
      <w:b/>
      <w:bCs/>
      <w:i/>
      <w:iCs/>
      <w:spacing w:val="-10"/>
      <w:sz w:val="20"/>
      <w:szCs w:val="20"/>
    </w:rPr>
  </w:style>
  <w:style w:type="character" w:customStyle="1" w:styleId="FontStyle371">
    <w:name w:val="Font Style371"/>
    <w:uiPriority w:val="99"/>
    <w:rsid w:val="00835428"/>
    <w:rPr>
      <w:rFonts w:ascii="Times New Roman" w:hAnsi="Times New Roman" w:cs="Times New Roman"/>
      <w:sz w:val="16"/>
      <w:szCs w:val="16"/>
    </w:rPr>
  </w:style>
  <w:style w:type="character" w:customStyle="1" w:styleId="FontStyle350">
    <w:name w:val="Font Style350"/>
    <w:uiPriority w:val="99"/>
    <w:rsid w:val="00835428"/>
    <w:rPr>
      <w:rFonts w:ascii="Times New Roman" w:hAnsi="Times New Roman" w:cs="Times New Roman"/>
      <w:b/>
      <w:bCs/>
      <w:i/>
      <w:iCs/>
      <w:sz w:val="20"/>
      <w:szCs w:val="20"/>
    </w:rPr>
  </w:style>
  <w:style w:type="paragraph" w:customStyle="1" w:styleId="Style8">
    <w:name w:val="Style8"/>
    <w:basedOn w:val="Normal"/>
    <w:uiPriority w:val="99"/>
    <w:qFormat/>
    <w:rsid w:val="00835428"/>
    <w:pPr>
      <w:widowControl w:val="0"/>
      <w:autoSpaceDE w:val="0"/>
      <w:autoSpaceDN w:val="0"/>
      <w:adjustRightInd w:val="0"/>
    </w:pPr>
    <w:rPr>
      <w:rFonts w:eastAsia="Times New Roman"/>
      <w:sz w:val="24"/>
    </w:rPr>
  </w:style>
  <w:style w:type="character" w:customStyle="1" w:styleId="FontStyle351">
    <w:name w:val="Font Style351"/>
    <w:uiPriority w:val="99"/>
    <w:rsid w:val="00835428"/>
    <w:rPr>
      <w:rFonts w:ascii="Times New Roman" w:hAnsi="Times New Roman" w:cs="Times New Roman"/>
      <w:b/>
      <w:bCs/>
      <w:sz w:val="22"/>
      <w:szCs w:val="22"/>
    </w:rPr>
  </w:style>
  <w:style w:type="paragraph" w:customStyle="1" w:styleId="Style130">
    <w:name w:val="Style130"/>
    <w:basedOn w:val="Normal"/>
    <w:uiPriority w:val="99"/>
    <w:qFormat/>
    <w:rsid w:val="00835428"/>
    <w:pPr>
      <w:widowControl w:val="0"/>
      <w:autoSpaceDE w:val="0"/>
      <w:autoSpaceDN w:val="0"/>
      <w:adjustRightInd w:val="0"/>
      <w:jc w:val="both"/>
    </w:pPr>
    <w:rPr>
      <w:rFonts w:eastAsia="Times New Roman"/>
      <w:sz w:val="24"/>
    </w:rPr>
  </w:style>
  <w:style w:type="character" w:customStyle="1" w:styleId="FontStyle369">
    <w:name w:val="Font Style369"/>
    <w:uiPriority w:val="99"/>
    <w:rsid w:val="00835428"/>
    <w:rPr>
      <w:rFonts w:ascii="Times New Roman" w:hAnsi="Times New Roman" w:cs="Times New Roman"/>
      <w:b/>
      <w:bCs/>
      <w:spacing w:val="-10"/>
      <w:sz w:val="20"/>
      <w:szCs w:val="20"/>
    </w:rPr>
  </w:style>
  <w:style w:type="character" w:customStyle="1" w:styleId="FontStyle357">
    <w:name w:val="Font Style357"/>
    <w:uiPriority w:val="99"/>
    <w:rsid w:val="00835428"/>
    <w:rPr>
      <w:rFonts w:ascii="Times New Roman" w:hAnsi="Times New Roman" w:cs="Times New Roman"/>
      <w:b/>
      <w:bCs/>
      <w:spacing w:val="-10"/>
      <w:sz w:val="22"/>
      <w:szCs w:val="22"/>
    </w:rPr>
  </w:style>
  <w:style w:type="paragraph" w:customStyle="1" w:styleId="Style67">
    <w:name w:val="Style67"/>
    <w:basedOn w:val="Normal"/>
    <w:uiPriority w:val="99"/>
    <w:qFormat/>
    <w:rsid w:val="0083542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35428"/>
    <w:rPr>
      <w:rFonts w:ascii="Times New Roman" w:hAnsi="Times New Roman" w:cs="Times New Roman"/>
      <w:sz w:val="20"/>
      <w:szCs w:val="20"/>
    </w:rPr>
  </w:style>
  <w:style w:type="character" w:customStyle="1" w:styleId="FontStyle374">
    <w:name w:val="Font Style374"/>
    <w:uiPriority w:val="99"/>
    <w:rsid w:val="00835428"/>
    <w:rPr>
      <w:rFonts w:ascii="Times New Roman" w:hAnsi="Times New Roman" w:cs="Times New Roman"/>
      <w:b/>
      <w:bCs/>
      <w:spacing w:val="-10"/>
      <w:sz w:val="22"/>
      <w:szCs w:val="22"/>
    </w:rPr>
  </w:style>
  <w:style w:type="paragraph" w:customStyle="1" w:styleId="Style300">
    <w:name w:val="Style30"/>
    <w:basedOn w:val="Normal"/>
    <w:uiPriority w:val="99"/>
    <w:qFormat/>
    <w:rsid w:val="0083542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35428"/>
    <w:rPr>
      <w:rFonts w:ascii="Times New Roman" w:hAnsi="Times New Roman" w:cs="Times New Roman"/>
      <w:smallCaps/>
      <w:sz w:val="16"/>
      <w:szCs w:val="16"/>
    </w:rPr>
  </w:style>
  <w:style w:type="paragraph" w:customStyle="1" w:styleId="Style93">
    <w:name w:val="Style93"/>
    <w:basedOn w:val="Normal"/>
    <w:uiPriority w:val="99"/>
    <w:qFormat/>
    <w:rsid w:val="0083542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83542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835428"/>
    <w:rPr>
      <w:rFonts w:eastAsia="Times New Roman"/>
      <w:b/>
      <w:sz w:val="28"/>
      <w:u w:val="thick"/>
    </w:rPr>
  </w:style>
  <w:style w:type="character" w:customStyle="1" w:styleId="CardsCharCharChar">
    <w:name w:val="Cards Char Char Char"/>
    <w:rsid w:val="00835428"/>
    <w:rPr>
      <w:szCs w:val="24"/>
      <w:lang w:val="en-US" w:eastAsia="en-US" w:bidi="ar-SA"/>
    </w:rPr>
  </w:style>
  <w:style w:type="character" w:customStyle="1" w:styleId="CardsCharCharCharChar">
    <w:name w:val="Cards Char Char Char Char"/>
    <w:rsid w:val="00835428"/>
    <w:rPr>
      <w:szCs w:val="24"/>
      <w:lang w:val="en-US" w:eastAsia="en-US" w:bidi="ar-SA"/>
    </w:rPr>
  </w:style>
  <w:style w:type="paragraph" w:customStyle="1" w:styleId="NoSpacingCharCharChar">
    <w:name w:val="No Spacing Char Char Char"/>
    <w:next w:val="Normal"/>
    <w:uiPriority w:val="99"/>
    <w:qFormat/>
    <w:rsid w:val="0083542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83542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35428"/>
    <w:rPr>
      <w:rFonts w:ascii="Garamond" w:hAnsi="Garamond"/>
    </w:rPr>
  </w:style>
  <w:style w:type="paragraph" w:customStyle="1" w:styleId="INDENTEDPARAGRAPH">
    <w:name w:val="INDENTED PARAGRAPH"/>
    <w:uiPriority w:val="99"/>
    <w:qFormat/>
    <w:rsid w:val="0083542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35428"/>
  </w:style>
  <w:style w:type="paragraph" w:customStyle="1" w:styleId="TagChar1CharCharCharChar">
    <w:name w:val="Tag Char1 Char Char Char Char"/>
    <w:basedOn w:val="Normal"/>
    <w:uiPriority w:val="99"/>
    <w:qFormat/>
    <w:rsid w:val="0083542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835428"/>
    <w:rPr>
      <w:rFonts w:eastAsia="Times New Roman"/>
      <w:b/>
      <w:sz w:val="24"/>
    </w:rPr>
  </w:style>
  <w:style w:type="paragraph" w:customStyle="1" w:styleId="RepeatHeader0">
    <w:name w:val="Repeat Header"/>
    <w:basedOn w:val="HeaderDebate"/>
    <w:uiPriority w:val="99"/>
    <w:qFormat/>
    <w:rsid w:val="00835428"/>
    <w:pPr>
      <w:jc w:val="center"/>
      <w:outlineLvl w:val="1"/>
    </w:pPr>
    <w:rPr>
      <w:rFonts w:eastAsia="Times New Roman"/>
      <w:b/>
      <w:sz w:val="48"/>
      <w:szCs w:val="48"/>
      <w:u w:val="words"/>
    </w:rPr>
  </w:style>
  <w:style w:type="character" w:customStyle="1" w:styleId="sectionsubtitle">
    <w:name w:val="sectionsubtitle"/>
    <w:basedOn w:val="DefaultParagraphFont"/>
    <w:rsid w:val="00835428"/>
  </w:style>
  <w:style w:type="character" w:customStyle="1" w:styleId="EvidenceTag">
    <w:name w:val="Evidence Tag"/>
    <w:rsid w:val="0083542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3542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3542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3542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3542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35428"/>
  </w:style>
  <w:style w:type="character" w:customStyle="1" w:styleId="StyleUnderlineUnderlineChar">
    <w:name w:val="Style Underline + Underline Char"/>
    <w:rsid w:val="00835428"/>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35428"/>
    <w:pPr>
      <w:widowControl/>
      <w:ind w:left="288" w:right="0"/>
    </w:pPr>
    <w:rPr>
      <w:rFonts w:ascii="Times New Roman" w:hAnsi="Times New Roman"/>
      <w:sz w:val="20"/>
      <w:u w:val="thick"/>
    </w:rPr>
  </w:style>
  <w:style w:type="character" w:customStyle="1" w:styleId="UnderlineCardsChar">
    <w:name w:val="Underline Cards Char"/>
    <w:link w:val="UnderlineCards"/>
    <w:rsid w:val="00835428"/>
    <w:rPr>
      <w:rFonts w:ascii="Times New Roman" w:eastAsia="Times New Roman" w:hAnsi="Times New Roman" w:cs="Times New Roman"/>
      <w:sz w:val="20"/>
      <w:szCs w:val="24"/>
      <w:u w:val="thick"/>
    </w:rPr>
  </w:style>
  <w:style w:type="character" w:customStyle="1" w:styleId="SmallCardsChar">
    <w:name w:val="Small Cards Char"/>
    <w:link w:val="SmallCards"/>
    <w:rsid w:val="00835428"/>
    <w:rPr>
      <w:rFonts w:ascii="Georgia" w:eastAsia="Times New Roman" w:hAnsi="Georgia"/>
      <w:sz w:val="16"/>
      <w:szCs w:val="20"/>
    </w:rPr>
  </w:style>
  <w:style w:type="paragraph" w:customStyle="1" w:styleId="ReadingCites">
    <w:name w:val="Reading Cites"/>
    <w:basedOn w:val="Normal"/>
    <w:link w:val="ReadingCitesChar"/>
    <w:qFormat/>
    <w:rsid w:val="00835428"/>
    <w:rPr>
      <w:rFonts w:eastAsia="Times New Roman"/>
      <w:b/>
      <w:szCs w:val="20"/>
    </w:rPr>
  </w:style>
  <w:style w:type="character" w:customStyle="1" w:styleId="ReadingCitesChar">
    <w:name w:val="Reading Cites Char"/>
    <w:link w:val="ReadingCites"/>
    <w:rsid w:val="00835428"/>
    <w:rPr>
      <w:rFonts w:ascii="Georgia" w:eastAsia="Times New Roman" w:hAnsi="Georgia"/>
      <w:b/>
      <w:sz w:val="20"/>
      <w:szCs w:val="20"/>
    </w:rPr>
  </w:style>
  <w:style w:type="paragraph" w:customStyle="1" w:styleId="ContentsHeading">
    <w:name w:val="Contents Heading"/>
    <w:basedOn w:val="Heading1"/>
    <w:next w:val="Normal"/>
    <w:uiPriority w:val="99"/>
    <w:qFormat/>
    <w:rsid w:val="0083542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835428"/>
    <w:pPr>
      <w:spacing w:before="100" w:beforeAutospacing="1" w:after="100" w:afterAutospacing="1"/>
    </w:pPr>
    <w:rPr>
      <w:rFonts w:eastAsia="Times New Roman"/>
    </w:rPr>
  </w:style>
  <w:style w:type="character" w:customStyle="1" w:styleId="CharacterStyle8">
    <w:name w:val="Character Style 8"/>
    <w:rsid w:val="00835428"/>
    <w:rPr>
      <w:sz w:val="22"/>
      <w:szCs w:val="22"/>
    </w:rPr>
  </w:style>
  <w:style w:type="paragraph" w:customStyle="1" w:styleId="Style110">
    <w:name w:val="Style 11"/>
    <w:uiPriority w:val="99"/>
    <w:qFormat/>
    <w:rsid w:val="0083542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83542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35428"/>
    <w:rPr>
      <w:rFonts w:ascii="Arial Narrow" w:hAnsi="Arial Narrow"/>
      <w:color w:val="000000"/>
      <w:sz w:val="22"/>
      <w:szCs w:val="22"/>
      <w:u w:val="single"/>
      <w:lang w:val="en-US" w:eastAsia="en-US" w:bidi="ar-SA"/>
    </w:rPr>
  </w:style>
  <w:style w:type="character" w:customStyle="1" w:styleId="CardText1Char1">
    <w:name w:val="Card Text 1 Char1"/>
    <w:rsid w:val="00835428"/>
    <w:rPr>
      <w:rFonts w:ascii="Arial Narrow" w:hAnsi="Arial Narrow"/>
      <w:color w:val="000000"/>
      <w:sz w:val="22"/>
      <w:szCs w:val="22"/>
      <w:u w:val="single"/>
      <w:lang w:val="en-US" w:eastAsia="en-US" w:bidi="ar-SA"/>
    </w:rPr>
  </w:style>
  <w:style w:type="paragraph" w:customStyle="1" w:styleId="Style52">
    <w:name w:val="Style 5"/>
    <w:uiPriority w:val="99"/>
    <w:qFormat/>
    <w:rsid w:val="0083542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3542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35428"/>
    <w:rPr>
      <w:b/>
      <w:bCs/>
      <w:color w:val="695B54"/>
    </w:rPr>
  </w:style>
  <w:style w:type="paragraph" w:customStyle="1" w:styleId="Heading11">
    <w:name w:val="Heading 11"/>
    <w:basedOn w:val="Normal"/>
    <w:next w:val="Normal"/>
    <w:uiPriority w:val="99"/>
    <w:qFormat/>
    <w:rsid w:val="00835428"/>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835428"/>
    <w:pPr>
      <w:keepLines w:val="0"/>
      <w:pageBreakBefore w:val="0"/>
      <w:spacing w:before="0"/>
      <w:jc w:val="left"/>
    </w:pPr>
    <w:rPr>
      <w:rFonts w:eastAsia="Times New Roman" w:cs="Arial"/>
      <w:sz w:val="22"/>
      <w:szCs w:val="26"/>
    </w:rPr>
  </w:style>
  <w:style w:type="character" w:customStyle="1" w:styleId="TextHeadingChar">
    <w:name w:val="Text Heading Char"/>
    <w:rsid w:val="00835428"/>
    <w:rPr>
      <w:rFonts w:cs="Arial"/>
      <w:b/>
      <w:bCs/>
      <w:sz w:val="22"/>
      <w:szCs w:val="26"/>
      <w:u w:val="single"/>
      <w:lang w:val="en-US" w:eastAsia="en-US" w:bidi="ar-SA"/>
    </w:rPr>
  </w:style>
  <w:style w:type="character" w:customStyle="1" w:styleId="FootnoteCharacters">
    <w:name w:val="Footnote Characters"/>
    <w:rsid w:val="00835428"/>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83542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83542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83542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835428"/>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835428"/>
    <w:pPr>
      <w:spacing w:before="240"/>
    </w:pPr>
    <w:rPr>
      <w:rFonts w:eastAsia="Times New Roman"/>
      <w:bCs/>
      <w:szCs w:val="20"/>
    </w:rPr>
  </w:style>
  <w:style w:type="paragraph" w:customStyle="1" w:styleId="StyleDebateBodyBefore12pt1">
    <w:name w:val="Style Debate Body + Before:  12 pt1"/>
    <w:basedOn w:val="Normal"/>
    <w:uiPriority w:val="99"/>
    <w:qFormat/>
    <w:rsid w:val="00835428"/>
    <w:pPr>
      <w:spacing w:before="240"/>
    </w:pPr>
    <w:rPr>
      <w:rFonts w:eastAsia="Times New Roman"/>
      <w:bCs/>
      <w:szCs w:val="20"/>
    </w:rPr>
  </w:style>
  <w:style w:type="paragraph" w:customStyle="1" w:styleId="PageNumber11">
    <w:name w:val="Page Number11"/>
    <w:basedOn w:val="Normal"/>
    <w:next w:val="Normal"/>
    <w:uiPriority w:val="99"/>
    <w:qFormat/>
    <w:rsid w:val="00835428"/>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35428"/>
    <w:rPr>
      <w:rFonts w:eastAsia="SimSun" w:cs="Arial"/>
      <w:b/>
      <w:bCs/>
      <w:iCs/>
      <w:sz w:val="24"/>
      <w:szCs w:val="28"/>
      <w:lang w:val="en-US" w:eastAsia="zh-CN" w:bidi="ar-SA"/>
    </w:rPr>
  </w:style>
  <w:style w:type="character" w:customStyle="1" w:styleId="Char31">
    <w:name w:val="Char31"/>
    <w:rsid w:val="00835428"/>
    <w:rPr>
      <w:rFonts w:cs="Arial"/>
      <w:bCs/>
      <w:u w:val="thick"/>
      <w:lang w:val="en-US" w:eastAsia="en-US" w:bidi="ar-SA"/>
    </w:rPr>
  </w:style>
  <w:style w:type="paragraph" w:customStyle="1" w:styleId="StyleHeading1Centered">
    <w:name w:val="Style Heading 1 + Centered"/>
    <w:basedOn w:val="Heading1"/>
    <w:uiPriority w:val="99"/>
    <w:qFormat/>
    <w:rsid w:val="00835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835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835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35428"/>
    <w:pPr>
      <w:spacing w:before="120"/>
    </w:pPr>
    <w:rPr>
      <w:rFonts w:eastAsia="Times New Roman"/>
    </w:rPr>
  </w:style>
  <w:style w:type="character" w:customStyle="1" w:styleId="underliningChar3">
    <w:name w:val="underlining Char"/>
    <w:rsid w:val="00835428"/>
    <w:rPr>
      <w:b/>
      <w:szCs w:val="24"/>
      <w:u w:val="single"/>
      <w:lang w:val="en-US" w:eastAsia="en-US" w:bidi="ar-SA"/>
    </w:rPr>
  </w:style>
  <w:style w:type="character" w:customStyle="1" w:styleId="notreadChar">
    <w:name w:val="not read Char"/>
    <w:rsid w:val="00835428"/>
    <w:rPr>
      <w:sz w:val="18"/>
      <w:szCs w:val="24"/>
      <w:lang w:val="en-US" w:eastAsia="en-US" w:bidi="ar-SA"/>
    </w:rPr>
  </w:style>
  <w:style w:type="paragraph" w:customStyle="1" w:styleId="StyleStrong10ptNotBold">
    <w:name w:val="Style Strong + 10 pt Not Bold"/>
    <w:basedOn w:val="Normal"/>
    <w:autoRedefine/>
    <w:uiPriority w:val="99"/>
    <w:qFormat/>
    <w:rsid w:val="00835428"/>
    <w:pPr>
      <w:ind w:left="720" w:hanging="360"/>
    </w:pPr>
    <w:rPr>
      <w:rFonts w:eastAsia="Times New Roman"/>
      <w:sz w:val="26"/>
      <w:szCs w:val="26"/>
    </w:rPr>
  </w:style>
  <w:style w:type="character" w:customStyle="1" w:styleId="smallCharChar0">
    <w:name w:val="small Char Char"/>
    <w:rsid w:val="00835428"/>
    <w:rPr>
      <w:rFonts w:ascii="Times New Roman" w:eastAsia="Times New Roman" w:hAnsi="Times New Roman" w:cs="Times New Roman"/>
      <w:sz w:val="12"/>
      <w:szCs w:val="16"/>
    </w:rPr>
  </w:style>
  <w:style w:type="character" w:customStyle="1" w:styleId="Undlerine">
    <w:name w:val="Undlerine"/>
    <w:qFormat/>
    <w:rsid w:val="00835428"/>
    <w:rPr>
      <w:rFonts w:ascii="Times New Roman" w:hAnsi="Times New Roman"/>
      <w:w w:val="110"/>
      <w:sz w:val="20"/>
      <w:szCs w:val="20"/>
      <w:u w:val="single"/>
      <w:bdr w:val="none" w:sz="0" w:space="0" w:color="auto"/>
      <w:lang w:bidi="he-IL"/>
    </w:rPr>
  </w:style>
  <w:style w:type="character" w:customStyle="1" w:styleId="Boxes">
    <w:name w:val="Boxes"/>
    <w:qFormat/>
    <w:rsid w:val="00835428"/>
    <w:rPr>
      <w:rFonts w:ascii="Times New Roman" w:hAnsi="Times New Roman"/>
      <w:sz w:val="20"/>
      <w:u w:val="single"/>
      <w:bdr w:val="single" w:sz="4" w:space="0" w:color="auto"/>
    </w:rPr>
  </w:style>
  <w:style w:type="character" w:customStyle="1" w:styleId="tim">
    <w:name w:val="tim"/>
    <w:qFormat/>
    <w:rsid w:val="00835428"/>
    <w:rPr>
      <w:rFonts w:ascii="Times New Roman" w:hAnsi="Times New Roman"/>
      <w:sz w:val="20"/>
      <w:u w:val="single"/>
    </w:rPr>
  </w:style>
  <w:style w:type="character" w:customStyle="1" w:styleId="hl">
    <w:name w:val="hl"/>
    <w:basedOn w:val="DefaultParagraphFont"/>
    <w:rsid w:val="00835428"/>
  </w:style>
  <w:style w:type="character" w:customStyle="1" w:styleId="clock1">
    <w:name w:val="clock1"/>
    <w:rsid w:val="00835428"/>
    <w:rPr>
      <w:color w:val="B51B1B"/>
    </w:rPr>
  </w:style>
  <w:style w:type="character" w:customStyle="1" w:styleId="smallChar10">
    <w:name w:val="small Char1"/>
    <w:rsid w:val="00835428"/>
    <w:rPr>
      <w:sz w:val="12"/>
      <w:szCs w:val="16"/>
      <w:lang w:val="en-US" w:eastAsia="en-US" w:bidi="ar-SA"/>
    </w:rPr>
  </w:style>
  <w:style w:type="character" w:customStyle="1" w:styleId="SmallCardsCharChar">
    <w:name w:val="Small Cards Char Char"/>
    <w:rsid w:val="00835428"/>
    <w:rPr>
      <w:sz w:val="14"/>
      <w:szCs w:val="24"/>
      <w:lang w:val="en-US" w:eastAsia="en-US" w:bidi="ar-SA"/>
    </w:rPr>
  </w:style>
  <w:style w:type="paragraph" w:customStyle="1" w:styleId="NormalCards">
    <w:name w:val="Normal Cards"/>
    <w:basedOn w:val="Normal"/>
    <w:uiPriority w:val="99"/>
    <w:qFormat/>
    <w:rsid w:val="00835428"/>
    <w:pPr>
      <w:ind w:left="288"/>
    </w:pPr>
    <w:rPr>
      <w:rFonts w:eastAsia="Times New Roman"/>
    </w:rPr>
  </w:style>
  <w:style w:type="character" w:customStyle="1" w:styleId="iniciales">
    <w:name w:val="iniciales"/>
    <w:basedOn w:val="DefaultParagraphFont"/>
    <w:rsid w:val="00835428"/>
  </w:style>
  <w:style w:type="character" w:customStyle="1" w:styleId="Style10ptBoldUnderline">
    <w:name w:val="Style 10 pt Bold Underline"/>
    <w:rsid w:val="00835428"/>
    <w:rPr>
      <w:b/>
      <w:bCs/>
      <w:sz w:val="20"/>
      <w:u w:val="single"/>
    </w:rPr>
  </w:style>
  <w:style w:type="paragraph" w:customStyle="1" w:styleId="outdent">
    <w:name w:val="outdent"/>
    <w:basedOn w:val="Normal"/>
    <w:uiPriority w:val="99"/>
    <w:qFormat/>
    <w:rsid w:val="0083542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835428"/>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835428"/>
    <w:pPr>
      <w:spacing w:before="100" w:beforeAutospacing="1" w:after="100" w:afterAutospacing="1"/>
    </w:pPr>
    <w:rPr>
      <w:rFonts w:eastAsia="Times New Roman"/>
      <w:sz w:val="24"/>
    </w:rPr>
  </w:style>
  <w:style w:type="paragraph" w:customStyle="1" w:styleId="bulleted">
    <w:name w:val="bulleted"/>
    <w:basedOn w:val="Normal"/>
    <w:uiPriority w:val="99"/>
    <w:qFormat/>
    <w:rsid w:val="00835428"/>
    <w:pPr>
      <w:spacing w:before="100" w:beforeAutospacing="1" w:after="100" w:afterAutospacing="1"/>
    </w:pPr>
    <w:rPr>
      <w:rFonts w:eastAsia="Times New Roman"/>
      <w:sz w:val="24"/>
    </w:rPr>
  </w:style>
  <w:style w:type="character" w:customStyle="1" w:styleId="UnderlineCardsCharChar">
    <w:name w:val="Underline Cards Char Char"/>
    <w:rsid w:val="00835428"/>
    <w:rPr>
      <w:rFonts w:eastAsia="SimSun"/>
      <w:szCs w:val="24"/>
      <w:u w:val="thick"/>
      <w:lang w:val="en-US" w:eastAsia="en-US" w:bidi="ar-SA"/>
    </w:rPr>
  </w:style>
  <w:style w:type="paragraph" w:customStyle="1" w:styleId="authorgroup">
    <w:name w:val="authorgroup"/>
    <w:basedOn w:val="Normal"/>
    <w:uiPriority w:val="99"/>
    <w:qFormat/>
    <w:rsid w:val="00835428"/>
    <w:pPr>
      <w:spacing w:before="100" w:beforeAutospacing="1" w:after="100" w:afterAutospacing="1"/>
    </w:pPr>
    <w:rPr>
      <w:rFonts w:eastAsia="Calibri"/>
      <w:sz w:val="24"/>
    </w:rPr>
  </w:style>
  <w:style w:type="paragraph" w:customStyle="1" w:styleId="affiliation1">
    <w:name w:val="affiliation1"/>
    <w:basedOn w:val="Normal"/>
    <w:uiPriority w:val="99"/>
    <w:qFormat/>
    <w:rsid w:val="00835428"/>
    <w:pPr>
      <w:spacing w:before="100" w:beforeAutospacing="1" w:after="100" w:afterAutospacing="1"/>
    </w:pPr>
    <w:rPr>
      <w:rFonts w:eastAsia="Calibri"/>
      <w:sz w:val="24"/>
    </w:rPr>
  </w:style>
  <w:style w:type="character" w:customStyle="1" w:styleId="smallcapitals">
    <w:name w:val="smallcapitals"/>
    <w:basedOn w:val="DefaultParagraphFont"/>
    <w:rsid w:val="00835428"/>
  </w:style>
  <w:style w:type="character" w:customStyle="1" w:styleId="number0">
    <w:name w:val="number"/>
    <w:basedOn w:val="DefaultParagraphFont"/>
    <w:rsid w:val="00835428"/>
  </w:style>
  <w:style w:type="character" w:customStyle="1" w:styleId="articlebody1">
    <w:name w:val="articlebody1"/>
    <w:rsid w:val="00835428"/>
  </w:style>
  <w:style w:type="character" w:customStyle="1" w:styleId="small1">
    <w:name w:val="small1"/>
    <w:rsid w:val="00835428"/>
  </w:style>
  <w:style w:type="character" w:customStyle="1" w:styleId="AuthorDateChar1">
    <w:name w:val="Author/Date Char1"/>
    <w:rsid w:val="0083542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35428"/>
    <w:pPr>
      <w:spacing w:before="120"/>
    </w:pPr>
    <w:rPr>
      <w:b/>
    </w:rPr>
  </w:style>
  <w:style w:type="character" w:customStyle="1" w:styleId="analyticChar0">
    <w:name w:val="analytic Char"/>
    <w:basedOn w:val="DefaultParagraphFont"/>
    <w:link w:val="analytic0"/>
    <w:uiPriority w:val="4"/>
    <w:rsid w:val="00835428"/>
    <w:rPr>
      <w:rFonts w:ascii="Georgia" w:hAnsi="Georgia"/>
      <w:b/>
      <w:sz w:val="20"/>
    </w:rPr>
  </w:style>
  <w:style w:type="character" w:customStyle="1" w:styleId="Normal30">
    <w:name w:val="Normal3"/>
    <w:basedOn w:val="DefaultParagraphFont"/>
    <w:rsid w:val="00835428"/>
  </w:style>
  <w:style w:type="paragraph" w:customStyle="1" w:styleId="Heading12">
    <w:name w:val="Heading 12"/>
    <w:basedOn w:val="Normal"/>
    <w:next w:val="Normal"/>
    <w:uiPriority w:val="99"/>
    <w:qFormat/>
    <w:rsid w:val="0083542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35428"/>
  </w:style>
  <w:style w:type="character" w:customStyle="1" w:styleId="m-3583723223135346788gmail-styleunderline">
    <w:name w:val="m_-3583723223135346788gmail-styleunderline"/>
    <w:basedOn w:val="DefaultParagraphFont"/>
    <w:rsid w:val="00835428"/>
  </w:style>
  <w:style w:type="character" w:customStyle="1" w:styleId="CardsFont6ptChar5">
    <w:name w:val="Cards + Font: 6 pt Char5"/>
    <w:basedOn w:val="DefaultParagraphFont"/>
    <w:locked/>
    <w:rsid w:val="0083542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35428"/>
  </w:style>
  <w:style w:type="character" w:customStyle="1" w:styleId="m-1146133537900874914m-2819420093854639792gmail-styleunderline">
    <w:name w:val="m_-1146133537900874914m_-2819420093854639792gmail-styleunderline"/>
    <w:basedOn w:val="DefaultParagraphFont"/>
    <w:rsid w:val="00835428"/>
  </w:style>
  <w:style w:type="character" w:customStyle="1" w:styleId="m-7954869243461233974gmail-styleunderline">
    <w:name w:val="m_-7954869243461233974gmail-styleunderline"/>
    <w:basedOn w:val="DefaultParagraphFont"/>
    <w:rsid w:val="00835428"/>
  </w:style>
  <w:style w:type="character" w:customStyle="1" w:styleId="m5577519854659992616gmail-styleunderline">
    <w:name w:val="m_5577519854659992616gmail-styleunderline"/>
    <w:basedOn w:val="DefaultParagraphFont"/>
    <w:rsid w:val="00835428"/>
  </w:style>
  <w:style w:type="paragraph" w:customStyle="1" w:styleId="inline">
    <w:name w:val="inline"/>
    <w:basedOn w:val="Normal"/>
    <w:rsid w:val="00835428"/>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835428"/>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835428"/>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835428"/>
  </w:style>
  <w:style w:type="character" w:customStyle="1" w:styleId="keyword">
    <w:name w:val="keyword"/>
    <w:basedOn w:val="DefaultParagraphFont"/>
    <w:rsid w:val="00835428"/>
  </w:style>
  <w:style w:type="paragraph" w:customStyle="1" w:styleId="simplepara">
    <w:name w:val="simplepara"/>
    <w:basedOn w:val="Normal"/>
    <w:rsid w:val="00835428"/>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835428"/>
  </w:style>
  <w:style w:type="paragraph" w:customStyle="1" w:styleId="color-body">
    <w:name w:val="color-body"/>
    <w:basedOn w:val="Normal"/>
    <w:rsid w:val="00835428"/>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835428"/>
  </w:style>
  <w:style w:type="paragraph" w:customStyle="1" w:styleId="heading-container">
    <w:name w:val="heading-container"/>
    <w:basedOn w:val="Normal"/>
    <w:uiPriority w:val="99"/>
    <w:qFormat/>
    <w:rsid w:val="00835428"/>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835428"/>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835428"/>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835428"/>
  </w:style>
  <w:style w:type="paragraph" w:customStyle="1" w:styleId="img">
    <w:name w:val="img"/>
    <w:basedOn w:val="Normal"/>
    <w:rsid w:val="00835428"/>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835428"/>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835428"/>
    <w:rPr>
      <w:sz w:val="16"/>
      <w:szCs w:val="10"/>
    </w:rPr>
  </w:style>
  <w:style w:type="character" w:customStyle="1" w:styleId="AuthorQualsChar">
    <w:name w:val="Author Quals Char"/>
    <w:basedOn w:val="DefaultParagraphFont"/>
    <w:link w:val="AuthorQuals"/>
    <w:uiPriority w:val="4"/>
    <w:rsid w:val="00835428"/>
    <w:rPr>
      <w:rFonts w:ascii="Georgia" w:hAnsi="Georgia"/>
      <w:sz w:val="16"/>
      <w:szCs w:val="10"/>
    </w:rPr>
  </w:style>
  <w:style w:type="paragraph" w:customStyle="1" w:styleId="AnalyticsNora">
    <w:name w:val="Analytics [Nora]"/>
    <w:basedOn w:val="Heading4"/>
    <w:link w:val="AnalyticsNoraChar"/>
    <w:autoRedefine/>
    <w:uiPriority w:val="4"/>
    <w:qFormat/>
    <w:rsid w:val="00835428"/>
  </w:style>
  <w:style w:type="character" w:customStyle="1" w:styleId="AnalyticsNoraChar">
    <w:name w:val="Analytics [Nora] Char"/>
    <w:basedOn w:val="DefaultParagraphFont"/>
    <w:link w:val="AnalyticsNora"/>
    <w:uiPriority w:val="4"/>
    <w:rsid w:val="00835428"/>
    <w:rPr>
      <w:rFonts w:ascii="Georgia" w:eastAsiaTheme="majorEastAsia" w:hAnsi="Georgia" w:cstheme="majorBidi"/>
      <w:b/>
      <w:iCs/>
    </w:rPr>
  </w:style>
  <w:style w:type="paragraph" w:customStyle="1" w:styleId="jessicaqian">
    <w:name w:val="jessicaqian"/>
    <w:basedOn w:val="Normal"/>
    <w:autoRedefine/>
    <w:uiPriority w:val="99"/>
    <w:qFormat/>
    <w:rsid w:val="00835428"/>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835428"/>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835428"/>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835428"/>
  </w:style>
  <w:style w:type="character" w:customStyle="1" w:styleId="AnalyticsNoCChar">
    <w:name w:val="Analytics [NoC] Char"/>
    <w:basedOn w:val="DefaultParagraphFont"/>
    <w:link w:val="AnalyticsNoC"/>
    <w:uiPriority w:val="4"/>
    <w:rsid w:val="00835428"/>
    <w:rPr>
      <w:rFonts w:ascii="Georgia" w:eastAsiaTheme="majorEastAsia" w:hAnsi="Georgia" w:cstheme="majorBidi"/>
      <w:b/>
      <w:iCs/>
    </w:rPr>
  </w:style>
  <w:style w:type="character" w:customStyle="1" w:styleId="annotation-link">
    <w:name w:val="annotation-link"/>
    <w:basedOn w:val="DefaultParagraphFont"/>
    <w:rsid w:val="00835428"/>
  </w:style>
  <w:style w:type="character" w:customStyle="1" w:styleId="annotationhighlight">
    <w:name w:val="annotation__highlight"/>
    <w:basedOn w:val="DefaultParagraphFont"/>
    <w:rsid w:val="00835428"/>
  </w:style>
  <w:style w:type="character" w:customStyle="1" w:styleId="underline4">
    <w:name w:val="underline"/>
    <w:qFormat/>
    <w:rsid w:val="00835428"/>
    <w:rPr>
      <w:u w:val="single"/>
    </w:rPr>
  </w:style>
  <w:style w:type="character" w:customStyle="1" w:styleId="ReadstuffChar">
    <w:name w:val="Read stuff Char"/>
    <w:rsid w:val="00835428"/>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835428"/>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835428"/>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835428"/>
    <w:rPr>
      <w:rFonts w:cs="Arial"/>
      <w:b/>
      <w:bCs/>
      <w:iCs/>
      <w:color w:val="000000"/>
      <w:szCs w:val="28"/>
      <w:lang w:val="en-US" w:eastAsia="en-US" w:bidi="ar-SA"/>
    </w:rPr>
  </w:style>
  <w:style w:type="character" w:customStyle="1" w:styleId="costarpage">
    <w:name w:val="co_starpage"/>
    <w:basedOn w:val="DefaultParagraphFont"/>
    <w:rsid w:val="00835428"/>
  </w:style>
  <w:style w:type="character" w:customStyle="1" w:styleId="cosearchterm">
    <w:name w:val="co_searchterm"/>
    <w:basedOn w:val="DefaultParagraphFont"/>
    <w:rsid w:val="00835428"/>
  </w:style>
  <w:style w:type="character" w:customStyle="1" w:styleId="journalname">
    <w:name w:val="journalname"/>
    <w:rsid w:val="00835428"/>
  </w:style>
  <w:style w:type="paragraph" w:customStyle="1" w:styleId="StyleSmallTimesNewRoman11ptBoldThickunderlineBorder1">
    <w:name w:val="Style Small + Times New Roman 11 pt Bold Thick underline Border...1"/>
    <w:link w:val="StyleSmallTimesNewRoman11ptBoldThickunderlineBorder1Char"/>
    <w:qFormat/>
    <w:rsid w:val="0083542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3542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83542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35428"/>
    <w:rPr>
      <w:rFonts w:eastAsia="Times New Roman"/>
      <w:b/>
      <w:bCs/>
      <w:szCs w:val="24"/>
      <w:u w:val="thick"/>
    </w:rPr>
  </w:style>
  <w:style w:type="paragraph" w:customStyle="1" w:styleId="StyleSmallTimesNewRoman11pt">
    <w:name w:val="Style Small + Times New Roman 11 pt"/>
    <w:link w:val="StyleSmallTimesNewRoman11ptChar"/>
    <w:qFormat/>
    <w:rsid w:val="00835428"/>
    <w:rPr>
      <w:rFonts w:eastAsia="Times New Roman"/>
      <w:szCs w:val="24"/>
    </w:rPr>
  </w:style>
  <w:style w:type="character" w:customStyle="1" w:styleId="StyleSmallTimesNewRoman11ptChar">
    <w:name w:val="Style Small + Times New Roman 11 pt Char"/>
    <w:basedOn w:val="DefaultParagraphFont"/>
    <w:link w:val="StyleSmallTimesNewRoman11pt"/>
    <w:rsid w:val="00835428"/>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83542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835428"/>
    <w:rPr>
      <w:rFonts w:eastAsia="Times New Roman"/>
      <w:szCs w:val="24"/>
      <w:u w:val="thick"/>
    </w:rPr>
  </w:style>
  <w:style w:type="paragraph" w:customStyle="1" w:styleId="article-text">
    <w:name w:val="article-text"/>
    <w:basedOn w:val="Normal"/>
    <w:uiPriority w:val="99"/>
    <w:qFormat/>
    <w:rsid w:val="00835428"/>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835428"/>
    <w:rPr>
      <w:sz w:val="20"/>
      <w:bdr w:val="single" w:sz="4" w:space="0" w:color="auto" w:frame="1"/>
    </w:rPr>
  </w:style>
  <w:style w:type="character" w:customStyle="1" w:styleId="StyleUnderlineChar6CharCharCharCharCharCharCharChar11">
    <w:name w:val="Style Underline Char6 Char Char Char Char Char Char Char Char + 11 ..."/>
    <w:rsid w:val="0083542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3542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3542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35428"/>
    <w:rPr>
      <w:sz w:val="20"/>
      <w:szCs w:val="24"/>
      <w:u w:val="single"/>
      <w:bdr w:val="single" w:sz="4" w:space="0" w:color="auto"/>
      <w:lang w:val="en-US" w:eastAsia="en-US" w:bidi="ar-SA"/>
    </w:rPr>
  </w:style>
  <w:style w:type="character" w:customStyle="1" w:styleId="StyleLatinGaramondUnderline">
    <w:name w:val="Style (Latin) Garamond Underline"/>
    <w:rsid w:val="00835428"/>
    <w:rPr>
      <w:rFonts w:ascii="Times New Roman" w:hAnsi="Times New Roman"/>
      <w:sz w:val="20"/>
      <w:u w:val="single"/>
    </w:rPr>
  </w:style>
  <w:style w:type="character" w:customStyle="1" w:styleId="StyleLatinGaramond">
    <w:name w:val="Style (Latin) Garamond"/>
    <w:rsid w:val="00835428"/>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835428"/>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835428"/>
    <w:rPr>
      <w:rFonts w:ascii="Times" w:eastAsia="Times New Roman" w:hAnsi="Times" w:cs="Arial"/>
      <w:sz w:val="20"/>
      <w:szCs w:val="28"/>
      <w:u w:val="single"/>
    </w:rPr>
  </w:style>
  <w:style w:type="paragraph" w:customStyle="1" w:styleId="HeaderStyle">
    <w:name w:val="Header Style"/>
    <w:basedOn w:val="Normal"/>
    <w:uiPriority w:val="99"/>
    <w:qFormat/>
    <w:rsid w:val="00835428"/>
    <w:pPr>
      <w:jc w:val="center"/>
    </w:pPr>
    <w:rPr>
      <w:rFonts w:eastAsia="Times New Roman"/>
      <w:b/>
      <w:sz w:val="24"/>
      <w:szCs w:val="20"/>
      <w:u w:val="single"/>
    </w:rPr>
  </w:style>
  <w:style w:type="character" w:customStyle="1" w:styleId="CardChar21">
    <w:name w:val="Card Char2"/>
    <w:basedOn w:val="DefaultParagraphFont"/>
    <w:rsid w:val="00835428"/>
    <w:rPr>
      <w:rFonts w:ascii="Times New Roman" w:eastAsia="Times New Roman" w:hAnsi="Times New Roman" w:cs="Times New Roman"/>
      <w:bCs/>
      <w:color w:val="000000"/>
      <w:sz w:val="20"/>
      <w:szCs w:val="20"/>
    </w:rPr>
  </w:style>
  <w:style w:type="character" w:customStyle="1" w:styleId="A17">
    <w:name w:val="A17"/>
    <w:rsid w:val="00835428"/>
    <w:rPr>
      <w:rFonts w:cs="Baskerville"/>
      <w:color w:val="000000"/>
      <w:sz w:val="12"/>
      <w:szCs w:val="12"/>
    </w:rPr>
  </w:style>
  <w:style w:type="paragraph" w:customStyle="1" w:styleId="Pa19">
    <w:name w:val="Pa19"/>
    <w:basedOn w:val="Normal"/>
    <w:next w:val="Normal"/>
    <w:uiPriority w:val="99"/>
    <w:qFormat/>
    <w:rsid w:val="00835428"/>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835428"/>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835428"/>
    <w:rPr>
      <w:rFonts w:ascii="Frutiger 45 Light" w:hAnsi="Frutiger 45 Light" w:cs="Frutiger 45 Light"/>
      <w:b/>
      <w:bCs/>
      <w:i/>
      <w:iCs/>
      <w:color w:val="000000"/>
      <w:sz w:val="36"/>
      <w:szCs w:val="36"/>
    </w:rPr>
  </w:style>
  <w:style w:type="character" w:customStyle="1" w:styleId="A20">
    <w:name w:val="A20"/>
    <w:rsid w:val="0083542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3542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35428"/>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835428"/>
    <w:rPr>
      <w:rFonts w:cs="Arial"/>
      <w:b/>
      <w:bCs/>
      <w:sz w:val="24"/>
      <w:szCs w:val="26"/>
      <w:lang w:val="en-US" w:eastAsia="en-US" w:bidi="ar-SA"/>
    </w:rPr>
  </w:style>
  <w:style w:type="character" w:customStyle="1" w:styleId="brief-smalltext0">
    <w:name w:val="brief-smalltext"/>
    <w:basedOn w:val="DefaultParagraphFont"/>
    <w:rsid w:val="00835428"/>
  </w:style>
  <w:style w:type="paragraph" w:customStyle="1" w:styleId="Coverintroduction">
    <w:name w:val="Cover introduction"/>
    <w:basedOn w:val="Default"/>
    <w:next w:val="Default"/>
    <w:uiPriority w:val="99"/>
    <w:qFormat/>
    <w:rsid w:val="00835428"/>
    <w:rPr>
      <w:rFonts w:ascii="Arial" w:hAnsi="Arial"/>
      <w:color w:val="auto"/>
    </w:rPr>
  </w:style>
  <w:style w:type="character" w:customStyle="1" w:styleId="style53">
    <w:name w:val="style5"/>
    <w:basedOn w:val="DefaultParagraphFont"/>
    <w:rsid w:val="00835428"/>
  </w:style>
  <w:style w:type="character" w:customStyle="1" w:styleId="TagCharCharCharCharCharChar">
    <w:name w:val="Tag Char Char Char Char Char Char"/>
    <w:rsid w:val="00835428"/>
    <w:rPr>
      <w:rFonts w:cs="Arial"/>
      <w:b/>
      <w:bCs/>
      <w:sz w:val="24"/>
      <w:szCs w:val="26"/>
      <w:lang w:val="en-US" w:eastAsia="en-US" w:bidi="ar-SA"/>
    </w:rPr>
  </w:style>
  <w:style w:type="character" w:customStyle="1" w:styleId="pmterms3">
    <w:name w:val="pmterms3"/>
    <w:basedOn w:val="DefaultParagraphFont"/>
    <w:rsid w:val="00835428"/>
  </w:style>
  <w:style w:type="character" w:customStyle="1" w:styleId="interiorheadline">
    <w:name w:val="interiorheadline"/>
    <w:basedOn w:val="DefaultParagraphFont"/>
    <w:rsid w:val="00835428"/>
  </w:style>
  <w:style w:type="character" w:customStyle="1" w:styleId="Heading31CharCharCharChar1">
    <w:name w:val="Heading 31 Char Char Char Char1"/>
    <w:rsid w:val="00835428"/>
    <w:rPr>
      <w:rFonts w:cs="Arial"/>
      <w:b/>
      <w:bCs/>
      <w:sz w:val="24"/>
      <w:szCs w:val="26"/>
      <w:lang w:val="en-US" w:eastAsia="en-US" w:bidi="ar-SA"/>
    </w:rPr>
  </w:style>
  <w:style w:type="character" w:customStyle="1" w:styleId="Heading31CharCharChar">
    <w:name w:val="Heading 31 Char Char Char"/>
    <w:rsid w:val="0083542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835428"/>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835428"/>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835428"/>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835428"/>
    <w:rPr>
      <w:rFonts w:ascii="Georgia" w:eastAsia="MS Mincho" w:hAnsi="Georgia"/>
      <w:b/>
      <w:sz w:val="20"/>
      <w:szCs w:val="24"/>
      <w:u w:val="single"/>
    </w:rPr>
  </w:style>
  <w:style w:type="character" w:customStyle="1" w:styleId="author-bio-box">
    <w:name w:val="author-bio-box"/>
    <w:basedOn w:val="DefaultParagraphFont"/>
    <w:rsid w:val="00835428"/>
  </w:style>
  <w:style w:type="character" w:customStyle="1" w:styleId="SubtitleChar2">
    <w:name w:val="Subtitle Char2"/>
    <w:basedOn w:val="DefaultParagraphFont"/>
    <w:uiPriority w:val="11"/>
    <w:rsid w:val="00835428"/>
    <w:rPr>
      <w:rFonts w:eastAsiaTheme="minorEastAsia"/>
      <w:color w:val="5A5A5A" w:themeColor="text1" w:themeTint="A5"/>
      <w:spacing w:val="15"/>
    </w:rPr>
  </w:style>
  <w:style w:type="paragraph" w:customStyle="1" w:styleId="type">
    <w:name w:val="type"/>
    <w:basedOn w:val="Normal"/>
    <w:uiPriority w:val="99"/>
    <w:qFormat/>
    <w:rsid w:val="00835428"/>
    <w:pPr>
      <w:spacing w:before="100" w:beforeAutospacing="1" w:after="100" w:afterAutospacing="1"/>
    </w:pPr>
    <w:rPr>
      <w:rFonts w:eastAsia="Times New Roman"/>
      <w:szCs w:val="24"/>
    </w:rPr>
  </w:style>
  <w:style w:type="character" w:customStyle="1" w:styleId="abodyblack3">
    <w:name w:val="abodyblack3"/>
    <w:basedOn w:val="DefaultParagraphFont"/>
    <w:rsid w:val="00835428"/>
  </w:style>
  <w:style w:type="character" w:customStyle="1" w:styleId="cit-first-element">
    <w:name w:val="cit-first-element"/>
    <w:basedOn w:val="DefaultParagraphFont"/>
    <w:rsid w:val="00835428"/>
  </w:style>
  <w:style w:type="character" w:customStyle="1" w:styleId="StyleThickunderline1">
    <w:name w:val="Style Thick underline1"/>
    <w:basedOn w:val="DefaultParagraphFont"/>
    <w:rsid w:val="00835428"/>
    <w:rPr>
      <w:u w:val="single"/>
    </w:rPr>
  </w:style>
  <w:style w:type="paragraph" w:customStyle="1" w:styleId="TableParagraph">
    <w:name w:val="Table Paragraph"/>
    <w:basedOn w:val="Normal"/>
    <w:uiPriority w:val="1"/>
    <w:qFormat/>
    <w:rsid w:val="00835428"/>
    <w:rPr>
      <w:rFonts w:asciiTheme="minorHAnsi" w:hAnsiTheme="minorHAnsi"/>
    </w:rPr>
  </w:style>
  <w:style w:type="character" w:customStyle="1" w:styleId="UnderlineChar5">
    <w:name w:val="UnderlineChar"/>
    <w:rsid w:val="00835428"/>
    <w:rPr>
      <w:sz w:val="24"/>
      <w:u w:val="single"/>
      <w:shd w:val="clear" w:color="auto" w:fill="auto"/>
    </w:rPr>
  </w:style>
  <w:style w:type="paragraph" w:customStyle="1" w:styleId="Tag21">
    <w:name w:val="Tag21"/>
    <w:basedOn w:val="Normal"/>
    <w:qFormat/>
    <w:rsid w:val="00835428"/>
    <w:rPr>
      <w:rFonts w:ascii="Arial" w:eastAsia="Times New Roman" w:hAnsi="Arial" w:cs="Arial"/>
      <w:b/>
      <w:sz w:val="24"/>
    </w:rPr>
  </w:style>
  <w:style w:type="character" w:customStyle="1" w:styleId="Bodytext10NotItalic">
    <w:name w:val="Body text (10) + Not Italic"/>
    <w:basedOn w:val="Bodytext100"/>
    <w:uiPriority w:val="99"/>
    <w:rsid w:val="00835428"/>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835428"/>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835428"/>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835428"/>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835428"/>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835428"/>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835428"/>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835428"/>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835428"/>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835428"/>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835428"/>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835428"/>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835428"/>
  </w:style>
  <w:style w:type="character" w:customStyle="1" w:styleId="m1650200246007805466gmail-styleunderline">
    <w:name w:val="m_1650200246007805466gmail-styleunderline"/>
    <w:basedOn w:val="DefaultParagraphFont"/>
    <w:rsid w:val="00835428"/>
  </w:style>
  <w:style w:type="character" w:customStyle="1" w:styleId="Footnote0">
    <w:name w:val="Footnote_"/>
    <w:basedOn w:val="DefaultParagraphFont"/>
    <w:link w:val="Footnote1"/>
    <w:rsid w:val="00835428"/>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835428"/>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835428"/>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35428"/>
    <w:rPr>
      <w:rFonts w:ascii="Georgia" w:eastAsiaTheme="majorEastAsia" w:hAnsi="Georgia" w:cstheme="majorBidi"/>
      <w:b/>
      <w:iCs/>
      <w:sz w:val="26"/>
    </w:rPr>
  </w:style>
  <w:style w:type="paragraph" w:customStyle="1" w:styleId="Hide">
    <w:name w:val="Hide"/>
    <w:basedOn w:val="Normal"/>
    <w:autoRedefine/>
    <w:uiPriority w:val="4"/>
    <w:qFormat/>
    <w:rsid w:val="00835428"/>
    <w:pPr>
      <w:outlineLvl w:val="3"/>
    </w:pPr>
    <w:rPr>
      <w:b/>
      <w:sz w:val="26"/>
    </w:rPr>
  </w:style>
  <w:style w:type="paragraph" w:customStyle="1" w:styleId="footnotedescription">
    <w:name w:val="footnote description"/>
    <w:next w:val="Normal"/>
    <w:link w:val="footnotedescriptionChar"/>
    <w:hidden/>
    <w:qFormat/>
    <w:rsid w:val="00835428"/>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35428"/>
    <w:rPr>
      <w:rFonts w:ascii="Times New Roman" w:eastAsia="Times New Roman" w:hAnsi="Times New Roman" w:cs="Times New Roman"/>
      <w:color w:val="000000"/>
      <w:sz w:val="20"/>
    </w:rPr>
  </w:style>
  <w:style w:type="character" w:customStyle="1" w:styleId="footnotemark">
    <w:name w:val="footnote mark"/>
    <w:hidden/>
    <w:rsid w:val="00835428"/>
    <w:rPr>
      <w:rFonts w:ascii="Times New Roman" w:eastAsia="Times New Roman" w:hAnsi="Times New Roman" w:cs="Times New Roman"/>
      <w:color w:val="000000"/>
      <w:sz w:val="20"/>
      <w:vertAlign w:val="superscript"/>
    </w:rPr>
  </w:style>
  <w:style w:type="table" w:customStyle="1" w:styleId="TableGrid0">
    <w:name w:val="TableGrid"/>
    <w:rsid w:val="00835428"/>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835428"/>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835428"/>
  </w:style>
  <w:style w:type="paragraph" w:customStyle="1" w:styleId="Warrant">
    <w:name w:val="Warrant"/>
    <w:basedOn w:val="Normal"/>
    <w:link w:val="WarrantChar"/>
    <w:autoRedefine/>
    <w:uiPriority w:val="4"/>
    <w:qFormat/>
    <w:rsid w:val="00835428"/>
    <w:rPr>
      <w:b/>
      <w:sz w:val="24"/>
      <w:u w:val="single"/>
      <w:bdr w:val="single" w:sz="12" w:space="0" w:color="auto"/>
    </w:rPr>
  </w:style>
  <w:style w:type="character" w:customStyle="1" w:styleId="WarrantChar">
    <w:name w:val="Warrant Char"/>
    <w:basedOn w:val="DefaultParagraphFont"/>
    <w:link w:val="Warrant"/>
    <w:uiPriority w:val="4"/>
    <w:rsid w:val="00835428"/>
    <w:rPr>
      <w:rFonts w:ascii="Georgia" w:hAnsi="Georgia"/>
      <w:b/>
      <w:sz w:val="24"/>
      <w:u w:val="single"/>
      <w:bdr w:val="single" w:sz="12" w:space="0" w:color="auto"/>
    </w:rPr>
  </w:style>
  <w:style w:type="character" w:customStyle="1" w:styleId="image-enlarge">
    <w:name w:val="image-enlarge"/>
    <w:basedOn w:val="DefaultParagraphFont"/>
    <w:rsid w:val="00835428"/>
  </w:style>
  <w:style w:type="paragraph" w:customStyle="1" w:styleId="zn-bodyparagraph">
    <w:name w:val="zn-body__paragraph"/>
    <w:basedOn w:val="Normal"/>
    <w:uiPriority w:val="99"/>
    <w:qFormat/>
    <w:rsid w:val="00835428"/>
    <w:pPr>
      <w:spacing w:before="100" w:beforeAutospacing="1" w:after="100" w:afterAutospacing="1"/>
    </w:pPr>
    <w:rPr>
      <w:rFonts w:ascii="Times" w:hAnsi="Times"/>
      <w:szCs w:val="20"/>
    </w:rPr>
  </w:style>
  <w:style w:type="character" w:customStyle="1" w:styleId="teaser">
    <w:name w:val="teaser"/>
    <w:basedOn w:val="DefaultParagraphFont"/>
    <w:rsid w:val="00835428"/>
  </w:style>
  <w:style w:type="character" w:customStyle="1" w:styleId="ref-lnk">
    <w:name w:val="ref-lnk"/>
    <w:basedOn w:val="DefaultParagraphFont"/>
    <w:rsid w:val="00835428"/>
  </w:style>
  <w:style w:type="character" w:customStyle="1" w:styleId="ref-overlay">
    <w:name w:val="ref-overlay"/>
    <w:basedOn w:val="DefaultParagraphFont"/>
    <w:rsid w:val="00835428"/>
  </w:style>
  <w:style w:type="character" w:customStyle="1" w:styleId="hlfld-contribauthor">
    <w:name w:val="hlfld-contribauthor"/>
    <w:basedOn w:val="DefaultParagraphFont"/>
    <w:rsid w:val="00835428"/>
  </w:style>
  <w:style w:type="character" w:customStyle="1" w:styleId="nlmgiven-names">
    <w:name w:val="nlm_given-names"/>
    <w:basedOn w:val="DefaultParagraphFont"/>
    <w:rsid w:val="00835428"/>
  </w:style>
  <w:style w:type="character" w:customStyle="1" w:styleId="nlmyear">
    <w:name w:val="nlm_year"/>
    <w:basedOn w:val="DefaultParagraphFont"/>
    <w:rsid w:val="00835428"/>
  </w:style>
  <w:style w:type="character" w:customStyle="1" w:styleId="nlmarticle-title">
    <w:name w:val="nlm_article-title"/>
    <w:basedOn w:val="DefaultParagraphFont"/>
    <w:rsid w:val="00835428"/>
  </w:style>
  <w:style w:type="character" w:customStyle="1" w:styleId="nlmfpage">
    <w:name w:val="nlm_fpage"/>
    <w:basedOn w:val="DefaultParagraphFont"/>
    <w:rsid w:val="00835428"/>
  </w:style>
  <w:style w:type="character" w:customStyle="1" w:styleId="nlmlpage">
    <w:name w:val="nlm_lpage"/>
    <w:basedOn w:val="DefaultParagraphFont"/>
    <w:rsid w:val="00835428"/>
  </w:style>
  <w:style w:type="character" w:customStyle="1" w:styleId="ref-links">
    <w:name w:val="ref-links"/>
    <w:basedOn w:val="DefaultParagraphFont"/>
    <w:rsid w:val="00835428"/>
  </w:style>
  <w:style w:type="character" w:customStyle="1" w:styleId="xlinks-container">
    <w:name w:val="xlinks-container"/>
    <w:basedOn w:val="DefaultParagraphFont"/>
    <w:rsid w:val="00835428"/>
  </w:style>
  <w:style w:type="character" w:customStyle="1" w:styleId="googlescholar-container">
    <w:name w:val="googlescholar-container"/>
    <w:basedOn w:val="DefaultParagraphFont"/>
    <w:rsid w:val="00835428"/>
  </w:style>
  <w:style w:type="character" w:customStyle="1" w:styleId="ref-fn-p">
    <w:name w:val="ref-fn-p"/>
    <w:basedOn w:val="DefaultParagraphFont"/>
    <w:rsid w:val="00835428"/>
  </w:style>
  <w:style w:type="character" w:customStyle="1" w:styleId="nlmpublisher-loc">
    <w:name w:val="nlm_publisher-loc"/>
    <w:basedOn w:val="DefaultParagraphFont"/>
    <w:rsid w:val="00835428"/>
  </w:style>
  <w:style w:type="character" w:customStyle="1" w:styleId="nlmpublisher-name">
    <w:name w:val="nlm_publisher-name"/>
    <w:basedOn w:val="DefaultParagraphFont"/>
    <w:rsid w:val="00835428"/>
  </w:style>
  <w:style w:type="paragraph" w:customStyle="1" w:styleId="analytics1">
    <w:name w:val="**analytics"/>
    <w:basedOn w:val="Normal"/>
    <w:link w:val="analyticsChar1"/>
    <w:uiPriority w:val="4"/>
    <w:qFormat/>
    <w:rsid w:val="00835428"/>
  </w:style>
  <w:style w:type="character" w:customStyle="1" w:styleId="analyticsChar1">
    <w:name w:val="**analytics Char"/>
    <w:basedOn w:val="DefaultParagraphFont"/>
    <w:link w:val="analytics1"/>
    <w:uiPriority w:val="4"/>
    <w:rsid w:val="00835428"/>
    <w:rPr>
      <w:rFonts w:ascii="Georgia" w:hAnsi="Georgia"/>
      <w:sz w:val="20"/>
    </w:rPr>
  </w:style>
  <w:style w:type="character" w:customStyle="1" w:styleId="m113202149284569794gmail-style13ptbold">
    <w:name w:val="m_113202149284569794gmail-style13ptbold"/>
    <w:basedOn w:val="DefaultParagraphFont"/>
    <w:rsid w:val="00835428"/>
  </w:style>
  <w:style w:type="character" w:customStyle="1" w:styleId="m113202149284569794gmail-styleunderline">
    <w:name w:val="m_113202149284569794gmail-styleunderline"/>
    <w:basedOn w:val="DefaultParagraphFont"/>
    <w:rsid w:val="00835428"/>
  </w:style>
  <w:style w:type="character" w:customStyle="1" w:styleId="m8525170829296705783gmail-style13ptbold">
    <w:name w:val="m_8525170829296705783gmail-style13ptbold"/>
    <w:basedOn w:val="DefaultParagraphFont"/>
    <w:rsid w:val="00835428"/>
  </w:style>
  <w:style w:type="character" w:customStyle="1" w:styleId="m8525170829296705783gmail-styleunderline">
    <w:name w:val="m_8525170829296705783gmail-styleunderline"/>
    <w:basedOn w:val="DefaultParagraphFont"/>
    <w:rsid w:val="00835428"/>
  </w:style>
  <w:style w:type="character" w:customStyle="1" w:styleId="m-5741597242490756161gmail-field-content">
    <w:name w:val="m_-5741597242490756161gmail-field-content"/>
    <w:basedOn w:val="DefaultParagraphFont"/>
    <w:rsid w:val="00835428"/>
  </w:style>
  <w:style w:type="paragraph" w:customStyle="1" w:styleId="FUCKTHISFONT">
    <w:name w:val="FUCK THIS FONT"/>
    <w:basedOn w:val="Normal"/>
    <w:rsid w:val="00835428"/>
    <w:pPr>
      <w:autoSpaceDE w:val="0"/>
      <w:autoSpaceDN w:val="0"/>
      <w:adjustRightInd w:val="0"/>
      <w:jc w:val="both"/>
    </w:pPr>
    <w:rPr>
      <w:u w:val="single"/>
    </w:rPr>
  </w:style>
  <w:style w:type="character" w:customStyle="1" w:styleId="CardsFont12ptChar1">
    <w:name w:val="Cards + Font: 12 pt Char1"/>
    <w:rsid w:val="00835428"/>
    <w:rPr>
      <w:szCs w:val="24"/>
      <w:u w:val="single"/>
      <w:lang w:val="en-US" w:eastAsia="en-US" w:bidi="ar-SA"/>
    </w:rPr>
  </w:style>
  <w:style w:type="character" w:customStyle="1" w:styleId="hyperlink60">
    <w:name w:val="hyperlink6"/>
    <w:basedOn w:val="DefaultParagraphFont"/>
    <w:rsid w:val="00835428"/>
  </w:style>
  <w:style w:type="character" w:customStyle="1" w:styleId="heading2char2charchar">
    <w:name w:val="heading2char2charchar"/>
    <w:basedOn w:val="DefaultParagraphFont"/>
    <w:rsid w:val="00835428"/>
  </w:style>
  <w:style w:type="character" w:customStyle="1" w:styleId="heading2char10">
    <w:name w:val="heading2char1"/>
    <w:basedOn w:val="DefaultParagraphFont"/>
    <w:rsid w:val="00835428"/>
  </w:style>
  <w:style w:type="character" w:customStyle="1" w:styleId="StyleUnderlineCharTitleCharBold">
    <w:name w:val="Style Underline CharTitle Char + Bold"/>
    <w:basedOn w:val="DefaultParagraphFont"/>
    <w:rsid w:val="00835428"/>
    <w:rPr>
      <w:rFonts w:ascii="Garamond" w:hAnsi="Garamond"/>
      <w:b/>
      <w:bCs/>
      <w:color w:val="000000"/>
      <w:sz w:val="22"/>
      <w:szCs w:val="22"/>
    </w:rPr>
  </w:style>
  <w:style w:type="character" w:customStyle="1" w:styleId="bnp-articles-title1">
    <w:name w:val="bnp-articles-title1"/>
    <w:basedOn w:val="DefaultParagraphFont"/>
    <w:rsid w:val="00835428"/>
    <w:rPr>
      <w:rFonts w:ascii="Verdana" w:hAnsi="Verdana" w:hint="default"/>
      <w:b/>
      <w:bCs/>
      <w:color w:val="545454"/>
      <w:sz w:val="12"/>
      <w:szCs w:val="12"/>
    </w:rPr>
  </w:style>
  <w:style w:type="character" w:customStyle="1" w:styleId="featuretext">
    <w:name w:val="featuretext"/>
    <w:basedOn w:val="DefaultParagraphFont"/>
    <w:rsid w:val="00835428"/>
  </w:style>
  <w:style w:type="character" w:customStyle="1" w:styleId="relatedtext">
    <w:name w:val="related_text"/>
    <w:basedOn w:val="DefaultParagraphFont"/>
    <w:rsid w:val="00835428"/>
  </w:style>
  <w:style w:type="character" w:customStyle="1" w:styleId="fullpost">
    <w:name w:val="fullpost"/>
    <w:basedOn w:val="DefaultParagraphFont"/>
    <w:rsid w:val="00835428"/>
  </w:style>
  <w:style w:type="character" w:customStyle="1" w:styleId="bcktital">
    <w:name w:val="bcktital"/>
    <w:basedOn w:val="DefaultParagraphFont"/>
    <w:rsid w:val="00835428"/>
  </w:style>
  <w:style w:type="character" w:customStyle="1" w:styleId="bcktital0">
    <w:name w:val="bckt_ital"/>
    <w:basedOn w:val="DefaultParagraphFont"/>
    <w:rsid w:val="00835428"/>
  </w:style>
  <w:style w:type="character" w:customStyle="1" w:styleId="fwanimclass">
    <w:name w:val="fwanim_class"/>
    <w:basedOn w:val="DefaultParagraphFont"/>
    <w:rsid w:val="00835428"/>
  </w:style>
  <w:style w:type="paragraph" w:customStyle="1" w:styleId="DebateUnderline0">
    <w:name w:val="DebateUnderline"/>
    <w:basedOn w:val="DebateNormal"/>
    <w:qFormat/>
    <w:rsid w:val="00835428"/>
    <w:rPr>
      <w:rFonts w:ascii="Times New Roman" w:hAnsi="Times New Roman" w:cs="Times New Roman"/>
      <w:sz w:val="24"/>
      <w:szCs w:val="24"/>
      <w:u w:val="single"/>
    </w:rPr>
  </w:style>
  <w:style w:type="character" w:customStyle="1" w:styleId="DebateUnderlineChar">
    <w:name w:val="DebateUnderline Char"/>
    <w:basedOn w:val="DebateNormalChar"/>
    <w:rsid w:val="00835428"/>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835428"/>
    <w:rPr>
      <w:rFonts w:eastAsia="Calibri"/>
      <w:b/>
      <w:sz w:val="24"/>
      <w:szCs w:val="24"/>
      <w:lang w:val="en-US" w:eastAsia="en-US" w:bidi="ar-SA"/>
    </w:rPr>
  </w:style>
  <w:style w:type="paragraph" w:customStyle="1" w:styleId="DebateHeaderFinal">
    <w:name w:val="DebateHeaderFinal"/>
    <w:basedOn w:val="Heading1"/>
    <w:qFormat/>
    <w:rsid w:val="00835428"/>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835428"/>
    <w:rPr>
      <w:b/>
      <w:bCs/>
      <w:sz w:val="36"/>
      <w:szCs w:val="36"/>
      <w:u w:val="single"/>
      <w:lang w:val="en-US" w:eastAsia="en-US" w:bidi="ar-SA"/>
    </w:rPr>
  </w:style>
  <w:style w:type="paragraph" w:customStyle="1" w:styleId="HeaderInitial0">
    <w:name w:val="HeaderInitial"/>
    <w:basedOn w:val="Normal"/>
    <w:uiPriority w:val="99"/>
    <w:qFormat/>
    <w:rsid w:val="00835428"/>
    <w:pPr>
      <w:jc w:val="center"/>
      <w:outlineLvl w:val="0"/>
    </w:pPr>
    <w:rPr>
      <w:rFonts w:eastAsia="Calibri" w:cs="Times New Roman"/>
      <w:b/>
      <w:caps/>
      <w:sz w:val="28"/>
    </w:rPr>
  </w:style>
  <w:style w:type="character" w:customStyle="1" w:styleId="FooterChar2">
    <w:name w:val="Footer Char2"/>
    <w:basedOn w:val="DefaultParagraphFont"/>
    <w:rsid w:val="00835428"/>
    <w:rPr>
      <w:rFonts w:eastAsia="MS Mincho"/>
      <w:sz w:val="24"/>
      <w:szCs w:val="24"/>
      <w:lang w:val="en-US" w:eastAsia="ja-JP" w:bidi="ar-SA"/>
    </w:rPr>
  </w:style>
  <w:style w:type="character" w:customStyle="1" w:styleId="BalloonTextChar2">
    <w:name w:val="Balloon Text Char2"/>
    <w:basedOn w:val="DefaultParagraphFont"/>
    <w:rsid w:val="00835428"/>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835428"/>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835428"/>
    <w:rPr>
      <w:rFonts w:ascii="Cambria" w:hAnsi="Cambria"/>
      <w:sz w:val="24"/>
      <w:lang w:val="en-US" w:eastAsia="en-US" w:bidi="ar-SA"/>
    </w:rPr>
  </w:style>
  <w:style w:type="paragraph" w:customStyle="1" w:styleId="Normalspacing">
    <w:name w:val="Normal + spacing"/>
    <w:basedOn w:val="StyleLinespacingDouble"/>
    <w:uiPriority w:val="99"/>
    <w:qFormat/>
    <w:rsid w:val="00835428"/>
  </w:style>
  <w:style w:type="character" w:customStyle="1" w:styleId="NormalspacingChar">
    <w:name w:val="Normal + spacing Char"/>
    <w:basedOn w:val="StyleLinespacingDoubleChar"/>
    <w:rsid w:val="00835428"/>
    <w:rPr>
      <w:rFonts w:ascii="Cambria" w:hAnsi="Cambria"/>
      <w:sz w:val="24"/>
      <w:lang w:val="en-US" w:eastAsia="en-US" w:bidi="ar-SA"/>
    </w:rPr>
  </w:style>
  <w:style w:type="character" w:customStyle="1" w:styleId="textbold0">
    <w:name w:val="textbold"/>
    <w:basedOn w:val="DefaultParagraphFont"/>
    <w:rsid w:val="00835428"/>
  </w:style>
  <w:style w:type="character" w:customStyle="1" w:styleId="textitalics">
    <w:name w:val="textitalics"/>
    <w:basedOn w:val="DefaultParagraphFont"/>
    <w:rsid w:val="00835428"/>
  </w:style>
  <w:style w:type="paragraph" w:customStyle="1" w:styleId="lastpar">
    <w:name w:val="lastpar"/>
    <w:basedOn w:val="Normal"/>
    <w:uiPriority w:val="99"/>
    <w:qFormat/>
    <w:rsid w:val="00835428"/>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83542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35428"/>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835428"/>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835428"/>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835428"/>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835428"/>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835428"/>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835428"/>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835428"/>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835428"/>
    <w:rPr>
      <w:sz w:val="18"/>
      <w:szCs w:val="24"/>
      <w:lang w:val="en-US" w:eastAsia="en-US" w:bidi="ar-SA"/>
    </w:rPr>
  </w:style>
  <w:style w:type="character" w:customStyle="1" w:styleId="text1CharChar">
    <w:name w:val="text1 Char Char"/>
    <w:basedOn w:val="DefaultParagraphFont"/>
    <w:rsid w:val="00835428"/>
    <w:rPr>
      <w:lang w:val="en-US" w:eastAsia="en-US" w:bidi="ar-SA"/>
    </w:rPr>
  </w:style>
  <w:style w:type="character" w:customStyle="1" w:styleId="textCharChar">
    <w:name w:val="text Char Char"/>
    <w:basedOn w:val="DefaultParagraphFont"/>
    <w:rsid w:val="00835428"/>
    <w:rPr>
      <w:sz w:val="18"/>
      <w:szCs w:val="24"/>
      <w:lang w:val="en-US" w:eastAsia="en-US" w:bidi="ar-SA"/>
    </w:rPr>
  </w:style>
  <w:style w:type="character" w:customStyle="1" w:styleId="normalloose1">
    <w:name w:val="normalloose1"/>
    <w:basedOn w:val="DefaultParagraphFont"/>
    <w:rsid w:val="00835428"/>
    <w:rPr>
      <w:sz w:val="20"/>
      <w:szCs w:val="20"/>
    </w:rPr>
  </w:style>
  <w:style w:type="paragraph" w:customStyle="1" w:styleId="printerheadline">
    <w:name w:val="printer_headline"/>
    <w:basedOn w:val="Normal"/>
    <w:uiPriority w:val="99"/>
    <w:qFormat/>
    <w:rsid w:val="00835428"/>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835428"/>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835428"/>
  </w:style>
  <w:style w:type="character" w:customStyle="1" w:styleId="georgia">
    <w:name w:val="georgia"/>
    <w:basedOn w:val="DefaultParagraphFont"/>
    <w:rsid w:val="00835428"/>
  </w:style>
  <w:style w:type="character" w:customStyle="1" w:styleId="isdefault">
    <w:name w:val="isdefault"/>
    <w:basedOn w:val="DefaultParagraphFont"/>
    <w:rsid w:val="00835428"/>
  </w:style>
  <w:style w:type="character" w:customStyle="1" w:styleId="arial">
    <w:name w:val="arial"/>
    <w:basedOn w:val="DefaultParagraphFont"/>
    <w:rsid w:val="00835428"/>
  </w:style>
  <w:style w:type="character" w:customStyle="1" w:styleId="pipe">
    <w:name w:val="pipe"/>
    <w:basedOn w:val="DefaultParagraphFont"/>
    <w:rsid w:val="00835428"/>
  </w:style>
  <w:style w:type="paragraph" w:customStyle="1" w:styleId="dtlcomment">
    <w:name w:val="dtlcomment"/>
    <w:basedOn w:val="Normal"/>
    <w:uiPriority w:val="99"/>
    <w:qFormat/>
    <w:rsid w:val="00835428"/>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835428"/>
  </w:style>
  <w:style w:type="character" w:customStyle="1" w:styleId="CharChar18">
    <w:name w:val="Char Char18"/>
    <w:basedOn w:val="DefaultParagraphFont"/>
    <w:rsid w:val="00835428"/>
    <w:rPr>
      <w:sz w:val="16"/>
      <w:szCs w:val="24"/>
      <w:lang w:val="en-US" w:eastAsia="en-US" w:bidi="ar-SA"/>
    </w:rPr>
  </w:style>
  <w:style w:type="character" w:customStyle="1" w:styleId="CharChar24">
    <w:name w:val="Char Char24"/>
    <w:basedOn w:val="DefaultParagraphFont"/>
    <w:rsid w:val="00835428"/>
    <w:rPr>
      <w:b/>
      <w:bCs/>
      <w:sz w:val="28"/>
      <w:szCs w:val="28"/>
      <w:lang w:val="en-US" w:eastAsia="en-US" w:bidi="ar-SA"/>
    </w:rPr>
  </w:style>
  <w:style w:type="character" w:customStyle="1" w:styleId="ln2">
    <w:name w:val="ln2"/>
    <w:basedOn w:val="DefaultParagraphFont"/>
    <w:rsid w:val="00835428"/>
  </w:style>
  <w:style w:type="paragraph" w:customStyle="1" w:styleId="StyleStyle1">
    <w:name w:val="Style Style1 +"/>
    <w:basedOn w:val="Normal"/>
    <w:uiPriority w:val="99"/>
    <w:qFormat/>
    <w:rsid w:val="00835428"/>
    <w:rPr>
      <w:rFonts w:ascii="Times New Roman" w:eastAsia="Calibri" w:hAnsi="Times New Roman" w:cs="Times New Roman"/>
      <w:sz w:val="24"/>
    </w:rPr>
  </w:style>
  <w:style w:type="character" w:customStyle="1" w:styleId="StyleStyle1Char">
    <w:name w:val="Style Style1 + Char"/>
    <w:basedOn w:val="Style1Char"/>
    <w:rsid w:val="00835428"/>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835428"/>
    <w:rPr>
      <w:rFonts w:ascii="Times New Roman" w:eastAsia="Times New Roman" w:hAnsi="Times New Roman" w:cs="Times New Roman"/>
      <w:b/>
      <w:bCs/>
      <w:sz w:val="20"/>
      <w:szCs w:val="26"/>
    </w:rPr>
  </w:style>
  <w:style w:type="character" w:customStyle="1" w:styleId="editorname">
    <w:name w:val="editorname"/>
    <w:basedOn w:val="DefaultParagraphFont"/>
    <w:rsid w:val="00835428"/>
  </w:style>
  <w:style w:type="character" w:customStyle="1" w:styleId="CharChar16">
    <w:name w:val="Char Char16"/>
    <w:basedOn w:val="DefaultParagraphFont"/>
    <w:rsid w:val="00835428"/>
    <w:rPr>
      <w:rFonts w:ascii="Cambria" w:hAnsi="Cambria"/>
      <w:lang w:val="en-US" w:eastAsia="en-US" w:bidi="ar-SA"/>
    </w:rPr>
  </w:style>
  <w:style w:type="character" w:customStyle="1" w:styleId="CharChar15">
    <w:name w:val="Char Char15"/>
    <w:basedOn w:val="CharChar16"/>
    <w:rsid w:val="00835428"/>
    <w:rPr>
      <w:rFonts w:ascii="Cambria" w:hAnsi="Cambria"/>
      <w:b/>
      <w:bCs/>
      <w:lang w:val="en-US" w:eastAsia="en-US" w:bidi="ar-SA"/>
    </w:rPr>
  </w:style>
  <w:style w:type="character" w:customStyle="1" w:styleId="CharChar14">
    <w:name w:val="Char Char14"/>
    <w:basedOn w:val="DefaultParagraphFont"/>
    <w:rsid w:val="00835428"/>
    <w:rPr>
      <w:rFonts w:ascii="Tahoma" w:hAnsi="Tahoma" w:cs="Tahoma"/>
      <w:sz w:val="16"/>
      <w:szCs w:val="16"/>
      <w:lang w:val="en-US" w:eastAsia="en-US" w:bidi="ar-SA"/>
    </w:rPr>
  </w:style>
  <w:style w:type="character" w:customStyle="1" w:styleId="CharChar13">
    <w:name w:val="Char Char13"/>
    <w:basedOn w:val="DefaultParagraphFont"/>
    <w:rsid w:val="00835428"/>
    <w:rPr>
      <w:rFonts w:ascii="Cambria" w:hAnsi="Cambria"/>
      <w:lang w:val="en-US" w:eastAsia="en-US" w:bidi="ar-SA"/>
    </w:rPr>
  </w:style>
  <w:style w:type="paragraph" w:customStyle="1" w:styleId="normalChar1">
    <w:name w:val="normal Char"/>
    <w:basedOn w:val="Normal"/>
    <w:uiPriority w:val="99"/>
    <w:qFormat/>
    <w:rsid w:val="00835428"/>
    <w:rPr>
      <w:rFonts w:ascii="Times New Roman" w:eastAsia="Calibri" w:hAnsi="Times New Roman" w:cs="Times New Roman"/>
    </w:rPr>
  </w:style>
  <w:style w:type="character" w:customStyle="1" w:styleId="cardtextsmallCharChar">
    <w:name w:val="card text small Char Char"/>
    <w:basedOn w:val="DefaultParagraphFont"/>
    <w:rsid w:val="00835428"/>
    <w:rPr>
      <w:rFonts w:ascii="Arial Narrow" w:hAnsi="Arial Narrow" w:cs="Times New Roman"/>
      <w:sz w:val="16"/>
    </w:rPr>
  </w:style>
  <w:style w:type="character" w:customStyle="1" w:styleId="TagChar40">
    <w:name w:val="Tag Char4"/>
    <w:basedOn w:val="DefaultParagraphFont"/>
    <w:rsid w:val="00835428"/>
    <w:rPr>
      <w:b/>
      <w:sz w:val="26"/>
      <w:szCs w:val="24"/>
      <w:lang w:val="en-US" w:eastAsia="en-US" w:bidi="ar-SA"/>
    </w:rPr>
  </w:style>
  <w:style w:type="paragraph" w:customStyle="1" w:styleId="SmallTextGaramond">
    <w:name w:val="Small Text Garamond"/>
    <w:basedOn w:val="Normal"/>
    <w:uiPriority w:val="99"/>
    <w:qFormat/>
    <w:rsid w:val="00835428"/>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835428"/>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835428"/>
    <w:rPr>
      <w:rFonts w:cs="Arial"/>
      <w:bCs/>
      <w:iCs/>
      <w:szCs w:val="22"/>
      <w:lang w:val="en-US" w:eastAsia="en-US" w:bidi="ar-SA"/>
    </w:rPr>
  </w:style>
  <w:style w:type="paragraph" w:customStyle="1" w:styleId="listterm">
    <w:name w:val="listterm"/>
    <w:basedOn w:val="Normal"/>
    <w:uiPriority w:val="99"/>
    <w:qFormat/>
    <w:rsid w:val="00835428"/>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835428"/>
    <w:rPr>
      <w:rFonts w:ascii="Garamond" w:hAnsi="Garamond"/>
    </w:rPr>
  </w:style>
  <w:style w:type="character" w:customStyle="1" w:styleId="WW8Num3z0">
    <w:name w:val="WW8Num3z0"/>
    <w:rsid w:val="00835428"/>
    <w:rPr>
      <w:rFonts w:ascii="Garamond" w:hAnsi="Garamond"/>
    </w:rPr>
  </w:style>
  <w:style w:type="character" w:customStyle="1" w:styleId="WW8Num4z1">
    <w:name w:val="WW8Num4z1"/>
    <w:rsid w:val="00835428"/>
    <w:rPr>
      <w:rFonts w:ascii="Garamond" w:hAnsi="Garamond"/>
    </w:rPr>
  </w:style>
  <w:style w:type="character" w:customStyle="1" w:styleId="WW8Num5z0">
    <w:name w:val="WW8Num5z0"/>
    <w:rsid w:val="00835428"/>
    <w:rPr>
      <w:rFonts w:ascii="Garamond" w:hAnsi="Garamond"/>
    </w:rPr>
  </w:style>
  <w:style w:type="character" w:customStyle="1" w:styleId="WW8Num6z0">
    <w:name w:val="WW8Num6z0"/>
    <w:rsid w:val="00835428"/>
    <w:rPr>
      <w:rFonts w:ascii="Symbol" w:hAnsi="Symbol"/>
    </w:rPr>
  </w:style>
  <w:style w:type="character" w:customStyle="1" w:styleId="WW8Num7z0">
    <w:name w:val="WW8Num7z0"/>
    <w:rsid w:val="00835428"/>
    <w:rPr>
      <w:rFonts w:ascii="Symbol" w:hAnsi="Symbol"/>
    </w:rPr>
  </w:style>
  <w:style w:type="character" w:customStyle="1" w:styleId="WW8Num8z0">
    <w:name w:val="WW8Num8z0"/>
    <w:rsid w:val="00835428"/>
    <w:rPr>
      <w:rFonts w:ascii="Symbol" w:hAnsi="Symbol"/>
    </w:rPr>
  </w:style>
  <w:style w:type="character" w:customStyle="1" w:styleId="WW8Num9z0">
    <w:name w:val="WW8Num9z0"/>
    <w:rsid w:val="00835428"/>
    <w:rPr>
      <w:rFonts w:ascii="Symbol" w:hAnsi="Symbol"/>
    </w:rPr>
  </w:style>
  <w:style w:type="character" w:customStyle="1" w:styleId="WW8Num10z0">
    <w:name w:val="WW8Num10z0"/>
    <w:rsid w:val="00835428"/>
    <w:rPr>
      <w:rFonts w:ascii="Garamond" w:hAnsi="Garamond"/>
    </w:rPr>
  </w:style>
  <w:style w:type="character" w:customStyle="1" w:styleId="WW8Num11z1">
    <w:name w:val="WW8Num11z1"/>
    <w:rsid w:val="00835428"/>
    <w:rPr>
      <w:rFonts w:ascii="Garamond" w:hAnsi="Garamond"/>
    </w:rPr>
  </w:style>
  <w:style w:type="character" w:customStyle="1" w:styleId="Absatz-Standardschriftart">
    <w:name w:val="Absatz-Standardschriftart"/>
    <w:rsid w:val="00835428"/>
  </w:style>
  <w:style w:type="character" w:customStyle="1" w:styleId="WW-Absatz-Standardschriftart">
    <w:name w:val="WW-Absatz-Standardschriftart"/>
    <w:rsid w:val="00835428"/>
  </w:style>
  <w:style w:type="character" w:customStyle="1" w:styleId="WW-Absatz-Standardschriftart1">
    <w:name w:val="WW-Absatz-Standardschriftart1"/>
    <w:rsid w:val="00835428"/>
  </w:style>
  <w:style w:type="character" w:customStyle="1" w:styleId="EndnoteCharacters">
    <w:name w:val="Endnote Characters"/>
    <w:basedOn w:val="DefaultParagraphFont"/>
    <w:rsid w:val="00835428"/>
    <w:rPr>
      <w:position w:val="0"/>
      <w:sz w:val="24"/>
      <w:vertAlign w:val="baseline"/>
    </w:rPr>
  </w:style>
  <w:style w:type="character" w:customStyle="1" w:styleId="WW8Num1z0">
    <w:name w:val="WW8Num1z0"/>
    <w:rsid w:val="00835428"/>
    <w:rPr>
      <w:rFonts w:ascii="Symbol" w:hAnsi="Symbol"/>
    </w:rPr>
  </w:style>
  <w:style w:type="character" w:customStyle="1" w:styleId="WW8Num1z2">
    <w:name w:val="WW8Num1z2"/>
    <w:rsid w:val="00835428"/>
    <w:rPr>
      <w:rFonts w:ascii="Courier New" w:hAnsi="Courier New"/>
    </w:rPr>
  </w:style>
  <w:style w:type="character" w:customStyle="1" w:styleId="WW8Num1z3">
    <w:name w:val="WW8Num1z3"/>
    <w:rsid w:val="00835428"/>
    <w:rPr>
      <w:rFonts w:ascii="Wingdings" w:hAnsi="Wingdings"/>
    </w:rPr>
  </w:style>
  <w:style w:type="character" w:customStyle="1" w:styleId="WW8Num11z0">
    <w:name w:val="WW8Num11z0"/>
    <w:rsid w:val="00835428"/>
    <w:rPr>
      <w:rFonts w:ascii="Symbol" w:hAnsi="Symbol"/>
    </w:rPr>
  </w:style>
  <w:style w:type="character" w:customStyle="1" w:styleId="WW8Num83z0">
    <w:name w:val="WW8Num83z0"/>
    <w:rsid w:val="00835428"/>
    <w:rPr>
      <w:rFonts w:ascii="Symbol" w:hAnsi="Symbol"/>
    </w:rPr>
  </w:style>
  <w:style w:type="character" w:customStyle="1" w:styleId="WW8Num83z1">
    <w:name w:val="WW8Num83z1"/>
    <w:rsid w:val="00835428"/>
    <w:rPr>
      <w:rFonts w:ascii="Courier New" w:hAnsi="Courier New"/>
    </w:rPr>
  </w:style>
  <w:style w:type="character" w:customStyle="1" w:styleId="WW8Num83z2">
    <w:name w:val="WW8Num83z2"/>
    <w:rsid w:val="00835428"/>
    <w:rPr>
      <w:rFonts w:ascii="Wingdings" w:hAnsi="Wingdings"/>
    </w:rPr>
  </w:style>
  <w:style w:type="character" w:customStyle="1" w:styleId="WW8Num89z0">
    <w:name w:val="WW8Num89z0"/>
    <w:rsid w:val="00835428"/>
    <w:rPr>
      <w:rFonts w:ascii="Symbol" w:hAnsi="Symbol"/>
      <w:sz w:val="20"/>
    </w:rPr>
  </w:style>
  <w:style w:type="character" w:customStyle="1" w:styleId="WW8Num90z0">
    <w:name w:val="WW8Num90z0"/>
    <w:rsid w:val="00835428"/>
    <w:rPr>
      <w:rFonts w:ascii="Times New Roman" w:eastAsia="Times New Roman" w:hAnsi="Times New Roman" w:cs="Times New Roman"/>
    </w:rPr>
  </w:style>
  <w:style w:type="character" w:customStyle="1" w:styleId="WW8Num92z0">
    <w:name w:val="WW8Num92z0"/>
    <w:rsid w:val="00835428"/>
    <w:rPr>
      <w:rFonts w:ascii="Symbol" w:eastAsia="Times New Roman" w:hAnsi="Symbol"/>
    </w:rPr>
  </w:style>
  <w:style w:type="character" w:customStyle="1" w:styleId="WW8Num92z1">
    <w:name w:val="WW8Num92z1"/>
    <w:rsid w:val="00835428"/>
    <w:rPr>
      <w:rFonts w:ascii="Courier New" w:hAnsi="Courier New"/>
    </w:rPr>
  </w:style>
  <w:style w:type="character" w:customStyle="1" w:styleId="WW8Num92z2">
    <w:name w:val="WW8Num92z2"/>
    <w:rsid w:val="00835428"/>
    <w:rPr>
      <w:rFonts w:ascii="Wingdings" w:hAnsi="Wingdings"/>
    </w:rPr>
  </w:style>
  <w:style w:type="character" w:customStyle="1" w:styleId="WW8Num92z3">
    <w:name w:val="WW8Num92z3"/>
    <w:rsid w:val="00835428"/>
    <w:rPr>
      <w:rFonts w:ascii="Symbol" w:hAnsi="Symbol"/>
    </w:rPr>
  </w:style>
  <w:style w:type="character" w:customStyle="1" w:styleId="WW8Num96z0">
    <w:name w:val="WW8Num96z0"/>
    <w:rsid w:val="00835428"/>
    <w:rPr>
      <w:rFonts w:ascii="Symbol" w:hAnsi="Symbol"/>
      <w:sz w:val="20"/>
    </w:rPr>
  </w:style>
  <w:style w:type="character" w:customStyle="1" w:styleId="WW8Num96z1">
    <w:name w:val="WW8Num96z1"/>
    <w:rsid w:val="00835428"/>
    <w:rPr>
      <w:rFonts w:ascii="Courier New" w:hAnsi="Courier New"/>
      <w:sz w:val="20"/>
    </w:rPr>
  </w:style>
  <w:style w:type="character" w:customStyle="1" w:styleId="WW8Num96z2">
    <w:name w:val="WW8Num96z2"/>
    <w:rsid w:val="00835428"/>
    <w:rPr>
      <w:rFonts w:ascii="Wingdings" w:hAnsi="Wingdings"/>
      <w:sz w:val="20"/>
    </w:rPr>
  </w:style>
  <w:style w:type="character" w:customStyle="1" w:styleId="WW8Num103z0">
    <w:name w:val="WW8Num103z0"/>
    <w:rsid w:val="00835428"/>
    <w:rPr>
      <w:rFonts w:ascii="Symbol" w:hAnsi="Symbol"/>
      <w:sz w:val="20"/>
    </w:rPr>
  </w:style>
  <w:style w:type="character" w:customStyle="1" w:styleId="WW8Num103z1">
    <w:name w:val="WW8Num103z1"/>
    <w:rsid w:val="00835428"/>
    <w:rPr>
      <w:rFonts w:ascii="Courier New" w:hAnsi="Courier New"/>
      <w:sz w:val="20"/>
    </w:rPr>
  </w:style>
  <w:style w:type="character" w:customStyle="1" w:styleId="WW8Num103z2">
    <w:name w:val="WW8Num103z2"/>
    <w:rsid w:val="00835428"/>
    <w:rPr>
      <w:rFonts w:ascii="Wingdings" w:hAnsi="Wingdings"/>
      <w:sz w:val="20"/>
    </w:rPr>
  </w:style>
  <w:style w:type="character" w:customStyle="1" w:styleId="WW8Num108z0">
    <w:name w:val="WW8Num108z0"/>
    <w:rsid w:val="00835428"/>
    <w:rPr>
      <w:rFonts w:ascii="Symbol" w:hAnsi="Symbol"/>
      <w:sz w:val="20"/>
    </w:rPr>
  </w:style>
  <w:style w:type="character" w:customStyle="1" w:styleId="WW8Num108z1">
    <w:name w:val="WW8Num108z1"/>
    <w:rsid w:val="00835428"/>
    <w:rPr>
      <w:rFonts w:ascii="Courier New" w:hAnsi="Courier New"/>
      <w:sz w:val="20"/>
    </w:rPr>
  </w:style>
  <w:style w:type="character" w:customStyle="1" w:styleId="WW8Num108z2">
    <w:name w:val="WW8Num108z2"/>
    <w:rsid w:val="00835428"/>
    <w:rPr>
      <w:rFonts w:ascii="Wingdings" w:hAnsi="Wingdings"/>
      <w:sz w:val="20"/>
    </w:rPr>
  </w:style>
  <w:style w:type="character" w:customStyle="1" w:styleId="WW8Num109z0">
    <w:name w:val="WW8Num109z0"/>
    <w:rsid w:val="00835428"/>
    <w:rPr>
      <w:rFonts w:ascii="Symbol" w:eastAsia="Times New Roman" w:hAnsi="Symbol"/>
    </w:rPr>
  </w:style>
  <w:style w:type="character" w:customStyle="1" w:styleId="WW8Num109z1">
    <w:name w:val="WW8Num109z1"/>
    <w:rsid w:val="00835428"/>
    <w:rPr>
      <w:rFonts w:ascii="Courier New" w:hAnsi="Courier New"/>
    </w:rPr>
  </w:style>
  <w:style w:type="character" w:customStyle="1" w:styleId="WW8Num109z2">
    <w:name w:val="WW8Num109z2"/>
    <w:rsid w:val="00835428"/>
    <w:rPr>
      <w:rFonts w:ascii="Wingdings" w:hAnsi="Wingdings"/>
    </w:rPr>
  </w:style>
  <w:style w:type="character" w:customStyle="1" w:styleId="WW8Num109z3">
    <w:name w:val="WW8Num109z3"/>
    <w:rsid w:val="00835428"/>
    <w:rPr>
      <w:rFonts w:ascii="Symbol" w:hAnsi="Symbol"/>
    </w:rPr>
  </w:style>
  <w:style w:type="character" w:customStyle="1" w:styleId="WW8Num111z0">
    <w:name w:val="WW8Num111z0"/>
    <w:rsid w:val="00835428"/>
    <w:rPr>
      <w:rFonts w:ascii="Symbol" w:hAnsi="Symbol"/>
      <w:sz w:val="20"/>
    </w:rPr>
  </w:style>
  <w:style w:type="character" w:customStyle="1" w:styleId="WW8Num111z1">
    <w:name w:val="WW8Num111z1"/>
    <w:rsid w:val="00835428"/>
    <w:rPr>
      <w:rFonts w:ascii="Courier New" w:hAnsi="Courier New"/>
      <w:sz w:val="20"/>
    </w:rPr>
  </w:style>
  <w:style w:type="character" w:customStyle="1" w:styleId="WW8Num111z2">
    <w:name w:val="WW8Num111z2"/>
    <w:rsid w:val="00835428"/>
    <w:rPr>
      <w:rFonts w:ascii="Wingdings" w:hAnsi="Wingdings"/>
      <w:sz w:val="20"/>
    </w:rPr>
  </w:style>
  <w:style w:type="character" w:customStyle="1" w:styleId="WW8Num117z0">
    <w:name w:val="WW8Num117z0"/>
    <w:rsid w:val="00835428"/>
    <w:rPr>
      <w:rFonts w:ascii="Symbol" w:eastAsia="Times New Roman" w:hAnsi="Symbol"/>
    </w:rPr>
  </w:style>
  <w:style w:type="character" w:customStyle="1" w:styleId="WW8Num117z1">
    <w:name w:val="WW8Num117z1"/>
    <w:rsid w:val="00835428"/>
    <w:rPr>
      <w:rFonts w:ascii="Courier New" w:hAnsi="Courier New"/>
    </w:rPr>
  </w:style>
  <w:style w:type="character" w:customStyle="1" w:styleId="WW8Num117z2">
    <w:name w:val="WW8Num117z2"/>
    <w:rsid w:val="00835428"/>
    <w:rPr>
      <w:rFonts w:ascii="Wingdings" w:hAnsi="Wingdings"/>
    </w:rPr>
  </w:style>
  <w:style w:type="character" w:customStyle="1" w:styleId="WW8Num117z3">
    <w:name w:val="WW8Num117z3"/>
    <w:rsid w:val="00835428"/>
    <w:rPr>
      <w:rFonts w:ascii="Symbol" w:hAnsi="Symbol"/>
    </w:rPr>
  </w:style>
  <w:style w:type="character" w:customStyle="1" w:styleId="WW8Num126z0">
    <w:name w:val="WW8Num126z0"/>
    <w:rsid w:val="00835428"/>
    <w:rPr>
      <w:rFonts w:ascii="Symbol" w:eastAsia="SimSun" w:hAnsi="Symbol"/>
    </w:rPr>
  </w:style>
  <w:style w:type="character" w:customStyle="1" w:styleId="WW8Num126z1">
    <w:name w:val="WW8Num126z1"/>
    <w:rsid w:val="00835428"/>
    <w:rPr>
      <w:rFonts w:ascii="Courier New" w:hAnsi="Courier New"/>
    </w:rPr>
  </w:style>
  <w:style w:type="character" w:customStyle="1" w:styleId="WW8Num126z2">
    <w:name w:val="WW8Num126z2"/>
    <w:rsid w:val="00835428"/>
    <w:rPr>
      <w:rFonts w:ascii="Wingdings" w:hAnsi="Wingdings"/>
    </w:rPr>
  </w:style>
  <w:style w:type="character" w:customStyle="1" w:styleId="WW8Num126z3">
    <w:name w:val="WW8Num126z3"/>
    <w:rsid w:val="00835428"/>
    <w:rPr>
      <w:rFonts w:ascii="Symbol" w:hAnsi="Symbol"/>
    </w:rPr>
  </w:style>
  <w:style w:type="character" w:customStyle="1" w:styleId="WW8Num128z0">
    <w:name w:val="WW8Num128z0"/>
    <w:rsid w:val="00835428"/>
    <w:rPr>
      <w:rFonts w:ascii="Symbol" w:eastAsia="Times New Roman" w:hAnsi="Symbol"/>
    </w:rPr>
  </w:style>
  <w:style w:type="character" w:customStyle="1" w:styleId="WW8Num128z1">
    <w:name w:val="WW8Num128z1"/>
    <w:rsid w:val="00835428"/>
    <w:rPr>
      <w:rFonts w:ascii="Courier New" w:hAnsi="Courier New"/>
    </w:rPr>
  </w:style>
  <w:style w:type="character" w:customStyle="1" w:styleId="WW8Num128z2">
    <w:name w:val="WW8Num128z2"/>
    <w:rsid w:val="00835428"/>
    <w:rPr>
      <w:rFonts w:ascii="Wingdings" w:hAnsi="Wingdings"/>
    </w:rPr>
  </w:style>
  <w:style w:type="character" w:customStyle="1" w:styleId="WW8Num128z3">
    <w:name w:val="WW8Num128z3"/>
    <w:rsid w:val="00835428"/>
    <w:rPr>
      <w:rFonts w:ascii="Symbol" w:hAnsi="Symbol"/>
    </w:rPr>
  </w:style>
  <w:style w:type="character" w:customStyle="1" w:styleId="WW8Num138z0">
    <w:name w:val="WW8Num138z0"/>
    <w:rsid w:val="00835428"/>
    <w:rPr>
      <w:rFonts w:ascii="Times-Italic" w:eastAsia="Times New Roman" w:hAnsi="Times-Italic"/>
    </w:rPr>
  </w:style>
  <w:style w:type="character" w:customStyle="1" w:styleId="WW8Num138z1">
    <w:name w:val="WW8Num138z1"/>
    <w:rsid w:val="00835428"/>
    <w:rPr>
      <w:rFonts w:ascii="Courier New" w:hAnsi="Courier New"/>
    </w:rPr>
  </w:style>
  <w:style w:type="character" w:customStyle="1" w:styleId="WW8Num138z2">
    <w:name w:val="WW8Num138z2"/>
    <w:rsid w:val="00835428"/>
    <w:rPr>
      <w:rFonts w:ascii="Wingdings" w:hAnsi="Wingdings"/>
    </w:rPr>
  </w:style>
  <w:style w:type="character" w:customStyle="1" w:styleId="WW8Num138z3">
    <w:name w:val="WW8Num138z3"/>
    <w:rsid w:val="00835428"/>
    <w:rPr>
      <w:rFonts w:ascii="Symbol" w:hAnsi="Symbol"/>
    </w:rPr>
  </w:style>
  <w:style w:type="character" w:customStyle="1" w:styleId="WW8Num143z0">
    <w:name w:val="WW8Num143z0"/>
    <w:rsid w:val="00835428"/>
    <w:rPr>
      <w:rFonts w:ascii="Times New Roman" w:eastAsia="Times New Roman" w:hAnsi="Times New Roman" w:cs="Times New Roman"/>
    </w:rPr>
  </w:style>
  <w:style w:type="character" w:customStyle="1" w:styleId="WW8Num148z0">
    <w:name w:val="WW8Num148z0"/>
    <w:rsid w:val="00835428"/>
    <w:rPr>
      <w:rFonts w:ascii="Symbol" w:hAnsi="Symbol"/>
      <w:sz w:val="20"/>
    </w:rPr>
  </w:style>
  <w:style w:type="character" w:customStyle="1" w:styleId="WW8Num148z1">
    <w:name w:val="WW8Num148z1"/>
    <w:rsid w:val="00835428"/>
    <w:rPr>
      <w:rFonts w:ascii="Courier New" w:hAnsi="Courier New"/>
      <w:sz w:val="20"/>
    </w:rPr>
  </w:style>
  <w:style w:type="character" w:customStyle="1" w:styleId="WW8Num148z2">
    <w:name w:val="WW8Num148z2"/>
    <w:rsid w:val="00835428"/>
    <w:rPr>
      <w:rFonts w:ascii="Wingdings" w:hAnsi="Wingdings"/>
      <w:sz w:val="20"/>
    </w:rPr>
  </w:style>
  <w:style w:type="character" w:customStyle="1" w:styleId="WW8Num151z0">
    <w:name w:val="WW8Num151z0"/>
    <w:rsid w:val="00835428"/>
    <w:rPr>
      <w:rFonts w:ascii="Times New Roman" w:eastAsia="Times New Roman" w:hAnsi="Times New Roman" w:cs="Times New Roman"/>
    </w:rPr>
  </w:style>
  <w:style w:type="character" w:customStyle="1" w:styleId="WW8Num152z0">
    <w:name w:val="WW8Num152z0"/>
    <w:rsid w:val="00835428"/>
    <w:rPr>
      <w:rFonts w:ascii="Symbol" w:hAnsi="Symbol"/>
      <w:sz w:val="20"/>
    </w:rPr>
  </w:style>
  <w:style w:type="character" w:customStyle="1" w:styleId="WW8Num152z1">
    <w:name w:val="WW8Num152z1"/>
    <w:rsid w:val="00835428"/>
    <w:rPr>
      <w:rFonts w:ascii="Courier New" w:hAnsi="Courier New"/>
      <w:sz w:val="20"/>
    </w:rPr>
  </w:style>
  <w:style w:type="character" w:customStyle="1" w:styleId="WW8Num152z2">
    <w:name w:val="WW8Num152z2"/>
    <w:rsid w:val="00835428"/>
    <w:rPr>
      <w:rFonts w:ascii="Wingdings" w:hAnsi="Wingdings"/>
      <w:sz w:val="20"/>
    </w:rPr>
  </w:style>
  <w:style w:type="character" w:customStyle="1" w:styleId="WW8Num153z0">
    <w:name w:val="WW8Num153z0"/>
    <w:rsid w:val="00835428"/>
    <w:rPr>
      <w:sz w:val="24"/>
    </w:rPr>
  </w:style>
  <w:style w:type="character" w:customStyle="1" w:styleId="WW8Num155z0">
    <w:name w:val="WW8Num155z0"/>
    <w:rsid w:val="00835428"/>
    <w:rPr>
      <w:rFonts w:ascii="Times New Roman" w:eastAsia="Times New Roman" w:hAnsi="Times New Roman" w:cs="Times New Roman"/>
    </w:rPr>
  </w:style>
  <w:style w:type="character" w:customStyle="1" w:styleId="WW8Num157z0">
    <w:name w:val="WW8Num157z0"/>
    <w:rsid w:val="00835428"/>
    <w:rPr>
      <w:rFonts w:ascii="Symbol" w:hAnsi="Symbol"/>
      <w:sz w:val="20"/>
    </w:rPr>
  </w:style>
  <w:style w:type="character" w:customStyle="1" w:styleId="WW8Num157z1">
    <w:name w:val="WW8Num157z1"/>
    <w:rsid w:val="00835428"/>
    <w:rPr>
      <w:rFonts w:ascii="Courier New" w:hAnsi="Courier New"/>
      <w:sz w:val="20"/>
    </w:rPr>
  </w:style>
  <w:style w:type="character" w:customStyle="1" w:styleId="WW8Num157z2">
    <w:name w:val="WW8Num157z2"/>
    <w:rsid w:val="00835428"/>
    <w:rPr>
      <w:rFonts w:ascii="Wingdings" w:hAnsi="Wingdings"/>
      <w:sz w:val="20"/>
    </w:rPr>
  </w:style>
  <w:style w:type="character" w:customStyle="1" w:styleId="WW8Num163z0">
    <w:name w:val="WW8Num163z0"/>
    <w:rsid w:val="00835428"/>
    <w:rPr>
      <w:rFonts w:ascii="Symbol" w:hAnsi="Symbol"/>
      <w:sz w:val="20"/>
    </w:rPr>
  </w:style>
  <w:style w:type="character" w:customStyle="1" w:styleId="WW8Num163z1">
    <w:name w:val="WW8Num163z1"/>
    <w:rsid w:val="00835428"/>
    <w:rPr>
      <w:rFonts w:ascii="Courier New" w:hAnsi="Courier New"/>
      <w:sz w:val="20"/>
    </w:rPr>
  </w:style>
  <w:style w:type="character" w:customStyle="1" w:styleId="WW8Num163z2">
    <w:name w:val="WW8Num163z2"/>
    <w:rsid w:val="00835428"/>
    <w:rPr>
      <w:rFonts w:ascii="Wingdings" w:hAnsi="Wingdings"/>
      <w:sz w:val="20"/>
    </w:rPr>
  </w:style>
  <w:style w:type="character" w:customStyle="1" w:styleId="WW8Num170z0">
    <w:name w:val="WW8Num170z0"/>
    <w:rsid w:val="00835428"/>
    <w:rPr>
      <w:rFonts w:ascii="Symbol" w:eastAsia="Times New Roman" w:hAnsi="Symbol"/>
    </w:rPr>
  </w:style>
  <w:style w:type="character" w:customStyle="1" w:styleId="WW8Num170z1">
    <w:name w:val="WW8Num170z1"/>
    <w:rsid w:val="00835428"/>
    <w:rPr>
      <w:rFonts w:ascii="Courier New" w:hAnsi="Courier New"/>
    </w:rPr>
  </w:style>
  <w:style w:type="character" w:customStyle="1" w:styleId="WW8Num170z2">
    <w:name w:val="WW8Num170z2"/>
    <w:rsid w:val="00835428"/>
    <w:rPr>
      <w:rFonts w:ascii="Wingdings" w:hAnsi="Wingdings"/>
    </w:rPr>
  </w:style>
  <w:style w:type="character" w:customStyle="1" w:styleId="WW8Num170z3">
    <w:name w:val="WW8Num170z3"/>
    <w:rsid w:val="00835428"/>
    <w:rPr>
      <w:rFonts w:ascii="Symbol" w:hAnsi="Symbol"/>
    </w:rPr>
  </w:style>
  <w:style w:type="character" w:customStyle="1" w:styleId="WW8Num177z0">
    <w:name w:val="WW8Num177z0"/>
    <w:rsid w:val="00835428"/>
    <w:rPr>
      <w:rFonts w:ascii="Symbol" w:hAnsi="Symbol"/>
      <w:sz w:val="20"/>
    </w:rPr>
  </w:style>
  <w:style w:type="character" w:customStyle="1" w:styleId="WW8Num177z1">
    <w:name w:val="WW8Num177z1"/>
    <w:rsid w:val="00835428"/>
    <w:rPr>
      <w:rFonts w:ascii="Courier New" w:hAnsi="Courier New"/>
      <w:sz w:val="20"/>
    </w:rPr>
  </w:style>
  <w:style w:type="character" w:customStyle="1" w:styleId="WW8Num177z2">
    <w:name w:val="WW8Num177z2"/>
    <w:rsid w:val="00835428"/>
    <w:rPr>
      <w:rFonts w:ascii="Wingdings" w:hAnsi="Wingdings"/>
      <w:sz w:val="20"/>
    </w:rPr>
  </w:style>
  <w:style w:type="character" w:customStyle="1" w:styleId="WW8Num181z0">
    <w:name w:val="WW8Num181z0"/>
    <w:rsid w:val="00835428"/>
    <w:rPr>
      <w:rFonts w:ascii="Symbol" w:eastAsia="Times New Roman" w:hAnsi="Symbol"/>
    </w:rPr>
  </w:style>
  <w:style w:type="character" w:customStyle="1" w:styleId="WW8Num181z1">
    <w:name w:val="WW8Num181z1"/>
    <w:rsid w:val="00835428"/>
    <w:rPr>
      <w:rFonts w:ascii="Courier New" w:hAnsi="Courier New"/>
    </w:rPr>
  </w:style>
  <w:style w:type="character" w:customStyle="1" w:styleId="WW8Num181z2">
    <w:name w:val="WW8Num181z2"/>
    <w:rsid w:val="00835428"/>
    <w:rPr>
      <w:rFonts w:ascii="Wingdings" w:hAnsi="Wingdings"/>
    </w:rPr>
  </w:style>
  <w:style w:type="character" w:customStyle="1" w:styleId="WW8Num181z3">
    <w:name w:val="WW8Num181z3"/>
    <w:rsid w:val="00835428"/>
    <w:rPr>
      <w:rFonts w:ascii="Symbol" w:hAnsi="Symbol"/>
    </w:rPr>
  </w:style>
  <w:style w:type="character" w:customStyle="1" w:styleId="WW8Num185z0">
    <w:name w:val="WW8Num185z0"/>
    <w:rsid w:val="00835428"/>
    <w:rPr>
      <w:rFonts w:ascii="Symbol" w:eastAsia="Times New Roman" w:hAnsi="Symbol"/>
    </w:rPr>
  </w:style>
  <w:style w:type="character" w:customStyle="1" w:styleId="WW8Num185z1">
    <w:name w:val="WW8Num185z1"/>
    <w:rsid w:val="00835428"/>
    <w:rPr>
      <w:rFonts w:ascii="Courier New" w:hAnsi="Courier New"/>
    </w:rPr>
  </w:style>
  <w:style w:type="character" w:customStyle="1" w:styleId="WW8Num185z2">
    <w:name w:val="WW8Num185z2"/>
    <w:rsid w:val="00835428"/>
    <w:rPr>
      <w:rFonts w:ascii="Wingdings" w:hAnsi="Wingdings"/>
    </w:rPr>
  </w:style>
  <w:style w:type="character" w:customStyle="1" w:styleId="WW8Num185z3">
    <w:name w:val="WW8Num185z3"/>
    <w:rsid w:val="00835428"/>
    <w:rPr>
      <w:rFonts w:ascii="Symbol" w:hAnsi="Symbol"/>
    </w:rPr>
  </w:style>
  <w:style w:type="character" w:customStyle="1" w:styleId="WW8Num186z0">
    <w:name w:val="WW8Num186z0"/>
    <w:rsid w:val="00835428"/>
    <w:rPr>
      <w:rFonts w:ascii="Symbol" w:hAnsi="Symbol"/>
      <w:sz w:val="20"/>
    </w:rPr>
  </w:style>
  <w:style w:type="character" w:customStyle="1" w:styleId="WW8Num186z1">
    <w:name w:val="WW8Num186z1"/>
    <w:rsid w:val="00835428"/>
    <w:rPr>
      <w:rFonts w:ascii="Courier New" w:hAnsi="Courier New"/>
      <w:sz w:val="20"/>
    </w:rPr>
  </w:style>
  <w:style w:type="character" w:customStyle="1" w:styleId="WW8Num186z2">
    <w:name w:val="WW8Num186z2"/>
    <w:rsid w:val="00835428"/>
    <w:rPr>
      <w:rFonts w:ascii="Wingdings" w:hAnsi="Wingdings"/>
      <w:sz w:val="20"/>
    </w:rPr>
  </w:style>
  <w:style w:type="character" w:customStyle="1" w:styleId="WW8Num192z0">
    <w:name w:val="WW8Num192z0"/>
    <w:rsid w:val="00835428"/>
    <w:rPr>
      <w:rFonts w:ascii="Symbol" w:hAnsi="Symbol"/>
    </w:rPr>
  </w:style>
  <w:style w:type="character" w:customStyle="1" w:styleId="WW8Num192z1">
    <w:name w:val="WW8Num192z1"/>
    <w:rsid w:val="00835428"/>
    <w:rPr>
      <w:rFonts w:ascii="Courier New" w:hAnsi="Courier New"/>
    </w:rPr>
  </w:style>
  <w:style w:type="character" w:customStyle="1" w:styleId="WW8Num192z2">
    <w:name w:val="WW8Num192z2"/>
    <w:rsid w:val="00835428"/>
    <w:rPr>
      <w:rFonts w:ascii="Wingdings" w:hAnsi="Wingdings"/>
    </w:rPr>
  </w:style>
  <w:style w:type="character" w:customStyle="1" w:styleId="WW8Num194z0">
    <w:name w:val="WW8Num194z0"/>
    <w:rsid w:val="00835428"/>
    <w:rPr>
      <w:rFonts w:ascii="Times-Roman" w:eastAsia="Times New Roman" w:hAnsi="Times-Roman"/>
      <w:i w:val="0"/>
    </w:rPr>
  </w:style>
  <w:style w:type="character" w:customStyle="1" w:styleId="WW8Num194z1">
    <w:name w:val="WW8Num194z1"/>
    <w:rsid w:val="00835428"/>
    <w:rPr>
      <w:rFonts w:ascii="Courier New" w:hAnsi="Courier New"/>
    </w:rPr>
  </w:style>
  <w:style w:type="character" w:customStyle="1" w:styleId="WW8Num194z2">
    <w:name w:val="WW8Num194z2"/>
    <w:rsid w:val="00835428"/>
    <w:rPr>
      <w:rFonts w:ascii="Wingdings" w:hAnsi="Wingdings"/>
    </w:rPr>
  </w:style>
  <w:style w:type="character" w:customStyle="1" w:styleId="WW8Num194z3">
    <w:name w:val="WW8Num194z3"/>
    <w:rsid w:val="00835428"/>
    <w:rPr>
      <w:rFonts w:ascii="Symbol" w:hAnsi="Symbol"/>
    </w:rPr>
  </w:style>
  <w:style w:type="character" w:customStyle="1" w:styleId="WW8Num203z0">
    <w:name w:val="WW8Num203z0"/>
    <w:rsid w:val="00835428"/>
    <w:rPr>
      <w:rFonts w:ascii="Wingdings" w:eastAsia="Times New Roman" w:hAnsi="Wingdings"/>
    </w:rPr>
  </w:style>
  <w:style w:type="character" w:customStyle="1" w:styleId="WW8Num203z1">
    <w:name w:val="WW8Num203z1"/>
    <w:rsid w:val="00835428"/>
    <w:rPr>
      <w:rFonts w:ascii="Courier New" w:hAnsi="Courier New"/>
    </w:rPr>
  </w:style>
  <w:style w:type="character" w:customStyle="1" w:styleId="WW8Num203z2">
    <w:name w:val="WW8Num203z2"/>
    <w:rsid w:val="00835428"/>
    <w:rPr>
      <w:rFonts w:ascii="Wingdings" w:hAnsi="Wingdings"/>
    </w:rPr>
  </w:style>
  <w:style w:type="character" w:customStyle="1" w:styleId="WW8Num203z3">
    <w:name w:val="WW8Num203z3"/>
    <w:rsid w:val="00835428"/>
    <w:rPr>
      <w:rFonts w:ascii="Symbol" w:hAnsi="Symbol"/>
    </w:rPr>
  </w:style>
  <w:style w:type="character" w:customStyle="1" w:styleId="WW8Num204z1">
    <w:name w:val="WW8Num204z1"/>
    <w:rsid w:val="00835428"/>
    <w:rPr>
      <w:b/>
    </w:rPr>
  </w:style>
  <w:style w:type="character" w:customStyle="1" w:styleId="WW8Num206z0">
    <w:name w:val="WW8Num206z0"/>
    <w:rsid w:val="00835428"/>
    <w:rPr>
      <w:rFonts w:ascii="Symbol" w:eastAsia="Times New Roman" w:hAnsi="Symbol"/>
    </w:rPr>
  </w:style>
  <w:style w:type="character" w:customStyle="1" w:styleId="WW8Num206z1">
    <w:name w:val="WW8Num206z1"/>
    <w:rsid w:val="00835428"/>
    <w:rPr>
      <w:rFonts w:ascii="Courier New" w:hAnsi="Courier New"/>
    </w:rPr>
  </w:style>
  <w:style w:type="character" w:customStyle="1" w:styleId="WW8Num206z2">
    <w:name w:val="WW8Num206z2"/>
    <w:rsid w:val="00835428"/>
    <w:rPr>
      <w:rFonts w:ascii="Wingdings" w:hAnsi="Wingdings"/>
    </w:rPr>
  </w:style>
  <w:style w:type="character" w:customStyle="1" w:styleId="WW8Num206z3">
    <w:name w:val="WW8Num206z3"/>
    <w:rsid w:val="00835428"/>
    <w:rPr>
      <w:rFonts w:ascii="Symbol" w:hAnsi="Symbol"/>
    </w:rPr>
  </w:style>
  <w:style w:type="character" w:customStyle="1" w:styleId="WW8Num207z0">
    <w:name w:val="WW8Num207z0"/>
    <w:rsid w:val="00835428"/>
    <w:rPr>
      <w:rFonts w:ascii="Symbol" w:hAnsi="Symbol"/>
      <w:sz w:val="20"/>
    </w:rPr>
  </w:style>
  <w:style w:type="character" w:customStyle="1" w:styleId="WW8Num213z0">
    <w:name w:val="WW8Num213z0"/>
    <w:rsid w:val="00835428"/>
    <w:rPr>
      <w:rFonts w:ascii="Symbol" w:hAnsi="Symbol"/>
      <w:sz w:val="20"/>
    </w:rPr>
  </w:style>
  <w:style w:type="character" w:customStyle="1" w:styleId="WW8Num214z0">
    <w:name w:val="WW8Num214z0"/>
    <w:rsid w:val="00835428"/>
    <w:rPr>
      <w:rFonts w:ascii="Symbol" w:hAnsi="Symbol"/>
    </w:rPr>
  </w:style>
  <w:style w:type="character" w:customStyle="1" w:styleId="WW8Num214z1">
    <w:name w:val="WW8Num214z1"/>
    <w:rsid w:val="00835428"/>
    <w:rPr>
      <w:rFonts w:ascii="Courier New" w:hAnsi="Courier New"/>
    </w:rPr>
  </w:style>
  <w:style w:type="character" w:customStyle="1" w:styleId="WW8Num220z0">
    <w:name w:val="WW8Num220z0"/>
    <w:rsid w:val="00835428"/>
    <w:rPr>
      <w:u w:val="single"/>
    </w:rPr>
  </w:style>
  <w:style w:type="character" w:customStyle="1" w:styleId="WW8Num228z0">
    <w:name w:val="WW8Num228z0"/>
    <w:rsid w:val="00835428"/>
    <w:rPr>
      <w:rFonts w:ascii="Symbol" w:hAnsi="Symbol"/>
      <w:sz w:val="20"/>
    </w:rPr>
  </w:style>
  <w:style w:type="character" w:customStyle="1" w:styleId="WW8Num228z1">
    <w:name w:val="WW8Num228z1"/>
    <w:rsid w:val="00835428"/>
    <w:rPr>
      <w:rFonts w:ascii="Courier New" w:hAnsi="Courier New"/>
      <w:sz w:val="20"/>
    </w:rPr>
  </w:style>
  <w:style w:type="character" w:customStyle="1" w:styleId="WW8Num228z2">
    <w:name w:val="WW8Num228z2"/>
    <w:rsid w:val="00835428"/>
    <w:rPr>
      <w:rFonts w:ascii="Wingdings" w:hAnsi="Wingdings"/>
      <w:sz w:val="20"/>
    </w:rPr>
  </w:style>
  <w:style w:type="character" w:customStyle="1" w:styleId="WW8Num236z0">
    <w:name w:val="WW8Num236z0"/>
    <w:rsid w:val="00835428"/>
    <w:rPr>
      <w:rFonts w:ascii="Symbol" w:eastAsia="Times New Roman" w:hAnsi="Symbol"/>
    </w:rPr>
  </w:style>
  <w:style w:type="character" w:customStyle="1" w:styleId="WW8Num236z1">
    <w:name w:val="WW8Num236z1"/>
    <w:rsid w:val="00835428"/>
    <w:rPr>
      <w:rFonts w:ascii="Courier New" w:hAnsi="Courier New"/>
    </w:rPr>
  </w:style>
  <w:style w:type="character" w:customStyle="1" w:styleId="WW8Num236z2">
    <w:name w:val="WW8Num236z2"/>
    <w:rsid w:val="00835428"/>
    <w:rPr>
      <w:rFonts w:ascii="Wingdings" w:hAnsi="Wingdings"/>
    </w:rPr>
  </w:style>
  <w:style w:type="character" w:customStyle="1" w:styleId="WW8Num236z3">
    <w:name w:val="WW8Num236z3"/>
    <w:rsid w:val="00835428"/>
    <w:rPr>
      <w:rFonts w:ascii="Symbol" w:hAnsi="Symbol"/>
    </w:rPr>
  </w:style>
  <w:style w:type="character" w:customStyle="1" w:styleId="WW8Num239z0">
    <w:name w:val="WW8Num239z0"/>
    <w:rsid w:val="00835428"/>
    <w:rPr>
      <w:rFonts w:ascii="Times New Roman" w:eastAsia="Times New Roman" w:hAnsi="Times New Roman" w:cs="Times New Roman"/>
    </w:rPr>
  </w:style>
  <w:style w:type="character" w:customStyle="1" w:styleId="WW8Num239z1">
    <w:name w:val="WW8Num239z1"/>
    <w:rsid w:val="00835428"/>
    <w:rPr>
      <w:rFonts w:ascii="Courier New" w:hAnsi="Courier New"/>
    </w:rPr>
  </w:style>
  <w:style w:type="character" w:customStyle="1" w:styleId="WW8Num239z2">
    <w:name w:val="WW8Num239z2"/>
    <w:rsid w:val="00835428"/>
    <w:rPr>
      <w:rFonts w:ascii="Wingdings" w:hAnsi="Wingdings"/>
    </w:rPr>
  </w:style>
  <w:style w:type="character" w:customStyle="1" w:styleId="WW8Num239z3">
    <w:name w:val="WW8Num239z3"/>
    <w:rsid w:val="00835428"/>
    <w:rPr>
      <w:rFonts w:ascii="Symbol" w:hAnsi="Symbol"/>
    </w:rPr>
  </w:style>
  <w:style w:type="character" w:customStyle="1" w:styleId="NumberingSymbols">
    <w:name w:val="Numbering Symbols"/>
    <w:rsid w:val="00835428"/>
    <w:rPr>
      <w:rFonts w:ascii="Garamond" w:hAnsi="Garamond"/>
    </w:rPr>
  </w:style>
  <w:style w:type="character" w:customStyle="1" w:styleId="Bullets">
    <w:name w:val="Bullets"/>
    <w:rsid w:val="00835428"/>
    <w:rPr>
      <w:rFonts w:ascii="StarSymbol" w:eastAsia="StarSymbol" w:hAnsi="StarSymbol" w:cs="StarSymbol"/>
      <w:sz w:val="18"/>
      <w:szCs w:val="18"/>
    </w:rPr>
  </w:style>
  <w:style w:type="paragraph" w:customStyle="1" w:styleId="NoteLevel1">
    <w:name w:val="Note Level 1"/>
    <w:basedOn w:val="Normal"/>
    <w:uiPriority w:val="99"/>
    <w:qFormat/>
    <w:rsid w:val="00835428"/>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835428"/>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835428"/>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835428"/>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835428"/>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835428"/>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835428"/>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835428"/>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835428"/>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835428"/>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835428"/>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835428"/>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835428"/>
  </w:style>
  <w:style w:type="character" w:customStyle="1" w:styleId="quotedtooltip">
    <w:name w:val="quotedtooltip"/>
    <w:basedOn w:val="DefaultParagraphFont"/>
    <w:rsid w:val="00835428"/>
  </w:style>
  <w:style w:type="character" w:customStyle="1" w:styleId="quotedtooltipbox">
    <w:name w:val="quotedtooltipbox"/>
    <w:basedOn w:val="DefaultParagraphFont"/>
    <w:rsid w:val="00835428"/>
  </w:style>
  <w:style w:type="character" w:customStyle="1" w:styleId="mwlivequotes">
    <w:name w:val="mwlivequotes"/>
    <w:basedOn w:val="DefaultParagraphFont"/>
    <w:rsid w:val="00835428"/>
  </w:style>
  <w:style w:type="character" w:customStyle="1" w:styleId="lastlabel">
    <w:name w:val="lastlabel"/>
    <w:basedOn w:val="DefaultParagraphFont"/>
    <w:rsid w:val="00835428"/>
  </w:style>
  <w:style w:type="character" w:customStyle="1" w:styleId="lb07">
    <w:name w:val="lb07"/>
    <w:basedOn w:val="DefaultParagraphFont"/>
    <w:rsid w:val="00835428"/>
  </w:style>
  <w:style w:type="character" w:customStyle="1" w:styleId="qted">
    <w:name w:val="qted"/>
    <w:basedOn w:val="DefaultParagraphFont"/>
    <w:rsid w:val="00835428"/>
  </w:style>
  <w:style w:type="character" w:customStyle="1" w:styleId="t14">
    <w:name w:val="t14"/>
    <w:basedOn w:val="DefaultParagraphFont"/>
    <w:rsid w:val="00835428"/>
  </w:style>
  <w:style w:type="paragraph" w:customStyle="1" w:styleId="format-body">
    <w:name w:val="format-body"/>
    <w:basedOn w:val="Normal"/>
    <w:uiPriority w:val="99"/>
    <w:qFormat/>
    <w:rsid w:val="00835428"/>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835428"/>
  </w:style>
  <w:style w:type="character" w:customStyle="1" w:styleId="DebateBlockCharChar">
    <w:name w:val="Debate Block Char Char"/>
    <w:basedOn w:val="DefaultParagraphFont"/>
    <w:rsid w:val="00835428"/>
    <w:rPr>
      <w:rFonts w:cs="Arial"/>
      <w:b/>
      <w:bCs/>
      <w:kern w:val="32"/>
      <w:sz w:val="36"/>
      <w:szCs w:val="32"/>
      <w:u w:val="single"/>
    </w:rPr>
  </w:style>
  <w:style w:type="character" w:customStyle="1" w:styleId="citsource">
    <w:name w:val="citsource"/>
    <w:basedOn w:val="DefaultParagraphFont"/>
    <w:rsid w:val="00835428"/>
  </w:style>
  <w:style w:type="character" w:customStyle="1" w:styleId="sc">
    <w:name w:val="sc"/>
    <w:basedOn w:val="DefaultParagraphFont"/>
    <w:rsid w:val="00835428"/>
  </w:style>
  <w:style w:type="character" w:customStyle="1" w:styleId="atime">
    <w:name w:val="atime"/>
    <w:basedOn w:val="DefaultParagraphFont"/>
    <w:rsid w:val="00835428"/>
  </w:style>
  <w:style w:type="paragraph" w:customStyle="1" w:styleId="unread">
    <w:name w:val="unread"/>
    <w:basedOn w:val="Normal"/>
    <w:uiPriority w:val="99"/>
    <w:qFormat/>
    <w:rsid w:val="00835428"/>
    <w:rPr>
      <w:rFonts w:ascii="Times New Roman" w:eastAsia="Calibri" w:hAnsi="Times New Roman" w:cs="Times New Roman"/>
    </w:rPr>
  </w:style>
  <w:style w:type="character" w:customStyle="1" w:styleId="unreadChar">
    <w:name w:val="unread Char"/>
    <w:basedOn w:val="DefaultParagraphFont"/>
    <w:rsid w:val="00835428"/>
    <w:rPr>
      <w:szCs w:val="24"/>
      <w:lang w:val="en-US" w:eastAsia="en-US" w:bidi="ar-SA"/>
    </w:rPr>
  </w:style>
  <w:style w:type="paragraph" w:customStyle="1" w:styleId="cardunderlined0">
    <w:name w:val="card underlined"/>
    <w:basedOn w:val="Normal"/>
    <w:uiPriority w:val="99"/>
    <w:qFormat/>
    <w:rsid w:val="00835428"/>
    <w:rPr>
      <w:rFonts w:ascii="Arial" w:eastAsia="Calibri" w:hAnsi="Arial" w:cs="Times New Roman"/>
      <w:u w:val="single"/>
    </w:rPr>
  </w:style>
  <w:style w:type="character" w:customStyle="1" w:styleId="Internetlink1">
    <w:name w:val="Internet link1"/>
    <w:rsid w:val="00835428"/>
    <w:rPr>
      <w:color w:val="000080"/>
      <w:u w:val="single"/>
    </w:rPr>
  </w:style>
  <w:style w:type="character" w:customStyle="1" w:styleId="insideheadline">
    <w:name w:val="insideheadline"/>
    <w:basedOn w:val="DefaultParagraphFont"/>
    <w:rsid w:val="00835428"/>
  </w:style>
  <w:style w:type="character" w:customStyle="1" w:styleId="mwlivequotesupdelayed">
    <w:name w:val="mwlivequotes up delayed"/>
    <w:basedOn w:val="DefaultParagraphFont"/>
    <w:rsid w:val="00835428"/>
  </w:style>
  <w:style w:type="character" w:customStyle="1" w:styleId="mwlivequotesdowndelayed">
    <w:name w:val="mwlivequotes down delayed"/>
    <w:basedOn w:val="DefaultParagraphFont"/>
    <w:rsid w:val="00835428"/>
  </w:style>
  <w:style w:type="character" w:customStyle="1" w:styleId="shirttail">
    <w:name w:val="shirttail"/>
    <w:basedOn w:val="DefaultParagraphFont"/>
    <w:rsid w:val="00835428"/>
  </w:style>
  <w:style w:type="character" w:customStyle="1" w:styleId="definition">
    <w:name w:val="definition"/>
    <w:basedOn w:val="DefaultParagraphFont"/>
    <w:rsid w:val="00835428"/>
  </w:style>
  <w:style w:type="character" w:customStyle="1" w:styleId="CardTextCharCharChar">
    <w:name w:val="Card Text Char Char Char"/>
    <w:basedOn w:val="DefaultParagraphFont"/>
    <w:rsid w:val="00835428"/>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835428"/>
    <w:rPr>
      <w:rFonts w:ascii="Arial Narrow" w:hAnsi="Arial Narrow"/>
      <w:sz w:val="18"/>
      <w:u w:val="single"/>
    </w:rPr>
  </w:style>
  <w:style w:type="character" w:customStyle="1" w:styleId="UnderlineStyleCharCharChar">
    <w:name w:val="Underline Style Char Char Char"/>
    <w:basedOn w:val="DefaultParagraphFont"/>
    <w:rsid w:val="00835428"/>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835428"/>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835428"/>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835428"/>
    <w:rPr>
      <w:rFonts w:ascii="Arial" w:hAnsi="Arial" w:cs="Arial" w:hint="default"/>
      <w:b/>
      <w:bCs/>
      <w:color w:val="990000"/>
      <w:sz w:val="26"/>
      <w:szCs w:val="26"/>
    </w:rPr>
  </w:style>
  <w:style w:type="character" w:customStyle="1" w:styleId="bodytitle1">
    <w:name w:val="bodytitle1"/>
    <w:basedOn w:val="DefaultParagraphFont"/>
    <w:rsid w:val="00835428"/>
    <w:rPr>
      <w:rFonts w:ascii="Arial" w:hAnsi="Arial" w:cs="Arial" w:hint="default"/>
      <w:b/>
      <w:bCs/>
      <w:smallCaps w:val="0"/>
      <w:color w:val="000000"/>
      <w:sz w:val="28"/>
      <w:szCs w:val="28"/>
    </w:rPr>
  </w:style>
  <w:style w:type="paragraph" w:customStyle="1" w:styleId="style109">
    <w:name w:val="style109"/>
    <w:basedOn w:val="Normal"/>
    <w:uiPriority w:val="99"/>
    <w:qFormat/>
    <w:rsid w:val="00835428"/>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835428"/>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835428"/>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835428"/>
  </w:style>
  <w:style w:type="character" w:customStyle="1" w:styleId="style114style118">
    <w:name w:val="style114 style118"/>
    <w:basedOn w:val="DefaultParagraphFont"/>
    <w:rsid w:val="00835428"/>
  </w:style>
  <w:style w:type="paragraph" w:customStyle="1" w:styleId="mainstorybody">
    <w:name w:val="mainstorybody"/>
    <w:basedOn w:val="Normal"/>
    <w:uiPriority w:val="99"/>
    <w:qFormat/>
    <w:rsid w:val="00835428"/>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835428"/>
  </w:style>
  <w:style w:type="character" w:customStyle="1" w:styleId="flw">
    <w:name w:val="flw"/>
    <w:basedOn w:val="DefaultParagraphFont"/>
    <w:rsid w:val="00835428"/>
  </w:style>
  <w:style w:type="character" w:customStyle="1" w:styleId="illustration">
    <w:name w:val="illustration"/>
    <w:basedOn w:val="DefaultParagraphFont"/>
    <w:rsid w:val="00835428"/>
  </w:style>
  <w:style w:type="paragraph" w:customStyle="1" w:styleId="ga">
    <w:name w:val="ga"/>
    <w:basedOn w:val="Normal"/>
    <w:uiPriority w:val="99"/>
    <w:qFormat/>
    <w:rsid w:val="00835428"/>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835428"/>
    <w:rPr>
      <w:rFonts w:ascii="Arial Narrow" w:hAnsi="Arial Narrow"/>
      <w:b/>
      <w:bCs/>
      <w:u w:val="thick"/>
    </w:rPr>
  </w:style>
  <w:style w:type="character" w:customStyle="1" w:styleId="subtitlesarticles1">
    <w:name w:val="subtitles_articles1"/>
    <w:basedOn w:val="DefaultParagraphFont"/>
    <w:rsid w:val="00835428"/>
    <w:rPr>
      <w:rFonts w:ascii="Verdana" w:hAnsi="Verdana" w:cs="Times New Roman"/>
      <w:b/>
      <w:bCs/>
      <w:color w:val="000000"/>
      <w:sz w:val="20"/>
      <w:szCs w:val="20"/>
    </w:rPr>
  </w:style>
  <w:style w:type="character" w:customStyle="1" w:styleId="fulstoryreporter">
    <w:name w:val="ful_storyreporter"/>
    <w:basedOn w:val="DefaultParagraphFont"/>
    <w:rsid w:val="00835428"/>
  </w:style>
  <w:style w:type="character" w:customStyle="1" w:styleId="editsection">
    <w:name w:val="editsection"/>
    <w:basedOn w:val="DefaultParagraphFont"/>
    <w:rsid w:val="00835428"/>
  </w:style>
  <w:style w:type="paragraph" w:customStyle="1" w:styleId="body-indent-60">
    <w:name w:val="body-indent-60"/>
    <w:basedOn w:val="Normal"/>
    <w:rsid w:val="00835428"/>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835428"/>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835428"/>
    <w:rPr>
      <w:rFonts w:ascii="Garamond" w:hAnsi="Garamond"/>
      <w:color w:val="000000"/>
      <w:sz w:val="20"/>
      <w:u w:val="single"/>
    </w:rPr>
  </w:style>
  <w:style w:type="character" w:customStyle="1" w:styleId="StyleArialBlack">
    <w:name w:val="Style Arial Black"/>
    <w:basedOn w:val="DefaultParagraphFont"/>
    <w:rsid w:val="00835428"/>
    <w:rPr>
      <w:rFonts w:ascii="Garamond" w:hAnsi="Garamond"/>
      <w:color w:val="000000"/>
      <w:sz w:val="14"/>
    </w:rPr>
  </w:style>
  <w:style w:type="character" w:customStyle="1" w:styleId="debatenormal0">
    <w:name w:val="debatenormal"/>
    <w:rsid w:val="00835428"/>
  </w:style>
  <w:style w:type="paragraph" w:customStyle="1" w:styleId="leader">
    <w:name w:val="leader"/>
    <w:basedOn w:val="Normal"/>
    <w:rsid w:val="00835428"/>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835428"/>
  </w:style>
  <w:style w:type="character" w:customStyle="1" w:styleId="m-9052358230135270655gmail-styleunderline">
    <w:name w:val="m_-9052358230135270655gmail-styleunderline"/>
    <w:basedOn w:val="DefaultParagraphFont"/>
    <w:rsid w:val="00835428"/>
  </w:style>
  <w:style w:type="paragraph" w:customStyle="1" w:styleId="first-child">
    <w:name w:val="first-child"/>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835428"/>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35428"/>
  </w:style>
  <w:style w:type="character" w:customStyle="1" w:styleId="eop">
    <w:name w:val="eop"/>
    <w:basedOn w:val="DefaultParagraphFont"/>
    <w:rsid w:val="00835428"/>
  </w:style>
  <w:style w:type="character" w:customStyle="1" w:styleId="5yl5">
    <w:name w:val="_5yl5"/>
    <w:basedOn w:val="DefaultParagraphFont"/>
    <w:rsid w:val="00835428"/>
  </w:style>
  <w:style w:type="character" w:customStyle="1" w:styleId="balancedheadline">
    <w:name w:val="balancedheadline"/>
    <w:basedOn w:val="DefaultParagraphFont"/>
    <w:rsid w:val="00835428"/>
  </w:style>
  <w:style w:type="paragraph" w:customStyle="1" w:styleId="css-xhhu0i">
    <w:name w:val="css-xhhu0i"/>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835428"/>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835428"/>
    <w:pPr>
      <w:spacing w:before="100" w:beforeAutospacing="1" w:after="100" w:afterAutospacing="1"/>
    </w:pPr>
    <w:rPr>
      <w:rFonts w:eastAsia="Times New Roman"/>
      <w:sz w:val="24"/>
      <w:szCs w:val="24"/>
    </w:rPr>
  </w:style>
  <w:style w:type="character" w:customStyle="1" w:styleId="dttext">
    <w:name w:val="dttext"/>
    <w:basedOn w:val="DefaultParagraphFont"/>
    <w:rsid w:val="00835428"/>
  </w:style>
  <w:style w:type="character" w:customStyle="1" w:styleId="UnresolvedMention5">
    <w:name w:val="Unresolved Mention5"/>
    <w:basedOn w:val="DefaultParagraphFont"/>
    <w:uiPriority w:val="99"/>
    <w:semiHidden/>
    <w:unhideWhenUsed/>
    <w:rsid w:val="00835428"/>
    <w:rPr>
      <w:color w:val="808080"/>
      <w:shd w:val="clear" w:color="auto" w:fill="E6E6E6"/>
    </w:rPr>
  </w:style>
  <w:style w:type="character" w:customStyle="1" w:styleId="UnresolvedMention10">
    <w:name w:val="Unresolved Mention10"/>
    <w:basedOn w:val="DefaultParagraphFont"/>
    <w:uiPriority w:val="99"/>
    <w:semiHidden/>
    <w:unhideWhenUsed/>
    <w:rsid w:val="00835428"/>
    <w:rPr>
      <w:color w:val="605E5C"/>
      <w:shd w:val="clear" w:color="auto" w:fill="E1DFDD"/>
    </w:rPr>
  </w:style>
  <w:style w:type="character" w:customStyle="1" w:styleId="UnresolvedMention100">
    <w:name w:val="Unresolved Mention100"/>
    <w:basedOn w:val="DefaultParagraphFont"/>
    <w:uiPriority w:val="99"/>
    <w:semiHidden/>
    <w:unhideWhenUsed/>
    <w:rsid w:val="00835428"/>
    <w:rPr>
      <w:color w:val="605E5C"/>
      <w:shd w:val="clear" w:color="auto" w:fill="E1DFDD"/>
    </w:rPr>
  </w:style>
  <w:style w:type="character" w:customStyle="1" w:styleId="UnresolvedMention1000">
    <w:name w:val="Unresolved Mention1000"/>
    <w:basedOn w:val="DefaultParagraphFont"/>
    <w:uiPriority w:val="99"/>
    <w:semiHidden/>
    <w:unhideWhenUsed/>
    <w:rsid w:val="00835428"/>
    <w:rPr>
      <w:color w:val="605E5C"/>
      <w:shd w:val="clear" w:color="auto" w:fill="E1DFDD"/>
    </w:rPr>
  </w:style>
  <w:style w:type="character" w:customStyle="1" w:styleId="UnresolvedMention10000">
    <w:name w:val="Unresolved Mention10000"/>
    <w:basedOn w:val="DefaultParagraphFont"/>
    <w:uiPriority w:val="99"/>
    <w:semiHidden/>
    <w:unhideWhenUsed/>
    <w:rsid w:val="00835428"/>
    <w:rPr>
      <w:color w:val="605E5C"/>
      <w:shd w:val="clear" w:color="auto" w:fill="E1DFDD"/>
    </w:rPr>
  </w:style>
  <w:style w:type="character" w:customStyle="1" w:styleId="UnresolvedMention100000">
    <w:name w:val="Unresolved Mention100000"/>
    <w:basedOn w:val="DefaultParagraphFont"/>
    <w:uiPriority w:val="99"/>
    <w:semiHidden/>
    <w:unhideWhenUsed/>
    <w:rsid w:val="00835428"/>
    <w:rPr>
      <w:color w:val="605E5C"/>
      <w:shd w:val="clear" w:color="auto" w:fill="E1DFDD"/>
    </w:rPr>
  </w:style>
  <w:style w:type="character" w:customStyle="1" w:styleId="UnresolvedMention1000000">
    <w:name w:val="Unresolved Mention1000000"/>
    <w:basedOn w:val="DefaultParagraphFont"/>
    <w:uiPriority w:val="99"/>
    <w:semiHidden/>
    <w:unhideWhenUsed/>
    <w:rsid w:val="00835428"/>
    <w:rPr>
      <w:color w:val="605E5C"/>
      <w:shd w:val="clear" w:color="auto" w:fill="E1DFDD"/>
    </w:rPr>
  </w:style>
  <w:style w:type="character" w:customStyle="1" w:styleId="UnresolvedMention10000000">
    <w:name w:val="Unresolved Mention10000000"/>
    <w:basedOn w:val="DefaultParagraphFont"/>
    <w:uiPriority w:val="99"/>
    <w:semiHidden/>
    <w:unhideWhenUsed/>
    <w:rsid w:val="00835428"/>
    <w:rPr>
      <w:color w:val="605E5C"/>
      <w:shd w:val="clear" w:color="auto" w:fill="E1DFDD"/>
    </w:rPr>
  </w:style>
  <w:style w:type="character" w:customStyle="1" w:styleId="UnresolvedMention100000000">
    <w:name w:val="Unresolved Mention100000000"/>
    <w:basedOn w:val="DefaultParagraphFont"/>
    <w:uiPriority w:val="99"/>
    <w:semiHidden/>
    <w:unhideWhenUsed/>
    <w:rsid w:val="00835428"/>
    <w:rPr>
      <w:color w:val="605E5C"/>
      <w:shd w:val="clear" w:color="auto" w:fill="E1DFDD"/>
    </w:rPr>
  </w:style>
  <w:style w:type="character" w:customStyle="1" w:styleId="UnresolvedMention1000000000">
    <w:name w:val="Unresolved Mention1000000000"/>
    <w:basedOn w:val="DefaultParagraphFont"/>
    <w:uiPriority w:val="99"/>
    <w:semiHidden/>
    <w:unhideWhenUsed/>
    <w:rsid w:val="00835428"/>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35428"/>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35428"/>
    <w:rPr>
      <w:color w:val="605E5C"/>
      <w:shd w:val="clear" w:color="auto" w:fill="E1DFDD"/>
    </w:rPr>
  </w:style>
  <w:style w:type="character" w:customStyle="1" w:styleId="UnresolvedMention6">
    <w:name w:val="Unresolved Mention6"/>
    <w:basedOn w:val="DefaultParagraphFont"/>
    <w:uiPriority w:val="99"/>
    <w:semiHidden/>
    <w:unhideWhenUsed/>
    <w:rsid w:val="00835428"/>
    <w:rPr>
      <w:color w:val="605E5C"/>
      <w:shd w:val="clear" w:color="auto" w:fill="E1DFDD"/>
    </w:rPr>
  </w:style>
  <w:style w:type="character" w:customStyle="1" w:styleId="m-4768620939706884080gmail-style13ptbold">
    <w:name w:val="m_-4768620939706884080gmail-style13ptbold"/>
    <w:basedOn w:val="DefaultParagraphFont"/>
    <w:rsid w:val="00835428"/>
  </w:style>
  <w:style w:type="character" w:customStyle="1" w:styleId="m-6639950760076288358gmail-style13ptbold">
    <w:name w:val="m_-6639950760076288358gmail-style13ptbold"/>
    <w:basedOn w:val="DefaultParagraphFont"/>
    <w:rsid w:val="00835428"/>
  </w:style>
  <w:style w:type="character" w:customStyle="1" w:styleId="m-6639950760076288358gmail-msohyperlink">
    <w:name w:val="m_-6639950760076288358gmail-msohyperlink"/>
    <w:basedOn w:val="DefaultParagraphFont"/>
    <w:rsid w:val="00835428"/>
  </w:style>
  <w:style w:type="character" w:customStyle="1" w:styleId="m-6639950760076288358gmail-m4841727538114946087gmail-styleunderline">
    <w:name w:val="m_-6639950760076288358gmail-m4841727538114946087gmail-styleunderline"/>
    <w:basedOn w:val="DefaultParagraphFont"/>
    <w:rsid w:val="00835428"/>
  </w:style>
  <w:style w:type="character" w:customStyle="1" w:styleId="m8998500066486699605gmail-style13ptbold">
    <w:name w:val="m_8998500066486699605gmail-style13ptbold"/>
    <w:basedOn w:val="DefaultParagraphFont"/>
    <w:rsid w:val="00835428"/>
  </w:style>
  <w:style w:type="character" w:customStyle="1" w:styleId="m8998500066486699605gmail-styleunderline">
    <w:name w:val="m_8998500066486699605gmail-styleunderline"/>
    <w:basedOn w:val="DefaultParagraphFont"/>
    <w:rsid w:val="00835428"/>
  </w:style>
  <w:style w:type="character" w:customStyle="1" w:styleId="m-4007627453485596929gmail-style13ptbold">
    <w:name w:val="m_-4007627453485596929gmail-style13ptbold"/>
    <w:basedOn w:val="DefaultParagraphFont"/>
    <w:rsid w:val="00835428"/>
  </w:style>
  <w:style w:type="character" w:customStyle="1" w:styleId="QuoteChar2">
    <w:name w:val="Quote Char2"/>
    <w:basedOn w:val="DefaultParagraphFont"/>
    <w:uiPriority w:val="29"/>
    <w:rsid w:val="00835428"/>
    <w:rPr>
      <w:rFonts w:ascii="Cambria" w:hAnsi="Cambria" w:cs="Calibri"/>
      <w:i/>
      <w:iCs/>
      <w:color w:val="404040" w:themeColor="text1" w:themeTint="BF"/>
    </w:rPr>
  </w:style>
  <w:style w:type="character" w:customStyle="1" w:styleId="tChar">
    <w:name w:val="t Char"/>
    <w:rsid w:val="00835428"/>
    <w:rPr>
      <w:rFonts w:ascii="Georgia" w:eastAsia="Times New Roman" w:hAnsi="Georgia" w:cs="Calibri" w:hint="default"/>
      <w:b/>
      <w:bCs w:val="0"/>
      <w:lang w:val="x-none" w:eastAsia="x-none"/>
    </w:rPr>
  </w:style>
  <w:style w:type="character" w:customStyle="1" w:styleId="letter">
    <w:name w:val="letter"/>
    <w:basedOn w:val="DefaultParagraphFont"/>
    <w:rsid w:val="00835428"/>
  </w:style>
  <w:style w:type="character" w:customStyle="1" w:styleId="mdash">
    <w:name w:val="mdash"/>
    <w:basedOn w:val="DefaultParagraphFont"/>
    <w:rsid w:val="00835428"/>
  </w:style>
  <w:style w:type="character" w:customStyle="1" w:styleId="untext">
    <w:name w:val="untext"/>
    <w:basedOn w:val="DefaultParagraphFont"/>
    <w:rsid w:val="00835428"/>
  </w:style>
  <w:style w:type="character" w:customStyle="1" w:styleId="vis">
    <w:name w:val="vis"/>
    <w:basedOn w:val="DefaultParagraphFont"/>
    <w:rsid w:val="00835428"/>
  </w:style>
  <w:style w:type="character" w:customStyle="1" w:styleId="ex-sent">
    <w:name w:val="ex-sent"/>
    <w:basedOn w:val="DefaultParagraphFont"/>
    <w:rsid w:val="00835428"/>
  </w:style>
  <w:style w:type="character" w:customStyle="1" w:styleId="mwtwi">
    <w:name w:val="mw_t_wi"/>
    <w:basedOn w:val="DefaultParagraphFont"/>
    <w:rsid w:val="00835428"/>
  </w:style>
  <w:style w:type="paragraph" w:customStyle="1" w:styleId="magazine-deck">
    <w:name w:val="magazine-deck"/>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835428"/>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835428"/>
  </w:style>
  <w:style w:type="character" w:customStyle="1" w:styleId="m3138505037646549175m7250715013732016503gmail-style13ptbold">
    <w:name w:val="m_3138505037646549175m_7250715013732016503gmail-style13ptbold"/>
    <w:basedOn w:val="DefaultParagraphFont"/>
    <w:rsid w:val="00835428"/>
  </w:style>
  <w:style w:type="character" w:customStyle="1" w:styleId="m3138505037646549175m7250715013732016503gmail-styleunderline">
    <w:name w:val="m_3138505037646549175m_7250715013732016503gmail-styleunderline"/>
    <w:basedOn w:val="DefaultParagraphFont"/>
    <w:rsid w:val="00835428"/>
  </w:style>
  <w:style w:type="character" w:customStyle="1" w:styleId="m-4201084773736565846gmail-styleunderline">
    <w:name w:val="m_-4201084773736565846gmail-styleunderline"/>
    <w:basedOn w:val="DefaultParagraphFont"/>
    <w:rsid w:val="00835428"/>
  </w:style>
  <w:style w:type="character" w:customStyle="1" w:styleId="m6956288159856504736gmail-style13ptbold">
    <w:name w:val="m_6956288159856504736gmail-style13ptbold"/>
    <w:basedOn w:val="DefaultParagraphFont"/>
    <w:rsid w:val="00835428"/>
  </w:style>
  <w:style w:type="character" w:customStyle="1" w:styleId="m6956288159856504736gmail-styleunderline">
    <w:name w:val="m_6956288159856504736gmail-styleunderline"/>
    <w:basedOn w:val="DefaultParagraphFont"/>
    <w:rsid w:val="00835428"/>
  </w:style>
  <w:style w:type="paragraph" w:customStyle="1" w:styleId="Second">
    <w:name w:val="Second"/>
    <w:basedOn w:val="Normal"/>
    <w:uiPriority w:val="99"/>
    <w:qFormat/>
    <w:rsid w:val="00835428"/>
    <w:rPr>
      <w:rFonts w:ascii="Arial" w:eastAsia="Calibri" w:hAnsi="Arial" w:cs="Times New Roman"/>
      <w:b/>
      <w:caps/>
      <w:szCs w:val="20"/>
    </w:rPr>
  </w:style>
  <w:style w:type="paragraph" w:customStyle="1" w:styleId="RainwithanA">
    <w:name w:val="Rain with an A"/>
    <w:basedOn w:val="Normal"/>
    <w:link w:val="RainwithanAChar"/>
    <w:uiPriority w:val="4"/>
    <w:qFormat/>
    <w:rsid w:val="00835428"/>
    <w:pPr>
      <w:outlineLvl w:val="3"/>
    </w:pPr>
    <w:rPr>
      <w:b/>
      <w:sz w:val="26"/>
    </w:rPr>
  </w:style>
  <w:style w:type="character" w:customStyle="1" w:styleId="RainwithanAChar">
    <w:name w:val="Rain with an A Char"/>
    <w:basedOn w:val="DefaultParagraphFont"/>
    <w:link w:val="RainwithanA"/>
    <w:uiPriority w:val="4"/>
    <w:rsid w:val="00835428"/>
    <w:rPr>
      <w:rFonts w:ascii="Georgia" w:hAnsi="Georgia"/>
      <w:b/>
      <w:sz w:val="26"/>
    </w:rPr>
  </w:style>
  <w:style w:type="character" w:customStyle="1" w:styleId="text32">
    <w:name w:val="text32"/>
    <w:basedOn w:val="DefaultParagraphFont"/>
    <w:rsid w:val="00835428"/>
  </w:style>
  <w:style w:type="character" w:customStyle="1" w:styleId="c-timestamplabel">
    <w:name w:val="c-timestamp__label"/>
    <w:basedOn w:val="DefaultParagraphFont"/>
    <w:rsid w:val="00835428"/>
  </w:style>
  <w:style w:type="character" w:customStyle="1" w:styleId="style13ptbold0">
    <w:name w:val="style13ptbold"/>
    <w:basedOn w:val="DefaultParagraphFont"/>
    <w:rsid w:val="00835428"/>
  </w:style>
  <w:style w:type="paragraph" w:customStyle="1" w:styleId="m5562427531322223799gmail-msolistparagraph">
    <w:name w:val="m_5562427531322223799gmail-msolistparagraph"/>
    <w:basedOn w:val="Normal"/>
    <w:rsid w:val="00835428"/>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35428"/>
  </w:style>
  <w:style w:type="paragraph" w:customStyle="1" w:styleId="BreakTag">
    <w:name w:val="Break Tag"/>
    <w:basedOn w:val="Normal"/>
    <w:autoRedefine/>
    <w:uiPriority w:val="4"/>
    <w:qFormat/>
    <w:rsid w:val="00835428"/>
    <w:pPr>
      <w:spacing w:before="240"/>
    </w:pPr>
    <w:rPr>
      <w:b/>
      <w:sz w:val="26"/>
    </w:rPr>
  </w:style>
  <w:style w:type="paragraph" w:customStyle="1" w:styleId="BreakBlock">
    <w:name w:val="Break Block"/>
    <w:basedOn w:val="Normal"/>
    <w:link w:val="BreakBlockChar"/>
    <w:autoRedefine/>
    <w:qFormat/>
    <w:rsid w:val="0083542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35428"/>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835428"/>
    <w:rPr>
      <w:rFonts w:asciiTheme="minorHAnsi" w:hAnsiTheme="minorHAnsi"/>
      <w:b/>
      <w:sz w:val="22"/>
      <w:szCs w:val="24"/>
      <w:u w:val="single"/>
    </w:rPr>
  </w:style>
  <w:style w:type="character" w:customStyle="1" w:styleId="Reduce8ptCharChar">
    <w:name w:val="Reduce 8pt Char Char"/>
    <w:basedOn w:val="DefaultParagraphFont"/>
    <w:link w:val="Reduce8pt"/>
    <w:rsid w:val="00835428"/>
    <w:rPr>
      <w:sz w:val="16"/>
    </w:rPr>
  </w:style>
  <w:style w:type="paragraph" w:customStyle="1" w:styleId="Reduce8pt">
    <w:name w:val="Reduce 8pt"/>
    <w:basedOn w:val="Normal"/>
    <w:link w:val="Reduce8ptCharChar"/>
    <w:qFormat/>
    <w:rsid w:val="00835428"/>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835428"/>
    <w:rPr>
      <w:color w:val="2B579A"/>
      <w:shd w:val="clear" w:color="auto" w:fill="E6E6E6"/>
    </w:rPr>
  </w:style>
  <w:style w:type="character" w:customStyle="1" w:styleId="m6370699461968006786gmail-styleunderline">
    <w:name w:val="m_6370699461968006786gmail-styleunderline"/>
    <w:basedOn w:val="DefaultParagraphFont"/>
    <w:rsid w:val="00835428"/>
  </w:style>
  <w:style w:type="character" w:customStyle="1" w:styleId="Mention2">
    <w:name w:val="Mention2"/>
    <w:basedOn w:val="DefaultParagraphFont"/>
    <w:uiPriority w:val="99"/>
    <w:semiHidden/>
    <w:unhideWhenUsed/>
    <w:rsid w:val="00835428"/>
    <w:rPr>
      <w:color w:val="2B579A"/>
      <w:shd w:val="clear" w:color="auto" w:fill="E6E6E6"/>
    </w:rPr>
  </w:style>
  <w:style w:type="paragraph" w:customStyle="1" w:styleId="FlashTag">
    <w:name w:val="FlashTag"/>
    <w:basedOn w:val="Normal"/>
    <w:link w:val="FlashTagChar"/>
    <w:autoRedefine/>
    <w:uiPriority w:val="4"/>
    <w:qFormat/>
    <w:rsid w:val="00835428"/>
    <w:rPr>
      <w:rFonts w:asciiTheme="majorHAnsi" w:hAnsiTheme="majorHAnsi"/>
      <w:b/>
      <w:sz w:val="28"/>
    </w:rPr>
  </w:style>
  <w:style w:type="character" w:customStyle="1" w:styleId="FlashTagChar">
    <w:name w:val="FlashTag Char"/>
    <w:basedOn w:val="DefaultParagraphFont"/>
    <w:link w:val="FlashTag"/>
    <w:uiPriority w:val="4"/>
    <w:rsid w:val="00835428"/>
    <w:rPr>
      <w:rFonts w:asciiTheme="majorHAnsi" w:hAnsiTheme="majorHAnsi"/>
      <w:b/>
      <w:sz w:val="28"/>
    </w:rPr>
  </w:style>
  <w:style w:type="character" w:customStyle="1" w:styleId="m-8793234324905335251gmail-style13ptbold">
    <w:name w:val="m_-8793234324905335251gmail-style13ptbold"/>
    <w:basedOn w:val="DefaultParagraphFont"/>
    <w:rsid w:val="00835428"/>
  </w:style>
  <w:style w:type="character" w:customStyle="1" w:styleId="m3965771245576658108gmail-styleunderline">
    <w:name w:val="m_3965771245576658108gmail-styleunderline"/>
    <w:basedOn w:val="DefaultParagraphFont"/>
    <w:rsid w:val="00835428"/>
  </w:style>
  <w:style w:type="character" w:customStyle="1" w:styleId="FontStyle220">
    <w:name w:val="Font Style220"/>
    <w:basedOn w:val="DefaultParagraphFont"/>
    <w:uiPriority w:val="99"/>
    <w:rsid w:val="00835428"/>
    <w:rPr>
      <w:rFonts w:ascii="Candara" w:hAnsi="Candara" w:cs="Candara" w:hint="default"/>
      <w:i/>
      <w:iCs/>
      <w:sz w:val="18"/>
      <w:szCs w:val="18"/>
    </w:rPr>
  </w:style>
  <w:style w:type="character" w:customStyle="1" w:styleId="FontStyle290">
    <w:name w:val="Font Style290"/>
    <w:basedOn w:val="DefaultParagraphFont"/>
    <w:uiPriority w:val="99"/>
    <w:rsid w:val="0083542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35428"/>
    <w:rPr>
      <w:rFonts w:ascii="Arial" w:hAnsi="Arial" w:cs="Arial"/>
      <w:b/>
      <w:bCs/>
      <w:sz w:val="16"/>
      <w:szCs w:val="16"/>
    </w:rPr>
  </w:style>
  <w:style w:type="character" w:customStyle="1" w:styleId="m-5498913268213319940gmail-styleunderline">
    <w:name w:val="m_-5498913268213319940gmail-styleunderline"/>
    <w:basedOn w:val="DefaultParagraphFont"/>
    <w:rsid w:val="00835428"/>
  </w:style>
  <w:style w:type="paragraph" w:customStyle="1" w:styleId="speakable">
    <w:name w:val="speakable"/>
    <w:basedOn w:val="Normal"/>
    <w:qFormat/>
    <w:rsid w:val="00835428"/>
    <w:pPr>
      <w:spacing w:before="100" w:beforeAutospacing="1" w:after="100" w:afterAutospacing="1"/>
    </w:pPr>
    <w:rPr>
      <w:rFonts w:eastAsia="Times New Roman"/>
      <w:sz w:val="24"/>
    </w:rPr>
  </w:style>
  <w:style w:type="character" w:customStyle="1" w:styleId="overlay">
    <w:name w:val="overlay"/>
    <w:basedOn w:val="DefaultParagraphFont"/>
    <w:rsid w:val="00835428"/>
  </w:style>
  <w:style w:type="paragraph" w:customStyle="1" w:styleId="g-body">
    <w:name w:val="g-body"/>
    <w:basedOn w:val="Normal"/>
    <w:uiPriority w:val="99"/>
    <w:qFormat/>
    <w:rsid w:val="00835428"/>
    <w:pPr>
      <w:spacing w:before="100" w:beforeAutospacing="1" w:after="100" w:afterAutospacing="1"/>
    </w:pPr>
    <w:rPr>
      <w:rFonts w:eastAsia="Times New Roman"/>
      <w:sz w:val="24"/>
    </w:rPr>
  </w:style>
  <w:style w:type="paragraph" w:customStyle="1" w:styleId="g-pstyle0">
    <w:name w:val="g-pstyle0"/>
    <w:basedOn w:val="Normal"/>
    <w:uiPriority w:val="99"/>
    <w:qFormat/>
    <w:rsid w:val="00835428"/>
    <w:pPr>
      <w:spacing w:before="100" w:beforeAutospacing="1" w:after="100" w:afterAutospacing="1"/>
    </w:pPr>
    <w:rPr>
      <w:rFonts w:eastAsia="Times New Roman"/>
      <w:sz w:val="24"/>
    </w:rPr>
  </w:style>
  <w:style w:type="paragraph" w:customStyle="1" w:styleId="g-pstyle1">
    <w:name w:val="g-pstyle1"/>
    <w:basedOn w:val="Normal"/>
    <w:uiPriority w:val="99"/>
    <w:qFormat/>
    <w:rsid w:val="00835428"/>
    <w:pPr>
      <w:spacing w:before="100" w:beforeAutospacing="1" w:after="100" w:afterAutospacing="1"/>
    </w:pPr>
    <w:rPr>
      <w:rFonts w:eastAsia="Times New Roman"/>
      <w:sz w:val="24"/>
    </w:rPr>
  </w:style>
  <w:style w:type="paragraph" w:customStyle="1" w:styleId="g-asset-hed">
    <w:name w:val="g-asset-hed"/>
    <w:basedOn w:val="Normal"/>
    <w:uiPriority w:val="99"/>
    <w:qFormat/>
    <w:rsid w:val="0083542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35428"/>
    <w:pPr>
      <w:spacing w:before="100" w:beforeAutospacing="1" w:after="100" w:afterAutospacing="1"/>
    </w:pPr>
    <w:rPr>
      <w:sz w:val="24"/>
    </w:rPr>
  </w:style>
  <w:style w:type="paragraph" w:customStyle="1" w:styleId="style41">
    <w:name w:val="style4"/>
    <w:basedOn w:val="Normal"/>
    <w:uiPriority w:val="99"/>
    <w:qFormat/>
    <w:rsid w:val="00835428"/>
    <w:pPr>
      <w:spacing w:before="100" w:beforeAutospacing="1" w:after="100" w:afterAutospacing="1"/>
    </w:pPr>
    <w:rPr>
      <w:sz w:val="24"/>
    </w:rPr>
  </w:style>
  <w:style w:type="paragraph" w:customStyle="1" w:styleId="speech">
    <w:name w:val="speech"/>
    <w:basedOn w:val="Normal"/>
    <w:uiPriority w:val="99"/>
    <w:qFormat/>
    <w:rsid w:val="00835428"/>
    <w:pPr>
      <w:spacing w:before="100" w:beforeAutospacing="1" w:after="100" w:afterAutospacing="1"/>
    </w:pPr>
    <w:rPr>
      <w:sz w:val="24"/>
    </w:rPr>
  </w:style>
  <w:style w:type="character" w:customStyle="1" w:styleId="adtext0">
    <w:name w:val="adtext"/>
    <w:basedOn w:val="DefaultParagraphFont"/>
    <w:rsid w:val="00835428"/>
  </w:style>
  <w:style w:type="character" w:customStyle="1" w:styleId="qu730rj69h">
    <w:name w:val="qu730rj69h"/>
    <w:basedOn w:val="DefaultParagraphFont"/>
    <w:rsid w:val="00835428"/>
  </w:style>
  <w:style w:type="paragraph" w:customStyle="1" w:styleId="optext">
    <w:name w:val="optext"/>
    <w:basedOn w:val="Normal"/>
    <w:uiPriority w:val="99"/>
    <w:qFormat/>
    <w:rsid w:val="00835428"/>
    <w:pPr>
      <w:spacing w:before="100" w:beforeAutospacing="1" w:after="100" w:afterAutospacing="1"/>
    </w:pPr>
    <w:rPr>
      <w:sz w:val="24"/>
    </w:rPr>
  </w:style>
  <w:style w:type="character" w:customStyle="1" w:styleId="lmy74qr12z">
    <w:name w:val="lmy74qr12z"/>
    <w:basedOn w:val="DefaultParagraphFont"/>
    <w:rsid w:val="00835428"/>
  </w:style>
  <w:style w:type="character" w:customStyle="1" w:styleId="icr880">
    <w:name w:val="icr880"/>
    <w:basedOn w:val="DefaultParagraphFont"/>
    <w:rsid w:val="00835428"/>
  </w:style>
  <w:style w:type="character" w:customStyle="1" w:styleId="hx23q54">
    <w:name w:val="hx23q54"/>
    <w:basedOn w:val="DefaultParagraphFont"/>
    <w:rsid w:val="00835428"/>
  </w:style>
  <w:style w:type="character" w:customStyle="1" w:styleId="m-5348258726587825636gmail-style13ptbold">
    <w:name w:val="m_-5348258726587825636gmail-style13ptbold"/>
    <w:basedOn w:val="DefaultParagraphFont"/>
    <w:rsid w:val="00835428"/>
  </w:style>
  <w:style w:type="character" w:customStyle="1" w:styleId="m-5348258726587825636gmail-styleunderline">
    <w:name w:val="m_-5348258726587825636gmail-styleunderline"/>
    <w:basedOn w:val="DefaultParagraphFont"/>
    <w:rsid w:val="00835428"/>
  </w:style>
  <w:style w:type="paragraph" w:customStyle="1" w:styleId="useless">
    <w:name w:val="useless"/>
    <w:basedOn w:val="Normal"/>
    <w:uiPriority w:val="99"/>
    <w:qFormat/>
    <w:rsid w:val="00835428"/>
    <w:rPr>
      <w:rFonts w:eastAsia="Times New Roman"/>
      <w:sz w:val="12"/>
    </w:rPr>
  </w:style>
  <w:style w:type="character" w:customStyle="1" w:styleId="DDIUnderline">
    <w:name w:val="DDI Underline"/>
    <w:qFormat/>
    <w:rsid w:val="00835428"/>
    <w:rPr>
      <w:rFonts w:ascii="Times New Roman" w:hAnsi="Times New Roman"/>
      <w:sz w:val="24"/>
      <w:u w:val="single"/>
    </w:rPr>
  </w:style>
  <w:style w:type="character" w:customStyle="1" w:styleId="ALLCAPSChar">
    <w:name w:val="ALL CAPS Char"/>
    <w:basedOn w:val="DefaultParagraphFont"/>
    <w:link w:val="ALLCAPS"/>
    <w:rsid w:val="00835428"/>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83542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35428"/>
    <w:rPr>
      <w:rFonts w:ascii="Georgia" w:eastAsia="Times New Roman" w:hAnsi="Georgia"/>
      <w:b/>
      <w:sz w:val="24"/>
    </w:rPr>
  </w:style>
  <w:style w:type="character" w:customStyle="1" w:styleId="m489902567989944824gmail-style13ptbold">
    <w:name w:val="m_489902567989944824gmail-style13ptbold"/>
    <w:basedOn w:val="DefaultParagraphFont"/>
    <w:rsid w:val="00835428"/>
  </w:style>
  <w:style w:type="character" w:customStyle="1" w:styleId="m489902567989944824gmail-styleunderline">
    <w:name w:val="m_489902567989944824gmail-styleunderline"/>
    <w:basedOn w:val="DefaultParagraphFont"/>
    <w:rsid w:val="00835428"/>
  </w:style>
  <w:style w:type="character" w:customStyle="1" w:styleId="Mention3">
    <w:name w:val="Mention3"/>
    <w:basedOn w:val="DefaultParagraphFont"/>
    <w:uiPriority w:val="99"/>
    <w:semiHidden/>
    <w:unhideWhenUsed/>
    <w:rsid w:val="00835428"/>
    <w:rPr>
      <w:color w:val="2B579A"/>
      <w:shd w:val="clear" w:color="auto" w:fill="E6E6E6"/>
    </w:rPr>
  </w:style>
  <w:style w:type="character" w:customStyle="1" w:styleId="m-5251091010484660064gmail-style13ptbold">
    <w:name w:val="m_-5251091010484660064gmail-style13ptbold"/>
    <w:basedOn w:val="DefaultParagraphFont"/>
    <w:rsid w:val="00835428"/>
  </w:style>
  <w:style w:type="character" w:customStyle="1" w:styleId="m-5251091010484660064gmail-styleunderline">
    <w:name w:val="m_-5251091010484660064gmail-styleunderline"/>
    <w:basedOn w:val="DefaultParagraphFont"/>
    <w:rsid w:val="00835428"/>
  </w:style>
  <w:style w:type="character" w:customStyle="1" w:styleId="tablecaption1">
    <w:name w:val="tablecaption"/>
    <w:basedOn w:val="DefaultParagraphFont"/>
    <w:rsid w:val="00835428"/>
  </w:style>
  <w:style w:type="character" w:customStyle="1" w:styleId="StyleLatinHelvetica105ptBlack">
    <w:name w:val="Style (Latin) Helvetica 10.5 pt Black"/>
    <w:basedOn w:val="DefaultParagraphFont"/>
    <w:rsid w:val="00835428"/>
    <w:rPr>
      <w:rFonts w:ascii="Times New Roman" w:hAnsi="Times New Roman"/>
      <w:color w:val="000000"/>
      <w:sz w:val="21"/>
    </w:rPr>
  </w:style>
  <w:style w:type="character" w:customStyle="1" w:styleId="m-413333960618644972gmail-style13ptbold">
    <w:name w:val="m_-413333960618644972gmail-style13ptbold"/>
    <w:basedOn w:val="DefaultParagraphFont"/>
    <w:rsid w:val="00835428"/>
  </w:style>
  <w:style w:type="character" w:customStyle="1" w:styleId="m-413333960618644972gmail-styleunderline">
    <w:name w:val="m_-413333960618644972gmail-styleunderline"/>
    <w:basedOn w:val="DefaultParagraphFont"/>
    <w:rsid w:val="00835428"/>
  </w:style>
  <w:style w:type="character" w:customStyle="1" w:styleId="m8314098763611656848gmail-stylestylebold12pt">
    <w:name w:val="m_8314098763611656848gmail-stylestylebold12pt"/>
    <w:basedOn w:val="DefaultParagraphFont"/>
    <w:rsid w:val="00835428"/>
  </w:style>
  <w:style w:type="character" w:customStyle="1" w:styleId="m8314098763611656848gmail-styleboldunderline">
    <w:name w:val="m_8314098763611656848gmail-styleboldunderline"/>
    <w:basedOn w:val="DefaultParagraphFont"/>
    <w:rsid w:val="00835428"/>
  </w:style>
  <w:style w:type="paragraph" w:customStyle="1" w:styleId="DateTime0">
    <w:name w:val="DateTime"/>
    <w:basedOn w:val="Normal"/>
    <w:link w:val="DateTimeChar"/>
    <w:autoRedefine/>
    <w:uiPriority w:val="4"/>
    <w:qFormat/>
    <w:rsid w:val="00835428"/>
  </w:style>
  <w:style w:type="character" w:customStyle="1" w:styleId="DateTimeChar">
    <w:name w:val="DateTime Char"/>
    <w:basedOn w:val="DefaultParagraphFont"/>
    <w:link w:val="DateTime0"/>
    <w:uiPriority w:val="4"/>
    <w:rsid w:val="00835428"/>
    <w:rPr>
      <w:rFonts w:ascii="Georgia" w:hAnsi="Georgia"/>
      <w:sz w:val="20"/>
    </w:rPr>
  </w:style>
  <w:style w:type="paragraph" w:customStyle="1" w:styleId="Lecture">
    <w:name w:val="Lecture"/>
    <w:next w:val="BodyText"/>
    <w:link w:val="LectureChar"/>
    <w:autoRedefine/>
    <w:uiPriority w:val="4"/>
    <w:qFormat/>
    <w:rsid w:val="00835428"/>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835428"/>
    <w:rPr>
      <w:rFonts w:ascii="Arial" w:hAnsi="Arial" w:cs="Arial"/>
      <w:spacing w:val="-10"/>
      <w:sz w:val="20"/>
    </w:rPr>
  </w:style>
  <w:style w:type="character" w:customStyle="1" w:styleId="m3262662096238345512gmail-style13ptbold">
    <w:name w:val="m_3262662096238345512gmail-style13ptbold"/>
    <w:basedOn w:val="DefaultParagraphFont"/>
    <w:rsid w:val="00835428"/>
  </w:style>
  <w:style w:type="character" w:customStyle="1" w:styleId="Style12ptBold">
    <w:name w:val="Style 12 pt Bold"/>
    <w:basedOn w:val="DefaultParagraphFont"/>
    <w:rsid w:val="00835428"/>
    <w:rPr>
      <w:b/>
      <w:bCs/>
      <w:sz w:val="20"/>
    </w:rPr>
  </w:style>
  <w:style w:type="paragraph" w:customStyle="1" w:styleId="analyticreal">
    <w:name w:val="analytic real"/>
    <w:basedOn w:val="Heading4"/>
    <w:link w:val="analyticrealChar"/>
    <w:autoRedefine/>
    <w:uiPriority w:val="4"/>
    <w:qFormat/>
    <w:rsid w:val="00835428"/>
    <w:rPr>
      <w:color w:val="1F3864" w:themeColor="accent5" w:themeShade="80"/>
    </w:rPr>
  </w:style>
  <w:style w:type="character" w:customStyle="1" w:styleId="analyticrealChar">
    <w:name w:val="analytic real Char"/>
    <w:basedOn w:val="DefaultParagraphFont"/>
    <w:link w:val="analyticreal"/>
    <w:uiPriority w:val="4"/>
    <w:rsid w:val="00835428"/>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83542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35428"/>
    <w:rPr>
      <w:rFonts w:ascii="Calibri" w:eastAsiaTheme="majorEastAsia" w:hAnsi="Calibri" w:cstheme="majorBidi"/>
      <w:b/>
      <w:color w:val="44546A" w:themeColor="text2"/>
      <w:sz w:val="24"/>
      <w:szCs w:val="24"/>
    </w:rPr>
  </w:style>
  <w:style w:type="paragraph" w:customStyle="1" w:styleId="cardnotes">
    <w:name w:val="card notes"/>
    <w:uiPriority w:val="4"/>
    <w:qFormat/>
    <w:rsid w:val="00835428"/>
    <w:rPr>
      <w:rFonts w:ascii="Calibri" w:eastAsiaTheme="majorEastAsia" w:hAnsi="Calibri" w:cstheme="majorBidi"/>
      <w:b/>
      <w:iCs/>
      <w:color w:val="538135" w:themeColor="accent6" w:themeShade="BF"/>
    </w:rPr>
  </w:style>
  <w:style w:type="paragraph" w:customStyle="1" w:styleId="Cardnotes0">
    <w:name w:val="Card notes"/>
    <w:uiPriority w:val="4"/>
    <w:qFormat/>
    <w:rsid w:val="00835428"/>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835428"/>
  </w:style>
  <w:style w:type="character" w:customStyle="1" w:styleId="m3108068631175614020gmail-titlechar">
    <w:name w:val="m_3108068631175614020gmail-titlechar"/>
    <w:basedOn w:val="DefaultParagraphFont"/>
    <w:rsid w:val="00835428"/>
  </w:style>
  <w:style w:type="paragraph" w:customStyle="1" w:styleId="8PointFont">
    <w:name w:val="8 Point Font"/>
    <w:next w:val="Normal"/>
    <w:link w:val="8PointFontChar"/>
    <w:qFormat/>
    <w:rsid w:val="00835428"/>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35428"/>
    <w:rPr>
      <w:rFonts w:ascii="Times New Roman" w:hAnsi="Times New Roman"/>
      <w:sz w:val="16"/>
    </w:rPr>
  </w:style>
  <w:style w:type="character" w:customStyle="1" w:styleId="Mention4">
    <w:name w:val="Mention4"/>
    <w:basedOn w:val="DefaultParagraphFont"/>
    <w:uiPriority w:val="99"/>
    <w:semiHidden/>
    <w:unhideWhenUsed/>
    <w:rsid w:val="00835428"/>
    <w:rPr>
      <w:color w:val="2B579A"/>
      <w:shd w:val="clear" w:color="auto" w:fill="E6E6E6"/>
    </w:rPr>
  </w:style>
  <w:style w:type="character" w:customStyle="1" w:styleId="m-895152127622952443gmail-style13ptbold">
    <w:name w:val="m_-895152127622952443gmail-style13ptbold"/>
    <w:basedOn w:val="DefaultParagraphFont"/>
    <w:rsid w:val="00835428"/>
  </w:style>
  <w:style w:type="character" w:customStyle="1" w:styleId="m4133802843404377303gmail-style13ptbold">
    <w:name w:val="m_4133802843404377303gmail-style13ptbold"/>
    <w:basedOn w:val="DefaultParagraphFont"/>
    <w:rsid w:val="00835428"/>
  </w:style>
  <w:style w:type="character" w:customStyle="1" w:styleId="m4133802843404377303gmail-styleunderline">
    <w:name w:val="m_4133802843404377303gmail-styleunderline"/>
    <w:basedOn w:val="DefaultParagraphFont"/>
    <w:rsid w:val="00835428"/>
  </w:style>
  <w:style w:type="character" w:customStyle="1" w:styleId="m1864609289044096952gmail-style13ptbold">
    <w:name w:val="m_1864609289044096952gmail-style13ptbold"/>
    <w:basedOn w:val="DefaultParagraphFont"/>
    <w:rsid w:val="00835428"/>
  </w:style>
  <w:style w:type="character" w:customStyle="1" w:styleId="m-2434640214339110092gmail-style13ptbold">
    <w:name w:val="m_-2434640214339110092gmail-style13ptbold"/>
    <w:basedOn w:val="DefaultParagraphFont"/>
    <w:rsid w:val="00835428"/>
  </w:style>
  <w:style w:type="character" w:customStyle="1" w:styleId="m-2434640214339110092gmail-styleunderline">
    <w:name w:val="m_-2434640214339110092gmail-styleunderline"/>
    <w:basedOn w:val="DefaultParagraphFont"/>
    <w:rsid w:val="00835428"/>
  </w:style>
  <w:style w:type="character" w:customStyle="1" w:styleId="articlepage-articlebody-firstletter">
    <w:name w:val="articlepage-articlebody-firstletter"/>
    <w:basedOn w:val="DefaultParagraphFont"/>
    <w:rsid w:val="00835428"/>
  </w:style>
  <w:style w:type="character" w:customStyle="1" w:styleId="UnresolvedMention32">
    <w:name w:val="Unresolved Mention32"/>
    <w:basedOn w:val="DefaultParagraphFont"/>
    <w:uiPriority w:val="99"/>
    <w:semiHidden/>
    <w:unhideWhenUsed/>
    <w:rsid w:val="00835428"/>
    <w:rPr>
      <w:color w:val="605E5C"/>
      <w:shd w:val="clear" w:color="auto" w:fill="E1DFDD"/>
    </w:rPr>
  </w:style>
  <w:style w:type="character" w:customStyle="1" w:styleId="hubidentifier">
    <w:name w:val="hub_identifier"/>
    <w:basedOn w:val="DefaultParagraphFont"/>
    <w:rsid w:val="00835428"/>
  </w:style>
  <w:style w:type="paragraph" w:customStyle="1" w:styleId="standardeinzug">
    <w:name w:val="standardeinzug"/>
    <w:basedOn w:val="Normal"/>
    <w:uiPriority w:val="99"/>
    <w:qFormat/>
    <w:rsid w:val="00835428"/>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835428"/>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835428"/>
  </w:style>
  <w:style w:type="paragraph" w:customStyle="1" w:styleId="entrefilet">
    <w:name w:val="entrefilet"/>
    <w:basedOn w:val="Normal"/>
    <w:uiPriority w:val="99"/>
    <w:qFormat/>
    <w:rsid w:val="00835428"/>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835428"/>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835428"/>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835428"/>
  </w:style>
  <w:style w:type="character" w:customStyle="1" w:styleId="m-268162420547309261gmail-stylestylebold12pt">
    <w:name w:val="m_-268162420547309261gmail-stylestylebold12pt"/>
    <w:basedOn w:val="DefaultParagraphFont"/>
    <w:rsid w:val="00835428"/>
  </w:style>
  <w:style w:type="character" w:customStyle="1" w:styleId="m-268162420547309261gmail-styleboldunderline">
    <w:name w:val="m_-268162420547309261gmail-styleboldunderline"/>
    <w:basedOn w:val="DefaultParagraphFont"/>
    <w:rsid w:val="00835428"/>
  </w:style>
  <w:style w:type="character" w:customStyle="1" w:styleId="m-5621139387307470627gmail-style13ptbold">
    <w:name w:val="m_-5621139387307470627gmail-style13ptbold"/>
    <w:basedOn w:val="DefaultParagraphFont"/>
    <w:rsid w:val="00835428"/>
  </w:style>
  <w:style w:type="character" w:customStyle="1" w:styleId="m-5621139387307470627gmail-styleunderline">
    <w:name w:val="m_-5621139387307470627gmail-styleunderline"/>
    <w:basedOn w:val="DefaultParagraphFont"/>
    <w:rsid w:val="00835428"/>
  </w:style>
  <w:style w:type="character" w:customStyle="1" w:styleId="m-4930835733434609408gmail-style13ptbold">
    <w:name w:val="m_-4930835733434609408gmail-style13ptbold"/>
    <w:basedOn w:val="DefaultParagraphFont"/>
    <w:rsid w:val="00835428"/>
  </w:style>
  <w:style w:type="character" w:customStyle="1" w:styleId="m-4930835733434609408gmail-styleunderline">
    <w:name w:val="m_-4930835733434609408gmail-styleunderline"/>
    <w:basedOn w:val="DefaultParagraphFont"/>
    <w:rsid w:val="00835428"/>
  </w:style>
  <w:style w:type="character" w:customStyle="1" w:styleId="m-2456650549122369157gmail-style13ptbold">
    <w:name w:val="m_-2456650549122369157gmail-style13ptbold"/>
    <w:basedOn w:val="DefaultParagraphFont"/>
    <w:rsid w:val="00835428"/>
  </w:style>
  <w:style w:type="character" w:customStyle="1" w:styleId="m-2456650549122369157gmail-styleunderline">
    <w:name w:val="m_-2456650549122369157gmail-styleunderline"/>
    <w:basedOn w:val="DefaultParagraphFont"/>
    <w:rsid w:val="00835428"/>
  </w:style>
  <w:style w:type="character" w:customStyle="1" w:styleId="m-3350902899047358468gmail-styleunderline">
    <w:name w:val="m_-3350902899047358468gmail-styleunderline"/>
    <w:basedOn w:val="DefaultParagraphFont"/>
    <w:rsid w:val="00835428"/>
  </w:style>
  <w:style w:type="paragraph" w:customStyle="1" w:styleId="Style5pt">
    <w:name w:val="Style 5 pt"/>
    <w:basedOn w:val="Normal"/>
    <w:link w:val="Style5ptChar"/>
    <w:qFormat/>
    <w:rsid w:val="00835428"/>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35428"/>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835428"/>
  </w:style>
  <w:style w:type="paragraph" w:customStyle="1" w:styleId="m462447500549623171gmail-msonormal">
    <w:name w:val="m_462447500549623171gmail-msonormal"/>
    <w:basedOn w:val="Normal"/>
    <w:uiPriority w:val="99"/>
    <w:qFormat/>
    <w:rsid w:val="00835428"/>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35428"/>
  </w:style>
  <w:style w:type="character" w:customStyle="1" w:styleId="arttitle">
    <w:name w:val="art_title"/>
    <w:basedOn w:val="DefaultParagraphFont"/>
    <w:rsid w:val="00835428"/>
  </w:style>
  <w:style w:type="character" w:customStyle="1" w:styleId="serialtitle">
    <w:name w:val="serial_title"/>
    <w:basedOn w:val="DefaultParagraphFont"/>
    <w:rsid w:val="00835428"/>
  </w:style>
  <w:style w:type="character" w:customStyle="1" w:styleId="volumeissue">
    <w:name w:val="volume_issue"/>
    <w:basedOn w:val="DefaultParagraphFont"/>
    <w:rsid w:val="00835428"/>
  </w:style>
  <w:style w:type="character" w:customStyle="1" w:styleId="pagerange">
    <w:name w:val="page_range"/>
    <w:basedOn w:val="DefaultParagraphFont"/>
    <w:rsid w:val="00835428"/>
  </w:style>
  <w:style w:type="character" w:customStyle="1" w:styleId="doilink">
    <w:name w:val="doi_link"/>
    <w:basedOn w:val="DefaultParagraphFont"/>
    <w:rsid w:val="00835428"/>
  </w:style>
  <w:style w:type="character" w:customStyle="1" w:styleId="internalref">
    <w:name w:val="internalref"/>
    <w:basedOn w:val="DefaultParagraphFont"/>
    <w:rsid w:val="00835428"/>
  </w:style>
  <w:style w:type="paragraph" w:customStyle="1" w:styleId="Analyitc">
    <w:name w:val="Analyitc"/>
    <w:basedOn w:val="Normal"/>
    <w:uiPriority w:val="4"/>
    <w:qFormat/>
    <w:rsid w:val="00835428"/>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835428"/>
  </w:style>
  <w:style w:type="character" w:customStyle="1" w:styleId="m-134349766280542120gmail-msohyperlink">
    <w:name w:val="m_-134349766280542120gmail-msohyperlink"/>
    <w:basedOn w:val="DefaultParagraphFont"/>
    <w:rsid w:val="00835428"/>
  </w:style>
  <w:style w:type="character" w:customStyle="1" w:styleId="m-134349766280542120gmail-styleunderline">
    <w:name w:val="m_-134349766280542120gmail-styleunderline"/>
    <w:basedOn w:val="DefaultParagraphFont"/>
    <w:rsid w:val="00835428"/>
  </w:style>
  <w:style w:type="character" w:customStyle="1" w:styleId="m-134349766280542120gmail-cite">
    <w:name w:val="m_-134349766280542120gmail-cite"/>
    <w:basedOn w:val="DefaultParagraphFont"/>
    <w:rsid w:val="00835428"/>
  </w:style>
  <w:style w:type="character" w:customStyle="1" w:styleId="m-134349766280542120gmail-underline">
    <w:name w:val="m_-134349766280542120gmail-underline"/>
    <w:basedOn w:val="DefaultParagraphFont"/>
    <w:rsid w:val="00835428"/>
  </w:style>
  <w:style w:type="character" w:customStyle="1" w:styleId="m-134349766280542120gmail-underline0">
    <w:name w:val="m_-134349766280542120gmail-underline0"/>
    <w:basedOn w:val="DefaultParagraphFont"/>
    <w:rsid w:val="00835428"/>
  </w:style>
  <w:style w:type="paragraph" w:customStyle="1" w:styleId="element">
    <w:name w:val="element"/>
    <w:basedOn w:val="Normal"/>
    <w:qFormat/>
    <w:rsid w:val="00835428"/>
    <w:pPr>
      <w:spacing w:before="100" w:beforeAutospacing="1" w:after="100" w:afterAutospacing="1"/>
    </w:pPr>
    <w:rPr>
      <w:rFonts w:eastAsia="Times New Roman"/>
      <w:szCs w:val="24"/>
      <w:lang w:eastAsia="zh-CN"/>
    </w:rPr>
  </w:style>
  <w:style w:type="paragraph" w:customStyle="1" w:styleId="p3">
    <w:name w:val="p3"/>
    <w:basedOn w:val="Normal"/>
    <w:qFormat/>
    <w:rsid w:val="00835428"/>
    <w:pPr>
      <w:spacing w:before="100" w:beforeAutospacing="1" w:after="100" w:afterAutospacing="1"/>
    </w:pPr>
    <w:rPr>
      <w:rFonts w:eastAsia="Times New Roman"/>
      <w:szCs w:val="24"/>
      <w:lang w:eastAsia="zh-CN"/>
    </w:rPr>
  </w:style>
  <w:style w:type="paragraph" w:customStyle="1" w:styleId="p5">
    <w:name w:val="p5"/>
    <w:basedOn w:val="Normal"/>
    <w:qFormat/>
    <w:rsid w:val="00835428"/>
    <w:pPr>
      <w:spacing w:before="100" w:beforeAutospacing="1" w:after="100" w:afterAutospacing="1"/>
    </w:pPr>
    <w:rPr>
      <w:rFonts w:eastAsia="Times New Roman"/>
      <w:szCs w:val="24"/>
      <w:lang w:eastAsia="zh-CN"/>
    </w:rPr>
  </w:style>
  <w:style w:type="paragraph" w:customStyle="1" w:styleId="p7">
    <w:name w:val="p7"/>
    <w:basedOn w:val="Normal"/>
    <w:qFormat/>
    <w:rsid w:val="00835428"/>
    <w:pPr>
      <w:spacing w:before="100" w:beforeAutospacing="1" w:after="100" w:afterAutospacing="1"/>
    </w:pPr>
    <w:rPr>
      <w:rFonts w:eastAsia="Times New Roman"/>
      <w:szCs w:val="24"/>
      <w:lang w:eastAsia="zh-CN"/>
    </w:rPr>
  </w:style>
  <w:style w:type="paragraph" w:customStyle="1" w:styleId="p9">
    <w:name w:val="p9"/>
    <w:basedOn w:val="Normal"/>
    <w:qFormat/>
    <w:rsid w:val="00835428"/>
    <w:pPr>
      <w:spacing w:before="100" w:beforeAutospacing="1" w:after="100" w:afterAutospacing="1"/>
    </w:pPr>
    <w:rPr>
      <w:rFonts w:eastAsia="Times New Roman"/>
      <w:szCs w:val="24"/>
      <w:lang w:eastAsia="zh-CN"/>
    </w:rPr>
  </w:style>
  <w:style w:type="paragraph" w:customStyle="1" w:styleId="p11">
    <w:name w:val="p11"/>
    <w:basedOn w:val="Normal"/>
    <w:qFormat/>
    <w:rsid w:val="00835428"/>
    <w:pPr>
      <w:spacing w:before="100" w:beforeAutospacing="1" w:after="100" w:afterAutospacing="1"/>
    </w:pPr>
    <w:rPr>
      <w:rFonts w:eastAsia="Times New Roman"/>
      <w:szCs w:val="24"/>
      <w:lang w:eastAsia="zh-CN"/>
    </w:rPr>
  </w:style>
  <w:style w:type="paragraph" w:customStyle="1" w:styleId="p2">
    <w:name w:val="p2"/>
    <w:basedOn w:val="Normal"/>
    <w:qFormat/>
    <w:rsid w:val="00835428"/>
    <w:pPr>
      <w:spacing w:before="100" w:beforeAutospacing="1" w:after="100" w:afterAutospacing="1"/>
    </w:pPr>
    <w:rPr>
      <w:rFonts w:eastAsia="Times New Roman"/>
      <w:szCs w:val="24"/>
      <w:lang w:eastAsia="zh-CN"/>
    </w:rPr>
  </w:style>
  <w:style w:type="paragraph" w:customStyle="1" w:styleId="p4">
    <w:name w:val="p4"/>
    <w:basedOn w:val="Normal"/>
    <w:qFormat/>
    <w:rsid w:val="00835428"/>
    <w:pPr>
      <w:spacing w:before="100" w:beforeAutospacing="1" w:after="100" w:afterAutospacing="1"/>
    </w:pPr>
    <w:rPr>
      <w:rFonts w:eastAsia="Times New Roman"/>
      <w:szCs w:val="24"/>
      <w:lang w:eastAsia="zh-CN"/>
    </w:rPr>
  </w:style>
  <w:style w:type="paragraph" w:customStyle="1" w:styleId="p6">
    <w:name w:val="p6"/>
    <w:basedOn w:val="Normal"/>
    <w:qFormat/>
    <w:rsid w:val="00835428"/>
    <w:pPr>
      <w:spacing w:before="100" w:beforeAutospacing="1" w:after="100" w:afterAutospacing="1"/>
    </w:pPr>
    <w:rPr>
      <w:rFonts w:eastAsia="Times New Roman"/>
      <w:szCs w:val="24"/>
      <w:lang w:eastAsia="zh-CN"/>
    </w:rPr>
  </w:style>
  <w:style w:type="paragraph" w:customStyle="1" w:styleId="p8">
    <w:name w:val="p8"/>
    <w:basedOn w:val="Normal"/>
    <w:qFormat/>
    <w:rsid w:val="00835428"/>
    <w:pPr>
      <w:spacing w:before="100" w:beforeAutospacing="1" w:after="100" w:afterAutospacing="1"/>
    </w:pPr>
    <w:rPr>
      <w:rFonts w:eastAsia="Times New Roman"/>
      <w:szCs w:val="24"/>
      <w:lang w:eastAsia="zh-CN"/>
    </w:rPr>
  </w:style>
  <w:style w:type="paragraph" w:customStyle="1" w:styleId="p10">
    <w:name w:val="p10"/>
    <w:basedOn w:val="Normal"/>
    <w:qFormat/>
    <w:rsid w:val="00835428"/>
    <w:pPr>
      <w:spacing w:before="100" w:beforeAutospacing="1" w:after="100" w:afterAutospacing="1"/>
    </w:pPr>
    <w:rPr>
      <w:rFonts w:eastAsia="Times New Roman"/>
      <w:szCs w:val="24"/>
      <w:lang w:eastAsia="zh-CN"/>
    </w:rPr>
  </w:style>
  <w:style w:type="paragraph" w:customStyle="1" w:styleId="p12">
    <w:name w:val="p12"/>
    <w:basedOn w:val="Normal"/>
    <w:qFormat/>
    <w:rsid w:val="00835428"/>
    <w:pPr>
      <w:spacing w:before="100" w:beforeAutospacing="1" w:after="100" w:afterAutospacing="1"/>
    </w:pPr>
    <w:rPr>
      <w:rFonts w:eastAsia="Times New Roman"/>
      <w:szCs w:val="24"/>
      <w:lang w:eastAsia="zh-CN"/>
    </w:rPr>
  </w:style>
  <w:style w:type="paragraph" w:customStyle="1" w:styleId="p14">
    <w:name w:val="p14"/>
    <w:basedOn w:val="Normal"/>
    <w:qFormat/>
    <w:rsid w:val="00835428"/>
    <w:pPr>
      <w:spacing w:before="100" w:beforeAutospacing="1" w:after="100" w:afterAutospacing="1"/>
    </w:pPr>
    <w:rPr>
      <w:rFonts w:eastAsia="Times New Roman"/>
      <w:szCs w:val="24"/>
      <w:lang w:eastAsia="zh-CN"/>
    </w:rPr>
  </w:style>
  <w:style w:type="paragraph" w:customStyle="1" w:styleId="initial">
    <w:name w:val="initial"/>
    <w:basedOn w:val="Normal"/>
    <w:qFormat/>
    <w:rsid w:val="00835428"/>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835428"/>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835428"/>
    <w:pPr>
      <w:spacing w:before="100" w:beforeAutospacing="1" w:after="100" w:afterAutospacing="1"/>
    </w:pPr>
    <w:rPr>
      <w:rFonts w:eastAsia="Times New Roman"/>
      <w:szCs w:val="24"/>
      <w:lang w:eastAsia="zh-CN"/>
    </w:rPr>
  </w:style>
  <w:style w:type="paragraph" w:customStyle="1" w:styleId="flfc">
    <w:name w:val="flfc"/>
    <w:basedOn w:val="Normal"/>
    <w:qFormat/>
    <w:rsid w:val="00835428"/>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835428"/>
  </w:style>
  <w:style w:type="character" w:customStyle="1" w:styleId="m-299895914748161361gmail-styleunderline">
    <w:name w:val="m_-299895914748161361gmail-styleunderline"/>
    <w:basedOn w:val="DefaultParagraphFont"/>
    <w:rsid w:val="00835428"/>
  </w:style>
  <w:style w:type="paragraph" w:customStyle="1" w:styleId="counter-paragraph">
    <w:name w:val="counter-paragraph"/>
    <w:basedOn w:val="Normal"/>
    <w:qFormat/>
    <w:rsid w:val="00835428"/>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835428"/>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835428"/>
  </w:style>
  <w:style w:type="paragraph" w:customStyle="1" w:styleId="m-266642551691440061gmail-cards">
    <w:name w:val="m_-266642551691440061gmail-cards"/>
    <w:basedOn w:val="Normal"/>
    <w:qFormat/>
    <w:rsid w:val="00835428"/>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835428"/>
  </w:style>
  <w:style w:type="paragraph" w:customStyle="1" w:styleId="listingexcerpt">
    <w:name w:val="listing__excerpt"/>
    <w:basedOn w:val="Normal"/>
    <w:qFormat/>
    <w:rsid w:val="00835428"/>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835428"/>
  </w:style>
  <w:style w:type="paragraph" w:customStyle="1" w:styleId="specialbutton">
    <w:name w:val="special__button"/>
    <w:basedOn w:val="Normal"/>
    <w:qFormat/>
    <w:rsid w:val="00835428"/>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835428"/>
  </w:style>
  <w:style w:type="character" w:customStyle="1" w:styleId="m7113523068278247331gmail-underline">
    <w:name w:val="m_7113523068278247331gmail-underline"/>
    <w:basedOn w:val="DefaultParagraphFont"/>
    <w:rsid w:val="00835428"/>
  </w:style>
  <w:style w:type="character" w:customStyle="1" w:styleId="m7113523068278247331gmail-styleunderline">
    <w:name w:val="m_7113523068278247331gmail-styleunderline"/>
    <w:basedOn w:val="DefaultParagraphFont"/>
    <w:rsid w:val="00835428"/>
  </w:style>
  <w:style w:type="character" w:customStyle="1" w:styleId="enhanced-reference">
    <w:name w:val="enhanced-reference"/>
    <w:basedOn w:val="DefaultParagraphFont"/>
    <w:rsid w:val="00835428"/>
  </w:style>
  <w:style w:type="character" w:customStyle="1" w:styleId="ff1">
    <w:name w:val="ff1"/>
    <w:basedOn w:val="DefaultParagraphFont"/>
    <w:rsid w:val="00835428"/>
  </w:style>
  <w:style w:type="character" w:customStyle="1" w:styleId="ff2">
    <w:name w:val="ff2"/>
    <w:basedOn w:val="DefaultParagraphFont"/>
    <w:rsid w:val="00835428"/>
  </w:style>
  <w:style w:type="character" w:customStyle="1" w:styleId="display">
    <w:name w:val="display"/>
    <w:basedOn w:val="DefaultParagraphFont"/>
    <w:rsid w:val="00835428"/>
  </w:style>
  <w:style w:type="character" w:customStyle="1" w:styleId="m2030095631327626865gmail-style13ptbold">
    <w:name w:val="m_2030095631327626865gmail-style13ptbold"/>
    <w:basedOn w:val="DefaultParagraphFont"/>
    <w:rsid w:val="00835428"/>
  </w:style>
  <w:style w:type="character" w:customStyle="1" w:styleId="m2030095631327626865gmail-styleunderline">
    <w:name w:val="m_2030095631327626865gmail-styleunderline"/>
    <w:basedOn w:val="DefaultParagraphFont"/>
    <w:rsid w:val="00835428"/>
  </w:style>
  <w:style w:type="paragraph" w:customStyle="1" w:styleId="m4240400669014671728gmail-msonormal">
    <w:name w:val="m_4240400669014671728gmail-msonormal"/>
    <w:basedOn w:val="Normal"/>
    <w:uiPriority w:val="99"/>
    <w:qFormat/>
    <w:rsid w:val="00835428"/>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35428"/>
  </w:style>
  <w:style w:type="paragraph" w:customStyle="1" w:styleId="font--body">
    <w:name w:val="font--body"/>
    <w:basedOn w:val="Normal"/>
    <w:uiPriority w:val="99"/>
    <w:qFormat/>
    <w:rsid w:val="00835428"/>
    <w:pPr>
      <w:spacing w:before="100" w:beforeAutospacing="1" w:after="100" w:afterAutospacing="1"/>
    </w:pPr>
    <w:rPr>
      <w:rFonts w:eastAsia="Times New Roman"/>
    </w:rPr>
  </w:style>
  <w:style w:type="character" w:customStyle="1" w:styleId="tweetinfo-heartstat">
    <w:name w:val="tweetinfo-heartstat"/>
    <w:basedOn w:val="DefaultParagraphFont"/>
    <w:rsid w:val="00835428"/>
  </w:style>
  <w:style w:type="character" w:customStyle="1" w:styleId="playbutton-flyout">
    <w:name w:val="playbutton-flyout"/>
    <w:basedOn w:val="DefaultParagraphFont"/>
    <w:rsid w:val="00835428"/>
  </w:style>
  <w:style w:type="character" w:customStyle="1" w:styleId="inlinevideo-videolabel">
    <w:name w:val="inlinevideo-videolabel"/>
    <w:basedOn w:val="DefaultParagraphFont"/>
    <w:rsid w:val="00835428"/>
  </w:style>
  <w:style w:type="character" w:customStyle="1" w:styleId="inlinevideo-videoduration">
    <w:name w:val="inlinevideo-videoduration"/>
    <w:basedOn w:val="DefaultParagraphFont"/>
    <w:rsid w:val="00835428"/>
  </w:style>
  <w:style w:type="paragraph" w:customStyle="1" w:styleId="marginright">
    <w:name w:val="margin_right"/>
    <w:basedOn w:val="Normal"/>
    <w:uiPriority w:val="99"/>
    <w:qFormat/>
    <w:rsid w:val="00835428"/>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835428"/>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835428"/>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35428"/>
  </w:style>
  <w:style w:type="character" w:customStyle="1" w:styleId="paddingrightxxs1">
    <w:name w:val="padding_right_xxs1"/>
    <w:basedOn w:val="DefaultParagraphFont"/>
    <w:rsid w:val="00835428"/>
  </w:style>
  <w:style w:type="character" w:customStyle="1" w:styleId="nowrap1">
    <w:name w:val="nowrap1"/>
    <w:basedOn w:val="DefaultParagraphFont"/>
    <w:rsid w:val="00835428"/>
  </w:style>
  <w:style w:type="paragraph" w:customStyle="1" w:styleId="item">
    <w:name w:val="item"/>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835428"/>
    <w:rPr>
      <w:rFonts w:ascii="Lora" w:hAnsi="Lora" w:hint="default"/>
      <w:i/>
      <w:iCs/>
      <w:color w:val="000000"/>
      <w:sz w:val="30"/>
      <w:szCs w:val="30"/>
    </w:rPr>
  </w:style>
  <w:style w:type="character" w:customStyle="1" w:styleId="italic1">
    <w:name w:val="italic1"/>
    <w:basedOn w:val="DefaultParagraphFont"/>
    <w:rsid w:val="00835428"/>
    <w:rPr>
      <w:i/>
      <w:iCs/>
    </w:rPr>
  </w:style>
  <w:style w:type="character" w:customStyle="1" w:styleId="articleimagecredit2">
    <w:name w:val="article_image_credit2"/>
    <w:basedOn w:val="DefaultParagraphFont"/>
    <w:rsid w:val="00835428"/>
    <w:rPr>
      <w:rFonts w:ascii="Lora" w:hAnsi="Lora" w:hint="default"/>
      <w:i/>
      <w:iCs/>
      <w:sz w:val="24"/>
      <w:szCs w:val="24"/>
    </w:rPr>
  </w:style>
  <w:style w:type="character" w:customStyle="1" w:styleId="articlesponsored2">
    <w:name w:val="article_sponsored2"/>
    <w:basedOn w:val="DefaultParagraphFont"/>
    <w:rsid w:val="00835428"/>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835428"/>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835428"/>
    <w:pPr>
      <w:spacing w:after="540"/>
    </w:pPr>
    <w:rPr>
      <w:rFonts w:ascii="Lora" w:eastAsia="Times New Roman" w:hAnsi="Lora"/>
      <w:szCs w:val="20"/>
      <w:lang w:eastAsia="zh-CN"/>
    </w:rPr>
  </w:style>
  <w:style w:type="character" w:customStyle="1" w:styleId="read-morefooter">
    <w:name w:val="read-more__footer"/>
    <w:basedOn w:val="DefaultParagraphFont"/>
    <w:rsid w:val="00835428"/>
  </w:style>
  <w:style w:type="paragraph" w:customStyle="1" w:styleId="jsx-671803276">
    <w:name w:val="jsx-671803276"/>
    <w:basedOn w:val="Normal"/>
    <w:uiPriority w:val="99"/>
    <w:qFormat/>
    <w:rsid w:val="00835428"/>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835428"/>
  </w:style>
  <w:style w:type="character" w:customStyle="1" w:styleId="uwnk-">
    <w:name w:val="uwnk-"/>
    <w:basedOn w:val="DefaultParagraphFont"/>
    <w:rsid w:val="00835428"/>
  </w:style>
  <w:style w:type="character" w:customStyle="1" w:styleId="c-messagebody">
    <w:name w:val="c-message__body"/>
    <w:basedOn w:val="DefaultParagraphFont"/>
    <w:rsid w:val="00835428"/>
  </w:style>
  <w:style w:type="paragraph" w:customStyle="1" w:styleId="StyleHeading4TagBigcardbodysmalltextNormalTagheading2H">
    <w:name w:val="Style Heading 4TagBig cardbodysmall textNormal Tagheading 2H..."/>
    <w:basedOn w:val="Heading4"/>
    <w:rsid w:val="00835428"/>
    <w:rPr>
      <w:iCs w:val="0"/>
    </w:rPr>
  </w:style>
  <w:style w:type="paragraph" w:customStyle="1" w:styleId="menu-item">
    <w:name w:val="menu-item"/>
    <w:basedOn w:val="Normal"/>
    <w:qFormat/>
    <w:rsid w:val="00835428"/>
    <w:pPr>
      <w:spacing w:before="100" w:beforeAutospacing="1" w:after="100" w:afterAutospacing="1"/>
    </w:pPr>
    <w:rPr>
      <w:rFonts w:eastAsia="Times New Roman"/>
      <w:sz w:val="24"/>
      <w:szCs w:val="24"/>
    </w:rPr>
  </w:style>
  <w:style w:type="paragraph" w:customStyle="1" w:styleId="post-meta">
    <w:name w:val="post-meta"/>
    <w:basedOn w:val="Normal"/>
    <w:rsid w:val="00835428"/>
    <w:pPr>
      <w:spacing w:before="100" w:beforeAutospacing="1" w:after="100" w:afterAutospacing="1"/>
    </w:pPr>
    <w:rPr>
      <w:rFonts w:eastAsia="Times New Roman"/>
      <w:sz w:val="24"/>
      <w:szCs w:val="24"/>
    </w:rPr>
  </w:style>
  <w:style w:type="character" w:customStyle="1" w:styleId="post-tag">
    <w:name w:val="post-tag"/>
    <w:basedOn w:val="DefaultParagraphFont"/>
    <w:rsid w:val="00835428"/>
  </w:style>
  <w:style w:type="character" w:customStyle="1" w:styleId="imagecaption">
    <w:name w:val="imagecaption"/>
    <w:basedOn w:val="DefaultParagraphFont"/>
    <w:rsid w:val="00835428"/>
  </w:style>
  <w:style w:type="paragraph" w:customStyle="1" w:styleId="post-date-wrap">
    <w:name w:val="post-date-wrap"/>
    <w:basedOn w:val="Normal"/>
    <w:rsid w:val="00835428"/>
    <w:pPr>
      <w:spacing w:before="100" w:beforeAutospacing="1" w:after="100" w:afterAutospacing="1"/>
    </w:pPr>
    <w:rPr>
      <w:rFonts w:eastAsia="Times New Roman"/>
      <w:sz w:val="24"/>
      <w:szCs w:val="24"/>
    </w:rPr>
  </w:style>
  <w:style w:type="character" w:customStyle="1" w:styleId="year">
    <w:name w:val="year"/>
    <w:basedOn w:val="DefaultParagraphFont"/>
    <w:rsid w:val="00835428"/>
  </w:style>
  <w:style w:type="paragraph" w:customStyle="1" w:styleId="highlight10">
    <w:name w:val="highlight1"/>
    <w:basedOn w:val="Normal"/>
    <w:rsid w:val="00835428"/>
    <w:pPr>
      <w:spacing w:before="100" w:beforeAutospacing="1" w:after="100" w:afterAutospacing="1"/>
    </w:pPr>
    <w:rPr>
      <w:rFonts w:eastAsia="Times New Roman"/>
      <w:sz w:val="24"/>
      <w:szCs w:val="24"/>
    </w:rPr>
  </w:style>
  <w:style w:type="paragraph" w:customStyle="1" w:styleId="author-avatar">
    <w:name w:val="author-avatar"/>
    <w:basedOn w:val="Normal"/>
    <w:rsid w:val="00835428"/>
    <w:pPr>
      <w:spacing w:before="100" w:beforeAutospacing="1" w:after="100" w:afterAutospacing="1"/>
    </w:pPr>
    <w:rPr>
      <w:rFonts w:eastAsia="Times New Roman"/>
      <w:sz w:val="24"/>
      <w:szCs w:val="24"/>
    </w:rPr>
  </w:style>
  <w:style w:type="paragraph" w:customStyle="1" w:styleId="author-link">
    <w:name w:val="author-link"/>
    <w:basedOn w:val="Normal"/>
    <w:rsid w:val="00835428"/>
    <w:pPr>
      <w:spacing w:before="100" w:beforeAutospacing="1" w:after="100" w:afterAutospacing="1"/>
    </w:pPr>
    <w:rPr>
      <w:rFonts w:eastAsia="Times New Roman"/>
      <w:sz w:val="24"/>
      <w:szCs w:val="24"/>
    </w:rPr>
  </w:style>
  <w:style w:type="character" w:customStyle="1" w:styleId="Caption5">
    <w:name w:val="Caption5"/>
    <w:basedOn w:val="DefaultParagraphFont"/>
    <w:rsid w:val="00835428"/>
  </w:style>
  <w:style w:type="character" w:customStyle="1" w:styleId="also-readtext--label">
    <w:name w:val="also-read__text--label"/>
    <w:basedOn w:val="DefaultParagraphFont"/>
    <w:rsid w:val="00835428"/>
  </w:style>
  <w:style w:type="paragraph" w:customStyle="1" w:styleId="header-menu-item">
    <w:name w:val="header-menu-item"/>
    <w:basedOn w:val="Normal"/>
    <w:uiPriority w:val="99"/>
    <w:qFormat/>
    <w:rsid w:val="00835428"/>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835428"/>
  </w:style>
  <w:style w:type="character" w:customStyle="1" w:styleId="hed-heading">
    <w:name w:val="hed-heading"/>
    <w:basedOn w:val="DefaultParagraphFont"/>
    <w:rsid w:val="00835428"/>
  </w:style>
  <w:style w:type="character" w:customStyle="1" w:styleId="pre">
    <w:name w:val="pre"/>
    <w:basedOn w:val="DefaultParagraphFont"/>
    <w:rsid w:val="00835428"/>
  </w:style>
  <w:style w:type="paragraph" w:customStyle="1" w:styleId="taboola--heading">
    <w:name w:val="taboola--heading"/>
    <w:basedOn w:val="Normal"/>
    <w:uiPriority w:val="99"/>
    <w:qFormat/>
    <w:rsid w:val="00835428"/>
    <w:pPr>
      <w:spacing w:before="100" w:beforeAutospacing="1" w:after="100" w:afterAutospacing="1"/>
    </w:pPr>
    <w:rPr>
      <w:rFonts w:eastAsia="Times New Roman"/>
      <w:sz w:val="24"/>
      <w:szCs w:val="24"/>
    </w:rPr>
  </w:style>
  <w:style w:type="character" w:customStyle="1" w:styleId="video-label">
    <w:name w:val="video-label"/>
    <w:basedOn w:val="DefaultParagraphFont"/>
    <w:rsid w:val="00835428"/>
  </w:style>
  <w:style w:type="character" w:customStyle="1" w:styleId="branding">
    <w:name w:val="branding"/>
    <w:basedOn w:val="DefaultParagraphFont"/>
    <w:rsid w:val="00835428"/>
  </w:style>
  <w:style w:type="character" w:customStyle="1" w:styleId="m4721786272087745325style13ptbold">
    <w:name w:val="m_4721786272087745325style13ptbold"/>
    <w:basedOn w:val="DefaultParagraphFont"/>
    <w:rsid w:val="00835428"/>
  </w:style>
  <w:style w:type="character" w:customStyle="1" w:styleId="m4721786272087745325styleunderline">
    <w:name w:val="m_4721786272087745325styleunderline"/>
    <w:basedOn w:val="DefaultParagraphFont"/>
    <w:rsid w:val="00835428"/>
  </w:style>
  <w:style w:type="paragraph" w:customStyle="1" w:styleId="paragraph-sc-1tqpf5s-0">
    <w:name w:val="paragraph-sc-1tqpf5s-0"/>
    <w:basedOn w:val="Normal"/>
    <w:rsid w:val="0083542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83542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835428"/>
  </w:style>
  <w:style w:type="character" w:customStyle="1" w:styleId="person-popover">
    <w:name w:val="person-popover"/>
    <w:basedOn w:val="DefaultParagraphFont"/>
    <w:rsid w:val="00835428"/>
  </w:style>
  <w:style w:type="character" w:customStyle="1" w:styleId="capitalize">
    <w:name w:val="capitalize"/>
    <w:basedOn w:val="DefaultParagraphFont"/>
    <w:rsid w:val="00835428"/>
  </w:style>
  <w:style w:type="character" w:customStyle="1" w:styleId="html-render">
    <w:name w:val="html-render"/>
    <w:basedOn w:val="DefaultParagraphFont"/>
    <w:rsid w:val="00835428"/>
  </w:style>
  <w:style w:type="paragraph" w:customStyle="1" w:styleId="dcr-xry7m2">
    <w:name w:val="dcr-xry7m2"/>
    <w:basedOn w:val="Normal"/>
    <w:qFormat/>
    <w:rsid w:val="0083542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83542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83542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835428"/>
  </w:style>
  <w:style w:type="character" w:customStyle="1" w:styleId="sourcetext">
    <w:name w:val="source__text"/>
    <w:basedOn w:val="DefaultParagraphFont"/>
    <w:rsid w:val="00835428"/>
  </w:style>
  <w:style w:type="paragraph" w:customStyle="1" w:styleId="texttext1fzle">
    <w:name w:val="text__text__1fzle"/>
    <w:basedOn w:val="Normal"/>
    <w:rsid w:val="0083542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835428"/>
  </w:style>
  <w:style w:type="character" w:customStyle="1" w:styleId="analytics---nngbChar">
    <w:name w:val="analytics---nngb Char"/>
    <w:basedOn w:val="DefaultParagraphFont"/>
    <w:link w:val="analytics---nngb"/>
    <w:uiPriority w:val="4"/>
    <w:locked/>
    <w:rsid w:val="00835428"/>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835428"/>
    <w:rPr>
      <w:color w:val="4472C4" w:themeColor="accent5"/>
    </w:rPr>
  </w:style>
  <w:style w:type="character" w:customStyle="1" w:styleId="purpleChar">
    <w:name w:val="purple Char"/>
    <w:basedOn w:val="DefaultParagraphFont"/>
    <w:link w:val="purple"/>
    <w:uiPriority w:val="4"/>
    <w:locked/>
    <w:rsid w:val="00835428"/>
    <w:rPr>
      <w:rFonts w:ascii="Georgia" w:eastAsiaTheme="majorEastAsia" w:hAnsi="Georgia" w:cstheme="majorBidi"/>
      <w:b/>
      <w:iCs/>
      <w:color w:val="7030A0"/>
    </w:rPr>
  </w:style>
  <w:style w:type="paragraph" w:customStyle="1" w:styleId="purple">
    <w:name w:val="purple"/>
    <w:basedOn w:val="Heading4"/>
    <w:link w:val="purpleChar"/>
    <w:uiPriority w:val="4"/>
    <w:qFormat/>
    <w:rsid w:val="00835428"/>
    <w:rPr>
      <w:color w:val="7030A0"/>
    </w:rPr>
  </w:style>
  <w:style w:type="character" w:customStyle="1" w:styleId="NNHSBCChar">
    <w:name w:val="NNHS BC Char"/>
    <w:basedOn w:val="DefaultParagraphFont"/>
    <w:link w:val="NNHSBC"/>
    <w:uiPriority w:val="4"/>
    <w:locked/>
    <w:rsid w:val="00835428"/>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835428"/>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835428"/>
    <w:rPr>
      <w:rFonts w:ascii="Georgia" w:eastAsiaTheme="majorEastAsia" w:hAnsi="Georgia" w:cstheme="majorBidi"/>
      <w:b/>
      <w:iCs/>
      <w:color w:val="0070C0"/>
      <w:sz w:val="26"/>
    </w:rPr>
  </w:style>
  <w:style w:type="paragraph" w:customStyle="1" w:styleId="bvn">
    <w:name w:val="bvn"/>
    <w:basedOn w:val="Normal"/>
    <w:link w:val="bvnChar"/>
    <w:uiPriority w:val="4"/>
    <w:qFormat/>
    <w:rsid w:val="00835428"/>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835428"/>
    <w:rPr>
      <w:rFonts w:ascii="Georgia" w:hAnsi="Georgia"/>
      <w:u w:val="single"/>
    </w:rPr>
  </w:style>
  <w:style w:type="paragraph" w:customStyle="1" w:styleId="StyleUnderline11pt0">
    <w:name w:val="Style Underline + 11 pt"/>
    <w:basedOn w:val="Normal"/>
    <w:link w:val="StyleUnderline11ptChar"/>
    <w:qFormat/>
    <w:rsid w:val="00835428"/>
    <w:rPr>
      <w:sz w:val="22"/>
      <w:u w:val="single"/>
    </w:rPr>
  </w:style>
  <w:style w:type="character" w:customStyle="1" w:styleId="StyleBoldUnderline11ptChar">
    <w:name w:val="Style BoldUnderline + 11 pt Char"/>
    <w:link w:val="StyleBoldUnderline11pt"/>
    <w:locked/>
    <w:rsid w:val="00835428"/>
    <w:rPr>
      <w:rFonts w:ascii="Georgia" w:hAnsi="Georgia"/>
      <w:b/>
      <w:bCs/>
      <w:szCs w:val="24"/>
      <w:u w:val="single"/>
    </w:rPr>
  </w:style>
  <w:style w:type="paragraph" w:customStyle="1" w:styleId="StyleBoldUnderline11pt">
    <w:name w:val="Style BoldUnderline + 11 pt"/>
    <w:basedOn w:val="Normal"/>
    <w:link w:val="StyleBoldUnderline11ptChar"/>
    <w:qFormat/>
    <w:rsid w:val="00835428"/>
    <w:rPr>
      <w:b/>
      <w:bCs/>
      <w:sz w:val="22"/>
      <w:szCs w:val="24"/>
      <w:u w:val="single"/>
    </w:rPr>
  </w:style>
  <w:style w:type="paragraph" w:customStyle="1" w:styleId="UnderlineStyle0">
    <w:name w:val="Underline Style"/>
    <w:basedOn w:val="Normal"/>
    <w:link w:val="UnderlineStyleChar"/>
    <w:uiPriority w:val="99"/>
    <w:qFormat/>
    <w:rsid w:val="00835428"/>
    <w:rPr>
      <w:rFonts w:eastAsia="Times New Roman"/>
      <w:b/>
      <w:sz w:val="24"/>
      <w:u w:val="single"/>
    </w:rPr>
  </w:style>
  <w:style w:type="character" w:customStyle="1" w:styleId="BLOCKTITLEChar">
    <w:name w:val="BLOCK TITLE Char"/>
    <w:basedOn w:val="DefaultParagraphFont"/>
    <w:link w:val="BLOCKTITLE0"/>
    <w:locked/>
    <w:rsid w:val="00835428"/>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835428"/>
    <w:rPr>
      <w:rFonts w:ascii="Georgia" w:hAnsi="Georgia"/>
      <w:b/>
    </w:rPr>
  </w:style>
  <w:style w:type="paragraph" w:customStyle="1" w:styleId="Notes">
    <w:name w:val="Notes"/>
    <w:basedOn w:val="Normal"/>
    <w:link w:val="NotesChar"/>
    <w:autoRedefine/>
    <w:uiPriority w:val="4"/>
    <w:qFormat/>
    <w:rsid w:val="00835428"/>
    <w:rPr>
      <w:b/>
      <w:sz w:val="22"/>
    </w:rPr>
  </w:style>
  <w:style w:type="character" w:customStyle="1" w:styleId="NotetakingChar">
    <w:name w:val="Notetaking Char"/>
    <w:basedOn w:val="Heading6Char"/>
    <w:link w:val="Notetaking"/>
    <w:uiPriority w:val="4"/>
    <w:locked/>
    <w:rsid w:val="00835428"/>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835428"/>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835428"/>
    <w:rPr>
      <w:rFonts w:ascii="Georgia" w:hAnsi="Georgia" w:cstheme="minorHAnsi"/>
      <w:sz w:val="16"/>
    </w:rPr>
  </w:style>
  <w:style w:type="paragraph" w:customStyle="1" w:styleId="authorcreds">
    <w:name w:val="authorcreds"/>
    <w:basedOn w:val="Normal"/>
    <w:link w:val="authorcredsChar"/>
    <w:autoRedefine/>
    <w:uiPriority w:val="4"/>
    <w:qFormat/>
    <w:rsid w:val="00835428"/>
    <w:rPr>
      <w:rFonts w:cstheme="minorHAnsi"/>
      <w:sz w:val="16"/>
    </w:rPr>
  </w:style>
  <w:style w:type="character" w:customStyle="1" w:styleId="NewAnalyticChar">
    <w:name w:val="New Analytic Char"/>
    <w:basedOn w:val="DefaultParagraphFont"/>
    <w:link w:val="NewAnalytic"/>
    <w:uiPriority w:val="4"/>
    <w:locked/>
    <w:rsid w:val="00835428"/>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835428"/>
    <w:rPr>
      <w:rFonts w:ascii="Calibri Light" w:hAnsi="Calibri Light"/>
    </w:rPr>
  </w:style>
  <w:style w:type="paragraph" w:customStyle="1" w:styleId="suggested-readssubheading">
    <w:name w:val="suggested-reads__subheading"/>
    <w:basedOn w:val="Normal"/>
    <w:qFormat/>
    <w:rsid w:val="00835428"/>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835428"/>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835428"/>
    <w:rPr>
      <w:rFonts w:ascii="Georgia" w:eastAsiaTheme="majorEastAsia" w:hAnsi="Georgia" w:cstheme="majorBidi"/>
      <w:b/>
      <w:iCs/>
    </w:rPr>
  </w:style>
  <w:style w:type="paragraph" w:customStyle="1" w:styleId="AnalyticTag">
    <w:name w:val="Analytic Tag"/>
    <w:basedOn w:val="Heading4"/>
    <w:link w:val="AnalyticTagChar"/>
    <w:uiPriority w:val="4"/>
    <w:qFormat/>
    <w:rsid w:val="00835428"/>
  </w:style>
  <w:style w:type="character" w:customStyle="1" w:styleId="StyleJustifiedCharCharChar">
    <w:name w:val="Style Justified Char Char Char"/>
    <w:link w:val="StyleJustifiedCharChar"/>
    <w:locked/>
    <w:rsid w:val="00835428"/>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35428"/>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835428"/>
    <w:rPr>
      <w:rFonts w:eastAsia="Times New Roman" w:cs="Times New Roman"/>
    </w:rPr>
  </w:style>
  <w:style w:type="paragraph" w:customStyle="1" w:styleId="CiteChar2">
    <w:name w:val="Cite Char"/>
    <w:basedOn w:val="Normal"/>
    <w:qFormat/>
    <w:rsid w:val="00835428"/>
    <w:pPr>
      <w:ind w:left="-1080"/>
    </w:pPr>
    <w:rPr>
      <w:rFonts w:ascii="Arial Narrow" w:eastAsia="SimSun" w:hAnsi="Arial Narrow"/>
      <w:b/>
      <w:szCs w:val="20"/>
      <w:lang w:eastAsia="zh-CN"/>
    </w:rPr>
  </w:style>
  <w:style w:type="paragraph" w:customStyle="1" w:styleId="ember-view">
    <w:name w:val="ember-view"/>
    <w:basedOn w:val="Normal"/>
    <w:qFormat/>
    <w:rsid w:val="00835428"/>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835428"/>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835428"/>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835428"/>
    <w:pPr>
      <w:jc w:val="center"/>
      <w:outlineLvl w:val="0"/>
    </w:pPr>
    <w:rPr>
      <w:b/>
      <w:sz w:val="32"/>
      <w:u w:val="single"/>
    </w:rPr>
  </w:style>
  <w:style w:type="paragraph" w:customStyle="1" w:styleId="PhoHeading2">
    <w:name w:val="PhoHeading 2"/>
    <w:basedOn w:val="Normal"/>
    <w:uiPriority w:val="99"/>
    <w:qFormat/>
    <w:rsid w:val="00835428"/>
    <w:pPr>
      <w:jc w:val="center"/>
    </w:pPr>
    <w:rPr>
      <w:b/>
      <w:sz w:val="28"/>
      <w:u w:val="single"/>
    </w:rPr>
  </w:style>
  <w:style w:type="character" w:customStyle="1" w:styleId="UnreadF7Char">
    <w:name w:val="Unread F7 Char"/>
    <w:link w:val="UnreadF7"/>
    <w:locked/>
    <w:rsid w:val="00835428"/>
    <w:rPr>
      <w:sz w:val="12"/>
    </w:rPr>
  </w:style>
  <w:style w:type="paragraph" w:customStyle="1" w:styleId="UnreadF7">
    <w:name w:val="Unread F7"/>
    <w:basedOn w:val="Normal"/>
    <w:next w:val="NormalF6"/>
    <w:link w:val="UnreadF7Char"/>
    <w:qFormat/>
    <w:rsid w:val="00835428"/>
    <w:rPr>
      <w:rFonts w:asciiTheme="minorHAnsi" w:hAnsiTheme="minorHAnsi"/>
      <w:sz w:val="12"/>
    </w:rPr>
  </w:style>
  <w:style w:type="character" w:customStyle="1" w:styleId="TagCiteF8Char">
    <w:name w:val="Tag/Cite F8 Char"/>
    <w:link w:val="TagCiteF8"/>
    <w:locked/>
    <w:rsid w:val="00835428"/>
    <w:rPr>
      <w:b/>
    </w:rPr>
  </w:style>
  <w:style w:type="paragraph" w:customStyle="1" w:styleId="TagCiteF8">
    <w:name w:val="Tag/Cite F8"/>
    <w:basedOn w:val="Normal"/>
    <w:next w:val="NormalF6"/>
    <w:link w:val="TagCiteF8Char"/>
    <w:qFormat/>
    <w:rsid w:val="00835428"/>
    <w:rPr>
      <w:rFonts w:asciiTheme="minorHAnsi" w:hAnsiTheme="minorHAnsi"/>
      <w:b/>
      <w:sz w:val="22"/>
    </w:rPr>
  </w:style>
  <w:style w:type="paragraph" w:customStyle="1" w:styleId="RyanEvText1">
    <w:name w:val="RyanEvText1"/>
    <w:basedOn w:val="Normal"/>
    <w:autoRedefine/>
    <w:qFormat/>
    <w:rsid w:val="00835428"/>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35428"/>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835428"/>
    <w:rPr>
      <w:rFonts w:ascii="Georgia" w:eastAsia="Calibri" w:hAnsi="Georgia"/>
      <w:sz w:val="18"/>
    </w:rPr>
  </w:style>
  <w:style w:type="paragraph" w:customStyle="1" w:styleId="CiteJV">
    <w:name w:val="CiteJV"/>
    <w:basedOn w:val="Normal"/>
    <w:next w:val="Normal"/>
    <w:link w:val="CiteJVChar"/>
    <w:autoRedefine/>
    <w:qFormat/>
    <w:rsid w:val="00835428"/>
    <w:pPr>
      <w:tabs>
        <w:tab w:val="left" w:pos="0"/>
      </w:tabs>
    </w:pPr>
    <w:rPr>
      <w:rFonts w:eastAsia="Calibri"/>
      <w:sz w:val="18"/>
    </w:rPr>
  </w:style>
  <w:style w:type="character" w:customStyle="1" w:styleId="Card-textChar">
    <w:name w:val="Card-text Char"/>
    <w:basedOn w:val="DefaultParagraphFont"/>
    <w:link w:val="Card-text"/>
    <w:locked/>
    <w:rsid w:val="00835428"/>
    <w:rPr>
      <w:rFonts w:ascii="Book Antiqua" w:eastAsia="Times New Roman" w:hAnsi="Book Antiqua"/>
      <w:szCs w:val="20"/>
    </w:rPr>
  </w:style>
  <w:style w:type="paragraph" w:customStyle="1" w:styleId="Card-text">
    <w:name w:val="Card-text"/>
    <w:basedOn w:val="Normal"/>
    <w:link w:val="Card-textChar"/>
    <w:qFormat/>
    <w:rsid w:val="00835428"/>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835428"/>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putin-land-grab-russia-ukraine-war-territorial-acquisitions-crimea-donbas-invasion-xi-orban-international-norms-war-crime-united-nations-sanctions-1165152748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efensenews.com/opinion/commentary/2019/03/19/5-consequences-of-a-life-without-nato/" TargetMode="External"/><Relationship Id="rId12" Type="http://schemas.openxmlformats.org/officeDocument/2006/relationships/hyperlink" Target="https://www.justsecurity.org/80343/russias-new-assault-on-ukraine-is-not-entirely-maybe-not-even-largely-about-n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rontherocks.com/2019/11/european-security-in-crisis-what-to-expect-if-the-united-states-withdraws-from-nato/" TargetMode="External"/><Relationship Id="rId11" Type="http://schemas.openxmlformats.org/officeDocument/2006/relationships/hyperlink" Target="https://www.foreignaffairs.com/articles/2020-02-10/folly-retrenchment" TargetMode="External"/><Relationship Id="rId5" Type="http://schemas.openxmlformats.org/officeDocument/2006/relationships/webSettings" Target="webSettings.xml"/><Relationship Id="rId10" Type="http://schemas.openxmlformats.org/officeDocument/2006/relationships/hyperlink" Target="https://www.vox.com/world/2018/6/12/17448866/trump-south-korea-alliance-trudeau-g7" TargetMode="External"/><Relationship Id="rId4" Type="http://schemas.openxmlformats.org/officeDocument/2006/relationships/settings" Target="settings.xml"/><Relationship Id="rId9" Type="http://schemas.openxmlformats.org/officeDocument/2006/relationships/hyperlink" Target="https://www.foreignaffairs.com/articles/china/2020-04-20/dont-let-great-powers-carve-worl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15378</Words>
  <Characters>87658</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2022-07-27T21:31:00Z</dcterms:created>
  <dcterms:modified xsi:type="dcterms:W3CDTF">2022-07-27T21:54:00Z</dcterms:modified>
</cp:coreProperties>
</file>