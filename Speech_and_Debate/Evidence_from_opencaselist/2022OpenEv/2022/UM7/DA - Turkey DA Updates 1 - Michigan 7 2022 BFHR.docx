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3D1C" w14:textId="77777777" w:rsidR="004C47AB" w:rsidRPr="004C47AB" w:rsidRDefault="004C47AB" w:rsidP="004C47AB">
      <w:pPr>
        <w:keepNext/>
        <w:keepLines/>
        <w:pageBreakBefore/>
        <w:spacing w:before="480"/>
        <w:jc w:val="center"/>
        <w:outlineLvl w:val="1"/>
        <w:rPr>
          <w:rFonts w:eastAsiaTheme="majorEastAsia" w:cstheme="majorBidi"/>
          <w:b/>
          <w:sz w:val="44"/>
          <w:szCs w:val="26"/>
          <w:u w:val="double"/>
        </w:rPr>
      </w:pPr>
      <w:r w:rsidRPr="004C47AB">
        <w:rPr>
          <w:rFonts w:eastAsiaTheme="majorEastAsia" w:cstheme="majorBidi"/>
          <w:b/>
          <w:sz w:val="44"/>
          <w:szCs w:val="26"/>
          <w:u w:val="double"/>
        </w:rPr>
        <w:t>Turkey Updates</w:t>
      </w:r>
    </w:p>
    <w:p w14:paraId="679549FD" w14:textId="77777777" w:rsidR="004C47AB" w:rsidRPr="004C47AB" w:rsidRDefault="004C47AB" w:rsidP="004C47AB">
      <w:pPr>
        <w:keepNext/>
        <w:keepLines/>
        <w:pageBreakBefore/>
        <w:spacing w:before="200"/>
        <w:jc w:val="center"/>
        <w:outlineLvl w:val="2"/>
        <w:rPr>
          <w:rFonts w:eastAsiaTheme="majorEastAsia" w:cstheme="majorBidi"/>
          <w:b/>
          <w:sz w:val="32"/>
          <w:szCs w:val="24"/>
          <w:u w:val="single"/>
        </w:rPr>
      </w:pPr>
      <w:r w:rsidRPr="004C47AB">
        <w:rPr>
          <w:rFonts w:eastAsiaTheme="majorEastAsia" w:cstheme="majorBidi"/>
          <w:b/>
          <w:sz w:val="32"/>
          <w:szCs w:val="24"/>
          <w:u w:val="single"/>
        </w:rPr>
        <w:t>Turkey UQ</w:t>
      </w:r>
    </w:p>
    <w:p w14:paraId="6544618C" w14:textId="77777777" w:rsidR="004C47AB" w:rsidRPr="004C47AB" w:rsidRDefault="004C47AB" w:rsidP="004C47AB">
      <w:pPr>
        <w:keepNext/>
        <w:keepLines/>
        <w:spacing w:before="200"/>
        <w:outlineLvl w:val="3"/>
        <w:rPr>
          <w:rFonts w:eastAsiaTheme="majorEastAsia" w:cstheme="majorBidi"/>
          <w:b/>
          <w:iCs/>
          <w:sz w:val="22"/>
        </w:rPr>
      </w:pPr>
      <w:bookmarkStart w:id="0" w:name="_Hlk109651475"/>
      <w:r w:rsidRPr="004C47AB">
        <w:rPr>
          <w:rFonts w:eastAsiaTheme="majorEastAsia" w:cstheme="majorBidi"/>
          <w:b/>
          <w:iCs/>
          <w:sz w:val="22"/>
        </w:rPr>
        <w:t xml:space="preserve">Swinland’s NEG. Anakara’s holding up Swinland which is </w:t>
      </w:r>
      <w:proofErr w:type="gramStart"/>
      <w:r w:rsidRPr="004C47AB">
        <w:rPr>
          <w:rFonts w:eastAsiaTheme="majorEastAsia" w:cstheme="majorBidi"/>
          <w:b/>
          <w:iCs/>
          <w:sz w:val="22"/>
        </w:rPr>
        <w:t>pissing NATO off</w:t>
      </w:r>
      <w:proofErr w:type="gramEnd"/>
      <w:r w:rsidRPr="004C47AB">
        <w:rPr>
          <w:rFonts w:eastAsiaTheme="majorEastAsia" w:cstheme="majorBidi"/>
          <w:b/>
          <w:iCs/>
          <w:sz w:val="22"/>
        </w:rPr>
        <w:t>.</w:t>
      </w:r>
    </w:p>
    <w:p w14:paraId="0B5F349E" w14:textId="77777777" w:rsidR="004C47AB" w:rsidRPr="004C47AB" w:rsidRDefault="004C47AB" w:rsidP="004C47AB">
      <w:r w:rsidRPr="004C47AB">
        <w:t xml:space="preserve">Galip </w:t>
      </w:r>
      <w:r w:rsidRPr="004C47AB">
        <w:rPr>
          <w:b/>
          <w:bCs/>
          <w:sz w:val="22"/>
        </w:rPr>
        <w:t>Dalay 7-12</w:t>
      </w:r>
      <w:r w:rsidRPr="004C47AB">
        <w:t xml:space="preserve">-2022. Associate Fellow at Chatham House, Middle </w:t>
      </w:r>
      <w:proofErr w:type="gramStart"/>
      <w:r w:rsidRPr="004C47AB">
        <w:t>East</w:t>
      </w:r>
      <w:proofErr w:type="gramEnd"/>
      <w:r w:rsidRPr="004C47AB">
        <w:t xml:space="preserve"> and North Africa Programme. "Turkey gains much from NATO, but a rocky road lies ahead". Chatham House. https://www.chathamhouse.org/2022/07/turkey-gains-much-nato-rocky-road-lies-ahead. Pen-DL</w:t>
      </w:r>
    </w:p>
    <w:p w14:paraId="5E72556F" w14:textId="77777777" w:rsidR="004C47AB" w:rsidRPr="004C47AB" w:rsidRDefault="004C47AB" w:rsidP="004C47AB">
      <w:pPr>
        <w:rPr>
          <w:b/>
          <w:sz w:val="16"/>
        </w:rPr>
      </w:pPr>
      <w:r w:rsidRPr="004C47AB">
        <w:rPr>
          <w:b/>
          <w:iCs/>
          <w:sz w:val="22"/>
          <w:u w:val="single"/>
        </w:rPr>
        <w:t>Despite</w:t>
      </w:r>
      <w:r w:rsidRPr="004C47AB">
        <w:rPr>
          <w:sz w:val="16"/>
        </w:rPr>
        <w:t xml:space="preserve"> </w:t>
      </w:r>
      <w:r w:rsidRPr="004C47AB">
        <w:rPr>
          <w:sz w:val="22"/>
          <w:u w:val="single"/>
        </w:rPr>
        <w:t>the progress</w:t>
      </w:r>
      <w:r w:rsidRPr="004C47AB">
        <w:rPr>
          <w:sz w:val="16"/>
        </w:rPr>
        <w:t xml:space="preserve">, </w:t>
      </w:r>
      <w:r w:rsidRPr="004C47AB">
        <w:rPr>
          <w:sz w:val="22"/>
          <w:u w:val="single"/>
        </w:rPr>
        <w:t>the road to</w:t>
      </w:r>
      <w:r w:rsidRPr="004C47AB">
        <w:rPr>
          <w:sz w:val="16"/>
        </w:rPr>
        <w:t xml:space="preserve"> full </w:t>
      </w:r>
      <w:r w:rsidRPr="004C47AB">
        <w:rPr>
          <w:sz w:val="22"/>
          <w:u w:val="single"/>
        </w:rPr>
        <w:t>membership for Sweden and Finland is</w:t>
      </w:r>
      <w:r w:rsidRPr="004C47AB">
        <w:rPr>
          <w:sz w:val="16"/>
        </w:rPr>
        <w:t xml:space="preserve"> still likely to be </w:t>
      </w:r>
      <w:r w:rsidRPr="004C47AB">
        <w:rPr>
          <w:b/>
          <w:iCs/>
          <w:sz w:val="22"/>
          <w:u w:val="single"/>
        </w:rPr>
        <w:t>fraught with bumps</w:t>
      </w:r>
      <w:r w:rsidRPr="004C47AB">
        <w:rPr>
          <w:sz w:val="16"/>
        </w:rPr>
        <w:t xml:space="preserve"> as their accession protocols need to be ratified by all existing NATO members. </w:t>
      </w:r>
      <w:r w:rsidRPr="004C47AB">
        <w:rPr>
          <w:sz w:val="22"/>
          <w:u w:val="single"/>
        </w:rPr>
        <w:t xml:space="preserve">Turkey would </w:t>
      </w:r>
      <w:r w:rsidRPr="004C47AB">
        <w:rPr>
          <w:b/>
          <w:iCs/>
          <w:sz w:val="22"/>
          <w:u w:val="single"/>
        </w:rPr>
        <w:t>prefer to delay</w:t>
      </w:r>
      <w:r w:rsidRPr="004C47AB">
        <w:rPr>
          <w:sz w:val="16"/>
        </w:rPr>
        <w:t xml:space="preserve"> </w:t>
      </w:r>
      <w:r w:rsidRPr="004C47AB">
        <w:rPr>
          <w:sz w:val="22"/>
          <w:u w:val="single"/>
        </w:rPr>
        <w:t>this</w:t>
      </w:r>
      <w:r w:rsidRPr="004C47AB">
        <w:rPr>
          <w:sz w:val="16"/>
        </w:rPr>
        <w:t xml:space="preserve"> process </w:t>
      </w:r>
      <w:r w:rsidRPr="004C47AB">
        <w:rPr>
          <w:sz w:val="22"/>
          <w:u w:val="single"/>
        </w:rPr>
        <w:t>so</w:t>
      </w:r>
      <w:r w:rsidRPr="004C47AB">
        <w:rPr>
          <w:sz w:val="16"/>
        </w:rPr>
        <w:t xml:space="preserve"> that </w:t>
      </w:r>
      <w:r w:rsidRPr="004C47AB">
        <w:rPr>
          <w:sz w:val="22"/>
          <w:u w:val="single"/>
        </w:rPr>
        <w:t>Ankara</w:t>
      </w:r>
      <w:r w:rsidRPr="004C47AB">
        <w:rPr>
          <w:sz w:val="16"/>
        </w:rPr>
        <w:t xml:space="preserve"> </w:t>
      </w:r>
      <w:r w:rsidRPr="004C47AB">
        <w:rPr>
          <w:sz w:val="22"/>
          <w:u w:val="single"/>
        </w:rPr>
        <w:t>can</w:t>
      </w:r>
      <w:r w:rsidRPr="004C47AB">
        <w:rPr>
          <w:sz w:val="16"/>
        </w:rPr>
        <w:t xml:space="preserve"> use it as leverage to press the Nordic duo to implement their commitments – and even </w:t>
      </w:r>
      <w:r w:rsidRPr="004C47AB">
        <w:rPr>
          <w:sz w:val="22"/>
          <w:u w:val="single"/>
        </w:rPr>
        <w:t>make</w:t>
      </w:r>
      <w:r w:rsidRPr="004C47AB">
        <w:rPr>
          <w:sz w:val="16"/>
        </w:rPr>
        <w:t xml:space="preserve"> </w:t>
      </w:r>
      <w:r w:rsidRPr="004C47AB">
        <w:rPr>
          <w:b/>
          <w:iCs/>
          <w:sz w:val="22"/>
          <w:u w:val="single"/>
        </w:rPr>
        <w:t>new demands</w:t>
      </w:r>
      <w:r w:rsidRPr="004C47AB">
        <w:rPr>
          <w:sz w:val="16"/>
        </w:rPr>
        <w:t xml:space="preserve"> </w:t>
      </w:r>
      <w:r w:rsidRPr="004C47AB">
        <w:rPr>
          <w:sz w:val="22"/>
          <w:u w:val="single"/>
        </w:rPr>
        <w:t>not in the trilateral agreement.</w:t>
      </w:r>
    </w:p>
    <w:p w14:paraId="63445A77" w14:textId="77777777" w:rsidR="004C47AB" w:rsidRPr="004C47AB" w:rsidRDefault="004C47AB" w:rsidP="004C47AB">
      <w:pPr>
        <w:rPr>
          <w:sz w:val="16"/>
        </w:rPr>
      </w:pPr>
      <w:r w:rsidRPr="004C47AB">
        <w:rPr>
          <w:sz w:val="16"/>
        </w:rPr>
        <w:t xml:space="preserve">But </w:t>
      </w:r>
      <w:r w:rsidRPr="004C47AB">
        <w:rPr>
          <w:sz w:val="22"/>
          <w:u w:val="single"/>
        </w:rPr>
        <w:t>the</w:t>
      </w:r>
      <w:r w:rsidRPr="004C47AB">
        <w:rPr>
          <w:sz w:val="16"/>
        </w:rPr>
        <w:t xml:space="preserve"> </w:t>
      </w:r>
      <w:r w:rsidRPr="004C47AB">
        <w:rPr>
          <w:b/>
          <w:iCs/>
          <w:sz w:val="22"/>
          <w:u w:val="single"/>
        </w:rPr>
        <w:t>whole saga</w:t>
      </w:r>
      <w:r w:rsidRPr="004C47AB">
        <w:rPr>
          <w:sz w:val="16"/>
        </w:rPr>
        <w:t xml:space="preserve"> </w:t>
      </w:r>
      <w:r w:rsidRPr="004C47AB">
        <w:rPr>
          <w:sz w:val="22"/>
          <w:u w:val="single"/>
        </w:rPr>
        <w:t>over Turkey’s</w:t>
      </w:r>
      <w:r w:rsidRPr="004C47AB">
        <w:rPr>
          <w:sz w:val="16"/>
        </w:rPr>
        <w:t xml:space="preserve"> </w:t>
      </w:r>
      <w:r w:rsidRPr="004C47AB">
        <w:rPr>
          <w:b/>
          <w:iCs/>
          <w:sz w:val="22"/>
          <w:u w:val="single"/>
        </w:rPr>
        <w:t>threat of veto</w:t>
      </w:r>
      <w:r w:rsidRPr="004C47AB">
        <w:rPr>
          <w:sz w:val="16"/>
        </w:rPr>
        <w:t xml:space="preserve"> </w:t>
      </w:r>
      <w:r w:rsidRPr="004C47AB">
        <w:rPr>
          <w:sz w:val="22"/>
          <w:u w:val="single"/>
        </w:rPr>
        <w:t>has</w:t>
      </w:r>
      <w:r w:rsidRPr="004C47AB">
        <w:rPr>
          <w:sz w:val="16"/>
        </w:rPr>
        <w:t xml:space="preserve"> probably </w:t>
      </w:r>
      <w:r w:rsidRPr="004C47AB">
        <w:rPr>
          <w:b/>
          <w:iCs/>
          <w:sz w:val="22"/>
          <w:u w:val="single"/>
        </w:rPr>
        <w:t>cost</w:t>
      </w:r>
      <w:r w:rsidRPr="004C47AB">
        <w:rPr>
          <w:sz w:val="16"/>
        </w:rPr>
        <w:t xml:space="preserve"> </w:t>
      </w:r>
      <w:r w:rsidRPr="004C47AB">
        <w:rPr>
          <w:sz w:val="22"/>
          <w:u w:val="single"/>
        </w:rPr>
        <w:t>Ankara a</w:t>
      </w:r>
      <w:r w:rsidRPr="004C47AB">
        <w:rPr>
          <w:sz w:val="16"/>
        </w:rPr>
        <w:t xml:space="preserve"> </w:t>
      </w:r>
      <w:r w:rsidRPr="004C47AB">
        <w:rPr>
          <w:b/>
          <w:iCs/>
          <w:sz w:val="22"/>
          <w:u w:val="single"/>
        </w:rPr>
        <w:t>loss of goodwill</w:t>
      </w:r>
      <w:r w:rsidRPr="004C47AB">
        <w:rPr>
          <w:sz w:val="16"/>
        </w:rPr>
        <w:t xml:space="preserve"> in Stockholm and Helsinki, two capitals which were supportive of Turkey’s EU membership bid. And the question of implementation is intimately linked to the question of the interpretation of the deal.</w:t>
      </w:r>
    </w:p>
    <w:p w14:paraId="504F6A96" w14:textId="77777777" w:rsidR="004C47AB" w:rsidRPr="004C47AB" w:rsidRDefault="004C47AB" w:rsidP="004C47AB">
      <w:pPr>
        <w:rPr>
          <w:sz w:val="16"/>
        </w:rPr>
      </w:pPr>
      <w:r w:rsidRPr="004C47AB">
        <w:rPr>
          <w:sz w:val="16"/>
        </w:rPr>
        <w:t xml:space="preserve">Stockholm and Helsinki would probably adopt a minimalist interpretation of the deal whereas Ankara would go for a maximalist version. </w:t>
      </w:r>
      <w:r w:rsidRPr="004C47AB">
        <w:rPr>
          <w:sz w:val="22"/>
          <w:u w:val="single"/>
        </w:rPr>
        <w:t>Erdogan</w:t>
      </w:r>
      <w:r w:rsidRPr="004C47AB">
        <w:rPr>
          <w:sz w:val="16"/>
        </w:rPr>
        <w:t xml:space="preserve"> has already </w:t>
      </w:r>
      <w:r w:rsidRPr="004C47AB">
        <w:rPr>
          <w:sz w:val="22"/>
          <w:u w:val="single"/>
        </w:rPr>
        <w:t xml:space="preserve">claimed Sweden committed to </w:t>
      </w:r>
      <w:r w:rsidRPr="004C47AB">
        <w:rPr>
          <w:b/>
          <w:iCs/>
          <w:sz w:val="22"/>
          <w:u w:val="single"/>
        </w:rPr>
        <w:t>extradite</w:t>
      </w:r>
      <w:r w:rsidRPr="004C47AB">
        <w:rPr>
          <w:sz w:val="22"/>
          <w:u w:val="single"/>
        </w:rPr>
        <w:t xml:space="preserve"> 73 people</w:t>
      </w:r>
      <w:r w:rsidRPr="004C47AB">
        <w:rPr>
          <w:sz w:val="16"/>
        </w:rPr>
        <w:t xml:space="preserve"> on terrorism charges, </w:t>
      </w:r>
      <w:r w:rsidRPr="004C47AB">
        <w:rPr>
          <w:sz w:val="22"/>
          <w:u w:val="single"/>
        </w:rPr>
        <w:t>but Stockholm</w:t>
      </w:r>
      <w:r w:rsidRPr="004C47AB">
        <w:rPr>
          <w:sz w:val="16"/>
        </w:rPr>
        <w:t xml:space="preserve"> has </w:t>
      </w:r>
      <w:r w:rsidRPr="004C47AB">
        <w:rPr>
          <w:b/>
          <w:iCs/>
          <w:sz w:val="22"/>
          <w:u w:val="single"/>
        </w:rPr>
        <w:t>denied this</w:t>
      </w:r>
      <w:r w:rsidRPr="004C47AB">
        <w:rPr>
          <w:sz w:val="16"/>
        </w:rPr>
        <w:t>, saying any extradition request must go through due legal processes.</w:t>
      </w:r>
    </w:p>
    <w:p w14:paraId="11B8D0CA" w14:textId="77777777" w:rsidR="004C47AB" w:rsidRPr="004C47AB" w:rsidRDefault="004C47AB" w:rsidP="004C47AB">
      <w:pPr>
        <w:rPr>
          <w:sz w:val="16"/>
        </w:rPr>
      </w:pPr>
      <w:r w:rsidRPr="004C47AB">
        <w:rPr>
          <w:sz w:val="16"/>
        </w:rPr>
        <w:t xml:space="preserve">Although the threat of Turkey’s vetoing of both countries’ membership bid is now removed, </w:t>
      </w:r>
      <w:r w:rsidRPr="004C47AB">
        <w:rPr>
          <w:sz w:val="22"/>
          <w:u w:val="single"/>
        </w:rPr>
        <w:t>more</w:t>
      </w:r>
      <w:r w:rsidRPr="004C47AB">
        <w:rPr>
          <w:sz w:val="16"/>
        </w:rPr>
        <w:t xml:space="preserve"> </w:t>
      </w:r>
      <w:r w:rsidRPr="004C47AB">
        <w:rPr>
          <w:b/>
          <w:iCs/>
          <w:sz w:val="22"/>
          <w:u w:val="single"/>
        </w:rPr>
        <w:t>haggling and disputes</w:t>
      </w:r>
      <w:r w:rsidRPr="004C47AB">
        <w:rPr>
          <w:sz w:val="16"/>
        </w:rPr>
        <w:t xml:space="preserve"> between Turkey and the two Nordic countries, and hence more delays, </w:t>
      </w:r>
      <w:r w:rsidRPr="004C47AB">
        <w:rPr>
          <w:sz w:val="22"/>
          <w:u w:val="single"/>
        </w:rPr>
        <w:t>is likely remain</w:t>
      </w:r>
      <w:r w:rsidRPr="004C47AB">
        <w:rPr>
          <w:sz w:val="16"/>
        </w:rPr>
        <w:t xml:space="preserve"> </w:t>
      </w:r>
      <w:r w:rsidRPr="004C47AB">
        <w:rPr>
          <w:b/>
          <w:iCs/>
          <w:sz w:val="22"/>
          <w:u w:val="single"/>
        </w:rPr>
        <w:t>on the horizon</w:t>
      </w:r>
      <w:r w:rsidRPr="004C47AB">
        <w:rPr>
          <w:sz w:val="16"/>
        </w:rPr>
        <w:t xml:space="preserve"> until Stockholm and Helsinki finally acquire their full membership in NATO.</w:t>
      </w:r>
    </w:p>
    <w:p w14:paraId="7A2E961E"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Strat Con’s NEG. It’s </w:t>
      </w:r>
      <w:r w:rsidRPr="004C47AB">
        <w:rPr>
          <w:rFonts w:eastAsiaTheme="majorEastAsia" w:cstheme="majorBidi"/>
          <w:b/>
          <w:iCs/>
          <w:sz w:val="22"/>
          <w:u w:val="single"/>
        </w:rPr>
        <w:t>bedeviled</w:t>
      </w:r>
      <w:r w:rsidRPr="004C47AB">
        <w:rPr>
          <w:rFonts w:eastAsiaTheme="majorEastAsia" w:cstheme="majorBidi"/>
          <w:b/>
          <w:iCs/>
          <w:sz w:val="22"/>
        </w:rPr>
        <w:t xml:space="preserve"> relations by increasing tension over the Kurds. </w:t>
      </w:r>
    </w:p>
    <w:p w14:paraId="6841FAB3" w14:textId="77777777" w:rsidR="004C47AB" w:rsidRPr="004C47AB" w:rsidRDefault="004C47AB" w:rsidP="004C47AB">
      <w:r w:rsidRPr="004C47AB">
        <w:t xml:space="preserve">Galip </w:t>
      </w:r>
      <w:r w:rsidRPr="004C47AB">
        <w:rPr>
          <w:b/>
          <w:bCs/>
          <w:sz w:val="22"/>
        </w:rPr>
        <w:t>Dalay 7-12</w:t>
      </w:r>
      <w:r w:rsidRPr="004C47AB">
        <w:t xml:space="preserve">-2022. Associate Fellow at Chatham House, Middle </w:t>
      </w:r>
      <w:proofErr w:type="gramStart"/>
      <w:r w:rsidRPr="004C47AB">
        <w:t>East</w:t>
      </w:r>
      <w:proofErr w:type="gramEnd"/>
      <w:r w:rsidRPr="004C47AB">
        <w:t xml:space="preserve"> and North Africa Programme. "Turkey gains much from NATO, but a rocky road lies ahead". Chatham House. https://www.chathamhouse.org/2022/07/turkey-gains-much-nato-rocky-road-lies-ahead. Pen-DL</w:t>
      </w:r>
    </w:p>
    <w:p w14:paraId="463BA455" w14:textId="77777777" w:rsidR="004C47AB" w:rsidRPr="004C47AB" w:rsidRDefault="004C47AB" w:rsidP="004C47AB">
      <w:pPr>
        <w:rPr>
          <w:sz w:val="16"/>
        </w:rPr>
      </w:pPr>
      <w:r w:rsidRPr="004C47AB">
        <w:rPr>
          <w:sz w:val="22"/>
          <w:u w:val="single"/>
        </w:rPr>
        <w:t>With NATO’s</w:t>
      </w:r>
      <w:r w:rsidRPr="004C47AB">
        <w:rPr>
          <w:sz w:val="16"/>
        </w:rPr>
        <w:t xml:space="preserve"> </w:t>
      </w:r>
      <w:r w:rsidRPr="004C47AB">
        <w:rPr>
          <w:sz w:val="22"/>
          <w:u w:val="single"/>
        </w:rPr>
        <w:t>new</w:t>
      </w:r>
      <w:r w:rsidRPr="004C47AB">
        <w:rPr>
          <w:sz w:val="16"/>
        </w:rPr>
        <w:t xml:space="preserve"> </w:t>
      </w:r>
      <w:r w:rsidRPr="004C47AB">
        <w:rPr>
          <w:b/>
          <w:iCs/>
          <w:sz w:val="22"/>
          <w:u w:val="single"/>
        </w:rPr>
        <w:t>Strategic Concept</w:t>
      </w:r>
      <w:r w:rsidRPr="004C47AB">
        <w:rPr>
          <w:sz w:val="16"/>
        </w:rPr>
        <w:t xml:space="preserve"> being designed to address a global security environment defined by the great power competition, it was key for Ankara to ensure that the issue of terrorism was not de-emphasized, and so the fact this remained a major part within it was a win for Turkey.</w:t>
      </w:r>
    </w:p>
    <w:p w14:paraId="791C1BA7" w14:textId="77777777" w:rsidR="004C47AB" w:rsidRPr="004C47AB" w:rsidRDefault="004C47AB" w:rsidP="004C47AB">
      <w:pPr>
        <w:rPr>
          <w:sz w:val="16"/>
        </w:rPr>
      </w:pPr>
      <w:r w:rsidRPr="004C47AB">
        <w:rPr>
          <w:sz w:val="16"/>
        </w:rPr>
        <w:t>Putting aside major global subjects such as climate, cybersecurity, or competition over space, it is state-centric and conventional security threats that ultimately define the spirit of this document.</w:t>
      </w:r>
    </w:p>
    <w:p w14:paraId="465DE083" w14:textId="77777777" w:rsidR="004C47AB" w:rsidRPr="004C47AB" w:rsidRDefault="004C47AB" w:rsidP="004C47AB">
      <w:pPr>
        <w:rPr>
          <w:sz w:val="16"/>
        </w:rPr>
      </w:pPr>
      <w:r w:rsidRPr="004C47AB">
        <w:rPr>
          <w:sz w:val="16"/>
        </w:rPr>
        <w:t>Moving forward, Ankara will likely use this document – and its new trilateral memorandum with Sweden and Finland – to press NATO and its members to provide more support in its fight against the Kurdistan Workers’ Party (PKK) and to refrain from supporting the Syrian Kurdish People’s Protection Units (YPG) and its associated Democratic Union Party (PYD).</w:t>
      </w:r>
    </w:p>
    <w:p w14:paraId="1A7ACB66" w14:textId="77777777" w:rsidR="004C47AB" w:rsidRPr="004C47AB" w:rsidRDefault="004C47AB" w:rsidP="004C47AB">
      <w:pPr>
        <w:rPr>
          <w:sz w:val="16"/>
        </w:rPr>
      </w:pPr>
      <w:r w:rsidRPr="004C47AB">
        <w:rPr>
          <w:sz w:val="16"/>
        </w:rPr>
        <w:t xml:space="preserve">However, as </w:t>
      </w:r>
      <w:r w:rsidRPr="004C47AB">
        <w:rPr>
          <w:sz w:val="22"/>
          <w:u w:val="single"/>
        </w:rPr>
        <w:t>the</w:t>
      </w:r>
      <w:r w:rsidRPr="004C47AB">
        <w:rPr>
          <w:sz w:val="16"/>
        </w:rPr>
        <w:t xml:space="preserve"> </w:t>
      </w:r>
      <w:r w:rsidRPr="004C47AB">
        <w:rPr>
          <w:sz w:val="22"/>
          <w:u w:val="single"/>
        </w:rPr>
        <w:t>PYD/YPG is</w:t>
      </w:r>
      <w:r w:rsidRPr="004C47AB">
        <w:rPr>
          <w:sz w:val="16"/>
        </w:rPr>
        <w:t xml:space="preserve"> </w:t>
      </w:r>
      <w:r w:rsidRPr="004C47AB">
        <w:rPr>
          <w:b/>
          <w:iCs/>
          <w:sz w:val="22"/>
          <w:u w:val="single"/>
        </w:rPr>
        <w:t>only proscribed</w:t>
      </w:r>
      <w:r w:rsidRPr="004C47AB">
        <w:rPr>
          <w:sz w:val="16"/>
        </w:rPr>
        <w:t xml:space="preserve"> </w:t>
      </w:r>
      <w:r w:rsidRPr="004C47AB">
        <w:rPr>
          <w:sz w:val="22"/>
          <w:u w:val="single"/>
        </w:rPr>
        <w:t>as a</w:t>
      </w:r>
      <w:r w:rsidRPr="004C47AB">
        <w:rPr>
          <w:sz w:val="16"/>
        </w:rPr>
        <w:t xml:space="preserve"> </w:t>
      </w:r>
      <w:r w:rsidRPr="004C47AB">
        <w:rPr>
          <w:sz w:val="22"/>
          <w:u w:val="single"/>
        </w:rPr>
        <w:t>terrorist organization</w:t>
      </w:r>
      <w:r w:rsidRPr="004C47AB">
        <w:rPr>
          <w:sz w:val="16"/>
        </w:rPr>
        <w:t xml:space="preserve"> </w:t>
      </w:r>
      <w:r w:rsidRPr="004C47AB">
        <w:rPr>
          <w:sz w:val="22"/>
          <w:u w:val="single"/>
        </w:rPr>
        <w:t>by Turkey</w:t>
      </w:r>
      <w:r w:rsidRPr="004C47AB">
        <w:rPr>
          <w:sz w:val="16"/>
        </w:rPr>
        <w:t xml:space="preserve"> </w:t>
      </w:r>
      <w:r w:rsidRPr="004C47AB">
        <w:rPr>
          <w:sz w:val="22"/>
          <w:u w:val="single"/>
        </w:rPr>
        <w:t>and not</w:t>
      </w:r>
      <w:r w:rsidRPr="004C47AB">
        <w:rPr>
          <w:sz w:val="16"/>
        </w:rPr>
        <w:t xml:space="preserve"> </w:t>
      </w:r>
      <w:r w:rsidRPr="004C47AB">
        <w:rPr>
          <w:b/>
          <w:iCs/>
          <w:sz w:val="22"/>
          <w:u w:val="single"/>
        </w:rPr>
        <w:t>any other</w:t>
      </w:r>
      <w:r w:rsidRPr="004C47AB">
        <w:rPr>
          <w:sz w:val="16"/>
        </w:rPr>
        <w:t xml:space="preserve"> </w:t>
      </w:r>
      <w:r w:rsidRPr="004C47AB">
        <w:rPr>
          <w:sz w:val="22"/>
          <w:u w:val="single"/>
        </w:rPr>
        <w:t>NATO states</w:t>
      </w:r>
      <w:r w:rsidRPr="004C47AB">
        <w:rPr>
          <w:sz w:val="16"/>
        </w:rPr>
        <w:t xml:space="preserve">, </w:t>
      </w:r>
      <w:r w:rsidRPr="004C47AB">
        <w:rPr>
          <w:sz w:val="22"/>
          <w:u w:val="single"/>
        </w:rPr>
        <w:t>this</w:t>
      </w:r>
      <w:r w:rsidRPr="004C47AB">
        <w:rPr>
          <w:sz w:val="16"/>
        </w:rPr>
        <w:t xml:space="preserve"> issue </w:t>
      </w:r>
      <w:r w:rsidRPr="004C47AB">
        <w:rPr>
          <w:sz w:val="22"/>
          <w:u w:val="single"/>
        </w:rPr>
        <w:t>will</w:t>
      </w:r>
      <w:r w:rsidRPr="004C47AB">
        <w:rPr>
          <w:sz w:val="16"/>
        </w:rPr>
        <w:t xml:space="preserve"> likely </w:t>
      </w:r>
      <w:r w:rsidRPr="004C47AB">
        <w:rPr>
          <w:sz w:val="22"/>
          <w:u w:val="single"/>
        </w:rPr>
        <w:t>continue to</w:t>
      </w:r>
      <w:r w:rsidRPr="004C47AB">
        <w:rPr>
          <w:sz w:val="16"/>
        </w:rPr>
        <w:t xml:space="preserve"> </w:t>
      </w:r>
      <w:r w:rsidRPr="004C47AB">
        <w:rPr>
          <w:b/>
          <w:iCs/>
          <w:sz w:val="22"/>
          <w:u w:val="single"/>
        </w:rPr>
        <w:t>bedevil relations</w:t>
      </w:r>
      <w:r w:rsidRPr="004C47AB">
        <w:rPr>
          <w:sz w:val="16"/>
        </w:rPr>
        <w:t xml:space="preserve"> – </w:t>
      </w:r>
      <w:r w:rsidRPr="004C47AB">
        <w:rPr>
          <w:sz w:val="22"/>
          <w:u w:val="single"/>
        </w:rPr>
        <w:t>especially with the US as the</w:t>
      </w:r>
      <w:r w:rsidRPr="004C47AB">
        <w:rPr>
          <w:sz w:val="16"/>
        </w:rPr>
        <w:t xml:space="preserve"> </w:t>
      </w:r>
      <w:r w:rsidRPr="004C47AB">
        <w:rPr>
          <w:b/>
          <w:iCs/>
          <w:sz w:val="22"/>
          <w:u w:val="single"/>
        </w:rPr>
        <w:t>main partner</w:t>
      </w:r>
      <w:r w:rsidRPr="004C47AB">
        <w:rPr>
          <w:sz w:val="16"/>
        </w:rPr>
        <w:t xml:space="preserve"> of the group.</w:t>
      </w:r>
    </w:p>
    <w:p w14:paraId="73D9B84E" w14:textId="77777777" w:rsidR="004C47AB" w:rsidRPr="004C47AB" w:rsidRDefault="004C47AB" w:rsidP="004C47AB">
      <w:pPr>
        <w:keepNext/>
        <w:keepLines/>
        <w:spacing w:before="200"/>
        <w:outlineLvl w:val="3"/>
        <w:rPr>
          <w:rFonts w:eastAsiaTheme="majorEastAsia" w:cstheme="majorBidi"/>
          <w:b/>
          <w:iCs/>
          <w:sz w:val="22"/>
        </w:rPr>
      </w:pPr>
      <w:bookmarkStart w:id="1" w:name="_Hlk109651530"/>
      <w:bookmarkEnd w:id="0"/>
      <w:r w:rsidRPr="004C47AB">
        <w:rPr>
          <w:rFonts w:eastAsiaTheme="majorEastAsia" w:cstheme="majorBidi"/>
          <w:b/>
          <w:iCs/>
          <w:sz w:val="22"/>
        </w:rPr>
        <w:t xml:space="preserve">Turkey feels like they </w:t>
      </w:r>
      <w:r w:rsidRPr="004C47AB">
        <w:rPr>
          <w:rFonts w:eastAsiaTheme="majorEastAsia" w:cstheme="majorBidi"/>
          <w:b/>
          <w:iCs/>
          <w:sz w:val="22"/>
          <w:u w:val="single"/>
        </w:rPr>
        <w:t>need</w:t>
      </w:r>
      <w:r w:rsidRPr="004C47AB">
        <w:rPr>
          <w:rFonts w:eastAsiaTheme="majorEastAsia" w:cstheme="majorBidi"/>
          <w:b/>
          <w:iCs/>
          <w:sz w:val="22"/>
        </w:rPr>
        <w:t xml:space="preserve"> NATO now. They want NATO to respond to </w:t>
      </w:r>
      <w:r w:rsidRPr="004C47AB">
        <w:rPr>
          <w:rFonts w:eastAsiaTheme="majorEastAsia" w:cstheme="majorBidi"/>
          <w:b/>
          <w:iCs/>
          <w:sz w:val="22"/>
          <w:u w:val="single"/>
        </w:rPr>
        <w:t>Russia</w:t>
      </w:r>
      <w:r w:rsidRPr="004C47AB">
        <w:rPr>
          <w:rFonts w:eastAsiaTheme="majorEastAsia" w:cstheme="majorBidi"/>
          <w:b/>
          <w:iCs/>
          <w:sz w:val="22"/>
        </w:rPr>
        <w:t xml:space="preserve">. </w:t>
      </w:r>
    </w:p>
    <w:p w14:paraId="028087A5" w14:textId="77777777" w:rsidR="004C47AB" w:rsidRPr="004C47AB" w:rsidRDefault="004C47AB" w:rsidP="004C47AB">
      <w:r w:rsidRPr="004C47AB">
        <w:t xml:space="preserve">Galip </w:t>
      </w:r>
      <w:r w:rsidRPr="004C47AB">
        <w:rPr>
          <w:b/>
          <w:bCs/>
          <w:sz w:val="22"/>
        </w:rPr>
        <w:t>Dalay 7-12</w:t>
      </w:r>
      <w:r w:rsidRPr="004C47AB">
        <w:t xml:space="preserve">-2022. Associate Fellow at Chatham House, Middle </w:t>
      </w:r>
      <w:proofErr w:type="gramStart"/>
      <w:r w:rsidRPr="004C47AB">
        <w:t>East</w:t>
      </w:r>
      <w:proofErr w:type="gramEnd"/>
      <w:r w:rsidRPr="004C47AB">
        <w:t xml:space="preserve"> and North Africa Programme. "Turkey gains much from NATO, but a rocky road lies ahead". Chatham House. https://www.chathamhouse.org/2022/07/turkey-gains-much-nato-rocky-road-lies-ahead. Pen-DL</w:t>
      </w:r>
    </w:p>
    <w:p w14:paraId="17E0696F" w14:textId="77777777" w:rsidR="004C47AB" w:rsidRPr="004C47AB" w:rsidRDefault="004C47AB" w:rsidP="004C47AB">
      <w:pPr>
        <w:rPr>
          <w:sz w:val="16"/>
        </w:rPr>
      </w:pPr>
      <w:r w:rsidRPr="004C47AB">
        <w:rPr>
          <w:sz w:val="16"/>
        </w:rPr>
        <w:t xml:space="preserve">In addition, with the Ukraine invasion, it is understandable that the eastern flank has become a primary focus of NATO action. But </w:t>
      </w:r>
      <w:r w:rsidRPr="004C47AB">
        <w:rPr>
          <w:sz w:val="22"/>
          <w:u w:val="single"/>
        </w:rPr>
        <w:t>Russia has</w:t>
      </w:r>
      <w:r w:rsidRPr="004C47AB">
        <w:rPr>
          <w:sz w:val="16"/>
        </w:rPr>
        <w:t xml:space="preserve"> arguably </w:t>
      </w:r>
      <w:r w:rsidRPr="004C47AB">
        <w:rPr>
          <w:b/>
          <w:iCs/>
          <w:sz w:val="22"/>
          <w:u w:val="single"/>
        </w:rPr>
        <w:t>never had</w:t>
      </w:r>
      <w:r w:rsidRPr="004C47AB">
        <w:rPr>
          <w:sz w:val="16"/>
        </w:rPr>
        <w:t xml:space="preserve"> </w:t>
      </w:r>
      <w:r w:rsidRPr="004C47AB">
        <w:rPr>
          <w:sz w:val="22"/>
          <w:u w:val="single"/>
        </w:rPr>
        <w:t>that much presence in the Mediterranean</w:t>
      </w:r>
      <w:r w:rsidRPr="004C47AB">
        <w:rPr>
          <w:sz w:val="16"/>
        </w:rPr>
        <w:t xml:space="preserve">, </w:t>
      </w:r>
      <w:r w:rsidRPr="004C47AB">
        <w:rPr>
          <w:sz w:val="22"/>
          <w:u w:val="single"/>
        </w:rPr>
        <w:t>being a major player in</w:t>
      </w:r>
      <w:r w:rsidRPr="004C47AB">
        <w:rPr>
          <w:sz w:val="16"/>
        </w:rPr>
        <w:t xml:space="preserve"> </w:t>
      </w:r>
      <w:r w:rsidRPr="004C47AB">
        <w:rPr>
          <w:b/>
          <w:iCs/>
          <w:sz w:val="22"/>
          <w:u w:val="single"/>
        </w:rPr>
        <w:t>Syria</w:t>
      </w:r>
      <w:r w:rsidRPr="004C47AB">
        <w:rPr>
          <w:sz w:val="16"/>
        </w:rPr>
        <w:t xml:space="preserve">, </w:t>
      </w:r>
      <w:r w:rsidRPr="004C47AB">
        <w:rPr>
          <w:b/>
          <w:iCs/>
          <w:sz w:val="22"/>
          <w:u w:val="single"/>
        </w:rPr>
        <w:t>Libya</w:t>
      </w:r>
      <w:r w:rsidRPr="004C47AB">
        <w:rPr>
          <w:sz w:val="16"/>
        </w:rPr>
        <w:t xml:space="preserve">, </w:t>
      </w:r>
      <w:r w:rsidRPr="004C47AB">
        <w:rPr>
          <w:sz w:val="22"/>
          <w:u w:val="single"/>
        </w:rPr>
        <w:t>and the eastern</w:t>
      </w:r>
      <w:r w:rsidRPr="004C47AB">
        <w:rPr>
          <w:sz w:val="16"/>
        </w:rPr>
        <w:t xml:space="preserve"> </w:t>
      </w:r>
      <w:r w:rsidRPr="004C47AB">
        <w:rPr>
          <w:b/>
          <w:iCs/>
          <w:sz w:val="22"/>
          <w:u w:val="single"/>
        </w:rPr>
        <w:t>Mediterranean</w:t>
      </w:r>
      <w:r w:rsidRPr="004C47AB">
        <w:rPr>
          <w:sz w:val="16"/>
        </w:rPr>
        <w:t xml:space="preserve">, </w:t>
      </w:r>
      <w:r w:rsidRPr="004C47AB">
        <w:rPr>
          <w:sz w:val="22"/>
          <w:u w:val="single"/>
        </w:rPr>
        <w:t>and maintaining</w:t>
      </w:r>
      <w:r w:rsidRPr="004C47AB">
        <w:rPr>
          <w:sz w:val="16"/>
        </w:rPr>
        <w:t xml:space="preserve"> </w:t>
      </w:r>
      <w:r w:rsidRPr="004C47AB">
        <w:rPr>
          <w:b/>
          <w:iCs/>
          <w:sz w:val="22"/>
          <w:u w:val="single"/>
        </w:rPr>
        <w:t>extremely close</w:t>
      </w:r>
      <w:r w:rsidRPr="004C47AB">
        <w:rPr>
          <w:sz w:val="16"/>
        </w:rPr>
        <w:t xml:space="preserve"> </w:t>
      </w:r>
      <w:r w:rsidRPr="004C47AB">
        <w:rPr>
          <w:sz w:val="22"/>
          <w:u w:val="single"/>
        </w:rPr>
        <w:t>relations with</w:t>
      </w:r>
      <w:r w:rsidRPr="004C47AB">
        <w:rPr>
          <w:sz w:val="16"/>
        </w:rPr>
        <w:t xml:space="preserve"> </w:t>
      </w:r>
      <w:r w:rsidRPr="004C47AB">
        <w:rPr>
          <w:b/>
          <w:iCs/>
          <w:sz w:val="22"/>
          <w:u w:val="single"/>
        </w:rPr>
        <w:t>Algeria</w:t>
      </w:r>
      <w:r w:rsidRPr="004C47AB">
        <w:rPr>
          <w:sz w:val="16"/>
        </w:rPr>
        <w:t xml:space="preserve"> </w:t>
      </w:r>
      <w:r w:rsidRPr="004C47AB">
        <w:rPr>
          <w:sz w:val="22"/>
          <w:u w:val="single"/>
        </w:rPr>
        <w:t>and</w:t>
      </w:r>
      <w:r w:rsidRPr="004C47AB">
        <w:rPr>
          <w:sz w:val="16"/>
        </w:rPr>
        <w:t xml:space="preserve"> </w:t>
      </w:r>
      <w:r w:rsidRPr="004C47AB">
        <w:rPr>
          <w:b/>
          <w:iCs/>
          <w:sz w:val="22"/>
          <w:u w:val="single"/>
        </w:rPr>
        <w:t>Egypt</w:t>
      </w:r>
      <w:r w:rsidRPr="004C47AB">
        <w:rPr>
          <w:sz w:val="16"/>
        </w:rPr>
        <w:t xml:space="preserve"> – Moscow has air and naval bases in Syria, Libya, and Algeria. </w:t>
      </w:r>
      <w:r w:rsidRPr="004C47AB">
        <w:rPr>
          <w:sz w:val="22"/>
          <w:u w:val="single"/>
        </w:rPr>
        <w:t>From a</w:t>
      </w:r>
      <w:r w:rsidRPr="004C47AB">
        <w:rPr>
          <w:sz w:val="16"/>
        </w:rPr>
        <w:t xml:space="preserve"> </w:t>
      </w:r>
      <w:r w:rsidRPr="004C47AB">
        <w:rPr>
          <w:b/>
          <w:iCs/>
          <w:sz w:val="22"/>
          <w:u w:val="single"/>
        </w:rPr>
        <w:t>Russian perspective</w:t>
      </w:r>
      <w:r w:rsidRPr="004C47AB">
        <w:rPr>
          <w:sz w:val="16"/>
        </w:rPr>
        <w:t xml:space="preserve">, </w:t>
      </w:r>
      <w:r w:rsidRPr="004C47AB">
        <w:rPr>
          <w:sz w:val="22"/>
          <w:u w:val="single"/>
        </w:rPr>
        <w:t>the</w:t>
      </w:r>
      <w:r w:rsidRPr="004C47AB">
        <w:rPr>
          <w:sz w:val="16"/>
        </w:rPr>
        <w:t xml:space="preserve"> </w:t>
      </w:r>
      <w:r w:rsidRPr="004C47AB">
        <w:rPr>
          <w:b/>
          <w:iCs/>
          <w:sz w:val="22"/>
          <w:u w:val="single"/>
        </w:rPr>
        <w:t>east</w:t>
      </w:r>
      <w:r w:rsidRPr="004C47AB">
        <w:rPr>
          <w:sz w:val="16"/>
        </w:rPr>
        <w:t xml:space="preserve"> </w:t>
      </w:r>
      <w:r w:rsidRPr="004C47AB">
        <w:rPr>
          <w:sz w:val="22"/>
          <w:u w:val="single"/>
        </w:rPr>
        <w:t>and</w:t>
      </w:r>
      <w:r w:rsidRPr="004C47AB">
        <w:rPr>
          <w:b/>
          <w:iCs/>
          <w:sz w:val="22"/>
          <w:u w:val="single"/>
        </w:rPr>
        <w:t xml:space="preserve"> south </w:t>
      </w:r>
      <w:r w:rsidRPr="004C47AB">
        <w:rPr>
          <w:sz w:val="22"/>
          <w:u w:val="single"/>
        </w:rPr>
        <w:t>are</w:t>
      </w:r>
      <w:r w:rsidRPr="004C47AB">
        <w:rPr>
          <w:sz w:val="16"/>
        </w:rPr>
        <w:t xml:space="preserve"> </w:t>
      </w:r>
      <w:r w:rsidRPr="004C47AB">
        <w:rPr>
          <w:b/>
          <w:iCs/>
          <w:sz w:val="22"/>
          <w:u w:val="single"/>
        </w:rPr>
        <w:t>not</w:t>
      </w:r>
      <w:r w:rsidRPr="004C47AB">
        <w:rPr>
          <w:sz w:val="16"/>
        </w:rPr>
        <w:t xml:space="preserve"> seen as two </w:t>
      </w:r>
      <w:r w:rsidRPr="004C47AB">
        <w:rPr>
          <w:sz w:val="22"/>
          <w:u w:val="single"/>
        </w:rPr>
        <w:t>separate</w:t>
      </w:r>
      <w:r w:rsidRPr="004C47AB">
        <w:rPr>
          <w:sz w:val="16"/>
        </w:rPr>
        <w:t xml:space="preserve"> spaces but as a single space, and </w:t>
      </w:r>
      <w:r w:rsidRPr="004C47AB">
        <w:rPr>
          <w:sz w:val="22"/>
          <w:u w:val="single"/>
        </w:rPr>
        <w:t>Turkey is a</w:t>
      </w:r>
      <w:r w:rsidRPr="004C47AB">
        <w:rPr>
          <w:sz w:val="16"/>
        </w:rPr>
        <w:t xml:space="preserve"> </w:t>
      </w:r>
      <w:r w:rsidRPr="004C47AB">
        <w:rPr>
          <w:b/>
          <w:iCs/>
          <w:sz w:val="22"/>
          <w:u w:val="single"/>
        </w:rPr>
        <w:t>major actor</w:t>
      </w:r>
      <w:r w:rsidRPr="004C47AB">
        <w:rPr>
          <w:sz w:val="16"/>
        </w:rPr>
        <w:t xml:space="preserve"> </w:t>
      </w:r>
      <w:r w:rsidRPr="004C47AB">
        <w:rPr>
          <w:sz w:val="22"/>
          <w:u w:val="single"/>
        </w:rPr>
        <w:t>in both</w:t>
      </w:r>
      <w:r w:rsidRPr="004C47AB">
        <w:rPr>
          <w:sz w:val="16"/>
        </w:rPr>
        <w:t xml:space="preserve"> spaces.</w:t>
      </w:r>
    </w:p>
    <w:p w14:paraId="17398C6A" w14:textId="77777777" w:rsidR="004C47AB" w:rsidRPr="004C47AB" w:rsidRDefault="004C47AB" w:rsidP="004C47AB">
      <w:pPr>
        <w:rPr>
          <w:sz w:val="16"/>
        </w:rPr>
      </w:pPr>
      <w:r w:rsidRPr="004C47AB">
        <w:rPr>
          <w:sz w:val="16"/>
        </w:rPr>
        <w:t xml:space="preserve">Ankara is one of the primary powers in the Black Sea </w:t>
      </w:r>
      <w:proofErr w:type="gramStart"/>
      <w:r w:rsidRPr="004C47AB">
        <w:rPr>
          <w:sz w:val="16"/>
        </w:rPr>
        <w:t>region</w:t>
      </w:r>
      <w:proofErr w:type="gramEnd"/>
      <w:r w:rsidRPr="004C47AB">
        <w:rPr>
          <w:sz w:val="16"/>
        </w:rPr>
        <w:t xml:space="preserve"> but </w:t>
      </w:r>
      <w:r w:rsidRPr="004C47AB">
        <w:rPr>
          <w:sz w:val="22"/>
          <w:u w:val="single"/>
        </w:rPr>
        <w:t>Turkey and Russia</w:t>
      </w:r>
      <w:r w:rsidRPr="004C47AB">
        <w:rPr>
          <w:sz w:val="16"/>
        </w:rPr>
        <w:t xml:space="preserve"> </w:t>
      </w:r>
      <w:r w:rsidRPr="004C47AB">
        <w:rPr>
          <w:b/>
          <w:iCs/>
          <w:sz w:val="22"/>
          <w:u w:val="single"/>
        </w:rPr>
        <w:t>are already</w:t>
      </w:r>
      <w:r w:rsidRPr="004C47AB">
        <w:rPr>
          <w:sz w:val="16"/>
        </w:rPr>
        <w:t xml:space="preserve"> </w:t>
      </w:r>
      <w:r w:rsidRPr="004C47AB">
        <w:rPr>
          <w:sz w:val="22"/>
          <w:u w:val="single"/>
        </w:rPr>
        <w:t>facing each other in</w:t>
      </w:r>
      <w:r w:rsidRPr="004C47AB">
        <w:rPr>
          <w:sz w:val="16"/>
        </w:rPr>
        <w:t xml:space="preserve"> </w:t>
      </w:r>
      <w:r w:rsidRPr="004C47AB">
        <w:rPr>
          <w:b/>
          <w:iCs/>
          <w:sz w:val="22"/>
          <w:u w:val="single"/>
        </w:rPr>
        <w:t>many</w:t>
      </w:r>
      <w:r w:rsidRPr="004C47AB">
        <w:rPr>
          <w:sz w:val="16"/>
        </w:rPr>
        <w:t xml:space="preserve"> </w:t>
      </w:r>
      <w:r w:rsidRPr="004C47AB">
        <w:rPr>
          <w:sz w:val="22"/>
          <w:u w:val="single"/>
        </w:rPr>
        <w:t>Mediterranean conflicts, notably</w:t>
      </w:r>
      <w:r w:rsidRPr="004C47AB">
        <w:rPr>
          <w:sz w:val="16"/>
        </w:rPr>
        <w:t xml:space="preserve"> </w:t>
      </w:r>
      <w:r w:rsidRPr="004C47AB">
        <w:rPr>
          <w:b/>
          <w:iCs/>
          <w:sz w:val="22"/>
          <w:u w:val="single"/>
        </w:rPr>
        <w:t>Syria</w:t>
      </w:r>
      <w:r w:rsidRPr="004C47AB">
        <w:rPr>
          <w:sz w:val="16"/>
        </w:rPr>
        <w:t xml:space="preserve"> </w:t>
      </w:r>
      <w:r w:rsidRPr="004C47AB">
        <w:rPr>
          <w:sz w:val="22"/>
          <w:u w:val="single"/>
        </w:rPr>
        <w:t>and</w:t>
      </w:r>
      <w:r w:rsidRPr="004C47AB">
        <w:rPr>
          <w:sz w:val="16"/>
        </w:rPr>
        <w:t xml:space="preserve"> </w:t>
      </w:r>
      <w:r w:rsidRPr="004C47AB">
        <w:rPr>
          <w:b/>
          <w:iCs/>
          <w:sz w:val="22"/>
          <w:u w:val="single"/>
        </w:rPr>
        <w:t>Libya</w:t>
      </w:r>
      <w:r w:rsidRPr="004C47AB">
        <w:rPr>
          <w:sz w:val="16"/>
        </w:rPr>
        <w:t xml:space="preserve">. And so, </w:t>
      </w:r>
      <w:r w:rsidRPr="004C47AB">
        <w:rPr>
          <w:sz w:val="22"/>
          <w:u w:val="single"/>
        </w:rPr>
        <w:t>in the face of</w:t>
      </w:r>
      <w:r w:rsidRPr="004C47AB">
        <w:rPr>
          <w:sz w:val="16"/>
        </w:rPr>
        <w:t xml:space="preserve"> </w:t>
      </w:r>
      <w:r w:rsidRPr="004C47AB">
        <w:rPr>
          <w:b/>
          <w:iCs/>
          <w:sz w:val="22"/>
          <w:u w:val="single"/>
        </w:rPr>
        <w:t>continuing</w:t>
      </w:r>
      <w:r w:rsidRPr="004C47AB">
        <w:rPr>
          <w:sz w:val="16"/>
        </w:rPr>
        <w:t xml:space="preserve"> </w:t>
      </w:r>
      <w:r w:rsidRPr="004C47AB">
        <w:rPr>
          <w:sz w:val="22"/>
          <w:u w:val="single"/>
        </w:rPr>
        <w:t>regional instability and disorder, state collapse, and growing Russian</w:t>
      </w:r>
      <w:r w:rsidRPr="004C47AB">
        <w:rPr>
          <w:sz w:val="16"/>
        </w:rPr>
        <w:t xml:space="preserve"> and Chinese </w:t>
      </w:r>
      <w:r w:rsidRPr="004C47AB">
        <w:rPr>
          <w:sz w:val="22"/>
          <w:u w:val="single"/>
        </w:rPr>
        <w:t xml:space="preserve">footprints, Turkey </w:t>
      </w:r>
      <w:r w:rsidRPr="004C47AB">
        <w:rPr>
          <w:b/>
          <w:iCs/>
          <w:sz w:val="22"/>
          <w:u w:val="single"/>
        </w:rPr>
        <w:t>wants</w:t>
      </w:r>
      <w:r w:rsidRPr="004C47AB">
        <w:rPr>
          <w:sz w:val="16"/>
        </w:rPr>
        <w:t xml:space="preserve"> </w:t>
      </w:r>
      <w:r w:rsidRPr="004C47AB">
        <w:rPr>
          <w:sz w:val="22"/>
          <w:u w:val="single"/>
        </w:rPr>
        <w:t>NATO to</w:t>
      </w:r>
      <w:r w:rsidRPr="004C47AB">
        <w:rPr>
          <w:sz w:val="16"/>
        </w:rPr>
        <w:t xml:space="preserve"> </w:t>
      </w:r>
      <w:r w:rsidRPr="004C47AB">
        <w:rPr>
          <w:b/>
          <w:iCs/>
          <w:sz w:val="22"/>
          <w:u w:val="single"/>
        </w:rPr>
        <w:t>remain committed</w:t>
      </w:r>
      <w:r w:rsidRPr="004C47AB">
        <w:rPr>
          <w:sz w:val="16"/>
        </w:rPr>
        <w:t xml:space="preserve"> to the southern flank and southern neighbourhood. The strong emphasis on the southern neighbourhood, the Middle East and Africa, in the concept note was in line with this preference.</w:t>
      </w:r>
    </w:p>
    <w:p w14:paraId="15CC74C2" w14:textId="77777777" w:rsidR="004C47AB" w:rsidRPr="004C47AB" w:rsidRDefault="004C47AB" w:rsidP="004C47AB">
      <w:pPr>
        <w:keepNext/>
        <w:keepLines/>
        <w:spacing w:before="200"/>
        <w:outlineLvl w:val="3"/>
        <w:rPr>
          <w:rFonts w:eastAsiaTheme="majorEastAsia" w:cstheme="majorBidi"/>
          <w:b/>
          <w:iCs/>
          <w:sz w:val="22"/>
        </w:rPr>
      </w:pPr>
      <w:bookmarkStart w:id="2" w:name="_Hlk109651092"/>
      <w:bookmarkStart w:id="3" w:name="_Hlk109651541"/>
      <w:bookmarkEnd w:id="1"/>
      <w:r w:rsidRPr="004C47AB">
        <w:rPr>
          <w:rFonts w:eastAsiaTheme="majorEastAsia" w:cstheme="majorBidi"/>
          <w:b/>
          <w:iCs/>
          <w:sz w:val="22"/>
        </w:rPr>
        <w:t>The US is assuring Greece now.</w:t>
      </w:r>
    </w:p>
    <w:p w14:paraId="5FA7FD6F" w14:textId="77777777" w:rsidR="004C47AB" w:rsidRPr="004C47AB" w:rsidRDefault="004C47AB" w:rsidP="004C47AB">
      <w:r w:rsidRPr="004C47AB">
        <w:t xml:space="preserve">Matteo </w:t>
      </w:r>
      <w:r w:rsidRPr="004C47AB">
        <w:rPr>
          <w:b/>
          <w:bCs/>
          <w:sz w:val="22"/>
        </w:rPr>
        <w:t>Cina</w:t>
      </w:r>
      <w:r w:rsidRPr="004C47AB">
        <w:t xml:space="preserve"> </w:t>
      </w:r>
      <w:r w:rsidRPr="004C47AB">
        <w:rPr>
          <w:b/>
          <w:bCs/>
          <w:sz w:val="22"/>
        </w:rPr>
        <w:t>7-18</w:t>
      </w:r>
      <w:r w:rsidRPr="004C47AB">
        <w:t>-2022. "US affirms Greek security in face of Turkish belligerence". Fox News. https://www.foxnews.com/world/u-s-affirms-greek-security-face-turkish-belligerence. Pen-DL</w:t>
      </w:r>
    </w:p>
    <w:p w14:paraId="4AB265B0" w14:textId="77777777" w:rsidR="004C47AB" w:rsidRPr="004C47AB" w:rsidRDefault="004C47AB" w:rsidP="004C47AB">
      <w:pPr>
        <w:rPr>
          <w:sz w:val="16"/>
        </w:rPr>
      </w:pPr>
      <w:r w:rsidRPr="004C47AB">
        <w:rPr>
          <w:sz w:val="16"/>
        </w:rPr>
        <w:t xml:space="preserve">On Monday </w:t>
      </w:r>
      <w:r w:rsidRPr="004C47AB">
        <w:rPr>
          <w:sz w:val="22"/>
          <w:u w:val="single"/>
        </w:rPr>
        <w:t>Secretary of Defense</w:t>
      </w:r>
      <w:r w:rsidRPr="004C47AB">
        <w:rPr>
          <w:sz w:val="16"/>
        </w:rPr>
        <w:t xml:space="preserve"> Lloyd </w:t>
      </w:r>
      <w:r w:rsidRPr="004C47AB">
        <w:rPr>
          <w:sz w:val="22"/>
          <w:u w:val="single"/>
        </w:rPr>
        <w:t xml:space="preserve">Austin met with his </w:t>
      </w:r>
      <w:r w:rsidRPr="004C47AB">
        <w:rPr>
          <w:b/>
          <w:iCs/>
          <w:sz w:val="22"/>
          <w:u w:val="single"/>
        </w:rPr>
        <w:t>Greek counterpart</w:t>
      </w:r>
      <w:r w:rsidRPr="004C47AB">
        <w:rPr>
          <w:sz w:val="16"/>
        </w:rPr>
        <w:t xml:space="preserve"> Nikolaos </w:t>
      </w:r>
      <w:r w:rsidRPr="004C47AB">
        <w:rPr>
          <w:sz w:val="22"/>
          <w:u w:val="single"/>
        </w:rPr>
        <w:t>Panagiotopoulos to discuss the recent sale of</w:t>
      </w:r>
      <w:r w:rsidRPr="004C47AB">
        <w:rPr>
          <w:sz w:val="16"/>
        </w:rPr>
        <w:t xml:space="preserve"> </w:t>
      </w:r>
      <w:r w:rsidRPr="004C47AB">
        <w:rPr>
          <w:b/>
          <w:iCs/>
          <w:sz w:val="22"/>
          <w:u w:val="single"/>
        </w:rPr>
        <w:t>F-35 fighter</w:t>
      </w:r>
      <w:r w:rsidRPr="004C47AB">
        <w:rPr>
          <w:sz w:val="16"/>
        </w:rPr>
        <w:t xml:space="preserve"> </w:t>
      </w:r>
      <w:r w:rsidRPr="004C47AB">
        <w:rPr>
          <w:sz w:val="22"/>
          <w:u w:val="single"/>
        </w:rPr>
        <w:t xml:space="preserve">jets and </w:t>
      </w:r>
      <w:r w:rsidRPr="004C47AB">
        <w:rPr>
          <w:b/>
          <w:iCs/>
          <w:sz w:val="22"/>
          <w:u w:val="single"/>
        </w:rPr>
        <w:t>joint</w:t>
      </w:r>
      <w:r w:rsidRPr="004C47AB">
        <w:rPr>
          <w:sz w:val="22"/>
          <w:u w:val="single"/>
        </w:rPr>
        <w:t xml:space="preserve"> U.S.-Greek cooperation</w:t>
      </w:r>
      <w:r w:rsidRPr="004C47AB">
        <w:rPr>
          <w:sz w:val="16"/>
        </w:rPr>
        <w:t xml:space="preserve"> </w:t>
      </w:r>
      <w:r w:rsidRPr="004C47AB">
        <w:rPr>
          <w:sz w:val="22"/>
          <w:u w:val="single"/>
        </w:rPr>
        <w:t>in the Aegean Sea and the eastern Mediterranean area</w:t>
      </w:r>
      <w:r w:rsidRPr="004C47AB">
        <w:rPr>
          <w:sz w:val="16"/>
        </w:rPr>
        <w:t xml:space="preserve">. </w:t>
      </w:r>
    </w:p>
    <w:p w14:paraId="38F3ED06" w14:textId="77777777" w:rsidR="004C47AB" w:rsidRPr="004C47AB" w:rsidRDefault="004C47AB" w:rsidP="004C47AB">
      <w:pPr>
        <w:rPr>
          <w:sz w:val="16"/>
        </w:rPr>
      </w:pPr>
      <w:r w:rsidRPr="004C47AB">
        <w:rPr>
          <w:sz w:val="22"/>
          <w:u w:val="single"/>
        </w:rPr>
        <w:t xml:space="preserve">Tensions </w:t>
      </w:r>
      <w:r w:rsidRPr="004C47AB">
        <w:rPr>
          <w:b/>
          <w:iCs/>
          <w:sz w:val="22"/>
          <w:u w:val="single"/>
        </w:rPr>
        <w:t>have risen</w:t>
      </w:r>
      <w:r w:rsidRPr="004C47AB">
        <w:rPr>
          <w:sz w:val="16"/>
        </w:rPr>
        <w:t xml:space="preserve"> </w:t>
      </w:r>
      <w:r w:rsidRPr="004C47AB">
        <w:rPr>
          <w:sz w:val="22"/>
          <w:u w:val="single"/>
        </w:rPr>
        <w:t>in recent months between</w:t>
      </w:r>
      <w:r w:rsidRPr="004C47AB">
        <w:rPr>
          <w:sz w:val="16"/>
        </w:rPr>
        <w:t xml:space="preserve"> the two NATO countries, </w:t>
      </w:r>
      <w:r w:rsidRPr="004C47AB">
        <w:rPr>
          <w:sz w:val="22"/>
          <w:u w:val="single"/>
        </w:rPr>
        <w:t>with Turkey issuing a</w:t>
      </w:r>
      <w:r w:rsidRPr="004C47AB">
        <w:rPr>
          <w:sz w:val="16"/>
        </w:rPr>
        <w:t xml:space="preserve"> </w:t>
      </w:r>
      <w:r w:rsidRPr="004C47AB">
        <w:rPr>
          <w:b/>
          <w:iCs/>
          <w:sz w:val="22"/>
          <w:u w:val="single"/>
        </w:rPr>
        <w:t>series of threats</w:t>
      </w:r>
      <w:r w:rsidRPr="004C47AB">
        <w:rPr>
          <w:sz w:val="16"/>
        </w:rPr>
        <w:t xml:space="preserve"> </w:t>
      </w:r>
      <w:r w:rsidRPr="004C47AB">
        <w:rPr>
          <w:sz w:val="22"/>
          <w:u w:val="single"/>
        </w:rPr>
        <w:t>against Greece</w:t>
      </w:r>
      <w:r w:rsidRPr="004C47AB">
        <w:rPr>
          <w:sz w:val="16"/>
        </w:rPr>
        <w:t>.</w:t>
      </w:r>
    </w:p>
    <w:p w14:paraId="00D8E217" w14:textId="77777777" w:rsidR="004C47AB" w:rsidRPr="004C47AB" w:rsidRDefault="004C47AB" w:rsidP="004C47AB">
      <w:pPr>
        <w:rPr>
          <w:sz w:val="16"/>
        </w:rPr>
      </w:pPr>
      <w:r w:rsidRPr="004C47AB">
        <w:rPr>
          <w:sz w:val="16"/>
        </w:rPr>
        <w:t>Victoria Coates, former deputy national security adviser for the Middle East and North Africa, said of the meeting, "</w:t>
      </w:r>
      <w:r w:rsidRPr="004C47AB">
        <w:rPr>
          <w:sz w:val="22"/>
          <w:u w:val="single"/>
        </w:rPr>
        <w:t>Greece is a</w:t>
      </w:r>
      <w:r w:rsidRPr="004C47AB">
        <w:rPr>
          <w:sz w:val="16"/>
        </w:rPr>
        <w:t xml:space="preserve"> </w:t>
      </w:r>
      <w:r w:rsidRPr="004C47AB">
        <w:rPr>
          <w:b/>
          <w:iCs/>
          <w:sz w:val="22"/>
          <w:u w:val="single"/>
        </w:rPr>
        <w:t>critical partner</w:t>
      </w:r>
      <w:r w:rsidRPr="004C47AB">
        <w:rPr>
          <w:sz w:val="16"/>
        </w:rPr>
        <w:t xml:space="preserve"> </w:t>
      </w:r>
      <w:r w:rsidRPr="004C47AB">
        <w:rPr>
          <w:sz w:val="22"/>
          <w:u w:val="single"/>
        </w:rPr>
        <w:t>in the eastern Mediterranean that has been</w:t>
      </w:r>
      <w:r w:rsidRPr="004C47AB">
        <w:rPr>
          <w:sz w:val="16"/>
        </w:rPr>
        <w:t xml:space="preserve"> </w:t>
      </w:r>
      <w:r w:rsidRPr="004C47AB">
        <w:rPr>
          <w:b/>
          <w:iCs/>
          <w:sz w:val="22"/>
          <w:u w:val="single"/>
        </w:rPr>
        <w:t>foundational</w:t>
      </w:r>
      <w:r w:rsidRPr="004C47AB">
        <w:rPr>
          <w:sz w:val="16"/>
        </w:rPr>
        <w:t xml:space="preserve"> </w:t>
      </w:r>
      <w:r w:rsidRPr="004C47AB">
        <w:rPr>
          <w:sz w:val="22"/>
          <w:u w:val="single"/>
        </w:rPr>
        <w:t>in establishing</w:t>
      </w:r>
      <w:r w:rsidRPr="004C47AB">
        <w:rPr>
          <w:sz w:val="16"/>
        </w:rPr>
        <w:t xml:space="preserve"> </w:t>
      </w:r>
      <w:r w:rsidRPr="004C47AB">
        <w:rPr>
          <w:b/>
          <w:iCs/>
          <w:sz w:val="22"/>
          <w:u w:val="single"/>
        </w:rPr>
        <w:t>energy</w:t>
      </w:r>
      <w:r w:rsidRPr="004C47AB">
        <w:rPr>
          <w:sz w:val="16"/>
        </w:rPr>
        <w:t xml:space="preserve"> </w:t>
      </w:r>
      <w:r w:rsidRPr="004C47AB">
        <w:rPr>
          <w:sz w:val="22"/>
          <w:u w:val="single"/>
        </w:rPr>
        <w:t>and</w:t>
      </w:r>
      <w:r w:rsidRPr="004C47AB">
        <w:rPr>
          <w:sz w:val="16"/>
        </w:rPr>
        <w:t xml:space="preserve"> </w:t>
      </w:r>
      <w:r w:rsidRPr="004C47AB">
        <w:rPr>
          <w:b/>
          <w:iCs/>
          <w:sz w:val="22"/>
          <w:u w:val="single"/>
        </w:rPr>
        <w:t>security coordination</w:t>
      </w:r>
      <w:r w:rsidRPr="004C47AB">
        <w:rPr>
          <w:sz w:val="16"/>
        </w:rPr>
        <w:t xml:space="preserve"> </w:t>
      </w:r>
      <w:r w:rsidRPr="004C47AB">
        <w:rPr>
          <w:sz w:val="22"/>
          <w:u w:val="single"/>
        </w:rPr>
        <w:t>in the region</w:t>
      </w:r>
      <w:r w:rsidRPr="004C47AB">
        <w:rPr>
          <w:sz w:val="16"/>
        </w:rPr>
        <w:t xml:space="preserve">. </w:t>
      </w:r>
      <w:r w:rsidRPr="004C47AB">
        <w:rPr>
          <w:sz w:val="22"/>
          <w:u w:val="single"/>
        </w:rPr>
        <w:t>As Turkey takes an</w:t>
      </w:r>
      <w:r w:rsidRPr="004C47AB">
        <w:rPr>
          <w:sz w:val="16"/>
        </w:rPr>
        <w:t xml:space="preserve"> </w:t>
      </w:r>
      <w:r w:rsidRPr="004C47AB">
        <w:rPr>
          <w:b/>
          <w:iCs/>
          <w:sz w:val="22"/>
          <w:u w:val="single"/>
        </w:rPr>
        <w:t>increasingly adversarial</w:t>
      </w:r>
      <w:r w:rsidRPr="004C47AB">
        <w:rPr>
          <w:sz w:val="16"/>
        </w:rPr>
        <w:t xml:space="preserve"> </w:t>
      </w:r>
      <w:r w:rsidRPr="004C47AB">
        <w:rPr>
          <w:sz w:val="22"/>
          <w:u w:val="single"/>
        </w:rPr>
        <w:t>posture</w:t>
      </w:r>
      <w:r w:rsidRPr="004C47AB">
        <w:rPr>
          <w:sz w:val="16"/>
        </w:rPr>
        <w:t xml:space="preserve">, </w:t>
      </w:r>
      <w:r w:rsidRPr="004C47AB">
        <w:rPr>
          <w:sz w:val="22"/>
          <w:u w:val="single"/>
        </w:rPr>
        <w:t>we will need</w:t>
      </w:r>
      <w:r w:rsidRPr="004C47AB">
        <w:rPr>
          <w:sz w:val="16"/>
        </w:rPr>
        <w:t xml:space="preserve"> </w:t>
      </w:r>
      <w:r w:rsidRPr="004C47AB">
        <w:rPr>
          <w:sz w:val="22"/>
          <w:u w:val="single"/>
        </w:rPr>
        <w:t>more cooperation</w:t>
      </w:r>
      <w:r w:rsidRPr="004C47AB">
        <w:rPr>
          <w:sz w:val="16"/>
        </w:rPr>
        <w:t xml:space="preserve"> </w:t>
      </w:r>
      <w:r w:rsidRPr="004C47AB">
        <w:rPr>
          <w:b/>
          <w:iCs/>
          <w:sz w:val="22"/>
          <w:u w:val="single"/>
        </w:rPr>
        <w:t>with Greece</w:t>
      </w:r>
      <w:r w:rsidRPr="004C47AB">
        <w:rPr>
          <w:sz w:val="16"/>
        </w:rPr>
        <w:t xml:space="preserve"> </w:t>
      </w:r>
      <w:r w:rsidRPr="004C47AB">
        <w:rPr>
          <w:sz w:val="22"/>
          <w:u w:val="single"/>
        </w:rPr>
        <w:t>not less</w:t>
      </w:r>
      <w:r w:rsidRPr="004C47AB">
        <w:rPr>
          <w:sz w:val="16"/>
        </w:rPr>
        <w:t>."</w:t>
      </w:r>
    </w:p>
    <w:p w14:paraId="1B6636D8" w14:textId="77777777" w:rsidR="004C47AB" w:rsidRPr="004C47AB" w:rsidRDefault="004C47AB" w:rsidP="004C47AB">
      <w:pPr>
        <w:rPr>
          <w:sz w:val="16"/>
        </w:rPr>
      </w:pPr>
      <w:r w:rsidRPr="004C47AB">
        <w:rPr>
          <w:sz w:val="16"/>
        </w:rPr>
        <w:t xml:space="preserve">According to the Associated Press </w:t>
      </w:r>
      <w:r w:rsidRPr="004C47AB">
        <w:rPr>
          <w:sz w:val="22"/>
          <w:u w:val="single"/>
        </w:rPr>
        <w:t>Greece and Turkey have</w:t>
      </w:r>
      <w:r w:rsidRPr="004C47AB">
        <w:rPr>
          <w:sz w:val="16"/>
        </w:rPr>
        <w:t xml:space="preserve"> </w:t>
      </w:r>
      <w:r w:rsidRPr="004C47AB">
        <w:rPr>
          <w:b/>
          <w:iCs/>
          <w:sz w:val="22"/>
          <w:u w:val="single"/>
        </w:rPr>
        <w:t>strained relations</w:t>
      </w:r>
      <w:r w:rsidRPr="004C47AB">
        <w:rPr>
          <w:sz w:val="16"/>
        </w:rPr>
        <w:t xml:space="preserve"> </w:t>
      </w:r>
      <w:r w:rsidRPr="004C47AB">
        <w:rPr>
          <w:sz w:val="22"/>
          <w:u w:val="single"/>
        </w:rPr>
        <w:t>over a</w:t>
      </w:r>
      <w:r w:rsidRPr="004C47AB">
        <w:rPr>
          <w:sz w:val="16"/>
        </w:rPr>
        <w:t xml:space="preserve"> </w:t>
      </w:r>
      <w:r w:rsidRPr="004C47AB">
        <w:rPr>
          <w:b/>
          <w:iCs/>
          <w:sz w:val="22"/>
          <w:u w:val="single"/>
        </w:rPr>
        <w:t>slew</w:t>
      </w:r>
      <w:r w:rsidRPr="004C47AB">
        <w:rPr>
          <w:sz w:val="16"/>
        </w:rPr>
        <w:t xml:space="preserve"> </w:t>
      </w:r>
      <w:r w:rsidRPr="004C47AB">
        <w:rPr>
          <w:sz w:val="22"/>
          <w:u w:val="single"/>
        </w:rPr>
        <w:t>of issues including competing</w:t>
      </w:r>
      <w:r w:rsidRPr="004C47AB">
        <w:rPr>
          <w:sz w:val="16"/>
        </w:rPr>
        <w:t xml:space="preserve"> </w:t>
      </w:r>
      <w:r w:rsidRPr="004C47AB">
        <w:rPr>
          <w:b/>
          <w:iCs/>
          <w:sz w:val="22"/>
          <w:u w:val="single"/>
        </w:rPr>
        <w:t>maritime</w:t>
      </w:r>
      <w:r w:rsidRPr="004C47AB">
        <w:rPr>
          <w:sz w:val="16"/>
        </w:rPr>
        <w:t xml:space="preserve"> </w:t>
      </w:r>
      <w:r w:rsidRPr="004C47AB">
        <w:rPr>
          <w:sz w:val="22"/>
          <w:u w:val="single"/>
        </w:rPr>
        <w:t>boundary claims that affect</w:t>
      </w:r>
      <w:r w:rsidRPr="004C47AB">
        <w:rPr>
          <w:sz w:val="16"/>
        </w:rPr>
        <w:t xml:space="preserve"> </w:t>
      </w:r>
      <w:r w:rsidRPr="004C47AB">
        <w:rPr>
          <w:b/>
          <w:iCs/>
          <w:sz w:val="22"/>
          <w:u w:val="single"/>
        </w:rPr>
        <w:t>energy exploration</w:t>
      </w:r>
      <w:r w:rsidRPr="004C47AB">
        <w:rPr>
          <w:sz w:val="16"/>
        </w:rPr>
        <w:t xml:space="preserve"> rights </w:t>
      </w:r>
      <w:r w:rsidRPr="004C47AB">
        <w:rPr>
          <w:sz w:val="22"/>
          <w:u w:val="single"/>
        </w:rPr>
        <w:t>in the eastern Mediterranean</w:t>
      </w:r>
      <w:r w:rsidRPr="004C47AB">
        <w:rPr>
          <w:sz w:val="16"/>
        </w:rPr>
        <w:t>. Tensions flared in 2020 over exploratory drilling rights in areas in the Mediterranean Sea where Greece and Cyprus claim their own exclusive economic zone, leading to a naval standoff.</w:t>
      </w:r>
    </w:p>
    <w:p w14:paraId="3B52AF92" w14:textId="77777777" w:rsidR="004C47AB" w:rsidRPr="004C47AB" w:rsidRDefault="004C47AB" w:rsidP="004C47AB">
      <w:pPr>
        <w:rPr>
          <w:sz w:val="16"/>
        </w:rPr>
      </w:pPr>
      <w:r w:rsidRPr="004C47AB">
        <w:rPr>
          <w:sz w:val="22"/>
          <w:u w:val="single"/>
        </w:rPr>
        <w:t>Turkey also claims</w:t>
      </w:r>
      <w:r w:rsidRPr="004C47AB">
        <w:rPr>
          <w:sz w:val="16"/>
        </w:rPr>
        <w:t xml:space="preserve"> </w:t>
      </w:r>
      <w:r w:rsidRPr="004C47AB">
        <w:rPr>
          <w:sz w:val="22"/>
          <w:u w:val="single"/>
        </w:rPr>
        <w:t>Greece is violating international agreements by</w:t>
      </w:r>
      <w:r w:rsidRPr="004C47AB">
        <w:rPr>
          <w:sz w:val="16"/>
        </w:rPr>
        <w:t xml:space="preserve"> </w:t>
      </w:r>
      <w:r w:rsidRPr="004C47AB">
        <w:rPr>
          <w:b/>
          <w:iCs/>
          <w:sz w:val="22"/>
          <w:u w:val="single"/>
        </w:rPr>
        <w:t>militarizing islands</w:t>
      </w:r>
      <w:r w:rsidRPr="004C47AB">
        <w:rPr>
          <w:sz w:val="16"/>
        </w:rPr>
        <w:t xml:space="preserve"> </w:t>
      </w:r>
      <w:r w:rsidRPr="004C47AB">
        <w:rPr>
          <w:sz w:val="22"/>
          <w:u w:val="single"/>
        </w:rPr>
        <w:t>in the Aegean Sea</w:t>
      </w:r>
      <w:r w:rsidRPr="004C47AB">
        <w:rPr>
          <w:sz w:val="16"/>
        </w:rPr>
        <w:t xml:space="preserve">. </w:t>
      </w:r>
      <w:r w:rsidRPr="004C47AB">
        <w:rPr>
          <w:sz w:val="22"/>
          <w:u w:val="single"/>
        </w:rPr>
        <w:t>Athens</w:t>
      </w:r>
      <w:r w:rsidRPr="004C47AB">
        <w:rPr>
          <w:sz w:val="16"/>
        </w:rPr>
        <w:t xml:space="preserve"> says it </w:t>
      </w:r>
      <w:r w:rsidRPr="004C47AB">
        <w:rPr>
          <w:b/>
          <w:iCs/>
          <w:sz w:val="22"/>
          <w:u w:val="single"/>
        </w:rPr>
        <w:t>needs to defend</w:t>
      </w:r>
      <w:r w:rsidRPr="004C47AB">
        <w:rPr>
          <w:sz w:val="22"/>
          <w:u w:val="single"/>
        </w:rPr>
        <w:t xml:space="preserve"> the islands</w:t>
      </w:r>
      <w:r w:rsidRPr="004C47AB">
        <w:rPr>
          <w:sz w:val="16"/>
        </w:rPr>
        <w:t xml:space="preserve"> — many of which lie close to Turkey’s coast — </w:t>
      </w:r>
      <w:r w:rsidRPr="004C47AB">
        <w:rPr>
          <w:sz w:val="22"/>
          <w:u w:val="single"/>
        </w:rPr>
        <w:t>against a</w:t>
      </w:r>
      <w:r w:rsidRPr="004C47AB">
        <w:rPr>
          <w:sz w:val="16"/>
        </w:rPr>
        <w:t xml:space="preserve"> </w:t>
      </w:r>
      <w:r w:rsidRPr="004C47AB">
        <w:rPr>
          <w:b/>
          <w:iCs/>
          <w:sz w:val="22"/>
          <w:u w:val="single"/>
        </w:rPr>
        <w:t>potential attack</w:t>
      </w:r>
      <w:r w:rsidRPr="004C47AB">
        <w:rPr>
          <w:sz w:val="16"/>
        </w:rPr>
        <w:t xml:space="preserve"> </w:t>
      </w:r>
      <w:r w:rsidRPr="004C47AB">
        <w:rPr>
          <w:sz w:val="22"/>
          <w:u w:val="single"/>
        </w:rPr>
        <w:t>using Turkey’s large fleet of military landing craft</w:t>
      </w:r>
      <w:r w:rsidRPr="004C47AB">
        <w:rPr>
          <w:sz w:val="16"/>
        </w:rPr>
        <w:t>.</w:t>
      </w:r>
    </w:p>
    <w:p w14:paraId="6E2654BB" w14:textId="77777777" w:rsidR="004C47AB" w:rsidRPr="004C47AB" w:rsidRDefault="004C47AB" w:rsidP="004C47AB">
      <w:pPr>
        <w:rPr>
          <w:sz w:val="16"/>
        </w:rPr>
      </w:pPr>
      <w:r w:rsidRPr="004C47AB">
        <w:rPr>
          <w:sz w:val="22"/>
          <w:u w:val="single"/>
        </w:rPr>
        <w:t>In a major</w:t>
      </w:r>
      <w:r w:rsidRPr="004C47AB">
        <w:rPr>
          <w:sz w:val="16"/>
        </w:rPr>
        <w:t xml:space="preserve"> </w:t>
      </w:r>
      <w:r w:rsidRPr="004C47AB">
        <w:rPr>
          <w:b/>
          <w:iCs/>
          <w:sz w:val="22"/>
          <w:u w:val="single"/>
        </w:rPr>
        <w:t>military exercise</w:t>
      </w:r>
      <w:r w:rsidRPr="004C47AB">
        <w:rPr>
          <w:sz w:val="16"/>
        </w:rPr>
        <w:t xml:space="preserve"> last month, Turkish president Recep Tayyip </w:t>
      </w:r>
      <w:r w:rsidRPr="004C47AB">
        <w:rPr>
          <w:sz w:val="22"/>
          <w:u w:val="single"/>
        </w:rPr>
        <w:t>Erdoğan</w:t>
      </w:r>
      <w:r w:rsidRPr="004C47AB">
        <w:rPr>
          <w:sz w:val="16"/>
        </w:rPr>
        <w:t xml:space="preserve">, according to media reports </w:t>
      </w:r>
      <w:r w:rsidRPr="004C47AB">
        <w:rPr>
          <w:sz w:val="22"/>
          <w:u w:val="single"/>
        </w:rPr>
        <w:t>said</w:t>
      </w:r>
      <w:r w:rsidRPr="004C47AB">
        <w:rPr>
          <w:sz w:val="16"/>
        </w:rPr>
        <w:t xml:space="preserve">, "Once again, </w:t>
      </w:r>
      <w:r w:rsidRPr="004C47AB">
        <w:rPr>
          <w:sz w:val="22"/>
          <w:u w:val="single"/>
        </w:rPr>
        <w:t>we call on Greece to stop equipping</w:t>
      </w:r>
      <w:r w:rsidRPr="004C47AB">
        <w:rPr>
          <w:sz w:val="16"/>
        </w:rPr>
        <w:t xml:space="preserve"> the </w:t>
      </w:r>
      <w:r w:rsidRPr="004C47AB">
        <w:rPr>
          <w:sz w:val="22"/>
          <w:u w:val="single"/>
        </w:rPr>
        <w:t>islands</w:t>
      </w:r>
      <w:r w:rsidRPr="004C47AB">
        <w:rPr>
          <w:sz w:val="16"/>
        </w:rPr>
        <w:t xml:space="preserve"> that are under civilian status and to act in accordance with international agreements. I’m not kidding, </w:t>
      </w:r>
      <w:r w:rsidRPr="004C47AB">
        <w:rPr>
          <w:b/>
          <w:iCs/>
          <w:sz w:val="22"/>
          <w:u w:val="single"/>
        </w:rPr>
        <w:t>I’m serious</w:t>
      </w:r>
      <w:r w:rsidRPr="004C47AB">
        <w:rPr>
          <w:sz w:val="16"/>
        </w:rPr>
        <w:t xml:space="preserve">. </w:t>
      </w:r>
      <w:r w:rsidRPr="004C47AB">
        <w:rPr>
          <w:sz w:val="22"/>
          <w:u w:val="single"/>
        </w:rPr>
        <w:t>This nation is</w:t>
      </w:r>
      <w:r w:rsidRPr="004C47AB">
        <w:rPr>
          <w:sz w:val="16"/>
        </w:rPr>
        <w:t xml:space="preserve"> </w:t>
      </w:r>
      <w:r w:rsidRPr="004C47AB">
        <w:rPr>
          <w:b/>
          <w:iCs/>
          <w:sz w:val="22"/>
          <w:u w:val="single"/>
        </w:rPr>
        <w:t>determined</w:t>
      </w:r>
      <w:r w:rsidRPr="004C47AB">
        <w:rPr>
          <w:sz w:val="16"/>
        </w:rPr>
        <w:t xml:space="preserve">, </w:t>
      </w:r>
      <w:r w:rsidRPr="004C47AB">
        <w:rPr>
          <w:sz w:val="22"/>
          <w:u w:val="single"/>
        </w:rPr>
        <w:t>if it says anything</w:t>
      </w:r>
      <w:r w:rsidRPr="004C47AB">
        <w:rPr>
          <w:sz w:val="16"/>
        </w:rPr>
        <w:t xml:space="preserve">, </w:t>
      </w:r>
      <w:r w:rsidRPr="004C47AB">
        <w:rPr>
          <w:sz w:val="22"/>
          <w:u w:val="single"/>
        </w:rPr>
        <w:t>it</w:t>
      </w:r>
      <w:r w:rsidRPr="004C47AB">
        <w:rPr>
          <w:sz w:val="16"/>
        </w:rPr>
        <w:t xml:space="preserve"> </w:t>
      </w:r>
      <w:r w:rsidRPr="004C47AB">
        <w:rPr>
          <w:b/>
          <w:iCs/>
          <w:sz w:val="22"/>
          <w:u w:val="single"/>
        </w:rPr>
        <w:t>will follow</w:t>
      </w:r>
      <w:r w:rsidRPr="004C47AB">
        <w:rPr>
          <w:sz w:val="16"/>
        </w:rPr>
        <w:t xml:space="preserve"> </w:t>
      </w:r>
      <w:r w:rsidRPr="004C47AB">
        <w:rPr>
          <w:sz w:val="22"/>
          <w:u w:val="single"/>
        </w:rPr>
        <w:t>it</w:t>
      </w:r>
      <w:r w:rsidRPr="004C47AB">
        <w:rPr>
          <w:sz w:val="16"/>
        </w:rPr>
        <w:t>."</w:t>
      </w:r>
    </w:p>
    <w:p w14:paraId="4F8D869D" w14:textId="77777777" w:rsidR="004C47AB" w:rsidRPr="004C47AB" w:rsidRDefault="004C47AB" w:rsidP="004C47AB">
      <w:pPr>
        <w:rPr>
          <w:sz w:val="16"/>
        </w:rPr>
      </w:pPr>
      <w:r w:rsidRPr="004C47AB">
        <w:rPr>
          <w:sz w:val="16"/>
        </w:rPr>
        <w:t>In May Erdoğan said he would stop talking with the Greek Prime Minister Kyriakos Mitsotakis, after he accused him of persuading Washington not to sell F-16 fighter jets to the Turks during a trip to the U.S.</w:t>
      </w:r>
    </w:p>
    <w:p w14:paraId="03721878" w14:textId="77777777" w:rsidR="004C47AB" w:rsidRPr="004C47AB" w:rsidRDefault="004C47AB" w:rsidP="004C47AB">
      <w:pPr>
        <w:rPr>
          <w:sz w:val="16"/>
        </w:rPr>
      </w:pPr>
      <w:r w:rsidRPr="004C47AB">
        <w:rPr>
          <w:sz w:val="16"/>
        </w:rPr>
        <w:t xml:space="preserve">During Monday's press availability, </w:t>
      </w:r>
      <w:r w:rsidRPr="004C47AB">
        <w:rPr>
          <w:sz w:val="22"/>
          <w:u w:val="single"/>
        </w:rPr>
        <w:t>Secretary Austin said</w:t>
      </w:r>
      <w:r w:rsidRPr="004C47AB">
        <w:rPr>
          <w:sz w:val="16"/>
        </w:rPr>
        <w:t>, "</w:t>
      </w:r>
      <w:r w:rsidRPr="004C47AB">
        <w:rPr>
          <w:sz w:val="22"/>
          <w:u w:val="single"/>
        </w:rPr>
        <w:t>The defense relationship between the United States and Greece has</w:t>
      </w:r>
      <w:r w:rsidRPr="004C47AB">
        <w:rPr>
          <w:sz w:val="16"/>
        </w:rPr>
        <w:t xml:space="preserve"> </w:t>
      </w:r>
      <w:r w:rsidRPr="004C47AB">
        <w:rPr>
          <w:b/>
          <w:iCs/>
          <w:sz w:val="22"/>
          <w:u w:val="single"/>
        </w:rPr>
        <w:t>never been</w:t>
      </w:r>
      <w:r w:rsidRPr="004C47AB">
        <w:rPr>
          <w:sz w:val="16"/>
        </w:rPr>
        <w:t xml:space="preserve"> </w:t>
      </w:r>
      <w:r w:rsidRPr="004C47AB">
        <w:rPr>
          <w:sz w:val="22"/>
          <w:u w:val="single"/>
        </w:rPr>
        <w:t>stronger</w:t>
      </w:r>
      <w:r w:rsidRPr="004C47AB">
        <w:rPr>
          <w:sz w:val="16"/>
        </w:rPr>
        <w:t xml:space="preserve">. We especially thank </w:t>
      </w:r>
      <w:r w:rsidRPr="004C47AB">
        <w:rPr>
          <w:sz w:val="22"/>
          <w:u w:val="single"/>
        </w:rPr>
        <w:t>Greece</w:t>
      </w:r>
      <w:r w:rsidRPr="004C47AB">
        <w:rPr>
          <w:sz w:val="16"/>
        </w:rPr>
        <w:t xml:space="preserve"> for hosting the U.S. Naval Support Activity at Souda Bay, which </w:t>
      </w:r>
      <w:r w:rsidRPr="004C47AB">
        <w:rPr>
          <w:sz w:val="22"/>
          <w:u w:val="single"/>
        </w:rPr>
        <w:t>is</w:t>
      </w:r>
      <w:r w:rsidRPr="004C47AB">
        <w:rPr>
          <w:sz w:val="16"/>
        </w:rPr>
        <w:t xml:space="preserve"> a </w:t>
      </w:r>
      <w:r w:rsidRPr="004C47AB">
        <w:rPr>
          <w:b/>
          <w:iCs/>
          <w:sz w:val="22"/>
          <w:u w:val="single"/>
        </w:rPr>
        <w:t>cornerstone</w:t>
      </w:r>
      <w:r w:rsidRPr="004C47AB">
        <w:rPr>
          <w:sz w:val="16"/>
        </w:rPr>
        <w:t xml:space="preserve"> of our defense relationship."</w:t>
      </w:r>
    </w:p>
    <w:p w14:paraId="4B21687E" w14:textId="77777777" w:rsidR="004C47AB" w:rsidRPr="004C47AB" w:rsidRDefault="004C47AB" w:rsidP="004C47AB">
      <w:pPr>
        <w:rPr>
          <w:sz w:val="16"/>
        </w:rPr>
      </w:pPr>
      <w:r w:rsidRPr="004C47AB">
        <w:rPr>
          <w:sz w:val="22"/>
          <w:u w:val="single"/>
        </w:rPr>
        <w:t xml:space="preserve">His Greek counterpart </w:t>
      </w:r>
      <w:proofErr w:type="gramStart"/>
      <w:r w:rsidRPr="004C47AB">
        <w:rPr>
          <w:sz w:val="22"/>
          <w:u w:val="single"/>
        </w:rPr>
        <w:t>stated</w:t>
      </w:r>
      <w:r w:rsidRPr="004C47AB">
        <w:rPr>
          <w:sz w:val="16"/>
        </w:rPr>
        <w:t>,</w:t>
      </w:r>
      <w:proofErr w:type="gramEnd"/>
      <w:r w:rsidRPr="004C47AB">
        <w:rPr>
          <w:sz w:val="16"/>
        </w:rPr>
        <w:t xml:space="preserve"> that </w:t>
      </w:r>
      <w:r w:rsidRPr="004C47AB">
        <w:rPr>
          <w:sz w:val="22"/>
          <w:u w:val="single"/>
        </w:rPr>
        <w:t>Greece</w:t>
      </w:r>
      <w:r w:rsidRPr="004C47AB">
        <w:rPr>
          <w:sz w:val="16"/>
        </w:rPr>
        <w:t xml:space="preserve"> "</w:t>
      </w:r>
      <w:r w:rsidRPr="004C47AB">
        <w:rPr>
          <w:sz w:val="22"/>
          <w:u w:val="single"/>
        </w:rPr>
        <w:t>reaffirmed the importance of a</w:t>
      </w:r>
      <w:r w:rsidRPr="004C47AB">
        <w:rPr>
          <w:sz w:val="16"/>
        </w:rPr>
        <w:t xml:space="preserve"> strong and </w:t>
      </w:r>
      <w:r w:rsidRPr="004C47AB">
        <w:rPr>
          <w:b/>
          <w:iCs/>
          <w:sz w:val="22"/>
          <w:u w:val="single"/>
        </w:rPr>
        <w:t>profound</w:t>
      </w:r>
      <w:r w:rsidRPr="004C47AB">
        <w:rPr>
          <w:sz w:val="16"/>
        </w:rPr>
        <w:t xml:space="preserve"> </w:t>
      </w:r>
      <w:r w:rsidRPr="004C47AB">
        <w:rPr>
          <w:sz w:val="22"/>
          <w:u w:val="single"/>
        </w:rPr>
        <w:t>and ever-growing</w:t>
      </w:r>
      <w:r w:rsidRPr="004C47AB">
        <w:rPr>
          <w:sz w:val="16"/>
        </w:rPr>
        <w:t xml:space="preserve"> society strategic defense </w:t>
      </w:r>
      <w:r w:rsidRPr="004C47AB">
        <w:rPr>
          <w:sz w:val="22"/>
          <w:u w:val="single"/>
        </w:rPr>
        <w:t>partnership between the United States and Greece</w:t>
      </w:r>
      <w:r w:rsidRPr="004C47AB">
        <w:rPr>
          <w:sz w:val="16"/>
        </w:rPr>
        <w:t>" and highlighted the "two updates of the Mutual Defense Cooperation Agreement in 2019."</w:t>
      </w:r>
    </w:p>
    <w:p w14:paraId="5BB28CC1" w14:textId="77777777" w:rsidR="004C47AB" w:rsidRPr="004C47AB" w:rsidRDefault="004C47AB" w:rsidP="004C47AB">
      <w:pPr>
        <w:rPr>
          <w:sz w:val="16"/>
        </w:rPr>
      </w:pPr>
      <w:r w:rsidRPr="004C47AB">
        <w:rPr>
          <w:sz w:val="16"/>
        </w:rPr>
        <w:t>Notably, Minister Panagiotopoulos referenced the sale of F-35 fighter jets to the Greek military: "</w:t>
      </w:r>
      <w:r w:rsidRPr="004C47AB">
        <w:rPr>
          <w:sz w:val="22"/>
          <w:u w:val="single"/>
        </w:rPr>
        <w:t>A new milestone</w:t>
      </w:r>
      <w:r w:rsidRPr="004C47AB">
        <w:rPr>
          <w:sz w:val="16"/>
        </w:rPr>
        <w:t xml:space="preserve"> of this strategic partnership </w:t>
      </w:r>
      <w:r w:rsidRPr="004C47AB">
        <w:rPr>
          <w:sz w:val="22"/>
          <w:u w:val="single"/>
        </w:rPr>
        <w:t>is</w:t>
      </w:r>
      <w:r w:rsidRPr="004C47AB">
        <w:rPr>
          <w:sz w:val="16"/>
        </w:rPr>
        <w:t xml:space="preserve"> without doubt </w:t>
      </w:r>
      <w:r w:rsidRPr="004C47AB">
        <w:rPr>
          <w:sz w:val="22"/>
          <w:u w:val="single"/>
        </w:rPr>
        <w:t>the procurement of</w:t>
      </w:r>
      <w:r w:rsidRPr="004C47AB">
        <w:rPr>
          <w:sz w:val="16"/>
        </w:rPr>
        <w:t xml:space="preserve"> the </w:t>
      </w:r>
      <w:proofErr w:type="gramStart"/>
      <w:r w:rsidRPr="004C47AB">
        <w:rPr>
          <w:sz w:val="16"/>
        </w:rPr>
        <w:t>state of the art</w:t>
      </w:r>
      <w:proofErr w:type="gramEnd"/>
      <w:r w:rsidRPr="004C47AB">
        <w:rPr>
          <w:sz w:val="16"/>
        </w:rPr>
        <w:t xml:space="preserve"> </w:t>
      </w:r>
      <w:r w:rsidRPr="004C47AB">
        <w:rPr>
          <w:b/>
          <w:iCs/>
          <w:sz w:val="22"/>
          <w:u w:val="single"/>
        </w:rPr>
        <w:t>F-35 fighter</w:t>
      </w:r>
      <w:r w:rsidRPr="004C47AB">
        <w:rPr>
          <w:sz w:val="16"/>
        </w:rPr>
        <w:t xml:space="preserve">, </w:t>
      </w:r>
      <w:r w:rsidRPr="004C47AB">
        <w:rPr>
          <w:sz w:val="22"/>
          <w:u w:val="single"/>
        </w:rPr>
        <w:t>a major step for</w:t>
      </w:r>
      <w:r w:rsidRPr="004C47AB">
        <w:rPr>
          <w:sz w:val="16"/>
        </w:rPr>
        <w:t xml:space="preserve"> our </w:t>
      </w:r>
      <w:r w:rsidRPr="004C47AB">
        <w:rPr>
          <w:b/>
          <w:iCs/>
          <w:sz w:val="22"/>
          <w:u w:val="single"/>
        </w:rPr>
        <w:t>deterrence</w:t>
      </w:r>
      <w:r w:rsidRPr="004C47AB">
        <w:rPr>
          <w:sz w:val="16"/>
        </w:rPr>
        <w:t xml:space="preserve"> </w:t>
      </w:r>
      <w:r w:rsidRPr="004C47AB">
        <w:rPr>
          <w:sz w:val="22"/>
          <w:u w:val="single"/>
        </w:rPr>
        <w:t>and even</w:t>
      </w:r>
      <w:r w:rsidRPr="004C47AB">
        <w:rPr>
          <w:sz w:val="16"/>
        </w:rPr>
        <w:t xml:space="preserve"> </w:t>
      </w:r>
      <w:r w:rsidRPr="004C47AB">
        <w:rPr>
          <w:b/>
          <w:iCs/>
          <w:sz w:val="22"/>
          <w:u w:val="single"/>
        </w:rPr>
        <w:t>closer interaction</w:t>
      </w:r>
      <w:r w:rsidRPr="004C47AB">
        <w:rPr>
          <w:sz w:val="16"/>
        </w:rPr>
        <w:t xml:space="preserve">, </w:t>
      </w:r>
      <w:r w:rsidRPr="004C47AB">
        <w:rPr>
          <w:sz w:val="22"/>
          <w:u w:val="single"/>
        </w:rPr>
        <w:t>coordination and interoperability</w:t>
      </w:r>
      <w:r w:rsidRPr="004C47AB">
        <w:rPr>
          <w:sz w:val="16"/>
        </w:rPr>
        <w:t xml:space="preserve"> between the armed force of Greece and the United States."</w:t>
      </w:r>
    </w:p>
    <w:p w14:paraId="6BCE9FED" w14:textId="77777777" w:rsidR="004C47AB" w:rsidRPr="004C47AB" w:rsidRDefault="004C47AB" w:rsidP="004C47AB">
      <w:pPr>
        <w:rPr>
          <w:sz w:val="16"/>
        </w:rPr>
      </w:pPr>
      <w:r w:rsidRPr="004C47AB">
        <w:rPr>
          <w:sz w:val="16"/>
        </w:rPr>
        <w:t xml:space="preserve">Selling U.S. fighter jets to Turkey has been a contentious subject in recent years as </w:t>
      </w:r>
      <w:r w:rsidRPr="004C47AB">
        <w:rPr>
          <w:sz w:val="22"/>
          <w:u w:val="single"/>
        </w:rPr>
        <w:t>Erdoğan commits</w:t>
      </w:r>
      <w:r w:rsidRPr="004C47AB">
        <w:rPr>
          <w:sz w:val="16"/>
        </w:rPr>
        <w:t xml:space="preserve"> Turkish </w:t>
      </w:r>
      <w:r w:rsidRPr="004C47AB">
        <w:rPr>
          <w:sz w:val="22"/>
          <w:u w:val="single"/>
        </w:rPr>
        <w:t>forces to</w:t>
      </w:r>
      <w:r w:rsidRPr="004C47AB">
        <w:rPr>
          <w:sz w:val="16"/>
        </w:rPr>
        <w:t xml:space="preserve"> the fight in </w:t>
      </w:r>
      <w:r w:rsidRPr="004C47AB">
        <w:rPr>
          <w:sz w:val="22"/>
          <w:u w:val="single"/>
        </w:rPr>
        <w:t>Syria at the cost of belligerence to</w:t>
      </w:r>
      <w:r w:rsidRPr="004C47AB">
        <w:rPr>
          <w:sz w:val="16"/>
        </w:rPr>
        <w:t xml:space="preserve"> </w:t>
      </w:r>
      <w:r w:rsidRPr="004C47AB">
        <w:rPr>
          <w:b/>
          <w:iCs/>
          <w:sz w:val="22"/>
          <w:u w:val="single"/>
        </w:rPr>
        <w:t>U.S. allies</w:t>
      </w:r>
      <w:r w:rsidRPr="004C47AB">
        <w:rPr>
          <w:sz w:val="16"/>
        </w:rPr>
        <w:t xml:space="preserve"> </w:t>
      </w:r>
      <w:r w:rsidRPr="004C47AB">
        <w:rPr>
          <w:sz w:val="22"/>
          <w:u w:val="single"/>
        </w:rPr>
        <w:t>and interests</w:t>
      </w:r>
      <w:r w:rsidRPr="004C47AB">
        <w:rPr>
          <w:sz w:val="16"/>
        </w:rPr>
        <w:t xml:space="preserve">. </w:t>
      </w:r>
      <w:r w:rsidRPr="004C47AB">
        <w:rPr>
          <w:sz w:val="22"/>
          <w:u w:val="single"/>
        </w:rPr>
        <w:t>Erdoğan has threatened to block Sweden and Finland’s</w:t>
      </w:r>
      <w:r w:rsidRPr="004C47AB">
        <w:rPr>
          <w:sz w:val="16"/>
        </w:rPr>
        <w:t xml:space="preserve"> entry into NATO, </w:t>
      </w:r>
      <w:r w:rsidRPr="004C47AB">
        <w:rPr>
          <w:sz w:val="22"/>
          <w:u w:val="single"/>
        </w:rPr>
        <w:t>waged a</w:t>
      </w:r>
      <w:r w:rsidRPr="004C47AB">
        <w:rPr>
          <w:sz w:val="16"/>
        </w:rPr>
        <w:t xml:space="preserve"> </w:t>
      </w:r>
      <w:r w:rsidRPr="004C47AB">
        <w:rPr>
          <w:sz w:val="22"/>
          <w:u w:val="single"/>
        </w:rPr>
        <w:t>limited</w:t>
      </w:r>
      <w:r w:rsidRPr="004C47AB">
        <w:rPr>
          <w:sz w:val="16"/>
        </w:rPr>
        <w:t xml:space="preserve"> </w:t>
      </w:r>
      <w:r w:rsidRPr="004C47AB">
        <w:rPr>
          <w:b/>
          <w:iCs/>
          <w:sz w:val="22"/>
          <w:u w:val="single"/>
        </w:rPr>
        <w:t>intervention</w:t>
      </w:r>
      <w:r w:rsidRPr="004C47AB">
        <w:rPr>
          <w:sz w:val="16"/>
        </w:rPr>
        <w:t xml:space="preserve"> </w:t>
      </w:r>
      <w:r w:rsidRPr="004C47AB">
        <w:rPr>
          <w:sz w:val="22"/>
          <w:u w:val="single"/>
        </w:rPr>
        <w:t>and raids into</w:t>
      </w:r>
      <w:r w:rsidRPr="004C47AB">
        <w:rPr>
          <w:sz w:val="16"/>
        </w:rPr>
        <w:t xml:space="preserve"> </w:t>
      </w:r>
      <w:r w:rsidRPr="004C47AB">
        <w:rPr>
          <w:b/>
          <w:iCs/>
          <w:sz w:val="22"/>
          <w:u w:val="single"/>
        </w:rPr>
        <w:t>Northern Iraq</w:t>
      </w:r>
      <w:r w:rsidRPr="004C47AB">
        <w:rPr>
          <w:sz w:val="16"/>
        </w:rPr>
        <w:t xml:space="preserve">, and, </w:t>
      </w:r>
      <w:r w:rsidRPr="004C47AB">
        <w:rPr>
          <w:sz w:val="22"/>
          <w:u w:val="single"/>
        </w:rPr>
        <w:t>as such</w:t>
      </w:r>
      <w:r w:rsidRPr="004C47AB">
        <w:rPr>
          <w:sz w:val="16"/>
        </w:rPr>
        <w:t xml:space="preserve">, </w:t>
      </w:r>
      <w:r w:rsidRPr="004C47AB">
        <w:rPr>
          <w:sz w:val="22"/>
          <w:u w:val="single"/>
        </w:rPr>
        <w:t>the</w:t>
      </w:r>
      <w:r w:rsidRPr="004C47AB">
        <w:rPr>
          <w:sz w:val="16"/>
        </w:rPr>
        <w:t xml:space="preserve"> U.S. </w:t>
      </w:r>
      <w:r w:rsidRPr="004C47AB">
        <w:rPr>
          <w:b/>
          <w:iCs/>
          <w:sz w:val="22"/>
          <w:u w:val="single"/>
        </w:rPr>
        <w:t>House</w:t>
      </w:r>
      <w:r w:rsidRPr="004C47AB">
        <w:rPr>
          <w:sz w:val="16"/>
        </w:rPr>
        <w:t xml:space="preserve"> of Representatives recently </w:t>
      </w:r>
      <w:r w:rsidRPr="004C47AB">
        <w:rPr>
          <w:sz w:val="22"/>
          <w:u w:val="single"/>
        </w:rPr>
        <w:t>added</w:t>
      </w:r>
      <w:r w:rsidRPr="004C47AB">
        <w:rPr>
          <w:sz w:val="16"/>
        </w:rPr>
        <w:t xml:space="preserve"> </w:t>
      </w:r>
      <w:r w:rsidRPr="004C47AB">
        <w:rPr>
          <w:b/>
          <w:iCs/>
          <w:sz w:val="22"/>
          <w:u w:val="single"/>
        </w:rPr>
        <w:t>new roadblocks</w:t>
      </w:r>
      <w:r w:rsidRPr="004C47AB">
        <w:rPr>
          <w:sz w:val="16"/>
        </w:rPr>
        <w:t xml:space="preserve"> on Biden’s plan </w:t>
      </w:r>
      <w:r w:rsidRPr="004C47AB">
        <w:rPr>
          <w:sz w:val="22"/>
          <w:u w:val="single"/>
        </w:rPr>
        <w:t>to sell the F-16 fighter jet</w:t>
      </w:r>
      <w:r w:rsidRPr="004C47AB">
        <w:rPr>
          <w:sz w:val="16"/>
        </w:rPr>
        <w:t xml:space="preserve"> to Turkey. </w:t>
      </w:r>
    </w:p>
    <w:p w14:paraId="70DA42CD" w14:textId="77777777" w:rsidR="004C47AB" w:rsidRPr="004C47AB" w:rsidRDefault="004C47AB" w:rsidP="004C47AB">
      <w:pPr>
        <w:rPr>
          <w:sz w:val="16"/>
        </w:rPr>
      </w:pPr>
      <w:r w:rsidRPr="004C47AB">
        <w:rPr>
          <w:sz w:val="22"/>
          <w:u w:val="single"/>
        </w:rPr>
        <w:t>Turkey faced</w:t>
      </w:r>
      <w:r w:rsidRPr="004C47AB">
        <w:rPr>
          <w:sz w:val="16"/>
        </w:rPr>
        <w:t xml:space="preserve"> </w:t>
      </w:r>
      <w:r w:rsidRPr="004C47AB">
        <w:rPr>
          <w:b/>
          <w:iCs/>
          <w:sz w:val="22"/>
          <w:u w:val="single"/>
        </w:rPr>
        <w:t>heavy criticism</w:t>
      </w:r>
      <w:r w:rsidRPr="004C47AB">
        <w:rPr>
          <w:sz w:val="16"/>
        </w:rPr>
        <w:t xml:space="preserve"> by the Trump administration and lawmakers </w:t>
      </w:r>
      <w:r w:rsidRPr="004C47AB">
        <w:rPr>
          <w:sz w:val="22"/>
          <w:u w:val="single"/>
        </w:rPr>
        <w:t xml:space="preserve">when it purchased </w:t>
      </w:r>
      <w:r w:rsidRPr="004C47AB">
        <w:rPr>
          <w:b/>
          <w:iCs/>
          <w:sz w:val="22"/>
          <w:u w:val="single"/>
        </w:rPr>
        <w:t>Russian S-400</w:t>
      </w:r>
      <w:r w:rsidRPr="004C47AB">
        <w:rPr>
          <w:sz w:val="16"/>
        </w:rPr>
        <w:t xml:space="preserve"> air missile defense system, which led to U.S. sanctions in 2020. At the time, U.S. officials raised alarm bells that the S-400 deal with Russia could endanger NATO security and jeopardize American-Turkey intelligence sharing.</w:t>
      </w:r>
    </w:p>
    <w:p w14:paraId="0041AE7C" w14:textId="77777777" w:rsidR="004C47AB" w:rsidRPr="004C47AB" w:rsidRDefault="004C47AB" w:rsidP="004C47AB">
      <w:pPr>
        <w:rPr>
          <w:sz w:val="16"/>
        </w:rPr>
      </w:pPr>
      <w:r w:rsidRPr="004C47AB">
        <w:rPr>
          <w:sz w:val="16"/>
        </w:rPr>
        <w:t>"</w:t>
      </w:r>
      <w:r w:rsidRPr="004C47AB">
        <w:rPr>
          <w:sz w:val="22"/>
          <w:u w:val="single"/>
        </w:rPr>
        <w:t>The Greek defense minister will</w:t>
      </w:r>
      <w:r w:rsidRPr="004C47AB">
        <w:rPr>
          <w:sz w:val="16"/>
        </w:rPr>
        <w:t xml:space="preserve"> likely </w:t>
      </w:r>
      <w:r w:rsidRPr="004C47AB">
        <w:rPr>
          <w:b/>
          <w:iCs/>
          <w:sz w:val="22"/>
          <w:u w:val="single"/>
        </w:rPr>
        <w:t>look for assurances</w:t>
      </w:r>
      <w:r w:rsidRPr="004C47AB">
        <w:rPr>
          <w:sz w:val="16"/>
        </w:rPr>
        <w:t xml:space="preserve"> </w:t>
      </w:r>
      <w:r w:rsidRPr="004C47AB">
        <w:rPr>
          <w:sz w:val="22"/>
          <w:u w:val="single"/>
        </w:rPr>
        <w:t>from the U.S. government</w:t>
      </w:r>
      <w:r w:rsidRPr="004C47AB">
        <w:rPr>
          <w:sz w:val="16"/>
        </w:rPr>
        <w:t xml:space="preserve"> that it will not make that F-16 sales to Turkey without stronger guarantees from Turkey — including that air-space violations by Turkish jets will not continue," said Sinan Ciddi, a non-resident senior fellow focusing on Turkish domestic politics and foreign policy at the Foundation for Defense of Democracies. "Without this, Greece is likely to attempt to pressure the Biden administration not to support F-16 sales to Turkey." </w:t>
      </w:r>
    </w:p>
    <w:p w14:paraId="72CF6FD5" w14:textId="77777777" w:rsidR="004C47AB" w:rsidRPr="004C47AB" w:rsidRDefault="004C47AB" w:rsidP="004C47AB">
      <w:pPr>
        <w:rPr>
          <w:sz w:val="16"/>
        </w:rPr>
      </w:pPr>
    </w:p>
    <w:bookmarkEnd w:id="2"/>
    <w:p w14:paraId="1B0245B4"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F-16 won’t go </w:t>
      </w:r>
      <w:proofErr w:type="gramStart"/>
      <w:r w:rsidRPr="004C47AB">
        <w:rPr>
          <w:rFonts w:eastAsiaTheme="majorEastAsia" w:cstheme="majorBidi"/>
          <w:b/>
          <w:iCs/>
          <w:sz w:val="22"/>
        </w:rPr>
        <w:t>through</w:t>
      </w:r>
      <w:proofErr w:type="gramEnd"/>
      <w:r w:rsidRPr="004C47AB">
        <w:rPr>
          <w:rFonts w:eastAsiaTheme="majorEastAsia" w:cstheme="majorBidi"/>
          <w:b/>
          <w:iCs/>
          <w:sz w:val="22"/>
        </w:rPr>
        <w:t xml:space="preserve"> but F-35 will.</w:t>
      </w:r>
    </w:p>
    <w:p w14:paraId="4138CDE7" w14:textId="77777777" w:rsidR="004C47AB" w:rsidRPr="004C47AB" w:rsidRDefault="004C47AB" w:rsidP="004C47AB">
      <w:r w:rsidRPr="004C47AB">
        <w:t xml:space="preserve">Bryant </w:t>
      </w:r>
      <w:r w:rsidRPr="004C47AB">
        <w:rPr>
          <w:b/>
          <w:bCs/>
          <w:sz w:val="22"/>
        </w:rPr>
        <w:t>Harris</w:t>
      </w:r>
      <w:r w:rsidRPr="004C47AB">
        <w:t xml:space="preserve"> 7-19-20</w:t>
      </w:r>
      <w:r w:rsidRPr="004C47AB">
        <w:rPr>
          <w:b/>
          <w:bCs/>
          <w:sz w:val="22"/>
        </w:rPr>
        <w:t>22</w:t>
      </w:r>
      <w:r w:rsidRPr="004C47AB">
        <w:t>. Congress reporter for Defense News. "Greece moves to join Lockheed’s F-35 program as Turkey F-16 bid stalls". Defense News. https://www.defensenews.com/congress/2022/07/19/greece-moves-to-join-lockheeds-f-35-program-as-turkey-f-16-bid-stalls/. Pen-DL</w:t>
      </w:r>
    </w:p>
    <w:p w14:paraId="3B3FE3A5" w14:textId="77777777" w:rsidR="004C47AB" w:rsidRPr="004C47AB" w:rsidRDefault="004C47AB" w:rsidP="004C47AB">
      <w:pPr>
        <w:rPr>
          <w:sz w:val="16"/>
        </w:rPr>
      </w:pPr>
      <w:r w:rsidRPr="004C47AB">
        <w:rPr>
          <w:sz w:val="16"/>
        </w:rPr>
        <w:t xml:space="preserve">WASHINGTON – </w:t>
      </w:r>
      <w:r w:rsidRPr="004C47AB">
        <w:rPr>
          <w:sz w:val="22"/>
          <w:u w:val="single"/>
        </w:rPr>
        <w:t>Greek Defense Minister</w:t>
      </w:r>
      <w:r w:rsidRPr="004C47AB">
        <w:rPr>
          <w:sz w:val="16"/>
        </w:rPr>
        <w:t xml:space="preserve"> Nikolaos </w:t>
      </w:r>
      <w:r w:rsidRPr="004C47AB">
        <w:rPr>
          <w:sz w:val="22"/>
          <w:u w:val="single"/>
        </w:rPr>
        <w:t>Panagiotopoulos</w:t>
      </w:r>
      <w:r w:rsidRPr="004C47AB">
        <w:rPr>
          <w:sz w:val="16"/>
        </w:rPr>
        <w:t xml:space="preserve"> </w:t>
      </w:r>
      <w:r w:rsidRPr="004C47AB">
        <w:rPr>
          <w:sz w:val="22"/>
          <w:u w:val="single"/>
        </w:rPr>
        <w:t>is visiting the United States</w:t>
      </w:r>
      <w:r w:rsidRPr="004C47AB">
        <w:rPr>
          <w:sz w:val="16"/>
        </w:rPr>
        <w:t xml:space="preserve"> this week </w:t>
      </w:r>
      <w:r w:rsidRPr="004C47AB">
        <w:rPr>
          <w:sz w:val="22"/>
          <w:u w:val="single"/>
        </w:rPr>
        <w:t>as Athens</w:t>
      </w:r>
      <w:r w:rsidRPr="004C47AB">
        <w:rPr>
          <w:sz w:val="16"/>
        </w:rPr>
        <w:t xml:space="preserve"> </w:t>
      </w:r>
      <w:r w:rsidRPr="004C47AB">
        <w:rPr>
          <w:b/>
          <w:iCs/>
          <w:sz w:val="22"/>
          <w:u w:val="single"/>
        </w:rPr>
        <w:t>continues its bid</w:t>
      </w:r>
      <w:r w:rsidRPr="004C47AB">
        <w:rPr>
          <w:sz w:val="16"/>
        </w:rPr>
        <w:t xml:space="preserve"> </w:t>
      </w:r>
      <w:r w:rsidRPr="004C47AB">
        <w:rPr>
          <w:sz w:val="22"/>
          <w:u w:val="single"/>
        </w:rPr>
        <w:t>to join</w:t>
      </w:r>
      <w:r w:rsidRPr="004C47AB">
        <w:rPr>
          <w:sz w:val="16"/>
        </w:rPr>
        <w:t xml:space="preserve"> </w:t>
      </w:r>
      <w:r w:rsidRPr="004C47AB">
        <w:rPr>
          <w:sz w:val="22"/>
          <w:u w:val="single"/>
        </w:rPr>
        <w:t>Lockheed Martin’s F-35</w:t>
      </w:r>
      <w:r w:rsidRPr="004C47AB">
        <w:rPr>
          <w:sz w:val="16"/>
        </w:rPr>
        <w:t xml:space="preserve"> </w:t>
      </w:r>
      <w:r w:rsidRPr="004C47AB">
        <w:rPr>
          <w:b/>
          <w:iCs/>
          <w:sz w:val="22"/>
          <w:u w:val="single"/>
        </w:rPr>
        <w:t>co-production</w:t>
      </w:r>
      <w:r w:rsidRPr="004C47AB">
        <w:rPr>
          <w:sz w:val="16"/>
        </w:rPr>
        <w:t xml:space="preserve"> </w:t>
      </w:r>
      <w:r w:rsidRPr="004C47AB">
        <w:rPr>
          <w:sz w:val="22"/>
          <w:u w:val="single"/>
        </w:rPr>
        <w:t>program</w:t>
      </w:r>
      <w:r w:rsidRPr="004C47AB">
        <w:rPr>
          <w:sz w:val="16"/>
        </w:rPr>
        <w:t xml:space="preserve"> and lobby against a potential F-16 sale to Turkey.</w:t>
      </w:r>
    </w:p>
    <w:p w14:paraId="1D0D0AC8" w14:textId="77777777" w:rsidR="004C47AB" w:rsidRPr="004C47AB" w:rsidRDefault="004C47AB" w:rsidP="004C47AB">
      <w:pPr>
        <w:rPr>
          <w:sz w:val="16"/>
        </w:rPr>
      </w:pPr>
      <w:r w:rsidRPr="004C47AB">
        <w:rPr>
          <w:sz w:val="16"/>
        </w:rPr>
        <w:t>Panagiotopoulos said Tuesday that he discussed Greece’s potential entry into the F-35 program with Defense Secretary Lloyd Austin as well as Sean Burke, the director of the Pentagon’s F-35 joint program office. He also noted that he would tour Lockheed’s F-35 production line Fort Worth, Texas on Wednesday alongside the company’s CEO, Jim Taiclet.</w:t>
      </w:r>
    </w:p>
    <w:p w14:paraId="18636C55" w14:textId="77777777" w:rsidR="004C47AB" w:rsidRPr="004C47AB" w:rsidRDefault="004C47AB" w:rsidP="004C47AB">
      <w:pPr>
        <w:rPr>
          <w:sz w:val="16"/>
        </w:rPr>
      </w:pPr>
      <w:r w:rsidRPr="004C47AB">
        <w:rPr>
          <w:sz w:val="16"/>
        </w:rPr>
        <w:t xml:space="preserve">“We already have made our interest known,” he told Defense News. “We sent a letter of request, and we </w:t>
      </w:r>
      <w:proofErr w:type="gramStart"/>
      <w:r w:rsidRPr="004C47AB">
        <w:rPr>
          <w:sz w:val="16"/>
        </w:rPr>
        <w:t>have to</w:t>
      </w:r>
      <w:proofErr w:type="gramEnd"/>
      <w:r w:rsidRPr="004C47AB">
        <w:rPr>
          <w:sz w:val="16"/>
        </w:rPr>
        <w:t xml:space="preserve"> wait for a time – that’s the procedure – for the letter of acceptance. But everything that needs to be done on a procedural level for a swift entrance into this program is being done.”</w:t>
      </w:r>
    </w:p>
    <w:p w14:paraId="393FABE8" w14:textId="77777777" w:rsidR="004C47AB" w:rsidRPr="004C47AB" w:rsidRDefault="004C47AB" w:rsidP="004C47AB">
      <w:pPr>
        <w:rPr>
          <w:sz w:val="16"/>
        </w:rPr>
      </w:pPr>
      <w:r w:rsidRPr="004C47AB">
        <w:rPr>
          <w:sz w:val="16"/>
        </w:rPr>
        <w:t>Greece sent its official letter of request to buy 20 F-35As last month with an eye on delivery after 2028. Athens has also expressed interest in purchasing an additional batch of F-35s down the line. Joining Lockheed’s co-production program alongside the U.S. and eight other countries would also require Greece to stake its own equities in manufacturing the advanced fighter jets.</w:t>
      </w:r>
    </w:p>
    <w:p w14:paraId="5AB2B181" w14:textId="77777777" w:rsidR="004C47AB" w:rsidRPr="004C47AB" w:rsidRDefault="004C47AB" w:rsidP="004C47AB">
      <w:pPr>
        <w:rPr>
          <w:sz w:val="16"/>
        </w:rPr>
      </w:pPr>
      <w:r w:rsidRPr="004C47AB">
        <w:rPr>
          <w:sz w:val="16"/>
        </w:rPr>
        <w:t xml:space="preserve">Panagiotopoulos said that joining </w:t>
      </w:r>
      <w:r w:rsidRPr="004C47AB">
        <w:rPr>
          <w:sz w:val="22"/>
          <w:u w:val="single"/>
        </w:rPr>
        <w:t>the program reflects the commitment of Greece and the U.S.</w:t>
      </w:r>
      <w:r w:rsidRPr="004C47AB">
        <w:rPr>
          <w:sz w:val="16"/>
        </w:rPr>
        <w:t xml:space="preserve"> </w:t>
      </w:r>
      <w:r w:rsidRPr="004C47AB">
        <w:rPr>
          <w:sz w:val="22"/>
          <w:u w:val="single"/>
        </w:rPr>
        <w:t xml:space="preserve">to </w:t>
      </w:r>
      <w:r w:rsidRPr="004C47AB">
        <w:rPr>
          <w:b/>
          <w:iCs/>
          <w:sz w:val="22"/>
          <w:u w:val="single"/>
        </w:rPr>
        <w:t>intensify</w:t>
      </w:r>
      <w:r w:rsidRPr="004C47AB">
        <w:rPr>
          <w:sz w:val="16"/>
        </w:rPr>
        <w:t xml:space="preserve"> </w:t>
      </w:r>
      <w:r w:rsidRPr="004C47AB">
        <w:rPr>
          <w:sz w:val="22"/>
          <w:u w:val="single"/>
        </w:rPr>
        <w:t>cooperation</w:t>
      </w:r>
      <w:r w:rsidRPr="004C47AB">
        <w:rPr>
          <w:sz w:val="16"/>
        </w:rPr>
        <w:t xml:space="preserve"> “</w:t>
      </w:r>
      <w:r w:rsidRPr="004C47AB">
        <w:rPr>
          <w:sz w:val="22"/>
          <w:u w:val="single"/>
        </w:rPr>
        <w:t>in</w:t>
      </w:r>
      <w:r w:rsidRPr="004C47AB">
        <w:rPr>
          <w:sz w:val="16"/>
        </w:rPr>
        <w:t xml:space="preserve"> the domain of </w:t>
      </w:r>
      <w:r w:rsidRPr="004C47AB">
        <w:rPr>
          <w:b/>
          <w:iCs/>
          <w:sz w:val="22"/>
          <w:u w:val="single"/>
        </w:rPr>
        <w:t>defense procurement</w:t>
      </w:r>
      <w:r w:rsidRPr="004C47AB">
        <w:rPr>
          <w:sz w:val="16"/>
        </w:rPr>
        <w:t>.”</w:t>
      </w:r>
    </w:p>
    <w:p w14:paraId="145093FB" w14:textId="77777777" w:rsidR="004C47AB" w:rsidRPr="004C47AB" w:rsidRDefault="004C47AB" w:rsidP="004C47AB">
      <w:pPr>
        <w:rPr>
          <w:sz w:val="16"/>
        </w:rPr>
      </w:pPr>
      <w:r w:rsidRPr="004C47AB">
        <w:rPr>
          <w:sz w:val="16"/>
        </w:rPr>
        <w:t xml:space="preserve">He made the remarks after a meeting with </w:t>
      </w:r>
      <w:r w:rsidRPr="004C47AB">
        <w:rPr>
          <w:sz w:val="22"/>
          <w:u w:val="single"/>
        </w:rPr>
        <w:t>Sen.</w:t>
      </w:r>
      <w:r w:rsidRPr="004C47AB">
        <w:rPr>
          <w:sz w:val="16"/>
        </w:rPr>
        <w:t xml:space="preserve"> Bob </w:t>
      </w:r>
      <w:r w:rsidRPr="004C47AB">
        <w:rPr>
          <w:sz w:val="22"/>
          <w:u w:val="single"/>
        </w:rPr>
        <w:t>Menendez</w:t>
      </w:r>
      <w:r w:rsidRPr="004C47AB">
        <w:rPr>
          <w:sz w:val="16"/>
        </w:rPr>
        <w:t xml:space="preserve">, D-N.J., who </w:t>
      </w:r>
      <w:r w:rsidRPr="004C47AB">
        <w:rPr>
          <w:sz w:val="22"/>
          <w:u w:val="single"/>
        </w:rPr>
        <w:t>exercises</w:t>
      </w:r>
      <w:r w:rsidRPr="004C47AB">
        <w:rPr>
          <w:sz w:val="16"/>
        </w:rPr>
        <w:t xml:space="preserve"> </w:t>
      </w:r>
      <w:r w:rsidRPr="004C47AB">
        <w:rPr>
          <w:b/>
          <w:iCs/>
          <w:sz w:val="22"/>
          <w:u w:val="single"/>
        </w:rPr>
        <w:t>considerable leverage</w:t>
      </w:r>
      <w:r w:rsidRPr="004C47AB">
        <w:rPr>
          <w:sz w:val="16"/>
        </w:rPr>
        <w:t xml:space="preserve"> </w:t>
      </w:r>
      <w:r w:rsidRPr="004C47AB">
        <w:rPr>
          <w:sz w:val="22"/>
          <w:u w:val="single"/>
        </w:rPr>
        <w:t>over arms sales</w:t>
      </w:r>
      <w:r w:rsidRPr="004C47AB">
        <w:rPr>
          <w:sz w:val="16"/>
        </w:rPr>
        <w:t xml:space="preserve"> </w:t>
      </w:r>
      <w:r w:rsidRPr="004C47AB">
        <w:rPr>
          <w:sz w:val="22"/>
          <w:u w:val="single"/>
        </w:rPr>
        <w:t>to other nations</w:t>
      </w:r>
      <w:r w:rsidRPr="004C47AB">
        <w:rPr>
          <w:sz w:val="16"/>
        </w:rPr>
        <w:t xml:space="preserve"> </w:t>
      </w:r>
      <w:r w:rsidRPr="004C47AB">
        <w:rPr>
          <w:sz w:val="22"/>
          <w:u w:val="single"/>
        </w:rPr>
        <w:t>as chairman of the Foreign Relations Committee</w:t>
      </w:r>
      <w:r w:rsidRPr="004C47AB">
        <w:rPr>
          <w:sz w:val="16"/>
        </w:rPr>
        <w:t>. Menendez’s home state of New Jersey boasts the sixth largest Greek American population in the U.S. and the fourth largest Armenian American population, making Greece’s adversarial NATO ally Turkey particularly unpopular among many of his constituents.</w:t>
      </w:r>
    </w:p>
    <w:p w14:paraId="7249D028" w14:textId="77777777" w:rsidR="004C47AB" w:rsidRPr="004C47AB" w:rsidRDefault="004C47AB" w:rsidP="004C47AB">
      <w:pPr>
        <w:rPr>
          <w:sz w:val="16"/>
        </w:rPr>
      </w:pPr>
      <w:r w:rsidRPr="004C47AB">
        <w:rPr>
          <w:sz w:val="16"/>
        </w:rPr>
        <w:t>Greece, Turkey jockey for position in Washington</w:t>
      </w:r>
    </w:p>
    <w:p w14:paraId="14C395C8" w14:textId="77777777" w:rsidR="004C47AB" w:rsidRPr="004C47AB" w:rsidRDefault="004C47AB" w:rsidP="004C47AB">
      <w:pPr>
        <w:rPr>
          <w:sz w:val="16"/>
        </w:rPr>
      </w:pPr>
      <w:r w:rsidRPr="004C47AB">
        <w:rPr>
          <w:sz w:val="22"/>
          <w:u w:val="single"/>
        </w:rPr>
        <w:t>Menendez</w:t>
      </w:r>
      <w:r w:rsidRPr="004C47AB">
        <w:rPr>
          <w:sz w:val="16"/>
        </w:rPr>
        <w:t xml:space="preserve"> </w:t>
      </w:r>
      <w:r w:rsidRPr="004C47AB">
        <w:rPr>
          <w:b/>
          <w:iCs/>
          <w:sz w:val="22"/>
          <w:u w:val="single"/>
        </w:rPr>
        <w:t>has threatened</w:t>
      </w:r>
      <w:r w:rsidRPr="004C47AB">
        <w:rPr>
          <w:sz w:val="16"/>
        </w:rPr>
        <w:t xml:space="preserve"> </w:t>
      </w:r>
      <w:r w:rsidRPr="004C47AB">
        <w:rPr>
          <w:sz w:val="22"/>
          <w:u w:val="single"/>
        </w:rPr>
        <w:t>to use his leverage to block the</w:t>
      </w:r>
      <w:r w:rsidRPr="004C47AB">
        <w:rPr>
          <w:sz w:val="16"/>
        </w:rPr>
        <w:t xml:space="preserve"> </w:t>
      </w:r>
      <w:r w:rsidRPr="004C47AB">
        <w:rPr>
          <w:sz w:val="22"/>
          <w:u w:val="single"/>
        </w:rPr>
        <w:t>$6 billion sale of</w:t>
      </w:r>
      <w:r w:rsidRPr="004C47AB">
        <w:rPr>
          <w:sz w:val="16"/>
        </w:rPr>
        <w:t xml:space="preserve"> 40 Lockheed Martin Block 70 </w:t>
      </w:r>
      <w:r w:rsidRPr="004C47AB">
        <w:rPr>
          <w:sz w:val="22"/>
          <w:u w:val="single"/>
        </w:rPr>
        <w:t>F-16 fighter jets to Turkey</w:t>
      </w:r>
      <w:r w:rsidRPr="004C47AB">
        <w:rPr>
          <w:sz w:val="16"/>
        </w:rPr>
        <w:t>. Greek Prime Minister Kyriakos Mitsotakis directly appealed to Congress to block the F-16 sale during an address before a joint meeting of Congress in May – immediately after he announced Greece’s intention to acquire the F-35 at the White House.</w:t>
      </w:r>
    </w:p>
    <w:p w14:paraId="2E55C7E3" w14:textId="77777777" w:rsidR="004C47AB" w:rsidRPr="004C47AB" w:rsidRDefault="004C47AB" w:rsidP="004C47AB">
      <w:pPr>
        <w:rPr>
          <w:sz w:val="16"/>
        </w:rPr>
      </w:pPr>
      <w:r w:rsidRPr="004C47AB">
        <w:rPr>
          <w:sz w:val="22"/>
          <w:u w:val="single"/>
        </w:rPr>
        <w:t xml:space="preserve">The U.S. </w:t>
      </w:r>
      <w:r w:rsidRPr="004C47AB">
        <w:rPr>
          <w:b/>
          <w:iCs/>
          <w:sz w:val="22"/>
          <w:u w:val="single"/>
        </w:rPr>
        <w:t>kicked Turkey</w:t>
      </w:r>
      <w:r w:rsidRPr="004C47AB">
        <w:rPr>
          <w:sz w:val="22"/>
          <w:u w:val="single"/>
        </w:rPr>
        <w:t xml:space="preserve"> out of the F-35 co-production program</w:t>
      </w:r>
      <w:r w:rsidRPr="004C47AB">
        <w:rPr>
          <w:sz w:val="16"/>
        </w:rPr>
        <w:t xml:space="preserve"> in 2019 </w:t>
      </w:r>
      <w:r w:rsidRPr="004C47AB">
        <w:rPr>
          <w:sz w:val="22"/>
          <w:u w:val="single"/>
        </w:rPr>
        <w:t>over Ankara’s purchase of the Russian S-400 missile defense</w:t>
      </w:r>
      <w:r w:rsidRPr="004C47AB">
        <w:rPr>
          <w:sz w:val="16"/>
        </w:rPr>
        <w:t xml:space="preserve"> amid fears </w:t>
      </w:r>
      <w:r w:rsidRPr="004C47AB">
        <w:rPr>
          <w:sz w:val="22"/>
          <w:u w:val="single"/>
        </w:rPr>
        <w:t>its advanced radar system could</w:t>
      </w:r>
      <w:r w:rsidRPr="004C47AB">
        <w:rPr>
          <w:sz w:val="16"/>
        </w:rPr>
        <w:t xml:space="preserve"> </w:t>
      </w:r>
      <w:r w:rsidRPr="004C47AB">
        <w:rPr>
          <w:b/>
          <w:iCs/>
          <w:sz w:val="22"/>
          <w:u w:val="single"/>
        </w:rPr>
        <w:t>allow Moscow</w:t>
      </w:r>
      <w:r w:rsidRPr="004C47AB">
        <w:rPr>
          <w:sz w:val="16"/>
        </w:rPr>
        <w:t xml:space="preserve"> </w:t>
      </w:r>
      <w:r w:rsidRPr="004C47AB">
        <w:rPr>
          <w:sz w:val="22"/>
          <w:u w:val="single"/>
        </w:rPr>
        <w:t>to</w:t>
      </w:r>
      <w:r w:rsidRPr="004C47AB">
        <w:rPr>
          <w:sz w:val="16"/>
        </w:rPr>
        <w:t xml:space="preserve"> </w:t>
      </w:r>
      <w:r w:rsidRPr="004C47AB">
        <w:rPr>
          <w:b/>
          <w:iCs/>
          <w:sz w:val="22"/>
          <w:u w:val="single"/>
        </w:rPr>
        <w:t>spy</w:t>
      </w:r>
      <w:r w:rsidRPr="004C47AB">
        <w:rPr>
          <w:sz w:val="16"/>
        </w:rPr>
        <w:t xml:space="preserve"> </w:t>
      </w:r>
      <w:r w:rsidRPr="004C47AB">
        <w:rPr>
          <w:sz w:val="22"/>
          <w:u w:val="single"/>
        </w:rPr>
        <w:t>on the stealth fighter jets</w:t>
      </w:r>
      <w:r w:rsidRPr="004C47AB">
        <w:rPr>
          <w:sz w:val="16"/>
        </w:rPr>
        <w:t>.</w:t>
      </w:r>
    </w:p>
    <w:p w14:paraId="2BE22C14" w14:textId="77777777" w:rsidR="004C47AB" w:rsidRPr="004C47AB" w:rsidRDefault="004C47AB" w:rsidP="004C47AB">
      <w:pPr>
        <w:rPr>
          <w:sz w:val="16"/>
        </w:rPr>
      </w:pPr>
      <w:r w:rsidRPr="004C47AB">
        <w:rPr>
          <w:sz w:val="22"/>
          <w:u w:val="single"/>
        </w:rPr>
        <w:t>The Greeks have found a</w:t>
      </w:r>
      <w:r w:rsidRPr="004C47AB">
        <w:rPr>
          <w:sz w:val="16"/>
        </w:rPr>
        <w:t xml:space="preserve"> </w:t>
      </w:r>
      <w:r w:rsidRPr="004C47AB">
        <w:rPr>
          <w:b/>
          <w:iCs/>
          <w:sz w:val="22"/>
          <w:u w:val="single"/>
        </w:rPr>
        <w:t>critical ally</w:t>
      </w:r>
      <w:r w:rsidRPr="004C47AB">
        <w:rPr>
          <w:sz w:val="16"/>
        </w:rPr>
        <w:t xml:space="preserve"> </w:t>
      </w:r>
      <w:r w:rsidRPr="004C47AB">
        <w:rPr>
          <w:sz w:val="22"/>
          <w:u w:val="single"/>
        </w:rPr>
        <w:t>in</w:t>
      </w:r>
      <w:r w:rsidRPr="004C47AB">
        <w:rPr>
          <w:sz w:val="16"/>
        </w:rPr>
        <w:t xml:space="preserve"> </w:t>
      </w:r>
      <w:r w:rsidRPr="004C47AB">
        <w:rPr>
          <w:b/>
          <w:iCs/>
          <w:sz w:val="22"/>
          <w:u w:val="single"/>
        </w:rPr>
        <w:t>Menendez</w:t>
      </w:r>
      <w:r w:rsidRPr="004C47AB">
        <w:rPr>
          <w:sz w:val="16"/>
        </w:rPr>
        <w:t xml:space="preserve"> as they seek to block the F-16 sale to Turkey amid repeated Turkish violations of Greek airspace, the ongoing occupation of Northern Cyprus and maritime disputes over gas exploration in the eastern Mediterranean.</w:t>
      </w:r>
    </w:p>
    <w:p w14:paraId="1EC1C23A" w14:textId="77777777" w:rsidR="004C47AB" w:rsidRPr="004C47AB" w:rsidRDefault="004C47AB" w:rsidP="004C47AB">
      <w:pPr>
        <w:rPr>
          <w:sz w:val="16"/>
        </w:rPr>
      </w:pPr>
      <w:r w:rsidRPr="004C47AB">
        <w:rPr>
          <w:sz w:val="16"/>
        </w:rPr>
        <w:t xml:space="preserve">This puts Athens at odds with President Joe Biden, who voiced support for the F-16 sale at the NATO summit in Madrid last month after Turkey dropped its opposition to Swedish and Finnish accession to the alliance. The Turks are also seeking a separate $400 million sale to upgrade their current F-16 jets with new missiles, </w:t>
      </w:r>
      <w:proofErr w:type="gramStart"/>
      <w:r w:rsidRPr="004C47AB">
        <w:rPr>
          <w:sz w:val="16"/>
        </w:rPr>
        <w:t>radar</w:t>
      </w:r>
      <w:proofErr w:type="gramEnd"/>
      <w:r w:rsidRPr="004C47AB">
        <w:rPr>
          <w:sz w:val="16"/>
        </w:rPr>
        <w:t xml:space="preserve"> and electronics.</w:t>
      </w:r>
    </w:p>
    <w:p w14:paraId="0A44DF13" w14:textId="77777777" w:rsidR="004C47AB" w:rsidRPr="004C47AB" w:rsidRDefault="004C47AB" w:rsidP="004C47AB">
      <w:pPr>
        <w:rPr>
          <w:sz w:val="16"/>
        </w:rPr>
      </w:pPr>
      <w:r w:rsidRPr="004C47AB">
        <w:rPr>
          <w:sz w:val="16"/>
        </w:rPr>
        <w:t>“We should sell them the F-16 jets and modernize those jets as well,” Biden said in Madrid. “But I need congressional approval to be able to do that, and I think we can get that.”</w:t>
      </w:r>
    </w:p>
    <w:p w14:paraId="0F2E91A1" w14:textId="77777777" w:rsidR="004C47AB" w:rsidRPr="004C47AB" w:rsidRDefault="004C47AB" w:rsidP="004C47AB">
      <w:pPr>
        <w:rPr>
          <w:sz w:val="16"/>
        </w:rPr>
      </w:pPr>
      <w:r w:rsidRPr="004C47AB">
        <w:rPr>
          <w:sz w:val="22"/>
          <w:u w:val="single"/>
        </w:rPr>
        <w:t>It remains</w:t>
      </w:r>
      <w:r w:rsidRPr="004C47AB">
        <w:rPr>
          <w:sz w:val="16"/>
        </w:rPr>
        <w:t xml:space="preserve"> </w:t>
      </w:r>
      <w:r w:rsidRPr="004C47AB">
        <w:rPr>
          <w:b/>
          <w:iCs/>
          <w:sz w:val="22"/>
          <w:u w:val="single"/>
        </w:rPr>
        <w:t>unclear</w:t>
      </w:r>
      <w:r w:rsidRPr="004C47AB">
        <w:rPr>
          <w:sz w:val="16"/>
        </w:rPr>
        <w:t xml:space="preserve"> </w:t>
      </w:r>
      <w:r w:rsidRPr="004C47AB">
        <w:rPr>
          <w:sz w:val="22"/>
          <w:u w:val="single"/>
        </w:rPr>
        <w:t>how the White House plans to</w:t>
      </w:r>
      <w:r w:rsidRPr="004C47AB">
        <w:rPr>
          <w:sz w:val="16"/>
        </w:rPr>
        <w:t xml:space="preserve"> </w:t>
      </w:r>
      <w:r w:rsidRPr="004C47AB">
        <w:rPr>
          <w:b/>
          <w:iCs/>
          <w:sz w:val="22"/>
          <w:u w:val="single"/>
        </w:rPr>
        <w:t>persuade Menendez</w:t>
      </w:r>
      <w:r w:rsidRPr="004C47AB">
        <w:rPr>
          <w:sz w:val="16"/>
        </w:rPr>
        <w:t xml:space="preserve">, </w:t>
      </w:r>
      <w:r w:rsidRPr="004C47AB">
        <w:rPr>
          <w:sz w:val="22"/>
          <w:u w:val="single"/>
        </w:rPr>
        <w:t>who remains</w:t>
      </w:r>
      <w:r w:rsidRPr="004C47AB">
        <w:rPr>
          <w:sz w:val="16"/>
        </w:rPr>
        <w:t xml:space="preserve"> </w:t>
      </w:r>
      <w:r w:rsidRPr="004C47AB">
        <w:rPr>
          <w:b/>
          <w:iCs/>
          <w:sz w:val="22"/>
          <w:u w:val="single"/>
        </w:rPr>
        <w:t>committed</w:t>
      </w:r>
      <w:r w:rsidRPr="004C47AB">
        <w:rPr>
          <w:sz w:val="16"/>
        </w:rPr>
        <w:t xml:space="preserve"> </w:t>
      </w:r>
      <w:r w:rsidRPr="004C47AB">
        <w:rPr>
          <w:sz w:val="22"/>
          <w:u w:val="single"/>
        </w:rPr>
        <w:t>to using his position to</w:t>
      </w:r>
      <w:r w:rsidRPr="004C47AB">
        <w:rPr>
          <w:sz w:val="16"/>
        </w:rPr>
        <w:t xml:space="preserve"> </w:t>
      </w:r>
      <w:r w:rsidRPr="004C47AB">
        <w:rPr>
          <w:b/>
          <w:iCs/>
          <w:sz w:val="22"/>
          <w:u w:val="single"/>
        </w:rPr>
        <w:t>block the sale</w:t>
      </w:r>
      <w:r w:rsidRPr="004C47AB">
        <w:rPr>
          <w:sz w:val="16"/>
        </w:rPr>
        <w:t>.</w:t>
      </w:r>
    </w:p>
    <w:p w14:paraId="08958A09" w14:textId="77777777" w:rsidR="004C47AB" w:rsidRPr="004C47AB" w:rsidRDefault="004C47AB" w:rsidP="004C47AB">
      <w:pPr>
        <w:rPr>
          <w:sz w:val="16"/>
        </w:rPr>
      </w:pPr>
      <w:r w:rsidRPr="004C47AB">
        <w:rPr>
          <w:sz w:val="16"/>
        </w:rPr>
        <w:t xml:space="preserve">Menendez told Defense News on Monday that </w:t>
      </w:r>
      <w:r w:rsidRPr="004C47AB">
        <w:rPr>
          <w:sz w:val="22"/>
          <w:u w:val="single"/>
        </w:rPr>
        <w:t>he remains a</w:t>
      </w:r>
      <w:r w:rsidRPr="004C47AB">
        <w:rPr>
          <w:sz w:val="16"/>
        </w:rPr>
        <w:t xml:space="preserve"> </w:t>
      </w:r>
      <w:r w:rsidRPr="004C47AB">
        <w:rPr>
          <w:b/>
          <w:iCs/>
          <w:sz w:val="22"/>
          <w:u w:val="single"/>
        </w:rPr>
        <w:t>hard no</w:t>
      </w:r>
      <w:r w:rsidRPr="004C47AB">
        <w:rPr>
          <w:sz w:val="16"/>
        </w:rPr>
        <w:t xml:space="preserve"> </w:t>
      </w:r>
      <w:r w:rsidRPr="004C47AB">
        <w:rPr>
          <w:sz w:val="22"/>
          <w:u w:val="single"/>
        </w:rPr>
        <w:t>on the F-16s</w:t>
      </w:r>
      <w:r w:rsidRPr="004C47AB">
        <w:rPr>
          <w:sz w:val="16"/>
        </w:rPr>
        <w:t xml:space="preserve"> but said he could consider the sale if Turkey addresses issues he has previously raised with Ankara. Those include its actions in the eastern Mediterranean, its continued possession of the S-400s, </w:t>
      </w:r>
      <w:proofErr w:type="gramStart"/>
      <w:r w:rsidRPr="004C47AB">
        <w:rPr>
          <w:sz w:val="16"/>
        </w:rPr>
        <w:t>it</w:t>
      </w:r>
      <w:proofErr w:type="gramEnd"/>
      <w:r w:rsidRPr="004C47AB">
        <w:rPr>
          <w:sz w:val="16"/>
        </w:rPr>
        <w:t xml:space="preserve"> human rights record and ongoing attacks against the US-backed fighters in northeast Syria.</w:t>
      </w:r>
    </w:p>
    <w:p w14:paraId="6BDD25C0" w14:textId="77777777" w:rsidR="004C47AB" w:rsidRPr="004C47AB" w:rsidRDefault="004C47AB" w:rsidP="004C47AB">
      <w:pPr>
        <w:rPr>
          <w:sz w:val="16"/>
        </w:rPr>
      </w:pPr>
      <w:r w:rsidRPr="004C47AB">
        <w:rPr>
          <w:sz w:val="22"/>
          <w:u w:val="single"/>
        </w:rPr>
        <w:t>The</w:t>
      </w:r>
      <w:r w:rsidRPr="004C47AB">
        <w:rPr>
          <w:sz w:val="16"/>
        </w:rPr>
        <w:t xml:space="preserve"> Kurdish-dominated </w:t>
      </w:r>
      <w:r w:rsidRPr="004C47AB">
        <w:rPr>
          <w:sz w:val="22"/>
          <w:u w:val="single"/>
        </w:rPr>
        <w:t>Syrian Democratic Council has</w:t>
      </w:r>
      <w:r w:rsidRPr="004C47AB">
        <w:rPr>
          <w:sz w:val="16"/>
        </w:rPr>
        <w:t xml:space="preserve"> </w:t>
      </w:r>
      <w:r w:rsidRPr="004C47AB">
        <w:rPr>
          <w:b/>
          <w:iCs/>
          <w:sz w:val="22"/>
          <w:u w:val="single"/>
        </w:rPr>
        <w:t>also lobbied</w:t>
      </w:r>
      <w:r w:rsidRPr="004C47AB">
        <w:rPr>
          <w:sz w:val="16"/>
        </w:rPr>
        <w:t xml:space="preserve"> </w:t>
      </w:r>
      <w:r w:rsidRPr="004C47AB">
        <w:rPr>
          <w:sz w:val="22"/>
          <w:u w:val="single"/>
        </w:rPr>
        <w:t>Congress</w:t>
      </w:r>
      <w:r w:rsidRPr="004C47AB">
        <w:rPr>
          <w:sz w:val="16"/>
        </w:rPr>
        <w:t xml:space="preserve"> and the Biden administration </w:t>
      </w:r>
      <w:r w:rsidRPr="004C47AB">
        <w:rPr>
          <w:b/>
          <w:iCs/>
          <w:sz w:val="22"/>
          <w:u w:val="single"/>
        </w:rPr>
        <w:t>against the sale</w:t>
      </w:r>
      <w:r w:rsidRPr="004C47AB">
        <w:rPr>
          <w:sz w:val="16"/>
        </w:rPr>
        <w:t>, noting that Turkey has used F-16s to target civilian infrastructure in areas under its control as recently as February.</w:t>
      </w:r>
    </w:p>
    <w:p w14:paraId="1DFE3695" w14:textId="77777777" w:rsidR="004C47AB" w:rsidRPr="004C47AB" w:rsidRDefault="004C47AB" w:rsidP="004C47AB">
      <w:pPr>
        <w:rPr>
          <w:sz w:val="16"/>
        </w:rPr>
      </w:pPr>
      <w:r w:rsidRPr="004C47AB">
        <w:rPr>
          <w:sz w:val="16"/>
        </w:rPr>
        <w:t xml:space="preserve">Sinam Mohamad, </w:t>
      </w:r>
      <w:r w:rsidRPr="004C47AB">
        <w:rPr>
          <w:sz w:val="22"/>
          <w:u w:val="single"/>
        </w:rPr>
        <w:t>the</w:t>
      </w:r>
      <w:r w:rsidRPr="004C47AB">
        <w:rPr>
          <w:sz w:val="16"/>
        </w:rPr>
        <w:t xml:space="preserve"> Syrian Democratic </w:t>
      </w:r>
      <w:r w:rsidRPr="004C47AB">
        <w:rPr>
          <w:sz w:val="22"/>
          <w:u w:val="single"/>
        </w:rPr>
        <w:t>Council’s envoy</w:t>
      </w:r>
      <w:r w:rsidRPr="004C47AB">
        <w:rPr>
          <w:sz w:val="16"/>
        </w:rPr>
        <w:t xml:space="preserve"> to Washington, told Defense News in May that she has </w:t>
      </w:r>
      <w:r w:rsidRPr="004C47AB">
        <w:rPr>
          <w:sz w:val="22"/>
          <w:u w:val="single"/>
        </w:rPr>
        <w:t>engaged lawmakers</w:t>
      </w:r>
      <w:r w:rsidRPr="004C47AB">
        <w:rPr>
          <w:sz w:val="16"/>
        </w:rPr>
        <w:t xml:space="preserve"> and the State Department “</w:t>
      </w:r>
      <w:r w:rsidRPr="004C47AB">
        <w:rPr>
          <w:b/>
          <w:iCs/>
          <w:sz w:val="22"/>
          <w:u w:val="single"/>
        </w:rPr>
        <w:t>at senior levels</w:t>
      </w:r>
      <w:r w:rsidRPr="004C47AB">
        <w:rPr>
          <w:sz w:val="16"/>
        </w:rPr>
        <w:t>” to urge them not to approve the F-16 sale.</w:t>
      </w:r>
    </w:p>
    <w:p w14:paraId="3C80A11C" w14:textId="77777777" w:rsidR="004C47AB" w:rsidRPr="004C47AB" w:rsidRDefault="004C47AB" w:rsidP="004C47AB">
      <w:pPr>
        <w:rPr>
          <w:sz w:val="16"/>
        </w:rPr>
      </w:pPr>
      <w:r w:rsidRPr="004C47AB">
        <w:rPr>
          <w:sz w:val="16"/>
        </w:rPr>
        <w:t xml:space="preserve">The top Republican on the Senate Foreign Relations Committee, </w:t>
      </w:r>
      <w:r w:rsidRPr="004C47AB">
        <w:rPr>
          <w:sz w:val="22"/>
          <w:u w:val="single"/>
        </w:rPr>
        <w:t>James Risch</w:t>
      </w:r>
      <w:r w:rsidRPr="004C47AB">
        <w:rPr>
          <w:sz w:val="16"/>
        </w:rPr>
        <w:t xml:space="preserve"> of Idaho, </w:t>
      </w:r>
      <w:r w:rsidRPr="004C47AB">
        <w:rPr>
          <w:sz w:val="22"/>
          <w:u w:val="single"/>
        </w:rPr>
        <w:t>also has the</w:t>
      </w:r>
      <w:r w:rsidRPr="004C47AB">
        <w:rPr>
          <w:sz w:val="16"/>
        </w:rPr>
        <w:t xml:space="preserve"> </w:t>
      </w:r>
      <w:r w:rsidRPr="004C47AB">
        <w:rPr>
          <w:b/>
          <w:iCs/>
          <w:sz w:val="22"/>
          <w:u w:val="single"/>
        </w:rPr>
        <w:t>authority</w:t>
      </w:r>
      <w:r w:rsidRPr="004C47AB">
        <w:rPr>
          <w:sz w:val="16"/>
        </w:rPr>
        <w:t xml:space="preserve"> </w:t>
      </w:r>
      <w:r w:rsidRPr="004C47AB">
        <w:rPr>
          <w:sz w:val="22"/>
          <w:u w:val="single"/>
        </w:rPr>
        <w:t>to block the F-16 sale</w:t>
      </w:r>
      <w:r w:rsidRPr="004C47AB">
        <w:rPr>
          <w:sz w:val="16"/>
        </w:rPr>
        <w:t xml:space="preserve"> and noted that “the situation is fluid right now.”</w:t>
      </w:r>
    </w:p>
    <w:p w14:paraId="2DB184BE" w14:textId="77777777" w:rsidR="004C47AB" w:rsidRPr="004C47AB" w:rsidRDefault="004C47AB" w:rsidP="004C47AB">
      <w:pPr>
        <w:rPr>
          <w:sz w:val="16"/>
        </w:rPr>
      </w:pPr>
      <w:r w:rsidRPr="004C47AB">
        <w:rPr>
          <w:sz w:val="22"/>
          <w:u w:val="single"/>
        </w:rPr>
        <w:t>Risch has</w:t>
      </w:r>
      <w:r w:rsidRPr="004C47AB">
        <w:rPr>
          <w:sz w:val="16"/>
        </w:rPr>
        <w:t xml:space="preserve"> </w:t>
      </w:r>
      <w:r w:rsidRPr="004C47AB">
        <w:rPr>
          <w:b/>
          <w:iCs/>
          <w:sz w:val="22"/>
          <w:u w:val="single"/>
        </w:rPr>
        <w:t>not</w:t>
      </w:r>
      <w:r w:rsidRPr="004C47AB">
        <w:rPr>
          <w:sz w:val="16"/>
        </w:rPr>
        <w:t xml:space="preserve"> yet </w:t>
      </w:r>
      <w:r w:rsidRPr="004C47AB">
        <w:rPr>
          <w:sz w:val="22"/>
          <w:u w:val="single"/>
        </w:rPr>
        <w:t>given the</w:t>
      </w:r>
      <w:r w:rsidRPr="004C47AB">
        <w:rPr>
          <w:sz w:val="16"/>
        </w:rPr>
        <w:t xml:space="preserve"> </w:t>
      </w:r>
      <w:r w:rsidRPr="004C47AB">
        <w:rPr>
          <w:b/>
          <w:iCs/>
          <w:sz w:val="22"/>
          <w:u w:val="single"/>
        </w:rPr>
        <w:t>green light</w:t>
      </w:r>
      <w:r w:rsidRPr="004C47AB">
        <w:rPr>
          <w:sz w:val="16"/>
        </w:rPr>
        <w:t xml:space="preserve"> for the sale to proceed. Still, he told Defense News in May that he was “positively disposed in that direction, but I’m not completely there yet.”</w:t>
      </w:r>
    </w:p>
    <w:p w14:paraId="0E3E3123" w14:textId="77777777" w:rsidR="004C47AB" w:rsidRPr="004C47AB" w:rsidRDefault="004C47AB" w:rsidP="004C47AB">
      <w:pPr>
        <w:rPr>
          <w:sz w:val="16"/>
        </w:rPr>
      </w:pPr>
      <w:r w:rsidRPr="004C47AB">
        <w:rPr>
          <w:sz w:val="22"/>
          <w:u w:val="single"/>
        </w:rPr>
        <w:t>Turkey’s reputation on Capitol Hill</w:t>
      </w:r>
      <w:r w:rsidRPr="004C47AB">
        <w:rPr>
          <w:sz w:val="16"/>
        </w:rPr>
        <w:t xml:space="preserve"> </w:t>
      </w:r>
      <w:r w:rsidRPr="004C47AB">
        <w:rPr>
          <w:b/>
          <w:iCs/>
          <w:sz w:val="22"/>
          <w:u w:val="single"/>
        </w:rPr>
        <w:t>plummeted</w:t>
      </w:r>
      <w:r w:rsidRPr="004C47AB">
        <w:rPr>
          <w:sz w:val="16"/>
        </w:rPr>
        <w:t xml:space="preserve"> </w:t>
      </w:r>
      <w:r w:rsidRPr="004C47AB">
        <w:rPr>
          <w:sz w:val="22"/>
          <w:u w:val="single"/>
        </w:rPr>
        <w:t>following its</w:t>
      </w:r>
      <w:r w:rsidRPr="004C47AB">
        <w:rPr>
          <w:sz w:val="16"/>
        </w:rPr>
        <w:t xml:space="preserve"> 2019 </w:t>
      </w:r>
      <w:r w:rsidRPr="004C47AB">
        <w:rPr>
          <w:sz w:val="22"/>
          <w:u w:val="single"/>
        </w:rPr>
        <w:t>S-400 acquisition</w:t>
      </w:r>
      <w:r w:rsidRPr="004C47AB">
        <w:rPr>
          <w:sz w:val="16"/>
        </w:rPr>
        <w:t xml:space="preserve"> and attack on the Syrian Kurds that same year, but recently Ankara has managed to claw back some goodwill in Congress over its support for Ukraine.</w:t>
      </w:r>
    </w:p>
    <w:p w14:paraId="02EFC377" w14:textId="77777777" w:rsidR="004C47AB" w:rsidRPr="004C47AB" w:rsidRDefault="004C47AB" w:rsidP="004C47AB">
      <w:pPr>
        <w:rPr>
          <w:sz w:val="16"/>
        </w:rPr>
      </w:pPr>
      <w:r w:rsidRPr="004C47AB">
        <w:rPr>
          <w:sz w:val="16"/>
        </w:rPr>
        <w:t xml:space="preserve">The chairman and ranking member of the House Foreign Affairs Committee, Democrat Gregory Meeks of </w:t>
      </w:r>
      <w:proofErr w:type="gramStart"/>
      <w:r w:rsidRPr="004C47AB">
        <w:rPr>
          <w:sz w:val="16"/>
        </w:rPr>
        <w:t>New York</w:t>
      </w:r>
      <w:proofErr w:type="gramEnd"/>
      <w:r w:rsidRPr="004C47AB">
        <w:rPr>
          <w:sz w:val="16"/>
        </w:rPr>
        <w:t xml:space="preserve"> and Republican Mike McCaul of Texas, have both indicated that they would not block the sale so long as Turkey continue to work with the U.S. to address outstanding issues.</w:t>
      </w:r>
    </w:p>
    <w:p w14:paraId="432A651A" w14:textId="77777777" w:rsidR="004C47AB" w:rsidRPr="004C47AB" w:rsidRDefault="004C47AB" w:rsidP="004C47AB">
      <w:pPr>
        <w:rPr>
          <w:sz w:val="16"/>
        </w:rPr>
      </w:pPr>
      <w:r w:rsidRPr="004C47AB">
        <w:rPr>
          <w:sz w:val="22"/>
          <w:u w:val="single"/>
        </w:rPr>
        <w:t>The House voted 244-179</w:t>
      </w:r>
      <w:r w:rsidRPr="004C47AB">
        <w:rPr>
          <w:sz w:val="16"/>
        </w:rPr>
        <w:t xml:space="preserve"> last week </w:t>
      </w:r>
      <w:r w:rsidRPr="004C47AB">
        <w:rPr>
          <w:sz w:val="22"/>
          <w:u w:val="single"/>
        </w:rPr>
        <w:t>to</w:t>
      </w:r>
      <w:r w:rsidRPr="004C47AB">
        <w:rPr>
          <w:sz w:val="16"/>
        </w:rPr>
        <w:t xml:space="preserve"> </w:t>
      </w:r>
      <w:r w:rsidRPr="004C47AB">
        <w:rPr>
          <w:b/>
          <w:iCs/>
          <w:sz w:val="22"/>
          <w:u w:val="single"/>
        </w:rPr>
        <w:t>add an amendment</w:t>
      </w:r>
      <w:r w:rsidRPr="004C47AB">
        <w:rPr>
          <w:sz w:val="16"/>
        </w:rPr>
        <w:t xml:space="preserve"> from Rep. Frank Pallone, D-N.J., </w:t>
      </w:r>
      <w:r w:rsidRPr="004C47AB">
        <w:rPr>
          <w:sz w:val="22"/>
          <w:u w:val="single"/>
        </w:rPr>
        <w:t>to its annual defense authorization that would require</w:t>
      </w:r>
      <w:r w:rsidRPr="004C47AB">
        <w:rPr>
          <w:sz w:val="16"/>
        </w:rPr>
        <w:t xml:space="preserve"> Biden to submit “</w:t>
      </w:r>
      <w:r w:rsidRPr="004C47AB">
        <w:rPr>
          <w:sz w:val="22"/>
          <w:u w:val="single"/>
        </w:rPr>
        <w:t>a</w:t>
      </w:r>
      <w:r w:rsidRPr="004C47AB">
        <w:rPr>
          <w:sz w:val="16"/>
        </w:rPr>
        <w:t xml:space="preserve"> </w:t>
      </w:r>
      <w:r w:rsidRPr="004C47AB">
        <w:rPr>
          <w:b/>
          <w:iCs/>
          <w:sz w:val="22"/>
          <w:u w:val="single"/>
        </w:rPr>
        <w:t>detailed description</w:t>
      </w:r>
      <w:r w:rsidRPr="004C47AB">
        <w:rPr>
          <w:sz w:val="16"/>
        </w:rPr>
        <w:t xml:space="preserve"> </w:t>
      </w:r>
      <w:r w:rsidRPr="004C47AB">
        <w:rPr>
          <w:sz w:val="22"/>
          <w:u w:val="single"/>
        </w:rPr>
        <w:t>of</w:t>
      </w:r>
      <w:r w:rsidRPr="004C47AB">
        <w:rPr>
          <w:sz w:val="16"/>
        </w:rPr>
        <w:t xml:space="preserve"> </w:t>
      </w:r>
      <w:r w:rsidRPr="004C47AB">
        <w:rPr>
          <w:b/>
          <w:iCs/>
          <w:sz w:val="22"/>
          <w:u w:val="single"/>
        </w:rPr>
        <w:t>concrete steps</w:t>
      </w:r>
      <w:r w:rsidRPr="004C47AB">
        <w:rPr>
          <w:sz w:val="16"/>
        </w:rPr>
        <w:t xml:space="preserve">” </w:t>
      </w:r>
      <w:r w:rsidRPr="004C47AB">
        <w:rPr>
          <w:sz w:val="22"/>
          <w:u w:val="single"/>
        </w:rPr>
        <w:t>to ensure that Turkey does not use the F-16s to violate Greek airspace</w:t>
      </w:r>
      <w:r w:rsidRPr="004C47AB">
        <w:rPr>
          <w:sz w:val="16"/>
        </w:rPr>
        <w:t xml:space="preserve"> before proceeding with any sale. </w:t>
      </w:r>
      <w:r w:rsidRPr="004C47AB">
        <w:rPr>
          <w:sz w:val="22"/>
          <w:u w:val="single"/>
        </w:rPr>
        <w:t>The amendment also</w:t>
      </w:r>
      <w:r w:rsidRPr="004C47AB">
        <w:rPr>
          <w:sz w:val="16"/>
        </w:rPr>
        <w:t xml:space="preserve"> </w:t>
      </w:r>
      <w:r w:rsidRPr="004C47AB">
        <w:rPr>
          <w:b/>
          <w:iCs/>
          <w:sz w:val="22"/>
          <w:u w:val="single"/>
        </w:rPr>
        <w:t>requires</w:t>
      </w:r>
      <w:r w:rsidRPr="004C47AB">
        <w:rPr>
          <w:sz w:val="16"/>
        </w:rPr>
        <w:t xml:space="preserve"> </w:t>
      </w:r>
      <w:r w:rsidRPr="004C47AB">
        <w:rPr>
          <w:sz w:val="22"/>
          <w:u w:val="single"/>
        </w:rPr>
        <w:t>that Biden certify</w:t>
      </w:r>
      <w:r w:rsidRPr="004C47AB">
        <w:rPr>
          <w:sz w:val="16"/>
        </w:rPr>
        <w:t xml:space="preserve"> that </w:t>
      </w:r>
      <w:r w:rsidRPr="004C47AB">
        <w:rPr>
          <w:sz w:val="22"/>
          <w:u w:val="single"/>
        </w:rPr>
        <w:t>the</w:t>
      </w:r>
      <w:r w:rsidRPr="004C47AB">
        <w:rPr>
          <w:sz w:val="16"/>
        </w:rPr>
        <w:t xml:space="preserve"> F-16 </w:t>
      </w:r>
      <w:r w:rsidRPr="004C47AB">
        <w:rPr>
          <w:sz w:val="22"/>
          <w:u w:val="single"/>
        </w:rPr>
        <w:t>sale</w:t>
      </w:r>
      <w:r w:rsidRPr="004C47AB">
        <w:rPr>
          <w:sz w:val="16"/>
        </w:rPr>
        <w:t xml:space="preserve"> </w:t>
      </w:r>
      <w:r w:rsidRPr="004C47AB">
        <w:rPr>
          <w:sz w:val="22"/>
          <w:u w:val="single"/>
        </w:rPr>
        <w:t>is</w:t>
      </w:r>
      <w:r w:rsidRPr="004C47AB">
        <w:rPr>
          <w:sz w:val="16"/>
        </w:rPr>
        <w:t xml:space="preserve"> </w:t>
      </w:r>
      <w:r w:rsidRPr="004C47AB">
        <w:rPr>
          <w:sz w:val="22"/>
          <w:u w:val="single"/>
        </w:rPr>
        <w:t>in U.S.</w:t>
      </w:r>
      <w:r w:rsidRPr="004C47AB">
        <w:rPr>
          <w:sz w:val="16"/>
        </w:rPr>
        <w:t xml:space="preserve"> national </w:t>
      </w:r>
      <w:r w:rsidRPr="004C47AB">
        <w:rPr>
          <w:b/>
          <w:iCs/>
          <w:sz w:val="22"/>
          <w:u w:val="single"/>
        </w:rPr>
        <w:t>security interests</w:t>
      </w:r>
      <w:r w:rsidRPr="004C47AB">
        <w:rPr>
          <w:sz w:val="16"/>
        </w:rPr>
        <w:t>.</w:t>
      </w:r>
    </w:p>
    <w:p w14:paraId="4C756B1E"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Congress opposes Turkey now which is key to Mediterranean peace. Specifically, they won’t sell F-16s.  </w:t>
      </w:r>
    </w:p>
    <w:p w14:paraId="4F9B321E" w14:textId="77777777" w:rsidR="004C47AB" w:rsidRPr="004C47AB" w:rsidRDefault="004C47AB" w:rsidP="004C47AB">
      <w:r w:rsidRPr="004C47AB">
        <w:t xml:space="preserve">Chris </w:t>
      </w:r>
      <w:r w:rsidRPr="004C47AB">
        <w:rPr>
          <w:b/>
          <w:bCs/>
          <w:sz w:val="22"/>
        </w:rPr>
        <w:t>Pappas</w:t>
      </w:r>
      <w:r w:rsidRPr="004C47AB">
        <w:t xml:space="preserve"> </w:t>
      </w:r>
      <w:r w:rsidRPr="004C47AB">
        <w:rPr>
          <w:b/>
          <w:bCs/>
          <w:sz w:val="22"/>
        </w:rPr>
        <w:t>7-11</w:t>
      </w:r>
      <w:r w:rsidRPr="004C47AB">
        <w:t>-2022. Lena Argiri interviewing Chris Pappas, Congressman and Chairman of the Subcommittee on Oversight and Investigations on the House Committee on Veterans' Affairs. "The US must not reward Erdogan’s aggression". https://www.ekathimerini.com/opinion/interviews/1188714/the-us-must-not-reward-erdogans-aggression/. Pen-DL</w:t>
      </w:r>
    </w:p>
    <w:p w14:paraId="0FDE8909" w14:textId="77777777" w:rsidR="004C47AB" w:rsidRPr="004C47AB" w:rsidRDefault="004C47AB" w:rsidP="004C47AB">
      <w:pPr>
        <w:rPr>
          <w:sz w:val="16"/>
        </w:rPr>
      </w:pPr>
      <w:r w:rsidRPr="004C47AB">
        <w:rPr>
          <w:sz w:val="22"/>
          <w:u w:val="single"/>
        </w:rPr>
        <w:t>Turkey’s</w:t>
      </w:r>
      <w:r w:rsidRPr="004C47AB">
        <w:rPr>
          <w:sz w:val="16"/>
        </w:rPr>
        <w:t xml:space="preserve"> 2019 </w:t>
      </w:r>
      <w:r w:rsidRPr="004C47AB">
        <w:rPr>
          <w:sz w:val="22"/>
          <w:u w:val="single"/>
        </w:rPr>
        <w:t>purchase and activation of the S-400</w:t>
      </w:r>
      <w:r w:rsidRPr="004C47AB">
        <w:rPr>
          <w:sz w:val="16"/>
        </w:rPr>
        <w:t xml:space="preserve"> surface-to-air missile </w:t>
      </w:r>
      <w:r w:rsidRPr="004C47AB">
        <w:rPr>
          <w:sz w:val="22"/>
          <w:u w:val="single"/>
        </w:rPr>
        <w:t>defense system</w:t>
      </w:r>
      <w:r w:rsidRPr="004C47AB">
        <w:rPr>
          <w:sz w:val="16"/>
        </w:rPr>
        <w:t xml:space="preserve"> from Russia </w:t>
      </w:r>
      <w:r w:rsidRPr="004C47AB">
        <w:rPr>
          <w:b/>
          <w:iCs/>
          <w:sz w:val="22"/>
          <w:u w:val="single"/>
        </w:rPr>
        <w:t>violated</w:t>
      </w:r>
      <w:r w:rsidRPr="004C47AB">
        <w:rPr>
          <w:sz w:val="16"/>
        </w:rPr>
        <w:t xml:space="preserve"> </w:t>
      </w:r>
      <w:r w:rsidRPr="004C47AB">
        <w:rPr>
          <w:sz w:val="22"/>
          <w:u w:val="single"/>
        </w:rPr>
        <w:t>United States law</w:t>
      </w:r>
      <w:r w:rsidRPr="004C47AB">
        <w:rPr>
          <w:sz w:val="16"/>
        </w:rPr>
        <w:t xml:space="preserve">, </w:t>
      </w:r>
      <w:r w:rsidRPr="004C47AB">
        <w:rPr>
          <w:sz w:val="22"/>
          <w:u w:val="single"/>
        </w:rPr>
        <w:t>resulting in its ejection from</w:t>
      </w:r>
      <w:r w:rsidRPr="004C47AB">
        <w:rPr>
          <w:sz w:val="16"/>
        </w:rPr>
        <w:t xml:space="preserve"> </w:t>
      </w:r>
      <w:r w:rsidRPr="004C47AB">
        <w:rPr>
          <w:sz w:val="22"/>
          <w:u w:val="single"/>
        </w:rPr>
        <w:t>the F-35 program and</w:t>
      </w:r>
      <w:r w:rsidRPr="004C47AB">
        <w:rPr>
          <w:sz w:val="16"/>
        </w:rPr>
        <w:t xml:space="preserve"> the imposition of </w:t>
      </w:r>
      <w:r w:rsidRPr="004C47AB">
        <w:rPr>
          <w:sz w:val="22"/>
          <w:u w:val="single"/>
        </w:rPr>
        <w:t>CAATSA sanctions</w:t>
      </w:r>
      <w:r w:rsidRPr="004C47AB">
        <w:rPr>
          <w:sz w:val="16"/>
        </w:rPr>
        <w:t xml:space="preserve">. More than three years later, the </w:t>
      </w:r>
      <w:r w:rsidRPr="004C47AB">
        <w:rPr>
          <w:sz w:val="22"/>
          <w:u w:val="single"/>
        </w:rPr>
        <w:t>Erdogan</w:t>
      </w:r>
      <w:r w:rsidRPr="004C47AB">
        <w:rPr>
          <w:sz w:val="16"/>
        </w:rPr>
        <w:t xml:space="preserve"> government </w:t>
      </w:r>
      <w:r w:rsidRPr="004C47AB">
        <w:rPr>
          <w:sz w:val="22"/>
          <w:u w:val="single"/>
        </w:rPr>
        <w:t>has</w:t>
      </w:r>
      <w:r w:rsidRPr="004C47AB">
        <w:rPr>
          <w:sz w:val="16"/>
        </w:rPr>
        <w:t xml:space="preserve"> </w:t>
      </w:r>
      <w:r w:rsidRPr="004C47AB">
        <w:rPr>
          <w:b/>
          <w:iCs/>
          <w:sz w:val="22"/>
          <w:u w:val="single"/>
        </w:rPr>
        <w:t>made it clear</w:t>
      </w:r>
      <w:r w:rsidRPr="004C47AB">
        <w:rPr>
          <w:sz w:val="16"/>
        </w:rPr>
        <w:t xml:space="preserve"> </w:t>
      </w:r>
      <w:r w:rsidRPr="004C47AB">
        <w:rPr>
          <w:sz w:val="22"/>
          <w:u w:val="single"/>
        </w:rPr>
        <w:t>it has</w:t>
      </w:r>
      <w:r w:rsidRPr="004C47AB">
        <w:rPr>
          <w:sz w:val="16"/>
        </w:rPr>
        <w:t xml:space="preserve"> </w:t>
      </w:r>
      <w:r w:rsidRPr="004C47AB">
        <w:rPr>
          <w:b/>
          <w:iCs/>
          <w:sz w:val="22"/>
          <w:u w:val="single"/>
        </w:rPr>
        <w:t>no intention</w:t>
      </w:r>
      <w:r w:rsidRPr="004C47AB">
        <w:rPr>
          <w:sz w:val="16"/>
        </w:rPr>
        <w:t xml:space="preserve"> </w:t>
      </w:r>
      <w:r w:rsidRPr="004C47AB">
        <w:rPr>
          <w:sz w:val="22"/>
          <w:u w:val="single"/>
        </w:rPr>
        <w:t>of backing away from the S-400 system</w:t>
      </w:r>
      <w:r w:rsidRPr="004C47AB">
        <w:rPr>
          <w:sz w:val="16"/>
        </w:rPr>
        <w:t xml:space="preserve"> </w:t>
      </w:r>
      <w:r w:rsidRPr="004C47AB">
        <w:rPr>
          <w:sz w:val="22"/>
          <w:u w:val="single"/>
        </w:rPr>
        <w:t>or addressing the</w:t>
      </w:r>
      <w:r w:rsidRPr="004C47AB">
        <w:rPr>
          <w:sz w:val="16"/>
        </w:rPr>
        <w:t xml:space="preserve"> </w:t>
      </w:r>
      <w:r w:rsidRPr="004C47AB">
        <w:rPr>
          <w:b/>
          <w:iCs/>
          <w:sz w:val="22"/>
          <w:u w:val="single"/>
        </w:rPr>
        <w:t>underlying issues</w:t>
      </w:r>
      <w:r w:rsidRPr="004C47AB">
        <w:rPr>
          <w:sz w:val="16"/>
        </w:rPr>
        <w:t xml:space="preserve"> </w:t>
      </w:r>
      <w:r w:rsidRPr="004C47AB">
        <w:rPr>
          <w:sz w:val="22"/>
          <w:u w:val="single"/>
        </w:rPr>
        <w:t>that led to</w:t>
      </w:r>
      <w:r w:rsidRPr="004C47AB">
        <w:rPr>
          <w:sz w:val="16"/>
        </w:rPr>
        <w:t xml:space="preserve"> </w:t>
      </w:r>
      <w:r w:rsidRPr="004C47AB">
        <w:rPr>
          <w:b/>
          <w:iCs/>
          <w:sz w:val="22"/>
          <w:u w:val="single"/>
        </w:rPr>
        <w:t>its ejection</w:t>
      </w:r>
      <w:r w:rsidRPr="004C47AB">
        <w:rPr>
          <w:sz w:val="16"/>
        </w:rPr>
        <w:t xml:space="preserve"> from the F-35 program and the Congressional holds on purchases of American-made weapons by Turkey. </w:t>
      </w:r>
      <w:r w:rsidRPr="004C47AB">
        <w:rPr>
          <w:b/>
          <w:iCs/>
          <w:sz w:val="22"/>
          <w:u w:val="single"/>
        </w:rPr>
        <w:t>In fact</w:t>
      </w:r>
      <w:r w:rsidRPr="004C47AB">
        <w:rPr>
          <w:sz w:val="16"/>
        </w:rPr>
        <w:t xml:space="preserve">, President </w:t>
      </w:r>
      <w:r w:rsidRPr="004C47AB">
        <w:rPr>
          <w:sz w:val="22"/>
          <w:u w:val="single"/>
        </w:rPr>
        <w:t>Erdogan has declared</w:t>
      </w:r>
      <w:r w:rsidRPr="004C47AB">
        <w:rPr>
          <w:sz w:val="16"/>
        </w:rPr>
        <w:t xml:space="preserve"> </w:t>
      </w:r>
      <w:r w:rsidRPr="004C47AB">
        <w:rPr>
          <w:b/>
          <w:iCs/>
          <w:sz w:val="22"/>
          <w:u w:val="single"/>
        </w:rPr>
        <w:t>his intention</w:t>
      </w:r>
      <w:r w:rsidRPr="004C47AB">
        <w:rPr>
          <w:sz w:val="16"/>
        </w:rPr>
        <w:t xml:space="preserve"> </w:t>
      </w:r>
      <w:r w:rsidRPr="004C47AB">
        <w:rPr>
          <w:sz w:val="22"/>
          <w:u w:val="single"/>
        </w:rPr>
        <w:t>to purchase</w:t>
      </w:r>
      <w:r w:rsidRPr="004C47AB">
        <w:rPr>
          <w:sz w:val="16"/>
        </w:rPr>
        <w:t xml:space="preserve"> </w:t>
      </w:r>
      <w:r w:rsidRPr="004C47AB">
        <w:rPr>
          <w:b/>
          <w:iCs/>
          <w:sz w:val="22"/>
          <w:u w:val="single"/>
        </w:rPr>
        <w:t>additional</w:t>
      </w:r>
      <w:r w:rsidRPr="004C47AB">
        <w:rPr>
          <w:sz w:val="16"/>
        </w:rPr>
        <w:t xml:space="preserve"> </w:t>
      </w:r>
      <w:r w:rsidRPr="004C47AB">
        <w:rPr>
          <w:sz w:val="22"/>
          <w:u w:val="single"/>
        </w:rPr>
        <w:t>S-400s</w:t>
      </w:r>
      <w:r w:rsidRPr="004C47AB">
        <w:rPr>
          <w:sz w:val="16"/>
        </w:rPr>
        <w:t xml:space="preserve"> multiple times since. One of the reasons Congress insisted on Turkey’s ejection from the F-35 program was because of the significant risks associated with collocating S-400s and F-35s. Experts have noted that </w:t>
      </w:r>
      <w:r w:rsidRPr="004C47AB">
        <w:rPr>
          <w:sz w:val="22"/>
          <w:u w:val="single"/>
        </w:rPr>
        <w:t>providing Turkey F-16 modernization</w:t>
      </w:r>
      <w:r w:rsidRPr="004C47AB">
        <w:rPr>
          <w:sz w:val="16"/>
        </w:rPr>
        <w:t xml:space="preserve"> kits </w:t>
      </w:r>
      <w:r w:rsidRPr="004C47AB">
        <w:rPr>
          <w:sz w:val="22"/>
          <w:u w:val="single"/>
        </w:rPr>
        <w:t>poses</w:t>
      </w:r>
      <w:r w:rsidRPr="004C47AB">
        <w:rPr>
          <w:sz w:val="16"/>
        </w:rPr>
        <w:t xml:space="preserve"> similar </w:t>
      </w:r>
      <w:r w:rsidRPr="004C47AB">
        <w:rPr>
          <w:b/>
          <w:iCs/>
          <w:sz w:val="22"/>
          <w:u w:val="single"/>
        </w:rPr>
        <w:t>collocation risks</w:t>
      </w:r>
      <w:r w:rsidRPr="004C47AB">
        <w:rPr>
          <w:sz w:val="16"/>
        </w:rPr>
        <w:t xml:space="preserve"> </w:t>
      </w:r>
      <w:r w:rsidRPr="004C47AB">
        <w:rPr>
          <w:sz w:val="22"/>
          <w:u w:val="single"/>
        </w:rPr>
        <w:t>if Ankara continues to possess Russian S-400s</w:t>
      </w:r>
      <w:r w:rsidRPr="004C47AB">
        <w:rPr>
          <w:sz w:val="16"/>
        </w:rPr>
        <w:t xml:space="preserve">. Since upgraded F-16s still play such a significant role for us and our reliable allies, that is a risk that I do not find acceptable. To make matters worse, </w:t>
      </w:r>
      <w:r w:rsidRPr="004C47AB">
        <w:rPr>
          <w:sz w:val="22"/>
          <w:u w:val="single"/>
        </w:rPr>
        <w:t>Turkey continues to</w:t>
      </w:r>
      <w:r w:rsidRPr="004C47AB">
        <w:rPr>
          <w:sz w:val="16"/>
        </w:rPr>
        <w:t xml:space="preserve"> </w:t>
      </w:r>
      <w:r w:rsidRPr="004C47AB">
        <w:rPr>
          <w:b/>
          <w:iCs/>
          <w:sz w:val="22"/>
          <w:u w:val="single"/>
        </w:rPr>
        <w:t xml:space="preserve">fly the F-16s </w:t>
      </w:r>
      <w:r w:rsidRPr="004C47AB">
        <w:rPr>
          <w:sz w:val="16"/>
        </w:rPr>
        <w:t xml:space="preserve">already in its possession </w:t>
      </w:r>
      <w:r w:rsidRPr="004C47AB">
        <w:rPr>
          <w:sz w:val="22"/>
          <w:u w:val="single"/>
        </w:rPr>
        <w:t>over Greek islands and</w:t>
      </w:r>
      <w:r w:rsidRPr="004C47AB">
        <w:rPr>
          <w:sz w:val="16"/>
        </w:rPr>
        <w:t xml:space="preserve"> has </w:t>
      </w:r>
      <w:r w:rsidRPr="004C47AB">
        <w:rPr>
          <w:b/>
          <w:iCs/>
          <w:sz w:val="22"/>
          <w:u w:val="single"/>
        </w:rPr>
        <w:t>violated</w:t>
      </w:r>
      <w:r w:rsidRPr="004C47AB">
        <w:rPr>
          <w:sz w:val="16"/>
        </w:rPr>
        <w:t xml:space="preserve"> </w:t>
      </w:r>
      <w:r w:rsidRPr="004C47AB">
        <w:rPr>
          <w:sz w:val="22"/>
          <w:u w:val="single"/>
        </w:rPr>
        <w:t>Greece’s airspace</w:t>
      </w:r>
      <w:r w:rsidRPr="004C47AB">
        <w:rPr>
          <w:sz w:val="16"/>
        </w:rPr>
        <w:t xml:space="preserve"> </w:t>
      </w:r>
      <w:r w:rsidRPr="004C47AB">
        <w:rPr>
          <w:b/>
          <w:iCs/>
          <w:sz w:val="22"/>
          <w:u w:val="single"/>
        </w:rPr>
        <w:t>thousands</w:t>
      </w:r>
      <w:r w:rsidRPr="004C47AB">
        <w:rPr>
          <w:sz w:val="16"/>
        </w:rPr>
        <w:t xml:space="preserve"> </w:t>
      </w:r>
      <w:r w:rsidRPr="004C47AB">
        <w:rPr>
          <w:sz w:val="22"/>
          <w:u w:val="single"/>
        </w:rPr>
        <w:t>of times</w:t>
      </w:r>
      <w:r w:rsidRPr="004C47AB">
        <w:rPr>
          <w:sz w:val="16"/>
        </w:rPr>
        <w:t xml:space="preserve"> in recent months, </w:t>
      </w:r>
      <w:r w:rsidRPr="004C47AB">
        <w:rPr>
          <w:sz w:val="22"/>
          <w:u w:val="single"/>
        </w:rPr>
        <w:t>with</w:t>
      </w:r>
      <w:r w:rsidRPr="004C47AB">
        <w:rPr>
          <w:sz w:val="16"/>
        </w:rPr>
        <w:t xml:space="preserve"> </w:t>
      </w:r>
      <w:r w:rsidRPr="004C47AB">
        <w:rPr>
          <w:b/>
          <w:iCs/>
          <w:sz w:val="22"/>
          <w:u w:val="single"/>
        </w:rPr>
        <w:t>no end</w:t>
      </w:r>
      <w:r w:rsidRPr="004C47AB">
        <w:rPr>
          <w:sz w:val="16"/>
        </w:rPr>
        <w:t xml:space="preserve"> </w:t>
      </w:r>
      <w:r w:rsidRPr="004C47AB">
        <w:rPr>
          <w:sz w:val="22"/>
          <w:u w:val="single"/>
        </w:rPr>
        <w:t>in sight</w:t>
      </w:r>
      <w:r w:rsidRPr="004C47AB">
        <w:rPr>
          <w:sz w:val="16"/>
        </w:rPr>
        <w:t xml:space="preserve">. This isn’t a matter of “just or unjust” – </w:t>
      </w:r>
      <w:r w:rsidRPr="004C47AB">
        <w:rPr>
          <w:sz w:val="22"/>
          <w:u w:val="single"/>
        </w:rPr>
        <w:t>we</w:t>
      </w:r>
      <w:r w:rsidRPr="004C47AB">
        <w:rPr>
          <w:sz w:val="16"/>
        </w:rPr>
        <w:t xml:space="preserve"> </w:t>
      </w:r>
      <w:r w:rsidRPr="004C47AB">
        <w:rPr>
          <w:b/>
          <w:iCs/>
          <w:sz w:val="22"/>
          <w:u w:val="single"/>
        </w:rPr>
        <w:t>cannot reward</w:t>
      </w:r>
      <w:r w:rsidRPr="004C47AB">
        <w:rPr>
          <w:sz w:val="16"/>
        </w:rPr>
        <w:t xml:space="preserve"> </w:t>
      </w:r>
      <w:r w:rsidRPr="004C47AB">
        <w:rPr>
          <w:sz w:val="22"/>
          <w:u w:val="single"/>
        </w:rPr>
        <w:t>the Erdogan government for its aggression</w:t>
      </w:r>
      <w:r w:rsidRPr="004C47AB">
        <w:rPr>
          <w:sz w:val="16"/>
        </w:rPr>
        <w:t xml:space="preserve"> </w:t>
      </w:r>
      <w:r w:rsidRPr="004C47AB">
        <w:rPr>
          <w:sz w:val="22"/>
          <w:u w:val="single"/>
        </w:rPr>
        <w:t>or allow it to</w:t>
      </w:r>
      <w:r w:rsidRPr="004C47AB">
        <w:rPr>
          <w:sz w:val="16"/>
        </w:rPr>
        <w:t xml:space="preserve"> </w:t>
      </w:r>
      <w:r w:rsidRPr="004C47AB">
        <w:rPr>
          <w:b/>
          <w:iCs/>
          <w:sz w:val="22"/>
          <w:u w:val="single"/>
        </w:rPr>
        <w:t>escape accountability</w:t>
      </w:r>
      <w:r w:rsidRPr="004C47AB">
        <w:rPr>
          <w:sz w:val="16"/>
        </w:rPr>
        <w:t xml:space="preserve"> </w:t>
      </w:r>
      <w:r w:rsidRPr="004C47AB">
        <w:rPr>
          <w:sz w:val="22"/>
          <w:u w:val="single"/>
        </w:rPr>
        <w:t>for its</w:t>
      </w:r>
      <w:r w:rsidRPr="004C47AB">
        <w:rPr>
          <w:sz w:val="16"/>
        </w:rPr>
        <w:t xml:space="preserve"> continued </w:t>
      </w:r>
      <w:r w:rsidRPr="004C47AB">
        <w:rPr>
          <w:sz w:val="22"/>
          <w:u w:val="single"/>
        </w:rPr>
        <w:t>violation of</w:t>
      </w:r>
      <w:r w:rsidRPr="004C47AB">
        <w:rPr>
          <w:sz w:val="16"/>
        </w:rPr>
        <w:t xml:space="preserve"> US law and the standards of </w:t>
      </w:r>
      <w:r w:rsidRPr="004C47AB">
        <w:rPr>
          <w:sz w:val="22"/>
          <w:u w:val="single"/>
        </w:rPr>
        <w:t>the NATO Alliance</w:t>
      </w:r>
      <w:r w:rsidRPr="004C47AB">
        <w:rPr>
          <w:sz w:val="16"/>
        </w:rPr>
        <w:t>.</w:t>
      </w:r>
    </w:p>
    <w:p w14:paraId="673BD377" w14:textId="77777777" w:rsidR="004C47AB" w:rsidRPr="004C47AB" w:rsidRDefault="004C47AB" w:rsidP="004C47AB">
      <w:pPr>
        <w:rPr>
          <w:sz w:val="16"/>
        </w:rPr>
      </w:pPr>
      <w:r w:rsidRPr="004C47AB">
        <w:rPr>
          <w:sz w:val="16"/>
        </w:rPr>
        <w:t xml:space="preserve">What is the timeline moving forward? What is the legislative process until that amendment makes it to the final bill and becomes a US law? It is a long, </w:t>
      </w:r>
      <w:proofErr w:type="gramStart"/>
      <w:r w:rsidRPr="004C47AB">
        <w:rPr>
          <w:sz w:val="16"/>
        </w:rPr>
        <w:t>difficult</w:t>
      </w:r>
      <w:proofErr w:type="gramEnd"/>
      <w:r w:rsidRPr="004C47AB">
        <w:rPr>
          <w:sz w:val="16"/>
        </w:rPr>
        <w:t xml:space="preserve"> and uncertain process but I guess that you are optimistic, correct?</w:t>
      </w:r>
    </w:p>
    <w:p w14:paraId="7D2C7B15" w14:textId="77777777" w:rsidR="004C47AB" w:rsidRPr="004C47AB" w:rsidRDefault="004C47AB" w:rsidP="004C47AB">
      <w:pPr>
        <w:rPr>
          <w:sz w:val="16"/>
        </w:rPr>
      </w:pPr>
      <w:r w:rsidRPr="004C47AB">
        <w:rPr>
          <w:sz w:val="16"/>
        </w:rPr>
        <w:t xml:space="preserve">In the House, I’ve submitted my amendments for consideration, and we expect to consider the National Defense Authorization Act by the end of July. If the amendment is approved for consideration, I’m confident that </w:t>
      </w:r>
      <w:r w:rsidRPr="004C47AB">
        <w:rPr>
          <w:sz w:val="22"/>
          <w:u w:val="single"/>
        </w:rPr>
        <w:t>it will pass on a</w:t>
      </w:r>
      <w:r w:rsidRPr="004C47AB">
        <w:rPr>
          <w:sz w:val="16"/>
        </w:rPr>
        <w:t xml:space="preserve"> </w:t>
      </w:r>
      <w:r w:rsidRPr="004C47AB">
        <w:rPr>
          <w:b/>
          <w:iCs/>
          <w:sz w:val="22"/>
          <w:u w:val="single"/>
        </w:rPr>
        <w:t>bipartisan basis</w:t>
      </w:r>
      <w:r w:rsidRPr="004C47AB">
        <w:rPr>
          <w:sz w:val="16"/>
        </w:rPr>
        <w:t xml:space="preserve"> as part of the House NDAA. While it’s a long road from submitting my amendment to the NDAA being signed into law, I am optimistic that </w:t>
      </w:r>
      <w:r w:rsidRPr="004C47AB">
        <w:rPr>
          <w:sz w:val="22"/>
          <w:u w:val="single"/>
        </w:rPr>
        <w:t>the amendment will</w:t>
      </w:r>
      <w:r w:rsidRPr="004C47AB">
        <w:rPr>
          <w:sz w:val="16"/>
        </w:rPr>
        <w:t xml:space="preserve"> </w:t>
      </w:r>
      <w:r w:rsidRPr="004C47AB">
        <w:rPr>
          <w:b/>
          <w:iCs/>
          <w:sz w:val="22"/>
          <w:u w:val="single"/>
        </w:rPr>
        <w:t>make it across</w:t>
      </w:r>
      <w:r w:rsidRPr="004C47AB">
        <w:rPr>
          <w:sz w:val="16"/>
        </w:rPr>
        <w:t xml:space="preserve"> </w:t>
      </w:r>
      <w:r w:rsidRPr="004C47AB">
        <w:rPr>
          <w:sz w:val="22"/>
          <w:u w:val="single"/>
        </w:rPr>
        <w:t>the</w:t>
      </w:r>
      <w:r w:rsidRPr="004C47AB">
        <w:rPr>
          <w:sz w:val="16"/>
        </w:rPr>
        <w:t xml:space="preserve"> </w:t>
      </w:r>
      <w:r w:rsidRPr="004C47AB">
        <w:rPr>
          <w:b/>
          <w:iCs/>
          <w:sz w:val="22"/>
          <w:u w:val="single"/>
        </w:rPr>
        <w:t>finish line</w:t>
      </w:r>
      <w:r w:rsidRPr="004C47AB">
        <w:rPr>
          <w:sz w:val="16"/>
        </w:rPr>
        <w:t xml:space="preserve"> </w:t>
      </w:r>
      <w:r w:rsidRPr="004C47AB">
        <w:rPr>
          <w:sz w:val="22"/>
          <w:u w:val="single"/>
        </w:rPr>
        <w:t>because of the</w:t>
      </w:r>
      <w:r w:rsidRPr="004C47AB">
        <w:rPr>
          <w:sz w:val="16"/>
        </w:rPr>
        <w:t xml:space="preserve"> </w:t>
      </w:r>
      <w:r w:rsidRPr="004C47AB">
        <w:rPr>
          <w:b/>
          <w:iCs/>
          <w:sz w:val="22"/>
          <w:u w:val="single"/>
        </w:rPr>
        <w:t>diverse</w:t>
      </w:r>
      <w:r w:rsidRPr="004C47AB">
        <w:rPr>
          <w:sz w:val="16"/>
        </w:rPr>
        <w:t xml:space="preserve">, </w:t>
      </w:r>
      <w:r w:rsidRPr="004C47AB">
        <w:rPr>
          <w:sz w:val="22"/>
          <w:u w:val="single"/>
        </w:rPr>
        <w:t>bipartisan</w:t>
      </w:r>
      <w:r w:rsidRPr="004C47AB">
        <w:rPr>
          <w:sz w:val="16"/>
        </w:rPr>
        <w:t xml:space="preserve"> </w:t>
      </w:r>
      <w:r w:rsidRPr="004C47AB">
        <w:rPr>
          <w:b/>
          <w:iCs/>
          <w:sz w:val="22"/>
          <w:u w:val="single"/>
        </w:rPr>
        <w:t>coalition</w:t>
      </w:r>
      <w:r w:rsidRPr="004C47AB">
        <w:rPr>
          <w:sz w:val="16"/>
        </w:rPr>
        <w:t xml:space="preserve"> of supporters we’re building in the House.</w:t>
      </w:r>
    </w:p>
    <w:p w14:paraId="2E7AC253" w14:textId="77777777" w:rsidR="004C47AB" w:rsidRPr="004C47AB" w:rsidRDefault="004C47AB" w:rsidP="004C47AB">
      <w:pPr>
        <w:rPr>
          <w:sz w:val="16"/>
        </w:rPr>
      </w:pPr>
      <w:r w:rsidRPr="004C47AB">
        <w:rPr>
          <w:sz w:val="16"/>
        </w:rPr>
        <w:t>Should we expect a similar amendment to be introduced in the Senate?</w:t>
      </w:r>
    </w:p>
    <w:p w14:paraId="367DC0FF" w14:textId="77777777" w:rsidR="004C47AB" w:rsidRPr="004C47AB" w:rsidRDefault="004C47AB" w:rsidP="004C47AB">
      <w:pPr>
        <w:rPr>
          <w:sz w:val="16"/>
        </w:rPr>
      </w:pPr>
      <w:r w:rsidRPr="004C47AB">
        <w:rPr>
          <w:sz w:val="16"/>
        </w:rPr>
        <w:t xml:space="preserve">I’m actively in discussions with Senate offices to have a similar amendment introduced for the Senate NDAA and I’m hopeful </w:t>
      </w:r>
      <w:r w:rsidRPr="004C47AB">
        <w:rPr>
          <w:sz w:val="22"/>
          <w:u w:val="single"/>
        </w:rPr>
        <w:t>we’ll be</w:t>
      </w:r>
      <w:r w:rsidRPr="004C47AB">
        <w:rPr>
          <w:sz w:val="16"/>
        </w:rPr>
        <w:t xml:space="preserve"> </w:t>
      </w:r>
      <w:r w:rsidRPr="004C47AB">
        <w:rPr>
          <w:b/>
          <w:iCs/>
          <w:sz w:val="22"/>
          <w:u w:val="single"/>
        </w:rPr>
        <w:t>able to secure</w:t>
      </w:r>
      <w:r w:rsidRPr="004C47AB">
        <w:rPr>
          <w:sz w:val="16"/>
        </w:rPr>
        <w:t xml:space="preserve"> </w:t>
      </w:r>
      <w:r w:rsidRPr="004C47AB">
        <w:rPr>
          <w:sz w:val="22"/>
          <w:u w:val="single"/>
        </w:rPr>
        <w:t>bipartisan,</w:t>
      </w:r>
      <w:r w:rsidRPr="004C47AB">
        <w:rPr>
          <w:b/>
          <w:iCs/>
          <w:sz w:val="22"/>
          <w:u w:val="single"/>
        </w:rPr>
        <w:t xml:space="preserve"> bicameral </w:t>
      </w:r>
      <w:r w:rsidRPr="004C47AB">
        <w:rPr>
          <w:sz w:val="22"/>
          <w:u w:val="single"/>
        </w:rPr>
        <w:t>support</w:t>
      </w:r>
      <w:r w:rsidRPr="004C47AB">
        <w:rPr>
          <w:sz w:val="16"/>
        </w:rPr>
        <w:t xml:space="preserve"> for this provision.</w:t>
      </w:r>
    </w:p>
    <w:p w14:paraId="1161BE1F" w14:textId="77777777" w:rsidR="004C47AB" w:rsidRPr="004C47AB" w:rsidRDefault="004C47AB" w:rsidP="004C47AB">
      <w:pPr>
        <w:rPr>
          <w:sz w:val="16"/>
        </w:rPr>
      </w:pPr>
      <w:r w:rsidRPr="004C47AB">
        <w:rPr>
          <w:sz w:val="16"/>
        </w:rPr>
        <w:t xml:space="preserve">Are your colleagues in Congress fully aware of </w:t>
      </w:r>
      <w:r w:rsidRPr="004C47AB">
        <w:rPr>
          <w:sz w:val="22"/>
          <w:u w:val="single"/>
        </w:rPr>
        <w:t>Turkey’s aggression in the Aegean</w:t>
      </w:r>
      <w:r w:rsidRPr="004C47AB">
        <w:rPr>
          <w:sz w:val="16"/>
        </w:rPr>
        <w:t xml:space="preserve"> </w:t>
      </w:r>
      <w:r w:rsidRPr="004C47AB">
        <w:rPr>
          <w:sz w:val="22"/>
          <w:u w:val="single"/>
        </w:rPr>
        <w:t>and the open</w:t>
      </w:r>
      <w:r w:rsidRPr="004C47AB">
        <w:rPr>
          <w:sz w:val="16"/>
        </w:rPr>
        <w:t xml:space="preserve"> </w:t>
      </w:r>
      <w:r w:rsidRPr="004C47AB">
        <w:rPr>
          <w:b/>
          <w:iCs/>
          <w:sz w:val="22"/>
          <w:u w:val="single"/>
        </w:rPr>
        <w:t>threats of war</w:t>
      </w:r>
      <w:r w:rsidRPr="004C47AB">
        <w:rPr>
          <w:sz w:val="16"/>
        </w:rPr>
        <w:t xml:space="preserve"> </w:t>
      </w:r>
      <w:r w:rsidRPr="004C47AB">
        <w:rPr>
          <w:sz w:val="22"/>
          <w:u w:val="single"/>
        </w:rPr>
        <w:t>against Greece</w:t>
      </w:r>
      <w:r w:rsidRPr="004C47AB">
        <w:rPr>
          <w:sz w:val="16"/>
        </w:rPr>
        <w:t>?</w:t>
      </w:r>
    </w:p>
    <w:p w14:paraId="6DC769AD" w14:textId="77777777" w:rsidR="004C47AB" w:rsidRPr="004C47AB" w:rsidRDefault="004C47AB" w:rsidP="004C47AB">
      <w:pPr>
        <w:rPr>
          <w:sz w:val="16"/>
        </w:rPr>
      </w:pPr>
      <w:r w:rsidRPr="004C47AB">
        <w:rPr>
          <w:sz w:val="16"/>
        </w:rPr>
        <w:t xml:space="preserve">I don’t believe enough of my colleagues fully appreciate the threat Turkey’s actions and rhetoric toward Greece pose and the </w:t>
      </w:r>
      <w:r w:rsidRPr="004C47AB">
        <w:rPr>
          <w:sz w:val="22"/>
          <w:u w:val="single"/>
        </w:rPr>
        <w:t xml:space="preserve">potential for </w:t>
      </w:r>
      <w:r w:rsidRPr="004C47AB">
        <w:rPr>
          <w:b/>
          <w:iCs/>
          <w:sz w:val="22"/>
          <w:u w:val="single"/>
        </w:rPr>
        <w:t>conflict to erupt</w:t>
      </w:r>
      <w:r w:rsidRPr="004C47AB">
        <w:rPr>
          <w:sz w:val="16"/>
        </w:rPr>
        <w:t xml:space="preserve">. </w:t>
      </w:r>
      <w:r w:rsidRPr="004C47AB">
        <w:rPr>
          <w:sz w:val="22"/>
          <w:u w:val="single"/>
        </w:rPr>
        <w:t>Turkey repeatedly flies its F-16s over</w:t>
      </w:r>
      <w:r w:rsidRPr="004C47AB">
        <w:rPr>
          <w:sz w:val="16"/>
        </w:rPr>
        <w:t xml:space="preserve"> inhabited </w:t>
      </w:r>
      <w:r w:rsidRPr="004C47AB">
        <w:rPr>
          <w:sz w:val="22"/>
          <w:u w:val="single"/>
        </w:rPr>
        <w:t>Greek islands,</w:t>
      </w:r>
      <w:r w:rsidRPr="004C47AB">
        <w:rPr>
          <w:sz w:val="16"/>
        </w:rPr>
        <w:t xml:space="preserve"> </w:t>
      </w:r>
      <w:r w:rsidRPr="004C47AB">
        <w:rPr>
          <w:sz w:val="22"/>
          <w:u w:val="single"/>
        </w:rPr>
        <w:t>has launched a</w:t>
      </w:r>
      <w:r w:rsidRPr="004C47AB">
        <w:rPr>
          <w:sz w:val="16"/>
        </w:rPr>
        <w:t xml:space="preserve"> </w:t>
      </w:r>
      <w:r w:rsidRPr="004C47AB">
        <w:rPr>
          <w:b/>
          <w:iCs/>
          <w:sz w:val="22"/>
          <w:u w:val="single"/>
        </w:rPr>
        <w:t>baseless campaign</w:t>
      </w:r>
      <w:r w:rsidRPr="004C47AB">
        <w:rPr>
          <w:sz w:val="16"/>
        </w:rPr>
        <w:t xml:space="preserve"> </w:t>
      </w:r>
      <w:r w:rsidRPr="004C47AB">
        <w:rPr>
          <w:sz w:val="22"/>
          <w:u w:val="single"/>
        </w:rPr>
        <w:t>disputing Greece’s sovereignty</w:t>
      </w:r>
      <w:r w:rsidRPr="004C47AB">
        <w:rPr>
          <w:sz w:val="16"/>
        </w:rPr>
        <w:t xml:space="preserve"> in the Aegean Sea, </w:t>
      </w:r>
      <w:r w:rsidRPr="004C47AB">
        <w:rPr>
          <w:sz w:val="22"/>
          <w:u w:val="single"/>
        </w:rPr>
        <w:t>and</w:t>
      </w:r>
      <w:r w:rsidRPr="004C47AB">
        <w:rPr>
          <w:sz w:val="16"/>
        </w:rPr>
        <w:t xml:space="preserve"> President </w:t>
      </w:r>
      <w:r w:rsidRPr="004C47AB">
        <w:rPr>
          <w:sz w:val="22"/>
          <w:u w:val="single"/>
        </w:rPr>
        <w:t>Erdogan</w:t>
      </w:r>
      <w:r w:rsidRPr="004C47AB">
        <w:rPr>
          <w:sz w:val="16"/>
        </w:rPr>
        <w:t xml:space="preserve"> </w:t>
      </w:r>
      <w:r w:rsidRPr="004C47AB">
        <w:rPr>
          <w:b/>
          <w:iCs/>
          <w:sz w:val="22"/>
          <w:u w:val="single"/>
        </w:rPr>
        <w:t>openly threatens</w:t>
      </w:r>
      <w:r w:rsidRPr="004C47AB">
        <w:rPr>
          <w:sz w:val="16"/>
        </w:rPr>
        <w:t xml:space="preserve"> </w:t>
      </w:r>
      <w:r w:rsidRPr="004C47AB">
        <w:rPr>
          <w:sz w:val="22"/>
          <w:u w:val="single"/>
        </w:rPr>
        <w:t>armed conflict</w:t>
      </w:r>
      <w:r w:rsidRPr="004C47AB">
        <w:rPr>
          <w:sz w:val="16"/>
        </w:rPr>
        <w:t xml:space="preserve"> with Greece </w:t>
      </w:r>
      <w:r w:rsidRPr="004C47AB">
        <w:rPr>
          <w:sz w:val="22"/>
          <w:u w:val="single"/>
        </w:rPr>
        <w:t>on a</w:t>
      </w:r>
      <w:r w:rsidRPr="004C47AB">
        <w:rPr>
          <w:sz w:val="16"/>
        </w:rPr>
        <w:t xml:space="preserve"> </w:t>
      </w:r>
      <w:r w:rsidRPr="004C47AB">
        <w:rPr>
          <w:b/>
          <w:iCs/>
          <w:sz w:val="22"/>
          <w:u w:val="single"/>
        </w:rPr>
        <w:t>regular basis</w:t>
      </w:r>
      <w:r w:rsidRPr="004C47AB">
        <w:rPr>
          <w:sz w:val="16"/>
        </w:rPr>
        <w:t xml:space="preserve"> – as recently as last month. </w:t>
      </w:r>
      <w:r w:rsidRPr="004C47AB">
        <w:rPr>
          <w:sz w:val="22"/>
          <w:u w:val="single"/>
        </w:rPr>
        <w:t>Russia’s invasion of Ukraine</w:t>
      </w:r>
      <w:r w:rsidRPr="004C47AB">
        <w:rPr>
          <w:sz w:val="16"/>
        </w:rPr>
        <w:t xml:space="preserve"> </w:t>
      </w:r>
      <w:r w:rsidRPr="004C47AB">
        <w:rPr>
          <w:b/>
          <w:iCs/>
          <w:sz w:val="22"/>
          <w:u w:val="single"/>
        </w:rPr>
        <w:t>illustrates</w:t>
      </w:r>
      <w:r w:rsidRPr="004C47AB">
        <w:rPr>
          <w:sz w:val="16"/>
        </w:rPr>
        <w:t xml:space="preserve"> </w:t>
      </w:r>
      <w:r w:rsidRPr="004C47AB">
        <w:rPr>
          <w:sz w:val="22"/>
          <w:u w:val="single"/>
        </w:rPr>
        <w:t>the consequences of</w:t>
      </w:r>
      <w:r w:rsidRPr="004C47AB">
        <w:rPr>
          <w:sz w:val="16"/>
        </w:rPr>
        <w:t xml:space="preserve"> </w:t>
      </w:r>
      <w:r w:rsidRPr="004C47AB">
        <w:rPr>
          <w:b/>
          <w:iCs/>
          <w:sz w:val="22"/>
          <w:u w:val="single"/>
        </w:rPr>
        <w:t>inaction</w:t>
      </w:r>
      <w:r w:rsidRPr="004C47AB">
        <w:rPr>
          <w:sz w:val="16"/>
        </w:rPr>
        <w:t xml:space="preserve"> </w:t>
      </w:r>
      <w:r w:rsidRPr="004C47AB">
        <w:rPr>
          <w:sz w:val="22"/>
          <w:u w:val="single"/>
        </w:rPr>
        <w:t>in the face of a</w:t>
      </w:r>
      <w:r w:rsidRPr="004C47AB">
        <w:rPr>
          <w:sz w:val="16"/>
        </w:rPr>
        <w:t xml:space="preserve"> </w:t>
      </w:r>
      <w:r w:rsidRPr="004C47AB">
        <w:rPr>
          <w:b/>
          <w:iCs/>
          <w:sz w:val="22"/>
          <w:u w:val="single"/>
        </w:rPr>
        <w:t>revisionist power</w:t>
      </w:r>
      <w:r w:rsidRPr="004C47AB">
        <w:rPr>
          <w:sz w:val="16"/>
        </w:rPr>
        <w:t xml:space="preserve"> </w:t>
      </w:r>
      <w:r w:rsidRPr="004C47AB">
        <w:rPr>
          <w:sz w:val="22"/>
          <w:u w:val="single"/>
        </w:rPr>
        <w:t>intent on</w:t>
      </w:r>
      <w:r w:rsidRPr="004C47AB">
        <w:rPr>
          <w:sz w:val="16"/>
        </w:rPr>
        <w:t xml:space="preserve"> </w:t>
      </w:r>
      <w:r w:rsidRPr="004C47AB">
        <w:rPr>
          <w:b/>
          <w:iCs/>
          <w:sz w:val="22"/>
          <w:u w:val="single"/>
        </w:rPr>
        <w:t>rewriting history</w:t>
      </w:r>
      <w:r w:rsidRPr="004C47AB">
        <w:rPr>
          <w:sz w:val="16"/>
        </w:rPr>
        <w:t xml:space="preserve">, </w:t>
      </w:r>
      <w:r w:rsidRPr="004C47AB">
        <w:rPr>
          <w:sz w:val="22"/>
          <w:u w:val="single"/>
        </w:rPr>
        <w:t>violating the</w:t>
      </w:r>
      <w:r w:rsidRPr="004C47AB">
        <w:rPr>
          <w:sz w:val="16"/>
        </w:rPr>
        <w:t xml:space="preserve"> </w:t>
      </w:r>
      <w:r w:rsidRPr="004C47AB">
        <w:rPr>
          <w:b/>
          <w:iCs/>
          <w:sz w:val="22"/>
          <w:u w:val="single"/>
        </w:rPr>
        <w:t>sovereignty</w:t>
      </w:r>
      <w:r w:rsidRPr="004C47AB">
        <w:rPr>
          <w:sz w:val="16"/>
        </w:rPr>
        <w:t xml:space="preserve"> </w:t>
      </w:r>
      <w:r w:rsidRPr="004C47AB">
        <w:rPr>
          <w:sz w:val="22"/>
          <w:u w:val="single"/>
        </w:rPr>
        <w:t>of its neighbor</w:t>
      </w:r>
      <w:r w:rsidRPr="004C47AB">
        <w:rPr>
          <w:sz w:val="16"/>
        </w:rPr>
        <w:t xml:space="preserve">, </w:t>
      </w:r>
      <w:r w:rsidRPr="004C47AB">
        <w:rPr>
          <w:sz w:val="22"/>
          <w:u w:val="single"/>
        </w:rPr>
        <w:t>and</w:t>
      </w:r>
      <w:r w:rsidRPr="004C47AB">
        <w:rPr>
          <w:sz w:val="16"/>
        </w:rPr>
        <w:t xml:space="preserve"> </w:t>
      </w:r>
      <w:r w:rsidRPr="004C47AB">
        <w:rPr>
          <w:b/>
          <w:iCs/>
          <w:sz w:val="22"/>
          <w:u w:val="single"/>
        </w:rPr>
        <w:t xml:space="preserve">forcibly changing </w:t>
      </w:r>
      <w:r w:rsidRPr="004C47AB">
        <w:rPr>
          <w:sz w:val="22"/>
          <w:u w:val="single"/>
        </w:rPr>
        <w:t xml:space="preserve">borders through </w:t>
      </w:r>
      <w:r w:rsidRPr="004C47AB">
        <w:rPr>
          <w:b/>
          <w:iCs/>
          <w:sz w:val="22"/>
          <w:u w:val="single"/>
        </w:rPr>
        <w:t>intimidation</w:t>
      </w:r>
      <w:r w:rsidRPr="004C47AB">
        <w:rPr>
          <w:sz w:val="16"/>
        </w:rPr>
        <w:t xml:space="preserve"> </w:t>
      </w:r>
      <w:r w:rsidRPr="004C47AB">
        <w:rPr>
          <w:sz w:val="22"/>
          <w:u w:val="single"/>
        </w:rPr>
        <w:t>and</w:t>
      </w:r>
      <w:r w:rsidRPr="004C47AB">
        <w:rPr>
          <w:sz w:val="16"/>
        </w:rPr>
        <w:t xml:space="preserve"> </w:t>
      </w:r>
      <w:r w:rsidRPr="004C47AB">
        <w:rPr>
          <w:b/>
          <w:iCs/>
          <w:sz w:val="22"/>
          <w:u w:val="single"/>
        </w:rPr>
        <w:t>outright</w:t>
      </w:r>
      <w:r w:rsidRPr="004C47AB">
        <w:rPr>
          <w:sz w:val="16"/>
        </w:rPr>
        <w:t xml:space="preserve"> threats of </w:t>
      </w:r>
      <w:r w:rsidRPr="004C47AB">
        <w:rPr>
          <w:sz w:val="22"/>
          <w:u w:val="single"/>
        </w:rPr>
        <w:t>war.</w:t>
      </w:r>
      <w:r w:rsidRPr="004C47AB">
        <w:rPr>
          <w:sz w:val="16"/>
        </w:rPr>
        <w:t xml:space="preserve"> </w:t>
      </w:r>
      <w:r w:rsidRPr="004C47AB">
        <w:rPr>
          <w:sz w:val="22"/>
          <w:u w:val="single"/>
        </w:rPr>
        <w:t>Turkey’s</w:t>
      </w:r>
      <w:r w:rsidRPr="004C47AB">
        <w:rPr>
          <w:sz w:val="16"/>
        </w:rPr>
        <w:t xml:space="preserve"> </w:t>
      </w:r>
      <w:r w:rsidRPr="004C47AB">
        <w:rPr>
          <w:b/>
          <w:iCs/>
          <w:sz w:val="22"/>
          <w:u w:val="single"/>
        </w:rPr>
        <w:t>membership</w:t>
      </w:r>
      <w:r w:rsidRPr="004C47AB">
        <w:rPr>
          <w:sz w:val="16"/>
        </w:rPr>
        <w:t xml:space="preserve"> </w:t>
      </w:r>
      <w:r w:rsidRPr="004C47AB">
        <w:rPr>
          <w:sz w:val="22"/>
          <w:u w:val="single"/>
        </w:rPr>
        <w:t>in NATO</w:t>
      </w:r>
      <w:r w:rsidRPr="004C47AB">
        <w:rPr>
          <w:sz w:val="16"/>
        </w:rPr>
        <w:t xml:space="preserve"> cannot and </w:t>
      </w:r>
      <w:r w:rsidRPr="004C47AB">
        <w:rPr>
          <w:sz w:val="22"/>
          <w:u w:val="single"/>
        </w:rPr>
        <w:t>should</w:t>
      </w:r>
      <w:r w:rsidRPr="004C47AB">
        <w:rPr>
          <w:sz w:val="16"/>
        </w:rPr>
        <w:t xml:space="preserve"> </w:t>
      </w:r>
      <w:r w:rsidRPr="004C47AB">
        <w:rPr>
          <w:b/>
          <w:iCs/>
          <w:sz w:val="22"/>
          <w:u w:val="single"/>
        </w:rPr>
        <w:t>not</w:t>
      </w:r>
      <w:r w:rsidRPr="004C47AB">
        <w:rPr>
          <w:sz w:val="16"/>
        </w:rPr>
        <w:t xml:space="preserve"> </w:t>
      </w:r>
      <w:r w:rsidRPr="004C47AB">
        <w:rPr>
          <w:sz w:val="22"/>
          <w:u w:val="single"/>
        </w:rPr>
        <w:t>shield</w:t>
      </w:r>
      <w:r w:rsidRPr="004C47AB">
        <w:rPr>
          <w:sz w:val="16"/>
        </w:rPr>
        <w:t xml:space="preserve"> the </w:t>
      </w:r>
      <w:r w:rsidRPr="004C47AB">
        <w:rPr>
          <w:sz w:val="22"/>
          <w:u w:val="single"/>
        </w:rPr>
        <w:t>Erdogan</w:t>
      </w:r>
      <w:r w:rsidRPr="004C47AB">
        <w:rPr>
          <w:sz w:val="16"/>
        </w:rPr>
        <w:t xml:space="preserve"> government </w:t>
      </w:r>
      <w:r w:rsidRPr="004C47AB">
        <w:rPr>
          <w:sz w:val="22"/>
          <w:u w:val="single"/>
        </w:rPr>
        <w:t>from being</w:t>
      </w:r>
      <w:r w:rsidRPr="004C47AB">
        <w:rPr>
          <w:sz w:val="16"/>
        </w:rPr>
        <w:t xml:space="preserve"> </w:t>
      </w:r>
      <w:r w:rsidRPr="004C47AB">
        <w:rPr>
          <w:b/>
          <w:iCs/>
          <w:sz w:val="22"/>
          <w:u w:val="single"/>
        </w:rPr>
        <w:t>held responsible</w:t>
      </w:r>
      <w:r w:rsidRPr="004C47AB">
        <w:rPr>
          <w:sz w:val="16"/>
        </w:rPr>
        <w:t xml:space="preserve"> for its behavior by US policymakers, and </w:t>
      </w:r>
      <w:r w:rsidRPr="004C47AB">
        <w:rPr>
          <w:sz w:val="22"/>
          <w:u w:val="single"/>
        </w:rPr>
        <w:t>its increasingly</w:t>
      </w:r>
      <w:r w:rsidRPr="004C47AB">
        <w:rPr>
          <w:b/>
          <w:iCs/>
          <w:sz w:val="22"/>
          <w:u w:val="single"/>
        </w:rPr>
        <w:t xml:space="preserve"> belligerent rhetoric</w:t>
      </w:r>
      <w:r w:rsidRPr="004C47AB">
        <w:rPr>
          <w:sz w:val="16"/>
        </w:rPr>
        <w:t xml:space="preserve"> </w:t>
      </w:r>
      <w:r w:rsidRPr="004C47AB">
        <w:rPr>
          <w:sz w:val="22"/>
          <w:u w:val="single"/>
        </w:rPr>
        <w:t>and behavior</w:t>
      </w:r>
      <w:r w:rsidRPr="004C47AB">
        <w:rPr>
          <w:sz w:val="16"/>
        </w:rPr>
        <w:t xml:space="preserve"> </w:t>
      </w:r>
      <w:r w:rsidRPr="004C47AB">
        <w:rPr>
          <w:sz w:val="22"/>
          <w:u w:val="single"/>
        </w:rPr>
        <w:t>toward Greece</w:t>
      </w:r>
      <w:r w:rsidRPr="004C47AB">
        <w:rPr>
          <w:sz w:val="16"/>
        </w:rPr>
        <w:t xml:space="preserve"> – </w:t>
      </w:r>
      <w:r w:rsidRPr="004C47AB">
        <w:rPr>
          <w:sz w:val="22"/>
          <w:u w:val="single"/>
        </w:rPr>
        <w:t>a</w:t>
      </w:r>
      <w:r w:rsidRPr="004C47AB">
        <w:rPr>
          <w:sz w:val="16"/>
        </w:rPr>
        <w:t xml:space="preserve"> </w:t>
      </w:r>
      <w:r w:rsidRPr="004C47AB">
        <w:rPr>
          <w:b/>
          <w:iCs/>
          <w:sz w:val="22"/>
          <w:u w:val="single"/>
        </w:rPr>
        <w:t>truly reliable</w:t>
      </w:r>
      <w:r w:rsidRPr="004C47AB">
        <w:rPr>
          <w:sz w:val="16"/>
        </w:rPr>
        <w:t xml:space="preserve">, </w:t>
      </w:r>
      <w:r w:rsidRPr="004C47AB">
        <w:rPr>
          <w:sz w:val="22"/>
          <w:u w:val="single"/>
        </w:rPr>
        <w:t>democratic NATO ally</w:t>
      </w:r>
      <w:r w:rsidRPr="004C47AB">
        <w:rPr>
          <w:sz w:val="16"/>
        </w:rPr>
        <w:t xml:space="preserve"> – </w:t>
      </w:r>
      <w:r w:rsidRPr="004C47AB">
        <w:rPr>
          <w:b/>
          <w:iCs/>
          <w:sz w:val="22"/>
          <w:u w:val="single"/>
        </w:rPr>
        <w:t>cannot</w:t>
      </w:r>
      <w:r w:rsidRPr="004C47AB">
        <w:rPr>
          <w:sz w:val="16"/>
        </w:rPr>
        <w:t xml:space="preserve"> </w:t>
      </w:r>
      <w:r w:rsidRPr="004C47AB">
        <w:rPr>
          <w:sz w:val="22"/>
          <w:u w:val="single"/>
        </w:rPr>
        <w:t>be ignored.</w:t>
      </w:r>
    </w:p>
    <w:p w14:paraId="162DF774" w14:textId="77777777" w:rsidR="004C47AB" w:rsidRPr="004C47AB" w:rsidRDefault="004C47AB" w:rsidP="004C47AB">
      <w:pPr>
        <w:rPr>
          <w:sz w:val="16"/>
        </w:rPr>
      </w:pPr>
      <w:r w:rsidRPr="004C47AB">
        <w:rPr>
          <w:sz w:val="16"/>
        </w:rPr>
        <w:t>Are you confident that your colleagues in the House will support the amendments?</w:t>
      </w:r>
    </w:p>
    <w:p w14:paraId="7C7ADC4D" w14:textId="77777777" w:rsidR="004C47AB" w:rsidRPr="004C47AB" w:rsidRDefault="004C47AB" w:rsidP="004C47AB">
      <w:pPr>
        <w:rPr>
          <w:sz w:val="16"/>
        </w:rPr>
      </w:pPr>
      <w:r w:rsidRPr="004C47AB">
        <w:rPr>
          <w:sz w:val="16"/>
        </w:rPr>
        <w:t xml:space="preserve">I am confident my colleagues will support my amendments. </w:t>
      </w:r>
      <w:r w:rsidRPr="004C47AB">
        <w:rPr>
          <w:sz w:val="22"/>
          <w:u w:val="single"/>
        </w:rPr>
        <w:t>The US-Greece relationship</w:t>
      </w:r>
      <w:r w:rsidRPr="004C47AB">
        <w:rPr>
          <w:sz w:val="16"/>
        </w:rPr>
        <w:t xml:space="preserve"> </w:t>
      </w:r>
      <w:r w:rsidRPr="004C47AB">
        <w:rPr>
          <w:b/>
          <w:iCs/>
          <w:sz w:val="22"/>
          <w:u w:val="single"/>
        </w:rPr>
        <w:t>has exploded</w:t>
      </w:r>
      <w:r w:rsidRPr="004C47AB">
        <w:rPr>
          <w:sz w:val="16"/>
        </w:rPr>
        <w:t xml:space="preserve"> </w:t>
      </w:r>
      <w:r w:rsidRPr="004C47AB">
        <w:rPr>
          <w:sz w:val="22"/>
          <w:u w:val="single"/>
        </w:rPr>
        <w:t>in recent years due</w:t>
      </w:r>
      <w:r w:rsidRPr="004C47AB">
        <w:rPr>
          <w:sz w:val="16"/>
        </w:rPr>
        <w:t xml:space="preserve"> in large part </w:t>
      </w:r>
      <w:r w:rsidRPr="004C47AB">
        <w:rPr>
          <w:sz w:val="22"/>
          <w:u w:val="single"/>
        </w:rPr>
        <w:t>to the</w:t>
      </w:r>
      <w:r w:rsidRPr="004C47AB">
        <w:rPr>
          <w:sz w:val="16"/>
        </w:rPr>
        <w:t xml:space="preserve"> </w:t>
      </w:r>
      <w:r w:rsidRPr="004C47AB">
        <w:rPr>
          <w:b/>
          <w:iCs/>
          <w:sz w:val="22"/>
          <w:u w:val="single"/>
        </w:rPr>
        <w:t>bipartisan support</w:t>
      </w:r>
      <w:r w:rsidRPr="004C47AB">
        <w:rPr>
          <w:sz w:val="16"/>
        </w:rPr>
        <w:t xml:space="preserve"> </w:t>
      </w:r>
      <w:r w:rsidRPr="004C47AB">
        <w:rPr>
          <w:sz w:val="22"/>
          <w:u w:val="single"/>
        </w:rPr>
        <w:t>across administrations</w:t>
      </w:r>
      <w:r w:rsidRPr="004C47AB">
        <w:rPr>
          <w:sz w:val="16"/>
        </w:rPr>
        <w:t xml:space="preserve"> </w:t>
      </w:r>
      <w:r w:rsidRPr="004C47AB">
        <w:rPr>
          <w:sz w:val="22"/>
          <w:u w:val="single"/>
        </w:rPr>
        <w:t>and in Congress for strengthening</w:t>
      </w:r>
      <w:r w:rsidRPr="004C47AB">
        <w:rPr>
          <w:sz w:val="16"/>
        </w:rPr>
        <w:t xml:space="preserve"> our bilateral </w:t>
      </w:r>
      <w:r w:rsidRPr="004C47AB">
        <w:rPr>
          <w:b/>
          <w:iCs/>
          <w:sz w:val="22"/>
          <w:u w:val="single"/>
        </w:rPr>
        <w:t>cooperation</w:t>
      </w:r>
      <w:r w:rsidRPr="004C47AB">
        <w:rPr>
          <w:sz w:val="16"/>
        </w:rPr>
        <w:t xml:space="preserve">. </w:t>
      </w:r>
      <w:r w:rsidRPr="004C47AB">
        <w:rPr>
          <w:sz w:val="22"/>
          <w:u w:val="single"/>
        </w:rPr>
        <w:t>This</w:t>
      </w:r>
      <w:r w:rsidRPr="004C47AB">
        <w:rPr>
          <w:sz w:val="16"/>
        </w:rPr>
        <w:t xml:space="preserve"> cooperation </w:t>
      </w:r>
      <w:r w:rsidRPr="004C47AB">
        <w:rPr>
          <w:sz w:val="22"/>
          <w:u w:val="single"/>
        </w:rPr>
        <w:t>is founded upon the recognition of Greece</w:t>
      </w:r>
      <w:r w:rsidRPr="004C47AB">
        <w:rPr>
          <w:sz w:val="16"/>
        </w:rPr>
        <w:t xml:space="preserve"> </w:t>
      </w:r>
      <w:r w:rsidRPr="004C47AB">
        <w:rPr>
          <w:sz w:val="22"/>
          <w:u w:val="single"/>
        </w:rPr>
        <w:t>as a</w:t>
      </w:r>
      <w:r w:rsidRPr="004C47AB">
        <w:rPr>
          <w:sz w:val="16"/>
        </w:rPr>
        <w:t xml:space="preserve"> </w:t>
      </w:r>
      <w:r w:rsidRPr="004C47AB">
        <w:rPr>
          <w:b/>
          <w:iCs/>
          <w:sz w:val="22"/>
          <w:u w:val="single"/>
        </w:rPr>
        <w:t>reliable, democratic</w:t>
      </w:r>
      <w:r w:rsidRPr="004C47AB">
        <w:rPr>
          <w:sz w:val="16"/>
        </w:rPr>
        <w:t xml:space="preserve"> </w:t>
      </w:r>
      <w:r w:rsidRPr="004C47AB">
        <w:rPr>
          <w:sz w:val="22"/>
          <w:u w:val="single"/>
        </w:rPr>
        <w:t>NATO ally</w:t>
      </w:r>
      <w:r w:rsidRPr="004C47AB">
        <w:rPr>
          <w:sz w:val="16"/>
        </w:rPr>
        <w:t xml:space="preserve"> </w:t>
      </w:r>
      <w:r w:rsidRPr="004C47AB">
        <w:rPr>
          <w:sz w:val="22"/>
          <w:u w:val="single"/>
        </w:rPr>
        <w:t>and</w:t>
      </w:r>
      <w:r w:rsidRPr="004C47AB">
        <w:rPr>
          <w:sz w:val="16"/>
        </w:rPr>
        <w:t xml:space="preserve"> </w:t>
      </w:r>
      <w:r w:rsidRPr="004C47AB">
        <w:rPr>
          <w:b/>
          <w:iCs/>
          <w:sz w:val="22"/>
          <w:u w:val="single"/>
        </w:rPr>
        <w:t>pillar</w:t>
      </w:r>
      <w:r w:rsidRPr="004C47AB">
        <w:rPr>
          <w:sz w:val="16"/>
        </w:rPr>
        <w:t xml:space="preserve"> </w:t>
      </w:r>
      <w:r w:rsidRPr="004C47AB">
        <w:rPr>
          <w:sz w:val="22"/>
          <w:u w:val="single"/>
        </w:rPr>
        <w:t>of stability in the</w:t>
      </w:r>
      <w:r w:rsidRPr="004C47AB">
        <w:rPr>
          <w:sz w:val="16"/>
        </w:rPr>
        <w:t xml:space="preserve"> Eastern </w:t>
      </w:r>
      <w:r w:rsidRPr="004C47AB">
        <w:rPr>
          <w:sz w:val="22"/>
          <w:u w:val="single"/>
        </w:rPr>
        <w:t>Mediterranean</w:t>
      </w:r>
      <w:r w:rsidRPr="004C47AB">
        <w:rPr>
          <w:sz w:val="16"/>
        </w:rPr>
        <w:t xml:space="preserve">. </w:t>
      </w:r>
      <w:r w:rsidRPr="004C47AB">
        <w:rPr>
          <w:b/>
          <w:iCs/>
          <w:sz w:val="22"/>
          <w:u w:val="single"/>
        </w:rPr>
        <w:t>Meanwhile</w:t>
      </w:r>
      <w:r w:rsidRPr="004C47AB">
        <w:rPr>
          <w:sz w:val="16"/>
        </w:rPr>
        <w:t xml:space="preserve">, </w:t>
      </w:r>
      <w:r w:rsidRPr="004C47AB">
        <w:rPr>
          <w:sz w:val="22"/>
          <w:u w:val="single"/>
        </w:rPr>
        <w:t>Turkey was warned</w:t>
      </w:r>
      <w:r w:rsidRPr="004C47AB">
        <w:rPr>
          <w:sz w:val="16"/>
        </w:rPr>
        <w:t xml:space="preserve"> </w:t>
      </w:r>
      <w:r w:rsidRPr="004C47AB">
        <w:rPr>
          <w:b/>
          <w:iCs/>
          <w:sz w:val="22"/>
          <w:u w:val="single"/>
        </w:rPr>
        <w:t>several times</w:t>
      </w:r>
      <w:r w:rsidRPr="004C47AB">
        <w:rPr>
          <w:sz w:val="16"/>
        </w:rPr>
        <w:t xml:space="preserve"> </w:t>
      </w:r>
      <w:r w:rsidRPr="004C47AB">
        <w:rPr>
          <w:sz w:val="22"/>
          <w:u w:val="single"/>
        </w:rPr>
        <w:t>of the repercussions</w:t>
      </w:r>
      <w:r w:rsidRPr="004C47AB">
        <w:rPr>
          <w:sz w:val="16"/>
        </w:rPr>
        <w:t xml:space="preserve"> of violating CAATSA and given ample opportunities to pursue alternative options </w:t>
      </w:r>
      <w:r w:rsidRPr="004C47AB">
        <w:rPr>
          <w:sz w:val="22"/>
          <w:u w:val="single"/>
        </w:rPr>
        <w:t>and</w:t>
      </w:r>
      <w:r w:rsidRPr="004C47AB">
        <w:rPr>
          <w:sz w:val="16"/>
        </w:rPr>
        <w:t xml:space="preserve"> </w:t>
      </w:r>
      <w:r w:rsidRPr="004C47AB">
        <w:rPr>
          <w:b/>
          <w:iCs/>
          <w:sz w:val="22"/>
          <w:u w:val="single"/>
        </w:rPr>
        <w:t>still proceeded</w:t>
      </w:r>
      <w:r w:rsidRPr="004C47AB">
        <w:rPr>
          <w:sz w:val="16"/>
        </w:rPr>
        <w:t xml:space="preserve"> </w:t>
      </w:r>
      <w:r w:rsidRPr="004C47AB">
        <w:rPr>
          <w:sz w:val="22"/>
          <w:u w:val="single"/>
        </w:rPr>
        <w:t>with</w:t>
      </w:r>
      <w:r w:rsidRPr="004C47AB">
        <w:rPr>
          <w:sz w:val="16"/>
        </w:rPr>
        <w:t xml:space="preserve"> the purchase and activation of </w:t>
      </w:r>
      <w:r w:rsidRPr="004C47AB">
        <w:rPr>
          <w:sz w:val="22"/>
          <w:u w:val="single"/>
        </w:rPr>
        <w:t>the S-400 system</w:t>
      </w:r>
      <w:r w:rsidRPr="004C47AB">
        <w:rPr>
          <w:sz w:val="16"/>
        </w:rPr>
        <w:t>. Without any meaningful change on Turkey’s part, I don’t see any reason for Congress to back off its opposition to requests from Turkey.</w:t>
      </w:r>
    </w:p>
    <w:p w14:paraId="10627AE6" w14:textId="77777777" w:rsidR="004C47AB" w:rsidRPr="004C47AB" w:rsidRDefault="004C47AB" w:rsidP="004C47AB">
      <w:pPr>
        <w:rPr>
          <w:sz w:val="16"/>
        </w:rPr>
      </w:pPr>
      <w:r w:rsidRPr="004C47AB">
        <w:rPr>
          <w:sz w:val="16"/>
        </w:rPr>
        <w:t>Your amendments also take measures to address Turkey’s destabilizing role inside NATO. How big of a problem has Turkey become as a NATO ally?</w:t>
      </w:r>
    </w:p>
    <w:p w14:paraId="2D118606" w14:textId="77777777" w:rsidR="004C47AB" w:rsidRPr="004C47AB" w:rsidRDefault="004C47AB" w:rsidP="004C47AB">
      <w:pPr>
        <w:rPr>
          <w:sz w:val="16"/>
          <w:szCs w:val="16"/>
        </w:rPr>
      </w:pPr>
      <w:r w:rsidRPr="004C47AB">
        <w:rPr>
          <w:sz w:val="22"/>
          <w:u w:val="single"/>
        </w:rPr>
        <w:t>It’s</w:t>
      </w:r>
      <w:r w:rsidRPr="004C47AB">
        <w:rPr>
          <w:sz w:val="16"/>
        </w:rPr>
        <w:t xml:space="preserve"> </w:t>
      </w:r>
      <w:r w:rsidRPr="004C47AB">
        <w:rPr>
          <w:b/>
          <w:iCs/>
          <w:sz w:val="22"/>
          <w:u w:val="single"/>
        </w:rPr>
        <w:t>unfortunate</w:t>
      </w:r>
      <w:r w:rsidRPr="004C47AB">
        <w:rPr>
          <w:sz w:val="16"/>
        </w:rPr>
        <w:t xml:space="preserve"> </w:t>
      </w:r>
      <w:r w:rsidRPr="004C47AB">
        <w:rPr>
          <w:sz w:val="22"/>
          <w:u w:val="single"/>
        </w:rPr>
        <w:t xml:space="preserve">to </w:t>
      </w:r>
      <w:r w:rsidRPr="004C47AB">
        <w:rPr>
          <w:b/>
          <w:iCs/>
          <w:sz w:val="22"/>
          <w:u w:val="single"/>
        </w:rPr>
        <w:t>see the path</w:t>
      </w:r>
      <w:r w:rsidRPr="004C47AB">
        <w:rPr>
          <w:sz w:val="22"/>
          <w:u w:val="single"/>
        </w:rPr>
        <w:t xml:space="preserve"> Turkey has taken</w:t>
      </w:r>
      <w:r w:rsidRPr="004C47AB">
        <w:rPr>
          <w:sz w:val="16"/>
        </w:rPr>
        <w:t xml:space="preserve"> under Erdogan’s government. </w:t>
      </w:r>
      <w:r w:rsidRPr="004C47AB">
        <w:rPr>
          <w:b/>
          <w:iCs/>
          <w:sz w:val="22"/>
          <w:u w:val="single"/>
        </w:rPr>
        <w:t>Time</w:t>
      </w:r>
      <w:r w:rsidRPr="004C47AB">
        <w:rPr>
          <w:sz w:val="16"/>
        </w:rPr>
        <w:t xml:space="preserve"> </w:t>
      </w:r>
      <w:r w:rsidRPr="004C47AB">
        <w:rPr>
          <w:sz w:val="22"/>
          <w:u w:val="single"/>
        </w:rPr>
        <w:t>and</w:t>
      </w:r>
      <w:r w:rsidRPr="004C47AB">
        <w:rPr>
          <w:sz w:val="16"/>
        </w:rPr>
        <w:t xml:space="preserve"> </w:t>
      </w:r>
      <w:r w:rsidRPr="004C47AB">
        <w:rPr>
          <w:b/>
          <w:iCs/>
          <w:sz w:val="22"/>
          <w:u w:val="single"/>
        </w:rPr>
        <w:t>time again</w:t>
      </w:r>
      <w:r w:rsidRPr="004C47AB">
        <w:rPr>
          <w:sz w:val="16"/>
        </w:rPr>
        <w:t xml:space="preserve">, President </w:t>
      </w:r>
      <w:r w:rsidRPr="004C47AB">
        <w:rPr>
          <w:sz w:val="22"/>
          <w:u w:val="single"/>
        </w:rPr>
        <w:t>Erdogan has</w:t>
      </w:r>
      <w:r w:rsidRPr="004C47AB">
        <w:rPr>
          <w:sz w:val="16"/>
        </w:rPr>
        <w:t xml:space="preserve"> </w:t>
      </w:r>
      <w:r w:rsidRPr="004C47AB">
        <w:rPr>
          <w:b/>
          <w:iCs/>
          <w:sz w:val="22"/>
          <w:u w:val="single"/>
        </w:rPr>
        <w:t>gone out</w:t>
      </w:r>
      <w:r w:rsidRPr="004C47AB">
        <w:rPr>
          <w:sz w:val="16"/>
        </w:rPr>
        <w:t xml:space="preserve"> </w:t>
      </w:r>
      <w:r w:rsidRPr="004C47AB">
        <w:rPr>
          <w:sz w:val="22"/>
          <w:u w:val="single"/>
        </w:rPr>
        <w:t>of his way to</w:t>
      </w:r>
      <w:r w:rsidRPr="004C47AB">
        <w:rPr>
          <w:sz w:val="16"/>
        </w:rPr>
        <w:t xml:space="preserve"> </w:t>
      </w:r>
      <w:r w:rsidRPr="004C47AB">
        <w:rPr>
          <w:b/>
          <w:iCs/>
          <w:sz w:val="22"/>
          <w:u w:val="single"/>
        </w:rPr>
        <w:t>weaken</w:t>
      </w:r>
      <w:r w:rsidRPr="004C47AB">
        <w:rPr>
          <w:sz w:val="16"/>
        </w:rPr>
        <w:t xml:space="preserve"> </w:t>
      </w:r>
      <w:r w:rsidRPr="004C47AB">
        <w:rPr>
          <w:sz w:val="22"/>
          <w:u w:val="single"/>
        </w:rPr>
        <w:t>NATO solidarity and security</w:t>
      </w:r>
      <w:r w:rsidRPr="004C47AB">
        <w:rPr>
          <w:sz w:val="16"/>
        </w:rPr>
        <w:t xml:space="preserve">. </w:t>
      </w:r>
      <w:r w:rsidRPr="004C47AB">
        <w:rPr>
          <w:sz w:val="22"/>
          <w:u w:val="single"/>
        </w:rPr>
        <w:t>Turkey weaponized</w:t>
      </w:r>
      <w:r w:rsidRPr="004C47AB">
        <w:rPr>
          <w:sz w:val="16"/>
        </w:rPr>
        <w:t xml:space="preserve"> the flow of </w:t>
      </w:r>
      <w:r w:rsidRPr="004C47AB">
        <w:rPr>
          <w:b/>
          <w:iCs/>
          <w:sz w:val="22"/>
          <w:u w:val="single"/>
        </w:rPr>
        <w:t>Syrian refugees</w:t>
      </w:r>
      <w:r w:rsidRPr="004C47AB">
        <w:rPr>
          <w:sz w:val="16"/>
        </w:rPr>
        <w:t xml:space="preserve"> into Europe </w:t>
      </w:r>
      <w:r w:rsidRPr="004C47AB">
        <w:rPr>
          <w:sz w:val="22"/>
          <w:u w:val="single"/>
        </w:rPr>
        <w:t>as part of a strategy to</w:t>
      </w:r>
      <w:r w:rsidRPr="004C47AB">
        <w:rPr>
          <w:sz w:val="16"/>
        </w:rPr>
        <w:t xml:space="preserve"> </w:t>
      </w:r>
      <w:r w:rsidRPr="004C47AB">
        <w:rPr>
          <w:b/>
          <w:iCs/>
          <w:sz w:val="22"/>
          <w:u w:val="single"/>
        </w:rPr>
        <w:t>blackmail</w:t>
      </w:r>
      <w:r w:rsidRPr="004C47AB">
        <w:rPr>
          <w:sz w:val="16"/>
        </w:rPr>
        <w:t xml:space="preserve"> </w:t>
      </w:r>
      <w:r w:rsidRPr="004C47AB">
        <w:rPr>
          <w:sz w:val="22"/>
          <w:u w:val="single"/>
        </w:rPr>
        <w:t>its allies</w:t>
      </w:r>
      <w:r w:rsidRPr="004C47AB">
        <w:rPr>
          <w:sz w:val="16"/>
        </w:rPr>
        <w:t xml:space="preserve">. </w:t>
      </w:r>
      <w:r w:rsidRPr="004C47AB">
        <w:rPr>
          <w:sz w:val="22"/>
          <w:u w:val="single"/>
        </w:rPr>
        <w:t>Turkey continues to possess the</w:t>
      </w:r>
      <w:r w:rsidRPr="004C47AB">
        <w:rPr>
          <w:sz w:val="16"/>
        </w:rPr>
        <w:t xml:space="preserve"> </w:t>
      </w:r>
      <w:r w:rsidRPr="004C47AB">
        <w:rPr>
          <w:b/>
          <w:iCs/>
          <w:sz w:val="22"/>
          <w:u w:val="single"/>
        </w:rPr>
        <w:t>S-400</w:t>
      </w:r>
      <w:r w:rsidRPr="004C47AB">
        <w:rPr>
          <w:sz w:val="16"/>
        </w:rPr>
        <w:t xml:space="preserve"> missile system </w:t>
      </w:r>
      <w:r w:rsidRPr="004C47AB">
        <w:rPr>
          <w:sz w:val="22"/>
          <w:u w:val="single"/>
        </w:rPr>
        <w:t>despite the</w:t>
      </w:r>
      <w:r w:rsidRPr="004C47AB">
        <w:rPr>
          <w:sz w:val="16"/>
        </w:rPr>
        <w:t xml:space="preserve"> </w:t>
      </w:r>
      <w:r w:rsidRPr="004C47AB">
        <w:rPr>
          <w:b/>
          <w:iCs/>
          <w:sz w:val="22"/>
          <w:u w:val="single"/>
        </w:rPr>
        <w:t>threat</w:t>
      </w:r>
      <w:r w:rsidRPr="004C47AB">
        <w:rPr>
          <w:sz w:val="16"/>
        </w:rPr>
        <w:t xml:space="preserve"> </w:t>
      </w:r>
      <w:r w:rsidRPr="004C47AB">
        <w:rPr>
          <w:sz w:val="22"/>
          <w:u w:val="single"/>
        </w:rPr>
        <w:t>it poses to our</w:t>
      </w:r>
      <w:r w:rsidRPr="004C47AB">
        <w:rPr>
          <w:sz w:val="16"/>
        </w:rPr>
        <w:t xml:space="preserve"> </w:t>
      </w:r>
      <w:r w:rsidRPr="004C47AB">
        <w:rPr>
          <w:sz w:val="22"/>
          <w:u w:val="single"/>
        </w:rPr>
        <w:t>F-35s and NATO’s</w:t>
      </w:r>
      <w:r w:rsidRPr="004C47AB">
        <w:rPr>
          <w:sz w:val="16"/>
        </w:rPr>
        <w:t xml:space="preserve"> </w:t>
      </w:r>
      <w:r w:rsidRPr="004C47AB">
        <w:rPr>
          <w:b/>
          <w:iCs/>
          <w:sz w:val="22"/>
          <w:u w:val="single"/>
        </w:rPr>
        <w:t>security architecture</w:t>
      </w:r>
      <w:r w:rsidRPr="004C47AB">
        <w:rPr>
          <w:sz w:val="16"/>
        </w:rPr>
        <w:t xml:space="preserve">. </w:t>
      </w:r>
      <w:r w:rsidRPr="004C47AB">
        <w:rPr>
          <w:sz w:val="22"/>
          <w:u w:val="single"/>
        </w:rPr>
        <w:t>And Erdogan has</w:t>
      </w:r>
      <w:r w:rsidRPr="004C47AB">
        <w:rPr>
          <w:sz w:val="16"/>
        </w:rPr>
        <w:t xml:space="preserve"> </w:t>
      </w:r>
      <w:r w:rsidRPr="004C47AB">
        <w:rPr>
          <w:b/>
          <w:iCs/>
          <w:sz w:val="22"/>
          <w:u w:val="single"/>
        </w:rPr>
        <w:t>unwisely</w:t>
      </w:r>
      <w:r w:rsidRPr="004C47AB">
        <w:rPr>
          <w:sz w:val="16"/>
        </w:rPr>
        <w:t xml:space="preserve"> </w:t>
      </w:r>
      <w:r w:rsidRPr="004C47AB">
        <w:rPr>
          <w:sz w:val="22"/>
          <w:u w:val="single"/>
        </w:rPr>
        <w:t>chosen to undermine NATO’s unity</w:t>
      </w:r>
      <w:r w:rsidRPr="004C47AB">
        <w:rPr>
          <w:sz w:val="16"/>
        </w:rPr>
        <w:t xml:space="preserve"> </w:t>
      </w:r>
      <w:r w:rsidRPr="004C47AB">
        <w:rPr>
          <w:b/>
          <w:iCs/>
          <w:sz w:val="22"/>
          <w:u w:val="single"/>
        </w:rPr>
        <w:t>amid its response</w:t>
      </w:r>
      <w:r w:rsidRPr="004C47AB">
        <w:rPr>
          <w:sz w:val="16"/>
        </w:rPr>
        <w:t xml:space="preserve"> </w:t>
      </w:r>
      <w:r w:rsidRPr="004C47AB">
        <w:rPr>
          <w:sz w:val="22"/>
          <w:u w:val="single"/>
        </w:rPr>
        <w:t>to Russia’s illegal invasion of Ukraine</w:t>
      </w:r>
      <w:r w:rsidRPr="004C47AB">
        <w:rPr>
          <w:sz w:val="16"/>
        </w:rPr>
        <w:t xml:space="preserve"> </w:t>
      </w:r>
      <w:r w:rsidRPr="004C47AB">
        <w:rPr>
          <w:b/>
          <w:iCs/>
          <w:sz w:val="22"/>
          <w:u w:val="single"/>
        </w:rPr>
        <w:t>by threatening</w:t>
      </w:r>
      <w:r w:rsidRPr="004C47AB">
        <w:rPr>
          <w:sz w:val="16"/>
        </w:rPr>
        <w:t xml:space="preserve"> </w:t>
      </w:r>
      <w:r w:rsidRPr="004C47AB">
        <w:rPr>
          <w:sz w:val="22"/>
          <w:u w:val="single"/>
        </w:rPr>
        <w:t>Greece with war</w:t>
      </w:r>
      <w:r w:rsidRPr="004C47AB">
        <w:rPr>
          <w:sz w:val="16"/>
        </w:rPr>
        <w:t xml:space="preserve">. </w:t>
      </w:r>
      <w:r w:rsidRPr="004C47AB">
        <w:rPr>
          <w:sz w:val="22"/>
          <w:u w:val="single"/>
        </w:rPr>
        <w:t>This raises</w:t>
      </w:r>
      <w:r w:rsidRPr="004C47AB">
        <w:rPr>
          <w:sz w:val="16"/>
        </w:rPr>
        <w:t xml:space="preserve"> </w:t>
      </w:r>
      <w:r w:rsidRPr="004C47AB">
        <w:rPr>
          <w:b/>
          <w:iCs/>
          <w:sz w:val="22"/>
          <w:u w:val="single"/>
        </w:rPr>
        <w:t>serious doubts</w:t>
      </w:r>
      <w:r w:rsidRPr="004C47AB">
        <w:rPr>
          <w:sz w:val="16"/>
        </w:rPr>
        <w:t xml:space="preserve">, especially in Congress, </w:t>
      </w:r>
      <w:r w:rsidRPr="004C47AB">
        <w:rPr>
          <w:sz w:val="22"/>
          <w:u w:val="single"/>
        </w:rPr>
        <w:t>over whether</w:t>
      </w:r>
      <w:r w:rsidRPr="004C47AB">
        <w:rPr>
          <w:sz w:val="16"/>
        </w:rPr>
        <w:t xml:space="preserve"> </w:t>
      </w:r>
      <w:r w:rsidRPr="004C47AB">
        <w:rPr>
          <w:sz w:val="22"/>
          <w:u w:val="single"/>
        </w:rPr>
        <w:t>Erdogan</w:t>
      </w:r>
      <w:r w:rsidRPr="004C47AB">
        <w:rPr>
          <w:sz w:val="16"/>
        </w:rPr>
        <w:t xml:space="preserve"> </w:t>
      </w:r>
      <w:r w:rsidRPr="004C47AB">
        <w:rPr>
          <w:sz w:val="22"/>
          <w:u w:val="single"/>
        </w:rPr>
        <w:t>can</w:t>
      </w:r>
      <w:r w:rsidRPr="004C47AB">
        <w:rPr>
          <w:sz w:val="16"/>
        </w:rPr>
        <w:t xml:space="preserve"> </w:t>
      </w:r>
      <w:r w:rsidRPr="004C47AB">
        <w:rPr>
          <w:b/>
          <w:iCs/>
          <w:sz w:val="22"/>
          <w:u w:val="single"/>
        </w:rPr>
        <w:t>ever be</w:t>
      </w:r>
      <w:r w:rsidRPr="004C47AB">
        <w:rPr>
          <w:sz w:val="16"/>
        </w:rPr>
        <w:t xml:space="preserve"> </w:t>
      </w:r>
      <w:r w:rsidRPr="004C47AB">
        <w:rPr>
          <w:sz w:val="22"/>
          <w:u w:val="single"/>
        </w:rPr>
        <w:t>a</w:t>
      </w:r>
      <w:r w:rsidRPr="004C47AB">
        <w:rPr>
          <w:sz w:val="16"/>
        </w:rPr>
        <w:t xml:space="preserve"> </w:t>
      </w:r>
      <w:r w:rsidRPr="004C47AB">
        <w:rPr>
          <w:b/>
          <w:iCs/>
          <w:sz w:val="22"/>
          <w:u w:val="single"/>
        </w:rPr>
        <w:t>reliable</w:t>
      </w:r>
      <w:r w:rsidRPr="004C47AB">
        <w:rPr>
          <w:sz w:val="16"/>
        </w:rPr>
        <w:t xml:space="preserve"> </w:t>
      </w:r>
      <w:r w:rsidRPr="004C47AB">
        <w:rPr>
          <w:sz w:val="22"/>
          <w:u w:val="single"/>
        </w:rPr>
        <w:t>ally</w:t>
      </w:r>
      <w:r w:rsidRPr="004C47AB">
        <w:rPr>
          <w:sz w:val="16"/>
          <w:szCs w:val="16"/>
        </w:rPr>
        <w:t>.</w:t>
      </w:r>
    </w:p>
    <w:p w14:paraId="144F5E10" w14:textId="77777777" w:rsidR="004C47AB" w:rsidRPr="004C47AB" w:rsidRDefault="004C47AB" w:rsidP="004C47AB">
      <w:pPr>
        <w:keepNext/>
        <w:keepLines/>
        <w:pageBreakBefore/>
        <w:spacing w:before="200"/>
        <w:jc w:val="center"/>
        <w:outlineLvl w:val="2"/>
        <w:rPr>
          <w:rFonts w:eastAsiaTheme="majorEastAsia" w:cstheme="majorBidi"/>
          <w:b/>
          <w:sz w:val="32"/>
          <w:szCs w:val="24"/>
          <w:u w:val="single"/>
        </w:rPr>
      </w:pPr>
      <w:r w:rsidRPr="004C47AB">
        <w:rPr>
          <w:rFonts w:eastAsiaTheme="majorEastAsia" w:cstheme="majorBidi"/>
          <w:b/>
          <w:sz w:val="32"/>
          <w:szCs w:val="24"/>
          <w:u w:val="single"/>
        </w:rPr>
        <w:t>AT: Cooperation Turn</w:t>
      </w:r>
    </w:p>
    <w:p w14:paraId="43D84309"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Turkey-Russian tension inev.</w:t>
      </w:r>
    </w:p>
    <w:p w14:paraId="5A908516" w14:textId="77777777" w:rsidR="004C47AB" w:rsidRPr="004C47AB" w:rsidRDefault="004C47AB" w:rsidP="004C47AB">
      <w:r w:rsidRPr="004C47AB">
        <w:t xml:space="preserve">Galip </w:t>
      </w:r>
      <w:r w:rsidRPr="004C47AB">
        <w:rPr>
          <w:b/>
          <w:bCs/>
          <w:sz w:val="22"/>
        </w:rPr>
        <w:t>Dalay 7-12</w:t>
      </w:r>
      <w:r w:rsidRPr="004C47AB">
        <w:t xml:space="preserve">-2022. Associate Fellow at Chatham House, Middle </w:t>
      </w:r>
      <w:proofErr w:type="gramStart"/>
      <w:r w:rsidRPr="004C47AB">
        <w:t>East</w:t>
      </w:r>
      <w:proofErr w:type="gramEnd"/>
      <w:r w:rsidRPr="004C47AB">
        <w:t xml:space="preserve"> and North Africa Programme. "Turkey gains much from NATO, but a rocky road lies ahead". Chatham House. https://www.chathamhouse.org/2022/07/turkey-gains-much-nato-rocky-road-lies-ahead. Pen-DL</w:t>
      </w:r>
    </w:p>
    <w:p w14:paraId="754E8E81" w14:textId="77777777" w:rsidR="004C47AB" w:rsidRPr="004C47AB" w:rsidRDefault="004C47AB" w:rsidP="004C47AB">
      <w:r w:rsidRPr="004C47AB">
        <w:rPr>
          <w:sz w:val="16"/>
        </w:rPr>
        <w:t xml:space="preserve">Finally, </w:t>
      </w:r>
      <w:r w:rsidRPr="004C47AB">
        <w:rPr>
          <w:sz w:val="22"/>
          <w:u w:val="single"/>
        </w:rPr>
        <w:t>as expected</w:t>
      </w:r>
      <w:r w:rsidRPr="004C47AB">
        <w:rPr>
          <w:sz w:val="16"/>
        </w:rPr>
        <w:t xml:space="preserve">, </w:t>
      </w:r>
      <w:r w:rsidRPr="004C47AB">
        <w:rPr>
          <w:sz w:val="22"/>
          <w:u w:val="single"/>
        </w:rPr>
        <w:t>Russia is</w:t>
      </w:r>
      <w:r w:rsidRPr="004C47AB">
        <w:rPr>
          <w:sz w:val="16"/>
        </w:rPr>
        <w:t xml:space="preserve"> </w:t>
      </w:r>
      <w:r w:rsidRPr="004C47AB">
        <w:rPr>
          <w:b/>
          <w:iCs/>
          <w:sz w:val="22"/>
          <w:u w:val="single"/>
        </w:rPr>
        <w:t>unambiguously</w:t>
      </w:r>
      <w:r w:rsidRPr="004C47AB">
        <w:rPr>
          <w:sz w:val="16"/>
        </w:rPr>
        <w:t xml:space="preserve"> </w:t>
      </w:r>
      <w:r w:rsidRPr="004C47AB">
        <w:rPr>
          <w:sz w:val="22"/>
          <w:u w:val="single"/>
        </w:rPr>
        <w:t>in the enemy category in the Strategic Concept,</w:t>
      </w:r>
      <w:r w:rsidRPr="004C47AB">
        <w:rPr>
          <w:sz w:val="16"/>
        </w:rPr>
        <w:t xml:space="preserve"> </w:t>
      </w:r>
      <w:r w:rsidRPr="004C47AB">
        <w:rPr>
          <w:sz w:val="22"/>
          <w:u w:val="single"/>
        </w:rPr>
        <w:t>which</w:t>
      </w:r>
      <w:r w:rsidRPr="004C47AB">
        <w:rPr>
          <w:sz w:val="16"/>
        </w:rPr>
        <w:t xml:space="preserve"> may </w:t>
      </w:r>
      <w:r w:rsidRPr="004C47AB">
        <w:rPr>
          <w:b/>
          <w:iCs/>
          <w:sz w:val="22"/>
          <w:u w:val="single"/>
        </w:rPr>
        <w:t>put a strain</w:t>
      </w:r>
      <w:r w:rsidRPr="004C47AB">
        <w:rPr>
          <w:sz w:val="16"/>
        </w:rPr>
        <w:t xml:space="preserve"> </w:t>
      </w:r>
      <w:r w:rsidRPr="004C47AB">
        <w:rPr>
          <w:sz w:val="22"/>
          <w:u w:val="single"/>
        </w:rPr>
        <w:t>on Turkey’s</w:t>
      </w:r>
      <w:r w:rsidRPr="004C47AB">
        <w:rPr>
          <w:sz w:val="16"/>
        </w:rPr>
        <w:t xml:space="preserve"> complex </w:t>
      </w:r>
      <w:r w:rsidRPr="004C47AB">
        <w:rPr>
          <w:sz w:val="22"/>
          <w:u w:val="single"/>
        </w:rPr>
        <w:t>relationship with Russia</w:t>
      </w:r>
      <w:r w:rsidRPr="004C47AB">
        <w:rPr>
          <w:sz w:val="16"/>
        </w:rPr>
        <w:t xml:space="preserve"> as both countries have developed competitive cooperation through different conflict zones – Syria, Libya, and Nagorno-Karabakh – in recent years. A rupture in these ties would carry significant cost for Ankara, but </w:t>
      </w:r>
      <w:r w:rsidRPr="004C47AB">
        <w:rPr>
          <w:sz w:val="22"/>
          <w:u w:val="single"/>
        </w:rPr>
        <w:t>the</w:t>
      </w:r>
      <w:r w:rsidRPr="004C47AB">
        <w:rPr>
          <w:sz w:val="16"/>
        </w:rPr>
        <w:t xml:space="preserve"> type of </w:t>
      </w:r>
      <w:r w:rsidRPr="004C47AB">
        <w:rPr>
          <w:sz w:val="22"/>
          <w:u w:val="single"/>
        </w:rPr>
        <w:t>relationship Ankara-Moscow developed prior to</w:t>
      </w:r>
      <w:r w:rsidRPr="004C47AB">
        <w:rPr>
          <w:sz w:val="16"/>
        </w:rPr>
        <w:t xml:space="preserve"> </w:t>
      </w:r>
      <w:r w:rsidRPr="004C47AB">
        <w:rPr>
          <w:sz w:val="22"/>
          <w:u w:val="single"/>
        </w:rPr>
        <w:t xml:space="preserve">the invasion of </w:t>
      </w:r>
      <w:r w:rsidRPr="004C47AB">
        <w:rPr>
          <w:b/>
          <w:iCs/>
          <w:sz w:val="22"/>
          <w:u w:val="single"/>
        </w:rPr>
        <w:t>Ukraine</w:t>
      </w:r>
      <w:r w:rsidRPr="004C47AB">
        <w:rPr>
          <w:sz w:val="22"/>
          <w:u w:val="single"/>
        </w:rPr>
        <w:t xml:space="preserve"> is</w:t>
      </w:r>
      <w:r w:rsidRPr="004C47AB">
        <w:rPr>
          <w:sz w:val="16"/>
        </w:rPr>
        <w:t xml:space="preserve"> also </w:t>
      </w:r>
      <w:r w:rsidRPr="004C47AB">
        <w:rPr>
          <w:b/>
          <w:iCs/>
          <w:sz w:val="22"/>
          <w:u w:val="single"/>
        </w:rPr>
        <w:t>un</w:t>
      </w:r>
      <w:r w:rsidRPr="004C47AB">
        <w:rPr>
          <w:sz w:val="22"/>
          <w:u w:val="single"/>
        </w:rPr>
        <w:t>likely to</w:t>
      </w:r>
      <w:r w:rsidRPr="004C47AB">
        <w:t xml:space="preserve"> </w:t>
      </w:r>
      <w:r w:rsidRPr="004C47AB">
        <w:rPr>
          <w:b/>
          <w:iCs/>
          <w:sz w:val="22"/>
          <w:u w:val="single"/>
        </w:rPr>
        <w:t>remain tenable</w:t>
      </w:r>
      <w:r w:rsidRPr="004C47AB">
        <w:t>.</w:t>
      </w:r>
    </w:p>
    <w:p w14:paraId="61BDF22F" w14:textId="77777777" w:rsidR="004C47AB" w:rsidRPr="004C47AB" w:rsidRDefault="004C47AB" w:rsidP="004C47AB">
      <w:pPr>
        <w:keepNext/>
        <w:keepLines/>
        <w:spacing w:before="200"/>
        <w:outlineLvl w:val="3"/>
        <w:rPr>
          <w:rFonts w:eastAsiaTheme="majorEastAsia" w:cstheme="majorBidi"/>
          <w:b/>
          <w:iCs/>
          <w:sz w:val="22"/>
        </w:rPr>
      </w:pPr>
      <w:bookmarkStart w:id="4" w:name="_Hlk109651549"/>
      <w:bookmarkEnd w:id="3"/>
      <w:r w:rsidRPr="004C47AB">
        <w:rPr>
          <w:rFonts w:eastAsiaTheme="majorEastAsia" w:cstheme="majorBidi"/>
          <w:b/>
          <w:iCs/>
          <w:sz w:val="22"/>
        </w:rPr>
        <w:t>NATO hates Turkey.</w:t>
      </w:r>
    </w:p>
    <w:p w14:paraId="4F00D0B6" w14:textId="77777777" w:rsidR="004C47AB" w:rsidRPr="004C47AB" w:rsidRDefault="004C47AB" w:rsidP="004C47AB">
      <w:r w:rsidRPr="004C47AB">
        <w:t xml:space="preserve">James F. </w:t>
      </w:r>
      <w:r w:rsidRPr="004C47AB">
        <w:rPr>
          <w:b/>
          <w:bCs/>
          <w:sz w:val="22"/>
        </w:rPr>
        <w:t>Jeffrey</w:t>
      </w:r>
      <w:r w:rsidRPr="004C47AB">
        <w:t xml:space="preserve"> 6-15-20</w:t>
      </w:r>
      <w:r w:rsidRPr="004C47AB">
        <w:rPr>
          <w:b/>
          <w:bCs/>
          <w:sz w:val="22"/>
        </w:rPr>
        <w:t>22</w:t>
      </w:r>
      <w:r w:rsidRPr="004C47AB">
        <w:t>. Chair of the Middle East Program, Slater Family Distinguished Fellow, Former ambassador to Iraq and Turkey. "</w:t>
      </w:r>
      <w:r w:rsidRPr="004C47AB">
        <w:rPr>
          <w:sz w:val="22"/>
          <w:u w:val="single"/>
        </w:rPr>
        <w:t>The NATO Accession Crisis Risks</w:t>
      </w:r>
      <w:r w:rsidRPr="004C47AB">
        <w:t xml:space="preserve"> </w:t>
      </w:r>
      <w:r w:rsidRPr="004C47AB">
        <w:rPr>
          <w:b/>
          <w:iCs/>
          <w:sz w:val="22"/>
          <w:u w:val="single"/>
        </w:rPr>
        <w:t>Final Collapse</w:t>
      </w:r>
      <w:r w:rsidRPr="004C47AB">
        <w:t xml:space="preserve"> </w:t>
      </w:r>
      <w:r w:rsidRPr="004C47AB">
        <w:rPr>
          <w:sz w:val="22"/>
          <w:u w:val="single"/>
        </w:rPr>
        <w:t>of the Alliance-Turkey Relationship</w:t>
      </w:r>
      <w:r w:rsidRPr="004C47AB">
        <w:t>". Wilson Center. https://www.wilsoncenter.org/article/nato-accession-crisis-risks-final-collapse-alliance-turkey-relationship. Pen-DL</w:t>
      </w:r>
    </w:p>
    <w:p w14:paraId="6D53B593" w14:textId="77777777" w:rsidR="004C47AB" w:rsidRPr="004C47AB" w:rsidRDefault="004C47AB" w:rsidP="004C47AB">
      <w:pPr>
        <w:rPr>
          <w:sz w:val="16"/>
        </w:rPr>
      </w:pPr>
      <w:r w:rsidRPr="004C47AB">
        <w:rPr>
          <w:sz w:val="22"/>
          <w:u w:val="single"/>
        </w:rPr>
        <w:t>Turkey’s</w:t>
      </w:r>
      <w:r w:rsidRPr="004C47AB">
        <w:rPr>
          <w:sz w:val="16"/>
        </w:rPr>
        <w:t xml:space="preserve"> </w:t>
      </w:r>
      <w:r w:rsidRPr="004C47AB">
        <w:rPr>
          <w:b/>
          <w:iCs/>
          <w:sz w:val="22"/>
          <w:u w:val="single"/>
        </w:rPr>
        <w:t>rejection</w:t>
      </w:r>
      <w:r w:rsidRPr="004C47AB">
        <w:rPr>
          <w:sz w:val="16"/>
        </w:rPr>
        <w:t xml:space="preserve"> </w:t>
      </w:r>
      <w:r w:rsidRPr="004C47AB">
        <w:rPr>
          <w:sz w:val="22"/>
          <w:u w:val="single"/>
        </w:rPr>
        <w:t>of NATO accession for Sweden and Finland</w:t>
      </w:r>
      <w:r w:rsidRPr="004C47AB">
        <w:rPr>
          <w:sz w:val="16"/>
        </w:rPr>
        <w:t xml:space="preserve">, beyond undercutting NATO’s response to Russia’s aggression, </w:t>
      </w:r>
      <w:r w:rsidRPr="004C47AB">
        <w:rPr>
          <w:sz w:val="22"/>
          <w:u w:val="single"/>
        </w:rPr>
        <w:t>reflects a</w:t>
      </w:r>
      <w:r w:rsidRPr="004C47AB">
        <w:rPr>
          <w:sz w:val="16"/>
        </w:rPr>
        <w:t xml:space="preserve"> </w:t>
      </w:r>
      <w:r w:rsidRPr="004C47AB">
        <w:rPr>
          <w:b/>
          <w:iCs/>
          <w:sz w:val="22"/>
          <w:u w:val="single"/>
        </w:rPr>
        <w:t>deeper rift</w:t>
      </w:r>
      <w:r w:rsidRPr="004C47AB">
        <w:rPr>
          <w:sz w:val="16"/>
        </w:rPr>
        <w:t xml:space="preserve"> </w:t>
      </w:r>
      <w:r w:rsidRPr="004C47AB">
        <w:rPr>
          <w:sz w:val="22"/>
          <w:u w:val="single"/>
        </w:rPr>
        <w:t>between the West and Turkey</w:t>
      </w:r>
      <w:r w:rsidRPr="004C47AB">
        <w:rPr>
          <w:sz w:val="16"/>
        </w:rPr>
        <w:t xml:space="preserve">. </w:t>
      </w:r>
      <w:r w:rsidRPr="004C47AB">
        <w:rPr>
          <w:sz w:val="22"/>
          <w:u w:val="single"/>
        </w:rPr>
        <w:t>This is further</w:t>
      </w:r>
      <w:r w:rsidRPr="004C47AB">
        <w:rPr>
          <w:sz w:val="16"/>
        </w:rPr>
        <w:t xml:space="preserve"> </w:t>
      </w:r>
      <w:r w:rsidRPr="004C47AB">
        <w:rPr>
          <w:b/>
          <w:iCs/>
          <w:sz w:val="22"/>
          <w:u w:val="single"/>
        </w:rPr>
        <w:t>manifest</w:t>
      </w:r>
      <w:r w:rsidRPr="004C47AB">
        <w:rPr>
          <w:sz w:val="16"/>
        </w:rPr>
        <w:t xml:space="preserve"> </w:t>
      </w:r>
      <w:r w:rsidRPr="004C47AB">
        <w:rPr>
          <w:sz w:val="22"/>
          <w:u w:val="single"/>
        </w:rPr>
        <w:t>by Ankara’s</w:t>
      </w:r>
      <w:r w:rsidRPr="004C47AB">
        <w:rPr>
          <w:sz w:val="16"/>
        </w:rPr>
        <w:t xml:space="preserve"> </w:t>
      </w:r>
      <w:r w:rsidRPr="004C47AB">
        <w:rPr>
          <w:b/>
          <w:iCs/>
          <w:sz w:val="22"/>
          <w:u w:val="single"/>
        </w:rPr>
        <w:t>recent threat</w:t>
      </w:r>
      <w:r w:rsidRPr="004C47AB">
        <w:rPr>
          <w:sz w:val="16"/>
        </w:rPr>
        <w:t xml:space="preserve"> </w:t>
      </w:r>
      <w:r w:rsidRPr="004C47AB">
        <w:rPr>
          <w:sz w:val="22"/>
          <w:u w:val="single"/>
        </w:rPr>
        <w:t>to expand into</w:t>
      </w:r>
      <w:r w:rsidRPr="004C47AB">
        <w:rPr>
          <w:sz w:val="16"/>
        </w:rPr>
        <w:t xml:space="preserve"> </w:t>
      </w:r>
      <w:r w:rsidRPr="004C47AB">
        <w:rPr>
          <w:b/>
          <w:iCs/>
          <w:sz w:val="22"/>
          <w:u w:val="single"/>
        </w:rPr>
        <w:t>northern Syria</w:t>
      </w:r>
      <w:r w:rsidRPr="004C47AB">
        <w:rPr>
          <w:sz w:val="16"/>
        </w:rPr>
        <w:t xml:space="preserve"> </w:t>
      </w:r>
      <w:r w:rsidRPr="004C47AB">
        <w:rPr>
          <w:sz w:val="22"/>
          <w:u w:val="single"/>
        </w:rPr>
        <w:t>and its</w:t>
      </w:r>
      <w:r w:rsidRPr="004C47AB">
        <w:rPr>
          <w:sz w:val="16"/>
        </w:rPr>
        <w:t xml:space="preserve"> </w:t>
      </w:r>
      <w:r w:rsidRPr="004C47AB">
        <w:rPr>
          <w:b/>
          <w:iCs/>
          <w:sz w:val="22"/>
          <w:u w:val="single"/>
        </w:rPr>
        <w:t>overflights</w:t>
      </w:r>
      <w:r w:rsidRPr="004C47AB">
        <w:rPr>
          <w:sz w:val="16"/>
        </w:rPr>
        <w:t xml:space="preserve"> </w:t>
      </w:r>
      <w:r w:rsidRPr="004C47AB">
        <w:rPr>
          <w:sz w:val="22"/>
          <w:u w:val="single"/>
        </w:rPr>
        <w:t xml:space="preserve">of </w:t>
      </w:r>
      <w:r w:rsidRPr="004C47AB">
        <w:rPr>
          <w:b/>
          <w:iCs/>
          <w:sz w:val="22"/>
          <w:u w:val="single"/>
        </w:rPr>
        <w:t>Greek territory</w:t>
      </w:r>
      <w:r w:rsidRPr="004C47AB">
        <w:rPr>
          <w:sz w:val="16"/>
        </w:rPr>
        <w:t xml:space="preserve">. For the sake of the Alliance, immediate responses are vital, but </w:t>
      </w:r>
      <w:r w:rsidRPr="004C47AB">
        <w:rPr>
          <w:sz w:val="22"/>
          <w:u w:val="single"/>
        </w:rPr>
        <w:t>the rift</w:t>
      </w:r>
      <w:r w:rsidRPr="004C47AB">
        <w:rPr>
          <w:sz w:val="16"/>
        </w:rPr>
        <w:t xml:space="preserve"> </w:t>
      </w:r>
      <w:r w:rsidRPr="004C47AB">
        <w:rPr>
          <w:b/>
          <w:iCs/>
          <w:sz w:val="22"/>
          <w:u w:val="single"/>
        </w:rPr>
        <w:t>will worsen</w:t>
      </w:r>
      <w:r w:rsidRPr="004C47AB">
        <w:rPr>
          <w:sz w:val="16"/>
        </w:rPr>
        <w:t xml:space="preserve"> unless Washington and European capitals work with Ankara to fundamentally shift their relationship. While such a shift has long been advisable given Turkey’s importance, the existential threat of Russian aggression for both Turkey and the Alliance make it urgent.</w:t>
      </w:r>
    </w:p>
    <w:p w14:paraId="3F69B1FA" w14:textId="77777777" w:rsidR="004C47AB" w:rsidRPr="004C47AB" w:rsidRDefault="004C47AB" w:rsidP="004C47AB">
      <w:pPr>
        <w:rPr>
          <w:sz w:val="16"/>
        </w:rPr>
      </w:pPr>
      <w:r w:rsidRPr="004C47AB">
        <w:rPr>
          <w:sz w:val="16"/>
        </w:rPr>
        <w:t xml:space="preserve">A month ago, Washington hosted Turkish Foreign Minister Melvut Cavusoglu and signaled a new bilateral strategic dialogue. This included possible sales of F-16’s to Ankara, symbolically ending the bitter dispute over a Turkish Russian missile purchase, and Washington’s subsequent cutting Turkey from the F-35 program. Turkey was also following analogous rapprochement with Arab states, Israel, Greece, and Armenia, and now plays a central role in the Ukrainian conflict providing weapons, closing the Straits to Russian naval </w:t>
      </w:r>
      <w:proofErr w:type="gramStart"/>
      <w:r w:rsidRPr="004C47AB">
        <w:rPr>
          <w:sz w:val="16"/>
        </w:rPr>
        <w:t>reinforcements</w:t>
      </w:r>
      <w:proofErr w:type="gramEnd"/>
      <w:r w:rsidRPr="004C47AB">
        <w:rPr>
          <w:sz w:val="16"/>
        </w:rPr>
        <w:t xml:space="preserve"> and pressing on various diplomatic exchanges. Then </w:t>
      </w:r>
      <w:r w:rsidRPr="004C47AB">
        <w:rPr>
          <w:sz w:val="22"/>
          <w:u w:val="single"/>
        </w:rPr>
        <w:t>almost</w:t>
      </w:r>
      <w:r w:rsidRPr="004C47AB">
        <w:rPr>
          <w:sz w:val="16"/>
        </w:rPr>
        <w:t xml:space="preserve"> </w:t>
      </w:r>
      <w:r w:rsidRPr="004C47AB">
        <w:rPr>
          <w:b/>
          <w:iCs/>
          <w:sz w:val="22"/>
          <w:u w:val="single"/>
        </w:rPr>
        <w:t>overnight</w:t>
      </w:r>
      <w:r w:rsidRPr="004C47AB">
        <w:rPr>
          <w:sz w:val="16"/>
        </w:rPr>
        <w:t xml:space="preserve"> </w:t>
      </w:r>
      <w:r w:rsidRPr="004C47AB">
        <w:rPr>
          <w:sz w:val="22"/>
          <w:u w:val="single"/>
        </w:rPr>
        <w:t>Ankara lashed out against Finland and Sweden,</w:t>
      </w:r>
      <w:r w:rsidRPr="004C47AB">
        <w:rPr>
          <w:sz w:val="16"/>
        </w:rPr>
        <w:t xml:space="preserve"> </w:t>
      </w:r>
      <w:r w:rsidRPr="004C47AB">
        <w:rPr>
          <w:b/>
          <w:iCs/>
          <w:sz w:val="22"/>
          <w:u w:val="single"/>
        </w:rPr>
        <w:t>threatening to block</w:t>
      </w:r>
      <w:r w:rsidRPr="004C47AB">
        <w:rPr>
          <w:sz w:val="16"/>
        </w:rPr>
        <w:t xml:space="preserve"> </w:t>
      </w:r>
      <w:r w:rsidRPr="004C47AB">
        <w:rPr>
          <w:sz w:val="22"/>
          <w:u w:val="single"/>
        </w:rPr>
        <w:t>their NATO accession if they did not cut</w:t>
      </w:r>
      <w:r w:rsidRPr="004C47AB">
        <w:rPr>
          <w:sz w:val="16"/>
        </w:rPr>
        <w:t xml:space="preserve"> </w:t>
      </w:r>
      <w:r w:rsidRPr="004C47AB">
        <w:rPr>
          <w:sz w:val="22"/>
          <w:u w:val="single"/>
        </w:rPr>
        <w:t>real</w:t>
      </w:r>
      <w:r w:rsidRPr="004C47AB">
        <w:rPr>
          <w:sz w:val="16"/>
        </w:rPr>
        <w:t xml:space="preserve"> </w:t>
      </w:r>
      <w:r w:rsidRPr="004C47AB">
        <w:rPr>
          <w:sz w:val="22"/>
          <w:u w:val="single"/>
        </w:rPr>
        <w:t>and</w:t>
      </w:r>
      <w:r w:rsidRPr="004C47AB">
        <w:rPr>
          <w:b/>
          <w:iCs/>
          <w:sz w:val="22"/>
          <w:u w:val="single"/>
        </w:rPr>
        <w:t xml:space="preserve"> alleged ties</w:t>
      </w:r>
      <w:r w:rsidRPr="004C47AB">
        <w:rPr>
          <w:sz w:val="16"/>
        </w:rPr>
        <w:t xml:space="preserve"> </w:t>
      </w:r>
      <w:r w:rsidRPr="004C47AB">
        <w:rPr>
          <w:sz w:val="22"/>
          <w:u w:val="single"/>
        </w:rPr>
        <w:t>to the PKK, and followed up with the</w:t>
      </w:r>
      <w:r w:rsidRPr="004C47AB">
        <w:rPr>
          <w:sz w:val="16"/>
        </w:rPr>
        <w:t xml:space="preserve"> </w:t>
      </w:r>
      <w:proofErr w:type="gramStart"/>
      <w:r w:rsidRPr="004C47AB">
        <w:rPr>
          <w:sz w:val="16"/>
        </w:rPr>
        <w:t xml:space="preserve">aforementioned </w:t>
      </w:r>
      <w:r w:rsidRPr="004C47AB">
        <w:rPr>
          <w:sz w:val="22"/>
          <w:u w:val="single"/>
        </w:rPr>
        <w:t>threats</w:t>
      </w:r>
      <w:proofErr w:type="gramEnd"/>
      <w:r w:rsidRPr="004C47AB">
        <w:rPr>
          <w:sz w:val="16"/>
        </w:rPr>
        <w:t xml:space="preserve"> </w:t>
      </w:r>
      <w:r w:rsidRPr="004C47AB">
        <w:rPr>
          <w:b/>
          <w:iCs/>
          <w:sz w:val="22"/>
          <w:u w:val="single"/>
        </w:rPr>
        <w:t>in Syria</w:t>
      </w:r>
      <w:r w:rsidRPr="004C47AB">
        <w:rPr>
          <w:sz w:val="16"/>
        </w:rPr>
        <w:t xml:space="preserve"> </w:t>
      </w:r>
      <w:r w:rsidRPr="004C47AB">
        <w:rPr>
          <w:sz w:val="22"/>
          <w:u w:val="single"/>
        </w:rPr>
        <w:t>and escalation in the Aegean</w:t>
      </w:r>
      <w:r w:rsidRPr="004C47AB">
        <w:rPr>
          <w:sz w:val="16"/>
        </w:rPr>
        <w:t xml:space="preserve">. Predictably, </w:t>
      </w:r>
      <w:r w:rsidRPr="004C47AB">
        <w:rPr>
          <w:sz w:val="22"/>
          <w:u w:val="single"/>
        </w:rPr>
        <w:t>American commentators</w:t>
      </w:r>
      <w:r w:rsidRPr="004C47AB">
        <w:rPr>
          <w:sz w:val="16"/>
        </w:rPr>
        <w:t xml:space="preserve"> </w:t>
      </w:r>
      <w:r w:rsidRPr="004C47AB">
        <w:rPr>
          <w:b/>
          <w:iCs/>
          <w:sz w:val="22"/>
          <w:u w:val="single"/>
        </w:rPr>
        <w:t>reacted vigorously</w:t>
      </w:r>
      <w:r w:rsidRPr="004C47AB">
        <w:rPr>
          <w:sz w:val="16"/>
        </w:rPr>
        <w:t xml:space="preserve">, </w:t>
      </w:r>
      <w:r w:rsidRPr="004C47AB">
        <w:rPr>
          <w:sz w:val="22"/>
          <w:u w:val="single"/>
        </w:rPr>
        <w:t>even suggesting</w:t>
      </w:r>
      <w:r w:rsidRPr="004C47AB">
        <w:rPr>
          <w:sz w:val="16"/>
        </w:rPr>
        <w:t xml:space="preserve"> once again </w:t>
      </w:r>
      <w:r w:rsidRPr="004C47AB">
        <w:rPr>
          <w:sz w:val="22"/>
          <w:u w:val="single"/>
        </w:rPr>
        <w:t xml:space="preserve">for Turkey to be </w:t>
      </w:r>
      <w:r w:rsidRPr="004C47AB">
        <w:rPr>
          <w:b/>
          <w:iCs/>
          <w:sz w:val="22"/>
          <w:u w:val="single"/>
        </w:rPr>
        <w:t>thrown out</w:t>
      </w:r>
      <w:r w:rsidRPr="004C47AB">
        <w:rPr>
          <w:sz w:val="22"/>
          <w:u w:val="single"/>
        </w:rPr>
        <w:t xml:space="preserve"> of NATO</w:t>
      </w:r>
      <w:r w:rsidRPr="004C47AB">
        <w:rPr>
          <w:sz w:val="16"/>
        </w:rPr>
        <w:t>.</w:t>
      </w:r>
    </w:p>
    <w:p w14:paraId="54DD9B1C" w14:textId="77777777" w:rsidR="004C47AB" w:rsidRPr="004C47AB" w:rsidRDefault="004C47AB" w:rsidP="004C47AB">
      <w:pPr>
        <w:rPr>
          <w:sz w:val="16"/>
        </w:rPr>
      </w:pPr>
      <w:r w:rsidRPr="004C47AB">
        <w:rPr>
          <w:sz w:val="16"/>
        </w:rPr>
        <w:t>Shifting attitudes toward Turkey</w:t>
      </w:r>
    </w:p>
    <w:p w14:paraId="54947276" w14:textId="77777777" w:rsidR="004C47AB" w:rsidRPr="004C47AB" w:rsidRDefault="004C47AB" w:rsidP="004C47AB">
      <w:pPr>
        <w:rPr>
          <w:sz w:val="16"/>
        </w:rPr>
      </w:pPr>
      <w:r w:rsidRPr="004C47AB">
        <w:rPr>
          <w:sz w:val="22"/>
          <w:u w:val="single"/>
        </w:rPr>
        <w:t>Such</w:t>
      </w:r>
      <w:r w:rsidRPr="004C47AB">
        <w:rPr>
          <w:sz w:val="16"/>
        </w:rPr>
        <w:t xml:space="preserve"> </w:t>
      </w:r>
      <w:r w:rsidRPr="004C47AB">
        <w:rPr>
          <w:b/>
          <w:iCs/>
          <w:sz w:val="22"/>
          <w:u w:val="single"/>
        </w:rPr>
        <w:t>dramatic flips</w:t>
      </w:r>
      <w:r w:rsidRPr="004C47AB">
        <w:rPr>
          <w:sz w:val="16"/>
        </w:rPr>
        <w:t xml:space="preserve"> </w:t>
      </w:r>
      <w:r w:rsidRPr="004C47AB">
        <w:rPr>
          <w:sz w:val="22"/>
          <w:u w:val="single"/>
        </w:rPr>
        <w:t>in Turkish policy</w:t>
      </w:r>
      <w:r w:rsidRPr="004C47AB">
        <w:rPr>
          <w:sz w:val="16"/>
        </w:rPr>
        <w:t xml:space="preserve">, </w:t>
      </w:r>
      <w:r w:rsidRPr="004C47AB">
        <w:rPr>
          <w:b/>
          <w:iCs/>
          <w:sz w:val="22"/>
          <w:u w:val="single"/>
        </w:rPr>
        <w:t>gelding</w:t>
      </w:r>
      <w:r w:rsidRPr="004C47AB">
        <w:rPr>
          <w:sz w:val="16"/>
        </w:rPr>
        <w:t xml:space="preserve"> </w:t>
      </w:r>
      <w:r w:rsidRPr="004C47AB">
        <w:rPr>
          <w:sz w:val="22"/>
          <w:u w:val="single"/>
        </w:rPr>
        <w:t>any predictable diplomacy</w:t>
      </w:r>
      <w:r w:rsidRPr="004C47AB">
        <w:rPr>
          <w:sz w:val="16"/>
        </w:rPr>
        <w:t xml:space="preserve">, </w:t>
      </w:r>
      <w:r w:rsidRPr="004C47AB">
        <w:rPr>
          <w:sz w:val="22"/>
          <w:u w:val="single"/>
        </w:rPr>
        <w:t>have become a</w:t>
      </w:r>
      <w:r w:rsidRPr="004C47AB">
        <w:rPr>
          <w:sz w:val="16"/>
        </w:rPr>
        <w:t xml:space="preserve"> </w:t>
      </w:r>
      <w:r w:rsidRPr="004C47AB">
        <w:rPr>
          <w:b/>
          <w:iCs/>
          <w:sz w:val="22"/>
          <w:u w:val="single"/>
        </w:rPr>
        <w:t>hallmark</w:t>
      </w:r>
      <w:r w:rsidRPr="004C47AB">
        <w:rPr>
          <w:sz w:val="16"/>
        </w:rPr>
        <w:t xml:space="preserve"> </w:t>
      </w:r>
      <w:r w:rsidRPr="004C47AB">
        <w:rPr>
          <w:sz w:val="22"/>
          <w:u w:val="single"/>
        </w:rPr>
        <w:t>of</w:t>
      </w:r>
      <w:r w:rsidRPr="004C47AB">
        <w:rPr>
          <w:sz w:val="16"/>
        </w:rPr>
        <w:t xml:space="preserve"> both Turkish president </w:t>
      </w:r>
      <w:r w:rsidRPr="004C47AB">
        <w:rPr>
          <w:sz w:val="22"/>
          <w:u w:val="single"/>
        </w:rPr>
        <w:t>Erdogan and the</w:t>
      </w:r>
      <w:r w:rsidRPr="004C47AB">
        <w:rPr>
          <w:sz w:val="16"/>
        </w:rPr>
        <w:t xml:space="preserve"> </w:t>
      </w:r>
      <w:r w:rsidRPr="004C47AB">
        <w:rPr>
          <w:b/>
          <w:iCs/>
          <w:sz w:val="22"/>
          <w:u w:val="single"/>
        </w:rPr>
        <w:t>convoluted</w:t>
      </w:r>
      <w:r w:rsidRPr="004C47AB">
        <w:rPr>
          <w:sz w:val="16"/>
        </w:rPr>
        <w:t xml:space="preserve"> </w:t>
      </w:r>
      <w:r w:rsidRPr="004C47AB">
        <w:rPr>
          <w:sz w:val="22"/>
          <w:u w:val="single"/>
        </w:rPr>
        <w:t>internal political system</w:t>
      </w:r>
      <w:r w:rsidRPr="004C47AB">
        <w:rPr>
          <w:sz w:val="16"/>
        </w:rPr>
        <w:t xml:space="preserve"> with his party, </w:t>
      </w:r>
      <w:r w:rsidRPr="004C47AB">
        <w:rPr>
          <w:sz w:val="22"/>
          <w:u w:val="single"/>
        </w:rPr>
        <w:t>dependent on an</w:t>
      </w:r>
      <w:r w:rsidRPr="004C47AB">
        <w:rPr>
          <w:sz w:val="16"/>
        </w:rPr>
        <w:t xml:space="preserve"> </w:t>
      </w:r>
      <w:r w:rsidRPr="004C47AB">
        <w:rPr>
          <w:b/>
          <w:iCs/>
          <w:sz w:val="22"/>
          <w:u w:val="single"/>
        </w:rPr>
        <w:t>extremist nationalist</w:t>
      </w:r>
      <w:r w:rsidRPr="004C47AB">
        <w:rPr>
          <w:sz w:val="16"/>
        </w:rPr>
        <w:t xml:space="preserve"> </w:t>
      </w:r>
      <w:r w:rsidRPr="004C47AB">
        <w:rPr>
          <w:sz w:val="22"/>
          <w:u w:val="single"/>
        </w:rPr>
        <w:t>partner</w:t>
      </w:r>
      <w:r w:rsidRPr="004C47AB">
        <w:rPr>
          <w:sz w:val="16"/>
        </w:rPr>
        <w:t xml:space="preserve">. </w:t>
      </w:r>
      <w:r w:rsidRPr="004C47AB">
        <w:rPr>
          <w:sz w:val="22"/>
          <w:u w:val="single"/>
        </w:rPr>
        <w:t>Such flips</w:t>
      </w:r>
      <w:r w:rsidRPr="004C47AB">
        <w:rPr>
          <w:sz w:val="16"/>
        </w:rPr>
        <w:t xml:space="preserve"> also </w:t>
      </w:r>
      <w:r w:rsidRPr="004C47AB">
        <w:rPr>
          <w:sz w:val="22"/>
          <w:u w:val="single"/>
        </w:rPr>
        <w:t>make efforts to</w:t>
      </w:r>
      <w:r w:rsidRPr="004C47AB">
        <w:rPr>
          <w:sz w:val="16"/>
        </w:rPr>
        <w:t xml:space="preserve"> </w:t>
      </w:r>
      <w:r w:rsidRPr="004C47AB">
        <w:rPr>
          <w:b/>
          <w:iCs/>
          <w:sz w:val="22"/>
          <w:u w:val="single"/>
        </w:rPr>
        <w:t>resolve issues</w:t>
      </w:r>
      <w:r w:rsidRPr="004C47AB">
        <w:rPr>
          <w:sz w:val="16"/>
        </w:rPr>
        <w:t xml:space="preserve"> </w:t>
      </w:r>
      <w:r w:rsidRPr="004C47AB">
        <w:rPr>
          <w:sz w:val="22"/>
          <w:u w:val="single"/>
        </w:rPr>
        <w:t>such as those above</w:t>
      </w:r>
      <w:r w:rsidRPr="004C47AB">
        <w:rPr>
          <w:sz w:val="16"/>
        </w:rPr>
        <w:t xml:space="preserve"> (</w:t>
      </w:r>
      <w:r w:rsidRPr="004C47AB">
        <w:rPr>
          <w:sz w:val="22"/>
          <w:u w:val="single"/>
        </w:rPr>
        <w:t>let alone the</w:t>
      </w:r>
      <w:r w:rsidRPr="004C47AB">
        <w:rPr>
          <w:sz w:val="16"/>
        </w:rPr>
        <w:t xml:space="preserve"> </w:t>
      </w:r>
      <w:r w:rsidRPr="004C47AB">
        <w:rPr>
          <w:b/>
          <w:iCs/>
          <w:sz w:val="22"/>
          <w:u w:val="single"/>
        </w:rPr>
        <w:t>underlying rift</w:t>
      </w:r>
      <w:r w:rsidRPr="004C47AB">
        <w:rPr>
          <w:sz w:val="16"/>
        </w:rPr>
        <w:t xml:space="preserve"> </w:t>
      </w:r>
      <w:r w:rsidRPr="004C47AB">
        <w:rPr>
          <w:sz w:val="22"/>
          <w:u w:val="single"/>
        </w:rPr>
        <w:t>between Ankara and NATO allies</w:t>
      </w:r>
      <w:r w:rsidRPr="004C47AB">
        <w:rPr>
          <w:sz w:val="16"/>
        </w:rPr>
        <w:t xml:space="preserve">), </w:t>
      </w:r>
      <w:r w:rsidRPr="004C47AB">
        <w:rPr>
          <w:sz w:val="22"/>
          <w:u w:val="single"/>
        </w:rPr>
        <w:t>a</w:t>
      </w:r>
      <w:r w:rsidRPr="004C47AB">
        <w:rPr>
          <w:sz w:val="16"/>
        </w:rPr>
        <w:t xml:space="preserve"> </w:t>
      </w:r>
      <w:r w:rsidRPr="004C47AB">
        <w:rPr>
          <w:b/>
          <w:iCs/>
          <w:sz w:val="22"/>
          <w:u w:val="single"/>
        </w:rPr>
        <w:t>high-risk</w:t>
      </w:r>
      <w:r w:rsidRPr="004C47AB">
        <w:rPr>
          <w:sz w:val="16"/>
        </w:rPr>
        <w:t xml:space="preserve"> </w:t>
      </w:r>
      <w:r w:rsidRPr="004C47AB">
        <w:rPr>
          <w:sz w:val="22"/>
          <w:u w:val="single"/>
        </w:rPr>
        <w:t>endeavor</w:t>
      </w:r>
      <w:r w:rsidRPr="004C47AB">
        <w:rPr>
          <w:sz w:val="16"/>
        </w:rPr>
        <w:t xml:space="preserve"> </w:t>
      </w:r>
      <w:r w:rsidRPr="004C47AB">
        <w:rPr>
          <w:sz w:val="22"/>
          <w:u w:val="single"/>
        </w:rPr>
        <w:t>which</w:t>
      </w:r>
      <w:r w:rsidRPr="004C47AB">
        <w:rPr>
          <w:sz w:val="16"/>
        </w:rPr>
        <w:t xml:space="preserve"> most </w:t>
      </w:r>
      <w:r w:rsidRPr="004C47AB">
        <w:rPr>
          <w:sz w:val="22"/>
          <w:u w:val="single"/>
        </w:rPr>
        <w:t>Western leaders avoid</w:t>
      </w:r>
      <w:r w:rsidRPr="004C47AB">
        <w:rPr>
          <w:sz w:val="16"/>
        </w:rPr>
        <w:t xml:space="preserve">, </w:t>
      </w:r>
      <w:r w:rsidRPr="004C47AB">
        <w:rPr>
          <w:sz w:val="22"/>
          <w:u w:val="single"/>
        </w:rPr>
        <w:t>writing Turkey off as</w:t>
      </w:r>
      <w:r w:rsidRPr="004C47AB">
        <w:rPr>
          <w:sz w:val="16"/>
        </w:rPr>
        <w:t xml:space="preserve"> </w:t>
      </w:r>
      <w:r w:rsidRPr="004C47AB">
        <w:rPr>
          <w:b/>
          <w:iCs/>
          <w:sz w:val="22"/>
          <w:u w:val="single"/>
        </w:rPr>
        <w:t>a lost cause</w:t>
      </w:r>
      <w:r w:rsidRPr="004C47AB">
        <w:rPr>
          <w:sz w:val="16"/>
        </w:rPr>
        <w:t>. But as Ukraine has demonstrated, Turkey is vital to containing Russia, as it has been to NATO’s nuclear deterrence, missile defense against Iran, operations in the Balkans, and Afghanistan. It is just too big, too important, and at times too problematic to ignore.</w:t>
      </w:r>
    </w:p>
    <w:p w14:paraId="5DF80B48" w14:textId="77777777" w:rsidR="004C47AB" w:rsidRPr="004C47AB" w:rsidRDefault="004C47AB" w:rsidP="004C47AB">
      <w:bookmarkStart w:id="5" w:name="_Hlk109651574"/>
      <w:bookmarkEnd w:id="4"/>
    </w:p>
    <w:p w14:paraId="0FD5B103" w14:textId="77777777" w:rsidR="004C47AB" w:rsidRPr="004C47AB" w:rsidRDefault="004C47AB" w:rsidP="004C47AB">
      <w:pPr>
        <w:keepNext/>
        <w:keepLines/>
        <w:spacing w:before="200"/>
        <w:outlineLvl w:val="3"/>
        <w:rPr>
          <w:rFonts w:eastAsiaTheme="majorEastAsia" w:cstheme="majorBidi"/>
          <w:b/>
          <w:iCs/>
          <w:sz w:val="22"/>
        </w:rPr>
      </w:pPr>
      <w:bookmarkStart w:id="6" w:name="_Hlk109651624"/>
      <w:bookmarkEnd w:id="5"/>
      <w:r w:rsidRPr="004C47AB">
        <w:rPr>
          <w:rFonts w:eastAsiaTheme="majorEastAsia" w:cstheme="majorBidi"/>
          <w:b/>
          <w:iCs/>
          <w:sz w:val="22"/>
        </w:rPr>
        <w:t>Turkey loves Iran.</w:t>
      </w:r>
    </w:p>
    <w:p w14:paraId="13F46A21" w14:textId="77777777" w:rsidR="004C47AB" w:rsidRPr="004C47AB" w:rsidRDefault="004C47AB" w:rsidP="004C47AB">
      <w:r w:rsidRPr="004C47AB">
        <w:t xml:space="preserve">Hay Eytan Cohen </w:t>
      </w:r>
      <w:r w:rsidRPr="004C47AB">
        <w:rPr>
          <w:b/>
          <w:bCs/>
          <w:sz w:val="22"/>
        </w:rPr>
        <w:t>Yanarocak 7-20</w:t>
      </w:r>
      <w:r w:rsidRPr="004C47AB">
        <w:t>-2022. "Turkey and Iran: ‘Keep your friends close but enemies closer’". JNS.org. https://www.jns.org/opinion/turkey-and-iran-keep-your-friends-close-but-enemies-closer/. Pen-DL</w:t>
      </w:r>
    </w:p>
    <w:p w14:paraId="229823A5" w14:textId="77777777" w:rsidR="004C47AB" w:rsidRPr="004C47AB" w:rsidRDefault="004C47AB" w:rsidP="004C47AB">
      <w:pPr>
        <w:rPr>
          <w:sz w:val="16"/>
        </w:rPr>
      </w:pPr>
      <w:r w:rsidRPr="004C47AB">
        <w:rPr>
          <w:sz w:val="16"/>
        </w:rPr>
        <w:t>Despite the tense nature of bilateral relations that stem from their centuries-long imperial rivalry and the Islamic revolution—after which Iran sought to export its revolution to Turkey—</w:t>
      </w:r>
      <w:r w:rsidRPr="004C47AB">
        <w:rPr>
          <w:sz w:val="22"/>
          <w:u w:val="single"/>
        </w:rPr>
        <w:t>Turkey and Iran</w:t>
      </w:r>
      <w:r w:rsidRPr="004C47AB">
        <w:rPr>
          <w:sz w:val="16"/>
        </w:rPr>
        <w:t xml:space="preserve"> </w:t>
      </w:r>
      <w:r w:rsidRPr="004C47AB">
        <w:rPr>
          <w:b/>
          <w:iCs/>
          <w:sz w:val="22"/>
          <w:u w:val="single"/>
        </w:rPr>
        <w:t>have never</w:t>
      </w:r>
      <w:r w:rsidRPr="004C47AB">
        <w:rPr>
          <w:sz w:val="16"/>
        </w:rPr>
        <w:t xml:space="preserve"> </w:t>
      </w:r>
      <w:r w:rsidRPr="004C47AB">
        <w:rPr>
          <w:sz w:val="22"/>
          <w:u w:val="single"/>
        </w:rPr>
        <w:t>engaged in a</w:t>
      </w:r>
      <w:r w:rsidRPr="004C47AB">
        <w:rPr>
          <w:sz w:val="16"/>
        </w:rPr>
        <w:t xml:space="preserve"> </w:t>
      </w:r>
      <w:r w:rsidRPr="004C47AB">
        <w:rPr>
          <w:sz w:val="22"/>
          <w:u w:val="single"/>
        </w:rPr>
        <w:t>conventional war since</w:t>
      </w:r>
      <w:r w:rsidRPr="004C47AB">
        <w:rPr>
          <w:sz w:val="16"/>
        </w:rPr>
        <w:t xml:space="preserve"> the </w:t>
      </w:r>
      <w:r w:rsidRPr="004C47AB">
        <w:rPr>
          <w:sz w:val="22"/>
          <w:u w:val="single"/>
        </w:rPr>
        <w:t>1639</w:t>
      </w:r>
      <w:r w:rsidRPr="004C47AB">
        <w:rPr>
          <w:sz w:val="16"/>
        </w:rPr>
        <w:t xml:space="preserve"> Treaty of Zuhab.</w:t>
      </w:r>
    </w:p>
    <w:p w14:paraId="419C3880" w14:textId="77777777" w:rsidR="004C47AB" w:rsidRPr="004C47AB" w:rsidRDefault="004C47AB" w:rsidP="004C47AB">
      <w:pPr>
        <w:rPr>
          <w:sz w:val="16"/>
        </w:rPr>
      </w:pPr>
      <w:r w:rsidRPr="004C47AB">
        <w:rPr>
          <w:sz w:val="16"/>
        </w:rPr>
        <w:t xml:space="preserve">On June 27, </w:t>
      </w:r>
      <w:r w:rsidRPr="004C47AB">
        <w:rPr>
          <w:sz w:val="22"/>
          <w:u w:val="single"/>
        </w:rPr>
        <w:t>Turkish Foreign Minister</w:t>
      </w:r>
      <w:r w:rsidRPr="004C47AB">
        <w:rPr>
          <w:sz w:val="16"/>
        </w:rPr>
        <w:t xml:space="preserve"> Mevlüt Çavuşoğlu </w:t>
      </w:r>
      <w:r w:rsidRPr="004C47AB">
        <w:rPr>
          <w:b/>
          <w:iCs/>
          <w:sz w:val="22"/>
          <w:u w:val="single"/>
        </w:rPr>
        <w:t>posed for pictures</w:t>
      </w:r>
      <w:r w:rsidRPr="004C47AB">
        <w:rPr>
          <w:sz w:val="16"/>
        </w:rPr>
        <w:t xml:space="preserve"> </w:t>
      </w:r>
      <w:r w:rsidRPr="004C47AB">
        <w:rPr>
          <w:sz w:val="22"/>
          <w:u w:val="single"/>
        </w:rPr>
        <w:t>with his Iranian counterpart</w:t>
      </w:r>
      <w:r w:rsidRPr="004C47AB">
        <w:rPr>
          <w:sz w:val="16"/>
        </w:rPr>
        <w:t xml:space="preserve"> Hossein Amir Abdollahian in Ankara as if nothing had happened the previous week, </w:t>
      </w:r>
      <w:r w:rsidRPr="004C47AB">
        <w:rPr>
          <w:sz w:val="22"/>
          <w:u w:val="single"/>
        </w:rPr>
        <w:t>which</w:t>
      </w:r>
      <w:r w:rsidRPr="004C47AB">
        <w:rPr>
          <w:sz w:val="16"/>
        </w:rPr>
        <w:t xml:space="preserve"> </w:t>
      </w:r>
      <w:r w:rsidRPr="004C47AB">
        <w:rPr>
          <w:b/>
          <w:iCs/>
          <w:sz w:val="22"/>
          <w:u w:val="single"/>
        </w:rPr>
        <w:t>testifies</w:t>
      </w:r>
      <w:r w:rsidRPr="004C47AB">
        <w:rPr>
          <w:sz w:val="16"/>
        </w:rPr>
        <w:t xml:space="preserve"> </w:t>
      </w:r>
      <w:r w:rsidRPr="004C47AB">
        <w:rPr>
          <w:sz w:val="22"/>
          <w:u w:val="single"/>
        </w:rPr>
        <w:t>to the</w:t>
      </w:r>
      <w:r w:rsidRPr="004C47AB">
        <w:rPr>
          <w:sz w:val="16"/>
        </w:rPr>
        <w:t xml:space="preserve"> </w:t>
      </w:r>
      <w:r w:rsidRPr="004C47AB">
        <w:rPr>
          <w:b/>
          <w:iCs/>
          <w:sz w:val="22"/>
          <w:u w:val="single"/>
        </w:rPr>
        <w:t>durable nature</w:t>
      </w:r>
      <w:r w:rsidRPr="004C47AB">
        <w:rPr>
          <w:sz w:val="16"/>
        </w:rPr>
        <w:t xml:space="preserve"> </w:t>
      </w:r>
      <w:r w:rsidRPr="004C47AB">
        <w:rPr>
          <w:sz w:val="22"/>
          <w:u w:val="single"/>
        </w:rPr>
        <w:t>of relations between the two</w:t>
      </w:r>
      <w:r w:rsidRPr="004C47AB">
        <w:rPr>
          <w:sz w:val="16"/>
        </w:rPr>
        <w:t xml:space="preserve"> countries.</w:t>
      </w:r>
    </w:p>
    <w:p w14:paraId="21304BE3" w14:textId="77777777" w:rsidR="004C47AB" w:rsidRPr="004C47AB" w:rsidRDefault="004C47AB" w:rsidP="004C47AB">
      <w:pPr>
        <w:rPr>
          <w:sz w:val="16"/>
        </w:rPr>
      </w:pPr>
      <w:r w:rsidRPr="004C47AB">
        <w:rPr>
          <w:sz w:val="22"/>
          <w:u w:val="single"/>
        </w:rPr>
        <w:t>Iran and Turkey</w:t>
      </w:r>
      <w:r w:rsidRPr="004C47AB">
        <w:rPr>
          <w:sz w:val="16"/>
        </w:rPr>
        <w:t xml:space="preserve"> do </w:t>
      </w:r>
      <w:r w:rsidRPr="004C47AB">
        <w:rPr>
          <w:sz w:val="22"/>
          <w:u w:val="single"/>
        </w:rPr>
        <w:t>share</w:t>
      </w:r>
      <w:r w:rsidRPr="004C47AB">
        <w:rPr>
          <w:sz w:val="16"/>
        </w:rPr>
        <w:t xml:space="preserve"> </w:t>
      </w:r>
      <w:r w:rsidRPr="004C47AB">
        <w:rPr>
          <w:b/>
          <w:iCs/>
          <w:sz w:val="22"/>
          <w:u w:val="single"/>
        </w:rPr>
        <w:t>common</w:t>
      </w:r>
      <w:r w:rsidRPr="004C47AB">
        <w:rPr>
          <w:sz w:val="16"/>
        </w:rPr>
        <w:t xml:space="preserve"> </w:t>
      </w:r>
      <w:r w:rsidRPr="004C47AB">
        <w:rPr>
          <w:sz w:val="22"/>
          <w:u w:val="single"/>
        </w:rPr>
        <w:t>interests</w:t>
      </w:r>
      <w:r w:rsidRPr="004C47AB">
        <w:rPr>
          <w:sz w:val="16"/>
        </w:rPr>
        <w:t xml:space="preserve">. For instance, </w:t>
      </w:r>
      <w:r w:rsidRPr="004C47AB">
        <w:rPr>
          <w:sz w:val="22"/>
          <w:u w:val="single"/>
        </w:rPr>
        <w:t>both</w:t>
      </w:r>
      <w:r w:rsidRPr="004C47AB">
        <w:rPr>
          <w:sz w:val="16"/>
        </w:rPr>
        <w:t xml:space="preserve"> Ankara and Tehran </w:t>
      </w:r>
      <w:r w:rsidRPr="004C47AB">
        <w:rPr>
          <w:sz w:val="22"/>
          <w:u w:val="single"/>
        </w:rPr>
        <w:t>struggle against</w:t>
      </w:r>
      <w:r w:rsidRPr="004C47AB">
        <w:rPr>
          <w:sz w:val="16"/>
        </w:rPr>
        <w:t xml:space="preserve"> </w:t>
      </w:r>
      <w:r w:rsidRPr="004C47AB">
        <w:rPr>
          <w:b/>
          <w:iCs/>
          <w:sz w:val="22"/>
          <w:u w:val="single"/>
        </w:rPr>
        <w:t>Kurdish separatism</w:t>
      </w:r>
      <w:r w:rsidRPr="004C47AB">
        <w:rPr>
          <w:sz w:val="16"/>
        </w:rPr>
        <w:t xml:space="preserve"> within their borders </w:t>
      </w:r>
      <w:r w:rsidRPr="004C47AB">
        <w:rPr>
          <w:sz w:val="22"/>
          <w:u w:val="single"/>
        </w:rPr>
        <w:t>and collaborate against Kurdish independence in northern Iraq</w:t>
      </w:r>
      <w:r w:rsidRPr="004C47AB">
        <w:rPr>
          <w:sz w:val="16"/>
        </w:rPr>
        <w:t xml:space="preserve">. In addition, </w:t>
      </w:r>
      <w:r w:rsidRPr="004C47AB">
        <w:rPr>
          <w:sz w:val="22"/>
          <w:u w:val="single"/>
        </w:rPr>
        <w:t>they</w:t>
      </w:r>
      <w:r w:rsidRPr="004C47AB">
        <w:rPr>
          <w:sz w:val="16"/>
        </w:rPr>
        <w:t xml:space="preserve"> have </w:t>
      </w:r>
      <w:r w:rsidRPr="004C47AB">
        <w:rPr>
          <w:b/>
          <w:iCs/>
          <w:sz w:val="22"/>
          <w:u w:val="single"/>
        </w:rPr>
        <w:t>expressed solidarity</w:t>
      </w:r>
      <w:r w:rsidRPr="004C47AB">
        <w:rPr>
          <w:sz w:val="16"/>
        </w:rPr>
        <w:t xml:space="preserve"> </w:t>
      </w:r>
      <w:r w:rsidRPr="004C47AB">
        <w:rPr>
          <w:sz w:val="22"/>
          <w:u w:val="single"/>
        </w:rPr>
        <w:t xml:space="preserve">on the Iranian </w:t>
      </w:r>
      <w:r w:rsidRPr="004C47AB">
        <w:rPr>
          <w:b/>
          <w:iCs/>
          <w:sz w:val="22"/>
          <w:u w:val="single"/>
        </w:rPr>
        <w:t>nuclear program</w:t>
      </w:r>
      <w:r w:rsidRPr="004C47AB">
        <w:rPr>
          <w:sz w:val="16"/>
        </w:rPr>
        <w:t xml:space="preserve"> </w:t>
      </w:r>
      <w:r w:rsidRPr="004C47AB">
        <w:rPr>
          <w:sz w:val="22"/>
          <w:u w:val="single"/>
        </w:rPr>
        <w:t>and</w:t>
      </w:r>
      <w:r w:rsidRPr="004C47AB">
        <w:rPr>
          <w:sz w:val="16"/>
        </w:rPr>
        <w:t xml:space="preserve"> the question of </w:t>
      </w:r>
      <w:r w:rsidRPr="004C47AB">
        <w:rPr>
          <w:sz w:val="22"/>
          <w:u w:val="single"/>
        </w:rPr>
        <w:t>international</w:t>
      </w:r>
      <w:r w:rsidRPr="004C47AB">
        <w:rPr>
          <w:sz w:val="16"/>
        </w:rPr>
        <w:t xml:space="preserve"> </w:t>
      </w:r>
      <w:r w:rsidRPr="004C47AB">
        <w:rPr>
          <w:b/>
          <w:iCs/>
          <w:sz w:val="22"/>
          <w:u w:val="single"/>
        </w:rPr>
        <w:t>sanctions</w:t>
      </w:r>
      <w:r w:rsidRPr="004C47AB">
        <w:rPr>
          <w:sz w:val="16"/>
        </w:rPr>
        <w:t xml:space="preserve">. </w:t>
      </w:r>
      <w:r w:rsidRPr="004C47AB">
        <w:rPr>
          <w:sz w:val="22"/>
          <w:u w:val="single"/>
        </w:rPr>
        <w:t>Since border trade with Iran is</w:t>
      </w:r>
      <w:r w:rsidRPr="004C47AB">
        <w:rPr>
          <w:sz w:val="16"/>
        </w:rPr>
        <w:t xml:space="preserve"> </w:t>
      </w:r>
      <w:r w:rsidRPr="004C47AB">
        <w:rPr>
          <w:b/>
          <w:iCs/>
          <w:sz w:val="22"/>
          <w:u w:val="single"/>
        </w:rPr>
        <w:t>an essential</w:t>
      </w:r>
      <w:r w:rsidRPr="004C47AB">
        <w:rPr>
          <w:sz w:val="16"/>
        </w:rPr>
        <w:t xml:space="preserve"> </w:t>
      </w:r>
      <w:r w:rsidRPr="004C47AB">
        <w:rPr>
          <w:sz w:val="22"/>
          <w:u w:val="single"/>
        </w:rPr>
        <w:t>source of income</w:t>
      </w:r>
      <w:r w:rsidRPr="004C47AB">
        <w:rPr>
          <w:sz w:val="16"/>
        </w:rPr>
        <w:t xml:space="preserve">, </w:t>
      </w:r>
      <w:r w:rsidRPr="004C47AB">
        <w:rPr>
          <w:sz w:val="22"/>
          <w:u w:val="single"/>
        </w:rPr>
        <w:t>Turkey</w:t>
      </w:r>
      <w:r w:rsidRPr="004C47AB">
        <w:rPr>
          <w:sz w:val="16"/>
        </w:rPr>
        <w:t xml:space="preserve">, </w:t>
      </w:r>
      <w:proofErr w:type="gramStart"/>
      <w:r w:rsidRPr="004C47AB">
        <w:rPr>
          <w:sz w:val="16"/>
        </w:rPr>
        <w:t>Brazil</w:t>
      </w:r>
      <w:proofErr w:type="gramEnd"/>
      <w:r w:rsidRPr="004C47AB">
        <w:rPr>
          <w:sz w:val="16"/>
        </w:rPr>
        <w:t xml:space="preserve"> and Iran </w:t>
      </w:r>
      <w:r w:rsidRPr="004C47AB">
        <w:rPr>
          <w:sz w:val="22"/>
          <w:u w:val="single"/>
        </w:rPr>
        <w:t>led an initiative to prevent sanctions</w:t>
      </w:r>
      <w:r w:rsidRPr="004C47AB">
        <w:rPr>
          <w:sz w:val="16"/>
        </w:rPr>
        <w:t xml:space="preserve"> in May 2010. Then, </w:t>
      </w:r>
      <w:r w:rsidRPr="004C47AB">
        <w:rPr>
          <w:sz w:val="22"/>
          <w:u w:val="single"/>
        </w:rPr>
        <w:t xml:space="preserve">Turkey attempted to </w:t>
      </w:r>
      <w:r w:rsidRPr="004C47AB">
        <w:rPr>
          <w:b/>
          <w:iCs/>
          <w:sz w:val="22"/>
          <w:u w:val="single"/>
        </w:rPr>
        <w:t>store Iranian</w:t>
      </w:r>
      <w:r w:rsidRPr="004C47AB">
        <w:rPr>
          <w:sz w:val="22"/>
          <w:u w:val="single"/>
        </w:rPr>
        <w:t xml:space="preserve"> low-enriched uranium on Turkish soil in return for nuclear fuel</w:t>
      </w:r>
      <w:r w:rsidRPr="004C47AB">
        <w:rPr>
          <w:sz w:val="16"/>
        </w:rPr>
        <w:t>. However, this initiative was not embraced by the international community.</w:t>
      </w:r>
    </w:p>
    <w:p w14:paraId="54DBFE95" w14:textId="77777777" w:rsidR="004C47AB" w:rsidRPr="004C47AB" w:rsidRDefault="004C47AB" w:rsidP="004C47AB">
      <w:pPr>
        <w:rPr>
          <w:sz w:val="16"/>
        </w:rPr>
      </w:pPr>
      <w:r w:rsidRPr="004C47AB">
        <w:rPr>
          <w:sz w:val="16"/>
        </w:rPr>
        <w:t xml:space="preserve">In June of that year, </w:t>
      </w:r>
      <w:r w:rsidRPr="004C47AB">
        <w:rPr>
          <w:b/>
          <w:iCs/>
          <w:sz w:val="22"/>
          <w:u w:val="single"/>
        </w:rPr>
        <w:t>despite</w:t>
      </w:r>
      <w:r w:rsidRPr="004C47AB">
        <w:rPr>
          <w:sz w:val="22"/>
          <w:u w:val="single"/>
        </w:rPr>
        <w:t xml:space="preserve"> being a </w:t>
      </w:r>
      <w:r w:rsidRPr="004C47AB">
        <w:rPr>
          <w:b/>
          <w:iCs/>
          <w:sz w:val="22"/>
          <w:u w:val="single"/>
        </w:rPr>
        <w:t>NATO member</w:t>
      </w:r>
      <w:r w:rsidRPr="004C47AB">
        <w:rPr>
          <w:sz w:val="16"/>
        </w:rPr>
        <w:t xml:space="preserve">, </w:t>
      </w:r>
      <w:r w:rsidRPr="004C47AB">
        <w:rPr>
          <w:sz w:val="22"/>
          <w:u w:val="single"/>
        </w:rPr>
        <w:t>Turkey did</w:t>
      </w:r>
      <w:r w:rsidRPr="004C47AB">
        <w:rPr>
          <w:sz w:val="16"/>
        </w:rPr>
        <w:t xml:space="preserve"> </w:t>
      </w:r>
      <w:r w:rsidRPr="004C47AB">
        <w:rPr>
          <w:b/>
          <w:iCs/>
          <w:sz w:val="22"/>
          <w:u w:val="single"/>
        </w:rPr>
        <w:t>not</w:t>
      </w:r>
      <w:r w:rsidRPr="004C47AB">
        <w:rPr>
          <w:sz w:val="16"/>
        </w:rPr>
        <w:t xml:space="preserve"> </w:t>
      </w:r>
      <w:r w:rsidRPr="004C47AB">
        <w:rPr>
          <w:sz w:val="22"/>
          <w:u w:val="single"/>
        </w:rPr>
        <w:t>hesitate to act against the Western bloc and</w:t>
      </w:r>
      <w:r w:rsidRPr="004C47AB">
        <w:rPr>
          <w:sz w:val="16"/>
        </w:rPr>
        <w:t xml:space="preserve"> </w:t>
      </w:r>
      <w:r w:rsidRPr="004C47AB">
        <w:rPr>
          <w:b/>
          <w:iCs/>
          <w:sz w:val="22"/>
          <w:u w:val="single"/>
        </w:rPr>
        <w:t>vote against</w:t>
      </w:r>
      <w:r w:rsidRPr="004C47AB">
        <w:rPr>
          <w:sz w:val="22"/>
          <w:u w:val="single"/>
        </w:rPr>
        <w:t xml:space="preserve"> sanctions</w:t>
      </w:r>
      <w:r w:rsidRPr="004C47AB">
        <w:rPr>
          <w:sz w:val="16"/>
        </w:rPr>
        <w:t xml:space="preserve"> at the U.N. Security Council. Further, </w:t>
      </w:r>
      <w:r w:rsidRPr="004C47AB">
        <w:rPr>
          <w:sz w:val="22"/>
          <w:u w:val="single"/>
        </w:rPr>
        <w:t>Turkey</w:t>
      </w:r>
      <w:r w:rsidRPr="004C47AB">
        <w:rPr>
          <w:sz w:val="16"/>
        </w:rPr>
        <w:t xml:space="preserve"> </w:t>
      </w:r>
      <w:r w:rsidRPr="004C47AB">
        <w:rPr>
          <w:b/>
          <w:iCs/>
          <w:sz w:val="22"/>
          <w:u w:val="single"/>
        </w:rPr>
        <w:t>circumvented</w:t>
      </w:r>
      <w:r w:rsidRPr="004C47AB">
        <w:rPr>
          <w:sz w:val="16"/>
        </w:rPr>
        <w:t xml:space="preserve"> U.N. </w:t>
      </w:r>
      <w:r w:rsidRPr="004C47AB">
        <w:rPr>
          <w:sz w:val="22"/>
          <w:u w:val="single"/>
        </w:rPr>
        <w:t>sanctions</w:t>
      </w:r>
      <w:r w:rsidRPr="004C47AB">
        <w:rPr>
          <w:sz w:val="16"/>
        </w:rPr>
        <w:t xml:space="preserve"> </w:t>
      </w:r>
      <w:r w:rsidRPr="004C47AB">
        <w:rPr>
          <w:sz w:val="22"/>
          <w:u w:val="single"/>
        </w:rPr>
        <w:t xml:space="preserve">by conducting trade with Iran </w:t>
      </w:r>
      <w:r w:rsidRPr="004C47AB">
        <w:rPr>
          <w:sz w:val="16"/>
        </w:rPr>
        <w:t>through its state-owned Halkbank.</w:t>
      </w:r>
    </w:p>
    <w:p w14:paraId="16C28009" w14:textId="77777777" w:rsidR="004C47AB" w:rsidRPr="004C47AB" w:rsidRDefault="004C47AB" w:rsidP="004C47AB">
      <w:pPr>
        <w:rPr>
          <w:sz w:val="16"/>
        </w:rPr>
      </w:pPr>
      <w:r w:rsidRPr="004C47AB">
        <w:rPr>
          <w:b/>
          <w:iCs/>
          <w:sz w:val="22"/>
          <w:u w:val="single"/>
        </w:rPr>
        <w:t>Today</w:t>
      </w:r>
      <w:r w:rsidRPr="004C47AB">
        <w:rPr>
          <w:sz w:val="16"/>
        </w:rPr>
        <w:t xml:space="preserve">, </w:t>
      </w:r>
      <w:r w:rsidRPr="004C47AB">
        <w:rPr>
          <w:sz w:val="22"/>
          <w:u w:val="single"/>
        </w:rPr>
        <w:t>Turkey’s position remains</w:t>
      </w:r>
      <w:r w:rsidRPr="004C47AB">
        <w:rPr>
          <w:sz w:val="16"/>
        </w:rPr>
        <w:t xml:space="preserve"> </w:t>
      </w:r>
      <w:r w:rsidRPr="004C47AB">
        <w:rPr>
          <w:b/>
          <w:iCs/>
          <w:sz w:val="22"/>
          <w:u w:val="single"/>
        </w:rPr>
        <w:t>essentially unchanged</w:t>
      </w:r>
      <w:r w:rsidRPr="004C47AB">
        <w:rPr>
          <w:sz w:val="16"/>
        </w:rPr>
        <w:t xml:space="preserve">. During the last Çavuşoğlu-Abdollahian summit in Ankara on June 27, </w:t>
      </w:r>
      <w:r w:rsidRPr="004C47AB">
        <w:rPr>
          <w:sz w:val="22"/>
          <w:u w:val="single"/>
        </w:rPr>
        <w:t>Turkey once again emphasized the need to</w:t>
      </w:r>
      <w:r w:rsidRPr="004C47AB">
        <w:rPr>
          <w:sz w:val="16"/>
        </w:rPr>
        <w:t xml:space="preserve"> </w:t>
      </w:r>
      <w:r w:rsidRPr="004C47AB">
        <w:rPr>
          <w:b/>
          <w:iCs/>
          <w:sz w:val="22"/>
          <w:u w:val="single"/>
        </w:rPr>
        <w:t>abolish all sorts</w:t>
      </w:r>
      <w:r w:rsidRPr="004C47AB">
        <w:rPr>
          <w:sz w:val="16"/>
        </w:rPr>
        <w:t xml:space="preserve"> </w:t>
      </w:r>
      <w:r w:rsidRPr="004C47AB">
        <w:rPr>
          <w:sz w:val="22"/>
          <w:u w:val="single"/>
        </w:rPr>
        <w:t>of sanctions against Iran</w:t>
      </w:r>
      <w:r w:rsidRPr="004C47AB">
        <w:rPr>
          <w:sz w:val="16"/>
        </w:rPr>
        <w:t xml:space="preserve"> while calling on the U.S. to revive the 2015 Joint Comprehensive Plan of Action (JCPOA) agreement.</w:t>
      </w:r>
    </w:p>
    <w:p w14:paraId="3EB68DF2"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Err heavily NEG. </w:t>
      </w:r>
    </w:p>
    <w:p w14:paraId="7C704AFC" w14:textId="77777777" w:rsidR="004C47AB" w:rsidRPr="004C47AB" w:rsidRDefault="004C47AB" w:rsidP="004C47AB">
      <w:r w:rsidRPr="004C47AB">
        <w:t xml:space="preserve">Tony </w:t>
      </w:r>
      <w:r w:rsidRPr="004C47AB">
        <w:rPr>
          <w:b/>
          <w:bCs/>
          <w:sz w:val="22"/>
        </w:rPr>
        <w:t>Antoniou 7-13</w:t>
      </w:r>
      <w:r w:rsidRPr="004C47AB">
        <w:t>-2022. Social science educator. "The Washington Post's awful coverage of autocratic, anti-Western, and belligerent Turkey". Daily Kos. https://www.dailykos.com/stories/2022/7/12/2109873/-The-Washington-Post-s-awful-coverage-of-autocratic-anti-Western-and-belligerent-Turkey. Pen-DL</w:t>
      </w:r>
    </w:p>
    <w:p w14:paraId="7AF9B016" w14:textId="77777777" w:rsidR="004C47AB" w:rsidRPr="004C47AB" w:rsidRDefault="004C47AB" w:rsidP="004C47AB">
      <w:pPr>
        <w:rPr>
          <w:sz w:val="16"/>
        </w:rPr>
      </w:pPr>
      <w:r w:rsidRPr="004C47AB">
        <w:rPr>
          <w:sz w:val="22"/>
          <w:u w:val="single"/>
        </w:rPr>
        <w:t>There are</w:t>
      </w:r>
      <w:r w:rsidRPr="004C47AB">
        <w:rPr>
          <w:sz w:val="16"/>
        </w:rPr>
        <w:t xml:space="preserve"> </w:t>
      </w:r>
      <w:r w:rsidRPr="004C47AB">
        <w:rPr>
          <w:b/>
          <w:iCs/>
          <w:sz w:val="22"/>
          <w:u w:val="single"/>
        </w:rPr>
        <w:t>shocking omissions</w:t>
      </w:r>
      <w:r w:rsidRPr="004C47AB">
        <w:rPr>
          <w:sz w:val="16"/>
        </w:rPr>
        <w:t xml:space="preserve"> </w:t>
      </w:r>
      <w:r w:rsidRPr="004C47AB">
        <w:rPr>
          <w:sz w:val="22"/>
          <w:u w:val="single"/>
        </w:rPr>
        <w:t>in the supposedly liberal</w:t>
      </w:r>
      <w:r w:rsidRPr="004C47AB">
        <w:rPr>
          <w:sz w:val="16"/>
        </w:rPr>
        <w:t xml:space="preserve"> (?) Washington Post's </w:t>
      </w:r>
      <w:r w:rsidRPr="004C47AB">
        <w:rPr>
          <w:sz w:val="22"/>
          <w:u w:val="single"/>
        </w:rPr>
        <w:t>coverage of Turkey</w:t>
      </w:r>
      <w:r w:rsidRPr="004C47AB">
        <w:rPr>
          <w:sz w:val="16"/>
        </w:rPr>
        <w:t xml:space="preserve">. “Liberal” </w:t>
      </w:r>
      <w:r w:rsidRPr="004C47AB">
        <w:rPr>
          <w:rFonts w:ascii="Times New Roman" w:hAnsi="Times New Roman" w:cs="Times New Roman"/>
          <w:sz w:val="16"/>
        </w:rPr>
        <w:t>‌</w:t>
      </w:r>
      <w:r w:rsidRPr="004C47AB">
        <w:rPr>
          <w:sz w:val="16"/>
        </w:rPr>
        <w:t>in</w:t>
      </w:r>
      <w:r w:rsidRPr="004C47AB">
        <w:rPr>
          <w:rFonts w:ascii="Times New Roman" w:hAnsi="Times New Roman" w:cs="Times New Roman"/>
          <w:sz w:val="16"/>
        </w:rPr>
        <w:t>‌</w:t>
      </w:r>
      <w:r w:rsidRPr="004C47AB">
        <w:rPr>
          <w:sz w:val="16"/>
        </w:rPr>
        <w:t xml:space="preserve"> </w:t>
      </w:r>
      <w:r w:rsidRPr="004C47AB">
        <w:rPr>
          <w:rFonts w:ascii="Times New Roman" w:hAnsi="Times New Roman" w:cs="Times New Roman"/>
          <w:sz w:val="16"/>
        </w:rPr>
        <w:t>‌</w:t>
      </w:r>
      <w:r w:rsidRPr="004C47AB">
        <w:rPr>
          <w:sz w:val="16"/>
        </w:rPr>
        <w:t>the question</w:t>
      </w:r>
      <w:r w:rsidRPr="004C47AB">
        <w:rPr>
          <w:rFonts w:ascii="Times New Roman" w:hAnsi="Times New Roman" w:cs="Times New Roman"/>
          <w:sz w:val="16"/>
        </w:rPr>
        <w:t>‌</w:t>
      </w:r>
      <w:r w:rsidRPr="004C47AB">
        <w:rPr>
          <w:sz w:val="16"/>
        </w:rPr>
        <w:t xml:space="preserve"> </w:t>
      </w:r>
      <w:r w:rsidRPr="004C47AB">
        <w:rPr>
          <w:rFonts w:ascii="Times New Roman" w:hAnsi="Times New Roman" w:cs="Times New Roman"/>
          <w:sz w:val="16"/>
        </w:rPr>
        <w:t>‌</w:t>
      </w:r>
      <w:r w:rsidRPr="004C47AB">
        <w:rPr>
          <w:sz w:val="16"/>
        </w:rPr>
        <w:t>mark</w:t>
      </w:r>
      <w:r w:rsidRPr="004C47AB">
        <w:rPr>
          <w:rFonts w:ascii="Times New Roman" w:hAnsi="Times New Roman" w:cs="Times New Roman"/>
          <w:sz w:val="16"/>
        </w:rPr>
        <w:t>‌</w:t>
      </w:r>
      <w:r w:rsidRPr="004C47AB">
        <w:rPr>
          <w:sz w:val="16"/>
        </w:rPr>
        <w:t xml:space="preserve"> </w:t>
      </w:r>
      <w:r w:rsidRPr="004C47AB">
        <w:rPr>
          <w:rFonts w:ascii="Times New Roman" w:hAnsi="Times New Roman" w:cs="Times New Roman"/>
          <w:sz w:val="16"/>
        </w:rPr>
        <w:t>‌</w:t>
      </w:r>
      <w:r w:rsidRPr="004C47AB">
        <w:rPr>
          <w:sz w:val="16"/>
        </w:rPr>
        <w:t>because</w:t>
      </w:r>
      <w:r w:rsidRPr="004C47AB">
        <w:rPr>
          <w:rFonts w:ascii="Times New Roman" w:hAnsi="Times New Roman" w:cs="Times New Roman"/>
          <w:sz w:val="16"/>
        </w:rPr>
        <w:t>‌</w:t>
      </w:r>
      <w:r w:rsidRPr="004C47AB">
        <w:rPr>
          <w:sz w:val="16"/>
        </w:rPr>
        <w:t xml:space="preserve"> genuine liberals don’t cherry-pick.</w:t>
      </w:r>
    </w:p>
    <w:p w14:paraId="57E536A6" w14:textId="77777777" w:rsidR="004C47AB" w:rsidRPr="004C47AB" w:rsidRDefault="004C47AB" w:rsidP="004C47AB">
      <w:pPr>
        <w:rPr>
          <w:sz w:val="16"/>
        </w:rPr>
      </w:pPr>
      <w:r w:rsidRPr="004C47AB">
        <w:rPr>
          <w:sz w:val="22"/>
          <w:u w:val="single"/>
        </w:rPr>
        <w:t>Real liberals defend</w:t>
      </w:r>
      <w:r w:rsidRPr="004C47AB">
        <w:rPr>
          <w:sz w:val="16"/>
        </w:rPr>
        <w:t xml:space="preserve"> </w:t>
      </w:r>
      <w:r w:rsidRPr="004C47AB">
        <w:rPr>
          <w:b/>
          <w:iCs/>
          <w:sz w:val="22"/>
          <w:u w:val="single"/>
        </w:rPr>
        <w:t>democracy</w:t>
      </w:r>
      <w:r w:rsidRPr="004C47AB">
        <w:rPr>
          <w:sz w:val="16"/>
        </w:rPr>
        <w:t xml:space="preserve">, </w:t>
      </w:r>
      <w:r w:rsidRPr="004C47AB">
        <w:rPr>
          <w:b/>
          <w:iCs/>
          <w:sz w:val="22"/>
          <w:u w:val="single"/>
        </w:rPr>
        <w:t>justice</w:t>
      </w:r>
      <w:r w:rsidRPr="004C47AB">
        <w:rPr>
          <w:sz w:val="16"/>
        </w:rPr>
        <w:t xml:space="preserve">, </w:t>
      </w:r>
      <w:r w:rsidRPr="004C47AB">
        <w:rPr>
          <w:sz w:val="22"/>
          <w:u w:val="single"/>
        </w:rPr>
        <w:t>and the</w:t>
      </w:r>
      <w:r w:rsidRPr="004C47AB">
        <w:rPr>
          <w:sz w:val="16"/>
        </w:rPr>
        <w:t xml:space="preserve"> </w:t>
      </w:r>
      <w:r w:rsidRPr="004C47AB">
        <w:rPr>
          <w:sz w:val="22"/>
          <w:u w:val="single"/>
        </w:rPr>
        <w:t>rule of law</w:t>
      </w:r>
      <w:r w:rsidRPr="004C47AB">
        <w:rPr>
          <w:sz w:val="16"/>
        </w:rPr>
        <w:t xml:space="preserve"> </w:t>
      </w:r>
      <w:r w:rsidRPr="004C47AB">
        <w:rPr>
          <w:b/>
          <w:iCs/>
          <w:sz w:val="22"/>
          <w:u w:val="single"/>
        </w:rPr>
        <w:t>everywhere</w:t>
      </w:r>
      <w:r w:rsidRPr="004C47AB">
        <w:rPr>
          <w:sz w:val="16"/>
        </w:rPr>
        <w:t xml:space="preserve"> and respect different opinions and perspectives. </w:t>
      </w:r>
      <w:r w:rsidRPr="004C47AB">
        <w:rPr>
          <w:sz w:val="22"/>
          <w:u w:val="single"/>
        </w:rPr>
        <w:t>They don't</w:t>
      </w:r>
      <w:r w:rsidRPr="004C47AB">
        <w:rPr>
          <w:sz w:val="16"/>
        </w:rPr>
        <w:t xml:space="preserve"> </w:t>
      </w:r>
      <w:r w:rsidRPr="004C47AB">
        <w:rPr>
          <w:b/>
          <w:iCs/>
          <w:sz w:val="22"/>
          <w:u w:val="single"/>
        </w:rPr>
        <w:t>justify aggressors</w:t>
      </w:r>
      <w:r w:rsidRPr="004C47AB">
        <w:rPr>
          <w:sz w:val="16"/>
        </w:rPr>
        <w:t xml:space="preserve"> </w:t>
      </w:r>
      <w:r w:rsidRPr="004C47AB">
        <w:rPr>
          <w:sz w:val="22"/>
          <w:u w:val="single"/>
        </w:rPr>
        <w:t>and human rights violators</w:t>
      </w:r>
      <w:r w:rsidRPr="004C47AB">
        <w:rPr>
          <w:sz w:val="16"/>
        </w:rPr>
        <w:t xml:space="preserve">, </w:t>
      </w:r>
      <w:r w:rsidRPr="004C47AB">
        <w:rPr>
          <w:sz w:val="22"/>
          <w:u w:val="single"/>
        </w:rPr>
        <w:t>and they don’t</w:t>
      </w:r>
      <w:r w:rsidRPr="004C47AB">
        <w:rPr>
          <w:sz w:val="16"/>
        </w:rPr>
        <w:t xml:space="preserve"> </w:t>
      </w:r>
      <w:r w:rsidRPr="004C47AB">
        <w:rPr>
          <w:b/>
          <w:iCs/>
          <w:sz w:val="22"/>
          <w:u w:val="single"/>
        </w:rPr>
        <w:t>conceal</w:t>
      </w:r>
      <w:r w:rsidRPr="004C47AB">
        <w:rPr>
          <w:sz w:val="16"/>
        </w:rPr>
        <w:t xml:space="preserve"> </w:t>
      </w:r>
      <w:r w:rsidRPr="004C47AB">
        <w:rPr>
          <w:sz w:val="22"/>
          <w:u w:val="single"/>
        </w:rPr>
        <w:t>their transgressions</w:t>
      </w:r>
      <w:r w:rsidRPr="004C47AB">
        <w:rPr>
          <w:sz w:val="16"/>
        </w:rPr>
        <w:t>, as The Washington Post does in articles concerning Turkey.</w:t>
      </w:r>
    </w:p>
    <w:p w14:paraId="0F6E657C" w14:textId="77777777" w:rsidR="004C47AB" w:rsidRPr="004C47AB" w:rsidRDefault="004C47AB" w:rsidP="004C47AB">
      <w:pPr>
        <w:rPr>
          <w:sz w:val="16"/>
        </w:rPr>
      </w:pPr>
      <w:r w:rsidRPr="004C47AB">
        <w:rPr>
          <w:sz w:val="22"/>
          <w:u w:val="single"/>
        </w:rPr>
        <w:t>Nor do liberals</w:t>
      </w:r>
      <w:r w:rsidRPr="004C47AB">
        <w:rPr>
          <w:sz w:val="16"/>
        </w:rPr>
        <w:t xml:space="preserve"> </w:t>
      </w:r>
      <w:r w:rsidRPr="004C47AB">
        <w:rPr>
          <w:b/>
          <w:iCs/>
          <w:sz w:val="22"/>
          <w:u w:val="single"/>
        </w:rPr>
        <w:t>remain silent</w:t>
      </w:r>
      <w:r w:rsidRPr="004C47AB">
        <w:rPr>
          <w:sz w:val="16"/>
        </w:rPr>
        <w:t xml:space="preserve"> </w:t>
      </w:r>
      <w:r w:rsidRPr="004C47AB">
        <w:rPr>
          <w:sz w:val="22"/>
          <w:u w:val="single"/>
        </w:rPr>
        <w:t>or</w:t>
      </w:r>
      <w:r w:rsidRPr="004C47AB">
        <w:rPr>
          <w:b/>
          <w:iCs/>
          <w:sz w:val="22"/>
          <w:u w:val="single"/>
        </w:rPr>
        <w:t xml:space="preserve"> neutral </w:t>
      </w:r>
      <w:r w:rsidRPr="004C47AB">
        <w:rPr>
          <w:sz w:val="22"/>
          <w:u w:val="single"/>
        </w:rPr>
        <w:t>in the face of injustice</w:t>
      </w:r>
      <w:r w:rsidRPr="004C47AB">
        <w:rPr>
          <w:sz w:val="16"/>
        </w:rPr>
        <w:t xml:space="preserve"> or wrongdoing. To quote Desmond Tutu: “If you are neutral in situations of injustice, you’ve chosen the side of the oppressors.”</w:t>
      </w:r>
    </w:p>
    <w:p w14:paraId="1937FE19" w14:textId="77777777" w:rsidR="004C47AB" w:rsidRPr="004C47AB" w:rsidRDefault="004C47AB" w:rsidP="004C47AB">
      <w:pPr>
        <w:rPr>
          <w:sz w:val="16"/>
        </w:rPr>
      </w:pPr>
      <w:r w:rsidRPr="004C47AB">
        <w:rPr>
          <w:sz w:val="16"/>
        </w:rPr>
        <w:t xml:space="preserve">One of The Washington Post's most recent </w:t>
      </w:r>
      <w:r w:rsidRPr="004C47AB">
        <w:rPr>
          <w:sz w:val="22"/>
          <w:u w:val="single"/>
        </w:rPr>
        <w:t>articles</w:t>
      </w:r>
      <w:r w:rsidRPr="004C47AB">
        <w:rPr>
          <w:sz w:val="16"/>
        </w:rPr>
        <w:t xml:space="preserve"> by Josh Rogin (June 30) </w:t>
      </w:r>
      <w:r w:rsidRPr="004C47AB">
        <w:rPr>
          <w:sz w:val="22"/>
          <w:u w:val="single"/>
        </w:rPr>
        <w:t>argue</w:t>
      </w:r>
      <w:r w:rsidRPr="004C47AB">
        <w:rPr>
          <w:sz w:val="16"/>
        </w:rPr>
        <w:t xml:space="preserve">s that </w:t>
      </w:r>
      <w:r w:rsidRPr="004C47AB">
        <w:rPr>
          <w:sz w:val="22"/>
          <w:u w:val="single"/>
        </w:rPr>
        <w:t>if the United States</w:t>
      </w:r>
      <w:r w:rsidRPr="004C47AB">
        <w:rPr>
          <w:sz w:val="16"/>
        </w:rPr>
        <w:t xml:space="preserve"> </w:t>
      </w:r>
      <w:r w:rsidRPr="004C47AB">
        <w:rPr>
          <w:b/>
          <w:iCs/>
          <w:sz w:val="22"/>
          <w:u w:val="single"/>
        </w:rPr>
        <w:t>sucks up</w:t>
      </w:r>
      <w:r w:rsidRPr="004C47AB">
        <w:rPr>
          <w:sz w:val="16"/>
        </w:rPr>
        <w:t xml:space="preserve"> </w:t>
      </w:r>
      <w:r w:rsidRPr="004C47AB">
        <w:rPr>
          <w:sz w:val="22"/>
          <w:u w:val="single"/>
        </w:rPr>
        <w:t>to Turkey</w:t>
      </w:r>
      <w:r w:rsidRPr="004C47AB">
        <w:rPr>
          <w:sz w:val="16"/>
        </w:rPr>
        <w:t xml:space="preserve">, </w:t>
      </w:r>
      <w:r w:rsidRPr="004C47AB">
        <w:rPr>
          <w:sz w:val="22"/>
          <w:u w:val="single"/>
        </w:rPr>
        <w:t>the latter could help Ukraine</w:t>
      </w:r>
      <w:r w:rsidRPr="004C47AB">
        <w:rPr>
          <w:sz w:val="16"/>
        </w:rPr>
        <w:t xml:space="preserve"> “</w:t>
      </w:r>
      <w:r w:rsidRPr="004C47AB">
        <w:rPr>
          <w:sz w:val="22"/>
          <w:u w:val="single"/>
        </w:rPr>
        <w:t>win the war</w:t>
      </w:r>
      <w:r w:rsidRPr="004C47AB">
        <w:rPr>
          <w:sz w:val="16"/>
        </w:rPr>
        <w:t xml:space="preserve">.” </w:t>
      </w:r>
      <w:r w:rsidRPr="004C47AB">
        <w:rPr>
          <w:b/>
          <w:iCs/>
          <w:sz w:val="22"/>
          <w:u w:val="single"/>
        </w:rPr>
        <w:t>Groveling</w:t>
      </w:r>
      <w:r w:rsidRPr="004C47AB">
        <w:rPr>
          <w:sz w:val="16"/>
        </w:rPr>
        <w:t xml:space="preserve"> </w:t>
      </w:r>
      <w:r w:rsidRPr="004C47AB">
        <w:rPr>
          <w:sz w:val="22"/>
          <w:u w:val="single"/>
        </w:rPr>
        <w:t>to</w:t>
      </w:r>
      <w:r w:rsidRPr="004C47AB">
        <w:rPr>
          <w:sz w:val="16"/>
        </w:rPr>
        <w:t xml:space="preserve"> </w:t>
      </w:r>
      <w:r w:rsidRPr="004C47AB">
        <w:rPr>
          <w:b/>
          <w:iCs/>
          <w:sz w:val="22"/>
          <w:u w:val="single"/>
        </w:rPr>
        <w:t>autocratic</w:t>
      </w:r>
      <w:r w:rsidRPr="004C47AB">
        <w:rPr>
          <w:sz w:val="16"/>
        </w:rPr>
        <w:t xml:space="preserve"> </w:t>
      </w:r>
      <w:r w:rsidRPr="004C47AB">
        <w:rPr>
          <w:sz w:val="22"/>
          <w:u w:val="single"/>
        </w:rPr>
        <w:t>Turkey is</w:t>
      </w:r>
      <w:r w:rsidRPr="004C47AB">
        <w:rPr>
          <w:sz w:val="16"/>
        </w:rPr>
        <w:t xml:space="preserve"> </w:t>
      </w:r>
      <w:r w:rsidRPr="004C47AB">
        <w:rPr>
          <w:b/>
          <w:iCs/>
          <w:sz w:val="22"/>
          <w:u w:val="single"/>
        </w:rPr>
        <w:t>preposterous</w:t>
      </w:r>
      <w:r w:rsidRPr="004C47AB">
        <w:rPr>
          <w:sz w:val="16"/>
        </w:rPr>
        <w:t xml:space="preserve"> </w:t>
      </w:r>
      <w:r w:rsidRPr="004C47AB">
        <w:rPr>
          <w:sz w:val="22"/>
          <w:u w:val="single"/>
        </w:rPr>
        <w:t>and</w:t>
      </w:r>
      <w:r w:rsidRPr="004C47AB">
        <w:rPr>
          <w:sz w:val="16"/>
        </w:rPr>
        <w:t xml:space="preserve"> </w:t>
      </w:r>
      <w:r w:rsidRPr="004C47AB">
        <w:rPr>
          <w:b/>
          <w:iCs/>
          <w:sz w:val="22"/>
          <w:u w:val="single"/>
        </w:rPr>
        <w:t>demeaning</w:t>
      </w:r>
      <w:r w:rsidRPr="004C47AB">
        <w:rPr>
          <w:sz w:val="16"/>
        </w:rPr>
        <w:t xml:space="preserve"> for a superpower, and </w:t>
      </w:r>
      <w:r w:rsidRPr="004C47AB">
        <w:rPr>
          <w:sz w:val="22"/>
          <w:u w:val="single"/>
        </w:rPr>
        <w:t>it will</w:t>
      </w:r>
      <w:r w:rsidRPr="004C47AB">
        <w:rPr>
          <w:sz w:val="16"/>
        </w:rPr>
        <w:t xml:space="preserve"> </w:t>
      </w:r>
      <w:r w:rsidRPr="004C47AB">
        <w:rPr>
          <w:b/>
          <w:iCs/>
          <w:sz w:val="22"/>
          <w:u w:val="single"/>
        </w:rPr>
        <w:t>not</w:t>
      </w:r>
      <w:r w:rsidRPr="004C47AB">
        <w:rPr>
          <w:sz w:val="16"/>
        </w:rPr>
        <w:t xml:space="preserve"> </w:t>
      </w:r>
      <w:r w:rsidRPr="004C47AB">
        <w:rPr>
          <w:sz w:val="22"/>
          <w:u w:val="single"/>
        </w:rPr>
        <w:t>achieve</w:t>
      </w:r>
      <w:r w:rsidRPr="004C47AB">
        <w:rPr>
          <w:sz w:val="16"/>
        </w:rPr>
        <w:t xml:space="preserve"> </w:t>
      </w:r>
      <w:r w:rsidRPr="004C47AB">
        <w:rPr>
          <w:b/>
          <w:iCs/>
          <w:sz w:val="22"/>
          <w:u w:val="single"/>
        </w:rPr>
        <w:t>any</w:t>
      </w:r>
      <w:r w:rsidRPr="004C47AB">
        <w:rPr>
          <w:sz w:val="16"/>
        </w:rPr>
        <w:t xml:space="preserve"> </w:t>
      </w:r>
      <w:r w:rsidRPr="004C47AB">
        <w:rPr>
          <w:sz w:val="22"/>
          <w:u w:val="single"/>
        </w:rPr>
        <w:t>results</w:t>
      </w:r>
      <w:r w:rsidRPr="004C47AB">
        <w:rPr>
          <w:sz w:val="16"/>
        </w:rPr>
        <w:t xml:space="preserve"> </w:t>
      </w:r>
      <w:r w:rsidRPr="004C47AB">
        <w:rPr>
          <w:sz w:val="22"/>
          <w:u w:val="single"/>
        </w:rPr>
        <w:t>because Ankara</w:t>
      </w:r>
      <w:r w:rsidRPr="004C47AB">
        <w:rPr>
          <w:sz w:val="16"/>
        </w:rPr>
        <w:t xml:space="preserve"> </w:t>
      </w:r>
      <w:r w:rsidRPr="004C47AB">
        <w:rPr>
          <w:b/>
          <w:iCs/>
          <w:sz w:val="22"/>
          <w:u w:val="single"/>
        </w:rPr>
        <w:t>does not want</w:t>
      </w:r>
      <w:r w:rsidRPr="004C47AB">
        <w:rPr>
          <w:sz w:val="16"/>
        </w:rPr>
        <w:t xml:space="preserve"> </w:t>
      </w:r>
      <w:r w:rsidRPr="004C47AB">
        <w:rPr>
          <w:sz w:val="22"/>
          <w:u w:val="single"/>
        </w:rPr>
        <w:t>Russia</w:t>
      </w:r>
      <w:r w:rsidRPr="004C47AB">
        <w:rPr>
          <w:sz w:val="16"/>
        </w:rPr>
        <w:t xml:space="preserve"> to be </w:t>
      </w:r>
      <w:r w:rsidRPr="004C47AB">
        <w:rPr>
          <w:b/>
          <w:iCs/>
          <w:sz w:val="22"/>
          <w:u w:val="single"/>
        </w:rPr>
        <w:t>defeated</w:t>
      </w:r>
      <w:r w:rsidRPr="004C47AB">
        <w:rPr>
          <w:sz w:val="16"/>
        </w:rPr>
        <w:t xml:space="preserve"> or weekend. </w:t>
      </w:r>
      <w:r w:rsidRPr="004C47AB">
        <w:rPr>
          <w:sz w:val="22"/>
          <w:u w:val="single"/>
        </w:rPr>
        <w:t>A</w:t>
      </w:r>
      <w:r w:rsidRPr="004C47AB">
        <w:rPr>
          <w:sz w:val="16"/>
        </w:rPr>
        <w:t xml:space="preserve"> </w:t>
      </w:r>
      <w:r w:rsidRPr="004C47AB">
        <w:rPr>
          <w:b/>
          <w:iCs/>
          <w:sz w:val="22"/>
          <w:u w:val="single"/>
        </w:rPr>
        <w:t>bleeding Russia</w:t>
      </w:r>
      <w:r w:rsidRPr="004C47AB">
        <w:rPr>
          <w:sz w:val="16"/>
        </w:rPr>
        <w:t xml:space="preserve"> </w:t>
      </w:r>
      <w:r w:rsidRPr="004C47AB">
        <w:rPr>
          <w:sz w:val="22"/>
          <w:u w:val="single"/>
        </w:rPr>
        <w:t>would diminish Turkey's</w:t>
      </w:r>
      <w:r w:rsidRPr="004C47AB">
        <w:rPr>
          <w:sz w:val="16"/>
        </w:rPr>
        <w:t xml:space="preserve"> </w:t>
      </w:r>
      <w:r w:rsidRPr="004C47AB">
        <w:rPr>
          <w:b/>
          <w:iCs/>
          <w:sz w:val="22"/>
          <w:u w:val="single"/>
        </w:rPr>
        <w:t>strategic importance</w:t>
      </w:r>
      <w:r w:rsidRPr="004C47AB">
        <w:rPr>
          <w:sz w:val="16"/>
        </w:rPr>
        <w:t xml:space="preserve"> </w:t>
      </w:r>
      <w:r w:rsidRPr="004C47AB">
        <w:rPr>
          <w:sz w:val="22"/>
          <w:u w:val="single"/>
        </w:rPr>
        <w:t>to the West and undermine Turkish</w:t>
      </w:r>
      <w:r w:rsidRPr="004C47AB">
        <w:rPr>
          <w:sz w:val="16"/>
        </w:rPr>
        <w:t xml:space="preserve"> trade and economic </w:t>
      </w:r>
      <w:r w:rsidRPr="004C47AB">
        <w:rPr>
          <w:b/>
          <w:iCs/>
          <w:sz w:val="22"/>
          <w:u w:val="single"/>
        </w:rPr>
        <w:t>interests</w:t>
      </w:r>
      <w:r w:rsidRPr="004C47AB">
        <w:rPr>
          <w:sz w:val="16"/>
        </w:rPr>
        <w:t xml:space="preserve">. </w:t>
      </w:r>
      <w:r w:rsidRPr="004C47AB">
        <w:rPr>
          <w:sz w:val="22"/>
          <w:u w:val="single"/>
        </w:rPr>
        <w:t>Turkish foreign minister</w:t>
      </w:r>
      <w:r w:rsidRPr="004C47AB">
        <w:rPr>
          <w:sz w:val="16"/>
        </w:rPr>
        <w:t xml:space="preserve"> Mevlüt Çavuşoğlu </w:t>
      </w:r>
      <w:r w:rsidRPr="004C47AB">
        <w:rPr>
          <w:sz w:val="22"/>
          <w:u w:val="single"/>
        </w:rPr>
        <w:t>was</w:t>
      </w:r>
      <w:r w:rsidRPr="004C47AB">
        <w:rPr>
          <w:sz w:val="16"/>
        </w:rPr>
        <w:t xml:space="preserve"> </w:t>
      </w:r>
      <w:r w:rsidRPr="004C47AB">
        <w:rPr>
          <w:b/>
          <w:iCs/>
          <w:sz w:val="22"/>
          <w:u w:val="single"/>
        </w:rPr>
        <w:t>fervently critical</w:t>
      </w:r>
      <w:r w:rsidRPr="004C47AB">
        <w:rPr>
          <w:sz w:val="16"/>
        </w:rPr>
        <w:t xml:space="preserve"> </w:t>
      </w:r>
      <w:r w:rsidRPr="004C47AB">
        <w:rPr>
          <w:sz w:val="22"/>
          <w:u w:val="single"/>
        </w:rPr>
        <w:t>of</w:t>
      </w:r>
      <w:r w:rsidRPr="004C47AB">
        <w:rPr>
          <w:sz w:val="16"/>
        </w:rPr>
        <w:t xml:space="preserve"> “some” </w:t>
      </w:r>
      <w:r w:rsidRPr="004C47AB">
        <w:rPr>
          <w:sz w:val="22"/>
          <w:u w:val="single"/>
        </w:rPr>
        <w:t>NATO countries for seeking to</w:t>
      </w:r>
      <w:r w:rsidRPr="004C47AB">
        <w:rPr>
          <w:sz w:val="16"/>
        </w:rPr>
        <w:t xml:space="preserve"> prolong the conflict to </w:t>
      </w:r>
      <w:r w:rsidRPr="004C47AB">
        <w:rPr>
          <w:b/>
          <w:iCs/>
          <w:sz w:val="22"/>
          <w:u w:val="single"/>
        </w:rPr>
        <w:t>weaken Russia</w:t>
      </w:r>
      <w:r w:rsidRPr="004C47AB">
        <w:rPr>
          <w:sz w:val="16"/>
        </w:rPr>
        <w:t xml:space="preserve">. </w:t>
      </w:r>
    </w:p>
    <w:p w14:paraId="141BB377" w14:textId="77777777" w:rsidR="004C47AB" w:rsidRPr="004C47AB" w:rsidRDefault="004C47AB" w:rsidP="004C47AB">
      <w:pPr>
        <w:rPr>
          <w:sz w:val="16"/>
        </w:rPr>
      </w:pPr>
      <w:r w:rsidRPr="004C47AB">
        <w:rPr>
          <w:sz w:val="22"/>
          <w:u w:val="single"/>
        </w:rPr>
        <w:t>It would be</w:t>
      </w:r>
      <w:r w:rsidRPr="004C47AB">
        <w:rPr>
          <w:sz w:val="16"/>
        </w:rPr>
        <w:t xml:space="preserve"> </w:t>
      </w:r>
      <w:r w:rsidRPr="004C47AB">
        <w:rPr>
          <w:b/>
          <w:iCs/>
          <w:sz w:val="22"/>
          <w:u w:val="single"/>
        </w:rPr>
        <w:t>hard to believe</w:t>
      </w:r>
      <w:r w:rsidRPr="004C47AB">
        <w:rPr>
          <w:sz w:val="16"/>
        </w:rPr>
        <w:t xml:space="preserve"> </w:t>
      </w:r>
      <w:r w:rsidRPr="004C47AB">
        <w:rPr>
          <w:sz w:val="22"/>
          <w:u w:val="single"/>
        </w:rPr>
        <w:t>that Turkey</w:t>
      </w:r>
      <w:r w:rsidRPr="004C47AB">
        <w:rPr>
          <w:sz w:val="16"/>
        </w:rPr>
        <w:t xml:space="preserve">, </w:t>
      </w:r>
      <w:r w:rsidRPr="004C47AB">
        <w:rPr>
          <w:sz w:val="22"/>
          <w:u w:val="single"/>
        </w:rPr>
        <w:t>which bought S-400s from Russia, evades</w:t>
      </w:r>
      <w:r w:rsidRPr="004C47AB">
        <w:rPr>
          <w:sz w:val="16"/>
        </w:rPr>
        <w:t xml:space="preserve"> </w:t>
      </w:r>
      <w:r w:rsidRPr="004C47AB">
        <w:rPr>
          <w:b/>
          <w:iCs/>
          <w:sz w:val="22"/>
          <w:u w:val="single"/>
        </w:rPr>
        <w:t>Western sanctions</w:t>
      </w:r>
      <w:r w:rsidRPr="004C47AB">
        <w:rPr>
          <w:sz w:val="16"/>
        </w:rPr>
        <w:t xml:space="preserve">, </w:t>
      </w:r>
      <w:r w:rsidRPr="004C47AB">
        <w:rPr>
          <w:sz w:val="22"/>
          <w:u w:val="single"/>
        </w:rPr>
        <w:t xml:space="preserve">calls Moscow </w:t>
      </w:r>
      <w:proofErr w:type="gramStart"/>
      <w:r w:rsidRPr="004C47AB">
        <w:rPr>
          <w:sz w:val="22"/>
          <w:u w:val="single"/>
        </w:rPr>
        <w:t>a</w:t>
      </w:r>
      <w:r w:rsidRPr="004C47AB">
        <w:rPr>
          <w:sz w:val="16"/>
        </w:rPr>
        <w:t xml:space="preserve"> ”</w:t>
      </w:r>
      <w:r w:rsidRPr="004C47AB">
        <w:rPr>
          <w:b/>
          <w:iCs/>
          <w:sz w:val="22"/>
          <w:u w:val="single"/>
        </w:rPr>
        <w:t>friend</w:t>
      </w:r>
      <w:proofErr w:type="gramEnd"/>
      <w:r w:rsidRPr="004C47AB">
        <w:rPr>
          <w:sz w:val="16"/>
        </w:rPr>
        <w:t xml:space="preserve">,” </w:t>
      </w:r>
      <w:r w:rsidRPr="004C47AB">
        <w:rPr>
          <w:sz w:val="22"/>
          <w:u w:val="single"/>
        </w:rPr>
        <w:t>and seeks to</w:t>
      </w:r>
      <w:r w:rsidRPr="004C47AB">
        <w:rPr>
          <w:sz w:val="16"/>
        </w:rPr>
        <w:t xml:space="preserve"> </w:t>
      </w:r>
      <w:r w:rsidRPr="004C47AB">
        <w:rPr>
          <w:b/>
          <w:iCs/>
          <w:sz w:val="22"/>
          <w:u w:val="single"/>
        </w:rPr>
        <w:t>remain independent</w:t>
      </w:r>
      <w:r w:rsidRPr="004C47AB">
        <w:rPr>
          <w:sz w:val="16"/>
        </w:rPr>
        <w:t xml:space="preserve"> from the West </w:t>
      </w:r>
      <w:r w:rsidRPr="004C47AB">
        <w:rPr>
          <w:sz w:val="22"/>
          <w:u w:val="single"/>
        </w:rPr>
        <w:t>will help</w:t>
      </w:r>
      <w:r w:rsidRPr="004C47AB">
        <w:rPr>
          <w:sz w:val="16"/>
        </w:rPr>
        <w:t xml:space="preserve"> to </w:t>
      </w:r>
      <w:r w:rsidRPr="004C47AB">
        <w:rPr>
          <w:sz w:val="22"/>
          <w:u w:val="single"/>
        </w:rPr>
        <w:t>defeat it</w:t>
      </w:r>
      <w:r w:rsidRPr="004C47AB">
        <w:rPr>
          <w:sz w:val="16"/>
        </w:rPr>
        <w:t>.</w:t>
      </w:r>
    </w:p>
    <w:p w14:paraId="05C0A06B" w14:textId="77777777" w:rsidR="004C47AB" w:rsidRPr="004C47AB" w:rsidRDefault="004C47AB" w:rsidP="004C47AB">
      <w:pPr>
        <w:rPr>
          <w:sz w:val="16"/>
        </w:rPr>
      </w:pPr>
      <w:r w:rsidRPr="004C47AB">
        <w:rPr>
          <w:sz w:val="16"/>
        </w:rPr>
        <w:t xml:space="preserve">Cynics may even argue that Mr. Rogin’s article may be a ploy by The Washington Post and the State Department to persuade members of Congress to approve the sale of F-16 air-fighters to Turkey. President Biden backed the deal after Turkey lifted its objections to allowing Sweden and Finland into NATO. But </w:t>
      </w:r>
      <w:r w:rsidRPr="004C47AB">
        <w:rPr>
          <w:b/>
          <w:iCs/>
          <w:sz w:val="22"/>
          <w:u w:val="single"/>
        </w:rPr>
        <w:t>many lawmakers</w:t>
      </w:r>
      <w:r w:rsidRPr="004C47AB">
        <w:rPr>
          <w:sz w:val="16"/>
        </w:rPr>
        <w:t xml:space="preserve">, </w:t>
      </w:r>
      <w:r w:rsidRPr="004C47AB">
        <w:rPr>
          <w:sz w:val="22"/>
          <w:u w:val="single"/>
        </w:rPr>
        <w:t>led by</w:t>
      </w:r>
      <w:r w:rsidRPr="004C47AB">
        <w:rPr>
          <w:sz w:val="16"/>
        </w:rPr>
        <w:t xml:space="preserve"> Bob </w:t>
      </w:r>
      <w:r w:rsidRPr="004C47AB">
        <w:rPr>
          <w:sz w:val="22"/>
          <w:u w:val="single"/>
        </w:rPr>
        <w:t>Menendez</w:t>
      </w:r>
      <w:r w:rsidRPr="004C47AB">
        <w:rPr>
          <w:sz w:val="16"/>
        </w:rPr>
        <w:t xml:space="preserve">, </w:t>
      </w:r>
      <w:r w:rsidRPr="004C47AB">
        <w:rPr>
          <w:sz w:val="22"/>
          <w:u w:val="single"/>
        </w:rPr>
        <w:t>the</w:t>
      </w:r>
      <w:r w:rsidRPr="004C47AB">
        <w:rPr>
          <w:sz w:val="16"/>
        </w:rPr>
        <w:t xml:space="preserve"> </w:t>
      </w:r>
      <w:r w:rsidRPr="004C47AB">
        <w:rPr>
          <w:b/>
          <w:iCs/>
          <w:sz w:val="22"/>
          <w:u w:val="single"/>
        </w:rPr>
        <w:t>influential</w:t>
      </w:r>
      <w:r w:rsidRPr="004C47AB">
        <w:rPr>
          <w:sz w:val="16"/>
        </w:rPr>
        <w:t xml:space="preserve"> </w:t>
      </w:r>
      <w:r w:rsidRPr="004C47AB">
        <w:rPr>
          <w:sz w:val="22"/>
          <w:u w:val="single"/>
        </w:rPr>
        <w:t>Chair of the Senate's Foreign Relations Committee</w:t>
      </w:r>
      <w:r w:rsidRPr="004C47AB">
        <w:rPr>
          <w:sz w:val="16"/>
        </w:rPr>
        <w:t xml:space="preserve">, </w:t>
      </w:r>
      <w:r w:rsidRPr="004C47AB">
        <w:rPr>
          <w:sz w:val="22"/>
          <w:u w:val="single"/>
        </w:rPr>
        <w:t>and</w:t>
      </w:r>
      <w:r w:rsidRPr="004C47AB">
        <w:rPr>
          <w:sz w:val="16"/>
        </w:rPr>
        <w:t xml:space="preserve"> Carolyn </w:t>
      </w:r>
      <w:r w:rsidRPr="004C47AB">
        <w:rPr>
          <w:sz w:val="22"/>
          <w:u w:val="single"/>
        </w:rPr>
        <w:t>Maloney</w:t>
      </w:r>
      <w:r w:rsidRPr="004C47AB">
        <w:rPr>
          <w:sz w:val="16"/>
        </w:rPr>
        <w:t xml:space="preserve">, Gus </w:t>
      </w:r>
      <w:r w:rsidRPr="004C47AB">
        <w:rPr>
          <w:sz w:val="22"/>
          <w:u w:val="single"/>
        </w:rPr>
        <w:t>Bilirakis</w:t>
      </w:r>
      <w:r w:rsidRPr="004C47AB">
        <w:rPr>
          <w:sz w:val="16"/>
        </w:rPr>
        <w:t xml:space="preserve">, Chris </w:t>
      </w:r>
      <w:r w:rsidRPr="004C47AB">
        <w:rPr>
          <w:sz w:val="22"/>
          <w:u w:val="single"/>
        </w:rPr>
        <w:t>Pappas</w:t>
      </w:r>
      <w:r w:rsidRPr="004C47AB">
        <w:rPr>
          <w:sz w:val="16"/>
        </w:rPr>
        <w:t xml:space="preserve">, </w:t>
      </w:r>
      <w:r w:rsidRPr="004C47AB">
        <w:rPr>
          <w:sz w:val="22"/>
          <w:u w:val="single"/>
        </w:rPr>
        <w:t>and</w:t>
      </w:r>
      <w:r w:rsidRPr="004C47AB">
        <w:rPr>
          <w:sz w:val="16"/>
        </w:rPr>
        <w:t xml:space="preserve"> Frank </w:t>
      </w:r>
      <w:r w:rsidRPr="004C47AB">
        <w:rPr>
          <w:sz w:val="22"/>
          <w:u w:val="single"/>
        </w:rPr>
        <w:t>Pallone</w:t>
      </w:r>
      <w:r w:rsidRPr="004C47AB">
        <w:rPr>
          <w:sz w:val="16"/>
        </w:rPr>
        <w:t xml:space="preserve">, Jr. in the House, </w:t>
      </w:r>
      <w:r w:rsidRPr="004C47AB">
        <w:rPr>
          <w:b/>
          <w:iCs/>
          <w:sz w:val="22"/>
          <w:u w:val="single"/>
        </w:rPr>
        <w:t>oppose it</w:t>
      </w:r>
      <w:r w:rsidRPr="004C47AB">
        <w:rPr>
          <w:sz w:val="16"/>
        </w:rPr>
        <w:t xml:space="preserve">. </w:t>
      </w:r>
      <w:r w:rsidRPr="004C47AB">
        <w:rPr>
          <w:sz w:val="22"/>
          <w:u w:val="single"/>
        </w:rPr>
        <w:t>They are unwilling to ignore</w:t>
      </w:r>
      <w:r w:rsidRPr="004C47AB">
        <w:rPr>
          <w:sz w:val="16"/>
        </w:rPr>
        <w:t xml:space="preserve"> </w:t>
      </w:r>
      <w:r w:rsidRPr="004C47AB">
        <w:rPr>
          <w:sz w:val="22"/>
          <w:u w:val="single"/>
        </w:rPr>
        <w:t>Turkey’s</w:t>
      </w:r>
      <w:r w:rsidRPr="004C47AB">
        <w:rPr>
          <w:sz w:val="16"/>
        </w:rPr>
        <w:t xml:space="preserve"> </w:t>
      </w:r>
      <w:r w:rsidRPr="004C47AB">
        <w:rPr>
          <w:b/>
          <w:iCs/>
          <w:sz w:val="22"/>
          <w:u w:val="single"/>
        </w:rPr>
        <w:t>human rights</w:t>
      </w:r>
      <w:r w:rsidRPr="004C47AB">
        <w:rPr>
          <w:sz w:val="16"/>
        </w:rPr>
        <w:t xml:space="preserve"> violations, </w:t>
      </w:r>
      <w:r w:rsidRPr="004C47AB">
        <w:rPr>
          <w:sz w:val="22"/>
          <w:u w:val="single"/>
        </w:rPr>
        <w:t>hostility towards its</w:t>
      </w:r>
      <w:r w:rsidRPr="004C47AB">
        <w:rPr>
          <w:sz w:val="16"/>
        </w:rPr>
        <w:t xml:space="preserve"> </w:t>
      </w:r>
      <w:r w:rsidRPr="004C47AB">
        <w:rPr>
          <w:b/>
          <w:iCs/>
          <w:sz w:val="22"/>
          <w:u w:val="single"/>
        </w:rPr>
        <w:t>neighbors</w:t>
      </w:r>
      <w:r w:rsidRPr="004C47AB">
        <w:rPr>
          <w:sz w:val="16"/>
        </w:rPr>
        <w:t xml:space="preserve">, </w:t>
      </w:r>
      <w:r w:rsidRPr="004C47AB">
        <w:rPr>
          <w:sz w:val="22"/>
          <w:u w:val="single"/>
        </w:rPr>
        <w:t>and</w:t>
      </w:r>
      <w:r w:rsidRPr="004C47AB">
        <w:rPr>
          <w:sz w:val="16"/>
        </w:rPr>
        <w:t xml:space="preserve"> </w:t>
      </w:r>
      <w:r w:rsidRPr="004C47AB">
        <w:rPr>
          <w:b/>
          <w:iCs/>
          <w:sz w:val="22"/>
          <w:u w:val="single"/>
        </w:rPr>
        <w:t>blackmail</w:t>
      </w:r>
      <w:r w:rsidRPr="004C47AB">
        <w:rPr>
          <w:sz w:val="16"/>
        </w:rPr>
        <w:t xml:space="preserve">. </w:t>
      </w:r>
    </w:p>
    <w:p w14:paraId="49D6E796" w14:textId="77777777" w:rsidR="004C47AB" w:rsidRPr="004C47AB" w:rsidRDefault="004C47AB" w:rsidP="004C47AB">
      <w:pPr>
        <w:rPr>
          <w:sz w:val="16"/>
        </w:rPr>
      </w:pPr>
      <w:r w:rsidRPr="004C47AB">
        <w:rPr>
          <w:sz w:val="22"/>
          <w:u w:val="single"/>
        </w:rPr>
        <w:t>Ankara's</w:t>
      </w:r>
      <w:r w:rsidRPr="004C47AB">
        <w:rPr>
          <w:sz w:val="16"/>
        </w:rPr>
        <w:t xml:space="preserve"> </w:t>
      </w:r>
      <w:r w:rsidRPr="004C47AB">
        <w:rPr>
          <w:b/>
          <w:iCs/>
          <w:sz w:val="22"/>
          <w:u w:val="single"/>
        </w:rPr>
        <w:t>duplicity</w:t>
      </w:r>
      <w:r w:rsidRPr="004C47AB">
        <w:rPr>
          <w:sz w:val="16"/>
        </w:rPr>
        <w:t xml:space="preserve"> in the war </w:t>
      </w:r>
      <w:r w:rsidRPr="004C47AB">
        <w:rPr>
          <w:sz w:val="22"/>
          <w:u w:val="single"/>
        </w:rPr>
        <w:t xml:space="preserve">in Ukraine and Turkey's </w:t>
      </w:r>
      <w:r w:rsidRPr="004C47AB">
        <w:rPr>
          <w:b/>
          <w:iCs/>
          <w:sz w:val="22"/>
          <w:u w:val="single"/>
        </w:rPr>
        <w:t>insistence</w:t>
      </w:r>
      <w:r w:rsidRPr="004C47AB">
        <w:rPr>
          <w:sz w:val="16"/>
        </w:rPr>
        <w:t xml:space="preserve"> </w:t>
      </w:r>
      <w:r w:rsidRPr="004C47AB">
        <w:rPr>
          <w:sz w:val="22"/>
          <w:u w:val="single"/>
        </w:rPr>
        <w:t>on</w:t>
      </w:r>
      <w:r w:rsidRPr="004C47AB">
        <w:rPr>
          <w:sz w:val="16"/>
        </w:rPr>
        <w:t xml:space="preserve"> continuing to possess its Russian-built </w:t>
      </w:r>
      <w:r w:rsidRPr="004C47AB">
        <w:rPr>
          <w:sz w:val="22"/>
          <w:u w:val="single"/>
        </w:rPr>
        <w:t>S-400</w:t>
      </w:r>
      <w:r w:rsidRPr="004C47AB">
        <w:rPr>
          <w:sz w:val="16"/>
        </w:rPr>
        <w:t xml:space="preserve"> missile system also </w:t>
      </w:r>
      <w:r w:rsidRPr="004C47AB">
        <w:rPr>
          <w:b/>
          <w:iCs/>
          <w:sz w:val="22"/>
          <w:u w:val="single"/>
        </w:rPr>
        <w:t>troubles many</w:t>
      </w:r>
      <w:r w:rsidRPr="004C47AB">
        <w:rPr>
          <w:sz w:val="16"/>
        </w:rPr>
        <w:t xml:space="preserve"> lawmakers. They prepare for a fight. Congressman Pallone’s letter to President Biden is self-explanatory.</w:t>
      </w:r>
    </w:p>
    <w:p w14:paraId="547F409B" w14:textId="77777777" w:rsidR="004C47AB" w:rsidRPr="004C47AB" w:rsidRDefault="004C47AB" w:rsidP="004C47AB">
      <w:pPr>
        <w:rPr>
          <w:sz w:val="16"/>
        </w:rPr>
      </w:pPr>
      <w:r w:rsidRPr="004C47AB">
        <w:rPr>
          <w:sz w:val="16"/>
        </w:rPr>
        <w:t>Others may claim that our military industries are also behind Mr. Rogin’s scheme. The Washington Post's independence and self-proclaimed role as a champion of free press, speech, and democracy are at stake here.</w:t>
      </w:r>
    </w:p>
    <w:p w14:paraId="30DE4F5A" w14:textId="77777777" w:rsidR="004C47AB" w:rsidRPr="004C47AB" w:rsidRDefault="004C47AB" w:rsidP="004C47AB">
      <w:pPr>
        <w:rPr>
          <w:sz w:val="16"/>
        </w:rPr>
      </w:pPr>
      <w:r w:rsidRPr="004C47AB">
        <w:rPr>
          <w:b/>
          <w:iCs/>
          <w:sz w:val="22"/>
          <w:u w:val="single"/>
        </w:rPr>
        <w:t>Even</w:t>
      </w:r>
      <w:r w:rsidRPr="004C47AB">
        <w:rPr>
          <w:sz w:val="16"/>
        </w:rPr>
        <w:t xml:space="preserve"> </w:t>
      </w:r>
      <w:r w:rsidRPr="004C47AB">
        <w:rPr>
          <w:sz w:val="22"/>
          <w:u w:val="single"/>
        </w:rPr>
        <w:t>from a</w:t>
      </w:r>
      <w:r w:rsidRPr="004C47AB">
        <w:rPr>
          <w:sz w:val="16"/>
        </w:rPr>
        <w:t xml:space="preserve"> </w:t>
      </w:r>
      <w:r w:rsidRPr="004C47AB">
        <w:rPr>
          <w:b/>
          <w:iCs/>
          <w:sz w:val="22"/>
          <w:u w:val="single"/>
        </w:rPr>
        <w:t>realpolitik perspective</w:t>
      </w:r>
      <w:r w:rsidRPr="004C47AB">
        <w:rPr>
          <w:sz w:val="16"/>
        </w:rPr>
        <w:t xml:space="preserve">, </w:t>
      </w:r>
      <w:r w:rsidRPr="004C47AB">
        <w:rPr>
          <w:sz w:val="22"/>
          <w:u w:val="single"/>
        </w:rPr>
        <w:t>it makes</w:t>
      </w:r>
      <w:r w:rsidRPr="004C47AB">
        <w:rPr>
          <w:sz w:val="16"/>
        </w:rPr>
        <w:t xml:space="preserve"> </w:t>
      </w:r>
      <w:r w:rsidRPr="004C47AB">
        <w:rPr>
          <w:b/>
          <w:iCs/>
          <w:sz w:val="22"/>
          <w:u w:val="single"/>
        </w:rPr>
        <w:t>little sense</w:t>
      </w:r>
      <w:r w:rsidRPr="004C47AB">
        <w:rPr>
          <w:sz w:val="16"/>
        </w:rPr>
        <w:t xml:space="preserve">. </w:t>
      </w:r>
      <w:r w:rsidRPr="004C47AB">
        <w:rPr>
          <w:sz w:val="22"/>
          <w:u w:val="single"/>
        </w:rPr>
        <w:t>Suppose we</w:t>
      </w:r>
      <w:r w:rsidRPr="004C47AB">
        <w:rPr>
          <w:sz w:val="16"/>
        </w:rPr>
        <w:t xml:space="preserve"> </w:t>
      </w:r>
      <w:r w:rsidRPr="004C47AB">
        <w:rPr>
          <w:b/>
          <w:iCs/>
          <w:sz w:val="22"/>
          <w:u w:val="single"/>
        </w:rPr>
        <w:t>bow to</w:t>
      </w:r>
      <w:r w:rsidRPr="004C47AB">
        <w:rPr>
          <w:sz w:val="16"/>
        </w:rPr>
        <w:t xml:space="preserve"> and hand over to </w:t>
      </w:r>
      <w:r w:rsidRPr="004C47AB">
        <w:rPr>
          <w:sz w:val="22"/>
          <w:u w:val="single"/>
        </w:rPr>
        <w:t>Erdoğan</w:t>
      </w:r>
      <w:r w:rsidRPr="004C47AB">
        <w:rPr>
          <w:sz w:val="16"/>
        </w:rPr>
        <w:t xml:space="preserve"> F16s, as Mr. Rogin suggested. In this case, </w:t>
      </w:r>
      <w:r w:rsidRPr="004C47AB">
        <w:rPr>
          <w:sz w:val="22"/>
          <w:u w:val="single"/>
        </w:rPr>
        <w:t>we will give the Turkish autocrat a</w:t>
      </w:r>
      <w:r w:rsidRPr="004C47AB">
        <w:rPr>
          <w:sz w:val="16"/>
        </w:rPr>
        <w:t xml:space="preserve"> </w:t>
      </w:r>
      <w:r w:rsidRPr="004C47AB">
        <w:rPr>
          <w:b/>
          <w:iCs/>
          <w:sz w:val="22"/>
          <w:u w:val="single"/>
        </w:rPr>
        <w:t>significant victory</w:t>
      </w:r>
      <w:r w:rsidRPr="004C47AB">
        <w:rPr>
          <w:sz w:val="16"/>
        </w:rPr>
        <w:t xml:space="preserve"> </w:t>
      </w:r>
      <w:r w:rsidRPr="004C47AB">
        <w:rPr>
          <w:sz w:val="22"/>
          <w:u w:val="single"/>
        </w:rPr>
        <w:t>that he will take home</w:t>
      </w:r>
      <w:r w:rsidRPr="004C47AB">
        <w:rPr>
          <w:sz w:val="16"/>
        </w:rPr>
        <w:t xml:space="preserve"> </w:t>
      </w:r>
      <w:r w:rsidRPr="004C47AB">
        <w:rPr>
          <w:sz w:val="22"/>
          <w:u w:val="single"/>
        </w:rPr>
        <w:t>to</w:t>
      </w:r>
      <w:r w:rsidRPr="004C47AB">
        <w:rPr>
          <w:sz w:val="16"/>
        </w:rPr>
        <w:t xml:space="preserve"> help </w:t>
      </w:r>
      <w:r w:rsidRPr="004C47AB">
        <w:rPr>
          <w:b/>
          <w:iCs/>
          <w:sz w:val="22"/>
          <w:u w:val="single"/>
        </w:rPr>
        <w:t>win the elections</w:t>
      </w:r>
      <w:r w:rsidRPr="004C47AB">
        <w:rPr>
          <w:sz w:val="16"/>
        </w:rPr>
        <w:t xml:space="preserve"> </w:t>
      </w:r>
      <w:r w:rsidRPr="004C47AB">
        <w:rPr>
          <w:sz w:val="22"/>
          <w:u w:val="single"/>
        </w:rPr>
        <w:t>and</w:t>
      </w:r>
      <w:r w:rsidRPr="004C47AB">
        <w:rPr>
          <w:sz w:val="16"/>
        </w:rPr>
        <w:t xml:space="preserve"> </w:t>
      </w:r>
      <w:r w:rsidRPr="004C47AB">
        <w:rPr>
          <w:sz w:val="22"/>
          <w:u w:val="single"/>
        </w:rPr>
        <w:t>prolong his grab on power and</w:t>
      </w:r>
      <w:r w:rsidRPr="004C47AB">
        <w:rPr>
          <w:sz w:val="16"/>
        </w:rPr>
        <w:t xml:space="preserve"> </w:t>
      </w:r>
      <w:r w:rsidRPr="004C47AB">
        <w:rPr>
          <w:b/>
          <w:iCs/>
          <w:sz w:val="22"/>
          <w:u w:val="single"/>
        </w:rPr>
        <w:t>despotic</w:t>
      </w:r>
      <w:r w:rsidRPr="004C47AB">
        <w:rPr>
          <w:sz w:val="16"/>
        </w:rPr>
        <w:t xml:space="preserve"> </w:t>
      </w:r>
      <w:r w:rsidRPr="004C47AB">
        <w:rPr>
          <w:sz w:val="22"/>
          <w:u w:val="single"/>
        </w:rPr>
        <w:t>and</w:t>
      </w:r>
      <w:r w:rsidRPr="004C47AB">
        <w:rPr>
          <w:sz w:val="16"/>
        </w:rPr>
        <w:t xml:space="preserve"> </w:t>
      </w:r>
      <w:r w:rsidRPr="004C47AB">
        <w:rPr>
          <w:b/>
          <w:iCs/>
          <w:sz w:val="22"/>
          <w:u w:val="single"/>
        </w:rPr>
        <w:t>anti-Western</w:t>
      </w:r>
      <w:r w:rsidRPr="004C47AB">
        <w:rPr>
          <w:sz w:val="16"/>
        </w:rPr>
        <w:t xml:space="preserve"> </w:t>
      </w:r>
      <w:r w:rsidRPr="004C47AB">
        <w:rPr>
          <w:sz w:val="22"/>
          <w:u w:val="single"/>
        </w:rPr>
        <w:t>rule</w:t>
      </w:r>
      <w:r w:rsidRPr="004C47AB">
        <w:rPr>
          <w:sz w:val="16"/>
        </w:rPr>
        <w:t>.</w:t>
      </w:r>
    </w:p>
    <w:p w14:paraId="5B970FC1" w14:textId="77777777" w:rsidR="004C47AB" w:rsidRPr="004C47AB" w:rsidRDefault="004C47AB" w:rsidP="004C47AB">
      <w:pPr>
        <w:rPr>
          <w:sz w:val="16"/>
        </w:rPr>
      </w:pPr>
      <w:r w:rsidRPr="004C47AB">
        <w:rPr>
          <w:b/>
          <w:iCs/>
          <w:sz w:val="22"/>
          <w:u w:val="single"/>
        </w:rPr>
        <w:t>Overrating</w:t>
      </w:r>
      <w:r w:rsidRPr="004C47AB">
        <w:rPr>
          <w:sz w:val="16"/>
        </w:rPr>
        <w:t xml:space="preserve"> </w:t>
      </w:r>
      <w:r w:rsidRPr="004C47AB">
        <w:rPr>
          <w:sz w:val="22"/>
          <w:u w:val="single"/>
        </w:rPr>
        <w:t>Turkey’s strategic value and</w:t>
      </w:r>
      <w:r w:rsidRPr="004C47AB">
        <w:rPr>
          <w:sz w:val="16"/>
        </w:rPr>
        <w:t xml:space="preserve"> </w:t>
      </w:r>
      <w:r w:rsidRPr="004C47AB">
        <w:rPr>
          <w:b/>
          <w:iCs/>
          <w:sz w:val="22"/>
          <w:u w:val="single"/>
        </w:rPr>
        <w:t>ignoring</w:t>
      </w:r>
      <w:r w:rsidRPr="004C47AB">
        <w:rPr>
          <w:sz w:val="16"/>
        </w:rPr>
        <w:t xml:space="preserve"> </w:t>
      </w:r>
      <w:r w:rsidRPr="004C47AB">
        <w:rPr>
          <w:sz w:val="22"/>
          <w:u w:val="single"/>
        </w:rPr>
        <w:t>its aggression</w:t>
      </w:r>
      <w:r w:rsidRPr="004C47AB">
        <w:rPr>
          <w:sz w:val="16"/>
        </w:rPr>
        <w:t xml:space="preserve"> and human rights violations </w:t>
      </w:r>
      <w:r w:rsidRPr="004C47AB">
        <w:rPr>
          <w:sz w:val="22"/>
          <w:u w:val="single"/>
        </w:rPr>
        <w:t>has been a</w:t>
      </w:r>
      <w:r w:rsidRPr="004C47AB">
        <w:rPr>
          <w:sz w:val="16"/>
        </w:rPr>
        <w:t xml:space="preserve"> </w:t>
      </w:r>
      <w:r w:rsidRPr="004C47AB">
        <w:rPr>
          <w:b/>
          <w:iCs/>
          <w:sz w:val="22"/>
          <w:u w:val="single"/>
        </w:rPr>
        <w:t>trademark</w:t>
      </w:r>
      <w:r w:rsidRPr="004C47AB">
        <w:rPr>
          <w:sz w:val="16"/>
        </w:rPr>
        <w:t xml:space="preserve"> </w:t>
      </w:r>
      <w:r w:rsidRPr="004C47AB">
        <w:rPr>
          <w:sz w:val="22"/>
          <w:u w:val="single"/>
        </w:rPr>
        <w:t>of our foreign policy elites</w:t>
      </w:r>
      <w:r w:rsidRPr="004C47AB">
        <w:rPr>
          <w:sz w:val="16"/>
        </w:rPr>
        <w:t xml:space="preserve"> </w:t>
      </w:r>
      <w:r w:rsidRPr="004C47AB">
        <w:rPr>
          <w:b/>
          <w:iCs/>
          <w:sz w:val="22"/>
          <w:u w:val="single"/>
        </w:rPr>
        <w:t>for decades</w:t>
      </w:r>
      <w:r w:rsidRPr="004C47AB">
        <w:rPr>
          <w:sz w:val="16"/>
        </w:rPr>
        <w:t xml:space="preserve">. </w:t>
      </w:r>
      <w:r w:rsidRPr="004C47AB">
        <w:rPr>
          <w:sz w:val="22"/>
          <w:u w:val="single"/>
        </w:rPr>
        <w:t>A</w:t>
      </w:r>
      <w:r w:rsidRPr="004C47AB">
        <w:rPr>
          <w:sz w:val="16"/>
        </w:rPr>
        <w:t xml:space="preserve"> </w:t>
      </w:r>
      <w:r w:rsidRPr="004C47AB">
        <w:rPr>
          <w:b/>
          <w:iCs/>
          <w:sz w:val="22"/>
          <w:u w:val="single"/>
        </w:rPr>
        <w:t>meticulous</w:t>
      </w:r>
      <w:r w:rsidRPr="004C47AB">
        <w:rPr>
          <w:sz w:val="16"/>
        </w:rPr>
        <w:t xml:space="preserve"> </w:t>
      </w:r>
      <w:r w:rsidRPr="004C47AB">
        <w:rPr>
          <w:sz w:val="22"/>
          <w:u w:val="single"/>
        </w:rPr>
        <w:t>observer</w:t>
      </w:r>
      <w:r w:rsidRPr="004C47AB">
        <w:rPr>
          <w:sz w:val="16"/>
        </w:rPr>
        <w:t xml:space="preserve"> of Turkey's foreign policy, </w:t>
      </w:r>
      <w:r w:rsidRPr="004C47AB">
        <w:rPr>
          <w:b/>
          <w:iCs/>
          <w:sz w:val="22"/>
          <w:u w:val="single"/>
        </w:rPr>
        <w:t>however</w:t>
      </w:r>
      <w:r w:rsidRPr="004C47AB">
        <w:rPr>
          <w:sz w:val="16"/>
        </w:rPr>
        <w:t xml:space="preserve">, </w:t>
      </w:r>
      <w:r w:rsidRPr="004C47AB">
        <w:rPr>
          <w:sz w:val="22"/>
          <w:u w:val="single"/>
        </w:rPr>
        <w:t>would agree that appeasing and</w:t>
      </w:r>
      <w:r w:rsidRPr="004C47AB">
        <w:rPr>
          <w:sz w:val="16"/>
        </w:rPr>
        <w:t xml:space="preserve"> </w:t>
      </w:r>
      <w:r w:rsidRPr="004C47AB">
        <w:rPr>
          <w:b/>
          <w:iCs/>
          <w:sz w:val="22"/>
          <w:u w:val="single"/>
        </w:rPr>
        <w:t>pampering</w:t>
      </w:r>
      <w:r w:rsidRPr="004C47AB">
        <w:rPr>
          <w:sz w:val="16"/>
        </w:rPr>
        <w:t xml:space="preserve"> </w:t>
      </w:r>
      <w:r w:rsidRPr="004C47AB">
        <w:rPr>
          <w:sz w:val="22"/>
          <w:u w:val="single"/>
        </w:rPr>
        <w:t>the Turks do</w:t>
      </w:r>
      <w:r w:rsidRPr="004C47AB">
        <w:rPr>
          <w:sz w:val="16"/>
        </w:rPr>
        <w:t xml:space="preserve"> </w:t>
      </w:r>
      <w:r w:rsidRPr="004C47AB">
        <w:rPr>
          <w:b/>
          <w:iCs/>
          <w:sz w:val="22"/>
          <w:u w:val="single"/>
        </w:rPr>
        <w:t>not work</w:t>
      </w:r>
      <w:r w:rsidRPr="004C47AB">
        <w:rPr>
          <w:sz w:val="16"/>
        </w:rPr>
        <w:t xml:space="preserve"> </w:t>
      </w:r>
      <w:r w:rsidRPr="004C47AB">
        <w:rPr>
          <w:sz w:val="22"/>
          <w:u w:val="single"/>
        </w:rPr>
        <w:t>and only make them</w:t>
      </w:r>
      <w:r w:rsidRPr="004C47AB">
        <w:rPr>
          <w:sz w:val="16"/>
        </w:rPr>
        <w:t xml:space="preserve"> </w:t>
      </w:r>
      <w:r w:rsidRPr="004C47AB">
        <w:rPr>
          <w:b/>
          <w:iCs/>
          <w:sz w:val="22"/>
          <w:u w:val="single"/>
        </w:rPr>
        <w:t>more arrogant</w:t>
      </w:r>
      <w:r w:rsidRPr="004C47AB">
        <w:rPr>
          <w:sz w:val="16"/>
        </w:rPr>
        <w:t xml:space="preserve"> </w:t>
      </w:r>
      <w:r w:rsidRPr="004C47AB">
        <w:rPr>
          <w:sz w:val="22"/>
          <w:u w:val="single"/>
        </w:rPr>
        <w:t>and</w:t>
      </w:r>
      <w:r w:rsidRPr="004C47AB">
        <w:rPr>
          <w:sz w:val="16"/>
        </w:rPr>
        <w:t xml:space="preserve"> </w:t>
      </w:r>
      <w:r w:rsidRPr="004C47AB">
        <w:rPr>
          <w:b/>
          <w:iCs/>
          <w:sz w:val="22"/>
          <w:u w:val="single"/>
        </w:rPr>
        <w:t>aggressive</w:t>
      </w:r>
      <w:r w:rsidRPr="004C47AB">
        <w:rPr>
          <w:sz w:val="16"/>
        </w:rPr>
        <w:t>.</w:t>
      </w:r>
    </w:p>
    <w:p w14:paraId="4D4433B5" w14:textId="77777777" w:rsidR="004C47AB" w:rsidRPr="004C47AB" w:rsidRDefault="004C47AB" w:rsidP="004C47AB">
      <w:pPr>
        <w:rPr>
          <w:sz w:val="16"/>
        </w:rPr>
      </w:pPr>
      <w:r w:rsidRPr="004C47AB">
        <w:rPr>
          <w:sz w:val="22"/>
          <w:u w:val="single"/>
        </w:rPr>
        <w:t>The Turks will</w:t>
      </w:r>
      <w:r w:rsidRPr="004C47AB">
        <w:rPr>
          <w:sz w:val="16"/>
        </w:rPr>
        <w:t xml:space="preserve"> </w:t>
      </w:r>
      <w:r w:rsidRPr="004C47AB">
        <w:rPr>
          <w:b/>
          <w:iCs/>
          <w:sz w:val="22"/>
          <w:u w:val="single"/>
        </w:rPr>
        <w:t>not</w:t>
      </w:r>
      <w:r w:rsidRPr="004C47AB">
        <w:rPr>
          <w:sz w:val="16"/>
        </w:rPr>
        <w:t xml:space="preserve"> use these air fighters to </w:t>
      </w:r>
      <w:r w:rsidRPr="004C47AB">
        <w:rPr>
          <w:sz w:val="22"/>
          <w:u w:val="single"/>
        </w:rPr>
        <w:t>defend themselves</w:t>
      </w:r>
      <w:r w:rsidRPr="004C47AB">
        <w:rPr>
          <w:sz w:val="16"/>
        </w:rPr>
        <w:t xml:space="preserve"> as American laws require </w:t>
      </w:r>
      <w:r w:rsidRPr="004C47AB">
        <w:rPr>
          <w:sz w:val="22"/>
          <w:u w:val="single"/>
        </w:rPr>
        <w:t>or</w:t>
      </w:r>
      <w:r w:rsidRPr="004C47AB">
        <w:rPr>
          <w:sz w:val="16"/>
        </w:rPr>
        <w:t xml:space="preserve"> </w:t>
      </w:r>
      <w:r w:rsidRPr="004C47AB">
        <w:rPr>
          <w:b/>
          <w:iCs/>
          <w:sz w:val="22"/>
          <w:u w:val="single"/>
        </w:rPr>
        <w:t>fight Russia</w:t>
      </w:r>
      <w:r w:rsidRPr="004C47AB">
        <w:rPr>
          <w:sz w:val="16"/>
        </w:rPr>
        <w:t xml:space="preserve"> </w:t>
      </w:r>
      <w:r w:rsidRPr="004C47AB">
        <w:rPr>
          <w:sz w:val="22"/>
          <w:u w:val="single"/>
        </w:rPr>
        <w:t xml:space="preserve">but </w:t>
      </w:r>
      <w:r w:rsidRPr="004C47AB">
        <w:rPr>
          <w:sz w:val="16"/>
        </w:rPr>
        <w:t xml:space="preserve">to </w:t>
      </w:r>
      <w:r w:rsidRPr="004C47AB">
        <w:rPr>
          <w:b/>
          <w:iCs/>
          <w:sz w:val="22"/>
          <w:u w:val="single"/>
        </w:rPr>
        <w:t>harass Greece</w:t>
      </w:r>
      <w:r w:rsidRPr="004C47AB">
        <w:rPr>
          <w:sz w:val="16"/>
        </w:rPr>
        <w:t xml:space="preserve">, </w:t>
      </w:r>
      <w:r w:rsidRPr="004C47AB">
        <w:rPr>
          <w:sz w:val="22"/>
          <w:u w:val="single"/>
        </w:rPr>
        <w:t>a</w:t>
      </w:r>
      <w:r w:rsidRPr="004C47AB">
        <w:rPr>
          <w:sz w:val="16"/>
        </w:rPr>
        <w:t xml:space="preserve"> </w:t>
      </w:r>
      <w:r w:rsidRPr="004C47AB">
        <w:rPr>
          <w:b/>
          <w:iCs/>
          <w:sz w:val="22"/>
          <w:u w:val="single"/>
        </w:rPr>
        <w:t>staunch</w:t>
      </w:r>
      <w:r w:rsidRPr="004C47AB">
        <w:rPr>
          <w:sz w:val="16"/>
        </w:rPr>
        <w:t xml:space="preserve"> </w:t>
      </w:r>
      <w:r w:rsidRPr="004C47AB">
        <w:rPr>
          <w:sz w:val="22"/>
          <w:u w:val="single"/>
        </w:rPr>
        <w:t>U.S. ally</w:t>
      </w:r>
      <w:r w:rsidRPr="004C47AB">
        <w:rPr>
          <w:sz w:val="16"/>
        </w:rPr>
        <w:t xml:space="preserve">, </w:t>
      </w:r>
      <w:r w:rsidRPr="004C47AB">
        <w:rPr>
          <w:sz w:val="22"/>
          <w:u w:val="single"/>
        </w:rPr>
        <w:t>and maintain their</w:t>
      </w:r>
      <w:r w:rsidRPr="004C47AB">
        <w:rPr>
          <w:sz w:val="16"/>
        </w:rPr>
        <w:t xml:space="preserve"> </w:t>
      </w:r>
      <w:r w:rsidRPr="004C47AB">
        <w:rPr>
          <w:b/>
          <w:iCs/>
          <w:sz w:val="22"/>
          <w:u w:val="single"/>
        </w:rPr>
        <w:t>occupation</w:t>
      </w:r>
      <w:r w:rsidRPr="004C47AB">
        <w:rPr>
          <w:sz w:val="16"/>
        </w:rPr>
        <w:t xml:space="preserve"> </w:t>
      </w:r>
      <w:r w:rsidRPr="004C47AB">
        <w:rPr>
          <w:sz w:val="22"/>
          <w:u w:val="single"/>
        </w:rPr>
        <w:t xml:space="preserve">of </w:t>
      </w:r>
      <w:proofErr w:type="gramStart"/>
      <w:r w:rsidRPr="004C47AB">
        <w:rPr>
          <w:sz w:val="22"/>
          <w:u w:val="single"/>
        </w:rPr>
        <w:t>northern Cyprus</w:t>
      </w:r>
      <w:proofErr w:type="gramEnd"/>
      <w:r w:rsidRPr="004C47AB">
        <w:rPr>
          <w:sz w:val="16"/>
        </w:rPr>
        <w:t xml:space="preserve">, </w:t>
      </w:r>
      <w:r w:rsidRPr="004C47AB">
        <w:rPr>
          <w:sz w:val="22"/>
          <w:u w:val="single"/>
        </w:rPr>
        <w:t>an EU member state. They will</w:t>
      </w:r>
      <w:r w:rsidRPr="004C47AB">
        <w:rPr>
          <w:sz w:val="16"/>
        </w:rPr>
        <w:t xml:space="preserve"> </w:t>
      </w:r>
      <w:r w:rsidRPr="004C47AB">
        <w:rPr>
          <w:b/>
          <w:iCs/>
          <w:sz w:val="22"/>
          <w:u w:val="single"/>
        </w:rPr>
        <w:t>kill Kurds</w:t>
      </w:r>
      <w:r w:rsidRPr="004C47AB">
        <w:rPr>
          <w:sz w:val="16"/>
        </w:rPr>
        <w:t xml:space="preserve">, </w:t>
      </w:r>
      <w:r w:rsidRPr="004C47AB">
        <w:rPr>
          <w:b/>
          <w:iCs/>
          <w:sz w:val="22"/>
          <w:u w:val="single"/>
        </w:rPr>
        <w:t>Armenians</w:t>
      </w:r>
      <w:r w:rsidRPr="004C47AB">
        <w:rPr>
          <w:sz w:val="16"/>
        </w:rPr>
        <w:t xml:space="preserve">, </w:t>
      </w:r>
      <w:r w:rsidRPr="004C47AB">
        <w:rPr>
          <w:sz w:val="22"/>
          <w:u w:val="single"/>
        </w:rPr>
        <w:t>and</w:t>
      </w:r>
      <w:r w:rsidRPr="004C47AB">
        <w:rPr>
          <w:sz w:val="16"/>
        </w:rPr>
        <w:t xml:space="preserve"> </w:t>
      </w:r>
      <w:r w:rsidRPr="004C47AB">
        <w:rPr>
          <w:b/>
          <w:iCs/>
          <w:sz w:val="22"/>
          <w:u w:val="single"/>
        </w:rPr>
        <w:t>Greeks</w:t>
      </w:r>
      <w:r w:rsidRPr="004C47AB">
        <w:rPr>
          <w:sz w:val="16"/>
        </w:rPr>
        <w:t xml:space="preserve"> </w:t>
      </w:r>
      <w:r w:rsidRPr="004C47AB">
        <w:rPr>
          <w:sz w:val="22"/>
          <w:u w:val="single"/>
        </w:rPr>
        <w:t>as they did in the past and drop</w:t>
      </w:r>
      <w:r w:rsidRPr="004C47AB">
        <w:rPr>
          <w:sz w:val="16"/>
        </w:rPr>
        <w:t xml:space="preserve"> </w:t>
      </w:r>
      <w:r w:rsidRPr="004C47AB">
        <w:rPr>
          <w:b/>
          <w:iCs/>
          <w:sz w:val="22"/>
          <w:u w:val="single"/>
        </w:rPr>
        <w:t>bombs</w:t>
      </w:r>
      <w:r w:rsidRPr="004C47AB">
        <w:rPr>
          <w:sz w:val="16"/>
        </w:rPr>
        <w:t xml:space="preserve"> </w:t>
      </w:r>
      <w:r w:rsidRPr="004C47AB">
        <w:rPr>
          <w:sz w:val="22"/>
          <w:u w:val="single"/>
        </w:rPr>
        <w:t>on</w:t>
      </w:r>
      <w:r w:rsidRPr="004C47AB">
        <w:rPr>
          <w:sz w:val="16"/>
        </w:rPr>
        <w:t xml:space="preserve"> </w:t>
      </w:r>
      <w:r w:rsidRPr="004C47AB">
        <w:rPr>
          <w:b/>
          <w:iCs/>
          <w:sz w:val="22"/>
          <w:u w:val="single"/>
        </w:rPr>
        <w:t>innocent</w:t>
      </w:r>
      <w:r w:rsidRPr="004C47AB">
        <w:rPr>
          <w:sz w:val="16"/>
        </w:rPr>
        <w:t xml:space="preserve"> </w:t>
      </w:r>
      <w:r w:rsidRPr="004C47AB">
        <w:rPr>
          <w:sz w:val="22"/>
          <w:u w:val="single"/>
        </w:rPr>
        <w:t>Yazidi children and women</w:t>
      </w:r>
      <w:r w:rsidRPr="004C47AB">
        <w:rPr>
          <w:sz w:val="16"/>
        </w:rPr>
        <w:t>. However, these issues did not concern Mr. Rogin.</w:t>
      </w:r>
    </w:p>
    <w:p w14:paraId="4C80835D"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Inclusion shreds </w:t>
      </w:r>
      <w:r w:rsidRPr="004C47AB">
        <w:rPr>
          <w:rFonts w:eastAsiaTheme="majorEastAsia" w:cstheme="majorBidi"/>
          <w:b/>
          <w:iCs/>
          <w:sz w:val="22"/>
          <w:u w:val="single"/>
        </w:rPr>
        <w:t>human rights</w:t>
      </w:r>
      <w:r w:rsidRPr="004C47AB">
        <w:rPr>
          <w:rFonts w:eastAsiaTheme="majorEastAsia" w:cstheme="majorBidi"/>
          <w:b/>
          <w:iCs/>
          <w:sz w:val="22"/>
        </w:rPr>
        <w:t xml:space="preserve">. Turkey is </w:t>
      </w:r>
      <w:r w:rsidRPr="004C47AB">
        <w:rPr>
          <w:rFonts w:eastAsiaTheme="majorEastAsia" w:cstheme="majorBidi"/>
          <w:b/>
          <w:iCs/>
          <w:sz w:val="22"/>
          <w:u w:val="single"/>
        </w:rPr>
        <w:t>curtailing</w:t>
      </w:r>
      <w:r w:rsidRPr="004C47AB">
        <w:rPr>
          <w:rFonts w:eastAsiaTheme="majorEastAsia" w:cstheme="majorBidi"/>
          <w:b/>
          <w:iCs/>
          <w:sz w:val="22"/>
        </w:rPr>
        <w:t xml:space="preserve"> gender equality, discriminating against </w:t>
      </w:r>
      <w:r w:rsidRPr="004C47AB">
        <w:rPr>
          <w:rFonts w:eastAsiaTheme="majorEastAsia" w:cstheme="majorBidi"/>
          <w:b/>
          <w:iCs/>
          <w:sz w:val="22"/>
          <w:u w:val="single"/>
        </w:rPr>
        <w:t>minorities</w:t>
      </w:r>
      <w:r w:rsidRPr="004C47AB">
        <w:rPr>
          <w:rFonts w:eastAsiaTheme="majorEastAsia" w:cstheme="majorBidi"/>
          <w:b/>
          <w:iCs/>
          <w:sz w:val="22"/>
        </w:rPr>
        <w:t xml:space="preserve">, and </w:t>
      </w:r>
      <w:r w:rsidRPr="004C47AB">
        <w:rPr>
          <w:rFonts w:eastAsiaTheme="majorEastAsia" w:cstheme="majorBidi"/>
          <w:b/>
          <w:iCs/>
          <w:sz w:val="22"/>
          <w:u w:val="single"/>
        </w:rPr>
        <w:t>shredding</w:t>
      </w:r>
      <w:r w:rsidRPr="004C47AB">
        <w:rPr>
          <w:rFonts w:eastAsiaTheme="majorEastAsia" w:cstheme="majorBidi"/>
          <w:b/>
          <w:iCs/>
          <w:sz w:val="22"/>
        </w:rPr>
        <w:t xml:space="preserve"> democracy.</w:t>
      </w:r>
    </w:p>
    <w:p w14:paraId="793C741A" w14:textId="77777777" w:rsidR="004C47AB" w:rsidRPr="004C47AB" w:rsidRDefault="004C47AB" w:rsidP="004C47AB">
      <w:r w:rsidRPr="004C47AB">
        <w:t xml:space="preserve">Tony </w:t>
      </w:r>
      <w:r w:rsidRPr="004C47AB">
        <w:rPr>
          <w:b/>
          <w:bCs/>
          <w:sz w:val="22"/>
        </w:rPr>
        <w:t>Antoniou 7-13</w:t>
      </w:r>
      <w:r w:rsidRPr="004C47AB">
        <w:t>-2022. Social science educator. "The Washington Post's awful coverage of autocratic, anti-Western, and belligerent Turkey". Daily Kos. https://www.dailykos.com/stories/2022/7/12/2109873/-The-Washington-Post-s-awful-coverage-of-autocratic-anti-Western-and-belligerent-Turkey. Pen-DL</w:t>
      </w:r>
    </w:p>
    <w:p w14:paraId="1F3F0A2D" w14:textId="77777777" w:rsidR="004C47AB" w:rsidRPr="004C47AB" w:rsidRDefault="004C47AB" w:rsidP="004C47AB">
      <w:pPr>
        <w:rPr>
          <w:sz w:val="16"/>
        </w:rPr>
      </w:pPr>
      <w:r w:rsidRPr="004C47AB">
        <w:rPr>
          <w:sz w:val="16"/>
        </w:rPr>
        <w:t xml:space="preserve">The Washington Post's mournful analysis of the declining status of democracy and the rule of law in Hong Kong and other parts of the world while remaining silent or </w:t>
      </w:r>
      <w:r w:rsidRPr="004C47AB">
        <w:rPr>
          <w:sz w:val="22"/>
          <w:u w:val="single"/>
        </w:rPr>
        <w:t>supporting anti-democratic and belligerent Turkey</w:t>
      </w:r>
      <w:r w:rsidRPr="004C47AB">
        <w:rPr>
          <w:sz w:val="16"/>
        </w:rPr>
        <w:t xml:space="preserve"> </w:t>
      </w:r>
      <w:r w:rsidRPr="004C47AB">
        <w:rPr>
          <w:b/>
          <w:iCs/>
          <w:sz w:val="22"/>
          <w:u w:val="single"/>
        </w:rPr>
        <w:t>undermines</w:t>
      </w:r>
      <w:r w:rsidRPr="004C47AB">
        <w:rPr>
          <w:sz w:val="16"/>
        </w:rPr>
        <w:t xml:space="preserve"> </w:t>
      </w:r>
      <w:r w:rsidRPr="004C47AB">
        <w:rPr>
          <w:sz w:val="22"/>
          <w:u w:val="single"/>
        </w:rPr>
        <w:t>its credibility</w:t>
      </w:r>
      <w:r w:rsidRPr="004C47AB">
        <w:rPr>
          <w:sz w:val="16"/>
        </w:rPr>
        <w:t>.</w:t>
      </w:r>
    </w:p>
    <w:p w14:paraId="50761638" w14:textId="77777777" w:rsidR="004C47AB" w:rsidRPr="004C47AB" w:rsidRDefault="004C47AB" w:rsidP="004C47AB">
      <w:pPr>
        <w:rPr>
          <w:sz w:val="16"/>
        </w:rPr>
      </w:pPr>
      <w:r w:rsidRPr="004C47AB">
        <w:rPr>
          <w:sz w:val="16"/>
        </w:rPr>
        <w:t xml:space="preserve">The Washington Post and </w:t>
      </w:r>
      <w:r w:rsidRPr="004C47AB">
        <w:rPr>
          <w:sz w:val="22"/>
          <w:u w:val="single"/>
        </w:rPr>
        <w:t>our government</w:t>
      </w:r>
      <w:r w:rsidRPr="004C47AB">
        <w:rPr>
          <w:sz w:val="16"/>
        </w:rPr>
        <w:t xml:space="preserve"> </w:t>
      </w:r>
      <w:r w:rsidRPr="004C47AB">
        <w:rPr>
          <w:b/>
          <w:iCs/>
          <w:sz w:val="22"/>
          <w:u w:val="single"/>
        </w:rPr>
        <w:t>must clean</w:t>
      </w:r>
      <w:r w:rsidRPr="004C47AB">
        <w:rPr>
          <w:sz w:val="16"/>
        </w:rPr>
        <w:t xml:space="preserve"> </w:t>
      </w:r>
      <w:r w:rsidRPr="004C47AB">
        <w:rPr>
          <w:sz w:val="22"/>
          <w:u w:val="single"/>
        </w:rPr>
        <w:t>the</w:t>
      </w:r>
      <w:r w:rsidRPr="004C47AB">
        <w:rPr>
          <w:sz w:val="16"/>
        </w:rPr>
        <w:t xml:space="preserve"> </w:t>
      </w:r>
      <w:r w:rsidRPr="004C47AB">
        <w:rPr>
          <w:b/>
          <w:iCs/>
          <w:sz w:val="22"/>
          <w:u w:val="single"/>
        </w:rPr>
        <w:t>skeletons</w:t>
      </w:r>
      <w:r w:rsidRPr="004C47AB">
        <w:rPr>
          <w:sz w:val="16"/>
        </w:rPr>
        <w:t xml:space="preserve"> </w:t>
      </w:r>
      <w:r w:rsidRPr="004C47AB">
        <w:rPr>
          <w:sz w:val="22"/>
          <w:u w:val="single"/>
        </w:rPr>
        <w:t>from their closet</w:t>
      </w:r>
      <w:r w:rsidRPr="004C47AB">
        <w:rPr>
          <w:sz w:val="16"/>
        </w:rPr>
        <w:t xml:space="preserve">s first </w:t>
      </w:r>
      <w:r w:rsidRPr="004C47AB">
        <w:rPr>
          <w:sz w:val="22"/>
          <w:u w:val="single"/>
        </w:rPr>
        <w:t>if they want others to believe they are</w:t>
      </w:r>
      <w:r w:rsidRPr="004C47AB">
        <w:rPr>
          <w:sz w:val="16"/>
        </w:rPr>
        <w:t xml:space="preserve"> </w:t>
      </w:r>
      <w:r w:rsidRPr="004C47AB">
        <w:rPr>
          <w:b/>
          <w:iCs/>
          <w:sz w:val="22"/>
          <w:u w:val="single"/>
        </w:rPr>
        <w:t>serious</w:t>
      </w:r>
      <w:r w:rsidRPr="004C47AB">
        <w:rPr>
          <w:sz w:val="16"/>
        </w:rPr>
        <w:t xml:space="preserve"> </w:t>
      </w:r>
      <w:r w:rsidRPr="004C47AB">
        <w:rPr>
          <w:sz w:val="22"/>
          <w:u w:val="single"/>
        </w:rPr>
        <w:t>about</w:t>
      </w:r>
      <w:r w:rsidRPr="004C47AB">
        <w:rPr>
          <w:b/>
          <w:iCs/>
          <w:sz w:val="22"/>
          <w:u w:val="single"/>
        </w:rPr>
        <w:t xml:space="preserve"> democracy </w:t>
      </w:r>
      <w:r w:rsidRPr="004C47AB">
        <w:rPr>
          <w:sz w:val="22"/>
          <w:u w:val="single"/>
        </w:rPr>
        <w:t>and</w:t>
      </w:r>
      <w:r w:rsidRPr="004C47AB">
        <w:rPr>
          <w:sz w:val="16"/>
        </w:rPr>
        <w:t xml:space="preserve"> </w:t>
      </w:r>
      <w:r w:rsidRPr="004C47AB">
        <w:rPr>
          <w:sz w:val="22"/>
          <w:u w:val="single"/>
        </w:rPr>
        <w:t>the</w:t>
      </w:r>
      <w:r w:rsidRPr="004C47AB">
        <w:rPr>
          <w:b/>
          <w:iCs/>
          <w:sz w:val="22"/>
          <w:u w:val="single"/>
        </w:rPr>
        <w:t xml:space="preserve"> rule of law</w:t>
      </w:r>
      <w:r w:rsidRPr="004C47AB">
        <w:rPr>
          <w:sz w:val="16"/>
        </w:rPr>
        <w:t>.</w:t>
      </w:r>
    </w:p>
    <w:p w14:paraId="5D3F532F" w14:textId="77777777" w:rsidR="004C47AB" w:rsidRPr="004C47AB" w:rsidRDefault="004C47AB" w:rsidP="004C47AB">
      <w:pPr>
        <w:rPr>
          <w:sz w:val="16"/>
        </w:rPr>
      </w:pPr>
      <w:r w:rsidRPr="004C47AB">
        <w:rPr>
          <w:sz w:val="16"/>
        </w:rPr>
        <w:t xml:space="preserve">In May, The Washington Post published an article on Turkish women wearing headscarves. There is no point in publishing an article about headscarves when </w:t>
      </w:r>
      <w:r w:rsidRPr="004C47AB">
        <w:rPr>
          <w:sz w:val="22"/>
          <w:u w:val="single"/>
        </w:rPr>
        <w:t>the Turkish regime</w:t>
      </w:r>
      <w:r w:rsidRPr="004C47AB">
        <w:rPr>
          <w:sz w:val="16"/>
        </w:rPr>
        <w:t xml:space="preserve"> </w:t>
      </w:r>
      <w:r w:rsidRPr="004C47AB">
        <w:rPr>
          <w:sz w:val="22"/>
          <w:u w:val="single"/>
        </w:rPr>
        <w:t>is</w:t>
      </w:r>
      <w:r w:rsidRPr="004C47AB">
        <w:rPr>
          <w:sz w:val="16"/>
        </w:rPr>
        <w:t xml:space="preserve"> </w:t>
      </w:r>
      <w:r w:rsidRPr="004C47AB">
        <w:rPr>
          <w:b/>
          <w:iCs/>
          <w:sz w:val="22"/>
          <w:u w:val="single"/>
        </w:rPr>
        <w:t>trampling</w:t>
      </w:r>
      <w:r w:rsidRPr="004C47AB">
        <w:rPr>
          <w:sz w:val="16"/>
        </w:rPr>
        <w:t xml:space="preserve"> </w:t>
      </w:r>
      <w:r w:rsidRPr="004C47AB">
        <w:rPr>
          <w:sz w:val="22"/>
          <w:u w:val="single"/>
        </w:rPr>
        <w:t>on women’s rights</w:t>
      </w:r>
      <w:r w:rsidRPr="004C47AB">
        <w:rPr>
          <w:sz w:val="16"/>
        </w:rPr>
        <w:t xml:space="preserve">, </w:t>
      </w:r>
      <w:r w:rsidRPr="004C47AB">
        <w:rPr>
          <w:sz w:val="22"/>
          <w:u w:val="single"/>
        </w:rPr>
        <w:t>and Turks are</w:t>
      </w:r>
      <w:r w:rsidRPr="004C47AB">
        <w:rPr>
          <w:sz w:val="16"/>
        </w:rPr>
        <w:t xml:space="preserve"> </w:t>
      </w:r>
      <w:r w:rsidRPr="004C47AB">
        <w:rPr>
          <w:b/>
          <w:iCs/>
          <w:sz w:val="22"/>
          <w:u w:val="single"/>
        </w:rPr>
        <w:t>murdering</w:t>
      </w:r>
      <w:r w:rsidRPr="004C47AB">
        <w:rPr>
          <w:sz w:val="16"/>
        </w:rPr>
        <w:t xml:space="preserve"> </w:t>
      </w:r>
      <w:r w:rsidRPr="004C47AB">
        <w:rPr>
          <w:sz w:val="22"/>
          <w:u w:val="single"/>
        </w:rPr>
        <w:t>Turkish women in</w:t>
      </w:r>
      <w:r w:rsidRPr="004C47AB">
        <w:rPr>
          <w:sz w:val="16"/>
        </w:rPr>
        <w:t xml:space="preserve"> </w:t>
      </w:r>
      <w:r w:rsidRPr="004C47AB">
        <w:rPr>
          <w:b/>
          <w:iCs/>
          <w:sz w:val="22"/>
          <w:u w:val="single"/>
        </w:rPr>
        <w:t>epidemic</w:t>
      </w:r>
      <w:r w:rsidRPr="004C47AB">
        <w:rPr>
          <w:sz w:val="16"/>
        </w:rPr>
        <w:t xml:space="preserve"> </w:t>
      </w:r>
      <w:r w:rsidRPr="004C47AB">
        <w:rPr>
          <w:sz w:val="22"/>
          <w:u w:val="single"/>
        </w:rPr>
        <w:t>proportions</w:t>
      </w:r>
      <w:r w:rsidRPr="004C47AB">
        <w:rPr>
          <w:sz w:val="16"/>
        </w:rPr>
        <w:t>.</w:t>
      </w:r>
    </w:p>
    <w:p w14:paraId="6167210B" w14:textId="77777777" w:rsidR="004C47AB" w:rsidRPr="004C47AB" w:rsidRDefault="004C47AB" w:rsidP="004C47AB">
      <w:pPr>
        <w:rPr>
          <w:sz w:val="16"/>
        </w:rPr>
      </w:pPr>
      <w:r w:rsidRPr="004C47AB">
        <w:rPr>
          <w:sz w:val="16"/>
        </w:rPr>
        <w:t xml:space="preserve">Dying to Divorce (2021), a British documentary film directed by Chloe Fairweather portrays the brutal treatment of women in Turkey. President </w:t>
      </w:r>
      <w:r w:rsidRPr="004C47AB">
        <w:rPr>
          <w:sz w:val="22"/>
          <w:u w:val="single"/>
        </w:rPr>
        <w:t>Erdoğan tells his audiences</w:t>
      </w:r>
      <w:r w:rsidRPr="004C47AB">
        <w:rPr>
          <w:sz w:val="16"/>
        </w:rPr>
        <w:t>, “</w:t>
      </w:r>
      <w:r w:rsidRPr="004C47AB">
        <w:rPr>
          <w:sz w:val="22"/>
          <w:u w:val="single"/>
        </w:rPr>
        <w:t>You cannot put</w:t>
      </w:r>
      <w:r w:rsidRPr="004C47AB">
        <w:rPr>
          <w:sz w:val="16"/>
        </w:rPr>
        <w:t xml:space="preserve"> </w:t>
      </w:r>
      <w:r w:rsidRPr="004C47AB">
        <w:rPr>
          <w:sz w:val="22"/>
          <w:u w:val="single"/>
        </w:rPr>
        <w:t>women and men on</w:t>
      </w:r>
      <w:r w:rsidRPr="004C47AB">
        <w:rPr>
          <w:sz w:val="16"/>
        </w:rPr>
        <w:t xml:space="preserve"> an </w:t>
      </w:r>
      <w:r w:rsidRPr="004C47AB">
        <w:rPr>
          <w:b/>
          <w:iCs/>
          <w:sz w:val="22"/>
          <w:u w:val="single"/>
        </w:rPr>
        <w:t>equal footing</w:t>
      </w:r>
      <w:r w:rsidRPr="004C47AB">
        <w:rPr>
          <w:sz w:val="16"/>
        </w:rPr>
        <w:t>,” and “that’s against nature.”</w:t>
      </w:r>
    </w:p>
    <w:p w14:paraId="4C6B7D36" w14:textId="77777777" w:rsidR="004C47AB" w:rsidRPr="004C47AB" w:rsidRDefault="004C47AB" w:rsidP="004C47AB">
      <w:pPr>
        <w:rPr>
          <w:sz w:val="16"/>
        </w:rPr>
      </w:pPr>
      <w:r w:rsidRPr="004C47AB">
        <w:rPr>
          <w:sz w:val="16"/>
        </w:rPr>
        <w:t xml:space="preserve">If The Washington Post was genuinely liberal, independent and a vanguard of democracy and the rule of law as it </w:t>
      </w:r>
      <w:r w:rsidRPr="004C47AB">
        <w:rPr>
          <w:rFonts w:ascii="Times New Roman" w:hAnsi="Times New Roman" w:cs="Times New Roman"/>
          <w:sz w:val="16"/>
        </w:rPr>
        <w:t>‌</w:t>
      </w:r>
      <w:r w:rsidRPr="004C47AB">
        <w:rPr>
          <w:sz w:val="16"/>
        </w:rPr>
        <w:t>professes to be, it would have been at the forefront of the fight against arming the Turkish regime.</w:t>
      </w:r>
    </w:p>
    <w:p w14:paraId="52AF4EC4" w14:textId="77777777" w:rsidR="004C47AB" w:rsidRPr="004C47AB" w:rsidRDefault="004C47AB" w:rsidP="004C47AB">
      <w:pPr>
        <w:rPr>
          <w:sz w:val="16"/>
        </w:rPr>
      </w:pPr>
      <w:r w:rsidRPr="004C47AB">
        <w:rPr>
          <w:sz w:val="22"/>
          <w:u w:val="single"/>
        </w:rPr>
        <w:t>Erdoğan has been</w:t>
      </w:r>
      <w:r w:rsidRPr="004C47AB">
        <w:rPr>
          <w:sz w:val="16"/>
        </w:rPr>
        <w:t xml:space="preserve"> </w:t>
      </w:r>
      <w:r w:rsidRPr="004C47AB">
        <w:rPr>
          <w:b/>
          <w:iCs/>
          <w:sz w:val="22"/>
          <w:u w:val="single"/>
        </w:rPr>
        <w:t>shredding</w:t>
      </w:r>
      <w:r w:rsidRPr="004C47AB">
        <w:rPr>
          <w:sz w:val="16"/>
        </w:rPr>
        <w:t xml:space="preserve"> </w:t>
      </w:r>
      <w:r w:rsidRPr="004C47AB">
        <w:rPr>
          <w:sz w:val="22"/>
          <w:u w:val="single"/>
        </w:rPr>
        <w:t>Turkey’s</w:t>
      </w:r>
      <w:r w:rsidRPr="004C47AB">
        <w:rPr>
          <w:sz w:val="16"/>
        </w:rPr>
        <w:t xml:space="preserve"> </w:t>
      </w:r>
      <w:r w:rsidRPr="004C47AB">
        <w:rPr>
          <w:b/>
          <w:iCs/>
          <w:sz w:val="22"/>
          <w:u w:val="single"/>
        </w:rPr>
        <w:t>democratic</w:t>
      </w:r>
      <w:r w:rsidRPr="004C47AB">
        <w:rPr>
          <w:sz w:val="16"/>
        </w:rPr>
        <w:t xml:space="preserve"> </w:t>
      </w:r>
      <w:r w:rsidRPr="004C47AB">
        <w:rPr>
          <w:sz w:val="22"/>
          <w:u w:val="single"/>
        </w:rPr>
        <w:t>norms, laws, and institutions</w:t>
      </w:r>
      <w:r w:rsidRPr="004C47AB">
        <w:rPr>
          <w:sz w:val="16"/>
        </w:rPr>
        <w:t xml:space="preserve">. In addition, </w:t>
      </w:r>
      <w:r w:rsidRPr="004C47AB">
        <w:rPr>
          <w:sz w:val="22"/>
          <w:u w:val="single"/>
        </w:rPr>
        <w:t>he</w:t>
      </w:r>
      <w:r w:rsidRPr="004C47AB">
        <w:rPr>
          <w:sz w:val="16"/>
        </w:rPr>
        <w:t xml:space="preserve"> </w:t>
      </w:r>
      <w:r w:rsidRPr="004C47AB">
        <w:rPr>
          <w:b/>
          <w:iCs/>
          <w:sz w:val="22"/>
          <w:u w:val="single"/>
        </w:rPr>
        <w:t>imprisons</w:t>
      </w:r>
      <w:r w:rsidRPr="004C47AB">
        <w:rPr>
          <w:sz w:val="16"/>
        </w:rPr>
        <w:t xml:space="preserve"> </w:t>
      </w:r>
      <w:r w:rsidRPr="004C47AB">
        <w:rPr>
          <w:sz w:val="22"/>
          <w:u w:val="single"/>
        </w:rPr>
        <w:t>and</w:t>
      </w:r>
      <w:r w:rsidRPr="004C47AB">
        <w:rPr>
          <w:b/>
          <w:iCs/>
          <w:sz w:val="22"/>
          <w:u w:val="single"/>
        </w:rPr>
        <w:t xml:space="preserve"> mistreats </w:t>
      </w:r>
      <w:r w:rsidRPr="004C47AB">
        <w:rPr>
          <w:sz w:val="22"/>
          <w:u w:val="single"/>
        </w:rPr>
        <w:t>his political opponents and journalists</w:t>
      </w:r>
      <w:r w:rsidRPr="004C47AB">
        <w:rPr>
          <w:sz w:val="16"/>
        </w:rPr>
        <w:t xml:space="preserve">. As a result, </w:t>
      </w:r>
      <w:r w:rsidRPr="004C47AB">
        <w:rPr>
          <w:sz w:val="22"/>
          <w:u w:val="single"/>
        </w:rPr>
        <w:t>Turkey</w:t>
      </w:r>
      <w:r w:rsidRPr="004C47AB">
        <w:rPr>
          <w:sz w:val="16"/>
        </w:rPr>
        <w:t xml:space="preserve"> </w:t>
      </w:r>
      <w:r w:rsidRPr="004C47AB">
        <w:rPr>
          <w:sz w:val="22"/>
          <w:u w:val="single"/>
        </w:rPr>
        <w:t>is</w:t>
      </w:r>
      <w:r w:rsidRPr="004C47AB">
        <w:rPr>
          <w:sz w:val="16"/>
        </w:rPr>
        <w:t xml:space="preserve"> </w:t>
      </w:r>
      <w:r w:rsidRPr="004C47AB">
        <w:rPr>
          <w:b/>
          <w:iCs/>
          <w:sz w:val="22"/>
          <w:u w:val="single"/>
        </w:rPr>
        <w:t>among the worst</w:t>
      </w:r>
      <w:r w:rsidRPr="004C47AB">
        <w:rPr>
          <w:sz w:val="16"/>
        </w:rPr>
        <w:t xml:space="preserve"> </w:t>
      </w:r>
      <w:r w:rsidRPr="004C47AB">
        <w:rPr>
          <w:sz w:val="22"/>
          <w:u w:val="single"/>
        </w:rPr>
        <w:t>jailers of journalists</w:t>
      </w:r>
      <w:r w:rsidRPr="004C47AB">
        <w:rPr>
          <w:sz w:val="16"/>
        </w:rPr>
        <w:t xml:space="preserve"> </w:t>
      </w:r>
      <w:r w:rsidRPr="004C47AB">
        <w:rPr>
          <w:b/>
          <w:iCs/>
          <w:sz w:val="22"/>
          <w:u w:val="single"/>
        </w:rPr>
        <w:t>in the world</w:t>
      </w:r>
      <w:r w:rsidRPr="004C47AB">
        <w:rPr>
          <w:sz w:val="16"/>
        </w:rPr>
        <w:t xml:space="preserve">. Additionally, </w:t>
      </w:r>
      <w:r w:rsidRPr="004C47AB">
        <w:rPr>
          <w:sz w:val="22"/>
          <w:u w:val="single"/>
        </w:rPr>
        <w:t>the Turkish ruler has</w:t>
      </w:r>
      <w:r w:rsidRPr="004C47AB">
        <w:rPr>
          <w:sz w:val="16"/>
        </w:rPr>
        <w:t xml:space="preserve"> </w:t>
      </w:r>
      <w:r w:rsidRPr="004C47AB">
        <w:rPr>
          <w:b/>
          <w:iCs/>
          <w:sz w:val="22"/>
          <w:u w:val="single"/>
        </w:rPr>
        <w:t>significantly curtailed</w:t>
      </w:r>
      <w:r w:rsidRPr="004C47AB">
        <w:rPr>
          <w:sz w:val="16"/>
        </w:rPr>
        <w:t xml:space="preserve"> </w:t>
      </w:r>
      <w:r w:rsidRPr="004C47AB">
        <w:rPr>
          <w:sz w:val="22"/>
          <w:u w:val="single"/>
        </w:rPr>
        <w:t>the rights of women</w:t>
      </w:r>
      <w:r w:rsidRPr="004C47AB">
        <w:rPr>
          <w:sz w:val="16"/>
        </w:rPr>
        <w:t xml:space="preserve">. Recently, </w:t>
      </w:r>
      <w:r w:rsidRPr="004C47AB">
        <w:rPr>
          <w:sz w:val="22"/>
          <w:u w:val="single"/>
        </w:rPr>
        <w:t>Ankara withdrew from the Istanbul Convention, an international treaty combating violence against women</w:t>
      </w:r>
      <w:r w:rsidRPr="004C47AB">
        <w:rPr>
          <w:sz w:val="16"/>
        </w:rPr>
        <w:t xml:space="preserve">. Under the AKP, the number of women murdered by men rose rapidly. Turkish femicide rates are among the worst. </w:t>
      </w:r>
      <w:r w:rsidRPr="004C47AB">
        <w:rPr>
          <w:sz w:val="22"/>
          <w:u w:val="single"/>
        </w:rPr>
        <w:t>The regime has</w:t>
      </w:r>
      <w:r w:rsidRPr="004C47AB">
        <w:rPr>
          <w:sz w:val="16"/>
        </w:rPr>
        <w:t xml:space="preserve"> also </w:t>
      </w:r>
      <w:r w:rsidRPr="004C47AB">
        <w:rPr>
          <w:sz w:val="22"/>
          <w:u w:val="single"/>
        </w:rPr>
        <w:t>been</w:t>
      </w:r>
      <w:r w:rsidRPr="004C47AB">
        <w:rPr>
          <w:sz w:val="16"/>
        </w:rPr>
        <w:t xml:space="preserve"> notoriously </w:t>
      </w:r>
      <w:r w:rsidRPr="004C47AB">
        <w:rPr>
          <w:b/>
          <w:iCs/>
          <w:sz w:val="22"/>
          <w:u w:val="single"/>
        </w:rPr>
        <w:t>brutal</w:t>
      </w:r>
      <w:r w:rsidRPr="004C47AB">
        <w:rPr>
          <w:sz w:val="16"/>
        </w:rPr>
        <w:t xml:space="preserve"> </w:t>
      </w:r>
      <w:r w:rsidRPr="004C47AB">
        <w:rPr>
          <w:sz w:val="22"/>
          <w:u w:val="single"/>
        </w:rPr>
        <w:t>toward LGBTQ+ communities</w:t>
      </w:r>
      <w:r w:rsidRPr="004C47AB">
        <w:rPr>
          <w:sz w:val="16"/>
        </w:rPr>
        <w:t>.</w:t>
      </w:r>
    </w:p>
    <w:p w14:paraId="2A6DA05A" w14:textId="77777777" w:rsidR="004C47AB" w:rsidRPr="004C47AB" w:rsidRDefault="004C47AB" w:rsidP="004C47AB">
      <w:pPr>
        <w:rPr>
          <w:sz w:val="16"/>
        </w:rPr>
      </w:pPr>
      <w:r w:rsidRPr="004C47AB">
        <w:rPr>
          <w:b/>
          <w:iCs/>
          <w:sz w:val="22"/>
          <w:u w:val="single"/>
        </w:rPr>
        <w:t>Even worse</w:t>
      </w:r>
      <w:r w:rsidRPr="004C47AB">
        <w:rPr>
          <w:sz w:val="16"/>
        </w:rPr>
        <w:t xml:space="preserve"> </w:t>
      </w:r>
      <w:r w:rsidRPr="004C47AB">
        <w:rPr>
          <w:sz w:val="22"/>
          <w:u w:val="single"/>
        </w:rPr>
        <w:t>is the way the Turks treat their</w:t>
      </w:r>
      <w:r w:rsidRPr="004C47AB">
        <w:rPr>
          <w:sz w:val="16"/>
        </w:rPr>
        <w:t xml:space="preserve"> </w:t>
      </w:r>
      <w:r w:rsidRPr="004C47AB">
        <w:rPr>
          <w:b/>
          <w:iCs/>
          <w:sz w:val="22"/>
          <w:u w:val="single"/>
        </w:rPr>
        <w:t>ethnic</w:t>
      </w:r>
      <w:r w:rsidRPr="004C47AB">
        <w:rPr>
          <w:sz w:val="16"/>
        </w:rPr>
        <w:t xml:space="preserve"> </w:t>
      </w:r>
      <w:r w:rsidRPr="004C47AB">
        <w:rPr>
          <w:sz w:val="22"/>
          <w:u w:val="single"/>
        </w:rPr>
        <w:t>and</w:t>
      </w:r>
      <w:r w:rsidRPr="004C47AB">
        <w:rPr>
          <w:sz w:val="16"/>
        </w:rPr>
        <w:t xml:space="preserve"> </w:t>
      </w:r>
      <w:r w:rsidRPr="004C47AB">
        <w:rPr>
          <w:b/>
          <w:iCs/>
          <w:sz w:val="22"/>
          <w:u w:val="single"/>
        </w:rPr>
        <w:t>religious</w:t>
      </w:r>
      <w:r w:rsidRPr="004C47AB">
        <w:rPr>
          <w:sz w:val="16"/>
        </w:rPr>
        <w:t xml:space="preserve"> </w:t>
      </w:r>
      <w:r w:rsidRPr="004C47AB">
        <w:rPr>
          <w:sz w:val="22"/>
          <w:u w:val="single"/>
        </w:rPr>
        <w:t>minorities</w:t>
      </w:r>
      <w:r w:rsidRPr="004C47AB">
        <w:rPr>
          <w:sz w:val="16"/>
        </w:rPr>
        <w:t xml:space="preserve">. </w:t>
      </w:r>
      <w:r w:rsidRPr="004C47AB">
        <w:rPr>
          <w:sz w:val="22"/>
          <w:u w:val="single"/>
        </w:rPr>
        <w:t>There have been</w:t>
      </w:r>
      <w:r w:rsidRPr="004C47AB">
        <w:rPr>
          <w:sz w:val="16"/>
        </w:rPr>
        <w:t xml:space="preserve"> </w:t>
      </w:r>
      <w:r w:rsidRPr="004C47AB">
        <w:rPr>
          <w:b/>
          <w:iCs/>
          <w:sz w:val="22"/>
          <w:u w:val="single"/>
        </w:rPr>
        <w:t>killings</w:t>
      </w:r>
      <w:r w:rsidRPr="004C47AB">
        <w:rPr>
          <w:sz w:val="16"/>
        </w:rPr>
        <w:t xml:space="preserve">, </w:t>
      </w:r>
      <w:r w:rsidRPr="004C47AB">
        <w:rPr>
          <w:b/>
          <w:iCs/>
          <w:sz w:val="22"/>
          <w:u w:val="single"/>
        </w:rPr>
        <w:t>abuse</w:t>
      </w:r>
      <w:r w:rsidRPr="004C47AB">
        <w:rPr>
          <w:sz w:val="16"/>
        </w:rPr>
        <w:t xml:space="preserve">, </w:t>
      </w:r>
      <w:r w:rsidRPr="004C47AB">
        <w:rPr>
          <w:sz w:val="22"/>
          <w:u w:val="single"/>
        </w:rPr>
        <w:t>and</w:t>
      </w:r>
      <w:r w:rsidRPr="004C47AB">
        <w:rPr>
          <w:sz w:val="16"/>
        </w:rPr>
        <w:t xml:space="preserve"> </w:t>
      </w:r>
      <w:r w:rsidRPr="004C47AB">
        <w:rPr>
          <w:b/>
          <w:iCs/>
          <w:sz w:val="22"/>
          <w:u w:val="single"/>
        </w:rPr>
        <w:t>discrimination</w:t>
      </w:r>
      <w:r w:rsidRPr="004C47AB">
        <w:rPr>
          <w:sz w:val="16"/>
        </w:rPr>
        <w:t xml:space="preserve"> </w:t>
      </w:r>
      <w:r w:rsidRPr="004C47AB">
        <w:rPr>
          <w:sz w:val="22"/>
          <w:u w:val="single"/>
        </w:rPr>
        <w:t>against Kurds, Alevis, Armenians, Greeks, and Jews.</w:t>
      </w:r>
      <w:r w:rsidRPr="004C47AB">
        <w:rPr>
          <w:sz w:val="16"/>
        </w:rPr>
        <w:t xml:space="preserve"> </w:t>
      </w:r>
    </w:p>
    <w:p w14:paraId="4AAD6CCB" w14:textId="77777777" w:rsidR="004C47AB" w:rsidRPr="004C47AB" w:rsidRDefault="004C47AB" w:rsidP="004C47AB">
      <w:pPr>
        <w:keepNext/>
        <w:keepLines/>
        <w:pageBreakBefore/>
        <w:spacing w:before="200"/>
        <w:jc w:val="center"/>
        <w:outlineLvl w:val="2"/>
        <w:rPr>
          <w:rFonts w:eastAsiaTheme="majorEastAsia" w:cstheme="majorBidi"/>
          <w:b/>
          <w:sz w:val="32"/>
          <w:szCs w:val="24"/>
          <w:u w:val="single"/>
        </w:rPr>
      </w:pPr>
      <w:r w:rsidRPr="004C47AB">
        <w:rPr>
          <w:rFonts w:eastAsiaTheme="majorEastAsia" w:cstheme="majorBidi"/>
          <w:b/>
          <w:sz w:val="32"/>
          <w:szCs w:val="24"/>
          <w:u w:val="single"/>
        </w:rPr>
        <w:t>Turkey IL</w:t>
      </w:r>
    </w:p>
    <w:p w14:paraId="7A338840"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Erdogan grabs what he can. The election makes it especially likely. </w:t>
      </w:r>
    </w:p>
    <w:p w14:paraId="25FEFDA8" w14:textId="77777777" w:rsidR="004C47AB" w:rsidRPr="004C47AB" w:rsidRDefault="004C47AB" w:rsidP="004C47AB">
      <w:r w:rsidRPr="004C47AB">
        <w:t xml:space="preserve">Nathalie </w:t>
      </w:r>
      <w:r w:rsidRPr="004C47AB">
        <w:rPr>
          <w:b/>
          <w:bCs/>
          <w:sz w:val="22"/>
        </w:rPr>
        <w:t>Tocci 7-8</w:t>
      </w:r>
      <w:r w:rsidRPr="004C47AB">
        <w:t>-2022. Italian political scientist and international relations expert, Director of the Istituto Affari Internazionali, and has an advisor to Italy and to EU officials, PhD in International Relations. "When it comes to Erdoğan, there’s no easy solution". POLITICO. https://www.politico.eu/article/turkey-recep-tayyip-erdogan-nato-russia-ukraine-no-easy-solution/. Pen-DL</w:t>
      </w:r>
    </w:p>
    <w:p w14:paraId="4255D9FE" w14:textId="77777777" w:rsidR="004C47AB" w:rsidRPr="004C47AB" w:rsidRDefault="004C47AB" w:rsidP="004C47AB">
      <w:pPr>
        <w:rPr>
          <w:sz w:val="16"/>
        </w:rPr>
      </w:pPr>
      <w:r w:rsidRPr="004C47AB">
        <w:rPr>
          <w:sz w:val="16"/>
        </w:rPr>
        <w:t xml:space="preserve">But now, the war in Ukraine has once again enhanced Turkish power, and </w:t>
      </w:r>
      <w:r w:rsidRPr="004C47AB">
        <w:rPr>
          <w:sz w:val="22"/>
          <w:u w:val="single"/>
        </w:rPr>
        <w:t>an</w:t>
      </w:r>
      <w:r w:rsidRPr="004C47AB">
        <w:rPr>
          <w:sz w:val="16"/>
        </w:rPr>
        <w:t xml:space="preserve"> </w:t>
      </w:r>
      <w:r w:rsidRPr="004C47AB">
        <w:rPr>
          <w:b/>
          <w:iCs/>
          <w:sz w:val="22"/>
          <w:u w:val="single"/>
        </w:rPr>
        <w:t>opportunistic</w:t>
      </w:r>
      <w:r w:rsidRPr="004C47AB">
        <w:rPr>
          <w:sz w:val="16"/>
        </w:rPr>
        <w:t xml:space="preserve"> </w:t>
      </w:r>
      <w:r w:rsidRPr="004C47AB">
        <w:rPr>
          <w:sz w:val="22"/>
          <w:u w:val="single"/>
        </w:rPr>
        <w:t>Erdoğan seems keen to</w:t>
      </w:r>
      <w:r w:rsidRPr="004C47AB">
        <w:rPr>
          <w:sz w:val="16"/>
        </w:rPr>
        <w:t xml:space="preserve"> </w:t>
      </w:r>
      <w:r w:rsidRPr="004C47AB">
        <w:rPr>
          <w:b/>
          <w:iCs/>
          <w:sz w:val="22"/>
          <w:u w:val="single"/>
        </w:rPr>
        <w:t>grab</w:t>
      </w:r>
      <w:r w:rsidRPr="004C47AB">
        <w:rPr>
          <w:sz w:val="16"/>
        </w:rPr>
        <w:t xml:space="preserve"> </w:t>
      </w:r>
      <w:r w:rsidRPr="004C47AB">
        <w:rPr>
          <w:sz w:val="22"/>
          <w:u w:val="single"/>
        </w:rPr>
        <w:t>what he can</w:t>
      </w:r>
      <w:r w:rsidRPr="004C47AB">
        <w:rPr>
          <w:sz w:val="16"/>
        </w:rPr>
        <w:t xml:space="preserve">. </w:t>
      </w:r>
    </w:p>
    <w:p w14:paraId="7298B572" w14:textId="77777777" w:rsidR="004C47AB" w:rsidRPr="004C47AB" w:rsidRDefault="004C47AB" w:rsidP="004C47AB">
      <w:pPr>
        <w:rPr>
          <w:sz w:val="16"/>
        </w:rPr>
      </w:pPr>
      <w:r w:rsidRPr="004C47AB">
        <w:rPr>
          <w:sz w:val="22"/>
          <w:u w:val="single"/>
        </w:rPr>
        <w:t>In the early phases</w:t>
      </w:r>
      <w:r w:rsidRPr="004C47AB">
        <w:rPr>
          <w:sz w:val="16"/>
        </w:rPr>
        <w:t xml:space="preserve"> of the war, </w:t>
      </w:r>
      <w:r w:rsidRPr="004C47AB">
        <w:rPr>
          <w:sz w:val="22"/>
          <w:u w:val="single"/>
        </w:rPr>
        <w:t>Turkey</w:t>
      </w:r>
      <w:r w:rsidRPr="004C47AB">
        <w:rPr>
          <w:sz w:val="16"/>
        </w:rPr>
        <w:t xml:space="preserve"> </w:t>
      </w:r>
      <w:r w:rsidRPr="004C47AB">
        <w:rPr>
          <w:b/>
          <w:iCs/>
          <w:sz w:val="22"/>
          <w:u w:val="single"/>
        </w:rPr>
        <w:t xml:space="preserve">positioned itself </w:t>
      </w:r>
      <w:r w:rsidRPr="004C47AB">
        <w:rPr>
          <w:sz w:val="22"/>
          <w:u w:val="single"/>
        </w:rPr>
        <w:t>as a mediator</w:t>
      </w:r>
      <w:r w:rsidRPr="004C47AB">
        <w:rPr>
          <w:sz w:val="16"/>
        </w:rPr>
        <w:t xml:space="preserve"> between Moscow and Kyiv, </w:t>
      </w:r>
      <w:r w:rsidRPr="004C47AB">
        <w:rPr>
          <w:sz w:val="22"/>
          <w:u w:val="single"/>
        </w:rPr>
        <w:t>and then it capitalized on</w:t>
      </w:r>
      <w:r w:rsidRPr="004C47AB">
        <w:rPr>
          <w:sz w:val="16"/>
        </w:rPr>
        <w:t xml:space="preserve"> the NATO membership applications of </w:t>
      </w:r>
      <w:r w:rsidRPr="004C47AB">
        <w:rPr>
          <w:sz w:val="22"/>
          <w:u w:val="single"/>
        </w:rPr>
        <w:t>Sweden and Finland to</w:t>
      </w:r>
      <w:r w:rsidRPr="004C47AB">
        <w:rPr>
          <w:sz w:val="16"/>
        </w:rPr>
        <w:t xml:space="preserve"> </w:t>
      </w:r>
      <w:r w:rsidRPr="004C47AB">
        <w:rPr>
          <w:b/>
          <w:iCs/>
          <w:sz w:val="22"/>
          <w:u w:val="single"/>
        </w:rPr>
        <w:t>extract benefits</w:t>
      </w:r>
      <w:r w:rsidRPr="004C47AB">
        <w:rPr>
          <w:sz w:val="16"/>
        </w:rPr>
        <w:t>. Now, it can seek advantages from Russia’s Black Sea blockade too: Given its role in the 1936 Montreux Convention, Turkey is the go-to-place for any agreement — whether negotiated with Russia through the U.N. or unilaterally pursued by a coalition of the willing — to get grain out of Ukraine. It also plays a key role in the East Med gas conundrum, the strategic relevance of which hasincreased as Europe weans itself off Russian gas.</w:t>
      </w:r>
    </w:p>
    <w:p w14:paraId="6775BDE3" w14:textId="77777777" w:rsidR="004C47AB" w:rsidRPr="004C47AB" w:rsidRDefault="004C47AB" w:rsidP="004C47AB">
      <w:pPr>
        <w:rPr>
          <w:sz w:val="16"/>
        </w:rPr>
      </w:pPr>
      <w:r w:rsidRPr="004C47AB">
        <w:rPr>
          <w:sz w:val="16"/>
        </w:rPr>
        <w:t xml:space="preserve">So, </w:t>
      </w:r>
      <w:r w:rsidRPr="004C47AB">
        <w:rPr>
          <w:sz w:val="22"/>
          <w:u w:val="single"/>
        </w:rPr>
        <w:t>with elections</w:t>
      </w:r>
      <w:r w:rsidRPr="004C47AB">
        <w:rPr>
          <w:sz w:val="16"/>
        </w:rPr>
        <w:t xml:space="preserve"> </w:t>
      </w:r>
      <w:r w:rsidRPr="004C47AB">
        <w:rPr>
          <w:b/>
          <w:iCs/>
          <w:sz w:val="22"/>
          <w:u w:val="single"/>
        </w:rPr>
        <w:t>scheduled</w:t>
      </w:r>
      <w:r w:rsidRPr="004C47AB">
        <w:rPr>
          <w:sz w:val="16"/>
        </w:rPr>
        <w:t xml:space="preserve"> for June 2023 </w:t>
      </w:r>
      <w:r w:rsidRPr="004C47AB">
        <w:rPr>
          <w:sz w:val="22"/>
          <w:u w:val="single"/>
        </w:rPr>
        <w:t>and an economy in trouble,</w:t>
      </w:r>
      <w:r w:rsidRPr="004C47AB">
        <w:rPr>
          <w:sz w:val="16"/>
        </w:rPr>
        <w:t xml:space="preserve"> </w:t>
      </w:r>
      <w:r w:rsidRPr="004C47AB">
        <w:rPr>
          <w:sz w:val="22"/>
          <w:u w:val="single"/>
        </w:rPr>
        <w:t>Erdoğan is</w:t>
      </w:r>
      <w:r w:rsidRPr="004C47AB">
        <w:rPr>
          <w:sz w:val="16"/>
        </w:rPr>
        <w:t xml:space="preserve"> once again </w:t>
      </w:r>
      <w:r w:rsidRPr="004C47AB">
        <w:rPr>
          <w:b/>
          <w:iCs/>
          <w:sz w:val="22"/>
          <w:u w:val="single"/>
        </w:rPr>
        <w:t>banking</w:t>
      </w:r>
      <w:r w:rsidRPr="004C47AB">
        <w:rPr>
          <w:sz w:val="16"/>
        </w:rPr>
        <w:t xml:space="preserve"> </w:t>
      </w:r>
      <w:r w:rsidRPr="004C47AB">
        <w:rPr>
          <w:sz w:val="22"/>
          <w:u w:val="single"/>
        </w:rPr>
        <w:t>on nationalism</w:t>
      </w:r>
      <w:r w:rsidRPr="004C47AB">
        <w:rPr>
          <w:sz w:val="16"/>
        </w:rPr>
        <w:t xml:space="preserve"> — </w:t>
      </w:r>
      <w:r w:rsidRPr="004C47AB">
        <w:rPr>
          <w:sz w:val="22"/>
          <w:u w:val="single"/>
        </w:rPr>
        <w:t>stoked by</w:t>
      </w:r>
      <w:r w:rsidRPr="004C47AB">
        <w:rPr>
          <w:sz w:val="16"/>
        </w:rPr>
        <w:t xml:space="preserve"> such </w:t>
      </w:r>
      <w:r w:rsidRPr="004C47AB">
        <w:rPr>
          <w:sz w:val="22"/>
          <w:u w:val="single"/>
        </w:rPr>
        <w:t>foreign policy</w:t>
      </w:r>
      <w:r w:rsidRPr="004C47AB">
        <w:rPr>
          <w:sz w:val="16"/>
        </w:rPr>
        <w:t xml:space="preserve"> maneuvers and </w:t>
      </w:r>
      <w:r w:rsidRPr="004C47AB">
        <w:rPr>
          <w:b/>
          <w:iCs/>
          <w:sz w:val="22"/>
          <w:u w:val="single"/>
        </w:rPr>
        <w:t>confrontations</w:t>
      </w:r>
      <w:r w:rsidRPr="004C47AB">
        <w:rPr>
          <w:sz w:val="16"/>
        </w:rPr>
        <w:t xml:space="preserve"> — to come to his rescue. With inflation soaring at near 79 percent, the lira continuously sliding, and Erdoğan unwilling to halt his refusal to increase interest rates, Turkey’s economy is in tatters — and its prospects are unlikely to improve in the coming year.</w:t>
      </w:r>
    </w:p>
    <w:p w14:paraId="2B02A7D3"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No war now because NATO has Greece’s back. But it’s not impossible due to domestic pressures.</w:t>
      </w:r>
    </w:p>
    <w:p w14:paraId="1FED14E2" w14:textId="77777777" w:rsidR="004C47AB" w:rsidRPr="004C47AB" w:rsidRDefault="004C47AB" w:rsidP="004C47AB">
      <w:r w:rsidRPr="004C47AB">
        <w:t xml:space="preserve">Oliver </w:t>
      </w:r>
      <w:r w:rsidRPr="004C47AB">
        <w:rPr>
          <w:b/>
          <w:bCs/>
          <w:sz w:val="22"/>
        </w:rPr>
        <w:t>Hartwich 6-29</w:t>
      </w:r>
      <w:r w:rsidRPr="004C47AB">
        <w:t>-2022. Executive Director of The New Zealand Initiative. "Why Europe’s next war could be between Greece and Turkey". Newsroom. https://www.newsroom.co.nz/why-europes-next-war-could-be-between-greece-and-turkey. Pen-DL</w:t>
      </w:r>
    </w:p>
    <w:p w14:paraId="6546E3A9" w14:textId="77777777" w:rsidR="004C47AB" w:rsidRPr="004C47AB" w:rsidRDefault="004C47AB" w:rsidP="004C47AB">
      <w:pPr>
        <w:rPr>
          <w:sz w:val="16"/>
        </w:rPr>
      </w:pPr>
      <w:r w:rsidRPr="004C47AB">
        <w:rPr>
          <w:sz w:val="16"/>
        </w:rPr>
        <w:t xml:space="preserve">To make matters worse, yet </w:t>
      </w:r>
      <w:r w:rsidRPr="004C47AB">
        <w:rPr>
          <w:b/>
          <w:iCs/>
          <w:sz w:val="22"/>
          <w:u w:val="single"/>
        </w:rPr>
        <w:t>another war</w:t>
      </w:r>
      <w:r w:rsidRPr="004C47AB">
        <w:rPr>
          <w:sz w:val="16"/>
        </w:rPr>
        <w:t xml:space="preserve"> </w:t>
      </w:r>
      <w:r w:rsidRPr="004C47AB">
        <w:rPr>
          <w:sz w:val="22"/>
          <w:u w:val="single"/>
        </w:rPr>
        <w:t>is on</w:t>
      </w:r>
      <w:r w:rsidRPr="004C47AB">
        <w:rPr>
          <w:sz w:val="16"/>
        </w:rPr>
        <w:t xml:space="preserve"> </w:t>
      </w:r>
      <w:r w:rsidRPr="004C47AB">
        <w:rPr>
          <w:b/>
          <w:iCs/>
          <w:sz w:val="22"/>
          <w:u w:val="single"/>
        </w:rPr>
        <w:t>the horizon</w:t>
      </w:r>
      <w:r w:rsidRPr="004C47AB">
        <w:rPr>
          <w:sz w:val="16"/>
        </w:rPr>
        <w:t xml:space="preserve">. </w:t>
      </w:r>
      <w:r w:rsidRPr="004C47AB">
        <w:rPr>
          <w:sz w:val="22"/>
          <w:u w:val="single"/>
        </w:rPr>
        <w:t>It would</w:t>
      </w:r>
      <w:r w:rsidRPr="004C47AB">
        <w:rPr>
          <w:sz w:val="16"/>
        </w:rPr>
        <w:t xml:space="preserve"> even </w:t>
      </w:r>
      <w:r w:rsidRPr="004C47AB">
        <w:rPr>
          <w:sz w:val="22"/>
          <w:u w:val="single"/>
        </w:rPr>
        <w:t>be a conflict between</w:t>
      </w:r>
      <w:r w:rsidRPr="004C47AB">
        <w:rPr>
          <w:sz w:val="16"/>
        </w:rPr>
        <w:t xml:space="preserve"> two Nato members. I am referring to </w:t>
      </w:r>
      <w:r w:rsidRPr="004C47AB">
        <w:rPr>
          <w:sz w:val="22"/>
          <w:u w:val="single"/>
        </w:rPr>
        <w:t>Greece and Turkey</w:t>
      </w:r>
      <w:r w:rsidRPr="004C47AB">
        <w:rPr>
          <w:sz w:val="16"/>
        </w:rPr>
        <w:t>, of course. (Or Türkiye, as the country now wants to be called.)</w:t>
      </w:r>
    </w:p>
    <w:p w14:paraId="6B98C81F" w14:textId="77777777" w:rsidR="004C47AB" w:rsidRPr="004C47AB" w:rsidRDefault="004C47AB" w:rsidP="004C47AB">
      <w:pPr>
        <w:rPr>
          <w:sz w:val="16"/>
        </w:rPr>
      </w:pPr>
      <w:r w:rsidRPr="004C47AB">
        <w:rPr>
          <w:sz w:val="16"/>
        </w:rPr>
        <w:t xml:space="preserve">If there is a traditional arch enmity in international affairs, it is the one between Athens and Ankara. </w:t>
      </w:r>
      <w:r w:rsidRPr="004C47AB">
        <w:rPr>
          <w:sz w:val="22"/>
          <w:u w:val="single"/>
        </w:rPr>
        <w:t>Their conflict</w:t>
      </w:r>
      <w:r w:rsidRPr="004C47AB">
        <w:rPr>
          <w:sz w:val="16"/>
        </w:rPr>
        <w:t xml:space="preserve"> </w:t>
      </w:r>
      <w:r w:rsidRPr="004C47AB">
        <w:rPr>
          <w:b/>
          <w:iCs/>
          <w:sz w:val="22"/>
          <w:u w:val="single"/>
        </w:rPr>
        <w:t>dates back</w:t>
      </w:r>
      <w:r w:rsidRPr="004C47AB">
        <w:rPr>
          <w:sz w:val="16"/>
        </w:rPr>
        <w:t xml:space="preserve"> </w:t>
      </w:r>
      <w:r w:rsidRPr="004C47AB">
        <w:rPr>
          <w:sz w:val="22"/>
          <w:u w:val="single"/>
        </w:rPr>
        <w:t>more than</w:t>
      </w:r>
      <w:r w:rsidRPr="004C47AB">
        <w:rPr>
          <w:sz w:val="16"/>
        </w:rPr>
        <w:t xml:space="preserve"> </w:t>
      </w:r>
      <w:r w:rsidRPr="004C47AB">
        <w:rPr>
          <w:b/>
          <w:iCs/>
          <w:sz w:val="22"/>
          <w:u w:val="single"/>
        </w:rPr>
        <w:t>half a millennium</w:t>
      </w:r>
      <w:r w:rsidRPr="004C47AB">
        <w:rPr>
          <w:sz w:val="16"/>
        </w:rPr>
        <w:t>, which makes it older than the two modern states of Greece and Turkey.</w:t>
      </w:r>
    </w:p>
    <w:p w14:paraId="5F424585" w14:textId="77777777" w:rsidR="004C47AB" w:rsidRPr="004C47AB" w:rsidRDefault="004C47AB" w:rsidP="004C47AB">
      <w:pPr>
        <w:rPr>
          <w:sz w:val="16"/>
        </w:rPr>
      </w:pPr>
      <w:r w:rsidRPr="004C47AB">
        <w:rPr>
          <w:sz w:val="16"/>
        </w:rPr>
        <w:t>The potted history is this: In the 15th century, the Ottoman and Byzantine empires struggled for dominance in the Eastern Mediterranean. After the Ottomans captured Constantinople in 1453, the Greeks were forced into centuries of minority status in the Ottoman Empire.</w:t>
      </w:r>
    </w:p>
    <w:p w14:paraId="0C71EDB0" w14:textId="77777777" w:rsidR="004C47AB" w:rsidRPr="004C47AB" w:rsidRDefault="004C47AB" w:rsidP="004C47AB">
      <w:pPr>
        <w:rPr>
          <w:sz w:val="16"/>
        </w:rPr>
      </w:pPr>
      <w:r w:rsidRPr="004C47AB">
        <w:rPr>
          <w:sz w:val="16"/>
        </w:rPr>
        <w:t>Even after Greece became independent and recognised by the Ottoman Empire in 1830, the animosity continued. A hundred years ago, the Greco-Turkish War of 1919-1922 ended with a Greek defeat as well as ethnic cleansing and resettlement on both sides.</w:t>
      </w:r>
    </w:p>
    <w:p w14:paraId="09B841C5" w14:textId="77777777" w:rsidR="004C47AB" w:rsidRPr="004C47AB" w:rsidRDefault="004C47AB" w:rsidP="004C47AB">
      <w:pPr>
        <w:rPr>
          <w:sz w:val="16"/>
        </w:rPr>
      </w:pPr>
      <w:r w:rsidRPr="004C47AB">
        <w:rPr>
          <w:sz w:val="16"/>
        </w:rPr>
        <w:t>After this tumultuous history, it was a small miracle that both countries formed friendly relations that led them to join Nato in 1952.</w:t>
      </w:r>
    </w:p>
    <w:p w14:paraId="7CBFEB52" w14:textId="77777777" w:rsidR="004C47AB" w:rsidRPr="004C47AB" w:rsidRDefault="004C47AB" w:rsidP="004C47AB">
      <w:pPr>
        <w:rPr>
          <w:sz w:val="16"/>
        </w:rPr>
      </w:pPr>
      <w:r w:rsidRPr="004C47AB">
        <w:rPr>
          <w:sz w:val="16"/>
        </w:rPr>
        <w:t>However, since the mid-1950s the old animosities returned. First, over who controls Cyprus, and then increasingly over access to natural resources in the region. All this always played out against the backdrop of a long-running cultural rivalry.</w:t>
      </w:r>
    </w:p>
    <w:p w14:paraId="69B390F0" w14:textId="77777777" w:rsidR="004C47AB" w:rsidRPr="004C47AB" w:rsidRDefault="004C47AB" w:rsidP="004C47AB">
      <w:pPr>
        <w:rPr>
          <w:sz w:val="16"/>
        </w:rPr>
      </w:pPr>
      <w:r w:rsidRPr="004C47AB">
        <w:rPr>
          <w:sz w:val="16"/>
        </w:rPr>
        <w:t>The Greek-Turkish conflict is so old it is almost part of European folklore. Yet the escalation of rhetoric over the past weeks is extreme, even by its normal standards. The timing was also surprising.</w:t>
      </w:r>
    </w:p>
    <w:p w14:paraId="28CC339C" w14:textId="77777777" w:rsidR="004C47AB" w:rsidRPr="004C47AB" w:rsidRDefault="004C47AB" w:rsidP="004C47AB">
      <w:pPr>
        <w:rPr>
          <w:sz w:val="16"/>
        </w:rPr>
      </w:pPr>
      <w:r w:rsidRPr="004C47AB">
        <w:rPr>
          <w:sz w:val="16"/>
        </w:rPr>
        <w:t xml:space="preserve">When Putin started his aggression against Ukraine, there was </w:t>
      </w:r>
      <w:proofErr w:type="gramStart"/>
      <w:r w:rsidRPr="004C47AB">
        <w:rPr>
          <w:sz w:val="16"/>
        </w:rPr>
        <w:t>a brief moment</w:t>
      </w:r>
      <w:proofErr w:type="gramEnd"/>
      <w:r w:rsidRPr="004C47AB">
        <w:rPr>
          <w:sz w:val="16"/>
        </w:rPr>
        <w:t xml:space="preserve"> when it looked like both Athens and Ankara had buried the hatchet. Instead of their usual bickering they may for once stand together and confront the Russian invasion as Nato members.</w:t>
      </w:r>
    </w:p>
    <w:p w14:paraId="3CE4BB24" w14:textId="77777777" w:rsidR="004C47AB" w:rsidRPr="004C47AB" w:rsidRDefault="004C47AB" w:rsidP="004C47AB">
      <w:pPr>
        <w:rPr>
          <w:sz w:val="16"/>
        </w:rPr>
      </w:pPr>
      <w:r w:rsidRPr="004C47AB">
        <w:rPr>
          <w:sz w:val="16"/>
        </w:rPr>
        <w:t>But then the Greek prime minister, Kyriakos Mitsotakis, gave a speech to both chambers of the US Congress on May 17. It was an address dominated by foreign policy issues, not least the importance of US military bases in Greece for supplying Ukraine with weapons.</w:t>
      </w:r>
    </w:p>
    <w:p w14:paraId="2DEC3B41" w14:textId="77777777" w:rsidR="004C47AB" w:rsidRPr="004C47AB" w:rsidRDefault="004C47AB" w:rsidP="004C47AB">
      <w:pPr>
        <w:rPr>
          <w:sz w:val="16"/>
        </w:rPr>
      </w:pPr>
      <w:r w:rsidRPr="004C47AB">
        <w:rPr>
          <w:sz w:val="16"/>
        </w:rPr>
        <w:t xml:space="preserve">Mitsotakis, however, did not stop there. Instead, he made Greece’s case for acquiring the F-35 stealth fighter jet from the US – and against allowing Turkey to upgrade their F-16 jets with new missiles, </w:t>
      </w:r>
      <w:proofErr w:type="gramStart"/>
      <w:r w:rsidRPr="004C47AB">
        <w:rPr>
          <w:sz w:val="16"/>
        </w:rPr>
        <w:t>radar</w:t>
      </w:r>
      <w:proofErr w:type="gramEnd"/>
      <w:r w:rsidRPr="004C47AB">
        <w:rPr>
          <w:sz w:val="16"/>
        </w:rPr>
        <w:t xml:space="preserve"> and electronics.</w:t>
      </w:r>
    </w:p>
    <w:p w14:paraId="5AAA0B06" w14:textId="77777777" w:rsidR="004C47AB" w:rsidRPr="004C47AB" w:rsidRDefault="004C47AB" w:rsidP="004C47AB">
      <w:pPr>
        <w:rPr>
          <w:sz w:val="16"/>
        </w:rPr>
      </w:pPr>
      <w:r w:rsidRPr="004C47AB">
        <w:rPr>
          <w:sz w:val="16"/>
        </w:rPr>
        <w:t>In his address, Mitsotakis said: “The last thing that Nato needs at a time when our focus is on helping Ukraine defeat Russia’s aggression is another source of instability on Nato’s South-Eastern flank. And I ask you take this into account when you make defence procurement decisions concerning the Eastern Mediterranean.”</w:t>
      </w:r>
    </w:p>
    <w:p w14:paraId="4875B9EC" w14:textId="77777777" w:rsidR="004C47AB" w:rsidRPr="004C47AB" w:rsidRDefault="004C47AB" w:rsidP="004C47AB">
      <w:pPr>
        <w:rPr>
          <w:sz w:val="16"/>
        </w:rPr>
      </w:pPr>
      <w:r w:rsidRPr="004C47AB">
        <w:rPr>
          <w:sz w:val="16"/>
        </w:rPr>
        <w:t>It did not take long for Ankara to reply. Its president, Recep Tayyip Erdoğan, tweeted: “We warn Greece once more to avoid dreams, statements and actions that will lead to regret, as it did a century ago, and to return to its senses.”</w:t>
      </w:r>
    </w:p>
    <w:p w14:paraId="676A7D48" w14:textId="77777777" w:rsidR="004C47AB" w:rsidRPr="004C47AB" w:rsidRDefault="004C47AB" w:rsidP="004C47AB">
      <w:pPr>
        <w:rPr>
          <w:sz w:val="16"/>
        </w:rPr>
      </w:pPr>
      <w:r w:rsidRPr="004C47AB">
        <w:rPr>
          <w:sz w:val="16"/>
        </w:rPr>
        <w:t xml:space="preserve">The threat of war may not be obvious unless one is familiar with the history of the conflict. “A century </w:t>
      </w:r>
      <w:proofErr w:type="gramStart"/>
      <w:r w:rsidRPr="004C47AB">
        <w:rPr>
          <w:sz w:val="16"/>
        </w:rPr>
        <w:t>ago</w:t>
      </w:r>
      <w:proofErr w:type="gramEnd"/>
      <w:r w:rsidRPr="004C47AB">
        <w:rPr>
          <w:sz w:val="16"/>
        </w:rPr>
        <w:t>” refers to the last Greco-Turkish war. The “lead to regret” line was a hint that Greece lost.</w:t>
      </w:r>
    </w:p>
    <w:p w14:paraId="7B55183B" w14:textId="77777777" w:rsidR="004C47AB" w:rsidRPr="004C47AB" w:rsidRDefault="004C47AB" w:rsidP="004C47AB">
      <w:pPr>
        <w:rPr>
          <w:sz w:val="16"/>
        </w:rPr>
      </w:pPr>
      <w:r w:rsidRPr="004C47AB">
        <w:rPr>
          <w:sz w:val="16"/>
        </w:rPr>
        <w:t>In other words, rather than coming closer together in the face of the Ukraine war, Greece and Turkey are drifting further apart.</w:t>
      </w:r>
    </w:p>
    <w:p w14:paraId="0A8F90EA" w14:textId="77777777" w:rsidR="004C47AB" w:rsidRPr="004C47AB" w:rsidRDefault="004C47AB" w:rsidP="004C47AB">
      <w:pPr>
        <w:rPr>
          <w:sz w:val="16"/>
        </w:rPr>
      </w:pPr>
      <w:r w:rsidRPr="004C47AB">
        <w:rPr>
          <w:sz w:val="16"/>
        </w:rPr>
        <w:t>This is a nightmare scenario for Nato. It is the opposite of what it would have hoped for. Turkey and Greece being on the same page would have contributed to the alliance’s collective security in the Mediterranean.</w:t>
      </w:r>
    </w:p>
    <w:p w14:paraId="40B70FB0" w14:textId="77777777" w:rsidR="004C47AB" w:rsidRPr="004C47AB" w:rsidRDefault="004C47AB" w:rsidP="004C47AB">
      <w:pPr>
        <w:rPr>
          <w:sz w:val="16"/>
        </w:rPr>
      </w:pPr>
      <w:r w:rsidRPr="004C47AB">
        <w:rPr>
          <w:sz w:val="16"/>
        </w:rPr>
        <w:t>In the years before the Ukraine war, Russia and China became more active in the Eastern Mediterranean with economic initiatives. Counteracting this would have required a new Turkey and Greece to find a way to live together – a possibility that now looks less likely.</w:t>
      </w:r>
    </w:p>
    <w:p w14:paraId="49E1B2FF" w14:textId="77777777" w:rsidR="004C47AB" w:rsidRPr="004C47AB" w:rsidRDefault="004C47AB" w:rsidP="004C47AB">
      <w:pPr>
        <w:rPr>
          <w:sz w:val="16"/>
        </w:rPr>
      </w:pPr>
      <w:r w:rsidRPr="004C47AB">
        <w:rPr>
          <w:sz w:val="16"/>
        </w:rPr>
        <w:t xml:space="preserve">How will Nato members position themselves in this conflict? </w:t>
      </w:r>
      <w:proofErr w:type="gramStart"/>
      <w:r w:rsidRPr="004C47AB">
        <w:rPr>
          <w:b/>
          <w:iCs/>
          <w:sz w:val="22"/>
          <w:u w:val="single"/>
        </w:rPr>
        <w:t>At the moment</w:t>
      </w:r>
      <w:proofErr w:type="gramEnd"/>
      <w:r w:rsidRPr="004C47AB">
        <w:rPr>
          <w:sz w:val="16"/>
        </w:rPr>
        <w:t xml:space="preserve">, </w:t>
      </w:r>
      <w:r w:rsidRPr="004C47AB">
        <w:rPr>
          <w:sz w:val="22"/>
          <w:u w:val="single"/>
        </w:rPr>
        <w:t>the majority of Nato</w:t>
      </w:r>
      <w:r w:rsidRPr="004C47AB">
        <w:rPr>
          <w:sz w:val="16"/>
        </w:rPr>
        <w:t xml:space="preserve"> members </w:t>
      </w:r>
      <w:r w:rsidRPr="004C47AB">
        <w:rPr>
          <w:sz w:val="22"/>
          <w:u w:val="single"/>
        </w:rPr>
        <w:t>support Greece</w:t>
      </w:r>
      <w:r w:rsidRPr="004C47AB">
        <w:rPr>
          <w:sz w:val="16"/>
        </w:rPr>
        <w:t xml:space="preserve">. Or perhaps more accurately, </w:t>
      </w:r>
      <w:r w:rsidRPr="004C47AB">
        <w:rPr>
          <w:sz w:val="22"/>
          <w:u w:val="single"/>
        </w:rPr>
        <w:t>they are</w:t>
      </w:r>
      <w:r w:rsidRPr="004C47AB">
        <w:rPr>
          <w:sz w:val="16"/>
        </w:rPr>
        <w:t xml:space="preserve"> </w:t>
      </w:r>
      <w:r w:rsidRPr="004C47AB">
        <w:rPr>
          <w:b/>
          <w:iCs/>
          <w:sz w:val="22"/>
          <w:u w:val="single"/>
        </w:rPr>
        <w:t>against Turkey</w:t>
      </w:r>
      <w:r w:rsidRPr="004C47AB">
        <w:rPr>
          <w:sz w:val="16"/>
        </w:rPr>
        <w:t>.</w:t>
      </w:r>
    </w:p>
    <w:p w14:paraId="729CB53A" w14:textId="77777777" w:rsidR="004C47AB" w:rsidRPr="004C47AB" w:rsidRDefault="004C47AB" w:rsidP="004C47AB">
      <w:pPr>
        <w:rPr>
          <w:sz w:val="16"/>
        </w:rPr>
      </w:pPr>
      <w:r w:rsidRPr="004C47AB">
        <w:rPr>
          <w:sz w:val="22"/>
          <w:u w:val="single"/>
        </w:rPr>
        <w:t>Erdoğan has</w:t>
      </w:r>
      <w:r w:rsidRPr="004C47AB">
        <w:rPr>
          <w:sz w:val="16"/>
        </w:rPr>
        <w:t xml:space="preserve"> </w:t>
      </w:r>
      <w:r w:rsidRPr="004C47AB">
        <w:rPr>
          <w:b/>
          <w:iCs/>
          <w:sz w:val="22"/>
          <w:u w:val="single"/>
        </w:rPr>
        <w:t>irritated</w:t>
      </w:r>
      <w:r w:rsidRPr="004C47AB">
        <w:rPr>
          <w:sz w:val="16"/>
        </w:rPr>
        <w:t xml:space="preserve"> Western </w:t>
      </w:r>
      <w:r w:rsidRPr="004C47AB">
        <w:rPr>
          <w:sz w:val="22"/>
          <w:u w:val="single"/>
        </w:rPr>
        <w:t>Europe</w:t>
      </w:r>
      <w:r w:rsidRPr="004C47AB">
        <w:rPr>
          <w:sz w:val="16"/>
        </w:rPr>
        <w:t xml:space="preserve"> for many years. The role he played in the various refugee crises is questionable. His domestic economic policy is a disaster. </w:t>
      </w:r>
      <w:r w:rsidRPr="004C47AB">
        <w:rPr>
          <w:sz w:val="22"/>
          <w:u w:val="single"/>
        </w:rPr>
        <w:t>His relationship with Russia has</w:t>
      </w:r>
      <w:r w:rsidRPr="004C47AB">
        <w:rPr>
          <w:sz w:val="16"/>
        </w:rPr>
        <w:t xml:space="preserve"> long </w:t>
      </w:r>
      <w:r w:rsidRPr="004C47AB">
        <w:rPr>
          <w:b/>
          <w:iCs/>
          <w:sz w:val="22"/>
          <w:u w:val="single"/>
        </w:rPr>
        <w:t>been ambiguous</w:t>
      </w:r>
      <w:r w:rsidRPr="004C47AB">
        <w:rPr>
          <w:sz w:val="16"/>
        </w:rPr>
        <w:t>.</w:t>
      </w:r>
    </w:p>
    <w:p w14:paraId="00E1750D" w14:textId="77777777" w:rsidR="004C47AB" w:rsidRPr="004C47AB" w:rsidRDefault="004C47AB" w:rsidP="004C47AB">
      <w:pPr>
        <w:rPr>
          <w:sz w:val="16"/>
        </w:rPr>
      </w:pPr>
      <w:r w:rsidRPr="004C47AB">
        <w:rPr>
          <w:sz w:val="16"/>
        </w:rPr>
        <w:t xml:space="preserve">It is no wonder more Nato members are siding with Greece in this conflict. </w:t>
      </w:r>
      <w:r w:rsidRPr="004C47AB">
        <w:rPr>
          <w:sz w:val="22"/>
          <w:u w:val="single"/>
        </w:rPr>
        <w:t>The US has</w:t>
      </w:r>
      <w:r w:rsidRPr="004C47AB">
        <w:rPr>
          <w:sz w:val="16"/>
        </w:rPr>
        <w:t xml:space="preserve"> traditionally </w:t>
      </w:r>
      <w:r w:rsidRPr="004C47AB">
        <w:rPr>
          <w:sz w:val="22"/>
          <w:u w:val="single"/>
        </w:rPr>
        <w:t>been on Greece’s side</w:t>
      </w:r>
      <w:r w:rsidRPr="004C47AB">
        <w:rPr>
          <w:sz w:val="16"/>
        </w:rPr>
        <w:t xml:space="preserve"> anyway. Regardless of how other Nato members are positioned, the most important question is how the Turkish president will handle this crisis.</w:t>
      </w:r>
    </w:p>
    <w:p w14:paraId="64541451" w14:textId="77777777" w:rsidR="004C47AB" w:rsidRPr="004C47AB" w:rsidRDefault="004C47AB" w:rsidP="004C47AB">
      <w:pPr>
        <w:rPr>
          <w:sz w:val="16"/>
        </w:rPr>
      </w:pPr>
      <w:r w:rsidRPr="004C47AB">
        <w:rPr>
          <w:sz w:val="16"/>
        </w:rPr>
        <w:t>It is a challenging situation for Erdoğan. Next year, he will face presidential elections. The economy of his country is in turmoil, with an inflation rate of more than 70 percent. Because of Erdoğan’s idiosyncratic understanding of economics and his constant interference in the Turkish central bank, Turkish price increases are directly linked to him.</w:t>
      </w:r>
    </w:p>
    <w:p w14:paraId="089C41CB" w14:textId="77777777" w:rsidR="004C47AB" w:rsidRPr="004C47AB" w:rsidRDefault="004C47AB" w:rsidP="004C47AB">
      <w:r w:rsidRPr="004C47AB">
        <w:rPr>
          <w:sz w:val="16"/>
        </w:rPr>
        <w:t xml:space="preserve">In these circumstances, </w:t>
      </w:r>
      <w:r w:rsidRPr="004C47AB">
        <w:rPr>
          <w:sz w:val="22"/>
          <w:u w:val="single"/>
        </w:rPr>
        <w:t>it</w:t>
      </w:r>
      <w:r w:rsidRPr="004C47AB">
        <w:rPr>
          <w:sz w:val="16"/>
        </w:rPr>
        <w:t xml:space="preserve"> </w:t>
      </w:r>
      <w:r w:rsidRPr="004C47AB">
        <w:rPr>
          <w:sz w:val="22"/>
          <w:u w:val="single"/>
        </w:rPr>
        <w:t>may be tempting for the president to</w:t>
      </w:r>
      <w:r w:rsidRPr="004C47AB">
        <w:rPr>
          <w:sz w:val="16"/>
        </w:rPr>
        <w:t xml:space="preserve"> </w:t>
      </w:r>
      <w:r w:rsidRPr="004C47AB">
        <w:rPr>
          <w:b/>
          <w:iCs/>
          <w:sz w:val="22"/>
          <w:u w:val="single"/>
        </w:rPr>
        <w:t>start a war</w:t>
      </w:r>
      <w:r w:rsidRPr="004C47AB">
        <w:rPr>
          <w:sz w:val="16"/>
        </w:rPr>
        <w:t xml:space="preserve"> against Greece </w:t>
      </w:r>
      <w:r w:rsidRPr="004C47AB">
        <w:rPr>
          <w:sz w:val="22"/>
          <w:u w:val="single"/>
        </w:rPr>
        <w:t>to win back</w:t>
      </w:r>
      <w:r w:rsidRPr="004C47AB">
        <w:rPr>
          <w:sz w:val="16"/>
        </w:rPr>
        <w:t xml:space="preserve"> </w:t>
      </w:r>
      <w:r w:rsidRPr="004C47AB">
        <w:rPr>
          <w:b/>
          <w:iCs/>
          <w:sz w:val="22"/>
          <w:u w:val="single"/>
        </w:rPr>
        <w:t>popular respect</w:t>
      </w:r>
      <w:r w:rsidRPr="004C47AB">
        <w:rPr>
          <w:sz w:val="16"/>
        </w:rPr>
        <w:t xml:space="preserve">. </w:t>
      </w:r>
      <w:r w:rsidRPr="004C47AB">
        <w:rPr>
          <w:sz w:val="22"/>
          <w:u w:val="single"/>
        </w:rPr>
        <w:t>A war would provide a</w:t>
      </w:r>
      <w:r w:rsidRPr="004C47AB">
        <w:rPr>
          <w:sz w:val="16"/>
        </w:rPr>
        <w:t xml:space="preserve"> </w:t>
      </w:r>
      <w:r w:rsidRPr="004C47AB">
        <w:rPr>
          <w:b/>
          <w:iCs/>
          <w:sz w:val="22"/>
          <w:u w:val="single"/>
        </w:rPr>
        <w:t>distraction</w:t>
      </w:r>
      <w:r w:rsidRPr="004C47AB">
        <w:rPr>
          <w:sz w:val="16"/>
        </w:rPr>
        <w:t xml:space="preserve"> </w:t>
      </w:r>
      <w:r w:rsidRPr="004C47AB">
        <w:rPr>
          <w:sz w:val="22"/>
          <w:u w:val="single"/>
        </w:rPr>
        <w:t>from domestic politics and inflation.</w:t>
      </w:r>
    </w:p>
    <w:p w14:paraId="6D94C9EE" w14:textId="77777777" w:rsidR="004C47AB" w:rsidRPr="004C47AB" w:rsidRDefault="004C47AB" w:rsidP="004C47AB">
      <w:pPr>
        <w:keepNext/>
        <w:keepLines/>
        <w:spacing w:before="200"/>
        <w:outlineLvl w:val="3"/>
        <w:rPr>
          <w:rFonts w:eastAsiaTheme="majorEastAsia" w:cstheme="majorBidi"/>
          <w:b/>
          <w:iCs/>
          <w:sz w:val="22"/>
        </w:rPr>
      </w:pPr>
      <w:r w:rsidRPr="004C47AB">
        <w:rPr>
          <w:rFonts w:eastAsiaTheme="majorEastAsia" w:cstheme="majorBidi"/>
          <w:b/>
          <w:iCs/>
          <w:sz w:val="22"/>
        </w:rPr>
        <w:t xml:space="preserve">Peace now, but </w:t>
      </w:r>
      <w:r w:rsidRPr="004C47AB">
        <w:rPr>
          <w:rFonts w:eastAsiaTheme="majorEastAsia" w:cstheme="majorBidi"/>
          <w:b/>
          <w:iCs/>
          <w:sz w:val="22"/>
          <w:u w:val="single"/>
        </w:rPr>
        <w:t>anything</w:t>
      </w:r>
      <w:r w:rsidRPr="004C47AB">
        <w:rPr>
          <w:rFonts w:eastAsiaTheme="majorEastAsia" w:cstheme="majorBidi"/>
          <w:b/>
          <w:iCs/>
          <w:sz w:val="22"/>
        </w:rPr>
        <w:t xml:space="preserve"> could set off war.  </w:t>
      </w:r>
    </w:p>
    <w:p w14:paraId="0013B0B7" w14:textId="77777777" w:rsidR="004C47AB" w:rsidRPr="004C47AB" w:rsidRDefault="004C47AB" w:rsidP="004C47AB">
      <w:r w:rsidRPr="004C47AB">
        <w:t xml:space="preserve">Burcu </w:t>
      </w:r>
      <w:r w:rsidRPr="004C47AB">
        <w:rPr>
          <w:b/>
          <w:bCs/>
          <w:sz w:val="22"/>
        </w:rPr>
        <w:t>Ozcelik</w:t>
      </w:r>
      <w:r w:rsidRPr="004C47AB">
        <w:t xml:space="preserve"> </w:t>
      </w:r>
      <w:r w:rsidRPr="004C47AB">
        <w:rPr>
          <w:b/>
          <w:bCs/>
          <w:sz w:val="22"/>
        </w:rPr>
        <w:t>7-19</w:t>
      </w:r>
      <w:r w:rsidRPr="004C47AB">
        <w:t xml:space="preserve">-2022. Associate Fellow focusing on Middle East and Turkey at the International Institute for Strategic Studies, PhD in </w:t>
      </w:r>
      <w:proofErr w:type="gramStart"/>
      <w:r w:rsidRPr="004C47AB">
        <w:t>Politics</w:t>
      </w:r>
      <w:proofErr w:type="gramEnd"/>
      <w:r w:rsidRPr="004C47AB">
        <w:t xml:space="preserve"> and International Relations. "Are Greece and Turkey Locked in a Mediterranean Forever War?". National Interest. https://nationalinterest.org/feature/are-greece-and-turkey-locked-mediterranean-forever-war-203657. Pen-DL</w:t>
      </w:r>
    </w:p>
    <w:p w14:paraId="0E6F1CB3" w14:textId="77777777" w:rsidR="004C47AB" w:rsidRPr="004C47AB" w:rsidRDefault="004C47AB" w:rsidP="004C47AB">
      <w:pPr>
        <w:rPr>
          <w:sz w:val="16"/>
        </w:rPr>
      </w:pPr>
      <w:r w:rsidRPr="004C47AB">
        <w:rPr>
          <w:sz w:val="22"/>
          <w:u w:val="single"/>
        </w:rPr>
        <w:t>What would it take to</w:t>
      </w:r>
      <w:r w:rsidRPr="004C47AB">
        <w:rPr>
          <w:sz w:val="16"/>
        </w:rPr>
        <w:t xml:space="preserve"> </w:t>
      </w:r>
      <w:r w:rsidRPr="004C47AB">
        <w:rPr>
          <w:b/>
          <w:iCs/>
          <w:sz w:val="22"/>
          <w:u w:val="single"/>
        </w:rPr>
        <w:t>set off</w:t>
      </w:r>
      <w:r w:rsidRPr="004C47AB">
        <w:rPr>
          <w:sz w:val="16"/>
        </w:rPr>
        <w:t xml:space="preserve"> </w:t>
      </w:r>
      <w:r w:rsidRPr="004C47AB">
        <w:rPr>
          <w:sz w:val="22"/>
          <w:u w:val="single"/>
        </w:rPr>
        <w:t>a military confrontation</w:t>
      </w:r>
      <w:r w:rsidRPr="004C47AB">
        <w:rPr>
          <w:sz w:val="16"/>
        </w:rPr>
        <w:t xml:space="preserve"> between the two sides? </w:t>
      </w:r>
      <w:r w:rsidRPr="004C47AB">
        <w:rPr>
          <w:b/>
          <w:iCs/>
          <w:sz w:val="22"/>
          <w:u w:val="single"/>
        </w:rPr>
        <w:t>Not much</w:t>
      </w:r>
      <w:r w:rsidRPr="004C47AB">
        <w:rPr>
          <w:sz w:val="16"/>
        </w:rPr>
        <w:t xml:space="preserve">, </w:t>
      </w:r>
      <w:r w:rsidRPr="004C47AB">
        <w:rPr>
          <w:sz w:val="22"/>
          <w:u w:val="single"/>
        </w:rPr>
        <w:t xml:space="preserve">despite NATO’s deconfliction </w:t>
      </w:r>
      <w:r w:rsidRPr="004C47AB">
        <w:rPr>
          <w:b/>
          <w:iCs/>
          <w:sz w:val="22"/>
          <w:u w:val="single"/>
        </w:rPr>
        <w:t>mechanism</w:t>
      </w:r>
      <w:r w:rsidRPr="004C47AB">
        <w:rPr>
          <w:sz w:val="16"/>
        </w:rPr>
        <w:t xml:space="preserve"> between the two alliance members. According to George Tzogopoulos, a scholar on regional energy geopolitics, </w:t>
      </w:r>
      <w:r w:rsidRPr="004C47AB">
        <w:rPr>
          <w:sz w:val="22"/>
          <w:u w:val="single"/>
        </w:rPr>
        <w:t>Greek-Turkish relations have entered a</w:t>
      </w:r>
      <w:r w:rsidRPr="004C47AB">
        <w:rPr>
          <w:sz w:val="16"/>
        </w:rPr>
        <w:t xml:space="preserve"> </w:t>
      </w:r>
      <w:r w:rsidRPr="004C47AB">
        <w:rPr>
          <w:b/>
          <w:iCs/>
          <w:sz w:val="22"/>
          <w:u w:val="single"/>
        </w:rPr>
        <w:t>dangerous spiral</w:t>
      </w:r>
      <w:r w:rsidRPr="004C47AB">
        <w:rPr>
          <w:sz w:val="16"/>
        </w:rPr>
        <w:t xml:space="preserve"> </w:t>
      </w:r>
      <w:r w:rsidRPr="004C47AB">
        <w:rPr>
          <w:sz w:val="22"/>
          <w:u w:val="single"/>
        </w:rPr>
        <w:t>in the</w:t>
      </w:r>
      <w:r w:rsidRPr="004C47AB">
        <w:rPr>
          <w:sz w:val="16"/>
        </w:rPr>
        <w:t xml:space="preserve"> </w:t>
      </w:r>
      <w:r w:rsidRPr="004C47AB">
        <w:rPr>
          <w:b/>
          <w:iCs/>
          <w:sz w:val="22"/>
          <w:u w:val="single"/>
        </w:rPr>
        <w:t>last two</w:t>
      </w:r>
      <w:r w:rsidRPr="004C47AB">
        <w:rPr>
          <w:sz w:val="16"/>
        </w:rPr>
        <w:t xml:space="preserve"> </w:t>
      </w:r>
      <w:r w:rsidRPr="004C47AB">
        <w:rPr>
          <w:sz w:val="22"/>
          <w:u w:val="single"/>
        </w:rPr>
        <w:t>years</w:t>
      </w:r>
      <w:r w:rsidRPr="004C47AB">
        <w:rPr>
          <w:sz w:val="16"/>
        </w:rPr>
        <w:t xml:space="preserve">. </w:t>
      </w:r>
      <w:r w:rsidRPr="004C47AB">
        <w:rPr>
          <w:sz w:val="16"/>
          <w:szCs w:val="16"/>
        </w:rPr>
        <w:t>While not immediately likely</w:t>
      </w:r>
      <w:r w:rsidRPr="004C47AB">
        <w:rPr>
          <w:sz w:val="16"/>
        </w:rPr>
        <w:t xml:space="preserve">, </w:t>
      </w:r>
      <w:r w:rsidRPr="004C47AB">
        <w:rPr>
          <w:sz w:val="22"/>
          <w:u w:val="single"/>
        </w:rPr>
        <w:t>it is possible</w:t>
      </w:r>
      <w:r w:rsidRPr="004C47AB">
        <w:rPr>
          <w:sz w:val="16"/>
        </w:rPr>
        <w:t xml:space="preserve"> that </w:t>
      </w:r>
      <w:r w:rsidRPr="004C47AB">
        <w:rPr>
          <w:sz w:val="22"/>
          <w:u w:val="single"/>
        </w:rPr>
        <w:t>a military accident</w:t>
      </w:r>
      <w:r w:rsidRPr="004C47AB">
        <w:rPr>
          <w:sz w:val="16"/>
        </w:rPr>
        <w:t xml:space="preserve"> </w:t>
      </w:r>
      <w:r w:rsidRPr="004C47AB">
        <w:rPr>
          <w:sz w:val="22"/>
          <w:u w:val="single"/>
        </w:rPr>
        <w:t>could occur</w:t>
      </w:r>
      <w:r w:rsidRPr="004C47AB">
        <w:rPr>
          <w:sz w:val="16"/>
        </w:rPr>
        <w:t xml:space="preserve"> </w:t>
      </w:r>
      <w:r w:rsidRPr="004C47AB">
        <w:rPr>
          <w:b/>
          <w:iCs/>
          <w:sz w:val="22"/>
          <w:u w:val="single"/>
        </w:rPr>
        <w:t>at any time</w:t>
      </w:r>
      <w:r w:rsidRPr="004C47AB">
        <w:rPr>
          <w:sz w:val="16"/>
        </w:rPr>
        <w:t xml:space="preserve"> in the eastern Mediterranean, with the potential escalation largely dependent on the capacity of the United States to protect NATO’s South-Eastern flank.</w:t>
      </w:r>
    </w:p>
    <w:bookmarkEnd w:id="6"/>
    <w:p w14:paraId="57ACA5B1" w14:textId="77777777" w:rsidR="004C47AB" w:rsidRPr="004C47AB" w:rsidRDefault="004C47AB" w:rsidP="004C47AB">
      <w:pPr>
        <w:keepNext/>
        <w:keepLines/>
        <w:pageBreakBefore/>
        <w:spacing w:before="200"/>
        <w:jc w:val="center"/>
        <w:outlineLvl w:val="2"/>
        <w:rPr>
          <w:rFonts w:eastAsiaTheme="majorEastAsia" w:cstheme="majorBidi"/>
          <w:b/>
          <w:sz w:val="32"/>
          <w:szCs w:val="24"/>
          <w:u w:val="single"/>
        </w:rPr>
      </w:pPr>
      <w:r w:rsidRPr="004C47AB">
        <w:rPr>
          <w:rFonts w:eastAsiaTheme="majorEastAsia" w:cstheme="majorBidi"/>
          <w:b/>
          <w:sz w:val="32"/>
          <w:szCs w:val="24"/>
          <w:u w:val="single"/>
        </w:rPr>
        <w:t>PIC---Space</w:t>
      </w:r>
    </w:p>
    <w:p w14:paraId="155D544F" w14:textId="77777777" w:rsidR="004C47AB" w:rsidRPr="004C47AB" w:rsidRDefault="004C47AB" w:rsidP="004C47AB">
      <w:pPr>
        <w:keepNext/>
        <w:keepLines/>
        <w:spacing w:before="200"/>
        <w:outlineLvl w:val="3"/>
        <w:rPr>
          <w:rFonts w:eastAsiaTheme="majorEastAsia" w:cstheme="majorBidi"/>
          <w:b/>
          <w:iCs/>
          <w:sz w:val="22"/>
        </w:rPr>
      </w:pPr>
      <w:bookmarkStart w:id="7" w:name="_Hlk109651663"/>
      <w:r w:rsidRPr="004C47AB">
        <w:rPr>
          <w:rFonts w:eastAsiaTheme="majorEastAsia" w:cstheme="majorBidi"/>
          <w:b/>
          <w:iCs/>
          <w:sz w:val="22"/>
          <w:u w:val="single"/>
        </w:rPr>
        <w:t>Attention seekers</w:t>
      </w:r>
      <w:r w:rsidRPr="004C47AB">
        <w:rPr>
          <w:rFonts w:eastAsiaTheme="majorEastAsia" w:cstheme="majorBidi"/>
          <w:b/>
          <w:iCs/>
          <w:sz w:val="22"/>
        </w:rPr>
        <w:t xml:space="preserve">! Turkey’s program is useless, not beneficial to NATO’s collective security, and Turkey’s in Russia’s SOI. </w:t>
      </w:r>
    </w:p>
    <w:p w14:paraId="38781645" w14:textId="77777777" w:rsidR="004C47AB" w:rsidRPr="004C47AB" w:rsidRDefault="004C47AB" w:rsidP="004C47AB">
      <w:r w:rsidRPr="004C47AB">
        <w:rPr>
          <w:b/>
          <w:bCs/>
          <w:sz w:val="22"/>
        </w:rPr>
        <w:t>Aerospace</w:t>
      </w:r>
      <w:r w:rsidRPr="004C47AB">
        <w:t xml:space="preserve"> 2-4-20</w:t>
      </w:r>
      <w:r w:rsidRPr="004C47AB">
        <w:rPr>
          <w:b/>
          <w:bCs/>
          <w:sz w:val="22"/>
        </w:rPr>
        <w:t>22</w:t>
      </w:r>
      <w:r w:rsidRPr="004C47AB">
        <w:t>. Aerospace Technology quoting Madeline Wild, Associate Analyst in Aerospace, Defence and Security. covers the latest stories in aerospace technology. "Regional rivalries and Nato tensions – defining Turkey’s military space ambitions". Aerospace Technology. https://www.aerospace-technology.com/comment/regional-rivalries-nato-tensions-turkey/. Pen-DL</w:t>
      </w:r>
    </w:p>
    <w:p w14:paraId="71FB180D" w14:textId="77777777" w:rsidR="004C47AB" w:rsidRPr="004C47AB" w:rsidRDefault="004C47AB" w:rsidP="004C47AB">
      <w:pPr>
        <w:rPr>
          <w:sz w:val="16"/>
        </w:rPr>
      </w:pPr>
      <w:r w:rsidRPr="004C47AB">
        <w:rPr>
          <w:sz w:val="16"/>
        </w:rPr>
        <w:t xml:space="preserve">Over the past decade, </w:t>
      </w:r>
      <w:r w:rsidRPr="004C47AB">
        <w:rPr>
          <w:sz w:val="22"/>
          <w:u w:val="single"/>
        </w:rPr>
        <w:t>Turkey has</w:t>
      </w:r>
      <w:r w:rsidRPr="004C47AB">
        <w:rPr>
          <w:sz w:val="16"/>
        </w:rPr>
        <w:t xml:space="preserve"> </w:t>
      </w:r>
      <w:r w:rsidRPr="004C47AB">
        <w:rPr>
          <w:b/>
          <w:iCs/>
          <w:sz w:val="22"/>
          <w:u w:val="single"/>
        </w:rPr>
        <w:t>launched</w:t>
      </w:r>
      <w:r w:rsidRPr="004C47AB">
        <w:rPr>
          <w:sz w:val="16"/>
        </w:rPr>
        <w:t xml:space="preserve"> </w:t>
      </w:r>
      <w:r w:rsidRPr="004C47AB">
        <w:rPr>
          <w:sz w:val="22"/>
          <w:u w:val="single"/>
        </w:rPr>
        <w:t>its defense industry into</w:t>
      </w:r>
      <w:r w:rsidRPr="004C47AB">
        <w:rPr>
          <w:sz w:val="16"/>
        </w:rPr>
        <w:t xml:space="preserve"> the </w:t>
      </w:r>
      <w:r w:rsidRPr="004C47AB">
        <w:rPr>
          <w:sz w:val="22"/>
          <w:u w:val="single"/>
        </w:rPr>
        <w:t>space</w:t>
      </w:r>
      <w:r w:rsidRPr="004C47AB">
        <w:rPr>
          <w:sz w:val="16"/>
        </w:rPr>
        <w:t xml:space="preserve"> domain, </w:t>
      </w:r>
      <w:proofErr w:type="gramStart"/>
      <w:r w:rsidRPr="004C47AB">
        <w:rPr>
          <w:sz w:val="16"/>
        </w:rPr>
        <w:t>in an attempt to</w:t>
      </w:r>
      <w:proofErr w:type="gramEnd"/>
      <w:r w:rsidRPr="004C47AB">
        <w:rPr>
          <w:sz w:val="16"/>
        </w:rPr>
        <w:t xml:space="preserve"> match the fast-developing capabilities of its regional and global counterparts. The oft used term ‘space race’ does not represent global industrial activities in the domain, but it does hint at the growing pressure for countries who previously were not involved in extra-terrestrial activities to catch up and participate. Turkey’s goals include a plan for a hard landing of a domestically produced rocket on the moon by 2023, with a soft landing and rover launch by 2028, the construction of a Turkish space port, and plans to send a Turkish citizen to the ISS.</w:t>
      </w:r>
    </w:p>
    <w:p w14:paraId="48D69366" w14:textId="77777777" w:rsidR="004C47AB" w:rsidRPr="004C47AB" w:rsidRDefault="004C47AB" w:rsidP="004C47AB">
      <w:pPr>
        <w:rPr>
          <w:sz w:val="16"/>
        </w:rPr>
      </w:pPr>
      <w:r w:rsidRPr="004C47AB">
        <w:rPr>
          <w:sz w:val="16"/>
        </w:rPr>
        <w:t>Madeline Wild, Associate Defense Analyst, comments: “</w:t>
      </w:r>
      <w:r w:rsidRPr="004C47AB">
        <w:rPr>
          <w:sz w:val="22"/>
          <w:u w:val="single"/>
        </w:rPr>
        <w:t>Turkey’s ambitious</w:t>
      </w:r>
      <w:r w:rsidRPr="004C47AB">
        <w:rPr>
          <w:sz w:val="16"/>
        </w:rPr>
        <w:t xml:space="preserve"> aim </w:t>
      </w:r>
      <w:r w:rsidRPr="004C47AB">
        <w:rPr>
          <w:sz w:val="22"/>
          <w:u w:val="single"/>
        </w:rPr>
        <w:t>to have launched a rocket that can reach the moon</w:t>
      </w:r>
      <w:r w:rsidRPr="004C47AB">
        <w:rPr>
          <w:sz w:val="16"/>
        </w:rPr>
        <w:t xml:space="preserve"> by 2023 </w:t>
      </w:r>
      <w:r w:rsidRPr="004C47AB">
        <w:rPr>
          <w:sz w:val="22"/>
          <w:u w:val="single"/>
        </w:rPr>
        <w:t>reflects the</w:t>
      </w:r>
      <w:r w:rsidRPr="004C47AB">
        <w:rPr>
          <w:sz w:val="16"/>
        </w:rPr>
        <w:t xml:space="preserve"> </w:t>
      </w:r>
      <w:r w:rsidRPr="004C47AB">
        <w:rPr>
          <w:b/>
          <w:iCs/>
          <w:sz w:val="22"/>
          <w:u w:val="single"/>
        </w:rPr>
        <w:t>overall nature</w:t>
      </w:r>
      <w:r w:rsidRPr="004C47AB">
        <w:rPr>
          <w:sz w:val="16"/>
        </w:rPr>
        <w:t xml:space="preserve"> </w:t>
      </w:r>
      <w:r w:rsidRPr="004C47AB">
        <w:rPr>
          <w:sz w:val="22"/>
          <w:u w:val="single"/>
        </w:rPr>
        <w:t>of its space program</w:t>
      </w:r>
      <w:r w:rsidRPr="004C47AB">
        <w:rPr>
          <w:sz w:val="16"/>
        </w:rPr>
        <w:t xml:space="preserve">. </w:t>
      </w:r>
      <w:r w:rsidRPr="004C47AB">
        <w:rPr>
          <w:b/>
          <w:iCs/>
          <w:sz w:val="22"/>
          <w:u w:val="single"/>
        </w:rPr>
        <w:t>Rather</w:t>
      </w:r>
      <w:r w:rsidRPr="004C47AB">
        <w:rPr>
          <w:sz w:val="16"/>
        </w:rPr>
        <w:t xml:space="preserve"> </w:t>
      </w:r>
      <w:r w:rsidRPr="004C47AB">
        <w:rPr>
          <w:sz w:val="22"/>
          <w:u w:val="single"/>
        </w:rPr>
        <w:t>than purely being necessitated by</w:t>
      </w:r>
      <w:r w:rsidRPr="004C47AB">
        <w:rPr>
          <w:sz w:val="16"/>
        </w:rPr>
        <w:t xml:space="preserve"> </w:t>
      </w:r>
      <w:r w:rsidRPr="004C47AB">
        <w:rPr>
          <w:b/>
          <w:iCs/>
          <w:sz w:val="22"/>
          <w:u w:val="single"/>
        </w:rPr>
        <w:t>the desire</w:t>
      </w:r>
      <w:r w:rsidRPr="004C47AB">
        <w:rPr>
          <w:sz w:val="16"/>
        </w:rPr>
        <w:t xml:space="preserve"> </w:t>
      </w:r>
      <w:r w:rsidRPr="004C47AB">
        <w:rPr>
          <w:sz w:val="22"/>
          <w:u w:val="single"/>
        </w:rPr>
        <w:t>for sovereign use and control</w:t>
      </w:r>
      <w:r w:rsidRPr="004C47AB">
        <w:rPr>
          <w:sz w:val="16"/>
        </w:rPr>
        <w:t xml:space="preserve"> </w:t>
      </w:r>
      <w:r w:rsidRPr="004C47AB">
        <w:rPr>
          <w:sz w:val="22"/>
          <w:u w:val="single"/>
        </w:rPr>
        <w:t>of</w:t>
      </w:r>
      <w:r w:rsidRPr="004C47AB">
        <w:rPr>
          <w:sz w:val="16"/>
        </w:rPr>
        <w:t xml:space="preserve"> </w:t>
      </w:r>
      <w:r w:rsidRPr="004C47AB">
        <w:rPr>
          <w:b/>
          <w:iCs/>
          <w:sz w:val="22"/>
          <w:u w:val="single"/>
        </w:rPr>
        <w:t>satellites</w:t>
      </w:r>
      <w:r w:rsidRPr="004C47AB">
        <w:rPr>
          <w:sz w:val="16"/>
        </w:rPr>
        <w:t xml:space="preserve">, </w:t>
      </w:r>
      <w:r w:rsidRPr="004C47AB">
        <w:rPr>
          <w:sz w:val="22"/>
          <w:u w:val="single"/>
        </w:rPr>
        <w:t>it revolves around</w:t>
      </w:r>
      <w:r w:rsidRPr="004C47AB">
        <w:rPr>
          <w:sz w:val="16"/>
        </w:rPr>
        <w:t xml:space="preserve"> the </w:t>
      </w:r>
      <w:r w:rsidRPr="004C47AB">
        <w:rPr>
          <w:b/>
          <w:iCs/>
          <w:sz w:val="22"/>
          <w:u w:val="single"/>
        </w:rPr>
        <w:t>power</w:t>
      </w:r>
      <w:r w:rsidRPr="004C47AB">
        <w:rPr>
          <w:sz w:val="16"/>
        </w:rPr>
        <w:t xml:space="preserve"> </w:t>
      </w:r>
      <w:r w:rsidRPr="004C47AB">
        <w:rPr>
          <w:sz w:val="22"/>
          <w:u w:val="single"/>
        </w:rPr>
        <w:t>and</w:t>
      </w:r>
      <w:r w:rsidRPr="004C47AB">
        <w:rPr>
          <w:sz w:val="16"/>
        </w:rPr>
        <w:t xml:space="preserve"> </w:t>
      </w:r>
      <w:r w:rsidRPr="004C47AB">
        <w:rPr>
          <w:b/>
          <w:iCs/>
          <w:sz w:val="22"/>
          <w:u w:val="single"/>
        </w:rPr>
        <w:t>political superiority</w:t>
      </w:r>
      <w:r w:rsidRPr="004C47AB">
        <w:rPr>
          <w:sz w:val="16"/>
        </w:rPr>
        <w:t xml:space="preserve"> </w:t>
      </w:r>
      <w:r w:rsidRPr="004C47AB">
        <w:rPr>
          <w:sz w:val="22"/>
          <w:u w:val="single"/>
        </w:rPr>
        <w:t xml:space="preserve">that </w:t>
      </w:r>
      <w:r w:rsidRPr="004C47AB">
        <w:rPr>
          <w:b/>
          <w:iCs/>
          <w:sz w:val="22"/>
          <w:u w:val="single"/>
        </w:rPr>
        <w:t>headline grabbing</w:t>
      </w:r>
      <w:r w:rsidRPr="004C47AB">
        <w:rPr>
          <w:sz w:val="22"/>
          <w:u w:val="single"/>
        </w:rPr>
        <w:t xml:space="preserve"> achievements</w:t>
      </w:r>
      <w:r w:rsidRPr="004C47AB">
        <w:rPr>
          <w:sz w:val="16"/>
        </w:rPr>
        <w:t xml:space="preserve"> (such as reaching the moon) </w:t>
      </w:r>
      <w:r w:rsidRPr="004C47AB">
        <w:rPr>
          <w:sz w:val="22"/>
          <w:u w:val="single"/>
        </w:rPr>
        <w:t>can bring</w:t>
      </w:r>
      <w:r w:rsidRPr="004C47AB">
        <w:rPr>
          <w:sz w:val="16"/>
        </w:rPr>
        <w:t xml:space="preserve">. The introduction of </w:t>
      </w:r>
      <w:r w:rsidRPr="004C47AB">
        <w:rPr>
          <w:sz w:val="22"/>
          <w:u w:val="single"/>
        </w:rPr>
        <w:t>Turkey’s space program</w:t>
      </w:r>
      <w:r w:rsidRPr="004C47AB">
        <w:rPr>
          <w:sz w:val="16"/>
        </w:rPr>
        <w:t xml:space="preserve"> in 2021 </w:t>
      </w:r>
      <w:r w:rsidRPr="004C47AB">
        <w:rPr>
          <w:sz w:val="22"/>
          <w:u w:val="single"/>
        </w:rPr>
        <w:t>came</w:t>
      </w:r>
      <w:r w:rsidRPr="004C47AB">
        <w:rPr>
          <w:sz w:val="16"/>
        </w:rPr>
        <w:t xml:space="preserve"> </w:t>
      </w:r>
      <w:r w:rsidRPr="004C47AB">
        <w:rPr>
          <w:b/>
          <w:iCs/>
          <w:sz w:val="22"/>
          <w:u w:val="single"/>
        </w:rPr>
        <w:t>shortly after</w:t>
      </w:r>
      <w:r w:rsidRPr="004C47AB">
        <w:rPr>
          <w:sz w:val="16"/>
        </w:rPr>
        <w:t xml:space="preserve"> </w:t>
      </w:r>
      <w:r w:rsidRPr="004C47AB">
        <w:rPr>
          <w:sz w:val="22"/>
          <w:u w:val="single"/>
        </w:rPr>
        <w:t>Turkey’s longtime rival</w:t>
      </w:r>
      <w:r w:rsidRPr="004C47AB">
        <w:rPr>
          <w:sz w:val="16"/>
        </w:rPr>
        <w:t xml:space="preserve"> </w:t>
      </w:r>
      <w:r w:rsidRPr="004C47AB">
        <w:rPr>
          <w:sz w:val="22"/>
          <w:u w:val="single"/>
        </w:rPr>
        <w:t>the UAE,</w:t>
      </w:r>
      <w:r w:rsidRPr="004C47AB">
        <w:rPr>
          <w:sz w:val="16"/>
        </w:rPr>
        <w:t xml:space="preserve"> </w:t>
      </w:r>
      <w:r w:rsidRPr="004C47AB">
        <w:rPr>
          <w:sz w:val="22"/>
          <w:u w:val="single"/>
        </w:rPr>
        <w:t>announced</w:t>
      </w:r>
      <w:r w:rsidRPr="004C47AB">
        <w:rPr>
          <w:sz w:val="16"/>
        </w:rPr>
        <w:t xml:space="preserve"> that </w:t>
      </w:r>
      <w:r w:rsidRPr="004C47AB">
        <w:rPr>
          <w:sz w:val="22"/>
          <w:u w:val="single"/>
        </w:rPr>
        <w:t>its space probe had entered Mars’ orbit.</w:t>
      </w:r>
      <w:r w:rsidRPr="004C47AB">
        <w:rPr>
          <w:sz w:val="16"/>
        </w:rPr>
        <w:t xml:space="preserve"> President Erdogan’s speech in February 2021, launched the Turkish space program and reinforced the geopolitical importance of the space program, much of which was rhetorically charged with ideas of domain leadership and the ‘space race’.</w:t>
      </w:r>
    </w:p>
    <w:p w14:paraId="6AE18073" w14:textId="77777777" w:rsidR="004C47AB" w:rsidRPr="004C47AB" w:rsidRDefault="004C47AB" w:rsidP="004C47AB">
      <w:pPr>
        <w:rPr>
          <w:sz w:val="16"/>
        </w:rPr>
      </w:pPr>
      <w:r w:rsidRPr="004C47AB">
        <w:rPr>
          <w:sz w:val="16"/>
        </w:rPr>
        <w:t xml:space="preserve">“Last year NATO made space the fifth domain to be covered by the collective security principles set out in the organizations charter. Subsequently it is unsurprising that members such as Turkey are boosting their space programs, </w:t>
      </w:r>
      <w:proofErr w:type="gramStart"/>
      <w:r w:rsidRPr="004C47AB">
        <w:rPr>
          <w:sz w:val="16"/>
        </w:rPr>
        <w:t>in order to</w:t>
      </w:r>
      <w:proofErr w:type="gramEnd"/>
      <w:r w:rsidRPr="004C47AB">
        <w:rPr>
          <w:sz w:val="16"/>
        </w:rPr>
        <w:t xml:space="preserve"> fulfil their commitments in the event of any potential incident in this domain. This will have been noted by TUA, </w:t>
      </w:r>
      <w:r w:rsidRPr="004C47AB">
        <w:rPr>
          <w:sz w:val="22"/>
          <w:u w:val="single"/>
        </w:rPr>
        <w:t>the Turkish Space Agency</w:t>
      </w:r>
      <w:r w:rsidRPr="004C47AB">
        <w:rPr>
          <w:sz w:val="16"/>
        </w:rPr>
        <w:t xml:space="preserve">, but it </w:t>
      </w:r>
      <w:r w:rsidRPr="004C47AB">
        <w:rPr>
          <w:sz w:val="22"/>
          <w:u w:val="single"/>
        </w:rPr>
        <w:t>will not be the desire to</w:t>
      </w:r>
      <w:r w:rsidRPr="004C47AB">
        <w:rPr>
          <w:sz w:val="16"/>
        </w:rPr>
        <w:t xml:space="preserve"> </w:t>
      </w:r>
      <w:r w:rsidRPr="004C47AB">
        <w:rPr>
          <w:sz w:val="22"/>
          <w:u w:val="single"/>
        </w:rPr>
        <w:t>uphold NATO’s</w:t>
      </w:r>
      <w:r w:rsidRPr="004C47AB">
        <w:rPr>
          <w:sz w:val="16"/>
        </w:rPr>
        <w:t xml:space="preserve"> </w:t>
      </w:r>
      <w:r w:rsidRPr="004C47AB">
        <w:rPr>
          <w:b/>
          <w:iCs/>
          <w:sz w:val="22"/>
          <w:u w:val="single"/>
        </w:rPr>
        <w:t>collective security</w:t>
      </w:r>
      <w:r w:rsidRPr="004C47AB">
        <w:rPr>
          <w:sz w:val="16"/>
        </w:rPr>
        <w:t xml:space="preserve"> </w:t>
      </w:r>
      <w:r w:rsidRPr="004C47AB">
        <w:rPr>
          <w:sz w:val="22"/>
          <w:u w:val="single"/>
        </w:rPr>
        <w:t>principle</w:t>
      </w:r>
      <w:r w:rsidRPr="004C47AB">
        <w:rPr>
          <w:sz w:val="16"/>
        </w:rPr>
        <w:t xml:space="preserve"> </w:t>
      </w:r>
      <w:r w:rsidRPr="004C47AB">
        <w:rPr>
          <w:sz w:val="22"/>
          <w:u w:val="single"/>
        </w:rPr>
        <w:t>driving Turkish space development.</w:t>
      </w:r>
      <w:r w:rsidRPr="004C47AB">
        <w:rPr>
          <w:sz w:val="16"/>
        </w:rPr>
        <w:t xml:space="preserve"> </w:t>
      </w:r>
      <w:r w:rsidRPr="004C47AB">
        <w:rPr>
          <w:b/>
          <w:iCs/>
          <w:sz w:val="22"/>
          <w:u w:val="single"/>
        </w:rPr>
        <w:t>Instead</w:t>
      </w:r>
      <w:r w:rsidRPr="004C47AB">
        <w:rPr>
          <w:sz w:val="16"/>
        </w:rPr>
        <w:t xml:space="preserve">, </w:t>
      </w:r>
      <w:r w:rsidRPr="004C47AB">
        <w:rPr>
          <w:sz w:val="22"/>
          <w:u w:val="single"/>
        </w:rPr>
        <w:t>Turkey’s</w:t>
      </w:r>
      <w:r w:rsidRPr="004C47AB">
        <w:rPr>
          <w:sz w:val="16"/>
        </w:rPr>
        <w:t xml:space="preserve"> </w:t>
      </w:r>
      <w:r w:rsidRPr="004C47AB">
        <w:rPr>
          <w:b/>
          <w:iCs/>
          <w:sz w:val="22"/>
          <w:u w:val="single"/>
        </w:rPr>
        <w:t>fractious relationship</w:t>
      </w:r>
      <w:r w:rsidRPr="004C47AB">
        <w:rPr>
          <w:sz w:val="16"/>
        </w:rPr>
        <w:t xml:space="preserve"> </w:t>
      </w:r>
      <w:r w:rsidRPr="004C47AB">
        <w:rPr>
          <w:sz w:val="22"/>
          <w:u w:val="single"/>
        </w:rPr>
        <w:t>with certain NATO members will fuel the desire to become a</w:t>
      </w:r>
      <w:r w:rsidRPr="004C47AB">
        <w:rPr>
          <w:sz w:val="16"/>
        </w:rPr>
        <w:t xml:space="preserve"> </w:t>
      </w:r>
      <w:r w:rsidRPr="004C47AB">
        <w:rPr>
          <w:b/>
          <w:iCs/>
          <w:sz w:val="22"/>
          <w:u w:val="single"/>
        </w:rPr>
        <w:t>regional leader</w:t>
      </w:r>
      <w:r w:rsidRPr="004C47AB">
        <w:rPr>
          <w:sz w:val="16"/>
        </w:rPr>
        <w:t xml:space="preserve"> in the domain.”</w:t>
      </w:r>
    </w:p>
    <w:p w14:paraId="6809B828" w14:textId="77777777" w:rsidR="004C47AB" w:rsidRPr="004C47AB" w:rsidRDefault="004C47AB" w:rsidP="004C47AB">
      <w:pPr>
        <w:rPr>
          <w:sz w:val="16"/>
        </w:rPr>
      </w:pPr>
      <w:r w:rsidRPr="004C47AB">
        <w:rPr>
          <w:sz w:val="16"/>
        </w:rPr>
        <w:t xml:space="preserve">Wild continues: “In the Strategic Plan 2019-2023, Turkey set out its aims to produce and procure 75% of all goods domestically by 2023. </w:t>
      </w:r>
      <w:proofErr w:type="gramStart"/>
      <w:r w:rsidRPr="004C47AB">
        <w:rPr>
          <w:sz w:val="16"/>
        </w:rPr>
        <w:t>In order to</w:t>
      </w:r>
      <w:proofErr w:type="gramEnd"/>
      <w:r w:rsidRPr="004C47AB">
        <w:rPr>
          <w:sz w:val="16"/>
        </w:rPr>
        <w:t xml:space="preserve"> do so whilst still meeting its space related targets, Turkey’s aerospace industry will have to rapidly upskill. Whilst Turkey will benefit from the fact that its domestic industry (namely state-owned company Rokestan) has already launched a sounding rocket, much of the current space activities are reliant on international cooperation. For example, US-based SpaceX is currently responsible for the launch of Turkish satellites, Türksat 5A being the most recent of these. Elon Musk and President Erdogan have had direct communication to discuss future cooperation and collaboration.”</w:t>
      </w:r>
    </w:p>
    <w:p w14:paraId="57EAC473" w14:textId="77777777" w:rsidR="004C47AB" w:rsidRPr="004C47AB" w:rsidRDefault="004C47AB" w:rsidP="004C47AB">
      <w:pPr>
        <w:rPr>
          <w:sz w:val="16"/>
        </w:rPr>
      </w:pPr>
      <w:r w:rsidRPr="004C47AB">
        <w:rPr>
          <w:sz w:val="16"/>
        </w:rPr>
        <w:t>“</w:t>
      </w:r>
      <w:r w:rsidRPr="004C47AB">
        <w:rPr>
          <w:sz w:val="22"/>
          <w:u w:val="single"/>
        </w:rPr>
        <w:t>Turkey is</w:t>
      </w:r>
      <w:r w:rsidRPr="004C47AB">
        <w:rPr>
          <w:sz w:val="16"/>
        </w:rPr>
        <w:t xml:space="preserve"> also </w:t>
      </w:r>
      <w:r w:rsidRPr="004C47AB">
        <w:rPr>
          <w:b/>
          <w:iCs/>
          <w:sz w:val="22"/>
          <w:u w:val="single"/>
        </w:rPr>
        <w:t>collaborating</w:t>
      </w:r>
      <w:r w:rsidRPr="004C47AB">
        <w:rPr>
          <w:sz w:val="16"/>
        </w:rPr>
        <w:t xml:space="preserve"> </w:t>
      </w:r>
      <w:r w:rsidRPr="004C47AB">
        <w:rPr>
          <w:sz w:val="22"/>
          <w:u w:val="single"/>
        </w:rPr>
        <w:t>with Russia on space-based tech</w:t>
      </w:r>
      <w:r w:rsidRPr="004C47AB">
        <w:rPr>
          <w:sz w:val="16"/>
        </w:rPr>
        <w:t xml:space="preserve">nology, a move which could heighten already tense relationships between NATO and the Black Sea state. </w:t>
      </w:r>
      <w:r w:rsidRPr="004C47AB">
        <w:rPr>
          <w:sz w:val="22"/>
          <w:u w:val="single"/>
        </w:rPr>
        <w:t xml:space="preserve">Russia will help Turkey construct </w:t>
      </w:r>
      <w:r w:rsidRPr="004C47AB">
        <w:rPr>
          <w:b/>
          <w:iCs/>
          <w:sz w:val="22"/>
          <w:u w:val="single"/>
        </w:rPr>
        <w:t>two launch platforms</w:t>
      </w:r>
      <w:r w:rsidRPr="004C47AB">
        <w:rPr>
          <w:sz w:val="16"/>
        </w:rPr>
        <w:t xml:space="preserve">, one on land and one on sea. </w:t>
      </w:r>
      <w:r w:rsidRPr="004C47AB">
        <w:rPr>
          <w:sz w:val="22"/>
          <w:u w:val="single"/>
        </w:rPr>
        <w:t>This forms part of a</w:t>
      </w:r>
      <w:r w:rsidRPr="004C47AB">
        <w:rPr>
          <w:sz w:val="16"/>
        </w:rPr>
        <w:t xml:space="preserve"> </w:t>
      </w:r>
      <w:r w:rsidRPr="004C47AB">
        <w:rPr>
          <w:b/>
          <w:iCs/>
          <w:sz w:val="22"/>
          <w:u w:val="single"/>
        </w:rPr>
        <w:t>wider package</w:t>
      </w:r>
      <w:r w:rsidRPr="004C47AB">
        <w:rPr>
          <w:sz w:val="16"/>
        </w:rPr>
        <w:t xml:space="preserve"> of defense cooperation </w:t>
      </w:r>
      <w:r w:rsidRPr="004C47AB">
        <w:rPr>
          <w:sz w:val="22"/>
          <w:u w:val="single"/>
        </w:rPr>
        <w:t>between the states</w:t>
      </w:r>
      <w:r w:rsidRPr="004C47AB">
        <w:rPr>
          <w:sz w:val="16"/>
        </w:rPr>
        <w:t xml:space="preserve">, after the US denied the sale of the F-35 to Turkey, </w:t>
      </w:r>
      <w:r w:rsidRPr="004C47AB">
        <w:rPr>
          <w:b/>
          <w:iCs/>
          <w:sz w:val="22"/>
          <w:u w:val="single"/>
        </w:rPr>
        <w:t>pushing</w:t>
      </w:r>
      <w:r w:rsidRPr="004C47AB">
        <w:rPr>
          <w:sz w:val="16"/>
        </w:rPr>
        <w:t xml:space="preserve"> President </w:t>
      </w:r>
      <w:r w:rsidRPr="004C47AB">
        <w:rPr>
          <w:sz w:val="22"/>
          <w:u w:val="single"/>
        </w:rPr>
        <w:t>Erdogan</w:t>
      </w:r>
      <w:r w:rsidRPr="004C47AB">
        <w:rPr>
          <w:sz w:val="16"/>
        </w:rPr>
        <w:t xml:space="preserve"> further </w:t>
      </w:r>
      <w:r w:rsidRPr="004C47AB">
        <w:rPr>
          <w:sz w:val="22"/>
          <w:u w:val="single"/>
        </w:rPr>
        <w:t>into</w:t>
      </w:r>
      <w:r w:rsidRPr="004C47AB">
        <w:rPr>
          <w:sz w:val="16"/>
        </w:rPr>
        <w:t xml:space="preserve"> the President </w:t>
      </w:r>
      <w:r w:rsidRPr="004C47AB">
        <w:rPr>
          <w:sz w:val="22"/>
          <w:u w:val="single"/>
        </w:rPr>
        <w:t>Putin’s</w:t>
      </w:r>
      <w:r w:rsidRPr="004C47AB">
        <w:rPr>
          <w:sz w:val="16"/>
        </w:rPr>
        <w:t xml:space="preserve"> </w:t>
      </w:r>
      <w:r w:rsidRPr="004C47AB">
        <w:rPr>
          <w:b/>
          <w:iCs/>
          <w:sz w:val="22"/>
          <w:u w:val="single"/>
        </w:rPr>
        <w:t>sphere of influence</w:t>
      </w:r>
      <w:r w:rsidRPr="004C47AB">
        <w:rPr>
          <w:sz w:val="16"/>
        </w:rPr>
        <w:t>.”</w:t>
      </w:r>
    </w:p>
    <w:bookmarkEnd w:id="7"/>
    <w:p w14:paraId="647F5B8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94004128">
    <w:abstractNumId w:val="25"/>
  </w:num>
  <w:num w:numId="12" w16cid:durableId="2033408799">
    <w:abstractNumId w:val="24"/>
  </w:num>
  <w:num w:numId="13" w16cid:durableId="2049640073">
    <w:abstractNumId w:val="18"/>
  </w:num>
  <w:num w:numId="14" w16cid:durableId="1468357178">
    <w:abstractNumId w:val="23"/>
  </w:num>
  <w:num w:numId="15" w16cid:durableId="681250647">
    <w:abstractNumId w:val="19"/>
  </w:num>
  <w:num w:numId="16" w16cid:durableId="518586584">
    <w:abstractNumId w:val="16"/>
  </w:num>
  <w:num w:numId="17" w16cid:durableId="527137247">
    <w:abstractNumId w:val="13"/>
  </w:num>
  <w:num w:numId="18" w16cid:durableId="820468507">
    <w:abstractNumId w:val="14"/>
  </w:num>
  <w:num w:numId="19" w16cid:durableId="1725134855">
    <w:abstractNumId w:val="12"/>
  </w:num>
  <w:num w:numId="20" w16cid:durableId="21438574">
    <w:abstractNumId w:val="21"/>
  </w:num>
  <w:num w:numId="21" w16cid:durableId="1675962195">
    <w:abstractNumId w:val="10"/>
  </w:num>
  <w:num w:numId="22" w16cid:durableId="1574463905">
    <w:abstractNumId w:val="22"/>
  </w:num>
  <w:num w:numId="23" w16cid:durableId="4937991">
    <w:abstractNumId w:val="11"/>
  </w:num>
  <w:num w:numId="24" w16cid:durableId="643631034">
    <w:abstractNumId w:val="15"/>
  </w:num>
  <w:num w:numId="25" w16cid:durableId="330111576">
    <w:abstractNumId w:val="17"/>
  </w:num>
  <w:num w:numId="26" w16cid:durableId="1765102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47A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47AB"/>
    <w:rsid w:val="004C60E8"/>
    <w:rsid w:val="004E3579"/>
    <w:rsid w:val="004E728B"/>
    <w:rsid w:val="004F39E0"/>
    <w:rsid w:val="00537BD5"/>
    <w:rsid w:val="0057268A"/>
    <w:rsid w:val="005A1859"/>
    <w:rsid w:val="005D2912"/>
    <w:rsid w:val="006065BD"/>
    <w:rsid w:val="00645FA9"/>
    <w:rsid w:val="00647866"/>
    <w:rsid w:val="00656DD2"/>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92A6"/>
  <w15:chartTrackingRefBased/>
  <w15:docId w15:val="{0102DC5C-94CA-4128-8B10-D4D881A5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47AB"/>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4C47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4C47A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4C47A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4C47AB"/>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4C47A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4C47A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C47A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C47A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C47A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C47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47A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4C47AB"/>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4C47AB"/>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4C47AB"/>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4C47AB"/>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C47A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47AB"/>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4C47AB"/>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4C47AB"/>
    <w:rPr>
      <w:color w:val="auto"/>
      <w:u w:val="none"/>
    </w:rPr>
  </w:style>
  <w:style w:type="character" w:styleId="FollowedHyperlink">
    <w:name w:val="FollowedHyperlink"/>
    <w:basedOn w:val="DefaultParagraphFont"/>
    <w:uiPriority w:val="99"/>
    <w:unhideWhenUsed/>
    <w:rsid w:val="004C47AB"/>
    <w:rPr>
      <w:color w:val="auto"/>
      <w:u w:val="none"/>
    </w:rPr>
  </w:style>
  <w:style w:type="character" w:customStyle="1" w:styleId="Heading5Char">
    <w:name w:val="Heading 5 Char"/>
    <w:aliases w:val="Text Char,Blocks Char"/>
    <w:basedOn w:val="DefaultParagraphFont"/>
    <w:link w:val="Heading5"/>
    <w:rsid w:val="004C47AB"/>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4C47AB"/>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4C47AB"/>
    <w:rPr>
      <w:rFonts w:ascii="Georgia" w:eastAsia="Times New Roman" w:hAnsi="Georgia" w:cs="Arial"/>
      <w:b/>
      <w:kern w:val="32"/>
      <w:sz w:val="24"/>
      <w:szCs w:val="24"/>
    </w:rPr>
  </w:style>
  <w:style w:type="character" w:customStyle="1" w:styleId="Heading8Char">
    <w:name w:val="Heading 8 Char"/>
    <w:basedOn w:val="DefaultParagraphFont"/>
    <w:link w:val="Heading8"/>
    <w:rsid w:val="004C47AB"/>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4C47AB"/>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4C47A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4C47A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4C47AB"/>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4C47A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4C47AB"/>
    <w:rPr>
      <w:rFonts w:ascii="Georgia" w:hAnsi="Georgia"/>
      <w:sz w:val="20"/>
    </w:rPr>
  </w:style>
  <w:style w:type="paragraph" w:styleId="Footer">
    <w:name w:val="footer"/>
    <w:basedOn w:val="Normal"/>
    <w:link w:val="FooterChar"/>
    <w:uiPriority w:val="99"/>
    <w:unhideWhenUsed/>
    <w:rsid w:val="004C47AB"/>
    <w:pPr>
      <w:tabs>
        <w:tab w:val="center" w:pos="4680"/>
        <w:tab w:val="right" w:pos="9360"/>
      </w:tabs>
    </w:pPr>
  </w:style>
  <w:style w:type="character" w:customStyle="1" w:styleId="FooterChar">
    <w:name w:val="Footer Char"/>
    <w:basedOn w:val="DefaultParagraphFont"/>
    <w:link w:val="Footer"/>
    <w:uiPriority w:val="99"/>
    <w:rsid w:val="004C47AB"/>
    <w:rPr>
      <w:rFonts w:ascii="Georgia" w:hAnsi="Georgia"/>
      <w:sz w:val="20"/>
    </w:rPr>
  </w:style>
  <w:style w:type="character" w:styleId="UnresolvedMention">
    <w:name w:val="Unresolved Mention"/>
    <w:basedOn w:val="DefaultParagraphFont"/>
    <w:uiPriority w:val="99"/>
    <w:unhideWhenUsed/>
    <w:rsid w:val="004C47AB"/>
    <w:rPr>
      <w:color w:val="605E5C"/>
      <w:shd w:val="clear" w:color="auto" w:fill="E1DFDD"/>
    </w:rPr>
  </w:style>
  <w:style w:type="paragraph" w:customStyle="1" w:styleId="analytics">
    <w:name w:val="analytics"/>
    <w:basedOn w:val="Heading4"/>
    <w:link w:val="analyticsChar"/>
    <w:autoRedefine/>
    <w:uiPriority w:val="4"/>
    <w:qFormat/>
    <w:rsid w:val="004C47AB"/>
  </w:style>
  <w:style w:type="character" w:customStyle="1" w:styleId="analyticsChar">
    <w:name w:val="analytics Char"/>
    <w:basedOn w:val="DefaultParagraphFont"/>
    <w:link w:val="analytics"/>
    <w:uiPriority w:val="4"/>
    <w:rsid w:val="004C47AB"/>
    <w:rPr>
      <w:rFonts w:ascii="Georgia" w:eastAsiaTheme="majorEastAsia" w:hAnsi="Georgia" w:cstheme="majorBidi"/>
      <w:b/>
      <w:iCs/>
    </w:rPr>
  </w:style>
  <w:style w:type="paragraph" w:customStyle="1" w:styleId="Emphasis1">
    <w:name w:val="Emphasis1"/>
    <w:basedOn w:val="Normal"/>
    <w:autoRedefine/>
    <w:uiPriority w:val="7"/>
    <w:qFormat/>
    <w:rsid w:val="004C47A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C47AB"/>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4C47AB"/>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4C47AB"/>
    <w:rPr>
      <w:rFonts w:eastAsiaTheme="minorEastAsia"/>
      <w:b/>
      <w:sz w:val="24"/>
      <w:szCs w:val="24"/>
      <w:u w:val="single"/>
    </w:rPr>
  </w:style>
  <w:style w:type="paragraph" w:customStyle="1" w:styleId="UnderlinePara">
    <w:name w:val="Underline Para"/>
    <w:basedOn w:val="Normal"/>
    <w:uiPriority w:val="1"/>
    <w:qFormat/>
    <w:rsid w:val="004C47AB"/>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4C47AB"/>
    <w:rPr>
      <w:rFonts w:ascii="Calibri" w:hAnsi="Calibri" w:cs="Calibri"/>
      <w:b/>
      <w:i w:val="0"/>
      <w:sz w:val="16"/>
    </w:rPr>
  </w:style>
  <w:style w:type="paragraph" w:styleId="FootnoteText">
    <w:name w:val="footnote text"/>
    <w:basedOn w:val="Normal"/>
    <w:link w:val="FootnoteTextChar"/>
    <w:unhideWhenUsed/>
    <w:qFormat/>
    <w:rsid w:val="004C47AB"/>
    <w:rPr>
      <w:szCs w:val="20"/>
    </w:rPr>
  </w:style>
  <w:style w:type="character" w:customStyle="1" w:styleId="FootnoteTextChar">
    <w:name w:val="Footnote Text Char"/>
    <w:basedOn w:val="DefaultParagraphFont"/>
    <w:link w:val="FootnoteText"/>
    <w:rsid w:val="004C47AB"/>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4C47AB"/>
    <w:rPr>
      <w:vertAlign w:val="superscript"/>
    </w:rPr>
  </w:style>
  <w:style w:type="paragraph" w:styleId="DocumentMap">
    <w:name w:val="Document Map"/>
    <w:basedOn w:val="Normal"/>
    <w:link w:val="DocumentMapChar"/>
    <w:uiPriority w:val="99"/>
    <w:unhideWhenUsed/>
    <w:rsid w:val="004C47AB"/>
    <w:rPr>
      <w:rFonts w:ascii="Lucida Grande" w:hAnsi="Lucida Grande" w:cs="Lucida Grande"/>
      <w:sz w:val="24"/>
    </w:rPr>
  </w:style>
  <w:style w:type="character" w:customStyle="1" w:styleId="DocumentMapChar">
    <w:name w:val="Document Map Char"/>
    <w:basedOn w:val="DefaultParagraphFont"/>
    <w:link w:val="DocumentMap"/>
    <w:uiPriority w:val="99"/>
    <w:rsid w:val="004C47AB"/>
    <w:rPr>
      <w:rFonts w:ascii="Lucida Grande" w:hAnsi="Lucida Grande" w:cs="Lucida Grande"/>
      <w:sz w:val="24"/>
    </w:rPr>
  </w:style>
  <w:style w:type="paragraph" w:styleId="BodyText">
    <w:name w:val="Body Text"/>
    <w:aliases w:val="BT"/>
    <w:basedOn w:val="Normal"/>
    <w:link w:val="BodyTextChar"/>
    <w:qFormat/>
    <w:rsid w:val="004C47AB"/>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4C47AB"/>
    <w:rPr>
      <w:rFonts w:ascii="Georgia" w:eastAsia="Calibri" w:hAnsi="Georgia" w:cs="Times New Roman"/>
      <w:sz w:val="20"/>
    </w:rPr>
  </w:style>
  <w:style w:type="paragraph" w:styleId="Revision">
    <w:name w:val="Revision"/>
    <w:hidden/>
    <w:uiPriority w:val="99"/>
    <w:semiHidden/>
    <w:rsid w:val="004C47AB"/>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4C47AB"/>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4C47AB"/>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4C47AB"/>
    <w:pPr>
      <w:ind w:left="288" w:right="288"/>
    </w:pPr>
  </w:style>
  <w:style w:type="character" w:customStyle="1" w:styleId="cardtextChar">
    <w:name w:val="card text Char"/>
    <w:link w:val="cardtext"/>
    <w:rsid w:val="004C47AB"/>
    <w:rPr>
      <w:rFonts w:ascii="Georgia" w:hAnsi="Georgia"/>
      <w:sz w:val="20"/>
    </w:rPr>
  </w:style>
  <w:style w:type="character" w:customStyle="1" w:styleId="AnalyticsChar0">
    <w:name w:val="Analytics Char"/>
    <w:basedOn w:val="DefaultParagraphFont"/>
    <w:uiPriority w:val="4"/>
    <w:rsid w:val="004C47AB"/>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4C47AB"/>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4C47AB"/>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4C47AB"/>
    <w:rPr>
      <w:rFonts w:ascii="Georgia" w:eastAsia="Times New Roman" w:hAnsi="Georgia" w:cs="Times New Roman"/>
      <w:sz w:val="18"/>
      <w:szCs w:val="24"/>
    </w:rPr>
  </w:style>
  <w:style w:type="paragraph" w:customStyle="1" w:styleId="Cards">
    <w:name w:val="Cards"/>
    <w:next w:val="Normal"/>
    <w:link w:val="CardsChar"/>
    <w:autoRedefine/>
    <w:qFormat/>
    <w:rsid w:val="004C47AB"/>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4C47AB"/>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4C47AB"/>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4C47AB"/>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4C47AB"/>
    <w:rPr>
      <w:rFonts w:ascii="Georgia" w:hAnsi="Georgia" w:hint="default"/>
      <w:sz w:val="22"/>
      <w:u w:val="single"/>
      <w:bdr w:val="none" w:sz="0" w:space="0" w:color="auto" w:frame="1"/>
    </w:rPr>
  </w:style>
  <w:style w:type="character" w:customStyle="1" w:styleId="DebateHighlighted">
    <w:name w:val="Debate Highlighted"/>
    <w:qFormat/>
    <w:rsid w:val="004C47AB"/>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C47AB"/>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4C47AB"/>
    <w:rPr>
      <w:rFonts w:ascii="Segoe UI" w:hAnsi="Segoe UI" w:cs="Segoe UI"/>
      <w:sz w:val="18"/>
      <w:szCs w:val="18"/>
    </w:rPr>
  </w:style>
  <w:style w:type="character" w:customStyle="1" w:styleId="BalloonTextChar">
    <w:name w:val="Balloon Text Char"/>
    <w:basedOn w:val="DefaultParagraphFont"/>
    <w:link w:val="BalloonText"/>
    <w:uiPriority w:val="99"/>
    <w:rsid w:val="004C47AB"/>
    <w:rPr>
      <w:rFonts w:ascii="Segoe UI" w:hAnsi="Segoe UI" w:cs="Segoe UI"/>
      <w:sz w:val="18"/>
      <w:szCs w:val="18"/>
    </w:rPr>
  </w:style>
  <w:style w:type="paragraph" w:customStyle="1" w:styleId="Analytic">
    <w:name w:val="Analytic"/>
    <w:basedOn w:val="Heading4"/>
    <w:link w:val="AnalyticChar"/>
    <w:uiPriority w:val="4"/>
    <w:qFormat/>
    <w:rsid w:val="004C47AB"/>
  </w:style>
  <w:style w:type="character" w:customStyle="1" w:styleId="AnalyticChar">
    <w:name w:val="Analytic Char"/>
    <w:basedOn w:val="DefaultParagraphFont"/>
    <w:link w:val="Analytic"/>
    <w:uiPriority w:val="4"/>
    <w:rsid w:val="004C47AB"/>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4C47AB"/>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4C47AB"/>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4C47AB"/>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4C47AB"/>
    <w:rPr>
      <w:szCs w:val="20"/>
    </w:rPr>
  </w:style>
  <w:style w:type="character" w:customStyle="1" w:styleId="CommentTextChar">
    <w:name w:val="Comment Text Char"/>
    <w:basedOn w:val="DefaultParagraphFont"/>
    <w:link w:val="CommentText"/>
    <w:uiPriority w:val="99"/>
    <w:rsid w:val="004C47AB"/>
    <w:rPr>
      <w:rFonts w:ascii="Georgia" w:hAnsi="Georgia"/>
      <w:sz w:val="20"/>
      <w:szCs w:val="20"/>
    </w:rPr>
  </w:style>
  <w:style w:type="character" w:customStyle="1" w:styleId="CommentSubjectChar">
    <w:name w:val="Comment Subject Char"/>
    <w:basedOn w:val="CommentTextChar"/>
    <w:link w:val="CommentSubject"/>
    <w:uiPriority w:val="99"/>
    <w:rsid w:val="004C47AB"/>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4C47AB"/>
    <w:rPr>
      <w:rFonts w:ascii="Arial" w:hAnsi="Arial" w:cs="Arial"/>
      <w:b/>
      <w:bCs/>
    </w:rPr>
  </w:style>
  <w:style w:type="character" w:customStyle="1" w:styleId="CommentSubjectChar1">
    <w:name w:val="Comment Subject Char1"/>
    <w:basedOn w:val="CommentTextChar"/>
    <w:uiPriority w:val="99"/>
    <w:rsid w:val="004C47AB"/>
    <w:rPr>
      <w:rFonts w:ascii="Georgia" w:hAnsi="Georgia"/>
      <w:b/>
      <w:bCs/>
      <w:sz w:val="20"/>
      <w:szCs w:val="20"/>
    </w:rPr>
  </w:style>
  <w:style w:type="paragraph" w:customStyle="1" w:styleId="CiteSpacing">
    <w:name w:val="Cite Spacing"/>
    <w:basedOn w:val="Normal"/>
    <w:uiPriority w:val="4"/>
    <w:qFormat/>
    <w:rsid w:val="004C47AB"/>
    <w:pPr>
      <w:spacing w:before="60" w:after="60"/>
    </w:pPr>
  </w:style>
  <w:style w:type="character" w:customStyle="1" w:styleId="Style11pt">
    <w:name w:val="Style 11 pt"/>
    <w:basedOn w:val="DefaultParagraphFont"/>
    <w:rsid w:val="004C47AB"/>
    <w:rPr>
      <w:sz w:val="20"/>
    </w:rPr>
  </w:style>
  <w:style w:type="character" w:customStyle="1" w:styleId="Style11ptUnderline">
    <w:name w:val="Style 11 pt Underline"/>
    <w:basedOn w:val="DefaultParagraphFont"/>
    <w:rsid w:val="004C47AB"/>
    <w:rPr>
      <w:sz w:val="20"/>
      <w:u w:val="single"/>
    </w:rPr>
  </w:style>
  <w:style w:type="character" w:customStyle="1" w:styleId="qlabel">
    <w:name w:val="q_label"/>
    <w:basedOn w:val="DefaultParagraphFont"/>
    <w:rsid w:val="004C47AB"/>
  </w:style>
  <w:style w:type="character" w:customStyle="1" w:styleId="alabel">
    <w:name w:val="a_label"/>
    <w:basedOn w:val="DefaultParagraphFont"/>
    <w:rsid w:val="004C47AB"/>
  </w:style>
  <w:style w:type="character" w:styleId="CommentReference">
    <w:name w:val="annotation reference"/>
    <w:basedOn w:val="DefaultParagraphFont"/>
    <w:uiPriority w:val="99"/>
    <w:unhideWhenUsed/>
    <w:rsid w:val="004C47AB"/>
    <w:rPr>
      <w:sz w:val="16"/>
      <w:szCs w:val="16"/>
    </w:rPr>
  </w:style>
  <w:style w:type="character" w:customStyle="1" w:styleId="Style1Char">
    <w:name w:val="Style1 Char"/>
    <w:rsid w:val="004C47AB"/>
    <w:rPr>
      <w:rFonts w:ascii="Times New Roman" w:eastAsia="SimSun" w:hAnsi="Times New Roman" w:cs="Times New Roman"/>
      <w:sz w:val="20"/>
      <w:szCs w:val="24"/>
      <w:u w:val="single"/>
      <w:lang w:eastAsia="zh-CN"/>
    </w:rPr>
  </w:style>
  <w:style w:type="character" w:customStyle="1" w:styleId="a">
    <w:name w:val="a"/>
    <w:basedOn w:val="DefaultParagraphFont"/>
    <w:rsid w:val="004C47AB"/>
  </w:style>
  <w:style w:type="paragraph" w:customStyle="1" w:styleId="Style4">
    <w:name w:val="Style4"/>
    <w:basedOn w:val="Normal"/>
    <w:link w:val="Style4Char"/>
    <w:qFormat/>
    <w:rsid w:val="004C47AB"/>
    <w:rPr>
      <w:rFonts w:eastAsia="Times New Roman"/>
      <w:u w:val="single"/>
    </w:rPr>
  </w:style>
  <w:style w:type="character" w:customStyle="1" w:styleId="Style4Char">
    <w:name w:val="Style4 Char"/>
    <w:link w:val="Style4"/>
    <w:rsid w:val="004C47AB"/>
    <w:rPr>
      <w:rFonts w:ascii="Georgia" w:eastAsia="Times New Roman" w:hAnsi="Georgia"/>
      <w:sz w:val="20"/>
      <w:u w:val="single"/>
    </w:rPr>
  </w:style>
  <w:style w:type="paragraph" w:customStyle="1" w:styleId="BoldUnderline">
    <w:name w:val="BoldUnderline"/>
    <w:basedOn w:val="Normal"/>
    <w:link w:val="BoldUnderlineChar"/>
    <w:qFormat/>
    <w:rsid w:val="004C47AB"/>
    <w:rPr>
      <w:rFonts w:eastAsia="Times New Roman"/>
      <w:b/>
      <w:u w:val="single"/>
    </w:rPr>
  </w:style>
  <w:style w:type="character" w:customStyle="1" w:styleId="BoldUnderlineChar">
    <w:name w:val="BoldUnderline Char"/>
    <w:basedOn w:val="DefaultParagraphFont"/>
    <w:link w:val="BoldUnderline"/>
    <w:rsid w:val="004C47AB"/>
    <w:rPr>
      <w:rFonts w:ascii="Georgia" w:eastAsia="Times New Roman" w:hAnsi="Georgia"/>
      <w:b/>
      <w:sz w:val="20"/>
      <w:u w:val="single"/>
    </w:rPr>
  </w:style>
  <w:style w:type="character" w:customStyle="1" w:styleId="apple-converted-space">
    <w:name w:val="apple-converted-space"/>
    <w:basedOn w:val="DefaultParagraphFont"/>
    <w:qFormat/>
    <w:rsid w:val="004C47AB"/>
  </w:style>
  <w:style w:type="character" w:styleId="PlaceholderText">
    <w:name w:val="Placeholder Text"/>
    <w:basedOn w:val="DefaultParagraphFont"/>
    <w:uiPriority w:val="99"/>
    <w:unhideWhenUsed/>
    <w:rsid w:val="004C47AB"/>
    <w:rPr>
      <w:color w:val="808080"/>
    </w:rPr>
  </w:style>
  <w:style w:type="character" w:customStyle="1" w:styleId="BalloonTextChar1">
    <w:name w:val="Balloon Text Char1"/>
    <w:basedOn w:val="DefaultParagraphFont"/>
    <w:uiPriority w:val="99"/>
    <w:rsid w:val="004C47AB"/>
    <w:rPr>
      <w:rFonts w:ascii="Segoe UI" w:hAnsi="Segoe UI" w:cs="Segoe UI"/>
      <w:sz w:val="18"/>
      <w:szCs w:val="18"/>
    </w:rPr>
  </w:style>
  <w:style w:type="character" w:customStyle="1" w:styleId="CommentTextChar1">
    <w:name w:val="Comment Text Char1"/>
    <w:basedOn w:val="DefaultParagraphFont"/>
    <w:uiPriority w:val="99"/>
    <w:rsid w:val="004C47AB"/>
    <w:rPr>
      <w:rFonts w:ascii="Arial Narrow" w:hAnsi="Arial Narrow"/>
      <w:sz w:val="20"/>
      <w:szCs w:val="20"/>
    </w:rPr>
  </w:style>
  <w:style w:type="character" w:customStyle="1" w:styleId="Heading3CharCharCharChar2">
    <w:name w:val="Heading 3 Char Char Char Char2"/>
    <w:basedOn w:val="DefaultParagraphFont"/>
    <w:rsid w:val="004C47A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C47AB"/>
    <w:rPr>
      <w:sz w:val="20"/>
      <w:u w:val="single"/>
    </w:rPr>
  </w:style>
  <w:style w:type="character" w:customStyle="1" w:styleId="StyleStyleUnderline411ptBold">
    <w:name w:val="Style Style Underline4 + 11 pt Bold"/>
    <w:basedOn w:val="DefaultParagraphFont"/>
    <w:rsid w:val="004C47AB"/>
    <w:rPr>
      <w:b/>
      <w:bCs/>
      <w:sz w:val="20"/>
      <w:u w:val="single"/>
    </w:rPr>
  </w:style>
  <w:style w:type="character" w:customStyle="1" w:styleId="StyleStyleUnderline311pt">
    <w:name w:val="Style Style Underline3 + 11 pt"/>
    <w:basedOn w:val="DefaultParagraphFont"/>
    <w:rsid w:val="004C47AB"/>
    <w:rPr>
      <w:sz w:val="20"/>
      <w:u w:val="single"/>
    </w:rPr>
  </w:style>
  <w:style w:type="character" w:customStyle="1" w:styleId="StyleStyleUnderline311ptBold">
    <w:name w:val="Style Style Underline3 + 11 pt Bold"/>
    <w:basedOn w:val="DefaultParagraphFont"/>
    <w:rsid w:val="004C47AB"/>
    <w:rPr>
      <w:b/>
      <w:bCs/>
      <w:sz w:val="20"/>
      <w:u w:val="single"/>
    </w:rPr>
  </w:style>
  <w:style w:type="character" w:customStyle="1" w:styleId="StyleUnderline3">
    <w:name w:val="Style Underline3"/>
    <w:basedOn w:val="DefaultParagraphFont"/>
    <w:rsid w:val="004C47AB"/>
    <w:rPr>
      <w:u w:val="single"/>
    </w:rPr>
  </w:style>
  <w:style w:type="paragraph" w:customStyle="1" w:styleId="StyleStyle411pt">
    <w:name w:val="Style Style4 + 11 pt"/>
    <w:basedOn w:val="Style4"/>
    <w:link w:val="StyleStyle411ptChar"/>
    <w:qFormat/>
    <w:rsid w:val="004C47AB"/>
  </w:style>
  <w:style w:type="character" w:customStyle="1" w:styleId="StyleStyle411ptChar">
    <w:name w:val="Style Style4 + 11 pt Char"/>
    <w:basedOn w:val="Style4Char"/>
    <w:link w:val="StyleStyle411pt"/>
    <w:rsid w:val="004C47AB"/>
    <w:rPr>
      <w:rFonts w:ascii="Georgia" w:eastAsia="Times New Roman" w:hAnsi="Georgia"/>
      <w:sz w:val="20"/>
      <w:u w:val="single"/>
    </w:rPr>
  </w:style>
  <w:style w:type="paragraph" w:customStyle="1" w:styleId="StyleStyle411ptBold">
    <w:name w:val="Style Style4 + 11 pt Bold"/>
    <w:basedOn w:val="Style4"/>
    <w:link w:val="StyleStyle411ptBoldChar"/>
    <w:qFormat/>
    <w:rsid w:val="004C47AB"/>
    <w:rPr>
      <w:b/>
      <w:bCs/>
    </w:rPr>
  </w:style>
  <w:style w:type="character" w:customStyle="1" w:styleId="StyleStyle411ptBoldChar">
    <w:name w:val="Style Style4 + 11 pt Bold Char"/>
    <w:link w:val="StyleStyle411ptBold"/>
    <w:rsid w:val="004C47AB"/>
    <w:rPr>
      <w:rFonts w:ascii="Georgia" w:eastAsia="Times New Roman" w:hAnsi="Georgia"/>
      <w:b/>
      <w:bCs/>
      <w:sz w:val="20"/>
      <w:u w:val="single"/>
    </w:rPr>
  </w:style>
  <w:style w:type="character" w:customStyle="1" w:styleId="Style1Char1">
    <w:name w:val="Style1 Char1"/>
    <w:basedOn w:val="DefaultParagraphFont"/>
    <w:rsid w:val="004C47A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C47AB"/>
  </w:style>
  <w:style w:type="character" w:customStyle="1" w:styleId="Emph">
    <w:name w:val="Emph"/>
    <w:uiPriority w:val="1"/>
    <w:qFormat/>
    <w:rsid w:val="004C47AB"/>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4C47AB"/>
    <w:rPr>
      <w:color w:val="605E5C"/>
      <w:shd w:val="clear" w:color="auto" w:fill="E1DFDD"/>
    </w:rPr>
  </w:style>
  <w:style w:type="paragraph" w:customStyle="1" w:styleId="Nothing">
    <w:name w:val="Nothing"/>
    <w:link w:val="NothingChar"/>
    <w:qFormat/>
    <w:rsid w:val="004C47AB"/>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C47AB"/>
    <w:rPr>
      <w:rFonts w:ascii="Times New Roman" w:eastAsia="Calibri" w:hAnsi="Times New Roman" w:cs="Times New Roman"/>
      <w:sz w:val="20"/>
      <w:szCs w:val="20"/>
    </w:rPr>
  </w:style>
  <w:style w:type="paragraph" w:customStyle="1" w:styleId="AuthorDate">
    <w:name w:val="AuthorDate"/>
    <w:next w:val="Nothing"/>
    <w:link w:val="AuthorDateChar"/>
    <w:qFormat/>
    <w:rsid w:val="004C47A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C47AB"/>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4C47A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C47A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C47A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C47AB"/>
    <w:rPr>
      <w:color w:val="605E5C"/>
      <w:shd w:val="clear" w:color="auto" w:fill="E1DFDD"/>
    </w:rPr>
  </w:style>
  <w:style w:type="character" w:customStyle="1" w:styleId="StyleBold">
    <w:name w:val="Style Bold"/>
    <w:uiPriority w:val="9"/>
    <w:qFormat/>
    <w:rsid w:val="004C47AB"/>
    <w:rPr>
      <w:b/>
      <w:bCs/>
    </w:rPr>
  </w:style>
  <w:style w:type="character" w:customStyle="1" w:styleId="Style8pt">
    <w:name w:val="Style 8 pt"/>
    <w:rsid w:val="004C47AB"/>
    <w:rPr>
      <w:sz w:val="14"/>
    </w:rPr>
  </w:style>
  <w:style w:type="paragraph" w:customStyle="1" w:styleId="CiteReal">
    <w:name w:val="Cite Real"/>
    <w:basedOn w:val="Normal"/>
    <w:next w:val="Normal"/>
    <w:uiPriority w:val="99"/>
    <w:qFormat/>
    <w:rsid w:val="004C47AB"/>
    <w:rPr>
      <w:rFonts w:eastAsia="MS Mincho"/>
      <w:b/>
      <w:sz w:val="24"/>
      <w:u w:val="single"/>
    </w:rPr>
  </w:style>
  <w:style w:type="paragraph" w:customStyle="1" w:styleId="TagText">
    <w:name w:val="TagText"/>
    <w:basedOn w:val="Normal"/>
    <w:qFormat/>
    <w:rsid w:val="004C47AB"/>
    <w:pPr>
      <w:spacing w:before="200"/>
    </w:pPr>
    <w:rPr>
      <w:rFonts w:eastAsia="Times New Roman"/>
      <w:b/>
      <w:sz w:val="24"/>
    </w:rPr>
  </w:style>
  <w:style w:type="character" w:customStyle="1" w:styleId="UnderlineBold">
    <w:name w:val="Underline + Bold"/>
    <w:uiPriority w:val="1"/>
    <w:qFormat/>
    <w:rsid w:val="004C47AB"/>
    <w:rPr>
      <w:b/>
      <w:bCs w:val="0"/>
      <w:sz w:val="20"/>
      <w:u w:val="single"/>
    </w:rPr>
  </w:style>
  <w:style w:type="character" w:customStyle="1" w:styleId="cardChar">
    <w:name w:val="card Char"/>
    <w:aliases w:val="Bold Cite Char Char,Speed Cite Char"/>
    <w:rsid w:val="004C47AB"/>
    <w:rPr>
      <w:rFonts w:cs="Calibri"/>
      <w:u w:val="single"/>
    </w:rPr>
  </w:style>
  <w:style w:type="character" w:customStyle="1" w:styleId="BoldUnderlineChar0">
    <w:name w:val="Bold Underline Char"/>
    <w:rsid w:val="004C47AB"/>
    <w:rPr>
      <w:rFonts w:ascii="Georgia" w:hAnsi="Georgia" w:cs="Times New Roman"/>
      <w:b/>
      <w:sz w:val="20"/>
      <w:u w:val="single"/>
    </w:rPr>
  </w:style>
  <w:style w:type="character" w:styleId="PageNumber">
    <w:name w:val="page number"/>
    <w:aliases w:val="card ununderlined"/>
    <w:rsid w:val="004C47AB"/>
  </w:style>
  <w:style w:type="paragraph" w:customStyle="1" w:styleId="BlockTitle">
    <w:name w:val="Block Title"/>
    <w:basedOn w:val="Heading1"/>
    <w:next w:val="Normal"/>
    <w:qFormat/>
    <w:rsid w:val="004C47A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C47AB"/>
    <w:rPr>
      <w:rFonts w:eastAsia="Times New Roman"/>
      <w:szCs w:val="20"/>
    </w:rPr>
  </w:style>
  <w:style w:type="character" w:customStyle="1" w:styleId="citenon-boldChar">
    <w:name w:val="cite non-bold Char"/>
    <w:link w:val="citenon-bold"/>
    <w:rsid w:val="004C47AB"/>
    <w:rPr>
      <w:rFonts w:ascii="Georgia" w:eastAsia="Times New Roman" w:hAnsi="Georgia"/>
      <w:sz w:val="20"/>
      <w:szCs w:val="20"/>
    </w:rPr>
  </w:style>
  <w:style w:type="character" w:customStyle="1" w:styleId="pnumber">
    <w:name w:val="pnumber"/>
    <w:rsid w:val="004C47AB"/>
  </w:style>
  <w:style w:type="character" w:customStyle="1" w:styleId="ital">
    <w:name w:val="ital"/>
    <w:rsid w:val="004C47AB"/>
  </w:style>
  <w:style w:type="character" w:customStyle="1" w:styleId="orgdiv">
    <w:name w:val="orgdiv"/>
    <w:rsid w:val="004C47AB"/>
  </w:style>
  <w:style w:type="character" w:customStyle="1" w:styleId="orgname">
    <w:name w:val="orgname"/>
    <w:rsid w:val="004C47AB"/>
  </w:style>
  <w:style w:type="character" w:customStyle="1" w:styleId="city">
    <w:name w:val="city"/>
    <w:rsid w:val="004C47AB"/>
  </w:style>
  <w:style w:type="character" w:customStyle="1" w:styleId="state">
    <w:name w:val="state"/>
    <w:rsid w:val="004C47AB"/>
  </w:style>
  <w:style w:type="character" w:customStyle="1" w:styleId="country">
    <w:name w:val="country"/>
    <w:rsid w:val="004C47AB"/>
  </w:style>
  <w:style w:type="character" w:customStyle="1" w:styleId="il">
    <w:name w:val="il"/>
    <w:rsid w:val="004C47AB"/>
  </w:style>
  <w:style w:type="character" w:customStyle="1" w:styleId="Style8pt1">
    <w:name w:val="Style 8 pt1"/>
    <w:rsid w:val="004C47AB"/>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4C47AB"/>
    <w:rPr>
      <w:b/>
      <w:bCs/>
    </w:rPr>
  </w:style>
  <w:style w:type="paragraph" w:customStyle="1" w:styleId="2909F619802848F09E01365C32F34654">
    <w:name w:val="2909F619802848F09E01365C32F34654"/>
    <w:qFormat/>
    <w:rsid w:val="004C47A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C47AB"/>
    <w:pPr>
      <w:keepNext/>
      <w:keepLines/>
    </w:pPr>
    <w:rPr>
      <w:rFonts w:eastAsia="Calibri"/>
      <w:b/>
      <w:sz w:val="24"/>
    </w:rPr>
  </w:style>
  <w:style w:type="character" w:customStyle="1" w:styleId="TagtemplateChar">
    <w:name w:val="Tagtemplate Char"/>
    <w:link w:val="Tagtemplate"/>
    <w:rsid w:val="004C47AB"/>
    <w:rPr>
      <w:rFonts w:ascii="Georgia" w:eastAsia="Calibri" w:hAnsi="Georgia"/>
      <w:b/>
      <w:sz w:val="24"/>
    </w:rPr>
  </w:style>
  <w:style w:type="character" w:customStyle="1" w:styleId="apple-style-span">
    <w:name w:val="apple-style-span"/>
    <w:rsid w:val="004C47AB"/>
  </w:style>
  <w:style w:type="paragraph" w:customStyle="1" w:styleId="Cite2">
    <w:name w:val="Cite 2"/>
    <w:basedOn w:val="Normal"/>
    <w:qFormat/>
    <w:rsid w:val="004C47AB"/>
    <w:rPr>
      <w:rFonts w:eastAsia="MS Mincho"/>
      <w:b/>
      <w:sz w:val="24"/>
      <w:u w:val="single"/>
    </w:rPr>
  </w:style>
  <w:style w:type="character" w:customStyle="1" w:styleId="texto1">
    <w:name w:val="texto1"/>
    <w:rsid w:val="004C47AB"/>
  </w:style>
  <w:style w:type="character" w:customStyle="1" w:styleId="EmphasizeThis">
    <w:name w:val="EmphasizeThis"/>
    <w:rsid w:val="004C47AB"/>
    <w:rPr>
      <w:rFonts w:ascii="Georgia" w:hAnsi="Georgia"/>
      <w:b/>
      <w:iCs/>
      <w:sz w:val="24"/>
      <w:u w:val="thick"/>
    </w:rPr>
  </w:style>
  <w:style w:type="character" w:customStyle="1" w:styleId="Author-Date">
    <w:name w:val="Author-Date"/>
    <w:qFormat/>
    <w:rsid w:val="004C47AB"/>
    <w:rPr>
      <w:rFonts w:ascii="Georgia" w:hAnsi="Georgia"/>
      <w:b/>
      <w:sz w:val="24"/>
    </w:rPr>
  </w:style>
  <w:style w:type="character" w:customStyle="1" w:styleId="CardsChar1">
    <w:name w:val="Cards Char1"/>
    <w:locked/>
    <w:rsid w:val="004C47AB"/>
  </w:style>
  <w:style w:type="character" w:customStyle="1" w:styleId="MicroTextChar">
    <w:name w:val="MicroText Char"/>
    <w:link w:val="MicroText"/>
    <w:rsid w:val="004C47AB"/>
    <w:rPr>
      <w:rFonts w:ascii="Arial Narrow" w:hAnsi="Arial Narrow"/>
      <w:sz w:val="12"/>
      <w:szCs w:val="24"/>
    </w:rPr>
  </w:style>
  <w:style w:type="paragraph" w:customStyle="1" w:styleId="MicroText">
    <w:name w:val="MicroText"/>
    <w:basedOn w:val="Normal"/>
    <w:next w:val="Normal"/>
    <w:link w:val="MicroTextChar"/>
    <w:qFormat/>
    <w:rsid w:val="004C47AB"/>
    <w:rPr>
      <w:rFonts w:ascii="Arial Narrow" w:hAnsi="Arial Narrow"/>
      <w:sz w:val="12"/>
      <w:szCs w:val="24"/>
    </w:rPr>
  </w:style>
  <w:style w:type="paragraph" w:customStyle="1" w:styleId="UnderlineS">
    <w:name w:val="Underline S"/>
    <w:basedOn w:val="Normal"/>
    <w:link w:val="UnderlineSChar"/>
    <w:qFormat/>
    <w:rsid w:val="004C47AB"/>
    <w:pPr>
      <w:spacing w:after="200"/>
    </w:pPr>
    <w:rPr>
      <w:rFonts w:eastAsia="Calibri"/>
      <w:u w:val="single"/>
      <w:lang w:val="x-none" w:eastAsia="zh-CN"/>
    </w:rPr>
  </w:style>
  <w:style w:type="character" w:customStyle="1" w:styleId="UnderlineSChar">
    <w:name w:val="Underline S Char"/>
    <w:link w:val="UnderlineS"/>
    <w:rsid w:val="004C47AB"/>
    <w:rPr>
      <w:rFonts w:ascii="Georgia" w:eastAsia="Calibri" w:hAnsi="Georgia"/>
      <w:sz w:val="20"/>
      <w:u w:val="single"/>
      <w:lang w:val="x-none" w:eastAsia="zh-CN"/>
    </w:rPr>
  </w:style>
  <w:style w:type="character" w:customStyle="1" w:styleId="BoldUnderlineCharChar">
    <w:name w:val="BoldUnderline Char Char"/>
    <w:locked/>
    <w:rsid w:val="004C47AB"/>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4C47AB"/>
    <w:rPr>
      <w:rFonts w:ascii="Calibri" w:eastAsia="Times New Roman" w:hAnsi="Calibri" w:cs="Times New Roman"/>
      <w:sz w:val="20"/>
      <w:szCs w:val="20"/>
    </w:rPr>
  </w:style>
  <w:style w:type="paragraph" w:styleId="BodyTextIndent3">
    <w:name w:val="Body Text Indent 3"/>
    <w:basedOn w:val="Normal"/>
    <w:link w:val="BodyTextIndent3Char"/>
    <w:uiPriority w:val="99"/>
    <w:rsid w:val="004C47A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C47AB"/>
    <w:rPr>
      <w:rFonts w:ascii="Georgia" w:eastAsia="Calibri" w:hAnsi="Georgia"/>
      <w:sz w:val="16"/>
      <w:szCs w:val="16"/>
    </w:rPr>
  </w:style>
  <w:style w:type="character" w:customStyle="1" w:styleId="A5">
    <w:name w:val="A5"/>
    <w:uiPriority w:val="99"/>
    <w:rsid w:val="004C47AB"/>
    <w:rPr>
      <w:rFonts w:ascii="Times New Roman" w:hAnsi="Times New Roman" w:cs="Times New Roman"/>
      <w:color w:val="000000"/>
      <w:sz w:val="13"/>
      <w:szCs w:val="13"/>
    </w:rPr>
  </w:style>
  <w:style w:type="paragraph" w:styleId="BodyText2">
    <w:name w:val="Body Text 2"/>
    <w:basedOn w:val="Normal"/>
    <w:link w:val="BodyText2Char"/>
    <w:qFormat/>
    <w:rsid w:val="004C47AB"/>
    <w:rPr>
      <w:rFonts w:eastAsia="Times New Roman"/>
      <w:sz w:val="18"/>
      <w:szCs w:val="20"/>
    </w:rPr>
  </w:style>
  <w:style w:type="character" w:customStyle="1" w:styleId="BodyText2Char">
    <w:name w:val="Body Text 2 Char"/>
    <w:basedOn w:val="DefaultParagraphFont"/>
    <w:link w:val="BodyText2"/>
    <w:rsid w:val="004C47AB"/>
    <w:rPr>
      <w:rFonts w:ascii="Georgia" w:eastAsia="Times New Roman" w:hAnsi="Georgia"/>
      <w:sz w:val="18"/>
      <w:szCs w:val="20"/>
    </w:rPr>
  </w:style>
  <w:style w:type="character" w:customStyle="1" w:styleId="smallChar">
    <w:name w:val="small Char"/>
    <w:rsid w:val="004C47AB"/>
    <w:rPr>
      <w:rFonts w:eastAsia="Calibri"/>
      <w:sz w:val="16"/>
      <w:szCs w:val="22"/>
      <w:lang w:val="en-US" w:eastAsia="en-US" w:bidi="ar-SA"/>
    </w:rPr>
  </w:style>
  <w:style w:type="character" w:customStyle="1" w:styleId="CardTextChar0">
    <w:name w:val="Card Text Char"/>
    <w:rsid w:val="004C47AB"/>
    <w:rPr>
      <w:rFonts w:ascii="Georgia" w:hAnsi="Georgia" w:cs="Times New Roman"/>
      <w:sz w:val="24"/>
    </w:rPr>
  </w:style>
  <w:style w:type="character" w:customStyle="1" w:styleId="underline2">
    <w:name w:val="underline2"/>
    <w:rsid w:val="004C47A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C47AB"/>
    <w:rPr>
      <w:rFonts w:eastAsia="Times New Roman"/>
      <w:kern w:val="32"/>
      <w:szCs w:val="20"/>
    </w:rPr>
  </w:style>
  <w:style w:type="character" w:customStyle="1" w:styleId="StyleUnderlineBold">
    <w:name w:val="Style Underline + Bold"/>
    <w:rsid w:val="004C47AB"/>
    <w:rPr>
      <w:b/>
      <w:bCs/>
      <w:u w:val="single"/>
    </w:rPr>
  </w:style>
  <w:style w:type="character" w:customStyle="1" w:styleId="st">
    <w:name w:val="st"/>
    <w:rsid w:val="004C47AB"/>
  </w:style>
  <w:style w:type="character" w:customStyle="1" w:styleId="UnderliningChar">
    <w:name w:val="Underlining Char"/>
    <w:link w:val="Underlining"/>
    <w:locked/>
    <w:rsid w:val="004C47AB"/>
    <w:rPr>
      <w:rFonts w:ascii="Arial Narrow" w:hAnsi="Arial Narrow"/>
      <w:szCs w:val="24"/>
      <w:u w:val="single"/>
    </w:rPr>
  </w:style>
  <w:style w:type="paragraph" w:customStyle="1" w:styleId="Underlining">
    <w:name w:val="Underlining"/>
    <w:basedOn w:val="Normal"/>
    <w:next w:val="Normal"/>
    <w:link w:val="UnderliningChar"/>
    <w:qFormat/>
    <w:rsid w:val="004C47AB"/>
    <w:rPr>
      <w:rFonts w:ascii="Arial Narrow" w:hAnsi="Arial Narrow"/>
      <w:sz w:val="22"/>
      <w:szCs w:val="24"/>
      <w:u w:val="single"/>
    </w:rPr>
  </w:style>
  <w:style w:type="paragraph" w:customStyle="1" w:styleId="Small">
    <w:name w:val="Small"/>
    <w:basedOn w:val="Normal"/>
    <w:next w:val="Normal"/>
    <w:qFormat/>
    <w:rsid w:val="004C47AB"/>
    <w:pPr>
      <w:spacing w:after="200" w:line="276" w:lineRule="auto"/>
    </w:pPr>
    <w:rPr>
      <w:rFonts w:eastAsia="Calibri"/>
      <w:color w:val="000000"/>
      <w:sz w:val="16"/>
    </w:rPr>
  </w:style>
  <w:style w:type="character" w:customStyle="1" w:styleId="Underline-Highlighted">
    <w:name w:val="Underline-Highlighted"/>
    <w:uiPriority w:val="1"/>
    <w:qFormat/>
    <w:rsid w:val="004C47A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C47AB"/>
    <w:rPr>
      <w:rFonts w:ascii="Arial Narrow" w:hAnsi="Arial Narrow"/>
      <w:b/>
      <w:sz w:val="26"/>
      <w:szCs w:val="24"/>
    </w:rPr>
  </w:style>
  <w:style w:type="character" w:customStyle="1" w:styleId="CardText1Char">
    <w:name w:val="Card Text 1 Char"/>
    <w:link w:val="CardText1"/>
    <w:rsid w:val="004C47AB"/>
    <w:rPr>
      <w:rFonts w:ascii="Arial Narrow" w:hAnsi="Arial Narrow"/>
      <w:color w:val="000000"/>
      <w:u w:val="single"/>
    </w:rPr>
  </w:style>
  <w:style w:type="character" w:customStyle="1" w:styleId="CardText2Char">
    <w:name w:val="Card Text 2 Char"/>
    <w:link w:val="CardText2"/>
    <w:rsid w:val="004C47AB"/>
    <w:rPr>
      <w:rFonts w:ascii="Arial Narrow" w:hAnsi="Arial Narrow"/>
      <w:b/>
      <w:color w:val="000000"/>
      <w:u w:val="single"/>
    </w:rPr>
  </w:style>
  <w:style w:type="character" w:customStyle="1" w:styleId="SmallText">
    <w:name w:val="SmallText"/>
    <w:rsid w:val="004C47AB"/>
    <w:rPr>
      <w:color w:val="000000"/>
    </w:rPr>
  </w:style>
  <w:style w:type="character" w:customStyle="1" w:styleId="CitesChar1">
    <w:name w:val="Cites Char1"/>
    <w:rsid w:val="004C47AB"/>
    <w:rPr>
      <w:b/>
      <w:szCs w:val="24"/>
      <w:u w:val="single"/>
      <w:lang w:val="en-US" w:eastAsia="en-US" w:bidi="ar-SA"/>
    </w:rPr>
  </w:style>
  <w:style w:type="character" w:customStyle="1" w:styleId="CardUnderlinedChar">
    <w:name w:val="Card Underlined Char"/>
    <w:rsid w:val="004C47AB"/>
    <w:rPr>
      <w:rFonts w:ascii="Arial Narrow" w:hAnsi="Arial Narrow"/>
      <w:sz w:val="22"/>
      <w:szCs w:val="24"/>
      <w:u w:val="single"/>
      <w:lang w:val="en-US" w:eastAsia="en-US" w:bidi="ar-SA"/>
    </w:rPr>
  </w:style>
  <w:style w:type="paragraph" w:customStyle="1" w:styleId="TagCite">
    <w:name w:val="TagCite"/>
    <w:basedOn w:val="Normal"/>
    <w:qFormat/>
    <w:rsid w:val="004C47AB"/>
    <w:rPr>
      <w:rFonts w:eastAsia="Times New Roman"/>
      <w:b/>
      <w:sz w:val="24"/>
    </w:rPr>
  </w:style>
  <w:style w:type="paragraph" w:customStyle="1" w:styleId="HeadingsBase">
    <w:name w:val="Headings Base"/>
    <w:basedOn w:val="Normal"/>
    <w:link w:val="HeadingsBaseChar"/>
    <w:qFormat/>
    <w:rsid w:val="004C47A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C47AB"/>
    <w:rPr>
      <w:rFonts w:ascii="Georgia" w:eastAsia="Times New Roman" w:hAnsi="Georgia"/>
      <w:b/>
      <w:kern w:val="32"/>
      <w:sz w:val="32"/>
      <w:szCs w:val="20"/>
    </w:rPr>
  </w:style>
  <w:style w:type="character" w:customStyle="1" w:styleId="underline3">
    <w:name w:val="underline3"/>
    <w:rsid w:val="004C47AB"/>
    <w:rPr>
      <w:u w:val="single"/>
      <w:bdr w:val="none" w:sz="0" w:space="0" w:color="auto"/>
      <w:shd w:val="clear" w:color="auto" w:fill="FFFF00"/>
    </w:rPr>
  </w:style>
  <w:style w:type="paragraph" w:customStyle="1" w:styleId="HeadingFake">
    <w:name w:val="Heading Fake"/>
    <w:basedOn w:val="Heading3"/>
    <w:uiPriority w:val="99"/>
    <w:qFormat/>
    <w:rsid w:val="004C47A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C47A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C47AB"/>
  </w:style>
  <w:style w:type="paragraph" w:customStyle="1" w:styleId="SchoolWorksCited">
    <w:name w:val="School Works Cited"/>
    <w:basedOn w:val="SchoolPaper"/>
    <w:uiPriority w:val="99"/>
    <w:qFormat/>
    <w:rsid w:val="004C47AB"/>
  </w:style>
  <w:style w:type="paragraph" w:styleId="TOC2">
    <w:name w:val="toc 2"/>
    <w:basedOn w:val="Normal"/>
    <w:next w:val="Normal"/>
    <w:uiPriority w:val="39"/>
    <w:qFormat/>
    <w:rsid w:val="004C47AB"/>
    <w:pPr>
      <w:ind w:left="200"/>
    </w:pPr>
    <w:rPr>
      <w:rFonts w:eastAsia="Times New Roman"/>
      <w:b/>
      <w:kern w:val="32"/>
      <w:szCs w:val="20"/>
    </w:rPr>
  </w:style>
  <w:style w:type="paragraph" w:customStyle="1" w:styleId="BlockQuote">
    <w:name w:val="Block Quote"/>
    <w:basedOn w:val="Normal"/>
    <w:uiPriority w:val="99"/>
    <w:qFormat/>
    <w:rsid w:val="004C47AB"/>
    <w:pPr>
      <w:ind w:left="720" w:right="720"/>
    </w:pPr>
    <w:rPr>
      <w:rFonts w:eastAsia="Times New Roman"/>
      <w:kern w:val="32"/>
      <w:sz w:val="24"/>
      <w:szCs w:val="20"/>
    </w:rPr>
  </w:style>
  <w:style w:type="character" w:customStyle="1" w:styleId="menu">
    <w:name w:val="menu"/>
    <w:rsid w:val="004C47AB"/>
  </w:style>
  <w:style w:type="paragraph" w:customStyle="1" w:styleId="PaperBody">
    <w:name w:val="Paper Body"/>
    <w:basedOn w:val="Normal"/>
    <w:uiPriority w:val="99"/>
    <w:qFormat/>
    <w:rsid w:val="004C47AB"/>
    <w:pPr>
      <w:spacing w:line="480" w:lineRule="auto"/>
      <w:ind w:firstLine="720"/>
    </w:pPr>
    <w:rPr>
      <w:rFonts w:eastAsia="Times New Roman"/>
      <w:kern w:val="32"/>
    </w:rPr>
  </w:style>
  <w:style w:type="paragraph" w:customStyle="1" w:styleId="PaperCitation">
    <w:name w:val="Paper Citation"/>
    <w:basedOn w:val="Normal"/>
    <w:uiPriority w:val="99"/>
    <w:qFormat/>
    <w:rsid w:val="004C47AB"/>
    <w:pPr>
      <w:spacing w:line="480" w:lineRule="auto"/>
      <w:ind w:left="720" w:hanging="720"/>
    </w:pPr>
    <w:rPr>
      <w:rFonts w:eastAsia="Times New Roman"/>
      <w:kern w:val="32"/>
      <w:szCs w:val="20"/>
    </w:rPr>
  </w:style>
  <w:style w:type="character" w:customStyle="1" w:styleId="Emphasis2">
    <w:name w:val="Emphasis2"/>
    <w:rsid w:val="004C47AB"/>
    <w:rPr>
      <w:rFonts w:ascii="Franklin Gothic Heavy" w:hAnsi="Franklin Gothic Heavy"/>
      <w:u w:val="single"/>
    </w:rPr>
  </w:style>
  <w:style w:type="paragraph" w:customStyle="1" w:styleId="hat">
    <w:name w:val="hat"/>
    <w:basedOn w:val="Heading1"/>
    <w:link w:val="hatChar"/>
    <w:qFormat/>
    <w:rsid w:val="004C47AB"/>
    <w:pPr>
      <w:suppressAutoHyphens/>
      <w:spacing w:before="6600" w:after="240"/>
    </w:pPr>
    <w:rPr>
      <w:rFonts w:eastAsia="Times New Roman" w:cs="Arial"/>
      <w:kern w:val="32"/>
    </w:rPr>
  </w:style>
  <w:style w:type="character" w:customStyle="1" w:styleId="hatChar">
    <w:name w:val="hat Char"/>
    <w:link w:val="hat"/>
    <w:rsid w:val="004C47AB"/>
    <w:rPr>
      <w:rFonts w:ascii="Georgia" w:eastAsia="Times New Roman" w:hAnsi="Georgia" w:cs="Arial"/>
      <w:b/>
      <w:kern w:val="32"/>
      <w:sz w:val="52"/>
      <w:szCs w:val="32"/>
    </w:rPr>
  </w:style>
  <w:style w:type="character" w:customStyle="1" w:styleId="BoldUnderlining">
    <w:name w:val="Bold Underlining"/>
    <w:rsid w:val="004C47AB"/>
    <w:rPr>
      <w:b/>
      <w:u w:val="single"/>
    </w:rPr>
  </w:style>
  <w:style w:type="paragraph" w:styleId="TOC4">
    <w:name w:val="toc 4"/>
    <w:basedOn w:val="Normal"/>
    <w:next w:val="Normal"/>
    <w:autoRedefine/>
    <w:uiPriority w:val="39"/>
    <w:rsid w:val="004C47AB"/>
    <w:pPr>
      <w:spacing w:after="100"/>
      <w:ind w:left="600"/>
    </w:pPr>
    <w:rPr>
      <w:rFonts w:eastAsia="Times New Roman"/>
      <w:kern w:val="32"/>
      <w:szCs w:val="20"/>
    </w:rPr>
  </w:style>
  <w:style w:type="paragraph" w:styleId="TOC5">
    <w:name w:val="toc 5"/>
    <w:basedOn w:val="Normal"/>
    <w:next w:val="Normal"/>
    <w:autoRedefine/>
    <w:uiPriority w:val="39"/>
    <w:rsid w:val="004C47AB"/>
    <w:pPr>
      <w:spacing w:after="100"/>
      <w:ind w:left="800"/>
    </w:pPr>
    <w:rPr>
      <w:rFonts w:eastAsia="Times New Roman"/>
      <w:kern w:val="32"/>
      <w:szCs w:val="20"/>
    </w:rPr>
  </w:style>
  <w:style w:type="paragraph" w:styleId="TOC6">
    <w:name w:val="toc 6"/>
    <w:basedOn w:val="Normal"/>
    <w:next w:val="Normal"/>
    <w:autoRedefine/>
    <w:uiPriority w:val="39"/>
    <w:rsid w:val="004C47AB"/>
    <w:pPr>
      <w:spacing w:after="100"/>
      <w:ind w:left="1000"/>
    </w:pPr>
    <w:rPr>
      <w:rFonts w:eastAsia="Times New Roman"/>
      <w:kern w:val="32"/>
      <w:szCs w:val="20"/>
    </w:rPr>
  </w:style>
  <w:style w:type="paragraph" w:styleId="TOC7">
    <w:name w:val="toc 7"/>
    <w:basedOn w:val="Normal"/>
    <w:next w:val="Normal"/>
    <w:autoRedefine/>
    <w:uiPriority w:val="39"/>
    <w:rsid w:val="004C47AB"/>
    <w:pPr>
      <w:spacing w:after="100"/>
      <w:ind w:left="1200"/>
    </w:pPr>
    <w:rPr>
      <w:rFonts w:eastAsia="Times New Roman"/>
      <w:kern w:val="32"/>
      <w:szCs w:val="20"/>
    </w:rPr>
  </w:style>
  <w:style w:type="paragraph" w:styleId="TOC8">
    <w:name w:val="toc 8"/>
    <w:basedOn w:val="Normal"/>
    <w:next w:val="Normal"/>
    <w:autoRedefine/>
    <w:uiPriority w:val="39"/>
    <w:rsid w:val="004C47AB"/>
    <w:pPr>
      <w:spacing w:after="100"/>
      <w:ind w:left="1400"/>
    </w:pPr>
    <w:rPr>
      <w:rFonts w:eastAsia="Times New Roman"/>
      <w:kern w:val="32"/>
      <w:szCs w:val="20"/>
    </w:rPr>
  </w:style>
  <w:style w:type="paragraph" w:styleId="TOC9">
    <w:name w:val="toc 9"/>
    <w:basedOn w:val="Normal"/>
    <w:next w:val="Normal"/>
    <w:autoRedefine/>
    <w:uiPriority w:val="39"/>
    <w:rsid w:val="004C47AB"/>
    <w:pPr>
      <w:spacing w:after="100"/>
      <w:ind w:left="1600"/>
    </w:pPr>
    <w:rPr>
      <w:rFonts w:eastAsia="Times New Roman"/>
      <w:kern w:val="32"/>
      <w:szCs w:val="20"/>
    </w:rPr>
  </w:style>
  <w:style w:type="paragraph" w:customStyle="1" w:styleId="WW-Default">
    <w:name w:val="WW-Default"/>
    <w:uiPriority w:val="99"/>
    <w:qFormat/>
    <w:rsid w:val="004C47AB"/>
    <w:pPr>
      <w:suppressAutoHyphens/>
      <w:spacing w:after="0" w:line="240" w:lineRule="auto"/>
    </w:pPr>
    <w:rPr>
      <w:rFonts w:ascii="Georgia" w:eastAsia="Calibri" w:hAnsi="Georgia" w:cs="Calibri"/>
      <w:lang w:eastAsia="ar-SA"/>
    </w:rPr>
  </w:style>
  <w:style w:type="character" w:customStyle="1" w:styleId="pmterms1">
    <w:name w:val="pmterms1"/>
    <w:rsid w:val="004C47AB"/>
  </w:style>
  <w:style w:type="paragraph" w:styleId="Subtitle">
    <w:name w:val="Subtitle"/>
    <w:aliases w:val="Underlined card text"/>
    <w:basedOn w:val="Normal"/>
    <w:next w:val="Normal"/>
    <w:link w:val="SubtitleChar"/>
    <w:qFormat/>
    <w:rsid w:val="004C47A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4C47AB"/>
    <w:rPr>
      <w:rFonts w:ascii="Cambria" w:eastAsia="Times New Roman" w:hAnsi="Cambria"/>
      <w:i/>
      <w:iCs/>
      <w:color w:val="4F81BD"/>
      <w:spacing w:val="15"/>
      <w:sz w:val="24"/>
    </w:rPr>
  </w:style>
  <w:style w:type="paragraph" w:styleId="TOC3">
    <w:name w:val="toc 3"/>
    <w:basedOn w:val="Normal"/>
    <w:next w:val="Normal"/>
    <w:uiPriority w:val="39"/>
    <w:qFormat/>
    <w:rsid w:val="004C47AB"/>
    <w:pPr>
      <w:ind w:left="400"/>
    </w:pPr>
    <w:rPr>
      <w:rFonts w:eastAsia="Times New Roman"/>
      <w:kern w:val="32"/>
      <w:szCs w:val="20"/>
    </w:rPr>
  </w:style>
  <w:style w:type="table" w:styleId="TableGrid">
    <w:name w:val="Table Grid"/>
    <w:basedOn w:val="TableNormal"/>
    <w:rsid w:val="004C47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C47AB"/>
  </w:style>
  <w:style w:type="character" w:customStyle="1" w:styleId="storyby">
    <w:name w:val="storyby"/>
    <w:rsid w:val="004C47AB"/>
  </w:style>
  <w:style w:type="character" w:customStyle="1" w:styleId="7TimesNewRoman">
    <w:name w:val="7 Times New Roman"/>
    <w:rsid w:val="004C47A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C47A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C47A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4C47AB"/>
    <w:rPr>
      <w:kern w:val="32"/>
      <w:sz w:val="24"/>
    </w:rPr>
  </w:style>
  <w:style w:type="character" w:customStyle="1" w:styleId="CitesChar2">
    <w:name w:val="Cites Char2"/>
    <w:locked/>
    <w:rsid w:val="004C47AB"/>
    <w:rPr>
      <w:rFonts w:ascii="Times New Roman" w:eastAsia="Times New Roman" w:hAnsi="Times New Roman"/>
      <w:b/>
      <w:bCs/>
    </w:rPr>
  </w:style>
  <w:style w:type="character" w:customStyle="1" w:styleId="itxtrst">
    <w:name w:val="itxtrst"/>
    <w:rsid w:val="004C47AB"/>
  </w:style>
  <w:style w:type="character" w:customStyle="1" w:styleId="A-Underlining">
    <w:name w:val="A-Underlining"/>
    <w:rsid w:val="004C47AB"/>
    <w:rPr>
      <w:rFonts w:ascii="Garamond" w:hAnsi="Garamond"/>
      <w:color w:val="auto"/>
      <w:sz w:val="24"/>
      <w:u w:val="single"/>
    </w:rPr>
  </w:style>
  <w:style w:type="paragraph" w:customStyle="1" w:styleId="B-TagCite">
    <w:name w:val="B-TagCite"/>
    <w:uiPriority w:val="99"/>
    <w:qFormat/>
    <w:rsid w:val="004C47A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C47AB"/>
    <w:rPr>
      <w:b/>
      <w:noProof w:val="0"/>
      <w:sz w:val="22"/>
      <w:lang w:val="en-US" w:eastAsia="en-US" w:bidi="ar-SA"/>
    </w:rPr>
  </w:style>
  <w:style w:type="character" w:customStyle="1" w:styleId="fn">
    <w:name w:val="fn"/>
    <w:rsid w:val="004C47AB"/>
  </w:style>
  <w:style w:type="character" w:customStyle="1" w:styleId="newsmain">
    <w:name w:val="news_main"/>
    <w:rsid w:val="004C47AB"/>
  </w:style>
  <w:style w:type="paragraph" w:customStyle="1" w:styleId="UnderlinedText">
    <w:name w:val="Underlined Text"/>
    <w:basedOn w:val="Normal"/>
    <w:autoRedefine/>
    <w:uiPriority w:val="99"/>
    <w:qFormat/>
    <w:rsid w:val="004C47AB"/>
    <w:pPr>
      <w:jc w:val="both"/>
    </w:pPr>
    <w:rPr>
      <w:rFonts w:eastAsia="Calibri"/>
      <w:b/>
      <w:sz w:val="24"/>
    </w:rPr>
  </w:style>
  <w:style w:type="character" w:customStyle="1" w:styleId="verdana">
    <w:name w:val="verdana"/>
    <w:rsid w:val="004C47AB"/>
  </w:style>
  <w:style w:type="character" w:customStyle="1" w:styleId="vitstoryheadline">
    <w:name w:val="vitstoryheadline"/>
    <w:rsid w:val="004C47AB"/>
  </w:style>
  <w:style w:type="paragraph" w:customStyle="1" w:styleId="NormalText">
    <w:name w:val="Normal Text"/>
    <w:basedOn w:val="Normal"/>
    <w:link w:val="NormalTextChar"/>
    <w:autoRedefine/>
    <w:qFormat/>
    <w:rsid w:val="004C47AB"/>
    <w:pPr>
      <w:jc w:val="both"/>
    </w:pPr>
    <w:rPr>
      <w:rFonts w:eastAsia="Times New Roman"/>
      <w:szCs w:val="26"/>
      <w:lang w:val="x-none" w:eastAsia="ja-JP"/>
    </w:rPr>
  </w:style>
  <w:style w:type="character" w:customStyle="1" w:styleId="NormalTextChar">
    <w:name w:val="Normal Text Char"/>
    <w:link w:val="NormalText"/>
    <w:rsid w:val="004C47AB"/>
    <w:rPr>
      <w:rFonts w:ascii="Georgia" w:eastAsia="Times New Roman" w:hAnsi="Georgia"/>
      <w:sz w:val="20"/>
      <w:szCs w:val="26"/>
      <w:lang w:val="x-none" w:eastAsia="ja-JP"/>
    </w:rPr>
  </w:style>
  <w:style w:type="character" w:customStyle="1" w:styleId="AuthorDate0">
    <w:name w:val="Author Date"/>
    <w:uiPriority w:val="1"/>
    <w:qFormat/>
    <w:rsid w:val="004C47AB"/>
    <w:rPr>
      <w:b/>
      <w:sz w:val="24"/>
      <w:u w:val="thick"/>
    </w:rPr>
  </w:style>
  <w:style w:type="paragraph" w:customStyle="1" w:styleId="HotRoute">
    <w:name w:val="Hot Route!"/>
    <w:basedOn w:val="Normal"/>
    <w:link w:val="HotRouteChar"/>
    <w:uiPriority w:val="99"/>
    <w:qFormat/>
    <w:rsid w:val="004C47AB"/>
    <w:pPr>
      <w:ind w:left="144"/>
    </w:pPr>
    <w:rPr>
      <w:rFonts w:eastAsia="Times New Roman"/>
    </w:rPr>
  </w:style>
  <w:style w:type="character" w:customStyle="1" w:styleId="UnderlinedTextCharChar">
    <w:name w:val="Underlined Text Char Char"/>
    <w:rsid w:val="004C47AB"/>
    <w:rPr>
      <w:rFonts w:cs="Arial"/>
      <w:bCs/>
      <w:noProof w:val="0"/>
      <w:szCs w:val="26"/>
      <w:u w:val="single"/>
      <w:lang w:val="en-US" w:eastAsia="en-US" w:bidi="ar-SA"/>
    </w:rPr>
  </w:style>
  <w:style w:type="character" w:customStyle="1" w:styleId="DocumentMapChar1">
    <w:name w:val="Document Map Char1"/>
    <w:uiPriority w:val="99"/>
    <w:rsid w:val="004C47AB"/>
    <w:rPr>
      <w:rFonts w:ascii="Tahoma" w:hAnsi="Tahoma" w:cs="Tahoma"/>
      <w:sz w:val="16"/>
      <w:szCs w:val="16"/>
    </w:rPr>
  </w:style>
  <w:style w:type="character" w:customStyle="1" w:styleId="Author">
    <w:name w:val="Author"/>
    <w:aliases w:val="Style Date"/>
    <w:qFormat/>
    <w:rsid w:val="004C47AB"/>
    <w:rPr>
      <w:b/>
      <w:sz w:val="24"/>
    </w:rPr>
  </w:style>
  <w:style w:type="character" w:customStyle="1" w:styleId="author0">
    <w:name w:val="author"/>
    <w:rsid w:val="004C47AB"/>
    <w:rPr>
      <w:rFonts w:ascii="Times New Roman" w:hAnsi="Times New Roman"/>
      <w:b/>
      <w:sz w:val="24"/>
    </w:rPr>
  </w:style>
  <w:style w:type="character" w:customStyle="1" w:styleId="articletitle">
    <w:name w:val="articletitle"/>
    <w:rsid w:val="004C47AB"/>
    <w:rPr>
      <w:rFonts w:cs="Times New Roman"/>
    </w:rPr>
  </w:style>
  <w:style w:type="character" w:customStyle="1" w:styleId="6pointChar">
    <w:name w:val="6 point Char"/>
    <w:rsid w:val="004C47AB"/>
    <w:rPr>
      <w:rFonts w:cs="Times New Roman"/>
      <w:sz w:val="12"/>
      <w:lang w:val="en-US" w:eastAsia="en-US"/>
    </w:rPr>
  </w:style>
  <w:style w:type="character" w:customStyle="1" w:styleId="term1">
    <w:name w:val="term1"/>
    <w:rsid w:val="004C47AB"/>
    <w:rPr>
      <w:b/>
      <w:bCs/>
    </w:rPr>
  </w:style>
  <w:style w:type="paragraph" w:customStyle="1" w:styleId="Minimize">
    <w:name w:val="Minimize"/>
    <w:basedOn w:val="Normal"/>
    <w:next w:val="Normal"/>
    <w:uiPriority w:val="99"/>
    <w:qFormat/>
    <w:rsid w:val="004C47A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4C47AB"/>
    <w:rPr>
      <w:sz w:val="12"/>
      <w:szCs w:val="24"/>
    </w:rPr>
  </w:style>
  <w:style w:type="character" w:customStyle="1" w:styleId="StyleThickunderline">
    <w:name w:val="Style Thick underline"/>
    <w:qFormat/>
    <w:rsid w:val="004C47AB"/>
    <w:rPr>
      <w:u w:val="thick"/>
    </w:rPr>
  </w:style>
  <w:style w:type="character" w:customStyle="1" w:styleId="UnderlineTextChar">
    <w:name w:val="Underline Text Char"/>
    <w:link w:val="UnderlineText"/>
    <w:rsid w:val="004C47AB"/>
    <w:rPr>
      <w:szCs w:val="24"/>
      <w:u w:val="single"/>
    </w:rPr>
  </w:style>
  <w:style w:type="paragraph" w:customStyle="1" w:styleId="underlined">
    <w:name w:val="underlined"/>
    <w:next w:val="Normal"/>
    <w:link w:val="underlinedChar"/>
    <w:autoRedefine/>
    <w:qFormat/>
    <w:rsid w:val="004C47A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C47AB"/>
    <w:rPr>
      <w:rFonts w:ascii="Times New Roman" w:eastAsia="Malgun Gothic" w:hAnsi="Times New Roman" w:cs="Times New Roman"/>
      <w:sz w:val="24"/>
      <w:szCs w:val="24"/>
      <w:u w:val="single"/>
    </w:rPr>
  </w:style>
  <w:style w:type="character" w:customStyle="1" w:styleId="Box">
    <w:name w:val="Box!"/>
    <w:rsid w:val="004C47AB"/>
    <w:rPr>
      <w:rFonts w:ascii="Garamond" w:hAnsi="Garamond"/>
      <w:sz w:val="24"/>
      <w:u w:val="single"/>
      <w:bdr w:val="single" w:sz="4" w:space="0" w:color="auto"/>
    </w:rPr>
  </w:style>
  <w:style w:type="character" w:customStyle="1" w:styleId="citechar">
    <w:name w:val="citechar"/>
    <w:rsid w:val="004C47AB"/>
  </w:style>
  <w:style w:type="character" w:customStyle="1" w:styleId="underlinechar">
    <w:name w:val="underlinechar"/>
    <w:rsid w:val="004C47AB"/>
  </w:style>
  <w:style w:type="character" w:customStyle="1" w:styleId="CardUnderlineChar">
    <w:name w:val="Card Underline Char"/>
    <w:rsid w:val="004C47AB"/>
    <w:rPr>
      <w:szCs w:val="24"/>
      <w:u w:val="single"/>
      <w:lang w:val="en-US" w:eastAsia="en-US" w:bidi="ar-SA"/>
    </w:rPr>
  </w:style>
  <w:style w:type="paragraph" w:customStyle="1" w:styleId="Default">
    <w:name w:val="Default"/>
    <w:qFormat/>
    <w:rsid w:val="004C47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C47AB"/>
  </w:style>
  <w:style w:type="character" w:customStyle="1" w:styleId="tagciteChar">
    <w:name w:val="tag/cite Char"/>
    <w:rsid w:val="004C47AB"/>
    <w:rPr>
      <w:b/>
      <w:sz w:val="24"/>
      <w:lang w:val="en-US" w:eastAsia="en-US" w:bidi="ar-SA"/>
    </w:rPr>
  </w:style>
  <w:style w:type="character" w:customStyle="1" w:styleId="8pointChar">
    <w:name w:val="8 point Char"/>
    <w:rsid w:val="004C47AB"/>
    <w:rPr>
      <w:sz w:val="16"/>
      <w:lang w:val="en-US" w:eastAsia="en-US" w:bidi="ar-SA"/>
    </w:rPr>
  </w:style>
  <w:style w:type="character" w:customStyle="1" w:styleId="BoldText12pt">
    <w:name w:val="Bold Text 12 pt"/>
    <w:rsid w:val="004C47A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C47AB"/>
  </w:style>
  <w:style w:type="character" w:customStyle="1" w:styleId="person-name">
    <w:name w:val="person-name"/>
    <w:rsid w:val="004C47AB"/>
  </w:style>
  <w:style w:type="paragraph" w:customStyle="1" w:styleId="CARD0">
    <w:name w:val="CARD"/>
    <w:basedOn w:val="Normal"/>
    <w:link w:val="CARDChar1"/>
    <w:qFormat/>
    <w:rsid w:val="004C47AB"/>
    <w:rPr>
      <w:rFonts w:eastAsia="Times New Roman"/>
      <w:szCs w:val="20"/>
    </w:rPr>
  </w:style>
  <w:style w:type="character" w:customStyle="1" w:styleId="CARDChar1">
    <w:name w:val="CARD Char"/>
    <w:link w:val="CARD0"/>
    <w:rsid w:val="004C47AB"/>
    <w:rPr>
      <w:rFonts w:ascii="Georgia" w:eastAsia="Times New Roman" w:hAnsi="Georgia"/>
      <w:sz w:val="20"/>
      <w:szCs w:val="20"/>
    </w:rPr>
  </w:style>
  <w:style w:type="paragraph" w:customStyle="1" w:styleId="Ununderlined">
    <w:name w:val="Ununderlined"/>
    <w:basedOn w:val="Normal"/>
    <w:link w:val="UnunderlinedChar"/>
    <w:qFormat/>
    <w:rsid w:val="004C47AB"/>
    <w:pPr>
      <w:jc w:val="both"/>
    </w:pPr>
    <w:rPr>
      <w:rFonts w:eastAsia="SimSun"/>
      <w:sz w:val="12"/>
    </w:rPr>
  </w:style>
  <w:style w:type="character" w:customStyle="1" w:styleId="UnunderlinedChar">
    <w:name w:val="Ununderlined Char"/>
    <w:link w:val="Ununderlined"/>
    <w:rsid w:val="004C47AB"/>
    <w:rPr>
      <w:rFonts w:ascii="Georgia" w:eastAsia="SimSun" w:hAnsi="Georgia"/>
      <w:sz w:val="12"/>
    </w:rPr>
  </w:style>
  <w:style w:type="paragraph" w:customStyle="1" w:styleId="Highlighting">
    <w:name w:val="Highlighting"/>
    <w:basedOn w:val="Normal"/>
    <w:link w:val="HighlightingChar"/>
    <w:autoRedefine/>
    <w:qFormat/>
    <w:rsid w:val="004C47AB"/>
    <w:rPr>
      <w:rFonts w:eastAsia="SimSun"/>
      <w:sz w:val="24"/>
      <w:u w:val="thick"/>
    </w:rPr>
  </w:style>
  <w:style w:type="character" w:customStyle="1" w:styleId="HighlightingChar">
    <w:name w:val="Highlighting Char"/>
    <w:link w:val="Highlighting"/>
    <w:rsid w:val="004C47AB"/>
    <w:rPr>
      <w:rFonts w:ascii="Georgia" w:eastAsia="SimSun" w:hAnsi="Georgia"/>
      <w:sz w:val="24"/>
      <w:u w:val="thick"/>
    </w:rPr>
  </w:style>
  <w:style w:type="paragraph" w:customStyle="1" w:styleId="evidencetext">
    <w:name w:val="evidence text"/>
    <w:basedOn w:val="Normal"/>
    <w:next w:val="Normal"/>
    <w:link w:val="evidencetextChar1"/>
    <w:qFormat/>
    <w:rsid w:val="004C47AB"/>
    <w:pPr>
      <w:ind w:left="432" w:right="432"/>
    </w:pPr>
    <w:rPr>
      <w:rFonts w:eastAsia="Times New Roman"/>
      <w:color w:val="000000"/>
      <w:sz w:val="16"/>
      <w:lang w:val="x-none" w:eastAsia="x-none"/>
    </w:rPr>
  </w:style>
  <w:style w:type="character" w:customStyle="1" w:styleId="evidencetextChar1">
    <w:name w:val="evidence text Char1"/>
    <w:link w:val="evidencetext"/>
    <w:rsid w:val="004C47AB"/>
    <w:rPr>
      <w:rFonts w:ascii="Georgia" w:eastAsia="Times New Roman" w:hAnsi="Georgia"/>
      <w:color w:val="000000"/>
      <w:sz w:val="16"/>
      <w:lang w:val="x-none" w:eastAsia="x-none"/>
    </w:rPr>
  </w:style>
  <w:style w:type="character" w:customStyle="1" w:styleId="highlight2">
    <w:name w:val="highlight2"/>
    <w:rsid w:val="004C47AB"/>
    <w:rPr>
      <w:rFonts w:ascii="Arial" w:hAnsi="Arial"/>
      <w:b/>
      <w:sz w:val="19"/>
      <w:u w:val="thick"/>
      <w:bdr w:val="none" w:sz="0" w:space="0" w:color="auto"/>
      <w:shd w:val="clear" w:color="auto" w:fill="auto"/>
    </w:rPr>
  </w:style>
  <w:style w:type="character" w:customStyle="1" w:styleId="box0">
    <w:name w:val="box"/>
    <w:rsid w:val="004C47AB"/>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C47AB"/>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C47AB"/>
    <w:rPr>
      <w:rFonts w:ascii="Georgia" w:eastAsia="Times New Roman" w:hAnsi="Georgia" w:cs="Arial"/>
      <w:iCs/>
      <w:smallCaps/>
      <w:sz w:val="20"/>
      <w:szCs w:val="20"/>
      <w:u w:val="double"/>
    </w:rPr>
  </w:style>
  <w:style w:type="character" w:customStyle="1" w:styleId="CharacterStyle1">
    <w:name w:val="Character Style 1"/>
    <w:rsid w:val="004C47AB"/>
    <w:rPr>
      <w:rFonts w:ascii="Tahoma" w:hAnsi="Tahoma" w:cs="Tahoma" w:hint="default"/>
      <w:sz w:val="18"/>
      <w:szCs w:val="18"/>
    </w:rPr>
  </w:style>
  <w:style w:type="character" w:customStyle="1" w:styleId="UnderlineStyleChar7">
    <w:name w:val="Underline Style Char7"/>
    <w:rsid w:val="004C47AB"/>
    <w:rPr>
      <w:rFonts w:ascii="Garamond" w:hAnsi="Garamond" w:hint="default"/>
      <w:sz w:val="22"/>
      <w:szCs w:val="24"/>
      <w:u w:val="single"/>
      <w:lang w:val="en-US" w:eastAsia="en-US" w:bidi="ar-SA"/>
    </w:rPr>
  </w:style>
  <w:style w:type="character" w:customStyle="1" w:styleId="StyleArial6ptBold">
    <w:name w:val="Style Arial 6 pt Bold"/>
    <w:rsid w:val="004C47AB"/>
    <w:rPr>
      <w:rFonts w:ascii="Arial" w:hAnsi="Arial" w:cs="Arial" w:hint="default"/>
      <w:bCs/>
      <w:sz w:val="12"/>
    </w:rPr>
  </w:style>
  <w:style w:type="character" w:customStyle="1" w:styleId="Style11ptBoldUnderline">
    <w:name w:val="Style 11 pt Bold Underline"/>
    <w:rsid w:val="004C47AB"/>
    <w:rPr>
      <w:b/>
      <w:bCs/>
      <w:sz w:val="20"/>
      <w:u w:val="single"/>
    </w:rPr>
  </w:style>
  <w:style w:type="paragraph" w:customStyle="1" w:styleId="teaserpermalink">
    <w:name w:val="teaser_permalink"/>
    <w:basedOn w:val="Normal"/>
    <w:qFormat/>
    <w:rsid w:val="004C47AB"/>
    <w:pPr>
      <w:spacing w:before="100" w:beforeAutospacing="1" w:after="100" w:afterAutospacing="1"/>
    </w:pPr>
    <w:rPr>
      <w:rFonts w:eastAsia="Times New Roman"/>
      <w:sz w:val="24"/>
      <w:lang w:eastAsia="zh-CN"/>
    </w:rPr>
  </w:style>
  <w:style w:type="character" w:customStyle="1" w:styleId="Heading2Char5">
    <w:name w:val="Heading 2 Char5"/>
    <w:rsid w:val="004C47AB"/>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4C47AB"/>
    <w:rPr>
      <w:rFonts w:eastAsia="Calibri"/>
      <w:sz w:val="14"/>
    </w:rPr>
  </w:style>
  <w:style w:type="character" w:customStyle="1" w:styleId="SmalltextChar">
    <w:name w:val="Small text Char"/>
    <w:aliases w:val="Quote Char,Quote1 Char1"/>
    <w:link w:val="Smalltext0"/>
    <w:rsid w:val="004C47AB"/>
    <w:rPr>
      <w:rFonts w:ascii="Georgia" w:eastAsia="Calibri" w:hAnsi="Georgia"/>
      <w:sz w:val="14"/>
    </w:rPr>
  </w:style>
  <w:style w:type="character" w:customStyle="1" w:styleId="TagGreg">
    <w:name w:val="TagGreg"/>
    <w:uiPriority w:val="1"/>
    <w:qFormat/>
    <w:rsid w:val="004C47AB"/>
    <w:rPr>
      <w:b/>
      <w:sz w:val="24"/>
    </w:rPr>
  </w:style>
  <w:style w:type="character" w:customStyle="1" w:styleId="SmallText-New">
    <w:name w:val="Small Text - New"/>
    <w:rsid w:val="004C47AB"/>
    <w:rPr>
      <w:rFonts w:ascii="Arial Narrow" w:hAnsi="Arial Narrow"/>
      <w:sz w:val="14"/>
    </w:rPr>
  </w:style>
  <w:style w:type="character" w:customStyle="1" w:styleId="Underlined-New">
    <w:name w:val="Underlined - New"/>
    <w:uiPriority w:val="99"/>
    <w:rsid w:val="004C47AB"/>
    <w:rPr>
      <w:rFonts w:ascii="Arial Narrow" w:hAnsi="Arial Narrow"/>
      <w:sz w:val="16"/>
      <w:u w:val="single"/>
    </w:rPr>
  </w:style>
  <w:style w:type="character" w:customStyle="1" w:styleId="Boxing-New">
    <w:name w:val="Boxing - New"/>
    <w:rsid w:val="004C47AB"/>
    <w:rPr>
      <w:rFonts w:ascii="Arial Narrow" w:hAnsi="Arial Narrow"/>
      <w:sz w:val="16"/>
      <w:u w:val="none"/>
      <w:bdr w:val="single" w:sz="4" w:space="0" w:color="auto"/>
    </w:rPr>
  </w:style>
  <w:style w:type="character" w:customStyle="1" w:styleId="hilite1">
    <w:name w:val="hilite1"/>
    <w:rsid w:val="004C47AB"/>
    <w:rPr>
      <w:rFonts w:ascii="Arial Narrow" w:hAnsi="Arial Narrow"/>
      <w:sz w:val="18"/>
      <w:u w:val="single"/>
      <w:bdr w:val="none" w:sz="0" w:space="0" w:color="auto"/>
      <w:shd w:val="clear" w:color="auto" w:fill="00FF00"/>
    </w:rPr>
  </w:style>
  <w:style w:type="character" w:customStyle="1" w:styleId="term">
    <w:name w:val="term"/>
    <w:rsid w:val="004C47AB"/>
  </w:style>
  <w:style w:type="character" w:customStyle="1" w:styleId="f">
    <w:name w:val="f"/>
    <w:rsid w:val="004C47AB"/>
  </w:style>
  <w:style w:type="paragraph" w:customStyle="1" w:styleId="StyleStyle49pt">
    <w:name w:val="Style Style4 + 9 pt"/>
    <w:basedOn w:val="Style4"/>
    <w:link w:val="StyleStyle49ptChar"/>
    <w:qFormat/>
    <w:rsid w:val="004C47AB"/>
  </w:style>
  <w:style w:type="character" w:customStyle="1" w:styleId="StyleStyle49ptChar">
    <w:name w:val="Style Style4 + 9 pt Char"/>
    <w:link w:val="StyleStyle49pt"/>
    <w:rsid w:val="004C47AB"/>
    <w:rPr>
      <w:rFonts w:ascii="Georgia" w:eastAsia="Times New Roman" w:hAnsi="Georgia"/>
      <w:sz w:val="20"/>
      <w:u w:val="single"/>
    </w:rPr>
  </w:style>
  <w:style w:type="paragraph" w:customStyle="1" w:styleId="StyleStyle49ptBold">
    <w:name w:val="Style Style4 + 9 pt Bold"/>
    <w:basedOn w:val="Style4"/>
    <w:link w:val="StyleStyle49ptBoldChar"/>
    <w:qFormat/>
    <w:rsid w:val="004C47AB"/>
    <w:rPr>
      <w:b/>
      <w:bCs/>
    </w:rPr>
  </w:style>
  <w:style w:type="character" w:customStyle="1" w:styleId="StyleStyle49ptBoldChar">
    <w:name w:val="Style Style4 + 9 pt Bold Char"/>
    <w:link w:val="StyleStyle49ptBold"/>
    <w:rsid w:val="004C47AB"/>
    <w:rPr>
      <w:rFonts w:ascii="Georgia" w:eastAsia="Times New Roman" w:hAnsi="Georgia"/>
      <w:b/>
      <w:bCs/>
      <w:sz w:val="20"/>
      <w:u w:val="single"/>
    </w:rPr>
  </w:style>
  <w:style w:type="character" w:customStyle="1" w:styleId="StyleDebateUnderline10pt">
    <w:name w:val="Style Debate Underline + 10 pt"/>
    <w:rsid w:val="004C47AB"/>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4C47AB"/>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4C47AB"/>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C47AB"/>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4C47AB"/>
    <w:rPr>
      <w:rFonts w:ascii="Times New Roman" w:eastAsia="Times New Roman" w:hAnsi="Times New Roman" w:cs="Times New Roman"/>
      <w:sz w:val="24"/>
      <w:lang w:eastAsia="ko-KR"/>
    </w:rPr>
  </w:style>
  <w:style w:type="character" w:customStyle="1" w:styleId="ssl01">
    <w:name w:val="ss_l01"/>
    <w:rsid w:val="004C47AB"/>
    <w:rPr>
      <w:color w:val="000000"/>
      <w:sz w:val="32"/>
      <w:szCs w:val="32"/>
    </w:rPr>
  </w:style>
  <w:style w:type="paragraph" w:customStyle="1" w:styleId="Normaltag">
    <w:name w:val="Normal tag"/>
    <w:basedOn w:val="Normal"/>
    <w:link w:val="NormaltagChar"/>
    <w:uiPriority w:val="99"/>
    <w:qFormat/>
    <w:rsid w:val="004C47AB"/>
    <w:rPr>
      <w:rFonts w:eastAsia="Times New Roman"/>
      <w:b/>
      <w:sz w:val="24"/>
      <w:szCs w:val="20"/>
    </w:rPr>
  </w:style>
  <w:style w:type="character" w:customStyle="1" w:styleId="NormaltagChar">
    <w:name w:val="Normal tag Char"/>
    <w:link w:val="Normaltag"/>
    <w:uiPriority w:val="99"/>
    <w:rsid w:val="004C47AB"/>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4C47AB"/>
    <w:rPr>
      <w:rFonts w:eastAsia="Times New Roman"/>
      <w:szCs w:val="20"/>
    </w:rPr>
  </w:style>
  <w:style w:type="character" w:customStyle="1" w:styleId="Cardnon-underlinedChar">
    <w:name w:val="Card non-underlined Char"/>
    <w:link w:val="Cardnon-underlined"/>
    <w:rsid w:val="004C47AB"/>
    <w:rPr>
      <w:rFonts w:ascii="Georgia" w:eastAsia="Times New Roman" w:hAnsi="Georgia"/>
      <w:sz w:val="20"/>
      <w:szCs w:val="20"/>
    </w:rPr>
  </w:style>
  <w:style w:type="paragraph" w:customStyle="1" w:styleId="tiny">
    <w:name w:val="tiny"/>
    <w:next w:val="Normal"/>
    <w:link w:val="tinyChar"/>
    <w:autoRedefine/>
    <w:qFormat/>
    <w:rsid w:val="004C47A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C47AB"/>
    <w:rPr>
      <w:rFonts w:ascii="Times New Roman" w:eastAsia="Malgun Gothic" w:hAnsi="Times New Roman" w:cs="Times New Roman"/>
      <w:sz w:val="20"/>
      <w:szCs w:val="20"/>
    </w:rPr>
  </w:style>
  <w:style w:type="character" w:customStyle="1" w:styleId="Style11Char">
    <w:name w:val="Style11 Char"/>
    <w:link w:val="Style11"/>
    <w:rsid w:val="004C47AB"/>
    <w:rPr>
      <w:b/>
      <w:u w:val="thick"/>
    </w:rPr>
  </w:style>
  <w:style w:type="character" w:customStyle="1" w:styleId="Style12Char">
    <w:name w:val="Style12 Char"/>
    <w:link w:val="Style12"/>
    <w:rsid w:val="004C47AB"/>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4C47A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4C47AB"/>
    <w:pPr>
      <w:spacing w:after="240"/>
      <w:jc w:val="center"/>
    </w:pPr>
    <w:rPr>
      <w:rFonts w:eastAsia="Times New Roman"/>
      <w:b/>
      <w:sz w:val="32"/>
      <w:szCs w:val="20"/>
      <w:u w:val="single"/>
    </w:rPr>
  </w:style>
  <w:style w:type="paragraph" w:customStyle="1" w:styleId="TxBrp1">
    <w:name w:val="TxBr_p1"/>
    <w:basedOn w:val="Normal"/>
    <w:qFormat/>
    <w:rsid w:val="004C47A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4C47A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4C47AB"/>
    <w:rPr>
      <w:color w:val="auto"/>
    </w:rPr>
  </w:style>
  <w:style w:type="character" w:customStyle="1" w:styleId="BodyTextIndentChar">
    <w:name w:val="Body Text Indent Char"/>
    <w:basedOn w:val="DefaultParagraphFont"/>
    <w:link w:val="BodyTextIndent"/>
    <w:rsid w:val="004C47AB"/>
    <w:rPr>
      <w:rFonts w:ascii="Times New Roman" w:eastAsia="Times New Roman" w:hAnsi="Times New Roman" w:cs="Times New Roman"/>
      <w:sz w:val="24"/>
      <w:szCs w:val="24"/>
    </w:rPr>
  </w:style>
  <w:style w:type="character" w:customStyle="1" w:styleId="allocatoragentsleft">
    <w:name w:val="al_locatoragentsleft"/>
    <w:rsid w:val="004C47AB"/>
  </w:style>
  <w:style w:type="character" w:customStyle="1" w:styleId="grey10">
    <w:name w:val="grey10"/>
    <w:rsid w:val="004C47AB"/>
  </w:style>
  <w:style w:type="character" w:styleId="HTMLTypewriter">
    <w:name w:val="HTML Typewriter"/>
    <w:unhideWhenUsed/>
    <w:rsid w:val="004C47AB"/>
    <w:rPr>
      <w:rFonts w:ascii="Courier New" w:eastAsia="Times New Roman" w:hAnsi="Courier New" w:cs="Courier New"/>
      <w:sz w:val="20"/>
      <w:szCs w:val="20"/>
    </w:rPr>
  </w:style>
  <w:style w:type="character" w:customStyle="1" w:styleId="caps">
    <w:name w:val="caps"/>
    <w:rsid w:val="004C47AB"/>
  </w:style>
  <w:style w:type="paragraph" w:styleId="HTMLPreformatted">
    <w:name w:val="HTML Preformatted"/>
    <w:basedOn w:val="Normal"/>
    <w:link w:val="HTMLPreformattedChar"/>
    <w:unhideWhenUsed/>
    <w:rsid w:val="004C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4C47AB"/>
    <w:rPr>
      <w:rFonts w:ascii="Courier New" w:eastAsia="Times New Roman" w:hAnsi="Courier New" w:cs="Courier New"/>
      <w:sz w:val="20"/>
      <w:szCs w:val="20"/>
    </w:rPr>
  </w:style>
  <w:style w:type="character" w:customStyle="1" w:styleId="hit">
    <w:name w:val="hit"/>
    <w:rsid w:val="004C47AB"/>
    <w:rPr>
      <w:rFonts w:cs="Times New Roman"/>
    </w:rPr>
  </w:style>
  <w:style w:type="character" w:customStyle="1" w:styleId="Style12ptBoldUnderline1">
    <w:name w:val="Style 12 pt Bold Underline1"/>
    <w:rsid w:val="004C47AB"/>
    <w:rPr>
      <w:b/>
      <w:bCs/>
      <w:sz w:val="24"/>
      <w:u w:val="single"/>
    </w:rPr>
  </w:style>
  <w:style w:type="character" w:customStyle="1" w:styleId="UnderlinesCharChar">
    <w:name w:val="Underlines Char Char"/>
    <w:rsid w:val="004C47AB"/>
    <w:rPr>
      <w:rFonts w:cs="Arial"/>
      <w:b/>
      <w:bCs/>
      <w:noProof w:val="0"/>
      <w:sz w:val="22"/>
      <w:szCs w:val="26"/>
      <w:u w:val="single"/>
      <w:lang w:val="en-US" w:eastAsia="en-US" w:bidi="ar-SA"/>
    </w:rPr>
  </w:style>
  <w:style w:type="paragraph" w:customStyle="1" w:styleId="Carding">
    <w:name w:val="Carding"/>
    <w:basedOn w:val="Normal"/>
    <w:uiPriority w:val="99"/>
    <w:qFormat/>
    <w:rsid w:val="004C47AB"/>
    <w:rPr>
      <w:rFonts w:eastAsia="Times New Roman"/>
      <w:sz w:val="18"/>
    </w:rPr>
  </w:style>
  <w:style w:type="paragraph" w:customStyle="1" w:styleId="Style3">
    <w:name w:val="Style3"/>
    <w:basedOn w:val="Normal"/>
    <w:link w:val="Style3Char"/>
    <w:uiPriority w:val="99"/>
    <w:qFormat/>
    <w:rsid w:val="004C47AB"/>
    <w:rPr>
      <w:rFonts w:eastAsia="Times New Roman"/>
      <w:b/>
    </w:rPr>
  </w:style>
  <w:style w:type="character" w:customStyle="1" w:styleId="Style3Char">
    <w:name w:val="Style3 Char"/>
    <w:link w:val="Style3"/>
    <w:uiPriority w:val="99"/>
    <w:rsid w:val="004C47AB"/>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4C47AB"/>
    <w:rPr>
      <w:rFonts w:ascii="Arial Narrow" w:hAnsi="Arial Narrow"/>
      <w:b/>
      <w:noProof w:val="0"/>
      <w:sz w:val="22"/>
      <w:szCs w:val="60"/>
      <w:lang w:val="en-US" w:eastAsia="en-US" w:bidi="ar-SA"/>
    </w:rPr>
  </w:style>
  <w:style w:type="character" w:customStyle="1" w:styleId="aunderline">
    <w:name w:val="aunderline"/>
    <w:qFormat/>
    <w:rsid w:val="004C47AB"/>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4C47AB"/>
    <w:rPr>
      <w:b/>
      <w:noProof w:val="0"/>
      <w:sz w:val="24"/>
      <w:lang w:val="en-US" w:eastAsia="en-US" w:bidi="ar-SA"/>
    </w:rPr>
  </w:style>
  <w:style w:type="character" w:customStyle="1" w:styleId="Taggin-New">
    <w:name w:val="Taggin - New"/>
    <w:rsid w:val="004C47AB"/>
    <w:rPr>
      <w:rFonts w:ascii="Arial Narrow" w:hAnsi="Arial Narrow"/>
      <w:b/>
      <w:sz w:val="22"/>
    </w:rPr>
  </w:style>
  <w:style w:type="character" w:customStyle="1" w:styleId="27">
    <w:name w:val="27"/>
    <w:rsid w:val="004C47AB"/>
    <w:rPr>
      <w:rFonts w:cs="Arial"/>
      <w:bCs/>
      <w:sz w:val="20"/>
      <w:u w:val="single"/>
      <w:lang w:val="en-US" w:eastAsia="en-US" w:bidi="ar-SA"/>
    </w:rPr>
  </w:style>
  <w:style w:type="character" w:customStyle="1" w:styleId="ilad">
    <w:name w:val="il_ad"/>
    <w:rsid w:val="004C47AB"/>
  </w:style>
  <w:style w:type="paragraph" w:customStyle="1" w:styleId="CardsHighlighted">
    <w:name w:val="Cards Highlighted"/>
    <w:next w:val="Normal"/>
    <w:link w:val="CardsHighlightedChar"/>
    <w:qFormat/>
    <w:rsid w:val="004C47A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C47A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C47AB"/>
    <w:rPr>
      <w:rFonts w:ascii="Garamond" w:hAnsi="Garamond"/>
      <w:sz w:val="22"/>
      <w:szCs w:val="24"/>
      <w:u w:val="single"/>
      <w:lang w:val="en-US" w:eastAsia="en-US" w:bidi="ar-SA"/>
    </w:rPr>
  </w:style>
  <w:style w:type="paragraph" w:customStyle="1" w:styleId="Style2">
    <w:name w:val="Style2"/>
    <w:basedOn w:val="Heading4"/>
    <w:uiPriority w:val="99"/>
    <w:qFormat/>
    <w:rsid w:val="004C47AB"/>
    <w:rPr>
      <w:rFonts w:eastAsia="Times New Roman" w:cs="Times New Roman"/>
      <w:caps/>
      <w:szCs w:val="20"/>
    </w:rPr>
  </w:style>
  <w:style w:type="character" w:customStyle="1" w:styleId="StyleStyle4CharTimesNewRoman11pt">
    <w:name w:val="Style Style4 Char + Times New Roman 11 pt"/>
    <w:rsid w:val="004C47A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C47AB"/>
    <w:rPr>
      <w:rFonts w:ascii="Times New Roman" w:hAnsi="Times New Roman"/>
      <w:b/>
      <w:bCs/>
      <w:sz w:val="20"/>
      <w:szCs w:val="24"/>
      <w:u w:val="single"/>
      <w:lang w:val="en-US" w:eastAsia="en-US" w:bidi="ar-SA"/>
    </w:rPr>
  </w:style>
  <w:style w:type="character" w:customStyle="1" w:styleId="SmallFontChar">
    <w:name w:val="Small Font Char"/>
    <w:link w:val="SmallFont"/>
    <w:rsid w:val="004C47AB"/>
    <w:rPr>
      <w:sz w:val="14"/>
      <w:szCs w:val="18"/>
    </w:rPr>
  </w:style>
  <w:style w:type="paragraph" w:customStyle="1" w:styleId="SmallFont">
    <w:name w:val="Small Font"/>
    <w:basedOn w:val="Normal"/>
    <w:link w:val="SmallFontChar"/>
    <w:qFormat/>
    <w:rsid w:val="004C47AB"/>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4C47AB"/>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4C47A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4C47AB"/>
    <w:rPr>
      <w:b/>
      <w:sz w:val="22"/>
    </w:rPr>
  </w:style>
  <w:style w:type="character" w:customStyle="1" w:styleId="wikiexternallink">
    <w:name w:val="wikiexternallink"/>
    <w:rsid w:val="004C47AB"/>
  </w:style>
  <w:style w:type="character" w:customStyle="1" w:styleId="senselabelstart">
    <w:name w:val="sense_label start"/>
    <w:rsid w:val="004C47AB"/>
  </w:style>
  <w:style w:type="character" w:customStyle="1" w:styleId="sensecontent">
    <w:name w:val="sense_content"/>
    <w:rsid w:val="004C47AB"/>
  </w:style>
  <w:style w:type="character" w:customStyle="1" w:styleId="vi">
    <w:name w:val="vi"/>
    <w:rsid w:val="004C47AB"/>
  </w:style>
  <w:style w:type="character" w:customStyle="1" w:styleId="pagetitle">
    <w:name w:val="pagetitle"/>
    <w:rsid w:val="004C47AB"/>
  </w:style>
  <w:style w:type="paragraph" w:customStyle="1" w:styleId="text">
    <w:name w:val="text"/>
    <w:basedOn w:val="Normal"/>
    <w:qFormat/>
    <w:rsid w:val="004C47AB"/>
    <w:pPr>
      <w:spacing w:before="100" w:beforeAutospacing="1" w:after="100" w:afterAutospacing="1"/>
    </w:pPr>
    <w:rPr>
      <w:rFonts w:eastAsia="Times New Roman"/>
      <w:sz w:val="24"/>
    </w:rPr>
  </w:style>
  <w:style w:type="character" w:customStyle="1" w:styleId="wikigeneratedlinkcontent">
    <w:name w:val="wikigeneratedlinkcontent"/>
    <w:rsid w:val="004C47AB"/>
  </w:style>
  <w:style w:type="character" w:customStyle="1" w:styleId="StyleUnderlineCharChar9ptBold1">
    <w:name w:val="Style Underline Char Char + 9 pt Bold1"/>
    <w:rsid w:val="004C47A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C47AB"/>
    <w:rPr>
      <w:rFonts w:ascii="Times New Roman" w:hAnsi="Times New Roman"/>
      <w:sz w:val="20"/>
      <w:szCs w:val="24"/>
      <w:u w:val="single"/>
      <w:lang w:val="en-US" w:eastAsia="en-US" w:bidi="ar-SA"/>
    </w:rPr>
  </w:style>
  <w:style w:type="character" w:customStyle="1" w:styleId="StyleUnderlineChar9pt">
    <w:name w:val="Style Underline Char + 9 pt"/>
    <w:rsid w:val="004C47AB"/>
    <w:rPr>
      <w:rFonts w:ascii="Times New Roman" w:hAnsi="Times New Roman"/>
      <w:sz w:val="20"/>
      <w:u w:val="single"/>
      <w:lang w:val="en-US" w:eastAsia="en-US" w:bidi="ar-SA"/>
    </w:rPr>
  </w:style>
  <w:style w:type="character" w:customStyle="1" w:styleId="Style9ptUnderline">
    <w:name w:val="Style 9 pt Underline"/>
    <w:rsid w:val="004C47AB"/>
    <w:rPr>
      <w:sz w:val="20"/>
      <w:u w:val="single"/>
    </w:rPr>
  </w:style>
  <w:style w:type="character" w:customStyle="1" w:styleId="Style9ptBoldUnderline">
    <w:name w:val="Style 9 pt Bold Underline"/>
    <w:rsid w:val="004C47AB"/>
    <w:rPr>
      <w:b/>
      <w:bCs/>
      <w:sz w:val="20"/>
      <w:u w:val="single"/>
    </w:rPr>
  </w:style>
  <w:style w:type="paragraph" w:customStyle="1" w:styleId="StyleUnderline9pt">
    <w:name w:val="Style Underline + 9 pt"/>
    <w:link w:val="StyleUnderline9ptChar"/>
    <w:qFormat/>
    <w:rsid w:val="004C47A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C47AB"/>
    <w:rPr>
      <w:rFonts w:ascii="Calibri" w:eastAsia="Times New Roman" w:hAnsi="Calibri" w:cs="Times New Roman"/>
      <w:szCs w:val="20"/>
      <w:u w:val="single"/>
    </w:rPr>
  </w:style>
  <w:style w:type="character" w:customStyle="1" w:styleId="StyleUnderlineChar9ptBold">
    <w:name w:val="Style Underline Char + 9 pt Bold"/>
    <w:rsid w:val="004C47AB"/>
    <w:rPr>
      <w:rFonts w:ascii="Times New Roman" w:hAnsi="Times New Roman"/>
      <w:b/>
      <w:bCs/>
      <w:sz w:val="20"/>
      <w:u w:val="single"/>
      <w:lang w:val="en-US" w:eastAsia="en-US" w:bidi="ar-SA"/>
    </w:rPr>
  </w:style>
  <w:style w:type="character" w:customStyle="1" w:styleId="UnderlineChar1">
    <w:name w:val="Underline Char1"/>
    <w:rsid w:val="004C47AB"/>
    <w:rPr>
      <w:rFonts w:ascii="Times New Roman" w:hAnsi="Times New Roman"/>
      <w:sz w:val="20"/>
      <w:szCs w:val="24"/>
      <w:u w:val="single"/>
      <w:lang w:val="en-US" w:eastAsia="en-US" w:bidi="ar-SA"/>
    </w:rPr>
  </w:style>
  <w:style w:type="character" w:customStyle="1" w:styleId="StyleUnderlineChar1Bold">
    <w:name w:val="Style Underline Char1 + Bold"/>
    <w:rsid w:val="004C47A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C47A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C47AB"/>
    <w:rPr>
      <w:rFonts w:ascii="Arial Narrow" w:eastAsia="Times New Roman" w:hAnsi="Arial Narrow"/>
      <w:kern w:val="32"/>
      <w:sz w:val="20"/>
      <w:szCs w:val="20"/>
    </w:rPr>
  </w:style>
  <w:style w:type="paragraph" w:customStyle="1" w:styleId="TagsCharChar">
    <w:name w:val="Tags Char Char"/>
    <w:basedOn w:val="Normal"/>
    <w:uiPriority w:val="99"/>
    <w:qFormat/>
    <w:rsid w:val="004C47AB"/>
    <w:rPr>
      <w:rFonts w:ascii="Times" w:eastAsia="Times" w:hAnsi="Times"/>
      <w:b/>
      <w:sz w:val="24"/>
    </w:rPr>
  </w:style>
  <w:style w:type="character" w:customStyle="1" w:styleId="TagsCharCharChar">
    <w:name w:val="Tags Char Char Char"/>
    <w:rsid w:val="004C47A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C47AB"/>
    <w:pPr>
      <w:spacing w:before="100" w:beforeAutospacing="1" w:after="100" w:afterAutospacing="1"/>
    </w:pPr>
    <w:rPr>
      <w:rFonts w:eastAsia="Times New Roman"/>
      <w:sz w:val="18"/>
      <w:szCs w:val="18"/>
    </w:rPr>
  </w:style>
  <w:style w:type="character" w:customStyle="1" w:styleId="Style11ptBlackUnderline">
    <w:name w:val="Style 11 pt Black Underline"/>
    <w:rsid w:val="004C47AB"/>
    <w:rPr>
      <w:color w:val="000000"/>
      <w:sz w:val="20"/>
      <w:u w:val="single"/>
    </w:rPr>
  </w:style>
  <w:style w:type="character" w:customStyle="1" w:styleId="Style11ptBlack">
    <w:name w:val="Style 11 pt Black"/>
    <w:rsid w:val="004C47AB"/>
    <w:rPr>
      <w:color w:val="000000"/>
      <w:sz w:val="20"/>
    </w:rPr>
  </w:style>
  <w:style w:type="character" w:customStyle="1" w:styleId="Heading2Char1CharCharCharCharCharC">
    <w:name w:val="Heading 2 Char1 Char Char Char Char Char C"/>
    <w:rsid w:val="004C47AB"/>
    <w:rPr>
      <w:rFonts w:cs="Arial"/>
      <w:b/>
      <w:bCs/>
      <w:iCs/>
      <w:sz w:val="24"/>
      <w:szCs w:val="28"/>
      <w:lang w:val="en-US" w:eastAsia="en-US" w:bidi="ar-SA"/>
    </w:rPr>
  </w:style>
  <w:style w:type="character" w:customStyle="1" w:styleId="StyleUnderlineCharTimesBold">
    <w:name w:val="Style Underline Char + Times Bold"/>
    <w:rsid w:val="004C47AB"/>
    <w:rPr>
      <w:rFonts w:ascii="Times" w:hAnsi="Times"/>
      <w:b w:val="0"/>
      <w:bCs/>
      <w:sz w:val="20"/>
      <w:u w:val="single"/>
    </w:rPr>
  </w:style>
  <w:style w:type="character" w:customStyle="1" w:styleId="blubigktbiz">
    <w:name w:val="blubigktbiz"/>
    <w:rsid w:val="004C47AB"/>
  </w:style>
  <w:style w:type="character" w:customStyle="1" w:styleId="evidencetextChar">
    <w:name w:val="evidence text Char"/>
    <w:rsid w:val="004C47A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C47A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C47AB"/>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4C47AB"/>
    <w:rPr>
      <w:rFonts w:eastAsia="Times New Roman"/>
      <w:b/>
      <w:bCs/>
      <w:sz w:val="18"/>
      <w:szCs w:val="18"/>
      <w:lang w:bidi="en-US"/>
    </w:rPr>
  </w:style>
  <w:style w:type="character" w:customStyle="1" w:styleId="Style4CharChar">
    <w:name w:val="Style4 Char Char"/>
    <w:rsid w:val="004C47AB"/>
    <w:rPr>
      <w:rFonts w:ascii="Arial Narrow" w:hAnsi="Arial Narrow"/>
      <w:noProof w:val="0"/>
      <w:szCs w:val="24"/>
      <w:u w:val="single"/>
      <w:lang w:val="en-US" w:eastAsia="en-US" w:bidi="ar-SA"/>
    </w:rPr>
  </w:style>
  <w:style w:type="character" w:customStyle="1" w:styleId="StyleUnderline4">
    <w:name w:val="Style Underline4"/>
    <w:rsid w:val="004C47AB"/>
    <w:rPr>
      <w:u w:val="single"/>
    </w:rPr>
  </w:style>
  <w:style w:type="character" w:customStyle="1" w:styleId="BodyText3Char">
    <w:name w:val="Body Text 3 Char"/>
    <w:link w:val="BodyText3"/>
    <w:rsid w:val="004C47AB"/>
    <w:rPr>
      <w:rFonts w:ascii="Arial Narrow" w:eastAsia="Times New Roman" w:hAnsi="Arial Narrow"/>
      <w:sz w:val="16"/>
      <w:szCs w:val="16"/>
    </w:rPr>
  </w:style>
  <w:style w:type="paragraph" w:styleId="BodyText3">
    <w:name w:val="Body Text 3"/>
    <w:basedOn w:val="Normal"/>
    <w:link w:val="BodyText3Char"/>
    <w:qFormat/>
    <w:rsid w:val="004C47AB"/>
    <w:pPr>
      <w:spacing w:after="120"/>
    </w:pPr>
    <w:rPr>
      <w:rFonts w:ascii="Arial Narrow" w:eastAsia="Times New Roman" w:hAnsi="Arial Narrow"/>
      <w:sz w:val="16"/>
      <w:szCs w:val="16"/>
    </w:rPr>
  </w:style>
  <w:style w:type="character" w:customStyle="1" w:styleId="BodyText3Char1">
    <w:name w:val="Body Text 3 Char1"/>
    <w:basedOn w:val="DefaultParagraphFont"/>
    <w:rsid w:val="004C47AB"/>
    <w:rPr>
      <w:rFonts w:ascii="Georgia" w:hAnsi="Georgia"/>
      <w:sz w:val="16"/>
      <w:szCs w:val="16"/>
    </w:rPr>
  </w:style>
  <w:style w:type="character" w:customStyle="1" w:styleId="StyleEmphasisArial12ptBold">
    <w:name w:val="Style Emphasis + Arial 12 pt Bold"/>
    <w:rsid w:val="004C47AB"/>
    <w:rPr>
      <w:rFonts w:ascii="Arial" w:hAnsi="Arial"/>
      <w:b/>
      <w:bCs/>
      <w:i/>
      <w:iCs/>
      <w:sz w:val="24"/>
    </w:rPr>
  </w:style>
  <w:style w:type="character" w:customStyle="1" w:styleId="super">
    <w:name w:val="super"/>
    <w:rsid w:val="004C47AB"/>
  </w:style>
  <w:style w:type="character" w:customStyle="1" w:styleId="text30">
    <w:name w:val="text30"/>
    <w:rsid w:val="004C47AB"/>
  </w:style>
  <w:style w:type="character" w:customStyle="1" w:styleId="uppercase">
    <w:name w:val="uppercase"/>
    <w:rsid w:val="004C47AB"/>
  </w:style>
  <w:style w:type="character" w:customStyle="1" w:styleId="bodytext0">
    <w:name w:val="bodytext"/>
    <w:rsid w:val="004C47AB"/>
  </w:style>
  <w:style w:type="character" w:customStyle="1" w:styleId="entry-title">
    <w:name w:val="entry-title"/>
    <w:rsid w:val="004C47AB"/>
  </w:style>
  <w:style w:type="character" w:customStyle="1" w:styleId="BodyTextIndentChar1">
    <w:name w:val="Body Text Indent Char1"/>
    <w:rsid w:val="004C47AB"/>
    <w:rPr>
      <w:rFonts w:ascii="Times New Roman" w:hAnsi="Times New Roman" w:cs="Times New Roman"/>
      <w:sz w:val="20"/>
    </w:rPr>
  </w:style>
  <w:style w:type="character" w:customStyle="1" w:styleId="HTMLPreformattedChar1">
    <w:name w:val="HTML Preformatted Char1"/>
    <w:uiPriority w:val="99"/>
    <w:rsid w:val="004C47AB"/>
    <w:rPr>
      <w:rFonts w:ascii="Consolas" w:hAnsi="Consolas" w:cs="Consolas"/>
      <w:sz w:val="20"/>
      <w:szCs w:val="20"/>
    </w:rPr>
  </w:style>
  <w:style w:type="character" w:customStyle="1" w:styleId="Style6pt">
    <w:name w:val="Style 6 pt"/>
    <w:qFormat/>
    <w:rsid w:val="004C47AB"/>
    <w:rPr>
      <w:sz w:val="12"/>
    </w:rPr>
  </w:style>
  <w:style w:type="character" w:customStyle="1" w:styleId="UnderlineCharCharChar">
    <w:name w:val="Underline Char Char Char"/>
    <w:rsid w:val="004C47AB"/>
    <w:rPr>
      <w:noProof w:val="0"/>
      <w:sz w:val="22"/>
      <w:szCs w:val="24"/>
      <w:u w:val="single"/>
      <w:lang w:val="en-US" w:eastAsia="en-US" w:bidi="ar-SA"/>
    </w:rPr>
  </w:style>
  <w:style w:type="character" w:customStyle="1" w:styleId="CiteCharCharCharCharCharChar">
    <w:name w:val="Cite Char Char Char Char Char Char"/>
    <w:rsid w:val="004C47AB"/>
    <w:rPr>
      <w:b/>
      <w:noProof w:val="0"/>
      <w:sz w:val="22"/>
      <w:szCs w:val="24"/>
      <w:u w:val="single"/>
      <w:lang w:val="en-US" w:eastAsia="en-US" w:bidi="ar-SA"/>
    </w:rPr>
  </w:style>
  <w:style w:type="character" w:customStyle="1" w:styleId="mainbody1">
    <w:name w:val="mainbody1"/>
    <w:rsid w:val="004C47AB"/>
    <w:rPr>
      <w:rFonts w:ascii="Verdana" w:hAnsi="Verdana" w:hint="default"/>
      <w:color w:val="000000"/>
      <w:sz w:val="22"/>
      <w:szCs w:val="22"/>
    </w:rPr>
  </w:style>
  <w:style w:type="paragraph" w:customStyle="1" w:styleId="author-name">
    <w:name w:val="author-name"/>
    <w:basedOn w:val="Normal"/>
    <w:uiPriority w:val="99"/>
    <w:qFormat/>
    <w:rsid w:val="004C47AB"/>
    <w:pPr>
      <w:spacing w:before="100" w:beforeAutospacing="1" w:after="100" w:afterAutospacing="1"/>
    </w:pPr>
    <w:rPr>
      <w:rFonts w:eastAsia="Times New Roman"/>
      <w:sz w:val="24"/>
    </w:rPr>
  </w:style>
  <w:style w:type="paragraph" w:customStyle="1" w:styleId="author-credentials">
    <w:name w:val="author-credentials"/>
    <w:basedOn w:val="Normal"/>
    <w:qFormat/>
    <w:rsid w:val="004C47AB"/>
    <w:pPr>
      <w:spacing w:before="100" w:beforeAutospacing="1" w:after="100" w:afterAutospacing="1"/>
    </w:pPr>
    <w:rPr>
      <w:rFonts w:eastAsia="Times New Roman"/>
      <w:sz w:val="24"/>
    </w:rPr>
  </w:style>
  <w:style w:type="paragraph" w:customStyle="1" w:styleId="Style23">
    <w:name w:val="Style23"/>
    <w:basedOn w:val="Normal"/>
    <w:uiPriority w:val="99"/>
    <w:qFormat/>
    <w:rsid w:val="004C47A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C47AB"/>
    <w:rPr>
      <w:u w:val="single"/>
    </w:rPr>
  </w:style>
  <w:style w:type="character" w:customStyle="1" w:styleId="StyleUnderlined11ptBoldChar">
    <w:name w:val="Style Underlined + 11 pt Bold Char"/>
    <w:link w:val="StyleUnderlined11ptBold"/>
    <w:locked/>
    <w:rsid w:val="004C47AB"/>
    <w:rPr>
      <w:b/>
      <w:bCs/>
      <w:szCs w:val="24"/>
      <w:u w:val="single"/>
    </w:rPr>
  </w:style>
  <w:style w:type="paragraph" w:customStyle="1" w:styleId="StyleUnderlined11ptBold">
    <w:name w:val="Style Underlined + 11 pt Bold"/>
    <w:basedOn w:val="underlined"/>
    <w:link w:val="StyleUnderlined11ptBoldChar"/>
    <w:qFormat/>
    <w:rsid w:val="004C47A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C47AB"/>
    <w:rPr>
      <w:szCs w:val="24"/>
      <w:u w:val="single"/>
    </w:rPr>
  </w:style>
  <w:style w:type="paragraph" w:customStyle="1" w:styleId="StyleUnderlined11pt">
    <w:name w:val="Style Underlined + 11 pt"/>
    <w:basedOn w:val="underlined"/>
    <w:link w:val="StyleUnderlined11ptChar"/>
    <w:qFormat/>
    <w:rsid w:val="004C47AB"/>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4C47AB"/>
    <w:rPr>
      <w:szCs w:val="24"/>
      <w:u w:val="single"/>
    </w:rPr>
  </w:style>
  <w:style w:type="paragraph" w:customStyle="1" w:styleId="StyleUnderlineChar11pt">
    <w:name w:val="Style Underline Char + 11 pt"/>
    <w:basedOn w:val="Normal"/>
    <w:link w:val="StyleUnderlineChar11ptChar"/>
    <w:qFormat/>
    <w:rsid w:val="004C47AB"/>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4C47AB"/>
    <w:rPr>
      <w:b/>
      <w:bCs/>
      <w:szCs w:val="24"/>
      <w:u w:val="single"/>
    </w:rPr>
  </w:style>
  <w:style w:type="paragraph" w:customStyle="1" w:styleId="StyleUnderlineChar11ptBold">
    <w:name w:val="Style Underline Char + 11 pt Bold"/>
    <w:basedOn w:val="Normal"/>
    <w:link w:val="StyleUnderlineChar11ptBoldChar"/>
    <w:qFormat/>
    <w:rsid w:val="004C47AB"/>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4C47AB"/>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4C47AB"/>
    <w:rPr>
      <w:u w:val="single"/>
      <w:shd w:val="clear" w:color="auto" w:fill="00FF00"/>
    </w:rPr>
  </w:style>
  <w:style w:type="character" w:styleId="HTMLCite">
    <w:name w:val="HTML Cite"/>
    <w:uiPriority w:val="99"/>
    <w:unhideWhenUsed/>
    <w:rsid w:val="004C47AB"/>
    <w:rPr>
      <w:i/>
      <w:iCs/>
    </w:rPr>
  </w:style>
  <w:style w:type="paragraph" w:customStyle="1" w:styleId="CardText0">
    <w:name w:val="CardText"/>
    <w:basedOn w:val="Normal"/>
    <w:link w:val="CardTextChar1"/>
    <w:qFormat/>
    <w:rsid w:val="004C47AB"/>
    <w:pPr>
      <w:ind w:left="288"/>
    </w:pPr>
    <w:rPr>
      <w:rFonts w:eastAsia="Calibri"/>
    </w:rPr>
  </w:style>
  <w:style w:type="character" w:customStyle="1" w:styleId="CardTextChar1">
    <w:name w:val="CardText Char"/>
    <w:link w:val="CardText0"/>
    <w:rsid w:val="004C47AB"/>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4C47A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C47AB"/>
    <w:rPr>
      <w:rFonts w:ascii="Calibri" w:eastAsia="Calibri" w:hAnsi="Calibri" w:cs="Times New Roman"/>
      <w:u w:val="single"/>
    </w:rPr>
  </w:style>
  <w:style w:type="paragraph" w:customStyle="1" w:styleId="Cards1">
    <w:name w:val="Cards1"/>
    <w:basedOn w:val="Normal"/>
    <w:link w:val="Cards1Char"/>
    <w:qFormat/>
    <w:rsid w:val="004C47AB"/>
    <w:pPr>
      <w:ind w:left="288"/>
    </w:pPr>
    <w:rPr>
      <w:rFonts w:eastAsia="Times New Roman"/>
      <w:u w:val="single"/>
    </w:rPr>
  </w:style>
  <w:style w:type="character" w:customStyle="1" w:styleId="Cards1Char">
    <w:name w:val="Cards1 Char"/>
    <w:link w:val="Cards1"/>
    <w:rsid w:val="004C47AB"/>
    <w:rPr>
      <w:rFonts w:ascii="Georgia" w:eastAsia="Times New Roman" w:hAnsi="Georgia"/>
      <w:sz w:val="20"/>
      <w:u w:val="single"/>
    </w:rPr>
  </w:style>
  <w:style w:type="paragraph" w:customStyle="1" w:styleId="StyleLeft02">
    <w:name w:val="Style Left:  0.2&quot;"/>
    <w:basedOn w:val="Normal"/>
    <w:uiPriority w:val="99"/>
    <w:qFormat/>
    <w:rsid w:val="004C47AB"/>
    <w:rPr>
      <w:rFonts w:eastAsia="Calibri"/>
      <w:szCs w:val="20"/>
    </w:rPr>
  </w:style>
  <w:style w:type="paragraph" w:customStyle="1" w:styleId="Tag2">
    <w:name w:val="Tag2"/>
    <w:basedOn w:val="Normal"/>
    <w:qFormat/>
    <w:rsid w:val="004C47AB"/>
    <w:rPr>
      <w:rFonts w:eastAsia="Calibri"/>
      <w:b/>
    </w:rPr>
  </w:style>
  <w:style w:type="paragraph" w:styleId="List">
    <w:name w:val="List"/>
    <w:basedOn w:val="Normal"/>
    <w:uiPriority w:val="99"/>
    <w:unhideWhenUsed/>
    <w:rsid w:val="004C47AB"/>
    <w:pPr>
      <w:contextualSpacing/>
    </w:pPr>
    <w:rPr>
      <w:rFonts w:eastAsia="Calibri"/>
    </w:rPr>
  </w:style>
  <w:style w:type="paragraph" w:customStyle="1" w:styleId="PageHeaderLine1">
    <w:name w:val="PageHeaderLine1"/>
    <w:basedOn w:val="Normal"/>
    <w:qFormat/>
    <w:rsid w:val="004C47AB"/>
    <w:pPr>
      <w:tabs>
        <w:tab w:val="right" w:pos="10800"/>
      </w:tabs>
    </w:pPr>
    <w:rPr>
      <w:rFonts w:eastAsia="Calibri"/>
      <w:b/>
      <w:sz w:val="28"/>
    </w:rPr>
  </w:style>
  <w:style w:type="paragraph" w:customStyle="1" w:styleId="PageHeaderLine2">
    <w:name w:val="PageHeaderLine2"/>
    <w:basedOn w:val="Normal"/>
    <w:next w:val="Normal"/>
    <w:link w:val="PageHeaderLine2Char"/>
    <w:qFormat/>
    <w:rsid w:val="004C47AB"/>
    <w:pPr>
      <w:tabs>
        <w:tab w:val="right" w:pos="10800"/>
      </w:tabs>
      <w:spacing w:line="480" w:lineRule="auto"/>
    </w:pPr>
    <w:rPr>
      <w:rFonts w:eastAsia="Calibri"/>
      <w:b/>
    </w:rPr>
  </w:style>
  <w:style w:type="character" w:customStyle="1" w:styleId="EndnoteTextChar1">
    <w:name w:val="Endnote Text Char1"/>
    <w:basedOn w:val="DefaultParagraphFont"/>
    <w:rsid w:val="004C47AB"/>
    <w:rPr>
      <w:rFonts w:ascii="Georgia" w:hAnsi="Georgia"/>
      <w:sz w:val="20"/>
      <w:szCs w:val="20"/>
    </w:rPr>
  </w:style>
  <w:style w:type="paragraph" w:customStyle="1" w:styleId="D345FF3D873148C5AE3FBF3267827368">
    <w:name w:val="D345FF3D873148C5AE3FBF3267827368"/>
    <w:qFormat/>
    <w:rsid w:val="004C47A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C47AB"/>
    <w:pPr>
      <w:ind w:left="432"/>
    </w:pPr>
    <w:rPr>
      <w:rFonts w:eastAsia="SimSun"/>
      <w:color w:val="000000"/>
      <w:sz w:val="16"/>
      <w:szCs w:val="20"/>
      <w:lang w:val="x-none" w:eastAsia="x-none"/>
    </w:rPr>
  </w:style>
  <w:style w:type="character" w:customStyle="1" w:styleId="NormaltextCharChar">
    <w:name w:val="Normal text Char Char"/>
    <w:link w:val="Normaltext0"/>
    <w:rsid w:val="004C47AB"/>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4C47AB"/>
    <w:rPr>
      <w:b/>
      <w:sz w:val="28"/>
    </w:rPr>
  </w:style>
  <w:style w:type="character" w:customStyle="1" w:styleId="TagofCardChar">
    <w:name w:val="Tag of Card Char"/>
    <w:link w:val="TagofCard"/>
    <w:rsid w:val="004C47AB"/>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4C47AB"/>
    <w:rPr>
      <w:b/>
      <w:bCs/>
      <w:sz w:val="20"/>
    </w:rPr>
  </w:style>
  <w:style w:type="character" w:customStyle="1" w:styleId="SourcenameChar">
    <w:name w:val="Source name Char"/>
    <w:link w:val="Sourcename"/>
    <w:rsid w:val="004C47AB"/>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4C47AB"/>
    <w:rPr>
      <w:sz w:val="22"/>
      <w:u w:val="single"/>
    </w:rPr>
  </w:style>
  <w:style w:type="character" w:customStyle="1" w:styleId="underlinedcardChar">
    <w:name w:val="underlined card Char"/>
    <w:link w:val="underlinedcard"/>
    <w:rsid w:val="004C47AB"/>
    <w:rPr>
      <w:rFonts w:ascii="Georgia" w:eastAsia="SimSun" w:hAnsi="Georgia"/>
      <w:color w:val="000000"/>
      <w:szCs w:val="20"/>
      <w:u w:val="single"/>
      <w:lang w:val="x-none" w:eastAsia="x-none"/>
    </w:rPr>
  </w:style>
  <w:style w:type="paragraph" w:customStyle="1" w:styleId="FullText">
    <w:name w:val="Full Text"/>
    <w:basedOn w:val="Normal"/>
    <w:qFormat/>
    <w:rsid w:val="004C47AB"/>
    <w:rPr>
      <w:rFonts w:eastAsia="Times New Roman"/>
      <w:sz w:val="16"/>
    </w:rPr>
  </w:style>
  <w:style w:type="character" w:customStyle="1" w:styleId="SourceBold">
    <w:name w:val="Source Bold"/>
    <w:rsid w:val="004C47AB"/>
    <w:rPr>
      <w:rFonts w:ascii="Arial Narrow" w:hAnsi="Arial Narrow"/>
      <w:b/>
      <w:sz w:val="24"/>
      <w:u w:val="none"/>
    </w:rPr>
  </w:style>
  <w:style w:type="paragraph" w:customStyle="1" w:styleId="TextUnderline">
    <w:name w:val="Text Underline"/>
    <w:basedOn w:val="Normal"/>
    <w:link w:val="TextUnderlineChar"/>
    <w:qFormat/>
    <w:rsid w:val="004C47AB"/>
    <w:rPr>
      <w:rFonts w:eastAsia="Times New Roman"/>
      <w:bCs/>
      <w:kern w:val="20"/>
      <w:szCs w:val="32"/>
      <w:u w:val="single"/>
      <w:lang w:val="x-none" w:eastAsia="x-none"/>
    </w:rPr>
  </w:style>
  <w:style w:type="character" w:customStyle="1" w:styleId="TextUnderlineChar">
    <w:name w:val="Text Underline Char"/>
    <w:link w:val="TextUnderline"/>
    <w:rsid w:val="004C47AB"/>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4C47AB"/>
    <w:rPr>
      <w:rFonts w:ascii="Arial Narrow" w:hAnsi="Arial Narrow"/>
      <w:b/>
      <w:sz w:val="26"/>
      <w:szCs w:val="24"/>
    </w:rPr>
  </w:style>
  <w:style w:type="paragraph" w:customStyle="1" w:styleId="CardText1">
    <w:name w:val="Card Text 1"/>
    <w:basedOn w:val="Normal"/>
    <w:link w:val="CardText1Char"/>
    <w:autoRedefine/>
    <w:qFormat/>
    <w:rsid w:val="004C47AB"/>
    <w:rPr>
      <w:rFonts w:ascii="Arial Narrow" w:hAnsi="Arial Narrow"/>
      <w:color w:val="000000"/>
      <w:sz w:val="22"/>
      <w:u w:val="single"/>
    </w:rPr>
  </w:style>
  <w:style w:type="paragraph" w:customStyle="1" w:styleId="CardText2">
    <w:name w:val="Card Text 2"/>
    <w:basedOn w:val="CardText1"/>
    <w:link w:val="CardText2Char"/>
    <w:qFormat/>
    <w:rsid w:val="004C47AB"/>
    <w:rPr>
      <w:b/>
    </w:rPr>
  </w:style>
  <w:style w:type="character" w:customStyle="1" w:styleId="2xBoldUnderline">
    <w:name w:val="2x_Bold_Underline"/>
    <w:rsid w:val="004C47AB"/>
    <w:rPr>
      <w:b/>
      <w:bCs/>
      <w:sz w:val="24"/>
      <w:u w:val="thick"/>
    </w:rPr>
  </w:style>
  <w:style w:type="character" w:customStyle="1" w:styleId="Dottedunderline">
    <w:name w:val="Dotted underline"/>
    <w:rsid w:val="004C47AB"/>
    <w:rPr>
      <w:u w:val="dotted"/>
    </w:rPr>
  </w:style>
  <w:style w:type="character" w:customStyle="1" w:styleId="loose">
    <w:name w:val="loose"/>
    <w:rsid w:val="004C47AB"/>
  </w:style>
  <w:style w:type="paragraph" w:customStyle="1" w:styleId="citeunread">
    <w:name w:val="cite unread"/>
    <w:basedOn w:val="Normal"/>
    <w:link w:val="citeunreadChar"/>
    <w:qFormat/>
    <w:rsid w:val="004C47A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C47AB"/>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4C47AB"/>
    <w:rPr>
      <w:rFonts w:eastAsia="Times New Roman"/>
      <w:b/>
      <w:szCs w:val="20"/>
      <w:u w:val="single"/>
      <w:lang w:val="x-none" w:eastAsia="x-none"/>
    </w:rPr>
  </w:style>
  <w:style w:type="character" w:customStyle="1" w:styleId="readCharChar">
    <w:name w:val="read Char Char"/>
    <w:link w:val="read"/>
    <w:locked/>
    <w:rsid w:val="004C47AB"/>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4C47AB"/>
    <w:pPr>
      <w:spacing w:before="240"/>
      <w:outlineLvl w:val="2"/>
    </w:pPr>
    <w:rPr>
      <w:rFonts w:eastAsia="Times New Roman"/>
      <w:b/>
    </w:rPr>
  </w:style>
  <w:style w:type="character" w:customStyle="1" w:styleId="readChar">
    <w:name w:val="read Char"/>
    <w:rsid w:val="004C47AB"/>
    <w:rPr>
      <w:szCs w:val="22"/>
      <w:u w:val="single"/>
      <w:lang w:val="en-US" w:eastAsia="en-US" w:bidi="ar-SA"/>
    </w:rPr>
  </w:style>
  <w:style w:type="character" w:customStyle="1" w:styleId="underlining0">
    <w:name w:val="underlining"/>
    <w:rsid w:val="004C47AB"/>
    <w:rPr>
      <w:u w:val="single"/>
    </w:rPr>
  </w:style>
  <w:style w:type="paragraph" w:styleId="BodyTextIndent2">
    <w:name w:val="Body Text Indent 2"/>
    <w:basedOn w:val="Normal"/>
    <w:link w:val="BodyTextIndent2Char"/>
    <w:rsid w:val="004C47A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C47AB"/>
    <w:rPr>
      <w:rFonts w:ascii="HGSSoeiKakugothicUB" w:eastAsia="MS Mincho" w:hAnsi="Georgia"/>
      <w:sz w:val="20"/>
      <w:szCs w:val="20"/>
      <w:lang w:val="x-none" w:eastAsia="ja-JP"/>
    </w:rPr>
  </w:style>
  <w:style w:type="character" w:customStyle="1" w:styleId="A6">
    <w:name w:val="A6"/>
    <w:uiPriority w:val="99"/>
    <w:rsid w:val="004C47AB"/>
    <w:rPr>
      <w:rFonts w:ascii="Times New Roman" w:hAnsi="Times New Roman"/>
      <w:color w:val="000000"/>
      <w:sz w:val="14"/>
      <w:szCs w:val="14"/>
    </w:rPr>
  </w:style>
  <w:style w:type="paragraph" w:customStyle="1" w:styleId="CiteCard">
    <w:name w:val="Cite_Card"/>
    <w:link w:val="CiteCardChar"/>
    <w:qFormat/>
    <w:rsid w:val="004C47A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C47AB"/>
    <w:rPr>
      <w:rFonts w:ascii="Times New Roman" w:eastAsia="Times New Roman" w:hAnsi="Times New Roman" w:cs="Arial"/>
      <w:bCs/>
      <w:sz w:val="20"/>
      <w:szCs w:val="20"/>
    </w:rPr>
  </w:style>
  <w:style w:type="character" w:customStyle="1" w:styleId="btitle">
    <w:name w:val="btitle"/>
    <w:rsid w:val="004C47AB"/>
  </w:style>
  <w:style w:type="character" w:customStyle="1" w:styleId="green">
    <w:name w:val="green"/>
    <w:rsid w:val="004C47AB"/>
  </w:style>
  <w:style w:type="paragraph" w:customStyle="1" w:styleId="CM5">
    <w:name w:val="CM5"/>
    <w:basedOn w:val="Default"/>
    <w:next w:val="Default"/>
    <w:qFormat/>
    <w:rsid w:val="004C47AB"/>
    <w:pPr>
      <w:widowControl w:val="0"/>
    </w:pPr>
    <w:rPr>
      <w:rFonts w:eastAsia="MS Mincho"/>
      <w:color w:val="auto"/>
    </w:rPr>
  </w:style>
  <w:style w:type="paragraph" w:customStyle="1" w:styleId="CM14">
    <w:name w:val="CM14"/>
    <w:basedOn w:val="Default"/>
    <w:next w:val="Default"/>
    <w:uiPriority w:val="99"/>
    <w:qFormat/>
    <w:rsid w:val="004C47AB"/>
    <w:pPr>
      <w:widowControl w:val="0"/>
    </w:pPr>
    <w:rPr>
      <w:rFonts w:eastAsia="MS Mincho"/>
      <w:color w:val="auto"/>
    </w:rPr>
  </w:style>
  <w:style w:type="character" w:customStyle="1" w:styleId="BodyText1">
    <w:name w:val="Body Text1"/>
    <w:rsid w:val="004C47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C47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4C47A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C47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C47A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C47A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C47A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C47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4C47A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C47AB"/>
    <w:rPr>
      <w:rFonts w:ascii="Sylfaen" w:hAnsi="Sylfaen" w:cs="Sylfaen"/>
      <w:i/>
      <w:iCs/>
      <w:sz w:val="19"/>
      <w:szCs w:val="19"/>
      <w:u w:val="none"/>
      <w:shd w:val="clear" w:color="auto" w:fill="FFFFFF"/>
    </w:rPr>
  </w:style>
  <w:style w:type="character" w:customStyle="1" w:styleId="AuthorYear">
    <w:name w:val="AuthorYear"/>
    <w:uiPriority w:val="1"/>
    <w:qFormat/>
    <w:rsid w:val="004C47AB"/>
    <w:rPr>
      <w:rFonts w:ascii="Georgia" w:hAnsi="Georgia"/>
      <w:b/>
      <w:sz w:val="24"/>
    </w:rPr>
  </w:style>
  <w:style w:type="character" w:customStyle="1" w:styleId="ssl4">
    <w:name w:val="ss_l4"/>
    <w:rsid w:val="004C47AB"/>
  </w:style>
  <w:style w:type="character" w:customStyle="1" w:styleId="italic">
    <w:name w:val="italic"/>
    <w:rsid w:val="004C47AB"/>
  </w:style>
  <w:style w:type="character" w:customStyle="1" w:styleId="tl8wme">
    <w:name w:val="tl8wme"/>
    <w:basedOn w:val="DefaultParagraphFont"/>
    <w:rsid w:val="004C47AB"/>
  </w:style>
  <w:style w:type="paragraph" w:customStyle="1" w:styleId="CardIndented">
    <w:name w:val="Card (Indented)"/>
    <w:basedOn w:val="Normal"/>
    <w:link w:val="CardIndentedChar"/>
    <w:qFormat/>
    <w:rsid w:val="004C47AB"/>
    <w:pPr>
      <w:ind w:left="288"/>
    </w:pPr>
    <w:rPr>
      <w:rFonts w:eastAsia="Calibri"/>
    </w:rPr>
  </w:style>
  <w:style w:type="character" w:customStyle="1" w:styleId="CardIndentedChar">
    <w:name w:val="Card (Indented) Char"/>
    <w:link w:val="CardIndented"/>
    <w:rsid w:val="004C47AB"/>
    <w:rPr>
      <w:rFonts w:ascii="Georgia" w:eastAsia="Calibri" w:hAnsi="Georgia"/>
      <w:sz w:val="20"/>
    </w:rPr>
  </w:style>
  <w:style w:type="character" w:customStyle="1" w:styleId="cardchar00">
    <w:name w:val="cardchar0"/>
    <w:basedOn w:val="DefaultParagraphFont"/>
    <w:rsid w:val="004C47AB"/>
  </w:style>
  <w:style w:type="character" w:customStyle="1" w:styleId="UnderlineNon-bold">
    <w:name w:val="Underline Non - bold"/>
    <w:rsid w:val="004C47AB"/>
    <w:rPr>
      <w:rFonts w:ascii="Times New Roman" w:hAnsi="Times New Roman"/>
      <w:iCs/>
      <w:sz w:val="22"/>
      <w:u w:val="single"/>
    </w:rPr>
  </w:style>
  <w:style w:type="character" w:customStyle="1" w:styleId="UnderlineBold0">
    <w:name w:val="Underline Bold"/>
    <w:qFormat/>
    <w:rsid w:val="004C47A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C47AB"/>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C47AB"/>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C47AB"/>
    <w:rPr>
      <w:rFonts w:ascii="Bell MT" w:eastAsia="Times New Roman" w:hAnsi="Bell MT"/>
      <w:bCs/>
      <w:iCs/>
      <w:sz w:val="22"/>
      <w:u w:val="single"/>
    </w:rPr>
  </w:style>
  <w:style w:type="character" w:customStyle="1" w:styleId="Heading5Char2">
    <w:name w:val="Heading 5 Char2"/>
    <w:rsid w:val="004C47AB"/>
    <w:rPr>
      <w:rFonts w:ascii="Bell MT" w:eastAsia="Times New Roman" w:hAnsi="Bell MT"/>
      <w:bCs/>
      <w:iCs/>
      <w:sz w:val="10"/>
      <w:szCs w:val="26"/>
    </w:rPr>
  </w:style>
  <w:style w:type="character" w:customStyle="1" w:styleId="Boxed">
    <w:name w:val="Boxed"/>
    <w:qFormat/>
    <w:rsid w:val="004C47AB"/>
    <w:rPr>
      <w:rFonts w:ascii="Garamond" w:hAnsi="Garamond"/>
      <w:b/>
      <w:sz w:val="22"/>
      <w:bdr w:val="single" w:sz="6" w:space="0" w:color="auto"/>
    </w:rPr>
  </w:style>
  <w:style w:type="paragraph" w:customStyle="1" w:styleId="Heading2-NotBold">
    <w:name w:val="Heading 2 - Not Bold"/>
    <w:basedOn w:val="Heading2"/>
    <w:autoRedefine/>
    <w:uiPriority w:val="99"/>
    <w:qFormat/>
    <w:rsid w:val="004C47AB"/>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4C47AB"/>
    <w:rPr>
      <w:rFonts w:ascii="Arial" w:hAnsi="Arial"/>
      <w:vanish/>
      <w:sz w:val="16"/>
      <w:szCs w:val="16"/>
    </w:rPr>
  </w:style>
  <w:style w:type="paragraph" w:styleId="z-TopofForm">
    <w:name w:val="HTML Top of Form"/>
    <w:basedOn w:val="Normal"/>
    <w:next w:val="Normal"/>
    <w:link w:val="z-TopofFormChar"/>
    <w:hidden/>
    <w:uiPriority w:val="99"/>
    <w:unhideWhenUsed/>
    <w:rsid w:val="004C47AB"/>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4C47AB"/>
    <w:rPr>
      <w:rFonts w:ascii="Arial" w:hAnsi="Arial" w:cs="Arial"/>
      <w:vanish/>
      <w:sz w:val="16"/>
      <w:szCs w:val="16"/>
    </w:rPr>
  </w:style>
  <w:style w:type="character" w:customStyle="1" w:styleId="z-BottomofFormChar">
    <w:name w:val="z-Bottom of Form Char"/>
    <w:link w:val="z-BottomofForm"/>
    <w:uiPriority w:val="99"/>
    <w:rsid w:val="004C47AB"/>
    <w:rPr>
      <w:rFonts w:ascii="Arial" w:hAnsi="Arial"/>
      <w:vanish/>
      <w:sz w:val="16"/>
      <w:szCs w:val="16"/>
    </w:rPr>
  </w:style>
  <w:style w:type="paragraph" w:styleId="z-BottomofForm">
    <w:name w:val="HTML Bottom of Form"/>
    <w:basedOn w:val="Normal"/>
    <w:next w:val="Normal"/>
    <w:link w:val="z-BottomofFormChar"/>
    <w:hidden/>
    <w:uiPriority w:val="99"/>
    <w:unhideWhenUsed/>
    <w:rsid w:val="004C47AB"/>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4C47AB"/>
    <w:rPr>
      <w:rFonts w:ascii="Arial" w:hAnsi="Arial" w:cs="Arial"/>
      <w:vanish/>
      <w:sz w:val="16"/>
      <w:szCs w:val="16"/>
    </w:rPr>
  </w:style>
  <w:style w:type="paragraph" w:customStyle="1" w:styleId="Heading2-Bold">
    <w:name w:val="Heading 2 - Bold"/>
    <w:basedOn w:val="Normal"/>
    <w:autoRedefine/>
    <w:uiPriority w:val="99"/>
    <w:qFormat/>
    <w:rsid w:val="004C47AB"/>
    <w:rPr>
      <w:rFonts w:eastAsia="Calibri"/>
      <w:b/>
    </w:rPr>
  </w:style>
  <w:style w:type="paragraph" w:customStyle="1" w:styleId="Microtext0">
    <w:name w:val="Microtext"/>
    <w:basedOn w:val="Normal"/>
    <w:next w:val="Normal"/>
    <w:link w:val="MicrotextChar0"/>
    <w:qFormat/>
    <w:rsid w:val="004C47AB"/>
    <w:rPr>
      <w:rFonts w:eastAsia="Calibri"/>
      <w:sz w:val="12"/>
      <w:lang w:val="x-none" w:eastAsia="x-none"/>
    </w:rPr>
  </w:style>
  <w:style w:type="character" w:customStyle="1" w:styleId="MicrotextChar0">
    <w:name w:val="Microtext Char"/>
    <w:link w:val="Microtext0"/>
    <w:rsid w:val="004C47AB"/>
    <w:rPr>
      <w:rFonts w:ascii="Georgia" w:eastAsia="Calibri" w:hAnsi="Georgia"/>
      <w:sz w:val="12"/>
      <w:lang w:val="x-none" w:eastAsia="x-none"/>
    </w:rPr>
  </w:style>
  <w:style w:type="character" w:customStyle="1" w:styleId="Style2CharChar">
    <w:name w:val="Style2 Char Char"/>
    <w:rsid w:val="004C47AB"/>
    <w:rPr>
      <w:u w:val="thick"/>
      <w:lang w:val="en-US" w:eastAsia="en-US" w:bidi="ar-SA"/>
    </w:rPr>
  </w:style>
  <w:style w:type="character" w:customStyle="1" w:styleId="authordate1">
    <w:name w:val="authordate"/>
    <w:rsid w:val="004C47AB"/>
  </w:style>
  <w:style w:type="paragraph" w:customStyle="1" w:styleId="tag">
    <w:name w:val="%tag"/>
    <w:basedOn w:val="Normal"/>
    <w:next w:val="Normal"/>
    <w:link w:val="tagChar"/>
    <w:qFormat/>
    <w:rsid w:val="004C47AB"/>
    <w:rPr>
      <w:rFonts w:eastAsia="Calibri"/>
      <w:bCs/>
      <w:sz w:val="18"/>
    </w:rPr>
  </w:style>
  <w:style w:type="character" w:customStyle="1" w:styleId="underline">
    <w:name w:val="%underline"/>
    <w:qFormat/>
    <w:rsid w:val="004C47AB"/>
    <w:rPr>
      <w:rFonts w:ascii="Times New Roman" w:hAnsi="Times New Roman"/>
      <w:sz w:val="16"/>
      <w:u w:val="none"/>
    </w:rPr>
  </w:style>
  <w:style w:type="character" w:customStyle="1" w:styleId="AUNDERLINE0">
    <w:name w:val="AUNDERLINE"/>
    <w:qFormat/>
    <w:rsid w:val="004C47AB"/>
    <w:rPr>
      <w:rFonts w:ascii="Times New Roman" w:hAnsi="Times New Roman"/>
      <w:sz w:val="20"/>
      <w:u w:val="single"/>
    </w:rPr>
  </w:style>
  <w:style w:type="paragraph" w:customStyle="1" w:styleId="Style20">
    <w:name w:val="Style 2"/>
    <w:basedOn w:val="Normal"/>
    <w:link w:val="Style2Char"/>
    <w:qFormat/>
    <w:rsid w:val="004C47AB"/>
    <w:pPr>
      <w:ind w:left="432"/>
    </w:pPr>
    <w:rPr>
      <w:rFonts w:eastAsia="Times New Roman"/>
      <w:szCs w:val="20"/>
      <w:u w:val="single"/>
      <w:lang w:val="x-none" w:eastAsia="x-none"/>
    </w:rPr>
  </w:style>
  <w:style w:type="character" w:customStyle="1" w:styleId="Style2Char">
    <w:name w:val="Style 2 Char"/>
    <w:link w:val="Style20"/>
    <w:rsid w:val="004C47AB"/>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4C47AB"/>
    <w:rPr>
      <w:rFonts w:eastAsia="Times New Roman"/>
      <w:szCs w:val="20"/>
      <w:u w:val="single"/>
      <w:lang w:val="x-none" w:eastAsia="x-none"/>
    </w:rPr>
  </w:style>
  <w:style w:type="character" w:customStyle="1" w:styleId="GAUnderlineChar">
    <w:name w:val="GA Underline Char"/>
    <w:link w:val="GAUnderline"/>
    <w:rsid w:val="004C47AB"/>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4C47AB"/>
    <w:rPr>
      <w:rFonts w:eastAsia="Times New Roman"/>
      <w:sz w:val="18"/>
      <w:szCs w:val="20"/>
      <w:lang w:val="x-none" w:eastAsia="x-none"/>
    </w:rPr>
  </w:style>
  <w:style w:type="character" w:customStyle="1" w:styleId="textsmallChar">
    <w:name w:val="textsmall Char"/>
    <w:link w:val="textsmall"/>
    <w:rsid w:val="004C47AB"/>
    <w:rPr>
      <w:rFonts w:ascii="Georgia" w:eastAsia="Times New Roman" w:hAnsi="Georgia"/>
      <w:sz w:val="18"/>
      <w:szCs w:val="20"/>
      <w:lang w:val="x-none" w:eastAsia="x-none"/>
    </w:rPr>
  </w:style>
  <w:style w:type="paragraph" w:customStyle="1" w:styleId="cardtext3">
    <w:name w:val="cardtext"/>
    <w:basedOn w:val="Normal"/>
    <w:link w:val="cardtextChar2"/>
    <w:qFormat/>
    <w:rsid w:val="004C47AB"/>
    <w:rPr>
      <w:rFonts w:eastAsia="Times New Roman"/>
      <w:szCs w:val="20"/>
      <w:u w:val="single"/>
      <w:lang w:val="x-none" w:eastAsia="x-none"/>
    </w:rPr>
  </w:style>
  <w:style w:type="character" w:customStyle="1" w:styleId="cardtextChar2">
    <w:name w:val="cardtext Char"/>
    <w:link w:val="cardtext3"/>
    <w:rsid w:val="004C47AB"/>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4C47A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C47AB"/>
    <w:rPr>
      <w:rFonts w:ascii="Georgia" w:eastAsia="Calibri" w:hAnsi="Georgia"/>
      <w:b/>
      <w:sz w:val="18"/>
      <w:u w:val="single"/>
      <w:lang w:val="x-none" w:eastAsia="x-none"/>
    </w:rPr>
  </w:style>
  <w:style w:type="paragraph" w:customStyle="1" w:styleId="Micro">
    <w:name w:val="Micro"/>
    <w:basedOn w:val="Normal"/>
    <w:next w:val="Normal"/>
    <w:link w:val="MicroChar"/>
    <w:qFormat/>
    <w:rsid w:val="004C47AB"/>
    <w:rPr>
      <w:rFonts w:eastAsia="Times New Roman"/>
      <w:sz w:val="12"/>
    </w:rPr>
  </w:style>
  <w:style w:type="character" w:customStyle="1" w:styleId="MicroChar">
    <w:name w:val="Micro Char"/>
    <w:link w:val="Micro"/>
    <w:rsid w:val="004C47AB"/>
    <w:rPr>
      <w:rFonts w:ascii="Georgia" w:eastAsia="Times New Roman" w:hAnsi="Georgia"/>
      <w:sz w:val="12"/>
    </w:rPr>
  </w:style>
  <w:style w:type="paragraph" w:customStyle="1" w:styleId="CardNotUnderlined">
    <w:name w:val="Card Not Underlined"/>
    <w:basedOn w:val="Normal"/>
    <w:link w:val="CardNotUnderlinedChar1"/>
    <w:autoRedefine/>
    <w:qFormat/>
    <w:rsid w:val="004C47AB"/>
    <w:rPr>
      <w:rFonts w:ascii="Bell MT" w:eastAsia="Calibri" w:hAnsi="Bell MT"/>
      <w:szCs w:val="20"/>
    </w:rPr>
  </w:style>
  <w:style w:type="character" w:customStyle="1" w:styleId="UnderlinedCharChar0">
    <w:name w:val="Underlined Char Char"/>
    <w:rsid w:val="004C47AB"/>
    <w:rPr>
      <w:rFonts w:ascii="Garamond" w:hAnsi="Garamond"/>
      <w:szCs w:val="28"/>
      <w:u w:val="single"/>
      <w:lang w:val="en-US" w:eastAsia="en-US" w:bidi="ar-SA"/>
    </w:rPr>
  </w:style>
  <w:style w:type="character" w:customStyle="1" w:styleId="ssl0">
    <w:name w:val="ss_l0"/>
    <w:basedOn w:val="DefaultParagraphFont"/>
    <w:rsid w:val="004C47AB"/>
  </w:style>
  <w:style w:type="paragraph" w:customStyle="1" w:styleId="h-lead">
    <w:name w:val="h-lead"/>
    <w:basedOn w:val="Normal"/>
    <w:uiPriority w:val="99"/>
    <w:qFormat/>
    <w:rsid w:val="004C47AB"/>
    <w:pPr>
      <w:spacing w:before="100" w:beforeAutospacing="1" w:after="100" w:afterAutospacing="1"/>
    </w:pPr>
    <w:rPr>
      <w:rFonts w:eastAsia="Times New Roman"/>
      <w:sz w:val="24"/>
    </w:rPr>
  </w:style>
  <w:style w:type="character" w:customStyle="1" w:styleId="slug-doi">
    <w:name w:val="slug-doi"/>
    <w:basedOn w:val="DefaultParagraphFont"/>
    <w:rsid w:val="004C47AB"/>
  </w:style>
  <w:style w:type="character" w:customStyle="1" w:styleId="slug-pub-date">
    <w:name w:val="slug-pub-date"/>
    <w:basedOn w:val="DefaultParagraphFont"/>
    <w:rsid w:val="004C47AB"/>
  </w:style>
  <w:style w:type="character" w:customStyle="1" w:styleId="slug-vol">
    <w:name w:val="slug-vol"/>
    <w:basedOn w:val="DefaultParagraphFont"/>
    <w:rsid w:val="004C47AB"/>
  </w:style>
  <w:style w:type="character" w:customStyle="1" w:styleId="slug-issue">
    <w:name w:val="slug-issue"/>
    <w:basedOn w:val="DefaultParagraphFont"/>
    <w:rsid w:val="004C47AB"/>
  </w:style>
  <w:style w:type="character" w:customStyle="1" w:styleId="slug-pages">
    <w:name w:val="slug-pages"/>
    <w:basedOn w:val="DefaultParagraphFont"/>
    <w:rsid w:val="004C47AB"/>
  </w:style>
  <w:style w:type="paragraph" w:customStyle="1" w:styleId="intro">
    <w:name w:val="intro"/>
    <w:basedOn w:val="Normal"/>
    <w:uiPriority w:val="99"/>
    <w:qFormat/>
    <w:rsid w:val="004C47AB"/>
    <w:pPr>
      <w:spacing w:before="100" w:beforeAutospacing="1" w:after="100" w:afterAutospacing="1"/>
    </w:pPr>
    <w:rPr>
      <w:rFonts w:eastAsia="Times New Roman"/>
      <w:sz w:val="24"/>
    </w:rPr>
  </w:style>
  <w:style w:type="character" w:customStyle="1" w:styleId="af">
    <w:name w:val="af"/>
    <w:basedOn w:val="DefaultParagraphFont"/>
    <w:rsid w:val="004C47AB"/>
  </w:style>
  <w:style w:type="character" w:customStyle="1" w:styleId="ab">
    <w:name w:val="ab"/>
    <w:basedOn w:val="DefaultParagraphFont"/>
    <w:rsid w:val="004C47AB"/>
  </w:style>
  <w:style w:type="character" w:customStyle="1" w:styleId="em">
    <w:name w:val="em"/>
    <w:basedOn w:val="DefaultParagraphFont"/>
    <w:rsid w:val="004C47AB"/>
  </w:style>
  <w:style w:type="character" w:customStyle="1" w:styleId="au">
    <w:name w:val="au"/>
    <w:basedOn w:val="DefaultParagraphFont"/>
    <w:rsid w:val="004C47AB"/>
  </w:style>
  <w:style w:type="character" w:customStyle="1" w:styleId="ti">
    <w:name w:val="ti"/>
    <w:basedOn w:val="DefaultParagraphFont"/>
    <w:rsid w:val="004C47AB"/>
  </w:style>
  <w:style w:type="character" w:customStyle="1" w:styleId="subheadblue">
    <w:name w:val="subhead_blue"/>
    <w:basedOn w:val="DefaultParagraphFont"/>
    <w:rsid w:val="004C47AB"/>
  </w:style>
  <w:style w:type="paragraph" w:customStyle="1" w:styleId="body-paragraph">
    <w:name w:val="body-paragraph"/>
    <w:basedOn w:val="Normal"/>
    <w:qFormat/>
    <w:rsid w:val="004C47AB"/>
    <w:pPr>
      <w:spacing w:before="100" w:beforeAutospacing="1" w:after="100" w:afterAutospacing="1"/>
    </w:pPr>
    <w:rPr>
      <w:rFonts w:eastAsia="Times New Roman"/>
      <w:sz w:val="24"/>
    </w:rPr>
  </w:style>
  <w:style w:type="character" w:customStyle="1" w:styleId="affiliation">
    <w:name w:val="affiliation"/>
    <w:basedOn w:val="DefaultParagraphFont"/>
    <w:rsid w:val="004C47AB"/>
  </w:style>
  <w:style w:type="character" w:customStyle="1" w:styleId="slug-doi-wrapper">
    <w:name w:val="slug-doi-wrapper"/>
    <w:basedOn w:val="DefaultParagraphFont"/>
    <w:rsid w:val="004C47AB"/>
  </w:style>
  <w:style w:type="character" w:customStyle="1" w:styleId="slug-metadata-noteahead-of-print">
    <w:name w:val="slug-metadata-note ahead-of-print"/>
    <w:basedOn w:val="DefaultParagraphFont"/>
    <w:rsid w:val="004C47AB"/>
  </w:style>
  <w:style w:type="character" w:customStyle="1" w:styleId="slug-ahead-of-print-date">
    <w:name w:val="slug-ahead-of-print-date"/>
    <w:basedOn w:val="DefaultParagraphFont"/>
    <w:rsid w:val="004C47AB"/>
  </w:style>
  <w:style w:type="character" w:customStyle="1" w:styleId="medium-bold">
    <w:name w:val="medium-bold"/>
    <w:basedOn w:val="DefaultParagraphFont"/>
    <w:rsid w:val="004C47AB"/>
  </w:style>
  <w:style w:type="character" w:customStyle="1" w:styleId="updated-short-citation">
    <w:name w:val="updated-short-citation"/>
    <w:basedOn w:val="DefaultParagraphFont"/>
    <w:rsid w:val="004C47AB"/>
  </w:style>
  <w:style w:type="character" w:customStyle="1" w:styleId="goohl0">
    <w:name w:val="goohl0"/>
    <w:basedOn w:val="DefaultParagraphFont"/>
    <w:rsid w:val="004C47AB"/>
  </w:style>
  <w:style w:type="character" w:customStyle="1" w:styleId="CharChar6">
    <w:name w:val="Char Char6"/>
    <w:rsid w:val="004C47AB"/>
    <w:rPr>
      <w:rFonts w:cs="Arial"/>
      <w:bCs/>
      <w:sz w:val="16"/>
      <w:szCs w:val="26"/>
      <w:lang w:val="en-US" w:eastAsia="en-US" w:bidi="ar-SA"/>
    </w:rPr>
  </w:style>
  <w:style w:type="character" w:customStyle="1" w:styleId="CharChar3">
    <w:name w:val="Char Char3"/>
    <w:rsid w:val="004C47AB"/>
    <w:rPr>
      <w:szCs w:val="24"/>
    </w:rPr>
  </w:style>
  <w:style w:type="character" w:customStyle="1" w:styleId="TagCharChar1">
    <w:name w:val="Tag Char Char1"/>
    <w:rsid w:val="004C47AB"/>
    <w:rPr>
      <w:b/>
      <w:sz w:val="24"/>
      <w:szCs w:val="24"/>
      <w:lang w:val="en-US" w:eastAsia="en-US" w:bidi="ar-SA"/>
    </w:rPr>
  </w:style>
  <w:style w:type="character" w:customStyle="1" w:styleId="12TimesNewRoman">
    <w:name w:val="12 Times New Roman"/>
    <w:rsid w:val="004C47A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4C47A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4C47AB"/>
    <w:rPr>
      <w:rFonts w:ascii="Bell MT" w:eastAsia="Times New Roman" w:hAnsi="Bell MT" w:cs="Times New Roman"/>
      <w:b/>
      <w:szCs w:val="28"/>
    </w:rPr>
  </w:style>
  <w:style w:type="paragraph" w:customStyle="1" w:styleId="F4-NormalText">
    <w:name w:val="F4 - Normal Text"/>
    <w:basedOn w:val="Normal"/>
    <w:qFormat/>
    <w:rsid w:val="004C47AB"/>
    <w:rPr>
      <w:rFonts w:eastAsia="Calibri"/>
    </w:rPr>
  </w:style>
  <w:style w:type="character" w:customStyle="1" w:styleId="berief">
    <w:name w:val="berief"/>
    <w:rsid w:val="004C47AB"/>
    <w:rPr>
      <w:rFonts w:ascii="Times New Roman" w:eastAsia="Times New Roman" w:hAnsi="Times New Roman" w:cs="Times New Roman"/>
      <w:sz w:val="20"/>
      <w:u w:val="none"/>
    </w:rPr>
  </w:style>
  <w:style w:type="character" w:customStyle="1" w:styleId="Brief-Smalltext">
    <w:name w:val="Brief - Small text"/>
    <w:rsid w:val="004C47AB"/>
    <w:rPr>
      <w:rFonts w:ascii="Times New Roman" w:hAnsi="Times New Roman" w:cs="Times New Roman"/>
      <w:sz w:val="14"/>
      <w:u w:val="none"/>
    </w:rPr>
  </w:style>
  <w:style w:type="paragraph" w:customStyle="1" w:styleId="F3-TagAuthor">
    <w:name w:val="F3 - Tag/Author"/>
    <w:basedOn w:val="Normal"/>
    <w:uiPriority w:val="99"/>
    <w:qFormat/>
    <w:rsid w:val="004C47AB"/>
    <w:rPr>
      <w:rFonts w:eastAsia="Times New Roman"/>
      <w:b/>
    </w:rPr>
  </w:style>
  <w:style w:type="paragraph" w:customStyle="1" w:styleId="F5-UnderlineNormal">
    <w:name w:val="F5 - Underline Normal"/>
    <w:basedOn w:val="Normal"/>
    <w:uiPriority w:val="99"/>
    <w:qFormat/>
    <w:rsid w:val="004C47AB"/>
    <w:rPr>
      <w:rFonts w:eastAsia="Calibri"/>
      <w:u w:val="single"/>
    </w:rPr>
  </w:style>
  <w:style w:type="character" w:customStyle="1" w:styleId="F8-UnderlineBold">
    <w:name w:val="F8 - Underline/Bold"/>
    <w:rsid w:val="004C47AB"/>
    <w:rPr>
      <w:rFonts w:ascii="Times New Roman" w:hAnsi="Times New Roman"/>
      <w:b/>
      <w:sz w:val="20"/>
      <w:u w:val="single"/>
    </w:rPr>
  </w:style>
  <w:style w:type="character" w:customStyle="1" w:styleId="F7-SmallFont">
    <w:name w:val="F7 - Small Font"/>
    <w:rsid w:val="004C47AB"/>
    <w:rPr>
      <w:rFonts w:ascii="Times New Roman" w:hAnsi="Times New Roman"/>
      <w:sz w:val="14"/>
    </w:rPr>
  </w:style>
  <w:style w:type="paragraph" w:customStyle="1" w:styleId="Brief-PrimarySource">
    <w:name w:val="Brief - Primary Source"/>
    <w:basedOn w:val="Normal"/>
    <w:uiPriority w:val="99"/>
    <w:qFormat/>
    <w:rsid w:val="004C47AB"/>
    <w:rPr>
      <w:rFonts w:eastAsia="Times New Roman"/>
      <w:b/>
      <w:sz w:val="24"/>
      <w:u w:val="single"/>
    </w:rPr>
  </w:style>
  <w:style w:type="paragraph" w:customStyle="1" w:styleId="Brief-Underline">
    <w:name w:val="Brief - Underline"/>
    <w:basedOn w:val="Normal"/>
    <w:uiPriority w:val="99"/>
    <w:qFormat/>
    <w:rsid w:val="004C47AB"/>
    <w:rPr>
      <w:rFonts w:eastAsia="Times New Roman"/>
      <w:u w:val="single"/>
    </w:rPr>
  </w:style>
  <w:style w:type="character" w:customStyle="1" w:styleId="Brief-Bold">
    <w:name w:val="Brief - Bold"/>
    <w:rsid w:val="004C47AB"/>
    <w:rPr>
      <w:rFonts w:cs="Times New Roman"/>
      <w:b/>
    </w:rPr>
  </w:style>
  <w:style w:type="character" w:customStyle="1" w:styleId="Card-Underline">
    <w:name w:val="Card - Underline"/>
    <w:rsid w:val="004C47AB"/>
    <w:rPr>
      <w:rFonts w:cs="Times New Roman"/>
      <w:u w:val="single"/>
    </w:rPr>
  </w:style>
  <w:style w:type="character" w:customStyle="1" w:styleId="beriefunderline">
    <w:name w:val="berief = underline"/>
    <w:rsid w:val="004C47AB"/>
    <w:rPr>
      <w:rFonts w:ascii="Times New Roman" w:eastAsia="Times New Roman" w:hAnsi="Times New Roman" w:cs="Times New Roman"/>
      <w:sz w:val="20"/>
      <w:u w:val="single"/>
    </w:rPr>
  </w:style>
  <w:style w:type="paragraph" w:customStyle="1" w:styleId="Brief">
    <w:name w:val="Brief"/>
    <w:basedOn w:val="Brief-PrimarySource"/>
    <w:uiPriority w:val="99"/>
    <w:qFormat/>
    <w:rsid w:val="004C47AB"/>
    <w:rPr>
      <w:b w:val="0"/>
    </w:rPr>
  </w:style>
  <w:style w:type="character" w:customStyle="1" w:styleId="BoldText10pt">
    <w:name w:val="Bold Text 10 pt"/>
    <w:rsid w:val="004C47A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C47A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C47A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C47A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C47A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C47A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C47AB"/>
    <w:pPr>
      <w:widowControl w:val="0"/>
      <w:spacing w:line="276" w:lineRule="atLeast"/>
    </w:pPr>
    <w:rPr>
      <w:color w:val="auto"/>
    </w:rPr>
  </w:style>
  <w:style w:type="paragraph" w:customStyle="1" w:styleId="CM34">
    <w:name w:val="CM34"/>
    <w:basedOn w:val="Default"/>
    <w:next w:val="Default"/>
    <w:uiPriority w:val="99"/>
    <w:qFormat/>
    <w:rsid w:val="004C47AB"/>
    <w:pPr>
      <w:widowControl w:val="0"/>
    </w:pPr>
    <w:rPr>
      <w:color w:val="auto"/>
    </w:rPr>
  </w:style>
  <w:style w:type="paragraph" w:customStyle="1" w:styleId="CM56">
    <w:name w:val="CM56"/>
    <w:basedOn w:val="Default"/>
    <w:next w:val="Default"/>
    <w:uiPriority w:val="99"/>
    <w:qFormat/>
    <w:rsid w:val="004C47AB"/>
    <w:pPr>
      <w:widowControl w:val="0"/>
    </w:pPr>
    <w:rPr>
      <w:rFonts w:eastAsia="Calibri"/>
      <w:color w:val="auto"/>
    </w:rPr>
  </w:style>
  <w:style w:type="paragraph" w:customStyle="1" w:styleId="CM58">
    <w:name w:val="CM58"/>
    <w:basedOn w:val="Default"/>
    <w:next w:val="Default"/>
    <w:uiPriority w:val="99"/>
    <w:qFormat/>
    <w:rsid w:val="004C47AB"/>
    <w:pPr>
      <w:widowControl w:val="0"/>
    </w:pPr>
    <w:rPr>
      <w:rFonts w:eastAsia="Calibri"/>
      <w:color w:val="auto"/>
    </w:rPr>
  </w:style>
  <w:style w:type="paragraph" w:customStyle="1" w:styleId="CM57">
    <w:name w:val="CM57"/>
    <w:basedOn w:val="Default"/>
    <w:next w:val="Default"/>
    <w:uiPriority w:val="99"/>
    <w:qFormat/>
    <w:rsid w:val="004C47AB"/>
    <w:pPr>
      <w:widowControl w:val="0"/>
    </w:pPr>
    <w:rPr>
      <w:rFonts w:eastAsia="Calibri"/>
      <w:color w:val="auto"/>
    </w:rPr>
  </w:style>
  <w:style w:type="paragraph" w:customStyle="1" w:styleId="CM1">
    <w:name w:val="CM1"/>
    <w:basedOn w:val="Default"/>
    <w:next w:val="Default"/>
    <w:uiPriority w:val="99"/>
    <w:qFormat/>
    <w:rsid w:val="004C47AB"/>
    <w:pPr>
      <w:widowControl w:val="0"/>
    </w:pPr>
    <w:rPr>
      <w:rFonts w:eastAsia="Calibri"/>
      <w:color w:val="auto"/>
    </w:rPr>
  </w:style>
  <w:style w:type="paragraph" w:customStyle="1" w:styleId="CM49">
    <w:name w:val="CM49"/>
    <w:basedOn w:val="Default"/>
    <w:next w:val="Default"/>
    <w:uiPriority w:val="99"/>
    <w:qFormat/>
    <w:rsid w:val="004C47AB"/>
    <w:pPr>
      <w:widowControl w:val="0"/>
    </w:pPr>
    <w:rPr>
      <w:rFonts w:eastAsia="Calibri"/>
      <w:color w:val="auto"/>
    </w:rPr>
  </w:style>
  <w:style w:type="paragraph" w:customStyle="1" w:styleId="CM41">
    <w:name w:val="CM41"/>
    <w:basedOn w:val="Default"/>
    <w:next w:val="Default"/>
    <w:uiPriority w:val="99"/>
    <w:qFormat/>
    <w:rsid w:val="004C47AB"/>
    <w:pPr>
      <w:widowControl w:val="0"/>
    </w:pPr>
    <w:rPr>
      <w:rFonts w:eastAsia="Calibri"/>
      <w:color w:val="auto"/>
    </w:rPr>
  </w:style>
  <w:style w:type="paragraph" w:customStyle="1" w:styleId="3rdOrderPara">
    <w:name w:val="3rd Order Para"/>
    <w:basedOn w:val="Default"/>
    <w:next w:val="Default"/>
    <w:uiPriority w:val="99"/>
    <w:qFormat/>
    <w:rsid w:val="004C47AB"/>
    <w:pPr>
      <w:widowControl w:val="0"/>
    </w:pPr>
    <w:rPr>
      <w:rFonts w:eastAsia="Calibri"/>
      <w:color w:val="auto"/>
    </w:rPr>
  </w:style>
  <w:style w:type="paragraph" w:customStyle="1" w:styleId="2ndOrderPara">
    <w:name w:val="2nd Order Para"/>
    <w:basedOn w:val="Default"/>
    <w:next w:val="Default"/>
    <w:uiPriority w:val="99"/>
    <w:qFormat/>
    <w:rsid w:val="004C47AB"/>
    <w:pPr>
      <w:widowControl w:val="0"/>
    </w:pPr>
    <w:rPr>
      <w:rFonts w:eastAsia="Calibri"/>
      <w:color w:val="auto"/>
    </w:rPr>
  </w:style>
  <w:style w:type="paragraph" w:customStyle="1" w:styleId="Normal-SIGN2">
    <w:name w:val="Normal-SIGN2"/>
    <w:basedOn w:val="Default"/>
    <w:next w:val="Default"/>
    <w:uiPriority w:val="99"/>
    <w:qFormat/>
    <w:rsid w:val="004C47AB"/>
    <w:pPr>
      <w:widowControl w:val="0"/>
    </w:pPr>
    <w:rPr>
      <w:rFonts w:eastAsia="Calibri"/>
      <w:color w:val="auto"/>
    </w:rPr>
  </w:style>
  <w:style w:type="paragraph" w:customStyle="1" w:styleId="Normal-SIGN1">
    <w:name w:val="Normal-SIGN1"/>
    <w:basedOn w:val="Default"/>
    <w:next w:val="Default"/>
    <w:uiPriority w:val="99"/>
    <w:qFormat/>
    <w:rsid w:val="004C47AB"/>
    <w:pPr>
      <w:widowControl w:val="0"/>
    </w:pPr>
    <w:rPr>
      <w:rFonts w:eastAsia="Calibri"/>
      <w:color w:val="auto"/>
    </w:rPr>
  </w:style>
  <w:style w:type="paragraph" w:customStyle="1" w:styleId="CM3">
    <w:name w:val="CM3"/>
    <w:basedOn w:val="Default"/>
    <w:next w:val="Default"/>
    <w:uiPriority w:val="99"/>
    <w:qFormat/>
    <w:rsid w:val="004C47AB"/>
    <w:pPr>
      <w:widowControl w:val="0"/>
      <w:spacing w:line="553" w:lineRule="atLeast"/>
    </w:pPr>
    <w:rPr>
      <w:rFonts w:eastAsia="Calibri"/>
      <w:color w:val="auto"/>
    </w:rPr>
  </w:style>
  <w:style w:type="paragraph" w:customStyle="1" w:styleId="CM33">
    <w:name w:val="CM33"/>
    <w:basedOn w:val="Default"/>
    <w:next w:val="Default"/>
    <w:uiPriority w:val="99"/>
    <w:qFormat/>
    <w:rsid w:val="004C47AB"/>
    <w:pPr>
      <w:widowControl w:val="0"/>
    </w:pPr>
    <w:rPr>
      <w:rFonts w:eastAsia="Calibri"/>
      <w:color w:val="auto"/>
    </w:rPr>
  </w:style>
  <w:style w:type="paragraph" w:customStyle="1" w:styleId="CM37">
    <w:name w:val="CM37"/>
    <w:basedOn w:val="Default"/>
    <w:next w:val="Default"/>
    <w:uiPriority w:val="99"/>
    <w:qFormat/>
    <w:rsid w:val="004C47AB"/>
    <w:pPr>
      <w:widowControl w:val="0"/>
    </w:pPr>
    <w:rPr>
      <w:rFonts w:eastAsia="Calibri"/>
      <w:color w:val="auto"/>
    </w:rPr>
  </w:style>
  <w:style w:type="paragraph" w:customStyle="1" w:styleId="CM7">
    <w:name w:val="CM7"/>
    <w:basedOn w:val="Default"/>
    <w:next w:val="Default"/>
    <w:uiPriority w:val="99"/>
    <w:qFormat/>
    <w:rsid w:val="004C47AB"/>
    <w:pPr>
      <w:widowControl w:val="0"/>
      <w:spacing w:line="553" w:lineRule="atLeast"/>
    </w:pPr>
    <w:rPr>
      <w:rFonts w:eastAsia="Calibri"/>
      <w:color w:val="auto"/>
    </w:rPr>
  </w:style>
  <w:style w:type="paragraph" w:styleId="PlainText">
    <w:name w:val="Plain Text"/>
    <w:basedOn w:val="Normal"/>
    <w:next w:val="Normal"/>
    <w:link w:val="PlainTextChar"/>
    <w:rsid w:val="004C47A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C47AB"/>
    <w:rPr>
      <w:rFonts w:ascii="IJGCNM+Arial" w:eastAsia="Times New Roman" w:hAnsi="IJGCNM+Arial"/>
      <w:sz w:val="24"/>
    </w:rPr>
  </w:style>
  <w:style w:type="paragraph" w:customStyle="1" w:styleId="Brief-SecondarySource">
    <w:name w:val="Brief - Secondary Source"/>
    <w:basedOn w:val="Normal"/>
    <w:uiPriority w:val="99"/>
    <w:qFormat/>
    <w:rsid w:val="004C47AB"/>
    <w:rPr>
      <w:rFonts w:eastAsia="Times New Roman"/>
      <w:sz w:val="14"/>
      <w:szCs w:val="20"/>
    </w:rPr>
  </w:style>
  <w:style w:type="paragraph" w:customStyle="1" w:styleId="Brief-Card">
    <w:name w:val="Brief - Card"/>
    <w:basedOn w:val="Normal"/>
    <w:uiPriority w:val="99"/>
    <w:qFormat/>
    <w:rsid w:val="004C47AB"/>
    <w:rPr>
      <w:rFonts w:eastAsia="Times New Roman"/>
    </w:rPr>
  </w:style>
  <w:style w:type="paragraph" w:customStyle="1" w:styleId="Pa2">
    <w:name w:val="Pa2"/>
    <w:basedOn w:val="Default"/>
    <w:next w:val="Default"/>
    <w:uiPriority w:val="99"/>
    <w:qFormat/>
    <w:rsid w:val="004C47A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C47A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C47A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C47A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C47AB"/>
    <w:pPr>
      <w:widowControl w:val="0"/>
    </w:pPr>
    <w:rPr>
      <w:rFonts w:ascii="Arial Black" w:hAnsi="Arial Black"/>
      <w:color w:val="auto"/>
    </w:rPr>
  </w:style>
  <w:style w:type="character" w:customStyle="1" w:styleId="eoeaheader">
    <w:name w:val="eoea_header"/>
    <w:basedOn w:val="DefaultParagraphFont"/>
    <w:rsid w:val="004C47AB"/>
  </w:style>
  <w:style w:type="character" w:customStyle="1" w:styleId="SC4208902">
    <w:name w:val="SC.4.208902"/>
    <w:rsid w:val="004C47AB"/>
    <w:rPr>
      <w:rFonts w:cs="Century"/>
      <w:color w:val="000000"/>
      <w:sz w:val="22"/>
      <w:szCs w:val="22"/>
    </w:rPr>
  </w:style>
  <w:style w:type="character" w:customStyle="1" w:styleId="SC4208915">
    <w:name w:val="SC.4.208915"/>
    <w:rsid w:val="004C47AB"/>
    <w:rPr>
      <w:rFonts w:cs="Century"/>
      <w:color w:val="000000"/>
      <w:sz w:val="13"/>
      <w:szCs w:val="13"/>
    </w:rPr>
  </w:style>
  <w:style w:type="character" w:customStyle="1" w:styleId="SC273764">
    <w:name w:val="SC.2.73764"/>
    <w:rsid w:val="004C47AB"/>
    <w:rPr>
      <w:rFonts w:cs="Century"/>
      <w:color w:val="000000"/>
      <w:sz w:val="72"/>
      <w:szCs w:val="72"/>
    </w:rPr>
  </w:style>
  <w:style w:type="character" w:customStyle="1" w:styleId="SC273779">
    <w:name w:val="SC.2.73779"/>
    <w:rsid w:val="004C47AB"/>
    <w:rPr>
      <w:rFonts w:cs="Century"/>
      <w:color w:val="000000"/>
      <w:sz w:val="40"/>
      <w:szCs w:val="40"/>
    </w:rPr>
  </w:style>
  <w:style w:type="character" w:customStyle="1" w:styleId="SC273763">
    <w:name w:val="SC.2.73763"/>
    <w:rsid w:val="004C47AB"/>
    <w:rPr>
      <w:rFonts w:cs="Century"/>
      <w:b/>
      <w:bCs/>
      <w:color w:val="000000"/>
    </w:rPr>
  </w:style>
  <w:style w:type="character" w:customStyle="1" w:styleId="SC4208910">
    <w:name w:val="SC.4.208910"/>
    <w:rsid w:val="004C47AB"/>
    <w:rPr>
      <w:rFonts w:cs="Century"/>
      <w:color w:val="000000"/>
      <w:sz w:val="28"/>
      <w:szCs w:val="28"/>
    </w:rPr>
  </w:style>
  <w:style w:type="character" w:customStyle="1" w:styleId="SC4208911">
    <w:name w:val="SC.4.208911"/>
    <w:rsid w:val="004C47AB"/>
    <w:rPr>
      <w:rFonts w:cs="Century"/>
      <w:color w:val="000000"/>
    </w:rPr>
  </w:style>
  <w:style w:type="paragraph" w:customStyle="1" w:styleId="Cover1">
    <w:name w:val="Cover 1"/>
    <w:basedOn w:val="Normal"/>
    <w:next w:val="Normal"/>
    <w:uiPriority w:val="99"/>
    <w:qFormat/>
    <w:rsid w:val="004C47A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C47A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C47AB"/>
    <w:pPr>
      <w:widowControl w:val="0"/>
    </w:pPr>
    <w:rPr>
      <w:color w:val="auto"/>
    </w:rPr>
  </w:style>
  <w:style w:type="paragraph" w:customStyle="1" w:styleId="Pa11">
    <w:name w:val="Pa11"/>
    <w:basedOn w:val="Normal"/>
    <w:next w:val="Normal"/>
    <w:qFormat/>
    <w:rsid w:val="004C47A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C47A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C47AB"/>
    <w:pPr>
      <w:widowControl w:val="0"/>
    </w:pPr>
    <w:rPr>
      <w:rFonts w:eastAsia="Calibri"/>
      <w:color w:val="auto"/>
    </w:rPr>
  </w:style>
  <w:style w:type="paragraph" w:customStyle="1" w:styleId="CM28">
    <w:name w:val="CM28"/>
    <w:basedOn w:val="Default"/>
    <w:next w:val="Default"/>
    <w:uiPriority w:val="99"/>
    <w:qFormat/>
    <w:rsid w:val="004C47AB"/>
    <w:pPr>
      <w:widowControl w:val="0"/>
    </w:pPr>
    <w:rPr>
      <w:rFonts w:eastAsia="Calibri"/>
      <w:color w:val="auto"/>
    </w:rPr>
  </w:style>
  <w:style w:type="paragraph" w:customStyle="1" w:styleId="CM8">
    <w:name w:val="CM8"/>
    <w:basedOn w:val="Default"/>
    <w:next w:val="Default"/>
    <w:uiPriority w:val="99"/>
    <w:qFormat/>
    <w:rsid w:val="004C47AB"/>
    <w:pPr>
      <w:widowControl w:val="0"/>
    </w:pPr>
    <w:rPr>
      <w:rFonts w:eastAsia="Calibri"/>
      <w:color w:val="auto"/>
    </w:rPr>
  </w:style>
  <w:style w:type="paragraph" w:customStyle="1" w:styleId="CM6">
    <w:name w:val="CM6"/>
    <w:basedOn w:val="Default"/>
    <w:next w:val="Default"/>
    <w:uiPriority w:val="99"/>
    <w:qFormat/>
    <w:rsid w:val="004C47AB"/>
    <w:pPr>
      <w:widowControl w:val="0"/>
      <w:spacing w:line="553" w:lineRule="atLeast"/>
    </w:pPr>
    <w:rPr>
      <w:rFonts w:eastAsia="Calibri"/>
      <w:color w:val="auto"/>
    </w:rPr>
  </w:style>
  <w:style w:type="paragraph" w:customStyle="1" w:styleId="CM22">
    <w:name w:val="CM22"/>
    <w:basedOn w:val="Default"/>
    <w:next w:val="Default"/>
    <w:uiPriority w:val="99"/>
    <w:qFormat/>
    <w:rsid w:val="004C47AB"/>
    <w:pPr>
      <w:widowControl w:val="0"/>
    </w:pPr>
    <w:rPr>
      <w:rFonts w:eastAsia="Calibri"/>
      <w:color w:val="auto"/>
    </w:rPr>
  </w:style>
  <w:style w:type="character" w:customStyle="1" w:styleId="articlesubtitle">
    <w:name w:val="article_sub_title"/>
    <w:basedOn w:val="DefaultParagraphFont"/>
    <w:rsid w:val="004C47AB"/>
  </w:style>
  <w:style w:type="character" w:customStyle="1" w:styleId="newsdate2">
    <w:name w:val="news_date2"/>
    <w:basedOn w:val="DefaultParagraphFont"/>
    <w:rsid w:val="004C47AB"/>
  </w:style>
  <w:style w:type="character" w:customStyle="1" w:styleId="readarticleheader">
    <w:name w:val="readarticleheader"/>
    <w:basedOn w:val="DefaultParagraphFont"/>
    <w:rsid w:val="004C47AB"/>
  </w:style>
  <w:style w:type="paragraph" w:customStyle="1" w:styleId="DoubleUnderlined">
    <w:name w:val="Double Underlined"/>
    <w:basedOn w:val="Heading2"/>
    <w:autoRedefine/>
    <w:uiPriority w:val="99"/>
    <w:qFormat/>
    <w:rsid w:val="004C47A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C47AB"/>
    <w:rPr>
      <w:rFonts w:ascii="Trebuchet MS" w:hAnsi="Trebuchet MS"/>
      <w:u w:val="thick"/>
      <w:lang w:val="en-US" w:eastAsia="zh-CN" w:bidi="ar-SA"/>
    </w:rPr>
  </w:style>
  <w:style w:type="paragraph" w:customStyle="1" w:styleId="IndexFixer">
    <w:name w:val="Index Fixer"/>
    <w:basedOn w:val="Heading1"/>
    <w:uiPriority w:val="99"/>
    <w:qFormat/>
    <w:rsid w:val="004C47A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4C47AB"/>
    <w:pPr>
      <w:widowControl w:val="0"/>
      <w:suppressAutoHyphens/>
      <w:contextualSpacing/>
    </w:pPr>
    <w:rPr>
      <w:rFonts w:eastAsia="Times New Roman"/>
      <w:sz w:val="18"/>
      <w:szCs w:val="18"/>
    </w:rPr>
  </w:style>
  <w:style w:type="character" w:customStyle="1" w:styleId="BoldUnderliningChar">
    <w:name w:val="Bold Underlining Char"/>
    <w:rsid w:val="004C47AB"/>
    <w:rPr>
      <w:rFonts w:ascii="Arial Narrow" w:eastAsia="Times New Roman" w:hAnsi="Arial Narrow"/>
      <w:b/>
      <w:szCs w:val="24"/>
      <w:u w:val="single"/>
      <w:lang w:val="en-GB" w:eastAsia="en-US" w:bidi="ar-SA"/>
    </w:rPr>
  </w:style>
  <w:style w:type="character" w:customStyle="1" w:styleId="medium-normal1">
    <w:name w:val="medium-normal1"/>
    <w:rsid w:val="004C47A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C47A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C47AB"/>
    <w:pPr>
      <w:ind w:left="720" w:right="720"/>
    </w:pPr>
    <w:rPr>
      <w:rFonts w:ascii="Palatino Linotype" w:eastAsia="Times New Roman" w:hAnsi="Palatino Linotype"/>
      <w:szCs w:val="20"/>
      <w:u w:val="single"/>
    </w:rPr>
  </w:style>
  <w:style w:type="character" w:customStyle="1" w:styleId="UnderlinedCardChar0">
    <w:name w:val="Underlined Card Char"/>
    <w:rsid w:val="004C47AB"/>
    <w:rPr>
      <w:rFonts w:ascii="Palatino Linotype" w:hAnsi="Palatino Linotype"/>
      <w:u w:val="single"/>
      <w:lang w:val="en-US" w:eastAsia="en-US" w:bidi="ar-SA"/>
    </w:rPr>
  </w:style>
  <w:style w:type="character" w:customStyle="1" w:styleId="Style10ptUnderline">
    <w:name w:val="Style 10 pt Underline"/>
    <w:rsid w:val="004C47AB"/>
    <w:rPr>
      <w:sz w:val="20"/>
      <w:u w:val="single"/>
    </w:rPr>
  </w:style>
  <w:style w:type="character" w:customStyle="1" w:styleId="char">
    <w:name w:val="char"/>
    <w:basedOn w:val="DefaultParagraphFont"/>
    <w:rsid w:val="004C47AB"/>
  </w:style>
  <w:style w:type="character" w:customStyle="1" w:styleId="UnderlineCharCharCharCharCharChar">
    <w:name w:val="Underline Char Char Char Char Char Char"/>
    <w:rsid w:val="004C47AB"/>
    <w:rPr>
      <w:rFonts w:ascii="Arial Narrow" w:hAnsi="Arial Narrow"/>
      <w:szCs w:val="24"/>
      <w:u w:val="single"/>
      <w:lang w:val="en-US" w:eastAsia="en-US" w:bidi="ar-SA"/>
    </w:rPr>
  </w:style>
  <w:style w:type="paragraph" w:customStyle="1" w:styleId="PageHeader-Underline18pt">
    <w:name w:val="Page Header - Underline 18 pt"/>
    <w:uiPriority w:val="99"/>
    <w:qFormat/>
    <w:rsid w:val="004C47A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C47A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C47AB"/>
  </w:style>
  <w:style w:type="character" w:customStyle="1" w:styleId="hdr">
    <w:name w:val="hdr"/>
    <w:basedOn w:val="DefaultParagraphFont"/>
    <w:rsid w:val="004C47AB"/>
  </w:style>
  <w:style w:type="paragraph" w:customStyle="1" w:styleId="subhead">
    <w:name w:val="subhead"/>
    <w:basedOn w:val="Normal"/>
    <w:uiPriority w:val="99"/>
    <w:qFormat/>
    <w:rsid w:val="004C47AB"/>
    <w:pPr>
      <w:spacing w:after="120" w:line="225" w:lineRule="atLeast"/>
      <w:ind w:right="180"/>
    </w:pPr>
    <w:rPr>
      <w:rFonts w:eastAsia="Times New Roman"/>
      <w:color w:val="5177C5"/>
      <w:szCs w:val="20"/>
    </w:rPr>
  </w:style>
  <w:style w:type="character" w:customStyle="1" w:styleId="date1">
    <w:name w:val="date1"/>
    <w:basedOn w:val="DefaultParagraphFont"/>
    <w:rsid w:val="004C47AB"/>
  </w:style>
  <w:style w:type="character" w:customStyle="1" w:styleId="bolding1">
    <w:name w:val="bolding1"/>
    <w:rsid w:val="004C47AB"/>
    <w:rPr>
      <w:b/>
      <w:bCs/>
    </w:rPr>
  </w:style>
  <w:style w:type="character" w:customStyle="1" w:styleId="bookoptions1">
    <w:name w:val="book_options1"/>
    <w:rsid w:val="004C47AB"/>
    <w:rPr>
      <w:b/>
      <w:bCs/>
      <w:color w:val="333366"/>
    </w:rPr>
  </w:style>
  <w:style w:type="character" w:customStyle="1" w:styleId="descriptionblock">
    <w:name w:val="description block"/>
    <w:basedOn w:val="DefaultParagraphFont"/>
    <w:rsid w:val="004C47AB"/>
  </w:style>
  <w:style w:type="character" w:customStyle="1" w:styleId="detailsboxblock">
    <w:name w:val="detailsbox block"/>
    <w:basedOn w:val="DefaultParagraphFont"/>
    <w:rsid w:val="004C47AB"/>
  </w:style>
  <w:style w:type="character" w:customStyle="1" w:styleId="Char3">
    <w:name w:val="Char3"/>
    <w:aliases w:val="Tag Line Char Char1"/>
    <w:rsid w:val="004C47AB"/>
    <w:rPr>
      <w:rFonts w:cs="Arial"/>
      <w:bCs/>
      <w:u w:val="thick"/>
      <w:lang w:val="en-US" w:eastAsia="en-US" w:bidi="ar-SA"/>
    </w:rPr>
  </w:style>
  <w:style w:type="paragraph" w:customStyle="1" w:styleId="StyleHeading110pt">
    <w:name w:val="Style Heading 1 + 10 pt"/>
    <w:basedOn w:val="Heading1"/>
    <w:uiPriority w:val="99"/>
    <w:qFormat/>
    <w:rsid w:val="004C47A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C47AB"/>
  </w:style>
  <w:style w:type="paragraph" w:customStyle="1" w:styleId="StyleUnderliningTimesNewRomanBoldNounderlineKernat16">
    <w:name w:val="Style Underlining + Times New Roman Bold No underline Kern at 16..."/>
    <w:basedOn w:val="Normal"/>
    <w:uiPriority w:val="99"/>
    <w:qFormat/>
    <w:rsid w:val="004C47A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C47AB"/>
    <w:rPr>
      <w:rFonts w:eastAsia="Times New Roman"/>
      <w:b/>
      <w:bCs/>
      <w:kern w:val="32"/>
      <w:sz w:val="32"/>
      <w:szCs w:val="32"/>
    </w:rPr>
  </w:style>
  <w:style w:type="paragraph" w:customStyle="1" w:styleId="StyleBoldUnderliningKernat16pt">
    <w:name w:val="Style Bold Underlining + Kern at 16 pt"/>
    <w:uiPriority w:val="99"/>
    <w:qFormat/>
    <w:rsid w:val="004C47AB"/>
  </w:style>
  <w:style w:type="paragraph" w:customStyle="1" w:styleId="boldy">
    <w:name w:val="boldy"/>
    <w:basedOn w:val="Heading2"/>
    <w:uiPriority w:val="99"/>
    <w:qFormat/>
    <w:rsid w:val="004C47A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C47AB"/>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4C47AB"/>
    <w:rPr>
      <w:sz w:val="12"/>
      <w:szCs w:val="24"/>
      <w:lang w:val="en-US" w:eastAsia="en-US" w:bidi="ar-SA"/>
    </w:rPr>
  </w:style>
  <w:style w:type="paragraph" w:customStyle="1" w:styleId="TxBr6p1">
    <w:name w:val="TxBr_6p1"/>
    <w:basedOn w:val="Normal"/>
    <w:uiPriority w:val="99"/>
    <w:qFormat/>
    <w:rsid w:val="004C47A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C47AB"/>
    <w:pPr>
      <w:ind w:left="400"/>
    </w:pPr>
    <w:rPr>
      <w:rFonts w:eastAsia="Times New Roman"/>
      <w:szCs w:val="20"/>
    </w:rPr>
  </w:style>
  <w:style w:type="character" w:customStyle="1" w:styleId="texto11">
    <w:name w:val="texto11"/>
    <w:rsid w:val="004C47A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C47AB"/>
    <w:rPr>
      <w:rFonts w:ascii="Arial Narrow" w:eastAsia="Times New Roman" w:hAnsi="Arial Narrow"/>
      <w:sz w:val="16"/>
      <w:szCs w:val="20"/>
      <w:lang w:val="x-none" w:eastAsia="x-none"/>
    </w:rPr>
  </w:style>
  <w:style w:type="character" w:customStyle="1" w:styleId="CardTagChar">
    <w:name w:val="Card Tag Char"/>
    <w:rsid w:val="004C47AB"/>
    <w:rPr>
      <w:rFonts w:ascii="Arial Narrow" w:hAnsi="Arial Narrow"/>
      <w:b/>
      <w:sz w:val="24"/>
      <w:szCs w:val="24"/>
      <w:lang w:val="en-US" w:eastAsia="en-US" w:bidi="ar-SA"/>
    </w:rPr>
  </w:style>
  <w:style w:type="character" w:customStyle="1" w:styleId="CardtextChar3">
    <w:name w:val="Card text Char"/>
    <w:link w:val="Cardtext4"/>
    <w:rsid w:val="004C47AB"/>
    <w:rPr>
      <w:rFonts w:ascii="Arial Narrow" w:hAnsi="Arial Narrow"/>
      <w:szCs w:val="24"/>
      <w:u w:val="single"/>
    </w:rPr>
  </w:style>
  <w:style w:type="paragraph" w:customStyle="1" w:styleId="Normalization">
    <w:name w:val="Normalization"/>
    <w:basedOn w:val="Normal"/>
    <w:uiPriority w:val="99"/>
    <w:qFormat/>
    <w:rsid w:val="004C47AB"/>
    <w:rPr>
      <w:rFonts w:eastAsia="Times New Roman"/>
      <w:sz w:val="18"/>
    </w:rPr>
  </w:style>
  <w:style w:type="paragraph" w:customStyle="1" w:styleId="BreifTitle">
    <w:name w:val="Breif Title"/>
    <w:basedOn w:val="Normal"/>
    <w:autoRedefine/>
    <w:qFormat/>
    <w:rsid w:val="004C47A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C47A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C47AB"/>
    <w:rPr>
      <w:b/>
      <w:sz w:val="32"/>
      <w:szCs w:val="32"/>
      <w:lang w:val="en-US" w:eastAsia="en-US" w:bidi="ar-SA"/>
    </w:rPr>
  </w:style>
  <w:style w:type="paragraph" w:styleId="BodyTextFirstIndent">
    <w:name w:val="Body Text First Indent"/>
    <w:basedOn w:val="BodyText"/>
    <w:link w:val="BodyTextFirstIndentChar"/>
    <w:rsid w:val="004C47AB"/>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4C47AB"/>
    <w:rPr>
      <w:rFonts w:ascii="Georgia" w:eastAsia="Times New Roman" w:hAnsi="Georgia" w:cs="Times New Roman"/>
      <w:sz w:val="24"/>
      <w:szCs w:val="24"/>
    </w:rPr>
  </w:style>
  <w:style w:type="character" w:customStyle="1" w:styleId="TagChar3">
    <w:name w:val="Tag Char3"/>
    <w:rsid w:val="004C47AB"/>
    <w:rPr>
      <w:rFonts w:ascii="Palatino Linotype" w:hAnsi="Palatino Linotype"/>
      <w:b/>
      <w:sz w:val="24"/>
      <w:szCs w:val="24"/>
      <w:lang w:val="en-US" w:eastAsia="en-US" w:bidi="ar-SA"/>
    </w:rPr>
  </w:style>
  <w:style w:type="paragraph" w:customStyle="1" w:styleId="TagCite0">
    <w:name w:val="Tag/Cite"/>
    <w:basedOn w:val="Normal"/>
    <w:qFormat/>
    <w:rsid w:val="004C47AB"/>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4C47AB"/>
    <w:pPr>
      <w:jc w:val="center"/>
      <w:outlineLvl w:val="0"/>
    </w:pPr>
    <w:rPr>
      <w:b/>
      <w:kern w:val="0"/>
      <w:sz w:val="32"/>
      <w:szCs w:val="32"/>
      <w:u w:val="single"/>
    </w:rPr>
  </w:style>
  <w:style w:type="paragraph" w:customStyle="1" w:styleId="Tagandcite">
    <w:name w:val="Tag and cite"/>
    <w:basedOn w:val="Normal"/>
    <w:autoRedefine/>
    <w:qFormat/>
    <w:rsid w:val="004C47AB"/>
    <w:rPr>
      <w:rFonts w:eastAsia="Times New Roman"/>
      <w:color w:val="333333"/>
    </w:rPr>
  </w:style>
  <w:style w:type="paragraph" w:customStyle="1" w:styleId="StyleTagandCiteFranklinGothicDemi">
    <w:name w:val="Style Tag and Cite + Franklin Gothic Demi"/>
    <w:basedOn w:val="Normal"/>
    <w:autoRedefine/>
    <w:qFormat/>
    <w:rsid w:val="004C47A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4C47AB"/>
  </w:style>
  <w:style w:type="character" w:customStyle="1" w:styleId="Style10ptBold">
    <w:name w:val="Style 10 pt Bold"/>
    <w:rsid w:val="004C47AB"/>
    <w:rPr>
      <w:b/>
      <w:bCs/>
      <w:sz w:val="20"/>
    </w:rPr>
  </w:style>
  <w:style w:type="paragraph" w:styleId="Date">
    <w:name w:val="Date"/>
    <w:aliases w:val="date"/>
    <w:basedOn w:val="Normal"/>
    <w:next w:val="Normal"/>
    <w:link w:val="DateChar"/>
    <w:qFormat/>
    <w:rsid w:val="004C47AB"/>
    <w:rPr>
      <w:rFonts w:eastAsia="Times New Roman"/>
      <w:sz w:val="24"/>
    </w:rPr>
  </w:style>
  <w:style w:type="character" w:customStyle="1" w:styleId="DateChar">
    <w:name w:val="Date Char"/>
    <w:aliases w:val="date Char"/>
    <w:basedOn w:val="DefaultParagraphFont"/>
    <w:link w:val="Date"/>
    <w:rsid w:val="004C47AB"/>
    <w:rPr>
      <w:rFonts w:ascii="Georgia" w:eastAsia="Times New Roman" w:hAnsi="Georgia"/>
      <w:sz w:val="24"/>
    </w:rPr>
  </w:style>
  <w:style w:type="character" w:customStyle="1" w:styleId="text9">
    <w:name w:val="text9"/>
    <w:basedOn w:val="DefaultParagraphFont"/>
    <w:rsid w:val="004C47AB"/>
  </w:style>
  <w:style w:type="character" w:customStyle="1" w:styleId="text21">
    <w:name w:val="text21"/>
    <w:basedOn w:val="DefaultParagraphFont"/>
    <w:rsid w:val="004C47AB"/>
  </w:style>
  <w:style w:type="character" w:customStyle="1" w:styleId="text19">
    <w:name w:val="text19"/>
    <w:basedOn w:val="DefaultParagraphFont"/>
    <w:rsid w:val="004C47AB"/>
  </w:style>
  <w:style w:type="paragraph" w:customStyle="1" w:styleId="CiteCard0">
    <w:name w:val="Cite/Card"/>
    <w:basedOn w:val="Normal"/>
    <w:qFormat/>
    <w:rsid w:val="004C47A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C47AB"/>
    <w:rPr>
      <w:b/>
      <w:bCs/>
      <w:i w:val="0"/>
      <w:iCs w:val="0"/>
      <w:color w:val="000000"/>
    </w:rPr>
  </w:style>
  <w:style w:type="paragraph" w:customStyle="1" w:styleId="tagCharCharCharCharCharCharChar">
    <w:name w:val="tag Char Char Char Char Char Char Char"/>
    <w:basedOn w:val="Normal"/>
    <w:qFormat/>
    <w:rsid w:val="004C47AB"/>
    <w:rPr>
      <w:rFonts w:eastAsia="Times New Roman"/>
      <w:b/>
      <w:sz w:val="24"/>
      <w:szCs w:val="20"/>
    </w:rPr>
  </w:style>
  <w:style w:type="character" w:customStyle="1" w:styleId="term2">
    <w:name w:val="term2"/>
    <w:rsid w:val="004C47AB"/>
    <w:rPr>
      <w:b/>
      <w:bCs/>
    </w:rPr>
  </w:style>
  <w:style w:type="paragraph" w:customStyle="1" w:styleId="title-bold-medium">
    <w:name w:val="title-bold-medium"/>
    <w:basedOn w:val="Normal"/>
    <w:qFormat/>
    <w:rsid w:val="004C47AB"/>
    <w:pPr>
      <w:spacing w:before="100" w:beforeAutospacing="1" w:after="100" w:afterAutospacing="1"/>
    </w:pPr>
    <w:rPr>
      <w:rFonts w:eastAsia="Arial Unicode MS"/>
      <w:b/>
      <w:bCs/>
      <w:color w:val="000000"/>
      <w:szCs w:val="20"/>
    </w:rPr>
  </w:style>
  <w:style w:type="character" w:customStyle="1" w:styleId="pmterms12">
    <w:name w:val="pmterms12"/>
    <w:rsid w:val="004C47AB"/>
    <w:rPr>
      <w:b/>
      <w:bCs/>
      <w:i w:val="0"/>
      <w:iCs w:val="0"/>
      <w:color w:val="000000"/>
    </w:rPr>
  </w:style>
  <w:style w:type="paragraph" w:customStyle="1" w:styleId="lact">
    <w:name w:val="lact"/>
    <w:basedOn w:val="Normal"/>
    <w:qFormat/>
    <w:rsid w:val="004C47AB"/>
    <w:pPr>
      <w:spacing w:before="100" w:beforeAutospacing="1" w:after="100" w:afterAutospacing="1"/>
    </w:pPr>
    <w:rPr>
      <w:rFonts w:eastAsia="Arial Unicode MS"/>
      <w:b/>
      <w:bCs/>
      <w:color w:val="000000"/>
      <w:szCs w:val="20"/>
    </w:rPr>
  </w:style>
  <w:style w:type="paragraph" w:styleId="BlockText">
    <w:name w:val="Block Text"/>
    <w:basedOn w:val="Normal"/>
    <w:rsid w:val="004C47AB"/>
    <w:pPr>
      <w:ind w:left="229" w:right="229"/>
    </w:pPr>
    <w:rPr>
      <w:rFonts w:ascii="Verdana" w:eastAsia="Times New Roman" w:hAnsi="Verdana"/>
      <w:sz w:val="16"/>
      <w:szCs w:val="20"/>
    </w:rPr>
  </w:style>
  <w:style w:type="paragraph" w:customStyle="1" w:styleId="CardTag">
    <w:name w:val="Card Tag"/>
    <w:basedOn w:val="Normal"/>
    <w:autoRedefine/>
    <w:qFormat/>
    <w:rsid w:val="004C47AB"/>
    <w:rPr>
      <w:rFonts w:eastAsia="Times New Roman"/>
      <w:b/>
      <w:sz w:val="24"/>
    </w:rPr>
  </w:style>
  <w:style w:type="paragraph" w:styleId="NormalIndent">
    <w:name w:val="Normal Indent"/>
    <w:basedOn w:val="Normal"/>
    <w:rsid w:val="004C47AB"/>
    <w:pPr>
      <w:ind w:left="720"/>
    </w:pPr>
    <w:rPr>
      <w:rFonts w:eastAsia="Times New Roman"/>
      <w:szCs w:val="20"/>
    </w:rPr>
  </w:style>
  <w:style w:type="character" w:customStyle="1" w:styleId="ToReadChar">
    <w:name w:val="To Read Char"/>
    <w:rsid w:val="004C47AB"/>
    <w:rPr>
      <w:rFonts w:ascii="Verdana" w:hAnsi="Verdana"/>
      <w:b/>
      <w:szCs w:val="24"/>
      <w:u w:val="single"/>
      <w:lang w:val="en-US" w:eastAsia="en-US" w:bidi="ar-SA"/>
    </w:rPr>
  </w:style>
  <w:style w:type="character" w:customStyle="1" w:styleId="ToReadCharChar">
    <w:name w:val="To Read Char Char"/>
    <w:rsid w:val="004C47AB"/>
    <w:rPr>
      <w:rFonts w:ascii="Verdana" w:hAnsi="Verdana"/>
      <w:b/>
      <w:szCs w:val="24"/>
      <w:u w:val="single"/>
      <w:lang w:val="en-US" w:eastAsia="en-US" w:bidi="ar-SA"/>
    </w:rPr>
  </w:style>
  <w:style w:type="paragraph" w:customStyle="1" w:styleId="BLOCKTITLE0">
    <w:name w:val="BLOCK TITLE"/>
    <w:basedOn w:val="Heading1"/>
    <w:link w:val="BLOCKTITLEChar"/>
    <w:qFormat/>
    <w:rsid w:val="004C47A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C47AB"/>
    <w:rPr>
      <w:b/>
      <w:szCs w:val="24"/>
      <w:u w:val="single"/>
      <w:lang w:val="en-US" w:eastAsia="en-US" w:bidi="ar-SA"/>
    </w:rPr>
  </w:style>
  <w:style w:type="paragraph" w:styleId="EnvelopeReturn">
    <w:name w:val="envelope return"/>
    <w:basedOn w:val="Normal"/>
    <w:rsid w:val="004C47AB"/>
    <w:rPr>
      <w:rFonts w:eastAsia="Times New Roman"/>
      <w:sz w:val="24"/>
      <w:szCs w:val="20"/>
    </w:rPr>
  </w:style>
  <w:style w:type="paragraph" w:styleId="EnvelopeAddress">
    <w:name w:val="envelope address"/>
    <w:basedOn w:val="Normal"/>
    <w:rsid w:val="004C47A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C47AB"/>
  </w:style>
  <w:style w:type="character" w:customStyle="1" w:styleId="bio">
    <w:name w:val="bio"/>
    <w:basedOn w:val="DefaultParagraphFont"/>
    <w:rsid w:val="004C47AB"/>
  </w:style>
  <w:style w:type="character" w:customStyle="1" w:styleId="storytextstyle">
    <w:name w:val="storytextstyle"/>
    <w:basedOn w:val="DefaultParagraphFont"/>
    <w:rsid w:val="004C47AB"/>
  </w:style>
  <w:style w:type="character" w:customStyle="1" w:styleId="cardunderlinedCharChar">
    <w:name w:val="card underlined Char Char"/>
    <w:rsid w:val="004C47AB"/>
    <w:rPr>
      <w:rFonts w:ascii="Arial" w:hAnsi="Arial"/>
      <w:sz w:val="22"/>
      <w:szCs w:val="24"/>
      <w:u w:val="single"/>
      <w:lang w:val="en-US" w:eastAsia="en-US" w:bidi="ar-SA"/>
    </w:rPr>
  </w:style>
  <w:style w:type="character" w:customStyle="1" w:styleId="Style2Char0">
    <w:name w:val="Style2 Char"/>
    <w:uiPriority w:val="99"/>
    <w:rsid w:val="004C47AB"/>
    <w:rPr>
      <w:rFonts w:ascii="Book Antiqua" w:hAnsi="Book Antiqua"/>
      <w:u w:val="thick"/>
      <w:lang w:val="en-US" w:eastAsia="en-US" w:bidi="ar-SA"/>
    </w:rPr>
  </w:style>
  <w:style w:type="character" w:customStyle="1" w:styleId="Style2Char1">
    <w:name w:val="Style2 Char1"/>
    <w:rsid w:val="004C47AB"/>
    <w:rPr>
      <w:rFonts w:ascii="Book Antiqua" w:hAnsi="Book Antiqua"/>
      <w:szCs w:val="24"/>
      <w:u w:val="thick"/>
      <w:lang w:val="en-US" w:eastAsia="en-US" w:bidi="ar-SA"/>
    </w:rPr>
  </w:style>
  <w:style w:type="character" w:customStyle="1" w:styleId="articlehead21">
    <w:name w:val="articlehead21"/>
    <w:rsid w:val="004C47AB"/>
    <w:rPr>
      <w:rFonts w:ascii="Arial" w:hAnsi="Arial" w:cs="Arial" w:hint="default"/>
      <w:b/>
      <w:bCs/>
      <w:color w:val="660000"/>
      <w:sz w:val="20"/>
      <w:szCs w:val="20"/>
    </w:rPr>
  </w:style>
  <w:style w:type="paragraph" w:customStyle="1" w:styleId="shellscontentions">
    <w:name w:val="shells/contentions"/>
    <w:basedOn w:val="TagCite0"/>
    <w:qFormat/>
    <w:rsid w:val="004C47AB"/>
  </w:style>
  <w:style w:type="character" w:customStyle="1" w:styleId="BoldandUnderlineChar2Char1">
    <w:name w:val="Bold and Underline Char2 Char1"/>
    <w:rsid w:val="004C47AB"/>
    <w:rPr>
      <w:b/>
      <w:szCs w:val="24"/>
      <w:u w:val="single"/>
      <w:lang w:val="en-US" w:eastAsia="en-US" w:bidi="ar-SA"/>
    </w:rPr>
  </w:style>
  <w:style w:type="character" w:customStyle="1" w:styleId="TagCiteChar1">
    <w:name w:val="Tag/Cite Char1"/>
    <w:rsid w:val="004C47AB"/>
    <w:rPr>
      <w:b/>
      <w:lang w:val="en-US" w:eastAsia="en-US" w:bidi="ar-SA"/>
    </w:rPr>
  </w:style>
  <w:style w:type="character" w:customStyle="1" w:styleId="goohl2">
    <w:name w:val="goohl2"/>
    <w:basedOn w:val="DefaultParagraphFont"/>
    <w:rsid w:val="004C47AB"/>
  </w:style>
  <w:style w:type="character" w:customStyle="1" w:styleId="Normal10">
    <w:name w:val="Normal1"/>
    <w:basedOn w:val="DefaultParagraphFont"/>
    <w:rsid w:val="004C47AB"/>
  </w:style>
  <w:style w:type="paragraph" w:customStyle="1" w:styleId="BriefTitle1">
    <w:name w:val="Brief Title 1"/>
    <w:basedOn w:val="Normal"/>
    <w:qFormat/>
    <w:rsid w:val="004C47A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4C47AB"/>
    <w:pPr>
      <w:widowControl w:val="0"/>
      <w:autoSpaceDE w:val="0"/>
      <w:autoSpaceDN w:val="0"/>
      <w:adjustRightInd w:val="0"/>
    </w:pPr>
    <w:rPr>
      <w:rFonts w:eastAsia="Times New Roman"/>
      <w:b/>
      <w:szCs w:val="20"/>
    </w:rPr>
  </w:style>
  <w:style w:type="character" w:customStyle="1" w:styleId="CardCharChar">
    <w:name w:val="Card Char Char"/>
    <w:rsid w:val="004C47AB"/>
    <w:rPr>
      <w:lang w:val="en-US" w:eastAsia="en-US" w:bidi="ar-SA"/>
    </w:rPr>
  </w:style>
  <w:style w:type="character" w:customStyle="1" w:styleId="BriefTitle1Char">
    <w:name w:val="Brief Title 1 Char"/>
    <w:rsid w:val="004C47AB"/>
    <w:rPr>
      <w:b/>
      <w:u w:val="single"/>
      <w:lang w:val="en-US" w:eastAsia="en-US" w:bidi="ar-SA"/>
    </w:rPr>
  </w:style>
  <w:style w:type="character" w:customStyle="1" w:styleId="TagCiteCharChar">
    <w:name w:val="Tag/Cite Char Char"/>
    <w:rsid w:val="004C47AB"/>
    <w:rPr>
      <w:b/>
      <w:lang w:val="en-US" w:eastAsia="en-US" w:bidi="ar-SA"/>
    </w:rPr>
  </w:style>
  <w:style w:type="paragraph" w:customStyle="1" w:styleId="ShellTitles">
    <w:name w:val="ShellTitles"/>
    <w:basedOn w:val="Normal"/>
    <w:qFormat/>
    <w:rsid w:val="004C47AB"/>
    <w:pPr>
      <w:widowControl w:val="0"/>
      <w:autoSpaceDE w:val="0"/>
      <w:autoSpaceDN w:val="0"/>
      <w:adjustRightInd w:val="0"/>
    </w:pPr>
    <w:rPr>
      <w:rFonts w:eastAsia="Times New Roman"/>
      <w:b/>
      <w:szCs w:val="20"/>
    </w:rPr>
  </w:style>
  <w:style w:type="paragraph" w:customStyle="1" w:styleId="maintext">
    <w:name w:val="maintext"/>
    <w:basedOn w:val="Normal"/>
    <w:qFormat/>
    <w:rsid w:val="004C47A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4C47AB"/>
    <w:pPr>
      <w:spacing w:before="100" w:beforeAutospacing="1" w:after="100" w:afterAutospacing="1"/>
    </w:pPr>
    <w:rPr>
      <w:rFonts w:eastAsia="Times New Roman"/>
    </w:rPr>
  </w:style>
  <w:style w:type="character" w:customStyle="1" w:styleId="btx">
    <w:name w:val="btx"/>
    <w:basedOn w:val="DefaultParagraphFont"/>
    <w:rsid w:val="004C47AB"/>
  </w:style>
  <w:style w:type="character" w:customStyle="1" w:styleId="prodgeneral1">
    <w:name w:val="prodgeneral1"/>
    <w:rsid w:val="004C47AB"/>
    <w:rPr>
      <w:rFonts w:ascii="Verdana" w:hAnsi="Verdana" w:hint="default"/>
      <w:b w:val="0"/>
      <w:bCs w:val="0"/>
      <w:caps w:val="0"/>
      <w:color w:val="000000"/>
      <w:spacing w:val="0"/>
      <w:sz w:val="16"/>
      <w:szCs w:val="16"/>
    </w:rPr>
  </w:style>
  <w:style w:type="character" w:customStyle="1" w:styleId="summary1">
    <w:name w:val="summary1"/>
    <w:rsid w:val="004C47AB"/>
    <w:rPr>
      <w:rFonts w:ascii="Arial" w:hAnsi="Arial" w:cs="Arial" w:hint="default"/>
      <w:sz w:val="18"/>
      <w:szCs w:val="18"/>
    </w:rPr>
  </w:style>
  <w:style w:type="paragraph" w:customStyle="1" w:styleId="ToRead">
    <w:name w:val="To Read"/>
    <w:basedOn w:val="Normal"/>
    <w:qFormat/>
    <w:rsid w:val="004C47AB"/>
    <w:pPr>
      <w:ind w:left="720"/>
    </w:pPr>
    <w:rPr>
      <w:rFonts w:ascii="Verdana" w:eastAsia="Times New Roman" w:hAnsi="Verdana"/>
      <w:b/>
      <w:u w:val="single"/>
    </w:rPr>
  </w:style>
  <w:style w:type="character" w:customStyle="1" w:styleId="text3">
    <w:name w:val="text3"/>
    <w:basedOn w:val="DefaultParagraphFont"/>
    <w:rsid w:val="004C47AB"/>
  </w:style>
  <w:style w:type="paragraph" w:customStyle="1" w:styleId="Style1">
    <w:name w:val="Style 1"/>
    <w:basedOn w:val="Normal"/>
    <w:qFormat/>
    <w:rsid w:val="004C47AB"/>
    <w:pPr>
      <w:widowControl w:val="0"/>
      <w:ind w:firstLine="216"/>
    </w:pPr>
    <w:rPr>
      <w:rFonts w:eastAsia="Times New Roman"/>
      <w:noProof/>
      <w:color w:val="000000"/>
      <w:szCs w:val="20"/>
    </w:rPr>
  </w:style>
  <w:style w:type="paragraph" w:customStyle="1" w:styleId="Style40">
    <w:name w:val="Style 4"/>
    <w:basedOn w:val="Normal"/>
    <w:qFormat/>
    <w:rsid w:val="004C47A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C47A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C47A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C47AB"/>
  </w:style>
  <w:style w:type="paragraph" w:customStyle="1" w:styleId="PageNumber1">
    <w:name w:val="Page Number1"/>
    <w:basedOn w:val="Normal"/>
    <w:next w:val="Normal"/>
    <w:uiPriority w:val="99"/>
    <w:qFormat/>
    <w:rsid w:val="004C47AB"/>
    <w:rPr>
      <w:rFonts w:eastAsia="Times New Roman"/>
    </w:rPr>
  </w:style>
  <w:style w:type="paragraph" w:customStyle="1" w:styleId="Cite1">
    <w:name w:val="Cite1"/>
    <w:uiPriority w:val="99"/>
    <w:qFormat/>
    <w:rsid w:val="004C47A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C47A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C47A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C47AB"/>
    <w:pPr>
      <w:ind w:left="288" w:right="288"/>
    </w:pPr>
    <w:rPr>
      <w:rFonts w:eastAsia="Times New Roman"/>
    </w:rPr>
  </w:style>
  <w:style w:type="paragraph" w:customStyle="1" w:styleId="cite21">
    <w:name w:val="cite2"/>
    <w:qFormat/>
    <w:rsid w:val="004C47A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C47AB"/>
    <w:rPr>
      <w:rFonts w:ascii="Times New Roman" w:hAnsi="Times New Roman"/>
      <w:sz w:val="20"/>
      <w:u w:val="single"/>
      <w:lang w:eastAsia="en-US"/>
    </w:rPr>
  </w:style>
  <w:style w:type="paragraph" w:customStyle="1" w:styleId="articletext">
    <w:name w:val="articletext"/>
    <w:basedOn w:val="Normal"/>
    <w:uiPriority w:val="99"/>
    <w:qFormat/>
    <w:rsid w:val="004C47A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C47AB"/>
    <w:rPr>
      <w:rFonts w:ascii="Arial Narrow" w:hAnsi="Arial Narrow"/>
      <w:sz w:val="24"/>
      <w:szCs w:val="24"/>
      <w:u w:val="single"/>
      <w:lang w:val="en-US" w:eastAsia="en-US" w:bidi="ar-SA"/>
    </w:rPr>
  </w:style>
  <w:style w:type="character" w:customStyle="1" w:styleId="cardtextsmallChar">
    <w:name w:val="card text small Char"/>
    <w:rsid w:val="004C47AB"/>
    <w:rPr>
      <w:rFonts w:ascii="Arial Narrow" w:hAnsi="Arial Narrow"/>
      <w:sz w:val="16"/>
      <w:szCs w:val="24"/>
      <w:lang w:val="en-US" w:eastAsia="en-US" w:bidi="ar-SA"/>
    </w:rPr>
  </w:style>
  <w:style w:type="paragraph" w:customStyle="1" w:styleId="cardtextsmall">
    <w:name w:val="card text small"/>
    <w:basedOn w:val="Normal"/>
    <w:qFormat/>
    <w:rsid w:val="004C47AB"/>
    <w:rPr>
      <w:rFonts w:eastAsia="Times New Roman"/>
      <w:sz w:val="16"/>
    </w:rPr>
  </w:style>
  <w:style w:type="paragraph" w:customStyle="1" w:styleId="CaseListNormal">
    <w:name w:val="Case List Normal"/>
    <w:basedOn w:val="Normal"/>
    <w:qFormat/>
    <w:rsid w:val="004C47AB"/>
    <w:rPr>
      <w:rFonts w:ascii="Times" w:eastAsia="Times New Roman" w:hAnsi="Times"/>
      <w:szCs w:val="26"/>
    </w:rPr>
  </w:style>
  <w:style w:type="paragraph" w:customStyle="1" w:styleId="Body">
    <w:name w:val="Body"/>
    <w:basedOn w:val="Normal"/>
    <w:uiPriority w:val="99"/>
    <w:qFormat/>
    <w:rsid w:val="004C47AB"/>
    <w:pPr>
      <w:outlineLvl w:val="3"/>
    </w:pPr>
    <w:rPr>
      <w:rFonts w:eastAsia="Times New Roman"/>
      <w:szCs w:val="20"/>
    </w:rPr>
  </w:style>
  <w:style w:type="paragraph" w:customStyle="1" w:styleId="3text">
    <w:name w:val="3text"/>
    <w:basedOn w:val="Normal"/>
    <w:uiPriority w:val="99"/>
    <w:qFormat/>
    <w:rsid w:val="004C47AB"/>
    <w:pPr>
      <w:spacing w:before="100" w:beforeAutospacing="1" w:after="100" w:afterAutospacing="1"/>
    </w:pPr>
    <w:rPr>
      <w:rFonts w:eastAsia="Times New Roman"/>
      <w:sz w:val="24"/>
    </w:rPr>
  </w:style>
  <w:style w:type="character" w:customStyle="1" w:styleId="countrytitle1">
    <w:name w:val="countrytitle1"/>
    <w:rsid w:val="004C47AB"/>
    <w:rPr>
      <w:rFonts w:ascii="Verdana" w:hAnsi="Verdana" w:hint="default"/>
      <w:b/>
      <w:bCs/>
      <w:color w:val="293643"/>
      <w:sz w:val="24"/>
      <w:szCs w:val="24"/>
    </w:rPr>
  </w:style>
  <w:style w:type="character" w:customStyle="1" w:styleId="storyheader1">
    <w:name w:val="storyheader1"/>
    <w:rsid w:val="004C47AB"/>
    <w:rPr>
      <w:rFonts w:ascii="Verdana" w:hAnsi="Verdana" w:hint="default"/>
      <w:b/>
      <w:bCs/>
      <w:color w:val="000000"/>
      <w:sz w:val="21"/>
      <w:szCs w:val="21"/>
    </w:rPr>
  </w:style>
  <w:style w:type="paragraph" w:customStyle="1" w:styleId="TimesNewRoman12">
    <w:name w:val="TimesNewRoman12"/>
    <w:uiPriority w:val="99"/>
    <w:qFormat/>
    <w:rsid w:val="004C47A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C47AB"/>
    <w:pPr>
      <w:spacing w:before="100" w:beforeAutospacing="1" w:after="100" w:afterAutospacing="1"/>
    </w:pPr>
    <w:rPr>
      <w:rFonts w:eastAsia="Times New Roman"/>
      <w:sz w:val="24"/>
    </w:rPr>
  </w:style>
  <w:style w:type="character" w:customStyle="1" w:styleId="cardunderlinedChar0">
    <w:name w:val="card underlined Char"/>
    <w:rsid w:val="004C47AB"/>
    <w:rPr>
      <w:rFonts w:ascii="Arial" w:hAnsi="Arial"/>
      <w:sz w:val="22"/>
      <w:szCs w:val="24"/>
      <w:u w:val="single"/>
      <w:lang w:val="en-US" w:eastAsia="en-US" w:bidi="ar-SA"/>
    </w:rPr>
  </w:style>
  <w:style w:type="paragraph" w:customStyle="1" w:styleId="medium-normal">
    <w:name w:val="medium-normal"/>
    <w:basedOn w:val="Normal"/>
    <w:qFormat/>
    <w:rsid w:val="004C47A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C47AB"/>
    <w:rPr>
      <w:rFonts w:eastAsia="Times New Roman"/>
      <w:color w:val="000000"/>
      <w:sz w:val="18"/>
    </w:rPr>
  </w:style>
  <w:style w:type="paragraph" w:customStyle="1" w:styleId="text1">
    <w:name w:val="text1"/>
    <w:basedOn w:val="Normal"/>
    <w:autoRedefine/>
    <w:uiPriority w:val="99"/>
    <w:qFormat/>
    <w:rsid w:val="004C47AB"/>
    <w:rPr>
      <w:rFonts w:eastAsia="Times New Roman"/>
      <w:szCs w:val="20"/>
    </w:rPr>
  </w:style>
  <w:style w:type="character" w:customStyle="1" w:styleId="article1">
    <w:name w:val="article1"/>
    <w:rsid w:val="004C47AB"/>
    <w:rPr>
      <w:rFonts w:ascii="Verdana" w:hAnsi="Verdana" w:hint="default"/>
      <w:color w:val="333333"/>
      <w:sz w:val="16"/>
      <w:szCs w:val="16"/>
    </w:rPr>
  </w:style>
  <w:style w:type="paragraph" w:customStyle="1" w:styleId="RepeatBlockHeading">
    <w:name w:val="Repeat Block Heading"/>
    <w:basedOn w:val="Normal"/>
    <w:autoRedefine/>
    <w:qFormat/>
    <w:rsid w:val="004C47AB"/>
    <w:pPr>
      <w:jc w:val="center"/>
    </w:pPr>
    <w:rPr>
      <w:rFonts w:eastAsia="Times New Roman"/>
      <w:b/>
      <w:smallCaps/>
      <w:color w:val="000000"/>
      <w:sz w:val="24"/>
      <w:u w:val="thick"/>
    </w:rPr>
  </w:style>
  <w:style w:type="character" w:customStyle="1" w:styleId="Hyperlink6">
    <w:name w:val="Hyperlink6"/>
    <w:rsid w:val="004C47AB"/>
    <w:rPr>
      <w:color w:val="3300CC"/>
      <w:u w:val="single"/>
    </w:rPr>
  </w:style>
  <w:style w:type="paragraph" w:customStyle="1" w:styleId="story-headline">
    <w:name w:val="story-headline"/>
    <w:basedOn w:val="Normal"/>
    <w:uiPriority w:val="99"/>
    <w:qFormat/>
    <w:rsid w:val="004C47AB"/>
    <w:pPr>
      <w:spacing w:before="72" w:after="72"/>
    </w:pPr>
    <w:rPr>
      <w:rFonts w:eastAsia="Times New Roman"/>
      <w:b/>
      <w:bCs/>
      <w:sz w:val="26"/>
      <w:szCs w:val="26"/>
    </w:rPr>
  </w:style>
  <w:style w:type="paragraph" w:customStyle="1" w:styleId="story-body">
    <w:name w:val="story-body"/>
    <w:basedOn w:val="Normal"/>
    <w:uiPriority w:val="99"/>
    <w:qFormat/>
    <w:rsid w:val="004C47AB"/>
    <w:pPr>
      <w:spacing w:before="100" w:beforeAutospacing="1" w:after="100" w:afterAutospacing="1"/>
    </w:pPr>
    <w:rPr>
      <w:rFonts w:eastAsia="Times New Roman"/>
    </w:rPr>
  </w:style>
  <w:style w:type="character" w:customStyle="1" w:styleId="story-posted-date1">
    <w:name w:val="story-posted-date1"/>
    <w:rsid w:val="004C47AB"/>
    <w:rPr>
      <w:rFonts w:ascii="Arial" w:hAnsi="Arial" w:cs="Arial" w:hint="default"/>
      <w:b w:val="0"/>
      <w:bCs w:val="0"/>
      <w:sz w:val="19"/>
      <w:szCs w:val="19"/>
    </w:rPr>
  </w:style>
  <w:style w:type="paragraph" w:customStyle="1" w:styleId="story-dateline">
    <w:name w:val="story-dateline"/>
    <w:basedOn w:val="Normal"/>
    <w:uiPriority w:val="99"/>
    <w:qFormat/>
    <w:rsid w:val="004C47AB"/>
    <w:rPr>
      <w:rFonts w:eastAsia="Times New Roman"/>
      <w:b/>
      <w:bCs/>
    </w:rPr>
  </w:style>
  <w:style w:type="paragraph" w:customStyle="1" w:styleId="TextofCards">
    <w:name w:val="Text of Cards"/>
    <w:basedOn w:val="Normal"/>
    <w:uiPriority w:val="99"/>
    <w:qFormat/>
    <w:rsid w:val="004C47AB"/>
    <w:rPr>
      <w:rFonts w:eastAsia="Times New Roman"/>
      <w:color w:val="000000"/>
      <w:spacing w:val="6"/>
      <w:szCs w:val="23"/>
    </w:rPr>
  </w:style>
  <w:style w:type="paragraph" w:customStyle="1" w:styleId="Corpotesto">
    <w:name w:val="Corpo testo"/>
    <w:basedOn w:val="Normal"/>
    <w:uiPriority w:val="99"/>
    <w:qFormat/>
    <w:rsid w:val="004C47A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C47AB"/>
    <w:rPr>
      <w:rFonts w:eastAsia="SimSun" w:cs="Arial"/>
      <w:b/>
      <w:bCs/>
      <w:iCs/>
      <w:sz w:val="24"/>
      <w:szCs w:val="28"/>
      <w:lang w:val="en-US" w:eastAsia="zh-CN" w:bidi="ar-SA"/>
    </w:rPr>
  </w:style>
  <w:style w:type="paragraph" w:customStyle="1" w:styleId="PageHeading">
    <w:name w:val="Page Heading"/>
    <w:basedOn w:val="Heading2"/>
    <w:qFormat/>
    <w:rsid w:val="004C47A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C47AB"/>
  </w:style>
  <w:style w:type="paragraph" w:customStyle="1" w:styleId="tagCharChar1Char">
    <w:name w:val="tag Char Char1 Char"/>
    <w:uiPriority w:val="99"/>
    <w:qFormat/>
    <w:rsid w:val="004C47AB"/>
    <w:rPr>
      <w:rFonts w:eastAsia="Times New Roman"/>
      <w:b/>
      <w:bCs/>
      <w:sz w:val="24"/>
      <w:szCs w:val="24"/>
    </w:rPr>
  </w:style>
  <w:style w:type="character" w:customStyle="1" w:styleId="textmedium">
    <w:name w:val="textmedium"/>
    <w:basedOn w:val="DefaultParagraphFont"/>
    <w:rsid w:val="004C47AB"/>
  </w:style>
  <w:style w:type="character" w:customStyle="1" w:styleId="citation1">
    <w:name w:val="citation1"/>
    <w:rsid w:val="004C47AB"/>
    <w:rPr>
      <w:rFonts w:ascii="Verdana" w:hAnsi="Verdana" w:hint="default"/>
      <w:sz w:val="17"/>
      <w:szCs w:val="17"/>
    </w:rPr>
  </w:style>
  <w:style w:type="character" w:customStyle="1" w:styleId="hithighlite">
    <w:name w:val="hithighlite"/>
    <w:basedOn w:val="DefaultParagraphFont"/>
    <w:rsid w:val="004C47AB"/>
  </w:style>
  <w:style w:type="character" w:customStyle="1" w:styleId="articlecontent">
    <w:name w:val="articlecontent"/>
    <w:basedOn w:val="DefaultParagraphFont"/>
    <w:rsid w:val="004C47AB"/>
  </w:style>
  <w:style w:type="paragraph" w:customStyle="1" w:styleId="inside-copy">
    <w:name w:val="inside-copy"/>
    <w:basedOn w:val="Normal"/>
    <w:qFormat/>
    <w:rsid w:val="004C47A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4C47A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C47A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C47AB"/>
  </w:style>
  <w:style w:type="paragraph" w:customStyle="1" w:styleId="ProjectTitleLine">
    <w:name w:val="Project Title Line"/>
    <w:basedOn w:val="Normal"/>
    <w:next w:val="Normal"/>
    <w:autoRedefine/>
    <w:uiPriority w:val="99"/>
    <w:qFormat/>
    <w:rsid w:val="004C47AB"/>
    <w:pPr>
      <w:jc w:val="center"/>
    </w:pPr>
    <w:rPr>
      <w:rFonts w:eastAsia="Times New Roman"/>
      <w:caps/>
      <w:szCs w:val="20"/>
    </w:rPr>
  </w:style>
  <w:style w:type="character" w:customStyle="1" w:styleId="fource1">
    <w:name w:val="fource1"/>
    <w:rsid w:val="004C47AB"/>
    <w:rPr>
      <w:sz w:val="34"/>
      <w:szCs w:val="34"/>
    </w:rPr>
  </w:style>
  <w:style w:type="paragraph" w:customStyle="1" w:styleId="LanguageStrike">
    <w:name w:val="Language Strike"/>
    <w:basedOn w:val="Normal"/>
    <w:next w:val="Normal"/>
    <w:qFormat/>
    <w:rsid w:val="004C47AB"/>
    <w:rPr>
      <w:rFonts w:eastAsia="Times New Roman"/>
      <w:strike/>
    </w:rPr>
  </w:style>
  <w:style w:type="character" w:customStyle="1" w:styleId="LanguageStrikeChar">
    <w:name w:val="Language Strike Char"/>
    <w:rsid w:val="004C47A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C47AB"/>
    <w:rPr>
      <w:rFonts w:eastAsia="Times New Roman"/>
      <w:szCs w:val="20"/>
      <w:u w:val="single"/>
    </w:rPr>
  </w:style>
  <w:style w:type="paragraph" w:customStyle="1" w:styleId="Normal10pt">
    <w:name w:val="Normal + 10 pt"/>
    <w:basedOn w:val="Normal"/>
    <w:qFormat/>
    <w:rsid w:val="004C47AB"/>
    <w:rPr>
      <w:rFonts w:eastAsia="Times New Roman"/>
      <w:szCs w:val="20"/>
    </w:rPr>
  </w:style>
  <w:style w:type="paragraph" w:customStyle="1" w:styleId="cardChar1Char">
    <w:name w:val="card Char1 Char"/>
    <w:basedOn w:val="Normal"/>
    <w:uiPriority w:val="99"/>
    <w:qFormat/>
    <w:rsid w:val="004C47AB"/>
    <w:pPr>
      <w:ind w:left="288" w:right="288"/>
    </w:pPr>
    <w:rPr>
      <w:rFonts w:eastAsia="Times New Roman"/>
      <w:szCs w:val="20"/>
    </w:rPr>
  </w:style>
  <w:style w:type="character" w:customStyle="1" w:styleId="normal11">
    <w:name w:val="normal1"/>
    <w:basedOn w:val="DefaultParagraphFont"/>
    <w:rsid w:val="004C47AB"/>
  </w:style>
  <w:style w:type="character" w:customStyle="1" w:styleId="ds">
    <w:name w:val="ds"/>
    <w:basedOn w:val="DefaultParagraphFont"/>
    <w:rsid w:val="004C47AB"/>
  </w:style>
  <w:style w:type="character" w:customStyle="1" w:styleId="UnderliningChar1">
    <w:name w:val="Underlining Char1"/>
    <w:rsid w:val="004C47AB"/>
    <w:rPr>
      <w:rFonts w:ascii="Arial Narrow" w:hAnsi="Arial Narrow"/>
      <w:szCs w:val="24"/>
      <w:u w:val="single"/>
      <w:lang w:val="en-US" w:eastAsia="en-US" w:bidi="ar-SA"/>
    </w:rPr>
  </w:style>
  <w:style w:type="character" w:customStyle="1" w:styleId="UnderliningChar2">
    <w:name w:val="Underlining Char2"/>
    <w:rsid w:val="004C47AB"/>
    <w:rPr>
      <w:rFonts w:ascii="Arial Narrow" w:hAnsi="Arial Narrow"/>
      <w:szCs w:val="24"/>
      <w:u w:val="single"/>
      <w:lang w:val="en-US" w:eastAsia="en-US" w:bidi="ar-SA"/>
    </w:rPr>
  </w:style>
  <w:style w:type="character" w:customStyle="1" w:styleId="MicroTextChar1">
    <w:name w:val="MicroText Char1"/>
    <w:rsid w:val="004C47AB"/>
    <w:rPr>
      <w:rFonts w:ascii="Arial Narrow" w:hAnsi="Arial Narrow"/>
      <w:sz w:val="12"/>
      <w:szCs w:val="24"/>
      <w:lang w:val="en-US" w:eastAsia="en-US" w:bidi="ar-SA"/>
    </w:rPr>
  </w:style>
  <w:style w:type="paragraph" w:customStyle="1" w:styleId="CM12">
    <w:name w:val="CM12"/>
    <w:basedOn w:val="Default"/>
    <w:next w:val="Default"/>
    <w:uiPriority w:val="99"/>
    <w:qFormat/>
    <w:rsid w:val="004C47A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C47AB"/>
    <w:pPr>
      <w:widowControl w:val="0"/>
      <w:spacing w:after="480"/>
    </w:pPr>
    <w:rPr>
      <w:rFonts w:ascii="Granjon LT Std" w:hAnsi="Granjon LT Std"/>
      <w:color w:val="auto"/>
    </w:rPr>
  </w:style>
  <w:style w:type="paragraph" w:customStyle="1" w:styleId="CM10">
    <w:name w:val="CM10"/>
    <w:basedOn w:val="Default"/>
    <w:next w:val="Default"/>
    <w:qFormat/>
    <w:rsid w:val="004C47AB"/>
    <w:pPr>
      <w:widowControl w:val="0"/>
      <w:spacing w:line="320" w:lineRule="atLeast"/>
    </w:pPr>
    <w:rPr>
      <w:rFonts w:ascii="Granjon LT Std" w:hAnsi="Granjon LT Std"/>
      <w:color w:val="auto"/>
    </w:rPr>
  </w:style>
  <w:style w:type="character" w:styleId="EndnoteReference">
    <w:name w:val="endnote reference"/>
    <w:rsid w:val="004C47AB"/>
    <w:rPr>
      <w:vertAlign w:val="baseline"/>
    </w:rPr>
  </w:style>
  <w:style w:type="paragraph" w:customStyle="1" w:styleId="bold">
    <w:name w:val="bold"/>
    <w:basedOn w:val="Normal"/>
    <w:qFormat/>
    <w:rsid w:val="004C47A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C47AB"/>
    <w:rPr>
      <w:rFonts w:eastAsia="Times New Roman"/>
      <w:strike/>
      <w:szCs w:val="20"/>
    </w:rPr>
  </w:style>
  <w:style w:type="paragraph" w:customStyle="1" w:styleId="textbodyblack">
    <w:name w:val="textbodyblack"/>
    <w:basedOn w:val="Normal"/>
    <w:qFormat/>
    <w:rsid w:val="004C47AB"/>
    <w:pPr>
      <w:spacing w:before="100" w:beforeAutospacing="1" w:after="100" w:afterAutospacing="1"/>
    </w:pPr>
    <w:rPr>
      <w:rFonts w:eastAsia="Times New Roman"/>
      <w:sz w:val="24"/>
    </w:rPr>
  </w:style>
  <w:style w:type="character" w:customStyle="1" w:styleId="DefaultPara">
    <w:name w:val="Default Para"/>
    <w:rsid w:val="004C47AB"/>
    <w:rPr>
      <w:sz w:val="20"/>
    </w:rPr>
  </w:style>
  <w:style w:type="character" w:customStyle="1" w:styleId="SYSHYPERTEXT">
    <w:name w:val="SYS_HYPERTEXT"/>
    <w:rsid w:val="004C47AB"/>
    <w:rPr>
      <w:color w:val="0000FF"/>
      <w:u w:val="single"/>
    </w:rPr>
  </w:style>
  <w:style w:type="character" w:customStyle="1" w:styleId="Hyperlink1">
    <w:name w:val="Hyperlink1"/>
    <w:rsid w:val="004C47A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C47A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C47AB"/>
    <w:rPr>
      <w:rFonts w:ascii="Arial Narrow" w:hAnsi="Arial Narrow"/>
      <w:noProof w:val="0"/>
      <w:szCs w:val="24"/>
      <w:u w:val="single"/>
      <w:lang w:val="en-US" w:eastAsia="en-US" w:bidi="ar-SA"/>
    </w:rPr>
  </w:style>
  <w:style w:type="paragraph" w:customStyle="1" w:styleId="BlockHeading1">
    <w:name w:val="Block Heading 1"/>
    <w:basedOn w:val="Normal"/>
    <w:qFormat/>
    <w:rsid w:val="004C47A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C47AB"/>
    <w:rPr>
      <w:rFonts w:ascii="Georgia" w:hAnsi="Georgia"/>
      <w:b/>
      <w:emboss/>
      <w:color w:val="000000"/>
      <w:sz w:val="48"/>
      <w:szCs w:val="48"/>
      <w:lang w:val="en-US" w:eastAsia="en-US" w:bidi="ar-SA"/>
    </w:rPr>
  </w:style>
  <w:style w:type="character" w:customStyle="1" w:styleId="citationunderlineChar">
    <w:name w:val="citation/underline Char"/>
    <w:rsid w:val="004C47AB"/>
    <w:rPr>
      <w:b/>
      <w:sz w:val="24"/>
      <w:szCs w:val="24"/>
      <w:u w:val="single"/>
      <w:lang w:val="en-US" w:eastAsia="en-US" w:bidi="ar-SA"/>
    </w:rPr>
  </w:style>
  <w:style w:type="character" w:customStyle="1" w:styleId="StyleTagTimesNewRomanChar">
    <w:name w:val="Style Tag + Times New Roman Char"/>
    <w:rsid w:val="004C47AB"/>
    <w:rPr>
      <w:b/>
      <w:bCs/>
      <w:noProof w:val="0"/>
      <w:sz w:val="24"/>
      <w:szCs w:val="24"/>
      <w:lang w:val="en-US" w:eastAsia="en-US" w:bidi="ar-SA"/>
    </w:rPr>
  </w:style>
  <w:style w:type="character" w:customStyle="1" w:styleId="ShrinkChar">
    <w:name w:val="Shrink Char"/>
    <w:link w:val="Shrink"/>
    <w:rsid w:val="004C47AB"/>
    <w:rPr>
      <w:rFonts w:cs="Courier"/>
      <w:bCs/>
      <w:sz w:val="16"/>
      <w:szCs w:val="16"/>
    </w:rPr>
  </w:style>
  <w:style w:type="paragraph" w:customStyle="1" w:styleId="SmallCard">
    <w:name w:val="Small Card"/>
    <w:basedOn w:val="Normal"/>
    <w:uiPriority w:val="99"/>
    <w:qFormat/>
    <w:rsid w:val="004C47A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C47AB"/>
    <w:rPr>
      <w:rFonts w:ascii="Arial Narrow" w:hAnsi="Arial Narrow" w:cs="Arial"/>
      <w:b/>
      <w:bCs/>
      <w:iCs/>
      <w:sz w:val="24"/>
      <w:szCs w:val="28"/>
      <w:lang w:val="en-US" w:eastAsia="en-US" w:bidi="ar-SA"/>
    </w:rPr>
  </w:style>
  <w:style w:type="character" w:customStyle="1" w:styleId="UnderliningCharChar">
    <w:name w:val="Underlining Char Char"/>
    <w:rsid w:val="004C47AB"/>
    <w:rPr>
      <w:rFonts w:ascii="Arial Narrow" w:hAnsi="Arial Narrow"/>
      <w:szCs w:val="24"/>
      <w:u w:val="single"/>
      <w:lang w:val="en-US" w:eastAsia="en-US" w:bidi="ar-SA"/>
    </w:rPr>
  </w:style>
  <w:style w:type="character" w:customStyle="1" w:styleId="StyleArialNarrow12ptBold">
    <w:name w:val="Style Arial Narrow 12 pt Bold"/>
    <w:rsid w:val="004C47AB"/>
    <w:rPr>
      <w:rFonts w:ascii="Arial Narrow" w:hAnsi="Arial Narrow"/>
      <w:b/>
      <w:bCs/>
      <w:sz w:val="24"/>
    </w:rPr>
  </w:style>
  <w:style w:type="character" w:customStyle="1" w:styleId="Style1CharChar">
    <w:name w:val="Style1 Char Char"/>
    <w:rsid w:val="004C47A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C47A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C47AB"/>
    <w:rPr>
      <w:u w:val="single"/>
    </w:rPr>
  </w:style>
  <w:style w:type="character" w:customStyle="1" w:styleId="UnderlinedCharChar1">
    <w:name w:val="Underlined Char Char1"/>
    <w:rsid w:val="004C47AB"/>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4C47AB"/>
    <w:rPr>
      <w:rFonts w:cs="Arial"/>
      <w:b/>
      <w:bCs/>
      <w:iCs/>
      <w:sz w:val="22"/>
      <w:szCs w:val="28"/>
      <w:lang w:val="en-US" w:eastAsia="en-US" w:bidi="ar-SA"/>
    </w:rPr>
  </w:style>
  <w:style w:type="character" w:customStyle="1" w:styleId="doctitle">
    <w:name w:val="doctitle"/>
    <w:rsid w:val="004C47AB"/>
  </w:style>
  <w:style w:type="character" w:customStyle="1" w:styleId="FooterChar1">
    <w:name w:val="Footer Char1"/>
    <w:uiPriority w:val="99"/>
    <w:semiHidden/>
    <w:rsid w:val="004C47AB"/>
    <w:rPr>
      <w:rFonts w:ascii="Garamond" w:eastAsia="Calibri" w:hAnsi="Garamond" w:cs="Times New Roman"/>
      <w:szCs w:val="22"/>
    </w:rPr>
  </w:style>
  <w:style w:type="paragraph" w:customStyle="1" w:styleId="CiteCorrected">
    <w:name w:val="Cite Corrected"/>
    <w:basedOn w:val="Normal"/>
    <w:link w:val="CiteCorrectedChar"/>
    <w:qFormat/>
    <w:rsid w:val="004C47AB"/>
    <w:rPr>
      <w:rFonts w:eastAsia="Times New Roman"/>
      <w:b/>
      <w:bCs/>
      <w:sz w:val="24"/>
      <w:szCs w:val="16"/>
      <w:u w:val="single"/>
    </w:rPr>
  </w:style>
  <w:style w:type="character" w:customStyle="1" w:styleId="CiteCorrectedChar">
    <w:name w:val="Cite Corrected Char"/>
    <w:link w:val="CiteCorrected"/>
    <w:rsid w:val="004C47AB"/>
    <w:rPr>
      <w:rFonts w:ascii="Georgia" w:eastAsia="Times New Roman" w:hAnsi="Georgia"/>
      <w:b/>
      <w:bCs/>
      <w:sz w:val="24"/>
      <w:szCs w:val="16"/>
      <w:u w:val="single"/>
    </w:rPr>
  </w:style>
  <w:style w:type="character" w:customStyle="1" w:styleId="cardtext-underlined">
    <w:name w:val="card text- underlined"/>
    <w:rsid w:val="004C47AB"/>
    <w:rPr>
      <w:rFonts w:ascii="Garamond" w:hAnsi="Garamond"/>
      <w:u w:val="single"/>
    </w:rPr>
  </w:style>
  <w:style w:type="character" w:customStyle="1" w:styleId="stylestylebold12pt">
    <w:name w:val="stylestylebold12pt"/>
    <w:basedOn w:val="DefaultParagraphFont"/>
    <w:rsid w:val="004C47AB"/>
  </w:style>
  <w:style w:type="character" w:customStyle="1" w:styleId="styleboldunderline">
    <w:name w:val="styleboldunderline"/>
    <w:basedOn w:val="DefaultParagraphFont"/>
    <w:rsid w:val="004C47AB"/>
  </w:style>
  <w:style w:type="character" w:customStyle="1" w:styleId="Styleunderline11pt">
    <w:name w:val="Style underline + 11 pt"/>
    <w:rsid w:val="004C47AB"/>
    <w:rPr>
      <w:rFonts w:ascii="Times New Roman" w:hAnsi="Times New Roman"/>
      <w:b w:val="0"/>
      <w:bCs w:val="0"/>
      <w:sz w:val="20"/>
      <w:u w:val="single"/>
    </w:rPr>
  </w:style>
  <w:style w:type="character" w:customStyle="1" w:styleId="Styleunderline11ptBold">
    <w:name w:val="Style underline + 11 pt Bold"/>
    <w:rsid w:val="004C47AB"/>
    <w:rPr>
      <w:rFonts w:ascii="Times New Roman" w:hAnsi="Times New Roman"/>
      <w:b/>
      <w:bCs w:val="0"/>
      <w:sz w:val="20"/>
      <w:u w:val="single"/>
    </w:rPr>
  </w:style>
  <w:style w:type="paragraph" w:customStyle="1" w:styleId="story-body-text">
    <w:name w:val="story-body-text"/>
    <w:basedOn w:val="Normal"/>
    <w:qFormat/>
    <w:rsid w:val="004C47A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C47AB"/>
  </w:style>
  <w:style w:type="character" w:customStyle="1" w:styleId="BriefTitleChar">
    <w:name w:val="Brief Title Char"/>
    <w:basedOn w:val="DefaultParagraphFont"/>
    <w:rsid w:val="004C47AB"/>
    <w:rPr>
      <w:b/>
      <w:sz w:val="24"/>
      <w:szCs w:val="24"/>
      <w:u w:val="single"/>
      <w:lang w:val="en-US" w:eastAsia="en-US" w:bidi="ar-SA"/>
    </w:rPr>
  </w:style>
  <w:style w:type="paragraph" w:customStyle="1" w:styleId="BriefTitle2">
    <w:name w:val="Brief Title 2"/>
    <w:basedOn w:val="Heading1"/>
    <w:uiPriority w:val="99"/>
    <w:qFormat/>
    <w:rsid w:val="004C47A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C47AB"/>
    <w:rPr>
      <w:b/>
      <w:sz w:val="24"/>
      <w:szCs w:val="24"/>
      <w:u w:val="single"/>
      <w:lang w:val="en-US" w:eastAsia="en-US" w:bidi="ar-SA"/>
    </w:rPr>
  </w:style>
  <w:style w:type="paragraph" w:customStyle="1" w:styleId="cards0">
    <w:name w:val="cards"/>
    <w:basedOn w:val="Normal"/>
    <w:qFormat/>
    <w:rsid w:val="004C47AB"/>
    <w:rPr>
      <w:rFonts w:eastAsia="Calibri"/>
    </w:rPr>
  </w:style>
  <w:style w:type="character" w:customStyle="1" w:styleId="StyleStyle4CharTimesNewRoman11pt1">
    <w:name w:val="Style Style4 Char + Times New Roman 11 pt1"/>
    <w:basedOn w:val="DefaultParagraphFont"/>
    <w:rsid w:val="004C47A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C47AB"/>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4C47A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4C47AB"/>
    <w:rPr>
      <w:sz w:val="20"/>
      <w:u w:val="single"/>
    </w:rPr>
  </w:style>
  <w:style w:type="character" w:customStyle="1" w:styleId="FootnoteTextChar1">
    <w:name w:val="Footnote Text Char1"/>
    <w:basedOn w:val="DefaultParagraphFont"/>
    <w:uiPriority w:val="99"/>
    <w:rsid w:val="004C47AB"/>
    <w:rPr>
      <w:rFonts w:ascii="Georgia" w:hAnsi="Georgia"/>
      <w:sz w:val="20"/>
      <w:szCs w:val="20"/>
    </w:rPr>
  </w:style>
  <w:style w:type="character" w:customStyle="1" w:styleId="SubtitleChar1">
    <w:name w:val="Subtitle Char1"/>
    <w:aliases w:val="Underlined card text Char1"/>
    <w:basedOn w:val="DefaultParagraphFont"/>
    <w:uiPriority w:val="99"/>
    <w:rsid w:val="004C47AB"/>
    <w:rPr>
      <w:rFonts w:eastAsiaTheme="minorEastAsia"/>
      <w:color w:val="5A5A5A" w:themeColor="text1" w:themeTint="A5"/>
      <w:spacing w:val="15"/>
    </w:rPr>
  </w:style>
  <w:style w:type="character" w:customStyle="1" w:styleId="DateChar1">
    <w:name w:val="Date Char1"/>
    <w:aliases w:val="date Char1"/>
    <w:basedOn w:val="DefaultParagraphFont"/>
    <w:rsid w:val="004C47AB"/>
    <w:rPr>
      <w:rFonts w:ascii="Georgia" w:hAnsi="Georgia"/>
    </w:rPr>
  </w:style>
  <w:style w:type="character" w:customStyle="1" w:styleId="BodyText2Char1">
    <w:name w:val="Body Text 2 Char1"/>
    <w:basedOn w:val="DefaultParagraphFont"/>
    <w:uiPriority w:val="99"/>
    <w:rsid w:val="004C47AB"/>
    <w:rPr>
      <w:rFonts w:ascii="Georgia" w:hAnsi="Georgia"/>
    </w:rPr>
  </w:style>
  <w:style w:type="character" w:customStyle="1" w:styleId="PlainTextChar1">
    <w:name w:val="Plain Text Char1"/>
    <w:basedOn w:val="DefaultParagraphFont"/>
    <w:uiPriority w:val="99"/>
    <w:rsid w:val="004C47AB"/>
    <w:rPr>
      <w:rFonts w:ascii="Consolas" w:hAnsi="Consolas"/>
      <w:sz w:val="21"/>
      <w:szCs w:val="21"/>
    </w:rPr>
  </w:style>
  <w:style w:type="character" w:customStyle="1" w:styleId="StyleCardText11ptUnderlineChar">
    <w:name w:val="Style Card Text + 11 pt Underline Char"/>
    <w:link w:val="StyleCardText11ptUnderline"/>
    <w:locked/>
    <w:rsid w:val="004C47AB"/>
    <w:rPr>
      <w:szCs w:val="24"/>
      <w:u w:val="single"/>
    </w:rPr>
  </w:style>
  <w:style w:type="paragraph" w:customStyle="1" w:styleId="StyleCardText11ptUnderline">
    <w:name w:val="Style Card Text + 11 pt Underline"/>
    <w:link w:val="StyleCardText11ptUnderlineChar"/>
    <w:qFormat/>
    <w:rsid w:val="004C47AB"/>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C47AB"/>
    <w:rPr>
      <w:rFonts w:ascii="Georgia" w:hAnsi="Georgia"/>
      <w:sz w:val="16"/>
      <w:szCs w:val="24"/>
    </w:rPr>
  </w:style>
  <w:style w:type="paragraph" w:customStyle="1" w:styleId="StyleMinimizedText11pt">
    <w:name w:val="Style Minimized Text + 11 pt"/>
    <w:basedOn w:val="Normal"/>
    <w:link w:val="StyleMinimizedText11ptChar"/>
    <w:qFormat/>
    <w:rsid w:val="004C47AB"/>
    <w:rPr>
      <w:sz w:val="16"/>
      <w:szCs w:val="24"/>
    </w:rPr>
  </w:style>
  <w:style w:type="character" w:customStyle="1" w:styleId="StyleMinimizedText11pt1Char">
    <w:name w:val="Style Minimized Text + 11 pt1 Char"/>
    <w:basedOn w:val="DefaultParagraphFont"/>
    <w:link w:val="StyleMinimizedText11pt1"/>
    <w:locked/>
    <w:rsid w:val="004C47AB"/>
    <w:rPr>
      <w:rFonts w:ascii="Georgia" w:hAnsi="Georgia"/>
      <w:sz w:val="16"/>
      <w:szCs w:val="24"/>
    </w:rPr>
  </w:style>
  <w:style w:type="paragraph" w:customStyle="1" w:styleId="StyleMinimizedText11pt1">
    <w:name w:val="Style Minimized Text + 11 pt1"/>
    <w:basedOn w:val="Normal"/>
    <w:link w:val="StyleMinimizedText11pt1Char"/>
    <w:qFormat/>
    <w:rsid w:val="004C47AB"/>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C47A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C47AB"/>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C47A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C47AB"/>
    <w:rPr>
      <w:rFonts w:eastAsia="SimSun"/>
      <w:b/>
      <w:bCs/>
      <w:sz w:val="22"/>
      <w:szCs w:val="24"/>
      <w:u w:val="single"/>
    </w:rPr>
  </w:style>
  <w:style w:type="character" w:customStyle="1" w:styleId="Debate-CardSmalltextF2Char">
    <w:name w:val="Debate- Card Small text F2 Char"/>
    <w:link w:val="Debate-CardSmalltextF2"/>
    <w:locked/>
    <w:rsid w:val="004C47AB"/>
    <w:rPr>
      <w:rFonts w:ascii="Arial Narrow" w:hAnsi="Arial Narrow"/>
      <w:sz w:val="16"/>
    </w:rPr>
  </w:style>
  <w:style w:type="paragraph" w:customStyle="1" w:styleId="Debate-CardSmalltextF2">
    <w:name w:val="Debate- Card Small text F2"/>
    <w:basedOn w:val="Normal"/>
    <w:next w:val="Normal"/>
    <w:link w:val="Debate-CardSmalltextF2Char"/>
    <w:qFormat/>
    <w:rsid w:val="004C47AB"/>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4C47AB"/>
    <w:rPr>
      <w:rFonts w:ascii="Arial Narrow" w:hAnsi="Arial Narrow"/>
      <w:b/>
      <w:sz w:val="18"/>
      <w:u w:val="single"/>
    </w:rPr>
  </w:style>
  <w:style w:type="paragraph" w:customStyle="1" w:styleId="Debate-EmphasizedText-F5">
    <w:name w:val="Debate- Emphasized Text- F5"/>
    <w:basedOn w:val="Normal"/>
    <w:link w:val="Debate-EmphasizedText-F5Char"/>
    <w:qFormat/>
    <w:rsid w:val="004C47AB"/>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4C47A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C47AB"/>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4C47A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C47AB"/>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C47A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C47AB"/>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4C47AB"/>
    <w:rPr>
      <w:rFonts w:ascii="Georgia" w:eastAsia="SimSun" w:hAnsi="Georgia"/>
      <w:szCs w:val="24"/>
      <w:u w:val="single"/>
    </w:rPr>
  </w:style>
  <w:style w:type="paragraph" w:customStyle="1" w:styleId="StyleStyle112pt">
    <w:name w:val="Style Style1 + 12 pt"/>
    <w:basedOn w:val="Normal"/>
    <w:link w:val="StyleStyle112ptChar"/>
    <w:qFormat/>
    <w:rsid w:val="004C47AB"/>
    <w:rPr>
      <w:rFonts w:eastAsia="SimSun"/>
      <w:sz w:val="22"/>
      <w:szCs w:val="24"/>
      <w:u w:val="single"/>
    </w:rPr>
  </w:style>
  <w:style w:type="character" w:customStyle="1" w:styleId="MinimizedTextChar">
    <w:name w:val="Minimized Text Char"/>
    <w:basedOn w:val="DefaultParagraphFont"/>
    <w:link w:val="MinimizedText"/>
    <w:locked/>
    <w:rsid w:val="004C47AB"/>
    <w:rPr>
      <w:rFonts w:ascii="Georgia" w:eastAsia="Times New Roman" w:hAnsi="Georgia"/>
      <w:sz w:val="16"/>
      <w:szCs w:val="24"/>
    </w:rPr>
  </w:style>
  <w:style w:type="paragraph" w:customStyle="1" w:styleId="MinimizedText">
    <w:name w:val="Minimized Text"/>
    <w:basedOn w:val="Normal"/>
    <w:link w:val="MinimizedTextChar"/>
    <w:qFormat/>
    <w:rsid w:val="004C47AB"/>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4C47A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C47AB"/>
    <w:rPr>
      <w:sz w:val="20"/>
    </w:rPr>
  </w:style>
  <w:style w:type="character" w:customStyle="1" w:styleId="StyleUnderlineChar11ptBorderSinglesolidlineAutoChar">
    <w:name w:val="Style Underline Char + 11 pt Border: : (Single solid line Auto  ... Char"/>
    <w:link w:val="StyleUnderlineChar11ptBorderSinglesolidlineAuto"/>
    <w:locked/>
    <w:rsid w:val="004C47A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C47AB"/>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4C47AB"/>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4C47AB"/>
    <w:rPr>
      <w:rFonts w:cs="Times New Roman"/>
      <w:szCs w:val="24"/>
    </w:rPr>
  </w:style>
  <w:style w:type="character" w:customStyle="1" w:styleId="StyleStyle4BoldChar">
    <w:name w:val="Style Style4 + Bold Char"/>
    <w:basedOn w:val="Style4Char"/>
    <w:link w:val="StyleStyle4Bold"/>
    <w:locked/>
    <w:rsid w:val="004C47AB"/>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4C47AB"/>
    <w:rPr>
      <w:rFonts w:cs="Times New Roman"/>
      <w:szCs w:val="24"/>
    </w:rPr>
  </w:style>
  <w:style w:type="character" w:customStyle="1" w:styleId="CircledChar">
    <w:name w:val="Circled Char"/>
    <w:basedOn w:val="CardTextChar0"/>
    <w:link w:val="Circled"/>
    <w:locked/>
    <w:rsid w:val="004C47A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C47A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C47AB"/>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4C47AB"/>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4C47A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C47AB"/>
    <w:rPr>
      <w:b/>
      <w:bCs w:val="0"/>
      <w:u w:val="single"/>
      <w:lang w:val="en-US" w:eastAsia="en-US" w:bidi="ar-SA"/>
    </w:rPr>
  </w:style>
  <w:style w:type="paragraph" w:customStyle="1" w:styleId="StyleBoldandUnderlineChar11pt">
    <w:name w:val="Style Bold and Underline Char + 11 pt"/>
    <w:link w:val="StyleBoldandUnderlineChar11ptChar"/>
    <w:qFormat/>
    <w:rsid w:val="004C47A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C47A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C47AB"/>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C47A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C47A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C47A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C47A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4C47A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C47A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C47AB"/>
    <w:rPr>
      <w:rFonts w:ascii="Georgia" w:eastAsia="Times New Roman" w:hAnsi="Georgia"/>
      <w:szCs w:val="20"/>
    </w:rPr>
  </w:style>
  <w:style w:type="paragraph" w:customStyle="1" w:styleId="cardCharChar0">
    <w:name w:val="card Char Char"/>
    <w:basedOn w:val="Normal"/>
    <w:link w:val="cardCharCharChar"/>
    <w:qFormat/>
    <w:rsid w:val="004C47AB"/>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4C47A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C47AB"/>
  </w:style>
  <w:style w:type="character" w:customStyle="1" w:styleId="StyleCardTextArialNarrow9ptChar">
    <w:name w:val="Style Card Text + Arial Narrow 9 pt Char"/>
    <w:basedOn w:val="CardTextChar10"/>
    <w:link w:val="StyleCardTextArialNarrow9pt"/>
    <w:locked/>
    <w:rsid w:val="004C47A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C47A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C47A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C47A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C47A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C47AB"/>
    <w:rPr>
      <w:rFonts w:ascii="Georgia" w:eastAsia="Times New Roman" w:hAnsi="Georgia"/>
      <w:sz w:val="16"/>
      <w:szCs w:val="24"/>
    </w:rPr>
  </w:style>
  <w:style w:type="paragraph" w:customStyle="1" w:styleId="Textsmall0">
    <w:name w:val="Textsmall"/>
    <w:basedOn w:val="Normal"/>
    <w:next w:val="Normal"/>
    <w:link w:val="TextsmallChar0"/>
    <w:qFormat/>
    <w:rsid w:val="004C47AB"/>
    <w:rPr>
      <w:rFonts w:eastAsia="Times New Roman"/>
      <w:sz w:val="16"/>
      <w:szCs w:val="24"/>
    </w:rPr>
  </w:style>
  <w:style w:type="character" w:customStyle="1" w:styleId="StyleStyle49pt10Char">
    <w:name w:val="Style Style4 + 9 pt10 Char"/>
    <w:basedOn w:val="Style4Char"/>
    <w:link w:val="StyleStyle49pt10"/>
    <w:locked/>
    <w:rsid w:val="004C47AB"/>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4C47AB"/>
    <w:rPr>
      <w:rFonts w:cs="Times New Roman"/>
      <w:szCs w:val="24"/>
    </w:rPr>
  </w:style>
  <w:style w:type="character" w:customStyle="1" w:styleId="StyleStyle49ptBold7Char">
    <w:name w:val="Style Style4 + 9 pt Bold7 Char"/>
    <w:link w:val="StyleStyle49ptBold7"/>
    <w:locked/>
    <w:rsid w:val="004C47A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C47AB"/>
    <w:rPr>
      <w:rFonts w:ascii="Times New Roman" w:hAnsi="Times New Roman" w:cs="Times New Roman"/>
      <w:b/>
      <w:bCs/>
      <w:sz w:val="22"/>
      <w:szCs w:val="24"/>
    </w:rPr>
  </w:style>
  <w:style w:type="character" w:customStyle="1" w:styleId="NormalUnderlineChar">
    <w:name w:val="Normal Underline Char"/>
    <w:link w:val="NormalUnderline"/>
    <w:locked/>
    <w:rsid w:val="004C47AB"/>
    <w:rPr>
      <w:rFonts w:ascii="Georgia" w:eastAsia="Times New Roman" w:hAnsi="Georgia"/>
      <w:szCs w:val="24"/>
      <w:u w:val="single"/>
    </w:rPr>
  </w:style>
  <w:style w:type="paragraph" w:customStyle="1" w:styleId="NormalUnderline">
    <w:name w:val="Normal Underline"/>
    <w:basedOn w:val="Normal"/>
    <w:link w:val="NormalUnderlineChar"/>
    <w:qFormat/>
    <w:rsid w:val="004C47AB"/>
    <w:pPr>
      <w:ind w:left="288"/>
    </w:pPr>
    <w:rPr>
      <w:rFonts w:eastAsia="Times New Roman"/>
      <w:sz w:val="22"/>
      <w:szCs w:val="24"/>
      <w:u w:val="single"/>
    </w:rPr>
  </w:style>
  <w:style w:type="paragraph" w:customStyle="1" w:styleId="Underlinestyle">
    <w:name w:val="Underline style"/>
    <w:basedOn w:val="Normal"/>
    <w:qFormat/>
    <w:rsid w:val="004C47AB"/>
    <w:rPr>
      <w:rFonts w:eastAsia="Times New Roman"/>
      <w:u w:val="single"/>
    </w:rPr>
  </w:style>
  <w:style w:type="paragraph" w:customStyle="1" w:styleId="WW-Default1">
    <w:name w:val="WW-Default1"/>
    <w:basedOn w:val="Normal"/>
    <w:qFormat/>
    <w:rsid w:val="004C47AB"/>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4C47AB"/>
    <w:rPr>
      <w:rFonts w:eastAsia="Times New Roman"/>
    </w:rPr>
  </w:style>
  <w:style w:type="character" w:customStyle="1" w:styleId="Stylecard11ptChar">
    <w:name w:val="Style card + 11 pt Char"/>
    <w:link w:val="Stylecard11pt"/>
    <w:locked/>
    <w:rsid w:val="004C47AB"/>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4C47AB"/>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4C47AB"/>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4C47AB"/>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C47A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C47AB"/>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4C47A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C47A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C47AB"/>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4C47AB"/>
    <w:rPr>
      <w:b/>
      <w:szCs w:val="24"/>
      <w:u w:val="single"/>
    </w:rPr>
  </w:style>
  <w:style w:type="paragraph" w:customStyle="1" w:styleId="BoldandUnderline">
    <w:name w:val="Bold and Underline"/>
    <w:basedOn w:val="Normal"/>
    <w:link w:val="BoldandUnderlineChar"/>
    <w:qFormat/>
    <w:rsid w:val="004C47AB"/>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4C47AB"/>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4C47AB"/>
    <w:rPr>
      <w:rFonts w:cs="Times New Roman"/>
      <w:szCs w:val="24"/>
    </w:rPr>
  </w:style>
  <w:style w:type="character" w:customStyle="1" w:styleId="StyleUnderlining11ptChar">
    <w:name w:val="Style Underlining + 11 pt Char"/>
    <w:basedOn w:val="UnderliningChar"/>
    <w:link w:val="StyleUnderlining11pt"/>
    <w:locked/>
    <w:rsid w:val="004C47A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C47AB"/>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C47A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C47AB"/>
    <w:rPr>
      <w:rFonts w:eastAsia="Times New Roman"/>
      <w:sz w:val="22"/>
      <w:szCs w:val="24"/>
    </w:rPr>
  </w:style>
  <w:style w:type="character" w:customStyle="1" w:styleId="Stylecard11ptBoldUnderlineChar">
    <w:name w:val="Style card + 11 pt Bold Underline Char"/>
    <w:basedOn w:val="cardChar"/>
    <w:link w:val="Stylecard11ptBoldUnderline"/>
    <w:locked/>
    <w:rsid w:val="004C47AB"/>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4C47AB"/>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4C47AB"/>
    <w:rPr>
      <w:rFonts w:cs="Calibri"/>
      <w:szCs w:val="24"/>
      <w:u w:val="single"/>
      <w:lang w:val="x-none" w:eastAsia="ar-SA"/>
    </w:rPr>
  </w:style>
  <w:style w:type="paragraph" w:customStyle="1" w:styleId="Stylecard8pt">
    <w:name w:val="Style card + 8 pt"/>
    <w:basedOn w:val="Normal"/>
    <w:link w:val="Stylecard8ptChar"/>
    <w:qFormat/>
    <w:rsid w:val="004C47AB"/>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4C47AB"/>
    <w:pPr>
      <w:spacing w:before="100" w:beforeAutospacing="1" w:after="100" w:afterAutospacing="1"/>
    </w:pPr>
    <w:rPr>
      <w:rFonts w:eastAsia="Times New Roman"/>
      <w:sz w:val="24"/>
    </w:rPr>
  </w:style>
  <w:style w:type="paragraph" w:customStyle="1" w:styleId="emready">
    <w:name w:val="emready"/>
    <w:basedOn w:val="Normal"/>
    <w:uiPriority w:val="99"/>
    <w:qFormat/>
    <w:rsid w:val="004C47A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C47AB"/>
    <w:rPr>
      <w:rFonts w:ascii="Times New Roman" w:hAnsi="Times New Roman" w:cs="Times New Roman"/>
      <w:u w:val="single"/>
    </w:rPr>
  </w:style>
  <w:style w:type="paragraph" w:customStyle="1" w:styleId="UnderlinedCardText">
    <w:name w:val="Underlined Card Text"/>
    <w:basedOn w:val="Normal"/>
    <w:link w:val="UnderlinedCardTextChar"/>
    <w:qFormat/>
    <w:rsid w:val="004C47AB"/>
    <w:pPr>
      <w:spacing w:after="200"/>
      <w:contextualSpacing/>
    </w:pPr>
    <w:rPr>
      <w:rFonts w:ascii="Times New Roman" w:hAnsi="Times New Roman" w:cs="Times New Roman"/>
      <w:sz w:val="22"/>
      <w:u w:val="single"/>
    </w:rPr>
  </w:style>
  <w:style w:type="paragraph" w:customStyle="1" w:styleId="Shrink">
    <w:name w:val="Shrink"/>
    <w:link w:val="ShrinkChar"/>
    <w:qFormat/>
    <w:rsid w:val="004C47A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C47AB"/>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C47A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C47AB"/>
    <w:rPr>
      <w:rFonts w:eastAsia="Times New Roman" w:cs="Times New Roman"/>
      <w:b/>
      <w:sz w:val="22"/>
      <w:szCs w:val="24"/>
      <w:u w:val="single"/>
    </w:rPr>
  </w:style>
  <w:style w:type="character" w:customStyle="1" w:styleId="CardHighlightChar">
    <w:name w:val="Card Highlight Char"/>
    <w:link w:val="CardHighlight"/>
    <w:locked/>
    <w:rsid w:val="004C47A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C47AB"/>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C47A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4C47AB"/>
    <w:pPr>
      <w:spacing w:before="100" w:beforeAutospacing="1" w:after="100" w:afterAutospacing="1"/>
    </w:pPr>
    <w:rPr>
      <w:rFonts w:eastAsia="Times New Roman"/>
      <w:sz w:val="24"/>
    </w:rPr>
  </w:style>
  <w:style w:type="paragraph" w:customStyle="1" w:styleId="norma">
    <w:name w:val="norma"/>
    <w:basedOn w:val="Heading3"/>
    <w:uiPriority w:val="99"/>
    <w:qFormat/>
    <w:rsid w:val="004C47AB"/>
    <w:rPr>
      <w:rFonts w:eastAsia="MS Gothic" w:cs="Arial"/>
      <w:sz w:val="24"/>
    </w:rPr>
  </w:style>
  <w:style w:type="character" w:customStyle="1" w:styleId="Emphasis20">
    <w:name w:val="Emphasis 2"/>
    <w:uiPriority w:val="1"/>
    <w:qFormat/>
    <w:rsid w:val="004C47A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C47AB"/>
  </w:style>
  <w:style w:type="character" w:customStyle="1" w:styleId="CharacterStyle2">
    <w:name w:val="Character Style 2"/>
    <w:uiPriority w:val="99"/>
    <w:rsid w:val="004C47AB"/>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4C47AB"/>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4C47AB"/>
    <w:rPr>
      <w:u w:val="single"/>
    </w:rPr>
  </w:style>
  <w:style w:type="character" w:customStyle="1" w:styleId="StyleTimesNewRoman9pt">
    <w:name w:val="Style Times New Roman 9 pt"/>
    <w:basedOn w:val="DefaultParagraphFont"/>
    <w:rsid w:val="004C47AB"/>
    <w:rPr>
      <w:rFonts w:ascii="Times New Roman" w:hAnsi="Times New Roman" w:cs="Times New Roman" w:hint="default"/>
      <w:sz w:val="20"/>
    </w:rPr>
  </w:style>
  <w:style w:type="character" w:customStyle="1" w:styleId="Styleunderline9pt1">
    <w:name w:val="Style underline + 9 pt1"/>
    <w:basedOn w:val="DefaultParagraphFont"/>
    <w:rsid w:val="004C47AB"/>
    <w:rPr>
      <w:u w:val="single"/>
    </w:rPr>
  </w:style>
  <w:style w:type="character" w:customStyle="1" w:styleId="Hyperlink23">
    <w:name w:val="Hyperlink23"/>
    <w:basedOn w:val="DefaultParagraphFont"/>
    <w:rsid w:val="004C47AB"/>
    <w:rPr>
      <w:color w:val="3300CC"/>
      <w:u w:val="single"/>
    </w:rPr>
  </w:style>
  <w:style w:type="character" w:customStyle="1" w:styleId="body-text">
    <w:name w:val="body-text"/>
    <w:basedOn w:val="DefaultParagraphFont"/>
    <w:rsid w:val="004C47AB"/>
  </w:style>
  <w:style w:type="character" w:customStyle="1" w:styleId="globalcontentbody">
    <w:name w:val="globalcontentbody"/>
    <w:basedOn w:val="DefaultParagraphFont"/>
    <w:rsid w:val="004C47AB"/>
  </w:style>
  <w:style w:type="character" w:customStyle="1" w:styleId="Styleterm111ptUnderline">
    <w:name w:val="Style term1 + 11 pt Underline"/>
    <w:basedOn w:val="term1"/>
    <w:rsid w:val="004C47AB"/>
    <w:rPr>
      <w:b/>
      <w:bCs/>
    </w:rPr>
  </w:style>
  <w:style w:type="character" w:customStyle="1" w:styleId="Style9pt">
    <w:name w:val="Style 9 pt"/>
    <w:basedOn w:val="DefaultParagraphFont"/>
    <w:rsid w:val="004C47AB"/>
    <w:rPr>
      <w:rFonts w:ascii="Times New Roman" w:hAnsi="Times New Roman" w:cs="Times New Roman" w:hint="default"/>
      <w:sz w:val="20"/>
    </w:rPr>
  </w:style>
  <w:style w:type="character" w:customStyle="1" w:styleId="CharChar11">
    <w:name w:val="Char Char11"/>
    <w:basedOn w:val="DefaultParagraphFont"/>
    <w:rsid w:val="004C47AB"/>
    <w:rPr>
      <w:rFonts w:ascii="Arial" w:hAnsi="Arial" w:cs="Arial" w:hint="default"/>
      <w:bCs/>
      <w:szCs w:val="26"/>
      <w:u w:val="single"/>
      <w:lang w:val="en-US" w:eastAsia="en-US" w:bidi="ar-SA"/>
    </w:rPr>
  </w:style>
  <w:style w:type="character" w:customStyle="1" w:styleId="authorbio">
    <w:name w:val="authorbio"/>
    <w:basedOn w:val="DefaultParagraphFont"/>
    <w:rsid w:val="004C47AB"/>
  </w:style>
  <w:style w:type="character" w:customStyle="1" w:styleId="underlineChar0">
    <w:name w:val="underline Char"/>
    <w:basedOn w:val="DefaultParagraphFont"/>
    <w:rsid w:val="004C47A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C47A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C47AB"/>
    <w:rPr>
      <w:sz w:val="20"/>
      <w:u w:val="single"/>
    </w:rPr>
  </w:style>
  <w:style w:type="character" w:customStyle="1" w:styleId="base">
    <w:name w:val="base"/>
    <w:basedOn w:val="DefaultParagraphFont"/>
    <w:rsid w:val="004C47AB"/>
  </w:style>
  <w:style w:type="character" w:customStyle="1" w:styleId="part-of-speech">
    <w:name w:val="part-of-speech"/>
    <w:basedOn w:val="DefaultParagraphFont"/>
    <w:rsid w:val="004C47AB"/>
  </w:style>
  <w:style w:type="character" w:customStyle="1" w:styleId="sep">
    <w:name w:val="sep"/>
    <w:basedOn w:val="DefaultParagraphFont"/>
    <w:rsid w:val="004C47AB"/>
  </w:style>
  <w:style w:type="character" w:customStyle="1" w:styleId="pron">
    <w:name w:val="pron"/>
    <w:basedOn w:val="DefaultParagraphFont"/>
    <w:rsid w:val="004C47AB"/>
  </w:style>
  <w:style w:type="character" w:customStyle="1" w:styleId="UnderlineCharChar1">
    <w:name w:val="Underline Char Char1"/>
    <w:aliases w:val="Heading 2 Char1 Char Char1,Heading 2 Char Char1 Char Ch"/>
    <w:basedOn w:val="DefaultParagraphFont"/>
    <w:qFormat/>
    <w:rsid w:val="004C47AB"/>
    <w:rPr>
      <w:u w:val="single"/>
      <w:lang w:val="en-US" w:eastAsia="en-US" w:bidi="ar-SA"/>
    </w:rPr>
  </w:style>
  <w:style w:type="character" w:customStyle="1" w:styleId="StyleUnderlineCharChar111pt">
    <w:name w:val="Style Underline Char Char1 + 11 pt"/>
    <w:basedOn w:val="UnderlineCharChar1"/>
    <w:rsid w:val="004C47A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C47A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C47AB"/>
    <w:rPr>
      <w:b/>
      <w:bCs/>
      <w:noProof w:val="0"/>
      <w:sz w:val="20"/>
      <w:u w:val="single"/>
      <w:lang w:val="en-US" w:eastAsia="en-US" w:bidi="ar-SA"/>
    </w:rPr>
  </w:style>
  <w:style w:type="character" w:customStyle="1" w:styleId="StyleunderlineArialNarrow9ptBold">
    <w:name w:val="Style underline + Arial Narrow 9 pt Bold"/>
    <w:basedOn w:val="DefaultParagraphFont"/>
    <w:rsid w:val="004C47AB"/>
    <w:rPr>
      <w:u w:val="single"/>
    </w:rPr>
  </w:style>
  <w:style w:type="character" w:customStyle="1" w:styleId="StyleBoldandUnderlineCharCharCharChar9pt">
    <w:name w:val="Style Bold and Underline Char Char Char Char + 9 pt"/>
    <w:basedOn w:val="DefaultParagraphFont"/>
    <w:rsid w:val="004C47A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C47A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C47A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C47AB"/>
    <w:rPr>
      <w:rFonts w:ascii="Arial" w:hAnsi="Arial" w:cs="Arial" w:hint="default"/>
      <w:color w:val="000000"/>
      <w:sz w:val="10"/>
      <w:szCs w:val="22"/>
    </w:rPr>
  </w:style>
  <w:style w:type="character" w:customStyle="1" w:styleId="CharChar111">
    <w:name w:val="Char Char111"/>
    <w:basedOn w:val="DefaultParagraphFont"/>
    <w:rsid w:val="004C47AB"/>
    <w:rPr>
      <w:rFonts w:ascii="Arial" w:hAnsi="Arial" w:cs="Arial" w:hint="default"/>
      <w:bCs/>
      <w:szCs w:val="26"/>
      <w:u w:val="single"/>
      <w:lang w:val="en-US" w:eastAsia="en-US" w:bidi="ar-SA"/>
    </w:rPr>
  </w:style>
  <w:style w:type="character" w:customStyle="1" w:styleId="AUnterdline">
    <w:name w:val="AUnterdline"/>
    <w:qFormat/>
    <w:rsid w:val="004C47A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C47A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C47AB"/>
  </w:style>
  <w:style w:type="character" w:customStyle="1" w:styleId="StyleUnderline1">
    <w:name w:val="Style Underline1"/>
    <w:basedOn w:val="DefaultParagraphFont"/>
    <w:rsid w:val="004C47AB"/>
    <w:rPr>
      <w:rFonts w:ascii="Times New Roman" w:hAnsi="Times New Roman" w:cs="Times New Roman" w:hint="default"/>
      <w:sz w:val="20"/>
      <w:u w:val="single"/>
    </w:rPr>
  </w:style>
  <w:style w:type="character" w:customStyle="1" w:styleId="DontRead">
    <w:name w:val="Don't Read"/>
    <w:qFormat/>
    <w:rsid w:val="004C47AB"/>
    <w:rPr>
      <w:rFonts w:ascii="Times New Roman" w:hAnsi="Times New Roman" w:cs="Times New Roman" w:hint="default"/>
      <w:sz w:val="16"/>
    </w:rPr>
  </w:style>
  <w:style w:type="character" w:customStyle="1" w:styleId="Style11ptUnderline3">
    <w:name w:val="Style 11 pt Underline3"/>
    <w:rsid w:val="004C47AB"/>
    <w:rPr>
      <w:sz w:val="20"/>
      <w:u w:val="single"/>
    </w:rPr>
  </w:style>
  <w:style w:type="character" w:customStyle="1" w:styleId="2">
    <w:name w:val="2"/>
    <w:rsid w:val="004C47A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C47AB"/>
    <w:rPr>
      <w:sz w:val="20"/>
      <w:u w:val="single"/>
    </w:rPr>
  </w:style>
  <w:style w:type="character" w:customStyle="1" w:styleId="Style9ptBoldUnderline5">
    <w:name w:val="Style 9 pt Bold Underline5"/>
    <w:basedOn w:val="DefaultParagraphFont"/>
    <w:rsid w:val="004C47AB"/>
    <w:rPr>
      <w:b/>
      <w:bCs/>
      <w:sz w:val="20"/>
      <w:u w:val="single"/>
    </w:rPr>
  </w:style>
  <w:style w:type="character" w:customStyle="1" w:styleId="CharChar114">
    <w:name w:val="Char Char114"/>
    <w:basedOn w:val="DefaultParagraphFont"/>
    <w:rsid w:val="004C47AB"/>
    <w:rPr>
      <w:rFonts w:ascii="Arial" w:hAnsi="Arial" w:cs="Arial" w:hint="default"/>
      <w:bCs/>
      <w:szCs w:val="26"/>
      <w:u w:val="single"/>
      <w:lang w:val="en-US" w:eastAsia="en-US" w:bidi="ar-SA"/>
    </w:rPr>
  </w:style>
  <w:style w:type="character" w:customStyle="1" w:styleId="CharChar113">
    <w:name w:val="Char Char113"/>
    <w:basedOn w:val="DefaultParagraphFont"/>
    <w:rsid w:val="004C47AB"/>
    <w:rPr>
      <w:rFonts w:ascii="Arial" w:hAnsi="Arial" w:cs="Arial" w:hint="default"/>
      <w:bCs/>
      <w:szCs w:val="26"/>
      <w:u w:val="single"/>
      <w:lang w:val="en-US" w:eastAsia="en-US" w:bidi="ar-SA"/>
    </w:rPr>
  </w:style>
  <w:style w:type="character" w:customStyle="1" w:styleId="CharChar112">
    <w:name w:val="Char Char112"/>
    <w:basedOn w:val="DefaultParagraphFont"/>
    <w:rsid w:val="004C47AB"/>
    <w:rPr>
      <w:rFonts w:ascii="Arial" w:hAnsi="Arial" w:cs="Arial" w:hint="default"/>
      <w:bCs/>
      <w:szCs w:val="26"/>
      <w:u w:val="single"/>
      <w:lang w:val="en-US" w:eastAsia="en-US" w:bidi="ar-SA"/>
    </w:rPr>
  </w:style>
  <w:style w:type="character" w:customStyle="1" w:styleId="zoomme">
    <w:name w:val="zoomme"/>
    <w:basedOn w:val="DefaultParagraphFont"/>
    <w:rsid w:val="004C47AB"/>
  </w:style>
  <w:style w:type="character" w:customStyle="1" w:styleId="Date10">
    <w:name w:val="Date1"/>
    <w:basedOn w:val="DefaultParagraphFont"/>
    <w:rsid w:val="004C47AB"/>
  </w:style>
  <w:style w:type="character" w:customStyle="1" w:styleId="classauthor">
    <w:name w:val="class=&quot;author&quot;"/>
    <w:basedOn w:val="DefaultParagraphFont"/>
    <w:rsid w:val="004C47AB"/>
  </w:style>
  <w:style w:type="character" w:customStyle="1" w:styleId="CharCharChar">
    <w:name w:val="Char Char Char"/>
    <w:basedOn w:val="DefaultParagraphFont"/>
    <w:rsid w:val="004C47AB"/>
    <w:rPr>
      <w:rFonts w:ascii="Arial" w:hAnsi="Arial" w:cs="Arial" w:hint="default"/>
      <w:bCs/>
      <w:szCs w:val="26"/>
      <w:u w:val="single"/>
      <w:lang w:val="en-US" w:eastAsia="en-US" w:bidi="ar-SA"/>
    </w:rPr>
  </w:style>
  <w:style w:type="character" w:customStyle="1" w:styleId="officialstitle-">
    <w:name w:val="official_s_title-"/>
    <w:basedOn w:val="DefaultParagraphFont"/>
    <w:rsid w:val="004C47AB"/>
  </w:style>
  <w:style w:type="character" w:customStyle="1" w:styleId="officialsbureau">
    <w:name w:val="official_s_bureau"/>
    <w:basedOn w:val="DefaultParagraphFont"/>
    <w:rsid w:val="004C47AB"/>
  </w:style>
  <w:style w:type="character" w:customStyle="1" w:styleId="gray">
    <w:name w:val="gray"/>
    <w:basedOn w:val="DefaultParagraphFont"/>
    <w:rsid w:val="004C47AB"/>
  </w:style>
  <w:style w:type="character" w:customStyle="1" w:styleId="Styleunderline11ptBorderSinglesolidlineAuto05p">
    <w:name w:val="Style underline + 11 pt Border: : (Single solid line Auto  0.5 p..."/>
    <w:rsid w:val="004C47AB"/>
    <w:rPr>
      <w:sz w:val="20"/>
      <w:u w:val="single"/>
      <w:bdr w:val="single" w:sz="4" w:space="0" w:color="auto" w:frame="1"/>
    </w:rPr>
  </w:style>
  <w:style w:type="character" w:customStyle="1" w:styleId="CardText-Underlined0">
    <w:name w:val="Card Text - Underlined"/>
    <w:rsid w:val="004C47AB"/>
    <w:rPr>
      <w:b/>
      <w:bCs w:val="0"/>
      <w:sz w:val="20"/>
      <w:u w:val="single"/>
    </w:rPr>
  </w:style>
  <w:style w:type="character" w:customStyle="1" w:styleId="Style11ptItalicUnderline">
    <w:name w:val="Style 11 pt Italic Underline"/>
    <w:basedOn w:val="DefaultParagraphFont"/>
    <w:rsid w:val="004C47AB"/>
    <w:rPr>
      <w:i/>
      <w:iCs/>
      <w:sz w:val="20"/>
      <w:u w:val="single"/>
    </w:rPr>
  </w:style>
  <w:style w:type="character" w:customStyle="1" w:styleId="Style11ptItalic">
    <w:name w:val="Style 11 pt Italic"/>
    <w:basedOn w:val="DefaultParagraphFont"/>
    <w:rsid w:val="004C47AB"/>
    <w:rPr>
      <w:rFonts w:ascii="Times New Roman" w:hAnsi="Times New Roman" w:cs="Times New Roman" w:hint="default"/>
      <w:i/>
      <w:iCs/>
      <w:sz w:val="20"/>
    </w:rPr>
  </w:style>
  <w:style w:type="character" w:customStyle="1" w:styleId="Style9ptUnderline6">
    <w:name w:val="Style 9 pt Underline6"/>
    <w:basedOn w:val="DefaultParagraphFont"/>
    <w:rsid w:val="004C47AB"/>
    <w:rPr>
      <w:sz w:val="20"/>
      <w:u w:val="single"/>
    </w:rPr>
  </w:style>
  <w:style w:type="character" w:customStyle="1" w:styleId="ct-with-fmlt">
    <w:name w:val="ct-with-fmlt"/>
    <w:basedOn w:val="DefaultParagraphFont"/>
    <w:rsid w:val="004C47AB"/>
  </w:style>
  <w:style w:type="character" w:customStyle="1" w:styleId="ital-inline">
    <w:name w:val="ital-inline"/>
    <w:basedOn w:val="DefaultParagraphFont"/>
    <w:rsid w:val="004C47AB"/>
  </w:style>
  <w:style w:type="character" w:customStyle="1" w:styleId="cross-head">
    <w:name w:val="cross-head"/>
    <w:rsid w:val="004C47AB"/>
  </w:style>
  <w:style w:type="character" w:customStyle="1" w:styleId="dateline">
    <w:name w:val="dateline"/>
    <w:rsid w:val="004C47AB"/>
  </w:style>
  <w:style w:type="character" w:customStyle="1" w:styleId="Subtitle1">
    <w:name w:val="Subtitle1"/>
    <w:rsid w:val="004C47AB"/>
  </w:style>
  <w:style w:type="character" w:customStyle="1" w:styleId="metaorigin">
    <w:name w:val="meta_origin"/>
    <w:rsid w:val="004C47AB"/>
  </w:style>
  <w:style w:type="character" w:customStyle="1" w:styleId="mandelbrotrefrag">
    <w:name w:val="mandelbrot_refrag"/>
    <w:rsid w:val="004C47AB"/>
  </w:style>
  <w:style w:type="character" w:customStyle="1" w:styleId="eminfo">
    <w:name w:val="eminfo"/>
    <w:rsid w:val="004C47AB"/>
  </w:style>
  <w:style w:type="character" w:customStyle="1" w:styleId="emhighlight">
    <w:name w:val="emhighlight"/>
    <w:rsid w:val="004C47AB"/>
  </w:style>
  <w:style w:type="character" w:customStyle="1" w:styleId="at">
    <w:name w:val="at"/>
    <w:rsid w:val="004C47AB"/>
  </w:style>
  <w:style w:type="character" w:customStyle="1" w:styleId="name">
    <w:name w:val="name"/>
    <w:rsid w:val="004C47AB"/>
  </w:style>
  <w:style w:type="character" w:customStyle="1" w:styleId="tkrname">
    <w:name w:val="tkrname"/>
    <w:rsid w:val="004C47AB"/>
  </w:style>
  <w:style w:type="character" w:customStyle="1" w:styleId="tkrchange">
    <w:name w:val="tkrchange"/>
    <w:rsid w:val="004C47AB"/>
  </w:style>
  <w:style w:type="character" w:customStyle="1" w:styleId="source-org">
    <w:name w:val="source-org"/>
    <w:rsid w:val="004C47AB"/>
  </w:style>
  <w:style w:type="character" w:customStyle="1" w:styleId="updated">
    <w:name w:val="updated"/>
    <w:rsid w:val="004C47AB"/>
  </w:style>
  <w:style w:type="character" w:customStyle="1" w:styleId="last">
    <w:name w:val="last"/>
    <w:rsid w:val="004C47AB"/>
  </w:style>
  <w:style w:type="character" w:customStyle="1" w:styleId="institution">
    <w:name w:val="institution"/>
    <w:rsid w:val="004C47AB"/>
  </w:style>
  <w:style w:type="character" w:customStyle="1" w:styleId="CharChar5">
    <w:name w:val="Char Char5"/>
    <w:rsid w:val="004C47A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C47AB"/>
  </w:style>
  <w:style w:type="character" w:customStyle="1" w:styleId="Style11ptBoldUnderline1">
    <w:name w:val="Style 11 pt Bold Underline1"/>
    <w:rsid w:val="004C47AB"/>
    <w:rPr>
      <w:b/>
      <w:bCs/>
      <w:sz w:val="20"/>
      <w:u w:val="single"/>
    </w:rPr>
  </w:style>
  <w:style w:type="character" w:customStyle="1" w:styleId="StyleStyleunderlineBold11pt">
    <w:name w:val="Style Style underline + Bold + 11 pt"/>
    <w:rsid w:val="004C47AB"/>
    <w:rPr>
      <w:bCs/>
      <w:sz w:val="20"/>
      <w:u w:val="single"/>
    </w:rPr>
  </w:style>
  <w:style w:type="character" w:customStyle="1" w:styleId="StyleunderlineAsianTimesNewRomanBold">
    <w:name w:val="Style underline + (Asian) Times New Roman Bold"/>
    <w:rsid w:val="004C47A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C47AB"/>
    <w:rPr>
      <w:b/>
      <w:bCs/>
      <w:sz w:val="20"/>
      <w:u w:val="single"/>
      <w:bdr w:val="single" w:sz="4" w:space="0" w:color="auto" w:frame="1"/>
    </w:rPr>
  </w:style>
  <w:style w:type="character" w:customStyle="1" w:styleId="Style9ptBoldUnderline1">
    <w:name w:val="Style 9 pt Bold Underline1"/>
    <w:rsid w:val="004C47AB"/>
    <w:rPr>
      <w:bCs/>
      <w:sz w:val="22"/>
      <w:u w:val="single"/>
    </w:rPr>
  </w:style>
  <w:style w:type="character" w:customStyle="1" w:styleId="Style11ptBoldUnderlineBorderSinglesolidlineAuto1">
    <w:name w:val="Style 11 pt Bold Underline Border: : (Single solid line Auto  ...1"/>
    <w:rsid w:val="004C47AB"/>
    <w:rPr>
      <w:b/>
      <w:bCs/>
      <w:sz w:val="20"/>
      <w:u w:val="single"/>
      <w:bdr w:val="single" w:sz="4" w:space="0" w:color="auto" w:frame="1"/>
    </w:rPr>
  </w:style>
  <w:style w:type="character" w:customStyle="1" w:styleId="quotepeekbase">
    <w:name w:val="quotepeekbase"/>
    <w:rsid w:val="004C47AB"/>
  </w:style>
  <w:style w:type="character" w:customStyle="1" w:styleId="cardChar10">
    <w:name w:val="card Char1"/>
    <w:rsid w:val="004C47AB"/>
    <w:rPr>
      <w:rFonts w:ascii="Calibri" w:eastAsia="Calibri" w:hAnsi="Calibri" w:hint="default"/>
      <w:sz w:val="24"/>
      <w:szCs w:val="22"/>
      <w:lang w:val="x-none" w:eastAsia="x-none"/>
    </w:rPr>
  </w:style>
  <w:style w:type="character" w:customStyle="1" w:styleId="NormalCard">
    <w:name w:val="Normal Card"/>
    <w:uiPriority w:val="1"/>
    <w:qFormat/>
    <w:rsid w:val="004C47AB"/>
    <w:rPr>
      <w:rFonts w:ascii="Times New Roman" w:hAnsi="Times New Roman" w:cs="Times New Roman" w:hint="default"/>
      <w:sz w:val="24"/>
    </w:rPr>
  </w:style>
  <w:style w:type="character" w:customStyle="1" w:styleId="HighlightedUnderline">
    <w:name w:val="Highlighted Underline"/>
    <w:uiPriority w:val="1"/>
    <w:qFormat/>
    <w:rsid w:val="004C47A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C47AB"/>
    <w:rPr>
      <w:rFonts w:ascii="Times New Roman" w:hAnsi="Times New Roman" w:cs="Times New Roman" w:hint="default"/>
      <w:sz w:val="16"/>
      <w:szCs w:val="16"/>
    </w:rPr>
  </w:style>
  <w:style w:type="character" w:customStyle="1" w:styleId="timebox">
    <w:name w:val="timebox"/>
    <w:rsid w:val="004C47AB"/>
  </w:style>
  <w:style w:type="character" w:customStyle="1" w:styleId="Heading2Subtext">
    <w:name w:val="Heading 2 Subtext"/>
    <w:rsid w:val="004C47AB"/>
    <w:rPr>
      <w:rFonts w:ascii="Times New Roman" w:hAnsi="Times New Roman" w:cs="Times New Roman" w:hint="default"/>
      <w:sz w:val="16"/>
    </w:rPr>
  </w:style>
  <w:style w:type="character" w:customStyle="1" w:styleId="-SmallText-">
    <w:name w:val="-Small Text-"/>
    <w:rsid w:val="004C47AB"/>
    <w:rPr>
      <w:rFonts w:ascii="Garamond" w:hAnsi="Garamond" w:hint="default"/>
      <w:sz w:val="16"/>
    </w:rPr>
  </w:style>
  <w:style w:type="character" w:customStyle="1" w:styleId="citation">
    <w:name w:val="citation"/>
    <w:rsid w:val="004C47AB"/>
  </w:style>
  <w:style w:type="character" w:customStyle="1" w:styleId="tagchar0">
    <w:name w:val="tagchar"/>
    <w:basedOn w:val="DefaultParagraphFont"/>
    <w:rsid w:val="004C47AB"/>
  </w:style>
  <w:style w:type="character" w:customStyle="1" w:styleId="StyleBoldUnderline1">
    <w:name w:val="Style Bold Underline1"/>
    <w:basedOn w:val="DefaultParagraphFont"/>
    <w:rsid w:val="004C47AB"/>
    <w:rPr>
      <w:b w:val="0"/>
      <w:bCs/>
      <w:u w:val="single"/>
    </w:rPr>
  </w:style>
  <w:style w:type="character" w:customStyle="1" w:styleId="label">
    <w:name w:val="label"/>
    <w:rsid w:val="004C47AB"/>
  </w:style>
  <w:style w:type="paragraph" w:customStyle="1" w:styleId="nromal">
    <w:name w:val="nromal"/>
    <w:basedOn w:val="Normal"/>
    <w:uiPriority w:val="99"/>
    <w:qFormat/>
    <w:rsid w:val="004C47AB"/>
    <w:pPr>
      <w:keepNext/>
      <w:keepLines/>
      <w:spacing w:before="200"/>
      <w:outlineLvl w:val="3"/>
    </w:pPr>
    <w:rPr>
      <w:rFonts w:eastAsia="Times New Roman" w:cs="Cambria"/>
      <w:b/>
      <w:iCs/>
    </w:rPr>
  </w:style>
  <w:style w:type="paragraph" w:customStyle="1" w:styleId="natural">
    <w:name w:val="natural"/>
    <w:basedOn w:val="Normal"/>
    <w:uiPriority w:val="99"/>
    <w:qFormat/>
    <w:rsid w:val="004C47AB"/>
    <w:pPr>
      <w:keepNext/>
      <w:keepLines/>
      <w:spacing w:before="200"/>
      <w:outlineLvl w:val="3"/>
    </w:pPr>
    <w:rPr>
      <w:rFonts w:eastAsia="Times New Roman"/>
      <w:b/>
      <w:iCs/>
    </w:rPr>
  </w:style>
  <w:style w:type="paragraph" w:customStyle="1" w:styleId="nroaml">
    <w:name w:val="nroaml"/>
    <w:basedOn w:val="Normal"/>
    <w:uiPriority w:val="99"/>
    <w:qFormat/>
    <w:rsid w:val="004C47AB"/>
    <w:pPr>
      <w:keepNext/>
      <w:keepLines/>
      <w:spacing w:before="200"/>
      <w:outlineLvl w:val="3"/>
    </w:pPr>
    <w:rPr>
      <w:rFonts w:eastAsia="Times New Roman"/>
      <w:b/>
      <w:iCs/>
    </w:rPr>
  </w:style>
  <w:style w:type="paragraph" w:customStyle="1" w:styleId="noraml">
    <w:name w:val="noraml"/>
    <w:basedOn w:val="Normal"/>
    <w:uiPriority w:val="99"/>
    <w:qFormat/>
    <w:rsid w:val="004C47AB"/>
    <w:pPr>
      <w:keepNext/>
      <w:keepLines/>
      <w:spacing w:before="200"/>
      <w:outlineLvl w:val="3"/>
    </w:pPr>
    <w:rPr>
      <w:rFonts w:eastAsia="Times New Roman"/>
      <w:b/>
      <w:iCs/>
      <w:sz w:val="24"/>
    </w:rPr>
  </w:style>
  <w:style w:type="paragraph" w:styleId="ListBullet">
    <w:name w:val="List Bullet"/>
    <w:basedOn w:val="Normal"/>
    <w:link w:val="ListBulletChar"/>
    <w:unhideWhenUsed/>
    <w:rsid w:val="004C47AB"/>
    <w:pPr>
      <w:tabs>
        <w:tab w:val="num" w:pos="360"/>
      </w:tabs>
      <w:ind w:left="360" w:hanging="360"/>
      <w:contextualSpacing/>
    </w:pPr>
    <w:rPr>
      <w:rFonts w:eastAsia="Calibri"/>
    </w:rPr>
  </w:style>
  <w:style w:type="table" w:styleId="MediumGrid1">
    <w:name w:val="Medium Grid 1"/>
    <w:basedOn w:val="TableNormal"/>
    <w:uiPriority w:val="67"/>
    <w:rsid w:val="004C47A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C47AB"/>
    <w:rPr>
      <w:rFonts w:eastAsia="Calibri"/>
      <w:sz w:val="16"/>
      <w:szCs w:val="16"/>
    </w:rPr>
  </w:style>
  <w:style w:type="character" w:customStyle="1" w:styleId="SmallSizeParagraphChar">
    <w:name w:val="Small Size Paragraph Char"/>
    <w:link w:val="SmallSizeParagraph"/>
    <w:rsid w:val="004C47AB"/>
    <w:rPr>
      <w:rFonts w:ascii="Georgia" w:eastAsia="Calibri" w:hAnsi="Georgia"/>
      <w:sz w:val="16"/>
      <w:szCs w:val="16"/>
    </w:rPr>
  </w:style>
  <w:style w:type="character" w:customStyle="1" w:styleId="lede">
    <w:name w:val="lede"/>
    <w:basedOn w:val="DefaultParagraphFont"/>
    <w:rsid w:val="004C47AB"/>
  </w:style>
  <w:style w:type="character" w:customStyle="1" w:styleId="Heading7Char1">
    <w:name w:val="Heading 7 Char1"/>
    <w:basedOn w:val="DefaultParagraphFont"/>
    <w:semiHidden/>
    <w:rsid w:val="004C47A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C47A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C47A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C47AB"/>
    <w:rPr>
      <w:rFonts w:eastAsia="MS Mincho"/>
      <w:szCs w:val="20"/>
      <w:u w:val="single"/>
    </w:rPr>
  </w:style>
  <w:style w:type="character" w:customStyle="1" w:styleId="UnderlineChar2CharCharChar">
    <w:name w:val="Underline Char2 Char Char Char"/>
    <w:link w:val="UnderlineChar2CharChar"/>
    <w:rsid w:val="004C47AB"/>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4C47AB"/>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C47AB"/>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4C47AB"/>
    <w:pPr>
      <w:spacing w:after="200"/>
      <w:contextualSpacing/>
    </w:pPr>
    <w:rPr>
      <w:rFonts w:eastAsia="Calibri"/>
    </w:rPr>
  </w:style>
  <w:style w:type="character" w:customStyle="1" w:styleId="StyleCardText9ptChar">
    <w:name w:val="Style Card Text + 9 pt Char"/>
    <w:basedOn w:val="DefaultParagraphFont"/>
    <w:link w:val="StyleCardText9pt"/>
    <w:rsid w:val="004C47AB"/>
    <w:rPr>
      <w:rFonts w:ascii="Georgia" w:eastAsia="Calibri" w:hAnsi="Georgia"/>
      <w:sz w:val="20"/>
    </w:rPr>
  </w:style>
  <w:style w:type="paragraph" w:styleId="Quote">
    <w:name w:val="Quote"/>
    <w:aliases w:val="quote"/>
    <w:basedOn w:val="Normal"/>
    <w:next w:val="Normal"/>
    <w:link w:val="QuoteChar1"/>
    <w:uiPriority w:val="29"/>
    <w:qFormat/>
    <w:rsid w:val="004C47AB"/>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4C47AB"/>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C47AB"/>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C47AB"/>
    <w:rPr>
      <w:rFonts w:ascii="Georgia" w:hAnsi="Georgia"/>
      <w:b/>
      <w:bCs/>
      <w:sz w:val="20"/>
      <w:u w:val="single"/>
      <w:bdr w:val="single" w:sz="4" w:space="0" w:color="auto"/>
    </w:rPr>
  </w:style>
  <w:style w:type="character" w:customStyle="1" w:styleId="UnderlinedChar1">
    <w:name w:val="Underlined Char1"/>
    <w:basedOn w:val="DefaultParagraphFont"/>
    <w:rsid w:val="004C47AB"/>
    <w:rPr>
      <w:rFonts w:ascii="Century Gothic" w:hAnsi="Century Gothic"/>
      <w:sz w:val="24"/>
      <w:u w:val="thick"/>
    </w:rPr>
  </w:style>
  <w:style w:type="character" w:customStyle="1" w:styleId="StyleTimesNewRoman12ptBold">
    <w:name w:val="Style Times New Roman 12 pt Bold"/>
    <w:rsid w:val="004C47AB"/>
    <w:rPr>
      <w:b/>
      <w:bCs/>
      <w:sz w:val="24"/>
    </w:rPr>
  </w:style>
  <w:style w:type="character" w:customStyle="1" w:styleId="Intemphasis">
    <w:name w:val="Intemphasis"/>
    <w:uiPriority w:val="1"/>
    <w:qFormat/>
    <w:rsid w:val="004C47AB"/>
    <w:rPr>
      <w:rFonts w:ascii="Cambria" w:hAnsi="Cambria"/>
      <w:b/>
      <w:sz w:val="20"/>
      <w:u w:val="single"/>
      <w:bdr w:val="single" w:sz="4" w:space="0" w:color="auto"/>
      <w:shd w:val="pct25" w:color="auto" w:fill="auto"/>
    </w:rPr>
  </w:style>
  <w:style w:type="character" w:customStyle="1" w:styleId="BoldUnderlineChar1">
    <w:name w:val="BoldUnderline Char1"/>
    <w:rsid w:val="004C47AB"/>
    <w:rPr>
      <w:rFonts w:ascii="Times New Roman" w:eastAsia="Times New Roman" w:hAnsi="Times New Roman" w:cs="Times New Roman"/>
      <w:b/>
      <w:sz w:val="20"/>
      <w:szCs w:val="24"/>
      <w:u w:val="single"/>
    </w:rPr>
  </w:style>
  <w:style w:type="paragraph" w:customStyle="1" w:styleId="Tag12">
    <w:name w:val="Tag12"/>
    <w:basedOn w:val="Normal"/>
    <w:qFormat/>
    <w:rsid w:val="004C47AB"/>
    <w:pPr>
      <w:contextualSpacing/>
    </w:pPr>
    <w:rPr>
      <w:rFonts w:eastAsia="Cambria"/>
      <w:b/>
      <w:sz w:val="24"/>
    </w:rPr>
  </w:style>
  <w:style w:type="paragraph" w:customStyle="1" w:styleId="Shrink8">
    <w:name w:val="Shrink8"/>
    <w:basedOn w:val="Normal"/>
    <w:qFormat/>
    <w:rsid w:val="004C47AB"/>
    <w:rPr>
      <w:rFonts w:eastAsia="Cambria"/>
    </w:rPr>
  </w:style>
  <w:style w:type="paragraph" w:customStyle="1" w:styleId="UnderlineText">
    <w:name w:val="Underline Text"/>
    <w:basedOn w:val="Normal"/>
    <w:link w:val="UnderlineTextChar"/>
    <w:qFormat/>
    <w:rsid w:val="004C47AB"/>
    <w:pPr>
      <w:ind w:left="288"/>
    </w:pPr>
    <w:rPr>
      <w:rFonts w:asciiTheme="minorHAnsi" w:hAnsiTheme="minorHAnsi"/>
      <w:sz w:val="22"/>
      <w:szCs w:val="24"/>
      <w:u w:val="single"/>
    </w:rPr>
  </w:style>
  <w:style w:type="paragraph" w:customStyle="1" w:styleId="HotRoute0">
    <w:name w:val="Hot Route"/>
    <w:basedOn w:val="Normal"/>
    <w:link w:val="HotRouteChar0"/>
    <w:qFormat/>
    <w:rsid w:val="004C47AB"/>
    <w:pPr>
      <w:ind w:left="288"/>
    </w:pPr>
    <w:rPr>
      <w:rFonts w:eastAsia="Cambria"/>
      <w:iCs/>
      <w:color w:val="000000"/>
      <w:sz w:val="18"/>
    </w:rPr>
  </w:style>
  <w:style w:type="character" w:customStyle="1" w:styleId="commentstext">
    <w:name w:val="comments_text"/>
    <w:uiPriority w:val="99"/>
    <w:rsid w:val="004C47AB"/>
    <w:rPr>
      <w:rFonts w:cs="Times New Roman"/>
    </w:rPr>
  </w:style>
  <w:style w:type="paragraph" w:customStyle="1" w:styleId="Heading42">
    <w:name w:val="Heading 42"/>
    <w:basedOn w:val="Normal"/>
    <w:qFormat/>
    <w:rsid w:val="004C47AB"/>
    <w:rPr>
      <w:rFonts w:eastAsia="Times New Roman"/>
    </w:rPr>
  </w:style>
  <w:style w:type="paragraph" w:customStyle="1" w:styleId="DebateNormal">
    <w:name w:val="DebateNormal"/>
    <w:basedOn w:val="Normal"/>
    <w:link w:val="DebateNormalChar"/>
    <w:qFormat/>
    <w:rsid w:val="004C47AB"/>
    <w:pPr>
      <w:spacing w:line="276" w:lineRule="auto"/>
    </w:pPr>
    <w:rPr>
      <w:rFonts w:eastAsia="Calibri"/>
      <w:szCs w:val="20"/>
    </w:rPr>
  </w:style>
  <w:style w:type="character" w:customStyle="1" w:styleId="DebateNormalChar">
    <w:name w:val="DebateNormal Char"/>
    <w:basedOn w:val="DefaultParagraphFont"/>
    <w:link w:val="DebateNormal"/>
    <w:rsid w:val="004C47AB"/>
    <w:rPr>
      <w:rFonts w:ascii="Georgia" w:eastAsia="Calibri" w:hAnsi="Georgia"/>
      <w:sz w:val="20"/>
      <w:szCs w:val="20"/>
    </w:rPr>
  </w:style>
  <w:style w:type="paragraph" w:customStyle="1" w:styleId="DebateEmphasis">
    <w:name w:val="DebateEmphasis"/>
    <w:basedOn w:val="Normal"/>
    <w:link w:val="DebateEmphasisChar"/>
    <w:qFormat/>
    <w:rsid w:val="004C47A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C47AB"/>
    <w:rPr>
      <w:rFonts w:ascii="Georgia" w:eastAsia="Calibri" w:hAnsi="Georgia"/>
      <w:b/>
      <w:sz w:val="20"/>
      <w:szCs w:val="20"/>
      <w:u w:val="single"/>
    </w:rPr>
  </w:style>
  <w:style w:type="paragraph" w:customStyle="1" w:styleId="NormalCite">
    <w:name w:val="NormalCite"/>
    <w:link w:val="NormalCiteChar"/>
    <w:qFormat/>
    <w:rsid w:val="004C47A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C47AB"/>
    <w:rPr>
      <w:rFonts w:ascii="Times New Roman" w:hAnsi="Times New Roman" w:cs="Times New Roman"/>
      <w:sz w:val="18"/>
    </w:rPr>
  </w:style>
  <w:style w:type="paragraph" w:customStyle="1" w:styleId="StyleUnderlineChar11pt3">
    <w:name w:val="Style Underline Char + 11 pt3"/>
    <w:link w:val="StyleUnderlineChar11pt3Char"/>
    <w:qFormat/>
    <w:rsid w:val="004C47AB"/>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4C47AB"/>
    <w:rPr>
      <w:rFonts w:ascii="Arial Narrow" w:eastAsia="Times New Roman" w:hAnsi="Arial Narrow"/>
      <w:szCs w:val="24"/>
      <w:u w:val="single"/>
    </w:rPr>
  </w:style>
  <w:style w:type="character" w:customStyle="1" w:styleId="date-display-single">
    <w:name w:val="date-display-single"/>
    <w:basedOn w:val="DefaultParagraphFont"/>
    <w:rsid w:val="004C47AB"/>
  </w:style>
  <w:style w:type="character" w:customStyle="1" w:styleId="StyleunderlineBold0">
    <w:name w:val="Style underline + Bold"/>
    <w:basedOn w:val="DefaultParagraphFont"/>
    <w:rsid w:val="004C47AB"/>
    <w:rPr>
      <w:u w:val="single"/>
    </w:rPr>
  </w:style>
  <w:style w:type="character" w:customStyle="1" w:styleId="BodyTextIndent3Char1">
    <w:name w:val="Body Text Indent 3 Char1"/>
    <w:basedOn w:val="DefaultParagraphFont"/>
    <w:uiPriority w:val="99"/>
    <w:rsid w:val="004C47A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4C47AB"/>
    <w:rPr>
      <w:b/>
      <w:bCs/>
      <w:strike w:val="0"/>
      <w:dstrike w:val="0"/>
      <w:sz w:val="24"/>
      <w:u w:val="none"/>
      <w:effect w:val="none"/>
    </w:rPr>
  </w:style>
  <w:style w:type="character" w:customStyle="1" w:styleId="UnderlineChar5Char">
    <w:name w:val="Underline Char5 Char"/>
    <w:basedOn w:val="DefaultParagraphFont"/>
    <w:rsid w:val="004C47A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C47A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C47AB"/>
    <w:rPr>
      <w:szCs w:val="24"/>
      <w:u w:val="single"/>
      <w:lang w:val="en-US" w:eastAsia="en-US" w:bidi="ar-SA"/>
    </w:rPr>
  </w:style>
  <w:style w:type="character" w:customStyle="1" w:styleId="UnderlineChar4Char">
    <w:name w:val="Underline Char4 Char"/>
    <w:basedOn w:val="DefaultParagraphFont"/>
    <w:link w:val="UnderlineChar4"/>
    <w:rsid w:val="004C47AB"/>
    <w:rPr>
      <w:szCs w:val="24"/>
      <w:u w:val="single"/>
    </w:rPr>
  </w:style>
  <w:style w:type="paragraph" w:customStyle="1" w:styleId="UnderlineChar4">
    <w:name w:val="Underline Char4"/>
    <w:basedOn w:val="Normal"/>
    <w:link w:val="UnderlineChar4Char"/>
    <w:qFormat/>
    <w:rsid w:val="004C47AB"/>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4C47AB"/>
    <w:rPr>
      <w:b/>
      <w:szCs w:val="24"/>
      <w:u w:val="single"/>
    </w:rPr>
  </w:style>
  <w:style w:type="paragraph" w:customStyle="1" w:styleId="BoldandUnderlineChar3">
    <w:name w:val="Bold and Underline Char3"/>
    <w:basedOn w:val="Normal"/>
    <w:link w:val="BoldandUnderlineChar3Char2"/>
    <w:qFormat/>
    <w:rsid w:val="004C47AB"/>
    <w:rPr>
      <w:rFonts w:asciiTheme="minorHAnsi" w:hAnsiTheme="minorHAnsi"/>
      <w:b/>
      <w:sz w:val="22"/>
      <w:szCs w:val="24"/>
      <w:u w:val="single"/>
    </w:rPr>
  </w:style>
  <w:style w:type="paragraph" w:customStyle="1" w:styleId="Language">
    <w:name w:val="Language"/>
    <w:basedOn w:val="Normal"/>
    <w:link w:val="LanguageChar"/>
    <w:qFormat/>
    <w:rsid w:val="004C47AB"/>
    <w:rPr>
      <w:rFonts w:eastAsia="Times New Roman"/>
      <w:strike/>
      <w:szCs w:val="20"/>
    </w:rPr>
  </w:style>
  <w:style w:type="character" w:customStyle="1" w:styleId="LanguageChar">
    <w:name w:val="Language Char"/>
    <w:basedOn w:val="DefaultParagraphFont"/>
    <w:link w:val="Language"/>
    <w:rsid w:val="004C47AB"/>
    <w:rPr>
      <w:rFonts w:ascii="Georgia" w:eastAsia="Times New Roman" w:hAnsi="Georgia"/>
      <w:strike/>
      <w:sz w:val="20"/>
      <w:szCs w:val="20"/>
    </w:rPr>
  </w:style>
  <w:style w:type="paragraph" w:customStyle="1" w:styleId="UnderlineChar3">
    <w:name w:val="Underline Char3"/>
    <w:basedOn w:val="Normal"/>
    <w:link w:val="UnderlineChar3Char"/>
    <w:qFormat/>
    <w:rsid w:val="004C47AB"/>
    <w:rPr>
      <w:rFonts w:eastAsia="Times New Roman"/>
      <w:u w:val="single"/>
    </w:rPr>
  </w:style>
  <w:style w:type="character" w:customStyle="1" w:styleId="UnderlineChar3Char">
    <w:name w:val="Underline Char3 Char"/>
    <w:basedOn w:val="DefaultParagraphFont"/>
    <w:link w:val="UnderlineChar3"/>
    <w:rsid w:val="004C47AB"/>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4C47AB"/>
    <w:rPr>
      <w:rFonts w:eastAsia="Times New Roman"/>
      <w:b/>
      <w:u w:val="single"/>
    </w:rPr>
  </w:style>
  <w:style w:type="character" w:customStyle="1" w:styleId="BoldandUnderlineChar3CharChar">
    <w:name w:val="Bold and Underline Char3 Char Char"/>
    <w:basedOn w:val="DefaultParagraphFont"/>
    <w:link w:val="BoldandUnderlineChar3Char"/>
    <w:rsid w:val="004C47AB"/>
    <w:rPr>
      <w:rFonts w:ascii="Georgia" w:eastAsia="Times New Roman" w:hAnsi="Georgia"/>
      <w:b/>
      <w:sz w:val="20"/>
      <w:u w:val="single"/>
    </w:rPr>
  </w:style>
  <w:style w:type="character" w:customStyle="1" w:styleId="FontStyle477">
    <w:name w:val="Font Style477"/>
    <w:basedOn w:val="DefaultParagraphFont"/>
    <w:uiPriority w:val="99"/>
    <w:rsid w:val="004C47AB"/>
    <w:rPr>
      <w:rFonts w:ascii="Times New Roman" w:hAnsi="Times New Roman" w:cs="Times New Roman"/>
      <w:sz w:val="18"/>
      <w:szCs w:val="18"/>
    </w:rPr>
  </w:style>
  <w:style w:type="character" w:customStyle="1" w:styleId="FontStyle505">
    <w:name w:val="Font Style505"/>
    <w:basedOn w:val="DefaultParagraphFont"/>
    <w:uiPriority w:val="99"/>
    <w:rsid w:val="004C47AB"/>
    <w:rPr>
      <w:rFonts w:ascii="Times New Roman" w:hAnsi="Times New Roman" w:cs="Times New Roman"/>
      <w:sz w:val="18"/>
      <w:szCs w:val="18"/>
    </w:rPr>
  </w:style>
  <w:style w:type="character" w:customStyle="1" w:styleId="FontStyle514">
    <w:name w:val="Font Style514"/>
    <w:basedOn w:val="DefaultParagraphFont"/>
    <w:uiPriority w:val="99"/>
    <w:rsid w:val="004C47A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C47A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C47AB"/>
    <w:rPr>
      <w:rFonts w:ascii="Georgia" w:eastAsia="Times New Roman" w:hAnsi="Georgia"/>
      <w:b/>
      <w:bCs/>
      <w:i/>
      <w:iCs/>
      <w:sz w:val="20"/>
      <w:u w:val="single"/>
    </w:rPr>
  </w:style>
  <w:style w:type="character" w:customStyle="1" w:styleId="FontStyle500">
    <w:name w:val="Font Style500"/>
    <w:basedOn w:val="DefaultParagraphFont"/>
    <w:uiPriority w:val="99"/>
    <w:rsid w:val="004C47AB"/>
    <w:rPr>
      <w:rFonts w:ascii="Times New Roman" w:hAnsi="Times New Roman" w:cs="Times New Roman"/>
      <w:b/>
      <w:bCs/>
      <w:sz w:val="16"/>
      <w:szCs w:val="16"/>
    </w:rPr>
  </w:style>
  <w:style w:type="character" w:customStyle="1" w:styleId="LanguageEditingChar">
    <w:name w:val="Language Editing Char"/>
    <w:link w:val="LanguageEditing"/>
    <w:locked/>
    <w:rsid w:val="004C47A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C47AB"/>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4C47AB"/>
    <w:rPr>
      <w:rFonts w:ascii="Times New Roman" w:eastAsia="Times New Roman" w:hAnsi="Times New Roman" w:cs="Times New Roman"/>
      <w:b/>
      <w:szCs w:val="24"/>
      <w:u w:val="single"/>
    </w:rPr>
  </w:style>
  <w:style w:type="paragraph" w:customStyle="1" w:styleId="CardT1">
    <w:name w:val="CardT1"/>
    <w:basedOn w:val="Normal"/>
    <w:link w:val="CardT1Char"/>
    <w:qFormat/>
    <w:rsid w:val="004C47AB"/>
    <w:rPr>
      <w:rFonts w:eastAsia="Calibri"/>
      <w:kern w:val="2"/>
      <w:sz w:val="14"/>
      <w:szCs w:val="14"/>
      <w:lang w:eastAsia="zh-TW"/>
    </w:rPr>
  </w:style>
  <w:style w:type="character" w:customStyle="1" w:styleId="CardT1Char">
    <w:name w:val="CardT1 Char"/>
    <w:link w:val="CardT1"/>
    <w:rsid w:val="004C47AB"/>
    <w:rPr>
      <w:rFonts w:ascii="Georgia" w:eastAsia="Calibri" w:hAnsi="Georgia"/>
      <w:kern w:val="2"/>
      <w:sz w:val="14"/>
      <w:szCs w:val="14"/>
      <w:lang w:eastAsia="zh-TW"/>
    </w:rPr>
  </w:style>
  <w:style w:type="character" w:customStyle="1" w:styleId="CardCite1">
    <w:name w:val="CardCite1"/>
    <w:qFormat/>
    <w:rsid w:val="004C47A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C47AB"/>
    <w:rPr>
      <w:rFonts w:ascii="Times New Roman" w:hAnsi="Times New Roman" w:cs="Times New Roman"/>
      <w:sz w:val="14"/>
      <w:szCs w:val="14"/>
    </w:rPr>
  </w:style>
  <w:style w:type="character" w:customStyle="1" w:styleId="FontStyle212">
    <w:name w:val="Font Style212"/>
    <w:basedOn w:val="DefaultParagraphFont"/>
    <w:uiPriority w:val="99"/>
    <w:rsid w:val="004C47AB"/>
    <w:rPr>
      <w:rFonts w:ascii="Times New Roman" w:hAnsi="Times New Roman" w:cs="Times New Roman"/>
      <w:b/>
      <w:bCs/>
      <w:sz w:val="18"/>
      <w:szCs w:val="18"/>
    </w:rPr>
  </w:style>
  <w:style w:type="character" w:customStyle="1" w:styleId="FontStyle275">
    <w:name w:val="Font Style275"/>
    <w:basedOn w:val="DefaultParagraphFont"/>
    <w:uiPriority w:val="99"/>
    <w:rsid w:val="004C47A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C47A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C47AB"/>
    <w:rPr>
      <w:rFonts w:eastAsia="Times New Roman"/>
      <w:b/>
      <w:bCs/>
      <w:szCs w:val="24"/>
      <w:u w:val="single"/>
    </w:rPr>
  </w:style>
  <w:style w:type="paragraph" w:customStyle="1" w:styleId="Underline20">
    <w:name w:val="Underline2"/>
    <w:basedOn w:val="Normal"/>
    <w:link w:val="Underline2Char"/>
    <w:uiPriority w:val="4"/>
    <w:qFormat/>
    <w:rsid w:val="004C47AB"/>
    <w:rPr>
      <w:rFonts w:eastAsia="Calibri"/>
      <w:u w:val="single"/>
    </w:rPr>
  </w:style>
  <w:style w:type="character" w:customStyle="1" w:styleId="Underline2Char">
    <w:name w:val="Underline2 Char"/>
    <w:link w:val="Underline20"/>
    <w:uiPriority w:val="4"/>
    <w:rsid w:val="004C47AB"/>
    <w:rPr>
      <w:rFonts w:ascii="Georgia" w:eastAsia="Calibri" w:hAnsi="Georgia"/>
      <w:sz w:val="20"/>
      <w:u w:val="single"/>
    </w:rPr>
  </w:style>
  <w:style w:type="character" w:customStyle="1" w:styleId="CharacterStyle3">
    <w:name w:val="Character Style 3"/>
    <w:rsid w:val="004C47AB"/>
    <w:rPr>
      <w:rFonts w:ascii="Bookman Old Style" w:hAnsi="Bookman Old Style" w:cs="Bookman Old Style"/>
      <w:spacing w:val="-5"/>
      <w:sz w:val="18"/>
      <w:szCs w:val="18"/>
    </w:rPr>
  </w:style>
  <w:style w:type="paragraph" w:customStyle="1" w:styleId="p0">
    <w:name w:val="p0"/>
    <w:basedOn w:val="Normal"/>
    <w:qFormat/>
    <w:rsid w:val="004C47AB"/>
    <w:pPr>
      <w:spacing w:before="100" w:beforeAutospacing="1" w:after="100" w:afterAutospacing="1"/>
    </w:pPr>
    <w:rPr>
      <w:rFonts w:eastAsia="Times New Roman"/>
      <w:sz w:val="24"/>
    </w:rPr>
  </w:style>
  <w:style w:type="character" w:customStyle="1" w:styleId="1">
    <w:name w:val="1"/>
    <w:rsid w:val="004C47AB"/>
    <w:rPr>
      <w:rFonts w:cs="Arial"/>
      <w:bCs/>
      <w:sz w:val="20"/>
      <w:u w:val="single"/>
      <w:lang w:val="en-US" w:eastAsia="en-US" w:bidi="ar-SA"/>
    </w:rPr>
  </w:style>
  <w:style w:type="paragraph" w:customStyle="1" w:styleId="dropcap">
    <w:name w:val="dropcap"/>
    <w:basedOn w:val="Normal"/>
    <w:uiPriority w:val="99"/>
    <w:qFormat/>
    <w:rsid w:val="004C47A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C47AB"/>
    <w:rPr>
      <w:rFonts w:ascii="Georgia" w:hAnsi="Georgia"/>
    </w:rPr>
  </w:style>
  <w:style w:type="paragraph" w:customStyle="1" w:styleId="StyleStyle49pt6">
    <w:name w:val="Style Style4 + 9 pt6"/>
    <w:basedOn w:val="Style4"/>
    <w:link w:val="StyleStyle49pt6Char"/>
    <w:qFormat/>
    <w:rsid w:val="004C47AB"/>
  </w:style>
  <w:style w:type="character" w:customStyle="1" w:styleId="StyleStyle49pt6Char">
    <w:name w:val="Style Style4 + 9 pt6 Char"/>
    <w:basedOn w:val="Style4Char"/>
    <w:link w:val="StyleStyle49pt6"/>
    <w:rsid w:val="004C47AB"/>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4C47AB"/>
    <w:rPr>
      <w:rFonts w:eastAsia="Times New Roman" w:cs="Times New Roman"/>
      <w:sz w:val="22"/>
      <w:szCs w:val="24"/>
      <w:u w:val="single"/>
    </w:rPr>
  </w:style>
  <w:style w:type="character" w:customStyle="1" w:styleId="CharChar31">
    <w:name w:val="Char Char31"/>
    <w:rsid w:val="004C47A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C47A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C47AB"/>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C47A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C47AB"/>
    <w:rPr>
      <w:rFonts w:cs="Calibri"/>
      <w:b/>
      <w:bCs/>
      <w:sz w:val="22"/>
      <w:szCs w:val="24"/>
      <w:u w:val="single"/>
    </w:rPr>
  </w:style>
  <w:style w:type="character" w:customStyle="1" w:styleId="Subtitle2">
    <w:name w:val="Subtitle2"/>
    <w:rsid w:val="004C47AB"/>
  </w:style>
  <w:style w:type="character" w:customStyle="1" w:styleId="drop">
    <w:name w:val="drop"/>
    <w:rsid w:val="004C47AB"/>
  </w:style>
  <w:style w:type="character" w:customStyle="1" w:styleId="bioline">
    <w:name w:val="bioline"/>
    <w:rsid w:val="004C47AB"/>
  </w:style>
  <w:style w:type="character" w:customStyle="1" w:styleId="articletitle0">
    <w:name w:val="article_title"/>
    <w:rsid w:val="004C47AB"/>
  </w:style>
  <w:style w:type="character" w:customStyle="1" w:styleId="A4">
    <w:name w:val="A4"/>
    <w:rsid w:val="004C47AB"/>
    <w:rPr>
      <w:color w:val="000000"/>
    </w:rPr>
  </w:style>
  <w:style w:type="character" w:customStyle="1" w:styleId="DebatenoramlChar">
    <w:name w:val="Debatenoraml Char"/>
    <w:link w:val="Debatenoraml"/>
    <w:locked/>
    <w:rsid w:val="004C47AB"/>
    <w:rPr>
      <w:rFonts w:ascii="Times New Roman" w:hAnsi="Times New Roman"/>
    </w:rPr>
  </w:style>
  <w:style w:type="paragraph" w:customStyle="1" w:styleId="Debatenoraml">
    <w:name w:val="Debatenoraml"/>
    <w:basedOn w:val="NoSpacing"/>
    <w:link w:val="DebatenoramlChar"/>
    <w:qFormat/>
    <w:rsid w:val="004C47AB"/>
    <w:pPr>
      <w:spacing w:line="240" w:lineRule="auto"/>
    </w:pPr>
    <w:rPr>
      <w:rFonts w:ascii="Times New Roman" w:hAnsi="Times New Roman"/>
      <w:caps w:val="0"/>
    </w:rPr>
  </w:style>
  <w:style w:type="character" w:customStyle="1" w:styleId="s2">
    <w:name w:val="s2"/>
    <w:rsid w:val="004C47AB"/>
  </w:style>
  <w:style w:type="character" w:customStyle="1" w:styleId="s4">
    <w:name w:val="s4"/>
    <w:rsid w:val="004C47AB"/>
  </w:style>
  <w:style w:type="character" w:customStyle="1" w:styleId="s5">
    <w:name w:val="s5"/>
    <w:rsid w:val="004C47AB"/>
  </w:style>
  <w:style w:type="paragraph" w:customStyle="1" w:styleId="SynergyTag">
    <w:name w:val="SynergyTag"/>
    <w:basedOn w:val="Normal"/>
    <w:uiPriority w:val="99"/>
    <w:qFormat/>
    <w:rsid w:val="004C47AB"/>
    <w:rPr>
      <w:rFonts w:eastAsia="Calibri"/>
      <w:b/>
    </w:rPr>
  </w:style>
  <w:style w:type="paragraph" w:customStyle="1" w:styleId="Quals">
    <w:name w:val="Quals"/>
    <w:basedOn w:val="Normal"/>
    <w:link w:val="QualsChar"/>
    <w:qFormat/>
    <w:rsid w:val="004C47AB"/>
    <w:rPr>
      <w:rFonts w:eastAsia="Calibri"/>
      <w:sz w:val="18"/>
    </w:rPr>
  </w:style>
  <w:style w:type="character" w:customStyle="1" w:styleId="QualsChar">
    <w:name w:val="Quals Char"/>
    <w:link w:val="Quals"/>
    <w:rsid w:val="004C47AB"/>
    <w:rPr>
      <w:rFonts w:ascii="Georgia" w:eastAsia="Calibri" w:hAnsi="Georgia"/>
      <w:sz w:val="18"/>
    </w:rPr>
  </w:style>
  <w:style w:type="character" w:customStyle="1" w:styleId="cap">
    <w:name w:val="cap"/>
    <w:rsid w:val="004C47AB"/>
  </w:style>
  <w:style w:type="character" w:customStyle="1" w:styleId="rightsnotice">
    <w:name w:val="rightsnotice"/>
    <w:rsid w:val="004C47AB"/>
  </w:style>
  <w:style w:type="paragraph" w:customStyle="1" w:styleId="times">
    <w:name w:val="times"/>
    <w:basedOn w:val="Normal"/>
    <w:uiPriority w:val="99"/>
    <w:qFormat/>
    <w:rsid w:val="004C47AB"/>
    <w:pPr>
      <w:spacing w:before="100" w:beforeAutospacing="1" w:after="100" w:afterAutospacing="1"/>
    </w:pPr>
    <w:rPr>
      <w:rFonts w:eastAsia="Times New Roman"/>
      <w:sz w:val="24"/>
    </w:rPr>
  </w:style>
  <w:style w:type="character" w:customStyle="1" w:styleId="Caption1">
    <w:name w:val="Caption1"/>
    <w:rsid w:val="004C47AB"/>
  </w:style>
  <w:style w:type="character" w:customStyle="1" w:styleId="credit">
    <w:name w:val="credit"/>
    <w:rsid w:val="004C47AB"/>
  </w:style>
  <w:style w:type="character" w:customStyle="1" w:styleId="scaps">
    <w:name w:val="scaps"/>
    <w:rsid w:val="004C47AB"/>
  </w:style>
  <w:style w:type="character" w:customStyle="1" w:styleId="current-article">
    <w:name w:val="current-article"/>
    <w:rsid w:val="004C47AB"/>
  </w:style>
  <w:style w:type="character" w:customStyle="1" w:styleId="related-current-indicator">
    <w:name w:val="related-current-indicator"/>
    <w:rsid w:val="004C47AB"/>
  </w:style>
  <w:style w:type="character" w:customStyle="1" w:styleId="bylclear">
    <w:name w:val="bylclear"/>
    <w:rsid w:val="004C47AB"/>
  </w:style>
  <w:style w:type="character" w:customStyle="1" w:styleId="timestamp">
    <w:name w:val="timestamp"/>
    <w:rsid w:val="004C47AB"/>
  </w:style>
  <w:style w:type="character" w:customStyle="1" w:styleId="comments">
    <w:name w:val="comments"/>
    <w:rsid w:val="004C47AB"/>
  </w:style>
  <w:style w:type="character" w:customStyle="1" w:styleId="essaytext">
    <w:name w:val="essaytext"/>
    <w:rsid w:val="004C47AB"/>
  </w:style>
  <w:style w:type="character" w:customStyle="1" w:styleId="byline">
    <w:name w:val="byline"/>
    <w:rsid w:val="004C47AB"/>
  </w:style>
  <w:style w:type="character" w:customStyle="1" w:styleId="username">
    <w:name w:val="username"/>
    <w:rsid w:val="004C47AB"/>
  </w:style>
  <w:style w:type="character" w:customStyle="1" w:styleId="toplinks">
    <w:name w:val="toplinks"/>
    <w:rsid w:val="004C47AB"/>
  </w:style>
  <w:style w:type="paragraph" w:customStyle="1" w:styleId="BodyA">
    <w:name w:val="Body A"/>
    <w:uiPriority w:val="99"/>
    <w:qFormat/>
    <w:rsid w:val="004C47A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C47A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C47AB"/>
    <w:rPr>
      <w:rFonts w:ascii="Georgia" w:eastAsia="Times New Roman" w:hAnsi="Georgia"/>
      <w:b/>
      <w:caps/>
      <w:sz w:val="20"/>
      <w:szCs w:val="28"/>
      <w:u w:val="single"/>
    </w:rPr>
  </w:style>
  <w:style w:type="paragraph" w:customStyle="1" w:styleId="NotStarred">
    <w:name w:val="NotStarred"/>
    <w:basedOn w:val="Normal"/>
    <w:link w:val="NotStarredChar"/>
    <w:qFormat/>
    <w:rsid w:val="004C47A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C47AB"/>
    <w:rPr>
      <w:rFonts w:ascii="Georgia" w:eastAsia="Times New Roman" w:hAnsi="Georgia"/>
      <w:b/>
      <w:caps/>
      <w:sz w:val="20"/>
      <w:szCs w:val="28"/>
      <w:u w:val="single"/>
    </w:rPr>
  </w:style>
  <w:style w:type="character" w:customStyle="1" w:styleId="A3">
    <w:name w:val="A3"/>
    <w:uiPriority w:val="99"/>
    <w:rsid w:val="004C47AB"/>
    <w:rPr>
      <w:rFonts w:cs="Perpetua"/>
      <w:color w:val="000000"/>
      <w:sz w:val="15"/>
      <w:szCs w:val="15"/>
    </w:rPr>
  </w:style>
  <w:style w:type="character" w:customStyle="1" w:styleId="see">
    <w:name w:val="see"/>
    <w:rsid w:val="004C47AB"/>
  </w:style>
  <w:style w:type="character" w:customStyle="1" w:styleId="first-letter">
    <w:name w:val="first-letter"/>
    <w:rsid w:val="004C47AB"/>
  </w:style>
  <w:style w:type="character" w:customStyle="1" w:styleId="focusparagraph">
    <w:name w:val="focusparagraph"/>
    <w:rsid w:val="004C47AB"/>
  </w:style>
  <w:style w:type="character" w:customStyle="1" w:styleId="lightblue">
    <w:name w:val="lightblue"/>
    <w:rsid w:val="004C47AB"/>
  </w:style>
  <w:style w:type="character" w:customStyle="1" w:styleId="StyleUnderlineCharChar9pt">
    <w:name w:val="Style Underline Char Char + 9 pt"/>
    <w:rsid w:val="004C47A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C47AB"/>
    <w:pPr>
      <w:spacing w:after="200" w:line="276" w:lineRule="auto"/>
    </w:pPr>
    <w:rPr>
      <w:rFonts w:eastAsia="Times New Roman"/>
      <w:b/>
      <w:sz w:val="24"/>
    </w:rPr>
  </w:style>
  <w:style w:type="character" w:customStyle="1" w:styleId="tagCharCharChar">
    <w:name w:val="tag Char Char Char"/>
    <w:link w:val="tagCharChar"/>
    <w:rsid w:val="004C47AB"/>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C47AB"/>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C47AB"/>
    <w:rPr>
      <w:rFonts w:ascii="Georgia" w:hAnsi="Georgia"/>
      <w:sz w:val="20"/>
      <w:u w:val="single"/>
      <w:bdr w:val="single" w:sz="4" w:space="0" w:color="auto"/>
    </w:rPr>
  </w:style>
  <w:style w:type="character" w:customStyle="1" w:styleId="Header1">
    <w:name w:val="Header1"/>
    <w:rsid w:val="004C47AB"/>
  </w:style>
  <w:style w:type="paragraph" w:customStyle="1" w:styleId="H4Tag">
    <w:name w:val="H4 (Tag)"/>
    <w:basedOn w:val="Normal"/>
    <w:link w:val="H4TagChar1"/>
    <w:qFormat/>
    <w:rsid w:val="004C47AB"/>
    <w:rPr>
      <w:rFonts w:eastAsia="Calibri"/>
      <w:b/>
    </w:rPr>
  </w:style>
  <w:style w:type="character" w:customStyle="1" w:styleId="H4TagChar1">
    <w:name w:val="H4 (Tag) Char1"/>
    <w:link w:val="H4Tag"/>
    <w:rsid w:val="004C47AB"/>
    <w:rPr>
      <w:rFonts w:ascii="Georgia" w:eastAsia="Calibri" w:hAnsi="Georgia"/>
      <w:b/>
      <w:sz w:val="20"/>
    </w:rPr>
  </w:style>
  <w:style w:type="character" w:customStyle="1" w:styleId="citationgenerated">
    <w:name w:val="citation generated"/>
    <w:rsid w:val="004C47AB"/>
  </w:style>
  <w:style w:type="paragraph" w:customStyle="1" w:styleId="CM25">
    <w:name w:val="CM25"/>
    <w:basedOn w:val="Default"/>
    <w:next w:val="Default"/>
    <w:qFormat/>
    <w:rsid w:val="004C47AB"/>
    <w:pPr>
      <w:spacing w:after="233" w:line="276" w:lineRule="auto"/>
    </w:pPr>
    <w:rPr>
      <w:rFonts w:ascii="Georgia" w:eastAsia="Calibri" w:hAnsi="Georgia"/>
      <w:color w:val="auto"/>
      <w:sz w:val="22"/>
    </w:rPr>
  </w:style>
  <w:style w:type="character" w:customStyle="1" w:styleId="Title10">
    <w:name w:val="Title1"/>
    <w:rsid w:val="004C47AB"/>
  </w:style>
  <w:style w:type="character" w:customStyle="1" w:styleId="BoldandUnderlineCharCharCharChar">
    <w:name w:val="Bold and Underline Char Char Char Char"/>
    <w:rsid w:val="004C47AB"/>
    <w:rPr>
      <w:b/>
      <w:noProof w:val="0"/>
      <w:u w:val="single"/>
      <w:lang w:val="en-US" w:eastAsia="en-US" w:bidi="ar-SA"/>
    </w:rPr>
  </w:style>
  <w:style w:type="character" w:customStyle="1" w:styleId="FontStyle29">
    <w:name w:val="Font Style29"/>
    <w:uiPriority w:val="99"/>
    <w:rsid w:val="004C47AB"/>
    <w:rPr>
      <w:rFonts w:ascii="Arial" w:hAnsi="Arial" w:cs="Arial"/>
      <w:sz w:val="14"/>
      <w:szCs w:val="14"/>
    </w:rPr>
  </w:style>
  <w:style w:type="character" w:customStyle="1" w:styleId="Debate-CardTagandCite-F6Char">
    <w:name w:val="Debate- Card Tag and Cite- F6 Char"/>
    <w:link w:val="Debate-CardTagandCite-F6"/>
    <w:locked/>
    <w:rsid w:val="004C47AB"/>
    <w:rPr>
      <w:rFonts w:ascii="Georgia" w:hAnsi="Georgia"/>
      <w:b/>
    </w:rPr>
  </w:style>
  <w:style w:type="paragraph" w:customStyle="1" w:styleId="Debate-CardTagandCite-F6">
    <w:name w:val="Debate- Card Tag and Cite- F6"/>
    <w:basedOn w:val="Normal"/>
    <w:link w:val="Debate-CardTagandCite-F6Char"/>
    <w:qFormat/>
    <w:rsid w:val="004C47AB"/>
    <w:pPr>
      <w:contextualSpacing/>
    </w:pPr>
    <w:rPr>
      <w:b/>
      <w:sz w:val="22"/>
    </w:rPr>
  </w:style>
  <w:style w:type="paragraph" w:customStyle="1" w:styleId="Cardtext4">
    <w:name w:val="Card text"/>
    <w:link w:val="CardtextChar3"/>
    <w:qFormat/>
    <w:rsid w:val="004C47AB"/>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C47AB"/>
    <w:pPr>
      <w:spacing w:before="240" w:after="60"/>
    </w:pPr>
    <w:rPr>
      <w:rFonts w:eastAsia="Times New Roman"/>
      <w:b/>
      <w:szCs w:val="28"/>
      <w:u w:val="single"/>
    </w:rPr>
  </w:style>
  <w:style w:type="character" w:customStyle="1" w:styleId="NewHeading2Char">
    <w:name w:val="NewHeading2 Char"/>
    <w:link w:val="NewHeading2"/>
    <w:rsid w:val="004C47AB"/>
    <w:rPr>
      <w:rFonts w:ascii="Georgia" w:eastAsia="Times New Roman" w:hAnsi="Georgia"/>
      <w:b/>
      <w:sz w:val="20"/>
      <w:szCs w:val="28"/>
      <w:u w:val="single"/>
    </w:rPr>
  </w:style>
  <w:style w:type="paragraph" w:customStyle="1" w:styleId="TagGA11">
    <w:name w:val="Tag GA 11"/>
    <w:basedOn w:val="TOC1"/>
    <w:qFormat/>
    <w:rsid w:val="004C47AB"/>
    <w:rPr>
      <w:rFonts w:eastAsia="Calibri"/>
      <w:b/>
      <w:kern w:val="0"/>
    </w:rPr>
  </w:style>
  <w:style w:type="paragraph" w:customStyle="1" w:styleId="CM32">
    <w:name w:val="CM3+2"/>
    <w:basedOn w:val="Normal"/>
    <w:next w:val="Normal"/>
    <w:uiPriority w:val="99"/>
    <w:qFormat/>
    <w:rsid w:val="004C47AB"/>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4C47AB"/>
    <w:rPr>
      <w:rFonts w:eastAsia="Calibri"/>
    </w:rPr>
  </w:style>
  <w:style w:type="paragraph" w:customStyle="1" w:styleId="TagLine">
    <w:name w:val="Tag Line"/>
    <w:basedOn w:val="Normal"/>
    <w:next w:val="FullText"/>
    <w:uiPriority w:val="99"/>
    <w:qFormat/>
    <w:rsid w:val="004C47AB"/>
    <w:rPr>
      <w:rFonts w:eastAsia="Times New Roman"/>
      <w:b/>
      <w:sz w:val="28"/>
    </w:rPr>
  </w:style>
  <w:style w:type="paragraph" w:customStyle="1" w:styleId="msolistparagraphcxspfirst">
    <w:name w:val="msolistparagraphcxspfirst"/>
    <w:basedOn w:val="Normal"/>
    <w:uiPriority w:val="99"/>
    <w:qFormat/>
    <w:rsid w:val="004C47AB"/>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4C47AB"/>
    <w:pPr>
      <w:spacing w:before="100" w:beforeAutospacing="1" w:after="100" w:afterAutospacing="1"/>
    </w:pPr>
    <w:rPr>
      <w:rFonts w:eastAsia="Times New Roman"/>
      <w:sz w:val="24"/>
    </w:rPr>
  </w:style>
  <w:style w:type="character" w:customStyle="1" w:styleId="CardsUnderlined">
    <w:name w:val="Cards Underlined"/>
    <w:qFormat/>
    <w:rsid w:val="004C47AB"/>
    <w:rPr>
      <w:rFonts w:ascii="Helvetica" w:hAnsi="Helvetica" w:hint="default"/>
      <w:sz w:val="22"/>
      <w:szCs w:val="24"/>
      <w:u w:val="thick"/>
    </w:rPr>
  </w:style>
  <w:style w:type="paragraph" w:customStyle="1" w:styleId="Card6pt">
    <w:name w:val="Card 6pt"/>
    <w:basedOn w:val="Normal"/>
    <w:uiPriority w:val="99"/>
    <w:qFormat/>
    <w:rsid w:val="004C47AB"/>
    <w:pPr>
      <w:ind w:left="288" w:right="288"/>
    </w:pPr>
    <w:rPr>
      <w:rFonts w:eastAsia="Calibri"/>
      <w:color w:val="000000"/>
      <w:sz w:val="12"/>
      <w:szCs w:val="20"/>
    </w:rPr>
  </w:style>
  <w:style w:type="paragraph" w:customStyle="1" w:styleId="FullCite">
    <w:name w:val="Full Cite"/>
    <w:basedOn w:val="Normal"/>
    <w:next w:val="Normal"/>
    <w:link w:val="FullCiteChar"/>
    <w:qFormat/>
    <w:rsid w:val="004C47AB"/>
    <w:rPr>
      <w:rFonts w:eastAsia="Calibri"/>
    </w:rPr>
  </w:style>
  <w:style w:type="character" w:customStyle="1" w:styleId="FullCiteChar">
    <w:name w:val="Full Cite Char"/>
    <w:link w:val="FullCite"/>
    <w:rsid w:val="004C47AB"/>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4C47A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4C47AB"/>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4C47AB"/>
    <w:rPr>
      <w:rFonts w:eastAsia="Times New Roman"/>
      <w:color w:val="000000"/>
      <w:u w:val="single"/>
    </w:rPr>
  </w:style>
  <w:style w:type="character" w:customStyle="1" w:styleId="StyleCardStyleBlackUnderlineChar">
    <w:name w:val="Style Card Style + Black Underline Char"/>
    <w:link w:val="StyleCardStyleBlackUnderline"/>
    <w:rsid w:val="004C47AB"/>
    <w:rPr>
      <w:rFonts w:ascii="Georgia" w:eastAsia="Times New Roman" w:hAnsi="Georgia"/>
      <w:color w:val="000000"/>
      <w:sz w:val="20"/>
      <w:u w:val="single"/>
    </w:rPr>
  </w:style>
  <w:style w:type="character" w:customStyle="1" w:styleId="titles">
    <w:name w:val="titles"/>
    <w:rsid w:val="004C47AB"/>
  </w:style>
  <w:style w:type="character" w:customStyle="1" w:styleId="articletext0">
    <w:name w:val="article_text"/>
    <w:rsid w:val="004C47AB"/>
  </w:style>
  <w:style w:type="paragraph" w:customStyle="1" w:styleId="StyleHeading2LatinArialMT13pt">
    <w:name w:val="Style Heading 2 + (Latin) ArialMT 13 pt"/>
    <w:basedOn w:val="Heading2"/>
    <w:next w:val="Heading2"/>
    <w:uiPriority w:val="99"/>
    <w:qFormat/>
    <w:rsid w:val="004C47AB"/>
    <w:pPr>
      <w:keepLines w:val="0"/>
      <w:pageBreakBefore w:val="0"/>
      <w:jc w:val="left"/>
    </w:pPr>
    <w:rPr>
      <w:rFonts w:eastAsia="SimSun" w:cs="Arial"/>
      <w:b w:val="0"/>
      <w:bCs/>
      <w:iCs/>
      <w:caps/>
      <w:sz w:val="24"/>
      <w:szCs w:val="28"/>
      <w:lang w:eastAsia="zh-CN"/>
    </w:rPr>
  </w:style>
  <w:style w:type="character" w:customStyle="1" w:styleId="contentauthor">
    <w:name w:val="contentauthor"/>
    <w:rsid w:val="004C47AB"/>
  </w:style>
  <w:style w:type="character" w:customStyle="1" w:styleId="subarticleheader">
    <w:name w:val="subarticleheader"/>
    <w:rsid w:val="004C47AB"/>
  </w:style>
  <w:style w:type="paragraph" w:customStyle="1" w:styleId="NotUnderlined">
    <w:name w:val="Not Underlined"/>
    <w:basedOn w:val="Normal"/>
    <w:uiPriority w:val="99"/>
    <w:qFormat/>
    <w:rsid w:val="004C47AB"/>
    <w:rPr>
      <w:rFonts w:ascii="Century Gothic" w:eastAsia="Times New Roman" w:hAnsi="Century Gothic"/>
      <w:sz w:val="16"/>
    </w:rPr>
  </w:style>
  <w:style w:type="character" w:customStyle="1" w:styleId="spelle">
    <w:name w:val="spelle"/>
    <w:rsid w:val="004C47AB"/>
  </w:style>
  <w:style w:type="character" w:customStyle="1" w:styleId="grame">
    <w:name w:val="grame"/>
    <w:rsid w:val="004C47AB"/>
  </w:style>
  <w:style w:type="character" w:customStyle="1" w:styleId="CardStyleChar">
    <w:name w:val="Card Style Char"/>
    <w:link w:val="CardStyle"/>
    <w:uiPriority w:val="99"/>
    <w:rsid w:val="004C47AB"/>
    <w:rPr>
      <w:rFonts w:ascii="Georgia" w:eastAsia="Times New Roman" w:hAnsi="Georgia"/>
      <w:sz w:val="20"/>
    </w:rPr>
  </w:style>
  <w:style w:type="character" w:customStyle="1" w:styleId="newstitle1">
    <w:name w:val="newstitle1"/>
    <w:rsid w:val="004C47AB"/>
  </w:style>
  <w:style w:type="character" w:customStyle="1" w:styleId="copy">
    <w:name w:val="copy"/>
    <w:rsid w:val="004C47AB"/>
  </w:style>
  <w:style w:type="character" w:customStyle="1" w:styleId="topheadline">
    <w:name w:val="topheadline"/>
    <w:rsid w:val="004C47AB"/>
  </w:style>
  <w:style w:type="paragraph" w:customStyle="1" w:styleId="StylecardThickunderline">
    <w:name w:val="Style card + Thick underline"/>
    <w:basedOn w:val="Normal"/>
    <w:link w:val="StylecardThickunderlineChar"/>
    <w:qFormat/>
    <w:rsid w:val="004C47AB"/>
    <w:pPr>
      <w:ind w:left="288" w:right="288"/>
    </w:pPr>
    <w:rPr>
      <w:rFonts w:eastAsia="SimSun"/>
      <w:u w:val="single"/>
      <w:lang w:eastAsia="zh-CN"/>
    </w:rPr>
  </w:style>
  <w:style w:type="character" w:customStyle="1" w:styleId="StylecardThickunderlineChar">
    <w:name w:val="Style card + Thick underline Char"/>
    <w:link w:val="StylecardThickunderline"/>
    <w:rsid w:val="004C47AB"/>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4C47A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C47AB"/>
    <w:rPr>
      <w:rFonts w:ascii="Georgia" w:eastAsia="SimSun" w:hAnsi="Georgia"/>
      <w:b/>
      <w:bCs/>
      <w:sz w:val="20"/>
      <w:u w:val="single"/>
      <w:lang w:eastAsia="zh-CN"/>
    </w:rPr>
  </w:style>
  <w:style w:type="character" w:customStyle="1" w:styleId="headline">
    <w:name w:val="headline"/>
    <w:rsid w:val="004C47AB"/>
  </w:style>
  <w:style w:type="character" w:customStyle="1" w:styleId="Stylereduce27pt">
    <w:name w:val="Style reduce2 + 7 pt"/>
    <w:rsid w:val="004C47AB"/>
    <w:rPr>
      <w:rFonts w:ascii="Times New Roman" w:hAnsi="Times New Roman" w:cs="Arial"/>
      <w:color w:val="000000"/>
      <w:sz w:val="14"/>
      <w:szCs w:val="22"/>
    </w:rPr>
  </w:style>
  <w:style w:type="paragraph" w:customStyle="1" w:styleId="BlockHeadings">
    <w:name w:val="Block Headings"/>
    <w:next w:val="Normal"/>
    <w:link w:val="BlockHeadingsChar"/>
    <w:qFormat/>
    <w:rsid w:val="004C47A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C47AB"/>
  </w:style>
  <w:style w:type="character" w:customStyle="1" w:styleId="st1">
    <w:name w:val="st1"/>
    <w:rsid w:val="004C47AB"/>
  </w:style>
  <w:style w:type="paragraph" w:customStyle="1" w:styleId="CM27">
    <w:name w:val="CM27"/>
    <w:basedOn w:val="Default"/>
    <w:next w:val="Default"/>
    <w:uiPriority w:val="99"/>
    <w:qFormat/>
    <w:rsid w:val="004C47AB"/>
    <w:pPr>
      <w:spacing w:after="200" w:line="276" w:lineRule="auto"/>
    </w:pPr>
    <w:rPr>
      <w:rFonts w:eastAsia="Calibri"/>
      <w:color w:val="auto"/>
      <w:sz w:val="22"/>
    </w:rPr>
  </w:style>
  <w:style w:type="character" w:customStyle="1" w:styleId="caps-label">
    <w:name w:val="caps-label"/>
    <w:rsid w:val="004C47A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C47AB"/>
    <w:rPr>
      <w:rFonts w:ascii="Garamond" w:hAnsi="Garamond" w:cs="Times New Roman"/>
      <w:sz w:val="20"/>
    </w:rPr>
  </w:style>
  <w:style w:type="character" w:customStyle="1" w:styleId="quotechar">
    <w:name w:val="quotechar"/>
    <w:rsid w:val="004C47AB"/>
  </w:style>
  <w:style w:type="character" w:customStyle="1" w:styleId="boldunderline0">
    <w:name w:val="boldunderline"/>
    <w:rsid w:val="004C47AB"/>
  </w:style>
  <w:style w:type="paragraph" w:customStyle="1" w:styleId="font-null">
    <w:name w:val="font-null"/>
    <w:basedOn w:val="Normal"/>
    <w:uiPriority w:val="99"/>
    <w:qFormat/>
    <w:rsid w:val="004C47AB"/>
    <w:pPr>
      <w:spacing w:before="100" w:beforeAutospacing="1" w:after="100" w:afterAutospacing="1"/>
    </w:pPr>
    <w:rPr>
      <w:rFonts w:eastAsia="Times New Roman"/>
      <w:sz w:val="24"/>
    </w:rPr>
  </w:style>
  <w:style w:type="paragraph" w:customStyle="1" w:styleId="rteindent1">
    <w:name w:val="rteindent1"/>
    <w:basedOn w:val="Normal"/>
    <w:uiPriority w:val="99"/>
    <w:qFormat/>
    <w:rsid w:val="004C47AB"/>
    <w:pPr>
      <w:spacing w:before="100" w:beforeAutospacing="1" w:after="100" w:afterAutospacing="1"/>
    </w:pPr>
    <w:rPr>
      <w:rFonts w:eastAsia="Times New Roman"/>
      <w:sz w:val="24"/>
    </w:rPr>
  </w:style>
  <w:style w:type="character" w:customStyle="1" w:styleId="A8">
    <w:name w:val="A8"/>
    <w:uiPriority w:val="99"/>
    <w:rsid w:val="004C47AB"/>
    <w:rPr>
      <w:rFonts w:cs="Scala"/>
      <w:color w:val="000000"/>
      <w:sz w:val="15"/>
      <w:szCs w:val="15"/>
    </w:rPr>
  </w:style>
  <w:style w:type="paragraph" w:customStyle="1" w:styleId="Pa12">
    <w:name w:val="Pa12"/>
    <w:basedOn w:val="Default"/>
    <w:next w:val="Default"/>
    <w:uiPriority w:val="99"/>
    <w:qFormat/>
    <w:rsid w:val="004C47AB"/>
    <w:pPr>
      <w:spacing w:after="200" w:line="191" w:lineRule="atLeast"/>
    </w:pPr>
    <w:rPr>
      <w:rFonts w:ascii="Scala" w:eastAsia="Calibri" w:hAnsi="Scala"/>
      <w:color w:val="auto"/>
      <w:sz w:val="22"/>
    </w:rPr>
  </w:style>
  <w:style w:type="character" w:customStyle="1" w:styleId="A0">
    <w:name w:val="A0"/>
    <w:rsid w:val="004C47AB"/>
    <w:rPr>
      <w:rFonts w:cs="Scala"/>
      <w:color w:val="000000"/>
      <w:sz w:val="16"/>
      <w:szCs w:val="16"/>
    </w:rPr>
  </w:style>
  <w:style w:type="character" w:customStyle="1" w:styleId="Date11">
    <w:name w:val="Date11"/>
    <w:rsid w:val="004C47AB"/>
  </w:style>
  <w:style w:type="paragraph" w:customStyle="1" w:styleId="introduction">
    <w:name w:val="introduction"/>
    <w:basedOn w:val="Normal"/>
    <w:uiPriority w:val="99"/>
    <w:qFormat/>
    <w:rsid w:val="004C47AB"/>
    <w:pPr>
      <w:spacing w:before="100" w:beforeAutospacing="1" w:after="100" w:afterAutospacing="1"/>
    </w:pPr>
    <w:rPr>
      <w:rFonts w:eastAsia="Times New Roman"/>
      <w:sz w:val="24"/>
    </w:rPr>
  </w:style>
  <w:style w:type="character" w:customStyle="1" w:styleId="Boxout">
    <w:name w:val="Box out"/>
    <w:uiPriority w:val="1"/>
    <w:qFormat/>
    <w:rsid w:val="004C47A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C47A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C47A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C47AB"/>
    <w:pPr>
      <w:spacing w:before="100" w:beforeAutospacing="1" w:after="100" w:afterAutospacing="1"/>
    </w:pPr>
    <w:rPr>
      <w:rFonts w:eastAsia="Times New Roman"/>
      <w:sz w:val="24"/>
    </w:rPr>
  </w:style>
  <w:style w:type="character" w:customStyle="1" w:styleId="metad">
    <w:name w:val="metad"/>
    <w:rsid w:val="004C47AB"/>
  </w:style>
  <w:style w:type="paragraph" w:customStyle="1" w:styleId="class">
    <w:name w:val="class"/>
    <w:basedOn w:val="Normal"/>
    <w:uiPriority w:val="99"/>
    <w:qFormat/>
    <w:rsid w:val="004C47AB"/>
    <w:pPr>
      <w:spacing w:before="100" w:beforeAutospacing="1" w:after="100" w:afterAutospacing="1"/>
    </w:pPr>
    <w:rPr>
      <w:rFonts w:eastAsia="Times New Roman"/>
      <w:sz w:val="24"/>
    </w:rPr>
  </w:style>
  <w:style w:type="character" w:customStyle="1" w:styleId="sifr-alternate">
    <w:name w:val="sifr-alternate"/>
    <w:rsid w:val="004C47AB"/>
  </w:style>
  <w:style w:type="character" w:customStyle="1" w:styleId="justify1">
    <w:name w:val="justify1"/>
    <w:rsid w:val="004C47AB"/>
  </w:style>
  <w:style w:type="character" w:customStyle="1" w:styleId="artbody1">
    <w:name w:val="art_body1"/>
    <w:rsid w:val="004C47AB"/>
    <w:rPr>
      <w:rFonts w:ascii="Arial" w:hAnsi="Arial" w:cs="Arial" w:hint="default"/>
    </w:rPr>
  </w:style>
  <w:style w:type="character" w:customStyle="1" w:styleId="A1">
    <w:name w:val="A1"/>
    <w:uiPriority w:val="99"/>
    <w:rsid w:val="004C47AB"/>
    <w:rPr>
      <w:rFonts w:cs="Book Antiqua"/>
      <w:color w:val="221E1F"/>
      <w:sz w:val="22"/>
      <w:szCs w:val="22"/>
    </w:rPr>
  </w:style>
  <w:style w:type="character" w:customStyle="1" w:styleId="UnderlineStyleChar">
    <w:name w:val="Underline Style Char"/>
    <w:link w:val="UnderlineStyle0"/>
    <w:uiPriority w:val="99"/>
    <w:rsid w:val="004C47AB"/>
    <w:rPr>
      <w:rFonts w:ascii="Georgia" w:eastAsia="Times New Roman" w:hAnsi="Georgia"/>
      <w:b/>
      <w:sz w:val="24"/>
      <w:u w:val="single"/>
    </w:rPr>
  </w:style>
  <w:style w:type="paragraph" w:customStyle="1" w:styleId="blocktitle1">
    <w:name w:val="block title"/>
    <w:basedOn w:val="Normal"/>
    <w:link w:val="blocktitleChar0"/>
    <w:qFormat/>
    <w:rsid w:val="004C47AB"/>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4C47AB"/>
    <w:rPr>
      <w:rFonts w:ascii="Georgia" w:eastAsia="Calibri" w:hAnsi="Georgia"/>
      <w:b/>
      <w:caps/>
      <w:sz w:val="28"/>
      <w:lang w:val="x-none" w:eastAsia="x-none"/>
    </w:rPr>
  </w:style>
  <w:style w:type="character" w:customStyle="1" w:styleId="reality">
    <w:name w:val="reality"/>
    <w:rsid w:val="004C47AB"/>
  </w:style>
  <w:style w:type="paragraph" w:customStyle="1" w:styleId="Pa6">
    <w:name w:val="Pa6"/>
    <w:basedOn w:val="Normal"/>
    <w:next w:val="Normal"/>
    <w:qFormat/>
    <w:rsid w:val="004C47AB"/>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4C47AB"/>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4C47AB"/>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4C47A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4C47AB"/>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4C47AB"/>
    <w:pPr>
      <w:spacing w:before="100" w:beforeAutospacing="1" w:after="100" w:afterAutospacing="1"/>
    </w:pPr>
    <w:rPr>
      <w:rFonts w:eastAsia="Times New Roman"/>
      <w:sz w:val="24"/>
    </w:rPr>
  </w:style>
  <w:style w:type="character" w:customStyle="1" w:styleId="text2">
    <w:name w:val="text2"/>
    <w:rsid w:val="004C47AB"/>
  </w:style>
  <w:style w:type="character" w:customStyle="1" w:styleId="StyleUnderlineChar2CharChar11pt">
    <w:name w:val="Style Underline Char2 Char Char + 11 pt"/>
    <w:rsid w:val="004C47AB"/>
    <w:rPr>
      <w:rFonts w:ascii="Times New Roman" w:hAnsi="Times New Roman"/>
      <w:sz w:val="20"/>
      <w:u w:val="single"/>
    </w:rPr>
  </w:style>
  <w:style w:type="character" w:customStyle="1" w:styleId="StyleStyleBoldUnderline11pt">
    <w:name w:val="Style Style Bold Underline + 11 pt"/>
    <w:rsid w:val="004C47A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C47AB"/>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C47AB"/>
    <w:rPr>
      <w:rFonts w:ascii="Georgia" w:eastAsia="SimSun" w:hAnsi="Georgia"/>
      <w:b/>
      <w:bCs/>
      <w:sz w:val="20"/>
      <w:u w:val="single"/>
    </w:rPr>
  </w:style>
  <w:style w:type="character" w:customStyle="1" w:styleId="articlehead2">
    <w:name w:val="articlehead2"/>
    <w:rsid w:val="004C47AB"/>
  </w:style>
  <w:style w:type="character" w:customStyle="1" w:styleId="pronset">
    <w:name w:val="pronset"/>
    <w:rsid w:val="004C47AB"/>
  </w:style>
  <w:style w:type="character" w:customStyle="1" w:styleId="prondelim">
    <w:name w:val="prondelim"/>
    <w:rsid w:val="004C47AB"/>
  </w:style>
  <w:style w:type="character" w:customStyle="1" w:styleId="prontoggle">
    <w:name w:val="pron_toggle"/>
    <w:rsid w:val="004C47AB"/>
  </w:style>
  <w:style w:type="character" w:customStyle="1" w:styleId="boldface">
    <w:name w:val="boldface"/>
    <w:rsid w:val="004C47AB"/>
  </w:style>
  <w:style w:type="character" w:customStyle="1" w:styleId="secondary-bf">
    <w:name w:val="secondary-bf"/>
    <w:rsid w:val="004C47AB"/>
  </w:style>
  <w:style w:type="character" w:customStyle="1" w:styleId="ColorfulGrid-Accent1Char">
    <w:name w:val="Colorful Grid - Accent 1 Char"/>
    <w:aliases w:val="quote Char"/>
    <w:link w:val="ColorfulGrid-Accent1"/>
    <w:uiPriority w:val="29"/>
    <w:rsid w:val="004C47AB"/>
    <w:rPr>
      <w:rFonts w:ascii="Times New Roman" w:hAnsi="Times New Roman"/>
      <w:iCs/>
      <w:color w:val="000000"/>
      <w:sz w:val="16"/>
    </w:rPr>
  </w:style>
  <w:style w:type="table" w:styleId="ColorfulGrid-Accent1">
    <w:name w:val="Colorful Grid Accent 1"/>
    <w:basedOn w:val="TableNormal"/>
    <w:link w:val="ColorfulGrid-Accent1Char"/>
    <w:uiPriority w:val="29"/>
    <w:rsid w:val="004C47A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C47A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C47AB"/>
  </w:style>
  <w:style w:type="character" w:customStyle="1" w:styleId="pg">
    <w:name w:val="pg"/>
    <w:rsid w:val="004C47AB"/>
  </w:style>
  <w:style w:type="character" w:customStyle="1" w:styleId="detailtitle">
    <w:name w:val="detailtitle"/>
    <w:rsid w:val="004C47AB"/>
  </w:style>
  <w:style w:type="character" w:customStyle="1" w:styleId="storydate">
    <w:name w:val="storydate"/>
    <w:rsid w:val="004C47AB"/>
  </w:style>
  <w:style w:type="character" w:customStyle="1" w:styleId="preloadwrap">
    <w:name w:val="preloadwrap"/>
    <w:rsid w:val="004C47AB"/>
  </w:style>
  <w:style w:type="paragraph" w:customStyle="1" w:styleId="summary">
    <w:name w:val="summary"/>
    <w:basedOn w:val="Normal"/>
    <w:uiPriority w:val="99"/>
    <w:qFormat/>
    <w:rsid w:val="004C47AB"/>
    <w:pPr>
      <w:spacing w:before="100" w:beforeAutospacing="1" w:after="100" w:afterAutospacing="1"/>
    </w:pPr>
    <w:rPr>
      <w:rFonts w:eastAsia="Times New Roman"/>
      <w:sz w:val="24"/>
    </w:rPr>
  </w:style>
  <w:style w:type="paragraph" w:customStyle="1" w:styleId="Caption2">
    <w:name w:val="Caption2"/>
    <w:basedOn w:val="Normal"/>
    <w:uiPriority w:val="99"/>
    <w:qFormat/>
    <w:rsid w:val="004C47AB"/>
    <w:pPr>
      <w:spacing w:before="100" w:beforeAutospacing="1" w:after="100" w:afterAutospacing="1"/>
    </w:pPr>
    <w:rPr>
      <w:rFonts w:eastAsia="Times New Roman"/>
      <w:sz w:val="24"/>
    </w:rPr>
  </w:style>
  <w:style w:type="character" w:customStyle="1" w:styleId="creditwrap">
    <w:name w:val="creditwrap"/>
    <w:rsid w:val="004C47AB"/>
  </w:style>
  <w:style w:type="character" w:customStyle="1" w:styleId="DefaultChar1">
    <w:name w:val="Default Char1"/>
    <w:rsid w:val="004C47AB"/>
    <w:rPr>
      <w:noProof w:val="0"/>
      <w:color w:val="000000"/>
      <w:lang w:val="en-US" w:eastAsia="en-US" w:bidi="ar-SA"/>
    </w:rPr>
  </w:style>
  <w:style w:type="paragraph" w:customStyle="1" w:styleId="MTDisplayEquation">
    <w:name w:val="MTDisplayEquation"/>
    <w:basedOn w:val="Normal"/>
    <w:next w:val="Normal"/>
    <w:link w:val="MTDisplayEquationChar"/>
    <w:qFormat/>
    <w:rsid w:val="004C47A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C47AB"/>
    <w:rPr>
      <w:rFonts w:ascii="Georgia" w:eastAsia="Times New Roman" w:hAnsi="Georgia"/>
      <w:bCs/>
      <w:sz w:val="20"/>
      <w:lang w:bidi="he-IL"/>
    </w:rPr>
  </w:style>
  <w:style w:type="character" w:customStyle="1" w:styleId="textunderlineChar0">
    <w:name w:val="text underline Char"/>
    <w:rsid w:val="004C47AB"/>
    <w:rPr>
      <w:sz w:val="24"/>
      <w:szCs w:val="22"/>
      <w:u w:val="thick"/>
      <w:lang w:val="en-US" w:eastAsia="en-US" w:bidi="ar-SA"/>
    </w:rPr>
  </w:style>
  <w:style w:type="character" w:customStyle="1" w:styleId="BoldChar">
    <w:name w:val="Bold Char"/>
    <w:rsid w:val="004C47AB"/>
    <w:rPr>
      <w:rFonts w:ascii="Times New Roman" w:eastAsia="Times New Roman" w:hAnsi="Times New Roman"/>
      <w:b/>
      <w:szCs w:val="24"/>
    </w:rPr>
  </w:style>
  <w:style w:type="character" w:customStyle="1" w:styleId="pmterms31">
    <w:name w:val="pmterms31"/>
    <w:rsid w:val="004C47AB"/>
    <w:rPr>
      <w:b/>
      <w:bCs/>
      <w:i w:val="0"/>
      <w:iCs w:val="0"/>
      <w:color w:val="000000"/>
    </w:rPr>
  </w:style>
  <w:style w:type="character" w:customStyle="1" w:styleId="copyrightdescription">
    <w:name w:val="copyrightdescription"/>
    <w:rsid w:val="004C47AB"/>
  </w:style>
  <w:style w:type="paragraph" w:customStyle="1" w:styleId="DebateFile">
    <w:name w:val="Debate File"/>
    <w:basedOn w:val="Normal"/>
    <w:uiPriority w:val="99"/>
    <w:qFormat/>
    <w:rsid w:val="004C47AB"/>
    <w:pPr>
      <w:jc w:val="center"/>
    </w:pPr>
    <w:rPr>
      <w:rFonts w:ascii="Book Antiqua" w:eastAsia="Times New Roman" w:hAnsi="Book Antiqua"/>
      <w:b/>
      <w:sz w:val="28"/>
    </w:rPr>
  </w:style>
  <w:style w:type="character" w:customStyle="1" w:styleId="ft01">
    <w:name w:val="ft01"/>
    <w:rsid w:val="004C47AB"/>
    <w:rPr>
      <w:rFonts w:ascii="Times" w:hAnsi="Times" w:cs="Times" w:hint="default"/>
      <w:color w:val="000000"/>
      <w:sz w:val="14"/>
      <w:szCs w:val="14"/>
    </w:rPr>
  </w:style>
  <w:style w:type="character" w:customStyle="1" w:styleId="ft11">
    <w:name w:val="ft11"/>
    <w:rsid w:val="004C47AB"/>
    <w:rPr>
      <w:rFonts w:ascii="Times" w:hAnsi="Times" w:cs="Times" w:hint="default"/>
      <w:color w:val="000000"/>
      <w:sz w:val="17"/>
      <w:szCs w:val="17"/>
    </w:rPr>
  </w:style>
  <w:style w:type="character" w:customStyle="1" w:styleId="ft21">
    <w:name w:val="ft21"/>
    <w:rsid w:val="004C47AB"/>
    <w:rPr>
      <w:rFonts w:ascii="Times" w:hAnsi="Times" w:cs="Times" w:hint="default"/>
      <w:color w:val="000000"/>
      <w:sz w:val="15"/>
      <w:szCs w:val="15"/>
    </w:rPr>
  </w:style>
  <w:style w:type="character" w:customStyle="1" w:styleId="ft31">
    <w:name w:val="ft31"/>
    <w:rsid w:val="004C47AB"/>
    <w:rPr>
      <w:rFonts w:ascii="Times" w:hAnsi="Times" w:cs="Times" w:hint="default"/>
      <w:color w:val="000000"/>
      <w:sz w:val="15"/>
      <w:szCs w:val="15"/>
    </w:rPr>
  </w:style>
  <w:style w:type="paragraph" w:customStyle="1" w:styleId="Little">
    <w:name w:val="Little"/>
    <w:basedOn w:val="Normal"/>
    <w:next w:val="Normal"/>
    <w:qFormat/>
    <w:rsid w:val="004C47AB"/>
    <w:pPr>
      <w:ind w:left="288"/>
    </w:pPr>
    <w:rPr>
      <w:rFonts w:eastAsia="Times New Roman"/>
      <w:sz w:val="16"/>
    </w:rPr>
  </w:style>
  <w:style w:type="paragraph" w:customStyle="1" w:styleId="AAAcard">
    <w:name w:val="AAAcard"/>
    <w:basedOn w:val="Normal"/>
    <w:link w:val="AAAcardChar"/>
    <w:qFormat/>
    <w:rsid w:val="004C47AB"/>
    <w:pPr>
      <w:ind w:left="288" w:right="288"/>
    </w:pPr>
    <w:rPr>
      <w:rFonts w:eastAsia="Times New Roman"/>
    </w:rPr>
  </w:style>
  <w:style w:type="character" w:customStyle="1" w:styleId="dquo">
    <w:name w:val="dquo"/>
    <w:rsid w:val="004C47AB"/>
  </w:style>
  <w:style w:type="character" w:customStyle="1" w:styleId="caps2">
    <w:name w:val="caps2"/>
    <w:rsid w:val="004C47AB"/>
  </w:style>
  <w:style w:type="character" w:customStyle="1" w:styleId="inside-head">
    <w:name w:val="inside-head"/>
    <w:rsid w:val="004C47AB"/>
  </w:style>
  <w:style w:type="character" w:customStyle="1" w:styleId="CardsFont12ptCharCharCharChar">
    <w:name w:val="Cards + Font: 12 pt Char Char Char Char"/>
    <w:rsid w:val="004C47AB"/>
    <w:rPr>
      <w:sz w:val="24"/>
      <w:szCs w:val="24"/>
      <w:u w:val="thick"/>
      <w:lang w:val="en-US" w:eastAsia="en-US" w:bidi="ar-SA"/>
    </w:rPr>
  </w:style>
  <w:style w:type="character" w:customStyle="1" w:styleId="ccs">
    <w:name w:val="c cs"/>
    <w:rsid w:val="004C47AB"/>
  </w:style>
  <w:style w:type="character" w:customStyle="1" w:styleId="UnderlinedEvChar">
    <w:name w:val="Underlined Ev Char"/>
    <w:link w:val="UnderlinedEv"/>
    <w:rsid w:val="004C47AB"/>
    <w:rPr>
      <w:rFonts w:ascii="Times New Roman" w:eastAsia="Times New Roman" w:hAnsi="Times New Roman"/>
      <w:szCs w:val="24"/>
      <w:u w:val="single"/>
    </w:rPr>
  </w:style>
  <w:style w:type="character" w:customStyle="1" w:styleId="dropshadow">
    <w:name w:val="dropshadow"/>
    <w:rsid w:val="004C47AB"/>
  </w:style>
  <w:style w:type="character" w:customStyle="1" w:styleId="d05ws">
    <w:name w:val="d05ws"/>
    <w:rsid w:val="004C47AB"/>
  </w:style>
  <w:style w:type="character" w:customStyle="1" w:styleId="rzibod">
    <w:name w:val="rzibod"/>
    <w:rsid w:val="004C47AB"/>
  </w:style>
  <w:style w:type="paragraph" w:customStyle="1" w:styleId="Caption3">
    <w:name w:val="Caption3"/>
    <w:basedOn w:val="Normal"/>
    <w:qFormat/>
    <w:rsid w:val="004C47AB"/>
    <w:pPr>
      <w:spacing w:before="100" w:beforeAutospacing="1" w:after="100" w:afterAutospacing="1"/>
    </w:pPr>
    <w:rPr>
      <w:rFonts w:eastAsia="Times New Roman"/>
      <w:sz w:val="24"/>
    </w:rPr>
  </w:style>
  <w:style w:type="character" w:customStyle="1" w:styleId="StyleBold1">
    <w:name w:val="Style Bold1"/>
    <w:rsid w:val="004C47AB"/>
    <w:rPr>
      <w:rFonts w:ascii="Georgia" w:hAnsi="Georgia"/>
      <w:b/>
      <w:bCs/>
      <w:sz w:val="22"/>
    </w:rPr>
  </w:style>
  <w:style w:type="character" w:customStyle="1" w:styleId="headertext">
    <w:name w:val="headertext"/>
    <w:rsid w:val="004C47AB"/>
  </w:style>
  <w:style w:type="paragraph" w:customStyle="1" w:styleId="body-12-5">
    <w:name w:val="body-12-5"/>
    <w:basedOn w:val="Normal"/>
    <w:uiPriority w:val="99"/>
    <w:qFormat/>
    <w:rsid w:val="004C47AB"/>
    <w:pPr>
      <w:spacing w:before="100" w:beforeAutospacing="1" w:after="100" w:afterAutospacing="1"/>
    </w:pPr>
    <w:rPr>
      <w:rFonts w:eastAsia="Times New Roman"/>
      <w:sz w:val="24"/>
    </w:rPr>
  </w:style>
  <w:style w:type="character" w:customStyle="1" w:styleId="endnote-reference">
    <w:name w:val="endnote-reference"/>
    <w:rsid w:val="004C47AB"/>
  </w:style>
  <w:style w:type="character" w:customStyle="1" w:styleId="officialsname">
    <w:name w:val="official_s_name"/>
    <w:rsid w:val="004C47AB"/>
  </w:style>
  <w:style w:type="character" w:customStyle="1" w:styleId="audience">
    <w:name w:val="audience"/>
    <w:rsid w:val="004C47AB"/>
  </w:style>
  <w:style w:type="character" w:customStyle="1" w:styleId="A7">
    <w:name w:val="A7"/>
    <w:uiPriority w:val="99"/>
    <w:rsid w:val="004C47AB"/>
    <w:rPr>
      <w:rFonts w:cs="Myriad Pro"/>
      <w:color w:val="0066B1"/>
      <w:sz w:val="22"/>
      <w:szCs w:val="22"/>
    </w:rPr>
  </w:style>
  <w:style w:type="character" w:customStyle="1" w:styleId="BlockHeadingsChar">
    <w:name w:val="Block Headings Char"/>
    <w:link w:val="BlockHeadings"/>
    <w:rsid w:val="004C47AB"/>
    <w:rPr>
      <w:rFonts w:ascii="Times New Roman" w:eastAsia="Times New Roman" w:hAnsi="Times New Roman" w:cs="Times New Roman"/>
      <w:b/>
      <w:sz w:val="36"/>
      <w:szCs w:val="24"/>
      <w:u w:val="single"/>
    </w:rPr>
  </w:style>
  <w:style w:type="character" w:customStyle="1" w:styleId="normalchar">
    <w:name w:val="normal__char"/>
    <w:rsid w:val="004C47AB"/>
  </w:style>
  <w:style w:type="character" w:customStyle="1" w:styleId="hyperlink002cheading0020100200028block0020title0029char">
    <w:name w:val="hyperlink_002cheading_00201_0020_0028block_0020title_0029__char"/>
    <w:rsid w:val="004C47AB"/>
  </w:style>
  <w:style w:type="character" w:customStyle="1" w:styleId="underline002cstyle0020bold0020underlinechar">
    <w:name w:val="underline_002cstyle_0020bold_0020underline__char"/>
    <w:rsid w:val="004C47AB"/>
  </w:style>
  <w:style w:type="character" w:customStyle="1" w:styleId="copyboldblack">
    <w:name w:val="copyboldblack"/>
    <w:rsid w:val="004C47AB"/>
  </w:style>
  <w:style w:type="character" w:customStyle="1" w:styleId="copybold">
    <w:name w:val="copybold"/>
    <w:rsid w:val="004C47AB"/>
  </w:style>
  <w:style w:type="character" w:customStyle="1" w:styleId="author-date0">
    <w:name w:val="author-date"/>
    <w:rsid w:val="004C47AB"/>
  </w:style>
  <w:style w:type="paragraph" w:customStyle="1" w:styleId="infuse">
    <w:name w:val="infuse"/>
    <w:basedOn w:val="Normal"/>
    <w:uiPriority w:val="99"/>
    <w:qFormat/>
    <w:rsid w:val="004C47AB"/>
    <w:pPr>
      <w:spacing w:before="100" w:beforeAutospacing="1" w:after="100" w:afterAutospacing="1"/>
    </w:pPr>
    <w:rPr>
      <w:rFonts w:eastAsia="Times New Roman"/>
      <w:sz w:val="24"/>
    </w:rPr>
  </w:style>
  <w:style w:type="paragraph" w:customStyle="1" w:styleId="fontreg">
    <w:name w:val="font_reg"/>
    <w:basedOn w:val="Normal"/>
    <w:uiPriority w:val="99"/>
    <w:qFormat/>
    <w:rsid w:val="004C47AB"/>
    <w:pPr>
      <w:spacing w:before="100" w:beforeAutospacing="1" w:after="100" w:afterAutospacing="1"/>
    </w:pPr>
    <w:rPr>
      <w:rFonts w:eastAsia="Times New Roman"/>
      <w:sz w:val="24"/>
    </w:rPr>
  </w:style>
  <w:style w:type="character" w:customStyle="1" w:styleId="yshortcuts">
    <w:name w:val="yshortcuts"/>
    <w:rsid w:val="004C47AB"/>
  </w:style>
  <w:style w:type="character" w:customStyle="1" w:styleId="hidden">
    <w:name w:val="hidden"/>
    <w:uiPriority w:val="99"/>
    <w:rsid w:val="004C47AB"/>
  </w:style>
  <w:style w:type="character" w:customStyle="1" w:styleId="articlebegin">
    <w:name w:val="articlebegin"/>
    <w:rsid w:val="004C47AB"/>
  </w:style>
  <w:style w:type="character" w:customStyle="1" w:styleId="mediaoverlay">
    <w:name w:val="mediaoverlay"/>
    <w:rsid w:val="004C47AB"/>
  </w:style>
  <w:style w:type="paragraph" w:customStyle="1" w:styleId="CITEF3">
    <w:name w:val="CITE F3"/>
    <w:uiPriority w:val="99"/>
    <w:qFormat/>
    <w:rsid w:val="004C47AB"/>
    <w:pPr>
      <w:spacing w:after="0" w:line="240" w:lineRule="auto"/>
    </w:pPr>
    <w:rPr>
      <w:rFonts w:ascii="Georgia" w:eastAsia="SimSun" w:hAnsi="Georgia" w:cs="Times New Roman"/>
      <w:b/>
      <w:sz w:val="24"/>
      <w:szCs w:val="24"/>
      <w:lang w:eastAsia="zh-CN"/>
    </w:rPr>
  </w:style>
  <w:style w:type="character" w:customStyle="1" w:styleId="blogcaption">
    <w:name w:val="blog_caption"/>
    <w:rsid w:val="004C47AB"/>
  </w:style>
  <w:style w:type="paragraph" w:customStyle="1" w:styleId="StyleBoldUnderlineTimesNewRoman">
    <w:name w:val="Style Bold Underline + Times New Roman"/>
    <w:link w:val="StyleBoldUnderlineTimesNewRomanChar"/>
    <w:qFormat/>
    <w:rsid w:val="004C47A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C47A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C47A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C47AB"/>
    <w:rPr>
      <w:rFonts w:ascii="Calibri" w:eastAsia="Calibri" w:hAnsi="Calibri" w:cs="Times New Roman"/>
      <w:sz w:val="20"/>
      <w:szCs w:val="20"/>
      <w:u w:val="single"/>
    </w:rPr>
  </w:style>
  <w:style w:type="character" w:customStyle="1" w:styleId="commnet-abuzz">
    <w:name w:val="commnet-abuzz"/>
    <w:rsid w:val="004C47AB"/>
  </w:style>
  <w:style w:type="character" w:customStyle="1" w:styleId="fbconnectbuttontext">
    <w:name w:val="fbconnectbutton_text"/>
    <w:rsid w:val="004C47AB"/>
  </w:style>
  <w:style w:type="character" w:customStyle="1" w:styleId="fbsharecountinner">
    <w:name w:val="fb_share_count_inner"/>
    <w:rsid w:val="004C47AB"/>
  </w:style>
  <w:style w:type="character" w:customStyle="1" w:styleId="stbuttontext">
    <w:name w:val="stbuttontext"/>
    <w:rsid w:val="004C47AB"/>
  </w:style>
  <w:style w:type="paragraph" w:customStyle="1" w:styleId="hotroute1">
    <w:name w:val="hot route!"/>
    <w:basedOn w:val="Normal"/>
    <w:qFormat/>
    <w:rsid w:val="004C47AB"/>
    <w:pPr>
      <w:ind w:left="144"/>
    </w:pPr>
    <w:rPr>
      <w:rFonts w:ascii="Cambria" w:eastAsia="Calibri" w:hAnsi="Cambria"/>
      <w:sz w:val="24"/>
    </w:rPr>
  </w:style>
  <w:style w:type="character" w:customStyle="1" w:styleId="Highlightedunderline0">
    <w:name w:val="Highlighted underline"/>
    <w:qFormat/>
    <w:rsid w:val="004C47A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C47AB"/>
  </w:style>
  <w:style w:type="character" w:customStyle="1" w:styleId="Normal2">
    <w:name w:val="Normal2"/>
    <w:rsid w:val="004C47AB"/>
  </w:style>
  <w:style w:type="character" w:customStyle="1" w:styleId="pubdate">
    <w:name w:val="pubdate"/>
    <w:rsid w:val="004C47AB"/>
  </w:style>
  <w:style w:type="paragraph" w:customStyle="1" w:styleId="FreeFormA">
    <w:name w:val="Free Form A"/>
    <w:autoRedefine/>
    <w:qFormat/>
    <w:rsid w:val="004C47A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C47AB"/>
  </w:style>
  <w:style w:type="character" w:customStyle="1" w:styleId="postby">
    <w:name w:val="post_by"/>
    <w:rsid w:val="004C47AB"/>
  </w:style>
  <w:style w:type="character" w:customStyle="1" w:styleId="postdate">
    <w:name w:val="post_date"/>
    <w:rsid w:val="004C47AB"/>
  </w:style>
  <w:style w:type="character" w:customStyle="1" w:styleId="bdx">
    <w:name w:val="bdx"/>
    <w:rsid w:val="004C47AB"/>
  </w:style>
  <w:style w:type="character" w:customStyle="1" w:styleId="bdl">
    <w:name w:val="bdl"/>
    <w:rsid w:val="004C47AB"/>
  </w:style>
  <w:style w:type="character" w:customStyle="1" w:styleId="bhl">
    <w:name w:val="bhl"/>
    <w:rsid w:val="004C47AB"/>
  </w:style>
  <w:style w:type="character" w:customStyle="1" w:styleId="CardNotUnderlinedChar1">
    <w:name w:val="Card Not Underlined Char1"/>
    <w:link w:val="CardNotUnderlined"/>
    <w:rsid w:val="004C47AB"/>
    <w:rPr>
      <w:rFonts w:ascii="Bell MT" w:eastAsia="Calibri" w:hAnsi="Bell MT"/>
      <w:sz w:val="20"/>
      <w:szCs w:val="20"/>
    </w:rPr>
  </w:style>
  <w:style w:type="character" w:customStyle="1" w:styleId="breadcrumbitemcurrent">
    <w:name w:val="breadcrumbitemcurrent"/>
    <w:rsid w:val="004C47AB"/>
  </w:style>
  <w:style w:type="character" w:customStyle="1" w:styleId="bbl">
    <w:name w:val="bbl"/>
    <w:rsid w:val="004C47AB"/>
  </w:style>
  <w:style w:type="character" w:customStyle="1" w:styleId="Date2">
    <w:name w:val="Date2"/>
    <w:rsid w:val="004C47AB"/>
  </w:style>
  <w:style w:type="character" w:customStyle="1" w:styleId="company">
    <w:name w:val="company"/>
    <w:rsid w:val="004C47AB"/>
  </w:style>
  <w:style w:type="character" w:customStyle="1" w:styleId="itxtnewhookspan">
    <w:name w:val="itxtnewhookspan"/>
    <w:rsid w:val="004C47AB"/>
  </w:style>
  <w:style w:type="character" w:customStyle="1" w:styleId="gstxthlt">
    <w:name w:val="gstxt_hlt"/>
    <w:rsid w:val="004C47AB"/>
  </w:style>
  <w:style w:type="paragraph" w:customStyle="1" w:styleId="bodytextfp">
    <w:name w:val="bodytextfp"/>
    <w:basedOn w:val="Normal"/>
    <w:uiPriority w:val="99"/>
    <w:qFormat/>
    <w:rsid w:val="004C47AB"/>
    <w:pPr>
      <w:spacing w:before="100" w:beforeAutospacing="1" w:after="100" w:afterAutospacing="1"/>
    </w:pPr>
    <w:rPr>
      <w:rFonts w:eastAsia="Times New Roman"/>
      <w:sz w:val="24"/>
    </w:rPr>
  </w:style>
  <w:style w:type="character" w:styleId="SubtleEmphasis">
    <w:name w:val="Subtle Emphasis"/>
    <w:uiPriority w:val="19"/>
    <w:qFormat/>
    <w:rsid w:val="004C47AB"/>
    <w:rPr>
      <w:rFonts w:ascii="Georgia" w:hAnsi="Georgia"/>
      <w:i/>
      <w:iCs/>
      <w:color w:val="808080"/>
    </w:rPr>
  </w:style>
  <w:style w:type="character" w:customStyle="1" w:styleId="HotRouteChar0">
    <w:name w:val="Hot Route Char"/>
    <w:link w:val="HotRoute0"/>
    <w:locked/>
    <w:rsid w:val="004C47AB"/>
    <w:rPr>
      <w:rFonts w:ascii="Georgia" w:eastAsia="Cambria" w:hAnsi="Georgia"/>
      <w:iCs/>
      <w:color w:val="000000"/>
      <w:sz w:val="18"/>
    </w:rPr>
  </w:style>
  <w:style w:type="character" w:customStyle="1" w:styleId="ReallyfuckingsmallChar">
    <w:name w:val="Really fucking small Char"/>
    <w:link w:val="Reallyfuckingsmall"/>
    <w:locked/>
    <w:rsid w:val="004C47AB"/>
    <w:rPr>
      <w:rFonts w:ascii="Times New Roman" w:eastAsia="Times New Roman" w:hAnsi="Times New Roman"/>
      <w:sz w:val="10"/>
    </w:rPr>
  </w:style>
  <w:style w:type="paragraph" w:customStyle="1" w:styleId="Reallyfuckingsmall">
    <w:name w:val="Really fucking small"/>
    <w:basedOn w:val="Normal"/>
    <w:link w:val="ReallyfuckingsmallChar"/>
    <w:qFormat/>
    <w:rsid w:val="004C47AB"/>
    <w:rPr>
      <w:rFonts w:ascii="Times New Roman" w:eastAsia="Times New Roman" w:hAnsi="Times New Roman"/>
      <w:sz w:val="10"/>
    </w:rPr>
  </w:style>
  <w:style w:type="paragraph" w:customStyle="1" w:styleId="subheader">
    <w:name w:val="subheader"/>
    <w:basedOn w:val="Normal"/>
    <w:uiPriority w:val="99"/>
    <w:qFormat/>
    <w:rsid w:val="004C47AB"/>
    <w:pPr>
      <w:spacing w:before="100" w:beforeAutospacing="1" w:after="100" w:afterAutospacing="1"/>
    </w:pPr>
    <w:rPr>
      <w:rFonts w:eastAsia="Times New Roman"/>
      <w:sz w:val="24"/>
    </w:rPr>
  </w:style>
  <w:style w:type="character" w:customStyle="1" w:styleId="SubtleEmphasis1">
    <w:name w:val="Subtle Emphasis1"/>
    <w:uiPriority w:val="19"/>
    <w:qFormat/>
    <w:rsid w:val="004C47AB"/>
    <w:rPr>
      <w:rFonts w:ascii="Times New Roman" w:hAnsi="Times New Roman"/>
      <w:b/>
      <w:iCs/>
      <w:color w:val="auto"/>
      <w:sz w:val="22"/>
    </w:rPr>
  </w:style>
  <w:style w:type="character" w:customStyle="1" w:styleId="StyleBoldRed">
    <w:name w:val="Style Bold Red"/>
    <w:rsid w:val="004C47AB"/>
    <w:rPr>
      <w:b/>
      <w:bCs/>
      <w:color w:val="auto"/>
    </w:rPr>
  </w:style>
  <w:style w:type="character" w:customStyle="1" w:styleId="StyleTimesNewRoman8pt">
    <w:name w:val="Style Times New Roman 8 pt"/>
    <w:rsid w:val="004C47AB"/>
    <w:rPr>
      <w:rFonts w:ascii="Georgia" w:hAnsi="Georgia"/>
      <w:sz w:val="16"/>
    </w:rPr>
  </w:style>
  <w:style w:type="character" w:customStyle="1" w:styleId="StyleStyle7pt8pt">
    <w:name w:val="Style Style 7 pt + 8 pt"/>
    <w:rsid w:val="004C47AB"/>
    <w:rPr>
      <w:sz w:val="16"/>
    </w:rPr>
  </w:style>
  <w:style w:type="character" w:customStyle="1" w:styleId="StyleStyleThickunderlineBold1">
    <w:name w:val="Style Style Thick underline + Bold1"/>
    <w:rsid w:val="004C47AB"/>
    <w:rPr>
      <w:b/>
      <w:bCs/>
      <w:u w:val="thick"/>
    </w:rPr>
  </w:style>
  <w:style w:type="character" w:customStyle="1" w:styleId="StyleUnderline2">
    <w:name w:val="Style Underline2"/>
    <w:rsid w:val="004C47AB"/>
    <w:rPr>
      <w:u w:val="single"/>
    </w:rPr>
  </w:style>
  <w:style w:type="character" w:customStyle="1" w:styleId="ShrinkText">
    <w:name w:val="Shrink Text"/>
    <w:rsid w:val="004C47AB"/>
    <w:rPr>
      <w:sz w:val="16"/>
    </w:rPr>
  </w:style>
  <w:style w:type="character" w:customStyle="1" w:styleId="smallcaps">
    <w:name w:val="smallcaps"/>
    <w:rsid w:val="004C47AB"/>
  </w:style>
  <w:style w:type="character" w:customStyle="1" w:styleId="goldbldtext">
    <w:name w:val="goldbldtext"/>
    <w:rsid w:val="004C47AB"/>
  </w:style>
  <w:style w:type="character" w:customStyle="1" w:styleId="PageHeaderLine2Char">
    <w:name w:val="PageHeaderLine2 Char"/>
    <w:link w:val="PageHeaderLine2"/>
    <w:rsid w:val="004C47AB"/>
    <w:rPr>
      <w:rFonts w:ascii="Georgia" w:eastAsia="Calibri" w:hAnsi="Georgia"/>
      <w:b/>
      <w:sz w:val="20"/>
    </w:rPr>
  </w:style>
  <w:style w:type="paragraph" w:customStyle="1" w:styleId="firstletter">
    <w:name w:val="firstletter"/>
    <w:basedOn w:val="Normal"/>
    <w:uiPriority w:val="99"/>
    <w:qFormat/>
    <w:rsid w:val="004C47AB"/>
    <w:pPr>
      <w:spacing w:before="100" w:beforeAutospacing="1" w:after="100" w:afterAutospacing="1"/>
    </w:pPr>
    <w:rPr>
      <w:rFonts w:eastAsia="Times New Roman"/>
      <w:sz w:val="24"/>
    </w:rPr>
  </w:style>
  <w:style w:type="paragraph" w:customStyle="1" w:styleId="more">
    <w:name w:val="more"/>
    <w:basedOn w:val="Normal"/>
    <w:uiPriority w:val="99"/>
    <w:qFormat/>
    <w:rsid w:val="004C47AB"/>
    <w:pPr>
      <w:spacing w:before="100" w:beforeAutospacing="1" w:after="100" w:afterAutospacing="1"/>
    </w:pPr>
    <w:rPr>
      <w:rFonts w:eastAsia="Times New Roman"/>
      <w:sz w:val="24"/>
    </w:rPr>
  </w:style>
  <w:style w:type="character" w:customStyle="1" w:styleId="cardshighlight0">
    <w:name w:val="cardshighlight"/>
    <w:rsid w:val="004C47AB"/>
  </w:style>
  <w:style w:type="character" w:customStyle="1" w:styleId="cardsfont12pt1">
    <w:name w:val="cardsfont12pt"/>
    <w:rsid w:val="004C47AB"/>
  </w:style>
  <w:style w:type="character" w:customStyle="1" w:styleId="ft1">
    <w:name w:val="ft1"/>
    <w:rsid w:val="004C47AB"/>
  </w:style>
  <w:style w:type="character" w:customStyle="1" w:styleId="ft6">
    <w:name w:val="ft6"/>
    <w:rsid w:val="004C47AB"/>
  </w:style>
  <w:style w:type="paragraph" w:customStyle="1" w:styleId="story">
    <w:name w:val="story"/>
    <w:basedOn w:val="Normal"/>
    <w:uiPriority w:val="99"/>
    <w:qFormat/>
    <w:rsid w:val="004C47AB"/>
    <w:pPr>
      <w:spacing w:before="100" w:beforeAutospacing="1" w:after="100" w:afterAutospacing="1"/>
    </w:pPr>
    <w:rPr>
      <w:rFonts w:eastAsia="Times New Roman"/>
      <w:sz w:val="24"/>
    </w:rPr>
  </w:style>
  <w:style w:type="paragraph" w:customStyle="1" w:styleId="H1numbered">
    <w:name w:val="H1 numbered"/>
    <w:basedOn w:val="Normal"/>
    <w:uiPriority w:val="99"/>
    <w:qFormat/>
    <w:rsid w:val="004C47AB"/>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C47AB"/>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C47AB"/>
  </w:style>
  <w:style w:type="character" w:customStyle="1" w:styleId="backcontent">
    <w:name w:val="backcontent"/>
    <w:rsid w:val="004C47AB"/>
  </w:style>
  <w:style w:type="character" w:customStyle="1" w:styleId="daystmp">
    <w:name w:val="daystmp"/>
    <w:rsid w:val="004C47AB"/>
  </w:style>
  <w:style w:type="paragraph" w:customStyle="1" w:styleId="in">
    <w:name w:val="in"/>
    <w:basedOn w:val="Normal"/>
    <w:uiPriority w:val="99"/>
    <w:qFormat/>
    <w:rsid w:val="004C47AB"/>
    <w:pPr>
      <w:spacing w:before="100" w:beforeAutospacing="1" w:after="100" w:afterAutospacing="1"/>
    </w:pPr>
    <w:rPr>
      <w:rFonts w:eastAsia="Times New Roman"/>
      <w:sz w:val="24"/>
    </w:rPr>
  </w:style>
  <w:style w:type="character" w:customStyle="1" w:styleId="cardsfont12ptchar">
    <w:name w:val="cardsfont12ptchar"/>
    <w:rsid w:val="004C47AB"/>
  </w:style>
  <w:style w:type="paragraph" w:customStyle="1" w:styleId="image-caption">
    <w:name w:val="image-caption"/>
    <w:basedOn w:val="Normal"/>
    <w:qFormat/>
    <w:rsid w:val="004C47AB"/>
    <w:pPr>
      <w:spacing w:before="100" w:beforeAutospacing="1" w:after="100" w:afterAutospacing="1"/>
    </w:pPr>
    <w:rPr>
      <w:rFonts w:eastAsia="Times New Roman"/>
      <w:sz w:val="24"/>
    </w:rPr>
  </w:style>
  <w:style w:type="character" w:customStyle="1" w:styleId="gal">
    <w:name w:val="gal"/>
    <w:rsid w:val="004C47AB"/>
  </w:style>
  <w:style w:type="character" w:customStyle="1" w:styleId="submitted">
    <w:name w:val="submitted"/>
    <w:rsid w:val="004C47AB"/>
  </w:style>
  <w:style w:type="paragraph" w:customStyle="1" w:styleId="imagecontain">
    <w:name w:val="imagecontain"/>
    <w:basedOn w:val="Normal"/>
    <w:uiPriority w:val="99"/>
    <w:qFormat/>
    <w:rsid w:val="004C47AB"/>
    <w:pPr>
      <w:spacing w:before="100" w:beforeAutospacing="1" w:after="100" w:afterAutospacing="1"/>
    </w:pPr>
    <w:rPr>
      <w:rFonts w:eastAsia="Times New Roman"/>
      <w:sz w:val="24"/>
    </w:rPr>
  </w:style>
  <w:style w:type="character" w:customStyle="1" w:styleId="imagedateline">
    <w:name w:val="image_dateline"/>
    <w:rsid w:val="004C47AB"/>
  </w:style>
  <w:style w:type="character" w:customStyle="1" w:styleId="authordatecharchar">
    <w:name w:val="authordatecharchar"/>
    <w:rsid w:val="004C47AB"/>
  </w:style>
  <w:style w:type="character" w:customStyle="1" w:styleId="style1char0">
    <w:name w:val="style1char"/>
    <w:rsid w:val="004C47AB"/>
  </w:style>
  <w:style w:type="character" w:customStyle="1" w:styleId="tagcharchar0">
    <w:name w:val="tagcharchar"/>
    <w:rsid w:val="004C47AB"/>
  </w:style>
  <w:style w:type="character" w:customStyle="1" w:styleId="underlinedcharchar2">
    <w:name w:val="underlinedcharchar"/>
    <w:rsid w:val="004C47AB"/>
  </w:style>
  <w:style w:type="paragraph" w:customStyle="1" w:styleId="CM62">
    <w:name w:val="CM62"/>
    <w:basedOn w:val="Normal"/>
    <w:next w:val="Normal"/>
    <w:uiPriority w:val="99"/>
    <w:qFormat/>
    <w:rsid w:val="004C47A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C47A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C47AB"/>
    <w:pPr>
      <w:widowControl w:val="0"/>
      <w:spacing w:after="63"/>
    </w:pPr>
    <w:rPr>
      <w:rFonts w:ascii="Arial" w:hAnsi="Arial"/>
      <w:color w:val="auto"/>
    </w:rPr>
  </w:style>
  <w:style w:type="paragraph" w:customStyle="1" w:styleId="CM35">
    <w:name w:val="CM35"/>
    <w:basedOn w:val="Default"/>
    <w:next w:val="Default"/>
    <w:uiPriority w:val="99"/>
    <w:qFormat/>
    <w:rsid w:val="004C47A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C47AB"/>
    <w:pPr>
      <w:widowControl w:val="0"/>
      <w:spacing w:line="228" w:lineRule="atLeast"/>
    </w:pPr>
    <w:rPr>
      <w:rFonts w:ascii="Showcard Gothic" w:hAnsi="Showcard Gothic"/>
      <w:color w:val="auto"/>
    </w:rPr>
  </w:style>
  <w:style w:type="character" w:customStyle="1" w:styleId="BoxedChar">
    <w:name w:val="Boxed Char"/>
    <w:rsid w:val="004C47AB"/>
    <w:rPr>
      <w:rFonts w:ascii="Arial Narrow" w:hAnsi="Arial Narrow"/>
      <w:b/>
      <w:sz w:val="18"/>
      <w:bdr w:val="single" w:sz="6" w:space="0" w:color="auto"/>
    </w:rPr>
  </w:style>
  <w:style w:type="character" w:customStyle="1" w:styleId="Style11ptUnderline2">
    <w:name w:val="Style 11 pt Underline2"/>
    <w:rsid w:val="004C47AB"/>
    <w:rPr>
      <w:sz w:val="20"/>
      <w:u w:val="single"/>
    </w:rPr>
  </w:style>
  <w:style w:type="character" w:customStyle="1" w:styleId="Style11ptBoldUnderline2">
    <w:name w:val="Style 11 pt Bold Underline2"/>
    <w:rsid w:val="004C47AB"/>
    <w:rPr>
      <w:b/>
      <w:bCs/>
      <w:sz w:val="20"/>
      <w:u w:val="single"/>
    </w:rPr>
  </w:style>
  <w:style w:type="character" w:customStyle="1" w:styleId="nw">
    <w:name w:val="nw"/>
    <w:rsid w:val="004C47AB"/>
  </w:style>
  <w:style w:type="character" w:customStyle="1" w:styleId="Styleunderline11ptBoldBorderSinglesolidlineAuto">
    <w:name w:val="Style underline + 11 pt Bold Border: : (Single solid line Auto ..."/>
    <w:rsid w:val="004C47AB"/>
    <w:rPr>
      <w:b/>
      <w:bCs/>
      <w:sz w:val="20"/>
      <w:u w:val="single"/>
      <w:bdr w:val="single" w:sz="4" w:space="0" w:color="auto"/>
    </w:rPr>
  </w:style>
  <w:style w:type="paragraph" w:customStyle="1" w:styleId="StylecardCharCharChar11pt">
    <w:name w:val="Style card Char Char Char + 11 pt"/>
    <w:link w:val="StylecardCharCharChar11ptChar"/>
    <w:qFormat/>
    <w:rsid w:val="004C47A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C47AB"/>
    <w:rPr>
      <w:lang w:val="en-US" w:eastAsia="en-US" w:bidi="ar-SA"/>
    </w:rPr>
  </w:style>
  <w:style w:type="character" w:customStyle="1" w:styleId="StylecardCharCharChar11ptChar">
    <w:name w:val="Style card Char Char Char + 11 pt Char"/>
    <w:link w:val="StylecardCharCharChar11pt"/>
    <w:rsid w:val="004C47A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C47AB"/>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4C47A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C47AB"/>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4C47A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C47AB"/>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4C47A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C47AB"/>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C47A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C47AB"/>
    <w:rPr>
      <w:lang w:val="x-none" w:eastAsia="x-none"/>
    </w:rPr>
  </w:style>
  <w:style w:type="character" w:customStyle="1" w:styleId="cardCharCharChar1">
    <w:name w:val="card Char Char Char1"/>
    <w:rsid w:val="004C47AB"/>
    <w:rPr>
      <w:lang w:val="en-US" w:eastAsia="en-US" w:bidi="ar-SA"/>
    </w:rPr>
  </w:style>
  <w:style w:type="character" w:customStyle="1" w:styleId="StylecardCharChar11ptChar">
    <w:name w:val="Style card Char Char + 11 pt Char"/>
    <w:link w:val="StylecardCharChar11pt"/>
    <w:rsid w:val="004C47AB"/>
    <w:rPr>
      <w:rFonts w:ascii="Georgia" w:eastAsia="Times New Roman" w:hAnsi="Georgia"/>
      <w:szCs w:val="20"/>
      <w:lang w:val="x-none" w:eastAsia="x-none"/>
    </w:rPr>
  </w:style>
  <w:style w:type="paragraph" w:customStyle="1" w:styleId="NormalFont">
    <w:name w:val="Normal Font"/>
    <w:link w:val="NormalFontChar"/>
    <w:qFormat/>
    <w:rsid w:val="004C47A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C47AB"/>
    <w:pPr>
      <w:spacing w:after="200" w:line="240" w:lineRule="auto"/>
    </w:pPr>
    <w:rPr>
      <w:rFonts w:ascii="Times" w:eastAsia="Times New Roman" w:hAnsi="Times" w:cs="Times New Roman"/>
      <w:sz w:val="20"/>
    </w:rPr>
  </w:style>
  <w:style w:type="character" w:customStyle="1" w:styleId="Style11ptThickunderline">
    <w:name w:val="Style 11 pt Thick underline"/>
    <w:rsid w:val="004C47AB"/>
    <w:rPr>
      <w:sz w:val="20"/>
      <w:u w:val="thick"/>
    </w:rPr>
  </w:style>
  <w:style w:type="character" w:customStyle="1" w:styleId="Style11ptBoldThickunderline">
    <w:name w:val="Style 11 pt Bold Thick underline"/>
    <w:rsid w:val="004C47AB"/>
    <w:rPr>
      <w:b/>
      <w:bCs/>
      <w:sz w:val="20"/>
      <w:u w:val="thick"/>
    </w:rPr>
  </w:style>
  <w:style w:type="paragraph" w:customStyle="1" w:styleId="StyleNormalFont11ptUnderline">
    <w:name w:val="Style Normal Font + 11 pt Underline"/>
    <w:basedOn w:val="NormalFont"/>
    <w:link w:val="StyleNormalFont11ptUnderlineChar"/>
    <w:qFormat/>
    <w:rsid w:val="004C47AB"/>
    <w:rPr>
      <w:u w:val="single"/>
      <w:lang w:val="x-none" w:eastAsia="x-none"/>
    </w:rPr>
  </w:style>
  <w:style w:type="character" w:customStyle="1" w:styleId="NormalFontChar">
    <w:name w:val="Normal Font Char"/>
    <w:link w:val="NormalFont"/>
    <w:rsid w:val="004C47A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C47A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C47AB"/>
    <w:rPr>
      <w:b/>
      <w:bCs/>
      <w:u w:val="single"/>
      <w:lang w:val="x-none" w:eastAsia="x-none"/>
    </w:rPr>
  </w:style>
  <w:style w:type="character" w:customStyle="1" w:styleId="StyleNormalFont11ptBoldUnderlineChar">
    <w:name w:val="Style Normal Font + 11 pt Bold Underline Char"/>
    <w:link w:val="StyleNormalFont11ptBoldUnderline"/>
    <w:rsid w:val="004C47A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C47AB"/>
    <w:rPr>
      <w:rFonts w:eastAsia="Times New Roman"/>
      <w:sz w:val="15"/>
    </w:rPr>
  </w:style>
  <w:style w:type="character" w:customStyle="1" w:styleId="authors1">
    <w:name w:val="authors1"/>
    <w:rsid w:val="004C47AB"/>
    <w:rPr>
      <w:rFonts w:ascii="Verdana" w:hAnsi="Verdana" w:hint="default"/>
      <w:b/>
      <w:bCs/>
      <w:color w:val="006699"/>
      <w:sz w:val="20"/>
      <w:szCs w:val="20"/>
    </w:rPr>
  </w:style>
  <w:style w:type="character" w:customStyle="1" w:styleId="headlinesectionlarge">
    <w:name w:val="headline_section_large"/>
    <w:rsid w:val="004C47AB"/>
  </w:style>
  <w:style w:type="paragraph" w:customStyle="1" w:styleId="formatvorlage2">
    <w:name w:val="formatvorlage2"/>
    <w:basedOn w:val="Normal"/>
    <w:uiPriority w:val="99"/>
    <w:qFormat/>
    <w:rsid w:val="004C47AB"/>
    <w:pPr>
      <w:spacing w:before="100" w:beforeAutospacing="1" w:after="100" w:afterAutospacing="1"/>
    </w:pPr>
    <w:rPr>
      <w:rFonts w:eastAsia="Calibri"/>
      <w:sz w:val="24"/>
    </w:rPr>
  </w:style>
  <w:style w:type="character" w:customStyle="1" w:styleId="Styleunderline11ptBlack">
    <w:name w:val="Style underline + 11 pt Black"/>
    <w:rsid w:val="004C47AB"/>
    <w:rPr>
      <w:color w:val="000000"/>
      <w:sz w:val="20"/>
      <w:u w:val="single"/>
    </w:rPr>
  </w:style>
  <w:style w:type="character" w:customStyle="1" w:styleId="Styleunderline11ptBoldBlack">
    <w:name w:val="Style underline + 11 pt Bold Black"/>
    <w:rsid w:val="004C47AB"/>
    <w:rPr>
      <w:b/>
      <w:bCs/>
      <w:color w:val="000000"/>
      <w:sz w:val="20"/>
      <w:u w:val="single"/>
    </w:rPr>
  </w:style>
  <w:style w:type="paragraph" w:customStyle="1" w:styleId="StyleTitle11ptNotBold">
    <w:name w:val="Style Title + 11 pt Not Bold"/>
    <w:basedOn w:val="Title"/>
    <w:link w:val="StyleTitle11ptNotBoldChar"/>
    <w:qFormat/>
    <w:rsid w:val="004C47AB"/>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C47A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C47AB"/>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C47AB"/>
    <w:rPr>
      <w:rFonts w:ascii="Georgia" w:eastAsia="Times New Roman" w:hAnsi="Georgia"/>
      <w:u w:val="single"/>
      <w:lang w:val="x-none" w:eastAsia="x-none"/>
    </w:rPr>
  </w:style>
  <w:style w:type="character" w:customStyle="1" w:styleId="Style11ptBoldBlackUnderline">
    <w:name w:val="Style 11 pt Bold Black Underline"/>
    <w:rsid w:val="004C47AB"/>
    <w:rPr>
      <w:b/>
      <w:bCs/>
      <w:color w:val="000000"/>
      <w:sz w:val="20"/>
      <w:u w:val="single"/>
    </w:rPr>
  </w:style>
  <w:style w:type="character" w:customStyle="1" w:styleId="Style11ptBoldBlackUnderlineBorderSinglesolidline">
    <w:name w:val="Style 11 pt Bold Black Underline Border: : (Single solid line ..."/>
    <w:rsid w:val="004C47AB"/>
    <w:rPr>
      <w:b/>
      <w:bCs/>
      <w:color w:val="000000"/>
      <w:sz w:val="20"/>
      <w:u w:val="single"/>
      <w:bdr w:val="single" w:sz="4" w:space="0" w:color="auto"/>
    </w:rPr>
  </w:style>
  <w:style w:type="character" w:customStyle="1" w:styleId="StyleLatinMeridien-Italic11ptItalicUnderline">
    <w:name w:val="Style (Latin) Meridien-Italic 11 pt Italic Underline"/>
    <w:rsid w:val="004C47AB"/>
    <w:rPr>
      <w:rFonts w:ascii="Meridien-Italic" w:hAnsi="Meridien-Italic"/>
      <w:i/>
      <w:iCs/>
      <w:sz w:val="20"/>
      <w:u w:val="single"/>
    </w:rPr>
  </w:style>
  <w:style w:type="character" w:customStyle="1" w:styleId="Citation-AuthorDate">
    <w:name w:val="Citation - Author/Date"/>
    <w:rsid w:val="004C47AB"/>
    <w:rPr>
      <w:b/>
      <w:bCs w:val="0"/>
      <w:smallCaps/>
      <w:sz w:val="24"/>
      <w:u w:val="single"/>
    </w:rPr>
  </w:style>
  <w:style w:type="paragraph" w:customStyle="1" w:styleId="HotRouteCharCharCharCharChar">
    <w:name w:val="Hot Route! Char Char Char Char Char"/>
    <w:basedOn w:val="Normal"/>
    <w:link w:val="HotRouteCharCharCharCharCharChar"/>
    <w:qFormat/>
    <w:rsid w:val="004C47A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C47AB"/>
    <w:rPr>
      <w:rFonts w:ascii="Georgia" w:eastAsia="Times New Roman" w:hAnsi="Georgia"/>
      <w:sz w:val="20"/>
      <w:lang w:val="x-none" w:eastAsia="x-none"/>
    </w:rPr>
  </w:style>
  <w:style w:type="character" w:customStyle="1" w:styleId="underlinestylechar0">
    <w:name w:val="underlinestylechar"/>
    <w:rsid w:val="004C47AB"/>
  </w:style>
  <w:style w:type="character" w:customStyle="1" w:styleId="highlight">
    <w:name w:val="highlight"/>
    <w:rsid w:val="004C47AB"/>
  </w:style>
  <w:style w:type="character" w:customStyle="1" w:styleId="BlockHeaderHiddenChar">
    <w:name w:val="Block Header Hidden Char"/>
    <w:link w:val="BlockHeaderHidden"/>
    <w:locked/>
    <w:rsid w:val="004C47AB"/>
    <w:rPr>
      <w:rFonts w:ascii="Georgia" w:eastAsia="Times New Roman" w:hAnsi="Georgia" w:cs="Times New Roman"/>
      <w:b/>
      <w:bCs/>
      <w:sz w:val="32"/>
      <w:szCs w:val="26"/>
      <w:u w:val="single"/>
    </w:rPr>
  </w:style>
  <w:style w:type="character" w:customStyle="1" w:styleId="DottedUnderline0">
    <w:name w:val="Dotted Underline"/>
    <w:rsid w:val="004C47AB"/>
    <w:rPr>
      <w:rFonts w:ascii="Times New Roman" w:hAnsi="Times New Roman" w:cs="Times New Roman" w:hint="default"/>
      <w:sz w:val="20"/>
      <w:u w:val="dottedHeavy"/>
    </w:rPr>
  </w:style>
  <w:style w:type="character" w:customStyle="1" w:styleId="CardsFont6ptCharChar">
    <w:name w:val="Cards + Font: 6 pt Char Char"/>
    <w:rsid w:val="004C47AB"/>
    <w:rPr>
      <w:sz w:val="8"/>
      <w:lang w:val="en-US" w:eastAsia="en-US" w:bidi="ar-SA"/>
    </w:rPr>
  </w:style>
  <w:style w:type="character" w:customStyle="1" w:styleId="titleauthoretc">
    <w:name w:val="titleauthoretc"/>
    <w:rsid w:val="004C47AB"/>
  </w:style>
  <w:style w:type="paragraph" w:customStyle="1" w:styleId="deck">
    <w:name w:val="deck"/>
    <w:basedOn w:val="Normal"/>
    <w:uiPriority w:val="99"/>
    <w:qFormat/>
    <w:rsid w:val="004C47AB"/>
    <w:pPr>
      <w:spacing w:before="100" w:beforeAutospacing="1" w:after="100" w:afterAutospacing="1"/>
    </w:pPr>
    <w:rPr>
      <w:rFonts w:eastAsia="Times New Roman"/>
      <w:sz w:val="24"/>
    </w:rPr>
  </w:style>
  <w:style w:type="paragraph" w:customStyle="1" w:styleId="i1">
    <w:name w:val="i1"/>
    <w:basedOn w:val="Normal"/>
    <w:qFormat/>
    <w:rsid w:val="004C47AB"/>
    <w:pPr>
      <w:spacing w:before="100" w:beforeAutospacing="1" w:after="100" w:afterAutospacing="1"/>
    </w:pPr>
    <w:rPr>
      <w:rFonts w:eastAsia="Times New Roman"/>
      <w:sz w:val="24"/>
    </w:rPr>
  </w:style>
  <w:style w:type="paragraph" w:customStyle="1" w:styleId="question">
    <w:name w:val="question"/>
    <w:basedOn w:val="Normal"/>
    <w:uiPriority w:val="99"/>
    <w:qFormat/>
    <w:rsid w:val="004C47AB"/>
    <w:pPr>
      <w:spacing w:before="100" w:beforeAutospacing="1" w:after="100" w:afterAutospacing="1"/>
    </w:pPr>
    <w:rPr>
      <w:rFonts w:eastAsia="Times New Roman"/>
      <w:sz w:val="24"/>
    </w:rPr>
  </w:style>
  <w:style w:type="paragraph" w:customStyle="1" w:styleId="bodycopy">
    <w:name w:val="bodycopy"/>
    <w:basedOn w:val="Normal"/>
    <w:uiPriority w:val="99"/>
    <w:qFormat/>
    <w:rsid w:val="004C47AB"/>
    <w:pPr>
      <w:spacing w:before="100" w:beforeAutospacing="1" w:after="100" w:afterAutospacing="1"/>
    </w:pPr>
    <w:rPr>
      <w:rFonts w:eastAsia="Times New Roman"/>
      <w:sz w:val="24"/>
    </w:rPr>
  </w:style>
  <w:style w:type="character" w:customStyle="1" w:styleId="labeltext">
    <w:name w:val="labeltext"/>
    <w:rsid w:val="004C47AB"/>
  </w:style>
  <w:style w:type="character" w:customStyle="1" w:styleId="viewlink">
    <w:name w:val="viewlink"/>
    <w:rsid w:val="004C47AB"/>
  </w:style>
  <w:style w:type="character" w:customStyle="1" w:styleId="share">
    <w:name w:val="share"/>
    <w:rsid w:val="004C47AB"/>
  </w:style>
  <w:style w:type="character" w:customStyle="1" w:styleId="inlinkchart">
    <w:name w:val="inlink_chart"/>
    <w:rsid w:val="004C47AB"/>
  </w:style>
  <w:style w:type="character" w:customStyle="1" w:styleId="underLight">
    <w:name w:val="underLight"/>
    <w:uiPriority w:val="1"/>
    <w:qFormat/>
    <w:rsid w:val="004C47A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C47AB"/>
  </w:style>
  <w:style w:type="character" w:customStyle="1" w:styleId="author-rss">
    <w:name w:val="author-rss"/>
    <w:rsid w:val="004C47AB"/>
  </w:style>
  <w:style w:type="character" w:customStyle="1" w:styleId="fbsharecountwrapper">
    <w:name w:val="fb_share_count_wrapper"/>
    <w:rsid w:val="004C47AB"/>
  </w:style>
  <w:style w:type="character" w:customStyle="1" w:styleId="fbbuttontext">
    <w:name w:val="fb_button_text"/>
    <w:rsid w:val="004C47AB"/>
  </w:style>
  <w:style w:type="character" w:customStyle="1" w:styleId="hw">
    <w:name w:val="hw"/>
    <w:rsid w:val="004C47AB"/>
  </w:style>
  <w:style w:type="character" w:customStyle="1" w:styleId="linktotop">
    <w:name w:val="linktotop"/>
    <w:rsid w:val="004C47AB"/>
  </w:style>
  <w:style w:type="character" w:customStyle="1" w:styleId="maintextbldleft">
    <w:name w:val="maintextbldleft"/>
    <w:rsid w:val="004C47AB"/>
  </w:style>
  <w:style w:type="character" w:customStyle="1" w:styleId="maintextleft">
    <w:name w:val="maintextleft"/>
    <w:rsid w:val="004C47AB"/>
  </w:style>
  <w:style w:type="character" w:customStyle="1" w:styleId="descriptionstyle1block">
    <w:name w:val="description style1 block"/>
    <w:rsid w:val="004C47AB"/>
  </w:style>
  <w:style w:type="paragraph" w:customStyle="1" w:styleId="Fifth">
    <w:name w:val="Fifth"/>
    <w:basedOn w:val="Normal"/>
    <w:link w:val="FifthChar"/>
    <w:qFormat/>
    <w:rsid w:val="004C47AB"/>
    <w:rPr>
      <w:rFonts w:eastAsia="Calibri"/>
    </w:rPr>
  </w:style>
  <w:style w:type="character" w:customStyle="1" w:styleId="gutter-right-1">
    <w:name w:val="gutter-right-1"/>
    <w:basedOn w:val="DefaultParagraphFont"/>
    <w:rsid w:val="004C47AB"/>
  </w:style>
  <w:style w:type="character" w:customStyle="1" w:styleId="ssl3">
    <w:name w:val="ss_l3"/>
    <w:rsid w:val="004C47AB"/>
  </w:style>
  <w:style w:type="paragraph" w:customStyle="1" w:styleId="NoteLevel22">
    <w:name w:val="Note Level 22"/>
    <w:basedOn w:val="Normal"/>
    <w:next w:val="Normal"/>
    <w:uiPriority w:val="99"/>
    <w:qFormat/>
    <w:rsid w:val="004C47AB"/>
    <w:pPr>
      <w:keepNext/>
      <w:ind w:left="288" w:right="288"/>
    </w:pPr>
    <w:rPr>
      <w:rFonts w:eastAsia="MS Gothic"/>
      <w:szCs w:val="20"/>
    </w:rPr>
  </w:style>
  <w:style w:type="paragraph" w:customStyle="1" w:styleId="wp-caption-text">
    <w:name w:val="wp-caption-text"/>
    <w:basedOn w:val="Normal"/>
    <w:qFormat/>
    <w:rsid w:val="004C47A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C47AB"/>
    <w:rPr>
      <w:color w:val="2B579A"/>
      <w:shd w:val="clear" w:color="auto" w:fill="E6E6E6"/>
    </w:rPr>
  </w:style>
  <w:style w:type="paragraph" w:customStyle="1" w:styleId="svarticle">
    <w:name w:val="svarticle"/>
    <w:basedOn w:val="Normal"/>
    <w:uiPriority w:val="99"/>
    <w:qFormat/>
    <w:rsid w:val="004C47AB"/>
    <w:pPr>
      <w:spacing w:before="100" w:beforeAutospacing="1" w:after="100" w:afterAutospacing="1"/>
    </w:pPr>
    <w:rPr>
      <w:rFonts w:eastAsia="Times New Roman"/>
      <w:sz w:val="24"/>
    </w:rPr>
  </w:style>
  <w:style w:type="character" w:customStyle="1" w:styleId="FontStyle39">
    <w:name w:val="Font Style39"/>
    <w:uiPriority w:val="99"/>
    <w:rsid w:val="004C47AB"/>
    <w:rPr>
      <w:rFonts w:ascii="Constantia" w:hAnsi="Constantia" w:cs="Constantia" w:hint="default"/>
      <w:b/>
      <w:bCs/>
      <w:sz w:val="18"/>
      <w:szCs w:val="18"/>
    </w:rPr>
  </w:style>
  <w:style w:type="character" w:customStyle="1" w:styleId="6">
    <w:name w:val="6"/>
    <w:rsid w:val="004C47AB"/>
    <w:rPr>
      <w:rFonts w:ascii="Arial" w:hAnsi="Arial" w:cs="Arial" w:hint="default"/>
      <w:bCs/>
      <w:sz w:val="20"/>
      <w:u w:val="single"/>
      <w:lang w:val="en-US" w:eastAsia="en-US" w:bidi="ar-SA"/>
    </w:rPr>
  </w:style>
  <w:style w:type="character" w:customStyle="1" w:styleId="CharChar4">
    <w:name w:val="Char Char4"/>
    <w:rsid w:val="004C47AB"/>
    <w:rPr>
      <w:szCs w:val="24"/>
      <w:lang w:eastAsia="zh-CN"/>
    </w:rPr>
  </w:style>
  <w:style w:type="character" w:customStyle="1" w:styleId="BodyTextFirstIndentChar1">
    <w:name w:val="Body Text First Indent Char1"/>
    <w:basedOn w:val="BodyTextChar"/>
    <w:rsid w:val="004C47AB"/>
    <w:rPr>
      <w:rFonts w:ascii="Times New Roman" w:eastAsia="Calibri" w:hAnsi="Times New Roman" w:cs="Times New Roman"/>
      <w:sz w:val="24"/>
      <w:szCs w:val="24"/>
      <w:lang w:eastAsia="en-US"/>
    </w:rPr>
  </w:style>
  <w:style w:type="character" w:customStyle="1" w:styleId="Header11">
    <w:name w:val="Header11"/>
    <w:rsid w:val="004C47AB"/>
  </w:style>
  <w:style w:type="paragraph" w:customStyle="1" w:styleId="canvas-atom">
    <w:name w:val="canvas-atom"/>
    <w:basedOn w:val="Normal"/>
    <w:uiPriority w:val="99"/>
    <w:qFormat/>
    <w:rsid w:val="004C47AB"/>
    <w:pPr>
      <w:spacing w:before="100" w:beforeAutospacing="1" w:after="100" w:afterAutospacing="1"/>
    </w:pPr>
    <w:rPr>
      <w:sz w:val="24"/>
    </w:rPr>
  </w:style>
  <w:style w:type="character" w:customStyle="1" w:styleId="posa">
    <w:name w:val="pos(a)"/>
    <w:basedOn w:val="DefaultParagraphFont"/>
    <w:rsid w:val="004C47AB"/>
  </w:style>
  <w:style w:type="character" w:customStyle="1" w:styleId="u-hiddeninnarrowenv">
    <w:name w:val="u-hiddeninnarrowenv"/>
    <w:basedOn w:val="DefaultParagraphFont"/>
    <w:rsid w:val="004C47AB"/>
  </w:style>
  <w:style w:type="character" w:customStyle="1" w:styleId="followbutton-bird">
    <w:name w:val="followbutton-bird"/>
    <w:basedOn w:val="DefaultParagraphFont"/>
    <w:rsid w:val="004C47AB"/>
  </w:style>
  <w:style w:type="character" w:customStyle="1" w:styleId="tweetauthor-name">
    <w:name w:val="tweetauthor-name"/>
    <w:basedOn w:val="DefaultParagraphFont"/>
    <w:rsid w:val="004C47AB"/>
  </w:style>
  <w:style w:type="character" w:customStyle="1" w:styleId="tweetauthor-verifiedbadge">
    <w:name w:val="tweetauthor-verifiedbadge"/>
    <w:basedOn w:val="DefaultParagraphFont"/>
    <w:rsid w:val="004C47AB"/>
  </w:style>
  <w:style w:type="character" w:customStyle="1" w:styleId="tweetauthor-screenname">
    <w:name w:val="tweetauthor-screenname"/>
    <w:basedOn w:val="DefaultParagraphFont"/>
    <w:rsid w:val="004C47AB"/>
  </w:style>
  <w:style w:type="paragraph" w:customStyle="1" w:styleId="tweet-text">
    <w:name w:val="tweet-text"/>
    <w:basedOn w:val="Normal"/>
    <w:uiPriority w:val="99"/>
    <w:qFormat/>
    <w:rsid w:val="004C47AB"/>
    <w:pPr>
      <w:spacing w:before="100" w:beforeAutospacing="1" w:after="100" w:afterAutospacing="1"/>
    </w:pPr>
  </w:style>
  <w:style w:type="character" w:customStyle="1" w:styleId="u-hiddenvisually">
    <w:name w:val="u-hiddenvisually"/>
    <w:basedOn w:val="DefaultParagraphFont"/>
    <w:rsid w:val="004C47AB"/>
  </w:style>
  <w:style w:type="character" w:customStyle="1" w:styleId="tweetaction-stat">
    <w:name w:val="tweetaction-stat"/>
    <w:basedOn w:val="DefaultParagraphFont"/>
    <w:rsid w:val="004C47AB"/>
  </w:style>
  <w:style w:type="character" w:customStyle="1" w:styleId="related">
    <w:name w:val="related"/>
    <w:basedOn w:val="DefaultParagraphFont"/>
    <w:rsid w:val="004C47AB"/>
  </w:style>
  <w:style w:type="character" w:customStyle="1" w:styleId="related-content">
    <w:name w:val="related-content"/>
    <w:basedOn w:val="DefaultParagraphFont"/>
    <w:rsid w:val="004C47AB"/>
  </w:style>
  <w:style w:type="character" w:customStyle="1" w:styleId="name-of-author">
    <w:name w:val="name-of-author"/>
    <w:basedOn w:val="DefaultParagraphFont"/>
    <w:rsid w:val="004C47AB"/>
  </w:style>
  <w:style w:type="character" w:customStyle="1" w:styleId="first-name">
    <w:name w:val="first-name"/>
    <w:basedOn w:val="DefaultParagraphFont"/>
    <w:rsid w:val="004C47AB"/>
  </w:style>
  <w:style w:type="character" w:customStyle="1" w:styleId="last-name">
    <w:name w:val="last-name"/>
    <w:basedOn w:val="DefaultParagraphFont"/>
    <w:rsid w:val="004C47AB"/>
  </w:style>
  <w:style w:type="paragraph" w:customStyle="1" w:styleId="description">
    <w:name w:val="description"/>
    <w:basedOn w:val="Normal"/>
    <w:uiPriority w:val="99"/>
    <w:qFormat/>
    <w:rsid w:val="004C47AB"/>
    <w:pPr>
      <w:spacing w:before="100" w:beforeAutospacing="1" w:after="100" w:afterAutospacing="1"/>
    </w:pPr>
  </w:style>
  <w:style w:type="paragraph" w:customStyle="1" w:styleId="graf">
    <w:name w:val="graf"/>
    <w:basedOn w:val="Normal"/>
    <w:uiPriority w:val="99"/>
    <w:qFormat/>
    <w:rsid w:val="004C47AB"/>
    <w:pPr>
      <w:spacing w:before="100" w:beforeAutospacing="1" w:after="100" w:afterAutospacing="1"/>
    </w:pPr>
  </w:style>
  <w:style w:type="character" w:customStyle="1" w:styleId="caption10">
    <w:name w:val="caption1"/>
    <w:basedOn w:val="DefaultParagraphFont"/>
    <w:rsid w:val="004C47AB"/>
  </w:style>
  <w:style w:type="paragraph" w:customStyle="1" w:styleId="column">
    <w:name w:val="column"/>
    <w:basedOn w:val="Normal"/>
    <w:uiPriority w:val="99"/>
    <w:qFormat/>
    <w:rsid w:val="004C47AB"/>
    <w:pPr>
      <w:spacing w:before="100" w:beforeAutospacing="1" w:after="100" w:afterAutospacing="1"/>
    </w:pPr>
  </w:style>
  <w:style w:type="paragraph" w:customStyle="1" w:styleId="recirc-container">
    <w:name w:val="recirc-container"/>
    <w:basedOn w:val="Normal"/>
    <w:uiPriority w:val="99"/>
    <w:qFormat/>
    <w:rsid w:val="004C47AB"/>
    <w:pPr>
      <w:spacing w:before="100" w:beforeAutospacing="1" w:after="100" w:afterAutospacing="1"/>
    </w:pPr>
    <w:rPr>
      <w:sz w:val="24"/>
    </w:rPr>
  </w:style>
  <w:style w:type="character" w:customStyle="1" w:styleId="recirc-text">
    <w:name w:val="&quot;recirc-text”"/>
    <w:basedOn w:val="DefaultParagraphFont"/>
    <w:rsid w:val="004C47AB"/>
  </w:style>
  <w:style w:type="character" w:customStyle="1" w:styleId="video-icon">
    <w:name w:val="video-icon"/>
    <w:basedOn w:val="DefaultParagraphFont"/>
    <w:rsid w:val="004C47AB"/>
  </w:style>
  <w:style w:type="paragraph" w:customStyle="1" w:styleId="selectionshareable">
    <w:name w:val="selectionshareable"/>
    <w:basedOn w:val="Normal"/>
    <w:qFormat/>
    <w:rsid w:val="004C47AB"/>
    <w:pPr>
      <w:spacing w:before="100" w:beforeAutospacing="1" w:after="100" w:afterAutospacing="1"/>
    </w:pPr>
    <w:rPr>
      <w:sz w:val="24"/>
    </w:rPr>
  </w:style>
  <w:style w:type="character" w:customStyle="1" w:styleId="powa-shot-play-btn-text">
    <w:name w:val="powa-shot-play-btn-text"/>
    <w:basedOn w:val="DefaultParagraphFont"/>
    <w:rsid w:val="004C47AB"/>
  </w:style>
  <w:style w:type="character" w:customStyle="1" w:styleId="powa-shot-click">
    <w:name w:val="powa-shot-click"/>
    <w:basedOn w:val="DefaultParagraphFont"/>
    <w:rsid w:val="004C47AB"/>
  </w:style>
  <w:style w:type="character" w:customStyle="1" w:styleId="wpv-blurb">
    <w:name w:val="wpv-blurb"/>
    <w:basedOn w:val="DefaultParagraphFont"/>
    <w:rsid w:val="004C47AB"/>
  </w:style>
  <w:style w:type="paragraph" w:customStyle="1" w:styleId="interstitial-link">
    <w:name w:val="interstitial-link"/>
    <w:basedOn w:val="Normal"/>
    <w:uiPriority w:val="99"/>
    <w:qFormat/>
    <w:rsid w:val="004C47AB"/>
    <w:pPr>
      <w:spacing w:before="100" w:beforeAutospacing="1" w:after="100" w:afterAutospacing="1"/>
    </w:pPr>
    <w:rPr>
      <w:sz w:val="24"/>
    </w:rPr>
  </w:style>
  <w:style w:type="character" w:customStyle="1" w:styleId="pb-caption">
    <w:name w:val="pb-caption"/>
    <w:basedOn w:val="DefaultParagraphFont"/>
    <w:rsid w:val="004C47AB"/>
  </w:style>
  <w:style w:type="paragraph" w:customStyle="1" w:styleId="see-also">
    <w:name w:val="see-also"/>
    <w:basedOn w:val="Normal"/>
    <w:uiPriority w:val="99"/>
    <w:qFormat/>
    <w:rsid w:val="004C47A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C47AB"/>
  </w:style>
  <w:style w:type="character" w:customStyle="1" w:styleId="m-2745674872889869693gmail-styleunderline">
    <w:name w:val="m_-2745674872889869693gmail-styleunderline"/>
    <w:basedOn w:val="DefaultParagraphFont"/>
    <w:rsid w:val="004C47AB"/>
  </w:style>
  <w:style w:type="character" w:customStyle="1" w:styleId="UnresolvedMention3">
    <w:name w:val="Unresolved Mention3"/>
    <w:basedOn w:val="DefaultParagraphFont"/>
    <w:uiPriority w:val="99"/>
    <w:unhideWhenUsed/>
    <w:rsid w:val="004C47AB"/>
    <w:rPr>
      <w:color w:val="808080"/>
      <w:shd w:val="clear" w:color="auto" w:fill="E6E6E6"/>
    </w:rPr>
  </w:style>
  <w:style w:type="character" w:customStyle="1" w:styleId="UnresolvedMention4">
    <w:name w:val="Unresolved Mention4"/>
    <w:basedOn w:val="DefaultParagraphFont"/>
    <w:uiPriority w:val="99"/>
    <w:unhideWhenUsed/>
    <w:rsid w:val="004C47AB"/>
    <w:rPr>
      <w:color w:val="808080"/>
      <w:shd w:val="clear" w:color="auto" w:fill="E6E6E6"/>
    </w:rPr>
  </w:style>
  <w:style w:type="character" w:customStyle="1" w:styleId="m-8082899869479211226gmail-styleunderline">
    <w:name w:val="m_-8082899869479211226gmail-styleunderline"/>
    <w:basedOn w:val="DefaultParagraphFont"/>
    <w:rsid w:val="004C47AB"/>
  </w:style>
  <w:style w:type="character" w:customStyle="1" w:styleId="StyleUnderlineChar">
    <w:name w:val="Style Underline Char"/>
    <w:basedOn w:val="DefaultParagraphFont"/>
    <w:locked/>
    <w:rsid w:val="004C47AB"/>
    <w:rPr>
      <w:u w:val="single"/>
    </w:rPr>
  </w:style>
  <w:style w:type="paragraph" w:customStyle="1" w:styleId="NoteLevel23">
    <w:name w:val="Note Level 23"/>
    <w:basedOn w:val="Normal"/>
    <w:next w:val="Normal"/>
    <w:uiPriority w:val="99"/>
    <w:qFormat/>
    <w:rsid w:val="004C47AB"/>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4C47A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C47AB"/>
    <w:rPr>
      <w:rFonts w:ascii="Georgia" w:hAnsi="Georgia"/>
    </w:rPr>
  </w:style>
  <w:style w:type="paragraph" w:customStyle="1" w:styleId="NoteLevel24">
    <w:name w:val="Note Level 24"/>
    <w:basedOn w:val="Normal"/>
    <w:next w:val="Normal"/>
    <w:uiPriority w:val="99"/>
    <w:qFormat/>
    <w:rsid w:val="004C47AB"/>
    <w:pPr>
      <w:keepNext/>
      <w:ind w:left="288" w:right="288"/>
    </w:pPr>
    <w:rPr>
      <w:rFonts w:eastAsia="MS Gothic"/>
      <w:sz w:val="24"/>
      <w:szCs w:val="20"/>
    </w:rPr>
  </w:style>
  <w:style w:type="paragraph" w:customStyle="1" w:styleId="NoteLevel25">
    <w:name w:val="Note Level 25"/>
    <w:basedOn w:val="Normal"/>
    <w:next w:val="Normal"/>
    <w:uiPriority w:val="99"/>
    <w:qFormat/>
    <w:rsid w:val="004C47A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C47AB"/>
  </w:style>
  <w:style w:type="character" w:customStyle="1" w:styleId="italics">
    <w:name w:val="italics"/>
    <w:basedOn w:val="DefaultParagraphFont"/>
    <w:rsid w:val="004C47AB"/>
  </w:style>
  <w:style w:type="character" w:customStyle="1" w:styleId="swauthor">
    <w:name w:val="sw_author"/>
    <w:rsid w:val="004C47AB"/>
  </w:style>
  <w:style w:type="character" w:customStyle="1" w:styleId="HotRouteChar">
    <w:name w:val="Hot Route! Char"/>
    <w:link w:val="HotRoute"/>
    <w:uiPriority w:val="99"/>
    <w:rsid w:val="004C47AB"/>
    <w:rPr>
      <w:rFonts w:ascii="Georgia" w:eastAsia="Times New Roman" w:hAnsi="Georgia"/>
      <w:sz w:val="20"/>
    </w:rPr>
  </w:style>
  <w:style w:type="paragraph" w:customStyle="1" w:styleId="PhoTag">
    <w:name w:val="PhoTag"/>
    <w:basedOn w:val="Normal"/>
    <w:next w:val="Normal"/>
    <w:autoRedefine/>
    <w:uiPriority w:val="99"/>
    <w:qFormat/>
    <w:rsid w:val="004C47AB"/>
    <w:rPr>
      <w:b/>
    </w:rPr>
  </w:style>
  <w:style w:type="character" w:customStyle="1" w:styleId="boldunderlineChar2">
    <w:name w:val="bold underline Char"/>
    <w:basedOn w:val="DefaultParagraphFont"/>
    <w:rsid w:val="004C47A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4C47AB"/>
    <w:rPr>
      <w:rFonts w:eastAsia="Times New Roman"/>
      <w:sz w:val="16"/>
      <w:szCs w:val="20"/>
    </w:rPr>
  </w:style>
  <w:style w:type="character" w:customStyle="1" w:styleId="ReallySmallChar">
    <w:name w:val="Really Small Char"/>
    <w:basedOn w:val="DefaultParagraphFont"/>
    <w:link w:val="ReallySmall"/>
    <w:rsid w:val="004C47AB"/>
    <w:rPr>
      <w:rFonts w:ascii="Georgia" w:eastAsia="Times New Roman" w:hAnsi="Georgia"/>
      <w:sz w:val="16"/>
      <w:szCs w:val="20"/>
    </w:rPr>
  </w:style>
  <w:style w:type="paragraph" w:customStyle="1" w:styleId="Heading4Cite">
    <w:name w:val="Heading 4 Cite"/>
    <w:basedOn w:val="Normal"/>
    <w:link w:val="Heading4CiteChar"/>
    <w:autoRedefine/>
    <w:qFormat/>
    <w:rsid w:val="004C47AB"/>
    <w:rPr>
      <w:rFonts w:eastAsia="Calibri"/>
      <w:color w:val="000000"/>
    </w:rPr>
  </w:style>
  <w:style w:type="character" w:customStyle="1" w:styleId="Heading4CiteChar">
    <w:name w:val="Heading 4 Cite Char"/>
    <w:link w:val="Heading4Cite"/>
    <w:rsid w:val="004C47AB"/>
    <w:rPr>
      <w:rFonts w:ascii="Georgia" w:eastAsia="Calibri" w:hAnsi="Georgia"/>
      <w:color w:val="000000"/>
      <w:sz w:val="20"/>
    </w:rPr>
  </w:style>
  <w:style w:type="paragraph" w:customStyle="1" w:styleId="PageTitle0">
    <w:name w:val="Page Title"/>
    <w:basedOn w:val="Normal"/>
    <w:next w:val="Normal"/>
    <w:uiPriority w:val="99"/>
    <w:qFormat/>
    <w:rsid w:val="004C47A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C47AB"/>
    <w:rPr>
      <w:i/>
      <w:iCs/>
      <w:sz w:val="20"/>
      <w:u w:val="single"/>
    </w:rPr>
  </w:style>
  <w:style w:type="paragraph" w:customStyle="1" w:styleId="UnderlineEmphasis">
    <w:name w:val="Underline + Emphasis"/>
    <w:basedOn w:val="Normal"/>
    <w:next w:val="Normal"/>
    <w:link w:val="UnderlineEmphasisChar"/>
    <w:autoRedefine/>
    <w:qFormat/>
    <w:rsid w:val="004C47AB"/>
    <w:rPr>
      <w:rFonts w:eastAsia="Calibri"/>
      <w:b/>
      <w:color w:val="000000"/>
      <w:u w:val="single"/>
    </w:rPr>
  </w:style>
  <w:style w:type="character" w:customStyle="1" w:styleId="UnderlineEmphasisChar">
    <w:name w:val="Underline + Emphasis Char"/>
    <w:link w:val="UnderlineEmphasis"/>
    <w:rsid w:val="004C47AB"/>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C47A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C47AB"/>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C47AB"/>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C47AB"/>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4C47AB"/>
    <w:rPr>
      <w:rFonts w:eastAsia="Times New Roman"/>
      <w:color w:val="000000"/>
      <w:szCs w:val="20"/>
      <w:u w:val="single"/>
    </w:rPr>
  </w:style>
  <w:style w:type="character" w:customStyle="1" w:styleId="StyleUnderline9pt2Char">
    <w:name w:val="Style Underline + 9 pt2 Char"/>
    <w:link w:val="StyleUnderline9pt2"/>
    <w:rsid w:val="004C47AB"/>
    <w:rPr>
      <w:rFonts w:ascii="Georgia" w:eastAsia="Times New Roman" w:hAnsi="Georgia"/>
      <w:color w:val="000000"/>
      <w:sz w:val="20"/>
      <w:szCs w:val="20"/>
      <w:u w:val="single"/>
    </w:rPr>
  </w:style>
  <w:style w:type="paragraph" w:customStyle="1" w:styleId="TxBr5p1">
    <w:name w:val="TxBr_5p1"/>
    <w:basedOn w:val="Normal"/>
    <w:uiPriority w:val="99"/>
    <w:qFormat/>
    <w:rsid w:val="004C47A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4C47AB"/>
    <w:pPr>
      <w:ind w:left="400"/>
    </w:pPr>
    <w:rPr>
      <w:rFonts w:eastAsia="Calibri"/>
      <w:color w:val="000000"/>
    </w:rPr>
  </w:style>
  <w:style w:type="character" w:customStyle="1" w:styleId="flagicon">
    <w:name w:val="flagicon"/>
    <w:basedOn w:val="DefaultParagraphFont"/>
    <w:rsid w:val="004C47AB"/>
  </w:style>
  <w:style w:type="character" w:customStyle="1" w:styleId="A11">
    <w:name w:val="A11"/>
    <w:rsid w:val="004C47AB"/>
    <w:rPr>
      <w:rFonts w:ascii="Minion Pro" w:hAnsi="Minion Pro" w:cs="Minion Pro" w:hint="default"/>
      <w:color w:val="211D1E"/>
      <w:sz w:val="12"/>
      <w:szCs w:val="12"/>
    </w:rPr>
  </w:style>
  <w:style w:type="character" w:customStyle="1" w:styleId="A12">
    <w:name w:val="A12"/>
    <w:uiPriority w:val="99"/>
    <w:rsid w:val="004C47AB"/>
    <w:rPr>
      <w:rFonts w:ascii="Minion Pro" w:hAnsi="Minion Pro" w:cs="Minion Pro" w:hint="default"/>
      <w:color w:val="211D1E"/>
      <w:sz w:val="22"/>
      <w:szCs w:val="22"/>
    </w:rPr>
  </w:style>
  <w:style w:type="character" w:customStyle="1" w:styleId="CardsCharChar">
    <w:name w:val="Cards Char Char"/>
    <w:rsid w:val="004C47AB"/>
    <w:rPr>
      <w:szCs w:val="24"/>
      <w:lang w:val="en-US" w:eastAsia="en-US" w:bidi="ar-SA"/>
    </w:rPr>
  </w:style>
  <w:style w:type="character" w:customStyle="1" w:styleId="CitationChar1">
    <w:name w:val="Citation Char1"/>
    <w:basedOn w:val="DefaultParagraphFont"/>
    <w:rsid w:val="004C47AB"/>
    <w:rPr>
      <w:rFonts w:ascii="Times New Roman" w:eastAsia="Times New Roman" w:hAnsi="Times New Roman" w:cs="Arial"/>
      <w:b/>
      <w:sz w:val="20"/>
      <w:szCs w:val="36"/>
    </w:rPr>
  </w:style>
  <w:style w:type="character" w:customStyle="1" w:styleId="bold-italic-sub-c">
    <w:name w:val="bold-italic-sub-c"/>
    <w:basedOn w:val="DefaultParagraphFont"/>
    <w:rsid w:val="004C47AB"/>
  </w:style>
  <w:style w:type="character" w:customStyle="1" w:styleId="charoverride-4">
    <w:name w:val="charoverride-4"/>
    <w:basedOn w:val="DefaultParagraphFont"/>
    <w:rsid w:val="004C47AB"/>
  </w:style>
  <w:style w:type="character" w:customStyle="1" w:styleId="charoverride-3">
    <w:name w:val="charoverride-3"/>
    <w:basedOn w:val="DefaultParagraphFont"/>
    <w:rsid w:val="004C47AB"/>
  </w:style>
  <w:style w:type="character" w:customStyle="1" w:styleId="BlockTitle2Char">
    <w:name w:val="Block Title2 Char"/>
    <w:link w:val="BlockTitle2"/>
    <w:rsid w:val="004C47AB"/>
    <w:rPr>
      <w:rFonts w:ascii="Georgia" w:eastAsia="Times New Roman" w:hAnsi="Georgia"/>
      <w:b/>
      <w:sz w:val="32"/>
      <w:szCs w:val="20"/>
      <w:u w:val="single"/>
    </w:rPr>
  </w:style>
  <w:style w:type="paragraph" w:customStyle="1" w:styleId="tag1">
    <w:name w:val="tag1"/>
    <w:basedOn w:val="Normal"/>
    <w:uiPriority w:val="99"/>
    <w:qFormat/>
    <w:rsid w:val="004C47AB"/>
    <w:rPr>
      <w:rFonts w:eastAsia="Times New Roman"/>
      <w:b/>
      <w:szCs w:val="20"/>
    </w:rPr>
  </w:style>
  <w:style w:type="paragraph" w:customStyle="1" w:styleId="tagcite1">
    <w:name w:val="tagcite"/>
    <w:basedOn w:val="Normal"/>
    <w:uiPriority w:val="99"/>
    <w:qFormat/>
    <w:rsid w:val="004C47AB"/>
    <w:rPr>
      <w:rFonts w:eastAsia="Times New Roman"/>
      <w:b/>
    </w:rPr>
  </w:style>
  <w:style w:type="paragraph" w:customStyle="1" w:styleId="SmallFontCharCharChar">
    <w:name w:val="Small Font Char Char Char"/>
    <w:basedOn w:val="Normal"/>
    <w:uiPriority w:val="99"/>
    <w:qFormat/>
    <w:rsid w:val="004C47AB"/>
    <w:rPr>
      <w:rFonts w:eastAsia="Times New Roman"/>
      <w:sz w:val="12"/>
    </w:rPr>
  </w:style>
  <w:style w:type="paragraph" w:customStyle="1" w:styleId="Regular">
    <w:name w:val="Regular"/>
    <w:qFormat/>
    <w:rsid w:val="004C47AB"/>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4C47AB"/>
    <w:rPr>
      <w:bCs/>
      <w:kern w:val="28"/>
      <w:szCs w:val="32"/>
      <w:u w:val="single"/>
    </w:rPr>
  </w:style>
  <w:style w:type="character" w:customStyle="1" w:styleId="tag1Char">
    <w:name w:val="tag1 Char"/>
    <w:rsid w:val="004C47AB"/>
    <w:rPr>
      <w:b/>
      <w:bCs w:val="0"/>
      <w:sz w:val="24"/>
    </w:rPr>
  </w:style>
  <w:style w:type="character" w:customStyle="1" w:styleId="SmallFontCharCharCharChar">
    <w:name w:val="Small Font Char Char Char Char"/>
    <w:rsid w:val="004C47AB"/>
    <w:rPr>
      <w:rFonts w:ascii="Arial" w:hAnsi="Arial" w:cs="Arial" w:hint="default"/>
      <w:sz w:val="12"/>
      <w:szCs w:val="24"/>
    </w:rPr>
  </w:style>
  <w:style w:type="character" w:customStyle="1" w:styleId="TagCiteChar2">
    <w:name w:val="TagCite Char"/>
    <w:rsid w:val="004C47AB"/>
    <w:rPr>
      <w:rFonts w:ascii="Garamond" w:hAnsi="Garamond" w:hint="default"/>
      <w:b/>
      <w:bCs w:val="0"/>
      <w:sz w:val="24"/>
      <w:szCs w:val="24"/>
    </w:rPr>
  </w:style>
  <w:style w:type="character" w:customStyle="1" w:styleId="heading2char2charchar1">
    <w:name w:val="heading2char2charchar1"/>
    <w:rsid w:val="004C47AB"/>
  </w:style>
  <w:style w:type="character" w:customStyle="1" w:styleId="charchar60">
    <w:name w:val="charchar6"/>
    <w:rsid w:val="004C47AB"/>
  </w:style>
  <w:style w:type="character" w:customStyle="1" w:styleId="searchtermbold">
    <w:name w:val="searchtermbold"/>
    <w:rsid w:val="004C47AB"/>
  </w:style>
  <w:style w:type="character" w:customStyle="1" w:styleId="regtext">
    <w:name w:val="regtext"/>
    <w:uiPriority w:val="99"/>
    <w:rsid w:val="004C47AB"/>
  </w:style>
  <w:style w:type="character" w:customStyle="1" w:styleId="bps-topic-ident">
    <w:name w:val="bps-topic-ident"/>
    <w:rsid w:val="004C47AB"/>
  </w:style>
  <w:style w:type="character" w:customStyle="1" w:styleId="RegularChar">
    <w:name w:val="Regular Char"/>
    <w:rsid w:val="004C47AB"/>
    <w:rPr>
      <w:rFonts w:ascii="Garamond" w:hAnsi="Garamond" w:cs="Arial" w:hint="default"/>
      <w:bCs/>
      <w:kern w:val="20"/>
      <w:szCs w:val="32"/>
      <w:lang w:val="en-US" w:eastAsia="en-US" w:bidi="ar-SA"/>
    </w:rPr>
  </w:style>
  <w:style w:type="character" w:customStyle="1" w:styleId="BoldunderlineChar3">
    <w:name w:val="Bold underline Char"/>
    <w:rsid w:val="004C47A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C47AB"/>
    <w:rPr>
      <w:b/>
      <w:lang w:val="en-US" w:eastAsia="en-US"/>
    </w:rPr>
  </w:style>
  <w:style w:type="paragraph" w:customStyle="1" w:styleId="FreeForm">
    <w:name w:val="Free Form"/>
    <w:uiPriority w:val="99"/>
    <w:qFormat/>
    <w:rsid w:val="004C47A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C47AB"/>
    <w:rPr>
      <w:rFonts w:cs="Calibri"/>
      <w:b/>
      <w:u w:val="single"/>
    </w:rPr>
  </w:style>
  <w:style w:type="paragraph" w:customStyle="1" w:styleId="AuthorDate2">
    <w:name w:val="Author/Date"/>
    <w:basedOn w:val="Normal"/>
    <w:link w:val="AuthorDateChar0"/>
    <w:qFormat/>
    <w:rsid w:val="004C47AB"/>
    <w:rPr>
      <w:rFonts w:asciiTheme="minorHAnsi" w:hAnsiTheme="minorHAnsi" w:cs="Calibri"/>
      <w:b/>
      <w:sz w:val="22"/>
      <w:u w:val="single"/>
    </w:rPr>
  </w:style>
  <w:style w:type="character" w:customStyle="1" w:styleId="HilightChar">
    <w:name w:val="Hilight Char"/>
    <w:rsid w:val="004C47AB"/>
    <w:rPr>
      <w:rFonts w:eastAsia="Calibri"/>
      <w:b/>
      <w:noProof w:val="0"/>
      <w:sz w:val="22"/>
      <w:szCs w:val="22"/>
      <w:u w:val="single"/>
      <w:lang w:val="en-US" w:eastAsia="ar-SA" w:bidi="ar-SA"/>
    </w:rPr>
  </w:style>
  <w:style w:type="paragraph" w:customStyle="1" w:styleId="TagCite2">
    <w:name w:val="Tag &amp; Cite"/>
    <w:basedOn w:val="Normal"/>
    <w:link w:val="TagCiteChar3"/>
    <w:qFormat/>
    <w:rsid w:val="004C47AB"/>
    <w:pPr>
      <w:jc w:val="both"/>
    </w:pPr>
    <w:rPr>
      <w:rFonts w:eastAsia="Times New Roman"/>
      <w:b/>
    </w:rPr>
  </w:style>
  <w:style w:type="character" w:customStyle="1" w:styleId="TagCiteChar3">
    <w:name w:val="Tag &amp; Cite Char"/>
    <w:link w:val="TagCite2"/>
    <w:rsid w:val="004C47AB"/>
    <w:rPr>
      <w:rFonts w:ascii="Georgia" w:eastAsia="Times New Roman" w:hAnsi="Georgia"/>
      <w:b/>
      <w:sz w:val="20"/>
    </w:rPr>
  </w:style>
  <w:style w:type="paragraph" w:customStyle="1" w:styleId="HighlightedText">
    <w:name w:val="Highlighted Text"/>
    <w:basedOn w:val="Normal"/>
    <w:link w:val="HighlightedTextChar"/>
    <w:qFormat/>
    <w:rsid w:val="004C47AB"/>
    <w:pPr>
      <w:jc w:val="both"/>
    </w:pPr>
    <w:rPr>
      <w:rFonts w:eastAsia="Times New Roman"/>
      <w:u w:val="thick"/>
    </w:rPr>
  </w:style>
  <w:style w:type="character" w:customStyle="1" w:styleId="HighlightedTextChar">
    <w:name w:val="Highlighted Text Char"/>
    <w:link w:val="HighlightedText"/>
    <w:rsid w:val="004C47AB"/>
    <w:rPr>
      <w:rFonts w:ascii="Georgia" w:eastAsia="Times New Roman" w:hAnsi="Georgia"/>
      <w:sz w:val="20"/>
      <w:u w:val="thick"/>
    </w:rPr>
  </w:style>
  <w:style w:type="character" w:customStyle="1" w:styleId="StyleUnderlineCharChar">
    <w:name w:val="Style Underline Char Char"/>
    <w:rsid w:val="004C47AB"/>
    <w:rPr>
      <w:rFonts w:ascii="Times New Roman" w:eastAsia="Times New Roman" w:hAnsi="Times New Roman" w:cs="Times New Roman"/>
      <w:sz w:val="20"/>
      <w:szCs w:val="20"/>
      <w:u w:val="single"/>
    </w:rPr>
  </w:style>
  <w:style w:type="character" w:customStyle="1" w:styleId="c1">
    <w:name w:val="c1"/>
    <w:rsid w:val="004C47AB"/>
  </w:style>
  <w:style w:type="paragraph" w:customStyle="1" w:styleId="TagStyle">
    <w:name w:val="Tag Style"/>
    <w:basedOn w:val="Normal"/>
    <w:qFormat/>
    <w:rsid w:val="004C47AB"/>
    <w:rPr>
      <w:rFonts w:eastAsia="Times New Roman"/>
      <w:b/>
    </w:rPr>
  </w:style>
  <w:style w:type="paragraph" w:customStyle="1" w:styleId="Hat2">
    <w:name w:val="Hat2"/>
    <w:basedOn w:val="Heading2"/>
    <w:next w:val="Heading2"/>
    <w:autoRedefine/>
    <w:uiPriority w:val="99"/>
    <w:qFormat/>
    <w:rsid w:val="004C47AB"/>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4C47A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C47AB"/>
    <w:rPr>
      <w:rFonts w:ascii="Calibri" w:eastAsia="Calibri" w:hAnsi="Calibri"/>
      <w:sz w:val="15"/>
    </w:rPr>
  </w:style>
  <w:style w:type="paragraph" w:customStyle="1" w:styleId="UnreadText">
    <w:name w:val="Unread Text"/>
    <w:basedOn w:val="Normal"/>
    <w:link w:val="UnreadTextChar"/>
    <w:autoRedefine/>
    <w:qFormat/>
    <w:rsid w:val="004C47AB"/>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4C47A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C47AB"/>
    <w:pPr>
      <w:spacing w:after="200" w:line="276" w:lineRule="auto"/>
    </w:pPr>
    <w:rPr>
      <w:rFonts w:ascii="Cambria" w:eastAsia="Times New Roman" w:hAnsi="Cambria" w:cs="Times New Roman"/>
      <w:u w:val="thick"/>
      <w:lang w:eastAsia="ko-KR"/>
    </w:rPr>
  </w:style>
  <w:style w:type="character" w:customStyle="1" w:styleId="Underline0">
    <w:name w:val="*Underline*"/>
    <w:rsid w:val="004C47AB"/>
    <w:rPr>
      <w:rFonts w:ascii="Times New Roman" w:hAnsi="Times New Roman"/>
      <w:b/>
      <w:sz w:val="24"/>
      <w:u w:val="single"/>
    </w:rPr>
  </w:style>
  <w:style w:type="paragraph" w:customStyle="1" w:styleId="TxBr33p1">
    <w:name w:val="TxBr_33p1"/>
    <w:basedOn w:val="Normal"/>
    <w:uiPriority w:val="99"/>
    <w:qFormat/>
    <w:rsid w:val="004C47A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C47A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C47AB"/>
    <w:rPr>
      <w:rFonts w:eastAsia="SimSun"/>
      <w:lang w:eastAsia="zh-CN"/>
    </w:rPr>
  </w:style>
  <w:style w:type="character" w:customStyle="1" w:styleId="heading3char0">
    <w:name w:val="heading3char"/>
    <w:rsid w:val="004C47AB"/>
  </w:style>
  <w:style w:type="character" w:customStyle="1" w:styleId="Heading51">
    <w:name w:val="Heading 51"/>
    <w:aliases w:val="Heading 5 Char Char Char,Heading 511"/>
    <w:rsid w:val="004C47AB"/>
    <w:rPr>
      <w:b/>
      <w:bCs/>
      <w:iCs/>
      <w:szCs w:val="26"/>
      <w:lang w:val="en-US" w:eastAsia="en-US" w:bidi="ar-SA"/>
    </w:rPr>
  </w:style>
  <w:style w:type="character" w:customStyle="1" w:styleId="comments-post">
    <w:name w:val="comments-post"/>
    <w:rsid w:val="004C47AB"/>
  </w:style>
  <w:style w:type="paragraph" w:customStyle="1" w:styleId="boldcite">
    <w:name w:val="bold cite"/>
    <w:basedOn w:val="Normal"/>
    <w:link w:val="boldciteChar4"/>
    <w:qFormat/>
    <w:rsid w:val="004C47AB"/>
    <w:rPr>
      <w:rFonts w:eastAsia="Calibri"/>
      <w:b/>
      <w:color w:val="000000"/>
      <w:sz w:val="28"/>
      <w:u w:val="thick" w:color="000000"/>
    </w:rPr>
  </w:style>
  <w:style w:type="character" w:customStyle="1" w:styleId="boldciteChar4">
    <w:name w:val="bold cite Char4"/>
    <w:link w:val="boldcite"/>
    <w:locked/>
    <w:rsid w:val="004C47AB"/>
    <w:rPr>
      <w:rFonts w:ascii="Georgia" w:eastAsia="Calibri" w:hAnsi="Georgia"/>
      <w:b/>
      <w:color w:val="000000"/>
      <w:sz w:val="28"/>
      <w:u w:val="thick" w:color="000000"/>
    </w:rPr>
  </w:style>
  <w:style w:type="character" w:customStyle="1" w:styleId="underlinecardChar">
    <w:name w:val="underline card Char"/>
    <w:rsid w:val="004C47A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C47AB"/>
    <w:pPr>
      <w:ind w:left="547" w:right="648"/>
      <w:jc w:val="both"/>
    </w:pPr>
    <w:rPr>
      <w:rFonts w:eastAsia="Calibri"/>
      <w:sz w:val="12"/>
      <w:szCs w:val="12"/>
    </w:rPr>
  </w:style>
  <w:style w:type="character" w:customStyle="1" w:styleId="Irrelevant5fontChar">
    <w:name w:val="Irrelevant (5 font) Char"/>
    <w:rsid w:val="004C47AB"/>
    <w:rPr>
      <w:sz w:val="10"/>
      <w:szCs w:val="10"/>
      <w:lang w:val="en-US" w:eastAsia="en-US" w:bidi="ar-SA"/>
    </w:rPr>
  </w:style>
  <w:style w:type="character" w:customStyle="1" w:styleId="CardsFont6ptChar1">
    <w:name w:val="Cards + Font: 6 pt Char1"/>
    <w:link w:val="CardsFont6pt"/>
    <w:uiPriority w:val="99"/>
    <w:rsid w:val="004C47AB"/>
    <w:rPr>
      <w:rFonts w:ascii="Times New Roman" w:eastAsia="Times New Roman" w:hAnsi="Times New Roman" w:cs="Times New Roman"/>
      <w:sz w:val="12"/>
      <w:szCs w:val="24"/>
    </w:rPr>
  </w:style>
  <w:style w:type="character" w:customStyle="1" w:styleId="Hyperlink13">
    <w:name w:val="Hyperlink13"/>
    <w:rsid w:val="004C47AB"/>
    <w:rPr>
      <w:b w:val="0"/>
      <w:bCs w:val="0"/>
      <w:strike w:val="0"/>
      <w:dstrike w:val="0"/>
      <w:color w:val="008000"/>
      <w:sz w:val="20"/>
      <w:szCs w:val="20"/>
      <w:u w:val="none"/>
      <w:effect w:val="none"/>
    </w:rPr>
  </w:style>
  <w:style w:type="character" w:customStyle="1" w:styleId="standardcontent1">
    <w:name w:val="standardcontent1"/>
    <w:rsid w:val="004C47AB"/>
    <w:rPr>
      <w:rFonts w:ascii="Arial" w:hAnsi="Arial" w:cs="Arial" w:hint="default"/>
      <w:strike w:val="0"/>
      <w:dstrike w:val="0"/>
      <w:sz w:val="24"/>
      <w:szCs w:val="24"/>
      <w:u w:val="none"/>
      <w:effect w:val="none"/>
    </w:rPr>
  </w:style>
  <w:style w:type="character" w:customStyle="1" w:styleId="Hyperlink4">
    <w:name w:val="Hyperlink4"/>
    <w:rsid w:val="004C47AB"/>
    <w:rPr>
      <w:color w:val="000066"/>
      <w:u w:val="single"/>
    </w:rPr>
  </w:style>
  <w:style w:type="paragraph" w:customStyle="1" w:styleId="rddateline">
    <w:name w:val="rddateline"/>
    <w:basedOn w:val="Normal"/>
    <w:uiPriority w:val="99"/>
    <w:qFormat/>
    <w:rsid w:val="004C47AB"/>
    <w:rPr>
      <w:rFonts w:eastAsia="Calibri"/>
      <w:szCs w:val="20"/>
    </w:rPr>
  </w:style>
  <w:style w:type="paragraph" w:customStyle="1" w:styleId="rdheadline">
    <w:name w:val="rdheadline"/>
    <w:basedOn w:val="Normal"/>
    <w:uiPriority w:val="99"/>
    <w:qFormat/>
    <w:rsid w:val="004C47A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C47AB"/>
    <w:pPr>
      <w:spacing w:after="100" w:afterAutospacing="1"/>
    </w:pPr>
    <w:rPr>
      <w:rFonts w:ascii="Verdana" w:eastAsia="Calibri" w:hAnsi="Verdana"/>
      <w:szCs w:val="20"/>
    </w:rPr>
  </w:style>
  <w:style w:type="character" w:customStyle="1" w:styleId="rddeckline1">
    <w:name w:val="rddeckline1"/>
    <w:rsid w:val="004C47AB"/>
    <w:rPr>
      <w:rFonts w:ascii="Verdana" w:hAnsi="Verdana" w:hint="default"/>
      <w:b/>
      <w:bCs/>
      <w:sz w:val="22"/>
      <w:szCs w:val="22"/>
    </w:rPr>
  </w:style>
  <w:style w:type="character" w:customStyle="1" w:styleId="link-external">
    <w:name w:val="link-external"/>
    <w:rsid w:val="004C47AB"/>
  </w:style>
  <w:style w:type="character" w:customStyle="1" w:styleId="contact1">
    <w:name w:val="contact1"/>
    <w:rsid w:val="004C47AB"/>
    <w:rPr>
      <w:rFonts w:ascii="Tahoma" w:hAnsi="Tahoma" w:cs="Tahoma" w:hint="default"/>
      <w:color w:val="999999"/>
      <w:sz w:val="20"/>
      <w:szCs w:val="20"/>
    </w:rPr>
  </w:style>
  <w:style w:type="character" w:customStyle="1" w:styleId="credits1">
    <w:name w:val="credits1"/>
    <w:rsid w:val="004C47AB"/>
    <w:rPr>
      <w:rFonts w:ascii="Tahoma" w:hAnsi="Tahoma" w:cs="Tahoma" w:hint="default"/>
      <w:color w:val="999999"/>
      <w:sz w:val="16"/>
      <w:szCs w:val="16"/>
    </w:rPr>
  </w:style>
  <w:style w:type="paragraph" w:customStyle="1" w:styleId="Heading20">
    <w:name w:val="Heading2"/>
    <w:basedOn w:val="Normal"/>
    <w:link w:val="Heading2Char0"/>
    <w:qFormat/>
    <w:rsid w:val="004C47AB"/>
    <w:pPr>
      <w:jc w:val="center"/>
    </w:pPr>
    <w:rPr>
      <w:rFonts w:eastAsia="Times New Roman"/>
      <w:b/>
      <w:caps/>
    </w:rPr>
  </w:style>
  <w:style w:type="character" w:customStyle="1" w:styleId="Heading2Char0">
    <w:name w:val="Heading2 Char"/>
    <w:link w:val="Heading20"/>
    <w:rsid w:val="004C47AB"/>
    <w:rPr>
      <w:rFonts w:ascii="Georgia" w:eastAsia="Times New Roman" w:hAnsi="Georgia"/>
      <w:b/>
      <w:caps/>
      <w:sz w:val="20"/>
    </w:rPr>
  </w:style>
  <w:style w:type="paragraph" w:customStyle="1" w:styleId="Header2">
    <w:name w:val="Header2"/>
    <w:basedOn w:val="Heading20"/>
    <w:link w:val="Header2Char"/>
    <w:qFormat/>
    <w:rsid w:val="004C47AB"/>
  </w:style>
  <w:style w:type="character" w:customStyle="1" w:styleId="Header2Char">
    <w:name w:val="Header2 Char"/>
    <w:link w:val="Header2"/>
    <w:rsid w:val="004C47AB"/>
    <w:rPr>
      <w:rFonts w:ascii="Georgia" w:eastAsia="Times New Roman" w:hAnsi="Georgia"/>
      <w:b/>
      <w:caps/>
      <w:sz w:val="20"/>
    </w:rPr>
  </w:style>
  <w:style w:type="paragraph" w:customStyle="1" w:styleId="Underlinedcard1">
    <w:name w:val="Underlined card"/>
    <w:basedOn w:val="Normal"/>
    <w:link w:val="UnderlinedcardChar1"/>
    <w:autoRedefine/>
    <w:qFormat/>
    <w:rsid w:val="004C47A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C47AB"/>
    <w:rPr>
      <w:rFonts w:ascii="Georgia" w:eastAsia="Times New Roman" w:hAnsi="Georgia"/>
      <w:sz w:val="20"/>
      <w:u w:val="thick"/>
    </w:rPr>
  </w:style>
  <w:style w:type="paragraph" w:customStyle="1" w:styleId="StyleHeading212pt">
    <w:name w:val="Style Heading2 + 12 pt"/>
    <w:basedOn w:val="Heading20"/>
    <w:link w:val="StyleHeading212ptChar"/>
    <w:qFormat/>
    <w:rsid w:val="004C47AB"/>
    <w:rPr>
      <w:bCs/>
    </w:rPr>
  </w:style>
  <w:style w:type="character" w:customStyle="1" w:styleId="StyleHeading212ptChar">
    <w:name w:val="Style Heading2 + 12 pt Char"/>
    <w:link w:val="StyleHeading212pt"/>
    <w:rsid w:val="004C47AB"/>
    <w:rPr>
      <w:rFonts w:ascii="Georgia" w:eastAsia="Times New Roman" w:hAnsi="Georgia"/>
      <w:b/>
      <w:bCs/>
      <w:caps/>
      <w:sz w:val="20"/>
    </w:rPr>
  </w:style>
  <w:style w:type="paragraph" w:customStyle="1" w:styleId="Heading212pt">
    <w:name w:val="Heading2 + 12 pt"/>
    <w:basedOn w:val="StyleHeading212pt"/>
    <w:link w:val="Heading212ptChar"/>
    <w:qFormat/>
    <w:rsid w:val="004C47AB"/>
  </w:style>
  <w:style w:type="character" w:customStyle="1" w:styleId="Heading212ptChar">
    <w:name w:val="Heading2 + 12 pt Char"/>
    <w:link w:val="Heading212pt"/>
    <w:rsid w:val="004C47AB"/>
    <w:rPr>
      <w:rFonts w:ascii="Georgia" w:eastAsia="Times New Roman" w:hAnsi="Georgia"/>
      <w:b/>
      <w:bCs/>
      <w:caps/>
      <w:sz w:val="20"/>
    </w:rPr>
  </w:style>
  <w:style w:type="character" w:customStyle="1" w:styleId="StyleBoldText12pt10ptNotBoldKernat16pt">
    <w:name w:val="Style Bold Text 12 pt + 10 pt Not Bold Kern at 16 pt"/>
    <w:rsid w:val="004C47A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C47AB"/>
  </w:style>
  <w:style w:type="paragraph" w:customStyle="1" w:styleId="highlightcardtext">
    <w:name w:val="highlight card text"/>
    <w:basedOn w:val="evidencetext"/>
    <w:uiPriority w:val="99"/>
    <w:qFormat/>
    <w:rsid w:val="004C47A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C47AB"/>
    <w:pPr>
      <w:ind w:left="1440" w:right="2016"/>
    </w:pPr>
    <w:rPr>
      <w:rFonts w:eastAsia="Calibri"/>
      <w:sz w:val="18"/>
      <w:u w:val="single"/>
      <w:lang w:val="en-US" w:eastAsia="en-US"/>
    </w:rPr>
  </w:style>
  <w:style w:type="paragraph" w:customStyle="1" w:styleId="underlinecard">
    <w:name w:val="underline card"/>
    <w:basedOn w:val="Normal"/>
    <w:uiPriority w:val="99"/>
    <w:qFormat/>
    <w:rsid w:val="004C47AB"/>
    <w:pPr>
      <w:ind w:left="1728" w:right="1728"/>
    </w:pPr>
    <w:rPr>
      <w:rFonts w:eastAsia="Calibri"/>
      <w:sz w:val="18"/>
      <w:u w:val="single"/>
    </w:rPr>
  </w:style>
  <w:style w:type="paragraph" w:customStyle="1" w:styleId="CardsChar2">
    <w:name w:val="Cards Char2"/>
    <w:basedOn w:val="Normal"/>
    <w:uiPriority w:val="99"/>
    <w:qFormat/>
    <w:rsid w:val="004C47A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C47A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C47AB"/>
    <w:rPr>
      <w:rFonts w:ascii="Georgia" w:eastAsia="Times New Roman" w:hAnsi="Georgia"/>
      <w:b/>
      <w:bCs/>
      <w:sz w:val="20"/>
    </w:rPr>
  </w:style>
  <w:style w:type="character" w:customStyle="1" w:styleId="UnderlinedCards">
    <w:name w:val="Underlined Cards"/>
    <w:rsid w:val="004C47AB"/>
    <w:rPr>
      <w:sz w:val="24"/>
      <w:szCs w:val="24"/>
      <w:u w:val="thick"/>
      <w:lang w:val="en-US" w:eastAsia="en-US" w:bidi="ar-SA"/>
    </w:rPr>
  </w:style>
  <w:style w:type="character" w:customStyle="1" w:styleId="CardsFont12ptCharCharCharCharCharCharCharCharChar">
    <w:name w:val="Cards + Font: 12 pt Char Char Char Char Char Char Char Char Char"/>
    <w:rsid w:val="004C47AB"/>
    <w:rPr>
      <w:sz w:val="24"/>
      <w:szCs w:val="24"/>
      <w:u w:val="thick"/>
      <w:lang w:val="en-US" w:eastAsia="en-US" w:bidi="ar-SA"/>
    </w:rPr>
  </w:style>
  <w:style w:type="character" w:customStyle="1" w:styleId="highlightcardtextChar">
    <w:name w:val="highlight card text Char"/>
    <w:rsid w:val="004C47A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C47AB"/>
    <w:pPr>
      <w:ind w:left="1728" w:right="1728"/>
    </w:pPr>
    <w:rPr>
      <w:rFonts w:eastAsia="Times New Roman"/>
      <w:sz w:val="18"/>
    </w:rPr>
  </w:style>
  <w:style w:type="character" w:customStyle="1" w:styleId="CardTextCharCharCharCharChar">
    <w:name w:val="Card Text Char Char Char Char Char"/>
    <w:link w:val="CardTextCharCharCharChar"/>
    <w:rsid w:val="004C47AB"/>
    <w:rPr>
      <w:rFonts w:ascii="Georgia" w:eastAsia="Times New Roman" w:hAnsi="Georgia"/>
      <w:sz w:val="18"/>
    </w:rPr>
  </w:style>
  <w:style w:type="character" w:customStyle="1" w:styleId="TagsChar4">
    <w:name w:val="Tags Char4"/>
    <w:rsid w:val="004C47AB"/>
    <w:rPr>
      <w:b/>
      <w:lang w:val="en-US" w:eastAsia="en-US" w:bidi="ar-SA"/>
    </w:rPr>
  </w:style>
  <w:style w:type="character" w:customStyle="1" w:styleId="hit1">
    <w:name w:val="hit1"/>
    <w:rsid w:val="004C47AB"/>
    <w:rPr>
      <w:rFonts w:ascii="Verdana" w:hAnsi="Verdana" w:hint="default"/>
      <w:b/>
      <w:bCs/>
      <w:vanish w:val="0"/>
      <w:webHidden w:val="0"/>
      <w:color w:val="CC0033"/>
      <w:sz w:val="20"/>
      <w:szCs w:val="20"/>
      <w:specVanish w:val="0"/>
    </w:rPr>
  </w:style>
  <w:style w:type="character" w:customStyle="1" w:styleId="tightinline1">
    <w:name w:val="tightinline1"/>
    <w:rsid w:val="004C47AB"/>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4C47AB"/>
    <w:pPr>
      <w:ind w:left="1728" w:right="1728"/>
    </w:pPr>
    <w:rPr>
      <w:rFonts w:eastAsia="Calibri"/>
      <w:sz w:val="18"/>
    </w:rPr>
  </w:style>
  <w:style w:type="paragraph" w:customStyle="1" w:styleId="boldciteChar">
    <w:name w:val="bold cite Char"/>
    <w:basedOn w:val="Heading1"/>
    <w:uiPriority w:val="99"/>
    <w:qFormat/>
    <w:rsid w:val="004C47A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4C47AB"/>
    <w:rPr>
      <w:rFonts w:eastAsia="Calibri"/>
      <w:b/>
    </w:rPr>
  </w:style>
  <w:style w:type="character" w:customStyle="1" w:styleId="blsp-spelling-corrected">
    <w:name w:val="blsp-spelling-corrected"/>
    <w:rsid w:val="004C47AB"/>
  </w:style>
  <w:style w:type="character" w:customStyle="1" w:styleId="blsp-spelling-error">
    <w:name w:val="blsp-spelling-error"/>
    <w:rsid w:val="004C47AB"/>
  </w:style>
  <w:style w:type="character" w:customStyle="1" w:styleId="sup">
    <w:name w:val="sup"/>
    <w:rsid w:val="004C47AB"/>
  </w:style>
  <w:style w:type="character" w:customStyle="1" w:styleId="pgnum">
    <w:name w:val="pgnum"/>
    <w:rsid w:val="004C47AB"/>
  </w:style>
  <w:style w:type="character" w:customStyle="1" w:styleId="SmallFontCharChar">
    <w:name w:val="Small Font Char Char"/>
    <w:rsid w:val="004C47AB"/>
    <w:rPr>
      <w:rFonts w:ascii="Arial" w:hAnsi="Arial"/>
      <w:sz w:val="12"/>
      <w:szCs w:val="24"/>
      <w:lang w:val="en-US" w:eastAsia="en-US" w:bidi="ar-SA"/>
    </w:rPr>
  </w:style>
  <w:style w:type="paragraph" w:customStyle="1" w:styleId="textmargin">
    <w:name w:val="textmargin"/>
    <w:basedOn w:val="Normal"/>
    <w:uiPriority w:val="99"/>
    <w:qFormat/>
    <w:rsid w:val="004C47A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C47AB"/>
    <w:pPr>
      <w:spacing w:before="100" w:beforeAutospacing="1" w:after="100" w:afterAutospacing="1"/>
    </w:pPr>
    <w:rPr>
      <w:rFonts w:eastAsia="Calibri"/>
      <w:color w:val="000000"/>
    </w:rPr>
  </w:style>
  <w:style w:type="paragraph" w:customStyle="1" w:styleId="header10">
    <w:name w:val="header1"/>
    <w:basedOn w:val="Normal"/>
    <w:uiPriority w:val="99"/>
    <w:qFormat/>
    <w:rsid w:val="004C47AB"/>
    <w:pPr>
      <w:spacing w:before="100" w:beforeAutospacing="1" w:after="100" w:afterAutospacing="1"/>
    </w:pPr>
    <w:rPr>
      <w:rFonts w:eastAsia="Calibri"/>
      <w:color w:val="000000"/>
    </w:rPr>
  </w:style>
  <w:style w:type="paragraph" w:customStyle="1" w:styleId="style10">
    <w:name w:val="style1"/>
    <w:basedOn w:val="Normal"/>
    <w:uiPriority w:val="99"/>
    <w:qFormat/>
    <w:rsid w:val="004C47AB"/>
    <w:rPr>
      <w:rFonts w:ascii="Verdana" w:eastAsia="Calibri" w:hAnsi="Verdana"/>
      <w:szCs w:val="20"/>
    </w:rPr>
  </w:style>
  <w:style w:type="paragraph" w:customStyle="1" w:styleId="correctindex">
    <w:name w:val="correct index"/>
    <w:basedOn w:val="Normal"/>
    <w:uiPriority w:val="99"/>
    <w:qFormat/>
    <w:rsid w:val="004C47AB"/>
    <w:rPr>
      <w:rFonts w:eastAsia="Calibri"/>
      <w:color w:val="000000"/>
    </w:rPr>
  </w:style>
  <w:style w:type="paragraph" w:customStyle="1" w:styleId="bc2">
    <w:name w:val="bc_2"/>
    <w:basedOn w:val="Normal"/>
    <w:uiPriority w:val="99"/>
    <w:qFormat/>
    <w:rsid w:val="004C47AB"/>
    <w:pPr>
      <w:spacing w:before="100" w:beforeAutospacing="1" w:after="100" w:afterAutospacing="1"/>
    </w:pPr>
    <w:rPr>
      <w:rFonts w:eastAsia="Calibri"/>
      <w:color w:val="000000"/>
    </w:rPr>
  </w:style>
  <w:style w:type="character" w:customStyle="1" w:styleId="bc21">
    <w:name w:val="bc_21"/>
    <w:rsid w:val="004C47AB"/>
  </w:style>
  <w:style w:type="paragraph" w:customStyle="1" w:styleId="style21">
    <w:name w:val="style2"/>
    <w:basedOn w:val="Normal"/>
    <w:uiPriority w:val="99"/>
    <w:qFormat/>
    <w:rsid w:val="004C47AB"/>
    <w:rPr>
      <w:rFonts w:ascii="Verdana" w:eastAsia="Calibri" w:hAnsi="Verdana"/>
      <w:szCs w:val="20"/>
    </w:rPr>
  </w:style>
  <w:style w:type="paragraph" w:customStyle="1" w:styleId="quote2">
    <w:name w:val="quote2"/>
    <w:basedOn w:val="Normal"/>
    <w:uiPriority w:val="99"/>
    <w:qFormat/>
    <w:rsid w:val="004C47AB"/>
    <w:rPr>
      <w:rFonts w:ascii="Verdana" w:eastAsia="Calibri" w:hAnsi="Verdana"/>
      <w:szCs w:val="20"/>
    </w:rPr>
  </w:style>
  <w:style w:type="character" w:customStyle="1" w:styleId="copystyle">
    <w:name w:val="copystyle"/>
    <w:rsid w:val="004C47AB"/>
  </w:style>
  <w:style w:type="paragraph" w:customStyle="1" w:styleId="BlockTitle10">
    <w:name w:val="Block Title #1"/>
    <w:basedOn w:val="Heading1"/>
    <w:uiPriority w:val="99"/>
    <w:qFormat/>
    <w:rsid w:val="004C47A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C47AB"/>
    <w:rPr>
      <w:rFonts w:ascii="Arial" w:hAnsi="Arial" w:cs="Arial"/>
      <w:b/>
      <w:bCs/>
      <w:kern w:val="32"/>
      <w:sz w:val="24"/>
      <w:szCs w:val="24"/>
      <w:lang w:val="en-US" w:eastAsia="en-US" w:bidi="ar-SA"/>
    </w:rPr>
  </w:style>
  <w:style w:type="character" w:customStyle="1" w:styleId="ReadUnderline">
    <w:name w:val="Read Underline"/>
    <w:rsid w:val="004C47A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C47A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C47AB"/>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C47AB"/>
    <w:rPr>
      <w:rFonts w:eastAsia="Times New Roman"/>
      <w:sz w:val="18"/>
    </w:rPr>
  </w:style>
  <w:style w:type="paragraph" w:customStyle="1" w:styleId="F4">
    <w:name w:val="F4"/>
    <w:basedOn w:val="Normal"/>
    <w:link w:val="F4Char"/>
    <w:qFormat/>
    <w:rsid w:val="004C47AB"/>
    <w:pPr>
      <w:ind w:left="288" w:right="288"/>
    </w:pPr>
    <w:rPr>
      <w:rFonts w:eastAsia="Times New Roman"/>
      <w:szCs w:val="20"/>
      <w:u w:val="single"/>
    </w:rPr>
  </w:style>
  <w:style w:type="character" w:customStyle="1" w:styleId="F4Char">
    <w:name w:val="F4 Char"/>
    <w:link w:val="F4"/>
    <w:rsid w:val="004C47AB"/>
    <w:rPr>
      <w:rFonts w:ascii="Georgia" w:eastAsia="Times New Roman" w:hAnsi="Georgia"/>
      <w:sz w:val="20"/>
      <w:szCs w:val="20"/>
      <w:u w:val="single"/>
    </w:rPr>
  </w:style>
  <w:style w:type="paragraph" w:customStyle="1" w:styleId="StyleCARD">
    <w:name w:val="Style CARD +"/>
    <w:basedOn w:val="Normal"/>
    <w:link w:val="StyleCARDChar"/>
    <w:qFormat/>
    <w:rsid w:val="004C47AB"/>
    <w:pPr>
      <w:ind w:left="300" w:right="288"/>
    </w:pPr>
    <w:rPr>
      <w:rFonts w:eastAsia="Times New Roman"/>
      <w:szCs w:val="20"/>
    </w:rPr>
  </w:style>
  <w:style w:type="character" w:customStyle="1" w:styleId="StyleCARDChar">
    <w:name w:val="Style CARD + Char"/>
    <w:link w:val="StyleCARD"/>
    <w:rsid w:val="004C47AB"/>
    <w:rPr>
      <w:rFonts w:ascii="Georgia" w:eastAsia="Times New Roman" w:hAnsi="Georgia"/>
      <w:sz w:val="20"/>
      <w:szCs w:val="20"/>
    </w:rPr>
  </w:style>
  <w:style w:type="character" w:customStyle="1" w:styleId="noiconheadline">
    <w:name w:val="noicon_headline"/>
    <w:rsid w:val="004C47AB"/>
  </w:style>
  <w:style w:type="character" w:customStyle="1" w:styleId="BlockTitleCharChar">
    <w:name w:val="Block Title Char Char"/>
    <w:rsid w:val="004C47AB"/>
    <w:rPr>
      <w:rFonts w:ascii="Georgia" w:hAnsi="Georgia" w:cs="Arial"/>
      <w:b/>
      <w:bCs/>
      <w:kern w:val="32"/>
      <w:sz w:val="28"/>
      <w:szCs w:val="32"/>
      <w:lang w:val="en-US" w:eastAsia="en-US" w:bidi="ar-SA"/>
    </w:rPr>
  </w:style>
  <w:style w:type="paragraph" w:styleId="MacroText">
    <w:name w:val="macro"/>
    <w:link w:val="MacroTextChar"/>
    <w:rsid w:val="004C47A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C47AB"/>
    <w:rPr>
      <w:rFonts w:ascii="Courier New" w:eastAsia="Times New Roman" w:hAnsi="Courier New" w:cs="Courier New"/>
      <w:sz w:val="20"/>
      <w:szCs w:val="20"/>
    </w:rPr>
  </w:style>
  <w:style w:type="character" w:customStyle="1" w:styleId="pp1">
    <w:name w:val="pp1"/>
    <w:rsid w:val="004C47AB"/>
    <w:rPr>
      <w:rFonts w:ascii="Times New Roman" w:hAnsi="Times New Roman" w:cs="Times New Roman" w:hint="default"/>
      <w:i w:val="0"/>
      <w:iCs w:val="0"/>
      <w:smallCaps w:val="0"/>
      <w:sz w:val="30"/>
      <w:szCs w:val="30"/>
    </w:rPr>
  </w:style>
  <w:style w:type="character" w:customStyle="1" w:styleId="prbodytext1">
    <w:name w:val="pr_bodytext1"/>
    <w:rsid w:val="004C47AB"/>
    <w:rPr>
      <w:rFonts w:ascii="Arial" w:hAnsi="Arial" w:cs="Arial" w:hint="default"/>
      <w:sz w:val="20"/>
      <w:szCs w:val="20"/>
    </w:rPr>
  </w:style>
  <w:style w:type="character" w:customStyle="1" w:styleId="marrontitulobig">
    <w:name w:val="marron_titulo_big"/>
    <w:rsid w:val="004C47AB"/>
  </w:style>
  <w:style w:type="character" w:customStyle="1" w:styleId="articlehead">
    <w:name w:val="articlehead"/>
    <w:rsid w:val="004C47AB"/>
  </w:style>
  <w:style w:type="character" w:customStyle="1" w:styleId="lead">
    <w:name w:val="lead"/>
    <w:rsid w:val="004C47AB"/>
  </w:style>
  <w:style w:type="character" w:customStyle="1" w:styleId="manchettebig2">
    <w:name w:val="manchettebig2"/>
    <w:rsid w:val="004C47AB"/>
  </w:style>
  <w:style w:type="character" w:customStyle="1" w:styleId="blue3">
    <w:name w:val="blue3"/>
    <w:rsid w:val="004C47AB"/>
  </w:style>
  <w:style w:type="paragraph" w:customStyle="1" w:styleId="issuedetails">
    <w:name w:val="issue_details"/>
    <w:basedOn w:val="Normal"/>
    <w:uiPriority w:val="99"/>
    <w:qFormat/>
    <w:rsid w:val="004C47AB"/>
    <w:pPr>
      <w:spacing w:before="100" w:beforeAutospacing="1" w:after="100" w:afterAutospacing="1"/>
    </w:pPr>
    <w:rPr>
      <w:rFonts w:eastAsia="Times New Roman"/>
    </w:rPr>
  </w:style>
  <w:style w:type="character" w:customStyle="1" w:styleId="over-title">
    <w:name w:val="over-title"/>
    <w:rsid w:val="004C47AB"/>
  </w:style>
  <w:style w:type="character" w:customStyle="1" w:styleId="contentheader">
    <w:name w:val="contentheader"/>
    <w:rsid w:val="004C47AB"/>
  </w:style>
  <w:style w:type="paragraph" w:customStyle="1" w:styleId="TxBrp2">
    <w:name w:val="TxBr_p2"/>
    <w:basedOn w:val="Normal"/>
    <w:qFormat/>
    <w:rsid w:val="004C47A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C47AB"/>
    <w:rPr>
      <w:rFonts w:eastAsia="SimSun"/>
      <w:szCs w:val="24"/>
      <w:lang w:val="en-US" w:eastAsia="zh-CN" w:bidi="ar-SA"/>
    </w:rPr>
  </w:style>
  <w:style w:type="character" w:customStyle="1" w:styleId="tagscharchar0">
    <w:name w:val="tagscharchar"/>
    <w:rsid w:val="004C47AB"/>
  </w:style>
  <w:style w:type="character" w:customStyle="1" w:styleId="FontStyle13">
    <w:name w:val="Font Style13"/>
    <w:uiPriority w:val="99"/>
    <w:rsid w:val="004C47AB"/>
    <w:rPr>
      <w:rFonts w:ascii="Times New Roman" w:hAnsi="Times New Roman" w:cs="Times New Roman"/>
      <w:sz w:val="18"/>
      <w:szCs w:val="18"/>
    </w:rPr>
  </w:style>
  <w:style w:type="character" w:customStyle="1" w:styleId="FontStyle14">
    <w:name w:val="Font Style14"/>
    <w:uiPriority w:val="99"/>
    <w:rsid w:val="004C47AB"/>
    <w:rPr>
      <w:rFonts w:ascii="Times New Roman" w:hAnsi="Times New Roman" w:cs="Times New Roman"/>
      <w:i/>
      <w:iCs/>
      <w:sz w:val="18"/>
      <w:szCs w:val="18"/>
    </w:rPr>
  </w:style>
  <w:style w:type="character" w:customStyle="1" w:styleId="FontStyle15">
    <w:name w:val="Font Style15"/>
    <w:uiPriority w:val="99"/>
    <w:rsid w:val="004C47AB"/>
    <w:rPr>
      <w:rFonts w:ascii="Times New Roman" w:hAnsi="Times New Roman" w:cs="Times New Roman"/>
      <w:b/>
      <w:bCs/>
      <w:sz w:val="18"/>
      <w:szCs w:val="18"/>
    </w:rPr>
  </w:style>
  <w:style w:type="character" w:customStyle="1" w:styleId="FontStyle16">
    <w:name w:val="Font Style16"/>
    <w:uiPriority w:val="99"/>
    <w:rsid w:val="004C47AB"/>
    <w:rPr>
      <w:rFonts w:ascii="Times New Roman" w:hAnsi="Times New Roman" w:cs="Times New Roman"/>
      <w:b/>
      <w:bCs/>
      <w:spacing w:val="-20"/>
      <w:sz w:val="16"/>
      <w:szCs w:val="16"/>
    </w:rPr>
  </w:style>
  <w:style w:type="character" w:customStyle="1" w:styleId="FontStyle17">
    <w:name w:val="Font Style17"/>
    <w:uiPriority w:val="99"/>
    <w:rsid w:val="004C47AB"/>
    <w:rPr>
      <w:rFonts w:ascii="Times New Roman" w:hAnsi="Times New Roman" w:cs="Times New Roman"/>
      <w:b/>
      <w:bCs/>
      <w:sz w:val="10"/>
      <w:szCs w:val="10"/>
    </w:rPr>
  </w:style>
  <w:style w:type="character" w:customStyle="1" w:styleId="in-widget">
    <w:name w:val="in-widget"/>
    <w:rsid w:val="004C47AB"/>
  </w:style>
  <w:style w:type="paragraph" w:customStyle="1" w:styleId="bodycopyindent">
    <w:name w:val="bodycopyindent"/>
    <w:basedOn w:val="Normal"/>
    <w:uiPriority w:val="99"/>
    <w:qFormat/>
    <w:rsid w:val="004C47AB"/>
    <w:pPr>
      <w:spacing w:before="100" w:beforeAutospacing="1" w:after="100" w:afterAutospacing="1"/>
    </w:pPr>
    <w:rPr>
      <w:rFonts w:eastAsia="Times New Roman"/>
    </w:rPr>
  </w:style>
  <w:style w:type="character" w:customStyle="1" w:styleId="copyright">
    <w:name w:val="copyright"/>
    <w:rsid w:val="004C47AB"/>
  </w:style>
  <w:style w:type="character" w:customStyle="1" w:styleId="spanstyle">
    <w:name w:val="spanstyle"/>
    <w:rsid w:val="004C47AB"/>
  </w:style>
  <w:style w:type="paragraph" w:customStyle="1" w:styleId="tussenkop">
    <w:name w:val="tussenkop"/>
    <w:basedOn w:val="Normal"/>
    <w:uiPriority w:val="99"/>
    <w:qFormat/>
    <w:rsid w:val="004C47AB"/>
    <w:pPr>
      <w:spacing w:before="100" w:beforeAutospacing="1" w:after="100" w:afterAutospacing="1"/>
    </w:pPr>
    <w:rPr>
      <w:rFonts w:eastAsia="Times New Roman"/>
    </w:rPr>
  </w:style>
  <w:style w:type="character" w:customStyle="1" w:styleId="docnumbertitle">
    <w:name w:val="doc_number_title"/>
    <w:basedOn w:val="DefaultParagraphFont"/>
    <w:rsid w:val="004C47AB"/>
  </w:style>
  <w:style w:type="paragraph" w:customStyle="1" w:styleId="Style6">
    <w:name w:val="Style6"/>
    <w:basedOn w:val="Normal"/>
    <w:link w:val="Style6Char"/>
    <w:autoRedefine/>
    <w:uiPriority w:val="99"/>
    <w:qFormat/>
    <w:rsid w:val="004C47AB"/>
    <w:rPr>
      <w:b/>
    </w:rPr>
  </w:style>
  <w:style w:type="character" w:customStyle="1" w:styleId="Style6Char">
    <w:name w:val="Style6 Char"/>
    <w:basedOn w:val="DefaultParagraphFont"/>
    <w:link w:val="Style6"/>
    <w:uiPriority w:val="99"/>
    <w:rsid w:val="004C47AB"/>
    <w:rPr>
      <w:rFonts w:ascii="Georgia" w:hAnsi="Georgia"/>
      <w:b/>
      <w:sz w:val="20"/>
    </w:rPr>
  </w:style>
  <w:style w:type="paragraph" w:customStyle="1" w:styleId="Style11">
    <w:name w:val="Style11"/>
    <w:basedOn w:val="Normal"/>
    <w:link w:val="Style11Char"/>
    <w:qFormat/>
    <w:rsid w:val="004C47AB"/>
    <w:rPr>
      <w:rFonts w:asciiTheme="minorHAnsi" w:hAnsiTheme="minorHAnsi"/>
      <w:b/>
      <w:sz w:val="22"/>
      <w:u w:val="thick"/>
    </w:rPr>
  </w:style>
  <w:style w:type="paragraph" w:customStyle="1" w:styleId="Style12">
    <w:name w:val="Style12"/>
    <w:basedOn w:val="Normal"/>
    <w:link w:val="Style12Char"/>
    <w:qFormat/>
    <w:rsid w:val="004C47AB"/>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4C47A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C47AB"/>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C47AB"/>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4C47AB"/>
    <w:rPr>
      <w:b w:val="0"/>
      <w:bCs w:val="0"/>
      <w:sz w:val="22"/>
      <w:u w:val="single"/>
      <w:bdr w:val="none" w:sz="0" w:space="0" w:color="auto"/>
    </w:rPr>
  </w:style>
  <w:style w:type="paragraph" w:customStyle="1" w:styleId="Cardd">
    <w:name w:val="Cardd"/>
    <w:basedOn w:val="Normal"/>
    <w:uiPriority w:val="4"/>
    <w:qFormat/>
    <w:rsid w:val="004C47AB"/>
    <w:pPr>
      <w:ind w:left="288" w:right="288"/>
    </w:pPr>
  </w:style>
  <w:style w:type="character" w:customStyle="1" w:styleId="erasure">
    <w:name w:val="erasure"/>
    <w:rsid w:val="004C47AB"/>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4C47A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C47AB"/>
    <w:rPr>
      <w:rFonts w:ascii="Consolas" w:hAnsi="Consolas" w:cs="Consolas"/>
      <w:sz w:val="20"/>
      <w:szCs w:val="20"/>
    </w:rPr>
  </w:style>
  <w:style w:type="paragraph" w:customStyle="1" w:styleId="Tagline0">
    <w:name w:val="Tagline"/>
    <w:basedOn w:val="Normal"/>
    <w:link w:val="TaglineChar"/>
    <w:qFormat/>
    <w:rsid w:val="004C47AB"/>
    <w:pPr>
      <w:spacing w:line="256" w:lineRule="auto"/>
    </w:pPr>
    <w:rPr>
      <w:b/>
      <w:sz w:val="26"/>
    </w:rPr>
  </w:style>
  <w:style w:type="paragraph" w:customStyle="1" w:styleId="StyleHeading3BlockLatinBodyCalibri">
    <w:name w:val="Style Heading 3Block + (Latin) +Body (Calibri)"/>
    <w:basedOn w:val="Heading3"/>
    <w:uiPriority w:val="99"/>
    <w:qFormat/>
    <w:rsid w:val="004C47AB"/>
    <w:rPr>
      <w:caps/>
    </w:rPr>
  </w:style>
  <w:style w:type="paragraph" w:customStyle="1" w:styleId="StyleHeading4Tagheading2Heading2Char2CharHeading2Char1">
    <w:name w:val="Style Heading 4Tagheading 2Heading 2 Char2 CharHeading 2 Char1 ..."/>
    <w:basedOn w:val="Heading4"/>
    <w:rsid w:val="004C47AB"/>
    <w:rPr>
      <w:iCs w:val="0"/>
    </w:rPr>
  </w:style>
  <w:style w:type="character" w:customStyle="1" w:styleId="StyleStyleBoldUnderlineIntenseEmphasisUnderlineStyleapple-s1">
    <w:name w:val="Style Style Bold UnderlineIntense EmphasisUnderlineStyleapple-s...1"/>
    <w:basedOn w:val="DefaultParagraphFont"/>
    <w:rsid w:val="004C47A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C47AB"/>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4C47AB"/>
  </w:style>
  <w:style w:type="character" w:customStyle="1" w:styleId="articleauthor">
    <w:name w:val="articleauthor"/>
    <w:basedOn w:val="DefaultParagraphFont"/>
    <w:rsid w:val="004C47AB"/>
  </w:style>
  <w:style w:type="character" w:customStyle="1" w:styleId="article-date">
    <w:name w:val="article-date"/>
    <w:basedOn w:val="DefaultParagraphFont"/>
    <w:rsid w:val="004C47AB"/>
  </w:style>
  <w:style w:type="character" w:customStyle="1" w:styleId="bodysubtoc">
    <w:name w:val="bodysubtoc"/>
    <w:basedOn w:val="DefaultParagraphFont"/>
    <w:rsid w:val="004C47AB"/>
  </w:style>
  <w:style w:type="character" w:customStyle="1" w:styleId="lefttitlesmaller">
    <w:name w:val="lefttitlesmaller"/>
    <w:basedOn w:val="DefaultParagraphFont"/>
    <w:rsid w:val="004C47AB"/>
  </w:style>
  <w:style w:type="character" w:customStyle="1" w:styleId="mb">
    <w:name w:val="mb"/>
    <w:basedOn w:val="DefaultParagraphFont"/>
    <w:rsid w:val="004C47AB"/>
  </w:style>
  <w:style w:type="character" w:customStyle="1" w:styleId="field-content">
    <w:name w:val="field-content"/>
    <w:basedOn w:val="DefaultParagraphFont"/>
    <w:rsid w:val="004C47AB"/>
  </w:style>
  <w:style w:type="character" w:customStyle="1" w:styleId="submitted-date">
    <w:name w:val="submitted-date"/>
    <w:basedOn w:val="DefaultParagraphFont"/>
    <w:rsid w:val="004C47AB"/>
  </w:style>
  <w:style w:type="character" w:customStyle="1" w:styleId="submitted-time">
    <w:name w:val="submitted-time"/>
    <w:basedOn w:val="DefaultParagraphFont"/>
    <w:rsid w:val="004C47AB"/>
  </w:style>
  <w:style w:type="paragraph" w:customStyle="1" w:styleId="date-comments">
    <w:name w:val="date-comments"/>
    <w:basedOn w:val="Normal"/>
    <w:uiPriority w:val="99"/>
    <w:qFormat/>
    <w:rsid w:val="004C47AB"/>
    <w:pPr>
      <w:spacing w:before="100" w:beforeAutospacing="1" w:after="100" w:afterAutospacing="1"/>
    </w:pPr>
    <w:rPr>
      <w:rFonts w:ascii="Times" w:hAnsi="Times"/>
      <w:szCs w:val="20"/>
    </w:rPr>
  </w:style>
  <w:style w:type="paragraph" w:customStyle="1" w:styleId="Pa8">
    <w:name w:val="Pa8"/>
    <w:basedOn w:val="Default"/>
    <w:next w:val="Default"/>
    <w:qFormat/>
    <w:rsid w:val="004C47AB"/>
    <w:pPr>
      <w:spacing w:line="181" w:lineRule="atLeast"/>
    </w:pPr>
    <w:rPr>
      <w:rFonts w:ascii="Sabon LT Std" w:eastAsia="MS Mincho" w:hAnsi="Sabon LT Std"/>
      <w:color w:val="auto"/>
      <w:sz w:val="20"/>
    </w:rPr>
  </w:style>
  <w:style w:type="character" w:customStyle="1" w:styleId="A2">
    <w:name w:val="A2"/>
    <w:uiPriority w:val="99"/>
    <w:rsid w:val="004C47AB"/>
    <w:rPr>
      <w:rFonts w:cs="Sabon LT Std"/>
      <w:color w:val="000000"/>
      <w:sz w:val="15"/>
      <w:szCs w:val="15"/>
    </w:rPr>
  </w:style>
  <w:style w:type="paragraph" w:customStyle="1" w:styleId="Pa15">
    <w:name w:val="Pa15"/>
    <w:basedOn w:val="Default"/>
    <w:next w:val="Default"/>
    <w:uiPriority w:val="99"/>
    <w:qFormat/>
    <w:rsid w:val="004C47AB"/>
    <w:pPr>
      <w:spacing w:line="241" w:lineRule="atLeast"/>
    </w:pPr>
    <w:rPr>
      <w:rFonts w:ascii="Sabon LT Std" w:eastAsia="MS Mincho" w:hAnsi="Sabon LT Std"/>
      <w:color w:val="auto"/>
      <w:sz w:val="20"/>
    </w:rPr>
  </w:style>
  <w:style w:type="character" w:customStyle="1" w:styleId="searchword">
    <w:name w:val="searchword"/>
    <w:basedOn w:val="DefaultParagraphFont"/>
    <w:rsid w:val="004C47AB"/>
  </w:style>
  <w:style w:type="character" w:customStyle="1" w:styleId="meta-prep">
    <w:name w:val="meta-prep"/>
    <w:basedOn w:val="DefaultParagraphFont"/>
    <w:rsid w:val="004C47AB"/>
  </w:style>
  <w:style w:type="character" w:customStyle="1" w:styleId="entry-date">
    <w:name w:val="entry-date"/>
    <w:basedOn w:val="DefaultParagraphFont"/>
    <w:rsid w:val="004C47AB"/>
  </w:style>
  <w:style w:type="paragraph" w:customStyle="1" w:styleId="Shrink6">
    <w:name w:val="Shrink 6"/>
    <w:basedOn w:val="Normal"/>
    <w:uiPriority w:val="99"/>
    <w:qFormat/>
    <w:rsid w:val="004C47AB"/>
    <w:rPr>
      <w:rFonts w:eastAsia="Calibri"/>
      <w:sz w:val="12"/>
    </w:rPr>
  </w:style>
  <w:style w:type="paragraph" w:customStyle="1" w:styleId="HeaderCharCharCharCharCharCharCharCha">
    <w:name w:val="Header Char Char Char Char Char Char Char Cha"/>
    <w:aliases w:val="Char Char Char Cha"/>
    <w:basedOn w:val="Normal"/>
    <w:qFormat/>
    <w:rsid w:val="004C47AB"/>
    <w:pPr>
      <w:spacing w:before="100" w:beforeAutospacing="1" w:after="100" w:afterAutospacing="1"/>
    </w:pPr>
    <w:rPr>
      <w:rFonts w:eastAsia="Times New Roman"/>
    </w:rPr>
  </w:style>
  <w:style w:type="character" w:customStyle="1" w:styleId="CiteReal0">
    <w:name w:val="CiteReal"/>
    <w:uiPriority w:val="1"/>
    <w:qFormat/>
    <w:rsid w:val="004C47AB"/>
    <w:rPr>
      <w:rFonts w:ascii="Arial" w:hAnsi="Arial"/>
      <w:b/>
      <w:sz w:val="24"/>
      <w:u w:val="single"/>
    </w:rPr>
  </w:style>
  <w:style w:type="paragraph" w:customStyle="1" w:styleId="10ptfont">
    <w:name w:val="10pt font"/>
    <w:basedOn w:val="Normal"/>
    <w:link w:val="10ptfontChar"/>
    <w:autoRedefine/>
    <w:qFormat/>
    <w:rsid w:val="004C47AB"/>
    <w:rPr>
      <w:rFonts w:eastAsia="Times New Roman"/>
    </w:rPr>
  </w:style>
  <w:style w:type="character" w:customStyle="1" w:styleId="10ptfontChar">
    <w:name w:val="10pt font Char"/>
    <w:link w:val="10ptfont"/>
    <w:rsid w:val="004C47AB"/>
    <w:rPr>
      <w:rFonts w:ascii="Georgia" w:eastAsia="Times New Roman" w:hAnsi="Georgia"/>
      <w:sz w:val="20"/>
    </w:rPr>
  </w:style>
  <w:style w:type="character" w:customStyle="1" w:styleId="HIGHLIGHT1">
    <w:name w:val="HIGHLIGHT"/>
    <w:uiPriority w:val="1"/>
    <w:qFormat/>
    <w:rsid w:val="004C47A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C47A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C47AB"/>
    <w:pPr>
      <w:suppressAutoHyphens/>
      <w:spacing w:before="280" w:after="280"/>
    </w:pPr>
    <w:rPr>
      <w:color w:val="000000"/>
    </w:rPr>
  </w:style>
  <w:style w:type="character" w:customStyle="1" w:styleId="StyleIntenseReferenceGaramond">
    <w:name w:val="Style Intense Reference + Garamond"/>
    <w:rsid w:val="004C47AB"/>
    <w:rPr>
      <w:rFonts w:ascii="Garamond" w:hAnsi="Garamond"/>
      <w:bCs/>
      <w:color w:val="auto"/>
      <w:spacing w:val="5"/>
      <w:sz w:val="20"/>
      <w:u w:val="single"/>
    </w:rPr>
  </w:style>
  <w:style w:type="character" w:customStyle="1" w:styleId="StyleIntenseReferenceGaramondBold">
    <w:name w:val="Style Intense Reference + Garamond Bold"/>
    <w:rsid w:val="004C47AB"/>
    <w:rPr>
      <w:rFonts w:ascii="Garamond" w:hAnsi="Garamond"/>
      <w:b/>
      <w:bCs/>
      <w:color w:val="auto"/>
      <w:spacing w:val="5"/>
      <w:sz w:val="20"/>
      <w:u w:val="single"/>
    </w:rPr>
  </w:style>
  <w:style w:type="character" w:customStyle="1" w:styleId="newstime">
    <w:name w:val="newstime"/>
    <w:basedOn w:val="DefaultParagraphFont"/>
    <w:rsid w:val="004C47AB"/>
  </w:style>
  <w:style w:type="character" w:customStyle="1" w:styleId="IntenseReference1">
    <w:name w:val="Intense Reference1"/>
    <w:qFormat/>
    <w:rsid w:val="004C47A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C47AB"/>
    <w:rPr>
      <w:rFonts w:ascii="Garamond" w:hAnsi="Garamond"/>
      <w:b/>
      <w:sz w:val="24"/>
      <w:szCs w:val="26"/>
      <w:bdr w:val="none" w:sz="0" w:space="0" w:color="auto"/>
      <w:shd w:val="clear" w:color="auto" w:fill="FFFF00"/>
    </w:rPr>
  </w:style>
  <w:style w:type="character" w:customStyle="1" w:styleId="ilad1">
    <w:name w:val="il_ad1"/>
    <w:rsid w:val="004C47AB"/>
    <w:rPr>
      <w:vanish/>
      <w:webHidden w:val="0"/>
      <w:color w:val="000000"/>
      <w:u w:val="single"/>
      <w:specVanish/>
    </w:rPr>
  </w:style>
  <w:style w:type="character" w:customStyle="1" w:styleId="ThickUnderlineCharChar">
    <w:name w:val="Thick Underline Char Char"/>
    <w:rsid w:val="004C47AB"/>
    <w:rPr>
      <w:sz w:val="24"/>
      <w:szCs w:val="24"/>
      <w:u w:val="thick"/>
      <w:lang w:val="en-US" w:eastAsia="en-US" w:bidi="ar-SA"/>
    </w:rPr>
  </w:style>
  <w:style w:type="character" w:customStyle="1" w:styleId="Underline21">
    <w:name w:val="Underline 2"/>
    <w:basedOn w:val="DefaultParagraphFont"/>
    <w:uiPriority w:val="1"/>
    <w:qFormat/>
    <w:rsid w:val="004C47AB"/>
    <w:rPr>
      <w:b/>
      <w:u w:val="single"/>
    </w:rPr>
  </w:style>
  <w:style w:type="paragraph" w:customStyle="1" w:styleId="first">
    <w:name w:val="first"/>
    <w:basedOn w:val="Normal"/>
    <w:qFormat/>
    <w:rsid w:val="004C47AB"/>
    <w:pPr>
      <w:spacing w:before="100" w:beforeAutospacing="1" w:after="100" w:afterAutospacing="1"/>
    </w:pPr>
    <w:rPr>
      <w:rFonts w:eastAsia="Times New Roman"/>
      <w:sz w:val="24"/>
    </w:rPr>
  </w:style>
  <w:style w:type="character" w:customStyle="1" w:styleId="tx">
    <w:name w:val="tx"/>
    <w:basedOn w:val="DefaultParagraphFont"/>
    <w:rsid w:val="004C47AB"/>
  </w:style>
  <w:style w:type="character" w:customStyle="1" w:styleId="oneclick-link">
    <w:name w:val="oneclick-link"/>
    <w:basedOn w:val="DefaultParagraphFont"/>
    <w:rsid w:val="004C47AB"/>
  </w:style>
  <w:style w:type="paragraph" w:customStyle="1" w:styleId="StyleHeading4TagsmalltextBigcardbodyNormalTagNotBold">
    <w:name w:val="Style Heading 4Tagsmall textBig cardbodyNormal Tag + Not Bold"/>
    <w:basedOn w:val="Heading4"/>
    <w:qFormat/>
    <w:rsid w:val="004C47AB"/>
    <w:rPr>
      <w:bCs/>
    </w:rPr>
  </w:style>
  <w:style w:type="character" w:customStyle="1" w:styleId="BlockHeadingsCharCharChar">
    <w:name w:val="Block Headings Char Char Char"/>
    <w:locked/>
    <w:rsid w:val="004C47AB"/>
  </w:style>
  <w:style w:type="paragraph" w:customStyle="1" w:styleId="BlockHeadingsCharChar">
    <w:name w:val="Block Headings Char Char"/>
    <w:basedOn w:val="Normal"/>
    <w:qFormat/>
    <w:rsid w:val="004C47AB"/>
  </w:style>
  <w:style w:type="character" w:customStyle="1" w:styleId="CitesCharCharCharChar">
    <w:name w:val="Cites Char Char Char Char"/>
    <w:locked/>
    <w:rsid w:val="004C47AB"/>
  </w:style>
  <w:style w:type="character" w:customStyle="1" w:styleId="TagsChar1CharChar">
    <w:name w:val="Tags Char1 Char Char"/>
    <w:locked/>
    <w:rsid w:val="004C47AB"/>
  </w:style>
  <w:style w:type="paragraph" w:customStyle="1" w:styleId="TagsChar1Char">
    <w:name w:val="Tags Char1 Char"/>
    <w:basedOn w:val="Normal"/>
    <w:qFormat/>
    <w:rsid w:val="004C47A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C47A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4C47AB"/>
  </w:style>
  <w:style w:type="character" w:customStyle="1" w:styleId="CardsFont6ptCharCharChar">
    <w:name w:val="Cards + Font: 6 pt Char Char Char"/>
    <w:locked/>
    <w:rsid w:val="004C47AB"/>
  </w:style>
  <w:style w:type="character" w:customStyle="1" w:styleId="CardsUnderlineChar">
    <w:name w:val="Cards + Underline Char"/>
    <w:locked/>
    <w:rsid w:val="004C47AB"/>
  </w:style>
  <w:style w:type="paragraph" w:customStyle="1" w:styleId="CardsUnderline">
    <w:name w:val="Cards + Underline"/>
    <w:basedOn w:val="Normal"/>
    <w:next w:val="Style3"/>
    <w:qFormat/>
    <w:rsid w:val="004C47AB"/>
  </w:style>
  <w:style w:type="paragraph" w:customStyle="1" w:styleId="StyleNormalWebNormalWebChar1CharNormalWebCharCharC">
    <w:name w:val="Style Normal (Web)Normal (Web) Char1 CharNormal (Web) Char Char C..."/>
    <w:basedOn w:val="Title"/>
    <w:qFormat/>
    <w:rsid w:val="004C47AB"/>
    <w:pPr>
      <w:pBdr>
        <w:bottom w:val="none" w:sz="0" w:space="0" w:color="auto"/>
      </w:pBdr>
      <w:spacing w:after="0"/>
      <w:contextualSpacing w:val="0"/>
    </w:pPr>
    <w:rPr>
      <w:rFonts w:ascii="Georgia" w:hAnsi="Georgia"/>
      <w:sz w:val="22"/>
      <w:u w:val="none"/>
    </w:rPr>
  </w:style>
  <w:style w:type="paragraph" w:customStyle="1" w:styleId="Reference">
    <w:name w:val="Reference"/>
    <w:qFormat/>
    <w:rsid w:val="004C47AB"/>
    <w:pPr>
      <w:spacing w:after="200" w:line="276" w:lineRule="auto"/>
    </w:pPr>
  </w:style>
  <w:style w:type="paragraph" w:customStyle="1" w:styleId="StyleHeading2Heading2Char2CharHeading2Char1CharCharHead">
    <w:name w:val="Style Heading 2Heading 2 Char2 CharHeading 2 Char1 Char CharHead..."/>
    <w:basedOn w:val="Heading2"/>
    <w:qFormat/>
    <w:rsid w:val="004C47AB"/>
    <w:rPr>
      <w:bCs/>
      <w:caps/>
    </w:rPr>
  </w:style>
  <w:style w:type="paragraph" w:customStyle="1" w:styleId="Blocktitle3">
    <w:name w:val="Block title"/>
    <w:basedOn w:val="Heading1"/>
    <w:next w:val="Debate-EmphasizedText-F5"/>
    <w:autoRedefine/>
    <w:qFormat/>
    <w:rsid w:val="004C47AB"/>
    <w:rPr>
      <w:bCs/>
      <w:caps/>
    </w:rPr>
  </w:style>
  <w:style w:type="paragraph" w:customStyle="1" w:styleId="SmallCite">
    <w:name w:val="Small Cite"/>
    <w:basedOn w:val="Normal"/>
    <w:next w:val="BlockHeading1"/>
    <w:qFormat/>
    <w:rsid w:val="004C47AB"/>
  </w:style>
  <w:style w:type="paragraph" w:customStyle="1" w:styleId="links1">
    <w:name w:val="links1"/>
    <w:basedOn w:val="Normal"/>
    <w:qFormat/>
    <w:rsid w:val="004C47AB"/>
  </w:style>
  <w:style w:type="paragraph" w:customStyle="1" w:styleId="endtext">
    <w:name w:val="endtext"/>
    <w:basedOn w:val="Normal"/>
    <w:next w:val="CardTag"/>
    <w:qFormat/>
    <w:rsid w:val="004C47AB"/>
  </w:style>
  <w:style w:type="paragraph" w:customStyle="1" w:styleId="g">
    <w:name w:val="g"/>
    <w:basedOn w:val="Normal"/>
    <w:next w:val="Paste"/>
    <w:qFormat/>
    <w:rsid w:val="004C47AB"/>
  </w:style>
  <w:style w:type="paragraph" w:customStyle="1" w:styleId="Repeatheader">
    <w:name w:val="Repeat header"/>
    <w:basedOn w:val="Normal"/>
    <w:next w:val="noindent"/>
    <w:autoRedefine/>
    <w:qFormat/>
    <w:rsid w:val="004C47AB"/>
  </w:style>
  <w:style w:type="paragraph" w:customStyle="1" w:styleId="StyleCardNotUnderlined8pt">
    <w:name w:val="Style Card Not Underlined + 8 pt"/>
    <w:basedOn w:val="Debate-CardTextUnderlined-F3"/>
    <w:next w:val="endtext"/>
    <w:qFormat/>
    <w:rsid w:val="004C47AB"/>
    <w:pPr>
      <w:spacing w:line="240" w:lineRule="auto"/>
      <w:contextualSpacing w:val="0"/>
    </w:pPr>
    <w:rPr>
      <w:sz w:val="22"/>
      <w:u w:val="none"/>
    </w:rPr>
  </w:style>
  <w:style w:type="paragraph" w:customStyle="1" w:styleId="CardNotUnderlined3">
    <w:name w:val="Card Not Underlined 3"/>
    <w:basedOn w:val="Debate-CardTextUnderlined-F3"/>
    <w:qFormat/>
    <w:rsid w:val="004C47AB"/>
    <w:pPr>
      <w:spacing w:line="240" w:lineRule="auto"/>
      <w:contextualSpacing w:val="0"/>
    </w:pPr>
    <w:rPr>
      <w:sz w:val="22"/>
      <w:u w:val="none"/>
    </w:rPr>
  </w:style>
  <w:style w:type="paragraph" w:customStyle="1" w:styleId="CardNotUnderlinedFinal">
    <w:name w:val="Card Not Underlined Final"/>
    <w:next w:val="g"/>
    <w:qFormat/>
    <w:rsid w:val="004C47AB"/>
  </w:style>
  <w:style w:type="paragraph" w:customStyle="1" w:styleId="Numbering">
    <w:name w:val="Numbering"/>
    <w:basedOn w:val="Normal"/>
    <w:next w:val="Normal"/>
    <w:qFormat/>
    <w:rsid w:val="004C47AB"/>
  </w:style>
  <w:style w:type="paragraph" w:customStyle="1" w:styleId="Un-IndexedHeading">
    <w:name w:val="Un-Indexed Heading"/>
    <w:basedOn w:val="Heading1"/>
    <w:next w:val="Normal"/>
    <w:qFormat/>
    <w:rsid w:val="004C47AB"/>
    <w:rPr>
      <w:bCs/>
      <w:caps/>
    </w:rPr>
  </w:style>
  <w:style w:type="paragraph" w:customStyle="1" w:styleId="Circle">
    <w:name w:val="Circle"/>
    <w:basedOn w:val="Normal"/>
    <w:next w:val="Normal"/>
    <w:qFormat/>
    <w:rsid w:val="004C47AB"/>
  </w:style>
  <w:style w:type="paragraph" w:customStyle="1" w:styleId="PageHeader">
    <w:name w:val="Page Header"/>
    <w:basedOn w:val="Normal"/>
    <w:next w:val="CardNotUnderlined3"/>
    <w:link w:val="PageHeaderChar"/>
    <w:qFormat/>
    <w:rsid w:val="004C47AB"/>
  </w:style>
  <w:style w:type="paragraph" w:customStyle="1" w:styleId="IndentedLettering">
    <w:name w:val="Indented Lettering"/>
    <w:basedOn w:val="Small"/>
    <w:next w:val="Normal"/>
    <w:qFormat/>
    <w:rsid w:val="004C47AB"/>
    <w:pPr>
      <w:spacing w:after="0" w:line="240" w:lineRule="auto"/>
    </w:pPr>
    <w:rPr>
      <w:rFonts w:eastAsiaTheme="minorHAnsi"/>
      <w:color w:val="auto"/>
      <w:sz w:val="22"/>
    </w:rPr>
  </w:style>
  <w:style w:type="paragraph" w:customStyle="1" w:styleId="Lettering">
    <w:name w:val="Lettering"/>
    <w:basedOn w:val="Small"/>
    <w:next w:val="Normal"/>
    <w:qFormat/>
    <w:rsid w:val="004C47AB"/>
    <w:pPr>
      <w:spacing w:after="0" w:line="240" w:lineRule="auto"/>
    </w:pPr>
    <w:rPr>
      <w:rFonts w:eastAsiaTheme="minorHAnsi"/>
      <w:color w:val="auto"/>
      <w:sz w:val="22"/>
    </w:rPr>
  </w:style>
  <w:style w:type="paragraph" w:customStyle="1" w:styleId="FileName">
    <w:name w:val="File Name"/>
    <w:basedOn w:val="Normal"/>
    <w:next w:val="Normal"/>
    <w:qFormat/>
    <w:rsid w:val="004C47AB"/>
  </w:style>
  <w:style w:type="paragraph" w:customStyle="1" w:styleId="Pagination">
    <w:name w:val="Pagination"/>
    <w:basedOn w:val="Normal"/>
    <w:next w:val="Normal"/>
    <w:qFormat/>
    <w:rsid w:val="004C47AB"/>
  </w:style>
  <w:style w:type="paragraph" w:customStyle="1" w:styleId="IndentedNumbering">
    <w:name w:val="Indented Numbering"/>
    <w:basedOn w:val="CardNotUnderlinedFinal"/>
    <w:next w:val="Normal"/>
    <w:qFormat/>
    <w:rsid w:val="004C47AB"/>
  </w:style>
  <w:style w:type="paragraph" w:customStyle="1" w:styleId="CardContinued1">
    <w:name w:val="Card Continued 1"/>
    <w:basedOn w:val="Normal"/>
    <w:next w:val="Normal"/>
    <w:qFormat/>
    <w:rsid w:val="004C47AB"/>
  </w:style>
  <w:style w:type="paragraph" w:customStyle="1" w:styleId="CardContinued2">
    <w:name w:val="Card Continued 2"/>
    <w:basedOn w:val="Circle"/>
    <w:next w:val="Normal"/>
    <w:qFormat/>
    <w:rsid w:val="004C47AB"/>
  </w:style>
  <w:style w:type="paragraph" w:customStyle="1" w:styleId="Clearformatting">
    <w:name w:val="Clear formatting"/>
    <w:basedOn w:val="Normal"/>
    <w:next w:val="IndentedLettering"/>
    <w:qFormat/>
    <w:rsid w:val="004C47AB"/>
  </w:style>
  <w:style w:type="paragraph" w:customStyle="1" w:styleId="SmallCardText">
    <w:name w:val="Small Card Text"/>
    <w:basedOn w:val="Lettering"/>
    <w:next w:val="FileName"/>
    <w:qFormat/>
    <w:rsid w:val="004C47AB"/>
  </w:style>
  <w:style w:type="paragraph" w:customStyle="1" w:styleId="TAGFONT">
    <w:name w:val="TAG FONT"/>
    <w:basedOn w:val="Normal"/>
    <w:next w:val="Pagination"/>
    <w:autoRedefine/>
    <w:qFormat/>
    <w:rsid w:val="004C47AB"/>
  </w:style>
  <w:style w:type="paragraph" w:customStyle="1" w:styleId="8point">
    <w:name w:val="8 point"/>
    <w:basedOn w:val="Normal"/>
    <w:next w:val="fullstory"/>
    <w:qFormat/>
    <w:rsid w:val="004C47AB"/>
  </w:style>
  <w:style w:type="paragraph" w:customStyle="1" w:styleId="citationunderline">
    <w:name w:val="citation/underline"/>
    <w:autoRedefine/>
    <w:qFormat/>
    <w:rsid w:val="004C47AB"/>
    <w:pPr>
      <w:spacing w:after="200" w:line="276" w:lineRule="auto"/>
    </w:pPr>
  </w:style>
  <w:style w:type="paragraph" w:customStyle="1" w:styleId="Style60">
    <w:name w:val="Style 6"/>
    <w:next w:val="8point"/>
    <w:qFormat/>
    <w:rsid w:val="004C47AB"/>
    <w:pPr>
      <w:spacing w:after="200" w:line="276" w:lineRule="auto"/>
    </w:pPr>
  </w:style>
  <w:style w:type="character" w:customStyle="1" w:styleId="DateCitesAuthorCharChar">
    <w:name w:val="DateCitesAuthor Char Char"/>
    <w:locked/>
    <w:rsid w:val="004C47AB"/>
  </w:style>
  <w:style w:type="paragraph" w:customStyle="1" w:styleId="DateCitesAuthorChar">
    <w:name w:val="DateCitesAuthor Char"/>
    <w:basedOn w:val="Normal"/>
    <w:next w:val="Minimize"/>
    <w:qFormat/>
    <w:rsid w:val="004C47AB"/>
  </w:style>
  <w:style w:type="paragraph" w:customStyle="1" w:styleId="articlebodynormaltext">
    <w:name w:val="articlebody_normaltext"/>
    <w:basedOn w:val="Normal"/>
    <w:next w:val="Citation-Complete"/>
    <w:qFormat/>
    <w:rsid w:val="004C47AB"/>
  </w:style>
  <w:style w:type="paragraph" w:customStyle="1" w:styleId="targetcaption">
    <w:name w:val="targetcaption"/>
    <w:basedOn w:val="Normal"/>
    <w:next w:val="2909F619802848F09E01365C32F34654"/>
    <w:qFormat/>
    <w:rsid w:val="004C47AB"/>
  </w:style>
  <w:style w:type="paragraph" w:customStyle="1" w:styleId="Index">
    <w:name w:val="Index"/>
    <w:basedOn w:val="Normal"/>
    <w:next w:val="western"/>
    <w:qFormat/>
    <w:rsid w:val="004C47AB"/>
  </w:style>
  <w:style w:type="paragraph" w:customStyle="1" w:styleId="boldness">
    <w:name w:val="boldness"/>
    <w:basedOn w:val="Normal"/>
    <w:next w:val="TagCite"/>
    <w:qFormat/>
    <w:rsid w:val="004C47AB"/>
  </w:style>
  <w:style w:type="character" w:customStyle="1" w:styleId="UnderlineCardChar0">
    <w:name w:val="UnderlineCard Char"/>
    <w:locked/>
    <w:rsid w:val="004C47AB"/>
  </w:style>
  <w:style w:type="paragraph" w:customStyle="1" w:styleId="UnderlineCard0">
    <w:name w:val="UnderlineCard"/>
    <w:basedOn w:val="Heading4"/>
    <w:next w:val="CM6"/>
    <w:qFormat/>
    <w:rsid w:val="004C47AB"/>
    <w:rPr>
      <w:bCs/>
    </w:rPr>
  </w:style>
  <w:style w:type="paragraph" w:customStyle="1" w:styleId="CM21">
    <w:name w:val="CM21"/>
    <w:basedOn w:val="Normal"/>
    <w:uiPriority w:val="99"/>
    <w:qFormat/>
    <w:rsid w:val="004C47AB"/>
  </w:style>
  <w:style w:type="paragraph" w:customStyle="1" w:styleId="Pa10">
    <w:name w:val="Pa10"/>
    <w:basedOn w:val="Normal"/>
    <w:uiPriority w:val="99"/>
    <w:qFormat/>
    <w:rsid w:val="004C47AB"/>
  </w:style>
  <w:style w:type="paragraph" w:customStyle="1" w:styleId="Pa31">
    <w:name w:val="Pa3+1"/>
    <w:basedOn w:val="Normal"/>
    <w:uiPriority w:val="99"/>
    <w:qFormat/>
    <w:rsid w:val="004C47AB"/>
  </w:style>
  <w:style w:type="paragraph" w:customStyle="1" w:styleId="Pa1">
    <w:name w:val="Pa1"/>
    <w:basedOn w:val="Normal"/>
    <w:uiPriority w:val="99"/>
    <w:qFormat/>
    <w:rsid w:val="004C47AB"/>
  </w:style>
  <w:style w:type="character" w:customStyle="1" w:styleId="CardUpSize-LightChar">
    <w:name w:val="CardUpSize - Light Char"/>
    <w:basedOn w:val="DefaultParagraphFont"/>
    <w:locked/>
    <w:rsid w:val="004C47AB"/>
  </w:style>
  <w:style w:type="paragraph" w:customStyle="1" w:styleId="CardUpSize-Light">
    <w:name w:val="CardUpSize - Light"/>
    <w:basedOn w:val="Normal"/>
    <w:next w:val="Pa2"/>
    <w:qFormat/>
    <w:rsid w:val="004C47AB"/>
  </w:style>
  <w:style w:type="character" w:customStyle="1" w:styleId="CiteCardUpSize-HeavyChar">
    <w:name w:val="Cite // CardUpSize - Heavy Char"/>
    <w:basedOn w:val="DefaultParagraphFont"/>
    <w:locked/>
    <w:rsid w:val="004C47AB"/>
  </w:style>
  <w:style w:type="paragraph" w:customStyle="1" w:styleId="CiteCardUpSize-Heavy">
    <w:name w:val="Cite // CardUpSize - Heavy"/>
    <w:basedOn w:val="Normal"/>
    <w:next w:val="H4Tag"/>
    <w:qFormat/>
    <w:rsid w:val="004C47AB"/>
  </w:style>
  <w:style w:type="character" w:customStyle="1" w:styleId="UnderlineCharCharCharCharCharCharCharChar">
    <w:name w:val="Underline Char Char Char Char Char Char Char Char"/>
    <w:basedOn w:val="DefaultParagraphFont"/>
    <w:locked/>
    <w:rsid w:val="004C47AB"/>
  </w:style>
  <w:style w:type="paragraph" w:customStyle="1" w:styleId="UnderlineCharCharCharCharCharCharChar">
    <w:name w:val="Underline Char Char Char Char Char Char Char"/>
    <w:basedOn w:val="Normal"/>
    <w:qFormat/>
    <w:rsid w:val="004C47AB"/>
  </w:style>
  <w:style w:type="character" w:customStyle="1" w:styleId="SmalltextCharCharCharChar0">
    <w:name w:val="Small text Char Char Char Char"/>
    <w:basedOn w:val="DefaultParagraphFont"/>
    <w:locked/>
    <w:rsid w:val="004C47AB"/>
  </w:style>
  <w:style w:type="paragraph" w:customStyle="1" w:styleId="SmalltextCharCharChar0">
    <w:name w:val="Small text Char Char Char"/>
    <w:basedOn w:val="Normal"/>
    <w:qFormat/>
    <w:rsid w:val="004C47AB"/>
  </w:style>
  <w:style w:type="paragraph" w:customStyle="1" w:styleId="Textbody">
    <w:name w:val="Text body"/>
    <w:basedOn w:val="SmalltextCharCharChar0"/>
    <w:next w:val="WW-Default"/>
    <w:qFormat/>
    <w:rsid w:val="004C47AB"/>
  </w:style>
  <w:style w:type="paragraph" w:customStyle="1" w:styleId="Default1">
    <w:name w:val="Default1"/>
    <w:basedOn w:val="Normal"/>
    <w:uiPriority w:val="99"/>
    <w:qFormat/>
    <w:rsid w:val="004C47AB"/>
  </w:style>
  <w:style w:type="paragraph" w:customStyle="1" w:styleId="NFAPWPheader">
    <w:name w:val="NFAP WP header"/>
    <w:basedOn w:val="Normal"/>
    <w:uiPriority w:val="99"/>
    <w:qFormat/>
    <w:rsid w:val="004C47AB"/>
  </w:style>
  <w:style w:type="character" w:customStyle="1" w:styleId="CiteCharCharChar">
    <w:name w:val="Cite Char Char Char"/>
    <w:locked/>
    <w:rsid w:val="004C47AB"/>
  </w:style>
  <w:style w:type="paragraph" w:customStyle="1" w:styleId="CiteCharChar">
    <w:name w:val="Cite Char Char"/>
    <w:basedOn w:val="Normal"/>
    <w:next w:val="Normal"/>
    <w:qFormat/>
    <w:rsid w:val="004C47AB"/>
  </w:style>
  <w:style w:type="paragraph" w:customStyle="1" w:styleId="CiteCardCharChar">
    <w:name w:val="Cite_Card Char Char"/>
    <w:autoRedefine/>
    <w:uiPriority w:val="99"/>
    <w:qFormat/>
    <w:rsid w:val="004C47AB"/>
    <w:pPr>
      <w:spacing w:after="200" w:line="276" w:lineRule="auto"/>
    </w:pPr>
  </w:style>
  <w:style w:type="character" w:customStyle="1" w:styleId="CiteCardCharCharCharChar">
    <w:name w:val="Cite_Card Char Char Char Char"/>
    <w:locked/>
    <w:rsid w:val="004C47AB"/>
  </w:style>
  <w:style w:type="paragraph" w:customStyle="1" w:styleId="CiteCardCharCharChar">
    <w:name w:val="Cite_Card Char Char Char"/>
    <w:qFormat/>
    <w:rsid w:val="004C47AB"/>
    <w:pPr>
      <w:spacing w:after="200" w:line="276" w:lineRule="auto"/>
    </w:pPr>
  </w:style>
  <w:style w:type="paragraph" w:customStyle="1" w:styleId="heading">
    <w:name w:val="heading"/>
    <w:basedOn w:val="Normal"/>
    <w:qFormat/>
    <w:rsid w:val="004C47AB"/>
  </w:style>
  <w:style w:type="character" w:customStyle="1" w:styleId="LittleChar">
    <w:name w:val="Little Char"/>
    <w:locked/>
    <w:rsid w:val="004C47AB"/>
  </w:style>
  <w:style w:type="character" w:customStyle="1" w:styleId="DebateHeaderChar">
    <w:name w:val="Debate Header Char"/>
    <w:locked/>
    <w:rsid w:val="004C47AB"/>
  </w:style>
  <w:style w:type="character" w:customStyle="1" w:styleId="UnhighlightedChar">
    <w:name w:val="Unhighlighted Char"/>
    <w:locked/>
    <w:rsid w:val="004C47AB"/>
  </w:style>
  <w:style w:type="paragraph" w:customStyle="1" w:styleId="Unhighlighted">
    <w:name w:val="Unhighlighted"/>
    <w:basedOn w:val="Normal"/>
    <w:next w:val="TagCite2"/>
    <w:autoRedefine/>
    <w:qFormat/>
    <w:rsid w:val="004C47AB"/>
  </w:style>
  <w:style w:type="character" w:customStyle="1" w:styleId="StylecardUnderlineChar">
    <w:name w:val="Style card + Underline Char"/>
    <w:locked/>
    <w:rsid w:val="004C47AB"/>
  </w:style>
  <w:style w:type="paragraph" w:customStyle="1" w:styleId="StylecardUnderline">
    <w:name w:val="Style card + Underline"/>
    <w:basedOn w:val="CiteSpacing"/>
    <w:next w:val="Unhighlighted"/>
    <w:qFormat/>
    <w:rsid w:val="004C47AB"/>
  </w:style>
  <w:style w:type="paragraph" w:customStyle="1" w:styleId="TagF3">
    <w:name w:val="Tag (F3)"/>
    <w:qFormat/>
    <w:rsid w:val="004C47AB"/>
    <w:pPr>
      <w:spacing w:after="200" w:line="276" w:lineRule="auto"/>
    </w:pPr>
  </w:style>
  <w:style w:type="paragraph" w:customStyle="1" w:styleId="style14">
    <w:name w:val="style14"/>
    <w:basedOn w:val="Normal"/>
    <w:next w:val="cites"/>
    <w:qFormat/>
    <w:rsid w:val="004C47AB"/>
  </w:style>
  <w:style w:type="paragraph" w:customStyle="1" w:styleId="CardTagCite1Char">
    <w:name w:val="Card Tag + Cite #1 Char"/>
    <w:basedOn w:val="Normal"/>
    <w:qFormat/>
    <w:rsid w:val="004C47AB"/>
  </w:style>
  <w:style w:type="paragraph" w:customStyle="1" w:styleId="articlebody">
    <w:name w:val="articlebody"/>
    <w:basedOn w:val="Normal"/>
    <w:next w:val="i1"/>
    <w:qFormat/>
    <w:rsid w:val="004C47AB"/>
  </w:style>
  <w:style w:type="character" w:customStyle="1" w:styleId="CiteCardCharCharCharCharCharCharCharChar">
    <w:name w:val="Cite_Card Char Char Char Char Char Char Char Char"/>
    <w:locked/>
    <w:rsid w:val="004C47AB"/>
  </w:style>
  <w:style w:type="paragraph" w:customStyle="1" w:styleId="CiteCardCharCharCharCharCharCharChar">
    <w:name w:val="Cite_Card Char Char Char Char Char Char Char"/>
    <w:next w:val="CardTagCite1Char"/>
    <w:autoRedefine/>
    <w:qFormat/>
    <w:rsid w:val="004C47AB"/>
    <w:pPr>
      <w:spacing w:after="200" w:line="276" w:lineRule="auto"/>
    </w:pPr>
  </w:style>
  <w:style w:type="paragraph" w:customStyle="1" w:styleId="foldie">
    <w:name w:val="foldie"/>
    <w:next w:val="HotRoute0"/>
    <w:qFormat/>
    <w:rsid w:val="004C47AB"/>
  </w:style>
  <w:style w:type="paragraph" w:customStyle="1" w:styleId="billtextsection">
    <w:name w:val="bill_text_section"/>
    <w:basedOn w:val="Normal"/>
    <w:next w:val="articlebody"/>
    <w:qFormat/>
    <w:rsid w:val="004C47AB"/>
  </w:style>
  <w:style w:type="character" w:customStyle="1" w:styleId="CiteNormalChar">
    <w:name w:val="Cite Normal Char"/>
    <w:locked/>
    <w:rsid w:val="004C47AB"/>
  </w:style>
  <w:style w:type="paragraph" w:customStyle="1" w:styleId="StyleNormalWeb10pt">
    <w:name w:val="Style Normal (Web) + 10 pt"/>
    <w:basedOn w:val="Title"/>
    <w:next w:val="Boldunderline1"/>
    <w:uiPriority w:val="99"/>
    <w:qFormat/>
    <w:rsid w:val="004C47AB"/>
    <w:pPr>
      <w:pBdr>
        <w:bottom w:val="none" w:sz="0" w:space="0" w:color="auto"/>
      </w:pBdr>
      <w:spacing w:after="0"/>
      <w:contextualSpacing w:val="0"/>
    </w:pPr>
    <w:rPr>
      <w:rFonts w:ascii="Georgia" w:hAnsi="Georgia"/>
      <w:sz w:val="22"/>
      <w:u w:val="none"/>
    </w:rPr>
  </w:style>
  <w:style w:type="character" w:customStyle="1" w:styleId="cardChar2">
    <w:name w:val="%card Char"/>
    <w:locked/>
    <w:rsid w:val="004C47AB"/>
  </w:style>
  <w:style w:type="paragraph" w:customStyle="1" w:styleId="card2">
    <w:name w:val="%card"/>
    <w:basedOn w:val="Normal"/>
    <w:next w:val="BLOCKTITLE0"/>
    <w:qFormat/>
    <w:rsid w:val="004C47AB"/>
  </w:style>
  <w:style w:type="paragraph" w:customStyle="1" w:styleId="p1">
    <w:name w:val="p1"/>
    <w:basedOn w:val="Normal"/>
    <w:next w:val="BlockHeadings"/>
    <w:qFormat/>
    <w:rsid w:val="004C47AB"/>
  </w:style>
  <w:style w:type="character" w:customStyle="1" w:styleId="UnunderlinedTextChar">
    <w:name w:val="Ununderlined Text Char"/>
    <w:locked/>
    <w:rsid w:val="004C47AB"/>
  </w:style>
  <w:style w:type="paragraph" w:customStyle="1" w:styleId="UnunderlinedText">
    <w:name w:val="Ununderlined Text"/>
    <w:basedOn w:val="Normal"/>
    <w:next w:val="card2"/>
    <w:autoRedefine/>
    <w:qFormat/>
    <w:rsid w:val="004C47AB"/>
  </w:style>
  <w:style w:type="character" w:customStyle="1" w:styleId="ReallyfuckingsmallCharCharCharChar">
    <w:name w:val="Really fucking small Char Char Char Char"/>
    <w:locked/>
    <w:rsid w:val="004C47AB"/>
  </w:style>
  <w:style w:type="paragraph" w:customStyle="1" w:styleId="ReallyfuckingsmallCharCharChar">
    <w:name w:val="Really fucking small Char Char Char"/>
    <w:basedOn w:val="Normal"/>
    <w:next w:val="NoSpacing"/>
    <w:qFormat/>
    <w:rsid w:val="004C47AB"/>
  </w:style>
  <w:style w:type="character" w:customStyle="1" w:styleId="CardDownx1Char">
    <w:name w:val="CardDown x1 Char"/>
    <w:locked/>
    <w:rsid w:val="004C47AB"/>
  </w:style>
  <w:style w:type="paragraph" w:customStyle="1" w:styleId="CardDownx1">
    <w:name w:val="CardDown x1"/>
    <w:basedOn w:val="Normal"/>
    <w:next w:val="Regular"/>
    <w:qFormat/>
    <w:rsid w:val="004C47AB"/>
  </w:style>
  <w:style w:type="paragraph" w:customStyle="1" w:styleId="CardDownx15">
    <w:name w:val="CardDown x1.5"/>
    <w:basedOn w:val="Normal"/>
    <w:qFormat/>
    <w:rsid w:val="004C47AB"/>
  </w:style>
  <w:style w:type="paragraph" w:customStyle="1" w:styleId="CiteTag">
    <w:name w:val="Cite/Tag"/>
    <w:basedOn w:val="Normal"/>
    <w:qFormat/>
    <w:rsid w:val="004C47AB"/>
  </w:style>
  <w:style w:type="paragraph" w:customStyle="1" w:styleId="Heading5SizeDown">
    <w:name w:val="Heading 5 Size Down"/>
    <w:basedOn w:val="Normal"/>
    <w:autoRedefine/>
    <w:qFormat/>
    <w:rsid w:val="004C47AB"/>
  </w:style>
  <w:style w:type="character" w:customStyle="1" w:styleId="StyleStyleArialNarrow9ptLeft-075ArialNarrowChar">
    <w:name w:val="Style Style Arial Narrow 9 pt Left:  -0.75&quot; + Arial Narrow Char"/>
    <w:locked/>
    <w:rsid w:val="004C47AB"/>
  </w:style>
  <w:style w:type="paragraph" w:customStyle="1" w:styleId="StyleStyleArialNarrow9ptLeft-075ArialNarrow">
    <w:name w:val="Style Style Arial Narrow 9 pt Left:  -0.75&quot; + Arial Narrow"/>
    <w:basedOn w:val="Normal"/>
    <w:next w:val="Heading5SizeDown"/>
    <w:qFormat/>
    <w:rsid w:val="004C47AB"/>
  </w:style>
  <w:style w:type="character" w:customStyle="1" w:styleId="StyleStyleCardTextLeft-075Right0Char">
    <w:name w:val="Style Style Card Text + Left:  -0.75&quot; + Right:  0&quot; Char"/>
    <w:locked/>
    <w:rsid w:val="004C47AB"/>
  </w:style>
  <w:style w:type="paragraph" w:customStyle="1" w:styleId="StyleStyleCardTextLeft-075Right0">
    <w:name w:val="Style Style Card Text + Left:  -0.75&quot; + Right:  0&quot;"/>
    <w:basedOn w:val="Normal"/>
    <w:next w:val="evidencetext"/>
    <w:autoRedefine/>
    <w:qFormat/>
    <w:rsid w:val="004C47AB"/>
  </w:style>
  <w:style w:type="paragraph" w:customStyle="1" w:styleId="ecxmsonormal">
    <w:name w:val="ecxmsonormal"/>
    <w:basedOn w:val="Normal"/>
    <w:qFormat/>
    <w:rsid w:val="004C47AB"/>
  </w:style>
  <w:style w:type="character" w:customStyle="1" w:styleId="DebateUnderlineBoldChar">
    <w:name w:val="Debate Underline Bold Char"/>
    <w:locked/>
    <w:rsid w:val="004C47AB"/>
  </w:style>
  <w:style w:type="paragraph" w:customStyle="1" w:styleId="DebateUnderlineBold">
    <w:name w:val="Debate Underline Bold"/>
    <w:basedOn w:val="Cardtext4"/>
    <w:qFormat/>
    <w:rsid w:val="004C47A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C47AB"/>
  </w:style>
  <w:style w:type="paragraph" w:customStyle="1" w:styleId="StyleArialNarrow12ptBoldLeft-075">
    <w:name w:val="Style Arial Narrow 12 pt Bold Left:  -0.75&quot;"/>
    <w:basedOn w:val="Normal"/>
    <w:next w:val="ecxmsonormal"/>
    <w:qFormat/>
    <w:rsid w:val="004C47AB"/>
  </w:style>
  <w:style w:type="character" w:customStyle="1" w:styleId="StyleStyleevidencetextBorderSinglesolidlineAuto05Char">
    <w:name w:val="Style Style evidence text + Border: : (Single solid line Auto  0.5 ... Char"/>
    <w:locked/>
    <w:rsid w:val="004C47AB"/>
  </w:style>
  <w:style w:type="paragraph" w:customStyle="1" w:styleId="StyleStyleevidencetextBorderSinglesolidlineAuto05">
    <w:name w:val="Style Style evidence text + Border: : (Single solid line Auto  0.5 ..."/>
    <w:basedOn w:val="Normal"/>
    <w:next w:val="DebateUnderlineBold"/>
    <w:qFormat/>
    <w:rsid w:val="004C47AB"/>
  </w:style>
  <w:style w:type="paragraph" w:customStyle="1" w:styleId="CiteCharCharCharChar">
    <w:name w:val="Cite Char Char Char Char"/>
    <w:basedOn w:val="Normal"/>
    <w:next w:val="Normal"/>
    <w:qFormat/>
    <w:rsid w:val="004C47AB"/>
  </w:style>
  <w:style w:type="character" w:customStyle="1" w:styleId="UnderliningCharChar1CharCharChar">
    <w:name w:val="Underlining Char Char1 Char Char Char"/>
    <w:locked/>
    <w:rsid w:val="004C47AB"/>
  </w:style>
  <w:style w:type="paragraph" w:customStyle="1" w:styleId="UnderliningCharChar1CharChar">
    <w:name w:val="Underlining Char Char1 Char Char"/>
    <w:basedOn w:val="Normal"/>
    <w:next w:val="Normal"/>
    <w:qFormat/>
    <w:rsid w:val="004C47AB"/>
  </w:style>
  <w:style w:type="paragraph" w:customStyle="1" w:styleId="CiteCharCharCharCharChar">
    <w:name w:val="Cite Char Char Char Char Char"/>
    <w:basedOn w:val="Normal"/>
    <w:next w:val="Normal"/>
    <w:qFormat/>
    <w:rsid w:val="004C47AB"/>
  </w:style>
  <w:style w:type="character" w:customStyle="1" w:styleId="UnderliningCharCharChar">
    <w:name w:val="Underlining Char Char Char"/>
    <w:locked/>
    <w:rsid w:val="004C47AB"/>
  </w:style>
  <w:style w:type="paragraph" w:customStyle="1" w:styleId="Style120">
    <w:name w:val="Style 12"/>
    <w:qFormat/>
    <w:rsid w:val="004C47AB"/>
    <w:pPr>
      <w:spacing w:after="200" w:line="276" w:lineRule="auto"/>
    </w:pPr>
  </w:style>
  <w:style w:type="paragraph" w:customStyle="1" w:styleId="Style7">
    <w:name w:val="Style 7"/>
    <w:next w:val="CiteCharCharCharCharChar"/>
    <w:qFormat/>
    <w:rsid w:val="004C47AB"/>
    <w:pPr>
      <w:spacing w:after="200" w:line="276" w:lineRule="auto"/>
    </w:pPr>
  </w:style>
  <w:style w:type="paragraph" w:customStyle="1" w:styleId="Style9">
    <w:name w:val="Style 9"/>
    <w:qFormat/>
    <w:rsid w:val="004C47AB"/>
    <w:pPr>
      <w:spacing w:after="200" w:line="276" w:lineRule="auto"/>
    </w:pPr>
  </w:style>
  <w:style w:type="paragraph" w:customStyle="1" w:styleId="Emphasis3">
    <w:name w:val="Emphasis3"/>
    <w:qFormat/>
    <w:rsid w:val="004C47AB"/>
    <w:pPr>
      <w:spacing w:after="200" w:line="276" w:lineRule="auto"/>
    </w:pPr>
  </w:style>
  <w:style w:type="paragraph" w:customStyle="1" w:styleId="formfldssel">
    <w:name w:val="formfldssel"/>
    <w:basedOn w:val="Normal"/>
    <w:qFormat/>
    <w:rsid w:val="004C47AB"/>
  </w:style>
  <w:style w:type="paragraph" w:customStyle="1" w:styleId="hpleftlk">
    <w:name w:val="hpleftlk"/>
    <w:basedOn w:val="Normal"/>
    <w:next w:val="SmallCard"/>
    <w:qFormat/>
    <w:rsid w:val="004C47AB"/>
  </w:style>
  <w:style w:type="paragraph" w:customStyle="1" w:styleId="lblu">
    <w:name w:val="lblu"/>
    <w:basedOn w:val="Normal"/>
    <w:next w:val="BreifTitle"/>
    <w:qFormat/>
    <w:rsid w:val="004C47AB"/>
  </w:style>
  <w:style w:type="paragraph" w:customStyle="1" w:styleId="Underlinestyle1">
    <w:name w:val="Underlinestyle"/>
    <w:basedOn w:val="Normal"/>
    <w:next w:val="Normal10pt"/>
    <w:qFormat/>
    <w:rsid w:val="004C47AB"/>
  </w:style>
  <w:style w:type="paragraph" w:customStyle="1" w:styleId="OffensiveLanguage">
    <w:name w:val="Offensive Language"/>
    <w:basedOn w:val="Normal"/>
    <w:next w:val="Normal"/>
    <w:qFormat/>
    <w:rsid w:val="004C47AB"/>
  </w:style>
  <w:style w:type="paragraph" w:customStyle="1" w:styleId="clearformatting0">
    <w:name w:val="clear formatting"/>
    <w:basedOn w:val="Normal"/>
    <w:next w:val="Style40"/>
    <w:qFormat/>
    <w:rsid w:val="004C47AB"/>
  </w:style>
  <w:style w:type="paragraph" w:customStyle="1" w:styleId="Style18">
    <w:name w:val="Style 18"/>
    <w:next w:val="CM10"/>
    <w:uiPriority w:val="99"/>
    <w:qFormat/>
    <w:rsid w:val="004C47AB"/>
    <w:pPr>
      <w:spacing w:after="200" w:line="276" w:lineRule="auto"/>
    </w:pPr>
  </w:style>
  <w:style w:type="paragraph" w:customStyle="1" w:styleId="formfld">
    <w:name w:val="formfld"/>
    <w:basedOn w:val="Normal"/>
    <w:next w:val="OffensiveLanguage"/>
    <w:qFormat/>
    <w:rsid w:val="004C47AB"/>
  </w:style>
  <w:style w:type="character" w:styleId="BookTitle">
    <w:name w:val="Book Title"/>
    <w:basedOn w:val="DefaultParagraphFont"/>
    <w:qFormat/>
    <w:rsid w:val="004C47AB"/>
    <w:rPr>
      <w:b/>
      <w:bCs/>
      <w:i/>
      <w:iCs/>
      <w:spacing w:val="5"/>
    </w:rPr>
  </w:style>
  <w:style w:type="character" w:customStyle="1" w:styleId="sup1">
    <w:name w:val="sup1"/>
    <w:rsid w:val="004C47AB"/>
  </w:style>
  <w:style w:type="character" w:customStyle="1" w:styleId="pgnum1">
    <w:name w:val="pgnum1"/>
    <w:rsid w:val="004C47AB"/>
  </w:style>
  <w:style w:type="character" w:customStyle="1" w:styleId="apple">
    <w:name w:val="apple"/>
    <w:rsid w:val="004C47AB"/>
  </w:style>
  <w:style w:type="character" w:customStyle="1" w:styleId="inhoud">
    <w:name w:val="inhoud"/>
    <w:rsid w:val="004C47AB"/>
  </w:style>
  <w:style w:type="character" w:customStyle="1" w:styleId="Cites-AuthorDate">
    <w:name w:val="Cites-Author/Date"/>
    <w:qFormat/>
    <w:rsid w:val="004C47AB"/>
  </w:style>
  <w:style w:type="character" w:customStyle="1" w:styleId="StyleCardtextChar10pt">
    <w:name w:val="Style Card text Char + 10 pt"/>
    <w:rsid w:val="004C47AB"/>
  </w:style>
  <w:style w:type="character" w:customStyle="1" w:styleId="smcaps">
    <w:name w:val="smcaps"/>
    <w:rsid w:val="004C47AB"/>
  </w:style>
  <w:style w:type="character" w:customStyle="1" w:styleId="Style1Char2">
    <w:name w:val="Style1 Char2"/>
    <w:rsid w:val="004C47AB"/>
  </w:style>
  <w:style w:type="character" w:customStyle="1" w:styleId="inside-head1">
    <w:name w:val="inside-head1"/>
    <w:rsid w:val="004C47AB"/>
  </w:style>
  <w:style w:type="character" w:customStyle="1" w:styleId="datestamp1">
    <w:name w:val="datestamp1"/>
    <w:rsid w:val="004C47AB"/>
  </w:style>
  <w:style w:type="character" w:customStyle="1" w:styleId="pagetools1">
    <w:name w:val="pagetools1"/>
    <w:rsid w:val="004C47AB"/>
  </w:style>
  <w:style w:type="character" w:customStyle="1" w:styleId="smallredtext">
    <w:name w:val="smallredtext"/>
    <w:rsid w:val="004C47AB"/>
  </w:style>
  <w:style w:type="character" w:customStyle="1" w:styleId="storyheading31">
    <w:name w:val="storyheading31"/>
    <w:rsid w:val="004C47AB"/>
  </w:style>
  <w:style w:type="character" w:customStyle="1" w:styleId="storydeck31">
    <w:name w:val="storydeck31"/>
    <w:rsid w:val="004C47AB"/>
  </w:style>
  <w:style w:type="character" w:customStyle="1" w:styleId="subtitle10">
    <w:name w:val="subtitle1"/>
    <w:rsid w:val="004C47AB"/>
  </w:style>
  <w:style w:type="character" w:customStyle="1" w:styleId="clsbiolink">
    <w:name w:val="clsbiolink"/>
    <w:rsid w:val="004C47AB"/>
  </w:style>
  <w:style w:type="character" w:customStyle="1" w:styleId="clssmaller">
    <w:name w:val="clssmaller"/>
    <w:rsid w:val="004C47AB"/>
  </w:style>
  <w:style w:type="character" w:customStyle="1" w:styleId="sm1">
    <w:name w:val="sm1"/>
    <w:rsid w:val="004C47AB"/>
  </w:style>
  <w:style w:type="character" w:customStyle="1" w:styleId="noindentChar">
    <w:name w:val="noindent Char"/>
    <w:rsid w:val="004C47AB"/>
  </w:style>
  <w:style w:type="character" w:customStyle="1" w:styleId="SmallChar1">
    <w:name w:val="Small Char1"/>
    <w:rsid w:val="004C47AB"/>
  </w:style>
  <w:style w:type="character" w:customStyle="1" w:styleId="fullcite0">
    <w:name w:val="fullcite"/>
    <w:rsid w:val="004C47AB"/>
  </w:style>
  <w:style w:type="character" w:customStyle="1" w:styleId="Style9ptThickunderline">
    <w:name w:val="Style 9 pt Thick underline"/>
    <w:rsid w:val="004C47AB"/>
  </w:style>
  <w:style w:type="character" w:customStyle="1" w:styleId="CardNotUnderlinedChar">
    <w:name w:val="Card Not Underlined Char"/>
    <w:rsid w:val="004C47AB"/>
  </w:style>
  <w:style w:type="character" w:customStyle="1" w:styleId="IndexHeadersCharChar">
    <w:name w:val="Index Headers Char Char"/>
    <w:rsid w:val="004C47AB"/>
  </w:style>
  <w:style w:type="character" w:customStyle="1" w:styleId="CircleChar1">
    <w:name w:val="Circle Char1"/>
    <w:rsid w:val="004C47AB"/>
  </w:style>
  <w:style w:type="character" w:customStyle="1" w:styleId="justify">
    <w:name w:val="justify"/>
    <w:rsid w:val="004C47AB"/>
  </w:style>
  <w:style w:type="character" w:customStyle="1" w:styleId="SmallCardTextChar">
    <w:name w:val="Small Card Text Char"/>
    <w:rsid w:val="004C47AB"/>
  </w:style>
  <w:style w:type="character" w:customStyle="1" w:styleId="tagChar30">
    <w:name w:val="tag Char3"/>
    <w:rsid w:val="004C47AB"/>
  </w:style>
  <w:style w:type="character" w:customStyle="1" w:styleId="awtw">
    <w:name w:val="awtw"/>
    <w:rsid w:val="004C47AB"/>
  </w:style>
  <w:style w:type="character" w:customStyle="1" w:styleId="ld3">
    <w:name w:val="ld3"/>
    <w:rsid w:val="004C47AB"/>
  </w:style>
  <w:style w:type="character" w:customStyle="1" w:styleId="5Notunderlined">
    <w:name w:val="5 Not underlined"/>
    <w:rsid w:val="004C47AB"/>
  </w:style>
  <w:style w:type="character" w:customStyle="1" w:styleId="externaledithide">
    <w:name w:val="external_edit_hide"/>
    <w:rsid w:val="004C47AB"/>
  </w:style>
  <w:style w:type="character" w:customStyle="1" w:styleId="CharacterStyle20">
    <w:name w:val="Character Style 20"/>
    <w:rsid w:val="004C47AB"/>
  </w:style>
  <w:style w:type="character" w:customStyle="1" w:styleId="A9">
    <w:name w:val="A9"/>
    <w:uiPriority w:val="99"/>
    <w:rsid w:val="004C47AB"/>
  </w:style>
  <w:style w:type="character" w:customStyle="1" w:styleId="centerheadlines">
    <w:name w:val="centerheadlines"/>
    <w:rsid w:val="004C47AB"/>
  </w:style>
  <w:style w:type="character" w:customStyle="1" w:styleId="datetime">
    <w:name w:val="datetime"/>
    <w:rsid w:val="004C47AB"/>
  </w:style>
  <w:style w:type="character" w:customStyle="1" w:styleId="info">
    <w:name w:val="info"/>
    <w:rsid w:val="004C47AB"/>
  </w:style>
  <w:style w:type="character" w:customStyle="1" w:styleId="datestory">
    <w:name w:val="datestory"/>
    <w:rsid w:val="004C47AB"/>
  </w:style>
  <w:style w:type="character" w:customStyle="1" w:styleId="goohl1">
    <w:name w:val="goohl1"/>
    <w:rsid w:val="004C47AB"/>
  </w:style>
  <w:style w:type="character" w:customStyle="1" w:styleId="StyleUnderlineBorderSinglesolidlineAuto05ptLinew">
    <w:name w:val="Style Underline Border: : (Single solid line Auto  0.5 pt Line w..."/>
    <w:basedOn w:val="DefaultParagraphFont"/>
    <w:rsid w:val="004C47AB"/>
  </w:style>
  <w:style w:type="character" w:customStyle="1" w:styleId="citeschar10">
    <w:name w:val="citeschar1"/>
    <w:basedOn w:val="DefaultParagraphFont"/>
    <w:rsid w:val="004C47AB"/>
  </w:style>
  <w:style w:type="character" w:customStyle="1" w:styleId="cardunderlinedchar1">
    <w:name w:val="cardunderlinedchar"/>
    <w:basedOn w:val="DefaultParagraphFont"/>
    <w:rsid w:val="004C47AB"/>
  </w:style>
  <w:style w:type="character" w:customStyle="1" w:styleId="Style1CharCharChar">
    <w:name w:val="Style1 Char Char Char"/>
    <w:locked/>
    <w:rsid w:val="004C47AB"/>
  </w:style>
  <w:style w:type="character" w:customStyle="1" w:styleId="provider">
    <w:name w:val="provider"/>
    <w:basedOn w:val="DefaultParagraphFont"/>
    <w:rsid w:val="004C47AB"/>
  </w:style>
  <w:style w:type="character" w:customStyle="1" w:styleId="vitstorybyline">
    <w:name w:val="vitstorybyline"/>
    <w:rsid w:val="004C47AB"/>
  </w:style>
  <w:style w:type="character" w:customStyle="1" w:styleId="yahoobuzzbadge-form">
    <w:name w:val="yahoobuzzbadge-form"/>
    <w:rsid w:val="004C47AB"/>
  </w:style>
  <w:style w:type="character" w:customStyle="1" w:styleId="tickerlinx">
    <w:name w:val="tickerlinx"/>
    <w:rsid w:val="004C47AB"/>
  </w:style>
  <w:style w:type="character" w:customStyle="1" w:styleId="post-author">
    <w:name w:val="post-author"/>
    <w:rsid w:val="004C47AB"/>
  </w:style>
  <w:style w:type="character" w:customStyle="1" w:styleId="post-timestamp">
    <w:name w:val="post-timestamp"/>
    <w:rsid w:val="004C47AB"/>
  </w:style>
  <w:style w:type="character" w:customStyle="1" w:styleId="mw-headline">
    <w:name w:val="mw-headline"/>
    <w:rsid w:val="004C47AB"/>
  </w:style>
  <w:style w:type="character" w:customStyle="1" w:styleId="month">
    <w:name w:val="month"/>
    <w:rsid w:val="004C47AB"/>
  </w:style>
  <w:style w:type="character" w:customStyle="1" w:styleId="texttitlebigred">
    <w:name w:val="texttitlebigred"/>
    <w:rsid w:val="004C47AB"/>
  </w:style>
  <w:style w:type="character" w:customStyle="1" w:styleId="subtitles">
    <w:name w:val="subtitles"/>
    <w:rsid w:val="004C47AB"/>
  </w:style>
  <w:style w:type="character" w:customStyle="1" w:styleId="CiteCardChar1">
    <w:name w:val="Cite_Card Char1"/>
    <w:rsid w:val="004C47AB"/>
  </w:style>
  <w:style w:type="character" w:customStyle="1" w:styleId="ptitleinside">
    <w:name w:val="p_title_inside"/>
    <w:rsid w:val="004C47AB"/>
  </w:style>
  <w:style w:type="character" w:customStyle="1" w:styleId="paramv">
    <w:name w:val="paramv"/>
    <w:rsid w:val="004C47AB"/>
  </w:style>
  <w:style w:type="character" w:customStyle="1" w:styleId="symbol">
    <w:name w:val="symbol"/>
    <w:rsid w:val="004C47AB"/>
  </w:style>
  <w:style w:type="character" w:customStyle="1" w:styleId="data">
    <w:name w:val="data"/>
    <w:rsid w:val="004C47AB"/>
  </w:style>
  <w:style w:type="character" w:customStyle="1" w:styleId="pub-date">
    <w:name w:val="pub-date"/>
    <w:rsid w:val="004C47AB"/>
  </w:style>
  <w:style w:type="character" w:customStyle="1" w:styleId="AuthorDateF4">
    <w:name w:val="Author Date (F4)"/>
    <w:rsid w:val="004C47AB"/>
  </w:style>
  <w:style w:type="character" w:customStyle="1" w:styleId="BoldUnderlineF6">
    <w:name w:val="Bold Underline (F6)"/>
    <w:rsid w:val="004C47AB"/>
  </w:style>
  <w:style w:type="character" w:customStyle="1" w:styleId="grouptext">
    <w:name w:val="group_text"/>
    <w:rsid w:val="004C47AB"/>
  </w:style>
  <w:style w:type="character" w:customStyle="1" w:styleId="authors">
    <w:name w:val="authors"/>
    <w:rsid w:val="004C47AB"/>
  </w:style>
  <w:style w:type="character" w:customStyle="1" w:styleId="StyleArial12ptBoldItalic">
    <w:name w:val="Style Arial 12 pt Bold Italic"/>
    <w:rsid w:val="004C47AB"/>
  </w:style>
  <w:style w:type="character" w:customStyle="1" w:styleId="verdana12grey1">
    <w:name w:val="verdana12grey1"/>
    <w:rsid w:val="004C47AB"/>
  </w:style>
  <w:style w:type="character" w:customStyle="1" w:styleId="verdana9grey1a">
    <w:name w:val="verdana9grey1a"/>
    <w:rsid w:val="004C47AB"/>
  </w:style>
  <w:style w:type="character" w:customStyle="1" w:styleId="nn-twttr-share-btn">
    <w:name w:val="nn-twttr-share-btn"/>
    <w:rsid w:val="004C47AB"/>
  </w:style>
  <w:style w:type="character" w:customStyle="1" w:styleId="count">
    <w:name w:val="count"/>
    <w:rsid w:val="004C47AB"/>
  </w:style>
  <w:style w:type="character" w:customStyle="1" w:styleId="comment-count">
    <w:name w:val="comment-count"/>
    <w:rsid w:val="004C47AB"/>
  </w:style>
  <w:style w:type="character" w:customStyle="1" w:styleId="comment-count-text">
    <w:name w:val="comment-count-text"/>
    <w:rsid w:val="004C47AB"/>
  </w:style>
  <w:style w:type="character" w:customStyle="1" w:styleId="lightheader">
    <w:name w:val="lightheader"/>
    <w:rsid w:val="004C47AB"/>
  </w:style>
  <w:style w:type="character" w:customStyle="1" w:styleId="CiteCardCharCharCharCharChar">
    <w:name w:val="Cite_Card Char Char Char Char Char"/>
    <w:rsid w:val="004C47AB"/>
  </w:style>
  <w:style w:type="character" w:customStyle="1" w:styleId="CiteCardCharCharCharCharCharChar">
    <w:name w:val="Cite_Card Char Char Char Char Char Char"/>
    <w:rsid w:val="004C47AB"/>
  </w:style>
  <w:style w:type="character" w:customStyle="1" w:styleId="yahoobuzzbadge">
    <w:name w:val="yahoobuzzbadge"/>
    <w:rsid w:val="004C47AB"/>
  </w:style>
  <w:style w:type="character" w:customStyle="1" w:styleId="StrongEmphasis">
    <w:name w:val="Strong Emphasis"/>
    <w:rsid w:val="004C47AB"/>
  </w:style>
  <w:style w:type="character" w:customStyle="1" w:styleId="article-articlebody">
    <w:name w:val="article-articlebody"/>
    <w:basedOn w:val="DefaultParagraphFont"/>
    <w:rsid w:val="004C47AB"/>
  </w:style>
  <w:style w:type="character" w:customStyle="1" w:styleId="pageheader0">
    <w:name w:val="pageheader"/>
    <w:basedOn w:val="DefaultParagraphFont"/>
    <w:rsid w:val="004C47AB"/>
  </w:style>
  <w:style w:type="character" w:customStyle="1" w:styleId="AuthorCharChar">
    <w:name w:val="Author Char Char"/>
    <w:rsid w:val="004C47AB"/>
  </w:style>
  <w:style w:type="character" w:customStyle="1" w:styleId="smallchar0">
    <w:name w:val="smallchar"/>
    <w:basedOn w:val="DefaultParagraphFont"/>
    <w:rsid w:val="004C47AB"/>
  </w:style>
  <w:style w:type="character" w:customStyle="1" w:styleId="Shortcite">
    <w:name w:val="Shortcite"/>
    <w:rsid w:val="004C47AB"/>
  </w:style>
  <w:style w:type="character" w:customStyle="1" w:styleId="Longcite">
    <w:name w:val="Longcite"/>
    <w:rsid w:val="004C47AB"/>
  </w:style>
  <w:style w:type="character" w:customStyle="1" w:styleId="address">
    <w:name w:val="address"/>
    <w:rsid w:val="004C47AB"/>
  </w:style>
  <w:style w:type="character" w:customStyle="1" w:styleId="NormalizationChar">
    <w:name w:val="Normalization Char"/>
    <w:rsid w:val="004C47AB"/>
  </w:style>
  <w:style w:type="character" w:customStyle="1" w:styleId="Shrinker">
    <w:name w:val="Shrinker"/>
    <w:rsid w:val="004C47AB"/>
  </w:style>
  <w:style w:type="character" w:customStyle="1" w:styleId="heading2char2">
    <w:name w:val="heading2char"/>
    <w:basedOn w:val="DefaultParagraphFont"/>
    <w:rsid w:val="004C47AB"/>
  </w:style>
  <w:style w:type="character" w:customStyle="1" w:styleId="heading3char1">
    <w:name w:val="heading3char1"/>
    <w:basedOn w:val="DefaultParagraphFont"/>
    <w:rsid w:val="004C47AB"/>
  </w:style>
  <w:style w:type="character" w:customStyle="1" w:styleId="underlinea">
    <w:name w:val="underlinea"/>
    <w:basedOn w:val="DefaultParagraphFont"/>
    <w:rsid w:val="004C47AB"/>
  </w:style>
  <w:style w:type="character" w:customStyle="1" w:styleId="StyleUnderlineChar9pt2">
    <w:name w:val="Style Underline Char + 9 pt2"/>
    <w:rsid w:val="004C47AB"/>
  </w:style>
  <w:style w:type="character" w:customStyle="1" w:styleId="StyleUnderlineChar9ptBold1">
    <w:name w:val="Style Underline Char + 9 pt Bold1"/>
    <w:rsid w:val="004C47AB"/>
  </w:style>
  <w:style w:type="character" w:customStyle="1" w:styleId="FontStyle329">
    <w:name w:val="Font Style329"/>
    <w:uiPriority w:val="99"/>
    <w:rsid w:val="004C47AB"/>
  </w:style>
  <w:style w:type="character" w:customStyle="1" w:styleId="FontStyle232">
    <w:name w:val="Font Style232"/>
    <w:uiPriority w:val="99"/>
    <w:rsid w:val="004C47AB"/>
  </w:style>
  <w:style w:type="character" w:customStyle="1" w:styleId="MicroTextCharChar">
    <w:name w:val="MicroText Char Char"/>
    <w:rsid w:val="004C47AB"/>
  </w:style>
  <w:style w:type="character" w:customStyle="1" w:styleId="style61">
    <w:name w:val="style6"/>
    <w:rsid w:val="004C47AB"/>
  </w:style>
  <w:style w:type="character" w:customStyle="1" w:styleId="Title2">
    <w:name w:val="Title2"/>
    <w:basedOn w:val="DefaultParagraphFont"/>
    <w:rsid w:val="004C47AB"/>
  </w:style>
  <w:style w:type="character" w:customStyle="1" w:styleId="pmterms2">
    <w:name w:val="pmterms2"/>
    <w:basedOn w:val="DefaultParagraphFont"/>
    <w:rsid w:val="004C47AB"/>
  </w:style>
  <w:style w:type="character" w:customStyle="1" w:styleId="BoldandUnderlineChar1Char2CharChar">
    <w:name w:val="Bold and Underline Char1 Char2 Char Char"/>
    <w:basedOn w:val="DefaultParagraphFont"/>
    <w:rsid w:val="004C47AB"/>
  </w:style>
  <w:style w:type="character" w:customStyle="1" w:styleId="UnderlineChar1Char1">
    <w:name w:val="Underline Char1 Char1"/>
    <w:basedOn w:val="DefaultParagraphFont"/>
    <w:rsid w:val="004C47AB"/>
  </w:style>
  <w:style w:type="character" w:customStyle="1" w:styleId="featurecontentgray1">
    <w:name w:val="featurecontentgray1"/>
    <w:basedOn w:val="DefaultParagraphFont"/>
    <w:rsid w:val="004C47AB"/>
  </w:style>
  <w:style w:type="character" w:customStyle="1" w:styleId="CardCharCharChar0">
    <w:name w:val="Card Char Char Char"/>
    <w:basedOn w:val="DefaultParagraphFont"/>
    <w:rsid w:val="004C47AB"/>
  </w:style>
  <w:style w:type="character" w:customStyle="1" w:styleId="big1">
    <w:name w:val="big1"/>
    <w:basedOn w:val="DefaultParagraphFont"/>
    <w:rsid w:val="004C47AB"/>
  </w:style>
  <w:style w:type="character" w:customStyle="1" w:styleId="articletitle1">
    <w:name w:val="articletitle1"/>
    <w:basedOn w:val="DefaultParagraphFont"/>
    <w:rsid w:val="004C47AB"/>
  </w:style>
  <w:style w:type="character" w:customStyle="1" w:styleId="prodgeneral">
    <w:name w:val="prodgeneral"/>
    <w:basedOn w:val="DefaultParagraphFont"/>
    <w:rsid w:val="004C47AB"/>
  </w:style>
  <w:style w:type="character" w:customStyle="1" w:styleId="Style10pt">
    <w:name w:val="Style 10 pt"/>
    <w:basedOn w:val="DefaultParagraphFont"/>
    <w:rsid w:val="004C47AB"/>
  </w:style>
  <w:style w:type="character" w:customStyle="1" w:styleId="StyleUnderlineChar0">
    <w:name w:val="Style Underline + Char"/>
    <w:basedOn w:val="DefaultParagraphFont"/>
    <w:rsid w:val="004C47AB"/>
  </w:style>
  <w:style w:type="character" w:customStyle="1" w:styleId="highlightChar">
    <w:name w:val="highlight Char"/>
    <w:basedOn w:val="DefaultParagraphFont"/>
    <w:rsid w:val="004C47AB"/>
  </w:style>
  <w:style w:type="character" w:customStyle="1" w:styleId="citeChar1">
    <w:name w:val="cite Char"/>
    <w:basedOn w:val="DefaultParagraphFont"/>
    <w:rsid w:val="004C47AB"/>
  </w:style>
  <w:style w:type="character" w:customStyle="1" w:styleId="OffensiveLanguageChar">
    <w:name w:val="Offensive Language Char"/>
    <w:rsid w:val="004C47AB"/>
  </w:style>
  <w:style w:type="character" w:customStyle="1" w:styleId="yellowfadeinnerspan">
    <w:name w:val="yellowfadeinnerspan"/>
    <w:rsid w:val="004C47AB"/>
  </w:style>
  <w:style w:type="character" w:customStyle="1" w:styleId="ipa">
    <w:name w:val="ipa"/>
    <w:basedOn w:val="DefaultParagraphFont"/>
    <w:rsid w:val="004C47AB"/>
  </w:style>
  <w:style w:type="table" w:customStyle="1" w:styleId="TableGrid1">
    <w:name w:val="Table Grid1"/>
    <w:basedOn w:val="TableNormal"/>
    <w:rsid w:val="004C47AB"/>
    <w:pPr>
      <w:spacing w:after="200" w:line="276" w:lineRule="auto"/>
    </w:pPr>
    <w:tblPr/>
  </w:style>
  <w:style w:type="character" w:customStyle="1" w:styleId="StyleciteChar">
    <w:name w:val="Style cite + Char"/>
    <w:basedOn w:val="DefaultParagraphFont"/>
    <w:rsid w:val="004C47AB"/>
  </w:style>
  <w:style w:type="character" w:customStyle="1" w:styleId="DebateUnderlinedChar">
    <w:name w:val="Debate Underlined Char"/>
    <w:locked/>
    <w:rsid w:val="004C47AB"/>
  </w:style>
  <w:style w:type="paragraph" w:customStyle="1" w:styleId="DebateUnderlined">
    <w:name w:val="Debate Underlined"/>
    <w:basedOn w:val="Normal"/>
    <w:next w:val="about"/>
    <w:qFormat/>
    <w:rsid w:val="004C47AB"/>
  </w:style>
  <w:style w:type="character" w:customStyle="1" w:styleId="Card10f2Char">
    <w:name w:val="Card.10.f2 Char"/>
    <w:locked/>
    <w:rsid w:val="004C47AB"/>
  </w:style>
  <w:style w:type="paragraph" w:customStyle="1" w:styleId="Card10f2">
    <w:name w:val="Card.10.f2"/>
    <w:basedOn w:val="Normal"/>
    <w:next w:val="thumbnail"/>
    <w:autoRedefine/>
    <w:qFormat/>
    <w:rsid w:val="004C47AB"/>
  </w:style>
  <w:style w:type="character" w:customStyle="1" w:styleId="Bodytext5">
    <w:name w:val="Body text_"/>
    <w:basedOn w:val="DefaultParagraphFont"/>
    <w:locked/>
    <w:rsid w:val="004C47AB"/>
    <w:rPr>
      <w:shd w:val="clear" w:color="auto" w:fill="FFFFFF"/>
    </w:rPr>
  </w:style>
  <w:style w:type="paragraph" w:customStyle="1" w:styleId="BodyText50">
    <w:name w:val="Body Text5"/>
    <w:basedOn w:val="Normal"/>
    <w:next w:val="wallacepara"/>
    <w:qFormat/>
    <w:rsid w:val="004C47AB"/>
  </w:style>
  <w:style w:type="paragraph" w:customStyle="1" w:styleId="user">
    <w:name w:val="user"/>
    <w:basedOn w:val="Normal"/>
    <w:next w:val="morelink"/>
    <w:uiPriority w:val="99"/>
    <w:qFormat/>
    <w:rsid w:val="004C47AB"/>
  </w:style>
  <w:style w:type="paragraph" w:customStyle="1" w:styleId="about">
    <w:name w:val="about"/>
    <w:basedOn w:val="Normal"/>
    <w:next w:val="audiolink"/>
    <w:uiPriority w:val="99"/>
    <w:qFormat/>
    <w:rsid w:val="004C47AB"/>
  </w:style>
  <w:style w:type="paragraph" w:customStyle="1" w:styleId="t6">
    <w:name w:val="t6"/>
    <w:basedOn w:val="Normal"/>
    <w:next w:val="nav1"/>
    <w:uiPriority w:val="99"/>
    <w:qFormat/>
    <w:rsid w:val="004C47AB"/>
  </w:style>
  <w:style w:type="paragraph" w:customStyle="1" w:styleId="thumbnail">
    <w:name w:val="thumbnail"/>
    <w:basedOn w:val="Normal"/>
    <w:next w:val="nav2"/>
    <w:uiPriority w:val="99"/>
    <w:qFormat/>
    <w:rsid w:val="004C47AB"/>
  </w:style>
  <w:style w:type="paragraph" w:customStyle="1" w:styleId="stand-first-alone">
    <w:name w:val="stand-first-alone"/>
    <w:basedOn w:val="Normal"/>
    <w:next w:val="Pa0"/>
    <w:uiPriority w:val="99"/>
    <w:qFormat/>
    <w:rsid w:val="004C47AB"/>
  </w:style>
  <w:style w:type="paragraph" w:customStyle="1" w:styleId="wallacepara">
    <w:name w:val="wallacepara"/>
    <w:basedOn w:val="Normal"/>
    <w:next w:val="CM45"/>
    <w:uiPriority w:val="99"/>
    <w:qFormat/>
    <w:rsid w:val="004C47AB"/>
  </w:style>
  <w:style w:type="paragraph" w:customStyle="1" w:styleId="morelink">
    <w:name w:val="morelink"/>
    <w:basedOn w:val="Normal"/>
    <w:next w:val="CM46"/>
    <w:uiPriority w:val="99"/>
    <w:qFormat/>
    <w:rsid w:val="004C47AB"/>
  </w:style>
  <w:style w:type="paragraph" w:customStyle="1" w:styleId="audiolink">
    <w:name w:val="audiolink"/>
    <w:basedOn w:val="Normal"/>
    <w:next w:val="F4-NormalText"/>
    <w:uiPriority w:val="99"/>
    <w:qFormat/>
    <w:rsid w:val="004C47AB"/>
  </w:style>
  <w:style w:type="paragraph" w:customStyle="1" w:styleId="titlestyle1">
    <w:name w:val="titlestyle1"/>
    <w:basedOn w:val="Normal"/>
    <w:next w:val="FullText"/>
    <w:uiPriority w:val="99"/>
    <w:qFormat/>
    <w:rsid w:val="004C47AB"/>
  </w:style>
  <w:style w:type="paragraph" w:customStyle="1" w:styleId="nav1">
    <w:name w:val="nav1"/>
    <w:basedOn w:val="Normal"/>
    <w:next w:val="TagLine"/>
    <w:uiPriority w:val="99"/>
    <w:qFormat/>
    <w:rsid w:val="004C47AB"/>
  </w:style>
  <w:style w:type="paragraph" w:customStyle="1" w:styleId="nav2">
    <w:name w:val="nav2"/>
    <w:basedOn w:val="Normal"/>
    <w:uiPriority w:val="99"/>
    <w:qFormat/>
    <w:rsid w:val="004C47AB"/>
  </w:style>
  <w:style w:type="paragraph" w:customStyle="1" w:styleId="Pa0">
    <w:name w:val="Pa0"/>
    <w:basedOn w:val="Normal"/>
    <w:qFormat/>
    <w:rsid w:val="004C47AB"/>
  </w:style>
  <w:style w:type="paragraph" w:customStyle="1" w:styleId="CM45">
    <w:name w:val="CM45"/>
    <w:basedOn w:val="Normal"/>
    <w:uiPriority w:val="99"/>
    <w:qFormat/>
    <w:rsid w:val="004C47AB"/>
  </w:style>
  <w:style w:type="paragraph" w:customStyle="1" w:styleId="CM46">
    <w:name w:val="CM46"/>
    <w:basedOn w:val="Normal"/>
    <w:uiPriority w:val="99"/>
    <w:qFormat/>
    <w:rsid w:val="004C47AB"/>
  </w:style>
  <w:style w:type="character" w:customStyle="1" w:styleId="Heading18">
    <w:name w:val="Heading #18_"/>
    <w:basedOn w:val="DefaultParagraphFont"/>
    <w:locked/>
    <w:rsid w:val="004C47AB"/>
  </w:style>
  <w:style w:type="paragraph" w:customStyle="1" w:styleId="Heading180">
    <w:name w:val="Heading #18"/>
    <w:basedOn w:val="Normal"/>
    <w:qFormat/>
    <w:rsid w:val="004C47AB"/>
  </w:style>
  <w:style w:type="character" w:customStyle="1" w:styleId="Picturecaption2">
    <w:name w:val="Picture caption (2)_"/>
    <w:basedOn w:val="DefaultParagraphFont"/>
    <w:locked/>
    <w:rsid w:val="004C47AB"/>
  </w:style>
  <w:style w:type="paragraph" w:customStyle="1" w:styleId="Picturecaption20">
    <w:name w:val="Picture caption (2)"/>
    <w:basedOn w:val="Normal"/>
    <w:qFormat/>
    <w:rsid w:val="004C47AB"/>
  </w:style>
  <w:style w:type="character" w:customStyle="1" w:styleId="Picturecaption">
    <w:name w:val="Picture caption_"/>
    <w:basedOn w:val="DefaultParagraphFont"/>
    <w:locked/>
    <w:rsid w:val="004C47AB"/>
  </w:style>
  <w:style w:type="paragraph" w:customStyle="1" w:styleId="Picturecaption0">
    <w:name w:val="Picture caption"/>
    <w:basedOn w:val="Normal"/>
    <w:qFormat/>
    <w:rsid w:val="004C47AB"/>
  </w:style>
  <w:style w:type="character" w:customStyle="1" w:styleId="Bodytext31">
    <w:name w:val="Body text (31)_"/>
    <w:basedOn w:val="DefaultParagraphFont"/>
    <w:locked/>
    <w:rsid w:val="004C47AB"/>
  </w:style>
  <w:style w:type="paragraph" w:customStyle="1" w:styleId="Bodytext310">
    <w:name w:val="Body text (31)"/>
    <w:basedOn w:val="Normal"/>
    <w:qFormat/>
    <w:rsid w:val="004C47AB"/>
  </w:style>
  <w:style w:type="character" w:customStyle="1" w:styleId="Heading22">
    <w:name w:val="Heading #22_"/>
    <w:basedOn w:val="DefaultParagraphFont"/>
    <w:locked/>
    <w:rsid w:val="004C47AB"/>
  </w:style>
  <w:style w:type="paragraph" w:customStyle="1" w:styleId="Heading220">
    <w:name w:val="Heading #22"/>
    <w:basedOn w:val="Normal"/>
    <w:qFormat/>
    <w:rsid w:val="004C47AB"/>
  </w:style>
  <w:style w:type="character" w:customStyle="1" w:styleId="Bodytext131">
    <w:name w:val="Body text (131)_"/>
    <w:basedOn w:val="DefaultParagraphFont"/>
    <w:locked/>
    <w:rsid w:val="004C47AB"/>
  </w:style>
  <w:style w:type="paragraph" w:customStyle="1" w:styleId="Bodytext1310">
    <w:name w:val="Body text (131)"/>
    <w:basedOn w:val="Normal"/>
    <w:qFormat/>
    <w:rsid w:val="004C47AB"/>
  </w:style>
  <w:style w:type="character" w:customStyle="1" w:styleId="Bodytext140">
    <w:name w:val="Body text (140)_"/>
    <w:basedOn w:val="DefaultParagraphFont"/>
    <w:locked/>
    <w:rsid w:val="004C47AB"/>
  </w:style>
  <w:style w:type="paragraph" w:customStyle="1" w:styleId="Bodytext1400">
    <w:name w:val="Body text (140)"/>
    <w:basedOn w:val="Normal"/>
    <w:qFormat/>
    <w:rsid w:val="004C47AB"/>
  </w:style>
  <w:style w:type="character" w:customStyle="1" w:styleId="Bodytext141">
    <w:name w:val="Body text (141)_"/>
    <w:basedOn w:val="DefaultParagraphFont"/>
    <w:locked/>
    <w:rsid w:val="004C47AB"/>
  </w:style>
  <w:style w:type="paragraph" w:customStyle="1" w:styleId="Bodytext1410">
    <w:name w:val="Body text (141)"/>
    <w:basedOn w:val="Normal"/>
    <w:qFormat/>
    <w:rsid w:val="004C47AB"/>
  </w:style>
  <w:style w:type="character" w:customStyle="1" w:styleId="Tableofcontents20">
    <w:name w:val="Table of contents (20)_"/>
    <w:basedOn w:val="DefaultParagraphFont"/>
    <w:locked/>
    <w:rsid w:val="004C47AB"/>
  </w:style>
  <w:style w:type="paragraph" w:customStyle="1" w:styleId="Tableofcontents200">
    <w:name w:val="Table of contents (20)"/>
    <w:basedOn w:val="Normal"/>
    <w:qFormat/>
    <w:rsid w:val="004C47AB"/>
  </w:style>
  <w:style w:type="character" w:customStyle="1" w:styleId="Tableofcontents21">
    <w:name w:val="Table of contents (21)_"/>
    <w:basedOn w:val="DefaultParagraphFont"/>
    <w:locked/>
    <w:rsid w:val="004C47AB"/>
  </w:style>
  <w:style w:type="paragraph" w:customStyle="1" w:styleId="Tableofcontents210">
    <w:name w:val="Table of contents (21)"/>
    <w:basedOn w:val="Normal"/>
    <w:qFormat/>
    <w:rsid w:val="004C47AB"/>
  </w:style>
  <w:style w:type="character" w:customStyle="1" w:styleId="Tableofcontents22">
    <w:name w:val="Table of contents (22)_"/>
    <w:basedOn w:val="DefaultParagraphFont"/>
    <w:locked/>
    <w:rsid w:val="004C47AB"/>
  </w:style>
  <w:style w:type="paragraph" w:customStyle="1" w:styleId="Tableofcontents220">
    <w:name w:val="Table of contents (22)"/>
    <w:basedOn w:val="Normal"/>
    <w:qFormat/>
    <w:rsid w:val="004C47AB"/>
  </w:style>
  <w:style w:type="character" w:customStyle="1" w:styleId="Bodytext142">
    <w:name w:val="Body text (142)_"/>
    <w:basedOn w:val="DefaultParagraphFont"/>
    <w:locked/>
    <w:rsid w:val="004C47AB"/>
  </w:style>
  <w:style w:type="paragraph" w:customStyle="1" w:styleId="Bodytext1420">
    <w:name w:val="Body text (142)"/>
    <w:basedOn w:val="Normal"/>
    <w:qFormat/>
    <w:rsid w:val="004C47AB"/>
  </w:style>
  <w:style w:type="character" w:customStyle="1" w:styleId="Bodytext143">
    <w:name w:val="Body text (143)_"/>
    <w:basedOn w:val="DefaultParagraphFont"/>
    <w:locked/>
    <w:rsid w:val="004C47AB"/>
  </w:style>
  <w:style w:type="paragraph" w:customStyle="1" w:styleId="Bodytext1430">
    <w:name w:val="Body text (143)"/>
    <w:basedOn w:val="Normal"/>
    <w:qFormat/>
    <w:rsid w:val="004C47AB"/>
  </w:style>
  <w:style w:type="character" w:customStyle="1" w:styleId="Bodytext144Exact">
    <w:name w:val="Body text (144) Exact"/>
    <w:basedOn w:val="DefaultParagraphFont"/>
    <w:locked/>
    <w:rsid w:val="004C47AB"/>
  </w:style>
  <w:style w:type="paragraph" w:customStyle="1" w:styleId="Bodytext144">
    <w:name w:val="Body text (144)"/>
    <w:basedOn w:val="Normal"/>
    <w:qFormat/>
    <w:rsid w:val="004C47AB"/>
  </w:style>
  <w:style w:type="character" w:customStyle="1" w:styleId="Bodytext145Exact">
    <w:name w:val="Body text (145) Exact"/>
    <w:basedOn w:val="DefaultParagraphFont"/>
    <w:locked/>
    <w:rsid w:val="004C47AB"/>
  </w:style>
  <w:style w:type="paragraph" w:customStyle="1" w:styleId="Bodytext145">
    <w:name w:val="Body text (145)"/>
    <w:basedOn w:val="Normal"/>
    <w:qFormat/>
    <w:rsid w:val="004C47AB"/>
  </w:style>
  <w:style w:type="character" w:customStyle="1" w:styleId="Bodytext146">
    <w:name w:val="Body text (146)_"/>
    <w:basedOn w:val="DefaultParagraphFont"/>
    <w:locked/>
    <w:rsid w:val="004C47AB"/>
  </w:style>
  <w:style w:type="paragraph" w:customStyle="1" w:styleId="Bodytext1460">
    <w:name w:val="Body text (146)"/>
    <w:basedOn w:val="Normal"/>
    <w:qFormat/>
    <w:rsid w:val="004C47AB"/>
  </w:style>
  <w:style w:type="character" w:customStyle="1" w:styleId="Heading230">
    <w:name w:val="Heading #23_"/>
    <w:basedOn w:val="DefaultParagraphFont"/>
    <w:locked/>
    <w:rsid w:val="004C47AB"/>
  </w:style>
  <w:style w:type="paragraph" w:customStyle="1" w:styleId="Heading231">
    <w:name w:val="Heading #23"/>
    <w:basedOn w:val="Normal"/>
    <w:qFormat/>
    <w:rsid w:val="004C47AB"/>
  </w:style>
  <w:style w:type="character" w:customStyle="1" w:styleId="Picturecaption36">
    <w:name w:val="Picture caption (36)_"/>
    <w:basedOn w:val="DefaultParagraphFont"/>
    <w:locked/>
    <w:rsid w:val="004C47AB"/>
  </w:style>
  <w:style w:type="paragraph" w:customStyle="1" w:styleId="Picturecaption360">
    <w:name w:val="Picture caption (36)"/>
    <w:basedOn w:val="Normal"/>
    <w:qFormat/>
    <w:rsid w:val="004C47AB"/>
  </w:style>
  <w:style w:type="character" w:customStyle="1" w:styleId="Picturecaption42">
    <w:name w:val="Picture caption (42)_"/>
    <w:basedOn w:val="DefaultParagraphFont"/>
    <w:locked/>
    <w:rsid w:val="004C47AB"/>
  </w:style>
  <w:style w:type="paragraph" w:customStyle="1" w:styleId="Picturecaption420">
    <w:name w:val="Picture caption (42)"/>
    <w:basedOn w:val="Normal"/>
    <w:qFormat/>
    <w:rsid w:val="004C47AB"/>
  </w:style>
  <w:style w:type="character" w:customStyle="1" w:styleId="Bodytext154">
    <w:name w:val="Body text (154)_"/>
    <w:basedOn w:val="DefaultParagraphFont"/>
    <w:locked/>
    <w:rsid w:val="004C47AB"/>
  </w:style>
  <w:style w:type="paragraph" w:customStyle="1" w:styleId="Bodytext1540">
    <w:name w:val="Body text (154)"/>
    <w:basedOn w:val="Normal"/>
    <w:qFormat/>
    <w:rsid w:val="004C47AB"/>
  </w:style>
  <w:style w:type="character" w:customStyle="1" w:styleId="Bodytext155">
    <w:name w:val="Body text (155)_"/>
    <w:basedOn w:val="DefaultParagraphFont"/>
    <w:locked/>
    <w:rsid w:val="004C47AB"/>
  </w:style>
  <w:style w:type="paragraph" w:customStyle="1" w:styleId="Bodytext1550">
    <w:name w:val="Body text (155)"/>
    <w:basedOn w:val="Normal"/>
    <w:qFormat/>
    <w:rsid w:val="004C47AB"/>
  </w:style>
  <w:style w:type="character" w:customStyle="1" w:styleId="Bodytext156">
    <w:name w:val="Body text (156)_"/>
    <w:basedOn w:val="DefaultParagraphFont"/>
    <w:locked/>
    <w:rsid w:val="004C47AB"/>
  </w:style>
  <w:style w:type="paragraph" w:customStyle="1" w:styleId="Bodytext1560">
    <w:name w:val="Body text (156)"/>
    <w:basedOn w:val="Normal"/>
    <w:qFormat/>
    <w:rsid w:val="004C47AB"/>
  </w:style>
  <w:style w:type="character" w:customStyle="1" w:styleId="Bodytext60">
    <w:name w:val="Body text (60)_"/>
    <w:basedOn w:val="DefaultParagraphFont"/>
    <w:locked/>
    <w:rsid w:val="004C47AB"/>
  </w:style>
  <w:style w:type="paragraph" w:customStyle="1" w:styleId="Bodytext600">
    <w:name w:val="Body text (60)"/>
    <w:basedOn w:val="Normal"/>
    <w:qFormat/>
    <w:rsid w:val="004C47AB"/>
  </w:style>
  <w:style w:type="character" w:customStyle="1" w:styleId="Bodytext158">
    <w:name w:val="Body text (158)_"/>
    <w:basedOn w:val="DefaultParagraphFont"/>
    <w:locked/>
    <w:rsid w:val="004C47AB"/>
  </w:style>
  <w:style w:type="paragraph" w:customStyle="1" w:styleId="Bodytext1580">
    <w:name w:val="Body text (158)"/>
    <w:basedOn w:val="Normal"/>
    <w:qFormat/>
    <w:rsid w:val="004C47AB"/>
  </w:style>
  <w:style w:type="character" w:customStyle="1" w:styleId="Bodytext159">
    <w:name w:val="Body text (159)_"/>
    <w:basedOn w:val="DefaultParagraphFont"/>
    <w:locked/>
    <w:rsid w:val="004C47AB"/>
  </w:style>
  <w:style w:type="paragraph" w:customStyle="1" w:styleId="Bodytext1590">
    <w:name w:val="Body text (159)"/>
    <w:basedOn w:val="Normal"/>
    <w:qFormat/>
    <w:rsid w:val="004C47AB"/>
  </w:style>
  <w:style w:type="character" w:customStyle="1" w:styleId="Bodytext160">
    <w:name w:val="Body text (160)_"/>
    <w:basedOn w:val="DefaultParagraphFont"/>
    <w:locked/>
    <w:rsid w:val="004C47AB"/>
  </w:style>
  <w:style w:type="paragraph" w:customStyle="1" w:styleId="Bodytext1600">
    <w:name w:val="Body text (160)"/>
    <w:basedOn w:val="Normal"/>
    <w:qFormat/>
    <w:rsid w:val="004C47AB"/>
  </w:style>
  <w:style w:type="character" w:customStyle="1" w:styleId="Picturecaption4">
    <w:name w:val="Picture caption (4)_"/>
    <w:basedOn w:val="DefaultParagraphFont"/>
    <w:locked/>
    <w:rsid w:val="004C47AB"/>
  </w:style>
  <w:style w:type="paragraph" w:customStyle="1" w:styleId="Picturecaption40">
    <w:name w:val="Picture caption (4)"/>
    <w:basedOn w:val="Normal"/>
    <w:qFormat/>
    <w:rsid w:val="004C47AB"/>
  </w:style>
  <w:style w:type="character" w:customStyle="1" w:styleId="Heading10">
    <w:name w:val="Heading #10_"/>
    <w:basedOn w:val="DefaultParagraphFont"/>
    <w:locked/>
    <w:rsid w:val="004C47AB"/>
  </w:style>
  <w:style w:type="paragraph" w:customStyle="1" w:styleId="Heading100">
    <w:name w:val="Heading #10"/>
    <w:basedOn w:val="Normal"/>
    <w:qFormat/>
    <w:rsid w:val="004C47AB"/>
  </w:style>
  <w:style w:type="character" w:customStyle="1" w:styleId="Picturecaption3">
    <w:name w:val="Picture caption (3)_"/>
    <w:basedOn w:val="DefaultParagraphFont"/>
    <w:locked/>
    <w:rsid w:val="004C47AB"/>
  </w:style>
  <w:style w:type="paragraph" w:customStyle="1" w:styleId="Picturecaption30">
    <w:name w:val="Picture caption (3)"/>
    <w:basedOn w:val="Normal"/>
    <w:qFormat/>
    <w:rsid w:val="004C47AB"/>
  </w:style>
  <w:style w:type="character" w:customStyle="1" w:styleId="Heading13">
    <w:name w:val="Heading #13_"/>
    <w:basedOn w:val="DefaultParagraphFont"/>
    <w:locked/>
    <w:rsid w:val="004C47AB"/>
  </w:style>
  <w:style w:type="paragraph" w:customStyle="1" w:styleId="Heading130">
    <w:name w:val="Heading #13"/>
    <w:basedOn w:val="Normal"/>
    <w:qFormat/>
    <w:rsid w:val="004C47AB"/>
  </w:style>
  <w:style w:type="character" w:customStyle="1" w:styleId="Heading92">
    <w:name w:val="Heading #9 (2)_"/>
    <w:basedOn w:val="DefaultParagraphFont"/>
    <w:locked/>
    <w:rsid w:val="004C47AB"/>
  </w:style>
  <w:style w:type="paragraph" w:customStyle="1" w:styleId="Heading920">
    <w:name w:val="Heading #9 (2)"/>
    <w:basedOn w:val="Normal"/>
    <w:qFormat/>
    <w:rsid w:val="004C47AB"/>
  </w:style>
  <w:style w:type="character" w:customStyle="1" w:styleId="Heading15">
    <w:name w:val="Heading #15_"/>
    <w:basedOn w:val="DefaultParagraphFont"/>
    <w:locked/>
    <w:rsid w:val="004C47AB"/>
  </w:style>
  <w:style w:type="paragraph" w:customStyle="1" w:styleId="Heading150">
    <w:name w:val="Heading #15"/>
    <w:basedOn w:val="Normal"/>
    <w:qFormat/>
    <w:rsid w:val="004C47AB"/>
  </w:style>
  <w:style w:type="character" w:customStyle="1" w:styleId="Bodytext38">
    <w:name w:val="Body text (38)_"/>
    <w:basedOn w:val="DefaultParagraphFont"/>
    <w:locked/>
    <w:rsid w:val="004C47AB"/>
  </w:style>
  <w:style w:type="paragraph" w:customStyle="1" w:styleId="Bodytext380">
    <w:name w:val="Body text (38)"/>
    <w:basedOn w:val="Normal"/>
    <w:qFormat/>
    <w:rsid w:val="004C47AB"/>
  </w:style>
  <w:style w:type="character" w:customStyle="1" w:styleId="Heading17">
    <w:name w:val="Heading #17_"/>
    <w:basedOn w:val="DefaultParagraphFont"/>
    <w:locked/>
    <w:rsid w:val="004C47AB"/>
  </w:style>
  <w:style w:type="paragraph" w:customStyle="1" w:styleId="Heading170">
    <w:name w:val="Heading #17"/>
    <w:basedOn w:val="Normal"/>
    <w:qFormat/>
    <w:rsid w:val="004C47AB"/>
  </w:style>
  <w:style w:type="character" w:customStyle="1" w:styleId="Bodytext97Exact">
    <w:name w:val="Body text (97) Exact"/>
    <w:basedOn w:val="DefaultParagraphFont"/>
    <w:locked/>
    <w:rsid w:val="004C47AB"/>
  </w:style>
  <w:style w:type="paragraph" w:customStyle="1" w:styleId="Bodytext97">
    <w:name w:val="Body text (97)"/>
    <w:basedOn w:val="Normal"/>
    <w:qFormat/>
    <w:rsid w:val="004C47AB"/>
  </w:style>
  <w:style w:type="character" w:customStyle="1" w:styleId="Bodytext42">
    <w:name w:val="Body text (42)_"/>
    <w:basedOn w:val="DefaultParagraphFont"/>
    <w:locked/>
    <w:rsid w:val="004C47AB"/>
  </w:style>
  <w:style w:type="paragraph" w:customStyle="1" w:styleId="Bodytext420">
    <w:name w:val="Body text (42)"/>
    <w:basedOn w:val="Normal"/>
    <w:qFormat/>
    <w:rsid w:val="004C47AB"/>
  </w:style>
  <w:style w:type="character" w:customStyle="1" w:styleId="Picturecaption9">
    <w:name w:val="Picture caption (9)_"/>
    <w:basedOn w:val="DefaultParagraphFont"/>
    <w:locked/>
    <w:rsid w:val="004C47AB"/>
  </w:style>
  <w:style w:type="paragraph" w:customStyle="1" w:styleId="Picturecaption90">
    <w:name w:val="Picture caption (9)"/>
    <w:basedOn w:val="Normal"/>
    <w:qFormat/>
    <w:rsid w:val="004C47AB"/>
  </w:style>
  <w:style w:type="character" w:customStyle="1" w:styleId="Bodytext96Exact">
    <w:name w:val="Body text (96) Exact"/>
    <w:basedOn w:val="DefaultParagraphFont"/>
    <w:locked/>
    <w:rsid w:val="004C47AB"/>
  </w:style>
  <w:style w:type="paragraph" w:customStyle="1" w:styleId="Bodytext96">
    <w:name w:val="Body text (96)"/>
    <w:basedOn w:val="Normal"/>
    <w:qFormat/>
    <w:rsid w:val="004C47AB"/>
  </w:style>
  <w:style w:type="character" w:customStyle="1" w:styleId="Heading142">
    <w:name w:val="Heading #14 (2)_"/>
    <w:basedOn w:val="DefaultParagraphFont"/>
    <w:locked/>
    <w:rsid w:val="004C47AB"/>
  </w:style>
  <w:style w:type="paragraph" w:customStyle="1" w:styleId="Heading1420">
    <w:name w:val="Heading #14 (2)"/>
    <w:basedOn w:val="Normal"/>
    <w:qFormat/>
    <w:rsid w:val="004C47AB"/>
  </w:style>
  <w:style w:type="character" w:customStyle="1" w:styleId="Picturecaption31">
    <w:name w:val="Picture caption (31)_"/>
    <w:basedOn w:val="DefaultParagraphFont"/>
    <w:locked/>
    <w:rsid w:val="004C47AB"/>
  </w:style>
  <w:style w:type="paragraph" w:customStyle="1" w:styleId="Picturecaption310">
    <w:name w:val="Picture caption (31)"/>
    <w:basedOn w:val="Normal"/>
    <w:qFormat/>
    <w:rsid w:val="004C47AB"/>
  </w:style>
  <w:style w:type="character" w:customStyle="1" w:styleId="Picturecaption27">
    <w:name w:val="Picture caption (27)_"/>
    <w:basedOn w:val="DefaultParagraphFont"/>
    <w:locked/>
    <w:rsid w:val="004C47AB"/>
  </w:style>
  <w:style w:type="paragraph" w:customStyle="1" w:styleId="Picturecaption270">
    <w:name w:val="Picture caption (27)"/>
    <w:basedOn w:val="Normal"/>
    <w:qFormat/>
    <w:rsid w:val="004C47AB"/>
  </w:style>
  <w:style w:type="character" w:customStyle="1" w:styleId="Bodytext43Exact">
    <w:name w:val="Body text (43) Exact"/>
    <w:basedOn w:val="DefaultParagraphFont"/>
    <w:locked/>
    <w:rsid w:val="004C47AB"/>
  </w:style>
  <w:style w:type="paragraph" w:customStyle="1" w:styleId="Bodytext43">
    <w:name w:val="Body text (43)"/>
    <w:basedOn w:val="Normal"/>
    <w:qFormat/>
    <w:rsid w:val="004C47AB"/>
  </w:style>
  <w:style w:type="character" w:customStyle="1" w:styleId="Bodytext109">
    <w:name w:val="Body text (109)_"/>
    <w:basedOn w:val="DefaultParagraphFont"/>
    <w:locked/>
    <w:rsid w:val="004C47AB"/>
  </w:style>
  <w:style w:type="paragraph" w:customStyle="1" w:styleId="Bodytext1090">
    <w:name w:val="Body text (109)"/>
    <w:basedOn w:val="Normal"/>
    <w:qFormat/>
    <w:rsid w:val="004C47AB"/>
  </w:style>
  <w:style w:type="character" w:customStyle="1" w:styleId="Bodytext110">
    <w:name w:val="Body text (110)_"/>
    <w:basedOn w:val="DefaultParagraphFont"/>
    <w:locked/>
    <w:rsid w:val="004C47AB"/>
  </w:style>
  <w:style w:type="paragraph" w:customStyle="1" w:styleId="Bodytext1100">
    <w:name w:val="Body text (110)"/>
    <w:basedOn w:val="Normal"/>
    <w:qFormat/>
    <w:rsid w:val="004C47AB"/>
  </w:style>
  <w:style w:type="character" w:customStyle="1" w:styleId="Bodytext111">
    <w:name w:val="Body text (111)_"/>
    <w:basedOn w:val="DefaultParagraphFont"/>
    <w:locked/>
    <w:rsid w:val="004C47AB"/>
  </w:style>
  <w:style w:type="paragraph" w:customStyle="1" w:styleId="Bodytext1110">
    <w:name w:val="Body text (111)"/>
    <w:basedOn w:val="Normal"/>
    <w:qFormat/>
    <w:rsid w:val="004C47AB"/>
  </w:style>
  <w:style w:type="character" w:customStyle="1" w:styleId="Tablecaption7">
    <w:name w:val="Table caption (7)_"/>
    <w:basedOn w:val="DefaultParagraphFont"/>
    <w:locked/>
    <w:rsid w:val="004C47AB"/>
  </w:style>
  <w:style w:type="paragraph" w:customStyle="1" w:styleId="Tablecaption70">
    <w:name w:val="Table caption (7)"/>
    <w:basedOn w:val="Normal"/>
    <w:qFormat/>
    <w:rsid w:val="004C47AB"/>
  </w:style>
  <w:style w:type="character" w:customStyle="1" w:styleId="Bodytext112">
    <w:name w:val="Body text (112)_"/>
    <w:basedOn w:val="DefaultParagraphFont"/>
    <w:locked/>
    <w:rsid w:val="004C47AB"/>
  </w:style>
  <w:style w:type="paragraph" w:customStyle="1" w:styleId="Bodytext1120">
    <w:name w:val="Body text (112)"/>
    <w:basedOn w:val="Normal"/>
    <w:qFormat/>
    <w:rsid w:val="004C47AB"/>
  </w:style>
  <w:style w:type="character" w:customStyle="1" w:styleId="Bodytext113">
    <w:name w:val="Body text (113)_"/>
    <w:basedOn w:val="DefaultParagraphFont"/>
    <w:locked/>
    <w:rsid w:val="004C47AB"/>
  </w:style>
  <w:style w:type="paragraph" w:customStyle="1" w:styleId="Bodytext1130">
    <w:name w:val="Body text (113)"/>
    <w:basedOn w:val="Normal"/>
    <w:qFormat/>
    <w:rsid w:val="004C47AB"/>
  </w:style>
  <w:style w:type="character" w:customStyle="1" w:styleId="Tableofcontents10">
    <w:name w:val="Table of contents (10)_"/>
    <w:basedOn w:val="DefaultParagraphFont"/>
    <w:locked/>
    <w:rsid w:val="004C47AB"/>
  </w:style>
  <w:style w:type="paragraph" w:customStyle="1" w:styleId="Tableofcontents100">
    <w:name w:val="Table of contents (10)"/>
    <w:basedOn w:val="Normal"/>
    <w:qFormat/>
    <w:rsid w:val="004C47AB"/>
  </w:style>
  <w:style w:type="character" w:customStyle="1" w:styleId="Tableofcontents12">
    <w:name w:val="Table of contents (12)_"/>
    <w:basedOn w:val="DefaultParagraphFont"/>
    <w:locked/>
    <w:rsid w:val="004C47AB"/>
  </w:style>
  <w:style w:type="paragraph" w:customStyle="1" w:styleId="Tableofcontents120">
    <w:name w:val="Table of contents (12)"/>
    <w:basedOn w:val="Normal"/>
    <w:qFormat/>
    <w:rsid w:val="004C47AB"/>
  </w:style>
  <w:style w:type="character" w:customStyle="1" w:styleId="Tableofcontents14">
    <w:name w:val="Table of contents (14)_"/>
    <w:basedOn w:val="DefaultParagraphFont"/>
    <w:locked/>
    <w:rsid w:val="004C47AB"/>
  </w:style>
  <w:style w:type="paragraph" w:customStyle="1" w:styleId="Tableofcontents140">
    <w:name w:val="Table of contents (14)"/>
    <w:basedOn w:val="Normal"/>
    <w:qFormat/>
    <w:rsid w:val="004C47AB"/>
  </w:style>
  <w:style w:type="character" w:customStyle="1" w:styleId="Heading162">
    <w:name w:val="Heading #16 (2)_"/>
    <w:basedOn w:val="DefaultParagraphFont"/>
    <w:locked/>
    <w:rsid w:val="004C47AB"/>
  </w:style>
  <w:style w:type="paragraph" w:customStyle="1" w:styleId="Heading1620">
    <w:name w:val="Heading #16 (2)"/>
    <w:basedOn w:val="Normal"/>
    <w:qFormat/>
    <w:rsid w:val="004C47AB"/>
  </w:style>
  <w:style w:type="paragraph" w:customStyle="1" w:styleId="txgreen">
    <w:name w:val="txgreen"/>
    <w:basedOn w:val="Normal"/>
    <w:uiPriority w:val="99"/>
    <w:qFormat/>
    <w:rsid w:val="004C47AB"/>
  </w:style>
  <w:style w:type="paragraph" w:customStyle="1" w:styleId="rtecenter">
    <w:name w:val="rtecenter"/>
    <w:basedOn w:val="Normal"/>
    <w:uiPriority w:val="99"/>
    <w:qFormat/>
    <w:rsid w:val="004C47AB"/>
  </w:style>
  <w:style w:type="paragraph" w:customStyle="1" w:styleId="StyleHeading4TagBigcardNotBold">
    <w:name w:val="Style Heading 4TagBig card + Not Bold"/>
    <w:basedOn w:val="Heading4"/>
    <w:qFormat/>
    <w:rsid w:val="004C47AB"/>
    <w:rPr>
      <w:bCs/>
    </w:rPr>
  </w:style>
  <w:style w:type="paragraph" w:customStyle="1" w:styleId="Stylecardtext8pt">
    <w:name w:val="Style card text + 8 pt"/>
    <w:basedOn w:val="Normal"/>
    <w:uiPriority w:val="99"/>
    <w:qFormat/>
    <w:rsid w:val="004C47AB"/>
  </w:style>
  <w:style w:type="paragraph" w:customStyle="1" w:styleId="Stylecardtext5pt">
    <w:name w:val="Style card text + 5 pt"/>
    <w:basedOn w:val="Normal"/>
    <w:uiPriority w:val="99"/>
    <w:qFormat/>
    <w:rsid w:val="004C47AB"/>
  </w:style>
  <w:style w:type="character" w:customStyle="1" w:styleId="StyleLatinGaramond9ptUnderline">
    <w:name w:val="Style (Latin) Garamond 9 pt Underline"/>
    <w:rsid w:val="004C47AB"/>
  </w:style>
  <w:style w:type="character" w:customStyle="1" w:styleId="l9">
    <w:name w:val="l9"/>
    <w:basedOn w:val="DefaultParagraphFont"/>
    <w:rsid w:val="004C47AB"/>
  </w:style>
  <w:style w:type="character" w:customStyle="1" w:styleId="l8">
    <w:name w:val="l8"/>
    <w:basedOn w:val="DefaultParagraphFont"/>
    <w:rsid w:val="004C47AB"/>
  </w:style>
  <w:style w:type="character" w:customStyle="1" w:styleId="l6">
    <w:name w:val="l6"/>
    <w:basedOn w:val="DefaultParagraphFont"/>
    <w:rsid w:val="004C47AB"/>
  </w:style>
  <w:style w:type="character" w:customStyle="1" w:styleId="l7">
    <w:name w:val="l7"/>
    <w:basedOn w:val="DefaultParagraphFont"/>
    <w:rsid w:val="004C47AB"/>
  </w:style>
  <w:style w:type="character" w:customStyle="1" w:styleId="ellipsistext">
    <w:name w:val="ellipsis_text"/>
    <w:basedOn w:val="DefaultParagraphFont"/>
    <w:rsid w:val="004C47AB"/>
  </w:style>
  <w:style w:type="character" w:customStyle="1" w:styleId="referencediv">
    <w:name w:val="referencediv"/>
    <w:basedOn w:val="DefaultParagraphFont"/>
    <w:rsid w:val="004C47AB"/>
  </w:style>
  <w:style w:type="character" w:customStyle="1" w:styleId="cite0">
    <w:name w:val="cite0"/>
    <w:rsid w:val="004C47AB"/>
  </w:style>
  <w:style w:type="character" w:customStyle="1" w:styleId="Aunderline1">
    <w:name w:val="Aunderline"/>
    <w:qFormat/>
    <w:rsid w:val="004C47AB"/>
  </w:style>
  <w:style w:type="character" w:customStyle="1" w:styleId="desc">
    <w:name w:val="desc"/>
    <w:basedOn w:val="DefaultParagraphFont"/>
    <w:rsid w:val="004C47AB"/>
  </w:style>
  <w:style w:type="character" w:customStyle="1" w:styleId="in-top">
    <w:name w:val="in-top"/>
    <w:rsid w:val="004C47AB"/>
  </w:style>
  <w:style w:type="character" w:customStyle="1" w:styleId="nukeled">
    <w:name w:val="nukeled"/>
    <w:rsid w:val="004C47AB"/>
  </w:style>
  <w:style w:type="character" w:customStyle="1" w:styleId="contextlyrelated">
    <w:name w:val="contextly_related"/>
    <w:rsid w:val="004C47AB"/>
  </w:style>
  <w:style w:type="character" w:customStyle="1" w:styleId="in-right">
    <w:name w:val="in-right"/>
    <w:rsid w:val="004C47AB"/>
  </w:style>
  <w:style w:type="character" w:customStyle="1" w:styleId="adtext">
    <w:name w:val="ad_text"/>
    <w:rsid w:val="004C47AB"/>
  </w:style>
  <w:style w:type="character" w:customStyle="1" w:styleId="linkrow">
    <w:name w:val="link_row"/>
    <w:rsid w:val="004C47AB"/>
  </w:style>
  <w:style w:type="character" w:customStyle="1" w:styleId="revision-date">
    <w:name w:val="revision-date"/>
    <w:rsid w:val="004C47AB"/>
  </w:style>
  <w:style w:type="character" w:customStyle="1" w:styleId="facebook-share">
    <w:name w:val="facebook-share"/>
    <w:rsid w:val="004C47AB"/>
  </w:style>
  <w:style w:type="character" w:customStyle="1" w:styleId="facebook-share-label">
    <w:name w:val="facebook-share-label"/>
    <w:rsid w:val="004C47AB"/>
  </w:style>
  <w:style w:type="character" w:customStyle="1" w:styleId="ata11y">
    <w:name w:val="at_a11y"/>
    <w:rsid w:val="004C47AB"/>
  </w:style>
  <w:style w:type="character" w:customStyle="1" w:styleId="tpk">
    <w:name w:val="tpk"/>
    <w:rsid w:val="004C47AB"/>
  </w:style>
  <w:style w:type="character" w:customStyle="1" w:styleId="A24">
    <w:name w:val="A24"/>
    <w:uiPriority w:val="99"/>
    <w:rsid w:val="004C47AB"/>
  </w:style>
  <w:style w:type="character" w:customStyle="1" w:styleId="A25">
    <w:name w:val="A25"/>
    <w:uiPriority w:val="99"/>
    <w:rsid w:val="004C47AB"/>
  </w:style>
  <w:style w:type="character" w:customStyle="1" w:styleId="Headerorfooter">
    <w:name w:val="Header or footer_"/>
    <w:basedOn w:val="DefaultParagraphFont"/>
    <w:rsid w:val="004C47AB"/>
  </w:style>
  <w:style w:type="character" w:customStyle="1" w:styleId="Bodytext21">
    <w:name w:val="Body text (2)_"/>
    <w:basedOn w:val="DefaultParagraphFont"/>
    <w:rsid w:val="004C47AB"/>
  </w:style>
  <w:style w:type="character" w:customStyle="1" w:styleId="Bodytext22">
    <w:name w:val="Body text (2)"/>
    <w:basedOn w:val="Bodytext32"/>
    <w:rsid w:val="004C47AB"/>
  </w:style>
  <w:style w:type="character" w:customStyle="1" w:styleId="Headerorfooter0">
    <w:name w:val="Header or footer"/>
    <w:basedOn w:val="Bodytext100"/>
    <w:rsid w:val="004C47AB"/>
    <w:rPr>
      <w:shd w:val="clear" w:color="auto" w:fill="FFFFFF"/>
    </w:rPr>
  </w:style>
  <w:style w:type="character" w:customStyle="1" w:styleId="Bodytext33">
    <w:name w:val="Body text (3)_"/>
    <w:basedOn w:val="DefaultParagraphFont"/>
    <w:rsid w:val="004C47AB"/>
  </w:style>
  <w:style w:type="character" w:customStyle="1" w:styleId="Bodytext31Exact">
    <w:name w:val="Body text (31) Exact"/>
    <w:basedOn w:val="DefaultParagraphFont"/>
    <w:rsid w:val="004C47AB"/>
  </w:style>
  <w:style w:type="character" w:customStyle="1" w:styleId="Bodytext100">
    <w:name w:val="Body text (10)_"/>
    <w:basedOn w:val="DefaultParagraphFont"/>
    <w:link w:val="Bodytext101"/>
    <w:rsid w:val="004C47AB"/>
    <w:rPr>
      <w:shd w:val="clear" w:color="auto" w:fill="FFFFFF"/>
    </w:rPr>
  </w:style>
  <w:style w:type="character" w:customStyle="1" w:styleId="Bodytext32">
    <w:name w:val="Body text (3)"/>
    <w:basedOn w:val="Bodytext3Spacing0ptExact"/>
    <w:rsid w:val="004C47AB"/>
  </w:style>
  <w:style w:type="character" w:customStyle="1" w:styleId="Bodytext46">
    <w:name w:val="Body text (46)_"/>
    <w:basedOn w:val="DefaultParagraphFont"/>
    <w:rsid w:val="004C47AB"/>
  </w:style>
  <w:style w:type="character" w:customStyle="1" w:styleId="Bodytext51">
    <w:name w:val="Body text (51)_"/>
    <w:basedOn w:val="DefaultParagraphFont"/>
    <w:rsid w:val="004C47AB"/>
  </w:style>
  <w:style w:type="character" w:customStyle="1" w:styleId="Bodytext34">
    <w:name w:val="Body text (34)_"/>
    <w:basedOn w:val="DefaultParagraphFont"/>
    <w:rsid w:val="004C47AB"/>
  </w:style>
  <w:style w:type="character" w:customStyle="1" w:styleId="Bodytext3Spacing0ptExact">
    <w:name w:val="Body text (3) + Spacing 0 pt Exact"/>
    <w:rsid w:val="004C47AB"/>
  </w:style>
  <w:style w:type="character" w:customStyle="1" w:styleId="Bodytext82">
    <w:name w:val="Body text (82)_"/>
    <w:basedOn w:val="DefaultParagraphFont"/>
    <w:rsid w:val="004C47AB"/>
  </w:style>
  <w:style w:type="character" w:customStyle="1" w:styleId="PicturecaptionSpacing0ptExact">
    <w:name w:val="Picture caption + Spacing 0 pt Exact"/>
    <w:basedOn w:val="DefaultParagraphFont"/>
    <w:rsid w:val="004C47AB"/>
  </w:style>
  <w:style w:type="character" w:customStyle="1" w:styleId="Tableofcontents13">
    <w:name w:val="Table of contents (13)_"/>
    <w:basedOn w:val="DefaultParagraphFont"/>
    <w:rsid w:val="004C47AB"/>
  </w:style>
  <w:style w:type="character" w:customStyle="1" w:styleId="Bodytext114">
    <w:name w:val="Body text (114)_"/>
    <w:basedOn w:val="DefaultParagraphFont"/>
    <w:rsid w:val="004C47AB"/>
  </w:style>
  <w:style w:type="character" w:customStyle="1" w:styleId="Bodytext115">
    <w:name w:val="Body text (115)_"/>
    <w:basedOn w:val="DefaultParagraphFont"/>
    <w:rsid w:val="004C47AB"/>
  </w:style>
  <w:style w:type="character" w:customStyle="1" w:styleId="Bodytext1150">
    <w:name w:val="Body text (115)"/>
    <w:basedOn w:val="Picturecaption2Spacing0ptExact"/>
    <w:rsid w:val="004C47AB"/>
  </w:style>
  <w:style w:type="character" w:customStyle="1" w:styleId="Bodytext820">
    <w:name w:val="Body text (82)"/>
    <w:rsid w:val="004C47AB"/>
  </w:style>
  <w:style w:type="character" w:customStyle="1" w:styleId="Bodytext102">
    <w:name w:val="Body text (10)"/>
    <w:basedOn w:val="PicturecaptionSpacing0ptExact"/>
    <w:rsid w:val="004C47AB"/>
  </w:style>
  <w:style w:type="character" w:customStyle="1" w:styleId="Bodytext82Spacing0ptExact">
    <w:name w:val="Body text (82) + Spacing 0 pt Exact"/>
    <w:basedOn w:val="Bodytext820"/>
    <w:rsid w:val="004C47AB"/>
  </w:style>
  <w:style w:type="character" w:customStyle="1" w:styleId="Bodytext131Exact">
    <w:name w:val="Body text (131) Exact"/>
    <w:basedOn w:val="DefaultParagraphFont"/>
    <w:rsid w:val="004C47AB"/>
  </w:style>
  <w:style w:type="character" w:customStyle="1" w:styleId="Picturecaption2Spacing0ptExact">
    <w:name w:val="Picture caption (2) + Spacing 0 pt Exact"/>
    <w:basedOn w:val="DefaultParagraphFont"/>
    <w:rsid w:val="004C47AB"/>
  </w:style>
  <w:style w:type="character" w:customStyle="1" w:styleId="Bodytext114Exact">
    <w:name w:val="Body text (114) Exact"/>
    <w:basedOn w:val="Bodytext131Exact"/>
    <w:rsid w:val="004C47AB"/>
  </w:style>
  <w:style w:type="character" w:customStyle="1" w:styleId="Bodytext340">
    <w:name w:val="Body text (34)"/>
    <w:basedOn w:val="BodyText4"/>
    <w:rsid w:val="004C47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4C47AB"/>
  </w:style>
  <w:style w:type="character" w:customStyle="1" w:styleId="Bodytext510">
    <w:name w:val="Body text (51)"/>
    <w:basedOn w:val="Bodytext115"/>
    <w:rsid w:val="004C47AB"/>
  </w:style>
  <w:style w:type="character" w:customStyle="1" w:styleId="Bodytext1140">
    <w:name w:val="Body text (114)"/>
    <w:basedOn w:val="Bodytext131Exact"/>
    <w:rsid w:val="004C47AB"/>
  </w:style>
  <w:style w:type="character" w:customStyle="1" w:styleId="Tableofcontents130">
    <w:name w:val="Table of contents (13)"/>
    <w:basedOn w:val="Bodytext82Spacing0ptExact"/>
    <w:rsid w:val="004C47AB"/>
  </w:style>
  <w:style w:type="character" w:customStyle="1" w:styleId="Bodytext460">
    <w:name w:val="Body text (46)"/>
    <w:basedOn w:val="Bodytext114"/>
    <w:rsid w:val="004C47AB"/>
  </w:style>
  <w:style w:type="character" w:customStyle="1" w:styleId="Bodytext46NotBold">
    <w:name w:val="Body text (46) + Not Bold"/>
    <w:basedOn w:val="Bodytext114"/>
    <w:rsid w:val="004C47AB"/>
  </w:style>
  <w:style w:type="character" w:customStyle="1" w:styleId="Bodytext46SegoeUI">
    <w:name w:val="Body text (46) + Segoe UI"/>
    <w:basedOn w:val="Bodytext114"/>
    <w:rsid w:val="004C47AB"/>
  </w:style>
  <w:style w:type="character" w:customStyle="1" w:styleId="Bodytext115Spacing0ptExact">
    <w:name w:val="Body text (115) + Spacing 0 pt Exact"/>
    <w:basedOn w:val="Picturecaption2Spacing0ptExact"/>
    <w:rsid w:val="004C47AB"/>
  </w:style>
  <w:style w:type="character" w:customStyle="1" w:styleId="Picturecaption42SmallCaps">
    <w:name w:val="Picture caption (42) + Small Caps"/>
    <w:basedOn w:val="DefaultParagraphFont"/>
    <w:rsid w:val="004C47AB"/>
  </w:style>
  <w:style w:type="character" w:customStyle="1" w:styleId="Bodytext155Exact">
    <w:name w:val="Body text (155) Exact"/>
    <w:basedOn w:val="DefaultParagraphFont"/>
    <w:rsid w:val="004C47AB"/>
  </w:style>
  <w:style w:type="character" w:customStyle="1" w:styleId="Bodytext157">
    <w:name w:val="Body text (157)_"/>
    <w:basedOn w:val="DefaultParagraphFont"/>
    <w:rsid w:val="004C47AB"/>
  </w:style>
  <w:style w:type="character" w:customStyle="1" w:styleId="Bodytext157Spacing0pt">
    <w:name w:val="Body text (157) + Spacing 0 pt"/>
    <w:basedOn w:val="Bodytext39"/>
    <w:rsid w:val="004C47AB"/>
  </w:style>
  <w:style w:type="character" w:customStyle="1" w:styleId="Bodytext1570">
    <w:name w:val="Body text (157)"/>
    <w:basedOn w:val="Bodytext39"/>
    <w:rsid w:val="004C47AB"/>
  </w:style>
  <w:style w:type="character" w:customStyle="1" w:styleId="Heading2213pt">
    <w:name w:val="Heading #22 + 13 pt"/>
    <w:basedOn w:val="DefaultParagraphFont"/>
    <w:rsid w:val="004C47AB"/>
  </w:style>
  <w:style w:type="character" w:customStyle="1" w:styleId="Heading22125pt">
    <w:name w:val="Heading #22 + 12.5 pt"/>
    <w:basedOn w:val="DefaultParagraphFont"/>
    <w:rsid w:val="004C47AB"/>
  </w:style>
  <w:style w:type="character" w:customStyle="1" w:styleId="Bodytext300">
    <w:name w:val="Body text (30)_"/>
    <w:basedOn w:val="DefaultParagraphFont"/>
    <w:rsid w:val="004C47AB"/>
  </w:style>
  <w:style w:type="character" w:customStyle="1" w:styleId="Bodytext301">
    <w:name w:val="Body text (30)"/>
    <w:basedOn w:val="Bodytext3TimesNewRoman"/>
    <w:rsid w:val="004C47AB"/>
  </w:style>
  <w:style w:type="character" w:customStyle="1" w:styleId="Bodytext39">
    <w:name w:val="Body text (39)_"/>
    <w:basedOn w:val="DefaultParagraphFont"/>
    <w:rsid w:val="004C47AB"/>
  </w:style>
  <w:style w:type="character" w:customStyle="1" w:styleId="Bodytext390">
    <w:name w:val="Body text (39)"/>
    <w:basedOn w:val="BodytextExact"/>
    <w:rsid w:val="004C47AB"/>
  </w:style>
  <w:style w:type="character" w:customStyle="1" w:styleId="Bodytext159Exact">
    <w:name w:val="Body text (159) Exact"/>
    <w:basedOn w:val="DefaultParagraphFont"/>
    <w:rsid w:val="004C47AB"/>
  </w:style>
  <w:style w:type="character" w:customStyle="1" w:styleId="Bodytext60Spacing0pt">
    <w:name w:val="Body text (60) + Spacing 0 pt"/>
    <w:basedOn w:val="DefaultParagraphFont"/>
    <w:rsid w:val="004C47AB"/>
  </w:style>
  <w:style w:type="character" w:customStyle="1" w:styleId="Bodytext3Spacing-1pt">
    <w:name w:val="Body text (3) + Spacing -1 pt"/>
    <w:basedOn w:val="Bodytext3Spacing0ptExact"/>
    <w:rsid w:val="004C47AB"/>
  </w:style>
  <w:style w:type="character" w:customStyle="1" w:styleId="Bodytext3TimesNewRoman">
    <w:name w:val="Body text (3) + Times New Roman"/>
    <w:aliases w:val="11.5 pt"/>
    <w:basedOn w:val="Bodytext3Spacing0ptExact"/>
    <w:rsid w:val="004C47AB"/>
  </w:style>
  <w:style w:type="character" w:customStyle="1" w:styleId="Bodytext2NotBold">
    <w:name w:val="Body text (2) + Not Bold"/>
    <w:basedOn w:val="Bodytext32"/>
    <w:rsid w:val="004C47AB"/>
  </w:style>
  <w:style w:type="character" w:customStyle="1" w:styleId="BodytextExact">
    <w:name w:val="Body text Exact"/>
    <w:basedOn w:val="DefaultParagraphFont"/>
    <w:rsid w:val="004C47AB"/>
  </w:style>
  <w:style w:type="character" w:customStyle="1" w:styleId="Heading13Italic">
    <w:name w:val="Heading #13 + Italic"/>
    <w:basedOn w:val="DefaultParagraphFont"/>
    <w:rsid w:val="004C47AB"/>
  </w:style>
  <w:style w:type="character" w:customStyle="1" w:styleId="Heading92Spacing2pt">
    <w:name w:val="Heading #9 (2) + Spacing 2 pt"/>
    <w:basedOn w:val="DefaultParagraphFont"/>
    <w:rsid w:val="004C47AB"/>
  </w:style>
  <w:style w:type="character" w:customStyle="1" w:styleId="Bodytext38Spacing0pt">
    <w:name w:val="Body text (38) + Spacing 0 pt"/>
    <w:basedOn w:val="DefaultParagraphFont"/>
    <w:rsid w:val="004C47AB"/>
  </w:style>
  <w:style w:type="character" w:customStyle="1" w:styleId="Bodytext42Spacing-1pt">
    <w:name w:val="Body text (42) + Spacing -1 pt"/>
    <w:basedOn w:val="DefaultParagraphFont"/>
    <w:rsid w:val="004C47AB"/>
  </w:style>
  <w:style w:type="character" w:customStyle="1" w:styleId="Bodytext35">
    <w:name w:val="Body text (35)_"/>
    <w:basedOn w:val="DefaultParagraphFont"/>
    <w:rsid w:val="004C47AB"/>
  </w:style>
  <w:style w:type="character" w:customStyle="1" w:styleId="Picturecaption19">
    <w:name w:val="Picture caption (19)_"/>
    <w:basedOn w:val="DefaultParagraphFont"/>
    <w:rsid w:val="004C47AB"/>
  </w:style>
  <w:style w:type="character" w:customStyle="1" w:styleId="Picturecaption9Exact">
    <w:name w:val="Picture caption (9) Exact"/>
    <w:basedOn w:val="DefaultParagraphFont"/>
    <w:rsid w:val="004C47AB"/>
  </w:style>
  <w:style w:type="character" w:customStyle="1" w:styleId="Bodytext87">
    <w:name w:val="Body text (87)_"/>
    <w:basedOn w:val="DefaultParagraphFont"/>
    <w:rsid w:val="004C47AB"/>
  </w:style>
  <w:style w:type="character" w:customStyle="1" w:styleId="Bodytext6">
    <w:name w:val="Body text (6)_"/>
    <w:basedOn w:val="DefaultParagraphFont"/>
    <w:rsid w:val="004C47AB"/>
  </w:style>
  <w:style w:type="character" w:customStyle="1" w:styleId="Heading142SmallCaps">
    <w:name w:val="Heading #14 (2) + Small Caps"/>
    <w:basedOn w:val="DefaultParagraphFont"/>
    <w:rsid w:val="004C47AB"/>
  </w:style>
  <w:style w:type="character" w:customStyle="1" w:styleId="Bodytext350">
    <w:name w:val="Body text (35)"/>
    <w:basedOn w:val="Picturecaption190"/>
    <w:rsid w:val="004C47AB"/>
  </w:style>
  <w:style w:type="character" w:customStyle="1" w:styleId="Picturecaption190">
    <w:name w:val="Picture caption (19)"/>
    <w:basedOn w:val="Picturecaption27Spacing0pt"/>
    <w:rsid w:val="004C47AB"/>
  </w:style>
  <w:style w:type="character" w:customStyle="1" w:styleId="Picturecaption27Spacing0pt">
    <w:name w:val="Picture caption (27) + Spacing 0 pt"/>
    <w:basedOn w:val="DefaultParagraphFont"/>
    <w:rsid w:val="004C47AB"/>
  </w:style>
  <w:style w:type="character" w:customStyle="1" w:styleId="Bodytext43Spacing0ptExact">
    <w:name w:val="Body text (43) + Spacing 0 pt Exact"/>
    <w:basedOn w:val="DefaultParagraphFont"/>
    <w:rsid w:val="004C47AB"/>
  </w:style>
  <w:style w:type="character" w:customStyle="1" w:styleId="Bodytext61">
    <w:name w:val="Body text (6)"/>
    <w:basedOn w:val="Bodytext870"/>
    <w:rsid w:val="004C47AB"/>
  </w:style>
  <w:style w:type="character" w:customStyle="1" w:styleId="Bodytext870">
    <w:name w:val="Body text (87)"/>
    <w:basedOn w:val="DefaultParagraphFont"/>
    <w:rsid w:val="004C47AB"/>
  </w:style>
  <w:style w:type="character" w:customStyle="1" w:styleId="BodytextSegoeUI">
    <w:name w:val="Body text + Segoe UI"/>
    <w:aliases w:val="21.5 pt"/>
    <w:basedOn w:val="DefaultParagraphFont"/>
    <w:rsid w:val="004C47AB"/>
  </w:style>
  <w:style w:type="character" w:customStyle="1" w:styleId="Bodytext68">
    <w:name w:val="Body text (68)_"/>
    <w:basedOn w:val="DefaultParagraphFont"/>
    <w:rsid w:val="004C47AB"/>
  </w:style>
  <w:style w:type="character" w:customStyle="1" w:styleId="Bodytext112SmallCaps">
    <w:name w:val="Body text (112) + Small Caps"/>
    <w:basedOn w:val="DefaultParagraphFont"/>
    <w:rsid w:val="004C47AB"/>
  </w:style>
  <w:style w:type="character" w:customStyle="1" w:styleId="Bodytext680">
    <w:name w:val="Body text (68)"/>
    <w:basedOn w:val="Heading162SmallCaps"/>
    <w:rsid w:val="004C47AB"/>
  </w:style>
  <w:style w:type="character" w:customStyle="1" w:styleId="Tableofcontents11">
    <w:name w:val="Table of contents (11)_"/>
    <w:basedOn w:val="DefaultParagraphFont"/>
    <w:rsid w:val="004C47AB"/>
  </w:style>
  <w:style w:type="character" w:customStyle="1" w:styleId="Tableofcontents110">
    <w:name w:val="Table of contents (11)"/>
    <w:basedOn w:val="article-quote-right"/>
    <w:rsid w:val="004C47AB"/>
  </w:style>
  <w:style w:type="character" w:customStyle="1" w:styleId="Tableofcontents15">
    <w:name w:val="Table of contents (15)_"/>
    <w:basedOn w:val="DefaultParagraphFont"/>
    <w:rsid w:val="004C47AB"/>
  </w:style>
  <w:style w:type="character" w:customStyle="1" w:styleId="Tableofcontents150">
    <w:name w:val="Table of contents (15)"/>
    <w:basedOn w:val="StyleBox12pt"/>
    <w:rsid w:val="004C47AB"/>
  </w:style>
  <w:style w:type="character" w:customStyle="1" w:styleId="Heading162SmallCaps">
    <w:name w:val="Heading #16 (2) + Small Caps"/>
    <w:basedOn w:val="DefaultParagraphFont"/>
    <w:rsid w:val="004C47AB"/>
  </w:style>
  <w:style w:type="character" w:customStyle="1" w:styleId="amp">
    <w:name w:val="amp"/>
    <w:basedOn w:val="DefaultParagraphFont"/>
    <w:rsid w:val="004C47AB"/>
  </w:style>
  <w:style w:type="character" w:customStyle="1" w:styleId="article-quote-right">
    <w:name w:val="article-quote-right"/>
    <w:basedOn w:val="DefaultParagraphFont"/>
    <w:rsid w:val="004C47AB"/>
  </w:style>
  <w:style w:type="character" w:customStyle="1" w:styleId="StyleBox12ptBold">
    <w:name w:val="Style Box + 12 pt Bold"/>
    <w:basedOn w:val="DefaultParagraphFont"/>
    <w:rsid w:val="004C47AB"/>
  </w:style>
  <w:style w:type="character" w:customStyle="1" w:styleId="StyleBox12pt">
    <w:name w:val="Style Box + 12 pt"/>
    <w:basedOn w:val="DefaultParagraphFont"/>
    <w:rsid w:val="004C47AB"/>
  </w:style>
  <w:style w:type="character" w:customStyle="1" w:styleId="commentstext0">
    <w:name w:val="commentstext"/>
    <w:rsid w:val="004C47AB"/>
  </w:style>
  <w:style w:type="character" w:customStyle="1" w:styleId="wikicreatelink">
    <w:name w:val="wikicreatelink"/>
    <w:basedOn w:val="DefaultParagraphFont"/>
    <w:rsid w:val="004C47AB"/>
  </w:style>
  <w:style w:type="character" w:customStyle="1" w:styleId="facebook-share-count">
    <w:name w:val="facebook-share-count"/>
    <w:basedOn w:val="DefaultParagraphFont"/>
    <w:rsid w:val="004C47AB"/>
  </w:style>
  <w:style w:type="character" w:customStyle="1" w:styleId="tickerwrap">
    <w:name w:val="ticker_wrap"/>
    <w:basedOn w:val="DefaultParagraphFont"/>
    <w:rsid w:val="004C47AB"/>
  </w:style>
  <w:style w:type="character" w:customStyle="1" w:styleId="smallcaps0">
    <w:name w:val="small_caps"/>
    <w:basedOn w:val="DefaultParagraphFont"/>
    <w:rsid w:val="004C47AB"/>
  </w:style>
  <w:style w:type="character" w:customStyle="1" w:styleId="StyleGaramondText1">
    <w:name w:val="Style Garamond Text 1"/>
    <w:basedOn w:val="DefaultParagraphFont"/>
    <w:rsid w:val="004C47AB"/>
  </w:style>
  <w:style w:type="character" w:customStyle="1" w:styleId="StyleGaramondText1Underline">
    <w:name w:val="Style Garamond Text 1 Underline"/>
    <w:basedOn w:val="DefaultParagraphFont"/>
    <w:rsid w:val="004C47AB"/>
  </w:style>
  <w:style w:type="character" w:customStyle="1" w:styleId="StyleBoldUnderlineBorderSinglesolidlineAuto05pt">
    <w:name w:val="Style Bold Underline Border: : (Single solid line Auto  0.5 pt ..."/>
    <w:basedOn w:val="DefaultParagraphFont"/>
    <w:rsid w:val="004C47AB"/>
  </w:style>
  <w:style w:type="character" w:customStyle="1" w:styleId="StyleStyleBoldUnderlineUnderlineIntenseEmphasisIntenseEmpha">
    <w:name w:val="Style Style Bold UnderlineUnderlineIntense EmphasisIntense Empha..."/>
    <w:basedOn w:val="DefaultParagraphFont"/>
    <w:rsid w:val="004C47AB"/>
  </w:style>
  <w:style w:type="character" w:customStyle="1" w:styleId="Style7ptBold">
    <w:name w:val="Style 7 pt Bold"/>
    <w:basedOn w:val="DefaultParagraphFont"/>
    <w:rsid w:val="004C47AB"/>
  </w:style>
  <w:style w:type="character" w:styleId="HTMLAcronym">
    <w:name w:val="HTML Acronym"/>
    <w:basedOn w:val="DefaultParagraphFont"/>
    <w:uiPriority w:val="99"/>
    <w:unhideWhenUsed/>
    <w:rsid w:val="004C47AB"/>
  </w:style>
  <w:style w:type="paragraph" w:styleId="HTMLAddress">
    <w:name w:val="HTML Address"/>
    <w:basedOn w:val="Normal"/>
    <w:link w:val="HTMLAddressChar"/>
    <w:uiPriority w:val="99"/>
    <w:unhideWhenUsed/>
    <w:rsid w:val="004C47AB"/>
    <w:rPr>
      <w:i/>
      <w:iCs/>
    </w:rPr>
  </w:style>
  <w:style w:type="character" w:customStyle="1" w:styleId="HTMLAddressChar">
    <w:name w:val="HTML Address Char"/>
    <w:basedOn w:val="DefaultParagraphFont"/>
    <w:link w:val="HTMLAddress"/>
    <w:uiPriority w:val="99"/>
    <w:rsid w:val="004C47AB"/>
    <w:rPr>
      <w:rFonts w:ascii="Georgia" w:hAnsi="Georgia"/>
      <w:i/>
      <w:iCs/>
      <w:sz w:val="20"/>
    </w:rPr>
  </w:style>
  <w:style w:type="paragraph" w:styleId="Index1">
    <w:name w:val="index 1"/>
    <w:basedOn w:val="Normal"/>
    <w:next w:val="Normal"/>
    <w:autoRedefine/>
    <w:unhideWhenUsed/>
    <w:rsid w:val="004C47AB"/>
    <w:pPr>
      <w:ind w:left="220" w:hanging="220"/>
    </w:pPr>
  </w:style>
  <w:style w:type="character" w:customStyle="1" w:styleId="cardunderlineChar0">
    <w:name w:val="card underline Char"/>
    <w:locked/>
    <w:rsid w:val="004C47AB"/>
  </w:style>
  <w:style w:type="paragraph" w:customStyle="1" w:styleId="cardunderline">
    <w:name w:val="card underline"/>
    <w:basedOn w:val="Normal"/>
    <w:next w:val="GAUnderline"/>
    <w:uiPriority w:val="99"/>
    <w:qFormat/>
    <w:rsid w:val="004C47AB"/>
  </w:style>
  <w:style w:type="paragraph" w:customStyle="1" w:styleId="Hat1">
    <w:name w:val="Hat1"/>
    <w:basedOn w:val="Normal"/>
    <w:next w:val="Normal"/>
    <w:uiPriority w:val="2"/>
    <w:qFormat/>
    <w:rsid w:val="004C47AB"/>
  </w:style>
  <w:style w:type="paragraph" w:customStyle="1" w:styleId="post-subtitle">
    <w:name w:val="post-subtitle"/>
    <w:basedOn w:val="Normal"/>
    <w:uiPriority w:val="99"/>
    <w:qFormat/>
    <w:rsid w:val="004C47AB"/>
  </w:style>
  <w:style w:type="paragraph" w:customStyle="1" w:styleId="para">
    <w:name w:val="para"/>
    <w:basedOn w:val="Normal"/>
    <w:next w:val="ReallySamllText"/>
    <w:uiPriority w:val="99"/>
    <w:qFormat/>
    <w:rsid w:val="004C47AB"/>
  </w:style>
  <w:style w:type="paragraph" w:customStyle="1" w:styleId="noindent0">
    <w:name w:val="no_indent"/>
    <w:basedOn w:val="Normal"/>
    <w:next w:val="NormalWeb3"/>
    <w:uiPriority w:val="99"/>
    <w:qFormat/>
    <w:rsid w:val="004C47AB"/>
  </w:style>
  <w:style w:type="paragraph" w:customStyle="1" w:styleId="tagline1">
    <w:name w:val="tagline"/>
    <w:basedOn w:val="Normal"/>
    <w:next w:val="cardCharCharCharCharChar"/>
    <w:uiPriority w:val="99"/>
    <w:qFormat/>
    <w:rsid w:val="004C47AB"/>
  </w:style>
  <w:style w:type="paragraph" w:customStyle="1" w:styleId="Block1">
    <w:name w:val="Block1"/>
    <w:basedOn w:val="Normal"/>
    <w:next w:val="Normal"/>
    <w:uiPriority w:val="3"/>
    <w:qFormat/>
    <w:rsid w:val="004C47AB"/>
  </w:style>
  <w:style w:type="paragraph" w:customStyle="1" w:styleId="TOCHeading1">
    <w:name w:val="TOC Heading1"/>
    <w:basedOn w:val="Heading1"/>
    <w:next w:val="Normal"/>
    <w:uiPriority w:val="39"/>
    <w:qFormat/>
    <w:rsid w:val="004C47AB"/>
    <w:rPr>
      <w:bCs/>
      <w:caps/>
    </w:rPr>
  </w:style>
  <w:style w:type="paragraph" w:customStyle="1" w:styleId="NoteLevel11">
    <w:name w:val="Note Level 11"/>
    <w:basedOn w:val="Normal"/>
    <w:next w:val="HeaderFooter"/>
    <w:uiPriority w:val="99"/>
    <w:qFormat/>
    <w:rsid w:val="004C47AB"/>
  </w:style>
  <w:style w:type="character" w:customStyle="1" w:styleId="ReallySamllTextChar">
    <w:name w:val="ReallySamllText Char"/>
    <w:locked/>
    <w:rsid w:val="004C47AB"/>
  </w:style>
  <w:style w:type="paragraph" w:customStyle="1" w:styleId="ReallySamllText">
    <w:name w:val="ReallySamllText"/>
    <w:basedOn w:val="Normal"/>
    <w:next w:val="CardTextUnderlined"/>
    <w:autoRedefine/>
    <w:qFormat/>
    <w:rsid w:val="004C47AB"/>
  </w:style>
  <w:style w:type="paragraph" w:customStyle="1" w:styleId="NormalWeb3">
    <w:name w:val="Normal (Web)3"/>
    <w:basedOn w:val="Normal"/>
    <w:next w:val="CardTagCharChar"/>
    <w:uiPriority w:val="99"/>
    <w:qFormat/>
    <w:rsid w:val="004C47AB"/>
  </w:style>
  <w:style w:type="paragraph" w:customStyle="1" w:styleId="cardCharCharCharCharChar">
    <w:name w:val="card Char Char Char Char Char"/>
    <w:basedOn w:val="Normal"/>
    <w:next w:val="fixed"/>
    <w:qFormat/>
    <w:rsid w:val="004C47AB"/>
  </w:style>
  <w:style w:type="paragraph" w:customStyle="1" w:styleId="TagCiteChar4">
    <w:name w:val="Tag / Cite Char"/>
    <w:basedOn w:val="Normal"/>
    <w:next w:val="textonormal"/>
    <w:uiPriority w:val="99"/>
    <w:qFormat/>
    <w:rsid w:val="004C47AB"/>
  </w:style>
  <w:style w:type="paragraph" w:customStyle="1" w:styleId="PageNumber2">
    <w:name w:val="Page Number2"/>
    <w:basedOn w:val="Normal"/>
    <w:next w:val="Normal"/>
    <w:uiPriority w:val="99"/>
    <w:qFormat/>
    <w:rsid w:val="004C47AB"/>
  </w:style>
  <w:style w:type="paragraph" w:customStyle="1" w:styleId="HeaderFooter">
    <w:name w:val="Header &amp; Footer"/>
    <w:next w:val="ExecutiveSummarytext"/>
    <w:uiPriority w:val="99"/>
    <w:qFormat/>
    <w:rsid w:val="004C47AB"/>
    <w:pPr>
      <w:spacing w:after="200" w:line="276" w:lineRule="auto"/>
    </w:pPr>
  </w:style>
  <w:style w:type="paragraph" w:customStyle="1" w:styleId="CardTextSmall0">
    <w:name w:val="Card Text Small"/>
    <w:basedOn w:val="Normal"/>
    <w:uiPriority w:val="99"/>
    <w:qFormat/>
    <w:rsid w:val="004C47AB"/>
  </w:style>
  <w:style w:type="paragraph" w:customStyle="1" w:styleId="CardTextUnderlined">
    <w:name w:val="Card Text Underlined"/>
    <w:basedOn w:val="Normal"/>
    <w:next w:val="NormalUnderline"/>
    <w:uiPriority w:val="99"/>
    <w:qFormat/>
    <w:rsid w:val="004C47AB"/>
  </w:style>
  <w:style w:type="paragraph" w:customStyle="1" w:styleId="HeaderDebate">
    <w:name w:val="Header Debate"/>
    <w:basedOn w:val="Normal"/>
    <w:next w:val="byline1"/>
    <w:uiPriority w:val="99"/>
    <w:qFormat/>
    <w:rsid w:val="004C47AB"/>
  </w:style>
  <w:style w:type="paragraph" w:customStyle="1" w:styleId="NormalWeb1">
    <w:name w:val="Normal (Web)1"/>
    <w:basedOn w:val="Normal"/>
    <w:next w:val="PlaceholderText1"/>
    <w:uiPriority w:val="99"/>
    <w:qFormat/>
    <w:rsid w:val="004C47AB"/>
  </w:style>
  <w:style w:type="paragraph" w:customStyle="1" w:styleId="CardTagCharChar">
    <w:name w:val="Card Tag Char Char"/>
    <w:basedOn w:val="Normal"/>
    <w:next w:val="NoteLevel31"/>
    <w:uiPriority w:val="99"/>
    <w:qFormat/>
    <w:rsid w:val="004C47AB"/>
  </w:style>
  <w:style w:type="paragraph" w:customStyle="1" w:styleId="fixed">
    <w:name w:val="fixed"/>
    <w:basedOn w:val="Normal"/>
    <w:next w:val="NoteLevel41"/>
    <w:uiPriority w:val="99"/>
    <w:qFormat/>
    <w:rsid w:val="004C47AB"/>
  </w:style>
  <w:style w:type="paragraph" w:customStyle="1" w:styleId="textonormal">
    <w:name w:val="textonormal"/>
    <w:basedOn w:val="Normal"/>
    <w:next w:val="NoteLevel51"/>
    <w:uiPriority w:val="99"/>
    <w:qFormat/>
    <w:rsid w:val="004C47AB"/>
  </w:style>
  <w:style w:type="paragraph" w:customStyle="1" w:styleId="ExecutiveSummarytext">
    <w:name w:val="Executive Summary text"/>
    <w:basedOn w:val="Normal"/>
    <w:next w:val="Normal"/>
    <w:uiPriority w:val="99"/>
    <w:qFormat/>
    <w:rsid w:val="004C47AB"/>
  </w:style>
  <w:style w:type="character" w:customStyle="1" w:styleId="NormalUnderlineChar1">
    <w:name w:val="Normal Underline Char1"/>
    <w:locked/>
    <w:rsid w:val="004C47AB"/>
  </w:style>
  <w:style w:type="paragraph" w:customStyle="1" w:styleId="byline1">
    <w:name w:val="byline1"/>
    <w:basedOn w:val="Normal"/>
    <w:uiPriority w:val="99"/>
    <w:qFormat/>
    <w:rsid w:val="004C47AB"/>
  </w:style>
  <w:style w:type="paragraph" w:customStyle="1" w:styleId="PlaceholderText1">
    <w:name w:val="Placeholder Text1"/>
    <w:basedOn w:val="Normal"/>
    <w:next w:val="ImportantText"/>
    <w:uiPriority w:val="99"/>
    <w:qFormat/>
    <w:rsid w:val="004C47AB"/>
  </w:style>
  <w:style w:type="paragraph" w:customStyle="1" w:styleId="NoteLevel31">
    <w:name w:val="Note Level 31"/>
    <w:basedOn w:val="Normal"/>
    <w:uiPriority w:val="99"/>
    <w:qFormat/>
    <w:rsid w:val="004C47AB"/>
  </w:style>
  <w:style w:type="paragraph" w:customStyle="1" w:styleId="NoteLevel41">
    <w:name w:val="Note Level 41"/>
    <w:basedOn w:val="Normal"/>
    <w:next w:val="StyleBodyText11ptBlackUnderline"/>
    <w:uiPriority w:val="99"/>
    <w:qFormat/>
    <w:rsid w:val="004C47AB"/>
  </w:style>
  <w:style w:type="paragraph" w:customStyle="1" w:styleId="NoteLevel51">
    <w:name w:val="Note Level 51"/>
    <w:basedOn w:val="Normal"/>
    <w:uiPriority w:val="99"/>
    <w:qFormat/>
    <w:rsid w:val="004C47AB"/>
  </w:style>
  <w:style w:type="paragraph" w:customStyle="1" w:styleId="NoteLevel61">
    <w:name w:val="Note Level 61"/>
    <w:basedOn w:val="Normal"/>
    <w:next w:val="StyleBodyText11ptBoldBlack"/>
    <w:uiPriority w:val="99"/>
    <w:qFormat/>
    <w:rsid w:val="004C47AB"/>
  </w:style>
  <w:style w:type="paragraph" w:customStyle="1" w:styleId="NoteLevel71">
    <w:name w:val="Note Level 71"/>
    <w:basedOn w:val="Normal"/>
    <w:uiPriority w:val="99"/>
    <w:qFormat/>
    <w:rsid w:val="004C47AB"/>
  </w:style>
  <w:style w:type="paragraph" w:customStyle="1" w:styleId="NoteLevel81">
    <w:name w:val="Note Level 81"/>
    <w:basedOn w:val="Normal"/>
    <w:next w:val="StyletinyBold"/>
    <w:uiPriority w:val="99"/>
    <w:qFormat/>
    <w:rsid w:val="004C47AB"/>
  </w:style>
  <w:style w:type="paragraph" w:customStyle="1" w:styleId="NoteLevel91">
    <w:name w:val="Note Level 91"/>
    <w:basedOn w:val="Normal"/>
    <w:uiPriority w:val="99"/>
    <w:qFormat/>
    <w:rsid w:val="004C47AB"/>
  </w:style>
  <w:style w:type="character" w:customStyle="1" w:styleId="ImportantTextChar">
    <w:name w:val="Important Text Char"/>
    <w:locked/>
    <w:rsid w:val="004C47AB"/>
  </w:style>
  <w:style w:type="paragraph" w:customStyle="1" w:styleId="ImportantText">
    <w:name w:val="Important Text"/>
    <w:basedOn w:val="Normal"/>
    <w:next w:val="Normal"/>
    <w:qFormat/>
    <w:rsid w:val="004C47AB"/>
  </w:style>
  <w:style w:type="character" w:customStyle="1" w:styleId="StyleBodyText11ptBlackUnderlineChar">
    <w:name w:val="Style Body Text + 11 pt Black Underline Char"/>
    <w:locked/>
    <w:rsid w:val="004C47AB"/>
  </w:style>
  <w:style w:type="paragraph" w:customStyle="1" w:styleId="StyleBodyText11ptBlackUnderline">
    <w:name w:val="Style Body Text + 11 pt Black Underline"/>
    <w:basedOn w:val="Normal"/>
    <w:next w:val="ListContents"/>
    <w:qFormat/>
    <w:rsid w:val="004C47AB"/>
  </w:style>
  <w:style w:type="character" w:customStyle="1" w:styleId="StyleBodyText11ptBoldBlackChar">
    <w:name w:val="Style Body Text + 11 pt Bold Black Char"/>
    <w:locked/>
    <w:rsid w:val="004C47AB"/>
  </w:style>
  <w:style w:type="paragraph" w:customStyle="1" w:styleId="StyleBodyText11ptBoldBlack">
    <w:name w:val="Style Body Text + 11 pt Bold Black"/>
    <w:basedOn w:val="Normal"/>
    <w:next w:val="StyleListContents11ptCustomColorRGB353132Underline"/>
    <w:qFormat/>
    <w:rsid w:val="004C47AB"/>
  </w:style>
  <w:style w:type="character" w:customStyle="1" w:styleId="StyletinyBoldChar">
    <w:name w:val="Style tiny + Bold Char"/>
    <w:locked/>
    <w:rsid w:val="004C47AB"/>
  </w:style>
  <w:style w:type="paragraph" w:customStyle="1" w:styleId="StyletinyBold">
    <w:name w:val="Style tiny + Bold"/>
    <w:basedOn w:val="TagF3"/>
    <w:qFormat/>
    <w:rsid w:val="004C47AB"/>
  </w:style>
  <w:style w:type="character" w:customStyle="1" w:styleId="Heading5SizeDownChar">
    <w:name w:val="Heading 5 Size Down Char"/>
    <w:locked/>
    <w:rsid w:val="004C47AB"/>
  </w:style>
  <w:style w:type="character" w:customStyle="1" w:styleId="Normal2BoldChar">
    <w:name w:val="Normal2 + Bold Char"/>
    <w:locked/>
    <w:rsid w:val="004C47AB"/>
  </w:style>
  <w:style w:type="paragraph" w:customStyle="1" w:styleId="Normal2Bold">
    <w:name w:val="Normal2 + Bold"/>
    <w:basedOn w:val="Normal"/>
    <w:next w:val="Unimportant"/>
    <w:qFormat/>
    <w:rsid w:val="004C47AB"/>
  </w:style>
  <w:style w:type="character" w:customStyle="1" w:styleId="ListContentsChar">
    <w:name w:val="List Contents Char"/>
    <w:locked/>
    <w:rsid w:val="004C47AB"/>
  </w:style>
  <w:style w:type="paragraph" w:customStyle="1" w:styleId="ListContents">
    <w:name w:val="List Contents"/>
    <w:basedOn w:val="Normal"/>
    <w:next w:val="Ununderlined"/>
    <w:qFormat/>
    <w:rsid w:val="004C47AB"/>
  </w:style>
  <w:style w:type="character" w:customStyle="1" w:styleId="StyleListContents11ptCustomColorRGB353132UnderlineChar">
    <w:name w:val="Style List Contents + 11 pt Custom Color(RGB(353132)) Underline Char"/>
    <w:locked/>
    <w:rsid w:val="004C47AB"/>
  </w:style>
  <w:style w:type="paragraph" w:customStyle="1" w:styleId="StyleListContents11ptCustomColorRGB353132Underline">
    <w:name w:val="Style List Contents + 11 pt Custom Color(RGB(353132)) Underline"/>
    <w:basedOn w:val="Ununderlined"/>
    <w:qFormat/>
    <w:rsid w:val="004C47AB"/>
    <w:pPr>
      <w:jc w:val="left"/>
    </w:pPr>
    <w:rPr>
      <w:rFonts w:eastAsiaTheme="minorHAnsi"/>
      <w:sz w:val="20"/>
    </w:rPr>
  </w:style>
  <w:style w:type="character" w:customStyle="1" w:styleId="StyleCards12ptThickunderlineChar2">
    <w:name w:val="Style Cards + 12 pt Thick underline Char2"/>
    <w:locked/>
    <w:rsid w:val="004C47AB"/>
  </w:style>
  <w:style w:type="paragraph" w:customStyle="1" w:styleId="StyleCards12ptThickunderline">
    <w:name w:val="Style Cards + 12 pt Thick underline"/>
    <w:basedOn w:val="Normal"/>
    <w:qFormat/>
    <w:rsid w:val="004C47AB"/>
  </w:style>
  <w:style w:type="character" w:customStyle="1" w:styleId="UnimportantCharChar">
    <w:name w:val="Unimportant Char Char"/>
    <w:locked/>
    <w:rsid w:val="004C47AB"/>
  </w:style>
  <w:style w:type="paragraph" w:customStyle="1" w:styleId="Unimportant">
    <w:name w:val="Unimportant"/>
    <w:basedOn w:val="Normal"/>
    <w:next w:val="DebateCite"/>
    <w:qFormat/>
    <w:rsid w:val="004C47AB"/>
  </w:style>
  <w:style w:type="paragraph" w:customStyle="1" w:styleId="StyleHeading1Justified">
    <w:name w:val="Style Heading 1 + Justified"/>
    <w:basedOn w:val="Normal"/>
    <w:next w:val="Normal"/>
    <w:uiPriority w:val="99"/>
    <w:qFormat/>
    <w:rsid w:val="004C47AB"/>
  </w:style>
  <w:style w:type="paragraph" w:customStyle="1" w:styleId="textunderline0">
    <w:name w:val="text underline"/>
    <w:basedOn w:val="Normal"/>
    <w:next w:val="Heading4Cite"/>
    <w:autoRedefine/>
    <w:qFormat/>
    <w:rsid w:val="004C47AB"/>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4C47AB"/>
  </w:style>
  <w:style w:type="paragraph" w:customStyle="1" w:styleId="DebateTag">
    <w:name w:val="Debate Tag"/>
    <w:basedOn w:val="Normal"/>
    <w:autoRedefine/>
    <w:qFormat/>
    <w:rsid w:val="004C47AB"/>
  </w:style>
  <w:style w:type="paragraph" w:customStyle="1" w:styleId="DebateCite">
    <w:name w:val="Debate Cite"/>
    <w:basedOn w:val="Normal"/>
    <w:next w:val="Normaltag"/>
    <w:autoRedefine/>
    <w:uiPriority w:val="99"/>
    <w:qFormat/>
    <w:rsid w:val="004C47AB"/>
  </w:style>
  <w:style w:type="paragraph" w:customStyle="1" w:styleId="PreformattedText">
    <w:name w:val="Preformatted Text"/>
    <w:basedOn w:val="Normal"/>
    <w:next w:val="Cardnon-underlined"/>
    <w:uiPriority w:val="99"/>
    <w:qFormat/>
    <w:rsid w:val="004C47AB"/>
  </w:style>
  <w:style w:type="paragraph" w:customStyle="1" w:styleId="MaggieTag">
    <w:name w:val="MaggieTag"/>
    <w:basedOn w:val="Heading2"/>
    <w:next w:val="BlockTitle4"/>
    <w:qFormat/>
    <w:rsid w:val="004C47AB"/>
    <w:rPr>
      <w:bCs/>
      <w:caps/>
    </w:rPr>
  </w:style>
  <w:style w:type="paragraph" w:customStyle="1" w:styleId="4">
    <w:name w:val="4"/>
    <w:basedOn w:val="Normal"/>
    <w:next w:val="DottedUnderline1"/>
    <w:qFormat/>
    <w:rsid w:val="004C47AB"/>
  </w:style>
  <w:style w:type="paragraph" w:customStyle="1" w:styleId="BlockTitle4">
    <w:name w:val="%Block Title"/>
    <w:basedOn w:val="Heading1"/>
    <w:next w:val="PageNumber4"/>
    <w:qFormat/>
    <w:rsid w:val="004C47AB"/>
    <w:rPr>
      <w:bCs/>
      <w:caps/>
    </w:rPr>
  </w:style>
  <w:style w:type="paragraph" w:customStyle="1" w:styleId="HiddenBlockHeader">
    <w:name w:val="Hidden Block Header"/>
    <w:basedOn w:val="Normal"/>
    <w:next w:val="Cardtext4"/>
    <w:link w:val="HiddenBlockHeaderChar"/>
    <w:qFormat/>
    <w:rsid w:val="004C47AB"/>
  </w:style>
  <w:style w:type="paragraph" w:customStyle="1" w:styleId="ThickUnderline">
    <w:name w:val="ThickUnderline"/>
    <w:qFormat/>
    <w:rsid w:val="004C47AB"/>
    <w:pPr>
      <w:spacing w:after="200" w:line="276" w:lineRule="auto"/>
    </w:pPr>
  </w:style>
  <w:style w:type="paragraph" w:customStyle="1" w:styleId="DottedUnderline1">
    <w:name w:val="DottedUnderline"/>
    <w:basedOn w:val="Normal"/>
    <w:uiPriority w:val="99"/>
    <w:qFormat/>
    <w:rsid w:val="004C47AB"/>
  </w:style>
  <w:style w:type="character" w:customStyle="1" w:styleId="Card-UnderlineChar">
    <w:name w:val="Card-Underline Char"/>
    <w:locked/>
    <w:rsid w:val="004C47AB"/>
  </w:style>
  <w:style w:type="paragraph" w:customStyle="1" w:styleId="Card-Underline0">
    <w:name w:val="Card-Underline"/>
    <w:basedOn w:val="Normal"/>
    <w:next w:val="read"/>
    <w:qFormat/>
    <w:rsid w:val="004C47AB"/>
  </w:style>
  <w:style w:type="paragraph" w:customStyle="1" w:styleId="PageNumber3">
    <w:name w:val="Page Number3"/>
    <w:basedOn w:val="Normal"/>
    <w:next w:val="Normal"/>
    <w:uiPriority w:val="99"/>
    <w:qFormat/>
    <w:rsid w:val="004C47AB"/>
  </w:style>
  <w:style w:type="paragraph" w:customStyle="1" w:styleId="PageNumber4">
    <w:name w:val="Page Number4"/>
    <w:basedOn w:val="Normal"/>
    <w:next w:val="Normal"/>
    <w:uiPriority w:val="99"/>
    <w:qFormat/>
    <w:rsid w:val="004C47AB"/>
  </w:style>
  <w:style w:type="paragraph" w:customStyle="1" w:styleId="PageNumber5">
    <w:name w:val="Page Number5"/>
    <w:basedOn w:val="Normal"/>
    <w:next w:val="Normal"/>
    <w:uiPriority w:val="99"/>
    <w:qFormat/>
    <w:rsid w:val="004C47AB"/>
  </w:style>
  <w:style w:type="paragraph" w:customStyle="1" w:styleId="smalltext1">
    <w:name w:val="small text1"/>
    <w:basedOn w:val="Normal"/>
    <w:next w:val="Normal"/>
    <w:uiPriority w:val="4"/>
    <w:qFormat/>
    <w:rsid w:val="004C47AB"/>
  </w:style>
  <w:style w:type="character" w:customStyle="1" w:styleId="CircleChar">
    <w:name w:val="Circle Char"/>
    <w:locked/>
    <w:rsid w:val="004C47AB"/>
  </w:style>
  <w:style w:type="paragraph" w:customStyle="1" w:styleId="PageNumber6">
    <w:name w:val="Page Number6"/>
    <w:basedOn w:val="Normal"/>
    <w:next w:val="Normal"/>
    <w:uiPriority w:val="99"/>
    <w:qFormat/>
    <w:rsid w:val="004C47AB"/>
  </w:style>
  <w:style w:type="paragraph" w:customStyle="1" w:styleId="lastupdated">
    <w:name w:val="lastupdated"/>
    <w:basedOn w:val="Normal"/>
    <w:uiPriority w:val="99"/>
    <w:qFormat/>
    <w:rsid w:val="004C47AB"/>
  </w:style>
  <w:style w:type="paragraph" w:customStyle="1" w:styleId="hn-byline">
    <w:name w:val="hn-byline"/>
    <w:basedOn w:val="Normal"/>
    <w:next w:val="bodyintro"/>
    <w:uiPriority w:val="99"/>
    <w:qFormat/>
    <w:rsid w:val="004C47AB"/>
  </w:style>
  <w:style w:type="paragraph" w:customStyle="1" w:styleId="articleinfo">
    <w:name w:val="articleinfo"/>
    <w:basedOn w:val="Normal"/>
    <w:next w:val="indent"/>
    <w:uiPriority w:val="99"/>
    <w:qFormat/>
    <w:rsid w:val="004C47AB"/>
  </w:style>
  <w:style w:type="character" w:customStyle="1" w:styleId="StyleStyle16ptChar">
    <w:name w:val="Style Style1 + 6 pt Char"/>
    <w:locked/>
    <w:rsid w:val="004C47AB"/>
  </w:style>
  <w:style w:type="paragraph" w:customStyle="1" w:styleId="StyleStyle16pt">
    <w:name w:val="Style Style1 + 6 pt"/>
    <w:basedOn w:val="Normal"/>
    <w:qFormat/>
    <w:rsid w:val="004C47AB"/>
  </w:style>
  <w:style w:type="paragraph" w:customStyle="1" w:styleId="PageNumber7">
    <w:name w:val="Page Number7"/>
    <w:basedOn w:val="Normal"/>
    <w:next w:val="Normal"/>
    <w:uiPriority w:val="99"/>
    <w:qFormat/>
    <w:rsid w:val="004C47AB"/>
  </w:style>
  <w:style w:type="paragraph" w:customStyle="1" w:styleId="OmniPage4">
    <w:name w:val="OmniPage #4"/>
    <w:basedOn w:val="Normal"/>
    <w:qFormat/>
    <w:rsid w:val="004C47AB"/>
  </w:style>
  <w:style w:type="paragraph" w:customStyle="1" w:styleId="OmniPage10">
    <w:name w:val="OmniPage #10"/>
    <w:basedOn w:val="Normal"/>
    <w:qFormat/>
    <w:rsid w:val="004C47AB"/>
  </w:style>
  <w:style w:type="paragraph" w:customStyle="1" w:styleId="PageNumber8">
    <w:name w:val="Page Number8"/>
    <w:basedOn w:val="Normal"/>
    <w:next w:val="Normal"/>
    <w:uiPriority w:val="99"/>
    <w:qFormat/>
    <w:rsid w:val="004C47AB"/>
  </w:style>
  <w:style w:type="paragraph" w:customStyle="1" w:styleId="bodyintro">
    <w:name w:val="bodyintro"/>
    <w:basedOn w:val="Normal"/>
    <w:uiPriority w:val="99"/>
    <w:qFormat/>
    <w:rsid w:val="004C47AB"/>
  </w:style>
  <w:style w:type="paragraph" w:customStyle="1" w:styleId="indent">
    <w:name w:val="indent"/>
    <w:basedOn w:val="Normal"/>
    <w:qFormat/>
    <w:rsid w:val="004C47AB"/>
  </w:style>
  <w:style w:type="paragraph" w:customStyle="1" w:styleId="center">
    <w:name w:val="center"/>
    <w:basedOn w:val="Normal"/>
    <w:uiPriority w:val="99"/>
    <w:qFormat/>
    <w:rsid w:val="004C47AB"/>
  </w:style>
  <w:style w:type="character" w:customStyle="1" w:styleId="Style8ptChar">
    <w:name w:val="Style 8 pt Char"/>
    <w:rsid w:val="004C47AB"/>
  </w:style>
  <w:style w:type="character" w:customStyle="1" w:styleId="message-item">
    <w:name w:val="message-item"/>
    <w:rsid w:val="004C47AB"/>
  </w:style>
  <w:style w:type="character" w:customStyle="1" w:styleId="datestamp">
    <w:name w:val="datestamp"/>
    <w:rsid w:val="004C47AB"/>
  </w:style>
  <w:style w:type="character" w:customStyle="1" w:styleId="i">
    <w:name w:val="i"/>
    <w:rsid w:val="004C47AB"/>
  </w:style>
  <w:style w:type="character" w:customStyle="1" w:styleId="forenames">
    <w:name w:val="forenames"/>
    <w:rsid w:val="004C47AB"/>
  </w:style>
  <w:style w:type="character" w:customStyle="1" w:styleId="surname">
    <w:name w:val="surname"/>
    <w:rsid w:val="004C47AB"/>
  </w:style>
  <w:style w:type="character" w:customStyle="1" w:styleId="medium-font">
    <w:name w:val="medium-font"/>
    <w:rsid w:val="004C47AB"/>
  </w:style>
  <w:style w:type="character" w:customStyle="1" w:styleId="title-link-wrapper">
    <w:name w:val="title-link-wrapper"/>
    <w:rsid w:val="004C47AB"/>
  </w:style>
  <w:style w:type="character" w:customStyle="1" w:styleId="refpreview">
    <w:name w:val="refpreview"/>
    <w:rsid w:val="004C47AB"/>
  </w:style>
  <w:style w:type="character" w:customStyle="1" w:styleId="loose1">
    <w:name w:val="loose1"/>
    <w:rsid w:val="004C47AB"/>
  </w:style>
  <w:style w:type="character" w:customStyle="1" w:styleId="email">
    <w:name w:val="email"/>
    <w:rsid w:val="004C47AB"/>
  </w:style>
  <w:style w:type="character" w:customStyle="1" w:styleId="gsa">
    <w:name w:val="gs_a"/>
    <w:rsid w:val="004C47AB"/>
  </w:style>
  <w:style w:type="character" w:customStyle="1" w:styleId="mainarttitle">
    <w:name w:val="mainarttitle"/>
    <w:rsid w:val="004C47AB"/>
  </w:style>
  <w:style w:type="character" w:customStyle="1" w:styleId="mainartauthor">
    <w:name w:val="mainartauthor"/>
    <w:rsid w:val="004C47AB"/>
  </w:style>
  <w:style w:type="character" w:customStyle="1" w:styleId="mainartdate">
    <w:name w:val="mainartdate"/>
    <w:rsid w:val="004C47AB"/>
  </w:style>
  <w:style w:type="character" w:customStyle="1" w:styleId="gsggs">
    <w:name w:val="gs_ggs"/>
    <w:rsid w:val="004C47AB"/>
  </w:style>
  <w:style w:type="character" w:customStyle="1" w:styleId="ahead">
    <w:name w:val="a_head"/>
    <w:rsid w:val="004C47AB"/>
  </w:style>
  <w:style w:type="character" w:customStyle="1" w:styleId="footnote">
    <w:name w:val="footnote"/>
    <w:rsid w:val="004C47AB"/>
  </w:style>
  <w:style w:type="character" w:customStyle="1" w:styleId="docbody">
    <w:name w:val="docbody"/>
    <w:rsid w:val="004C47AB"/>
  </w:style>
  <w:style w:type="character" w:customStyle="1" w:styleId="superscript">
    <w:name w:val="superscript"/>
    <w:rsid w:val="004C47AB"/>
  </w:style>
  <w:style w:type="character" w:customStyle="1" w:styleId="bwxsm">
    <w:name w:val="b w xsm"/>
    <w:rsid w:val="004C47AB"/>
  </w:style>
  <w:style w:type="character" w:customStyle="1" w:styleId="fstd">
    <w:name w:val="f std"/>
    <w:rsid w:val="004C47AB"/>
  </w:style>
  <w:style w:type="character" w:customStyle="1" w:styleId="gl">
    <w:name w:val="gl"/>
    <w:rsid w:val="004C47AB"/>
  </w:style>
  <w:style w:type="character" w:customStyle="1" w:styleId="bio1">
    <w:name w:val="bio1"/>
    <w:rsid w:val="004C47AB"/>
  </w:style>
  <w:style w:type="character" w:customStyle="1" w:styleId="cardCharCharCharCharCharChar">
    <w:name w:val="card Char Char Char Char Char Char"/>
    <w:rsid w:val="004C47AB"/>
  </w:style>
  <w:style w:type="character" w:customStyle="1" w:styleId="Style24ptBoldUnderlineCenteredCharChar">
    <w:name w:val="Style 24 pt Bold Underline Centered Char Char"/>
    <w:rsid w:val="004C47AB"/>
  </w:style>
  <w:style w:type="character" w:customStyle="1" w:styleId="TagCiteCharChar0">
    <w:name w:val="Tag / Cite Char Char"/>
    <w:rsid w:val="004C47AB"/>
  </w:style>
  <w:style w:type="character" w:customStyle="1" w:styleId="CardTextUnderlinedCharChar">
    <w:name w:val="Card Text Underlined Char Char"/>
    <w:rsid w:val="004C47AB"/>
  </w:style>
  <w:style w:type="character" w:customStyle="1" w:styleId="CardTagCharCharChar">
    <w:name w:val="Card Tag Char Char Char"/>
    <w:rsid w:val="004C47AB"/>
  </w:style>
  <w:style w:type="character" w:customStyle="1" w:styleId="mainbody">
    <w:name w:val="mainbody"/>
    <w:basedOn w:val="DefaultParagraphFont"/>
    <w:rsid w:val="004C47AB"/>
  </w:style>
  <w:style w:type="character" w:customStyle="1" w:styleId="UnderlineStyleChar2">
    <w:name w:val="Underline Style Char2"/>
    <w:rsid w:val="004C47AB"/>
  </w:style>
  <w:style w:type="character" w:customStyle="1" w:styleId="t13">
    <w:name w:val="t13"/>
    <w:basedOn w:val="DefaultParagraphFont"/>
    <w:rsid w:val="004C47AB"/>
  </w:style>
  <w:style w:type="character" w:customStyle="1" w:styleId="SmallFont7pt">
    <w:name w:val="Small Font (7 pt)"/>
    <w:qFormat/>
    <w:rsid w:val="004C47AB"/>
  </w:style>
  <w:style w:type="character" w:customStyle="1" w:styleId="CharChar17">
    <w:name w:val="Char Char17"/>
    <w:locked/>
    <w:rsid w:val="004C47AB"/>
  </w:style>
  <w:style w:type="character" w:customStyle="1" w:styleId="ilspan">
    <w:name w:val="il_span"/>
    <w:basedOn w:val="DefaultParagraphFont"/>
    <w:rsid w:val="004C47AB"/>
  </w:style>
  <w:style w:type="character" w:customStyle="1" w:styleId="leftidx1">
    <w:name w:val="leftidx1"/>
    <w:rsid w:val="004C47AB"/>
  </w:style>
  <w:style w:type="character" w:customStyle="1" w:styleId="blue1">
    <w:name w:val="blue1"/>
    <w:rsid w:val="004C47AB"/>
  </w:style>
  <w:style w:type="character" w:customStyle="1" w:styleId="author-link1">
    <w:name w:val="author-link1"/>
    <w:rsid w:val="004C47AB"/>
  </w:style>
  <w:style w:type="character" w:customStyle="1" w:styleId="black1">
    <w:name w:val="black1"/>
    <w:rsid w:val="004C47AB"/>
  </w:style>
  <w:style w:type="character" w:customStyle="1" w:styleId="StyleunderlinedCharBold">
    <w:name w:val="Style underlined Char + Bold"/>
    <w:rsid w:val="004C47AB"/>
  </w:style>
  <w:style w:type="character" w:customStyle="1" w:styleId="CardUnderline0">
    <w:name w:val="Card Underline"/>
    <w:rsid w:val="004C47AB"/>
  </w:style>
  <w:style w:type="character" w:customStyle="1" w:styleId="lingoregion">
    <w:name w:val="lingo_region"/>
    <w:basedOn w:val="DefaultParagraphFont"/>
    <w:rsid w:val="004C47AB"/>
  </w:style>
  <w:style w:type="character" w:customStyle="1" w:styleId="cite3">
    <w:name w:val="%cite"/>
    <w:rsid w:val="004C47AB"/>
  </w:style>
  <w:style w:type="character" w:customStyle="1" w:styleId="Emphasis21">
    <w:name w:val="%Emphasis2"/>
    <w:rsid w:val="004C47AB"/>
  </w:style>
  <w:style w:type="character" w:customStyle="1" w:styleId="bodycontentlink">
    <w:name w:val="bodycontentlink"/>
    <w:basedOn w:val="DefaultParagraphFont"/>
    <w:rsid w:val="004C47AB"/>
  </w:style>
  <w:style w:type="character" w:customStyle="1" w:styleId="AAAcite">
    <w:name w:val="AAAcite"/>
    <w:rsid w:val="004C47AB"/>
  </w:style>
  <w:style w:type="character" w:customStyle="1" w:styleId="tmplheaderlink">
    <w:name w:val="tmplheaderlink"/>
    <w:rsid w:val="004C47AB"/>
  </w:style>
  <w:style w:type="character" w:customStyle="1" w:styleId="StyleStyleUnderlineUnderlineStyleBoldUnderlineIntenseEmphas">
    <w:name w:val="Style Style UnderlineUnderlineStyle Bold UnderlineIntense Emphas..."/>
    <w:basedOn w:val="DefaultParagraphFont"/>
    <w:rsid w:val="004C47A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C47AB"/>
    <w:rPr>
      <w:b w:val="0"/>
      <w:sz w:val="24"/>
      <w:u w:val="single"/>
      <w:bdr w:val="none" w:sz="0" w:space="0" w:color="auto"/>
    </w:rPr>
  </w:style>
  <w:style w:type="character" w:customStyle="1" w:styleId="Bodytext11">
    <w:name w:val="Body text (11)"/>
    <w:rsid w:val="004C47A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C47A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C47AB"/>
  </w:style>
  <w:style w:type="paragraph" w:customStyle="1" w:styleId="StyleJustified">
    <w:name w:val="Style Justified"/>
    <w:basedOn w:val="Normal"/>
    <w:qFormat/>
    <w:rsid w:val="004C47AB"/>
    <w:rPr>
      <w:rFonts w:eastAsia="Times New Roman"/>
      <w:szCs w:val="20"/>
    </w:rPr>
  </w:style>
  <w:style w:type="paragraph" w:customStyle="1" w:styleId="Style5">
    <w:name w:val="Style5"/>
    <w:basedOn w:val="Normal"/>
    <w:link w:val="Style5Char"/>
    <w:uiPriority w:val="4"/>
    <w:qFormat/>
    <w:rsid w:val="004C47AB"/>
    <w:pPr>
      <w:ind w:left="432" w:right="432"/>
      <w:jc w:val="both"/>
    </w:pPr>
    <w:rPr>
      <w:rFonts w:eastAsia="Times New Roman"/>
    </w:rPr>
  </w:style>
  <w:style w:type="character" w:customStyle="1" w:styleId="Style5Char">
    <w:name w:val="Style5 Char"/>
    <w:link w:val="Style5"/>
    <w:uiPriority w:val="4"/>
    <w:rsid w:val="004C47AB"/>
    <w:rPr>
      <w:rFonts w:ascii="Georgia" w:eastAsia="Times New Roman" w:hAnsi="Georgia"/>
      <w:sz w:val="20"/>
    </w:rPr>
  </w:style>
  <w:style w:type="paragraph" w:customStyle="1" w:styleId="Style100">
    <w:name w:val="Style10"/>
    <w:basedOn w:val="Normal"/>
    <w:link w:val="Style10Char"/>
    <w:qFormat/>
    <w:rsid w:val="004C47AB"/>
    <w:pPr>
      <w:ind w:right="432"/>
    </w:pPr>
    <w:rPr>
      <w:rFonts w:eastAsia="Times New Roman"/>
      <w:b/>
      <w:sz w:val="24"/>
    </w:rPr>
  </w:style>
  <w:style w:type="character" w:customStyle="1" w:styleId="Style10Char">
    <w:name w:val="Style10 Char"/>
    <w:link w:val="Style100"/>
    <w:rsid w:val="004C47AB"/>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4C47AB"/>
    <w:rPr>
      <w:b w:val="0"/>
      <w:bCs w:val="0"/>
      <w:sz w:val="22"/>
      <w:u w:val="single"/>
      <w:bdr w:val="none" w:sz="0" w:space="0" w:color="auto"/>
    </w:rPr>
  </w:style>
  <w:style w:type="paragraph" w:customStyle="1" w:styleId="UnderlinedEv">
    <w:name w:val="Underlined Ev"/>
    <w:basedOn w:val="Normal"/>
    <w:next w:val="Normal"/>
    <w:link w:val="UnderlinedEvChar"/>
    <w:qFormat/>
    <w:rsid w:val="004C47AB"/>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4C47AB"/>
    <w:rPr>
      <w:u w:val="single"/>
      <w:bdr w:val="none" w:sz="0" w:space="0" w:color="auto"/>
    </w:rPr>
  </w:style>
  <w:style w:type="character" w:customStyle="1" w:styleId="UnderlinedEvidenceCharChar">
    <w:name w:val="Underlined Evidence Char Char"/>
    <w:rsid w:val="004C47AB"/>
    <w:rPr>
      <w:rFonts w:ascii="Verdana" w:hAnsi="Verdana" w:hint="default"/>
      <w:sz w:val="21"/>
      <w:szCs w:val="21"/>
      <w:u w:val="thick"/>
      <w:lang w:val="en-US" w:eastAsia="en-US" w:bidi="ar-SA"/>
    </w:rPr>
  </w:style>
  <w:style w:type="character" w:customStyle="1" w:styleId="role">
    <w:name w:val="role"/>
    <w:rsid w:val="004C47AB"/>
  </w:style>
  <w:style w:type="character" w:customStyle="1" w:styleId="pagination0">
    <w:name w:val="pagination"/>
    <w:basedOn w:val="DefaultParagraphFont"/>
    <w:rsid w:val="004C47AB"/>
  </w:style>
  <w:style w:type="character" w:customStyle="1" w:styleId="doi">
    <w:name w:val="doi"/>
    <w:basedOn w:val="DefaultParagraphFont"/>
    <w:rsid w:val="004C47AB"/>
  </w:style>
  <w:style w:type="character" w:customStyle="1" w:styleId="bodycontents">
    <w:name w:val="bodycontents"/>
    <w:basedOn w:val="DefaultParagraphFont"/>
    <w:rsid w:val="004C47AB"/>
  </w:style>
  <w:style w:type="character" w:customStyle="1" w:styleId="comma">
    <w:name w:val="comma"/>
    <w:basedOn w:val="DefaultParagraphFont"/>
    <w:rsid w:val="004C47AB"/>
  </w:style>
  <w:style w:type="character" w:customStyle="1" w:styleId="pad5right">
    <w:name w:val="pad5right"/>
    <w:basedOn w:val="DefaultParagraphFont"/>
    <w:rsid w:val="004C47AB"/>
  </w:style>
  <w:style w:type="character" w:customStyle="1" w:styleId="divider">
    <w:name w:val="divider"/>
    <w:basedOn w:val="DefaultParagraphFont"/>
    <w:rsid w:val="004C47AB"/>
  </w:style>
  <w:style w:type="character" w:customStyle="1" w:styleId="blogdate">
    <w:name w:val="blogdate"/>
    <w:basedOn w:val="DefaultParagraphFont"/>
    <w:rsid w:val="004C47AB"/>
  </w:style>
  <w:style w:type="character" w:customStyle="1" w:styleId="ticker">
    <w:name w:val="ticker"/>
    <w:basedOn w:val="DefaultParagraphFont"/>
    <w:rsid w:val="004C47AB"/>
  </w:style>
  <w:style w:type="character" w:customStyle="1" w:styleId="posted">
    <w:name w:val="posted"/>
    <w:basedOn w:val="DefaultParagraphFont"/>
    <w:rsid w:val="004C47AB"/>
  </w:style>
  <w:style w:type="character" w:customStyle="1" w:styleId="time">
    <w:name w:val="time"/>
    <w:basedOn w:val="DefaultParagraphFont"/>
    <w:rsid w:val="004C47AB"/>
  </w:style>
  <w:style w:type="character" w:customStyle="1" w:styleId="dot">
    <w:name w:val="dot"/>
    <w:basedOn w:val="DefaultParagraphFont"/>
    <w:rsid w:val="004C47AB"/>
  </w:style>
  <w:style w:type="character" w:customStyle="1" w:styleId="hn-date">
    <w:name w:val="hn-date"/>
    <w:basedOn w:val="DefaultParagraphFont"/>
    <w:rsid w:val="004C47AB"/>
  </w:style>
  <w:style w:type="character" w:customStyle="1" w:styleId="location">
    <w:name w:val="location"/>
    <w:basedOn w:val="DefaultParagraphFont"/>
    <w:rsid w:val="004C47AB"/>
  </w:style>
  <w:style w:type="character" w:customStyle="1" w:styleId="dropcap-letter">
    <w:name w:val="dropcap-letter"/>
    <w:basedOn w:val="DefaultParagraphFont"/>
    <w:rsid w:val="004C47AB"/>
  </w:style>
  <w:style w:type="character" w:customStyle="1" w:styleId="offscreen">
    <w:name w:val="offscreen"/>
    <w:basedOn w:val="DefaultParagraphFont"/>
    <w:rsid w:val="004C47AB"/>
  </w:style>
  <w:style w:type="character" w:customStyle="1" w:styleId="linked-in">
    <w:name w:val="linked-in"/>
    <w:basedOn w:val="DefaultParagraphFont"/>
    <w:rsid w:val="004C47AB"/>
  </w:style>
  <w:style w:type="character" w:customStyle="1" w:styleId="divs">
    <w:name w:val="divs"/>
    <w:basedOn w:val="DefaultParagraphFont"/>
    <w:rsid w:val="004C47AB"/>
  </w:style>
  <w:style w:type="character" w:customStyle="1" w:styleId="h4">
    <w:name w:val="h4"/>
    <w:rsid w:val="004C47AB"/>
  </w:style>
  <w:style w:type="character" w:customStyle="1" w:styleId="postheader">
    <w:name w:val="postheader"/>
    <w:basedOn w:val="DefaultParagraphFont"/>
    <w:rsid w:val="004C47AB"/>
  </w:style>
  <w:style w:type="numbering" w:customStyle="1" w:styleId="1ai1">
    <w:name w:val="1 / a / i1"/>
    <w:rsid w:val="004C47AB"/>
    <w:pPr>
      <w:numPr>
        <w:numId w:val="19"/>
      </w:numPr>
    </w:pPr>
  </w:style>
  <w:style w:type="numbering" w:styleId="1ai">
    <w:name w:val="Outline List 1"/>
    <w:basedOn w:val="NoList"/>
    <w:unhideWhenUsed/>
    <w:rsid w:val="004C47AB"/>
    <w:pPr>
      <w:numPr>
        <w:numId w:val="20"/>
      </w:numPr>
    </w:pPr>
  </w:style>
  <w:style w:type="paragraph" w:styleId="Index2">
    <w:name w:val="index 2"/>
    <w:basedOn w:val="Normal"/>
    <w:next w:val="Normal"/>
    <w:autoRedefine/>
    <w:rsid w:val="004C47AB"/>
    <w:pPr>
      <w:spacing w:after="200" w:line="276" w:lineRule="auto"/>
      <w:ind w:left="400" w:hanging="200"/>
    </w:pPr>
    <w:rPr>
      <w:bCs/>
    </w:rPr>
  </w:style>
  <w:style w:type="paragraph" w:styleId="Index3">
    <w:name w:val="index 3"/>
    <w:basedOn w:val="Normal"/>
    <w:next w:val="Normal"/>
    <w:autoRedefine/>
    <w:rsid w:val="004C47AB"/>
    <w:pPr>
      <w:spacing w:after="200" w:line="276" w:lineRule="auto"/>
      <w:ind w:left="600" w:hanging="200"/>
    </w:pPr>
    <w:rPr>
      <w:bCs/>
    </w:rPr>
  </w:style>
  <w:style w:type="paragraph" w:styleId="Index4">
    <w:name w:val="index 4"/>
    <w:basedOn w:val="Normal"/>
    <w:next w:val="Normal"/>
    <w:autoRedefine/>
    <w:rsid w:val="004C47AB"/>
    <w:pPr>
      <w:spacing w:after="200" w:line="276" w:lineRule="auto"/>
      <w:ind w:left="800" w:hanging="200"/>
    </w:pPr>
    <w:rPr>
      <w:bCs/>
    </w:rPr>
  </w:style>
  <w:style w:type="paragraph" w:styleId="Index5">
    <w:name w:val="index 5"/>
    <w:basedOn w:val="Normal"/>
    <w:next w:val="Normal"/>
    <w:autoRedefine/>
    <w:rsid w:val="004C47AB"/>
    <w:pPr>
      <w:spacing w:after="200" w:line="276" w:lineRule="auto"/>
      <w:ind w:left="1000" w:hanging="200"/>
    </w:pPr>
    <w:rPr>
      <w:bCs/>
    </w:rPr>
  </w:style>
  <w:style w:type="paragraph" w:styleId="Index6">
    <w:name w:val="index 6"/>
    <w:basedOn w:val="Normal"/>
    <w:next w:val="Normal"/>
    <w:autoRedefine/>
    <w:rsid w:val="004C47AB"/>
    <w:pPr>
      <w:spacing w:after="200" w:line="276" w:lineRule="auto"/>
      <w:ind w:left="1200" w:hanging="200"/>
    </w:pPr>
    <w:rPr>
      <w:bCs/>
    </w:rPr>
  </w:style>
  <w:style w:type="paragraph" w:styleId="Index7">
    <w:name w:val="index 7"/>
    <w:basedOn w:val="Normal"/>
    <w:next w:val="Normal"/>
    <w:autoRedefine/>
    <w:rsid w:val="004C47AB"/>
    <w:pPr>
      <w:spacing w:after="200" w:line="276" w:lineRule="auto"/>
      <w:ind w:left="1400" w:hanging="200"/>
    </w:pPr>
    <w:rPr>
      <w:bCs/>
    </w:rPr>
  </w:style>
  <w:style w:type="paragraph" w:styleId="Index8">
    <w:name w:val="index 8"/>
    <w:basedOn w:val="Normal"/>
    <w:next w:val="Normal"/>
    <w:autoRedefine/>
    <w:rsid w:val="004C47AB"/>
    <w:pPr>
      <w:spacing w:after="200" w:line="276" w:lineRule="auto"/>
      <w:ind w:left="1600" w:hanging="200"/>
    </w:pPr>
    <w:rPr>
      <w:bCs/>
    </w:rPr>
  </w:style>
  <w:style w:type="paragraph" w:styleId="Index9">
    <w:name w:val="index 9"/>
    <w:basedOn w:val="Normal"/>
    <w:next w:val="Normal"/>
    <w:autoRedefine/>
    <w:rsid w:val="004C47AB"/>
    <w:pPr>
      <w:spacing w:after="200" w:line="276" w:lineRule="auto"/>
      <w:ind w:left="1800" w:hanging="200"/>
    </w:pPr>
    <w:rPr>
      <w:bCs/>
    </w:rPr>
  </w:style>
  <w:style w:type="paragraph" w:styleId="IndexHeading">
    <w:name w:val="index heading"/>
    <w:basedOn w:val="Normal"/>
    <w:next w:val="Index1"/>
    <w:rsid w:val="004C47AB"/>
    <w:pPr>
      <w:spacing w:after="200" w:line="276" w:lineRule="auto"/>
    </w:pPr>
    <w:rPr>
      <w:bCs/>
    </w:rPr>
  </w:style>
  <w:style w:type="paragraph" w:customStyle="1" w:styleId="Quote20">
    <w:name w:val="Quote2"/>
    <w:basedOn w:val="Default"/>
    <w:next w:val="Default"/>
    <w:qFormat/>
    <w:rsid w:val="004C47AB"/>
    <w:rPr>
      <w:rFonts w:eastAsia="Calibri"/>
      <w:color w:val="auto"/>
      <w:szCs w:val="22"/>
    </w:rPr>
  </w:style>
  <w:style w:type="character" w:customStyle="1" w:styleId="StyleLatinBaskervilleUnderline">
    <w:name w:val="Style (Latin) Baskerville Underline"/>
    <w:rsid w:val="004C47AB"/>
    <w:rPr>
      <w:rFonts w:ascii="Baskerville" w:hAnsi="Baskerville"/>
      <w:sz w:val="26"/>
      <w:u w:val="single"/>
    </w:rPr>
  </w:style>
  <w:style w:type="character" w:customStyle="1" w:styleId="dropcap1">
    <w:name w:val="dropcap1"/>
    <w:rsid w:val="004C47AB"/>
  </w:style>
  <w:style w:type="character" w:customStyle="1" w:styleId="HighlightedUnderlineEmphasis">
    <w:name w:val="Highlighted Underline Emphasis"/>
    <w:rsid w:val="004C47A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C47A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C47A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C47AB"/>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4C47A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C47AB"/>
    <w:rPr>
      <w:rFonts w:ascii="Georgia" w:hAnsi="Georgia"/>
      <w:sz w:val="24"/>
      <w:u w:val="single"/>
    </w:rPr>
  </w:style>
  <w:style w:type="paragraph" w:customStyle="1" w:styleId="StyleCardsGeorgia">
    <w:name w:val="Style Cards + Georgia"/>
    <w:basedOn w:val="Normal"/>
    <w:uiPriority w:val="99"/>
    <w:qFormat/>
    <w:rsid w:val="004C47A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4C47A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4C47A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C47A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C47AB"/>
    <w:rPr>
      <w:b w:val="0"/>
      <w:bCs w:val="0"/>
      <w:sz w:val="22"/>
      <w:u w:val="single"/>
      <w:bdr w:val="none" w:sz="0" w:space="0" w:color="auto"/>
    </w:rPr>
  </w:style>
  <w:style w:type="character" w:customStyle="1" w:styleId="maintitle">
    <w:name w:val="maintitle"/>
    <w:basedOn w:val="DefaultParagraphFont"/>
    <w:rsid w:val="004C47AB"/>
  </w:style>
  <w:style w:type="character" w:customStyle="1" w:styleId="cit-title">
    <w:name w:val="cit-title"/>
    <w:basedOn w:val="DefaultParagraphFont"/>
    <w:rsid w:val="004C47AB"/>
  </w:style>
  <w:style w:type="paragraph" w:customStyle="1" w:styleId="txttitle">
    <w:name w:val="txttitle"/>
    <w:basedOn w:val="Normal"/>
    <w:uiPriority w:val="99"/>
    <w:qFormat/>
    <w:rsid w:val="004C47AB"/>
    <w:pPr>
      <w:spacing w:before="100" w:beforeAutospacing="1" w:after="100" w:afterAutospacing="1"/>
    </w:pPr>
    <w:rPr>
      <w:sz w:val="24"/>
    </w:rPr>
  </w:style>
  <w:style w:type="character" w:customStyle="1" w:styleId="volume">
    <w:name w:val="volume"/>
    <w:basedOn w:val="DefaultParagraphFont"/>
    <w:rsid w:val="004C47AB"/>
  </w:style>
  <w:style w:type="character" w:customStyle="1" w:styleId="z3988">
    <w:name w:val="z3988"/>
    <w:basedOn w:val="DefaultParagraphFont"/>
    <w:rsid w:val="004C47AB"/>
  </w:style>
  <w:style w:type="character" w:customStyle="1" w:styleId="nowrap">
    <w:name w:val="nowrap"/>
    <w:basedOn w:val="DefaultParagraphFont"/>
    <w:rsid w:val="004C47AB"/>
  </w:style>
  <w:style w:type="paragraph" w:customStyle="1" w:styleId="SmallCards">
    <w:name w:val="Small Cards"/>
    <w:basedOn w:val="Normal"/>
    <w:link w:val="SmallCardsChar"/>
    <w:autoRedefine/>
    <w:qFormat/>
    <w:rsid w:val="004C47AB"/>
    <w:rPr>
      <w:rFonts w:eastAsia="Times New Roman"/>
      <w:sz w:val="16"/>
      <w:szCs w:val="20"/>
    </w:rPr>
  </w:style>
  <w:style w:type="character" w:customStyle="1" w:styleId="freeaccess">
    <w:name w:val="freeaccess"/>
    <w:basedOn w:val="DefaultParagraphFont"/>
    <w:rsid w:val="004C47AB"/>
  </w:style>
  <w:style w:type="character" w:customStyle="1" w:styleId="articoloinside">
    <w:name w:val="articolo_inside"/>
    <w:rsid w:val="004C47AB"/>
  </w:style>
  <w:style w:type="paragraph" w:customStyle="1" w:styleId="pagetools">
    <w:name w:val="pagetools"/>
    <w:basedOn w:val="Normal"/>
    <w:uiPriority w:val="99"/>
    <w:qFormat/>
    <w:rsid w:val="004C47AB"/>
    <w:pPr>
      <w:spacing w:before="100" w:beforeAutospacing="1" w:after="100" w:afterAutospacing="1"/>
    </w:pPr>
    <w:rPr>
      <w:rFonts w:eastAsia="Times New Roman"/>
      <w:sz w:val="24"/>
    </w:rPr>
  </w:style>
  <w:style w:type="character" w:customStyle="1" w:styleId="job">
    <w:name w:val="job"/>
    <w:basedOn w:val="DefaultParagraphFont"/>
    <w:rsid w:val="004C47AB"/>
  </w:style>
  <w:style w:type="character" w:customStyle="1" w:styleId="publisher">
    <w:name w:val="publisher"/>
    <w:basedOn w:val="DefaultParagraphFont"/>
    <w:rsid w:val="004C47AB"/>
  </w:style>
  <w:style w:type="character" w:customStyle="1" w:styleId="pubyear">
    <w:name w:val="pubyear"/>
    <w:basedOn w:val="DefaultParagraphFont"/>
    <w:rsid w:val="004C47AB"/>
  </w:style>
  <w:style w:type="character" w:customStyle="1" w:styleId="pubcity">
    <w:name w:val="pubcity"/>
    <w:basedOn w:val="DefaultParagraphFont"/>
    <w:rsid w:val="004C47AB"/>
  </w:style>
  <w:style w:type="paragraph" w:customStyle="1" w:styleId="C-Text">
    <w:name w:val="C-Text"/>
    <w:basedOn w:val="Normal"/>
    <w:uiPriority w:val="99"/>
    <w:qFormat/>
    <w:rsid w:val="004C47AB"/>
    <w:pPr>
      <w:tabs>
        <w:tab w:val="num" w:pos="720"/>
      </w:tabs>
      <w:ind w:left="720" w:hanging="360"/>
    </w:pPr>
    <w:rPr>
      <w:sz w:val="24"/>
    </w:rPr>
  </w:style>
  <w:style w:type="character" w:customStyle="1" w:styleId="ecdate">
    <w:name w:val="ec_date"/>
    <w:basedOn w:val="DefaultParagraphFont"/>
    <w:rsid w:val="004C47AB"/>
    <w:rPr>
      <w:rFonts w:ascii="Verdana" w:hAnsi="Verdana" w:hint="default"/>
      <w:sz w:val="20"/>
      <w:szCs w:val="20"/>
      <w:shd w:val="clear" w:color="auto" w:fill="FFFFFF"/>
    </w:rPr>
  </w:style>
  <w:style w:type="paragraph" w:customStyle="1" w:styleId="ecmsonormal">
    <w:name w:val="ec_msonormal"/>
    <w:basedOn w:val="Normal"/>
    <w:uiPriority w:val="99"/>
    <w:qFormat/>
    <w:rsid w:val="004C47A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C47AB"/>
  </w:style>
  <w:style w:type="character" w:customStyle="1" w:styleId="articleheadline">
    <w:name w:val="articleheadline"/>
    <w:basedOn w:val="DefaultParagraphFont"/>
    <w:rsid w:val="004C47AB"/>
  </w:style>
  <w:style w:type="paragraph" w:customStyle="1" w:styleId="u-intro">
    <w:name w:val="u-intro"/>
    <w:basedOn w:val="Normal"/>
    <w:uiPriority w:val="99"/>
    <w:qFormat/>
    <w:rsid w:val="004C47AB"/>
    <w:pPr>
      <w:spacing w:before="100" w:beforeAutospacing="1" w:after="100" w:afterAutospacing="1"/>
    </w:pPr>
    <w:rPr>
      <w:sz w:val="24"/>
    </w:rPr>
  </w:style>
  <w:style w:type="character" w:customStyle="1" w:styleId="u-byline">
    <w:name w:val="u-byline"/>
    <w:basedOn w:val="DefaultParagraphFont"/>
    <w:rsid w:val="004C47AB"/>
  </w:style>
  <w:style w:type="character" w:customStyle="1" w:styleId="articlebya">
    <w:name w:val="articleby_a"/>
    <w:basedOn w:val="DefaultParagraphFont"/>
    <w:rsid w:val="004C47AB"/>
  </w:style>
  <w:style w:type="character" w:customStyle="1" w:styleId="popupwinby">
    <w:name w:val="popupwinby"/>
    <w:basedOn w:val="DefaultParagraphFont"/>
    <w:rsid w:val="004C47AB"/>
  </w:style>
  <w:style w:type="character" w:customStyle="1" w:styleId="storyheader">
    <w:name w:val="storyheader"/>
    <w:basedOn w:val="DefaultParagraphFont"/>
    <w:rsid w:val="004C47AB"/>
  </w:style>
  <w:style w:type="character" w:customStyle="1" w:styleId="marron">
    <w:name w:val="marron"/>
    <w:basedOn w:val="DefaultParagraphFont"/>
    <w:rsid w:val="004C47AB"/>
  </w:style>
  <w:style w:type="character" w:customStyle="1" w:styleId="StyleNormalWeb10ptChar">
    <w:name w:val="Style Normal (Web) + 10 pt Char"/>
    <w:basedOn w:val="DefaultParagraphFont"/>
    <w:rsid w:val="004C47AB"/>
    <w:rPr>
      <w:szCs w:val="24"/>
      <w:lang w:val="en-US" w:eastAsia="en-US" w:bidi="ar-SA"/>
    </w:rPr>
  </w:style>
  <w:style w:type="paragraph" w:customStyle="1" w:styleId="TagCiteShells">
    <w:name w:val="Tag/Cite/Shells"/>
    <w:basedOn w:val="Normal"/>
    <w:uiPriority w:val="99"/>
    <w:qFormat/>
    <w:rsid w:val="004C47AB"/>
    <w:rPr>
      <w:b/>
    </w:rPr>
  </w:style>
  <w:style w:type="paragraph" w:customStyle="1" w:styleId="DefinitionTerm">
    <w:name w:val="Definition Term"/>
    <w:basedOn w:val="Normal"/>
    <w:next w:val="Normal"/>
    <w:uiPriority w:val="99"/>
    <w:qFormat/>
    <w:rsid w:val="004C47AB"/>
    <w:rPr>
      <w:snapToGrid w:val="0"/>
      <w:sz w:val="24"/>
    </w:rPr>
  </w:style>
  <w:style w:type="character" w:customStyle="1" w:styleId="Style3CharChar">
    <w:name w:val="Style3 Char Char"/>
    <w:basedOn w:val="DefaultParagraphFont"/>
    <w:rsid w:val="004C47A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C47AB"/>
    <w:pPr>
      <w:spacing w:after="60"/>
    </w:pPr>
    <w:rPr>
      <w:rFonts w:eastAsia="SimSun" w:cs="Times New Roman"/>
      <w:bCs/>
      <w:sz w:val="20"/>
      <w:lang w:eastAsia="zh-CN"/>
    </w:rPr>
  </w:style>
  <w:style w:type="character" w:customStyle="1" w:styleId="NormalChar0">
    <w:name w:val="Normal Char"/>
    <w:basedOn w:val="DefaultParagraphFont"/>
    <w:rsid w:val="004C47AB"/>
    <w:rPr>
      <w:lang w:eastAsia="en-US"/>
    </w:rPr>
  </w:style>
  <w:style w:type="character" w:customStyle="1" w:styleId="BoldUnderlineChar4">
    <w:name w:val="Bold + Underline Char"/>
    <w:basedOn w:val="DefaultParagraphFont"/>
    <w:rsid w:val="004C47A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C47AB"/>
  </w:style>
  <w:style w:type="character" w:customStyle="1" w:styleId="CharacterStyle7">
    <w:name w:val="Character Style 7"/>
    <w:rsid w:val="004C47AB"/>
    <w:rPr>
      <w:rFonts w:ascii="Arial Narrow" w:hAnsi="Arial Narrow" w:cs="Arial Narrow"/>
      <w:sz w:val="20"/>
      <w:szCs w:val="20"/>
      <w:u w:val="single"/>
    </w:rPr>
  </w:style>
  <w:style w:type="character" w:customStyle="1" w:styleId="StyleStyle4Char">
    <w:name w:val="Style Style4 + Char"/>
    <w:basedOn w:val="DefaultParagraphFont"/>
    <w:rsid w:val="004C47A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C47A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C47AB"/>
    <w:rPr>
      <w:rFonts w:ascii="Verdana" w:hAnsi="Verdana"/>
      <w:sz w:val="21"/>
      <w:szCs w:val="21"/>
      <w:u w:val="thick"/>
    </w:rPr>
  </w:style>
  <w:style w:type="paragraph" w:customStyle="1" w:styleId="Cite8">
    <w:name w:val="Cite8"/>
    <w:basedOn w:val="Normal"/>
    <w:autoRedefine/>
    <w:uiPriority w:val="99"/>
    <w:qFormat/>
    <w:rsid w:val="004C47AB"/>
    <w:rPr>
      <w:rFonts w:eastAsia="Calibri"/>
      <w:sz w:val="16"/>
    </w:rPr>
  </w:style>
  <w:style w:type="character" w:customStyle="1" w:styleId="BoxX2">
    <w:name w:val="BoxX2"/>
    <w:qFormat/>
    <w:rsid w:val="004C47A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C47AB"/>
    <w:rPr>
      <w:rFonts w:ascii="Garamond" w:hAnsi="Garamond" w:hint="default"/>
      <w:sz w:val="16"/>
    </w:rPr>
  </w:style>
  <w:style w:type="paragraph" w:customStyle="1" w:styleId="StyleStyle49pt9">
    <w:name w:val="Style Style4 + 9 pt9"/>
    <w:basedOn w:val="Style4"/>
    <w:link w:val="StyleStyle49pt9Char"/>
    <w:qFormat/>
    <w:rsid w:val="004C47AB"/>
    <w:rPr>
      <w:rFonts w:eastAsia="SimSun"/>
      <w:lang w:eastAsia="zh-CN"/>
    </w:rPr>
  </w:style>
  <w:style w:type="character" w:customStyle="1" w:styleId="StyleStyle49pt9Char">
    <w:name w:val="Style Style4 + 9 pt9 Char"/>
    <w:link w:val="StyleStyle49pt9"/>
    <w:rsid w:val="004C47AB"/>
    <w:rPr>
      <w:rFonts w:ascii="Georgia" w:eastAsia="SimSun" w:hAnsi="Georgia"/>
      <w:sz w:val="20"/>
      <w:u w:val="single"/>
      <w:lang w:eastAsia="zh-CN"/>
    </w:rPr>
  </w:style>
  <w:style w:type="character" w:customStyle="1" w:styleId="UnderlineCard1">
    <w:name w:val="Underline Card"/>
    <w:uiPriority w:val="6"/>
    <w:qFormat/>
    <w:rsid w:val="004C47AB"/>
    <w:rPr>
      <w:rFonts w:ascii="Arial" w:hAnsi="Arial"/>
      <w:b w:val="0"/>
      <w:bCs/>
      <w:sz w:val="20"/>
      <w:u w:val="single"/>
    </w:rPr>
  </w:style>
  <w:style w:type="paragraph" w:customStyle="1" w:styleId="DebateBlocking">
    <w:name w:val="DebateBlocking"/>
    <w:basedOn w:val="Normal"/>
    <w:next w:val="Nothing"/>
    <w:uiPriority w:val="99"/>
    <w:qFormat/>
    <w:rsid w:val="004C47A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4C47A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C47A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4C47AB"/>
    <w:pPr>
      <w:spacing w:before="100" w:beforeAutospacing="1" w:after="100" w:afterAutospacing="1"/>
    </w:pPr>
    <w:rPr>
      <w:rFonts w:eastAsia="Times New Roman"/>
      <w:sz w:val="24"/>
    </w:rPr>
  </w:style>
  <w:style w:type="character" w:customStyle="1" w:styleId="created">
    <w:name w:val="created"/>
    <w:basedOn w:val="DefaultParagraphFont"/>
    <w:rsid w:val="004C47AB"/>
  </w:style>
  <w:style w:type="paragraph" w:customStyle="1" w:styleId="8font">
    <w:name w:val="8font"/>
    <w:basedOn w:val="Normal"/>
    <w:next w:val="Normal"/>
    <w:autoRedefine/>
    <w:uiPriority w:val="99"/>
    <w:qFormat/>
    <w:rsid w:val="004C47AB"/>
    <w:rPr>
      <w:rFonts w:eastAsia="Cambria"/>
      <w:sz w:val="16"/>
      <w:szCs w:val="16"/>
    </w:rPr>
  </w:style>
  <w:style w:type="paragraph" w:customStyle="1" w:styleId="CiteLittle">
    <w:name w:val="Cite Little"/>
    <w:next w:val="Normal"/>
    <w:qFormat/>
    <w:rsid w:val="004C47A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C47AB"/>
    <w:rPr>
      <w:rFonts w:ascii="Times New Roman" w:eastAsia="MS Mincho" w:hAnsi="Times New Roman"/>
      <w:b/>
      <w:bCs/>
      <w:u w:val="thick"/>
    </w:rPr>
  </w:style>
  <w:style w:type="character" w:customStyle="1" w:styleId="StyleAsianMSMincho">
    <w:name w:val="Style (Asian) MS Mincho"/>
    <w:rsid w:val="004C47AB"/>
    <w:rPr>
      <w:rFonts w:ascii="Times New Roman" w:eastAsia="MS Mincho" w:hAnsi="Times New Roman"/>
      <w:u w:val="thick"/>
    </w:rPr>
  </w:style>
  <w:style w:type="paragraph" w:customStyle="1" w:styleId="docheader">
    <w:name w:val="doc header"/>
    <w:autoRedefine/>
    <w:qFormat/>
    <w:rsid w:val="004C47A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C47A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C47AB"/>
  </w:style>
  <w:style w:type="character" w:customStyle="1" w:styleId="CardCharChar1">
    <w:name w:val="Card Char Char1"/>
    <w:rsid w:val="004C47AB"/>
    <w:rPr>
      <w:b/>
      <w:bCs/>
      <w:sz w:val="28"/>
      <w:szCs w:val="28"/>
    </w:rPr>
  </w:style>
  <w:style w:type="paragraph" w:customStyle="1" w:styleId="bloctitles">
    <w:name w:val="bloc titles"/>
    <w:basedOn w:val="Heading1"/>
    <w:next w:val="Normal"/>
    <w:link w:val="bloctitlesChar"/>
    <w:autoRedefine/>
    <w:qFormat/>
    <w:rsid w:val="004C47A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C47AB"/>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4C47A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C47AB"/>
    <w:rPr>
      <w:rFonts w:ascii="Georgia" w:eastAsia="Times New Roman" w:hAnsi="Georgia" w:cs="Times New Roman"/>
      <w:b/>
      <w:bCs/>
      <w:caps/>
      <w:sz w:val="4"/>
      <w:szCs w:val="32"/>
      <w:u w:val="single"/>
    </w:rPr>
  </w:style>
  <w:style w:type="character" w:customStyle="1" w:styleId="UnderlineBoldChar">
    <w:name w:val="Underline Bold Char"/>
    <w:locked/>
    <w:rsid w:val="004C47AB"/>
    <w:rPr>
      <w:rFonts w:ascii="Times New Roman" w:eastAsia="Times New Roman" w:hAnsi="Times New Roman" w:cs="Calibri"/>
      <w:b/>
      <w:sz w:val="24"/>
      <w:szCs w:val="20"/>
      <w:u w:val="single"/>
    </w:rPr>
  </w:style>
  <w:style w:type="character" w:customStyle="1" w:styleId="tagChar">
    <w:name w:val="%tag Char"/>
    <w:link w:val="tag"/>
    <w:rsid w:val="004C47AB"/>
    <w:rPr>
      <w:rFonts w:ascii="Georgia" w:eastAsia="Calibri" w:hAnsi="Georgia"/>
      <w:bCs/>
      <w:sz w:val="18"/>
    </w:rPr>
  </w:style>
  <w:style w:type="character" w:customStyle="1" w:styleId="AAAcardChar">
    <w:name w:val="AAAcard Char"/>
    <w:link w:val="AAAcard"/>
    <w:rsid w:val="004C47AB"/>
    <w:rPr>
      <w:rFonts w:ascii="Georgia" w:eastAsia="Times New Roman" w:hAnsi="Georgia"/>
      <w:sz w:val="20"/>
    </w:rPr>
  </w:style>
  <w:style w:type="character" w:customStyle="1" w:styleId="underlineCharChar0">
    <w:name w:val="underline Char Char"/>
    <w:rsid w:val="004C47AB"/>
    <w:rPr>
      <w:rFonts w:ascii="Arial Narrow" w:eastAsia="Times New Roman" w:hAnsi="Arial Narrow" w:cs="Calibri"/>
      <w:sz w:val="24"/>
      <w:u w:val="single"/>
    </w:rPr>
  </w:style>
  <w:style w:type="paragraph" w:customStyle="1" w:styleId="tagstyle0">
    <w:name w:val="tagstyle"/>
    <w:basedOn w:val="Normal"/>
    <w:qFormat/>
    <w:rsid w:val="004C47AB"/>
    <w:pPr>
      <w:spacing w:before="100" w:beforeAutospacing="1" w:after="100" w:afterAutospacing="1"/>
    </w:pPr>
    <w:rPr>
      <w:rFonts w:eastAsia="Times New Roman"/>
      <w:sz w:val="24"/>
    </w:rPr>
  </w:style>
  <w:style w:type="character" w:customStyle="1" w:styleId="newsstorytitle">
    <w:name w:val="news_story_title"/>
    <w:rsid w:val="004C47AB"/>
  </w:style>
  <w:style w:type="character" w:customStyle="1" w:styleId="yqlink">
    <w:name w:val="yqlink"/>
    <w:rsid w:val="004C47AB"/>
  </w:style>
  <w:style w:type="character" w:customStyle="1" w:styleId="clbody">
    <w:name w:val="clbody"/>
    <w:rsid w:val="004C47AB"/>
  </w:style>
  <w:style w:type="character" w:customStyle="1" w:styleId="Boxing">
    <w:name w:val="Boxing"/>
    <w:rsid w:val="004C47AB"/>
    <w:rPr>
      <w:rFonts w:ascii="Arial Narrow" w:hAnsi="Arial Narrow"/>
      <w:dstrike w:val="0"/>
      <w:sz w:val="20"/>
      <w:bdr w:val="single" w:sz="2" w:space="0" w:color="auto"/>
      <w:vertAlign w:val="baseline"/>
    </w:rPr>
  </w:style>
  <w:style w:type="paragraph" w:customStyle="1" w:styleId="Analyticals">
    <w:name w:val="Analyticals"/>
    <w:basedOn w:val="Normal"/>
    <w:qFormat/>
    <w:rsid w:val="004C47AB"/>
    <w:rPr>
      <w:rFonts w:eastAsia="Times New Roman"/>
      <w:sz w:val="24"/>
    </w:rPr>
  </w:style>
  <w:style w:type="character" w:customStyle="1" w:styleId="norm">
    <w:name w:val="norm"/>
    <w:rsid w:val="004C47AB"/>
  </w:style>
  <w:style w:type="character" w:customStyle="1" w:styleId="boldandunderlinecharcharcharcharcharcharcharcharcharcharcharcharcharcharcharchar0">
    <w:name w:val="boldandunderlinecharcharcharcharcharcharcharcharcharcharcharcharcharcharcharchar"/>
    <w:rsid w:val="004C47AB"/>
  </w:style>
  <w:style w:type="character" w:customStyle="1" w:styleId="underlinecharcharcharcharcharcharcharcharcharcharcharcharcharchar0">
    <w:name w:val="underlinecharcharcharcharcharcharcharcharcharcharcharcharcharchar"/>
    <w:rsid w:val="004C47AB"/>
  </w:style>
  <w:style w:type="character" w:customStyle="1" w:styleId="CharCharCharCharCharChar1Char">
    <w:name w:val="Char Char Char Char Char Char1 Char"/>
    <w:rsid w:val="004C47AB"/>
    <w:rPr>
      <w:rFonts w:ascii="Times New Roman" w:eastAsia="Times New Roman" w:hAnsi="Times New Roman" w:cs="Times New Roman"/>
      <w:b/>
      <w:sz w:val="24"/>
      <w:szCs w:val="24"/>
    </w:rPr>
  </w:style>
  <w:style w:type="character" w:customStyle="1" w:styleId="emphasis22">
    <w:name w:val="emphasis2"/>
    <w:rsid w:val="004C47A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4C47AB"/>
    <w:rPr>
      <w:sz w:val="24"/>
      <w:szCs w:val="24"/>
      <w:lang w:val="en-US" w:eastAsia="en-US" w:bidi="ar-SA"/>
    </w:rPr>
  </w:style>
  <w:style w:type="character" w:customStyle="1" w:styleId="NewTag">
    <w:name w:val="NewTag"/>
    <w:uiPriority w:val="1"/>
    <w:qFormat/>
    <w:rsid w:val="004C47AB"/>
    <w:rPr>
      <w:rFonts w:ascii="Georgia" w:hAnsi="Georgia"/>
      <w:b/>
      <w:sz w:val="24"/>
    </w:rPr>
  </w:style>
  <w:style w:type="character" w:customStyle="1" w:styleId="searchtools-record-title">
    <w:name w:val="searchtools-record-title"/>
    <w:basedOn w:val="DefaultParagraphFont"/>
    <w:rsid w:val="004C47AB"/>
  </w:style>
  <w:style w:type="character" w:customStyle="1" w:styleId="rightside">
    <w:name w:val="rightside"/>
    <w:rsid w:val="004C47AB"/>
  </w:style>
  <w:style w:type="character" w:customStyle="1" w:styleId="flourish">
    <w:name w:val="flourish"/>
    <w:rsid w:val="004C47AB"/>
  </w:style>
  <w:style w:type="character" w:customStyle="1" w:styleId="style150">
    <w:name w:val="style150"/>
    <w:rsid w:val="004C47AB"/>
  </w:style>
  <w:style w:type="character" w:customStyle="1" w:styleId="head">
    <w:name w:val="head"/>
    <w:rsid w:val="004C47AB"/>
  </w:style>
  <w:style w:type="character" w:customStyle="1" w:styleId="apturelink">
    <w:name w:val="apturelink"/>
    <w:rsid w:val="004C47AB"/>
  </w:style>
  <w:style w:type="character" w:customStyle="1" w:styleId="apturelinkicon">
    <w:name w:val="apturelinkicon"/>
    <w:rsid w:val="004C47AB"/>
  </w:style>
  <w:style w:type="character" w:customStyle="1" w:styleId="titletxt">
    <w:name w:val="titletxt"/>
    <w:rsid w:val="004C47AB"/>
  </w:style>
  <w:style w:type="character" w:customStyle="1" w:styleId="colbcopy">
    <w:name w:val="colbcopy"/>
    <w:rsid w:val="004C47AB"/>
  </w:style>
  <w:style w:type="character" w:customStyle="1" w:styleId="hcard">
    <w:name w:val="hcard"/>
    <w:rsid w:val="004C47AB"/>
  </w:style>
  <w:style w:type="table" w:styleId="MediumGrid2">
    <w:name w:val="Medium Grid 2"/>
    <w:basedOn w:val="TableNormal"/>
    <w:uiPriority w:val="68"/>
    <w:rsid w:val="004C47A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4C47AB"/>
    <w:pPr>
      <w:widowControl/>
      <w:autoSpaceDE/>
      <w:autoSpaceDN/>
      <w:adjustRightInd/>
    </w:pPr>
    <w:rPr>
      <w:rFonts w:ascii="Courier" w:eastAsia="Cambria" w:hAnsi="Courier"/>
      <w:sz w:val="21"/>
      <w:szCs w:val="21"/>
    </w:rPr>
  </w:style>
  <w:style w:type="paragraph" w:customStyle="1" w:styleId="hotroute2">
    <w:name w:val="hotroute"/>
    <w:basedOn w:val="Normal"/>
    <w:qFormat/>
    <w:rsid w:val="004C47AB"/>
    <w:pPr>
      <w:ind w:left="288"/>
    </w:pPr>
  </w:style>
  <w:style w:type="paragraph" w:customStyle="1" w:styleId="DeleteAnalytics">
    <w:name w:val="Delete Analytics"/>
    <w:basedOn w:val="Heading4"/>
    <w:qFormat/>
    <w:rsid w:val="004C47AB"/>
    <w:rPr>
      <w:bCs/>
      <w:color w:val="800000"/>
    </w:rPr>
  </w:style>
  <w:style w:type="paragraph" w:customStyle="1" w:styleId="ReallyFuckingSmall0">
    <w:name w:val="Really Fucking Small"/>
    <w:basedOn w:val="Normal"/>
    <w:link w:val="ReallyFuckingSmallChar0"/>
    <w:qFormat/>
    <w:rsid w:val="004C47AB"/>
    <w:pPr>
      <w:ind w:left="144"/>
    </w:pPr>
    <w:rPr>
      <w:rFonts w:eastAsia="Times New Roman"/>
      <w:sz w:val="12"/>
    </w:rPr>
  </w:style>
  <w:style w:type="character" w:customStyle="1" w:styleId="ReallyFuckingSmallChar0">
    <w:name w:val="Really Fucking Small Char"/>
    <w:link w:val="ReallyFuckingSmall0"/>
    <w:rsid w:val="004C47AB"/>
    <w:rPr>
      <w:rFonts w:ascii="Georgia" w:eastAsia="Times New Roman" w:hAnsi="Georgia"/>
      <w:sz w:val="12"/>
    </w:rPr>
  </w:style>
  <w:style w:type="paragraph" w:customStyle="1" w:styleId="Boxempahsis">
    <w:name w:val="Box empahsis"/>
    <w:basedOn w:val="Normal"/>
    <w:link w:val="BoxempahsisChar"/>
    <w:qFormat/>
    <w:rsid w:val="004C47A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C47AB"/>
    <w:rPr>
      <w:rFonts w:ascii="Franklin Gothic Heavy" w:hAnsi="Franklin Gothic Heavy"/>
      <w:sz w:val="24"/>
      <w:u w:val="single"/>
      <w:bdr w:val="single" w:sz="4" w:space="0" w:color="auto"/>
    </w:rPr>
  </w:style>
  <w:style w:type="character" w:customStyle="1" w:styleId="Qualified">
    <w:name w:val="Qualified"/>
    <w:rsid w:val="004C47AB"/>
    <w:rPr>
      <w:rFonts w:asciiTheme="majorHAnsi" w:hAnsiTheme="majorHAnsi"/>
      <w:b/>
      <w:bCs/>
      <w:sz w:val="16"/>
    </w:rPr>
  </w:style>
  <w:style w:type="character" w:customStyle="1" w:styleId="Underline-Highlighted-WFU">
    <w:name w:val="Underline-Highlighted-WFU"/>
    <w:basedOn w:val="DefaultParagraphFont"/>
    <w:uiPriority w:val="1"/>
    <w:qFormat/>
    <w:rsid w:val="004C47A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C47A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C47AB"/>
    <w:rPr>
      <w:rFonts w:ascii="Arial" w:eastAsia="Times New Roman" w:hAnsi="Arial" w:cs="Arial"/>
      <w:b/>
      <w:bCs/>
      <w:kern w:val="32"/>
      <w:sz w:val="28"/>
      <w:szCs w:val="32"/>
    </w:rPr>
  </w:style>
  <w:style w:type="character" w:customStyle="1" w:styleId="columntexthead">
    <w:name w:val="columntexthead"/>
    <w:rsid w:val="004C47AB"/>
  </w:style>
  <w:style w:type="character" w:customStyle="1" w:styleId="instruction">
    <w:name w:val="instruction"/>
    <w:rsid w:val="004C47AB"/>
  </w:style>
  <w:style w:type="character" w:customStyle="1" w:styleId="listpipe">
    <w:name w:val="listpipe"/>
    <w:rsid w:val="004C47AB"/>
  </w:style>
  <w:style w:type="character" w:customStyle="1" w:styleId="imagelink">
    <w:name w:val="imagelink"/>
    <w:rsid w:val="004C47AB"/>
  </w:style>
  <w:style w:type="character" w:customStyle="1" w:styleId="leadin">
    <w:name w:val="leadin"/>
    <w:rsid w:val="004C47AB"/>
  </w:style>
  <w:style w:type="character" w:customStyle="1" w:styleId="noticiabyline">
    <w:name w:val="noticia_byline"/>
    <w:rsid w:val="004C47AB"/>
  </w:style>
  <w:style w:type="character" w:customStyle="1" w:styleId="rightnowyahoo">
    <w:name w:val="right_now_yahoo"/>
    <w:rsid w:val="004C47AB"/>
  </w:style>
  <w:style w:type="character" w:customStyle="1" w:styleId="submittedmeta">
    <w:name w:val="submitted meta"/>
    <w:rsid w:val="004C47AB"/>
  </w:style>
  <w:style w:type="character" w:customStyle="1" w:styleId="A10">
    <w:name w:val="A10"/>
    <w:rsid w:val="004C47AB"/>
    <w:rPr>
      <w:color w:val="000000"/>
      <w:sz w:val="12"/>
      <w:szCs w:val="12"/>
    </w:rPr>
  </w:style>
  <w:style w:type="paragraph" w:customStyle="1" w:styleId="Pa7">
    <w:name w:val="Pa7"/>
    <w:basedOn w:val="Default"/>
    <w:next w:val="Default"/>
    <w:qFormat/>
    <w:rsid w:val="004C47AB"/>
    <w:pPr>
      <w:spacing w:before="280" w:line="221" w:lineRule="atLeast"/>
    </w:pPr>
    <w:rPr>
      <w:rFonts w:ascii="Baskerville" w:hAnsi="Baskerville"/>
      <w:color w:val="auto"/>
    </w:rPr>
  </w:style>
  <w:style w:type="character" w:customStyle="1" w:styleId="AAAunderline">
    <w:name w:val="AAAunderline"/>
    <w:qFormat/>
    <w:rsid w:val="004C47AB"/>
    <w:rPr>
      <w:b/>
      <w:u w:val="single"/>
    </w:rPr>
  </w:style>
  <w:style w:type="paragraph" w:customStyle="1" w:styleId="IndexHeader">
    <w:name w:val="Index Header"/>
    <w:basedOn w:val="Normal"/>
    <w:qFormat/>
    <w:rsid w:val="004C47AB"/>
    <w:pPr>
      <w:ind w:left="-720"/>
      <w:outlineLvl w:val="0"/>
    </w:pPr>
    <w:rPr>
      <w:rFonts w:eastAsia="Times New Roman"/>
      <w:b/>
      <w:bCs/>
      <w:sz w:val="36"/>
      <w:szCs w:val="20"/>
    </w:rPr>
  </w:style>
  <w:style w:type="character" w:customStyle="1" w:styleId="IndexHeaderChar">
    <w:name w:val="Index Header Char"/>
    <w:rsid w:val="004C47AB"/>
    <w:rPr>
      <w:rFonts w:ascii="Times New Roman" w:eastAsia="Times New Roman" w:hAnsi="Times New Roman"/>
      <w:b/>
      <w:bCs/>
      <w:sz w:val="36"/>
    </w:rPr>
  </w:style>
  <w:style w:type="paragraph" w:customStyle="1" w:styleId="CardRead">
    <w:name w:val="Card_Read"/>
    <w:basedOn w:val="Normal"/>
    <w:qFormat/>
    <w:rsid w:val="004C47AB"/>
    <w:rPr>
      <w:rFonts w:ascii="Times" w:eastAsia="Times" w:hAnsi="Times"/>
      <w:szCs w:val="20"/>
    </w:rPr>
  </w:style>
  <w:style w:type="paragraph" w:customStyle="1" w:styleId="CardNU">
    <w:name w:val="CardNU"/>
    <w:basedOn w:val="Normal"/>
    <w:qFormat/>
    <w:rsid w:val="004C47AB"/>
    <w:rPr>
      <w:rFonts w:ascii="Times" w:eastAsia="Times" w:hAnsi="Times"/>
      <w:sz w:val="14"/>
      <w:szCs w:val="20"/>
    </w:rPr>
  </w:style>
  <w:style w:type="paragraph" w:customStyle="1" w:styleId="StyleHeading310pt">
    <w:name w:val="Style Heading 3 + 10 pt"/>
    <w:basedOn w:val="Heading3"/>
    <w:qFormat/>
    <w:rsid w:val="004C47A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C47AB"/>
    <w:rPr>
      <w:rFonts w:ascii="Times New Roman" w:eastAsia="Times New Roman" w:hAnsi="Times New Roman" w:cs="Arial"/>
      <w:b/>
      <w:bCs/>
      <w:sz w:val="26"/>
      <w:szCs w:val="26"/>
    </w:rPr>
  </w:style>
  <w:style w:type="paragraph" w:customStyle="1" w:styleId="Style30">
    <w:name w:val="Style 3"/>
    <w:basedOn w:val="Normal"/>
    <w:qFormat/>
    <w:rsid w:val="004C47A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4C47AB"/>
    <w:pPr>
      <w:spacing w:after="60"/>
    </w:pPr>
    <w:rPr>
      <w:rFonts w:eastAsia="Times New Roman"/>
      <w:sz w:val="18"/>
    </w:rPr>
  </w:style>
  <w:style w:type="paragraph" w:customStyle="1" w:styleId="OmniPage8">
    <w:name w:val="OmniPage #8"/>
    <w:basedOn w:val="Normal"/>
    <w:qFormat/>
    <w:rsid w:val="004C47AB"/>
    <w:rPr>
      <w:rFonts w:eastAsia="Times New Roman"/>
      <w:color w:val="000000"/>
      <w:szCs w:val="20"/>
    </w:rPr>
  </w:style>
  <w:style w:type="paragraph" w:customStyle="1" w:styleId="OmniPage2">
    <w:name w:val="OmniPage #2"/>
    <w:basedOn w:val="Normal"/>
    <w:qFormat/>
    <w:rsid w:val="004C47AB"/>
    <w:rPr>
      <w:rFonts w:eastAsia="Times New Roman"/>
      <w:color w:val="000000"/>
      <w:szCs w:val="20"/>
    </w:rPr>
  </w:style>
  <w:style w:type="paragraph" w:customStyle="1" w:styleId="OmniPage6">
    <w:name w:val="OmniPage #6"/>
    <w:basedOn w:val="Normal"/>
    <w:qFormat/>
    <w:rsid w:val="004C47AB"/>
    <w:rPr>
      <w:rFonts w:eastAsia="Times New Roman"/>
      <w:color w:val="000000"/>
      <w:szCs w:val="20"/>
    </w:rPr>
  </w:style>
  <w:style w:type="paragraph" w:customStyle="1" w:styleId="OmniPage7">
    <w:name w:val="OmniPage #7"/>
    <w:basedOn w:val="Normal"/>
    <w:qFormat/>
    <w:rsid w:val="004C47AB"/>
    <w:rPr>
      <w:rFonts w:eastAsia="Times New Roman"/>
      <w:color w:val="000000"/>
      <w:szCs w:val="20"/>
    </w:rPr>
  </w:style>
  <w:style w:type="paragraph" w:customStyle="1" w:styleId="OmniPage11">
    <w:name w:val="OmniPage #11"/>
    <w:basedOn w:val="Normal"/>
    <w:qFormat/>
    <w:rsid w:val="004C47AB"/>
    <w:rPr>
      <w:rFonts w:eastAsia="Times New Roman"/>
      <w:color w:val="000000"/>
      <w:szCs w:val="20"/>
    </w:rPr>
  </w:style>
  <w:style w:type="paragraph" w:customStyle="1" w:styleId="OmniPage12">
    <w:name w:val="OmniPage #12"/>
    <w:basedOn w:val="Normal"/>
    <w:qFormat/>
    <w:rsid w:val="004C47AB"/>
    <w:rPr>
      <w:rFonts w:eastAsia="Times New Roman"/>
      <w:color w:val="000000"/>
      <w:szCs w:val="20"/>
    </w:rPr>
  </w:style>
  <w:style w:type="paragraph" w:customStyle="1" w:styleId="OmniPage13">
    <w:name w:val="OmniPage #13"/>
    <w:basedOn w:val="Normal"/>
    <w:qFormat/>
    <w:rsid w:val="004C47AB"/>
    <w:rPr>
      <w:rFonts w:eastAsia="Times New Roman"/>
      <w:color w:val="000000"/>
      <w:szCs w:val="20"/>
    </w:rPr>
  </w:style>
  <w:style w:type="paragraph" w:customStyle="1" w:styleId="OmniPage14">
    <w:name w:val="OmniPage #14"/>
    <w:basedOn w:val="Normal"/>
    <w:qFormat/>
    <w:rsid w:val="004C47AB"/>
    <w:rPr>
      <w:rFonts w:eastAsia="Times New Roman"/>
      <w:color w:val="000000"/>
      <w:szCs w:val="20"/>
    </w:rPr>
  </w:style>
  <w:style w:type="paragraph" w:customStyle="1" w:styleId="OmniPage15">
    <w:name w:val="OmniPage #15"/>
    <w:basedOn w:val="Normal"/>
    <w:qFormat/>
    <w:rsid w:val="004C47AB"/>
    <w:rPr>
      <w:rFonts w:eastAsia="Times New Roman"/>
      <w:color w:val="000000"/>
      <w:szCs w:val="20"/>
    </w:rPr>
  </w:style>
  <w:style w:type="paragraph" w:customStyle="1" w:styleId="OmniPage17">
    <w:name w:val="OmniPage #17"/>
    <w:basedOn w:val="Normal"/>
    <w:qFormat/>
    <w:rsid w:val="004C47AB"/>
    <w:rPr>
      <w:rFonts w:eastAsia="Times New Roman"/>
      <w:color w:val="000000"/>
      <w:szCs w:val="20"/>
    </w:rPr>
  </w:style>
  <w:style w:type="paragraph" w:customStyle="1" w:styleId="OmniPage19">
    <w:name w:val="OmniPage #19"/>
    <w:basedOn w:val="Normal"/>
    <w:qFormat/>
    <w:rsid w:val="004C47AB"/>
    <w:rPr>
      <w:rFonts w:eastAsia="Times New Roman"/>
      <w:color w:val="000000"/>
      <w:szCs w:val="20"/>
    </w:rPr>
  </w:style>
  <w:style w:type="paragraph" w:customStyle="1" w:styleId="OmniPage20">
    <w:name w:val="OmniPage #20"/>
    <w:basedOn w:val="Normal"/>
    <w:qFormat/>
    <w:rsid w:val="004C47AB"/>
    <w:rPr>
      <w:rFonts w:eastAsia="Times New Roman"/>
      <w:color w:val="000000"/>
      <w:szCs w:val="20"/>
    </w:rPr>
  </w:style>
  <w:style w:type="paragraph" w:customStyle="1" w:styleId="OmniPage21">
    <w:name w:val="OmniPage #21"/>
    <w:basedOn w:val="Normal"/>
    <w:qFormat/>
    <w:rsid w:val="004C47AB"/>
    <w:rPr>
      <w:rFonts w:eastAsia="Times New Roman"/>
      <w:color w:val="000000"/>
      <w:szCs w:val="20"/>
    </w:rPr>
  </w:style>
  <w:style w:type="paragraph" w:customStyle="1" w:styleId="OmniPage22">
    <w:name w:val="OmniPage #22"/>
    <w:basedOn w:val="Normal"/>
    <w:qFormat/>
    <w:rsid w:val="004C47AB"/>
    <w:rPr>
      <w:rFonts w:eastAsia="Times New Roman"/>
      <w:color w:val="000000"/>
      <w:szCs w:val="20"/>
    </w:rPr>
  </w:style>
  <w:style w:type="paragraph" w:customStyle="1" w:styleId="OmniPage25">
    <w:name w:val="OmniPage #25"/>
    <w:basedOn w:val="Normal"/>
    <w:qFormat/>
    <w:rsid w:val="004C47AB"/>
    <w:rPr>
      <w:rFonts w:eastAsia="Times New Roman"/>
      <w:color w:val="000000"/>
      <w:szCs w:val="20"/>
    </w:rPr>
  </w:style>
  <w:style w:type="paragraph" w:customStyle="1" w:styleId="OmniPage18">
    <w:name w:val="OmniPage #18"/>
    <w:basedOn w:val="Normal"/>
    <w:qFormat/>
    <w:rsid w:val="004C47AB"/>
    <w:rPr>
      <w:rFonts w:eastAsia="Times New Roman"/>
      <w:color w:val="000000"/>
      <w:szCs w:val="20"/>
    </w:rPr>
  </w:style>
  <w:style w:type="paragraph" w:customStyle="1" w:styleId="OmniPage26">
    <w:name w:val="OmniPage #26"/>
    <w:basedOn w:val="Normal"/>
    <w:qFormat/>
    <w:rsid w:val="004C47AB"/>
    <w:rPr>
      <w:rFonts w:eastAsia="Times New Roman"/>
      <w:color w:val="000000"/>
      <w:szCs w:val="20"/>
    </w:rPr>
  </w:style>
  <w:style w:type="character" w:customStyle="1" w:styleId="iagsheaderlarge">
    <w:name w:val="iags_header_large"/>
    <w:rsid w:val="004C47AB"/>
  </w:style>
  <w:style w:type="paragraph" w:customStyle="1" w:styleId="OmniPage9">
    <w:name w:val="OmniPage #9"/>
    <w:basedOn w:val="Normal"/>
    <w:qFormat/>
    <w:rsid w:val="004C47AB"/>
    <w:rPr>
      <w:rFonts w:eastAsia="Times New Roman"/>
      <w:color w:val="000000"/>
      <w:szCs w:val="20"/>
    </w:rPr>
  </w:style>
  <w:style w:type="paragraph" w:customStyle="1" w:styleId="OmniPage5">
    <w:name w:val="OmniPage #5"/>
    <w:basedOn w:val="Normal"/>
    <w:qFormat/>
    <w:rsid w:val="004C47AB"/>
    <w:rPr>
      <w:rFonts w:eastAsia="Times New Roman"/>
      <w:color w:val="000000"/>
      <w:szCs w:val="20"/>
    </w:rPr>
  </w:style>
  <w:style w:type="character" w:customStyle="1" w:styleId="style12char0">
    <w:name w:val="style12char"/>
    <w:rsid w:val="004C47AB"/>
  </w:style>
  <w:style w:type="character" w:customStyle="1" w:styleId="charchar2">
    <w:name w:val="charchar2"/>
    <w:rsid w:val="004C47AB"/>
  </w:style>
  <w:style w:type="character" w:customStyle="1" w:styleId="style11char0">
    <w:name w:val="style11char"/>
    <w:rsid w:val="004C47AB"/>
  </w:style>
  <w:style w:type="paragraph" w:customStyle="1" w:styleId="CitesandCardText">
    <w:name w:val="Cites and Card Text"/>
    <w:basedOn w:val="Normal"/>
    <w:qFormat/>
    <w:rsid w:val="004C47AB"/>
    <w:rPr>
      <w:rFonts w:eastAsia="Times New Roman"/>
    </w:rPr>
  </w:style>
  <w:style w:type="paragraph" w:styleId="List2">
    <w:name w:val="List 2"/>
    <w:basedOn w:val="Default"/>
    <w:next w:val="Default"/>
    <w:rsid w:val="004C47AB"/>
    <w:rPr>
      <w:color w:val="auto"/>
    </w:rPr>
  </w:style>
  <w:style w:type="paragraph" w:customStyle="1" w:styleId="Style16">
    <w:name w:val="Style 16"/>
    <w:basedOn w:val="Normal"/>
    <w:qFormat/>
    <w:rsid w:val="004C47AB"/>
    <w:pPr>
      <w:autoSpaceDE w:val="0"/>
      <w:autoSpaceDN w:val="0"/>
      <w:adjustRightInd w:val="0"/>
    </w:pPr>
    <w:rPr>
      <w:rFonts w:eastAsia="Times New Roman"/>
      <w:sz w:val="24"/>
    </w:rPr>
  </w:style>
  <w:style w:type="paragraph" w:customStyle="1" w:styleId="smalltext2">
    <w:name w:val="smalltext"/>
    <w:basedOn w:val="Normal"/>
    <w:link w:val="smalltextChar0"/>
    <w:qFormat/>
    <w:rsid w:val="004C47AB"/>
    <w:rPr>
      <w:rFonts w:eastAsia="Times New Roman"/>
      <w:sz w:val="16"/>
    </w:rPr>
  </w:style>
  <w:style w:type="character" w:customStyle="1" w:styleId="smalltextChar0">
    <w:name w:val="smalltext Char"/>
    <w:link w:val="smalltext2"/>
    <w:rsid w:val="004C47AB"/>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4C47AB"/>
    <w:pPr>
      <w:spacing w:after="120"/>
    </w:pPr>
    <w:rPr>
      <w:color w:val="auto"/>
    </w:rPr>
  </w:style>
  <w:style w:type="paragraph" w:customStyle="1" w:styleId="headingChar">
    <w:name w:val="heading Char"/>
    <w:basedOn w:val="Normal"/>
    <w:qFormat/>
    <w:rsid w:val="004C47AB"/>
    <w:pPr>
      <w:jc w:val="center"/>
    </w:pPr>
    <w:rPr>
      <w:rFonts w:ascii="Arial Black" w:eastAsia="Times New Roman" w:hAnsi="Arial Black"/>
      <w:b/>
      <w:sz w:val="36"/>
      <w:u w:val="single"/>
    </w:rPr>
  </w:style>
  <w:style w:type="character" w:customStyle="1" w:styleId="boldunderlineCharChar0">
    <w:name w:val="boldunderline Char Char"/>
    <w:rsid w:val="004C47AB"/>
    <w:rPr>
      <w:b/>
      <w:sz w:val="22"/>
      <w:szCs w:val="24"/>
      <w:u w:val="single"/>
      <w:lang w:val="en-US" w:eastAsia="en-US" w:bidi="ar-SA"/>
    </w:rPr>
  </w:style>
  <w:style w:type="paragraph" w:customStyle="1" w:styleId="Bullets-squares">
    <w:name w:val="Bullets - squares"/>
    <w:basedOn w:val="Normal"/>
    <w:next w:val="Normal"/>
    <w:qFormat/>
    <w:rsid w:val="004C47AB"/>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4C47A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C47AB"/>
    <w:rPr>
      <w:rFonts w:ascii="Times New Roman" w:eastAsia="Times New Roman" w:hAnsi="Times New Roman" w:cs="Times New Roman"/>
      <w:sz w:val="16"/>
    </w:rPr>
  </w:style>
  <w:style w:type="paragraph" w:customStyle="1" w:styleId="RegularCite">
    <w:name w:val="Regular Cite"/>
    <w:qFormat/>
    <w:rsid w:val="004C47AB"/>
    <w:pPr>
      <w:spacing w:after="0" w:line="240" w:lineRule="auto"/>
    </w:pPr>
    <w:rPr>
      <w:rFonts w:ascii="Times New Roman" w:eastAsia="Times New Roman" w:hAnsi="Times New Roman" w:cs="Times New Roman"/>
      <w:sz w:val="20"/>
    </w:rPr>
  </w:style>
  <w:style w:type="character" w:customStyle="1" w:styleId="eudoraheader">
    <w:name w:val="eudoraheader"/>
    <w:rsid w:val="004C47AB"/>
  </w:style>
  <w:style w:type="character" w:customStyle="1" w:styleId="emailstyle26">
    <w:name w:val="emailstyle26"/>
    <w:rsid w:val="004C47AB"/>
  </w:style>
  <w:style w:type="paragraph" w:customStyle="1" w:styleId="context">
    <w:name w:val="context"/>
    <w:basedOn w:val="Normal"/>
    <w:qFormat/>
    <w:rsid w:val="004C47AB"/>
    <w:pPr>
      <w:spacing w:before="100" w:beforeAutospacing="1" w:after="100" w:afterAutospacing="1"/>
    </w:pPr>
    <w:rPr>
      <w:rFonts w:eastAsia="Times New Roman"/>
      <w:sz w:val="24"/>
    </w:rPr>
  </w:style>
  <w:style w:type="character" w:customStyle="1" w:styleId="sendtofriend">
    <w:name w:val="sendtofriend"/>
    <w:rsid w:val="004C47AB"/>
  </w:style>
  <w:style w:type="character" w:customStyle="1" w:styleId="pagetype">
    <w:name w:val="pagetype"/>
    <w:rsid w:val="004C47AB"/>
  </w:style>
  <w:style w:type="character" w:customStyle="1" w:styleId="byl">
    <w:name w:val="byl"/>
    <w:rsid w:val="004C47AB"/>
  </w:style>
  <w:style w:type="character" w:customStyle="1" w:styleId="byd">
    <w:name w:val="byd"/>
    <w:rsid w:val="004C47AB"/>
  </w:style>
  <w:style w:type="paragraph" w:customStyle="1" w:styleId="Size6">
    <w:name w:val="Size 6"/>
    <w:link w:val="Size6Char"/>
    <w:qFormat/>
    <w:rsid w:val="004C47A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C47AB"/>
    <w:rPr>
      <w:rFonts w:ascii="Times New Roman" w:eastAsia="Times New Roman" w:hAnsi="Times New Roman" w:cs="Times New Roman"/>
      <w:sz w:val="16"/>
    </w:rPr>
  </w:style>
  <w:style w:type="character" w:customStyle="1" w:styleId="underliningchar0">
    <w:name w:val="underliningchar"/>
    <w:rsid w:val="004C47AB"/>
  </w:style>
  <w:style w:type="paragraph" w:customStyle="1" w:styleId="TxBrp11">
    <w:name w:val="TxBr_p11"/>
    <w:basedOn w:val="Normal"/>
    <w:qFormat/>
    <w:rsid w:val="004C47A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4C47A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4C47A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4C47A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4C47A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4C47A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4C47A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4C47A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4C47A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4C47A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4C47A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4C47A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4C47A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4C47A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C47AB"/>
    <w:rPr>
      <w:vanish w:val="0"/>
      <w:webHidden w:val="0"/>
      <w:color w:val="999999"/>
      <w:sz w:val="12"/>
      <w:szCs w:val="12"/>
      <w:specVanish/>
    </w:rPr>
  </w:style>
  <w:style w:type="paragraph" w:customStyle="1" w:styleId="CardsFont8pt">
    <w:name w:val="Cards + Font: 8 pt"/>
    <w:basedOn w:val="Normal"/>
    <w:qFormat/>
    <w:rsid w:val="004C47A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C47AB"/>
    <w:rPr>
      <w:sz w:val="16"/>
    </w:rPr>
  </w:style>
  <w:style w:type="character" w:customStyle="1" w:styleId="TagLineCharChar">
    <w:name w:val="Tag Line Char Char"/>
    <w:rsid w:val="004C47AB"/>
    <w:rPr>
      <w:rFonts w:cs="Arial"/>
      <w:b/>
      <w:bCs/>
      <w:iCs/>
      <w:sz w:val="24"/>
      <w:szCs w:val="28"/>
      <w:lang w:val="en-US" w:eastAsia="en-US" w:bidi="ar-SA"/>
    </w:rPr>
  </w:style>
  <w:style w:type="paragraph" w:customStyle="1" w:styleId="published">
    <w:name w:val="published"/>
    <w:basedOn w:val="Normal"/>
    <w:qFormat/>
    <w:rsid w:val="004C47AB"/>
    <w:pPr>
      <w:spacing w:before="100" w:beforeAutospacing="1" w:after="100" w:afterAutospacing="1"/>
    </w:pPr>
    <w:rPr>
      <w:rFonts w:eastAsia="Times New Roman"/>
      <w:sz w:val="24"/>
    </w:rPr>
  </w:style>
  <w:style w:type="character" w:customStyle="1" w:styleId="articlecommentcount">
    <w:name w:val="article_comment_count"/>
    <w:rsid w:val="004C47AB"/>
  </w:style>
  <w:style w:type="character" w:customStyle="1" w:styleId="articlerecommendcount">
    <w:name w:val="article_recommend_count"/>
    <w:rsid w:val="004C47AB"/>
  </w:style>
  <w:style w:type="character" w:customStyle="1" w:styleId="normaltext1">
    <w:name w:val="normal_text"/>
    <w:rsid w:val="004C47AB"/>
  </w:style>
  <w:style w:type="paragraph" w:customStyle="1" w:styleId="storytimestamp">
    <w:name w:val="storytimestamp"/>
    <w:basedOn w:val="Normal"/>
    <w:qFormat/>
    <w:rsid w:val="004C47AB"/>
    <w:pPr>
      <w:spacing w:before="100" w:beforeAutospacing="1" w:after="100" w:afterAutospacing="1"/>
    </w:pPr>
    <w:rPr>
      <w:rFonts w:eastAsia="Times New Roman"/>
      <w:sz w:val="24"/>
    </w:rPr>
  </w:style>
  <w:style w:type="character" w:customStyle="1" w:styleId="story-byline">
    <w:name w:val="story-byline"/>
    <w:rsid w:val="004C47AB"/>
  </w:style>
  <w:style w:type="character" w:customStyle="1" w:styleId="story-titleline">
    <w:name w:val="story-titleline"/>
    <w:rsid w:val="004C47AB"/>
  </w:style>
  <w:style w:type="paragraph" w:styleId="ListBullet2">
    <w:name w:val="List Bullet 2"/>
    <w:basedOn w:val="Normal"/>
    <w:rsid w:val="004C47AB"/>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4C47AB"/>
    <w:rPr>
      <w:rFonts w:eastAsia="Times New Roman"/>
      <w:color w:val="000000"/>
      <w:sz w:val="10"/>
    </w:rPr>
  </w:style>
  <w:style w:type="character" w:customStyle="1" w:styleId="UnderlineCardChar1">
    <w:name w:val="Underline Card Char"/>
    <w:rsid w:val="004C47AB"/>
    <w:rPr>
      <w:sz w:val="22"/>
      <w:szCs w:val="24"/>
      <w:u w:val="single"/>
      <w:lang w:val="en-US" w:eastAsia="en-US" w:bidi="ar-SA"/>
    </w:rPr>
  </w:style>
  <w:style w:type="character" w:customStyle="1" w:styleId="SourcesCharChar1">
    <w:name w:val="Sources Char Char1"/>
    <w:rsid w:val="004C47AB"/>
    <w:rPr>
      <w:rFonts w:cs="Arial"/>
      <w:b/>
      <w:bCs/>
      <w:iCs/>
      <w:sz w:val="24"/>
      <w:szCs w:val="28"/>
      <w:lang w:val="en-US" w:eastAsia="en-US" w:bidi="ar-SA"/>
    </w:rPr>
  </w:style>
  <w:style w:type="paragraph" w:customStyle="1" w:styleId="OmniPage3">
    <w:name w:val="OmniPage #3"/>
    <w:basedOn w:val="Normal"/>
    <w:qFormat/>
    <w:rsid w:val="004C47AB"/>
    <w:rPr>
      <w:rFonts w:eastAsia="Times New Roman"/>
      <w:color w:val="000000"/>
      <w:szCs w:val="20"/>
    </w:rPr>
  </w:style>
  <w:style w:type="paragraph" w:customStyle="1" w:styleId="OmniPage16">
    <w:name w:val="OmniPage #16"/>
    <w:basedOn w:val="Normal"/>
    <w:qFormat/>
    <w:rsid w:val="004C47AB"/>
    <w:rPr>
      <w:rFonts w:eastAsia="Times New Roman"/>
      <w:color w:val="000000"/>
      <w:szCs w:val="20"/>
    </w:rPr>
  </w:style>
  <w:style w:type="paragraph" w:customStyle="1" w:styleId="OmniPage23">
    <w:name w:val="OmniPage #23"/>
    <w:basedOn w:val="Normal"/>
    <w:qFormat/>
    <w:rsid w:val="004C47AB"/>
    <w:rPr>
      <w:rFonts w:eastAsia="Times New Roman"/>
      <w:color w:val="000000"/>
      <w:szCs w:val="20"/>
    </w:rPr>
  </w:style>
  <w:style w:type="paragraph" w:customStyle="1" w:styleId="OmniPage24">
    <w:name w:val="OmniPage #24"/>
    <w:basedOn w:val="Normal"/>
    <w:qFormat/>
    <w:rsid w:val="004C47AB"/>
    <w:rPr>
      <w:rFonts w:eastAsia="Times New Roman"/>
      <w:color w:val="000000"/>
      <w:szCs w:val="20"/>
    </w:rPr>
  </w:style>
  <w:style w:type="paragraph" w:customStyle="1" w:styleId="OmniPage27">
    <w:name w:val="OmniPage #27"/>
    <w:basedOn w:val="Normal"/>
    <w:qFormat/>
    <w:rsid w:val="004C47AB"/>
    <w:rPr>
      <w:rFonts w:eastAsia="Times New Roman"/>
      <w:color w:val="000000"/>
      <w:szCs w:val="20"/>
    </w:rPr>
  </w:style>
  <w:style w:type="paragraph" w:customStyle="1" w:styleId="OmniPage28">
    <w:name w:val="OmniPage #28"/>
    <w:basedOn w:val="Normal"/>
    <w:qFormat/>
    <w:rsid w:val="004C47AB"/>
    <w:rPr>
      <w:rFonts w:eastAsia="Times New Roman"/>
      <w:color w:val="000000"/>
      <w:szCs w:val="20"/>
    </w:rPr>
  </w:style>
  <w:style w:type="paragraph" w:customStyle="1" w:styleId="OmniPage29">
    <w:name w:val="OmniPage #29"/>
    <w:basedOn w:val="Normal"/>
    <w:qFormat/>
    <w:rsid w:val="004C47AB"/>
    <w:rPr>
      <w:rFonts w:eastAsia="Times New Roman"/>
      <w:color w:val="000000"/>
      <w:szCs w:val="20"/>
    </w:rPr>
  </w:style>
  <w:style w:type="paragraph" w:customStyle="1" w:styleId="OmniPage30">
    <w:name w:val="OmniPage #30"/>
    <w:basedOn w:val="Normal"/>
    <w:qFormat/>
    <w:rsid w:val="004C47AB"/>
    <w:rPr>
      <w:rFonts w:eastAsia="Times New Roman"/>
      <w:color w:val="000000"/>
      <w:szCs w:val="20"/>
    </w:rPr>
  </w:style>
  <w:style w:type="paragraph" w:customStyle="1" w:styleId="OmniPage31">
    <w:name w:val="OmniPage #31"/>
    <w:basedOn w:val="Normal"/>
    <w:qFormat/>
    <w:rsid w:val="004C47AB"/>
    <w:rPr>
      <w:rFonts w:eastAsia="Times New Roman"/>
      <w:color w:val="000000"/>
      <w:szCs w:val="20"/>
    </w:rPr>
  </w:style>
  <w:style w:type="paragraph" w:customStyle="1" w:styleId="OmniPage32">
    <w:name w:val="OmniPage #32"/>
    <w:basedOn w:val="Normal"/>
    <w:qFormat/>
    <w:rsid w:val="004C47AB"/>
    <w:rPr>
      <w:rFonts w:eastAsia="Times New Roman"/>
      <w:color w:val="000000"/>
      <w:szCs w:val="20"/>
    </w:rPr>
  </w:style>
  <w:style w:type="paragraph" w:customStyle="1" w:styleId="OmniPage33">
    <w:name w:val="OmniPage #33"/>
    <w:basedOn w:val="Normal"/>
    <w:qFormat/>
    <w:rsid w:val="004C47AB"/>
    <w:rPr>
      <w:rFonts w:eastAsia="Times New Roman"/>
      <w:color w:val="000000"/>
      <w:szCs w:val="20"/>
    </w:rPr>
  </w:style>
  <w:style w:type="paragraph" w:customStyle="1" w:styleId="OmniPage34">
    <w:name w:val="OmniPage #34"/>
    <w:basedOn w:val="Normal"/>
    <w:qFormat/>
    <w:rsid w:val="004C47AB"/>
    <w:rPr>
      <w:rFonts w:eastAsia="Times New Roman"/>
      <w:color w:val="000000"/>
      <w:szCs w:val="20"/>
    </w:rPr>
  </w:style>
  <w:style w:type="paragraph" w:customStyle="1" w:styleId="OmniPage35">
    <w:name w:val="OmniPage #35"/>
    <w:basedOn w:val="Normal"/>
    <w:qFormat/>
    <w:rsid w:val="004C47AB"/>
    <w:rPr>
      <w:rFonts w:eastAsia="Times New Roman"/>
      <w:color w:val="000000"/>
      <w:szCs w:val="20"/>
    </w:rPr>
  </w:style>
  <w:style w:type="paragraph" w:customStyle="1" w:styleId="OmniPage36">
    <w:name w:val="OmniPage #36"/>
    <w:basedOn w:val="Normal"/>
    <w:qFormat/>
    <w:rsid w:val="004C47AB"/>
    <w:rPr>
      <w:rFonts w:eastAsia="Times New Roman"/>
      <w:color w:val="000000"/>
      <w:szCs w:val="20"/>
    </w:rPr>
  </w:style>
  <w:style w:type="paragraph" w:customStyle="1" w:styleId="OmniPage37">
    <w:name w:val="OmniPage #37"/>
    <w:basedOn w:val="Normal"/>
    <w:qFormat/>
    <w:rsid w:val="004C47AB"/>
    <w:rPr>
      <w:rFonts w:eastAsia="Times New Roman"/>
      <w:color w:val="000000"/>
      <w:szCs w:val="20"/>
    </w:rPr>
  </w:style>
  <w:style w:type="paragraph" w:customStyle="1" w:styleId="OmniPage38">
    <w:name w:val="OmniPage #38"/>
    <w:basedOn w:val="Normal"/>
    <w:qFormat/>
    <w:rsid w:val="004C47AB"/>
    <w:rPr>
      <w:rFonts w:eastAsia="Times New Roman"/>
      <w:color w:val="000000"/>
      <w:szCs w:val="20"/>
    </w:rPr>
  </w:style>
  <w:style w:type="paragraph" w:customStyle="1" w:styleId="OmniPage39">
    <w:name w:val="OmniPage #39"/>
    <w:basedOn w:val="Normal"/>
    <w:qFormat/>
    <w:rsid w:val="004C47AB"/>
    <w:rPr>
      <w:rFonts w:eastAsia="Times New Roman"/>
      <w:color w:val="000000"/>
      <w:szCs w:val="20"/>
    </w:rPr>
  </w:style>
  <w:style w:type="paragraph" w:customStyle="1" w:styleId="OmniPage40">
    <w:name w:val="OmniPage #40"/>
    <w:basedOn w:val="Normal"/>
    <w:qFormat/>
    <w:rsid w:val="004C47AB"/>
    <w:rPr>
      <w:rFonts w:eastAsia="Times New Roman"/>
      <w:color w:val="000000"/>
      <w:szCs w:val="20"/>
    </w:rPr>
  </w:style>
  <w:style w:type="paragraph" w:customStyle="1" w:styleId="OmniPage41">
    <w:name w:val="OmniPage #41"/>
    <w:basedOn w:val="Normal"/>
    <w:qFormat/>
    <w:rsid w:val="004C47AB"/>
    <w:rPr>
      <w:rFonts w:eastAsia="Times New Roman"/>
      <w:color w:val="000000"/>
      <w:szCs w:val="20"/>
    </w:rPr>
  </w:style>
  <w:style w:type="paragraph" w:customStyle="1" w:styleId="OmniPage42">
    <w:name w:val="OmniPage #42"/>
    <w:basedOn w:val="Normal"/>
    <w:qFormat/>
    <w:rsid w:val="004C47AB"/>
    <w:rPr>
      <w:rFonts w:eastAsia="Times New Roman"/>
      <w:color w:val="000000"/>
      <w:szCs w:val="20"/>
    </w:rPr>
  </w:style>
  <w:style w:type="paragraph" w:customStyle="1" w:styleId="OmniPage43">
    <w:name w:val="OmniPage #43"/>
    <w:basedOn w:val="Normal"/>
    <w:qFormat/>
    <w:rsid w:val="004C47AB"/>
    <w:rPr>
      <w:rFonts w:eastAsia="Times New Roman"/>
      <w:color w:val="000000"/>
      <w:szCs w:val="20"/>
    </w:rPr>
  </w:style>
  <w:style w:type="paragraph" w:customStyle="1" w:styleId="OmniPage44">
    <w:name w:val="OmniPage #44"/>
    <w:basedOn w:val="Normal"/>
    <w:qFormat/>
    <w:rsid w:val="004C47AB"/>
    <w:rPr>
      <w:rFonts w:eastAsia="Times New Roman"/>
      <w:color w:val="000000"/>
      <w:szCs w:val="20"/>
    </w:rPr>
  </w:style>
  <w:style w:type="paragraph" w:customStyle="1" w:styleId="OmniPage45">
    <w:name w:val="OmniPage #45"/>
    <w:basedOn w:val="Normal"/>
    <w:qFormat/>
    <w:rsid w:val="004C47AB"/>
    <w:rPr>
      <w:rFonts w:eastAsia="Times New Roman"/>
      <w:color w:val="000000"/>
      <w:szCs w:val="20"/>
    </w:rPr>
  </w:style>
  <w:style w:type="paragraph" w:customStyle="1" w:styleId="OmniPage46">
    <w:name w:val="OmniPage #46"/>
    <w:basedOn w:val="Normal"/>
    <w:qFormat/>
    <w:rsid w:val="004C47AB"/>
    <w:rPr>
      <w:rFonts w:eastAsia="Times New Roman"/>
      <w:color w:val="000000"/>
      <w:szCs w:val="20"/>
    </w:rPr>
  </w:style>
  <w:style w:type="paragraph" w:customStyle="1" w:styleId="OmniPage47">
    <w:name w:val="OmniPage #47"/>
    <w:basedOn w:val="Normal"/>
    <w:qFormat/>
    <w:rsid w:val="004C47AB"/>
    <w:rPr>
      <w:rFonts w:eastAsia="Times New Roman"/>
      <w:color w:val="000000"/>
      <w:szCs w:val="20"/>
    </w:rPr>
  </w:style>
  <w:style w:type="paragraph" w:customStyle="1" w:styleId="OmniPage48">
    <w:name w:val="OmniPage #48"/>
    <w:basedOn w:val="Normal"/>
    <w:qFormat/>
    <w:rsid w:val="004C47AB"/>
    <w:rPr>
      <w:rFonts w:eastAsia="Times New Roman"/>
      <w:color w:val="000000"/>
      <w:szCs w:val="20"/>
    </w:rPr>
  </w:style>
  <w:style w:type="paragraph" w:customStyle="1" w:styleId="OmniPage49">
    <w:name w:val="OmniPage #49"/>
    <w:basedOn w:val="Normal"/>
    <w:qFormat/>
    <w:rsid w:val="004C47AB"/>
    <w:rPr>
      <w:rFonts w:eastAsia="Times New Roman"/>
      <w:color w:val="000000"/>
      <w:szCs w:val="20"/>
    </w:rPr>
  </w:style>
  <w:style w:type="paragraph" w:customStyle="1" w:styleId="OmniPage50">
    <w:name w:val="OmniPage #50"/>
    <w:basedOn w:val="Normal"/>
    <w:qFormat/>
    <w:rsid w:val="004C47AB"/>
    <w:rPr>
      <w:rFonts w:eastAsia="Times New Roman"/>
      <w:color w:val="000000"/>
      <w:szCs w:val="20"/>
    </w:rPr>
  </w:style>
  <w:style w:type="paragraph" w:customStyle="1" w:styleId="OmniPage51">
    <w:name w:val="OmniPage #51"/>
    <w:basedOn w:val="Normal"/>
    <w:qFormat/>
    <w:rsid w:val="004C47AB"/>
    <w:rPr>
      <w:rFonts w:eastAsia="Times New Roman"/>
      <w:color w:val="000000"/>
      <w:szCs w:val="20"/>
    </w:rPr>
  </w:style>
  <w:style w:type="paragraph" w:customStyle="1" w:styleId="OmniPage52">
    <w:name w:val="OmniPage #52"/>
    <w:basedOn w:val="Normal"/>
    <w:qFormat/>
    <w:rsid w:val="004C47AB"/>
    <w:rPr>
      <w:rFonts w:eastAsia="Times New Roman"/>
      <w:color w:val="000000"/>
      <w:szCs w:val="20"/>
    </w:rPr>
  </w:style>
  <w:style w:type="paragraph" w:customStyle="1" w:styleId="OmniPage53">
    <w:name w:val="OmniPage #53"/>
    <w:basedOn w:val="Normal"/>
    <w:qFormat/>
    <w:rsid w:val="004C47AB"/>
    <w:rPr>
      <w:rFonts w:eastAsia="Times New Roman"/>
      <w:color w:val="000000"/>
      <w:szCs w:val="20"/>
    </w:rPr>
  </w:style>
  <w:style w:type="paragraph" w:customStyle="1" w:styleId="OmniPage54">
    <w:name w:val="OmniPage #54"/>
    <w:basedOn w:val="Normal"/>
    <w:qFormat/>
    <w:rsid w:val="004C47AB"/>
    <w:rPr>
      <w:rFonts w:eastAsia="Times New Roman"/>
      <w:color w:val="000000"/>
      <w:szCs w:val="20"/>
    </w:rPr>
  </w:style>
  <w:style w:type="paragraph" w:customStyle="1" w:styleId="OmniPage55">
    <w:name w:val="OmniPage #55"/>
    <w:basedOn w:val="Normal"/>
    <w:qFormat/>
    <w:rsid w:val="004C47AB"/>
    <w:rPr>
      <w:rFonts w:eastAsia="Times New Roman"/>
      <w:color w:val="000000"/>
      <w:szCs w:val="20"/>
    </w:rPr>
  </w:style>
  <w:style w:type="paragraph" w:customStyle="1" w:styleId="OmniPage56">
    <w:name w:val="OmniPage #56"/>
    <w:basedOn w:val="Normal"/>
    <w:qFormat/>
    <w:rsid w:val="004C47AB"/>
    <w:rPr>
      <w:rFonts w:eastAsia="Times New Roman"/>
      <w:color w:val="000000"/>
      <w:szCs w:val="20"/>
    </w:rPr>
  </w:style>
  <w:style w:type="paragraph" w:customStyle="1" w:styleId="OmniPage57">
    <w:name w:val="OmniPage #57"/>
    <w:basedOn w:val="Normal"/>
    <w:qFormat/>
    <w:rsid w:val="004C47AB"/>
    <w:rPr>
      <w:rFonts w:eastAsia="Times New Roman"/>
      <w:color w:val="000000"/>
      <w:szCs w:val="20"/>
    </w:rPr>
  </w:style>
  <w:style w:type="paragraph" w:customStyle="1" w:styleId="OmniPage58">
    <w:name w:val="OmniPage #58"/>
    <w:basedOn w:val="Normal"/>
    <w:qFormat/>
    <w:rsid w:val="004C47AB"/>
    <w:rPr>
      <w:rFonts w:eastAsia="Times New Roman"/>
      <w:color w:val="000000"/>
      <w:szCs w:val="20"/>
    </w:rPr>
  </w:style>
  <w:style w:type="paragraph" w:customStyle="1" w:styleId="OmniPage59">
    <w:name w:val="OmniPage #59"/>
    <w:basedOn w:val="Normal"/>
    <w:qFormat/>
    <w:rsid w:val="004C47AB"/>
    <w:rPr>
      <w:rFonts w:eastAsia="Times New Roman"/>
      <w:color w:val="000000"/>
      <w:szCs w:val="20"/>
    </w:rPr>
  </w:style>
  <w:style w:type="paragraph" w:customStyle="1" w:styleId="OmniPage60">
    <w:name w:val="OmniPage #60"/>
    <w:basedOn w:val="Normal"/>
    <w:qFormat/>
    <w:rsid w:val="004C47AB"/>
    <w:rPr>
      <w:rFonts w:eastAsia="Times New Roman"/>
      <w:color w:val="000000"/>
      <w:szCs w:val="20"/>
    </w:rPr>
  </w:style>
  <w:style w:type="paragraph" w:customStyle="1" w:styleId="OmniPage61">
    <w:name w:val="OmniPage #61"/>
    <w:basedOn w:val="Normal"/>
    <w:qFormat/>
    <w:rsid w:val="004C47AB"/>
    <w:rPr>
      <w:rFonts w:eastAsia="Times New Roman"/>
      <w:color w:val="000000"/>
      <w:szCs w:val="20"/>
    </w:rPr>
  </w:style>
  <w:style w:type="paragraph" w:customStyle="1" w:styleId="OmniPage62">
    <w:name w:val="OmniPage #62"/>
    <w:basedOn w:val="Normal"/>
    <w:qFormat/>
    <w:rsid w:val="004C47AB"/>
    <w:rPr>
      <w:rFonts w:eastAsia="Times New Roman"/>
      <w:color w:val="000000"/>
      <w:szCs w:val="20"/>
    </w:rPr>
  </w:style>
  <w:style w:type="paragraph" w:customStyle="1" w:styleId="OmniPage63">
    <w:name w:val="OmniPage #63"/>
    <w:basedOn w:val="Normal"/>
    <w:qFormat/>
    <w:rsid w:val="004C47AB"/>
    <w:rPr>
      <w:rFonts w:eastAsia="Times New Roman"/>
      <w:color w:val="000000"/>
      <w:szCs w:val="20"/>
    </w:rPr>
  </w:style>
  <w:style w:type="paragraph" w:customStyle="1" w:styleId="OmniPage64">
    <w:name w:val="OmniPage #64"/>
    <w:basedOn w:val="Normal"/>
    <w:qFormat/>
    <w:rsid w:val="004C47AB"/>
    <w:rPr>
      <w:rFonts w:eastAsia="Times New Roman"/>
      <w:color w:val="000000"/>
      <w:szCs w:val="20"/>
    </w:rPr>
  </w:style>
  <w:style w:type="paragraph" w:customStyle="1" w:styleId="OmniPage65">
    <w:name w:val="OmniPage #65"/>
    <w:basedOn w:val="Normal"/>
    <w:qFormat/>
    <w:rsid w:val="004C47AB"/>
    <w:rPr>
      <w:rFonts w:eastAsia="Times New Roman"/>
      <w:color w:val="000000"/>
      <w:szCs w:val="20"/>
    </w:rPr>
  </w:style>
  <w:style w:type="paragraph" w:customStyle="1" w:styleId="OmniPage66">
    <w:name w:val="OmniPage #66"/>
    <w:basedOn w:val="Normal"/>
    <w:qFormat/>
    <w:rsid w:val="004C47AB"/>
    <w:rPr>
      <w:rFonts w:eastAsia="Times New Roman"/>
      <w:color w:val="000000"/>
      <w:szCs w:val="20"/>
    </w:rPr>
  </w:style>
  <w:style w:type="paragraph" w:customStyle="1" w:styleId="OmniPage67">
    <w:name w:val="OmniPage #67"/>
    <w:basedOn w:val="Normal"/>
    <w:qFormat/>
    <w:rsid w:val="004C47AB"/>
    <w:rPr>
      <w:rFonts w:eastAsia="Times New Roman"/>
      <w:color w:val="000000"/>
      <w:szCs w:val="20"/>
    </w:rPr>
  </w:style>
  <w:style w:type="paragraph" w:customStyle="1" w:styleId="OmniPage68">
    <w:name w:val="OmniPage #68"/>
    <w:basedOn w:val="Normal"/>
    <w:qFormat/>
    <w:rsid w:val="004C47AB"/>
    <w:rPr>
      <w:rFonts w:eastAsia="Times New Roman"/>
      <w:color w:val="000000"/>
      <w:szCs w:val="20"/>
    </w:rPr>
  </w:style>
  <w:style w:type="paragraph" w:customStyle="1" w:styleId="OmniPage69">
    <w:name w:val="OmniPage #69"/>
    <w:basedOn w:val="Normal"/>
    <w:qFormat/>
    <w:rsid w:val="004C47AB"/>
    <w:rPr>
      <w:rFonts w:eastAsia="Times New Roman"/>
      <w:color w:val="000000"/>
      <w:szCs w:val="20"/>
    </w:rPr>
  </w:style>
  <w:style w:type="paragraph" w:customStyle="1" w:styleId="OmniPage70">
    <w:name w:val="OmniPage #70"/>
    <w:basedOn w:val="Normal"/>
    <w:qFormat/>
    <w:rsid w:val="004C47AB"/>
    <w:rPr>
      <w:rFonts w:eastAsia="Times New Roman"/>
      <w:color w:val="000000"/>
      <w:szCs w:val="20"/>
    </w:rPr>
  </w:style>
  <w:style w:type="paragraph" w:customStyle="1" w:styleId="OmniPage71">
    <w:name w:val="OmniPage #71"/>
    <w:basedOn w:val="Normal"/>
    <w:qFormat/>
    <w:rsid w:val="004C47AB"/>
    <w:rPr>
      <w:rFonts w:eastAsia="Times New Roman"/>
      <w:color w:val="000000"/>
      <w:szCs w:val="20"/>
    </w:rPr>
  </w:style>
  <w:style w:type="table" w:customStyle="1" w:styleId="MediumGrid22">
    <w:name w:val="Medium Grid 22"/>
    <w:basedOn w:val="TableNormal"/>
    <w:uiPriority w:val="68"/>
    <w:rsid w:val="004C47A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C47AB"/>
    <w:rPr>
      <w:rFonts w:ascii="Times New Roman" w:eastAsia="Times New Roman" w:hAnsi="Times New Roman" w:cs="Calibri"/>
      <w:sz w:val="16"/>
      <w:szCs w:val="20"/>
    </w:rPr>
  </w:style>
  <w:style w:type="character" w:customStyle="1" w:styleId="createby">
    <w:name w:val="createby"/>
    <w:rsid w:val="004C47AB"/>
  </w:style>
  <w:style w:type="character" w:customStyle="1" w:styleId="quote-right">
    <w:name w:val="quote-right"/>
    <w:rsid w:val="004C47AB"/>
  </w:style>
  <w:style w:type="character" w:customStyle="1" w:styleId="smallcase">
    <w:name w:val="smallcase"/>
    <w:rsid w:val="004C47AB"/>
  </w:style>
  <w:style w:type="character" w:customStyle="1" w:styleId="ft0">
    <w:name w:val="ft0"/>
    <w:rsid w:val="004C47AB"/>
  </w:style>
  <w:style w:type="character" w:customStyle="1" w:styleId="ft2">
    <w:name w:val="ft2"/>
    <w:rsid w:val="004C47AB"/>
  </w:style>
  <w:style w:type="character" w:customStyle="1" w:styleId="ft3">
    <w:name w:val="ft3"/>
    <w:rsid w:val="004C47AB"/>
  </w:style>
  <w:style w:type="character" w:customStyle="1" w:styleId="StyleTimesNewRoman12ptBold1">
    <w:name w:val="Style Times New Roman 12 pt Bold1"/>
    <w:rsid w:val="004C47AB"/>
    <w:rPr>
      <w:b/>
      <w:bCs/>
      <w:sz w:val="24"/>
    </w:rPr>
  </w:style>
  <w:style w:type="character" w:customStyle="1" w:styleId="CircledChar2">
    <w:name w:val="Circled Char2"/>
    <w:rsid w:val="004C47AB"/>
    <w:rPr>
      <w:rFonts w:eastAsia="MS Mincho"/>
      <w:b/>
      <w:szCs w:val="24"/>
      <w:u w:val="single"/>
      <w:lang w:val="en-US" w:eastAsia="ja-JP" w:bidi="ar-SA"/>
    </w:rPr>
  </w:style>
  <w:style w:type="character" w:customStyle="1" w:styleId="SmallTextChar2">
    <w:name w:val="Small Text Char2"/>
    <w:rsid w:val="004C47AB"/>
    <w:rPr>
      <w:rFonts w:eastAsia="MS Mincho"/>
      <w:sz w:val="15"/>
      <w:szCs w:val="24"/>
      <w:lang w:val="en-US" w:eastAsia="ja-JP" w:bidi="ar-SA"/>
    </w:rPr>
  </w:style>
  <w:style w:type="character" w:customStyle="1" w:styleId="BoldandUnderlineCharCharCharCharChar1">
    <w:name w:val="Bold and Underline Char Char Char Char Char1"/>
    <w:rsid w:val="004C47AB"/>
    <w:rPr>
      <w:b/>
      <w:szCs w:val="24"/>
      <w:u w:val="single"/>
      <w:lang w:val="en-US" w:eastAsia="en-US" w:bidi="ar-SA"/>
    </w:rPr>
  </w:style>
  <w:style w:type="character" w:customStyle="1" w:styleId="SmallCardChar">
    <w:name w:val="Small Card Char"/>
    <w:rsid w:val="004C47AB"/>
    <w:rPr>
      <w:rFonts w:ascii="Palatino Linotype" w:eastAsia="Times New Roman" w:hAnsi="Palatino Linotype"/>
      <w:sz w:val="12"/>
      <w:szCs w:val="24"/>
    </w:rPr>
  </w:style>
  <w:style w:type="character" w:customStyle="1" w:styleId="StyleBoldUnderline10ptBold">
    <w:name w:val="Style Bold Underline + 10 pt Bold"/>
    <w:rsid w:val="004C47AB"/>
    <w:rPr>
      <w:b/>
      <w:bCs/>
      <w:sz w:val="20"/>
      <w:u w:val="thick"/>
    </w:rPr>
  </w:style>
  <w:style w:type="character" w:customStyle="1" w:styleId="separator">
    <w:name w:val="separator"/>
    <w:rsid w:val="004C47AB"/>
  </w:style>
  <w:style w:type="character" w:customStyle="1" w:styleId="PageHeaderChar">
    <w:name w:val="Page Header Char"/>
    <w:link w:val="PageHeader"/>
    <w:rsid w:val="004C47AB"/>
    <w:rPr>
      <w:rFonts w:ascii="Georgia" w:hAnsi="Georgia"/>
      <w:sz w:val="20"/>
    </w:rPr>
  </w:style>
  <w:style w:type="paragraph" w:customStyle="1" w:styleId="NormalUnderline0">
    <w:name w:val="Normal + Underline"/>
    <w:basedOn w:val="Normal"/>
    <w:link w:val="NormalUnderlineChar0"/>
    <w:qFormat/>
    <w:rsid w:val="004C47AB"/>
    <w:pPr>
      <w:ind w:left="720"/>
    </w:pPr>
    <w:rPr>
      <w:rFonts w:eastAsia="Times New Roman"/>
      <w:b/>
      <w:sz w:val="24"/>
      <w:u w:val="single"/>
    </w:rPr>
  </w:style>
  <w:style w:type="paragraph" w:customStyle="1" w:styleId="NormalNoUnderline">
    <w:name w:val="Normal + No Underline"/>
    <w:basedOn w:val="Normal"/>
    <w:link w:val="NormalNoUnderlineChar"/>
    <w:qFormat/>
    <w:rsid w:val="004C47AB"/>
    <w:pPr>
      <w:ind w:left="720"/>
    </w:pPr>
    <w:rPr>
      <w:rFonts w:eastAsia="Times New Roman"/>
      <w:sz w:val="12"/>
    </w:rPr>
  </w:style>
  <w:style w:type="character" w:customStyle="1" w:styleId="NormalUnderlineChar0">
    <w:name w:val="Normal + Underline Char"/>
    <w:link w:val="NormalUnderline0"/>
    <w:rsid w:val="004C47AB"/>
    <w:rPr>
      <w:rFonts w:ascii="Georgia" w:eastAsia="Times New Roman" w:hAnsi="Georgia"/>
      <w:b/>
      <w:sz w:val="24"/>
      <w:u w:val="single"/>
    </w:rPr>
  </w:style>
  <w:style w:type="character" w:customStyle="1" w:styleId="NormalNoUnderlineChar">
    <w:name w:val="Normal + No Underline Char"/>
    <w:link w:val="NormalNoUnderline"/>
    <w:rsid w:val="004C47AB"/>
    <w:rPr>
      <w:rFonts w:ascii="Georgia" w:eastAsia="Times New Roman" w:hAnsi="Georgia"/>
      <w:sz w:val="12"/>
    </w:rPr>
  </w:style>
  <w:style w:type="paragraph" w:customStyle="1" w:styleId="TagCite3">
    <w:name w:val="Tag Cite"/>
    <w:basedOn w:val="PageHeader"/>
    <w:link w:val="TagCiteChar5"/>
    <w:qFormat/>
    <w:rsid w:val="004C47AB"/>
    <w:rPr>
      <w:rFonts w:eastAsia="SimSun"/>
      <w:b/>
      <w:sz w:val="24"/>
      <w:lang w:eastAsia="zh-CN"/>
    </w:rPr>
  </w:style>
  <w:style w:type="character" w:customStyle="1" w:styleId="TagCiteChar5">
    <w:name w:val="Tag Cite Char"/>
    <w:link w:val="TagCite3"/>
    <w:rsid w:val="004C47AB"/>
    <w:rPr>
      <w:rFonts w:ascii="Georgia" w:eastAsia="SimSun" w:hAnsi="Georgia"/>
      <w:b/>
      <w:sz w:val="24"/>
      <w:lang w:eastAsia="zh-CN"/>
    </w:rPr>
  </w:style>
  <w:style w:type="character" w:customStyle="1" w:styleId="smalllink">
    <w:name w:val="smalllink"/>
    <w:rsid w:val="004C47AB"/>
  </w:style>
  <w:style w:type="character" w:customStyle="1" w:styleId="bighead1">
    <w:name w:val="bighead1"/>
    <w:rsid w:val="004C47AB"/>
    <w:rPr>
      <w:rFonts w:ascii="Verdana" w:hAnsi="Verdana" w:hint="default"/>
      <w:b/>
      <w:bCs/>
      <w:sz w:val="27"/>
      <w:szCs w:val="27"/>
    </w:rPr>
  </w:style>
  <w:style w:type="character" w:customStyle="1" w:styleId="Underline-WFU">
    <w:name w:val="Underline-WFU"/>
    <w:uiPriority w:val="1"/>
    <w:qFormat/>
    <w:rsid w:val="004C47AB"/>
    <w:rPr>
      <w:rFonts w:ascii="Cambria" w:hAnsi="Cambria"/>
      <w:sz w:val="21"/>
      <w:u w:val="single"/>
    </w:rPr>
  </w:style>
  <w:style w:type="paragraph" w:customStyle="1" w:styleId="Tiny-WFU">
    <w:name w:val="Tiny-WFU"/>
    <w:basedOn w:val="Normal"/>
    <w:qFormat/>
    <w:rsid w:val="004C47AB"/>
    <w:rPr>
      <w:rFonts w:ascii="Cambria" w:eastAsia="Malgun Gothic" w:hAnsi="Cambria"/>
      <w:sz w:val="12"/>
      <w:lang w:eastAsia="ko-KR"/>
    </w:rPr>
  </w:style>
  <w:style w:type="character" w:customStyle="1" w:styleId="b">
    <w:name w:val="b"/>
    <w:rsid w:val="004C47AB"/>
  </w:style>
  <w:style w:type="paragraph" w:customStyle="1" w:styleId="Indentation">
    <w:name w:val="Indentation"/>
    <w:basedOn w:val="Normal"/>
    <w:qFormat/>
    <w:rsid w:val="004C47AB"/>
    <w:pPr>
      <w:ind w:left="288" w:right="288"/>
    </w:pPr>
    <w:rPr>
      <w:rFonts w:eastAsia="Calibri"/>
    </w:rPr>
  </w:style>
  <w:style w:type="character" w:customStyle="1" w:styleId="left-date1">
    <w:name w:val="left-date1"/>
    <w:rsid w:val="004C47AB"/>
    <w:rPr>
      <w:rFonts w:ascii="Verdana" w:hAnsi="Verdana" w:hint="default"/>
      <w:color w:val="666666"/>
      <w:sz w:val="14"/>
      <w:szCs w:val="14"/>
    </w:rPr>
  </w:style>
  <w:style w:type="character" w:customStyle="1" w:styleId="org">
    <w:name w:val="org"/>
    <w:basedOn w:val="DefaultParagraphFont"/>
    <w:rsid w:val="004C47AB"/>
  </w:style>
  <w:style w:type="paragraph" w:customStyle="1" w:styleId="seeall">
    <w:name w:val="seeall"/>
    <w:basedOn w:val="Normal"/>
    <w:qFormat/>
    <w:rsid w:val="004C47AB"/>
    <w:pPr>
      <w:spacing w:before="100" w:beforeAutospacing="1" w:after="100" w:afterAutospacing="1"/>
    </w:pPr>
    <w:rPr>
      <w:rFonts w:eastAsia="Times New Roman"/>
      <w:sz w:val="24"/>
    </w:rPr>
  </w:style>
  <w:style w:type="character" w:customStyle="1" w:styleId="list-comma">
    <w:name w:val="list-comma"/>
    <w:basedOn w:val="DefaultParagraphFont"/>
    <w:rsid w:val="004C47AB"/>
  </w:style>
  <w:style w:type="character" w:customStyle="1" w:styleId="livefyre-commentcount">
    <w:name w:val="livefyre-commentcount"/>
    <w:basedOn w:val="DefaultParagraphFont"/>
    <w:rsid w:val="004C47AB"/>
  </w:style>
  <w:style w:type="character" w:customStyle="1" w:styleId="rednegchange">
    <w:name w:val="red_neg_change"/>
    <w:basedOn w:val="DefaultParagraphFont"/>
    <w:rsid w:val="004C47AB"/>
  </w:style>
  <w:style w:type="character" w:customStyle="1" w:styleId="wsodqchgshow">
    <w:name w:val="wsodq_chgshow"/>
    <w:basedOn w:val="DefaultParagraphFont"/>
    <w:rsid w:val="004C47AB"/>
  </w:style>
  <w:style w:type="character" w:customStyle="1" w:styleId="greenposchange">
    <w:name w:val="green_pos_change"/>
    <w:basedOn w:val="DefaultParagraphFont"/>
    <w:rsid w:val="004C47AB"/>
  </w:style>
  <w:style w:type="character" w:customStyle="1" w:styleId="image-credit">
    <w:name w:val="image-credit"/>
    <w:basedOn w:val="DefaultParagraphFont"/>
    <w:rsid w:val="004C47AB"/>
  </w:style>
  <w:style w:type="paragraph" w:customStyle="1" w:styleId="gascontcredit">
    <w:name w:val="gas_cont_credit"/>
    <w:basedOn w:val="Normal"/>
    <w:qFormat/>
    <w:rsid w:val="004C47A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C47AB"/>
    <w:rPr>
      <w:b/>
      <w:szCs w:val="24"/>
      <w:u w:val="single"/>
      <w:lang w:val="en-US" w:eastAsia="en-US" w:bidi="ar-SA"/>
    </w:rPr>
  </w:style>
  <w:style w:type="paragraph" w:customStyle="1" w:styleId="endarticle">
    <w:name w:val="endarticle"/>
    <w:basedOn w:val="Normal"/>
    <w:uiPriority w:val="99"/>
    <w:qFormat/>
    <w:rsid w:val="004C47AB"/>
    <w:pPr>
      <w:spacing w:before="100" w:beforeAutospacing="1" w:after="100" w:afterAutospacing="1"/>
    </w:pPr>
    <w:rPr>
      <w:rFonts w:eastAsia="Times New Roman"/>
      <w:sz w:val="24"/>
    </w:rPr>
  </w:style>
  <w:style w:type="paragraph" w:customStyle="1" w:styleId="a-body-text">
    <w:name w:val="a-body-text"/>
    <w:basedOn w:val="Normal"/>
    <w:uiPriority w:val="99"/>
    <w:qFormat/>
    <w:rsid w:val="004C47AB"/>
    <w:pPr>
      <w:spacing w:before="100" w:beforeAutospacing="1" w:after="100" w:afterAutospacing="1"/>
    </w:pPr>
    <w:rPr>
      <w:rFonts w:eastAsia="Times New Roman"/>
      <w:sz w:val="24"/>
    </w:rPr>
  </w:style>
  <w:style w:type="paragraph" w:customStyle="1" w:styleId="obgpara">
    <w:name w:val="obg_para"/>
    <w:basedOn w:val="Normal"/>
    <w:uiPriority w:val="99"/>
    <w:qFormat/>
    <w:rsid w:val="004C47AB"/>
    <w:pPr>
      <w:spacing w:before="100" w:beforeAutospacing="1" w:after="100" w:afterAutospacing="1"/>
    </w:pPr>
    <w:rPr>
      <w:rFonts w:eastAsia="Times New Roman"/>
      <w:sz w:val="24"/>
    </w:rPr>
  </w:style>
  <w:style w:type="character" w:customStyle="1" w:styleId="caption4">
    <w:name w:val="caption4"/>
    <w:basedOn w:val="DefaultParagraphFont"/>
    <w:rsid w:val="004C47AB"/>
  </w:style>
  <w:style w:type="character" w:customStyle="1" w:styleId="honorific-prefix">
    <w:name w:val="honorific-prefix"/>
    <w:basedOn w:val="DefaultParagraphFont"/>
    <w:rsid w:val="004C47AB"/>
  </w:style>
  <w:style w:type="character" w:customStyle="1" w:styleId="given-name">
    <w:name w:val="given-name"/>
    <w:basedOn w:val="DefaultParagraphFont"/>
    <w:rsid w:val="004C47AB"/>
  </w:style>
  <w:style w:type="character" w:customStyle="1" w:styleId="family-name">
    <w:name w:val="family-name"/>
    <w:basedOn w:val="DefaultParagraphFont"/>
    <w:rsid w:val="004C47AB"/>
  </w:style>
  <w:style w:type="character" w:customStyle="1" w:styleId="chead">
    <w:name w:val="chead"/>
    <w:basedOn w:val="DefaultParagraphFont"/>
    <w:rsid w:val="004C47AB"/>
  </w:style>
  <w:style w:type="character" w:customStyle="1" w:styleId="obgcapsstart">
    <w:name w:val="obg_caps_start"/>
    <w:basedOn w:val="DefaultParagraphFont"/>
    <w:rsid w:val="004C47AB"/>
  </w:style>
  <w:style w:type="character" w:customStyle="1" w:styleId="pmtermsel">
    <w:name w:val="pmtermsel"/>
    <w:basedOn w:val="DefaultParagraphFont"/>
    <w:rsid w:val="004C47AB"/>
  </w:style>
  <w:style w:type="character" w:customStyle="1" w:styleId="showipapr">
    <w:name w:val="show_ipapr"/>
    <w:basedOn w:val="DefaultParagraphFont"/>
    <w:rsid w:val="004C47AB"/>
  </w:style>
  <w:style w:type="character" w:customStyle="1" w:styleId="dnindex">
    <w:name w:val="dnindex"/>
    <w:basedOn w:val="DefaultParagraphFont"/>
    <w:rsid w:val="004C47AB"/>
  </w:style>
  <w:style w:type="character" w:customStyle="1" w:styleId="althead">
    <w:name w:val="althead"/>
    <w:basedOn w:val="DefaultParagraphFont"/>
    <w:rsid w:val="004C47AB"/>
  </w:style>
  <w:style w:type="character" w:customStyle="1" w:styleId="arbd1">
    <w:name w:val="arbd1"/>
    <w:basedOn w:val="DefaultParagraphFont"/>
    <w:rsid w:val="004C47AB"/>
  </w:style>
  <w:style w:type="character" w:customStyle="1" w:styleId="unx">
    <w:name w:val="unx"/>
    <w:basedOn w:val="DefaultParagraphFont"/>
    <w:rsid w:val="004C47AB"/>
  </w:style>
  <w:style w:type="character" w:customStyle="1" w:styleId="lrdctph">
    <w:name w:val="lr_dct_ph"/>
    <w:basedOn w:val="DefaultParagraphFont"/>
    <w:rsid w:val="004C47AB"/>
  </w:style>
  <w:style w:type="paragraph" w:customStyle="1" w:styleId="TxBr41p1">
    <w:name w:val="TxBr_41p1"/>
    <w:basedOn w:val="Normal"/>
    <w:uiPriority w:val="99"/>
    <w:qFormat/>
    <w:rsid w:val="004C47A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C47AB"/>
    <w:rPr>
      <w:sz w:val="18"/>
      <w:szCs w:val="24"/>
      <w:lang w:val="en-US" w:eastAsia="en-US" w:bidi="ar-SA"/>
    </w:rPr>
  </w:style>
  <w:style w:type="paragraph" w:customStyle="1" w:styleId="003Cite">
    <w:name w:val="003Cite"/>
    <w:basedOn w:val="Normal"/>
    <w:qFormat/>
    <w:rsid w:val="004C47AB"/>
    <w:rPr>
      <w:rFonts w:eastAsia="Calibri"/>
      <w:sz w:val="16"/>
      <w:szCs w:val="16"/>
    </w:rPr>
  </w:style>
  <w:style w:type="paragraph" w:customStyle="1" w:styleId="NormalBold">
    <w:name w:val="Normal + Bold"/>
    <w:aliases w:val="Double Underline"/>
    <w:basedOn w:val="Normal"/>
    <w:link w:val="NormalBoldChar"/>
    <w:qFormat/>
    <w:rsid w:val="004C47AB"/>
    <w:pPr>
      <w:jc w:val="both"/>
    </w:pPr>
    <w:rPr>
      <w:b/>
      <w:color w:val="000000"/>
      <w:u w:val="single"/>
    </w:rPr>
  </w:style>
  <w:style w:type="character" w:customStyle="1" w:styleId="NormalBoldChar">
    <w:name w:val="Normal + Bold Char"/>
    <w:aliases w:val="Double Underline Char"/>
    <w:basedOn w:val="DefaultParagraphFont"/>
    <w:link w:val="NormalBold"/>
    <w:rsid w:val="004C47AB"/>
    <w:rPr>
      <w:rFonts w:ascii="Georgia" w:hAnsi="Georgia"/>
      <w:b/>
      <w:color w:val="000000"/>
      <w:sz w:val="20"/>
      <w:u w:val="single"/>
    </w:rPr>
  </w:style>
  <w:style w:type="character" w:customStyle="1" w:styleId="BlockHeadingsChar1">
    <w:name w:val="Block Headings Char1"/>
    <w:rsid w:val="004C47AB"/>
    <w:rPr>
      <w:b/>
      <w:caps/>
    </w:rPr>
  </w:style>
  <w:style w:type="character" w:customStyle="1" w:styleId="FontStyle170">
    <w:name w:val="Font Style170"/>
    <w:uiPriority w:val="99"/>
    <w:rsid w:val="004C47AB"/>
    <w:rPr>
      <w:rFonts w:ascii="Bookman Old Style" w:hAnsi="Bookman Old Style" w:cs="Bookman Old Style"/>
      <w:sz w:val="16"/>
      <w:szCs w:val="16"/>
    </w:rPr>
  </w:style>
  <w:style w:type="character" w:customStyle="1" w:styleId="Styleunderline12pt">
    <w:name w:val="Style underline + 12 pt"/>
    <w:rsid w:val="004C47AB"/>
    <w:rPr>
      <w:rFonts w:ascii="Times New Roman" w:hAnsi="Times New Roman"/>
      <w:bCs/>
      <w:sz w:val="20"/>
      <w:u w:val="single"/>
    </w:rPr>
  </w:style>
  <w:style w:type="character" w:customStyle="1" w:styleId="StyleUnderlineChar19pt">
    <w:name w:val="Style Underline Char1 + 9 pt"/>
    <w:basedOn w:val="UnderlineChar1"/>
    <w:rsid w:val="004C47A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C47A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C47AB"/>
    <w:rPr>
      <w:rFonts w:ascii="Times New Roman" w:hAnsi="Times New Roman"/>
      <w:sz w:val="20"/>
      <w:u w:val="single"/>
      <w:lang w:val="en-US" w:eastAsia="en-US" w:bidi="ar-SA"/>
    </w:rPr>
  </w:style>
  <w:style w:type="paragraph" w:customStyle="1" w:styleId="StyleUnderline9pt10">
    <w:name w:val="Style Underline + 9 pt1"/>
    <w:qFormat/>
    <w:rsid w:val="004C47A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C47AB"/>
    <w:rPr>
      <w:sz w:val="20"/>
      <w:u w:val="single"/>
    </w:rPr>
  </w:style>
  <w:style w:type="character" w:customStyle="1" w:styleId="StyleUnderlineChar19pt2">
    <w:name w:val="Style Underline Char1 + 9 pt2"/>
    <w:basedOn w:val="UnderlineChar1"/>
    <w:rsid w:val="004C47A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C47A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C47A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C47AB"/>
    <w:rPr>
      <w:rFonts w:ascii="Times New Roman" w:hAnsi="Times New Roman"/>
      <w:b/>
      <w:bCs/>
      <w:sz w:val="20"/>
      <w:szCs w:val="24"/>
      <w:u w:val="single"/>
      <w:lang w:val="en-US" w:eastAsia="en-US" w:bidi="ar-SA"/>
    </w:rPr>
  </w:style>
  <w:style w:type="character" w:customStyle="1" w:styleId="content">
    <w:name w:val="content"/>
    <w:basedOn w:val="DefaultParagraphFont"/>
    <w:rsid w:val="004C47AB"/>
  </w:style>
  <w:style w:type="character" w:customStyle="1" w:styleId="tagCharCharCharChar">
    <w:name w:val="tag Char Char Char Char"/>
    <w:rsid w:val="004C47AB"/>
    <w:rPr>
      <w:rFonts w:ascii="Georgia" w:eastAsia="Calibri" w:hAnsi="Georgia" w:cs="Calibri"/>
      <w:b/>
      <w:sz w:val="24"/>
    </w:rPr>
  </w:style>
  <w:style w:type="character" w:customStyle="1" w:styleId="3">
    <w:name w:val="3"/>
    <w:rsid w:val="004C47A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C47AB"/>
    <w:rPr>
      <w:rFonts w:cs="Arial"/>
      <w:b/>
      <w:bCs/>
      <w:iCs/>
      <w:szCs w:val="28"/>
      <w:lang w:val="en-US" w:eastAsia="en-US" w:bidi="ar-SA"/>
    </w:rPr>
  </w:style>
  <w:style w:type="paragraph" w:customStyle="1" w:styleId="EmphasisText">
    <w:name w:val="Emphasis Text"/>
    <w:basedOn w:val="UnderlinedText"/>
    <w:link w:val="EmphasisTextChar"/>
    <w:qFormat/>
    <w:rsid w:val="004C47AB"/>
    <w:pPr>
      <w:jc w:val="left"/>
    </w:pPr>
    <w:rPr>
      <w:rFonts w:eastAsia="SimSun"/>
      <w:u w:val="single"/>
    </w:rPr>
  </w:style>
  <w:style w:type="character" w:customStyle="1" w:styleId="EmphasisTextChar">
    <w:name w:val="Emphasis Text Char"/>
    <w:link w:val="EmphasisText"/>
    <w:rsid w:val="004C47AB"/>
    <w:rPr>
      <w:rFonts w:ascii="Georgia" w:eastAsia="SimSun" w:hAnsi="Georgia"/>
      <w:b/>
      <w:sz w:val="24"/>
      <w:u w:val="single"/>
    </w:rPr>
  </w:style>
  <w:style w:type="character" w:customStyle="1" w:styleId="7">
    <w:name w:val="7"/>
    <w:rsid w:val="004C47AB"/>
    <w:rPr>
      <w:rFonts w:cs="Arial"/>
      <w:bCs/>
      <w:sz w:val="20"/>
      <w:u w:val="single"/>
      <w:lang w:val="en-US" w:eastAsia="en-US" w:bidi="ar-SA"/>
    </w:rPr>
  </w:style>
  <w:style w:type="character" w:customStyle="1" w:styleId="StyleUnderlineChar19pt4">
    <w:name w:val="Style Underline Char1 + 9 pt4"/>
    <w:basedOn w:val="UnderlineChar1"/>
    <w:rsid w:val="004C47AB"/>
    <w:rPr>
      <w:rFonts w:ascii="Times New Roman" w:hAnsi="Times New Roman"/>
      <w:sz w:val="20"/>
      <w:szCs w:val="24"/>
      <w:u w:val="single"/>
      <w:lang w:val="en-US" w:eastAsia="en-US" w:bidi="ar-SA"/>
    </w:rPr>
  </w:style>
  <w:style w:type="character" w:customStyle="1" w:styleId="StyleUnderlineChar19ptBold1">
    <w:name w:val="Style Underline Char1 + 9 pt Bold1"/>
    <w:rsid w:val="004C47AB"/>
    <w:rPr>
      <w:rFonts w:ascii="Times New Roman" w:hAnsi="Times New Roman"/>
      <w:b/>
      <w:bCs/>
      <w:sz w:val="20"/>
      <w:szCs w:val="24"/>
      <w:u w:val="single"/>
      <w:lang w:val="en-US" w:eastAsia="en-US" w:bidi="ar-SA"/>
    </w:rPr>
  </w:style>
  <w:style w:type="character" w:customStyle="1" w:styleId="Style9ptUnderline3">
    <w:name w:val="Style 9 pt Underline3"/>
    <w:rsid w:val="004C47AB"/>
    <w:rPr>
      <w:sz w:val="20"/>
      <w:u w:val="single"/>
    </w:rPr>
  </w:style>
  <w:style w:type="character" w:customStyle="1" w:styleId="Style9ptUnderline4">
    <w:name w:val="Style 9 pt Underline4"/>
    <w:rsid w:val="004C47AB"/>
    <w:rPr>
      <w:sz w:val="20"/>
      <w:u w:val="single"/>
    </w:rPr>
  </w:style>
  <w:style w:type="character" w:customStyle="1" w:styleId="55">
    <w:name w:val="55"/>
    <w:rsid w:val="004C47AB"/>
    <w:rPr>
      <w:rFonts w:cs="Arial"/>
      <w:bCs/>
      <w:sz w:val="20"/>
      <w:u w:val="single"/>
      <w:lang w:val="en-US" w:eastAsia="en-US" w:bidi="ar-SA"/>
    </w:rPr>
  </w:style>
  <w:style w:type="paragraph" w:customStyle="1" w:styleId="CardBody">
    <w:name w:val="Card Body"/>
    <w:basedOn w:val="Normal"/>
    <w:link w:val="CardBodyChar"/>
    <w:qFormat/>
    <w:rsid w:val="004C47AB"/>
    <w:rPr>
      <w:rFonts w:eastAsia="Calibri"/>
      <w:sz w:val="16"/>
    </w:rPr>
  </w:style>
  <w:style w:type="character" w:customStyle="1" w:styleId="CardBodyChar">
    <w:name w:val="Card Body Char"/>
    <w:link w:val="CardBody"/>
    <w:rsid w:val="004C47AB"/>
    <w:rPr>
      <w:rFonts w:ascii="Georgia" w:eastAsia="Calibri" w:hAnsi="Georgia"/>
      <w:sz w:val="16"/>
    </w:rPr>
  </w:style>
  <w:style w:type="character" w:customStyle="1" w:styleId="Styleunderline9ptBold">
    <w:name w:val="Style underline + 9 pt Bold"/>
    <w:rsid w:val="004C47AB"/>
    <w:rPr>
      <w:b/>
      <w:bCs/>
      <w:sz w:val="20"/>
      <w:u w:val="single"/>
    </w:rPr>
  </w:style>
  <w:style w:type="character" w:customStyle="1" w:styleId="StyleUnderliningChar9ptBold">
    <w:name w:val="Style Underlining Char + 9 pt Bold"/>
    <w:rsid w:val="004C47AB"/>
    <w:rPr>
      <w:rFonts w:ascii="Times New Roman" w:hAnsi="Times New Roman"/>
      <w:b/>
      <w:bCs/>
      <w:sz w:val="20"/>
      <w:szCs w:val="24"/>
      <w:u w:val="single"/>
      <w:lang w:val="en-US" w:eastAsia="en-US" w:bidi="ar-SA"/>
    </w:rPr>
  </w:style>
  <w:style w:type="character" w:customStyle="1" w:styleId="StyleUnderliningChar9pt">
    <w:name w:val="Style Underlining Char + 9 pt"/>
    <w:rsid w:val="004C47AB"/>
    <w:rPr>
      <w:rFonts w:ascii="Times New Roman" w:hAnsi="Times New Roman"/>
      <w:sz w:val="20"/>
      <w:szCs w:val="24"/>
      <w:u w:val="single"/>
      <w:lang w:val="en-US" w:eastAsia="en-US" w:bidi="ar-SA"/>
    </w:rPr>
  </w:style>
  <w:style w:type="character" w:customStyle="1" w:styleId="34">
    <w:name w:val="34"/>
    <w:rsid w:val="004C47AB"/>
    <w:rPr>
      <w:rFonts w:ascii="Times New Roman" w:hAnsi="Times New Roman" w:cs="Arial"/>
      <w:bCs/>
      <w:sz w:val="20"/>
      <w:u w:val="single"/>
      <w:lang w:val="en-US" w:eastAsia="en-US" w:bidi="ar-SA"/>
    </w:rPr>
  </w:style>
  <w:style w:type="character" w:customStyle="1" w:styleId="45">
    <w:name w:val="45"/>
    <w:rsid w:val="004C47AB"/>
    <w:rPr>
      <w:rFonts w:ascii="Times New Roman" w:hAnsi="Times New Roman" w:cs="Arial"/>
      <w:b/>
      <w:bCs/>
      <w:sz w:val="20"/>
      <w:u w:val="single"/>
      <w:lang w:val="en-US" w:eastAsia="en-US" w:bidi="ar-SA"/>
    </w:rPr>
  </w:style>
  <w:style w:type="character" w:customStyle="1" w:styleId="Style9ptUnderline5">
    <w:name w:val="Style 9 pt Underline5"/>
    <w:rsid w:val="004C47AB"/>
    <w:rPr>
      <w:rFonts w:ascii="Times New Roman" w:hAnsi="Times New Roman"/>
      <w:sz w:val="20"/>
      <w:u w:val="single"/>
    </w:rPr>
  </w:style>
  <w:style w:type="character" w:customStyle="1" w:styleId="Style9ptBoldUnderline2">
    <w:name w:val="Style 9 pt Bold Underline2"/>
    <w:rsid w:val="004C47A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C47A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C47AB"/>
  </w:style>
  <w:style w:type="character" w:customStyle="1" w:styleId="StyleStyle49pt1Char">
    <w:name w:val="Style Style4 + 9 pt1 Char"/>
    <w:basedOn w:val="Style4Char"/>
    <w:link w:val="StyleStyle49pt1"/>
    <w:rsid w:val="004C47AB"/>
    <w:rPr>
      <w:rFonts w:ascii="Georgia" w:eastAsia="Times New Roman" w:hAnsi="Georgia"/>
      <w:sz w:val="20"/>
      <w:u w:val="single"/>
    </w:rPr>
  </w:style>
  <w:style w:type="paragraph" w:customStyle="1" w:styleId="StyleStyle49ptBold1">
    <w:name w:val="Style Style4 + 9 pt Bold1"/>
    <w:basedOn w:val="Style4"/>
    <w:link w:val="StyleStyle49ptBold1Char"/>
    <w:qFormat/>
    <w:rsid w:val="004C47AB"/>
    <w:rPr>
      <w:rFonts w:eastAsiaTheme="minorHAnsi"/>
      <w:b/>
      <w:bCs/>
    </w:rPr>
  </w:style>
  <w:style w:type="character" w:customStyle="1" w:styleId="StyleStyle49ptBold1Char">
    <w:name w:val="Style Style4 + 9 pt Bold1 Char"/>
    <w:link w:val="StyleStyle49ptBold1"/>
    <w:rsid w:val="004C47AB"/>
    <w:rPr>
      <w:rFonts w:ascii="Georgia" w:hAnsi="Georgia"/>
      <w:b/>
      <w:bCs/>
      <w:sz w:val="20"/>
      <w:u w:val="single"/>
    </w:rPr>
  </w:style>
  <w:style w:type="paragraph" w:customStyle="1" w:styleId="StyleStyle49pt2">
    <w:name w:val="Style Style4 + 9 pt2"/>
    <w:basedOn w:val="Style4"/>
    <w:link w:val="StyleStyle49pt2Char"/>
    <w:qFormat/>
    <w:rsid w:val="004C47AB"/>
  </w:style>
  <w:style w:type="character" w:customStyle="1" w:styleId="StyleStyle49pt2Char">
    <w:name w:val="Style Style4 + 9 pt2 Char"/>
    <w:basedOn w:val="Style4Char"/>
    <w:link w:val="StyleStyle49pt2"/>
    <w:rsid w:val="004C47AB"/>
    <w:rPr>
      <w:rFonts w:ascii="Georgia" w:eastAsia="Times New Roman" w:hAnsi="Georgia"/>
      <w:sz w:val="20"/>
      <w:u w:val="single"/>
    </w:rPr>
  </w:style>
  <w:style w:type="paragraph" w:customStyle="1" w:styleId="StyleStyle49ptBold2">
    <w:name w:val="Style Style4 + 9 pt Bold2"/>
    <w:basedOn w:val="Style4"/>
    <w:link w:val="StyleStyle49ptBold2Char"/>
    <w:qFormat/>
    <w:rsid w:val="004C47AB"/>
    <w:rPr>
      <w:rFonts w:eastAsiaTheme="minorHAnsi"/>
      <w:b/>
      <w:bCs/>
    </w:rPr>
  </w:style>
  <w:style w:type="character" w:customStyle="1" w:styleId="StyleStyle49ptBold2Char">
    <w:name w:val="Style Style4 + 9 pt Bold2 Char"/>
    <w:link w:val="StyleStyle49ptBold2"/>
    <w:rsid w:val="004C47AB"/>
    <w:rPr>
      <w:rFonts w:ascii="Georgia" w:hAnsi="Georgia"/>
      <w:b/>
      <w:bCs/>
      <w:sz w:val="20"/>
      <w:u w:val="single"/>
    </w:rPr>
  </w:style>
  <w:style w:type="character" w:customStyle="1" w:styleId="23">
    <w:name w:val="23"/>
    <w:rsid w:val="004C47AB"/>
    <w:rPr>
      <w:rFonts w:ascii="Times New Roman" w:hAnsi="Times New Roman" w:cs="Arial"/>
      <w:bCs/>
      <w:sz w:val="20"/>
      <w:u w:val="single"/>
      <w:lang w:val="en-US" w:eastAsia="en-US" w:bidi="ar-SA"/>
    </w:rPr>
  </w:style>
  <w:style w:type="character" w:customStyle="1" w:styleId="33">
    <w:name w:val="33"/>
    <w:rsid w:val="004C47AB"/>
    <w:rPr>
      <w:rFonts w:ascii="Times New Roman" w:hAnsi="Times New Roman" w:cs="Arial"/>
      <w:b/>
      <w:bCs/>
      <w:sz w:val="20"/>
      <w:u w:val="single"/>
      <w:lang w:val="en-US" w:eastAsia="en-US" w:bidi="ar-SA"/>
    </w:rPr>
  </w:style>
  <w:style w:type="character" w:customStyle="1" w:styleId="StyleArialNarrow9pt">
    <w:name w:val="Style Arial Narrow 9 pt"/>
    <w:rsid w:val="004C47AB"/>
    <w:rPr>
      <w:rFonts w:ascii="Times New Roman" w:hAnsi="Times New Roman"/>
      <w:sz w:val="20"/>
    </w:rPr>
  </w:style>
  <w:style w:type="paragraph" w:customStyle="1" w:styleId="CiteBody">
    <w:name w:val="Cite Body"/>
    <w:basedOn w:val="Normal"/>
    <w:link w:val="CiteBodyChar"/>
    <w:qFormat/>
    <w:rsid w:val="004C47AB"/>
    <w:rPr>
      <w:rFonts w:eastAsia="Calibri"/>
      <w:szCs w:val="16"/>
    </w:rPr>
  </w:style>
  <w:style w:type="paragraph" w:customStyle="1" w:styleId="CiteBold">
    <w:name w:val="Cite Bold"/>
    <w:basedOn w:val="CiteBody"/>
    <w:link w:val="CiteBoldChar"/>
    <w:qFormat/>
    <w:rsid w:val="004C47AB"/>
    <w:rPr>
      <w:b/>
    </w:rPr>
  </w:style>
  <w:style w:type="character" w:customStyle="1" w:styleId="CiteBodyChar">
    <w:name w:val="Cite Body Char"/>
    <w:link w:val="CiteBody"/>
    <w:rsid w:val="004C47AB"/>
    <w:rPr>
      <w:rFonts w:ascii="Georgia" w:eastAsia="Calibri" w:hAnsi="Georgia"/>
      <w:sz w:val="20"/>
      <w:szCs w:val="16"/>
    </w:rPr>
  </w:style>
  <w:style w:type="character" w:customStyle="1" w:styleId="CiteBoldChar">
    <w:name w:val="Cite Bold Char"/>
    <w:link w:val="CiteBold"/>
    <w:rsid w:val="004C47AB"/>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4C47AB"/>
    <w:rPr>
      <w:sz w:val="20"/>
      <w:u w:val="single"/>
    </w:rPr>
  </w:style>
  <w:style w:type="character" w:customStyle="1" w:styleId="StyleCardBody11ptUnderlineChar">
    <w:name w:val="Style Card Body + 11 pt Underline Char"/>
    <w:link w:val="StyleCardBody11ptUnderline"/>
    <w:rsid w:val="004C47AB"/>
    <w:rPr>
      <w:rFonts w:ascii="Georgia" w:eastAsia="Calibri" w:hAnsi="Georgia"/>
      <w:sz w:val="20"/>
      <w:u w:val="single"/>
    </w:rPr>
  </w:style>
  <w:style w:type="paragraph" w:customStyle="1" w:styleId="StyleStyle49pt4">
    <w:name w:val="Style Style4 + 9 pt4"/>
    <w:basedOn w:val="Style4"/>
    <w:link w:val="StyleStyle49pt4Char"/>
    <w:qFormat/>
    <w:rsid w:val="004C47AB"/>
  </w:style>
  <w:style w:type="character" w:customStyle="1" w:styleId="StyleStyle49pt4Char">
    <w:name w:val="Style Style4 + 9 pt4 Char"/>
    <w:basedOn w:val="Style4Char"/>
    <w:link w:val="StyleStyle49pt4"/>
    <w:rsid w:val="004C47AB"/>
    <w:rPr>
      <w:rFonts w:ascii="Georgia" w:eastAsia="Times New Roman" w:hAnsi="Georgia"/>
      <w:sz w:val="20"/>
      <w:u w:val="single"/>
    </w:rPr>
  </w:style>
  <w:style w:type="paragraph" w:customStyle="1" w:styleId="StyleStyle49ptBold4">
    <w:name w:val="Style Style4 + 9 pt Bold4"/>
    <w:basedOn w:val="Style4"/>
    <w:link w:val="StyleStyle49ptBold4Char"/>
    <w:qFormat/>
    <w:rsid w:val="004C47AB"/>
    <w:rPr>
      <w:rFonts w:eastAsiaTheme="minorHAnsi"/>
      <w:b/>
      <w:bCs/>
    </w:rPr>
  </w:style>
  <w:style w:type="character" w:customStyle="1" w:styleId="StyleStyle49ptBold4Char">
    <w:name w:val="Style Style4 + 9 pt Bold4 Char"/>
    <w:link w:val="StyleStyle49ptBold4"/>
    <w:rsid w:val="004C47AB"/>
    <w:rPr>
      <w:rFonts w:ascii="Georgia" w:hAnsi="Georgia"/>
      <w:b/>
      <w:bCs/>
      <w:sz w:val="20"/>
      <w:u w:val="single"/>
    </w:rPr>
  </w:style>
  <w:style w:type="character" w:customStyle="1" w:styleId="StyleUnderlineCharChar9pt2">
    <w:name w:val="Style Underline Char Char + 9 pt2"/>
    <w:basedOn w:val="DefaultParagraphFont"/>
    <w:rsid w:val="004C47A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C47A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C47AB"/>
    <w:rPr>
      <w:b/>
      <w:bCs/>
      <w:sz w:val="20"/>
      <w:u w:val="single"/>
      <w:bdr w:val="single" w:sz="4" w:space="0" w:color="auto"/>
    </w:rPr>
  </w:style>
  <w:style w:type="character" w:customStyle="1" w:styleId="Style9ptUnderline7">
    <w:name w:val="Style 9 pt Underline7"/>
    <w:rsid w:val="004C47AB"/>
    <w:rPr>
      <w:sz w:val="20"/>
      <w:u w:val="single"/>
    </w:rPr>
  </w:style>
  <w:style w:type="character" w:customStyle="1" w:styleId="Style9ptBoldUnderline3">
    <w:name w:val="Style 9 pt Bold Underline3"/>
    <w:rsid w:val="004C47AB"/>
    <w:rPr>
      <w:b/>
      <w:bCs/>
      <w:sz w:val="20"/>
      <w:u w:val="single"/>
    </w:rPr>
  </w:style>
  <w:style w:type="character" w:customStyle="1" w:styleId="Style9ptUnderline8">
    <w:name w:val="Style 9 pt Underline8"/>
    <w:rsid w:val="004C47AB"/>
    <w:rPr>
      <w:sz w:val="20"/>
      <w:u w:val="single"/>
    </w:rPr>
  </w:style>
  <w:style w:type="paragraph" w:customStyle="1" w:styleId="StyleStyle49pt5">
    <w:name w:val="Style Style4 + 9 pt5"/>
    <w:basedOn w:val="Style4"/>
    <w:link w:val="StyleStyle49pt5Char"/>
    <w:qFormat/>
    <w:rsid w:val="004C47AB"/>
  </w:style>
  <w:style w:type="character" w:customStyle="1" w:styleId="StyleStyle49pt5Char">
    <w:name w:val="Style Style4 + 9 pt5 Char"/>
    <w:basedOn w:val="Style4Char"/>
    <w:link w:val="StyleStyle49pt5"/>
    <w:rsid w:val="004C47AB"/>
    <w:rPr>
      <w:rFonts w:ascii="Georgia" w:eastAsia="Times New Roman" w:hAnsi="Georgia"/>
      <w:sz w:val="20"/>
      <w:u w:val="single"/>
    </w:rPr>
  </w:style>
  <w:style w:type="character" w:customStyle="1" w:styleId="66">
    <w:name w:val="66"/>
    <w:rsid w:val="004C47AB"/>
    <w:rPr>
      <w:rFonts w:cs="Arial"/>
      <w:bCs/>
      <w:sz w:val="20"/>
      <w:u w:val="single"/>
      <w:lang w:val="en-US" w:eastAsia="en-US" w:bidi="ar-SA"/>
    </w:rPr>
  </w:style>
  <w:style w:type="character" w:customStyle="1" w:styleId="Style9ptUnderline9">
    <w:name w:val="Style 9 pt Underline9"/>
    <w:rsid w:val="004C47AB"/>
    <w:rPr>
      <w:sz w:val="20"/>
      <w:u w:val="single"/>
    </w:rPr>
  </w:style>
  <w:style w:type="paragraph" w:customStyle="1" w:styleId="StyleStyle49ptBold5">
    <w:name w:val="Style Style4 + 9 pt Bold5"/>
    <w:basedOn w:val="Style4"/>
    <w:link w:val="StyleStyle49ptBold5Char"/>
    <w:qFormat/>
    <w:rsid w:val="004C47AB"/>
    <w:rPr>
      <w:rFonts w:eastAsiaTheme="minorHAnsi"/>
      <w:b/>
      <w:bCs/>
    </w:rPr>
  </w:style>
  <w:style w:type="character" w:customStyle="1" w:styleId="StyleStyle49ptBold5Char">
    <w:name w:val="Style Style4 + 9 pt Bold5 Char"/>
    <w:link w:val="StyleStyle49ptBold5"/>
    <w:rsid w:val="004C47AB"/>
    <w:rPr>
      <w:rFonts w:ascii="Georgia" w:hAnsi="Georgia"/>
      <w:b/>
      <w:bCs/>
      <w:sz w:val="20"/>
      <w:u w:val="single"/>
    </w:rPr>
  </w:style>
  <w:style w:type="character" w:customStyle="1" w:styleId="Style9ptBoldUnderline4">
    <w:name w:val="Style 9 pt Bold Underline4"/>
    <w:rsid w:val="004C47AB"/>
    <w:rPr>
      <w:b/>
      <w:bCs/>
      <w:sz w:val="20"/>
      <w:u w:val="single"/>
    </w:rPr>
  </w:style>
  <w:style w:type="paragraph" w:customStyle="1" w:styleId="StyleStyle49pt7">
    <w:name w:val="Style Style4 + 9 pt7"/>
    <w:basedOn w:val="Style4"/>
    <w:link w:val="StyleStyle49pt7Char"/>
    <w:qFormat/>
    <w:rsid w:val="004C47AB"/>
  </w:style>
  <w:style w:type="character" w:customStyle="1" w:styleId="StyleStyle49pt7Char">
    <w:name w:val="Style Style4 + 9 pt7 Char"/>
    <w:basedOn w:val="Style4Char"/>
    <w:link w:val="StyleStyle49pt7"/>
    <w:rsid w:val="004C47AB"/>
    <w:rPr>
      <w:rFonts w:ascii="Georgia" w:eastAsia="Times New Roman" w:hAnsi="Georgia"/>
      <w:sz w:val="20"/>
      <w:u w:val="single"/>
    </w:rPr>
  </w:style>
  <w:style w:type="character" w:customStyle="1" w:styleId="titleblue14">
    <w:name w:val="titleblue14"/>
    <w:basedOn w:val="DefaultParagraphFont"/>
    <w:rsid w:val="004C47AB"/>
  </w:style>
  <w:style w:type="paragraph" w:customStyle="1" w:styleId="FONT7">
    <w:name w:val="FONT 7"/>
    <w:qFormat/>
    <w:rsid w:val="004C47A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4C47AB"/>
    <w:rPr>
      <w:rFonts w:eastAsiaTheme="minorHAnsi"/>
    </w:rPr>
  </w:style>
  <w:style w:type="paragraph" w:customStyle="1" w:styleId="StyleHeading2Underline">
    <w:name w:val="Style Heading 2 + Underline"/>
    <w:basedOn w:val="Heading2"/>
    <w:link w:val="StyleHeading2UnderlineChar"/>
    <w:qFormat/>
    <w:rsid w:val="004C47A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C47AB"/>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4C47A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C47AB"/>
    <w:rPr>
      <w:rFonts w:eastAsia="Calibri"/>
      <w:b/>
      <w:bCs/>
      <w:szCs w:val="24"/>
      <w:u w:val="single"/>
    </w:rPr>
  </w:style>
  <w:style w:type="paragraph" w:customStyle="1" w:styleId="StyleStyle49ptBold6">
    <w:name w:val="Style Style4 + 9 pt Bold6"/>
    <w:basedOn w:val="Style4"/>
    <w:link w:val="StyleStyle49ptBold6Char"/>
    <w:qFormat/>
    <w:rsid w:val="004C47AB"/>
    <w:rPr>
      <w:rFonts w:eastAsiaTheme="minorHAnsi"/>
      <w:b/>
      <w:bCs/>
    </w:rPr>
  </w:style>
  <w:style w:type="character" w:customStyle="1" w:styleId="StyleStyle49ptBold6Char">
    <w:name w:val="Style Style4 + 9 pt Bold6 Char"/>
    <w:link w:val="StyleStyle49ptBold6"/>
    <w:rsid w:val="004C47AB"/>
    <w:rPr>
      <w:rFonts w:ascii="Georgia" w:hAnsi="Georgia"/>
      <w:b/>
      <w:bCs/>
      <w:sz w:val="20"/>
      <w:u w:val="single"/>
    </w:rPr>
  </w:style>
  <w:style w:type="paragraph" w:customStyle="1" w:styleId="StyleCircled11pt">
    <w:name w:val="Style Circled + 11 pt"/>
    <w:basedOn w:val="Circled"/>
    <w:link w:val="StyleCircled11ptChar"/>
    <w:qFormat/>
    <w:rsid w:val="004C47A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C47A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C47A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C47AB"/>
    <w:rPr>
      <w:rFonts w:eastAsia="Calibri"/>
      <w:b/>
      <w:bCs/>
      <w:szCs w:val="24"/>
      <w:u w:val="single"/>
      <w:bdr w:val="single" w:sz="4" w:space="0" w:color="auto"/>
    </w:rPr>
  </w:style>
  <w:style w:type="character" w:customStyle="1" w:styleId="StyleUnderlineCharChar9pt3">
    <w:name w:val="Style Underline Char Char + 9 pt3"/>
    <w:basedOn w:val="DefaultParagraphFont"/>
    <w:rsid w:val="004C47A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C47AB"/>
    <w:rPr>
      <w:sz w:val="20"/>
      <w:u w:val="single"/>
    </w:rPr>
  </w:style>
  <w:style w:type="character" w:customStyle="1" w:styleId="BoldandUnderlineChar2CharCharChar">
    <w:name w:val="Bold and Underline Char2 Char Char Char"/>
    <w:link w:val="BoldandUnderlineChar2CharChar"/>
    <w:rsid w:val="004C47AB"/>
    <w:rPr>
      <w:b/>
      <w:szCs w:val="24"/>
      <w:u w:val="single"/>
    </w:rPr>
  </w:style>
  <w:style w:type="paragraph" w:customStyle="1" w:styleId="textboldChar">
    <w:name w:val="text bold Char"/>
    <w:basedOn w:val="Normal"/>
    <w:link w:val="textboldCharChar"/>
    <w:qFormat/>
    <w:rsid w:val="004C47AB"/>
    <w:pPr>
      <w:ind w:left="720"/>
    </w:pPr>
    <w:rPr>
      <w:rFonts w:eastAsia="Calibri"/>
      <w:b/>
      <w:sz w:val="24"/>
      <w:u w:val="thick"/>
    </w:rPr>
  </w:style>
  <w:style w:type="character" w:customStyle="1" w:styleId="textboldCharChar">
    <w:name w:val="text bold Char Char"/>
    <w:link w:val="textboldChar"/>
    <w:rsid w:val="004C47AB"/>
    <w:rPr>
      <w:rFonts w:ascii="Georgia" w:eastAsia="Calibri" w:hAnsi="Georgia"/>
      <w:b/>
      <w:sz w:val="24"/>
      <w:u w:val="thick"/>
    </w:rPr>
  </w:style>
  <w:style w:type="character" w:customStyle="1" w:styleId="snapnoshots">
    <w:name w:val="snap_noshots"/>
    <w:basedOn w:val="DefaultParagraphFont"/>
    <w:rsid w:val="004C47AB"/>
  </w:style>
  <w:style w:type="character" w:customStyle="1" w:styleId="cnbcsbhdcomp">
    <w:name w:val="cnbc_sbhd_comp"/>
    <w:rsid w:val="004C47AB"/>
  </w:style>
  <w:style w:type="character" w:customStyle="1" w:styleId="blox-headline">
    <w:name w:val="blox-headline"/>
    <w:rsid w:val="004C47AB"/>
  </w:style>
  <w:style w:type="character" w:customStyle="1" w:styleId="Heading2CharCharCharCharCharChar1CharChar">
    <w:name w:val="Heading 2 Char Char Char Char Char Char1 Char Char"/>
    <w:basedOn w:val="DefaultParagraphFont"/>
    <w:uiPriority w:val="99"/>
    <w:rsid w:val="004C47AB"/>
    <w:rPr>
      <w:rFonts w:cs="Arial"/>
      <w:b/>
      <w:bCs/>
      <w:iCs/>
      <w:sz w:val="28"/>
      <w:lang w:val="en-US" w:eastAsia="en-US"/>
    </w:rPr>
  </w:style>
  <w:style w:type="character" w:customStyle="1" w:styleId="postsubtitle">
    <w:name w:val="post_subtitle"/>
    <w:basedOn w:val="DefaultParagraphFont"/>
    <w:rsid w:val="004C47AB"/>
  </w:style>
  <w:style w:type="character" w:customStyle="1" w:styleId="NoterefInText">
    <w:name w:val="_NoterefInText"/>
    <w:uiPriority w:val="99"/>
    <w:rsid w:val="004C47AB"/>
    <w:rPr>
      <w:rFonts w:cs="New Baskerville"/>
      <w:color w:val="000000"/>
    </w:rPr>
  </w:style>
  <w:style w:type="character" w:customStyle="1" w:styleId="postauthor">
    <w:name w:val="postauthor"/>
    <w:basedOn w:val="DefaultParagraphFont"/>
    <w:rsid w:val="004C47AB"/>
  </w:style>
  <w:style w:type="paragraph" w:customStyle="1" w:styleId="notes-source-hasnotes">
    <w:name w:val="notes-source-hasnotes"/>
    <w:basedOn w:val="Normal"/>
    <w:uiPriority w:val="99"/>
    <w:qFormat/>
    <w:rsid w:val="004C47AB"/>
    <w:pPr>
      <w:spacing w:before="100" w:beforeAutospacing="1" w:after="100" w:afterAutospacing="1"/>
    </w:pPr>
    <w:rPr>
      <w:rFonts w:ascii="Times" w:hAnsi="Times"/>
      <w:szCs w:val="20"/>
    </w:rPr>
  </w:style>
  <w:style w:type="character" w:customStyle="1" w:styleId="span">
    <w:name w:val="span"/>
    <w:basedOn w:val="DefaultParagraphFont"/>
    <w:rsid w:val="004C47AB"/>
  </w:style>
  <w:style w:type="character" w:customStyle="1" w:styleId="thirdparty-logo">
    <w:name w:val="thirdparty-logo"/>
    <w:basedOn w:val="DefaultParagraphFont"/>
    <w:rsid w:val="004C47AB"/>
  </w:style>
  <w:style w:type="paragraph" w:customStyle="1" w:styleId="articlemeta">
    <w:name w:val="articlemeta"/>
    <w:basedOn w:val="Normal"/>
    <w:uiPriority w:val="99"/>
    <w:qFormat/>
    <w:rsid w:val="004C47AB"/>
    <w:pPr>
      <w:spacing w:before="100" w:beforeAutospacing="1" w:after="100" w:afterAutospacing="1"/>
    </w:pPr>
    <w:rPr>
      <w:rFonts w:ascii="Times" w:hAnsi="Times"/>
      <w:szCs w:val="20"/>
    </w:rPr>
  </w:style>
  <w:style w:type="character" w:customStyle="1" w:styleId="vcard">
    <w:name w:val="vcard"/>
    <w:basedOn w:val="DefaultParagraphFont"/>
    <w:rsid w:val="004C47AB"/>
  </w:style>
  <w:style w:type="character" w:customStyle="1" w:styleId="print-footnote">
    <w:name w:val="print-footnote"/>
    <w:basedOn w:val="DefaultParagraphFont"/>
    <w:rsid w:val="004C47AB"/>
  </w:style>
  <w:style w:type="character" w:customStyle="1" w:styleId="datestring">
    <w:name w:val="datestring"/>
    <w:basedOn w:val="DefaultParagraphFont"/>
    <w:rsid w:val="004C47AB"/>
  </w:style>
  <w:style w:type="paragraph" w:customStyle="1" w:styleId="left">
    <w:name w:val="left"/>
    <w:basedOn w:val="Normal"/>
    <w:uiPriority w:val="99"/>
    <w:qFormat/>
    <w:rsid w:val="004C47AB"/>
    <w:pPr>
      <w:spacing w:before="100" w:beforeAutospacing="1" w:after="100" w:afterAutospacing="1"/>
    </w:pPr>
    <w:rPr>
      <w:rFonts w:ascii="Times" w:hAnsi="Times"/>
      <w:szCs w:val="20"/>
    </w:rPr>
  </w:style>
  <w:style w:type="paragraph" w:customStyle="1" w:styleId="right">
    <w:name w:val="right"/>
    <w:basedOn w:val="Normal"/>
    <w:uiPriority w:val="99"/>
    <w:qFormat/>
    <w:rsid w:val="004C47AB"/>
    <w:pPr>
      <w:spacing w:before="100" w:beforeAutospacing="1" w:after="100" w:afterAutospacing="1"/>
    </w:pPr>
    <w:rPr>
      <w:rFonts w:ascii="Times" w:hAnsi="Times"/>
      <w:szCs w:val="20"/>
    </w:rPr>
  </w:style>
  <w:style w:type="character" w:customStyle="1" w:styleId="gptad">
    <w:name w:val="gptad"/>
    <w:basedOn w:val="DefaultParagraphFont"/>
    <w:rsid w:val="004C47AB"/>
  </w:style>
  <w:style w:type="paragraph" w:customStyle="1" w:styleId="creditpostedmodified">
    <w:name w:val="credit_posted_modified"/>
    <w:basedOn w:val="Normal"/>
    <w:uiPriority w:val="99"/>
    <w:qFormat/>
    <w:rsid w:val="004C47AB"/>
    <w:pPr>
      <w:spacing w:before="100" w:beforeAutospacing="1" w:after="100" w:afterAutospacing="1"/>
    </w:pPr>
    <w:rPr>
      <w:rFonts w:ascii="Times" w:hAnsi="Times"/>
      <w:szCs w:val="20"/>
    </w:rPr>
  </w:style>
  <w:style w:type="character" w:customStyle="1" w:styleId="creditline">
    <w:name w:val="creditline"/>
    <w:basedOn w:val="DefaultParagraphFont"/>
    <w:rsid w:val="004C47AB"/>
  </w:style>
  <w:style w:type="character" w:customStyle="1" w:styleId="grd">
    <w:name w:val="grd"/>
    <w:basedOn w:val="DefaultParagraphFont"/>
    <w:rsid w:val="004C47AB"/>
  </w:style>
  <w:style w:type="paragraph" w:customStyle="1" w:styleId="hs-text-container">
    <w:name w:val="hs-text-container"/>
    <w:basedOn w:val="Normal"/>
    <w:uiPriority w:val="99"/>
    <w:qFormat/>
    <w:rsid w:val="004C47AB"/>
    <w:pPr>
      <w:spacing w:before="100" w:beforeAutospacing="1" w:after="100" w:afterAutospacing="1"/>
    </w:pPr>
    <w:rPr>
      <w:rFonts w:ascii="Times" w:hAnsi="Times"/>
      <w:szCs w:val="20"/>
    </w:rPr>
  </w:style>
  <w:style w:type="character" w:customStyle="1" w:styleId="changed">
    <w:name w:val="changed"/>
    <w:basedOn w:val="DefaultParagraphFont"/>
    <w:rsid w:val="004C47AB"/>
  </w:style>
  <w:style w:type="character" w:customStyle="1" w:styleId="article-author-name">
    <w:name w:val="article-author-name"/>
    <w:basedOn w:val="DefaultParagraphFont"/>
    <w:rsid w:val="004C47AB"/>
  </w:style>
  <w:style w:type="character" w:customStyle="1" w:styleId="bioexcerpt">
    <w:name w:val="bio_excerpt"/>
    <w:basedOn w:val="DefaultParagraphFont"/>
    <w:rsid w:val="004C47AB"/>
  </w:style>
  <w:style w:type="character" w:customStyle="1" w:styleId="commentcount">
    <w:name w:val="comment_count"/>
    <w:basedOn w:val="DefaultParagraphFont"/>
    <w:rsid w:val="004C47AB"/>
  </w:style>
  <w:style w:type="character" w:customStyle="1" w:styleId="searchtermshighlighted">
    <w:name w:val="searchtermshighlighted"/>
    <w:basedOn w:val="DefaultParagraphFont"/>
    <w:rsid w:val="004C47AB"/>
  </w:style>
  <w:style w:type="character" w:customStyle="1" w:styleId="contributornametrigger">
    <w:name w:val="contributornametrigger"/>
    <w:basedOn w:val="DefaultParagraphFont"/>
    <w:rsid w:val="004C47AB"/>
  </w:style>
  <w:style w:type="character" w:customStyle="1" w:styleId="bylinepipe">
    <w:name w:val="bylinepipe"/>
    <w:basedOn w:val="DefaultParagraphFont"/>
    <w:rsid w:val="004C47AB"/>
  </w:style>
  <w:style w:type="character" w:customStyle="1" w:styleId="lucenesearchresulturlb">
    <w:name w:val="lucene_search_result_url_b"/>
    <w:basedOn w:val="DefaultParagraphFont"/>
    <w:rsid w:val="004C47AB"/>
  </w:style>
  <w:style w:type="character" w:customStyle="1" w:styleId="faculty-title">
    <w:name w:val="faculty-title"/>
    <w:basedOn w:val="DefaultParagraphFont"/>
    <w:rsid w:val="004C47AB"/>
  </w:style>
  <w:style w:type="character" w:customStyle="1" w:styleId="issue">
    <w:name w:val="issue"/>
    <w:basedOn w:val="DefaultParagraphFont"/>
    <w:rsid w:val="004C47AB"/>
  </w:style>
  <w:style w:type="character" w:customStyle="1" w:styleId="pages">
    <w:name w:val="pages"/>
    <w:basedOn w:val="DefaultParagraphFont"/>
    <w:rsid w:val="004C47AB"/>
  </w:style>
  <w:style w:type="character" w:customStyle="1" w:styleId="person">
    <w:name w:val="person"/>
    <w:basedOn w:val="DefaultParagraphFont"/>
    <w:rsid w:val="004C47AB"/>
  </w:style>
  <w:style w:type="character" w:customStyle="1" w:styleId="corresponding">
    <w:name w:val="corresponding"/>
    <w:basedOn w:val="DefaultParagraphFont"/>
    <w:rsid w:val="004C47AB"/>
  </w:style>
  <w:style w:type="paragraph" w:customStyle="1" w:styleId="entry-meta">
    <w:name w:val="entry-meta"/>
    <w:basedOn w:val="Normal"/>
    <w:uiPriority w:val="99"/>
    <w:qFormat/>
    <w:rsid w:val="004C47AB"/>
    <w:pPr>
      <w:spacing w:before="100" w:beforeAutospacing="1" w:after="100" w:afterAutospacing="1"/>
    </w:pPr>
    <w:rPr>
      <w:rFonts w:ascii="Times" w:hAnsi="Times"/>
      <w:szCs w:val="20"/>
    </w:rPr>
  </w:style>
  <w:style w:type="character" w:customStyle="1" w:styleId="post-time">
    <w:name w:val="post-time"/>
    <w:basedOn w:val="DefaultParagraphFont"/>
    <w:rsid w:val="004C47AB"/>
  </w:style>
  <w:style w:type="character" w:customStyle="1" w:styleId="post-category">
    <w:name w:val="post-category"/>
    <w:basedOn w:val="DefaultParagraphFont"/>
    <w:rsid w:val="004C47AB"/>
  </w:style>
  <w:style w:type="paragraph" w:customStyle="1" w:styleId="articledetails">
    <w:name w:val="articledetails"/>
    <w:basedOn w:val="Normal"/>
    <w:uiPriority w:val="99"/>
    <w:qFormat/>
    <w:rsid w:val="004C47AB"/>
    <w:pPr>
      <w:spacing w:before="100" w:beforeAutospacing="1" w:after="100" w:afterAutospacing="1"/>
    </w:pPr>
    <w:rPr>
      <w:rFonts w:ascii="Times" w:hAnsi="Times"/>
      <w:szCs w:val="20"/>
    </w:rPr>
  </w:style>
  <w:style w:type="character" w:customStyle="1" w:styleId="posted-and-updated">
    <w:name w:val="posted-and-updated"/>
    <w:basedOn w:val="DefaultParagraphFont"/>
    <w:rsid w:val="004C47AB"/>
  </w:style>
  <w:style w:type="paragraph" w:customStyle="1" w:styleId="aff">
    <w:name w:val="aff"/>
    <w:basedOn w:val="Normal"/>
    <w:uiPriority w:val="99"/>
    <w:qFormat/>
    <w:rsid w:val="004C47AB"/>
    <w:pPr>
      <w:spacing w:before="100" w:beforeAutospacing="1" w:after="100" w:afterAutospacing="1"/>
    </w:pPr>
    <w:rPr>
      <w:rFonts w:ascii="Times" w:hAnsi="Times"/>
      <w:szCs w:val="20"/>
    </w:rPr>
  </w:style>
  <w:style w:type="character" w:customStyle="1" w:styleId="entry-author">
    <w:name w:val="entry-author"/>
    <w:basedOn w:val="DefaultParagraphFont"/>
    <w:rsid w:val="004C47AB"/>
  </w:style>
  <w:style w:type="character" w:customStyle="1" w:styleId="entry-author-name">
    <w:name w:val="entry-author-name"/>
    <w:basedOn w:val="DefaultParagraphFont"/>
    <w:rsid w:val="004C47AB"/>
  </w:style>
  <w:style w:type="character" w:customStyle="1" w:styleId="contrib-degrees">
    <w:name w:val="contrib-degrees"/>
    <w:basedOn w:val="DefaultParagraphFont"/>
    <w:rsid w:val="004C47AB"/>
  </w:style>
  <w:style w:type="character" w:customStyle="1" w:styleId="contrib-on-behalf-of">
    <w:name w:val="contrib-on-behalf-of"/>
    <w:basedOn w:val="DefaultParagraphFont"/>
    <w:rsid w:val="004C47AB"/>
  </w:style>
  <w:style w:type="character" w:customStyle="1" w:styleId="pubtime">
    <w:name w:val="pubtime"/>
    <w:basedOn w:val="DefaultParagraphFont"/>
    <w:rsid w:val="004C47AB"/>
  </w:style>
  <w:style w:type="character" w:customStyle="1" w:styleId="fbcommentscount">
    <w:name w:val="fb_comments_count"/>
    <w:basedOn w:val="DefaultParagraphFont"/>
    <w:rsid w:val="004C47AB"/>
  </w:style>
  <w:style w:type="character" w:customStyle="1" w:styleId="stsharethiscustom">
    <w:name w:val="st_sharethis_custom"/>
    <w:basedOn w:val="DefaultParagraphFont"/>
    <w:rsid w:val="004C47AB"/>
  </w:style>
  <w:style w:type="paragraph" w:customStyle="1" w:styleId="permalinkable">
    <w:name w:val="permalinkable"/>
    <w:basedOn w:val="Normal"/>
    <w:uiPriority w:val="99"/>
    <w:qFormat/>
    <w:rsid w:val="004C47AB"/>
    <w:pPr>
      <w:spacing w:before="100" w:beforeAutospacing="1" w:after="100" w:afterAutospacing="1"/>
    </w:pPr>
    <w:rPr>
      <w:rFonts w:ascii="Times" w:hAnsi="Times"/>
      <w:szCs w:val="20"/>
    </w:rPr>
  </w:style>
  <w:style w:type="character" w:customStyle="1" w:styleId="post-date">
    <w:name w:val="post-date"/>
    <w:basedOn w:val="DefaultParagraphFont"/>
    <w:rsid w:val="004C47AB"/>
  </w:style>
  <w:style w:type="character" w:customStyle="1" w:styleId="articleauthor0">
    <w:name w:val="article_author"/>
    <w:basedOn w:val="DefaultParagraphFont"/>
    <w:rsid w:val="004C47AB"/>
  </w:style>
  <w:style w:type="character" w:customStyle="1" w:styleId="articleissue">
    <w:name w:val="article_issue"/>
    <w:basedOn w:val="DefaultParagraphFont"/>
    <w:rsid w:val="004C47AB"/>
  </w:style>
  <w:style w:type="character" w:customStyle="1" w:styleId="a-size-large">
    <w:name w:val="a-size-large"/>
    <w:basedOn w:val="DefaultParagraphFont"/>
    <w:rsid w:val="004C47AB"/>
  </w:style>
  <w:style w:type="character" w:customStyle="1" w:styleId="a-size-medium">
    <w:name w:val="a-size-medium"/>
    <w:basedOn w:val="DefaultParagraphFont"/>
    <w:rsid w:val="004C47AB"/>
  </w:style>
  <w:style w:type="character" w:customStyle="1" w:styleId="contribution">
    <w:name w:val="contribution"/>
    <w:basedOn w:val="DefaultParagraphFont"/>
    <w:rsid w:val="004C47AB"/>
  </w:style>
  <w:style w:type="character" w:customStyle="1" w:styleId="a-color-secondary">
    <w:name w:val="a-color-secondary"/>
    <w:basedOn w:val="DefaultParagraphFont"/>
    <w:rsid w:val="004C47AB"/>
  </w:style>
  <w:style w:type="paragraph" w:customStyle="1" w:styleId="sbyline">
    <w:name w:val="sbyline"/>
    <w:basedOn w:val="Normal"/>
    <w:uiPriority w:val="99"/>
    <w:qFormat/>
    <w:rsid w:val="004C47AB"/>
    <w:pPr>
      <w:spacing w:before="100" w:beforeAutospacing="1" w:after="100" w:afterAutospacing="1"/>
    </w:pPr>
    <w:rPr>
      <w:rFonts w:ascii="Times" w:hAnsi="Times"/>
      <w:szCs w:val="20"/>
    </w:rPr>
  </w:style>
  <w:style w:type="character" w:customStyle="1" w:styleId="ui-author">
    <w:name w:val="ui-author"/>
    <w:basedOn w:val="DefaultParagraphFont"/>
    <w:rsid w:val="004C47AB"/>
  </w:style>
  <w:style w:type="character" w:customStyle="1" w:styleId="ui-staffline">
    <w:name w:val="ui-staffline"/>
    <w:basedOn w:val="DefaultParagraphFont"/>
    <w:rsid w:val="004C47AB"/>
  </w:style>
  <w:style w:type="paragraph" w:customStyle="1" w:styleId="promotion-tag-p">
    <w:name w:val="promotion-tag-p"/>
    <w:basedOn w:val="Normal"/>
    <w:uiPriority w:val="99"/>
    <w:qFormat/>
    <w:rsid w:val="004C47AB"/>
    <w:pPr>
      <w:spacing w:before="100" w:beforeAutospacing="1" w:after="100" w:afterAutospacing="1"/>
    </w:pPr>
    <w:rPr>
      <w:rFonts w:ascii="Times" w:hAnsi="Times"/>
      <w:szCs w:val="20"/>
    </w:rPr>
  </w:style>
  <w:style w:type="character" w:customStyle="1" w:styleId="value">
    <w:name w:val="value"/>
    <w:basedOn w:val="DefaultParagraphFont"/>
    <w:rsid w:val="004C47AB"/>
  </w:style>
  <w:style w:type="character" w:customStyle="1" w:styleId="specialissuelabel">
    <w:name w:val="specialissuelabel"/>
    <w:basedOn w:val="DefaultParagraphFont"/>
    <w:rsid w:val="004C47AB"/>
  </w:style>
  <w:style w:type="character" w:customStyle="1" w:styleId="wp-smiley">
    <w:name w:val="wp-smiley"/>
    <w:basedOn w:val="DefaultParagraphFont"/>
    <w:rsid w:val="004C47AB"/>
  </w:style>
  <w:style w:type="character" w:customStyle="1" w:styleId="artjournal">
    <w:name w:val="art_journal"/>
    <w:basedOn w:val="DefaultParagraphFont"/>
    <w:rsid w:val="004C47AB"/>
  </w:style>
  <w:style w:type="character" w:customStyle="1" w:styleId="artdatevolumeissuepart">
    <w:name w:val="art_datevolumeissuepart"/>
    <w:basedOn w:val="DefaultParagraphFont"/>
    <w:rsid w:val="004C47AB"/>
  </w:style>
  <w:style w:type="character" w:customStyle="1" w:styleId="artpages">
    <w:name w:val="art_pages"/>
    <w:basedOn w:val="DefaultParagraphFont"/>
    <w:rsid w:val="004C47AB"/>
  </w:style>
  <w:style w:type="character" w:customStyle="1" w:styleId="singlehighlightclass">
    <w:name w:val="single_highlight_class"/>
    <w:basedOn w:val="DefaultParagraphFont"/>
    <w:rsid w:val="004C47AB"/>
  </w:style>
  <w:style w:type="character" w:customStyle="1" w:styleId="degree">
    <w:name w:val="degree"/>
    <w:basedOn w:val="DefaultParagraphFont"/>
    <w:rsid w:val="004C47AB"/>
  </w:style>
  <w:style w:type="character" w:customStyle="1" w:styleId="major">
    <w:name w:val="major"/>
    <w:basedOn w:val="DefaultParagraphFont"/>
    <w:rsid w:val="004C47AB"/>
  </w:style>
  <w:style w:type="character" w:customStyle="1" w:styleId="views">
    <w:name w:val="views"/>
    <w:basedOn w:val="DefaultParagraphFont"/>
    <w:rsid w:val="004C47AB"/>
  </w:style>
  <w:style w:type="character" w:customStyle="1" w:styleId="stmainservices">
    <w:name w:val="stmainservices"/>
    <w:basedOn w:val="DefaultParagraphFont"/>
    <w:rsid w:val="004C47AB"/>
  </w:style>
  <w:style w:type="character" w:customStyle="1" w:styleId="stbubblehcount">
    <w:name w:val="stbubble_hcount"/>
    <w:basedOn w:val="DefaultParagraphFont"/>
    <w:rsid w:val="004C47AB"/>
  </w:style>
  <w:style w:type="paragraph" w:customStyle="1" w:styleId="Document">
    <w:name w:val="_Document"/>
    <w:basedOn w:val="Default"/>
    <w:next w:val="Default"/>
    <w:uiPriority w:val="99"/>
    <w:qFormat/>
    <w:rsid w:val="004C47AB"/>
    <w:rPr>
      <w:rFonts w:ascii="New Baskerville" w:eastAsiaTheme="minorEastAsia" w:hAnsi="New Baskerville"/>
      <w:color w:val="auto"/>
    </w:rPr>
  </w:style>
  <w:style w:type="paragraph" w:customStyle="1" w:styleId="SubHead1">
    <w:name w:val="_SubHead1"/>
    <w:basedOn w:val="Default"/>
    <w:next w:val="Default"/>
    <w:uiPriority w:val="99"/>
    <w:qFormat/>
    <w:rsid w:val="004C47AB"/>
    <w:rPr>
      <w:rFonts w:ascii="New Baskerville" w:eastAsiaTheme="minorEastAsia" w:hAnsi="New Baskerville"/>
      <w:color w:val="auto"/>
    </w:rPr>
  </w:style>
  <w:style w:type="paragraph" w:customStyle="1" w:styleId="SubHead2">
    <w:name w:val="_SubHead2"/>
    <w:basedOn w:val="Default"/>
    <w:next w:val="Default"/>
    <w:uiPriority w:val="99"/>
    <w:qFormat/>
    <w:rsid w:val="004C47AB"/>
    <w:rPr>
      <w:rFonts w:ascii="New Baskerville" w:eastAsiaTheme="minorEastAsia" w:hAnsi="New Baskerville"/>
      <w:color w:val="auto"/>
    </w:rPr>
  </w:style>
  <w:style w:type="paragraph" w:customStyle="1" w:styleId="collapsed-hide">
    <w:name w:val="collapsed-hide"/>
    <w:basedOn w:val="Normal"/>
    <w:uiPriority w:val="99"/>
    <w:qFormat/>
    <w:rsid w:val="004C47AB"/>
    <w:pPr>
      <w:spacing w:before="100" w:beforeAutospacing="1" w:after="100" w:afterAutospacing="1"/>
    </w:pPr>
    <w:rPr>
      <w:rFonts w:ascii="Times" w:hAnsi="Times"/>
      <w:szCs w:val="20"/>
    </w:rPr>
  </w:style>
  <w:style w:type="paragraph" w:customStyle="1" w:styleId="odd">
    <w:name w:val="odd"/>
    <w:basedOn w:val="Normal"/>
    <w:uiPriority w:val="99"/>
    <w:qFormat/>
    <w:rsid w:val="004C47AB"/>
    <w:pPr>
      <w:spacing w:before="100" w:beforeAutospacing="1" w:after="100" w:afterAutospacing="1"/>
    </w:pPr>
    <w:rPr>
      <w:rFonts w:ascii="Times" w:hAnsi="Times"/>
      <w:szCs w:val="20"/>
    </w:rPr>
  </w:style>
  <w:style w:type="character" w:customStyle="1" w:styleId="article-author">
    <w:name w:val="article-author"/>
    <w:basedOn w:val="DefaultParagraphFont"/>
    <w:rsid w:val="004C47AB"/>
  </w:style>
  <w:style w:type="character" w:customStyle="1" w:styleId="tolocaltime">
    <w:name w:val="tolocaltime"/>
    <w:basedOn w:val="DefaultParagraphFont"/>
    <w:rsid w:val="004C47AB"/>
  </w:style>
  <w:style w:type="character" w:customStyle="1" w:styleId="pb-byline">
    <w:name w:val="pb-byline"/>
    <w:basedOn w:val="DefaultParagraphFont"/>
    <w:rsid w:val="004C47AB"/>
  </w:style>
  <w:style w:type="character" w:customStyle="1" w:styleId="pb-timestamp">
    <w:name w:val="pb-timestamp"/>
    <w:basedOn w:val="DefaultParagraphFont"/>
    <w:rsid w:val="004C47AB"/>
  </w:style>
  <w:style w:type="character" w:customStyle="1" w:styleId="posted-on">
    <w:name w:val="posted-on"/>
    <w:basedOn w:val="DefaultParagraphFont"/>
    <w:rsid w:val="004C47AB"/>
  </w:style>
  <w:style w:type="character" w:customStyle="1" w:styleId="even">
    <w:name w:val="even"/>
    <w:basedOn w:val="DefaultParagraphFont"/>
    <w:rsid w:val="004C47AB"/>
  </w:style>
  <w:style w:type="character" w:customStyle="1" w:styleId="foreground">
    <w:name w:val="foreground"/>
    <w:basedOn w:val="DefaultParagraphFont"/>
    <w:rsid w:val="004C47AB"/>
  </w:style>
  <w:style w:type="paragraph" w:customStyle="1" w:styleId="volissue">
    <w:name w:val="volissue"/>
    <w:basedOn w:val="Normal"/>
    <w:uiPriority w:val="99"/>
    <w:qFormat/>
    <w:rsid w:val="004C47AB"/>
    <w:pPr>
      <w:spacing w:before="100" w:beforeAutospacing="1" w:after="100" w:afterAutospacing="1"/>
    </w:pPr>
    <w:rPr>
      <w:rFonts w:ascii="Times" w:hAnsi="Times"/>
      <w:szCs w:val="20"/>
    </w:rPr>
  </w:style>
  <w:style w:type="character" w:customStyle="1" w:styleId="cat-date-line4">
    <w:name w:val="cat-date-line4"/>
    <w:basedOn w:val="DefaultParagraphFont"/>
    <w:rsid w:val="004C47AB"/>
  </w:style>
  <w:style w:type="character" w:customStyle="1" w:styleId="articledate">
    <w:name w:val="articledate"/>
    <w:basedOn w:val="DefaultParagraphFont"/>
    <w:rsid w:val="004C47AB"/>
  </w:style>
  <w:style w:type="character" w:customStyle="1" w:styleId="post-byline">
    <w:name w:val="post-byline"/>
    <w:basedOn w:val="DefaultParagraphFont"/>
    <w:rsid w:val="004C47AB"/>
  </w:style>
  <w:style w:type="character" w:customStyle="1" w:styleId="upper">
    <w:name w:val="upper"/>
    <w:basedOn w:val="DefaultParagraphFont"/>
    <w:rsid w:val="004C47AB"/>
  </w:style>
  <w:style w:type="character" w:customStyle="1" w:styleId="metadate">
    <w:name w:val="meta_date"/>
    <w:basedOn w:val="DefaultParagraphFont"/>
    <w:rsid w:val="004C47AB"/>
  </w:style>
  <w:style w:type="character" w:customStyle="1" w:styleId="fa">
    <w:name w:val="fa"/>
    <w:basedOn w:val="DefaultParagraphFont"/>
    <w:rsid w:val="004C47AB"/>
  </w:style>
  <w:style w:type="character" w:customStyle="1" w:styleId="longname">
    <w:name w:val="longname"/>
    <w:basedOn w:val="DefaultParagraphFont"/>
    <w:rsid w:val="004C47AB"/>
  </w:style>
  <w:style w:type="character" w:customStyle="1" w:styleId="echocontainer">
    <w:name w:val="echo_container"/>
    <w:basedOn w:val="DefaultParagraphFont"/>
    <w:rsid w:val="004C47AB"/>
  </w:style>
  <w:style w:type="character" w:customStyle="1" w:styleId="comment-display">
    <w:name w:val="comment-display"/>
    <w:basedOn w:val="DefaultParagraphFont"/>
    <w:rsid w:val="004C47AB"/>
  </w:style>
  <w:style w:type="paragraph" w:customStyle="1" w:styleId="comment-count-label">
    <w:name w:val="comment-count-label"/>
    <w:basedOn w:val="Normal"/>
    <w:uiPriority w:val="99"/>
    <w:qFormat/>
    <w:rsid w:val="004C47AB"/>
    <w:pPr>
      <w:spacing w:before="100" w:beforeAutospacing="1" w:after="100" w:afterAutospacing="1"/>
    </w:pPr>
    <w:rPr>
      <w:rFonts w:ascii="Times" w:hAnsi="Times"/>
      <w:szCs w:val="20"/>
    </w:rPr>
  </w:style>
  <w:style w:type="character" w:customStyle="1" w:styleId="echo-counter">
    <w:name w:val="echo-counter"/>
    <w:basedOn w:val="DefaultParagraphFont"/>
    <w:rsid w:val="004C47AB"/>
  </w:style>
  <w:style w:type="character" w:customStyle="1" w:styleId="discussion-policy">
    <w:name w:val="discussion-policy"/>
    <w:basedOn w:val="DefaultParagraphFont"/>
    <w:rsid w:val="004C47AB"/>
  </w:style>
  <w:style w:type="character" w:customStyle="1" w:styleId="echo-apps-conversations-streamcaption">
    <w:name w:val="echo-apps-conversations-streamcaption"/>
    <w:basedOn w:val="DefaultParagraphFont"/>
    <w:rsid w:val="004C47AB"/>
  </w:style>
  <w:style w:type="character" w:customStyle="1" w:styleId="echo-streamserver-controls-stream-item-text">
    <w:name w:val="echo-streamserver-controls-stream-item-text"/>
    <w:basedOn w:val="DefaultParagraphFont"/>
    <w:rsid w:val="004C47AB"/>
  </w:style>
  <w:style w:type="character" w:customStyle="1" w:styleId="echo-streamserver-controls-facepile-more">
    <w:name w:val="echo-streamserver-controls-facepile-more"/>
    <w:basedOn w:val="DefaultParagraphFont"/>
    <w:rsid w:val="004C47AB"/>
  </w:style>
  <w:style w:type="character" w:customStyle="1" w:styleId="echo-primaryfont">
    <w:name w:val="echo-primaryfont"/>
    <w:basedOn w:val="DefaultParagraphFont"/>
    <w:rsid w:val="004C47AB"/>
  </w:style>
  <w:style w:type="character" w:customStyle="1" w:styleId="section">
    <w:name w:val="section"/>
    <w:basedOn w:val="DefaultParagraphFont"/>
    <w:rsid w:val="004C47AB"/>
  </w:style>
  <w:style w:type="character" w:customStyle="1" w:styleId="wpsr-txt-headline">
    <w:name w:val="wpsr-txt-headline"/>
    <w:basedOn w:val="DefaultParagraphFont"/>
    <w:rsid w:val="004C47AB"/>
  </w:style>
  <w:style w:type="character" w:customStyle="1" w:styleId="asset-metabar-author">
    <w:name w:val="asset-metabar-author"/>
    <w:basedOn w:val="DefaultParagraphFont"/>
    <w:rsid w:val="004C47AB"/>
  </w:style>
  <w:style w:type="character" w:customStyle="1" w:styleId="asset-metabar-time">
    <w:name w:val="asset-metabar-time"/>
    <w:basedOn w:val="DefaultParagraphFont"/>
    <w:rsid w:val="004C47AB"/>
  </w:style>
  <w:style w:type="character" w:customStyle="1" w:styleId="eza-dateline">
    <w:name w:val="eza-dateline"/>
    <w:basedOn w:val="DefaultParagraphFont"/>
    <w:rsid w:val="004C47AB"/>
  </w:style>
  <w:style w:type="character" w:customStyle="1" w:styleId="eza-authors">
    <w:name w:val="eza-authors"/>
    <w:basedOn w:val="DefaultParagraphFont"/>
    <w:rsid w:val="004C47AB"/>
  </w:style>
  <w:style w:type="character" w:customStyle="1" w:styleId="csmstaff">
    <w:name w:val="csm_staff"/>
    <w:basedOn w:val="DefaultParagraphFont"/>
    <w:rsid w:val="004C47AB"/>
  </w:style>
  <w:style w:type="paragraph" w:customStyle="1" w:styleId="mol-para-with-font">
    <w:name w:val="mol-para-with-font"/>
    <w:basedOn w:val="Normal"/>
    <w:uiPriority w:val="99"/>
    <w:qFormat/>
    <w:rsid w:val="004C47AB"/>
    <w:pPr>
      <w:spacing w:before="100" w:beforeAutospacing="1" w:after="100" w:afterAutospacing="1"/>
    </w:pPr>
    <w:rPr>
      <w:rFonts w:ascii="Times" w:hAnsi="Times"/>
      <w:szCs w:val="20"/>
    </w:rPr>
  </w:style>
  <w:style w:type="character" w:customStyle="1" w:styleId="article-timestamp">
    <w:name w:val="article-timestamp"/>
    <w:basedOn w:val="DefaultParagraphFont"/>
    <w:rsid w:val="004C47AB"/>
  </w:style>
  <w:style w:type="character" w:customStyle="1" w:styleId="byline-text">
    <w:name w:val="byline-text"/>
    <w:basedOn w:val="DefaultParagraphFont"/>
    <w:rsid w:val="004C47AB"/>
  </w:style>
  <w:style w:type="character" w:customStyle="1" w:styleId="itemauthor">
    <w:name w:val="itemauthor"/>
    <w:basedOn w:val="DefaultParagraphFont"/>
    <w:rsid w:val="004C47AB"/>
  </w:style>
  <w:style w:type="character" w:customStyle="1" w:styleId="itemdatecreated">
    <w:name w:val="itemdatecreated"/>
    <w:basedOn w:val="DefaultParagraphFont"/>
    <w:rsid w:val="004C47AB"/>
  </w:style>
  <w:style w:type="character" w:customStyle="1" w:styleId="slug-metadata-note">
    <w:name w:val="slug-metadata-note"/>
    <w:basedOn w:val="DefaultParagraphFont"/>
    <w:rsid w:val="004C47AB"/>
  </w:style>
  <w:style w:type="character" w:customStyle="1" w:styleId="drop-capped">
    <w:name w:val="drop-capped"/>
    <w:basedOn w:val="DefaultParagraphFont"/>
    <w:rsid w:val="004C47AB"/>
  </w:style>
  <w:style w:type="paragraph" w:customStyle="1" w:styleId="articleopinion-standfirst">
    <w:name w:val="articleopinion-standfirst"/>
    <w:basedOn w:val="Normal"/>
    <w:uiPriority w:val="99"/>
    <w:qFormat/>
    <w:rsid w:val="004C47AB"/>
    <w:pPr>
      <w:spacing w:before="100" w:beforeAutospacing="1" w:after="100" w:afterAutospacing="1"/>
    </w:pPr>
    <w:rPr>
      <w:rFonts w:ascii="Times" w:hAnsi="Times"/>
      <w:szCs w:val="20"/>
    </w:rPr>
  </w:style>
  <w:style w:type="paragraph" w:customStyle="1" w:styleId="snippet">
    <w:name w:val="snippet"/>
    <w:basedOn w:val="Normal"/>
    <w:uiPriority w:val="99"/>
    <w:qFormat/>
    <w:rsid w:val="004C47AB"/>
    <w:pPr>
      <w:spacing w:before="100" w:beforeAutospacing="1" w:after="100" w:afterAutospacing="1"/>
    </w:pPr>
    <w:rPr>
      <w:rFonts w:ascii="Times" w:hAnsi="Times"/>
      <w:szCs w:val="20"/>
    </w:rPr>
  </w:style>
  <w:style w:type="character" w:customStyle="1" w:styleId="thetitle">
    <w:name w:val="the_title"/>
    <w:basedOn w:val="DefaultParagraphFont"/>
    <w:rsid w:val="004C47AB"/>
  </w:style>
  <w:style w:type="character" w:customStyle="1" w:styleId="view-count">
    <w:name w:val="view-count"/>
    <w:basedOn w:val="DefaultParagraphFont"/>
    <w:rsid w:val="004C47AB"/>
  </w:style>
  <w:style w:type="character" w:customStyle="1" w:styleId="rupee">
    <w:name w:val="rupee"/>
    <w:basedOn w:val="DefaultParagraphFont"/>
    <w:rsid w:val="004C47AB"/>
  </w:style>
  <w:style w:type="character" w:customStyle="1" w:styleId="grey1">
    <w:name w:val="grey1"/>
    <w:basedOn w:val="DefaultParagraphFont"/>
    <w:rsid w:val="004C47AB"/>
  </w:style>
  <w:style w:type="paragraph" w:customStyle="1" w:styleId="Pa13">
    <w:name w:val="Pa13"/>
    <w:basedOn w:val="Default"/>
    <w:next w:val="Default"/>
    <w:uiPriority w:val="99"/>
    <w:qFormat/>
    <w:rsid w:val="004C47AB"/>
    <w:pPr>
      <w:spacing w:line="201" w:lineRule="atLeast"/>
    </w:pPr>
    <w:rPr>
      <w:rFonts w:eastAsiaTheme="minorEastAsia"/>
      <w:color w:val="auto"/>
    </w:rPr>
  </w:style>
  <w:style w:type="paragraph" w:customStyle="1" w:styleId="Pa14">
    <w:name w:val="Pa14"/>
    <w:basedOn w:val="Default"/>
    <w:next w:val="Default"/>
    <w:uiPriority w:val="99"/>
    <w:qFormat/>
    <w:rsid w:val="004C47AB"/>
    <w:pPr>
      <w:spacing w:line="241" w:lineRule="atLeast"/>
    </w:pPr>
    <w:rPr>
      <w:rFonts w:eastAsiaTheme="minorEastAsia"/>
      <w:color w:val="auto"/>
    </w:rPr>
  </w:style>
  <w:style w:type="paragraph" w:customStyle="1" w:styleId="Pa9">
    <w:name w:val="Pa9"/>
    <w:basedOn w:val="Default"/>
    <w:next w:val="Default"/>
    <w:uiPriority w:val="99"/>
    <w:qFormat/>
    <w:rsid w:val="004C47AB"/>
    <w:pPr>
      <w:spacing w:line="241" w:lineRule="atLeast"/>
    </w:pPr>
    <w:rPr>
      <w:rFonts w:ascii="Gill Sans" w:eastAsiaTheme="minorEastAsia" w:hAnsi="Gill Sans"/>
      <w:color w:val="auto"/>
    </w:rPr>
  </w:style>
  <w:style w:type="character" w:customStyle="1" w:styleId="bureau">
    <w:name w:val="bureau"/>
    <w:basedOn w:val="DefaultParagraphFont"/>
    <w:rsid w:val="004C47AB"/>
  </w:style>
  <w:style w:type="character" w:customStyle="1" w:styleId="reporttitle">
    <w:name w:val="report_title"/>
    <w:basedOn w:val="DefaultParagraphFont"/>
    <w:rsid w:val="004C47AB"/>
  </w:style>
  <w:style w:type="character" w:customStyle="1" w:styleId="documenttype-longreleases">
    <w:name w:val="document_type_-_long_releases"/>
    <w:basedOn w:val="DefaultParagraphFont"/>
    <w:rsid w:val="004C47AB"/>
  </w:style>
  <w:style w:type="character" w:customStyle="1" w:styleId="alt-date">
    <w:name w:val="alt-date"/>
    <w:basedOn w:val="DefaultParagraphFont"/>
    <w:rsid w:val="004C47AB"/>
  </w:style>
  <w:style w:type="character" w:customStyle="1" w:styleId="entry-byline">
    <w:name w:val="entry-byline"/>
    <w:basedOn w:val="DefaultParagraphFont"/>
    <w:rsid w:val="004C47AB"/>
  </w:style>
  <w:style w:type="character" w:customStyle="1" w:styleId="taglinecontrib">
    <w:name w:val="tagline_contrib"/>
    <w:basedOn w:val="DefaultParagraphFont"/>
    <w:rsid w:val="004C47AB"/>
  </w:style>
  <w:style w:type="character" w:customStyle="1" w:styleId="articledate0">
    <w:name w:val="article_date"/>
    <w:basedOn w:val="DefaultParagraphFont"/>
    <w:rsid w:val="004C47AB"/>
  </w:style>
  <w:style w:type="paragraph" w:customStyle="1" w:styleId="hg-daily">
    <w:name w:val="hg-daily"/>
    <w:basedOn w:val="Normal"/>
    <w:uiPriority w:val="99"/>
    <w:qFormat/>
    <w:rsid w:val="004C47AB"/>
    <w:pPr>
      <w:spacing w:before="100" w:beforeAutospacing="1" w:after="100" w:afterAutospacing="1"/>
    </w:pPr>
    <w:rPr>
      <w:rFonts w:ascii="Times" w:hAnsi="Times"/>
      <w:szCs w:val="20"/>
    </w:rPr>
  </w:style>
  <w:style w:type="character" w:customStyle="1" w:styleId="cit">
    <w:name w:val="cit"/>
    <w:basedOn w:val="DefaultParagraphFont"/>
    <w:rsid w:val="004C47AB"/>
  </w:style>
  <w:style w:type="paragraph" w:customStyle="1" w:styleId="buttonheading">
    <w:name w:val="buttonheading"/>
    <w:basedOn w:val="Normal"/>
    <w:uiPriority w:val="99"/>
    <w:qFormat/>
    <w:rsid w:val="004C47AB"/>
    <w:pPr>
      <w:spacing w:before="100" w:beforeAutospacing="1" w:after="100" w:afterAutospacing="1"/>
    </w:pPr>
    <w:rPr>
      <w:rFonts w:ascii="Times" w:hAnsi="Times"/>
      <w:szCs w:val="20"/>
    </w:rPr>
  </w:style>
  <w:style w:type="character" w:customStyle="1" w:styleId="createdate">
    <w:name w:val="createdate"/>
    <w:basedOn w:val="DefaultParagraphFont"/>
    <w:rsid w:val="004C47AB"/>
  </w:style>
  <w:style w:type="paragraph" w:customStyle="1" w:styleId="p">
    <w:name w:val="p"/>
    <w:basedOn w:val="Normal"/>
    <w:qFormat/>
    <w:rsid w:val="004C47AB"/>
    <w:pPr>
      <w:spacing w:before="100" w:beforeAutospacing="1" w:after="100" w:afterAutospacing="1"/>
    </w:pPr>
    <w:rPr>
      <w:rFonts w:ascii="Times" w:hAnsi="Times"/>
      <w:szCs w:val="20"/>
    </w:rPr>
  </w:style>
  <w:style w:type="character" w:customStyle="1" w:styleId="text-label">
    <w:name w:val="text-label"/>
    <w:basedOn w:val="DefaultParagraphFont"/>
    <w:rsid w:val="004C47AB"/>
  </w:style>
  <w:style w:type="paragraph" w:customStyle="1" w:styleId="TOC3Char">
    <w:name w:val="TOC 3 Char"/>
    <w:basedOn w:val="Normal"/>
    <w:next w:val="Normal"/>
    <w:uiPriority w:val="99"/>
    <w:qFormat/>
    <w:rsid w:val="004C47AB"/>
    <w:rPr>
      <w:rFonts w:eastAsia="Times New Roman"/>
      <w:sz w:val="24"/>
      <w:szCs w:val="20"/>
    </w:rPr>
  </w:style>
  <w:style w:type="paragraph" w:customStyle="1" w:styleId="TOC1Char">
    <w:name w:val="TOC 1 Char"/>
    <w:basedOn w:val="Normal"/>
    <w:next w:val="Normal"/>
    <w:uiPriority w:val="99"/>
    <w:qFormat/>
    <w:rsid w:val="004C47AB"/>
    <w:rPr>
      <w:rFonts w:eastAsia="Times New Roman"/>
      <w:b/>
      <w:sz w:val="24"/>
      <w:szCs w:val="20"/>
    </w:rPr>
  </w:style>
  <w:style w:type="paragraph" w:customStyle="1" w:styleId="ColorfulGrid-Accent11">
    <w:name w:val="Colorful Grid - Accent 11"/>
    <w:basedOn w:val="Normal"/>
    <w:next w:val="Normal"/>
    <w:uiPriority w:val="29"/>
    <w:qFormat/>
    <w:rsid w:val="004C47AB"/>
    <w:pPr>
      <w:jc w:val="both"/>
    </w:pPr>
    <w:rPr>
      <w:rFonts w:eastAsia="Times New Roman"/>
      <w:i/>
      <w:iCs/>
      <w:color w:val="000000"/>
    </w:rPr>
  </w:style>
  <w:style w:type="character" w:customStyle="1" w:styleId="MediumGrid11">
    <w:name w:val="Medium Grid 11"/>
    <w:uiPriority w:val="99"/>
    <w:rsid w:val="004C47AB"/>
    <w:rPr>
      <w:color w:val="808080"/>
    </w:rPr>
  </w:style>
  <w:style w:type="paragraph" w:customStyle="1" w:styleId="PlaceholderText2">
    <w:name w:val="Placeholder Text2"/>
    <w:basedOn w:val="Normal"/>
    <w:uiPriority w:val="99"/>
    <w:qFormat/>
    <w:rsid w:val="004C47A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4C47AB"/>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4C47AB"/>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4C47AB"/>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4C47AB"/>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4C47AB"/>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4C47AB"/>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4C47AB"/>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4C47AB"/>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4C47AB"/>
    <w:pPr>
      <w:spacing w:before="100" w:beforeAutospacing="1" w:after="100" w:afterAutospacing="1"/>
    </w:pPr>
    <w:rPr>
      <w:rFonts w:ascii="Times" w:hAnsi="Times"/>
      <w:szCs w:val="20"/>
    </w:rPr>
  </w:style>
  <w:style w:type="character" w:customStyle="1" w:styleId="apple-tab-span">
    <w:name w:val="apple-tab-span"/>
    <w:basedOn w:val="DefaultParagraphFont"/>
    <w:rsid w:val="004C47AB"/>
  </w:style>
  <w:style w:type="character" w:customStyle="1" w:styleId="s1">
    <w:name w:val="s1"/>
    <w:basedOn w:val="DefaultParagraphFont"/>
    <w:rsid w:val="004C47AB"/>
  </w:style>
  <w:style w:type="character" w:customStyle="1" w:styleId="action-menu-toggled-item">
    <w:name w:val="action-menu-toggled-item"/>
    <w:basedOn w:val="DefaultParagraphFont"/>
    <w:rsid w:val="004C47AB"/>
    <w:rPr>
      <w:rFonts w:ascii="Times New Roman" w:hAnsi="Times New Roman"/>
    </w:rPr>
  </w:style>
  <w:style w:type="character" w:customStyle="1" w:styleId="1Tag">
    <w:name w:val="1) Tag"/>
    <w:rsid w:val="004C47A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C47A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C47A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C47A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C47A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4C47A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C47AB"/>
    <w:rPr>
      <w:rFonts w:ascii="Georgia" w:eastAsia="Times New Roman" w:hAnsi="Georgia"/>
      <w:b/>
      <w:caps/>
      <w:sz w:val="40"/>
      <w:szCs w:val="40"/>
    </w:rPr>
  </w:style>
  <w:style w:type="paragraph" w:customStyle="1" w:styleId="Strikethrough0">
    <w:name w:val="Strikethrough"/>
    <w:basedOn w:val="Normal"/>
    <w:link w:val="StrikethroughChar"/>
    <w:qFormat/>
    <w:rsid w:val="004C47AB"/>
    <w:rPr>
      <w:strike/>
    </w:rPr>
  </w:style>
  <w:style w:type="character" w:customStyle="1" w:styleId="StrikethroughChar">
    <w:name w:val="Strikethrough Char"/>
    <w:basedOn w:val="DefaultParagraphFont"/>
    <w:link w:val="Strikethrough0"/>
    <w:rsid w:val="004C47AB"/>
    <w:rPr>
      <w:rFonts w:ascii="Georgia" w:hAnsi="Georgia"/>
      <w:strike/>
      <w:sz w:val="20"/>
    </w:rPr>
  </w:style>
  <w:style w:type="character" w:styleId="SubtleReference">
    <w:name w:val="Subtle Reference"/>
    <w:basedOn w:val="DefaultParagraphFont"/>
    <w:uiPriority w:val="31"/>
    <w:qFormat/>
    <w:rsid w:val="004C47AB"/>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4C47AB"/>
    <w:rPr>
      <w:rFonts w:asciiTheme="minorHAnsi" w:hAnsiTheme="minorHAnsi"/>
      <w:bCs/>
      <w:sz w:val="16"/>
    </w:rPr>
  </w:style>
  <w:style w:type="character" w:customStyle="1" w:styleId="BoxBoldUnderline">
    <w:name w:val="Box Bold Underline"/>
    <w:rsid w:val="004C47A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4C47AB"/>
    <w:rPr>
      <w:rFonts w:eastAsia="Times New Roman"/>
      <w:sz w:val="24"/>
    </w:rPr>
  </w:style>
  <w:style w:type="character" w:customStyle="1" w:styleId="NormalF6Char">
    <w:name w:val="Normal F6 Char"/>
    <w:link w:val="NormalF6"/>
    <w:rsid w:val="004C47AB"/>
    <w:rPr>
      <w:rFonts w:ascii="Georgia" w:eastAsia="Times New Roman" w:hAnsi="Georgia"/>
      <w:sz w:val="24"/>
    </w:rPr>
  </w:style>
  <w:style w:type="paragraph" w:customStyle="1" w:styleId="TagNew">
    <w:name w:val="Tag New"/>
    <w:uiPriority w:val="99"/>
    <w:qFormat/>
    <w:rsid w:val="004C47AB"/>
    <w:pPr>
      <w:spacing w:after="0" w:line="240" w:lineRule="auto"/>
    </w:pPr>
    <w:rPr>
      <w:rFonts w:ascii="Times New Roman" w:eastAsiaTheme="minorEastAsia" w:hAnsi="Times New Roman" w:cs="Times New Roman"/>
      <w:b/>
      <w:sz w:val="24"/>
      <w:szCs w:val="20"/>
    </w:rPr>
  </w:style>
  <w:style w:type="character" w:customStyle="1" w:styleId="moretop">
    <w:name w:val="more_top"/>
    <w:rsid w:val="004C47AB"/>
  </w:style>
  <w:style w:type="paragraph" w:customStyle="1" w:styleId="TagNew0">
    <w:name w:val="Tag_New"/>
    <w:uiPriority w:val="99"/>
    <w:qFormat/>
    <w:rsid w:val="004C47AB"/>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4C47A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4C47A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4C47A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C47AB"/>
  </w:style>
  <w:style w:type="character" w:customStyle="1" w:styleId="yshortcutscs4-ndcor">
    <w:name w:val="yshortcuts cs4-ndcor"/>
    <w:rsid w:val="004C47AB"/>
  </w:style>
  <w:style w:type="character" w:customStyle="1" w:styleId="price">
    <w:name w:val="price"/>
    <w:rsid w:val="004C47AB"/>
  </w:style>
  <w:style w:type="character" w:customStyle="1" w:styleId="price-change">
    <w:name w:val="price-change"/>
    <w:rsid w:val="004C47AB"/>
  </w:style>
  <w:style w:type="character" w:customStyle="1" w:styleId="percent-change">
    <w:name w:val="percent-change"/>
    <w:rsid w:val="004C47AB"/>
  </w:style>
  <w:style w:type="character" w:customStyle="1" w:styleId="bibfont">
    <w:name w:val="bibfont"/>
    <w:rsid w:val="004C47AB"/>
    <w:rPr>
      <w:rFonts w:cs="Times New Roman"/>
    </w:rPr>
  </w:style>
  <w:style w:type="paragraph" w:customStyle="1" w:styleId="underlined1">
    <w:name w:val="underlined1"/>
    <w:next w:val="Normal"/>
    <w:autoRedefine/>
    <w:uiPriority w:val="99"/>
    <w:qFormat/>
    <w:rsid w:val="004C47A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4C47AB"/>
    <w:pPr>
      <w:ind w:left="0"/>
    </w:pPr>
    <w:rPr>
      <w:rFonts w:eastAsia="Times New Roman"/>
      <w:b/>
      <w:color w:val="auto"/>
      <w:sz w:val="24"/>
      <w:szCs w:val="24"/>
    </w:rPr>
  </w:style>
  <w:style w:type="character" w:customStyle="1" w:styleId="SourceBoldedChar">
    <w:name w:val="Source Bolded Char"/>
    <w:link w:val="SourceBolded"/>
    <w:rsid w:val="004C47AB"/>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4C47AB"/>
    <w:rPr>
      <w:rFonts w:eastAsia="Calibri"/>
      <w:sz w:val="16"/>
      <w:szCs w:val="20"/>
      <w:lang w:val="x-none" w:eastAsia="x-none"/>
    </w:rPr>
  </w:style>
  <w:style w:type="character" w:customStyle="1" w:styleId="CardDownSizeChar">
    <w:name w:val="CardDownSize Char"/>
    <w:link w:val="CardDownSize"/>
    <w:rsid w:val="004C47AB"/>
    <w:rPr>
      <w:rFonts w:ascii="Georgia" w:eastAsia="Calibri" w:hAnsi="Georgia"/>
      <w:sz w:val="16"/>
      <w:szCs w:val="20"/>
      <w:lang w:val="x-none" w:eastAsia="x-none"/>
    </w:rPr>
  </w:style>
  <w:style w:type="paragraph" w:customStyle="1" w:styleId="Citation10">
    <w:name w:val="Citation1"/>
    <w:basedOn w:val="Normal"/>
    <w:link w:val="Citation1Char"/>
    <w:qFormat/>
    <w:rsid w:val="004C47AB"/>
    <w:rPr>
      <w:rFonts w:eastAsia="Calibri"/>
      <w:b/>
      <w:sz w:val="24"/>
      <w:u w:val="single"/>
      <w:lang w:val="x-none" w:eastAsia="x-none"/>
    </w:rPr>
  </w:style>
  <w:style w:type="character" w:customStyle="1" w:styleId="Citation1Char">
    <w:name w:val="Citation1 Char"/>
    <w:link w:val="Citation10"/>
    <w:rsid w:val="004C47AB"/>
    <w:rPr>
      <w:rFonts w:ascii="Georgia" w:eastAsia="Calibri" w:hAnsi="Georgia"/>
      <w:b/>
      <w:sz w:val="24"/>
      <w:u w:val="single"/>
      <w:lang w:val="x-none" w:eastAsia="x-none"/>
    </w:rPr>
  </w:style>
  <w:style w:type="character" w:customStyle="1" w:styleId="TaglineChar">
    <w:name w:val="Tagline Char"/>
    <w:link w:val="Tagline0"/>
    <w:rsid w:val="004C47AB"/>
    <w:rPr>
      <w:rFonts w:ascii="Georgia" w:hAnsi="Georgia"/>
      <w:b/>
      <w:sz w:val="26"/>
    </w:rPr>
  </w:style>
  <w:style w:type="character" w:customStyle="1" w:styleId="boldciteChar1">
    <w:name w:val="bold cite Char1"/>
    <w:rsid w:val="004C47A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C47AB"/>
  </w:style>
  <w:style w:type="character" w:customStyle="1" w:styleId="leveluptitle">
    <w:name w:val="leveluptitle"/>
    <w:basedOn w:val="DefaultParagraphFont"/>
    <w:rsid w:val="004C47AB"/>
  </w:style>
  <w:style w:type="character" w:customStyle="1" w:styleId="Irrelevant6fontChar">
    <w:name w:val="Irrelevant (6 font) Char"/>
    <w:basedOn w:val="DefaultParagraphFont"/>
    <w:link w:val="Irrelevant6font"/>
    <w:rsid w:val="004C47AB"/>
    <w:rPr>
      <w:rFonts w:ascii="Georgia" w:eastAsia="Calibri" w:hAnsi="Georgia"/>
      <w:sz w:val="12"/>
      <w:szCs w:val="12"/>
    </w:rPr>
  </w:style>
  <w:style w:type="paragraph" w:customStyle="1" w:styleId="Non-NavPanelTag">
    <w:name w:val="Non-Nav Panel Tag"/>
    <w:basedOn w:val="Normal"/>
    <w:uiPriority w:val="99"/>
    <w:qFormat/>
    <w:rsid w:val="004C47AB"/>
    <w:rPr>
      <w:b/>
      <w:sz w:val="26"/>
    </w:rPr>
  </w:style>
  <w:style w:type="character" w:customStyle="1" w:styleId="Hyperlink3">
    <w:name w:val="Hyperlink.3"/>
    <w:basedOn w:val="DefaultParagraphFont"/>
    <w:rsid w:val="004C47AB"/>
    <w:rPr>
      <w:sz w:val="18"/>
      <w:szCs w:val="18"/>
    </w:rPr>
  </w:style>
  <w:style w:type="character" w:customStyle="1" w:styleId="Hyperlink40">
    <w:name w:val="Hyperlink.4"/>
    <w:basedOn w:val="DefaultParagraphFont"/>
    <w:rsid w:val="004C47AB"/>
    <w:rPr>
      <w:sz w:val="18"/>
      <w:szCs w:val="18"/>
    </w:rPr>
  </w:style>
  <w:style w:type="character" w:customStyle="1" w:styleId="SmallCharChar">
    <w:name w:val="Small Char Char"/>
    <w:basedOn w:val="DefaultParagraphFont"/>
    <w:rsid w:val="004C47AB"/>
    <w:rPr>
      <w:sz w:val="17"/>
      <w:szCs w:val="24"/>
      <w:lang w:val="en-US" w:eastAsia="en-US" w:bidi="ar-SA"/>
    </w:rPr>
  </w:style>
  <w:style w:type="paragraph" w:customStyle="1" w:styleId="TagsFutura">
    <w:name w:val="TagsFutura"/>
    <w:basedOn w:val="Normal"/>
    <w:next w:val="Heading3"/>
    <w:qFormat/>
    <w:rsid w:val="004C47AB"/>
    <w:rPr>
      <w:rFonts w:ascii="Futura" w:eastAsia="Times" w:hAnsi="Futura"/>
      <w:b/>
      <w:caps/>
      <w:sz w:val="18"/>
      <w:szCs w:val="20"/>
    </w:rPr>
  </w:style>
  <w:style w:type="paragraph" w:customStyle="1" w:styleId="DebateTag0">
    <w:name w:val="DebateTag"/>
    <w:basedOn w:val="Normal"/>
    <w:qFormat/>
    <w:rsid w:val="004C47AB"/>
    <w:rPr>
      <w:rFonts w:eastAsia="Calibri"/>
      <w:b/>
    </w:rPr>
  </w:style>
  <w:style w:type="paragraph" w:customStyle="1" w:styleId="UnderlineBoldIndent">
    <w:name w:val="Underline + Bold Indent"/>
    <w:basedOn w:val="Normal"/>
    <w:link w:val="UnderlineBoldIndentCharChar"/>
    <w:qFormat/>
    <w:rsid w:val="004C47A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C47AB"/>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4C47AB"/>
    <w:rPr>
      <w:u w:val="single"/>
    </w:rPr>
  </w:style>
  <w:style w:type="character" w:customStyle="1" w:styleId="StyleUnderlineBoldIndent11ptChar">
    <w:name w:val="Style Underline + Bold Indent + 11 pt Char"/>
    <w:link w:val="StyleUnderlineBoldIndent11pt"/>
    <w:rsid w:val="004C47AB"/>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4C47AB"/>
    <w:rPr>
      <w:b/>
      <w:bCs/>
      <w:u w:val="single"/>
    </w:rPr>
  </w:style>
  <w:style w:type="character" w:customStyle="1" w:styleId="StyleUnderlineBoldIndent11ptBoldChar">
    <w:name w:val="Style Underline + Bold Indent + 11 pt Bold Char"/>
    <w:link w:val="StyleUnderlineBoldIndent11ptBold"/>
    <w:rsid w:val="004C47AB"/>
    <w:rPr>
      <w:rFonts w:ascii="Georgia" w:eastAsia="Times New Roman" w:hAnsi="Georgia"/>
      <w:b/>
      <w:bCs/>
      <w:sz w:val="20"/>
      <w:szCs w:val="20"/>
      <w:u w:val="single"/>
    </w:rPr>
  </w:style>
  <w:style w:type="character" w:customStyle="1" w:styleId="FontStyle177">
    <w:name w:val="Font Style177"/>
    <w:basedOn w:val="DefaultParagraphFont"/>
    <w:uiPriority w:val="99"/>
    <w:rsid w:val="004C47AB"/>
    <w:rPr>
      <w:rFonts w:ascii="Times New Roman" w:hAnsi="Times New Roman" w:cs="Times New Roman"/>
      <w:sz w:val="20"/>
      <w:szCs w:val="20"/>
    </w:rPr>
  </w:style>
  <w:style w:type="character" w:customStyle="1" w:styleId="FontStyle173">
    <w:name w:val="Font Style173"/>
    <w:basedOn w:val="DefaultParagraphFont"/>
    <w:uiPriority w:val="99"/>
    <w:rsid w:val="004C47AB"/>
    <w:rPr>
      <w:rFonts w:ascii="Times New Roman" w:hAnsi="Times New Roman" w:cs="Times New Roman"/>
      <w:sz w:val="14"/>
      <w:szCs w:val="14"/>
    </w:rPr>
  </w:style>
  <w:style w:type="character" w:customStyle="1" w:styleId="FontStyle151">
    <w:name w:val="Font Style151"/>
    <w:basedOn w:val="DefaultParagraphFont"/>
    <w:uiPriority w:val="99"/>
    <w:rsid w:val="004C47AB"/>
    <w:rPr>
      <w:rFonts w:ascii="Arial Narrow" w:hAnsi="Arial Narrow" w:cs="Arial Narrow"/>
      <w:b/>
      <w:bCs/>
      <w:sz w:val="12"/>
      <w:szCs w:val="12"/>
    </w:rPr>
  </w:style>
  <w:style w:type="character" w:customStyle="1" w:styleId="FontStyle156">
    <w:name w:val="Font Style156"/>
    <w:basedOn w:val="DefaultParagraphFont"/>
    <w:uiPriority w:val="99"/>
    <w:rsid w:val="004C47AB"/>
    <w:rPr>
      <w:rFonts w:ascii="Arial Narrow" w:hAnsi="Arial Narrow" w:cs="Arial Narrow"/>
      <w:sz w:val="8"/>
      <w:szCs w:val="8"/>
    </w:rPr>
  </w:style>
  <w:style w:type="character" w:customStyle="1" w:styleId="FontStyle160">
    <w:name w:val="Font Style160"/>
    <w:basedOn w:val="DefaultParagraphFont"/>
    <w:uiPriority w:val="99"/>
    <w:rsid w:val="004C47AB"/>
    <w:rPr>
      <w:rFonts w:ascii="Times New Roman" w:hAnsi="Times New Roman" w:cs="Times New Roman"/>
      <w:b/>
      <w:bCs/>
      <w:sz w:val="20"/>
      <w:szCs w:val="20"/>
    </w:rPr>
  </w:style>
  <w:style w:type="character" w:customStyle="1" w:styleId="FontStyle178">
    <w:name w:val="Font Style178"/>
    <w:basedOn w:val="DefaultParagraphFont"/>
    <w:uiPriority w:val="99"/>
    <w:rsid w:val="004C47AB"/>
    <w:rPr>
      <w:rFonts w:ascii="Times New Roman" w:hAnsi="Times New Roman" w:cs="Times New Roman"/>
      <w:sz w:val="18"/>
      <w:szCs w:val="18"/>
    </w:rPr>
  </w:style>
  <w:style w:type="paragraph" w:customStyle="1" w:styleId="Style140">
    <w:name w:val="Style14"/>
    <w:basedOn w:val="Normal"/>
    <w:uiPriority w:val="99"/>
    <w:qFormat/>
    <w:rsid w:val="004C47A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4C47A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C47AB"/>
    <w:rPr>
      <w:rFonts w:ascii="Times New Roman" w:hAnsi="Times New Roman" w:cs="Times New Roman"/>
      <w:sz w:val="12"/>
      <w:szCs w:val="12"/>
    </w:rPr>
  </w:style>
  <w:style w:type="paragraph" w:customStyle="1" w:styleId="Style90">
    <w:name w:val="Style9"/>
    <w:basedOn w:val="Normal"/>
    <w:uiPriority w:val="99"/>
    <w:qFormat/>
    <w:rsid w:val="004C47A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4C47A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4C47A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C47AB"/>
    <w:rPr>
      <w:rFonts w:ascii="Times New Roman" w:hAnsi="Times New Roman" w:cs="Times New Roman"/>
      <w:sz w:val="16"/>
      <w:szCs w:val="16"/>
    </w:rPr>
  </w:style>
  <w:style w:type="character" w:customStyle="1" w:styleId="newscontent">
    <w:name w:val="newscontent"/>
    <w:rsid w:val="004C47AB"/>
  </w:style>
  <w:style w:type="character" w:customStyle="1" w:styleId="FontStyle172">
    <w:name w:val="Font Style172"/>
    <w:basedOn w:val="DefaultParagraphFont"/>
    <w:uiPriority w:val="99"/>
    <w:rsid w:val="004C47AB"/>
    <w:rPr>
      <w:rFonts w:ascii="Times New Roman" w:hAnsi="Times New Roman" w:cs="Times New Roman"/>
      <w:b/>
      <w:bCs/>
      <w:sz w:val="16"/>
      <w:szCs w:val="16"/>
    </w:rPr>
  </w:style>
  <w:style w:type="paragraph" w:customStyle="1" w:styleId="Style180">
    <w:name w:val="Style18"/>
    <w:basedOn w:val="Normal"/>
    <w:uiPriority w:val="99"/>
    <w:qFormat/>
    <w:rsid w:val="004C47A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C47AB"/>
    <w:rPr>
      <w:rFonts w:ascii="Times New Roman" w:hAnsi="Times New Roman" w:cs="Times New Roman"/>
      <w:i/>
      <w:iCs/>
      <w:sz w:val="16"/>
      <w:szCs w:val="16"/>
    </w:rPr>
  </w:style>
  <w:style w:type="character" w:customStyle="1" w:styleId="FontStyle162">
    <w:name w:val="Font Style162"/>
    <w:basedOn w:val="DefaultParagraphFont"/>
    <w:uiPriority w:val="99"/>
    <w:rsid w:val="004C47AB"/>
    <w:rPr>
      <w:rFonts w:ascii="Times New Roman" w:hAnsi="Times New Roman" w:cs="Times New Roman"/>
      <w:b/>
      <w:bCs/>
      <w:sz w:val="18"/>
      <w:szCs w:val="18"/>
    </w:rPr>
  </w:style>
  <w:style w:type="character" w:customStyle="1" w:styleId="FontStyle167">
    <w:name w:val="Font Style167"/>
    <w:basedOn w:val="DefaultParagraphFont"/>
    <w:uiPriority w:val="99"/>
    <w:rsid w:val="004C47AB"/>
    <w:rPr>
      <w:rFonts w:ascii="Times New Roman" w:hAnsi="Times New Roman" w:cs="Times New Roman"/>
      <w:sz w:val="10"/>
      <w:szCs w:val="10"/>
    </w:rPr>
  </w:style>
  <w:style w:type="character" w:customStyle="1" w:styleId="FontStyle174">
    <w:name w:val="Font Style174"/>
    <w:basedOn w:val="DefaultParagraphFont"/>
    <w:uiPriority w:val="99"/>
    <w:rsid w:val="004C47AB"/>
    <w:rPr>
      <w:rFonts w:ascii="Arial Narrow" w:hAnsi="Arial Narrow" w:cs="Arial Narrow"/>
      <w:b/>
      <w:bCs/>
      <w:sz w:val="18"/>
      <w:szCs w:val="18"/>
    </w:rPr>
  </w:style>
  <w:style w:type="paragraph" w:customStyle="1" w:styleId="Style47">
    <w:name w:val="Style47"/>
    <w:basedOn w:val="Normal"/>
    <w:uiPriority w:val="99"/>
    <w:qFormat/>
    <w:rsid w:val="004C47A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C47AB"/>
    <w:rPr>
      <w:rFonts w:ascii="Times New Roman" w:hAnsi="Times New Roman" w:cs="Times New Roman"/>
      <w:sz w:val="12"/>
      <w:szCs w:val="12"/>
    </w:rPr>
  </w:style>
  <w:style w:type="paragraph" w:customStyle="1" w:styleId="Style24">
    <w:name w:val="Style24"/>
    <w:basedOn w:val="Normal"/>
    <w:uiPriority w:val="99"/>
    <w:qFormat/>
    <w:rsid w:val="004C47AB"/>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4C47A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4C47A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C47AB"/>
    <w:rPr>
      <w:rFonts w:ascii="Times New Roman" w:hAnsi="Times New Roman" w:cs="Times New Roman"/>
      <w:b/>
      <w:bCs/>
      <w:sz w:val="18"/>
      <w:szCs w:val="18"/>
    </w:rPr>
  </w:style>
  <w:style w:type="paragraph" w:customStyle="1" w:styleId="Style210">
    <w:name w:val="Style21"/>
    <w:basedOn w:val="Normal"/>
    <w:uiPriority w:val="99"/>
    <w:qFormat/>
    <w:rsid w:val="004C47A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4C47A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4C47AB"/>
    <w:rPr>
      <w:iCs w:val="0"/>
    </w:rPr>
  </w:style>
  <w:style w:type="paragraph" w:customStyle="1" w:styleId="Aa">
    <w:name w:val="A"/>
    <w:basedOn w:val="Default"/>
    <w:next w:val="Default"/>
    <w:uiPriority w:val="99"/>
    <w:qFormat/>
    <w:rsid w:val="004C47AB"/>
    <w:rPr>
      <w:color w:val="auto"/>
      <w:lang w:bidi="en-US"/>
    </w:rPr>
  </w:style>
  <w:style w:type="character" w:customStyle="1" w:styleId="ac">
    <w:name w:val="••••"/>
    <w:rsid w:val="004C47AB"/>
    <w:rPr>
      <w:color w:val="000000"/>
    </w:rPr>
  </w:style>
  <w:style w:type="character" w:customStyle="1" w:styleId="UL-Bold">
    <w:name w:val="UL-Bold"/>
    <w:basedOn w:val="DefaultParagraphFont"/>
    <w:rsid w:val="004C47AB"/>
    <w:rPr>
      <w:u w:val="thick"/>
    </w:rPr>
  </w:style>
  <w:style w:type="character" w:customStyle="1" w:styleId="UL-None">
    <w:name w:val="UL-None"/>
    <w:basedOn w:val="DefaultParagraphFont"/>
    <w:rsid w:val="004C47AB"/>
    <w:rPr>
      <w:u w:val="none"/>
    </w:rPr>
  </w:style>
  <w:style w:type="character" w:customStyle="1" w:styleId="styletimesnewroman12ptbold0">
    <w:name w:val="styletimesnewroman12ptbold"/>
    <w:basedOn w:val="DefaultParagraphFont"/>
    <w:rsid w:val="004C47AB"/>
  </w:style>
  <w:style w:type="character" w:customStyle="1" w:styleId="FontStyle19">
    <w:name w:val="Font Style19"/>
    <w:basedOn w:val="DefaultParagraphFont"/>
    <w:uiPriority w:val="99"/>
    <w:rsid w:val="004C47AB"/>
    <w:rPr>
      <w:rFonts w:ascii="Times New Roman" w:hAnsi="Times New Roman" w:cs="Times New Roman"/>
      <w:sz w:val="18"/>
      <w:szCs w:val="18"/>
    </w:rPr>
  </w:style>
  <w:style w:type="character" w:customStyle="1" w:styleId="UnderlineBox">
    <w:name w:val="Underline + Box"/>
    <w:uiPriority w:val="1"/>
    <w:qFormat/>
    <w:rsid w:val="004C47AB"/>
    <w:rPr>
      <w:rFonts w:ascii="Georgia" w:hAnsi="Georgia"/>
      <w:b w:val="0"/>
      <w:sz w:val="22"/>
      <w:u w:val="single"/>
      <w:bdr w:val="single" w:sz="4" w:space="0" w:color="auto"/>
    </w:rPr>
  </w:style>
  <w:style w:type="character" w:customStyle="1" w:styleId="10ptnotbold">
    <w:name w:val="10ptnotbold"/>
    <w:basedOn w:val="DefaultParagraphFont"/>
    <w:rsid w:val="004C47AB"/>
    <w:rPr>
      <w:sz w:val="20"/>
    </w:rPr>
  </w:style>
  <w:style w:type="paragraph" w:customStyle="1" w:styleId="ALLCAPS">
    <w:name w:val="ALL CAPS"/>
    <w:basedOn w:val="Normal"/>
    <w:link w:val="ALLCAPSChar"/>
    <w:qFormat/>
    <w:rsid w:val="004C47AB"/>
    <w:rPr>
      <w:rFonts w:eastAsia="Times New Roman"/>
      <w:b/>
      <w:caps/>
      <w:szCs w:val="20"/>
    </w:rPr>
  </w:style>
  <w:style w:type="character" w:customStyle="1" w:styleId="kn">
    <w:name w:val="kn"/>
    <w:basedOn w:val="DefaultParagraphFont"/>
    <w:rsid w:val="004C47AB"/>
  </w:style>
  <w:style w:type="paragraph" w:customStyle="1" w:styleId="StyleCardworksLinespacingsingle">
    <w:name w:val="Style Card works + Line spacing:  single"/>
    <w:basedOn w:val="Normal"/>
    <w:link w:val="StyleCardworksLinespacingsingleChar"/>
    <w:qFormat/>
    <w:rsid w:val="004C47A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C47AB"/>
    <w:rPr>
      <w:rFonts w:ascii="Georgia" w:eastAsia="Times New Roman" w:hAnsi="Georgia"/>
      <w:spacing w:val="-3"/>
      <w:sz w:val="20"/>
      <w:szCs w:val="20"/>
    </w:rPr>
  </w:style>
  <w:style w:type="paragraph" w:customStyle="1" w:styleId="BriefTitleWorks">
    <w:name w:val="Brief Title Works"/>
    <w:basedOn w:val="Heading1"/>
    <w:link w:val="BriefTitleWorksChar"/>
    <w:qFormat/>
    <w:rsid w:val="004C47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C47AB"/>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4C47AB"/>
    <w:rPr>
      <w:rFonts w:ascii="Verdana" w:hAnsi="Verdana" w:hint="default"/>
      <w:color w:val="000000"/>
      <w:sz w:val="16"/>
      <w:szCs w:val="16"/>
    </w:rPr>
  </w:style>
  <w:style w:type="character" w:customStyle="1" w:styleId="TagCharCharCharChar0">
    <w:name w:val="Tag Char Char Char Char"/>
    <w:basedOn w:val="DefaultParagraphFont"/>
    <w:rsid w:val="004C47AB"/>
    <w:rPr>
      <w:rFonts w:ascii="Times New Roman" w:eastAsia="Times New Roman" w:hAnsi="Times New Roman" w:cs="Times New Roman"/>
      <w:b/>
      <w:sz w:val="24"/>
      <w:szCs w:val="20"/>
    </w:rPr>
  </w:style>
  <w:style w:type="character" w:customStyle="1" w:styleId="CharacterStyle14">
    <w:name w:val="Character Style 14"/>
    <w:rsid w:val="004C47AB"/>
    <w:rPr>
      <w:sz w:val="30"/>
      <w:szCs w:val="30"/>
    </w:rPr>
  </w:style>
  <w:style w:type="character" w:customStyle="1" w:styleId="CharacterStyle13">
    <w:name w:val="Character Style 13"/>
    <w:rsid w:val="004C47AB"/>
    <w:rPr>
      <w:i/>
      <w:iCs/>
      <w:sz w:val="17"/>
      <w:szCs w:val="17"/>
    </w:rPr>
  </w:style>
  <w:style w:type="character" w:customStyle="1" w:styleId="CardsNotUnderlined">
    <w:name w:val="Cards Not Underlined"/>
    <w:rsid w:val="004C47AB"/>
    <w:rPr>
      <w:rFonts w:ascii="Times New Roman" w:hAnsi="Times New Roman"/>
      <w:sz w:val="16"/>
    </w:rPr>
  </w:style>
  <w:style w:type="character" w:customStyle="1" w:styleId="a13">
    <w:name w:val="a1"/>
    <w:rsid w:val="004C47AB"/>
    <w:rPr>
      <w:color w:val="008000"/>
    </w:rPr>
  </w:style>
  <w:style w:type="character" w:customStyle="1" w:styleId="FifthChar">
    <w:name w:val="Fifth Char"/>
    <w:link w:val="Fifth"/>
    <w:rsid w:val="004C47AB"/>
    <w:rPr>
      <w:rFonts w:ascii="Georgia" w:eastAsia="Calibri" w:hAnsi="Georgia"/>
      <w:sz w:val="20"/>
    </w:rPr>
  </w:style>
  <w:style w:type="paragraph" w:customStyle="1" w:styleId="Repeatblockheading0">
    <w:name w:val="Repeat block heading"/>
    <w:basedOn w:val="Normal"/>
    <w:uiPriority w:val="99"/>
    <w:qFormat/>
    <w:rsid w:val="004C47A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C47AB"/>
  </w:style>
  <w:style w:type="character" w:customStyle="1" w:styleId="hps">
    <w:name w:val="hps"/>
    <w:rsid w:val="004C47AB"/>
  </w:style>
  <w:style w:type="paragraph" w:customStyle="1" w:styleId="TashmaHeader2">
    <w:name w:val="Tashma_Header2"/>
    <w:basedOn w:val="Heading2"/>
    <w:uiPriority w:val="99"/>
    <w:qFormat/>
    <w:rsid w:val="004C47AB"/>
    <w:pPr>
      <w:spacing w:after="160"/>
    </w:pPr>
    <w:rPr>
      <w:rFonts w:eastAsia="SimSun" w:cstheme="minorBidi"/>
      <w:sz w:val="28"/>
    </w:rPr>
  </w:style>
  <w:style w:type="paragraph" w:customStyle="1" w:styleId="TashmaHeading1">
    <w:name w:val="Tashma_Heading1"/>
    <w:basedOn w:val="Heading1"/>
    <w:uiPriority w:val="99"/>
    <w:qFormat/>
    <w:rsid w:val="004C47A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C47AB"/>
    <w:rPr>
      <w:rFonts w:cs="Calibri"/>
    </w:rPr>
  </w:style>
  <w:style w:type="paragraph" w:customStyle="1" w:styleId="CitationCharCharCharCharCharCharChar">
    <w:name w:val="Citation Char Char Char Char Char Char Char"/>
    <w:basedOn w:val="Normal"/>
    <w:link w:val="CitationCharCharCharCharCharCharCharChar"/>
    <w:qFormat/>
    <w:rsid w:val="004C47AB"/>
    <w:pPr>
      <w:ind w:left="1440" w:right="1440"/>
    </w:pPr>
    <w:rPr>
      <w:rFonts w:asciiTheme="minorHAnsi" w:hAnsiTheme="minorHAnsi" w:cs="Calibri"/>
      <w:sz w:val="22"/>
    </w:rPr>
  </w:style>
  <w:style w:type="paragraph" w:customStyle="1" w:styleId="pagpag1">
    <w:name w:val="pagpag1"/>
    <w:basedOn w:val="Normal"/>
    <w:uiPriority w:val="99"/>
    <w:qFormat/>
    <w:rsid w:val="004C47AB"/>
    <w:pPr>
      <w:spacing w:before="100" w:beforeAutospacing="1" w:after="100" w:afterAutospacing="1"/>
    </w:pPr>
    <w:rPr>
      <w:rFonts w:eastAsia="Times New Roman"/>
      <w:sz w:val="24"/>
    </w:rPr>
  </w:style>
  <w:style w:type="paragraph" w:customStyle="1" w:styleId="pagpag2">
    <w:name w:val="pagpag2"/>
    <w:basedOn w:val="Normal"/>
    <w:uiPriority w:val="99"/>
    <w:qFormat/>
    <w:rsid w:val="004C47AB"/>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4C47AB"/>
    <w:pPr>
      <w:spacing w:after="120"/>
    </w:pPr>
    <w:rPr>
      <w:bCs/>
      <w:color w:val="000000"/>
    </w:rPr>
  </w:style>
  <w:style w:type="paragraph" w:customStyle="1" w:styleId="BodyText210">
    <w:name w:val="Body Text 21"/>
    <w:basedOn w:val="Normal"/>
    <w:next w:val="BodyText2"/>
    <w:uiPriority w:val="99"/>
    <w:unhideWhenUsed/>
    <w:qFormat/>
    <w:rsid w:val="004C47AB"/>
    <w:pPr>
      <w:spacing w:after="120" w:line="480" w:lineRule="auto"/>
    </w:pPr>
    <w:rPr>
      <w:sz w:val="12"/>
    </w:rPr>
  </w:style>
  <w:style w:type="paragraph" w:customStyle="1" w:styleId="BodyTextIndent1">
    <w:name w:val="Body Text Indent1"/>
    <w:basedOn w:val="Normal"/>
    <w:next w:val="BodyTextIndent"/>
    <w:uiPriority w:val="99"/>
    <w:unhideWhenUsed/>
    <w:qFormat/>
    <w:rsid w:val="004C47AB"/>
    <w:pPr>
      <w:spacing w:after="120"/>
      <w:ind w:left="360"/>
    </w:pPr>
    <w:rPr>
      <w:sz w:val="16"/>
    </w:rPr>
  </w:style>
  <w:style w:type="paragraph" w:customStyle="1" w:styleId="BodyTextIndent31">
    <w:name w:val="Body Text Indent 31"/>
    <w:basedOn w:val="Normal"/>
    <w:next w:val="BodyTextIndent3"/>
    <w:uiPriority w:val="99"/>
    <w:semiHidden/>
    <w:unhideWhenUsed/>
    <w:qFormat/>
    <w:rsid w:val="004C47AB"/>
    <w:pPr>
      <w:spacing w:after="120"/>
      <w:ind w:left="360"/>
    </w:pPr>
    <w:rPr>
      <w:sz w:val="14"/>
    </w:rPr>
  </w:style>
  <w:style w:type="paragraph" w:customStyle="1" w:styleId="BodyTextIndent21">
    <w:name w:val="Body Text Indent 21"/>
    <w:basedOn w:val="Normal"/>
    <w:next w:val="BodyTextIndent2"/>
    <w:uiPriority w:val="99"/>
    <w:unhideWhenUsed/>
    <w:qFormat/>
    <w:rsid w:val="004C47AB"/>
    <w:pPr>
      <w:spacing w:after="120" w:line="480" w:lineRule="auto"/>
      <w:ind w:left="360"/>
    </w:pPr>
    <w:rPr>
      <w:sz w:val="16"/>
    </w:rPr>
  </w:style>
  <w:style w:type="character" w:customStyle="1" w:styleId="Caption11">
    <w:name w:val="Caption11"/>
    <w:rsid w:val="004C47AB"/>
  </w:style>
  <w:style w:type="paragraph" w:customStyle="1" w:styleId="z-BottomofForm1">
    <w:name w:val="z-Bottom of Form1"/>
    <w:basedOn w:val="Normal"/>
    <w:next w:val="Normal"/>
    <w:hidden/>
    <w:uiPriority w:val="99"/>
    <w:unhideWhenUsed/>
    <w:qFormat/>
    <w:rsid w:val="004C47AB"/>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4C47AB"/>
    <w:pPr>
      <w:spacing w:before="100" w:beforeAutospacing="1" w:after="100" w:afterAutospacing="1"/>
    </w:pPr>
    <w:rPr>
      <w:rFonts w:eastAsia="Times New Roman"/>
      <w:sz w:val="24"/>
    </w:rPr>
  </w:style>
  <w:style w:type="paragraph" w:customStyle="1" w:styleId="cptchblock">
    <w:name w:val="cptch_block"/>
    <w:basedOn w:val="Normal"/>
    <w:uiPriority w:val="99"/>
    <w:qFormat/>
    <w:rsid w:val="004C47AB"/>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4C47AB"/>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4C47A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C47AB"/>
    <w:rPr>
      <w:sz w:val="24"/>
      <w:szCs w:val="24"/>
      <w:u w:val="thick"/>
    </w:rPr>
  </w:style>
  <w:style w:type="character" w:customStyle="1" w:styleId="BodyTextIndentChar2">
    <w:name w:val="Body Text Indent Char2"/>
    <w:basedOn w:val="DefaultParagraphFont"/>
    <w:uiPriority w:val="99"/>
    <w:semiHidden/>
    <w:rsid w:val="004C47AB"/>
    <w:rPr>
      <w:rFonts w:ascii="Georgia" w:hAnsi="Georgia"/>
      <w:sz w:val="22"/>
      <w:szCs w:val="22"/>
    </w:rPr>
  </w:style>
  <w:style w:type="character" w:customStyle="1" w:styleId="BodyText2Char2">
    <w:name w:val="Body Text 2 Char2"/>
    <w:basedOn w:val="DefaultParagraphFont"/>
    <w:uiPriority w:val="99"/>
    <w:semiHidden/>
    <w:rsid w:val="004C47AB"/>
    <w:rPr>
      <w:rFonts w:ascii="Georgia" w:hAnsi="Georgia"/>
      <w:sz w:val="22"/>
      <w:szCs w:val="22"/>
    </w:rPr>
  </w:style>
  <w:style w:type="character" w:customStyle="1" w:styleId="BodyText3Char2">
    <w:name w:val="Body Text 3 Char2"/>
    <w:basedOn w:val="DefaultParagraphFont"/>
    <w:uiPriority w:val="99"/>
    <w:semiHidden/>
    <w:rsid w:val="004C47AB"/>
    <w:rPr>
      <w:rFonts w:ascii="Georgia" w:hAnsi="Georgia"/>
      <w:sz w:val="16"/>
      <w:szCs w:val="16"/>
    </w:rPr>
  </w:style>
  <w:style w:type="character" w:customStyle="1" w:styleId="BodyTextIndent2Char2">
    <w:name w:val="Body Text Indent 2 Char2"/>
    <w:basedOn w:val="DefaultParagraphFont"/>
    <w:uiPriority w:val="99"/>
    <w:semiHidden/>
    <w:rsid w:val="004C47AB"/>
    <w:rPr>
      <w:rFonts w:ascii="Georgia" w:hAnsi="Georgia"/>
      <w:sz w:val="22"/>
      <w:szCs w:val="22"/>
    </w:rPr>
  </w:style>
  <w:style w:type="character" w:customStyle="1" w:styleId="BodyTextIndent3Char2">
    <w:name w:val="Body Text Indent 3 Char2"/>
    <w:basedOn w:val="DefaultParagraphFont"/>
    <w:uiPriority w:val="99"/>
    <w:semiHidden/>
    <w:rsid w:val="004C47AB"/>
    <w:rPr>
      <w:rFonts w:ascii="Georgia" w:hAnsi="Georgia"/>
      <w:sz w:val="16"/>
      <w:szCs w:val="16"/>
    </w:rPr>
  </w:style>
  <w:style w:type="character" w:customStyle="1" w:styleId="z-BottomofFormChar2">
    <w:name w:val="z-Bottom of Form Char2"/>
    <w:basedOn w:val="DefaultParagraphFont"/>
    <w:uiPriority w:val="99"/>
    <w:semiHidden/>
    <w:rsid w:val="004C47A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C47AB"/>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4C47AB"/>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4C47AB"/>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C47AB"/>
    <w:rPr>
      <w:rFonts w:ascii="Georgia" w:eastAsia="Cambria" w:hAnsi="Georgia"/>
      <w:sz w:val="20"/>
      <w:u w:val="single"/>
    </w:rPr>
  </w:style>
  <w:style w:type="character" w:customStyle="1" w:styleId="m5686307894942199640gmail-style13ptbold">
    <w:name w:val="m_5686307894942199640gmail-style13ptbold"/>
    <w:basedOn w:val="DefaultParagraphFont"/>
    <w:rsid w:val="004C47AB"/>
  </w:style>
  <w:style w:type="character" w:customStyle="1" w:styleId="m5686307894942199640gmail-styleunderline">
    <w:name w:val="m_5686307894942199640gmail-styleunderline"/>
    <w:basedOn w:val="DefaultParagraphFont"/>
    <w:rsid w:val="004C47AB"/>
  </w:style>
  <w:style w:type="paragraph" w:customStyle="1" w:styleId="Hyperlink2">
    <w:name w:val="Hyperlink2"/>
    <w:basedOn w:val="Normal"/>
    <w:qFormat/>
    <w:rsid w:val="004C47AB"/>
    <w:rPr>
      <w:rFonts w:eastAsia="Calibri"/>
      <w:color w:val="00B0F0"/>
      <w:u w:val="single" w:color="00B0F0"/>
    </w:rPr>
  </w:style>
  <w:style w:type="character" w:customStyle="1" w:styleId="messagecontent">
    <w:name w:val="message_content"/>
    <w:rsid w:val="004C47AB"/>
  </w:style>
  <w:style w:type="paragraph" w:customStyle="1" w:styleId="UnderlineCharCharCharCharCharCharCharCharChar">
    <w:name w:val="Underline Char Char Char Char Char Char Char Char Char"/>
    <w:link w:val="UnderlineCharCharCharCharCharCharCharCharCharChar"/>
    <w:rsid w:val="004C47A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C47A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C47A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C47AB"/>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4C47AB"/>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C47AB"/>
    <w:rPr>
      <w:rFonts w:ascii="Times New Roman" w:eastAsia="SimSun" w:hAnsi="Times New Roman" w:cs="Times New Roman"/>
      <w:sz w:val="24"/>
      <w:szCs w:val="24"/>
      <w:lang w:eastAsia="zh-CN"/>
    </w:rPr>
  </w:style>
  <w:style w:type="character" w:customStyle="1" w:styleId="Char1Char1">
    <w:name w:val="Char1 Char1"/>
    <w:rsid w:val="004C47AB"/>
    <w:rPr>
      <w:rFonts w:ascii="Arial" w:hAnsi="Arial" w:cs="Arial"/>
      <w:b/>
      <w:bCs/>
      <w:kern w:val="32"/>
      <w:sz w:val="28"/>
      <w:szCs w:val="32"/>
      <w:lang w:val="en-US" w:eastAsia="en-US" w:bidi="ar-SA"/>
    </w:rPr>
  </w:style>
  <w:style w:type="paragraph" w:customStyle="1" w:styleId="Style31">
    <w:name w:val="Style31"/>
    <w:basedOn w:val="Normal"/>
    <w:uiPriority w:val="99"/>
    <w:qFormat/>
    <w:rsid w:val="004C47AB"/>
    <w:pPr>
      <w:spacing w:line="197" w:lineRule="exact"/>
      <w:jc w:val="both"/>
    </w:pPr>
  </w:style>
  <w:style w:type="paragraph" w:customStyle="1" w:styleId="Style42">
    <w:name w:val="Style42"/>
    <w:basedOn w:val="Normal"/>
    <w:uiPriority w:val="99"/>
    <w:qFormat/>
    <w:rsid w:val="004C47AB"/>
    <w:pPr>
      <w:spacing w:line="202" w:lineRule="exact"/>
      <w:jc w:val="both"/>
    </w:pPr>
  </w:style>
  <w:style w:type="paragraph" w:customStyle="1" w:styleId="Style51">
    <w:name w:val="Style51"/>
    <w:basedOn w:val="Normal"/>
    <w:uiPriority w:val="99"/>
    <w:qFormat/>
    <w:rsid w:val="004C47AB"/>
    <w:pPr>
      <w:spacing w:line="200" w:lineRule="exact"/>
      <w:jc w:val="both"/>
    </w:pPr>
  </w:style>
  <w:style w:type="character" w:customStyle="1" w:styleId="FontStyle72">
    <w:name w:val="Font Style72"/>
    <w:rsid w:val="004C47AB"/>
    <w:rPr>
      <w:rFonts w:ascii="Times New Roman" w:hAnsi="Times New Roman" w:cs="Times New Roman" w:hint="default"/>
      <w:sz w:val="16"/>
      <w:szCs w:val="16"/>
    </w:rPr>
  </w:style>
  <w:style w:type="character" w:customStyle="1" w:styleId="FontStyle73">
    <w:name w:val="Font Style73"/>
    <w:uiPriority w:val="99"/>
    <w:rsid w:val="004C47AB"/>
    <w:rPr>
      <w:rFonts w:ascii="Times New Roman" w:hAnsi="Times New Roman" w:cs="Times New Roman" w:hint="default"/>
      <w:i/>
      <w:iCs/>
      <w:sz w:val="16"/>
      <w:szCs w:val="16"/>
    </w:rPr>
  </w:style>
  <w:style w:type="character" w:customStyle="1" w:styleId="UnderlinestyleChar20">
    <w:name w:val="Underline style Char2"/>
    <w:rsid w:val="004C47AB"/>
    <w:rPr>
      <w:sz w:val="22"/>
      <w:szCs w:val="24"/>
      <w:u w:val="single"/>
      <w:lang w:val="en-US" w:eastAsia="en-US" w:bidi="ar-SA"/>
    </w:rPr>
  </w:style>
  <w:style w:type="character" w:customStyle="1" w:styleId="FontStyle49">
    <w:name w:val="Font Style49"/>
    <w:uiPriority w:val="99"/>
    <w:rsid w:val="004C47AB"/>
    <w:rPr>
      <w:rFonts w:ascii="Times New Roman" w:hAnsi="Times New Roman" w:cs="Times New Roman"/>
      <w:sz w:val="20"/>
      <w:szCs w:val="20"/>
    </w:rPr>
  </w:style>
  <w:style w:type="character" w:customStyle="1" w:styleId="FontStyle50">
    <w:name w:val="Font Style50"/>
    <w:uiPriority w:val="99"/>
    <w:rsid w:val="004C47AB"/>
    <w:rPr>
      <w:rFonts w:ascii="Times New Roman" w:hAnsi="Times New Roman" w:cs="Times New Roman"/>
      <w:b/>
      <w:bCs/>
      <w:sz w:val="20"/>
      <w:szCs w:val="20"/>
    </w:rPr>
  </w:style>
  <w:style w:type="character" w:customStyle="1" w:styleId="ListBulletChar">
    <w:name w:val="List Bullet Char"/>
    <w:link w:val="ListBullet"/>
    <w:locked/>
    <w:rsid w:val="004C47AB"/>
    <w:rPr>
      <w:rFonts w:ascii="Georgia" w:eastAsia="Calibri" w:hAnsi="Georgia"/>
      <w:sz w:val="20"/>
    </w:rPr>
  </w:style>
  <w:style w:type="character" w:customStyle="1" w:styleId="BoldUnderlineChar2Char">
    <w:name w:val="BoldUnderline Char2 Char"/>
    <w:link w:val="BoldUnderlineChar20"/>
    <w:locked/>
    <w:rsid w:val="004C47AB"/>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C47AB"/>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4C47AB"/>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4C47AB"/>
    <w:pPr>
      <w:spacing w:line="256" w:lineRule="auto"/>
    </w:pPr>
    <w:rPr>
      <w:rFonts w:eastAsia="Times New Roman"/>
    </w:rPr>
  </w:style>
  <w:style w:type="paragraph" w:customStyle="1" w:styleId="Normal20pt">
    <w:name w:val="Normal  + 20 pt"/>
    <w:basedOn w:val="Normal"/>
    <w:uiPriority w:val="6"/>
    <w:qFormat/>
    <w:rsid w:val="004C47AB"/>
    <w:pPr>
      <w:spacing w:line="256" w:lineRule="auto"/>
    </w:pPr>
    <w:rPr>
      <w:rFonts w:asciiTheme="minorHAnsi" w:hAnsiTheme="minorHAnsi"/>
      <w:bCs/>
      <w:u w:val="single"/>
    </w:rPr>
  </w:style>
  <w:style w:type="paragraph" w:customStyle="1" w:styleId="conintrotext">
    <w:name w:val="conintrotext"/>
    <w:basedOn w:val="Normal"/>
    <w:uiPriority w:val="99"/>
    <w:qFormat/>
    <w:rsid w:val="004C47A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C47A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C47AB"/>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4C47A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C47A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C47AB"/>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C47A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C47AB"/>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C47A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C47AB"/>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C47A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C47A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C47AB"/>
    <w:rPr>
      <w:rFonts w:eastAsia="Times New Roman"/>
      <w:szCs w:val="24"/>
      <w:u w:val="single"/>
    </w:rPr>
  </w:style>
  <w:style w:type="paragraph" w:customStyle="1" w:styleId="StyleStyle4ArialNarrow9pt">
    <w:name w:val="Style Style4 + Arial Narrow 9 pt"/>
    <w:basedOn w:val="Normal"/>
    <w:link w:val="StyleStyle4ArialNarrow9ptChar"/>
    <w:qFormat/>
    <w:rsid w:val="004C47AB"/>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4C47AB"/>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C47AB"/>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4C47AB"/>
    <w:rPr>
      <w:rFonts w:eastAsia="Times New Roman"/>
      <w:b/>
      <w:smallCaps/>
      <w:sz w:val="24"/>
      <w:szCs w:val="24"/>
      <w:u w:val="single"/>
    </w:rPr>
  </w:style>
  <w:style w:type="character" w:customStyle="1" w:styleId="HiddenBlockHeaderChar">
    <w:name w:val="Hidden Block Header Char"/>
    <w:link w:val="HiddenBlockHeader"/>
    <w:locked/>
    <w:rsid w:val="004C47AB"/>
    <w:rPr>
      <w:rFonts w:ascii="Georgia" w:hAnsi="Georgia"/>
      <w:sz w:val="20"/>
    </w:rPr>
  </w:style>
  <w:style w:type="character" w:customStyle="1" w:styleId="ThirdChar">
    <w:name w:val="Third Char"/>
    <w:link w:val="Third"/>
    <w:locked/>
    <w:rsid w:val="004C47AB"/>
    <w:rPr>
      <w:rFonts w:eastAsia="Times New Roman"/>
      <w:b/>
      <w:szCs w:val="24"/>
      <w:u w:val="single"/>
      <w:lang w:val="x-none" w:eastAsia="x-none"/>
    </w:rPr>
  </w:style>
  <w:style w:type="paragraph" w:customStyle="1" w:styleId="Third">
    <w:name w:val="Third"/>
    <w:basedOn w:val="Normal"/>
    <w:link w:val="ThirdChar"/>
    <w:qFormat/>
    <w:rsid w:val="004C47AB"/>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C47A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C47AB"/>
    <w:rPr>
      <w:rFonts w:eastAsia="Times New Roman"/>
      <w:b/>
      <w:szCs w:val="24"/>
      <w:u w:val="thick"/>
    </w:rPr>
  </w:style>
  <w:style w:type="paragraph" w:customStyle="1" w:styleId="CiteSmallText">
    <w:name w:val="Cite Small Text"/>
    <w:basedOn w:val="Normal"/>
    <w:uiPriority w:val="99"/>
    <w:qFormat/>
    <w:rsid w:val="004C47A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C47AB"/>
    <w:rPr>
      <w:lang w:val="x-none"/>
    </w:rPr>
  </w:style>
  <w:style w:type="paragraph" w:customStyle="1" w:styleId="Cards1CharChar">
    <w:name w:val="Cards1 Char Char"/>
    <w:basedOn w:val="Normal"/>
    <w:link w:val="Cards1CharCharChar"/>
    <w:qFormat/>
    <w:rsid w:val="004C47AB"/>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4C47AB"/>
    <w:rPr>
      <w:color w:val="0000FF"/>
      <w:sz w:val="12"/>
      <w:u w:val="single"/>
    </w:rPr>
  </w:style>
  <w:style w:type="paragraph" w:customStyle="1" w:styleId="Swag">
    <w:name w:val="Swag"/>
    <w:basedOn w:val="Normal"/>
    <w:link w:val="SwagChar"/>
    <w:qFormat/>
    <w:rsid w:val="004C47AB"/>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4C47AB"/>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C47AB"/>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C47AB"/>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C47AB"/>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C47A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C47A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C47AB"/>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C47AB"/>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4C47AB"/>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C47AB"/>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C47AB"/>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C47AB"/>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4C47A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C47AB"/>
    <w:rPr>
      <w:szCs w:val="24"/>
    </w:rPr>
  </w:style>
  <w:style w:type="paragraph" w:customStyle="1" w:styleId="NothingCharCharChar">
    <w:name w:val="Nothing Char Char Char"/>
    <w:link w:val="NothingCharChar"/>
    <w:qFormat/>
    <w:rsid w:val="004C47AB"/>
    <w:pPr>
      <w:spacing w:after="0" w:line="240" w:lineRule="auto"/>
      <w:jc w:val="both"/>
    </w:pPr>
    <w:rPr>
      <w:szCs w:val="24"/>
    </w:rPr>
  </w:style>
  <w:style w:type="paragraph" w:customStyle="1" w:styleId="StyleLeft021">
    <w:name w:val="Style Left:  0.2&quot;1"/>
    <w:basedOn w:val="Normal"/>
    <w:uiPriority w:val="99"/>
    <w:qFormat/>
    <w:rsid w:val="004C47A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C47AB"/>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C47A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C47AB"/>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C47A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4C47A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C47AB"/>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4C47A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C47AB"/>
    <w:rPr>
      <w:szCs w:val="24"/>
      <w:u w:val="single"/>
      <w:lang w:val="en-US" w:eastAsia="en-US" w:bidi="ar-SA"/>
    </w:rPr>
  </w:style>
  <w:style w:type="character" w:customStyle="1" w:styleId="BoldUnderlineCharChar3">
    <w:name w:val="BoldUnderline Char Char3"/>
    <w:rsid w:val="004C47AB"/>
    <w:rPr>
      <w:b/>
      <w:bCs w:val="0"/>
      <w:szCs w:val="24"/>
      <w:u w:val="single"/>
      <w:lang w:val="en-US" w:eastAsia="en-US" w:bidi="ar-SA"/>
    </w:rPr>
  </w:style>
  <w:style w:type="character" w:customStyle="1" w:styleId="UnderlineCharChar3">
    <w:name w:val="Underline Char Char3"/>
    <w:rsid w:val="004C47AB"/>
    <w:rPr>
      <w:szCs w:val="24"/>
      <w:u w:val="single"/>
      <w:lang w:val="en-US" w:eastAsia="en-US" w:bidi="ar-SA"/>
    </w:rPr>
  </w:style>
  <w:style w:type="character" w:customStyle="1" w:styleId="BoldUnderlineCharChar2">
    <w:name w:val="BoldUnderline Char Char2"/>
    <w:rsid w:val="004C47AB"/>
    <w:rPr>
      <w:b/>
      <w:bCs w:val="0"/>
      <w:szCs w:val="24"/>
      <w:u w:val="single"/>
      <w:lang w:val="en-US" w:eastAsia="en-US" w:bidi="ar-SA"/>
    </w:rPr>
  </w:style>
  <w:style w:type="character" w:customStyle="1" w:styleId="volume-issue">
    <w:name w:val="volume-issue"/>
    <w:rsid w:val="004C47AB"/>
    <w:rPr>
      <w:rFonts w:ascii="Times New Roman" w:hAnsi="Times New Roman" w:cs="Times New Roman" w:hint="default"/>
    </w:rPr>
  </w:style>
  <w:style w:type="character" w:customStyle="1" w:styleId="boldness1">
    <w:name w:val="boldness1"/>
    <w:rsid w:val="004C47AB"/>
  </w:style>
  <w:style w:type="character" w:customStyle="1" w:styleId="story-author">
    <w:name w:val="story-author"/>
    <w:basedOn w:val="DefaultParagraphFont"/>
    <w:rsid w:val="004C47AB"/>
  </w:style>
  <w:style w:type="character" w:customStyle="1" w:styleId="StyleEmphasisArial12ptBoldNotItalic">
    <w:name w:val="Style Emphasis + Arial 12 pt Bold Not Italic"/>
    <w:basedOn w:val="Emphasis"/>
    <w:rsid w:val="004C47A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C47AB"/>
  </w:style>
  <w:style w:type="character" w:customStyle="1" w:styleId="StyleStyle4CharTimesNewRoman11ptItalic">
    <w:name w:val="Style Style4 Char + Times New Roman 11 pt Italic"/>
    <w:basedOn w:val="DefaultParagraphFont"/>
    <w:rsid w:val="004C47A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C47AB"/>
  </w:style>
  <w:style w:type="character" w:customStyle="1" w:styleId="ad">
    <w:name w:val="_"/>
    <w:basedOn w:val="DefaultParagraphFont"/>
    <w:rsid w:val="004C47AB"/>
  </w:style>
  <w:style w:type="character" w:customStyle="1" w:styleId="Heading3CharCharCharChar1">
    <w:name w:val="Heading 3 Char Char Char Char1"/>
    <w:rsid w:val="004C47AB"/>
    <w:rPr>
      <w:rFonts w:ascii="Arial" w:hAnsi="Arial" w:cs="Arial" w:hint="default"/>
      <w:bCs/>
      <w:szCs w:val="26"/>
      <w:u w:val="single"/>
      <w:lang w:val="en-US" w:eastAsia="en-US" w:bidi="ar-SA"/>
    </w:rPr>
  </w:style>
  <w:style w:type="character" w:customStyle="1" w:styleId="comment-body">
    <w:name w:val="comment-body"/>
    <w:rsid w:val="004C47AB"/>
  </w:style>
  <w:style w:type="character" w:customStyle="1" w:styleId="UnderlineCharCharChar1">
    <w:name w:val="Underline Char Char Char1"/>
    <w:rsid w:val="004C47AB"/>
    <w:rPr>
      <w:u w:val="single"/>
      <w:lang w:val="en-US" w:eastAsia="en-US" w:bidi="ar-SA"/>
    </w:rPr>
  </w:style>
  <w:style w:type="character" w:customStyle="1" w:styleId="UnderlineChar1Char">
    <w:name w:val="Underline Char1 Char"/>
    <w:rsid w:val="004C47AB"/>
    <w:rPr>
      <w:rFonts w:ascii="Calibri" w:eastAsia="MS Mincho" w:hAnsi="Calibri" w:cs="Calibri" w:hint="default"/>
      <w:szCs w:val="20"/>
      <w:u w:val="single"/>
    </w:rPr>
  </w:style>
  <w:style w:type="character" w:customStyle="1" w:styleId="StyleBoldandUnderlineCharChar29pt">
    <w:name w:val="Style Bold and Underline Char Char2 + 9 pt"/>
    <w:rsid w:val="004C47AB"/>
    <w:rPr>
      <w:rFonts w:ascii="Times New Roman" w:hAnsi="Times New Roman" w:cs="Times New Roman" w:hint="default"/>
      <w:b/>
      <w:bCs/>
      <w:noProof w:val="0"/>
      <w:sz w:val="20"/>
      <w:u w:val="single"/>
    </w:rPr>
  </w:style>
  <w:style w:type="character" w:customStyle="1" w:styleId="StyleUnderlineCharChar19pt">
    <w:name w:val="Style Underline Char Char1 + 9 pt"/>
    <w:rsid w:val="004C47A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C47A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C47AB"/>
  </w:style>
  <w:style w:type="character" w:customStyle="1" w:styleId="resultbodyblack">
    <w:name w:val="resultbodyblack"/>
    <w:rsid w:val="004C47AB"/>
    <w:rPr>
      <w:rFonts w:ascii="Times New Roman" w:hAnsi="Times New Roman" w:cs="Times New Roman" w:hint="default"/>
    </w:rPr>
  </w:style>
  <w:style w:type="character" w:customStyle="1" w:styleId="3TagCite">
    <w:name w:val="3 Tag/Cite"/>
    <w:rsid w:val="004C47AB"/>
    <w:rPr>
      <w:rFonts w:ascii="Times New Roman" w:hAnsi="Times New Roman" w:cs="Times New Roman" w:hint="default"/>
      <w:b/>
      <w:bCs w:val="0"/>
    </w:rPr>
  </w:style>
  <w:style w:type="character" w:customStyle="1" w:styleId="4Qualifications">
    <w:name w:val="4 Qualifications"/>
    <w:rsid w:val="004C47AB"/>
    <w:rPr>
      <w:rFonts w:ascii="Times New Roman" w:hAnsi="Times New Roman" w:cs="Times New Roman" w:hint="default"/>
      <w:sz w:val="19"/>
    </w:rPr>
  </w:style>
  <w:style w:type="character" w:customStyle="1" w:styleId="6Underlined">
    <w:name w:val="6 Underlined"/>
    <w:rsid w:val="004C47AB"/>
    <w:rPr>
      <w:rFonts w:ascii="Times New Roman" w:hAnsi="Times New Roman" w:cs="Times New Roman" w:hint="default"/>
      <w:b/>
      <w:bCs w:val="0"/>
      <w:sz w:val="21"/>
      <w:u w:val="single"/>
    </w:rPr>
  </w:style>
  <w:style w:type="character" w:customStyle="1" w:styleId="nohighlighting">
    <w:name w:val="no highlighting"/>
    <w:rsid w:val="004C47AB"/>
    <w:rPr>
      <w:rFonts w:ascii="Times New Roman" w:hAnsi="Times New Roman" w:cs="Times New Roman" w:hint="default"/>
      <w:color w:val="auto"/>
      <w:sz w:val="20"/>
      <w:u w:val="thick"/>
      <w:bdr w:val="none" w:sz="0" w:space="0" w:color="auto" w:frame="1"/>
    </w:rPr>
  </w:style>
  <w:style w:type="character" w:customStyle="1" w:styleId="CharChar61">
    <w:name w:val="Char Char61"/>
    <w:rsid w:val="004C47AB"/>
    <w:rPr>
      <w:rFonts w:ascii="Arial" w:hAnsi="Arial" w:cs="Arial" w:hint="default"/>
      <w:bCs/>
      <w:sz w:val="16"/>
      <w:szCs w:val="26"/>
      <w:lang w:val="en-US" w:eastAsia="en-US" w:bidi="ar-SA"/>
    </w:rPr>
  </w:style>
  <w:style w:type="character" w:customStyle="1" w:styleId="styledate">
    <w:name w:val="styledate"/>
    <w:rsid w:val="004C47AB"/>
  </w:style>
  <w:style w:type="character" w:customStyle="1" w:styleId="StyleUnderlineChar9ptChar">
    <w:name w:val="Style Underline Char + 9 pt Char"/>
    <w:rsid w:val="004C47A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C47A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C47AB"/>
    <w:rPr>
      <w:b/>
      <w:bCs w:val="0"/>
      <w:szCs w:val="24"/>
      <w:u w:val="single"/>
      <w:lang w:val="en-US" w:eastAsia="en-US" w:bidi="ar-SA"/>
    </w:rPr>
  </w:style>
  <w:style w:type="character" w:customStyle="1" w:styleId="BoldandUnderlineChar1Char2">
    <w:name w:val="Bold and Underline Char1 Char2"/>
    <w:rsid w:val="004C47AB"/>
    <w:rPr>
      <w:b/>
      <w:bCs w:val="0"/>
      <w:szCs w:val="24"/>
      <w:u w:val="single"/>
      <w:lang w:val="en-US" w:eastAsia="en-US" w:bidi="ar-SA"/>
    </w:rPr>
  </w:style>
  <w:style w:type="character" w:customStyle="1" w:styleId="BoldandUnderlineCharChar1">
    <w:name w:val="Bold and Underline Char Char1"/>
    <w:rsid w:val="004C47AB"/>
    <w:rPr>
      <w:b/>
      <w:bCs w:val="0"/>
      <w:szCs w:val="24"/>
      <w:u w:val="single"/>
      <w:lang w:val="en-US" w:eastAsia="en-US" w:bidi="ar-SA"/>
    </w:rPr>
  </w:style>
  <w:style w:type="character" w:customStyle="1" w:styleId="authoraffil">
    <w:name w:val="authoraffil"/>
    <w:rsid w:val="004C47AB"/>
  </w:style>
  <w:style w:type="character" w:customStyle="1" w:styleId="CharChar8">
    <w:name w:val="Char Char8"/>
    <w:rsid w:val="004C47AB"/>
    <w:rPr>
      <w:rFonts w:ascii="Georgia" w:eastAsia="Times New Roman" w:hAnsi="Georgia" w:hint="default"/>
      <w:b/>
      <w:bCs/>
      <w:sz w:val="30"/>
      <w:szCs w:val="28"/>
      <w:u w:val="single"/>
    </w:rPr>
  </w:style>
  <w:style w:type="character" w:customStyle="1" w:styleId="boldcitationChar">
    <w:name w:val="bold citation Char"/>
    <w:rsid w:val="004C47AB"/>
    <w:rPr>
      <w:rFonts w:ascii="Arial" w:hAnsi="Arial" w:cs="Arial" w:hint="default"/>
      <w:b/>
      <w:bCs w:val="0"/>
      <w:sz w:val="28"/>
      <w:szCs w:val="24"/>
      <w:u w:val="thick"/>
      <w:lang w:val="en-US" w:eastAsia="en-US" w:bidi="ar-SA"/>
    </w:rPr>
  </w:style>
  <w:style w:type="character" w:customStyle="1" w:styleId="BoldunderlineChar5">
    <w:name w:val="Bold/underline Char"/>
    <w:rsid w:val="004C47A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C47AB"/>
  </w:style>
  <w:style w:type="character" w:customStyle="1" w:styleId="tagCharCharChar1">
    <w:name w:val="tag Char Char Char1"/>
    <w:rsid w:val="004C47AB"/>
    <w:rPr>
      <w:b/>
      <w:bCs w:val="0"/>
      <w:sz w:val="24"/>
      <w:lang w:val="en-US" w:eastAsia="en-US" w:bidi="ar-SA"/>
    </w:rPr>
  </w:style>
  <w:style w:type="character" w:customStyle="1" w:styleId="bylines">
    <w:name w:val="bylines"/>
    <w:basedOn w:val="DefaultParagraphFont"/>
    <w:rsid w:val="004C47AB"/>
  </w:style>
  <w:style w:type="character" w:customStyle="1" w:styleId="StyleStyleBoldUnderlineUnderlineIntenseEmphasis1apple-style-2">
    <w:name w:val="Style Style Bold UnderlineUnderlineIntense Emphasis1apple-style-...2"/>
    <w:basedOn w:val="DefaultParagraphFont"/>
    <w:rsid w:val="004C47AB"/>
    <w:rPr>
      <w:b w:val="0"/>
      <w:bCs/>
      <w:sz w:val="22"/>
      <w:u w:val="single"/>
    </w:rPr>
  </w:style>
  <w:style w:type="character" w:customStyle="1" w:styleId="FontStyle57">
    <w:name w:val="Font Style57"/>
    <w:rsid w:val="004C47AB"/>
    <w:rPr>
      <w:rFonts w:ascii="Georgia" w:hAnsi="Georgia" w:cs="Georgia" w:hint="default"/>
      <w:b/>
      <w:bCs/>
      <w:sz w:val="14"/>
      <w:szCs w:val="14"/>
    </w:rPr>
  </w:style>
  <w:style w:type="character" w:customStyle="1" w:styleId="FontStyle89">
    <w:name w:val="Font Style89"/>
    <w:rsid w:val="004C47AB"/>
    <w:rPr>
      <w:rFonts w:ascii="Times New Roman" w:hAnsi="Times New Roman" w:cs="Times New Roman" w:hint="default"/>
      <w:b/>
      <w:bCs/>
      <w:smallCaps/>
      <w:spacing w:val="40"/>
      <w:sz w:val="16"/>
      <w:szCs w:val="16"/>
    </w:rPr>
  </w:style>
  <w:style w:type="character" w:customStyle="1" w:styleId="hvr">
    <w:name w:val="hvr"/>
    <w:basedOn w:val="DefaultParagraphFont"/>
    <w:rsid w:val="004C47AB"/>
  </w:style>
  <w:style w:type="character" w:customStyle="1" w:styleId="cardChar20">
    <w:name w:val="card Char2"/>
    <w:basedOn w:val="DefaultParagraphFont"/>
    <w:uiPriority w:val="6"/>
    <w:rsid w:val="004C47AB"/>
    <w:rPr>
      <w:rFonts w:ascii="Times New Roman" w:hAnsi="Times New Roman" w:cs="Calibri"/>
      <w:szCs w:val="20"/>
    </w:rPr>
  </w:style>
  <w:style w:type="paragraph" w:customStyle="1" w:styleId="Pol">
    <w:name w:val="Pol"/>
    <w:basedOn w:val="Heading2"/>
    <w:uiPriority w:val="99"/>
    <w:qFormat/>
    <w:rsid w:val="004C47AB"/>
  </w:style>
  <w:style w:type="paragraph" w:customStyle="1" w:styleId="Style70">
    <w:name w:val="Style7"/>
    <w:basedOn w:val="Normal"/>
    <w:uiPriority w:val="99"/>
    <w:qFormat/>
    <w:rsid w:val="004C47AB"/>
    <w:pPr>
      <w:widowControl w:val="0"/>
      <w:autoSpaceDE w:val="0"/>
      <w:autoSpaceDN w:val="0"/>
      <w:adjustRightInd w:val="0"/>
      <w:spacing w:line="229" w:lineRule="exact"/>
    </w:pPr>
  </w:style>
  <w:style w:type="character" w:customStyle="1" w:styleId="red">
    <w:name w:val="red"/>
    <w:basedOn w:val="DefaultParagraphFont"/>
    <w:rsid w:val="004C47AB"/>
  </w:style>
  <w:style w:type="character" w:customStyle="1" w:styleId="Footnote2Char">
    <w:name w:val="Footnote2 Char"/>
    <w:link w:val="Footnote2"/>
    <w:locked/>
    <w:rsid w:val="004C47AB"/>
  </w:style>
  <w:style w:type="paragraph" w:customStyle="1" w:styleId="Footnote2">
    <w:name w:val="Footnote2"/>
    <w:basedOn w:val="Normal"/>
    <w:next w:val="Normal"/>
    <w:link w:val="Footnote2Char"/>
    <w:autoRedefine/>
    <w:qFormat/>
    <w:rsid w:val="004C47AB"/>
    <w:pPr>
      <w:spacing w:after="120" w:line="480" w:lineRule="auto"/>
    </w:pPr>
    <w:rPr>
      <w:rFonts w:asciiTheme="minorHAnsi" w:hAnsiTheme="minorHAnsi"/>
      <w:sz w:val="22"/>
    </w:rPr>
  </w:style>
  <w:style w:type="character" w:customStyle="1" w:styleId="link">
    <w:name w:val="link"/>
    <w:basedOn w:val="DefaultParagraphFont"/>
    <w:rsid w:val="004C47AB"/>
  </w:style>
  <w:style w:type="paragraph" w:customStyle="1" w:styleId="xhead">
    <w:name w:val="xhead"/>
    <w:basedOn w:val="Normal"/>
    <w:uiPriority w:val="99"/>
    <w:qFormat/>
    <w:rsid w:val="004C47AB"/>
    <w:pPr>
      <w:spacing w:before="100" w:beforeAutospacing="1" w:after="100" w:afterAutospacing="1"/>
    </w:pPr>
  </w:style>
  <w:style w:type="paragraph" w:customStyle="1" w:styleId="headlinemeta">
    <w:name w:val="headline_meta"/>
    <w:basedOn w:val="Normal"/>
    <w:uiPriority w:val="99"/>
    <w:qFormat/>
    <w:rsid w:val="004C47A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C47A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C47A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C47A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C47A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C47A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C47A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C47A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C47AB"/>
    <w:rPr>
      <w:rFonts w:ascii="Lucida Grande" w:eastAsia="Cambria" w:hAnsi="Lucida Grande"/>
    </w:rPr>
  </w:style>
  <w:style w:type="paragraph" w:customStyle="1" w:styleId="Pa16">
    <w:name w:val="Pa16"/>
    <w:basedOn w:val="Default"/>
    <w:next w:val="Default"/>
    <w:uiPriority w:val="99"/>
    <w:qFormat/>
    <w:rsid w:val="004C47A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C47AB"/>
    <w:pPr>
      <w:spacing w:before="100" w:beforeAutospacing="1" w:after="100" w:afterAutospacing="1"/>
    </w:pPr>
  </w:style>
  <w:style w:type="paragraph" w:customStyle="1" w:styleId="Pa22">
    <w:name w:val="Pa2+2"/>
    <w:basedOn w:val="Default"/>
    <w:next w:val="Default"/>
    <w:uiPriority w:val="99"/>
    <w:qFormat/>
    <w:rsid w:val="004C47A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C47AB"/>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4C47A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C47AB"/>
  </w:style>
  <w:style w:type="character" w:customStyle="1" w:styleId="meta-sep">
    <w:name w:val="meta-sep"/>
    <w:basedOn w:val="DefaultParagraphFont"/>
    <w:rsid w:val="004C47AB"/>
  </w:style>
  <w:style w:type="character" w:customStyle="1" w:styleId="A19">
    <w:name w:val="A19"/>
    <w:uiPriority w:val="99"/>
    <w:rsid w:val="004C47AB"/>
    <w:rPr>
      <w:rFonts w:ascii="Georgia" w:hAnsi="Georgia" w:cs="Georgia" w:hint="default"/>
      <w:color w:val="000000"/>
      <w:sz w:val="20"/>
      <w:szCs w:val="20"/>
      <w:u w:val="single"/>
    </w:rPr>
  </w:style>
  <w:style w:type="character" w:customStyle="1" w:styleId="A130">
    <w:name w:val="A13"/>
    <w:uiPriority w:val="99"/>
    <w:rsid w:val="004C47AB"/>
    <w:rPr>
      <w:rFonts w:ascii="Georgia" w:hAnsi="Georgia" w:cs="Georgia" w:hint="default"/>
      <w:color w:val="000000"/>
      <w:sz w:val="11"/>
      <w:szCs w:val="11"/>
    </w:rPr>
  </w:style>
  <w:style w:type="character" w:customStyle="1" w:styleId="ontext">
    <w:name w:val="ontext"/>
    <w:basedOn w:val="DefaultParagraphFont"/>
    <w:rsid w:val="004C47AB"/>
  </w:style>
  <w:style w:type="character" w:customStyle="1" w:styleId="archive-title">
    <w:name w:val="archive-title"/>
    <w:basedOn w:val="DefaultParagraphFont"/>
    <w:rsid w:val="004C47AB"/>
  </w:style>
  <w:style w:type="character" w:customStyle="1" w:styleId="imgleft">
    <w:name w:val="imgleft"/>
    <w:basedOn w:val="DefaultParagraphFont"/>
    <w:rsid w:val="004C47AB"/>
  </w:style>
  <w:style w:type="character" w:customStyle="1" w:styleId="imgcenter">
    <w:name w:val="imgcenter"/>
    <w:basedOn w:val="DefaultParagraphFont"/>
    <w:rsid w:val="004C47AB"/>
  </w:style>
  <w:style w:type="character" w:customStyle="1" w:styleId="A42">
    <w:name w:val="A4+2"/>
    <w:uiPriority w:val="99"/>
    <w:rsid w:val="004C47AB"/>
    <w:rPr>
      <w:rFonts w:ascii="Helvetica LT Std" w:hAnsi="Helvetica LT Std" w:cs="Helvetica LT Std" w:hint="default"/>
      <w:color w:val="000000"/>
      <w:sz w:val="11"/>
      <w:szCs w:val="11"/>
    </w:rPr>
  </w:style>
  <w:style w:type="character" w:customStyle="1" w:styleId="fstitle">
    <w:name w:val="fs_title"/>
    <w:basedOn w:val="DefaultParagraphFont"/>
    <w:rsid w:val="004C47AB"/>
  </w:style>
  <w:style w:type="character" w:customStyle="1" w:styleId="reportbody1">
    <w:name w:val="reportbody1"/>
    <w:basedOn w:val="DefaultParagraphFont"/>
    <w:rsid w:val="004C47AB"/>
    <w:rPr>
      <w:rFonts w:ascii="Tahoma" w:hAnsi="Tahoma" w:cs="Tahoma" w:hint="default"/>
      <w:color w:val="000000"/>
      <w:sz w:val="14"/>
      <w:szCs w:val="14"/>
    </w:rPr>
  </w:style>
  <w:style w:type="character" w:customStyle="1" w:styleId="dateday">
    <w:name w:val="date_day"/>
    <w:basedOn w:val="DefaultParagraphFont"/>
    <w:rsid w:val="004C47AB"/>
  </w:style>
  <w:style w:type="character" w:customStyle="1" w:styleId="datemonth">
    <w:name w:val="date_month"/>
    <w:basedOn w:val="DefaultParagraphFont"/>
    <w:rsid w:val="004C47AB"/>
  </w:style>
  <w:style w:type="character" w:customStyle="1" w:styleId="dateyear">
    <w:name w:val="date_year"/>
    <w:basedOn w:val="DefaultParagraphFont"/>
    <w:rsid w:val="004C47AB"/>
  </w:style>
  <w:style w:type="character" w:customStyle="1" w:styleId="Heading3CharCharCharCharCharChar">
    <w:name w:val="Heading 3 Char Char Char Char Char Char"/>
    <w:aliases w:val="Heading 31 Char Char,Cha"/>
    <w:basedOn w:val="DefaultParagraphFont"/>
    <w:qFormat/>
    <w:rsid w:val="004C47A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C47A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C47AB"/>
    <w:rPr>
      <w:sz w:val="24"/>
      <w:szCs w:val="24"/>
      <w:lang w:val="en-US" w:eastAsia="en-US" w:bidi="ar-SA"/>
    </w:rPr>
  </w:style>
  <w:style w:type="character" w:customStyle="1" w:styleId="insideitro">
    <w:name w:val="insideitro"/>
    <w:basedOn w:val="DefaultParagraphFont"/>
    <w:rsid w:val="004C47AB"/>
  </w:style>
  <w:style w:type="character" w:customStyle="1" w:styleId="wcfont">
    <w:name w:val="wcfont"/>
    <w:basedOn w:val="DefaultParagraphFont"/>
    <w:rsid w:val="004C47AB"/>
  </w:style>
  <w:style w:type="character" w:customStyle="1" w:styleId="style65">
    <w:name w:val="style65"/>
    <w:basedOn w:val="DefaultParagraphFont"/>
    <w:rsid w:val="004C47AB"/>
  </w:style>
  <w:style w:type="character" w:customStyle="1" w:styleId="qftext">
    <w:name w:val="qftext"/>
    <w:basedOn w:val="DefaultParagraphFont"/>
    <w:rsid w:val="004C47AB"/>
  </w:style>
  <w:style w:type="character" w:customStyle="1" w:styleId="leftidx">
    <w:name w:val="leftidx"/>
    <w:basedOn w:val="DefaultParagraphFont"/>
    <w:rsid w:val="004C47AB"/>
  </w:style>
  <w:style w:type="paragraph" w:customStyle="1" w:styleId="width100">
    <w:name w:val="width100"/>
    <w:basedOn w:val="Normal"/>
    <w:uiPriority w:val="99"/>
    <w:qFormat/>
    <w:rsid w:val="004C47AB"/>
    <w:pPr>
      <w:spacing w:before="100" w:beforeAutospacing="1" w:after="100" w:afterAutospacing="1"/>
    </w:pPr>
  </w:style>
  <w:style w:type="character" w:customStyle="1" w:styleId="eventtitle">
    <w:name w:val="eventtitle"/>
    <w:basedOn w:val="DefaultParagraphFont"/>
    <w:rsid w:val="004C47AB"/>
  </w:style>
  <w:style w:type="character" w:customStyle="1" w:styleId="eventsubtitle">
    <w:name w:val="eventsubtitle"/>
    <w:basedOn w:val="DefaultParagraphFont"/>
    <w:rsid w:val="004C47AB"/>
  </w:style>
  <w:style w:type="character" w:customStyle="1" w:styleId="eventdate">
    <w:name w:val="eventdate"/>
    <w:basedOn w:val="DefaultParagraphFont"/>
    <w:rsid w:val="004C47AB"/>
  </w:style>
  <w:style w:type="character" w:customStyle="1" w:styleId="legend">
    <w:name w:val="legend"/>
    <w:basedOn w:val="DefaultParagraphFont"/>
    <w:rsid w:val="004C47AB"/>
  </w:style>
  <w:style w:type="character" w:customStyle="1" w:styleId="Bold12">
    <w:name w:val="Bold12"/>
    <w:uiPriority w:val="1"/>
    <w:qFormat/>
    <w:rsid w:val="004C47AB"/>
    <w:rPr>
      <w:rFonts w:ascii="Times New Roman" w:hAnsi="Times New Roman"/>
      <w:b/>
      <w:sz w:val="24"/>
    </w:rPr>
  </w:style>
  <w:style w:type="character" w:customStyle="1" w:styleId="NotBold10Final">
    <w:name w:val="NotBold10Final"/>
    <w:uiPriority w:val="1"/>
    <w:qFormat/>
    <w:rsid w:val="004C47AB"/>
    <w:rPr>
      <w:rFonts w:ascii="Times New Roman" w:hAnsi="Times New Roman"/>
      <w:b w:val="0"/>
      <w:i w:val="0"/>
      <w:sz w:val="20"/>
    </w:rPr>
  </w:style>
  <w:style w:type="character" w:customStyle="1" w:styleId="slug-elocation">
    <w:name w:val="slug-elocation"/>
    <w:basedOn w:val="DefaultParagraphFont"/>
    <w:rsid w:val="004C47AB"/>
  </w:style>
  <w:style w:type="character" w:customStyle="1" w:styleId="fu-autorenangabe-fu-beschreibung">
    <w:name w:val="fu-autorenangabe-fu-beschreibung"/>
    <w:rsid w:val="004C47AB"/>
  </w:style>
  <w:style w:type="paragraph" w:customStyle="1" w:styleId="introshadow">
    <w:name w:val="intro_shadow"/>
    <w:basedOn w:val="Normal"/>
    <w:uiPriority w:val="99"/>
    <w:qFormat/>
    <w:rsid w:val="004C47AB"/>
    <w:pPr>
      <w:spacing w:before="100" w:beforeAutospacing="1" w:after="100" w:afterAutospacing="1"/>
    </w:pPr>
  </w:style>
  <w:style w:type="paragraph" w:customStyle="1" w:styleId="articleintro">
    <w:name w:val="articleintro"/>
    <w:basedOn w:val="Normal"/>
    <w:uiPriority w:val="99"/>
    <w:qFormat/>
    <w:rsid w:val="004C47AB"/>
    <w:pPr>
      <w:spacing w:before="100" w:beforeAutospacing="1" w:after="100" w:afterAutospacing="1"/>
    </w:pPr>
  </w:style>
  <w:style w:type="character" w:customStyle="1" w:styleId="commentscontainer">
    <w:name w:val="comments_container"/>
    <w:basedOn w:val="DefaultParagraphFont"/>
    <w:rsid w:val="004C47AB"/>
  </w:style>
  <w:style w:type="paragraph" w:customStyle="1" w:styleId="Caption40">
    <w:name w:val="Caption4"/>
    <w:basedOn w:val="Normal"/>
    <w:uiPriority w:val="99"/>
    <w:qFormat/>
    <w:rsid w:val="004C47AB"/>
    <w:pPr>
      <w:spacing w:before="100" w:beforeAutospacing="1" w:after="100" w:afterAutospacing="1"/>
    </w:pPr>
  </w:style>
  <w:style w:type="paragraph" w:customStyle="1" w:styleId="publishedon">
    <w:name w:val="published_on"/>
    <w:basedOn w:val="Normal"/>
    <w:uiPriority w:val="99"/>
    <w:qFormat/>
    <w:rsid w:val="004C47AB"/>
    <w:pPr>
      <w:spacing w:before="100" w:beforeAutospacing="1" w:after="100" w:afterAutospacing="1"/>
    </w:pPr>
  </w:style>
  <w:style w:type="character" w:customStyle="1" w:styleId="hparticlefooter">
    <w:name w:val="hparticlefooter"/>
    <w:basedOn w:val="DefaultParagraphFont"/>
    <w:rsid w:val="004C47AB"/>
  </w:style>
  <w:style w:type="table" w:customStyle="1" w:styleId="TableGrid2">
    <w:name w:val="Table Grid2"/>
    <w:basedOn w:val="TableNormal"/>
    <w:next w:val="TableGrid"/>
    <w:rsid w:val="004C47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C47AB"/>
  </w:style>
  <w:style w:type="character" w:customStyle="1" w:styleId="BlockCharCharCharCharChar">
    <w:name w:val="Block Char Char Char Char Char"/>
    <w:aliases w:val="Block Char Char Char Char Char Char Char Char,Block Char Char Char Char Char Char Char1"/>
    <w:basedOn w:val="DefaultParagraphFont"/>
    <w:rsid w:val="004C47A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C47AB"/>
    <w:rPr>
      <w:b/>
      <w:color w:val="000000"/>
      <w:u w:val="single"/>
    </w:rPr>
  </w:style>
  <w:style w:type="character" w:customStyle="1" w:styleId="CiteEmphasisChar">
    <w:name w:val="Cite/Emphasis Char"/>
    <w:basedOn w:val="DefaultParagraphFont"/>
    <w:link w:val="CiteEmphasis"/>
    <w:rsid w:val="004C47AB"/>
    <w:rPr>
      <w:rFonts w:ascii="Georgia" w:hAnsi="Georgia"/>
      <w:b/>
      <w:color w:val="000000"/>
      <w:sz w:val="20"/>
      <w:u w:val="single"/>
    </w:rPr>
  </w:style>
  <w:style w:type="character" w:customStyle="1" w:styleId="ReadText">
    <w:name w:val="Read Text"/>
    <w:basedOn w:val="DefaultParagraphFont"/>
    <w:rsid w:val="004C47AB"/>
    <w:rPr>
      <w:rFonts w:ascii="Times New Roman" w:hAnsi="Times New Roman"/>
      <w:b/>
      <w:bCs/>
      <w:sz w:val="24"/>
      <w:u w:val="single"/>
    </w:rPr>
  </w:style>
  <w:style w:type="paragraph" w:customStyle="1" w:styleId="Styleunread8pt">
    <w:name w:val="Style unread + 8 pt"/>
    <w:basedOn w:val="Normal"/>
    <w:link w:val="Styleunread8ptChar"/>
    <w:qFormat/>
    <w:rsid w:val="004C47AB"/>
    <w:rPr>
      <w:color w:val="000000"/>
      <w:sz w:val="16"/>
    </w:rPr>
  </w:style>
  <w:style w:type="character" w:customStyle="1" w:styleId="Styleunread8ptChar">
    <w:name w:val="Style unread + 8 pt Char"/>
    <w:basedOn w:val="DefaultParagraphFont"/>
    <w:link w:val="Styleunread8pt"/>
    <w:rsid w:val="004C47AB"/>
    <w:rPr>
      <w:rFonts w:ascii="Georgia" w:hAnsi="Georgia"/>
      <w:color w:val="000000"/>
      <w:sz w:val="16"/>
    </w:rPr>
  </w:style>
  <w:style w:type="character" w:customStyle="1" w:styleId="main">
    <w:name w:val="main"/>
    <w:basedOn w:val="DefaultParagraphFont"/>
    <w:rsid w:val="004C47AB"/>
  </w:style>
  <w:style w:type="character" w:customStyle="1" w:styleId="textunderlineCharChar">
    <w:name w:val="text underline Char Char"/>
    <w:basedOn w:val="DefaultParagraphFont"/>
    <w:rsid w:val="004C47AB"/>
    <w:rPr>
      <w:rFonts w:ascii="Garamond" w:hAnsi="Garamond"/>
      <w:color w:val="000000"/>
      <w:u w:val="single"/>
    </w:rPr>
  </w:style>
  <w:style w:type="paragraph" w:customStyle="1" w:styleId="ekprop-p">
    <w:name w:val="ekprop-p"/>
    <w:basedOn w:val="Normal"/>
    <w:uiPriority w:val="99"/>
    <w:qFormat/>
    <w:rsid w:val="004C47AB"/>
    <w:pPr>
      <w:spacing w:before="100" w:beforeAutospacing="1" w:after="100" w:afterAutospacing="1"/>
    </w:pPr>
    <w:rPr>
      <w:color w:val="58585B"/>
      <w:sz w:val="16"/>
      <w:szCs w:val="16"/>
    </w:rPr>
  </w:style>
  <w:style w:type="paragraph" w:customStyle="1" w:styleId="ShrinkCharChar">
    <w:name w:val="Shrink Char Char"/>
    <w:link w:val="ShrinkCharCharChar"/>
    <w:qFormat/>
    <w:rsid w:val="004C47A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C47A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C47AB"/>
    <w:rPr>
      <w:color w:val="000000"/>
      <w:sz w:val="16"/>
    </w:rPr>
  </w:style>
  <w:style w:type="character" w:customStyle="1" w:styleId="SmalltextCharChar">
    <w:name w:val="Smalltext Char Char"/>
    <w:basedOn w:val="DefaultParagraphFont"/>
    <w:link w:val="SmalltextChar1"/>
    <w:rsid w:val="004C47AB"/>
    <w:rPr>
      <w:rFonts w:ascii="Georgia" w:hAnsi="Georgia"/>
      <w:color w:val="000000"/>
      <w:sz w:val="16"/>
    </w:rPr>
  </w:style>
  <w:style w:type="character" w:customStyle="1" w:styleId="FullCiteCharChar">
    <w:name w:val="Full Cite Char Char"/>
    <w:basedOn w:val="DefaultParagraphFont"/>
    <w:rsid w:val="004C47AB"/>
    <w:rPr>
      <w:rFonts w:ascii="Georgia" w:hAnsi="Georgia" w:cs="Calibri"/>
      <w:color w:val="000000"/>
      <w:sz w:val="20"/>
      <w:szCs w:val="24"/>
    </w:rPr>
  </w:style>
  <w:style w:type="character" w:customStyle="1" w:styleId="submitted-wrapper">
    <w:name w:val="submitted-wrapper"/>
    <w:basedOn w:val="DefaultParagraphFont"/>
    <w:rsid w:val="004C47AB"/>
  </w:style>
  <w:style w:type="paragraph" w:customStyle="1" w:styleId="Spacer">
    <w:name w:val="Spacer"/>
    <w:basedOn w:val="Heading1"/>
    <w:link w:val="SpacerChar"/>
    <w:autoRedefine/>
    <w:uiPriority w:val="4"/>
    <w:qFormat/>
    <w:rsid w:val="004C47A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C47AB"/>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4C47A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C47AB"/>
  </w:style>
  <w:style w:type="character" w:customStyle="1" w:styleId="top-publish">
    <w:name w:val="top-publish"/>
    <w:basedOn w:val="DefaultParagraphFont"/>
    <w:rsid w:val="004C47AB"/>
  </w:style>
  <w:style w:type="character" w:customStyle="1" w:styleId="byline-italic">
    <w:name w:val="byline-italic"/>
    <w:basedOn w:val="DefaultParagraphFont"/>
    <w:rsid w:val="004C47AB"/>
  </w:style>
  <w:style w:type="character" w:customStyle="1" w:styleId="CardUnderlinedCharChar0">
    <w:name w:val="Card Underlined Char Char"/>
    <w:rsid w:val="004C47AB"/>
    <w:rPr>
      <w:rFonts w:ascii="Arial Narrow" w:hAnsi="Arial Narrow"/>
      <w:sz w:val="22"/>
      <w:szCs w:val="24"/>
      <w:u w:val="single"/>
      <w:lang w:val="en-US" w:eastAsia="en-US" w:bidi="ar-SA"/>
    </w:rPr>
  </w:style>
  <w:style w:type="character" w:customStyle="1" w:styleId="gd">
    <w:name w:val="gd"/>
    <w:basedOn w:val="DefaultParagraphFont"/>
    <w:rsid w:val="004C47AB"/>
  </w:style>
  <w:style w:type="character" w:customStyle="1" w:styleId="g3">
    <w:name w:val="g3"/>
    <w:basedOn w:val="DefaultParagraphFont"/>
    <w:rsid w:val="004C47AB"/>
  </w:style>
  <w:style w:type="character" w:customStyle="1" w:styleId="hb">
    <w:name w:val="hb"/>
    <w:basedOn w:val="DefaultParagraphFont"/>
    <w:rsid w:val="004C47AB"/>
  </w:style>
  <w:style w:type="character" w:customStyle="1" w:styleId="g2">
    <w:name w:val="g2"/>
    <w:basedOn w:val="DefaultParagraphFont"/>
    <w:rsid w:val="004C47AB"/>
  </w:style>
  <w:style w:type="character" w:customStyle="1" w:styleId="nameplatehead">
    <w:name w:val="nameplatehead"/>
    <w:basedOn w:val="DefaultParagraphFont"/>
    <w:rsid w:val="004C47AB"/>
  </w:style>
  <w:style w:type="character" w:customStyle="1" w:styleId="nameplatelink">
    <w:name w:val="nameplatelink"/>
    <w:basedOn w:val="DefaultParagraphFont"/>
    <w:rsid w:val="004C47AB"/>
  </w:style>
  <w:style w:type="paragraph" w:customStyle="1" w:styleId="calibre8">
    <w:name w:val="calibre8"/>
    <w:basedOn w:val="Normal"/>
    <w:uiPriority w:val="99"/>
    <w:qFormat/>
    <w:rsid w:val="004C47AB"/>
    <w:pPr>
      <w:spacing w:before="30" w:after="30"/>
      <w:jc w:val="both"/>
    </w:pPr>
    <w:rPr>
      <w:rFonts w:eastAsia="Times New Roman"/>
      <w:sz w:val="17"/>
      <w:szCs w:val="17"/>
    </w:rPr>
  </w:style>
  <w:style w:type="paragraph" w:customStyle="1" w:styleId="paragraph">
    <w:name w:val="paragraph"/>
    <w:basedOn w:val="Normal"/>
    <w:qFormat/>
    <w:rsid w:val="004C47A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C47AB"/>
  </w:style>
  <w:style w:type="character" w:customStyle="1" w:styleId="djhat-arrow">
    <w:name w:val="djhat-arrow"/>
    <w:basedOn w:val="DefaultParagraphFont"/>
    <w:rsid w:val="004C47AB"/>
  </w:style>
  <w:style w:type="character" w:customStyle="1" w:styleId="mname">
    <w:name w:val="mname"/>
    <w:basedOn w:val="DefaultParagraphFont"/>
    <w:rsid w:val="004C47AB"/>
  </w:style>
  <w:style w:type="character" w:customStyle="1" w:styleId="mvalue">
    <w:name w:val="mvalue"/>
    <w:basedOn w:val="DefaultParagraphFont"/>
    <w:rsid w:val="004C47AB"/>
  </w:style>
  <w:style w:type="character" w:customStyle="1" w:styleId="mchange">
    <w:name w:val="mchange"/>
    <w:basedOn w:val="DefaultParagraphFont"/>
    <w:rsid w:val="004C47AB"/>
  </w:style>
  <w:style w:type="character" w:customStyle="1" w:styleId="categoryaside">
    <w:name w:val="category__aside"/>
    <w:basedOn w:val="DefaultParagraphFont"/>
    <w:rsid w:val="004C47AB"/>
  </w:style>
  <w:style w:type="character" w:customStyle="1" w:styleId="article-breadcrumb-wrapper">
    <w:name w:val="article-breadcrumb-wrapper"/>
    <w:basedOn w:val="DefaultParagraphFont"/>
    <w:rsid w:val="004C47AB"/>
  </w:style>
  <w:style w:type="character" w:customStyle="1" w:styleId="wsj-article-caption-content">
    <w:name w:val="wsj-article-caption-content"/>
    <w:basedOn w:val="DefaultParagraphFont"/>
    <w:rsid w:val="004C47AB"/>
  </w:style>
  <w:style w:type="character" w:customStyle="1" w:styleId="wsj-article-credit">
    <w:name w:val="wsj-article-credit"/>
    <w:basedOn w:val="DefaultParagraphFont"/>
    <w:rsid w:val="004C47AB"/>
  </w:style>
  <w:style w:type="character" w:customStyle="1" w:styleId="wsj-article-credit-tag">
    <w:name w:val="wsj-article-credit-tag"/>
    <w:basedOn w:val="DefaultParagraphFont"/>
    <w:rsid w:val="004C47AB"/>
  </w:style>
  <w:style w:type="character" w:customStyle="1" w:styleId="commentscounticon">
    <w:name w:val="comments_count_icon"/>
    <w:basedOn w:val="DefaultParagraphFont"/>
    <w:rsid w:val="004C47AB"/>
  </w:style>
  <w:style w:type="character" w:customStyle="1" w:styleId="comments-count-word">
    <w:name w:val="comments-count-word"/>
    <w:basedOn w:val="DefaultParagraphFont"/>
    <w:rsid w:val="004C47AB"/>
  </w:style>
  <w:style w:type="character" w:customStyle="1" w:styleId="company-name-type">
    <w:name w:val="company-name-type"/>
    <w:basedOn w:val="DefaultParagraphFont"/>
    <w:rsid w:val="004C47AB"/>
  </w:style>
  <w:style w:type="character" w:customStyle="1" w:styleId="nav-prevnext-lbl">
    <w:name w:val="nav-prevnext-lbl"/>
    <w:basedOn w:val="DefaultParagraphFont"/>
    <w:rsid w:val="004C47AB"/>
  </w:style>
  <w:style w:type="character" w:customStyle="1" w:styleId="nav-prevnext-hed">
    <w:name w:val="nav-prevnext-hed"/>
    <w:basedOn w:val="DefaultParagraphFont"/>
    <w:rsid w:val="004C47AB"/>
  </w:style>
  <w:style w:type="character" w:customStyle="1" w:styleId="readcomments">
    <w:name w:val="readcomments"/>
    <w:basedOn w:val="DefaultParagraphFont"/>
    <w:rsid w:val="004C47AB"/>
  </w:style>
  <w:style w:type="character" w:customStyle="1" w:styleId="selected-edition">
    <w:name w:val="selected-edition"/>
    <w:basedOn w:val="DefaultParagraphFont"/>
    <w:rsid w:val="004C47AB"/>
  </w:style>
  <w:style w:type="character" w:customStyle="1" w:styleId="rotate">
    <w:name w:val="rotate"/>
    <w:basedOn w:val="DefaultParagraphFont"/>
    <w:rsid w:val="004C47AB"/>
  </w:style>
  <w:style w:type="paragraph" w:customStyle="1" w:styleId="column-name">
    <w:name w:val="column-name"/>
    <w:basedOn w:val="Normal"/>
    <w:rsid w:val="004C47A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C47AB"/>
  </w:style>
  <w:style w:type="character" w:customStyle="1" w:styleId="UnresolvedMention31">
    <w:name w:val="Unresolved Mention31"/>
    <w:basedOn w:val="DefaultParagraphFont"/>
    <w:uiPriority w:val="99"/>
    <w:semiHidden/>
    <w:unhideWhenUsed/>
    <w:rsid w:val="004C47AB"/>
    <w:rPr>
      <w:color w:val="808080"/>
      <w:shd w:val="clear" w:color="auto" w:fill="E6E6E6"/>
    </w:rPr>
  </w:style>
  <w:style w:type="character" w:customStyle="1" w:styleId="m-765514100411602794gmail-style13ptbold">
    <w:name w:val="m_-765514100411602794gmail-style13ptbold"/>
    <w:basedOn w:val="DefaultParagraphFont"/>
    <w:rsid w:val="004C47AB"/>
  </w:style>
  <w:style w:type="character" w:customStyle="1" w:styleId="m-765514100411602794gmail-styleunderline">
    <w:name w:val="m_-765514100411602794gmail-styleunderline"/>
    <w:basedOn w:val="DefaultParagraphFont"/>
    <w:rsid w:val="004C47AB"/>
  </w:style>
  <w:style w:type="character" w:customStyle="1" w:styleId="FontStyle40">
    <w:name w:val="Font Style40"/>
    <w:basedOn w:val="DefaultParagraphFont"/>
    <w:uiPriority w:val="99"/>
    <w:rsid w:val="004C47AB"/>
    <w:rPr>
      <w:rFonts w:ascii="Cambria" w:hAnsi="Cambria" w:cs="Cambria"/>
      <w:i/>
      <w:iCs/>
      <w:sz w:val="22"/>
      <w:szCs w:val="22"/>
    </w:rPr>
  </w:style>
  <w:style w:type="character" w:customStyle="1" w:styleId="FontStyle42">
    <w:name w:val="Font Style42"/>
    <w:basedOn w:val="DefaultParagraphFont"/>
    <w:uiPriority w:val="99"/>
    <w:rsid w:val="004C47AB"/>
    <w:rPr>
      <w:rFonts w:ascii="Cambria" w:hAnsi="Cambria" w:cs="Cambria"/>
      <w:sz w:val="22"/>
      <w:szCs w:val="22"/>
    </w:rPr>
  </w:style>
  <w:style w:type="paragraph" w:customStyle="1" w:styleId="Style17">
    <w:name w:val="Style17"/>
    <w:basedOn w:val="Normal"/>
    <w:uiPriority w:val="99"/>
    <w:rsid w:val="004C47A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C47A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C47AB"/>
    <w:rPr>
      <w:rFonts w:ascii="Times New Roman" w:hAnsi="Times New Roman" w:cs="Times New Roman"/>
      <w:b/>
      <w:bCs/>
      <w:i/>
      <w:iCs/>
      <w:spacing w:val="-10"/>
      <w:sz w:val="18"/>
      <w:szCs w:val="18"/>
    </w:rPr>
  </w:style>
  <w:style w:type="character" w:customStyle="1" w:styleId="FontStyle370">
    <w:name w:val="Font Style370"/>
    <w:uiPriority w:val="99"/>
    <w:rsid w:val="004C47AB"/>
    <w:rPr>
      <w:rFonts w:ascii="Cambria" w:hAnsi="Cambria" w:cs="Cambria"/>
      <w:b/>
      <w:bCs/>
      <w:spacing w:val="-10"/>
      <w:sz w:val="18"/>
      <w:szCs w:val="18"/>
    </w:rPr>
  </w:style>
  <w:style w:type="character" w:customStyle="1" w:styleId="FontStyle302">
    <w:name w:val="Font Style302"/>
    <w:uiPriority w:val="99"/>
    <w:rsid w:val="004C47AB"/>
    <w:rPr>
      <w:rFonts w:ascii="Times New Roman" w:hAnsi="Times New Roman" w:cs="Times New Roman"/>
      <w:b/>
      <w:bCs/>
      <w:sz w:val="22"/>
      <w:szCs w:val="22"/>
    </w:rPr>
  </w:style>
  <w:style w:type="character" w:customStyle="1" w:styleId="FontStyle347">
    <w:name w:val="Font Style347"/>
    <w:uiPriority w:val="99"/>
    <w:rsid w:val="004C47AB"/>
    <w:rPr>
      <w:rFonts w:ascii="Times New Roman" w:hAnsi="Times New Roman" w:cs="Times New Roman"/>
      <w:b/>
      <w:bCs/>
      <w:spacing w:val="-10"/>
      <w:sz w:val="20"/>
      <w:szCs w:val="20"/>
    </w:rPr>
  </w:style>
  <w:style w:type="paragraph" w:customStyle="1" w:styleId="Style27">
    <w:name w:val="Style27"/>
    <w:basedOn w:val="Normal"/>
    <w:uiPriority w:val="99"/>
    <w:qFormat/>
    <w:rsid w:val="004C47A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C47AB"/>
    <w:rPr>
      <w:rFonts w:ascii="Times New Roman" w:hAnsi="Times New Roman" w:cs="Times New Roman"/>
      <w:spacing w:val="-10"/>
      <w:sz w:val="18"/>
      <w:szCs w:val="18"/>
    </w:rPr>
  </w:style>
  <w:style w:type="character" w:customStyle="1" w:styleId="FontStyle312">
    <w:name w:val="Font Style312"/>
    <w:uiPriority w:val="99"/>
    <w:rsid w:val="004C47AB"/>
    <w:rPr>
      <w:rFonts w:ascii="Times New Roman" w:hAnsi="Times New Roman" w:cs="Times New Roman"/>
      <w:b/>
      <w:bCs/>
      <w:spacing w:val="-10"/>
      <w:sz w:val="16"/>
      <w:szCs w:val="16"/>
    </w:rPr>
  </w:style>
  <w:style w:type="character" w:customStyle="1" w:styleId="FontStyle346">
    <w:name w:val="Font Style346"/>
    <w:uiPriority w:val="99"/>
    <w:rsid w:val="004C47AB"/>
    <w:rPr>
      <w:rFonts w:ascii="Times New Roman" w:hAnsi="Times New Roman" w:cs="Times New Roman"/>
      <w:b/>
      <w:bCs/>
      <w:spacing w:val="-10"/>
      <w:sz w:val="18"/>
      <w:szCs w:val="18"/>
    </w:rPr>
  </w:style>
  <w:style w:type="character" w:customStyle="1" w:styleId="FontStyle330">
    <w:name w:val="Font Style330"/>
    <w:uiPriority w:val="99"/>
    <w:rsid w:val="004C47AB"/>
    <w:rPr>
      <w:rFonts w:ascii="Times New Roman" w:hAnsi="Times New Roman" w:cs="Times New Roman"/>
      <w:b/>
      <w:bCs/>
      <w:sz w:val="16"/>
      <w:szCs w:val="16"/>
    </w:rPr>
  </w:style>
  <w:style w:type="character" w:customStyle="1" w:styleId="FontStyle372">
    <w:name w:val="Font Style372"/>
    <w:uiPriority w:val="99"/>
    <w:rsid w:val="004C47AB"/>
    <w:rPr>
      <w:rFonts w:ascii="Times New Roman" w:hAnsi="Times New Roman" w:cs="Times New Roman"/>
      <w:b/>
      <w:bCs/>
      <w:sz w:val="16"/>
      <w:szCs w:val="16"/>
    </w:rPr>
  </w:style>
  <w:style w:type="paragraph" w:customStyle="1" w:styleId="Style59">
    <w:name w:val="Style59"/>
    <w:basedOn w:val="Normal"/>
    <w:uiPriority w:val="99"/>
    <w:qFormat/>
    <w:rsid w:val="004C47A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C47AB"/>
    <w:rPr>
      <w:rFonts w:ascii="Times New Roman" w:hAnsi="Times New Roman" w:cs="Times New Roman"/>
      <w:b/>
      <w:bCs/>
      <w:i/>
      <w:iCs/>
      <w:sz w:val="16"/>
      <w:szCs w:val="16"/>
    </w:rPr>
  </w:style>
  <w:style w:type="paragraph" w:customStyle="1" w:styleId="Style200">
    <w:name w:val="Style20"/>
    <w:basedOn w:val="Normal"/>
    <w:uiPriority w:val="99"/>
    <w:qFormat/>
    <w:rsid w:val="004C47A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C47AB"/>
    <w:rPr>
      <w:rFonts w:ascii="Times New Roman" w:hAnsi="Times New Roman" w:cs="Times New Roman"/>
      <w:smallCaps/>
      <w:sz w:val="14"/>
      <w:szCs w:val="14"/>
    </w:rPr>
  </w:style>
  <w:style w:type="paragraph" w:customStyle="1" w:styleId="Style89">
    <w:name w:val="Style89"/>
    <w:basedOn w:val="Normal"/>
    <w:uiPriority w:val="99"/>
    <w:qFormat/>
    <w:rsid w:val="004C47A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C47AB"/>
    <w:rPr>
      <w:rFonts w:ascii="Times New Roman" w:hAnsi="Times New Roman" w:cs="Times New Roman"/>
      <w:b/>
      <w:bCs/>
      <w:spacing w:val="-10"/>
      <w:sz w:val="22"/>
      <w:szCs w:val="22"/>
    </w:rPr>
  </w:style>
  <w:style w:type="character" w:customStyle="1" w:styleId="FontStyle320">
    <w:name w:val="Font Style320"/>
    <w:uiPriority w:val="99"/>
    <w:rsid w:val="004C47AB"/>
    <w:rPr>
      <w:rFonts w:ascii="Times New Roman" w:hAnsi="Times New Roman" w:cs="Times New Roman"/>
      <w:b/>
      <w:bCs/>
      <w:spacing w:val="-10"/>
      <w:sz w:val="22"/>
      <w:szCs w:val="22"/>
    </w:rPr>
  </w:style>
  <w:style w:type="character" w:customStyle="1" w:styleId="FontStyle352">
    <w:name w:val="Font Style352"/>
    <w:uiPriority w:val="99"/>
    <w:rsid w:val="004C47AB"/>
    <w:rPr>
      <w:rFonts w:ascii="Times New Roman" w:hAnsi="Times New Roman" w:cs="Times New Roman"/>
      <w:b/>
      <w:bCs/>
      <w:sz w:val="16"/>
      <w:szCs w:val="16"/>
    </w:rPr>
  </w:style>
  <w:style w:type="character" w:customStyle="1" w:styleId="FontStyle356">
    <w:name w:val="Font Style356"/>
    <w:uiPriority w:val="99"/>
    <w:rsid w:val="004C47AB"/>
    <w:rPr>
      <w:rFonts w:ascii="Times New Roman" w:hAnsi="Times New Roman" w:cs="Times New Roman"/>
      <w:b/>
      <w:bCs/>
      <w:spacing w:val="-10"/>
      <w:sz w:val="22"/>
      <w:szCs w:val="22"/>
    </w:rPr>
  </w:style>
  <w:style w:type="character" w:customStyle="1" w:styleId="FontStyle298">
    <w:name w:val="Font Style298"/>
    <w:uiPriority w:val="99"/>
    <w:rsid w:val="004C47AB"/>
    <w:rPr>
      <w:rFonts w:ascii="Times New Roman" w:hAnsi="Times New Roman" w:cs="Times New Roman"/>
      <w:sz w:val="18"/>
      <w:szCs w:val="18"/>
    </w:rPr>
  </w:style>
  <w:style w:type="character" w:customStyle="1" w:styleId="FontStyle311">
    <w:name w:val="Font Style311"/>
    <w:uiPriority w:val="99"/>
    <w:rsid w:val="004C47AB"/>
    <w:rPr>
      <w:rFonts w:ascii="Times New Roman" w:hAnsi="Times New Roman" w:cs="Times New Roman"/>
      <w:b/>
      <w:bCs/>
      <w:spacing w:val="-10"/>
      <w:sz w:val="18"/>
      <w:szCs w:val="18"/>
    </w:rPr>
  </w:style>
  <w:style w:type="character" w:customStyle="1" w:styleId="FontStyle332">
    <w:name w:val="Font Style332"/>
    <w:uiPriority w:val="99"/>
    <w:rsid w:val="004C47AB"/>
    <w:rPr>
      <w:rFonts w:ascii="Times New Roman" w:hAnsi="Times New Roman" w:cs="Times New Roman"/>
      <w:b/>
      <w:bCs/>
      <w:i/>
      <w:iCs/>
      <w:spacing w:val="-10"/>
      <w:sz w:val="20"/>
      <w:szCs w:val="20"/>
    </w:rPr>
  </w:style>
  <w:style w:type="character" w:customStyle="1" w:styleId="FontStyle371">
    <w:name w:val="Font Style371"/>
    <w:uiPriority w:val="99"/>
    <w:rsid w:val="004C47AB"/>
    <w:rPr>
      <w:rFonts w:ascii="Times New Roman" w:hAnsi="Times New Roman" w:cs="Times New Roman"/>
      <w:sz w:val="16"/>
      <w:szCs w:val="16"/>
    </w:rPr>
  </w:style>
  <w:style w:type="character" w:customStyle="1" w:styleId="FontStyle350">
    <w:name w:val="Font Style350"/>
    <w:uiPriority w:val="99"/>
    <w:rsid w:val="004C47AB"/>
    <w:rPr>
      <w:rFonts w:ascii="Times New Roman" w:hAnsi="Times New Roman" w:cs="Times New Roman"/>
      <w:b/>
      <w:bCs/>
      <w:i/>
      <w:iCs/>
      <w:sz w:val="20"/>
      <w:szCs w:val="20"/>
    </w:rPr>
  </w:style>
  <w:style w:type="paragraph" w:customStyle="1" w:styleId="Style8">
    <w:name w:val="Style8"/>
    <w:basedOn w:val="Normal"/>
    <w:uiPriority w:val="99"/>
    <w:qFormat/>
    <w:rsid w:val="004C47AB"/>
    <w:pPr>
      <w:widowControl w:val="0"/>
      <w:autoSpaceDE w:val="0"/>
      <w:autoSpaceDN w:val="0"/>
      <w:adjustRightInd w:val="0"/>
    </w:pPr>
    <w:rPr>
      <w:rFonts w:eastAsia="Times New Roman"/>
      <w:sz w:val="24"/>
    </w:rPr>
  </w:style>
  <w:style w:type="character" w:customStyle="1" w:styleId="FontStyle351">
    <w:name w:val="Font Style351"/>
    <w:uiPriority w:val="99"/>
    <w:rsid w:val="004C47AB"/>
    <w:rPr>
      <w:rFonts w:ascii="Times New Roman" w:hAnsi="Times New Roman" w:cs="Times New Roman"/>
      <w:b/>
      <w:bCs/>
      <w:sz w:val="22"/>
      <w:szCs w:val="22"/>
    </w:rPr>
  </w:style>
  <w:style w:type="paragraph" w:customStyle="1" w:styleId="Style130">
    <w:name w:val="Style130"/>
    <w:basedOn w:val="Normal"/>
    <w:uiPriority w:val="99"/>
    <w:qFormat/>
    <w:rsid w:val="004C47AB"/>
    <w:pPr>
      <w:widowControl w:val="0"/>
      <w:autoSpaceDE w:val="0"/>
      <w:autoSpaceDN w:val="0"/>
      <w:adjustRightInd w:val="0"/>
      <w:jc w:val="both"/>
    </w:pPr>
    <w:rPr>
      <w:rFonts w:eastAsia="Times New Roman"/>
      <w:sz w:val="24"/>
    </w:rPr>
  </w:style>
  <w:style w:type="character" w:customStyle="1" w:styleId="FontStyle369">
    <w:name w:val="Font Style369"/>
    <w:uiPriority w:val="99"/>
    <w:rsid w:val="004C47AB"/>
    <w:rPr>
      <w:rFonts w:ascii="Times New Roman" w:hAnsi="Times New Roman" w:cs="Times New Roman"/>
      <w:b/>
      <w:bCs/>
      <w:spacing w:val="-10"/>
      <w:sz w:val="20"/>
      <w:szCs w:val="20"/>
    </w:rPr>
  </w:style>
  <w:style w:type="character" w:customStyle="1" w:styleId="FontStyle357">
    <w:name w:val="Font Style357"/>
    <w:uiPriority w:val="99"/>
    <w:rsid w:val="004C47AB"/>
    <w:rPr>
      <w:rFonts w:ascii="Times New Roman" w:hAnsi="Times New Roman" w:cs="Times New Roman"/>
      <w:b/>
      <w:bCs/>
      <w:spacing w:val="-10"/>
      <w:sz w:val="22"/>
      <w:szCs w:val="22"/>
    </w:rPr>
  </w:style>
  <w:style w:type="paragraph" w:customStyle="1" w:styleId="Style67">
    <w:name w:val="Style67"/>
    <w:basedOn w:val="Normal"/>
    <w:uiPriority w:val="99"/>
    <w:qFormat/>
    <w:rsid w:val="004C47A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C47AB"/>
    <w:rPr>
      <w:rFonts w:ascii="Times New Roman" w:hAnsi="Times New Roman" w:cs="Times New Roman"/>
      <w:sz w:val="20"/>
      <w:szCs w:val="20"/>
    </w:rPr>
  </w:style>
  <w:style w:type="character" w:customStyle="1" w:styleId="FontStyle374">
    <w:name w:val="Font Style374"/>
    <w:uiPriority w:val="99"/>
    <w:rsid w:val="004C47AB"/>
    <w:rPr>
      <w:rFonts w:ascii="Times New Roman" w:hAnsi="Times New Roman" w:cs="Times New Roman"/>
      <w:b/>
      <w:bCs/>
      <w:spacing w:val="-10"/>
      <w:sz w:val="22"/>
      <w:szCs w:val="22"/>
    </w:rPr>
  </w:style>
  <w:style w:type="paragraph" w:customStyle="1" w:styleId="Style300">
    <w:name w:val="Style30"/>
    <w:basedOn w:val="Normal"/>
    <w:uiPriority w:val="99"/>
    <w:qFormat/>
    <w:rsid w:val="004C47A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C47AB"/>
    <w:rPr>
      <w:rFonts w:ascii="Times New Roman" w:hAnsi="Times New Roman" w:cs="Times New Roman"/>
      <w:smallCaps/>
      <w:sz w:val="16"/>
      <w:szCs w:val="16"/>
    </w:rPr>
  </w:style>
  <w:style w:type="paragraph" w:customStyle="1" w:styleId="Style93">
    <w:name w:val="Style93"/>
    <w:basedOn w:val="Normal"/>
    <w:uiPriority w:val="99"/>
    <w:qFormat/>
    <w:rsid w:val="004C47A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4C47A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4C47AB"/>
    <w:rPr>
      <w:rFonts w:eastAsia="Times New Roman"/>
      <w:b/>
      <w:sz w:val="28"/>
      <w:u w:val="thick"/>
    </w:rPr>
  </w:style>
  <w:style w:type="character" w:customStyle="1" w:styleId="CardsCharCharChar">
    <w:name w:val="Cards Char Char Char"/>
    <w:rsid w:val="004C47AB"/>
    <w:rPr>
      <w:szCs w:val="24"/>
      <w:lang w:val="en-US" w:eastAsia="en-US" w:bidi="ar-SA"/>
    </w:rPr>
  </w:style>
  <w:style w:type="character" w:customStyle="1" w:styleId="CardsCharCharCharChar">
    <w:name w:val="Cards Char Char Char Char"/>
    <w:rsid w:val="004C47AB"/>
    <w:rPr>
      <w:szCs w:val="24"/>
      <w:lang w:val="en-US" w:eastAsia="en-US" w:bidi="ar-SA"/>
    </w:rPr>
  </w:style>
  <w:style w:type="paragraph" w:customStyle="1" w:styleId="NoSpacingCharCharChar">
    <w:name w:val="No Spacing Char Char Char"/>
    <w:next w:val="Normal"/>
    <w:uiPriority w:val="99"/>
    <w:qFormat/>
    <w:rsid w:val="004C47A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4C47A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C47AB"/>
    <w:rPr>
      <w:rFonts w:ascii="Garamond" w:hAnsi="Garamond"/>
    </w:rPr>
  </w:style>
  <w:style w:type="paragraph" w:customStyle="1" w:styleId="INDENTEDPARAGRAPH">
    <w:name w:val="INDENTED PARAGRAPH"/>
    <w:uiPriority w:val="99"/>
    <w:qFormat/>
    <w:rsid w:val="004C47A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C47AB"/>
  </w:style>
  <w:style w:type="paragraph" w:customStyle="1" w:styleId="TagChar1CharCharCharChar">
    <w:name w:val="Tag Char1 Char Char Char Char"/>
    <w:basedOn w:val="Normal"/>
    <w:uiPriority w:val="99"/>
    <w:qFormat/>
    <w:rsid w:val="004C47A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4C47AB"/>
    <w:rPr>
      <w:rFonts w:eastAsia="Times New Roman"/>
      <w:b/>
      <w:sz w:val="24"/>
    </w:rPr>
  </w:style>
  <w:style w:type="paragraph" w:customStyle="1" w:styleId="RepeatHeader0">
    <w:name w:val="Repeat Header"/>
    <w:basedOn w:val="HeaderDebate"/>
    <w:uiPriority w:val="99"/>
    <w:qFormat/>
    <w:rsid w:val="004C47AB"/>
    <w:pPr>
      <w:jc w:val="center"/>
      <w:outlineLvl w:val="1"/>
    </w:pPr>
    <w:rPr>
      <w:rFonts w:eastAsia="Times New Roman"/>
      <w:b/>
      <w:sz w:val="48"/>
      <w:szCs w:val="48"/>
      <w:u w:val="words"/>
    </w:rPr>
  </w:style>
  <w:style w:type="character" w:customStyle="1" w:styleId="sectionsubtitle">
    <w:name w:val="sectionsubtitle"/>
    <w:basedOn w:val="DefaultParagraphFont"/>
    <w:rsid w:val="004C47AB"/>
  </w:style>
  <w:style w:type="character" w:customStyle="1" w:styleId="EvidenceTag">
    <w:name w:val="Evidence Tag"/>
    <w:rsid w:val="004C47A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C47A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C47A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C47A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C47A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C47AB"/>
  </w:style>
  <w:style w:type="character" w:customStyle="1" w:styleId="StyleUnderlineUnderlineChar">
    <w:name w:val="Style Underline + Underline Char"/>
    <w:rsid w:val="004C47AB"/>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4C47AB"/>
    <w:pPr>
      <w:widowControl/>
      <w:ind w:left="288" w:right="0"/>
    </w:pPr>
    <w:rPr>
      <w:rFonts w:ascii="Times New Roman" w:hAnsi="Times New Roman"/>
      <w:sz w:val="20"/>
      <w:u w:val="thick"/>
    </w:rPr>
  </w:style>
  <w:style w:type="character" w:customStyle="1" w:styleId="UnderlineCardsChar">
    <w:name w:val="Underline Cards Char"/>
    <w:link w:val="UnderlineCards"/>
    <w:rsid w:val="004C47AB"/>
    <w:rPr>
      <w:rFonts w:ascii="Times New Roman" w:eastAsia="Times New Roman" w:hAnsi="Times New Roman" w:cs="Times New Roman"/>
      <w:sz w:val="20"/>
      <w:szCs w:val="24"/>
      <w:u w:val="thick"/>
    </w:rPr>
  </w:style>
  <w:style w:type="character" w:customStyle="1" w:styleId="SmallCardsChar">
    <w:name w:val="Small Cards Char"/>
    <w:link w:val="SmallCards"/>
    <w:rsid w:val="004C47AB"/>
    <w:rPr>
      <w:rFonts w:ascii="Georgia" w:eastAsia="Times New Roman" w:hAnsi="Georgia"/>
      <w:sz w:val="16"/>
      <w:szCs w:val="20"/>
    </w:rPr>
  </w:style>
  <w:style w:type="paragraph" w:customStyle="1" w:styleId="ReadingCites">
    <w:name w:val="Reading Cites"/>
    <w:basedOn w:val="Normal"/>
    <w:link w:val="ReadingCitesChar"/>
    <w:qFormat/>
    <w:rsid w:val="004C47AB"/>
    <w:rPr>
      <w:rFonts w:eastAsia="Times New Roman"/>
      <w:b/>
      <w:szCs w:val="20"/>
    </w:rPr>
  </w:style>
  <w:style w:type="character" w:customStyle="1" w:styleId="ReadingCitesChar">
    <w:name w:val="Reading Cites Char"/>
    <w:link w:val="ReadingCites"/>
    <w:rsid w:val="004C47AB"/>
    <w:rPr>
      <w:rFonts w:ascii="Georgia" w:eastAsia="Times New Roman" w:hAnsi="Georgia"/>
      <w:b/>
      <w:sz w:val="20"/>
      <w:szCs w:val="20"/>
    </w:rPr>
  </w:style>
  <w:style w:type="paragraph" w:customStyle="1" w:styleId="ContentsHeading">
    <w:name w:val="Contents Heading"/>
    <w:basedOn w:val="Heading1"/>
    <w:next w:val="Normal"/>
    <w:uiPriority w:val="99"/>
    <w:qFormat/>
    <w:rsid w:val="004C47A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4C47AB"/>
    <w:pPr>
      <w:spacing w:before="100" w:beforeAutospacing="1" w:after="100" w:afterAutospacing="1"/>
    </w:pPr>
    <w:rPr>
      <w:rFonts w:eastAsia="Times New Roman"/>
    </w:rPr>
  </w:style>
  <w:style w:type="character" w:customStyle="1" w:styleId="CharacterStyle8">
    <w:name w:val="Character Style 8"/>
    <w:rsid w:val="004C47AB"/>
    <w:rPr>
      <w:sz w:val="22"/>
      <w:szCs w:val="22"/>
    </w:rPr>
  </w:style>
  <w:style w:type="paragraph" w:customStyle="1" w:styleId="Style110">
    <w:name w:val="Style 11"/>
    <w:uiPriority w:val="99"/>
    <w:qFormat/>
    <w:rsid w:val="004C47A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4C47A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C47AB"/>
    <w:rPr>
      <w:rFonts w:ascii="Arial Narrow" w:hAnsi="Arial Narrow"/>
      <w:color w:val="000000"/>
      <w:sz w:val="22"/>
      <w:szCs w:val="22"/>
      <w:u w:val="single"/>
      <w:lang w:val="en-US" w:eastAsia="en-US" w:bidi="ar-SA"/>
    </w:rPr>
  </w:style>
  <w:style w:type="character" w:customStyle="1" w:styleId="CardText1Char1">
    <w:name w:val="Card Text 1 Char1"/>
    <w:rsid w:val="004C47AB"/>
    <w:rPr>
      <w:rFonts w:ascii="Arial Narrow" w:hAnsi="Arial Narrow"/>
      <w:color w:val="000000"/>
      <w:sz w:val="22"/>
      <w:szCs w:val="22"/>
      <w:u w:val="single"/>
      <w:lang w:val="en-US" w:eastAsia="en-US" w:bidi="ar-SA"/>
    </w:rPr>
  </w:style>
  <w:style w:type="paragraph" w:customStyle="1" w:styleId="Style52">
    <w:name w:val="Style 5"/>
    <w:uiPriority w:val="99"/>
    <w:qFormat/>
    <w:rsid w:val="004C47A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C47A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C47AB"/>
    <w:rPr>
      <w:b/>
      <w:bCs/>
      <w:color w:val="695B54"/>
    </w:rPr>
  </w:style>
  <w:style w:type="paragraph" w:customStyle="1" w:styleId="Heading11">
    <w:name w:val="Heading 11"/>
    <w:basedOn w:val="Normal"/>
    <w:next w:val="Normal"/>
    <w:uiPriority w:val="99"/>
    <w:qFormat/>
    <w:rsid w:val="004C47AB"/>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4C47AB"/>
    <w:pPr>
      <w:keepLines w:val="0"/>
      <w:pageBreakBefore w:val="0"/>
      <w:spacing w:before="0"/>
      <w:jc w:val="left"/>
    </w:pPr>
    <w:rPr>
      <w:rFonts w:eastAsia="Times New Roman" w:cs="Arial"/>
      <w:sz w:val="22"/>
      <w:szCs w:val="26"/>
    </w:rPr>
  </w:style>
  <w:style w:type="character" w:customStyle="1" w:styleId="TextHeadingChar">
    <w:name w:val="Text Heading Char"/>
    <w:rsid w:val="004C47AB"/>
    <w:rPr>
      <w:rFonts w:cs="Arial"/>
      <w:b/>
      <w:bCs/>
      <w:sz w:val="22"/>
      <w:szCs w:val="26"/>
      <w:u w:val="single"/>
      <w:lang w:val="en-US" w:eastAsia="en-US" w:bidi="ar-SA"/>
    </w:rPr>
  </w:style>
  <w:style w:type="character" w:customStyle="1" w:styleId="FootnoteCharacters">
    <w:name w:val="Footnote Characters"/>
    <w:rsid w:val="004C47AB"/>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4C47A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4C47A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4C47A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4C47AB"/>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4C47AB"/>
    <w:pPr>
      <w:spacing w:before="240"/>
    </w:pPr>
    <w:rPr>
      <w:rFonts w:eastAsia="Times New Roman"/>
      <w:bCs/>
      <w:szCs w:val="20"/>
    </w:rPr>
  </w:style>
  <w:style w:type="paragraph" w:customStyle="1" w:styleId="StyleDebateBodyBefore12pt1">
    <w:name w:val="Style Debate Body + Before:  12 pt1"/>
    <w:basedOn w:val="Normal"/>
    <w:uiPriority w:val="99"/>
    <w:qFormat/>
    <w:rsid w:val="004C47AB"/>
    <w:pPr>
      <w:spacing w:before="240"/>
    </w:pPr>
    <w:rPr>
      <w:rFonts w:eastAsia="Times New Roman"/>
      <w:bCs/>
      <w:szCs w:val="20"/>
    </w:rPr>
  </w:style>
  <w:style w:type="paragraph" w:customStyle="1" w:styleId="PageNumber11">
    <w:name w:val="Page Number11"/>
    <w:basedOn w:val="Normal"/>
    <w:next w:val="Normal"/>
    <w:uiPriority w:val="99"/>
    <w:qFormat/>
    <w:rsid w:val="004C47AB"/>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4C47AB"/>
    <w:rPr>
      <w:rFonts w:eastAsia="SimSun" w:cs="Arial"/>
      <w:b/>
      <w:bCs/>
      <w:iCs/>
      <w:sz w:val="24"/>
      <w:szCs w:val="28"/>
      <w:lang w:val="en-US" w:eastAsia="zh-CN" w:bidi="ar-SA"/>
    </w:rPr>
  </w:style>
  <w:style w:type="character" w:customStyle="1" w:styleId="Char31">
    <w:name w:val="Char31"/>
    <w:rsid w:val="004C47AB"/>
    <w:rPr>
      <w:rFonts w:cs="Arial"/>
      <w:bCs/>
      <w:u w:val="thick"/>
      <w:lang w:val="en-US" w:eastAsia="en-US" w:bidi="ar-SA"/>
    </w:rPr>
  </w:style>
  <w:style w:type="paragraph" w:customStyle="1" w:styleId="StyleHeading1Centered">
    <w:name w:val="Style Heading 1 + Centered"/>
    <w:basedOn w:val="Heading1"/>
    <w:uiPriority w:val="99"/>
    <w:qFormat/>
    <w:rsid w:val="004C47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4C47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4C47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C47AB"/>
    <w:pPr>
      <w:spacing w:before="120"/>
    </w:pPr>
    <w:rPr>
      <w:rFonts w:eastAsia="Times New Roman"/>
    </w:rPr>
  </w:style>
  <w:style w:type="character" w:customStyle="1" w:styleId="underliningChar3">
    <w:name w:val="underlining Char"/>
    <w:rsid w:val="004C47AB"/>
    <w:rPr>
      <w:b/>
      <w:szCs w:val="24"/>
      <w:u w:val="single"/>
      <w:lang w:val="en-US" w:eastAsia="en-US" w:bidi="ar-SA"/>
    </w:rPr>
  </w:style>
  <w:style w:type="character" w:customStyle="1" w:styleId="notreadChar">
    <w:name w:val="not read Char"/>
    <w:rsid w:val="004C47AB"/>
    <w:rPr>
      <w:sz w:val="18"/>
      <w:szCs w:val="24"/>
      <w:lang w:val="en-US" w:eastAsia="en-US" w:bidi="ar-SA"/>
    </w:rPr>
  </w:style>
  <w:style w:type="paragraph" w:customStyle="1" w:styleId="StyleStrong10ptNotBold">
    <w:name w:val="Style Strong + 10 pt Not Bold"/>
    <w:basedOn w:val="Normal"/>
    <w:autoRedefine/>
    <w:uiPriority w:val="99"/>
    <w:qFormat/>
    <w:rsid w:val="004C47AB"/>
    <w:pPr>
      <w:ind w:left="720" w:hanging="360"/>
    </w:pPr>
    <w:rPr>
      <w:rFonts w:eastAsia="Times New Roman"/>
      <w:sz w:val="26"/>
      <w:szCs w:val="26"/>
    </w:rPr>
  </w:style>
  <w:style w:type="character" w:customStyle="1" w:styleId="smallCharChar0">
    <w:name w:val="small Char Char"/>
    <w:rsid w:val="004C47AB"/>
    <w:rPr>
      <w:rFonts w:ascii="Times New Roman" w:eastAsia="Times New Roman" w:hAnsi="Times New Roman" w:cs="Times New Roman"/>
      <w:sz w:val="12"/>
      <w:szCs w:val="16"/>
    </w:rPr>
  </w:style>
  <w:style w:type="character" w:customStyle="1" w:styleId="Undlerine">
    <w:name w:val="Undlerine"/>
    <w:qFormat/>
    <w:rsid w:val="004C47AB"/>
    <w:rPr>
      <w:rFonts w:ascii="Times New Roman" w:hAnsi="Times New Roman"/>
      <w:w w:val="110"/>
      <w:sz w:val="20"/>
      <w:szCs w:val="20"/>
      <w:u w:val="single"/>
      <w:bdr w:val="none" w:sz="0" w:space="0" w:color="auto"/>
      <w:lang w:bidi="he-IL"/>
    </w:rPr>
  </w:style>
  <w:style w:type="character" w:customStyle="1" w:styleId="Boxes">
    <w:name w:val="Boxes"/>
    <w:qFormat/>
    <w:rsid w:val="004C47AB"/>
    <w:rPr>
      <w:rFonts w:ascii="Times New Roman" w:hAnsi="Times New Roman"/>
      <w:sz w:val="20"/>
      <w:u w:val="single"/>
      <w:bdr w:val="single" w:sz="4" w:space="0" w:color="auto"/>
    </w:rPr>
  </w:style>
  <w:style w:type="character" w:customStyle="1" w:styleId="tim">
    <w:name w:val="tim"/>
    <w:qFormat/>
    <w:rsid w:val="004C47AB"/>
    <w:rPr>
      <w:rFonts w:ascii="Times New Roman" w:hAnsi="Times New Roman"/>
      <w:sz w:val="20"/>
      <w:u w:val="single"/>
    </w:rPr>
  </w:style>
  <w:style w:type="character" w:customStyle="1" w:styleId="hl">
    <w:name w:val="hl"/>
    <w:basedOn w:val="DefaultParagraphFont"/>
    <w:rsid w:val="004C47AB"/>
  </w:style>
  <w:style w:type="character" w:customStyle="1" w:styleId="clock1">
    <w:name w:val="clock1"/>
    <w:rsid w:val="004C47AB"/>
    <w:rPr>
      <w:color w:val="B51B1B"/>
    </w:rPr>
  </w:style>
  <w:style w:type="character" w:customStyle="1" w:styleId="smallChar10">
    <w:name w:val="small Char1"/>
    <w:rsid w:val="004C47AB"/>
    <w:rPr>
      <w:sz w:val="12"/>
      <w:szCs w:val="16"/>
      <w:lang w:val="en-US" w:eastAsia="en-US" w:bidi="ar-SA"/>
    </w:rPr>
  </w:style>
  <w:style w:type="character" w:customStyle="1" w:styleId="SmallCardsCharChar">
    <w:name w:val="Small Cards Char Char"/>
    <w:rsid w:val="004C47AB"/>
    <w:rPr>
      <w:sz w:val="14"/>
      <w:szCs w:val="24"/>
      <w:lang w:val="en-US" w:eastAsia="en-US" w:bidi="ar-SA"/>
    </w:rPr>
  </w:style>
  <w:style w:type="paragraph" w:customStyle="1" w:styleId="NormalCards">
    <w:name w:val="Normal Cards"/>
    <w:basedOn w:val="Normal"/>
    <w:uiPriority w:val="99"/>
    <w:qFormat/>
    <w:rsid w:val="004C47AB"/>
    <w:pPr>
      <w:ind w:left="288"/>
    </w:pPr>
    <w:rPr>
      <w:rFonts w:eastAsia="Times New Roman"/>
    </w:rPr>
  </w:style>
  <w:style w:type="character" w:customStyle="1" w:styleId="iniciales">
    <w:name w:val="iniciales"/>
    <w:basedOn w:val="DefaultParagraphFont"/>
    <w:rsid w:val="004C47AB"/>
  </w:style>
  <w:style w:type="character" w:customStyle="1" w:styleId="Style10ptBoldUnderline">
    <w:name w:val="Style 10 pt Bold Underline"/>
    <w:rsid w:val="004C47AB"/>
    <w:rPr>
      <w:b/>
      <w:bCs/>
      <w:sz w:val="20"/>
      <w:u w:val="single"/>
    </w:rPr>
  </w:style>
  <w:style w:type="paragraph" w:customStyle="1" w:styleId="outdent">
    <w:name w:val="outdent"/>
    <w:basedOn w:val="Normal"/>
    <w:uiPriority w:val="99"/>
    <w:qFormat/>
    <w:rsid w:val="004C47A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4C47AB"/>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4C47AB"/>
    <w:pPr>
      <w:spacing w:before="100" w:beforeAutospacing="1" w:after="100" w:afterAutospacing="1"/>
    </w:pPr>
    <w:rPr>
      <w:rFonts w:eastAsia="Times New Roman"/>
      <w:sz w:val="24"/>
    </w:rPr>
  </w:style>
  <w:style w:type="paragraph" w:customStyle="1" w:styleId="bulleted">
    <w:name w:val="bulleted"/>
    <w:basedOn w:val="Normal"/>
    <w:uiPriority w:val="99"/>
    <w:qFormat/>
    <w:rsid w:val="004C47AB"/>
    <w:pPr>
      <w:spacing w:before="100" w:beforeAutospacing="1" w:after="100" w:afterAutospacing="1"/>
    </w:pPr>
    <w:rPr>
      <w:rFonts w:eastAsia="Times New Roman"/>
      <w:sz w:val="24"/>
    </w:rPr>
  </w:style>
  <w:style w:type="character" w:customStyle="1" w:styleId="UnderlineCardsCharChar">
    <w:name w:val="Underline Cards Char Char"/>
    <w:rsid w:val="004C47AB"/>
    <w:rPr>
      <w:rFonts w:eastAsia="SimSun"/>
      <w:szCs w:val="24"/>
      <w:u w:val="thick"/>
      <w:lang w:val="en-US" w:eastAsia="en-US" w:bidi="ar-SA"/>
    </w:rPr>
  </w:style>
  <w:style w:type="paragraph" w:customStyle="1" w:styleId="authorgroup">
    <w:name w:val="authorgroup"/>
    <w:basedOn w:val="Normal"/>
    <w:uiPriority w:val="99"/>
    <w:qFormat/>
    <w:rsid w:val="004C47AB"/>
    <w:pPr>
      <w:spacing w:before="100" w:beforeAutospacing="1" w:after="100" w:afterAutospacing="1"/>
    </w:pPr>
    <w:rPr>
      <w:rFonts w:eastAsia="Calibri"/>
      <w:sz w:val="24"/>
    </w:rPr>
  </w:style>
  <w:style w:type="paragraph" w:customStyle="1" w:styleId="affiliation1">
    <w:name w:val="affiliation1"/>
    <w:basedOn w:val="Normal"/>
    <w:uiPriority w:val="99"/>
    <w:qFormat/>
    <w:rsid w:val="004C47AB"/>
    <w:pPr>
      <w:spacing w:before="100" w:beforeAutospacing="1" w:after="100" w:afterAutospacing="1"/>
    </w:pPr>
    <w:rPr>
      <w:rFonts w:eastAsia="Calibri"/>
      <w:sz w:val="24"/>
    </w:rPr>
  </w:style>
  <w:style w:type="character" w:customStyle="1" w:styleId="smallcapitals">
    <w:name w:val="smallcapitals"/>
    <w:basedOn w:val="DefaultParagraphFont"/>
    <w:rsid w:val="004C47AB"/>
  </w:style>
  <w:style w:type="character" w:customStyle="1" w:styleId="number0">
    <w:name w:val="number"/>
    <w:basedOn w:val="DefaultParagraphFont"/>
    <w:rsid w:val="004C47AB"/>
  </w:style>
  <w:style w:type="character" w:customStyle="1" w:styleId="articlebody1">
    <w:name w:val="articlebody1"/>
    <w:rsid w:val="004C47AB"/>
  </w:style>
  <w:style w:type="character" w:customStyle="1" w:styleId="small1">
    <w:name w:val="small1"/>
    <w:rsid w:val="004C47AB"/>
  </w:style>
  <w:style w:type="character" w:customStyle="1" w:styleId="AuthorDateChar1">
    <w:name w:val="Author/Date Char1"/>
    <w:rsid w:val="004C47A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C47AB"/>
    <w:pPr>
      <w:spacing w:before="120"/>
    </w:pPr>
    <w:rPr>
      <w:b/>
    </w:rPr>
  </w:style>
  <w:style w:type="character" w:customStyle="1" w:styleId="analyticChar0">
    <w:name w:val="analytic Char"/>
    <w:basedOn w:val="DefaultParagraphFont"/>
    <w:link w:val="analytic0"/>
    <w:uiPriority w:val="4"/>
    <w:rsid w:val="004C47AB"/>
    <w:rPr>
      <w:rFonts w:ascii="Georgia" w:hAnsi="Georgia"/>
      <w:b/>
      <w:sz w:val="20"/>
    </w:rPr>
  </w:style>
  <w:style w:type="character" w:customStyle="1" w:styleId="Normal30">
    <w:name w:val="Normal3"/>
    <w:basedOn w:val="DefaultParagraphFont"/>
    <w:rsid w:val="004C47AB"/>
  </w:style>
  <w:style w:type="paragraph" w:customStyle="1" w:styleId="Heading12">
    <w:name w:val="Heading 12"/>
    <w:basedOn w:val="Normal"/>
    <w:next w:val="Normal"/>
    <w:uiPriority w:val="99"/>
    <w:qFormat/>
    <w:rsid w:val="004C47A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C47AB"/>
  </w:style>
  <w:style w:type="character" w:customStyle="1" w:styleId="m-3583723223135346788gmail-styleunderline">
    <w:name w:val="m_-3583723223135346788gmail-styleunderline"/>
    <w:basedOn w:val="DefaultParagraphFont"/>
    <w:rsid w:val="004C47AB"/>
  </w:style>
  <w:style w:type="character" w:customStyle="1" w:styleId="CardsFont6ptChar5">
    <w:name w:val="Cards + Font: 6 pt Char5"/>
    <w:basedOn w:val="DefaultParagraphFont"/>
    <w:locked/>
    <w:rsid w:val="004C47A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C47AB"/>
  </w:style>
  <w:style w:type="character" w:customStyle="1" w:styleId="m-1146133537900874914m-2819420093854639792gmail-styleunderline">
    <w:name w:val="m_-1146133537900874914m_-2819420093854639792gmail-styleunderline"/>
    <w:basedOn w:val="DefaultParagraphFont"/>
    <w:rsid w:val="004C47AB"/>
  </w:style>
  <w:style w:type="character" w:customStyle="1" w:styleId="m-7954869243461233974gmail-styleunderline">
    <w:name w:val="m_-7954869243461233974gmail-styleunderline"/>
    <w:basedOn w:val="DefaultParagraphFont"/>
    <w:rsid w:val="004C47AB"/>
  </w:style>
  <w:style w:type="character" w:customStyle="1" w:styleId="m5577519854659992616gmail-styleunderline">
    <w:name w:val="m_5577519854659992616gmail-styleunderline"/>
    <w:basedOn w:val="DefaultParagraphFont"/>
    <w:rsid w:val="004C47AB"/>
  </w:style>
  <w:style w:type="paragraph" w:customStyle="1" w:styleId="inline">
    <w:name w:val="inline"/>
    <w:basedOn w:val="Normal"/>
    <w:rsid w:val="004C47AB"/>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4C47AB"/>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4C47AB"/>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4C47AB"/>
  </w:style>
  <w:style w:type="character" w:customStyle="1" w:styleId="keyword">
    <w:name w:val="keyword"/>
    <w:basedOn w:val="DefaultParagraphFont"/>
    <w:rsid w:val="004C47AB"/>
  </w:style>
  <w:style w:type="paragraph" w:customStyle="1" w:styleId="simplepara">
    <w:name w:val="simplepara"/>
    <w:basedOn w:val="Normal"/>
    <w:rsid w:val="004C47AB"/>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4C47AB"/>
  </w:style>
  <w:style w:type="paragraph" w:customStyle="1" w:styleId="color-body">
    <w:name w:val="color-body"/>
    <w:basedOn w:val="Normal"/>
    <w:rsid w:val="004C47AB"/>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4C47AB"/>
  </w:style>
  <w:style w:type="paragraph" w:customStyle="1" w:styleId="heading-container">
    <w:name w:val="heading-container"/>
    <w:basedOn w:val="Normal"/>
    <w:uiPriority w:val="99"/>
    <w:qFormat/>
    <w:rsid w:val="004C47AB"/>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4C47AB"/>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4C47AB"/>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4C47AB"/>
  </w:style>
  <w:style w:type="paragraph" w:customStyle="1" w:styleId="img">
    <w:name w:val="img"/>
    <w:basedOn w:val="Normal"/>
    <w:rsid w:val="004C47AB"/>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4C47AB"/>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4C47AB"/>
    <w:rPr>
      <w:sz w:val="16"/>
      <w:szCs w:val="10"/>
    </w:rPr>
  </w:style>
  <w:style w:type="character" w:customStyle="1" w:styleId="AuthorQualsChar">
    <w:name w:val="Author Quals Char"/>
    <w:basedOn w:val="DefaultParagraphFont"/>
    <w:link w:val="AuthorQuals"/>
    <w:uiPriority w:val="4"/>
    <w:rsid w:val="004C47AB"/>
    <w:rPr>
      <w:rFonts w:ascii="Georgia" w:hAnsi="Georgia"/>
      <w:sz w:val="16"/>
      <w:szCs w:val="10"/>
    </w:rPr>
  </w:style>
  <w:style w:type="paragraph" w:customStyle="1" w:styleId="AnalyticsNora">
    <w:name w:val="Analytics [Nora]"/>
    <w:basedOn w:val="Heading4"/>
    <w:link w:val="AnalyticsNoraChar"/>
    <w:autoRedefine/>
    <w:uiPriority w:val="4"/>
    <w:qFormat/>
    <w:rsid w:val="004C47AB"/>
  </w:style>
  <w:style w:type="character" w:customStyle="1" w:styleId="AnalyticsNoraChar">
    <w:name w:val="Analytics [Nora] Char"/>
    <w:basedOn w:val="DefaultParagraphFont"/>
    <w:link w:val="AnalyticsNora"/>
    <w:uiPriority w:val="4"/>
    <w:rsid w:val="004C47AB"/>
    <w:rPr>
      <w:rFonts w:ascii="Georgia" w:eastAsiaTheme="majorEastAsia" w:hAnsi="Georgia" w:cstheme="majorBidi"/>
      <w:b/>
      <w:iCs/>
    </w:rPr>
  </w:style>
  <w:style w:type="paragraph" w:customStyle="1" w:styleId="jessicaqian">
    <w:name w:val="jessicaqian"/>
    <w:basedOn w:val="Normal"/>
    <w:autoRedefine/>
    <w:uiPriority w:val="99"/>
    <w:qFormat/>
    <w:rsid w:val="004C47AB"/>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4C47AB"/>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4C47AB"/>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4C47AB"/>
  </w:style>
  <w:style w:type="character" w:customStyle="1" w:styleId="AnalyticsNoCChar">
    <w:name w:val="Analytics [NoC] Char"/>
    <w:basedOn w:val="DefaultParagraphFont"/>
    <w:link w:val="AnalyticsNoC"/>
    <w:uiPriority w:val="4"/>
    <w:rsid w:val="004C47AB"/>
    <w:rPr>
      <w:rFonts w:ascii="Georgia" w:eastAsiaTheme="majorEastAsia" w:hAnsi="Georgia" w:cstheme="majorBidi"/>
      <w:b/>
      <w:iCs/>
    </w:rPr>
  </w:style>
  <w:style w:type="character" w:customStyle="1" w:styleId="annotation-link">
    <w:name w:val="annotation-link"/>
    <w:basedOn w:val="DefaultParagraphFont"/>
    <w:rsid w:val="004C47AB"/>
  </w:style>
  <w:style w:type="character" w:customStyle="1" w:styleId="annotationhighlight">
    <w:name w:val="annotation__highlight"/>
    <w:basedOn w:val="DefaultParagraphFont"/>
    <w:rsid w:val="004C47AB"/>
  </w:style>
  <w:style w:type="character" w:customStyle="1" w:styleId="underline4">
    <w:name w:val="underline"/>
    <w:qFormat/>
    <w:rsid w:val="004C47AB"/>
    <w:rPr>
      <w:u w:val="single"/>
    </w:rPr>
  </w:style>
  <w:style w:type="character" w:customStyle="1" w:styleId="ReadstuffChar">
    <w:name w:val="Read stuff Char"/>
    <w:rsid w:val="004C47AB"/>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4C47AB"/>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4C47AB"/>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4C47AB"/>
    <w:rPr>
      <w:rFonts w:cs="Arial"/>
      <w:b/>
      <w:bCs/>
      <w:iCs/>
      <w:color w:val="000000"/>
      <w:szCs w:val="28"/>
      <w:lang w:val="en-US" w:eastAsia="en-US" w:bidi="ar-SA"/>
    </w:rPr>
  </w:style>
  <w:style w:type="character" w:customStyle="1" w:styleId="costarpage">
    <w:name w:val="co_starpage"/>
    <w:basedOn w:val="DefaultParagraphFont"/>
    <w:rsid w:val="004C47AB"/>
  </w:style>
  <w:style w:type="character" w:customStyle="1" w:styleId="cosearchterm">
    <w:name w:val="co_searchterm"/>
    <w:basedOn w:val="DefaultParagraphFont"/>
    <w:rsid w:val="004C47AB"/>
  </w:style>
  <w:style w:type="character" w:customStyle="1" w:styleId="journalname">
    <w:name w:val="journalname"/>
    <w:rsid w:val="004C47AB"/>
  </w:style>
  <w:style w:type="paragraph" w:customStyle="1" w:styleId="StyleSmallTimesNewRoman11ptBoldThickunderlineBorder1">
    <w:name w:val="Style Small + Times New Roman 11 pt Bold Thick underline Border...1"/>
    <w:link w:val="StyleSmallTimesNewRoman11ptBoldThickunderlineBorder1Char"/>
    <w:qFormat/>
    <w:rsid w:val="004C47AB"/>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C47AB"/>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4C47AB"/>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C47AB"/>
    <w:rPr>
      <w:rFonts w:eastAsia="Times New Roman"/>
      <w:b/>
      <w:bCs/>
      <w:szCs w:val="24"/>
      <w:u w:val="thick"/>
    </w:rPr>
  </w:style>
  <w:style w:type="paragraph" w:customStyle="1" w:styleId="StyleSmallTimesNewRoman11pt">
    <w:name w:val="Style Small + Times New Roman 11 pt"/>
    <w:link w:val="StyleSmallTimesNewRoman11ptChar"/>
    <w:qFormat/>
    <w:rsid w:val="004C47AB"/>
    <w:rPr>
      <w:rFonts w:eastAsia="Times New Roman"/>
      <w:szCs w:val="24"/>
    </w:rPr>
  </w:style>
  <w:style w:type="character" w:customStyle="1" w:styleId="StyleSmallTimesNewRoman11ptChar">
    <w:name w:val="Style Small + Times New Roman 11 pt Char"/>
    <w:basedOn w:val="DefaultParagraphFont"/>
    <w:link w:val="StyleSmallTimesNewRoman11pt"/>
    <w:rsid w:val="004C47AB"/>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4C47AB"/>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4C47AB"/>
    <w:rPr>
      <w:rFonts w:eastAsia="Times New Roman"/>
      <w:szCs w:val="24"/>
      <w:u w:val="thick"/>
    </w:rPr>
  </w:style>
  <w:style w:type="paragraph" w:customStyle="1" w:styleId="article-text">
    <w:name w:val="article-text"/>
    <w:basedOn w:val="Normal"/>
    <w:uiPriority w:val="99"/>
    <w:qFormat/>
    <w:rsid w:val="004C47AB"/>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4C47AB"/>
    <w:rPr>
      <w:sz w:val="20"/>
      <w:bdr w:val="single" w:sz="4" w:space="0" w:color="auto" w:frame="1"/>
    </w:rPr>
  </w:style>
  <w:style w:type="character" w:customStyle="1" w:styleId="StyleUnderlineChar6CharCharCharCharCharCharCharChar11">
    <w:name w:val="Style Underline Char6 Char Char Char Char Char Char Char Char + 11 ..."/>
    <w:rsid w:val="004C47A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C47A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C47A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C47AB"/>
    <w:rPr>
      <w:sz w:val="20"/>
      <w:szCs w:val="24"/>
      <w:u w:val="single"/>
      <w:bdr w:val="single" w:sz="4" w:space="0" w:color="auto"/>
      <w:lang w:val="en-US" w:eastAsia="en-US" w:bidi="ar-SA"/>
    </w:rPr>
  </w:style>
  <w:style w:type="character" w:customStyle="1" w:styleId="StyleLatinGaramondUnderline">
    <w:name w:val="Style (Latin) Garamond Underline"/>
    <w:rsid w:val="004C47AB"/>
    <w:rPr>
      <w:rFonts w:ascii="Times New Roman" w:hAnsi="Times New Roman"/>
      <w:sz w:val="20"/>
      <w:u w:val="single"/>
    </w:rPr>
  </w:style>
  <w:style w:type="character" w:customStyle="1" w:styleId="StyleLatinGaramond">
    <w:name w:val="Style (Latin) Garamond"/>
    <w:rsid w:val="004C47AB"/>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4C47AB"/>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4C47AB"/>
    <w:rPr>
      <w:rFonts w:ascii="Times" w:eastAsia="Times New Roman" w:hAnsi="Times" w:cs="Arial"/>
      <w:sz w:val="20"/>
      <w:szCs w:val="28"/>
      <w:u w:val="single"/>
    </w:rPr>
  </w:style>
  <w:style w:type="paragraph" w:customStyle="1" w:styleId="HeaderStyle">
    <w:name w:val="Header Style"/>
    <w:basedOn w:val="Normal"/>
    <w:uiPriority w:val="99"/>
    <w:qFormat/>
    <w:rsid w:val="004C47AB"/>
    <w:pPr>
      <w:jc w:val="center"/>
    </w:pPr>
    <w:rPr>
      <w:rFonts w:eastAsia="Times New Roman"/>
      <w:b/>
      <w:sz w:val="24"/>
      <w:szCs w:val="20"/>
      <w:u w:val="single"/>
    </w:rPr>
  </w:style>
  <w:style w:type="character" w:customStyle="1" w:styleId="CardChar21">
    <w:name w:val="Card Char2"/>
    <w:basedOn w:val="DefaultParagraphFont"/>
    <w:rsid w:val="004C47AB"/>
    <w:rPr>
      <w:rFonts w:ascii="Times New Roman" w:eastAsia="Times New Roman" w:hAnsi="Times New Roman" w:cs="Times New Roman"/>
      <w:bCs/>
      <w:color w:val="000000"/>
      <w:sz w:val="20"/>
      <w:szCs w:val="20"/>
    </w:rPr>
  </w:style>
  <w:style w:type="character" w:customStyle="1" w:styleId="A17">
    <w:name w:val="A17"/>
    <w:rsid w:val="004C47AB"/>
    <w:rPr>
      <w:rFonts w:cs="Baskerville"/>
      <w:color w:val="000000"/>
      <w:sz w:val="12"/>
      <w:szCs w:val="12"/>
    </w:rPr>
  </w:style>
  <w:style w:type="paragraph" w:customStyle="1" w:styleId="Pa19">
    <w:name w:val="Pa19"/>
    <w:basedOn w:val="Normal"/>
    <w:next w:val="Normal"/>
    <w:uiPriority w:val="99"/>
    <w:qFormat/>
    <w:rsid w:val="004C47AB"/>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4C47AB"/>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4C47AB"/>
    <w:rPr>
      <w:rFonts w:ascii="Frutiger 45 Light" w:hAnsi="Frutiger 45 Light" w:cs="Frutiger 45 Light"/>
      <w:b/>
      <w:bCs/>
      <w:i/>
      <w:iCs/>
      <w:color w:val="000000"/>
      <w:sz w:val="36"/>
      <w:szCs w:val="36"/>
    </w:rPr>
  </w:style>
  <w:style w:type="character" w:customStyle="1" w:styleId="A20">
    <w:name w:val="A20"/>
    <w:rsid w:val="004C47A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C47A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C47AB"/>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4C47AB"/>
    <w:rPr>
      <w:rFonts w:cs="Arial"/>
      <w:b/>
      <w:bCs/>
      <w:sz w:val="24"/>
      <w:szCs w:val="26"/>
      <w:lang w:val="en-US" w:eastAsia="en-US" w:bidi="ar-SA"/>
    </w:rPr>
  </w:style>
  <w:style w:type="character" w:customStyle="1" w:styleId="brief-smalltext0">
    <w:name w:val="brief-smalltext"/>
    <w:basedOn w:val="DefaultParagraphFont"/>
    <w:rsid w:val="004C47AB"/>
  </w:style>
  <w:style w:type="paragraph" w:customStyle="1" w:styleId="Coverintroduction">
    <w:name w:val="Cover introduction"/>
    <w:basedOn w:val="Default"/>
    <w:next w:val="Default"/>
    <w:uiPriority w:val="99"/>
    <w:qFormat/>
    <w:rsid w:val="004C47AB"/>
    <w:rPr>
      <w:rFonts w:ascii="Arial" w:hAnsi="Arial"/>
      <w:color w:val="auto"/>
    </w:rPr>
  </w:style>
  <w:style w:type="character" w:customStyle="1" w:styleId="style53">
    <w:name w:val="style5"/>
    <w:basedOn w:val="DefaultParagraphFont"/>
    <w:rsid w:val="004C47AB"/>
  </w:style>
  <w:style w:type="character" w:customStyle="1" w:styleId="TagCharCharCharCharCharChar">
    <w:name w:val="Tag Char Char Char Char Char Char"/>
    <w:rsid w:val="004C47AB"/>
    <w:rPr>
      <w:rFonts w:cs="Arial"/>
      <w:b/>
      <w:bCs/>
      <w:sz w:val="24"/>
      <w:szCs w:val="26"/>
      <w:lang w:val="en-US" w:eastAsia="en-US" w:bidi="ar-SA"/>
    </w:rPr>
  </w:style>
  <w:style w:type="character" w:customStyle="1" w:styleId="pmterms3">
    <w:name w:val="pmterms3"/>
    <w:basedOn w:val="DefaultParagraphFont"/>
    <w:rsid w:val="004C47AB"/>
  </w:style>
  <w:style w:type="character" w:customStyle="1" w:styleId="interiorheadline">
    <w:name w:val="interiorheadline"/>
    <w:basedOn w:val="DefaultParagraphFont"/>
    <w:rsid w:val="004C47AB"/>
  </w:style>
  <w:style w:type="character" w:customStyle="1" w:styleId="Heading31CharCharCharChar1">
    <w:name w:val="Heading 31 Char Char Char Char1"/>
    <w:rsid w:val="004C47AB"/>
    <w:rPr>
      <w:rFonts w:cs="Arial"/>
      <w:b/>
      <w:bCs/>
      <w:sz w:val="24"/>
      <w:szCs w:val="26"/>
      <w:lang w:val="en-US" w:eastAsia="en-US" w:bidi="ar-SA"/>
    </w:rPr>
  </w:style>
  <w:style w:type="character" w:customStyle="1" w:styleId="Heading31CharCharChar">
    <w:name w:val="Heading 31 Char Char Char"/>
    <w:rsid w:val="004C47A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4C47AB"/>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4C47AB"/>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4C47AB"/>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4C47AB"/>
    <w:rPr>
      <w:rFonts w:ascii="Georgia" w:eastAsia="MS Mincho" w:hAnsi="Georgia"/>
      <w:b/>
      <w:sz w:val="20"/>
      <w:szCs w:val="24"/>
      <w:u w:val="single"/>
    </w:rPr>
  </w:style>
  <w:style w:type="character" w:customStyle="1" w:styleId="author-bio-box">
    <w:name w:val="author-bio-box"/>
    <w:basedOn w:val="DefaultParagraphFont"/>
    <w:rsid w:val="004C47AB"/>
  </w:style>
  <w:style w:type="character" w:customStyle="1" w:styleId="SubtitleChar2">
    <w:name w:val="Subtitle Char2"/>
    <w:basedOn w:val="DefaultParagraphFont"/>
    <w:uiPriority w:val="11"/>
    <w:rsid w:val="004C47AB"/>
    <w:rPr>
      <w:rFonts w:eastAsiaTheme="minorEastAsia"/>
      <w:color w:val="5A5A5A" w:themeColor="text1" w:themeTint="A5"/>
      <w:spacing w:val="15"/>
    </w:rPr>
  </w:style>
  <w:style w:type="paragraph" w:customStyle="1" w:styleId="type">
    <w:name w:val="type"/>
    <w:basedOn w:val="Normal"/>
    <w:uiPriority w:val="99"/>
    <w:qFormat/>
    <w:rsid w:val="004C47AB"/>
    <w:pPr>
      <w:spacing w:before="100" w:beforeAutospacing="1" w:after="100" w:afterAutospacing="1"/>
    </w:pPr>
    <w:rPr>
      <w:rFonts w:eastAsia="Times New Roman"/>
      <w:szCs w:val="24"/>
    </w:rPr>
  </w:style>
  <w:style w:type="character" w:customStyle="1" w:styleId="abodyblack3">
    <w:name w:val="abodyblack3"/>
    <w:basedOn w:val="DefaultParagraphFont"/>
    <w:rsid w:val="004C47AB"/>
  </w:style>
  <w:style w:type="character" w:customStyle="1" w:styleId="cit-first-element">
    <w:name w:val="cit-first-element"/>
    <w:basedOn w:val="DefaultParagraphFont"/>
    <w:rsid w:val="004C47AB"/>
  </w:style>
  <w:style w:type="character" w:customStyle="1" w:styleId="StyleThickunderline1">
    <w:name w:val="Style Thick underline1"/>
    <w:basedOn w:val="DefaultParagraphFont"/>
    <w:rsid w:val="004C47AB"/>
    <w:rPr>
      <w:u w:val="single"/>
    </w:rPr>
  </w:style>
  <w:style w:type="paragraph" w:customStyle="1" w:styleId="TableParagraph">
    <w:name w:val="Table Paragraph"/>
    <w:basedOn w:val="Normal"/>
    <w:uiPriority w:val="1"/>
    <w:qFormat/>
    <w:rsid w:val="004C47AB"/>
    <w:rPr>
      <w:rFonts w:asciiTheme="minorHAnsi" w:hAnsiTheme="minorHAnsi"/>
    </w:rPr>
  </w:style>
  <w:style w:type="character" w:customStyle="1" w:styleId="UnderlineChar5">
    <w:name w:val="UnderlineChar"/>
    <w:rsid w:val="004C47AB"/>
    <w:rPr>
      <w:sz w:val="24"/>
      <w:u w:val="single"/>
      <w:shd w:val="clear" w:color="auto" w:fill="auto"/>
    </w:rPr>
  </w:style>
  <w:style w:type="paragraph" w:customStyle="1" w:styleId="Tag21">
    <w:name w:val="Tag21"/>
    <w:basedOn w:val="Normal"/>
    <w:qFormat/>
    <w:rsid w:val="004C47AB"/>
    <w:rPr>
      <w:rFonts w:ascii="Arial" w:eastAsia="Times New Roman" w:hAnsi="Arial" w:cs="Arial"/>
      <w:b/>
      <w:sz w:val="24"/>
    </w:rPr>
  </w:style>
  <w:style w:type="character" w:customStyle="1" w:styleId="Bodytext10NotItalic">
    <w:name w:val="Body text (10) + Not Italic"/>
    <w:basedOn w:val="Bodytext100"/>
    <w:uiPriority w:val="99"/>
    <w:rsid w:val="004C47AB"/>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4C47AB"/>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4C47AB"/>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4C47AB"/>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4C47AB"/>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4C47AB"/>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4C47AB"/>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4C47AB"/>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4C47AB"/>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4C47AB"/>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4C47AB"/>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4C47AB"/>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4C47AB"/>
  </w:style>
  <w:style w:type="character" w:customStyle="1" w:styleId="m1650200246007805466gmail-styleunderline">
    <w:name w:val="m_1650200246007805466gmail-styleunderline"/>
    <w:basedOn w:val="DefaultParagraphFont"/>
    <w:rsid w:val="004C47AB"/>
  </w:style>
  <w:style w:type="character" w:customStyle="1" w:styleId="Footnote0">
    <w:name w:val="Footnote_"/>
    <w:basedOn w:val="DefaultParagraphFont"/>
    <w:link w:val="Footnote1"/>
    <w:rsid w:val="004C47AB"/>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4C47AB"/>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4C47AB"/>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C47AB"/>
    <w:rPr>
      <w:rFonts w:ascii="Georgia" w:eastAsiaTheme="majorEastAsia" w:hAnsi="Georgia" w:cstheme="majorBidi"/>
      <w:b/>
      <w:iCs/>
      <w:sz w:val="26"/>
    </w:rPr>
  </w:style>
  <w:style w:type="paragraph" w:customStyle="1" w:styleId="Hide">
    <w:name w:val="Hide"/>
    <w:basedOn w:val="Normal"/>
    <w:autoRedefine/>
    <w:uiPriority w:val="4"/>
    <w:qFormat/>
    <w:rsid w:val="004C47AB"/>
    <w:pPr>
      <w:outlineLvl w:val="3"/>
    </w:pPr>
    <w:rPr>
      <w:b/>
      <w:sz w:val="26"/>
    </w:rPr>
  </w:style>
  <w:style w:type="paragraph" w:customStyle="1" w:styleId="footnotedescription">
    <w:name w:val="footnote description"/>
    <w:next w:val="Normal"/>
    <w:link w:val="footnotedescriptionChar"/>
    <w:hidden/>
    <w:qFormat/>
    <w:rsid w:val="004C47AB"/>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4C47AB"/>
    <w:rPr>
      <w:rFonts w:ascii="Times New Roman" w:eastAsia="Times New Roman" w:hAnsi="Times New Roman" w:cs="Times New Roman"/>
      <w:color w:val="000000"/>
      <w:sz w:val="20"/>
    </w:rPr>
  </w:style>
  <w:style w:type="character" w:customStyle="1" w:styleId="footnotemark">
    <w:name w:val="footnote mark"/>
    <w:hidden/>
    <w:rsid w:val="004C47AB"/>
    <w:rPr>
      <w:rFonts w:ascii="Times New Roman" w:eastAsia="Times New Roman" w:hAnsi="Times New Roman" w:cs="Times New Roman"/>
      <w:color w:val="000000"/>
      <w:sz w:val="20"/>
      <w:vertAlign w:val="superscript"/>
    </w:rPr>
  </w:style>
  <w:style w:type="table" w:customStyle="1" w:styleId="TableGrid0">
    <w:name w:val="TableGrid"/>
    <w:rsid w:val="004C47AB"/>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4C47AB"/>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4C47AB"/>
  </w:style>
  <w:style w:type="paragraph" w:customStyle="1" w:styleId="Warrant">
    <w:name w:val="Warrant"/>
    <w:basedOn w:val="Normal"/>
    <w:link w:val="WarrantChar"/>
    <w:autoRedefine/>
    <w:uiPriority w:val="4"/>
    <w:qFormat/>
    <w:rsid w:val="004C47AB"/>
    <w:rPr>
      <w:b/>
      <w:sz w:val="24"/>
      <w:u w:val="single"/>
      <w:bdr w:val="single" w:sz="12" w:space="0" w:color="auto"/>
    </w:rPr>
  </w:style>
  <w:style w:type="character" w:customStyle="1" w:styleId="WarrantChar">
    <w:name w:val="Warrant Char"/>
    <w:basedOn w:val="DefaultParagraphFont"/>
    <w:link w:val="Warrant"/>
    <w:uiPriority w:val="4"/>
    <w:rsid w:val="004C47AB"/>
    <w:rPr>
      <w:rFonts w:ascii="Georgia" w:hAnsi="Georgia"/>
      <w:b/>
      <w:sz w:val="24"/>
      <w:u w:val="single"/>
      <w:bdr w:val="single" w:sz="12" w:space="0" w:color="auto"/>
    </w:rPr>
  </w:style>
  <w:style w:type="character" w:customStyle="1" w:styleId="image-enlarge">
    <w:name w:val="image-enlarge"/>
    <w:basedOn w:val="DefaultParagraphFont"/>
    <w:rsid w:val="004C47AB"/>
  </w:style>
  <w:style w:type="paragraph" w:customStyle="1" w:styleId="zn-bodyparagraph">
    <w:name w:val="zn-body__paragraph"/>
    <w:basedOn w:val="Normal"/>
    <w:uiPriority w:val="99"/>
    <w:qFormat/>
    <w:rsid w:val="004C47AB"/>
    <w:pPr>
      <w:spacing w:before="100" w:beforeAutospacing="1" w:after="100" w:afterAutospacing="1"/>
    </w:pPr>
    <w:rPr>
      <w:rFonts w:ascii="Times" w:hAnsi="Times"/>
      <w:szCs w:val="20"/>
    </w:rPr>
  </w:style>
  <w:style w:type="character" w:customStyle="1" w:styleId="teaser">
    <w:name w:val="teaser"/>
    <w:basedOn w:val="DefaultParagraphFont"/>
    <w:rsid w:val="004C47AB"/>
  </w:style>
  <w:style w:type="character" w:customStyle="1" w:styleId="ref-lnk">
    <w:name w:val="ref-lnk"/>
    <w:basedOn w:val="DefaultParagraphFont"/>
    <w:rsid w:val="004C47AB"/>
  </w:style>
  <w:style w:type="character" w:customStyle="1" w:styleId="ref-overlay">
    <w:name w:val="ref-overlay"/>
    <w:basedOn w:val="DefaultParagraphFont"/>
    <w:rsid w:val="004C47AB"/>
  </w:style>
  <w:style w:type="character" w:customStyle="1" w:styleId="hlfld-contribauthor">
    <w:name w:val="hlfld-contribauthor"/>
    <w:basedOn w:val="DefaultParagraphFont"/>
    <w:rsid w:val="004C47AB"/>
  </w:style>
  <w:style w:type="character" w:customStyle="1" w:styleId="nlmgiven-names">
    <w:name w:val="nlm_given-names"/>
    <w:basedOn w:val="DefaultParagraphFont"/>
    <w:rsid w:val="004C47AB"/>
  </w:style>
  <w:style w:type="character" w:customStyle="1" w:styleId="nlmyear">
    <w:name w:val="nlm_year"/>
    <w:basedOn w:val="DefaultParagraphFont"/>
    <w:rsid w:val="004C47AB"/>
  </w:style>
  <w:style w:type="character" w:customStyle="1" w:styleId="nlmarticle-title">
    <w:name w:val="nlm_article-title"/>
    <w:basedOn w:val="DefaultParagraphFont"/>
    <w:rsid w:val="004C47AB"/>
  </w:style>
  <w:style w:type="character" w:customStyle="1" w:styleId="nlmfpage">
    <w:name w:val="nlm_fpage"/>
    <w:basedOn w:val="DefaultParagraphFont"/>
    <w:rsid w:val="004C47AB"/>
  </w:style>
  <w:style w:type="character" w:customStyle="1" w:styleId="nlmlpage">
    <w:name w:val="nlm_lpage"/>
    <w:basedOn w:val="DefaultParagraphFont"/>
    <w:rsid w:val="004C47AB"/>
  </w:style>
  <w:style w:type="character" w:customStyle="1" w:styleId="ref-links">
    <w:name w:val="ref-links"/>
    <w:basedOn w:val="DefaultParagraphFont"/>
    <w:rsid w:val="004C47AB"/>
  </w:style>
  <w:style w:type="character" w:customStyle="1" w:styleId="xlinks-container">
    <w:name w:val="xlinks-container"/>
    <w:basedOn w:val="DefaultParagraphFont"/>
    <w:rsid w:val="004C47AB"/>
  </w:style>
  <w:style w:type="character" w:customStyle="1" w:styleId="googlescholar-container">
    <w:name w:val="googlescholar-container"/>
    <w:basedOn w:val="DefaultParagraphFont"/>
    <w:rsid w:val="004C47AB"/>
  </w:style>
  <w:style w:type="character" w:customStyle="1" w:styleId="ref-fn-p">
    <w:name w:val="ref-fn-p"/>
    <w:basedOn w:val="DefaultParagraphFont"/>
    <w:rsid w:val="004C47AB"/>
  </w:style>
  <w:style w:type="character" w:customStyle="1" w:styleId="nlmpublisher-loc">
    <w:name w:val="nlm_publisher-loc"/>
    <w:basedOn w:val="DefaultParagraphFont"/>
    <w:rsid w:val="004C47AB"/>
  </w:style>
  <w:style w:type="character" w:customStyle="1" w:styleId="nlmpublisher-name">
    <w:name w:val="nlm_publisher-name"/>
    <w:basedOn w:val="DefaultParagraphFont"/>
    <w:rsid w:val="004C47AB"/>
  </w:style>
  <w:style w:type="paragraph" w:customStyle="1" w:styleId="analytics1">
    <w:name w:val="**analytics"/>
    <w:basedOn w:val="Normal"/>
    <w:link w:val="analyticsChar1"/>
    <w:uiPriority w:val="4"/>
    <w:qFormat/>
    <w:rsid w:val="004C47AB"/>
  </w:style>
  <w:style w:type="character" w:customStyle="1" w:styleId="analyticsChar1">
    <w:name w:val="**analytics Char"/>
    <w:basedOn w:val="DefaultParagraphFont"/>
    <w:link w:val="analytics1"/>
    <w:uiPriority w:val="4"/>
    <w:rsid w:val="004C47AB"/>
    <w:rPr>
      <w:rFonts w:ascii="Georgia" w:hAnsi="Georgia"/>
      <w:sz w:val="20"/>
    </w:rPr>
  </w:style>
  <w:style w:type="character" w:customStyle="1" w:styleId="m113202149284569794gmail-style13ptbold">
    <w:name w:val="m_113202149284569794gmail-style13ptbold"/>
    <w:basedOn w:val="DefaultParagraphFont"/>
    <w:rsid w:val="004C47AB"/>
  </w:style>
  <w:style w:type="character" w:customStyle="1" w:styleId="m113202149284569794gmail-styleunderline">
    <w:name w:val="m_113202149284569794gmail-styleunderline"/>
    <w:basedOn w:val="DefaultParagraphFont"/>
    <w:rsid w:val="004C47AB"/>
  </w:style>
  <w:style w:type="character" w:customStyle="1" w:styleId="m8525170829296705783gmail-style13ptbold">
    <w:name w:val="m_8525170829296705783gmail-style13ptbold"/>
    <w:basedOn w:val="DefaultParagraphFont"/>
    <w:rsid w:val="004C47AB"/>
  </w:style>
  <w:style w:type="character" w:customStyle="1" w:styleId="m8525170829296705783gmail-styleunderline">
    <w:name w:val="m_8525170829296705783gmail-styleunderline"/>
    <w:basedOn w:val="DefaultParagraphFont"/>
    <w:rsid w:val="004C47AB"/>
  </w:style>
  <w:style w:type="character" w:customStyle="1" w:styleId="m-5741597242490756161gmail-field-content">
    <w:name w:val="m_-5741597242490756161gmail-field-content"/>
    <w:basedOn w:val="DefaultParagraphFont"/>
    <w:rsid w:val="004C47AB"/>
  </w:style>
  <w:style w:type="paragraph" w:customStyle="1" w:styleId="FUCKTHISFONT">
    <w:name w:val="FUCK THIS FONT"/>
    <w:basedOn w:val="Normal"/>
    <w:rsid w:val="004C47AB"/>
    <w:pPr>
      <w:autoSpaceDE w:val="0"/>
      <w:autoSpaceDN w:val="0"/>
      <w:adjustRightInd w:val="0"/>
      <w:jc w:val="both"/>
    </w:pPr>
    <w:rPr>
      <w:u w:val="single"/>
    </w:rPr>
  </w:style>
  <w:style w:type="character" w:customStyle="1" w:styleId="CardsFont12ptChar1">
    <w:name w:val="Cards + Font: 12 pt Char1"/>
    <w:rsid w:val="004C47AB"/>
    <w:rPr>
      <w:szCs w:val="24"/>
      <w:u w:val="single"/>
      <w:lang w:val="en-US" w:eastAsia="en-US" w:bidi="ar-SA"/>
    </w:rPr>
  </w:style>
  <w:style w:type="character" w:customStyle="1" w:styleId="hyperlink60">
    <w:name w:val="hyperlink6"/>
    <w:basedOn w:val="DefaultParagraphFont"/>
    <w:rsid w:val="004C47AB"/>
  </w:style>
  <w:style w:type="character" w:customStyle="1" w:styleId="heading2char2charchar">
    <w:name w:val="heading2char2charchar"/>
    <w:basedOn w:val="DefaultParagraphFont"/>
    <w:rsid w:val="004C47AB"/>
  </w:style>
  <w:style w:type="character" w:customStyle="1" w:styleId="heading2char10">
    <w:name w:val="heading2char1"/>
    <w:basedOn w:val="DefaultParagraphFont"/>
    <w:rsid w:val="004C47AB"/>
  </w:style>
  <w:style w:type="character" w:customStyle="1" w:styleId="StyleUnderlineCharTitleCharBold">
    <w:name w:val="Style Underline CharTitle Char + Bold"/>
    <w:basedOn w:val="DefaultParagraphFont"/>
    <w:rsid w:val="004C47AB"/>
    <w:rPr>
      <w:rFonts w:ascii="Garamond" w:hAnsi="Garamond"/>
      <w:b/>
      <w:bCs/>
      <w:color w:val="000000"/>
      <w:sz w:val="22"/>
      <w:szCs w:val="22"/>
    </w:rPr>
  </w:style>
  <w:style w:type="character" w:customStyle="1" w:styleId="bnp-articles-title1">
    <w:name w:val="bnp-articles-title1"/>
    <w:basedOn w:val="DefaultParagraphFont"/>
    <w:rsid w:val="004C47AB"/>
    <w:rPr>
      <w:rFonts w:ascii="Verdana" w:hAnsi="Verdana" w:hint="default"/>
      <w:b/>
      <w:bCs/>
      <w:color w:val="545454"/>
      <w:sz w:val="12"/>
      <w:szCs w:val="12"/>
    </w:rPr>
  </w:style>
  <w:style w:type="character" w:customStyle="1" w:styleId="featuretext">
    <w:name w:val="featuretext"/>
    <w:basedOn w:val="DefaultParagraphFont"/>
    <w:rsid w:val="004C47AB"/>
  </w:style>
  <w:style w:type="character" w:customStyle="1" w:styleId="relatedtext">
    <w:name w:val="related_text"/>
    <w:basedOn w:val="DefaultParagraphFont"/>
    <w:rsid w:val="004C47AB"/>
  </w:style>
  <w:style w:type="character" w:customStyle="1" w:styleId="fullpost">
    <w:name w:val="fullpost"/>
    <w:basedOn w:val="DefaultParagraphFont"/>
    <w:rsid w:val="004C47AB"/>
  </w:style>
  <w:style w:type="character" w:customStyle="1" w:styleId="bcktital">
    <w:name w:val="bcktital"/>
    <w:basedOn w:val="DefaultParagraphFont"/>
    <w:rsid w:val="004C47AB"/>
  </w:style>
  <w:style w:type="character" w:customStyle="1" w:styleId="bcktital0">
    <w:name w:val="bckt_ital"/>
    <w:basedOn w:val="DefaultParagraphFont"/>
    <w:rsid w:val="004C47AB"/>
  </w:style>
  <w:style w:type="character" w:customStyle="1" w:styleId="fwanimclass">
    <w:name w:val="fwanim_class"/>
    <w:basedOn w:val="DefaultParagraphFont"/>
    <w:rsid w:val="004C47AB"/>
  </w:style>
  <w:style w:type="paragraph" w:customStyle="1" w:styleId="DebateUnderline0">
    <w:name w:val="DebateUnderline"/>
    <w:basedOn w:val="DebateNormal"/>
    <w:qFormat/>
    <w:rsid w:val="004C47AB"/>
    <w:rPr>
      <w:rFonts w:ascii="Times New Roman" w:hAnsi="Times New Roman" w:cs="Times New Roman"/>
      <w:sz w:val="24"/>
      <w:szCs w:val="24"/>
      <w:u w:val="single"/>
    </w:rPr>
  </w:style>
  <w:style w:type="character" w:customStyle="1" w:styleId="DebateUnderlineChar">
    <w:name w:val="DebateUnderline Char"/>
    <w:basedOn w:val="DebateNormalChar"/>
    <w:rsid w:val="004C47AB"/>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4C47AB"/>
    <w:rPr>
      <w:rFonts w:eastAsia="Calibri"/>
      <w:b/>
      <w:sz w:val="24"/>
      <w:szCs w:val="24"/>
      <w:lang w:val="en-US" w:eastAsia="en-US" w:bidi="ar-SA"/>
    </w:rPr>
  </w:style>
  <w:style w:type="paragraph" w:customStyle="1" w:styleId="DebateHeaderFinal">
    <w:name w:val="DebateHeaderFinal"/>
    <w:basedOn w:val="Heading1"/>
    <w:qFormat/>
    <w:rsid w:val="004C47AB"/>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4C47AB"/>
    <w:rPr>
      <w:b/>
      <w:bCs/>
      <w:sz w:val="36"/>
      <w:szCs w:val="36"/>
      <w:u w:val="single"/>
      <w:lang w:val="en-US" w:eastAsia="en-US" w:bidi="ar-SA"/>
    </w:rPr>
  </w:style>
  <w:style w:type="paragraph" w:customStyle="1" w:styleId="HeaderInitial0">
    <w:name w:val="HeaderInitial"/>
    <w:basedOn w:val="Normal"/>
    <w:uiPriority w:val="99"/>
    <w:qFormat/>
    <w:rsid w:val="004C47AB"/>
    <w:pPr>
      <w:jc w:val="center"/>
      <w:outlineLvl w:val="0"/>
    </w:pPr>
    <w:rPr>
      <w:rFonts w:eastAsia="Calibri" w:cs="Times New Roman"/>
      <w:b/>
      <w:caps/>
      <w:sz w:val="28"/>
    </w:rPr>
  </w:style>
  <w:style w:type="character" w:customStyle="1" w:styleId="FooterChar2">
    <w:name w:val="Footer Char2"/>
    <w:basedOn w:val="DefaultParagraphFont"/>
    <w:rsid w:val="004C47AB"/>
    <w:rPr>
      <w:rFonts w:eastAsia="MS Mincho"/>
      <w:sz w:val="24"/>
      <w:szCs w:val="24"/>
      <w:lang w:val="en-US" w:eastAsia="ja-JP" w:bidi="ar-SA"/>
    </w:rPr>
  </w:style>
  <w:style w:type="character" w:customStyle="1" w:styleId="BalloonTextChar2">
    <w:name w:val="Balloon Text Char2"/>
    <w:basedOn w:val="DefaultParagraphFont"/>
    <w:rsid w:val="004C47AB"/>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4C47AB"/>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4C47AB"/>
    <w:rPr>
      <w:rFonts w:ascii="Cambria" w:hAnsi="Cambria"/>
      <w:sz w:val="24"/>
      <w:lang w:val="en-US" w:eastAsia="en-US" w:bidi="ar-SA"/>
    </w:rPr>
  </w:style>
  <w:style w:type="paragraph" w:customStyle="1" w:styleId="Normalspacing">
    <w:name w:val="Normal + spacing"/>
    <w:basedOn w:val="StyleLinespacingDouble"/>
    <w:uiPriority w:val="99"/>
    <w:qFormat/>
    <w:rsid w:val="004C47AB"/>
  </w:style>
  <w:style w:type="character" w:customStyle="1" w:styleId="NormalspacingChar">
    <w:name w:val="Normal + spacing Char"/>
    <w:basedOn w:val="StyleLinespacingDoubleChar"/>
    <w:rsid w:val="004C47AB"/>
    <w:rPr>
      <w:rFonts w:ascii="Cambria" w:hAnsi="Cambria"/>
      <w:sz w:val="24"/>
      <w:lang w:val="en-US" w:eastAsia="en-US" w:bidi="ar-SA"/>
    </w:rPr>
  </w:style>
  <w:style w:type="character" w:customStyle="1" w:styleId="textbold0">
    <w:name w:val="textbold"/>
    <w:basedOn w:val="DefaultParagraphFont"/>
    <w:rsid w:val="004C47AB"/>
  </w:style>
  <w:style w:type="character" w:customStyle="1" w:styleId="textitalics">
    <w:name w:val="textitalics"/>
    <w:basedOn w:val="DefaultParagraphFont"/>
    <w:rsid w:val="004C47AB"/>
  </w:style>
  <w:style w:type="paragraph" w:customStyle="1" w:styleId="lastpar">
    <w:name w:val="lastpar"/>
    <w:basedOn w:val="Normal"/>
    <w:uiPriority w:val="99"/>
    <w:qFormat/>
    <w:rsid w:val="004C47AB"/>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4C47AB"/>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C47AB"/>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4C47AB"/>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4C47AB"/>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4C47AB"/>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4C47AB"/>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4C47AB"/>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4C47AB"/>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4C47AB"/>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4C47AB"/>
    <w:rPr>
      <w:sz w:val="18"/>
      <w:szCs w:val="24"/>
      <w:lang w:val="en-US" w:eastAsia="en-US" w:bidi="ar-SA"/>
    </w:rPr>
  </w:style>
  <w:style w:type="character" w:customStyle="1" w:styleId="text1CharChar">
    <w:name w:val="text1 Char Char"/>
    <w:basedOn w:val="DefaultParagraphFont"/>
    <w:rsid w:val="004C47AB"/>
    <w:rPr>
      <w:lang w:val="en-US" w:eastAsia="en-US" w:bidi="ar-SA"/>
    </w:rPr>
  </w:style>
  <w:style w:type="character" w:customStyle="1" w:styleId="textCharChar">
    <w:name w:val="text Char Char"/>
    <w:basedOn w:val="DefaultParagraphFont"/>
    <w:rsid w:val="004C47AB"/>
    <w:rPr>
      <w:sz w:val="18"/>
      <w:szCs w:val="24"/>
      <w:lang w:val="en-US" w:eastAsia="en-US" w:bidi="ar-SA"/>
    </w:rPr>
  </w:style>
  <w:style w:type="character" w:customStyle="1" w:styleId="normalloose1">
    <w:name w:val="normalloose1"/>
    <w:basedOn w:val="DefaultParagraphFont"/>
    <w:rsid w:val="004C47AB"/>
    <w:rPr>
      <w:sz w:val="20"/>
      <w:szCs w:val="20"/>
    </w:rPr>
  </w:style>
  <w:style w:type="paragraph" w:customStyle="1" w:styleId="printerheadline">
    <w:name w:val="printer_headline"/>
    <w:basedOn w:val="Normal"/>
    <w:uiPriority w:val="99"/>
    <w:qFormat/>
    <w:rsid w:val="004C47AB"/>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4C47AB"/>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4C47AB"/>
  </w:style>
  <w:style w:type="character" w:customStyle="1" w:styleId="georgia">
    <w:name w:val="georgia"/>
    <w:basedOn w:val="DefaultParagraphFont"/>
    <w:rsid w:val="004C47AB"/>
  </w:style>
  <w:style w:type="character" w:customStyle="1" w:styleId="isdefault">
    <w:name w:val="isdefault"/>
    <w:basedOn w:val="DefaultParagraphFont"/>
    <w:rsid w:val="004C47AB"/>
  </w:style>
  <w:style w:type="character" w:customStyle="1" w:styleId="arial">
    <w:name w:val="arial"/>
    <w:basedOn w:val="DefaultParagraphFont"/>
    <w:rsid w:val="004C47AB"/>
  </w:style>
  <w:style w:type="character" w:customStyle="1" w:styleId="pipe">
    <w:name w:val="pipe"/>
    <w:basedOn w:val="DefaultParagraphFont"/>
    <w:rsid w:val="004C47AB"/>
  </w:style>
  <w:style w:type="paragraph" w:customStyle="1" w:styleId="dtlcomment">
    <w:name w:val="dtlcomment"/>
    <w:basedOn w:val="Normal"/>
    <w:uiPriority w:val="99"/>
    <w:qFormat/>
    <w:rsid w:val="004C47AB"/>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4C47AB"/>
  </w:style>
  <w:style w:type="character" w:customStyle="1" w:styleId="CharChar18">
    <w:name w:val="Char Char18"/>
    <w:basedOn w:val="DefaultParagraphFont"/>
    <w:rsid w:val="004C47AB"/>
    <w:rPr>
      <w:sz w:val="16"/>
      <w:szCs w:val="24"/>
      <w:lang w:val="en-US" w:eastAsia="en-US" w:bidi="ar-SA"/>
    </w:rPr>
  </w:style>
  <w:style w:type="character" w:customStyle="1" w:styleId="CharChar24">
    <w:name w:val="Char Char24"/>
    <w:basedOn w:val="DefaultParagraphFont"/>
    <w:rsid w:val="004C47AB"/>
    <w:rPr>
      <w:b/>
      <w:bCs/>
      <w:sz w:val="28"/>
      <w:szCs w:val="28"/>
      <w:lang w:val="en-US" w:eastAsia="en-US" w:bidi="ar-SA"/>
    </w:rPr>
  </w:style>
  <w:style w:type="character" w:customStyle="1" w:styleId="ln2">
    <w:name w:val="ln2"/>
    <w:basedOn w:val="DefaultParagraphFont"/>
    <w:rsid w:val="004C47AB"/>
  </w:style>
  <w:style w:type="paragraph" w:customStyle="1" w:styleId="StyleStyle1">
    <w:name w:val="Style Style1 +"/>
    <w:basedOn w:val="Normal"/>
    <w:uiPriority w:val="99"/>
    <w:qFormat/>
    <w:rsid w:val="004C47AB"/>
    <w:rPr>
      <w:rFonts w:ascii="Times New Roman" w:eastAsia="Calibri" w:hAnsi="Times New Roman" w:cs="Times New Roman"/>
      <w:sz w:val="24"/>
    </w:rPr>
  </w:style>
  <w:style w:type="character" w:customStyle="1" w:styleId="StyleStyle1Char">
    <w:name w:val="Style Style1 + Char"/>
    <w:basedOn w:val="Style1Char"/>
    <w:rsid w:val="004C47AB"/>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4C47AB"/>
    <w:rPr>
      <w:rFonts w:ascii="Times New Roman" w:eastAsia="Times New Roman" w:hAnsi="Times New Roman" w:cs="Times New Roman"/>
      <w:b/>
      <w:bCs/>
      <w:sz w:val="20"/>
      <w:szCs w:val="26"/>
    </w:rPr>
  </w:style>
  <w:style w:type="character" w:customStyle="1" w:styleId="editorname">
    <w:name w:val="editorname"/>
    <w:basedOn w:val="DefaultParagraphFont"/>
    <w:rsid w:val="004C47AB"/>
  </w:style>
  <w:style w:type="character" w:customStyle="1" w:styleId="CharChar16">
    <w:name w:val="Char Char16"/>
    <w:basedOn w:val="DefaultParagraphFont"/>
    <w:rsid w:val="004C47AB"/>
    <w:rPr>
      <w:rFonts w:ascii="Cambria" w:hAnsi="Cambria"/>
      <w:lang w:val="en-US" w:eastAsia="en-US" w:bidi="ar-SA"/>
    </w:rPr>
  </w:style>
  <w:style w:type="character" w:customStyle="1" w:styleId="CharChar15">
    <w:name w:val="Char Char15"/>
    <w:basedOn w:val="CharChar16"/>
    <w:rsid w:val="004C47AB"/>
    <w:rPr>
      <w:rFonts w:ascii="Cambria" w:hAnsi="Cambria"/>
      <w:b/>
      <w:bCs/>
      <w:lang w:val="en-US" w:eastAsia="en-US" w:bidi="ar-SA"/>
    </w:rPr>
  </w:style>
  <w:style w:type="character" w:customStyle="1" w:styleId="CharChar14">
    <w:name w:val="Char Char14"/>
    <w:basedOn w:val="DefaultParagraphFont"/>
    <w:rsid w:val="004C47AB"/>
    <w:rPr>
      <w:rFonts w:ascii="Tahoma" w:hAnsi="Tahoma" w:cs="Tahoma"/>
      <w:sz w:val="16"/>
      <w:szCs w:val="16"/>
      <w:lang w:val="en-US" w:eastAsia="en-US" w:bidi="ar-SA"/>
    </w:rPr>
  </w:style>
  <w:style w:type="character" w:customStyle="1" w:styleId="CharChar13">
    <w:name w:val="Char Char13"/>
    <w:basedOn w:val="DefaultParagraphFont"/>
    <w:rsid w:val="004C47AB"/>
    <w:rPr>
      <w:rFonts w:ascii="Cambria" w:hAnsi="Cambria"/>
      <w:lang w:val="en-US" w:eastAsia="en-US" w:bidi="ar-SA"/>
    </w:rPr>
  </w:style>
  <w:style w:type="paragraph" w:customStyle="1" w:styleId="normalChar1">
    <w:name w:val="normal Char"/>
    <w:basedOn w:val="Normal"/>
    <w:uiPriority w:val="99"/>
    <w:qFormat/>
    <w:rsid w:val="004C47AB"/>
    <w:rPr>
      <w:rFonts w:ascii="Times New Roman" w:eastAsia="Calibri" w:hAnsi="Times New Roman" w:cs="Times New Roman"/>
    </w:rPr>
  </w:style>
  <w:style w:type="character" w:customStyle="1" w:styleId="cardtextsmallCharChar">
    <w:name w:val="card text small Char Char"/>
    <w:basedOn w:val="DefaultParagraphFont"/>
    <w:rsid w:val="004C47AB"/>
    <w:rPr>
      <w:rFonts w:ascii="Arial Narrow" w:hAnsi="Arial Narrow" w:cs="Times New Roman"/>
      <w:sz w:val="16"/>
    </w:rPr>
  </w:style>
  <w:style w:type="character" w:customStyle="1" w:styleId="TagChar40">
    <w:name w:val="Tag Char4"/>
    <w:basedOn w:val="DefaultParagraphFont"/>
    <w:rsid w:val="004C47AB"/>
    <w:rPr>
      <w:b/>
      <w:sz w:val="26"/>
      <w:szCs w:val="24"/>
      <w:lang w:val="en-US" w:eastAsia="en-US" w:bidi="ar-SA"/>
    </w:rPr>
  </w:style>
  <w:style w:type="paragraph" w:customStyle="1" w:styleId="SmallTextGaramond">
    <w:name w:val="Small Text Garamond"/>
    <w:basedOn w:val="Normal"/>
    <w:uiPriority w:val="99"/>
    <w:qFormat/>
    <w:rsid w:val="004C47AB"/>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4C47AB"/>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4C47AB"/>
    <w:rPr>
      <w:rFonts w:cs="Arial"/>
      <w:bCs/>
      <w:iCs/>
      <w:szCs w:val="22"/>
      <w:lang w:val="en-US" w:eastAsia="en-US" w:bidi="ar-SA"/>
    </w:rPr>
  </w:style>
  <w:style w:type="paragraph" w:customStyle="1" w:styleId="listterm">
    <w:name w:val="listterm"/>
    <w:basedOn w:val="Normal"/>
    <w:uiPriority w:val="99"/>
    <w:qFormat/>
    <w:rsid w:val="004C47AB"/>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4C47AB"/>
    <w:rPr>
      <w:rFonts w:ascii="Garamond" w:hAnsi="Garamond"/>
    </w:rPr>
  </w:style>
  <w:style w:type="character" w:customStyle="1" w:styleId="WW8Num3z0">
    <w:name w:val="WW8Num3z0"/>
    <w:rsid w:val="004C47AB"/>
    <w:rPr>
      <w:rFonts w:ascii="Garamond" w:hAnsi="Garamond"/>
    </w:rPr>
  </w:style>
  <w:style w:type="character" w:customStyle="1" w:styleId="WW8Num4z1">
    <w:name w:val="WW8Num4z1"/>
    <w:rsid w:val="004C47AB"/>
    <w:rPr>
      <w:rFonts w:ascii="Garamond" w:hAnsi="Garamond"/>
    </w:rPr>
  </w:style>
  <w:style w:type="character" w:customStyle="1" w:styleId="WW8Num5z0">
    <w:name w:val="WW8Num5z0"/>
    <w:rsid w:val="004C47AB"/>
    <w:rPr>
      <w:rFonts w:ascii="Garamond" w:hAnsi="Garamond"/>
    </w:rPr>
  </w:style>
  <w:style w:type="character" w:customStyle="1" w:styleId="WW8Num6z0">
    <w:name w:val="WW8Num6z0"/>
    <w:rsid w:val="004C47AB"/>
    <w:rPr>
      <w:rFonts w:ascii="Symbol" w:hAnsi="Symbol"/>
    </w:rPr>
  </w:style>
  <w:style w:type="character" w:customStyle="1" w:styleId="WW8Num7z0">
    <w:name w:val="WW8Num7z0"/>
    <w:rsid w:val="004C47AB"/>
    <w:rPr>
      <w:rFonts w:ascii="Symbol" w:hAnsi="Symbol"/>
    </w:rPr>
  </w:style>
  <w:style w:type="character" w:customStyle="1" w:styleId="WW8Num8z0">
    <w:name w:val="WW8Num8z0"/>
    <w:rsid w:val="004C47AB"/>
    <w:rPr>
      <w:rFonts w:ascii="Symbol" w:hAnsi="Symbol"/>
    </w:rPr>
  </w:style>
  <w:style w:type="character" w:customStyle="1" w:styleId="WW8Num9z0">
    <w:name w:val="WW8Num9z0"/>
    <w:rsid w:val="004C47AB"/>
    <w:rPr>
      <w:rFonts w:ascii="Symbol" w:hAnsi="Symbol"/>
    </w:rPr>
  </w:style>
  <w:style w:type="character" w:customStyle="1" w:styleId="WW8Num10z0">
    <w:name w:val="WW8Num10z0"/>
    <w:rsid w:val="004C47AB"/>
    <w:rPr>
      <w:rFonts w:ascii="Garamond" w:hAnsi="Garamond"/>
    </w:rPr>
  </w:style>
  <w:style w:type="character" w:customStyle="1" w:styleId="WW8Num11z1">
    <w:name w:val="WW8Num11z1"/>
    <w:rsid w:val="004C47AB"/>
    <w:rPr>
      <w:rFonts w:ascii="Garamond" w:hAnsi="Garamond"/>
    </w:rPr>
  </w:style>
  <w:style w:type="character" w:customStyle="1" w:styleId="Absatz-Standardschriftart">
    <w:name w:val="Absatz-Standardschriftart"/>
    <w:rsid w:val="004C47AB"/>
  </w:style>
  <w:style w:type="character" w:customStyle="1" w:styleId="WW-Absatz-Standardschriftart">
    <w:name w:val="WW-Absatz-Standardschriftart"/>
    <w:rsid w:val="004C47AB"/>
  </w:style>
  <w:style w:type="character" w:customStyle="1" w:styleId="WW-Absatz-Standardschriftart1">
    <w:name w:val="WW-Absatz-Standardschriftart1"/>
    <w:rsid w:val="004C47AB"/>
  </w:style>
  <w:style w:type="character" w:customStyle="1" w:styleId="EndnoteCharacters">
    <w:name w:val="Endnote Characters"/>
    <w:basedOn w:val="DefaultParagraphFont"/>
    <w:rsid w:val="004C47AB"/>
    <w:rPr>
      <w:position w:val="0"/>
      <w:sz w:val="24"/>
      <w:vertAlign w:val="baseline"/>
    </w:rPr>
  </w:style>
  <w:style w:type="character" w:customStyle="1" w:styleId="WW8Num1z0">
    <w:name w:val="WW8Num1z0"/>
    <w:rsid w:val="004C47AB"/>
    <w:rPr>
      <w:rFonts w:ascii="Symbol" w:hAnsi="Symbol"/>
    </w:rPr>
  </w:style>
  <w:style w:type="character" w:customStyle="1" w:styleId="WW8Num1z2">
    <w:name w:val="WW8Num1z2"/>
    <w:rsid w:val="004C47AB"/>
    <w:rPr>
      <w:rFonts w:ascii="Courier New" w:hAnsi="Courier New"/>
    </w:rPr>
  </w:style>
  <w:style w:type="character" w:customStyle="1" w:styleId="WW8Num1z3">
    <w:name w:val="WW8Num1z3"/>
    <w:rsid w:val="004C47AB"/>
    <w:rPr>
      <w:rFonts w:ascii="Wingdings" w:hAnsi="Wingdings"/>
    </w:rPr>
  </w:style>
  <w:style w:type="character" w:customStyle="1" w:styleId="WW8Num11z0">
    <w:name w:val="WW8Num11z0"/>
    <w:rsid w:val="004C47AB"/>
    <w:rPr>
      <w:rFonts w:ascii="Symbol" w:hAnsi="Symbol"/>
    </w:rPr>
  </w:style>
  <w:style w:type="character" w:customStyle="1" w:styleId="WW8Num83z0">
    <w:name w:val="WW8Num83z0"/>
    <w:rsid w:val="004C47AB"/>
    <w:rPr>
      <w:rFonts w:ascii="Symbol" w:hAnsi="Symbol"/>
    </w:rPr>
  </w:style>
  <w:style w:type="character" w:customStyle="1" w:styleId="WW8Num83z1">
    <w:name w:val="WW8Num83z1"/>
    <w:rsid w:val="004C47AB"/>
    <w:rPr>
      <w:rFonts w:ascii="Courier New" w:hAnsi="Courier New"/>
    </w:rPr>
  </w:style>
  <w:style w:type="character" w:customStyle="1" w:styleId="WW8Num83z2">
    <w:name w:val="WW8Num83z2"/>
    <w:rsid w:val="004C47AB"/>
    <w:rPr>
      <w:rFonts w:ascii="Wingdings" w:hAnsi="Wingdings"/>
    </w:rPr>
  </w:style>
  <w:style w:type="character" w:customStyle="1" w:styleId="WW8Num89z0">
    <w:name w:val="WW8Num89z0"/>
    <w:rsid w:val="004C47AB"/>
    <w:rPr>
      <w:rFonts w:ascii="Symbol" w:hAnsi="Symbol"/>
      <w:sz w:val="20"/>
    </w:rPr>
  </w:style>
  <w:style w:type="character" w:customStyle="1" w:styleId="WW8Num90z0">
    <w:name w:val="WW8Num90z0"/>
    <w:rsid w:val="004C47AB"/>
    <w:rPr>
      <w:rFonts w:ascii="Times New Roman" w:eastAsia="Times New Roman" w:hAnsi="Times New Roman" w:cs="Times New Roman"/>
    </w:rPr>
  </w:style>
  <w:style w:type="character" w:customStyle="1" w:styleId="WW8Num92z0">
    <w:name w:val="WW8Num92z0"/>
    <w:rsid w:val="004C47AB"/>
    <w:rPr>
      <w:rFonts w:ascii="Symbol" w:eastAsia="Times New Roman" w:hAnsi="Symbol"/>
    </w:rPr>
  </w:style>
  <w:style w:type="character" w:customStyle="1" w:styleId="WW8Num92z1">
    <w:name w:val="WW8Num92z1"/>
    <w:rsid w:val="004C47AB"/>
    <w:rPr>
      <w:rFonts w:ascii="Courier New" w:hAnsi="Courier New"/>
    </w:rPr>
  </w:style>
  <w:style w:type="character" w:customStyle="1" w:styleId="WW8Num92z2">
    <w:name w:val="WW8Num92z2"/>
    <w:rsid w:val="004C47AB"/>
    <w:rPr>
      <w:rFonts w:ascii="Wingdings" w:hAnsi="Wingdings"/>
    </w:rPr>
  </w:style>
  <w:style w:type="character" w:customStyle="1" w:styleId="WW8Num92z3">
    <w:name w:val="WW8Num92z3"/>
    <w:rsid w:val="004C47AB"/>
    <w:rPr>
      <w:rFonts w:ascii="Symbol" w:hAnsi="Symbol"/>
    </w:rPr>
  </w:style>
  <w:style w:type="character" w:customStyle="1" w:styleId="WW8Num96z0">
    <w:name w:val="WW8Num96z0"/>
    <w:rsid w:val="004C47AB"/>
    <w:rPr>
      <w:rFonts w:ascii="Symbol" w:hAnsi="Symbol"/>
      <w:sz w:val="20"/>
    </w:rPr>
  </w:style>
  <w:style w:type="character" w:customStyle="1" w:styleId="WW8Num96z1">
    <w:name w:val="WW8Num96z1"/>
    <w:rsid w:val="004C47AB"/>
    <w:rPr>
      <w:rFonts w:ascii="Courier New" w:hAnsi="Courier New"/>
      <w:sz w:val="20"/>
    </w:rPr>
  </w:style>
  <w:style w:type="character" w:customStyle="1" w:styleId="WW8Num96z2">
    <w:name w:val="WW8Num96z2"/>
    <w:rsid w:val="004C47AB"/>
    <w:rPr>
      <w:rFonts w:ascii="Wingdings" w:hAnsi="Wingdings"/>
      <w:sz w:val="20"/>
    </w:rPr>
  </w:style>
  <w:style w:type="character" w:customStyle="1" w:styleId="WW8Num103z0">
    <w:name w:val="WW8Num103z0"/>
    <w:rsid w:val="004C47AB"/>
    <w:rPr>
      <w:rFonts w:ascii="Symbol" w:hAnsi="Symbol"/>
      <w:sz w:val="20"/>
    </w:rPr>
  </w:style>
  <w:style w:type="character" w:customStyle="1" w:styleId="WW8Num103z1">
    <w:name w:val="WW8Num103z1"/>
    <w:rsid w:val="004C47AB"/>
    <w:rPr>
      <w:rFonts w:ascii="Courier New" w:hAnsi="Courier New"/>
      <w:sz w:val="20"/>
    </w:rPr>
  </w:style>
  <w:style w:type="character" w:customStyle="1" w:styleId="WW8Num103z2">
    <w:name w:val="WW8Num103z2"/>
    <w:rsid w:val="004C47AB"/>
    <w:rPr>
      <w:rFonts w:ascii="Wingdings" w:hAnsi="Wingdings"/>
      <w:sz w:val="20"/>
    </w:rPr>
  </w:style>
  <w:style w:type="character" w:customStyle="1" w:styleId="WW8Num108z0">
    <w:name w:val="WW8Num108z0"/>
    <w:rsid w:val="004C47AB"/>
    <w:rPr>
      <w:rFonts w:ascii="Symbol" w:hAnsi="Symbol"/>
      <w:sz w:val="20"/>
    </w:rPr>
  </w:style>
  <w:style w:type="character" w:customStyle="1" w:styleId="WW8Num108z1">
    <w:name w:val="WW8Num108z1"/>
    <w:rsid w:val="004C47AB"/>
    <w:rPr>
      <w:rFonts w:ascii="Courier New" w:hAnsi="Courier New"/>
      <w:sz w:val="20"/>
    </w:rPr>
  </w:style>
  <w:style w:type="character" w:customStyle="1" w:styleId="WW8Num108z2">
    <w:name w:val="WW8Num108z2"/>
    <w:rsid w:val="004C47AB"/>
    <w:rPr>
      <w:rFonts w:ascii="Wingdings" w:hAnsi="Wingdings"/>
      <w:sz w:val="20"/>
    </w:rPr>
  </w:style>
  <w:style w:type="character" w:customStyle="1" w:styleId="WW8Num109z0">
    <w:name w:val="WW8Num109z0"/>
    <w:rsid w:val="004C47AB"/>
    <w:rPr>
      <w:rFonts w:ascii="Symbol" w:eastAsia="Times New Roman" w:hAnsi="Symbol"/>
    </w:rPr>
  </w:style>
  <w:style w:type="character" w:customStyle="1" w:styleId="WW8Num109z1">
    <w:name w:val="WW8Num109z1"/>
    <w:rsid w:val="004C47AB"/>
    <w:rPr>
      <w:rFonts w:ascii="Courier New" w:hAnsi="Courier New"/>
    </w:rPr>
  </w:style>
  <w:style w:type="character" w:customStyle="1" w:styleId="WW8Num109z2">
    <w:name w:val="WW8Num109z2"/>
    <w:rsid w:val="004C47AB"/>
    <w:rPr>
      <w:rFonts w:ascii="Wingdings" w:hAnsi="Wingdings"/>
    </w:rPr>
  </w:style>
  <w:style w:type="character" w:customStyle="1" w:styleId="WW8Num109z3">
    <w:name w:val="WW8Num109z3"/>
    <w:rsid w:val="004C47AB"/>
    <w:rPr>
      <w:rFonts w:ascii="Symbol" w:hAnsi="Symbol"/>
    </w:rPr>
  </w:style>
  <w:style w:type="character" w:customStyle="1" w:styleId="WW8Num111z0">
    <w:name w:val="WW8Num111z0"/>
    <w:rsid w:val="004C47AB"/>
    <w:rPr>
      <w:rFonts w:ascii="Symbol" w:hAnsi="Symbol"/>
      <w:sz w:val="20"/>
    </w:rPr>
  </w:style>
  <w:style w:type="character" w:customStyle="1" w:styleId="WW8Num111z1">
    <w:name w:val="WW8Num111z1"/>
    <w:rsid w:val="004C47AB"/>
    <w:rPr>
      <w:rFonts w:ascii="Courier New" w:hAnsi="Courier New"/>
      <w:sz w:val="20"/>
    </w:rPr>
  </w:style>
  <w:style w:type="character" w:customStyle="1" w:styleId="WW8Num111z2">
    <w:name w:val="WW8Num111z2"/>
    <w:rsid w:val="004C47AB"/>
    <w:rPr>
      <w:rFonts w:ascii="Wingdings" w:hAnsi="Wingdings"/>
      <w:sz w:val="20"/>
    </w:rPr>
  </w:style>
  <w:style w:type="character" w:customStyle="1" w:styleId="WW8Num117z0">
    <w:name w:val="WW8Num117z0"/>
    <w:rsid w:val="004C47AB"/>
    <w:rPr>
      <w:rFonts w:ascii="Symbol" w:eastAsia="Times New Roman" w:hAnsi="Symbol"/>
    </w:rPr>
  </w:style>
  <w:style w:type="character" w:customStyle="1" w:styleId="WW8Num117z1">
    <w:name w:val="WW8Num117z1"/>
    <w:rsid w:val="004C47AB"/>
    <w:rPr>
      <w:rFonts w:ascii="Courier New" w:hAnsi="Courier New"/>
    </w:rPr>
  </w:style>
  <w:style w:type="character" w:customStyle="1" w:styleId="WW8Num117z2">
    <w:name w:val="WW8Num117z2"/>
    <w:rsid w:val="004C47AB"/>
    <w:rPr>
      <w:rFonts w:ascii="Wingdings" w:hAnsi="Wingdings"/>
    </w:rPr>
  </w:style>
  <w:style w:type="character" w:customStyle="1" w:styleId="WW8Num117z3">
    <w:name w:val="WW8Num117z3"/>
    <w:rsid w:val="004C47AB"/>
    <w:rPr>
      <w:rFonts w:ascii="Symbol" w:hAnsi="Symbol"/>
    </w:rPr>
  </w:style>
  <w:style w:type="character" w:customStyle="1" w:styleId="WW8Num126z0">
    <w:name w:val="WW8Num126z0"/>
    <w:rsid w:val="004C47AB"/>
    <w:rPr>
      <w:rFonts w:ascii="Symbol" w:eastAsia="SimSun" w:hAnsi="Symbol"/>
    </w:rPr>
  </w:style>
  <w:style w:type="character" w:customStyle="1" w:styleId="WW8Num126z1">
    <w:name w:val="WW8Num126z1"/>
    <w:rsid w:val="004C47AB"/>
    <w:rPr>
      <w:rFonts w:ascii="Courier New" w:hAnsi="Courier New"/>
    </w:rPr>
  </w:style>
  <w:style w:type="character" w:customStyle="1" w:styleId="WW8Num126z2">
    <w:name w:val="WW8Num126z2"/>
    <w:rsid w:val="004C47AB"/>
    <w:rPr>
      <w:rFonts w:ascii="Wingdings" w:hAnsi="Wingdings"/>
    </w:rPr>
  </w:style>
  <w:style w:type="character" w:customStyle="1" w:styleId="WW8Num126z3">
    <w:name w:val="WW8Num126z3"/>
    <w:rsid w:val="004C47AB"/>
    <w:rPr>
      <w:rFonts w:ascii="Symbol" w:hAnsi="Symbol"/>
    </w:rPr>
  </w:style>
  <w:style w:type="character" w:customStyle="1" w:styleId="WW8Num128z0">
    <w:name w:val="WW8Num128z0"/>
    <w:rsid w:val="004C47AB"/>
    <w:rPr>
      <w:rFonts w:ascii="Symbol" w:eastAsia="Times New Roman" w:hAnsi="Symbol"/>
    </w:rPr>
  </w:style>
  <w:style w:type="character" w:customStyle="1" w:styleId="WW8Num128z1">
    <w:name w:val="WW8Num128z1"/>
    <w:rsid w:val="004C47AB"/>
    <w:rPr>
      <w:rFonts w:ascii="Courier New" w:hAnsi="Courier New"/>
    </w:rPr>
  </w:style>
  <w:style w:type="character" w:customStyle="1" w:styleId="WW8Num128z2">
    <w:name w:val="WW8Num128z2"/>
    <w:rsid w:val="004C47AB"/>
    <w:rPr>
      <w:rFonts w:ascii="Wingdings" w:hAnsi="Wingdings"/>
    </w:rPr>
  </w:style>
  <w:style w:type="character" w:customStyle="1" w:styleId="WW8Num128z3">
    <w:name w:val="WW8Num128z3"/>
    <w:rsid w:val="004C47AB"/>
    <w:rPr>
      <w:rFonts w:ascii="Symbol" w:hAnsi="Symbol"/>
    </w:rPr>
  </w:style>
  <w:style w:type="character" w:customStyle="1" w:styleId="WW8Num138z0">
    <w:name w:val="WW8Num138z0"/>
    <w:rsid w:val="004C47AB"/>
    <w:rPr>
      <w:rFonts w:ascii="Times-Italic" w:eastAsia="Times New Roman" w:hAnsi="Times-Italic"/>
    </w:rPr>
  </w:style>
  <w:style w:type="character" w:customStyle="1" w:styleId="WW8Num138z1">
    <w:name w:val="WW8Num138z1"/>
    <w:rsid w:val="004C47AB"/>
    <w:rPr>
      <w:rFonts w:ascii="Courier New" w:hAnsi="Courier New"/>
    </w:rPr>
  </w:style>
  <w:style w:type="character" w:customStyle="1" w:styleId="WW8Num138z2">
    <w:name w:val="WW8Num138z2"/>
    <w:rsid w:val="004C47AB"/>
    <w:rPr>
      <w:rFonts w:ascii="Wingdings" w:hAnsi="Wingdings"/>
    </w:rPr>
  </w:style>
  <w:style w:type="character" w:customStyle="1" w:styleId="WW8Num138z3">
    <w:name w:val="WW8Num138z3"/>
    <w:rsid w:val="004C47AB"/>
    <w:rPr>
      <w:rFonts w:ascii="Symbol" w:hAnsi="Symbol"/>
    </w:rPr>
  </w:style>
  <w:style w:type="character" w:customStyle="1" w:styleId="WW8Num143z0">
    <w:name w:val="WW8Num143z0"/>
    <w:rsid w:val="004C47AB"/>
    <w:rPr>
      <w:rFonts w:ascii="Times New Roman" w:eastAsia="Times New Roman" w:hAnsi="Times New Roman" w:cs="Times New Roman"/>
    </w:rPr>
  </w:style>
  <w:style w:type="character" w:customStyle="1" w:styleId="WW8Num148z0">
    <w:name w:val="WW8Num148z0"/>
    <w:rsid w:val="004C47AB"/>
    <w:rPr>
      <w:rFonts w:ascii="Symbol" w:hAnsi="Symbol"/>
      <w:sz w:val="20"/>
    </w:rPr>
  </w:style>
  <w:style w:type="character" w:customStyle="1" w:styleId="WW8Num148z1">
    <w:name w:val="WW8Num148z1"/>
    <w:rsid w:val="004C47AB"/>
    <w:rPr>
      <w:rFonts w:ascii="Courier New" w:hAnsi="Courier New"/>
      <w:sz w:val="20"/>
    </w:rPr>
  </w:style>
  <w:style w:type="character" w:customStyle="1" w:styleId="WW8Num148z2">
    <w:name w:val="WW8Num148z2"/>
    <w:rsid w:val="004C47AB"/>
    <w:rPr>
      <w:rFonts w:ascii="Wingdings" w:hAnsi="Wingdings"/>
      <w:sz w:val="20"/>
    </w:rPr>
  </w:style>
  <w:style w:type="character" w:customStyle="1" w:styleId="WW8Num151z0">
    <w:name w:val="WW8Num151z0"/>
    <w:rsid w:val="004C47AB"/>
    <w:rPr>
      <w:rFonts w:ascii="Times New Roman" w:eastAsia="Times New Roman" w:hAnsi="Times New Roman" w:cs="Times New Roman"/>
    </w:rPr>
  </w:style>
  <w:style w:type="character" w:customStyle="1" w:styleId="WW8Num152z0">
    <w:name w:val="WW8Num152z0"/>
    <w:rsid w:val="004C47AB"/>
    <w:rPr>
      <w:rFonts w:ascii="Symbol" w:hAnsi="Symbol"/>
      <w:sz w:val="20"/>
    </w:rPr>
  </w:style>
  <w:style w:type="character" w:customStyle="1" w:styleId="WW8Num152z1">
    <w:name w:val="WW8Num152z1"/>
    <w:rsid w:val="004C47AB"/>
    <w:rPr>
      <w:rFonts w:ascii="Courier New" w:hAnsi="Courier New"/>
      <w:sz w:val="20"/>
    </w:rPr>
  </w:style>
  <w:style w:type="character" w:customStyle="1" w:styleId="WW8Num152z2">
    <w:name w:val="WW8Num152z2"/>
    <w:rsid w:val="004C47AB"/>
    <w:rPr>
      <w:rFonts w:ascii="Wingdings" w:hAnsi="Wingdings"/>
      <w:sz w:val="20"/>
    </w:rPr>
  </w:style>
  <w:style w:type="character" w:customStyle="1" w:styleId="WW8Num153z0">
    <w:name w:val="WW8Num153z0"/>
    <w:rsid w:val="004C47AB"/>
    <w:rPr>
      <w:sz w:val="24"/>
    </w:rPr>
  </w:style>
  <w:style w:type="character" w:customStyle="1" w:styleId="WW8Num155z0">
    <w:name w:val="WW8Num155z0"/>
    <w:rsid w:val="004C47AB"/>
    <w:rPr>
      <w:rFonts w:ascii="Times New Roman" w:eastAsia="Times New Roman" w:hAnsi="Times New Roman" w:cs="Times New Roman"/>
    </w:rPr>
  </w:style>
  <w:style w:type="character" w:customStyle="1" w:styleId="WW8Num157z0">
    <w:name w:val="WW8Num157z0"/>
    <w:rsid w:val="004C47AB"/>
    <w:rPr>
      <w:rFonts w:ascii="Symbol" w:hAnsi="Symbol"/>
      <w:sz w:val="20"/>
    </w:rPr>
  </w:style>
  <w:style w:type="character" w:customStyle="1" w:styleId="WW8Num157z1">
    <w:name w:val="WW8Num157z1"/>
    <w:rsid w:val="004C47AB"/>
    <w:rPr>
      <w:rFonts w:ascii="Courier New" w:hAnsi="Courier New"/>
      <w:sz w:val="20"/>
    </w:rPr>
  </w:style>
  <w:style w:type="character" w:customStyle="1" w:styleId="WW8Num157z2">
    <w:name w:val="WW8Num157z2"/>
    <w:rsid w:val="004C47AB"/>
    <w:rPr>
      <w:rFonts w:ascii="Wingdings" w:hAnsi="Wingdings"/>
      <w:sz w:val="20"/>
    </w:rPr>
  </w:style>
  <w:style w:type="character" w:customStyle="1" w:styleId="WW8Num163z0">
    <w:name w:val="WW8Num163z0"/>
    <w:rsid w:val="004C47AB"/>
    <w:rPr>
      <w:rFonts w:ascii="Symbol" w:hAnsi="Symbol"/>
      <w:sz w:val="20"/>
    </w:rPr>
  </w:style>
  <w:style w:type="character" w:customStyle="1" w:styleId="WW8Num163z1">
    <w:name w:val="WW8Num163z1"/>
    <w:rsid w:val="004C47AB"/>
    <w:rPr>
      <w:rFonts w:ascii="Courier New" w:hAnsi="Courier New"/>
      <w:sz w:val="20"/>
    </w:rPr>
  </w:style>
  <w:style w:type="character" w:customStyle="1" w:styleId="WW8Num163z2">
    <w:name w:val="WW8Num163z2"/>
    <w:rsid w:val="004C47AB"/>
    <w:rPr>
      <w:rFonts w:ascii="Wingdings" w:hAnsi="Wingdings"/>
      <w:sz w:val="20"/>
    </w:rPr>
  </w:style>
  <w:style w:type="character" w:customStyle="1" w:styleId="WW8Num170z0">
    <w:name w:val="WW8Num170z0"/>
    <w:rsid w:val="004C47AB"/>
    <w:rPr>
      <w:rFonts w:ascii="Symbol" w:eastAsia="Times New Roman" w:hAnsi="Symbol"/>
    </w:rPr>
  </w:style>
  <w:style w:type="character" w:customStyle="1" w:styleId="WW8Num170z1">
    <w:name w:val="WW8Num170z1"/>
    <w:rsid w:val="004C47AB"/>
    <w:rPr>
      <w:rFonts w:ascii="Courier New" w:hAnsi="Courier New"/>
    </w:rPr>
  </w:style>
  <w:style w:type="character" w:customStyle="1" w:styleId="WW8Num170z2">
    <w:name w:val="WW8Num170z2"/>
    <w:rsid w:val="004C47AB"/>
    <w:rPr>
      <w:rFonts w:ascii="Wingdings" w:hAnsi="Wingdings"/>
    </w:rPr>
  </w:style>
  <w:style w:type="character" w:customStyle="1" w:styleId="WW8Num170z3">
    <w:name w:val="WW8Num170z3"/>
    <w:rsid w:val="004C47AB"/>
    <w:rPr>
      <w:rFonts w:ascii="Symbol" w:hAnsi="Symbol"/>
    </w:rPr>
  </w:style>
  <w:style w:type="character" w:customStyle="1" w:styleId="WW8Num177z0">
    <w:name w:val="WW8Num177z0"/>
    <w:rsid w:val="004C47AB"/>
    <w:rPr>
      <w:rFonts w:ascii="Symbol" w:hAnsi="Symbol"/>
      <w:sz w:val="20"/>
    </w:rPr>
  </w:style>
  <w:style w:type="character" w:customStyle="1" w:styleId="WW8Num177z1">
    <w:name w:val="WW8Num177z1"/>
    <w:rsid w:val="004C47AB"/>
    <w:rPr>
      <w:rFonts w:ascii="Courier New" w:hAnsi="Courier New"/>
      <w:sz w:val="20"/>
    </w:rPr>
  </w:style>
  <w:style w:type="character" w:customStyle="1" w:styleId="WW8Num177z2">
    <w:name w:val="WW8Num177z2"/>
    <w:rsid w:val="004C47AB"/>
    <w:rPr>
      <w:rFonts w:ascii="Wingdings" w:hAnsi="Wingdings"/>
      <w:sz w:val="20"/>
    </w:rPr>
  </w:style>
  <w:style w:type="character" w:customStyle="1" w:styleId="WW8Num181z0">
    <w:name w:val="WW8Num181z0"/>
    <w:rsid w:val="004C47AB"/>
    <w:rPr>
      <w:rFonts w:ascii="Symbol" w:eastAsia="Times New Roman" w:hAnsi="Symbol"/>
    </w:rPr>
  </w:style>
  <w:style w:type="character" w:customStyle="1" w:styleId="WW8Num181z1">
    <w:name w:val="WW8Num181z1"/>
    <w:rsid w:val="004C47AB"/>
    <w:rPr>
      <w:rFonts w:ascii="Courier New" w:hAnsi="Courier New"/>
    </w:rPr>
  </w:style>
  <w:style w:type="character" w:customStyle="1" w:styleId="WW8Num181z2">
    <w:name w:val="WW8Num181z2"/>
    <w:rsid w:val="004C47AB"/>
    <w:rPr>
      <w:rFonts w:ascii="Wingdings" w:hAnsi="Wingdings"/>
    </w:rPr>
  </w:style>
  <w:style w:type="character" w:customStyle="1" w:styleId="WW8Num181z3">
    <w:name w:val="WW8Num181z3"/>
    <w:rsid w:val="004C47AB"/>
    <w:rPr>
      <w:rFonts w:ascii="Symbol" w:hAnsi="Symbol"/>
    </w:rPr>
  </w:style>
  <w:style w:type="character" w:customStyle="1" w:styleId="WW8Num185z0">
    <w:name w:val="WW8Num185z0"/>
    <w:rsid w:val="004C47AB"/>
    <w:rPr>
      <w:rFonts w:ascii="Symbol" w:eastAsia="Times New Roman" w:hAnsi="Symbol"/>
    </w:rPr>
  </w:style>
  <w:style w:type="character" w:customStyle="1" w:styleId="WW8Num185z1">
    <w:name w:val="WW8Num185z1"/>
    <w:rsid w:val="004C47AB"/>
    <w:rPr>
      <w:rFonts w:ascii="Courier New" w:hAnsi="Courier New"/>
    </w:rPr>
  </w:style>
  <w:style w:type="character" w:customStyle="1" w:styleId="WW8Num185z2">
    <w:name w:val="WW8Num185z2"/>
    <w:rsid w:val="004C47AB"/>
    <w:rPr>
      <w:rFonts w:ascii="Wingdings" w:hAnsi="Wingdings"/>
    </w:rPr>
  </w:style>
  <w:style w:type="character" w:customStyle="1" w:styleId="WW8Num185z3">
    <w:name w:val="WW8Num185z3"/>
    <w:rsid w:val="004C47AB"/>
    <w:rPr>
      <w:rFonts w:ascii="Symbol" w:hAnsi="Symbol"/>
    </w:rPr>
  </w:style>
  <w:style w:type="character" w:customStyle="1" w:styleId="WW8Num186z0">
    <w:name w:val="WW8Num186z0"/>
    <w:rsid w:val="004C47AB"/>
    <w:rPr>
      <w:rFonts w:ascii="Symbol" w:hAnsi="Symbol"/>
      <w:sz w:val="20"/>
    </w:rPr>
  </w:style>
  <w:style w:type="character" w:customStyle="1" w:styleId="WW8Num186z1">
    <w:name w:val="WW8Num186z1"/>
    <w:rsid w:val="004C47AB"/>
    <w:rPr>
      <w:rFonts w:ascii="Courier New" w:hAnsi="Courier New"/>
      <w:sz w:val="20"/>
    </w:rPr>
  </w:style>
  <w:style w:type="character" w:customStyle="1" w:styleId="WW8Num186z2">
    <w:name w:val="WW8Num186z2"/>
    <w:rsid w:val="004C47AB"/>
    <w:rPr>
      <w:rFonts w:ascii="Wingdings" w:hAnsi="Wingdings"/>
      <w:sz w:val="20"/>
    </w:rPr>
  </w:style>
  <w:style w:type="character" w:customStyle="1" w:styleId="WW8Num192z0">
    <w:name w:val="WW8Num192z0"/>
    <w:rsid w:val="004C47AB"/>
    <w:rPr>
      <w:rFonts w:ascii="Symbol" w:hAnsi="Symbol"/>
    </w:rPr>
  </w:style>
  <w:style w:type="character" w:customStyle="1" w:styleId="WW8Num192z1">
    <w:name w:val="WW8Num192z1"/>
    <w:rsid w:val="004C47AB"/>
    <w:rPr>
      <w:rFonts w:ascii="Courier New" w:hAnsi="Courier New"/>
    </w:rPr>
  </w:style>
  <w:style w:type="character" w:customStyle="1" w:styleId="WW8Num192z2">
    <w:name w:val="WW8Num192z2"/>
    <w:rsid w:val="004C47AB"/>
    <w:rPr>
      <w:rFonts w:ascii="Wingdings" w:hAnsi="Wingdings"/>
    </w:rPr>
  </w:style>
  <w:style w:type="character" w:customStyle="1" w:styleId="WW8Num194z0">
    <w:name w:val="WW8Num194z0"/>
    <w:rsid w:val="004C47AB"/>
    <w:rPr>
      <w:rFonts w:ascii="Times-Roman" w:eastAsia="Times New Roman" w:hAnsi="Times-Roman"/>
      <w:i w:val="0"/>
    </w:rPr>
  </w:style>
  <w:style w:type="character" w:customStyle="1" w:styleId="WW8Num194z1">
    <w:name w:val="WW8Num194z1"/>
    <w:rsid w:val="004C47AB"/>
    <w:rPr>
      <w:rFonts w:ascii="Courier New" w:hAnsi="Courier New"/>
    </w:rPr>
  </w:style>
  <w:style w:type="character" w:customStyle="1" w:styleId="WW8Num194z2">
    <w:name w:val="WW8Num194z2"/>
    <w:rsid w:val="004C47AB"/>
    <w:rPr>
      <w:rFonts w:ascii="Wingdings" w:hAnsi="Wingdings"/>
    </w:rPr>
  </w:style>
  <w:style w:type="character" w:customStyle="1" w:styleId="WW8Num194z3">
    <w:name w:val="WW8Num194z3"/>
    <w:rsid w:val="004C47AB"/>
    <w:rPr>
      <w:rFonts w:ascii="Symbol" w:hAnsi="Symbol"/>
    </w:rPr>
  </w:style>
  <w:style w:type="character" w:customStyle="1" w:styleId="WW8Num203z0">
    <w:name w:val="WW8Num203z0"/>
    <w:rsid w:val="004C47AB"/>
    <w:rPr>
      <w:rFonts w:ascii="Wingdings" w:eastAsia="Times New Roman" w:hAnsi="Wingdings"/>
    </w:rPr>
  </w:style>
  <w:style w:type="character" w:customStyle="1" w:styleId="WW8Num203z1">
    <w:name w:val="WW8Num203z1"/>
    <w:rsid w:val="004C47AB"/>
    <w:rPr>
      <w:rFonts w:ascii="Courier New" w:hAnsi="Courier New"/>
    </w:rPr>
  </w:style>
  <w:style w:type="character" w:customStyle="1" w:styleId="WW8Num203z2">
    <w:name w:val="WW8Num203z2"/>
    <w:rsid w:val="004C47AB"/>
    <w:rPr>
      <w:rFonts w:ascii="Wingdings" w:hAnsi="Wingdings"/>
    </w:rPr>
  </w:style>
  <w:style w:type="character" w:customStyle="1" w:styleId="WW8Num203z3">
    <w:name w:val="WW8Num203z3"/>
    <w:rsid w:val="004C47AB"/>
    <w:rPr>
      <w:rFonts w:ascii="Symbol" w:hAnsi="Symbol"/>
    </w:rPr>
  </w:style>
  <w:style w:type="character" w:customStyle="1" w:styleId="WW8Num204z1">
    <w:name w:val="WW8Num204z1"/>
    <w:rsid w:val="004C47AB"/>
    <w:rPr>
      <w:b/>
    </w:rPr>
  </w:style>
  <w:style w:type="character" w:customStyle="1" w:styleId="WW8Num206z0">
    <w:name w:val="WW8Num206z0"/>
    <w:rsid w:val="004C47AB"/>
    <w:rPr>
      <w:rFonts w:ascii="Symbol" w:eastAsia="Times New Roman" w:hAnsi="Symbol"/>
    </w:rPr>
  </w:style>
  <w:style w:type="character" w:customStyle="1" w:styleId="WW8Num206z1">
    <w:name w:val="WW8Num206z1"/>
    <w:rsid w:val="004C47AB"/>
    <w:rPr>
      <w:rFonts w:ascii="Courier New" w:hAnsi="Courier New"/>
    </w:rPr>
  </w:style>
  <w:style w:type="character" w:customStyle="1" w:styleId="WW8Num206z2">
    <w:name w:val="WW8Num206z2"/>
    <w:rsid w:val="004C47AB"/>
    <w:rPr>
      <w:rFonts w:ascii="Wingdings" w:hAnsi="Wingdings"/>
    </w:rPr>
  </w:style>
  <w:style w:type="character" w:customStyle="1" w:styleId="WW8Num206z3">
    <w:name w:val="WW8Num206z3"/>
    <w:rsid w:val="004C47AB"/>
    <w:rPr>
      <w:rFonts w:ascii="Symbol" w:hAnsi="Symbol"/>
    </w:rPr>
  </w:style>
  <w:style w:type="character" w:customStyle="1" w:styleId="WW8Num207z0">
    <w:name w:val="WW8Num207z0"/>
    <w:rsid w:val="004C47AB"/>
    <w:rPr>
      <w:rFonts w:ascii="Symbol" w:hAnsi="Symbol"/>
      <w:sz w:val="20"/>
    </w:rPr>
  </w:style>
  <w:style w:type="character" w:customStyle="1" w:styleId="WW8Num213z0">
    <w:name w:val="WW8Num213z0"/>
    <w:rsid w:val="004C47AB"/>
    <w:rPr>
      <w:rFonts w:ascii="Symbol" w:hAnsi="Symbol"/>
      <w:sz w:val="20"/>
    </w:rPr>
  </w:style>
  <w:style w:type="character" w:customStyle="1" w:styleId="WW8Num214z0">
    <w:name w:val="WW8Num214z0"/>
    <w:rsid w:val="004C47AB"/>
    <w:rPr>
      <w:rFonts w:ascii="Symbol" w:hAnsi="Symbol"/>
    </w:rPr>
  </w:style>
  <w:style w:type="character" w:customStyle="1" w:styleId="WW8Num214z1">
    <w:name w:val="WW8Num214z1"/>
    <w:rsid w:val="004C47AB"/>
    <w:rPr>
      <w:rFonts w:ascii="Courier New" w:hAnsi="Courier New"/>
    </w:rPr>
  </w:style>
  <w:style w:type="character" w:customStyle="1" w:styleId="WW8Num220z0">
    <w:name w:val="WW8Num220z0"/>
    <w:rsid w:val="004C47AB"/>
    <w:rPr>
      <w:u w:val="single"/>
    </w:rPr>
  </w:style>
  <w:style w:type="character" w:customStyle="1" w:styleId="WW8Num228z0">
    <w:name w:val="WW8Num228z0"/>
    <w:rsid w:val="004C47AB"/>
    <w:rPr>
      <w:rFonts w:ascii="Symbol" w:hAnsi="Symbol"/>
      <w:sz w:val="20"/>
    </w:rPr>
  </w:style>
  <w:style w:type="character" w:customStyle="1" w:styleId="WW8Num228z1">
    <w:name w:val="WW8Num228z1"/>
    <w:rsid w:val="004C47AB"/>
    <w:rPr>
      <w:rFonts w:ascii="Courier New" w:hAnsi="Courier New"/>
      <w:sz w:val="20"/>
    </w:rPr>
  </w:style>
  <w:style w:type="character" w:customStyle="1" w:styleId="WW8Num228z2">
    <w:name w:val="WW8Num228z2"/>
    <w:rsid w:val="004C47AB"/>
    <w:rPr>
      <w:rFonts w:ascii="Wingdings" w:hAnsi="Wingdings"/>
      <w:sz w:val="20"/>
    </w:rPr>
  </w:style>
  <w:style w:type="character" w:customStyle="1" w:styleId="WW8Num236z0">
    <w:name w:val="WW8Num236z0"/>
    <w:rsid w:val="004C47AB"/>
    <w:rPr>
      <w:rFonts w:ascii="Symbol" w:eastAsia="Times New Roman" w:hAnsi="Symbol"/>
    </w:rPr>
  </w:style>
  <w:style w:type="character" w:customStyle="1" w:styleId="WW8Num236z1">
    <w:name w:val="WW8Num236z1"/>
    <w:rsid w:val="004C47AB"/>
    <w:rPr>
      <w:rFonts w:ascii="Courier New" w:hAnsi="Courier New"/>
    </w:rPr>
  </w:style>
  <w:style w:type="character" w:customStyle="1" w:styleId="WW8Num236z2">
    <w:name w:val="WW8Num236z2"/>
    <w:rsid w:val="004C47AB"/>
    <w:rPr>
      <w:rFonts w:ascii="Wingdings" w:hAnsi="Wingdings"/>
    </w:rPr>
  </w:style>
  <w:style w:type="character" w:customStyle="1" w:styleId="WW8Num236z3">
    <w:name w:val="WW8Num236z3"/>
    <w:rsid w:val="004C47AB"/>
    <w:rPr>
      <w:rFonts w:ascii="Symbol" w:hAnsi="Symbol"/>
    </w:rPr>
  </w:style>
  <w:style w:type="character" w:customStyle="1" w:styleId="WW8Num239z0">
    <w:name w:val="WW8Num239z0"/>
    <w:rsid w:val="004C47AB"/>
    <w:rPr>
      <w:rFonts w:ascii="Times New Roman" w:eastAsia="Times New Roman" w:hAnsi="Times New Roman" w:cs="Times New Roman"/>
    </w:rPr>
  </w:style>
  <w:style w:type="character" w:customStyle="1" w:styleId="WW8Num239z1">
    <w:name w:val="WW8Num239z1"/>
    <w:rsid w:val="004C47AB"/>
    <w:rPr>
      <w:rFonts w:ascii="Courier New" w:hAnsi="Courier New"/>
    </w:rPr>
  </w:style>
  <w:style w:type="character" w:customStyle="1" w:styleId="WW8Num239z2">
    <w:name w:val="WW8Num239z2"/>
    <w:rsid w:val="004C47AB"/>
    <w:rPr>
      <w:rFonts w:ascii="Wingdings" w:hAnsi="Wingdings"/>
    </w:rPr>
  </w:style>
  <w:style w:type="character" w:customStyle="1" w:styleId="WW8Num239z3">
    <w:name w:val="WW8Num239z3"/>
    <w:rsid w:val="004C47AB"/>
    <w:rPr>
      <w:rFonts w:ascii="Symbol" w:hAnsi="Symbol"/>
    </w:rPr>
  </w:style>
  <w:style w:type="character" w:customStyle="1" w:styleId="NumberingSymbols">
    <w:name w:val="Numbering Symbols"/>
    <w:rsid w:val="004C47AB"/>
    <w:rPr>
      <w:rFonts w:ascii="Garamond" w:hAnsi="Garamond"/>
    </w:rPr>
  </w:style>
  <w:style w:type="character" w:customStyle="1" w:styleId="Bullets">
    <w:name w:val="Bullets"/>
    <w:rsid w:val="004C47AB"/>
    <w:rPr>
      <w:rFonts w:ascii="StarSymbol" w:eastAsia="StarSymbol" w:hAnsi="StarSymbol" w:cs="StarSymbol"/>
      <w:sz w:val="18"/>
      <w:szCs w:val="18"/>
    </w:rPr>
  </w:style>
  <w:style w:type="paragraph" w:customStyle="1" w:styleId="NoteLevel1">
    <w:name w:val="Note Level 1"/>
    <w:basedOn w:val="Normal"/>
    <w:uiPriority w:val="99"/>
    <w:qFormat/>
    <w:rsid w:val="004C47AB"/>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4C47AB"/>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4C47AB"/>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4C47AB"/>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4C47AB"/>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4C47AB"/>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4C47AB"/>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4C47AB"/>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4C47AB"/>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4C47AB"/>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4C47AB"/>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4C47AB"/>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4C47AB"/>
  </w:style>
  <w:style w:type="character" w:customStyle="1" w:styleId="quotedtooltip">
    <w:name w:val="quotedtooltip"/>
    <w:basedOn w:val="DefaultParagraphFont"/>
    <w:rsid w:val="004C47AB"/>
  </w:style>
  <w:style w:type="character" w:customStyle="1" w:styleId="quotedtooltipbox">
    <w:name w:val="quotedtooltipbox"/>
    <w:basedOn w:val="DefaultParagraphFont"/>
    <w:rsid w:val="004C47AB"/>
  </w:style>
  <w:style w:type="character" w:customStyle="1" w:styleId="mwlivequotes">
    <w:name w:val="mwlivequotes"/>
    <w:basedOn w:val="DefaultParagraphFont"/>
    <w:rsid w:val="004C47AB"/>
  </w:style>
  <w:style w:type="character" w:customStyle="1" w:styleId="lastlabel">
    <w:name w:val="lastlabel"/>
    <w:basedOn w:val="DefaultParagraphFont"/>
    <w:rsid w:val="004C47AB"/>
  </w:style>
  <w:style w:type="character" w:customStyle="1" w:styleId="lb07">
    <w:name w:val="lb07"/>
    <w:basedOn w:val="DefaultParagraphFont"/>
    <w:rsid w:val="004C47AB"/>
  </w:style>
  <w:style w:type="character" w:customStyle="1" w:styleId="qted">
    <w:name w:val="qted"/>
    <w:basedOn w:val="DefaultParagraphFont"/>
    <w:rsid w:val="004C47AB"/>
  </w:style>
  <w:style w:type="character" w:customStyle="1" w:styleId="t14">
    <w:name w:val="t14"/>
    <w:basedOn w:val="DefaultParagraphFont"/>
    <w:rsid w:val="004C47AB"/>
  </w:style>
  <w:style w:type="paragraph" w:customStyle="1" w:styleId="format-body">
    <w:name w:val="format-body"/>
    <w:basedOn w:val="Normal"/>
    <w:uiPriority w:val="99"/>
    <w:qFormat/>
    <w:rsid w:val="004C47AB"/>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4C47AB"/>
  </w:style>
  <w:style w:type="character" w:customStyle="1" w:styleId="DebateBlockCharChar">
    <w:name w:val="Debate Block Char Char"/>
    <w:basedOn w:val="DefaultParagraphFont"/>
    <w:rsid w:val="004C47AB"/>
    <w:rPr>
      <w:rFonts w:cs="Arial"/>
      <w:b/>
      <w:bCs/>
      <w:kern w:val="32"/>
      <w:sz w:val="36"/>
      <w:szCs w:val="32"/>
      <w:u w:val="single"/>
    </w:rPr>
  </w:style>
  <w:style w:type="character" w:customStyle="1" w:styleId="citsource">
    <w:name w:val="citsource"/>
    <w:basedOn w:val="DefaultParagraphFont"/>
    <w:rsid w:val="004C47AB"/>
  </w:style>
  <w:style w:type="character" w:customStyle="1" w:styleId="sc">
    <w:name w:val="sc"/>
    <w:basedOn w:val="DefaultParagraphFont"/>
    <w:rsid w:val="004C47AB"/>
  </w:style>
  <w:style w:type="character" w:customStyle="1" w:styleId="atime">
    <w:name w:val="atime"/>
    <w:basedOn w:val="DefaultParagraphFont"/>
    <w:rsid w:val="004C47AB"/>
  </w:style>
  <w:style w:type="paragraph" w:customStyle="1" w:styleId="unread">
    <w:name w:val="unread"/>
    <w:basedOn w:val="Normal"/>
    <w:uiPriority w:val="99"/>
    <w:qFormat/>
    <w:rsid w:val="004C47AB"/>
    <w:rPr>
      <w:rFonts w:ascii="Times New Roman" w:eastAsia="Calibri" w:hAnsi="Times New Roman" w:cs="Times New Roman"/>
    </w:rPr>
  </w:style>
  <w:style w:type="character" w:customStyle="1" w:styleId="unreadChar">
    <w:name w:val="unread Char"/>
    <w:basedOn w:val="DefaultParagraphFont"/>
    <w:rsid w:val="004C47AB"/>
    <w:rPr>
      <w:szCs w:val="24"/>
      <w:lang w:val="en-US" w:eastAsia="en-US" w:bidi="ar-SA"/>
    </w:rPr>
  </w:style>
  <w:style w:type="paragraph" w:customStyle="1" w:styleId="cardunderlined0">
    <w:name w:val="card underlined"/>
    <w:basedOn w:val="Normal"/>
    <w:uiPriority w:val="99"/>
    <w:qFormat/>
    <w:rsid w:val="004C47AB"/>
    <w:rPr>
      <w:rFonts w:ascii="Arial" w:eastAsia="Calibri" w:hAnsi="Arial" w:cs="Times New Roman"/>
      <w:u w:val="single"/>
    </w:rPr>
  </w:style>
  <w:style w:type="character" w:customStyle="1" w:styleId="Internetlink1">
    <w:name w:val="Internet link1"/>
    <w:rsid w:val="004C47AB"/>
    <w:rPr>
      <w:color w:val="000080"/>
      <w:u w:val="single"/>
    </w:rPr>
  </w:style>
  <w:style w:type="character" w:customStyle="1" w:styleId="insideheadline">
    <w:name w:val="insideheadline"/>
    <w:basedOn w:val="DefaultParagraphFont"/>
    <w:rsid w:val="004C47AB"/>
  </w:style>
  <w:style w:type="character" w:customStyle="1" w:styleId="mwlivequotesupdelayed">
    <w:name w:val="mwlivequotes up delayed"/>
    <w:basedOn w:val="DefaultParagraphFont"/>
    <w:rsid w:val="004C47AB"/>
  </w:style>
  <w:style w:type="character" w:customStyle="1" w:styleId="mwlivequotesdowndelayed">
    <w:name w:val="mwlivequotes down delayed"/>
    <w:basedOn w:val="DefaultParagraphFont"/>
    <w:rsid w:val="004C47AB"/>
  </w:style>
  <w:style w:type="character" w:customStyle="1" w:styleId="shirttail">
    <w:name w:val="shirttail"/>
    <w:basedOn w:val="DefaultParagraphFont"/>
    <w:rsid w:val="004C47AB"/>
  </w:style>
  <w:style w:type="character" w:customStyle="1" w:styleId="definition">
    <w:name w:val="definition"/>
    <w:basedOn w:val="DefaultParagraphFont"/>
    <w:rsid w:val="004C47AB"/>
  </w:style>
  <w:style w:type="character" w:customStyle="1" w:styleId="CardTextCharCharChar">
    <w:name w:val="Card Text Char Char Char"/>
    <w:basedOn w:val="DefaultParagraphFont"/>
    <w:rsid w:val="004C47AB"/>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4C47AB"/>
    <w:rPr>
      <w:rFonts w:ascii="Arial Narrow" w:hAnsi="Arial Narrow"/>
      <w:sz w:val="18"/>
      <w:u w:val="single"/>
    </w:rPr>
  </w:style>
  <w:style w:type="character" w:customStyle="1" w:styleId="UnderlineStyleCharCharChar">
    <w:name w:val="Underline Style Char Char Char"/>
    <w:basedOn w:val="DefaultParagraphFont"/>
    <w:rsid w:val="004C47AB"/>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4C47AB"/>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4C47AB"/>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4C47AB"/>
    <w:rPr>
      <w:rFonts w:ascii="Arial" w:hAnsi="Arial" w:cs="Arial" w:hint="default"/>
      <w:b/>
      <w:bCs/>
      <w:color w:val="990000"/>
      <w:sz w:val="26"/>
      <w:szCs w:val="26"/>
    </w:rPr>
  </w:style>
  <w:style w:type="character" w:customStyle="1" w:styleId="bodytitle1">
    <w:name w:val="bodytitle1"/>
    <w:basedOn w:val="DefaultParagraphFont"/>
    <w:rsid w:val="004C47AB"/>
    <w:rPr>
      <w:rFonts w:ascii="Arial" w:hAnsi="Arial" w:cs="Arial" w:hint="default"/>
      <w:b/>
      <w:bCs/>
      <w:smallCaps w:val="0"/>
      <w:color w:val="000000"/>
      <w:sz w:val="28"/>
      <w:szCs w:val="28"/>
    </w:rPr>
  </w:style>
  <w:style w:type="paragraph" w:customStyle="1" w:styleId="style109">
    <w:name w:val="style109"/>
    <w:basedOn w:val="Normal"/>
    <w:uiPriority w:val="99"/>
    <w:qFormat/>
    <w:rsid w:val="004C47AB"/>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4C47AB"/>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4C47AB"/>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4C47AB"/>
  </w:style>
  <w:style w:type="character" w:customStyle="1" w:styleId="style114style118">
    <w:name w:val="style114 style118"/>
    <w:basedOn w:val="DefaultParagraphFont"/>
    <w:rsid w:val="004C47AB"/>
  </w:style>
  <w:style w:type="paragraph" w:customStyle="1" w:styleId="mainstorybody">
    <w:name w:val="mainstorybody"/>
    <w:basedOn w:val="Normal"/>
    <w:uiPriority w:val="99"/>
    <w:qFormat/>
    <w:rsid w:val="004C47AB"/>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4C47AB"/>
  </w:style>
  <w:style w:type="character" w:customStyle="1" w:styleId="flw">
    <w:name w:val="flw"/>
    <w:basedOn w:val="DefaultParagraphFont"/>
    <w:rsid w:val="004C47AB"/>
  </w:style>
  <w:style w:type="character" w:customStyle="1" w:styleId="illustration">
    <w:name w:val="illustration"/>
    <w:basedOn w:val="DefaultParagraphFont"/>
    <w:rsid w:val="004C47AB"/>
  </w:style>
  <w:style w:type="paragraph" w:customStyle="1" w:styleId="ga">
    <w:name w:val="ga"/>
    <w:basedOn w:val="Normal"/>
    <w:uiPriority w:val="99"/>
    <w:qFormat/>
    <w:rsid w:val="004C47AB"/>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4C47AB"/>
    <w:rPr>
      <w:rFonts w:ascii="Arial Narrow" w:hAnsi="Arial Narrow"/>
      <w:b/>
      <w:bCs/>
      <w:u w:val="thick"/>
    </w:rPr>
  </w:style>
  <w:style w:type="character" w:customStyle="1" w:styleId="subtitlesarticles1">
    <w:name w:val="subtitles_articles1"/>
    <w:basedOn w:val="DefaultParagraphFont"/>
    <w:rsid w:val="004C47AB"/>
    <w:rPr>
      <w:rFonts w:ascii="Verdana" w:hAnsi="Verdana" w:cs="Times New Roman"/>
      <w:b/>
      <w:bCs/>
      <w:color w:val="000000"/>
      <w:sz w:val="20"/>
      <w:szCs w:val="20"/>
    </w:rPr>
  </w:style>
  <w:style w:type="character" w:customStyle="1" w:styleId="fulstoryreporter">
    <w:name w:val="ful_storyreporter"/>
    <w:basedOn w:val="DefaultParagraphFont"/>
    <w:rsid w:val="004C47AB"/>
  </w:style>
  <w:style w:type="character" w:customStyle="1" w:styleId="editsection">
    <w:name w:val="editsection"/>
    <w:basedOn w:val="DefaultParagraphFont"/>
    <w:rsid w:val="004C47AB"/>
  </w:style>
  <w:style w:type="paragraph" w:customStyle="1" w:styleId="body-indent-60">
    <w:name w:val="body-indent-60"/>
    <w:basedOn w:val="Normal"/>
    <w:rsid w:val="004C47AB"/>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4C47AB"/>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4C47AB"/>
    <w:rPr>
      <w:rFonts w:ascii="Garamond" w:hAnsi="Garamond"/>
      <w:color w:val="000000"/>
      <w:sz w:val="20"/>
      <w:u w:val="single"/>
    </w:rPr>
  </w:style>
  <w:style w:type="character" w:customStyle="1" w:styleId="StyleArialBlack">
    <w:name w:val="Style Arial Black"/>
    <w:basedOn w:val="DefaultParagraphFont"/>
    <w:rsid w:val="004C47AB"/>
    <w:rPr>
      <w:rFonts w:ascii="Garamond" w:hAnsi="Garamond"/>
      <w:color w:val="000000"/>
      <w:sz w:val="14"/>
    </w:rPr>
  </w:style>
  <w:style w:type="character" w:customStyle="1" w:styleId="debatenormal0">
    <w:name w:val="debatenormal"/>
    <w:rsid w:val="004C47AB"/>
  </w:style>
  <w:style w:type="paragraph" w:customStyle="1" w:styleId="leader">
    <w:name w:val="leader"/>
    <w:basedOn w:val="Normal"/>
    <w:rsid w:val="004C47AB"/>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4C47AB"/>
  </w:style>
  <w:style w:type="character" w:customStyle="1" w:styleId="m-9052358230135270655gmail-styleunderline">
    <w:name w:val="m_-9052358230135270655gmail-styleunderline"/>
    <w:basedOn w:val="DefaultParagraphFont"/>
    <w:rsid w:val="004C47AB"/>
  </w:style>
  <w:style w:type="paragraph" w:customStyle="1" w:styleId="first-child">
    <w:name w:val="first-child"/>
    <w:basedOn w:val="Normal"/>
    <w:uiPriority w:val="99"/>
    <w:qFormat/>
    <w:rsid w:val="004C47AB"/>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4C47AB"/>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4C47AB"/>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4C47A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C47AB"/>
  </w:style>
  <w:style w:type="character" w:customStyle="1" w:styleId="eop">
    <w:name w:val="eop"/>
    <w:basedOn w:val="DefaultParagraphFont"/>
    <w:rsid w:val="004C47AB"/>
  </w:style>
  <w:style w:type="character" w:customStyle="1" w:styleId="5yl5">
    <w:name w:val="_5yl5"/>
    <w:basedOn w:val="DefaultParagraphFont"/>
    <w:rsid w:val="004C47AB"/>
  </w:style>
  <w:style w:type="character" w:customStyle="1" w:styleId="balancedheadline">
    <w:name w:val="balancedheadline"/>
    <w:basedOn w:val="DefaultParagraphFont"/>
    <w:rsid w:val="004C47AB"/>
  </w:style>
  <w:style w:type="paragraph" w:customStyle="1" w:styleId="css-xhhu0i">
    <w:name w:val="css-xhhu0i"/>
    <w:basedOn w:val="Normal"/>
    <w:uiPriority w:val="99"/>
    <w:qFormat/>
    <w:rsid w:val="004C47AB"/>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4C47AB"/>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4C47AB"/>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4C47AB"/>
    <w:pPr>
      <w:spacing w:before="100" w:beforeAutospacing="1" w:after="100" w:afterAutospacing="1"/>
    </w:pPr>
    <w:rPr>
      <w:rFonts w:eastAsia="Times New Roman"/>
      <w:sz w:val="24"/>
      <w:szCs w:val="24"/>
    </w:rPr>
  </w:style>
  <w:style w:type="character" w:customStyle="1" w:styleId="dttext">
    <w:name w:val="dttext"/>
    <w:basedOn w:val="DefaultParagraphFont"/>
    <w:rsid w:val="004C47AB"/>
  </w:style>
  <w:style w:type="character" w:customStyle="1" w:styleId="UnresolvedMention5">
    <w:name w:val="Unresolved Mention5"/>
    <w:basedOn w:val="DefaultParagraphFont"/>
    <w:uiPriority w:val="99"/>
    <w:semiHidden/>
    <w:unhideWhenUsed/>
    <w:rsid w:val="004C47AB"/>
    <w:rPr>
      <w:color w:val="808080"/>
      <w:shd w:val="clear" w:color="auto" w:fill="E6E6E6"/>
    </w:rPr>
  </w:style>
  <w:style w:type="character" w:customStyle="1" w:styleId="UnresolvedMention10">
    <w:name w:val="Unresolved Mention10"/>
    <w:basedOn w:val="DefaultParagraphFont"/>
    <w:uiPriority w:val="99"/>
    <w:semiHidden/>
    <w:unhideWhenUsed/>
    <w:rsid w:val="004C47AB"/>
    <w:rPr>
      <w:color w:val="605E5C"/>
      <w:shd w:val="clear" w:color="auto" w:fill="E1DFDD"/>
    </w:rPr>
  </w:style>
  <w:style w:type="character" w:customStyle="1" w:styleId="UnresolvedMention100">
    <w:name w:val="Unresolved Mention100"/>
    <w:basedOn w:val="DefaultParagraphFont"/>
    <w:uiPriority w:val="99"/>
    <w:semiHidden/>
    <w:unhideWhenUsed/>
    <w:rsid w:val="004C47AB"/>
    <w:rPr>
      <w:color w:val="605E5C"/>
      <w:shd w:val="clear" w:color="auto" w:fill="E1DFDD"/>
    </w:rPr>
  </w:style>
  <w:style w:type="character" w:customStyle="1" w:styleId="UnresolvedMention1000">
    <w:name w:val="Unresolved Mention1000"/>
    <w:basedOn w:val="DefaultParagraphFont"/>
    <w:uiPriority w:val="99"/>
    <w:semiHidden/>
    <w:unhideWhenUsed/>
    <w:rsid w:val="004C47AB"/>
    <w:rPr>
      <w:color w:val="605E5C"/>
      <w:shd w:val="clear" w:color="auto" w:fill="E1DFDD"/>
    </w:rPr>
  </w:style>
  <w:style w:type="character" w:customStyle="1" w:styleId="UnresolvedMention10000">
    <w:name w:val="Unresolved Mention10000"/>
    <w:basedOn w:val="DefaultParagraphFont"/>
    <w:uiPriority w:val="99"/>
    <w:semiHidden/>
    <w:unhideWhenUsed/>
    <w:rsid w:val="004C47AB"/>
    <w:rPr>
      <w:color w:val="605E5C"/>
      <w:shd w:val="clear" w:color="auto" w:fill="E1DFDD"/>
    </w:rPr>
  </w:style>
  <w:style w:type="character" w:customStyle="1" w:styleId="UnresolvedMention100000">
    <w:name w:val="Unresolved Mention100000"/>
    <w:basedOn w:val="DefaultParagraphFont"/>
    <w:uiPriority w:val="99"/>
    <w:semiHidden/>
    <w:unhideWhenUsed/>
    <w:rsid w:val="004C47AB"/>
    <w:rPr>
      <w:color w:val="605E5C"/>
      <w:shd w:val="clear" w:color="auto" w:fill="E1DFDD"/>
    </w:rPr>
  </w:style>
  <w:style w:type="character" w:customStyle="1" w:styleId="UnresolvedMention1000000">
    <w:name w:val="Unresolved Mention1000000"/>
    <w:basedOn w:val="DefaultParagraphFont"/>
    <w:uiPriority w:val="99"/>
    <w:semiHidden/>
    <w:unhideWhenUsed/>
    <w:rsid w:val="004C47AB"/>
    <w:rPr>
      <w:color w:val="605E5C"/>
      <w:shd w:val="clear" w:color="auto" w:fill="E1DFDD"/>
    </w:rPr>
  </w:style>
  <w:style w:type="character" w:customStyle="1" w:styleId="UnresolvedMention10000000">
    <w:name w:val="Unresolved Mention10000000"/>
    <w:basedOn w:val="DefaultParagraphFont"/>
    <w:uiPriority w:val="99"/>
    <w:semiHidden/>
    <w:unhideWhenUsed/>
    <w:rsid w:val="004C47AB"/>
    <w:rPr>
      <w:color w:val="605E5C"/>
      <w:shd w:val="clear" w:color="auto" w:fill="E1DFDD"/>
    </w:rPr>
  </w:style>
  <w:style w:type="character" w:customStyle="1" w:styleId="UnresolvedMention100000000">
    <w:name w:val="Unresolved Mention100000000"/>
    <w:basedOn w:val="DefaultParagraphFont"/>
    <w:uiPriority w:val="99"/>
    <w:semiHidden/>
    <w:unhideWhenUsed/>
    <w:rsid w:val="004C47AB"/>
    <w:rPr>
      <w:color w:val="605E5C"/>
      <w:shd w:val="clear" w:color="auto" w:fill="E1DFDD"/>
    </w:rPr>
  </w:style>
  <w:style w:type="character" w:customStyle="1" w:styleId="UnresolvedMention1000000000">
    <w:name w:val="Unresolved Mention1000000000"/>
    <w:basedOn w:val="DefaultParagraphFont"/>
    <w:uiPriority w:val="99"/>
    <w:semiHidden/>
    <w:unhideWhenUsed/>
    <w:rsid w:val="004C47A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C47A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C47AB"/>
    <w:rPr>
      <w:color w:val="605E5C"/>
      <w:shd w:val="clear" w:color="auto" w:fill="E1DFDD"/>
    </w:rPr>
  </w:style>
  <w:style w:type="character" w:customStyle="1" w:styleId="UnresolvedMention6">
    <w:name w:val="Unresolved Mention6"/>
    <w:basedOn w:val="DefaultParagraphFont"/>
    <w:uiPriority w:val="99"/>
    <w:semiHidden/>
    <w:unhideWhenUsed/>
    <w:rsid w:val="004C47AB"/>
    <w:rPr>
      <w:color w:val="605E5C"/>
      <w:shd w:val="clear" w:color="auto" w:fill="E1DFDD"/>
    </w:rPr>
  </w:style>
  <w:style w:type="character" w:customStyle="1" w:styleId="m-4768620939706884080gmail-style13ptbold">
    <w:name w:val="m_-4768620939706884080gmail-style13ptbold"/>
    <w:basedOn w:val="DefaultParagraphFont"/>
    <w:rsid w:val="004C47AB"/>
  </w:style>
  <w:style w:type="character" w:customStyle="1" w:styleId="m-6639950760076288358gmail-style13ptbold">
    <w:name w:val="m_-6639950760076288358gmail-style13ptbold"/>
    <w:basedOn w:val="DefaultParagraphFont"/>
    <w:rsid w:val="004C47AB"/>
  </w:style>
  <w:style w:type="character" w:customStyle="1" w:styleId="m-6639950760076288358gmail-msohyperlink">
    <w:name w:val="m_-6639950760076288358gmail-msohyperlink"/>
    <w:basedOn w:val="DefaultParagraphFont"/>
    <w:rsid w:val="004C47AB"/>
  </w:style>
  <w:style w:type="character" w:customStyle="1" w:styleId="m-6639950760076288358gmail-m4841727538114946087gmail-styleunderline">
    <w:name w:val="m_-6639950760076288358gmail-m4841727538114946087gmail-styleunderline"/>
    <w:basedOn w:val="DefaultParagraphFont"/>
    <w:rsid w:val="004C47AB"/>
  </w:style>
  <w:style w:type="character" w:customStyle="1" w:styleId="m8998500066486699605gmail-style13ptbold">
    <w:name w:val="m_8998500066486699605gmail-style13ptbold"/>
    <w:basedOn w:val="DefaultParagraphFont"/>
    <w:rsid w:val="004C47AB"/>
  </w:style>
  <w:style w:type="character" w:customStyle="1" w:styleId="m8998500066486699605gmail-styleunderline">
    <w:name w:val="m_8998500066486699605gmail-styleunderline"/>
    <w:basedOn w:val="DefaultParagraphFont"/>
    <w:rsid w:val="004C47AB"/>
  </w:style>
  <w:style w:type="character" w:customStyle="1" w:styleId="m-4007627453485596929gmail-style13ptbold">
    <w:name w:val="m_-4007627453485596929gmail-style13ptbold"/>
    <w:basedOn w:val="DefaultParagraphFont"/>
    <w:rsid w:val="004C47AB"/>
  </w:style>
  <w:style w:type="character" w:customStyle="1" w:styleId="QuoteChar2">
    <w:name w:val="Quote Char2"/>
    <w:basedOn w:val="DefaultParagraphFont"/>
    <w:uiPriority w:val="29"/>
    <w:rsid w:val="004C47AB"/>
    <w:rPr>
      <w:rFonts w:ascii="Cambria" w:hAnsi="Cambria" w:cs="Calibri"/>
      <w:i/>
      <w:iCs/>
      <w:color w:val="404040" w:themeColor="text1" w:themeTint="BF"/>
    </w:rPr>
  </w:style>
  <w:style w:type="character" w:customStyle="1" w:styleId="tChar">
    <w:name w:val="t Char"/>
    <w:rsid w:val="004C47AB"/>
    <w:rPr>
      <w:rFonts w:ascii="Georgia" w:eastAsia="Times New Roman" w:hAnsi="Georgia" w:cs="Calibri" w:hint="default"/>
      <w:b/>
      <w:bCs w:val="0"/>
      <w:lang w:val="x-none" w:eastAsia="x-none"/>
    </w:rPr>
  </w:style>
  <w:style w:type="character" w:customStyle="1" w:styleId="letter">
    <w:name w:val="letter"/>
    <w:basedOn w:val="DefaultParagraphFont"/>
    <w:rsid w:val="004C47AB"/>
  </w:style>
  <w:style w:type="character" w:customStyle="1" w:styleId="mdash">
    <w:name w:val="mdash"/>
    <w:basedOn w:val="DefaultParagraphFont"/>
    <w:rsid w:val="004C47AB"/>
  </w:style>
  <w:style w:type="character" w:customStyle="1" w:styleId="untext">
    <w:name w:val="untext"/>
    <w:basedOn w:val="DefaultParagraphFont"/>
    <w:rsid w:val="004C47AB"/>
  </w:style>
  <w:style w:type="character" w:customStyle="1" w:styleId="vis">
    <w:name w:val="vis"/>
    <w:basedOn w:val="DefaultParagraphFont"/>
    <w:rsid w:val="004C47AB"/>
  </w:style>
  <w:style w:type="character" w:customStyle="1" w:styleId="ex-sent">
    <w:name w:val="ex-sent"/>
    <w:basedOn w:val="DefaultParagraphFont"/>
    <w:rsid w:val="004C47AB"/>
  </w:style>
  <w:style w:type="character" w:customStyle="1" w:styleId="mwtwi">
    <w:name w:val="mw_t_wi"/>
    <w:basedOn w:val="DefaultParagraphFont"/>
    <w:rsid w:val="004C47AB"/>
  </w:style>
  <w:style w:type="paragraph" w:customStyle="1" w:styleId="magazine-deck">
    <w:name w:val="magazine-deck"/>
    <w:basedOn w:val="Normal"/>
    <w:uiPriority w:val="99"/>
    <w:qFormat/>
    <w:rsid w:val="004C47AB"/>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4C47AB"/>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4C47AB"/>
  </w:style>
  <w:style w:type="character" w:customStyle="1" w:styleId="m3138505037646549175m7250715013732016503gmail-style13ptbold">
    <w:name w:val="m_3138505037646549175m_7250715013732016503gmail-style13ptbold"/>
    <w:basedOn w:val="DefaultParagraphFont"/>
    <w:rsid w:val="004C47AB"/>
  </w:style>
  <w:style w:type="character" w:customStyle="1" w:styleId="m3138505037646549175m7250715013732016503gmail-styleunderline">
    <w:name w:val="m_3138505037646549175m_7250715013732016503gmail-styleunderline"/>
    <w:basedOn w:val="DefaultParagraphFont"/>
    <w:rsid w:val="004C47AB"/>
  </w:style>
  <w:style w:type="character" w:customStyle="1" w:styleId="m-4201084773736565846gmail-styleunderline">
    <w:name w:val="m_-4201084773736565846gmail-styleunderline"/>
    <w:basedOn w:val="DefaultParagraphFont"/>
    <w:rsid w:val="004C47AB"/>
  </w:style>
  <w:style w:type="character" w:customStyle="1" w:styleId="m6956288159856504736gmail-style13ptbold">
    <w:name w:val="m_6956288159856504736gmail-style13ptbold"/>
    <w:basedOn w:val="DefaultParagraphFont"/>
    <w:rsid w:val="004C47AB"/>
  </w:style>
  <w:style w:type="character" w:customStyle="1" w:styleId="m6956288159856504736gmail-styleunderline">
    <w:name w:val="m_6956288159856504736gmail-styleunderline"/>
    <w:basedOn w:val="DefaultParagraphFont"/>
    <w:rsid w:val="004C47AB"/>
  </w:style>
  <w:style w:type="paragraph" w:customStyle="1" w:styleId="Second">
    <w:name w:val="Second"/>
    <w:basedOn w:val="Normal"/>
    <w:uiPriority w:val="99"/>
    <w:qFormat/>
    <w:rsid w:val="004C47AB"/>
    <w:rPr>
      <w:rFonts w:ascii="Arial" w:eastAsia="Calibri" w:hAnsi="Arial" w:cs="Times New Roman"/>
      <w:b/>
      <w:caps/>
      <w:szCs w:val="20"/>
    </w:rPr>
  </w:style>
  <w:style w:type="paragraph" w:customStyle="1" w:styleId="RainwithanA">
    <w:name w:val="Rain with an A"/>
    <w:basedOn w:val="Normal"/>
    <w:link w:val="RainwithanAChar"/>
    <w:uiPriority w:val="4"/>
    <w:qFormat/>
    <w:rsid w:val="004C47AB"/>
    <w:pPr>
      <w:outlineLvl w:val="3"/>
    </w:pPr>
    <w:rPr>
      <w:b/>
      <w:sz w:val="26"/>
    </w:rPr>
  </w:style>
  <w:style w:type="character" w:customStyle="1" w:styleId="RainwithanAChar">
    <w:name w:val="Rain with an A Char"/>
    <w:basedOn w:val="DefaultParagraphFont"/>
    <w:link w:val="RainwithanA"/>
    <w:uiPriority w:val="4"/>
    <w:rsid w:val="004C47AB"/>
    <w:rPr>
      <w:rFonts w:ascii="Georgia" w:hAnsi="Georgia"/>
      <w:b/>
      <w:sz w:val="26"/>
    </w:rPr>
  </w:style>
  <w:style w:type="character" w:customStyle="1" w:styleId="text32">
    <w:name w:val="text32"/>
    <w:basedOn w:val="DefaultParagraphFont"/>
    <w:rsid w:val="004C47AB"/>
  </w:style>
  <w:style w:type="character" w:customStyle="1" w:styleId="c-timestamplabel">
    <w:name w:val="c-timestamp__label"/>
    <w:basedOn w:val="DefaultParagraphFont"/>
    <w:rsid w:val="004C47AB"/>
  </w:style>
  <w:style w:type="character" w:customStyle="1" w:styleId="style13ptbold0">
    <w:name w:val="style13ptbold"/>
    <w:basedOn w:val="DefaultParagraphFont"/>
    <w:rsid w:val="004C47AB"/>
  </w:style>
  <w:style w:type="paragraph" w:customStyle="1" w:styleId="m5562427531322223799gmail-msolistparagraph">
    <w:name w:val="m_5562427531322223799gmail-msolistparagraph"/>
    <w:basedOn w:val="Normal"/>
    <w:rsid w:val="004C47AB"/>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C47AB"/>
  </w:style>
  <w:style w:type="paragraph" w:customStyle="1" w:styleId="BreakTag">
    <w:name w:val="Break Tag"/>
    <w:basedOn w:val="Normal"/>
    <w:autoRedefine/>
    <w:uiPriority w:val="4"/>
    <w:qFormat/>
    <w:rsid w:val="004C47AB"/>
    <w:pPr>
      <w:spacing w:before="240"/>
    </w:pPr>
    <w:rPr>
      <w:b/>
      <w:sz w:val="26"/>
    </w:rPr>
  </w:style>
  <w:style w:type="paragraph" w:customStyle="1" w:styleId="BreakBlock">
    <w:name w:val="Break Block"/>
    <w:basedOn w:val="Normal"/>
    <w:link w:val="BreakBlockChar"/>
    <w:autoRedefine/>
    <w:qFormat/>
    <w:rsid w:val="004C47A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C47AB"/>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4C47AB"/>
    <w:rPr>
      <w:rFonts w:asciiTheme="minorHAnsi" w:hAnsiTheme="minorHAnsi"/>
      <w:b/>
      <w:sz w:val="22"/>
      <w:szCs w:val="24"/>
      <w:u w:val="single"/>
    </w:rPr>
  </w:style>
  <w:style w:type="character" w:customStyle="1" w:styleId="Reduce8ptCharChar">
    <w:name w:val="Reduce 8pt Char Char"/>
    <w:basedOn w:val="DefaultParagraphFont"/>
    <w:link w:val="Reduce8pt"/>
    <w:rsid w:val="004C47AB"/>
    <w:rPr>
      <w:sz w:val="16"/>
    </w:rPr>
  </w:style>
  <w:style w:type="paragraph" w:customStyle="1" w:styleId="Reduce8pt">
    <w:name w:val="Reduce 8pt"/>
    <w:basedOn w:val="Normal"/>
    <w:link w:val="Reduce8ptCharChar"/>
    <w:qFormat/>
    <w:rsid w:val="004C47AB"/>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4C47AB"/>
    <w:rPr>
      <w:color w:val="2B579A"/>
      <w:shd w:val="clear" w:color="auto" w:fill="E6E6E6"/>
    </w:rPr>
  </w:style>
  <w:style w:type="character" w:customStyle="1" w:styleId="m6370699461968006786gmail-styleunderline">
    <w:name w:val="m_6370699461968006786gmail-styleunderline"/>
    <w:basedOn w:val="DefaultParagraphFont"/>
    <w:rsid w:val="004C47AB"/>
  </w:style>
  <w:style w:type="character" w:customStyle="1" w:styleId="Mention2">
    <w:name w:val="Mention2"/>
    <w:basedOn w:val="DefaultParagraphFont"/>
    <w:uiPriority w:val="99"/>
    <w:semiHidden/>
    <w:unhideWhenUsed/>
    <w:rsid w:val="004C47AB"/>
    <w:rPr>
      <w:color w:val="2B579A"/>
      <w:shd w:val="clear" w:color="auto" w:fill="E6E6E6"/>
    </w:rPr>
  </w:style>
  <w:style w:type="paragraph" w:customStyle="1" w:styleId="FlashTag">
    <w:name w:val="FlashTag"/>
    <w:basedOn w:val="Normal"/>
    <w:link w:val="FlashTagChar"/>
    <w:autoRedefine/>
    <w:uiPriority w:val="4"/>
    <w:qFormat/>
    <w:rsid w:val="004C47AB"/>
    <w:rPr>
      <w:rFonts w:asciiTheme="majorHAnsi" w:hAnsiTheme="majorHAnsi"/>
      <w:b/>
      <w:sz w:val="28"/>
    </w:rPr>
  </w:style>
  <w:style w:type="character" w:customStyle="1" w:styleId="FlashTagChar">
    <w:name w:val="FlashTag Char"/>
    <w:basedOn w:val="DefaultParagraphFont"/>
    <w:link w:val="FlashTag"/>
    <w:uiPriority w:val="4"/>
    <w:rsid w:val="004C47AB"/>
    <w:rPr>
      <w:rFonts w:asciiTheme="majorHAnsi" w:hAnsiTheme="majorHAnsi"/>
      <w:b/>
      <w:sz w:val="28"/>
    </w:rPr>
  </w:style>
  <w:style w:type="character" w:customStyle="1" w:styleId="m-8793234324905335251gmail-style13ptbold">
    <w:name w:val="m_-8793234324905335251gmail-style13ptbold"/>
    <w:basedOn w:val="DefaultParagraphFont"/>
    <w:rsid w:val="004C47AB"/>
  </w:style>
  <w:style w:type="character" w:customStyle="1" w:styleId="m3965771245576658108gmail-styleunderline">
    <w:name w:val="m_3965771245576658108gmail-styleunderline"/>
    <w:basedOn w:val="DefaultParagraphFont"/>
    <w:rsid w:val="004C47AB"/>
  </w:style>
  <w:style w:type="character" w:customStyle="1" w:styleId="FontStyle220">
    <w:name w:val="Font Style220"/>
    <w:basedOn w:val="DefaultParagraphFont"/>
    <w:uiPriority w:val="99"/>
    <w:rsid w:val="004C47AB"/>
    <w:rPr>
      <w:rFonts w:ascii="Candara" w:hAnsi="Candara" w:cs="Candara" w:hint="default"/>
      <w:i/>
      <w:iCs/>
      <w:sz w:val="18"/>
      <w:szCs w:val="18"/>
    </w:rPr>
  </w:style>
  <w:style w:type="character" w:customStyle="1" w:styleId="FontStyle290">
    <w:name w:val="Font Style290"/>
    <w:basedOn w:val="DefaultParagraphFont"/>
    <w:uiPriority w:val="99"/>
    <w:rsid w:val="004C47A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C47AB"/>
    <w:rPr>
      <w:rFonts w:ascii="Arial" w:hAnsi="Arial" w:cs="Arial"/>
      <w:b/>
      <w:bCs/>
      <w:sz w:val="16"/>
      <w:szCs w:val="16"/>
    </w:rPr>
  </w:style>
  <w:style w:type="character" w:customStyle="1" w:styleId="m-5498913268213319940gmail-styleunderline">
    <w:name w:val="m_-5498913268213319940gmail-styleunderline"/>
    <w:basedOn w:val="DefaultParagraphFont"/>
    <w:rsid w:val="004C47AB"/>
  </w:style>
  <w:style w:type="paragraph" w:customStyle="1" w:styleId="speakable">
    <w:name w:val="speakable"/>
    <w:basedOn w:val="Normal"/>
    <w:qFormat/>
    <w:rsid w:val="004C47AB"/>
    <w:pPr>
      <w:spacing w:before="100" w:beforeAutospacing="1" w:after="100" w:afterAutospacing="1"/>
    </w:pPr>
    <w:rPr>
      <w:rFonts w:eastAsia="Times New Roman"/>
      <w:sz w:val="24"/>
    </w:rPr>
  </w:style>
  <w:style w:type="character" w:customStyle="1" w:styleId="overlay">
    <w:name w:val="overlay"/>
    <w:basedOn w:val="DefaultParagraphFont"/>
    <w:rsid w:val="004C47AB"/>
  </w:style>
  <w:style w:type="paragraph" w:customStyle="1" w:styleId="g-body">
    <w:name w:val="g-body"/>
    <w:basedOn w:val="Normal"/>
    <w:uiPriority w:val="99"/>
    <w:qFormat/>
    <w:rsid w:val="004C47AB"/>
    <w:pPr>
      <w:spacing w:before="100" w:beforeAutospacing="1" w:after="100" w:afterAutospacing="1"/>
    </w:pPr>
    <w:rPr>
      <w:rFonts w:eastAsia="Times New Roman"/>
      <w:sz w:val="24"/>
    </w:rPr>
  </w:style>
  <w:style w:type="paragraph" w:customStyle="1" w:styleId="g-pstyle0">
    <w:name w:val="g-pstyle0"/>
    <w:basedOn w:val="Normal"/>
    <w:uiPriority w:val="99"/>
    <w:qFormat/>
    <w:rsid w:val="004C47AB"/>
    <w:pPr>
      <w:spacing w:before="100" w:beforeAutospacing="1" w:after="100" w:afterAutospacing="1"/>
    </w:pPr>
    <w:rPr>
      <w:rFonts w:eastAsia="Times New Roman"/>
      <w:sz w:val="24"/>
    </w:rPr>
  </w:style>
  <w:style w:type="paragraph" w:customStyle="1" w:styleId="g-pstyle1">
    <w:name w:val="g-pstyle1"/>
    <w:basedOn w:val="Normal"/>
    <w:uiPriority w:val="99"/>
    <w:qFormat/>
    <w:rsid w:val="004C47AB"/>
    <w:pPr>
      <w:spacing w:before="100" w:beforeAutospacing="1" w:after="100" w:afterAutospacing="1"/>
    </w:pPr>
    <w:rPr>
      <w:rFonts w:eastAsia="Times New Roman"/>
      <w:sz w:val="24"/>
    </w:rPr>
  </w:style>
  <w:style w:type="paragraph" w:customStyle="1" w:styleId="g-asset-hed">
    <w:name w:val="g-asset-hed"/>
    <w:basedOn w:val="Normal"/>
    <w:uiPriority w:val="99"/>
    <w:qFormat/>
    <w:rsid w:val="004C47AB"/>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C47AB"/>
    <w:pPr>
      <w:spacing w:before="100" w:beforeAutospacing="1" w:after="100" w:afterAutospacing="1"/>
    </w:pPr>
    <w:rPr>
      <w:sz w:val="24"/>
    </w:rPr>
  </w:style>
  <w:style w:type="paragraph" w:customStyle="1" w:styleId="style41">
    <w:name w:val="style4"/>
    <w:basedOn w:val="Normal"/>
    <w:uiPriority w:val="99"/>
    <w:qFormat/>
    <w:rsid w:val="004C47AB"/>
    <w:pPr>
      <w:spacing w:before="100" w:beforeAutospacing="1" w:after="100" w:afterAutospacing="1"/>
    </w:pPr>
    <w:rPr>
      <w:sz w:val="24"/>
    </w:rPr>
  </w:style>
  <w:style w:type="paragraph" w:customStyle="1" w:styleId="speech">
    <w:name w:val="speech"/>
    <w:basedOn w:val="Normal"/>
    <w:uiPriority w:val="99"/>
    <w:qFormat/>
    <w:rsid w:val="004C47AB"/>
    <w:pPr>
      <w:spacing w:before="100" w:beforeAutospacing="1" w:after="100" w:afterAutospacing="1"/>
    </w:pPr>
    <w:rPr>
      <w:sz w:val="24"/>
    </w:rPr>
  </w:style>
  <w:style w:type="character" w:customStyle="1" w:styleId="adtext0">
    <w:name w:val="adtext"/>
    <w:basedOn w:val="DefaultParagraphFont"/>
    <w:rsid w:val="004C47AB"/>
  </w:style>
  <w:style w:type="character" w:customStyle="1" w:styleId="qu730rj69h">
    <w:name w:val="qu730rj69h"/>
    <w:basedOn w:val="DefaultParagraphFont"/>
    <w:rsid w:val="004C47AB"/>
  </w:style>
  <w:style w:type="paragraph" w:customStyle="1" w:styleId="optext">
    <w:name w:val="optext"/>
    <w:basedOn w:val="Normal"/>
    <w:uiPriority w:val="99"/>
    <w:qFormat/>
    <w:rsid w:val="004C47AB"/>
    <w:pPr>
      <w:spacing w:before="100" w:beforeAutospacing="1" w:after="100" w:afterAutospacing="1"/>
    </w:pPr>
    <w:rPr>
      <w:sz w:val="24"/>
    </w:rPr>
  </w:style>
  <w:style w:type="character" w:customStyle="1" w:styleId="lmy74qr12z">
    <w:name w:val="lmy74qr12z"/>
    <w:basedOn w:val="DefaultParagraphFont"/>
    <w:rsid w:val="004C47AB"/>
  </w:style>
  <w:style w:type="character" w:customStyle="1" w:styleId="icr880">
    <w:name w:val="icr880"/>
    <w:basedOn w:val="DefaultParagraphFont"/>
    <w:rsid w:val="004C47AB"/>
  </w:style>
  <w:style w:type="character" w:customStyle="1" w:styleId="hx23q54">
    <w:name w:val="hx23q54"/>
    <w:basedOn w:val="DefaultParagraphFont"/>
    <w:rsid w:val="004C47AB"/>
  </w:style>
  <w:style w:type="character" w:customStyle="1" w:styleId="m-5348258726587825636gmail-style13ptbold">
    <w:name w:val="m_-5348258726587825636gmail-style13ptbold"/>
    <w:basedOn w:val="DefaultParagraphFont"/>
    <w:rsid w:val="004C47AB"/>
  </w:style>
  <w:style w:type="character" w:customStyle="1" w:styleId="m-5348258726587825636gmail-styleunderline">
    <w:name w:val="m_-5348258726587825636gmail-styleunderline"/>
    <w:basedOn w:val="DefaultParagraphFont"/>
    <w:rsid w:val="004C47AB"/>
  </w:style>
  <w:style w:type="paragraph" w:customStyle="1" w:styleId="useless">
    <w:name w:val="useless"/>
    <w:basedOn w:val="Normal"/>
    <w:uiPriority w:val="99"/>
    <w:qFormat/>
    <w:rsid w:val="004C47AB"/>
    <w:rPr>
      <w:rFonts w:eastAsia="Times New Roman"/>
      <w:sz w:val="12"/>
    </w:rPr>
  </w:style>
  <w:style w:type="character" w:customStyle="1" w:styleId="DDIUnderline">
    <w:name w:val="DDI Underline"/>
    <w:qFormat/>
    <w:rsid w:val="004C47AB"/>
    <w:rPr>
      <w:rFonts w:ascii="Times New Roman" w:hAnsi="Times New Roman"/>
      <w:sz w:val="24"/>
      <w:u w:val="single"/>
    </w:rPr>
  </w:style>
  <w:style w:type="character" w:customStyle="1" w:styleId="ALLCAPSChar">
    <w:name w:val="ALL CAPS Char"/>
    <w:basedOn w:val="DefaultParagraphFont"/>
    <w:link w:val="ALLCAPS"/>
    <w:rsid w:val="004C47AB"/>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4C47AB"/>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C47AB"/>
    <w:rPr>
      <w:rFonts w:ascii="Georgia" w:eastAsia="Times New Roman" w:hAnsi="Georgia"/>
      <w:b/>
      <w:sz w:val="24"/>
    </w:rPr>
  </w:style>
  <w:style w:type="character" w:customStyle="1" w:styleId="m489902567989944824gmail-style13ptbold">
    <w:name w:val="m_489902567989944824gmail-style13ptbold"/>
    <w:basedOn w:val="DefaultParagraphFont"/>
    <w:rsid w:val="004C47AB"/>
  </w:style>
  <w:style w:type="character" w:customStyle="1" w:styleId="m489902567989944824gmail-styleunderline">
    <w:name w:val="m_489902567989944824gmail-styleunderline"/>
    <w:basedOn w:val="DefaultParagraphFont"/>
    <w:rsid w:val="004C47AB"/>
  </w:style>
  <w:style w:type="character" w:customStyle="1" w:styleId="Mention3">
    <w:name w:val="Mention3"/>
    <w:basedOn w:val="DefaultParagraphFont"/>
    <w:uiPriority w:val="99"/>
    <w:semiHidden/>
    <w:unhideWhenUsed/>
    <w:rsid w:val="004C47AB"/>
    <w:rPr>
      <w:color w:val="2B579A"/>
      <w:shd w:val="clear" w:color="auto" w:fill="E6E6E6"/>
    </w:rPr>
  </w:style>
  <w:style w:type="character" w:customStyle="1" w:styleId="m-5251091010484660064gmail-style13ptbold">
    <w:name w:val="m_-5251091010484660064gmail-style13ptbold"/>
    <w:basedOn w:val="DefaultParagraphFont"/>
    <w:rsid w:val="004C47AB"/>
  </w:style>
  <w:style w:type="character" w:customStyle="1" w:styleId="m-5251091010484660064gmail-styleunderline">
    <w:name w:val="m_-5251091010484660064gmail-styleunderline"/>
    <w:basedOn w:val="DefaultParagraphFont"/>
    <w:rsid w:val="004C47AB"/>
  </w:style>
  <w:style w:type="character" w:customStyle="1" w:styleId="tablecaption1">
    <w:name w:val="tablecaption"/>
    <w:basedOn w:val="DefaultParagraphFont"/>
    <w:rsid w:val="004C47AB"/>
  </w:style>
  <w:style w:type="character" w:customStyle="1" w:styleId="StyleLatinHelvetica105ptBlack">
    <w:name w:val="Style (Latin) Helvetica 10.5 pt Black"/>
    <w:basedOn w:val="DefaultParagraphFont"/>
    <w:rsid w:val="004C47AB"/>
    <w:rPr>
      <w:rFonts w:ascii="Times New Roman" w:hAnsi="Times New Roman"/>
      <w:color w:val="000000"/>
      <w:sz w:val="21"/>
    </w:rPr>
  </w:style>
  <w:style w:type="character" w:customStyle="1" w:styleId="m-413333960618644972gmail-style13ptbold">
    <w:name w:val="m_-413333960618644972gmail-style13ptbold"/>
    <w:basedOn w:val="DefaultParagraphFont"/>
    <w:rsid w:val="004C47AB"/>
  </w:style>
  <w:style w:type="character" w:customStyle="1" w:styleId="m-413333960618644972gmail-styleunderline">
    <w:name w:val="m_-413333960618644972gmail-styleunderline"/>
    <w:basedOn w:val="DefaultParagraphFont"/>
    <w:rsid w:val="004C47AB"/>
  </w:style>
  <w:style w:type="character" w:customStyle="1" w:styleId="m8314098763611656848gmail-stylestylebold12pt">
    <w:name w:val="m_8314098763611656848gmail-stylestylebold12pt"/>
    <w:basedOn w:val="DefaultParagraphFont"/>
    <w:rsid w:val="004C47AB"/>
  </w:style>
  <w:style w:type="character" w:customStyle="1" w:styleId="m8314098763611656848gmail-styleboldunderline">
    <w:name w:val="m_8314098763611656848gmail-styleboldunderline"/>
    <w:basedOn w:val="DefaultParagraphFont"/>
    <w:rsid w:val="004C47AB"/>
  </w:style>
  <w:style w:type="paragraph" w:customStyle="1" w:styleId="DateTime0">
    <w:name w:val="DateTime"/>
    <w:basedOn w:val="Normal"/>
    <w:link w:val="DateTimeChar"/>
    <w:autoRedefine/>
    <w:uiPriority w:val="4"/>
    <w:qFormat/>
    <w:rsid w:val="004C47AB"/>
  </w:style>
  <w:style w:type="character" w:customStyle="1" w:styleId="DateTimeChar">
    <w:name w:val="DateTime Char"/>
    <w:basedOn w:val="DefaultParagraphFont"/>
    <w:link w:val="DateTime0"/>
    <w:uiPriority w:val="4"/>
    <w:rsid w:val="004C47AB"/>
    <w:rPr>
      <w:rFonts w:ascii="Georgia" w:hAnsi="Georgia"/>
      <w:sz w:val="20"/>
    </w:rPr>
  </w:style>
  <w:style w:type="paragraph" w:customStyle="1" w:styleId="Lecture">
    <w:name w:val="Lecture"/>
    <w:next w:val="BodyText"/>
    <w:link w:val="LectureChar"/>
    <w:autoRedefine/>
    <w:uiPriority w:val="4"/>
    <w:qFormat/>
    <w:rsid w:val="004C47AB"/>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4C47AB"/>
    <w:rPr>
      <w:rFonts w:ascii="Arial" w:hAnsi="Arial" w:cs="Arial"/>
      <w:spacing w:val="-10"/>
      <w:sz w:val="20"/>
    </w:rPr>
  </w:style>
  <w:style w:type="character" w:customStyle="1" w:styleId="m3262662096238345512gmail-style13ptbold">
    <w:name w:val="m_3262662096238345512gmail-style13ptbold"/>
    <w:basedOn w:val="DefaultParagraphFont"/>
    <w:rsid w:val="004C47AB"/>
  </w:style>
  <w:style w:type="character" w:customStyle="1" w:styleId="Style12ptBold">
    <w:name w:val="Style 12 pt Bold"/>
    <w:basedOn w:val="DefaultParagraphFont"/>
    <w:rsid w:val="004C47AB"/>
    <w:rPr>
      <w:b/>
      <w:bCs/>
      <w:sz w:val="20"/>
    </w:rPr>
  </w:style>
  <w:style w:type="paragraph" w:customStyle="1" w:styleId="analyticreal">
    <w:name w:val="analytic real"/>
    <w:basedOn w:val="Heading4"/>
    <w:link w:val="analyticrealChar"/>
    <w:autoRedefine/>
    <w:uiPriority w:val="4"/>
    <w:qFormat/>
    <w:rsid w:val="004C47AB"/>
    <w:rPr>
      <w:color w:val="1F3864" w:themeColor="accent5" w:themeShade="80"/>
    </w:rPr>
  </w:style>
  <w:style w:type="character" w:customStyle="1" w:styleId="analyticrealChar">
    <w:name w:val="analytic real Char"/>
    <w:basedOn w:val="DefaultParagraphFont"/>
    <w:link w:val="analyticreal"/>
    <w:uiPriority w:val="4"/>
    <w:rsid w:val="004C47AB"/>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4C47AB"/>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C47AB"/>
    <w:rPr>
      <w:rFonts w:ascii="Calibri" w:eastAsiaTheme="majorEastAsia" w:hAnsi="Calibri" w:cstheme="majorBidi"/>
      <w:b/>
      <w:color w:val="44546A" w:themeColor="text2"/>
      <w:sz w:val="24"/>
      <w:szCs w:val="24"/>
    </w:rPr>
  </w:style>
  <w:style w:type="paragraph" w:customStyle="1" w:styleId="cardnotes">
    <w:name w:val="card notes"/>
    <w:uiPriority w:val="4"/>
    <w:qFormat/>
    <w:rsid w:val="004C47AB"/>
    <w:rPr>
      <w:rFonts w:ascii="Calibri" w:eastAsiaTheme="majorEastAsia" w:hAnsi="Calibri" w:cstheme="majorBidi"/>
      <w:b/>
      <w:iCs/>
      <w:color w:val="538135" w:themeColor="accent6" w:themeShade="BF"/>
    </w:rPr>
  </w:style>
  <w:style w:type="paragraph" w:customStyle="1" w:styleId="Cardnotes0">
    <w:name w:val="Card notes"/>
    <w:uiPriority w:val="4"/>
    <w:qFormat/>
    <w:rsid w:val="004C47AB"/>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4C47AB"/>
  </w:style>
  <w:style w:type="character" w:customStyle="1" w:styleId="m3108068631175614020gmail-titlechar">
    <w:name w:val="m_3108068631175614020gmail-titlechar"/>
    <w:basedOn w:val="DefaultParagraphFont"/>
    <w:rsid w:val="004C47AB"/>
  </w:style>
  <w:style w:type="paragraph" w:customStyle="1" w:styleId="8PointFont">
    <w:name w:val="8 Point Font"/>
    <w:next w:val="Normal"/>
    <w:link w:val="8PointFontChar"/>
    <w:qFormat/>
    <w:rsid w:val="004C47AB"/>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C47AB"/>
    <w:rPr>
      <w:rFonts w:ascii="Times New Roman" w:hAnsi="Times New Roman"/>
      <w:sz w:val="16"/>
    </w:rPr>
  </w:style>
  <w:style w:type="character" w:customStyle="1" w:styleId="Mention4">
    <w:name w:val="Mention4"/>
    <w:basedOn w:val="DefaultParagraphFont"/>
    <w:uiPriority w:val="99"/>
    <w:semiHidden/>
    <w:unhideWhenUsed/>
    <w:rsid w:val="004C47AB"/>
    <w:rPr>
      <w:color w:val="2B579A"/>
      <w:shd w:val="clear" w:color="auto" w:fill="E6E6E6"/>
    </w:rPr>
  </w:style>
  <w:style w:type="character" w:customStyle="1" w:styleId="m-895152127622952443gmail-style13ptbold">
    <w:name w:val="m_-895152127622952443gmail-style13ptbold"/>
    <w:basedOn w:val="DefaultParagraphFont"/>
    <w:rsid w:val="004C47AB"/>
  </w:style>
  <w:style w:type="character" w:customStyle="1" w:styleId="m4133802843404377303gmail-style13ptbold">
    <w:name w:val="m_4133802843404377303gmail-style13ptbold"/>
    <w:basedOn w:val="DefaultParagraphFont"/>
    <w:rsid w:val="004C47AB"/>
  </w:style>
  <w:style w:type="character" w:customStyle="1" w:styleId="m4133802843404377303gmail-styleunderline">
    <w:name w:val="m_4133802843404377303gmail-styleunderline"/>
    <w:basedOn w:val="DefaultParagraphFont"/>
    <w:rsid w:val="004C47AB"/>
  </w:style>
  <w:style w:type="character" w:customStyle="1" w:styleId="m1864609289044096952gmail-style13ptbold">
    <w:name w:val="m_1864609289044096952gmail-style13ptbold"/>
    <w:basedOn w:val="DefaultParagraphFont"/>
    <w:rsid w:val="004C47AB"/>
  </w:style>
  <w:style w:type="character" w:customStyle="1" w:styleId="m-2434640214339110092gmail-style13ptbold">
    <w:name w:val="m_-2434640214339110092gmail-style13ptbold"/>
    <w:basedOn w:val="DefaultParagraphFont"/>
    <w:rsid w:val="004C47AB"/>
  </w:style>
  <w:style w:type="character" w:customStyle="1" w:styleId="m-2434640214339110092gmail-styleunderline">
    <w:name w:val="m_-2434640214339110092gmail-styleunderline"/>
    <w:basedOn w:val="DefaultParagraphFont"/>
    <w:rsid w:val="004C47AB"/>
  </w:style>
  <w:style w:type="character" w:customStyle="1" w:styleId="articlepage-articlebody-firstletter">
    <w:name w:val="articlepage-articlebody-firstletter"/>
    <w:basedOn w:val="DefaultParagraphFont"/>
    <w:rsid w:val="004C47AB"/>
  </w:style>
  <w:style w:type="character" w:customStyle="1" w:styleId="UnresolvedMention32">
    <w:name w:val="Unresolved Mention32"/>
    <w:basedOn w:val="DefaultParagraphFont"/>
    <w:uiPriority w:val="99"/>
    <w:semiHidden/>
    <w:unhideWhenUsed/>
    <w:rsid w:val="004C47AB"/>
    <w:rPr>
      <w:color w:val="605E5C"/>
      <w:shd w:val="clear" w:color="auto" w:fill="E1DFDD"/>
    </w:rPr>
  </w:style>
  <w:style w:type="character" w:customStyle="1" w:styleId="hubidentifier">
    <w:name w:val="hub_identifier"/>
    <w:basedOn w:val="DefaultParagraphFont"/>
    <w:rsid w:val="004C47AB"/>
  </w:style>
  <w:style w:type="paragraph" w:customStyle="1" w:styleId="standardeinzug">
    <w:name w:val="standardeinzug"/>
    <w:basedOn w:val="Normal"/>
    <w:uiPriority w:val="99"/>
    <w:qFormat/>
    <w:rsid w:val="004C47AB"/>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4C47AB"/>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4C47AB"/>
  </w:style>
  <w:style w:type="paragraph" w:customStyle="1" w:styleId="entrefilet">
    <w:name w:val="entrefilet"/>
    <w:basedOn w:val="Normal"/>
    <w:uiPriority w:val="99"/>
    <w:qFormat/>
    <w:rsid w:val="004C47AB"/>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4C47AB"/>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4C47AB"/>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4C47AB"/>
  </w:style>
  <w:style w:type="character" w:customStyle="1" w:styleId="m-268162420547309261gmail-stylestylebold12pt">
    <w:name w:val="m_-268162420547309261gmail-stylestylebold12pt"/>
    <w:basedOn w:val="DefaultParagraphFont"/>
    <w:rsid w:val="004C47AB"/>
  </w:style>
  <w:style w:type="character" w:customStyle="1" w:styleId="m-268162420547309261gmail-styleboldunderline">
    <w:name w:val="m_-268162420547309261gmail-styleboldunderline"/>
    <w:basedOn w:val="DefaultParagraphFont"/>
    <w:rsid w:val="004C47AB"/>
  </w:style>
  <w:style w:type="character" w:customStyle="1" w:styleId="m-5621139387307470627gmail-style13ptbold">
    <w:name w:val="m_-5621139387307470627gmail-style13ptbold"/>
    <w:basedOn w:val="DefaultParagraphFont"/>
    <w:rsid w:val="004C47AB"/>
  </w:style>
  <w:style w:type="character" w:customStyle="1" w:styleId="m-5621139387307470627gmail-styleunderline">
    <w:name w:val="m_-5621139387307470627gmail-styleunderline"/>
    <w:basedOn w:val="DefaultParagraphFont"/>
    <w:rsid w:val="004C47AB"/>
  </w:style>
  <w:style w:type="character" w:customStyle="1" w:styleId="m-4930835733434609408gmail-style13ptbold">
    <w:name w:val="m_-4930835733434609408gmail-style13ptbold"/>
    <w:basedOn w:val="DefaultParagraphFont"/>
    <w:rsid w:val="004C47AB"/>
  </w:style>
  <w:style w:type="character" w:customStyle="1" w:styleId="m-4930835733434609408gmail-styleunderline">
    <w:name w:val="m_-4930835733434609408gmail-styleunderline"/>
    <w:basedOn w:val="DefaultParagraphFont"/>
    <w:rsid w:val="004C47AB"/>
  </w:style>
  <w:style w:type="character" w:customStyle="1" w:styleId="m-2456650549122369157gmail-style13ptbold">
    <w:name w:val="m_-2456650549122369157gmail-style13ptbold"/>
    <w:basedOn w:val="DefaultParagraphFont"/>
    <w:rsid w:val="004C47AB"/>
  </w:style>
  <w:style w:type="character" w:customStyle="1" w:styleId="m-2456650549122369157gmail-styleunderline">
    <w:name w:val="m_-2456650549122369157gmail-styleunderline"/>
    <w:basedOn w:val="DefaultParagraphFont"/>
    <w:rsid w:val="004C47AB"/>
  </w:style>
  <w:style w:type="character" w:customStyle="1" w:styleId="m-3350902899047358468gmail-styleunderline">
    <w:name w:val="m_-3350902899047358468gmail-styleunderline"/>
    <w:basedOn w:val="DefaultParagraphFont"/>
    <w:rsid w:val="004C47AB"/>
  </w:style>
  <w:style w:type="paragraph" w:customStyle="1" w:styleId="Style5pt">
    <w:name w:val="Style 5 pt"/>
    <w:basedOn w:val="Normal"/>
    <w:link w:val="Style5ptChar"/>
    <w:qFormat/>
    <w:rsid w:val="004C47A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C47AB"/>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4C47AB"/>
  </w:style>
  <w:style w:type="paragraph" w:customStyle="1" w:styleId="m462447500549623171gmail-msonormal">
    <w:name w:val="m_462447500549623171gmail-msonormal"/>
    <w:basedOn w:val="Normal"/>
    <w:uiPriority w:val="99"/>
    <w:qFormat/>
    <w:rsid w:val="004C47A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C47AB"/>
  </w:style>
  <w:style w:type="character" w:customStyle="1" w:styleId="arttitle">
    <w:name w:val="art_title"/>
    <w:basedOn w:val="DefaultParagraphFont"/>
    <w:rsid w:val="004C47AB"/>
  </w:style>
  <w:style w:type="character" w:customStyle="1" w:styleId="serialtitle">
    <w:name w:val="serial_title"/>
    <w:basedOn w:val="DefaultParagraphFont"/>
    <w:rsid w:val="004C47AB"/>
  </w:style>
  <w:style w:type="character" w:customStyle="1" w:styleId="volumeissue">
    <w:name w:val="volume_issue"/>
    <w:basedOn w:val="DefaultParagraphFont"/>
    <w:rsid w:val="004C47AB"/>
  </w:style>
  <w:style w:type="character" w:customStyle="1" w:styleId="pagerange">
    <w:name w:val="page_range"/>
    <w:basedOn w:val="DefaultParagraphFont"/>
    <w:rsid w:val="004C47AB"/>
  </w:style>
  <w:style w:type="character" w:customStyle="1" w:styleId="doilink">
    <w:name w:val="doi_link"/>
    <w:basedOn w:val="DefaultParagraphFont"/>
    <w:rsid w:val="004C47AB"/>
  </w:style>
  <w:style w:type="character" w:customStyle="1" w:styleId="internalref">
    <w:name w:val="internalref"/>
    <w:basedOn w:val="DefaultParagraphFont"/>
    <w:rsid w:val="004C47AB"/>
  </w:style>
  <w:style w:type="paragraph" w:customStyle="1" w:styleId="Analyitc">
    <w:name w:val="Analyitc"/>
    <w:basedOn w:val="Normal"/>
    <w:uiPriority w:val="4"/>
    <w:qFormat/>
    <w:rsid w:val="004C47AB"/>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4C47AB"/>
  </w:style>
  <w:style w:type="character" w:customStyle="1" w:styleId="m-134349766280542120gmail-msohyperlink">
    <w:name w:val="m_-134349766280542120gmail-msohyperlink"/>
    <w:basedOn w:val="DefaultParagraphFont"/>
    <w:rsid w:val="004C47AB"/>
  </w:style>
  <w:style w:type="character" w:customStyle="1" w:styleId="m-134349766280542120gmail-styleunderline">
    <w:name w:val="m_-134349766280542120gmail-styleunderline"/>
    <w:basedOn w:val="DefaultParagraphFont"/>
    <w:rsid w:val="004C47AB"/>
  </w:style>
  <w:style w:type="character" w:customStyle="1" w:styleId="m-134349766280542120gmail-cite">
    <w:name w:val="m_-134349766280542120gmail-cite"/>
    <w:basedOn w:val="DefaultParagraphFont"/>
    <w:rsid w:val="004C47AB"/>
  </w:style>
  <w:style w:type="character" w:customStyle="1" w:styleId="m-134349766280542120gmail-underline">
    <w:name w:val="m_-134349766280542120gmail-underline"/>
    <w:basedOn w:val="DefaultParagraphFont"/>
    <w:rsid w:val="004C47AB"/>
  </w:style>
  <w:style w:type="character" w:customStyle="1" w:styleId="m-134349766280542120gmail-underline0">
    <w:name w:val="m_-134349766280542120gmail-underline0"/>
    <w:basedOn w:val="DefaultParagraphFont"/>
    <w:rsid w:val="004C47AB"/>
  </w:style>
  <w:style w:type="paragraph" w:customStyle="1" w:styleId="element">
    <w:name w:val="element"/>
    <w:basedOn w:val="Normal"/>
    <w:qFormat/>
    <w:rsid w:val="004C47AB"/>
    <w:pPr>
      <w:spacing w:before="100" w:beforeAutospacing="1" w:after="100" w:afterAutospacing="1"/>
    </w:pPr>
    <w:rPr>
      <w:rFonts w:eastAsia="Times New Roman"/>
      <w:szCs w:val="24"/>
      <w:lang w:eastAsia="zh-CN"/>
    </w:rPr>
  </w:style>
  <w:style w:type="paragraph" w:customStyle="1" w:styleId="p3">
    <w:name w:val="p3"/>
    <w:basedOn w:val="Normal"/>
    <w:qFormat/>
    <w:rsid w:val="004C47AB"/>
    <w:pPr>
      <w:spacing w:before="100" w:beforeAutospacing="1" w:after="100" w:afterAutospacing="1"/>
    </w:pPr>
    <w:rPr>
      <w:rFonts w:eastAsia="Times New Roman"/>
      <w:szCs w:val="24"/>
      <w:lang w:eastAsia="zh-CN"/>
    </w:rPr>
  </w:style>
  <w:style w:type="paragraph" w:customStyle="1" w:styleId="p5">
    <w:name w:val="p5"/>
    <w:basedOn w:val="Normal"/>
    <w:qFormat/>
    <w:rsid w:val="004C47AB"/>
    <w:pPr>
      <w:spacing w:before="100" w:beforeAutospacing="1" w:after="100" w:afterAutospacing="1"/>
    </w:pPr>
    <w:rPr>
      <w:rFonts w:eastAsia="Times New Roman"/>
      <w:szCs w:val="24"/>
      <w:lang w:eastAsia="zh-CN"/>
    </w:rPr>
  </w:style>
  <w:style w:type="paragraph" w:customStyle="1" w:styleId="p7">
    <w:name w:val="p7"/>
    <w:basedOn w:val="Normal"/>
    <w:qFormat/>
    <w:rsid w:val="004C47AB"/>
    <w:pPr>
      <w:spacing w:before="100" w:beforeAutospacing="1" w:after="100" w:afterAutospacing="1"/>
    </w:pPr>
    <w:rPr>
      <w:rFonts w:eastAsia="Times New Roman"/>
      <w:szCs w:val="24"/>
      <w:lang w:eastAsia="zh-CN"/>
    </w:rPr>
  </w:style>
  <w:style w:type="paragraph" w:customStyle="1" w:styleId="p9">
    <w:name w:val="p9"/>
    <w:basedOn w:val="Normal"/>
    <w:qFormat/>
    <w:rsid w:val="004C47AB"/>
    <w:pPr>
      <w:spacing w:before="100" w:beforeAutospacing="1" w:after="100" w:afterAutospacing="1"/>
    </w:pPr>
    <w:rPr>
      <w:rFonts w:eastAsia="Times New Roman"/>
      <w:szCs w:val="24"/>
      <w:lang w:eastAsia="zh-CN"/>
    </w:rPr>
  </w:style>
  <w:style w:type="paragraph" w:customStyle="1" w:styleId="p11">
    <w:name w:val="p11"/>
    <w:basedOn w:val="Normal"/>
    <w:qFormat/>
    <w:rsid w:val="004C47AB"/>
    <w:pPr>
      <w:spacing w:before="100" w:beforeAutospacing="1" w:after="100" w:afterAutospacing="1"/>
    </w:pPr>
    <w:rPr>
      <w:rFonts w:eastAsia="Times New Roman"/>
      <w:szCs w:val="24"/>
      <w:lang w:eastAsia="zh-CN"/>
    </w:rPr>
  </w:style>
  <w:style w:type="paragraph" w:customStyle="1" w:styleId="p2">
    <w:name w:val="p2"/>
    <w:basedOn w:val="Normal"/>
    <w:qFormat/>
    <w:rsid w:val="004C47AB"/>
    <w:pPr>
      <w:spacing w:before="100" w:beforeAutospacing="1" w:after="100" w:afterAutospacing="1"/>
    </w:pPr>
    <w:rPr>
      <w:rFonts w:eastAsia="Times New Roman"/>
      <w:szCs w:val="24"/>
      <w:lang w:eastAsia="zh-CN"/>
    </w:rPr>
  </w:style>
  <w:style w:type="paragraph" w:customStyle="1" w:styleId="p4">
    <w:name w:val="p4"/>
    <w:basedOn w:val="Normal"/>
    <w:qFormat/>
    <w:rsid w:val="004C47AB"/>
    <w:pPr>
      <w:spacing w:before="100" w:beforeAutospacing="1" w:after="100" w:afterAutospacing="1"/>
    </w:pPr>
    <w:rPr>
      <w:rFonts w:eastAsia="Times New Roman"/>
      <w:szCs w:val="24"/>
      <w:lang w:eastAsia="zh-CN"/>
    </w:rPr>
  </w:style>
  <w:style w:type="paragraph" w:customStyle="1" w:styleId="p6">
    <w:name w:val="p6"/>
    <w:basedOn w:val="Normal"/>
    <w:qFormat/>
    <w:rsid w:val="004C47AB"/>
    <w:pPr>
      <w:spacing w:before="100" w:beforeAutospacing="1" w:after="100" w:afterAutospacing="1"/>
    </w:pPr>
    <w:rPr>
      <w:rFonts w:eastAsia="Times New Roman"/>
      <w:szCs w:val="24"/>
      <w:lang w:eastAsia="zh-CN"/>
    </w:rPr>
  </w:style>
  <w:style w:type="paragraph" w:customStyle="1" w:styleId="p8">
    <w:name w:val="p8"/>
    <w:basedOn w:val="Normal"/>
    <w:qFormat/>
    <w:rsid w:val="004C47AB"/>
    <w:pPr>
      <w:spacing w:before="100" w:beforeAutospacing="1" w:after="100" w:afterAutospacing="1"/>
    </w:pPr>
    <w:rPr>
      <w:rFonts w:eastAsia="Times New Roman"/>
      <w:szCs w:val="24"/>
      <w:lang w:eastAsia="zh-CN"/>
    </w:rPr>
  </w:style>
  <w:style w:type="paragraph" w:customStyle="1" w:styleId="p10">
    <w:name w:val="p10"/>
    <w:basedOn w:val="Normal"/>
    <w:qFormat/>
    <w:rsid w:val="004C47AB"/>
    <w:pPr>
      <w:spacing w:before="100" w:beforeAutospacing="1" w:after="100" w:afterAutospacing="1"/>
    </w:pPr>
    <w:rPr>
      <w:rFonts w:eastAsia="Times New Roman"/>
      <w:szCs w:val="24"/>
      <w:lang w:eastAsia="zh-CN"/>
    </w:rPr>
  </w:style>
  <w:style w:type="paragraph" w:customStyle="1" w:styleId="p12">
    <w:name w:val="p12"/>
    <w:basedOn w:val="Normal"/>
    <w:qFormat/>
    <w:rsid w:val="004C47AB"/>
    <w:pPr>
      <w:spacing w:before="100" w:beforeAutospacing="1" w:after="100" w:afterAutospacing="1"/>
    </w:pPr>
    <w:rPr>
      <w:rFonts w:eastAsia="Times New Roman"/>
      <w:szCs w:val="24"/>
      <w:lang w:eastAsia="zh-CN"/>
    </w:rPr>
  </w:style>
  <w:style w:type="paragraph" w:customStyle="1" w:styleId="p14">
    <w:name w:val="p14"/>
    <w:basedOn w:val="Normal"/>
    <w:qFormat/>
    <w:rsid w:val="004C47AB"/>
    <w:pPr>
      <w:spacing w:before="100" w:beforeAutospacing="1" w:after="100" w:afterAutospacing="1"/>
    </w:pPr>
    <w:rPr>
      <w:rFonts w:eastAsia="Times New Roman"/>
      <w:szCs w:val="24"/>
      <w:lang w:eastAsia="zh-CN"/>
    </w:rPr>
  </w:style>
  <w:style w:type="paragraph" w:customStyle="1" w:styleId="initial">
    <w:name w:val="initial"/>
    <w:basedOn w:val="Normal"/>
    <w:qFormat/>
    <w:rsid w:val="004C47AB"/>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4C47AB"/>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4C47AB"/>
    <w:pPr>
      <w:spacing w:before="100" w:beforeAutospacing="1" w:after="100" w:afterAutospacing="1"/>
    </w:pPr>
    <w:rPr>
      <w:rFonts w:eastAsia="Times New Roman"/>
      <w:szCs w:val="24"/>
      <w:lang w:eastAsia="zh-CN"/>
    </w:rPr>
  </w:style>
  <w:style w:type="paragraph" w:customStyle="1" w:styleId="flfc">
    <w:name w:val="flfc"/>
    <w:basedOn w:val="Normal"/>
    <w:qFormat/>
    <w:rsid w:val="004C47AB"/>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4C47AB"/>
  </w:style>
  <w:style w:type="character" w:customStyle="1" w:styleId="m-299895914748161361gmail-styleunderline">
    <w:name w:val="m_-299895914748161361gmail-styleunderline"/>
    <w:basedOn w:val="DefaultParagraphFont"/>
    <w:rsid w:val="004C47AB"/>
  </w:style>
  <w:style w:type="paragraph" w:customStyle="1" w:styleId="counter-paragraph">
    <w:name w:val="counter-paragraph"/>
    <w:basedOn w:val="Normal"/>
    <w:qFormat/>
    <w:rsid w:val="004C47AB"/>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4C47AB"/>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4C47AB"/>
  </w:style>
  <w:style w:type="paragraph" w:customStyle="1" w:styleId="m-266642551691440061gmail-cards">
    <w:name w:val="m_-266642551691440061gmail-cards"/>
    <w:basedOn w:val="Normal"/>
    <w:qFormat/>
    <w:rsid w:val="004C47AB"/>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4C47AB"/>
  </w:style>
  <w:style w:type="paragraph" w:customStyle="1" w:styleId="listingexcerpt">
    <w:name w:val="listing__excerpt"/>
    <w:basedOn w:val="Normal"/>
    <w:qFormat/>
    <w:rsid w:val="004C47AB"/>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4C47AB"/>
  </w:style>
  <w:style w:type="paragraph" w:customStyle="1" w:styleId="specialbutton">
    <w:name w:val="special__button"/>
    <w:basedOn w:val="Normal"/>
    <w:qFormat/>
    <w:rsid w:val="004C47AB"/>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4C47AB"/>
  </w:style>
  <w:style w:type="character" w:customStyle="1" w:styleId="m7113523068278247331gmail-underline">
    <w:name w:val="m_7113523068278247331gmail-underline"/>
    <w:basedOn w:val="DefaultParagraphFont"/>
    <w:rsid w:val="004C47AB"/>
  </w:style>
  <w:style w:type="character" w:customStyle="1" w:styleId="m7113523068278247331gmail-styleunderline">
    <w:name w:val="m_7113523068278247331gmail-styleunderline"/>
    <w:basedOn w:val="DefaultParagraphFont"/>
    <w:rsid w:val="004C47AB"/>
  </w:style>
  <w:style w:type="character" w:customStyle="1" w:styleId="enhanced-reference">
    <w:name w:val="enhanced-reference"/>
    <w:basedOn w:val="DefaultParagraphFont"/>
    <w:rsid w:val="004C47AB"/>
  </w:style>
  <w:style w:type="character" w:customStyle="1" w:styleId="ff1">
    <w:name w:val="ff1"/>
    <w:basedOn w:val="DefaultParagraphFont"/>
    <w:rsid w:val="004C47AB"/>
  </w:style>
  <w:style w:type="character" w:customStyle="1" w:styleId="ff2">
    <w:name w:val="ff2"/>
    <w:basedOn w:val="DefaultParagraphFont"/>
    <w:rsid w:val="004C47AB"/>
  </w:style>
  <w:style w:type="character" w:customStyle="1" w:styleId="display">
    <w:name w:val="display"/>
    <w:basedOn w:val="DefaultParagraphFont"/>
    <w:rsid w:val="004C47AB"/>
  </w:style>
  <w:style w:type="character" w:customStyle="1" w:styleId="m2030095631327626865gmail-style13ptbold">
    <w:name w:val="m_2030095631327626865gmail-style13ptbold"/>
    <w:basedOn w:val="DefaultParagraphFont"/>
    <w:rsid w:val="004C47AB"/>
  </w:style>
  <w:style w:type="character" w:customStyle="1" w:styleId="m2030095631327626865gmail-styleunderline">
    <w:name w:val="m_2030095631327626865gmail-styleunderline"/>
    <w:basedOn w:val="DefaultParagraphFont"/>
    <w:rsid w:val="004C47AB"/>
  </w:style>
  <w:style w:type="paragraph" w:customStyle="1" w:styleId="m4240400669014671728gmail-msonormal">
    <w:name w:val="m_4240400669014671728gmail-msonormal"/>
    <w:basedOn w:val="Normal"/>
    <w:uiPriority w:val="99"/>
    <w:qFormat/>
    <w:rsid w:val="004C47A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C47AB"/>
  </w:style>
  <w:style w:type="paragraph" w:customStyle="1" w:styleId="font--body">
    <w:name w:val="font--body"/>
    <w:basedOn w:val="Normal"/>
    <w:uiPriority w:val="99"/>
    <w:qFormat/>
    <w:rsid w:val="004C47AB"/>
    <w:pPr>
      <w:spacing w:before="100" w:beforeAutospacing="1" w:after="100" w:afterAutospacing="1"/>
    </w:pPr>
    <w:rPr>
      <w:rFonts w:eastAsia="Times New Roman"/>
    </w:rPr>
  </w:style>
  <w:style w:type="character" w:customStyle="1" w:styleId="tweetinfo-heartstat">
    <w:name w:val="tweetinfo-heartstat"/>
    <w:basedOn w:val="DefaultParagraphFont"/>
    <w:rsid w:val="004C47AB"/>
  </w:style>
  <w:style w:type="character" w:customStyle="1" w:styleId="playbutton-flyout">
    <w:name w:val="playbutton-flyout"/>
    <w:basedOn w:val="DefaultParagraphFont"/>
    <w:rsid w:val="004C47AB"/>
  </w:style>
  <w:style w:type="character" w:customStyle="1" w:styleId="inlinevideo-videolabel">
    <w:name w:val="inlinevideo-videolabel"/>
    <w:basedOn w:val="DefaultParagraphFont"/>
    <w:rsid w:val="004C47AB"/>
  </w:style>
  <w:style w:type="character" w:customStyle="1" w:styleId="inlinevideo-videoduration">
    <w:name w:val="inlinevideo-videoduration"/>
    <w:basedOn w:val="DefaultParagraphFont"/>
    <w:rsid w:val="004C47AB"/>
  </w:style>
  <w:style w:type="paragraph" w:customStyle="1" w:styleId="marginright">
    <w:name w:val="margin_right"/>
    <w:basedOn w:val="Normal"/>
    <w:uiPriority w:val="99"/>
    <w:qFormat/>
    <w:rsid w:val="004C47AB"/>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4C47AB"/>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4C47AB"/>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4C47AB"/>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4C47AB"/>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4C47A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C47AB"/>
  </w:style>
  <w:style w:type="character" w:customStyle="1" w:styleId="paddingrightxxs1">
    <w:name w:val="padding_right_xxs1"/>
    <w:basedOn w:val="DefaultParagraphFont"/>
    <w:rsid w:val="004C47AB"/>
  </w:style>
  <w:style w:type="character" w:customStyle="1" w:styleId="nowrap1">
    <w:name w:val="nowrap1"/>
    <w:basedOn w:val="DefaultParagraphFont"/>
    <w:rsid w:val="004C47AB"/>
  </w:style>
  <w:style w:type="paragraph" w:customStyle="1" w:styleId="item">
    <w:name w:val="item"/>
    <w:basedOn w:val="Normal"/>
    <w:uiPriority w:val="99"/>
    <w:qFormat/>
    <w:rsid w:val="004C47AB"/>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4C47AB"/>
    <w:rPr>
      <w:rFonts w:ascii="Lora" w:hAnsi="Lora" w:hint="default"/>
      <w:i/>
      <w:iCs/>
      <w:color w:val="000000"/>
      <w:sz w:val="30"/>
      <w:szCs w:val="30"/>
    </w:rPr>
  </w:style>
  <w:style w:type="character" w:customStyle="1" w:styleId="italic1">
    <w:name w:val="italic1"/>
    <w:basedOn w:val="DefaultParagraphFont"/>
    <w:rsid w:val="004C47AB"/>
    <w:rPr>
      <w:i/>
      <w:iCs/>
    </w:rPr>
  </w:style>
  <w:style w:type="character" w:customStyle="1" w:styleId="articleimagecredit2">
    <w:name w:val="article_image_credit2"/>
    <w:basedOn w:val="DefaultParagraphFont"/>
    <w:rsid w:val="004C47AB"/>
    <w:rPr>
      <w:rFonts w:ascii="Lora" w:hAnsi="Lora" w:hint="default"/>
      <w:i/>
      <w:iCs/>
      <w:sz w:val="24"/>
      <w:szCs w:val="24"/>
    </w:rPr>
  </w:style>
  <w:style w:type="character" w:customStyle="1" w:styleId="articlesponsored2">
    <w:name w:val="article_sponsored2"/>
    <w:basedOn w:val="DefaultParagraphFont"/>
    <w:rsid w:val="004C47AB"/>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4C47AB"/>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4C47AB"/>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4C47AB"/>
    <w:pPr>
      <w:spacing w:after="540"/>
    </w:pPr>
    <w:rPr>
      <w:rFonts w:ascii="Lora" w:eastAsia="Times New Roman" w:hAnsi="Lora"/>
      <w:szCs w:val="20"/>
      <w:lang w:eastAsia="zh-CN"/>
    </w:rPr>
  </w:style>
  <w:style w:type="character" w:customStyle="1" w:styleId="read-morefooter">
    <w:name w:val="read-more__footer"/>
    <w:basedOn w:val="DefaultParagraphFont"/>
    <w:rsid w:val="004C47AB"/>
  </w:style>
  <w:style w:type="paragraph" w:customStyle="1" w:styleId="jsx-671803276">
    <w:name w:val="jsx-671803276"/>
    <w:basedOn w:val="Normal"/>
    <w:uiPriority w:val="99"/>
    <w:qFormat/>
    <w:rsid w:val="004C47AB"/>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4C47AB"/>
  </w:style>
  <w:style w:type="character" w:customStyle="1" w:styleId="uwnk-">
    <w:name w:val="uwnk-"/>
    <w:basedOn w:val="DefaultParagraphFont"/>
    <w:rsid w:val="004C47AB"/>
  </w:style>
  <w:style w:type="character" w:customStyle="1" w:styleId="c-messagebody">
    <w:name w:val="c-message__body"/>
    <w:basedOn w:val="DefaultParagraphFont"/>
    <w:rsid w:val="004C47AB"/>
  </w:style>
  <w:style w:type="paragraph" w:customStyle="1" w:styleId="StyleHeading4TagBigcardbodysmalltextNormalTagheading2H">
    <w:name w:val="Style Heading 4TagBig cardbodysmall textNormal Tagheading 2H..."/>
    <w:basedOn w:val="Heading4"/>
    <w:rsid w:val="004C47AB"/>
    <w:rPr>
      <w:iCs w:val="0"/>
    </w:rPr>
  </w:style>
  <w:style w:type="paragraph" w:customStyle="1" w:styleId="menu-item">
    <w:name w:val="menu-item"/>
    <w:basedOn w:val="Normal"/>
    <w:qFormat/>
    <w:rsid w:val="004C47AB"/>
    <w:pPr>
      <w:spacing w:before="100" w:beforeAutospacing="1" w:after="100" w:afterAutospacing="1"/>
    </w:pPr>
    <w:rPr>
      <w:rFonts w:eastAsia="Times New Roman"/>
      <w:sz w:val="24"/>
      <w:szCs w:val="24"/>
    </w:rPr>
  </w:style>
  <w:style w:type="paragraph" w:customStyle="1" w:styleId="post-meta">
    <w:name w:val="post-meta"/>
    <w:basedOn w:val="Normal"/>
    <w:rsid w:val="004C47AB"/>
    <w:pPr>
      <w:spacing w:before="100" w:beforeAutospacing="1" w:after="100" w:afterAutospacing="1"/>
    </w:pPr>
    <w:rPr>
      <w:rFonts w:eastAsia="Times New Roman"/>
      <w:sz w:val="24"/>
      <w:szCs w:val="24"/>
    </w:rPr>
  </w:style>
  <w:style w:type="character" w:customStyle="1" w:styleId="post-tag">
    <w:name w:val="post-tag"/>
    <w:basedOn w:val="DefaultParagraphFont"/>
    <w:rsid w:val="004C47AB"/>
  </w:style>
  <w:style w:type="character" w:customStyle="1" w:styleId="imagecaption">
    <w:name w:val="imagecaption"/>
    <w:basedOn w:val="DefaultParagraphFont"/>
    <w:rsid w:val="004C47AB"/>
  </w:style>
  <w:style w:type="paragraph" w:customStyle="1" w:styleId="post-date-wrap">
    <w:name w:val="post-date-wrap"/>
    <w:basedOn w:val="Normal"/>
    <w:rsid w:val="004C47AB"/>
    <w:pPr>
      <w:spacing w:before="100" w:beforeAutospacing="1" w:after="100" w:afterAutospacing="1"/>
    </w:pPr>
    <w:rPr>
      <w:rFonts w:eastAsia="Times New Roman"/>
      <w:sz w:val="24"/>
      <w:szCs w:val="24"/>
    </w:rPr>
  </w:style>
  <w:style w:type="character" w:customStyle="1" w:styleId="year">
    <w:name w:val="year"/>
    <w:basedOn w:val="DefaultParagraphFont"/>
    <w:rsid w:val="004C47AB"/>
  </w:style>
  <w:style w:type="paragraph" w:customStyle="1" w:styleId="highlight10">
    <w:name w:val="highlight1"/>
    <w:basedOn w:val="Normal"/>
    <w:rsid w:val="004C47AB"/>
    <w:pPr>
      <w:spacing w:before="100" w:beforeAutospacing="1" w:after="100" w:afterAutospacing="1"/>
    </w:pPr>
    <w:rPr>
      <w:rFonts w:eastAsia="Times New Roman"/>
      <w:sz w:val="24"/>
      <w:szCs w:val="24"/>
    </w:rPr>
  </w:style>
  <w:style w:type="paragraph" w:customStyle="1" w:styleId="author-avatar">
    <w:name w:val="author-avatar"/>
    <w:basedOn w:val="Normal"/>
    <w:rsid w:val="004C47AB"/>
    <w:pPr>
      <w:spacing w:before="100" w:beforeAutospacing="1" w:after="100" w:afterAutospacing="1"/>
    </w:pPr>
    <w:rPr>
      <w:rFonts w:eastAsia="Times New Roman"/>
      <w:sz w:val="24"/>
      <w:szCs w:val="24"/>
    </w:rPr>
  </w:style>
  <w:style w:type="paragraph" w:customStyle="1" w:styleId="author-link">
    <w:name w:val="author-link"/>
    <w:basedOn w:val="Normal"/>
    <w:rsid w:val="004C47AB"/>
    <w:pPr>
      <w:spacing w:before="100" w:beforeAutospacing="1" w:after="100" w:afterAutospacing="1"/>
    </w:pPr>
    <w:rPr>
      <w:rFonts w:eastAsia="Times New Roman"/>
      <w:sz w:val="24"/>
      <w:szCs w:val="24"/>
    </w:rPr>
  </w:style>
  <w:style w:type="character" w:customStyle="1" w:styleId="Caption5">
    <w:name w:val="Caption5"/>
    <w:basedOn w:val="DefaultParagraphFont"/>
    <w:rsid w:val="004C47AB"/>
  </w:style>
  <w:style w:type="character" w:customStyle="1" w:styleId="also-readtext--label">
    <w:name w:val="also-read__text--label"/>
    <w:basedOn w:val="DefaultParagraphFont"/>
    <w:rsid w:val="004C47AB"/>
  </w:style>
  <w:style w:type="paragraph" w:customStyle="1" w:styleId="header-menu-item">
    <w:name w:val="header-menu-item"/>
    <w:basedOn w:val="Normal"/>
    <w:uiPriority w:val="99"/>
    <w:qFormat/>
    <w:rsid w:val="004C47AB"/>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4C47AB"/>
  </w:style>
  <w:style w:type="character" w:customStyle="1" w:styleId="hed-heading">
    <w:name w:val="hed-heading"/>
    <w:basedOn w:val="DefaultParagraphFont"/>
    <w:rsid w:val="004C47AB"/>
  </w:style>
  <w:style w:type="character" w:customStyle="1" w:styleId="pre">
    <w:name w:val="pre"/>
    <w:basedOn w:val="DefaultParagraphFont"/>
    <w:rsid w:val="004C47AB"/>
  </w:style>
  <w:style w:type="paragraph" w:customStyle="1" w:styleId="taboola--heading">
    <w:name w:val="taboola--heading"/>
    <w:basedOn w:val="Normal"/>
    <w:uiPriority w:val="99"/>
    <w:qFormat/>
    <w:rsid w:val="004C47AB"/>
    <w:pPr>
      <w:spacing w:before="100" w:beforeAutospacing="1" w:after="100" w:afterAutospacing="1"/>
    </w:pPr>
    <w:rPr>
      <w:rFonts w:eastAsia="Times New Roman"/>
      <w:sz w:val="24"/>
      <w:szCs w:val="24"/>
    </w:rPr>
  </w:style>
  <w:style w:type="character" w:customStyle="1" w:styleId="video-label">
    <w:name w:val="video-label"/>
    <w:basedOn w:val="DefaultParagraphFont"/>
    <w:rsid w:val="004C47AB"/>
  </w:style>
  <w:style w:type="character" w:customStyle="1" w:styleId="branding">
    <w:name w:val="branding"/>
    <w:basedOn w:val="DefaultParagraphFont"/>
    <w:rsid w:val="004C47AB"/>
  </w:style>
  <w:style w:type="character" w:customStyle="1" w:styleId="m4721786272087745325style13ptbold">
    <w:name w:val="m_4721786272087745325style13ptbold"/>
    <w:basedOn w:val="DefaultParagraphFont"/>
    <w:rsid w:val="004C47AB"/>
  </w:style>
  <w:style w:type="character" w:customStyle="1" w:styleId="m4721786272087745325styleunderline">
    <w:name w:val="m_4721786272087745325styleunderline"/>
    <w:basedOn w:val="DefaultParagraphFont"/>
    <w:rsid w:val="004C47AB"/>
  </w:style>
  <w:style w:type="paragraph" w:customStyle="1" w:styleId="paragraph-sc-1tqpf5s-0">
    <w:name w:val="paragraph-sc-1tqpf5s-0"/>
    <w:basedOn w:val="Normal"/>
    <w:rsid w:val="004C47AB"/>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4C47A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4C47AB"/>
  </w:style>
  <w:style w:type="character" w:customStyle="1" w:styleId="person-popover">
    <w:name w:val="person-popover"/>
    <w:basedOn w:val="DefaultParagraphFont"/>
    <w:rsid w:val="004C47AB"/>
  </w:style>
  <w:style w:type="character" w:customStyle="1" w:styleId="capitalize">
    <w:name w:val="capitalize"/>
    <w:basedOn w:val="DefaultParagraphFont"/>
    <w:rsid w:val="004C47AB"/>
  </w:style>
  <w:style w:type="character" w:customStyle="1" w:styleId="html-render">
    <w:name w:val="html-render"/>
    <w:basedOn w:val="DefaultParagraphFont"/>
    <w:rsid w:val="004C47AB"/>
  </w:style>
  <w:style w:type="paragraph" w:customStyle="1" w:styleId="dcr-xry7m2">
    <w:name w:val="dcr-xry7m2"/>
    <w:basedOn w:val="Normal"/>
    <w:qFormat/>
    <w:rsid w:val="004C47AB"/>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4C47AB"/>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4C47A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4C47AB"/>
  </w:style>
  <w:style w:type="character" w:customStyle="1" w:styleId="sourcetext">
    <w:name w:val="source__text"/>
    <w:basedOn w:val="DefaultParagraphFont"/>
    <w:rsid w:val="004C47AB"/>
  </w:style>
  <w:style w:type="paragraph" w:customStyle="1" w:styleId="texttext1fzle">
    <w:name w:val="text__text__1fzle"/>
    <w:basedOn w:val="Normal"/>
    <w:rsid w:val="004C47A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4C47AB"/>
  </w:style>
  <w:style w:type="character" w:customStyle="1" w:styleId="analytics---nngbChar">
    <w:name w:val="analytics---nngb Char"/>
    <w:basedOn w:val="DefaultParagraphFont"/>
    <w:link w:val="analytics---nngb"/>
    <w:uiPriority w:val="4"/>
    <w:locked/>
    <w:rsid w:val="004C47AB"/>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4C47AB"/>
    <w:rPr>
      <w:color w:val="4472C4" w:themeColor="accent5"/>
    </w:rPr>
  </w:style>
  <w:style w:type="character" w:customStyle="1" w:styleId="purpleChar">
    <w:name w:val="purple Char"/>
    <w:basedOn w:val="DefaultParagraphFont"/>
    <w:link w:val="purple"/>
    <w:uiPriority w:val="4"/>
    <w:locked/>
    <w:rsid w:val="004C47AB"/>
    <w:rPr>
      <w:rFonts w:ascii="Georgia" w:eastAsiaTheme="majorEastAsia" w:hAnsi="Georgia" w:cstheme="majorBidi"/>
      <w:b/>
      <w:iCs/>
      <w:color w:val="7030A0"/>
    </w:rPr>
  </w:style>
  <w:style w:type="paragraph" w:customStyle="1" w:styleId="purple">
    <w:name w:val="purple"/>
    <w:basedOn w:val="Heading4"/>
    <w:link w:val="purpleChar"/>
    <w:uiPriority w:val="4"/>
    <w:qFormat/>
    <w:rsid w:val="004C47AB"/>
    <w:rPr>
      <w:color w:val="7030A0"/>
    </w:rPr>
  </w:style>
  <w:style w:type="character" w:customStyle="1" w:styleId="NNHSBCChar">
    <w:name w:val="NNHS BC Char"/>
    <w:basedOn w:val="DefaultParagraphFont"/>
    <w:link w:val="NNHSBC"/>
    <w:uiPriority w:val="4"/>
    <w:locked/>
    <w:rsid w:val="004C47AB"/>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4C47AB"/>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4C47AB"/>
    <w:rPr>
      <w:rFonts w:ascii="Georgia" w:eastAsiaTheme="majorEastAsia" w:hAnsi="Georgia" w:cstheme="majorBidi"/>
      <w:b/>
      <w:iCs/>
      <w:color w:val="0070C0"/>
      <w:sz w:val="26"/>
    </w:rPr>
  </w:style>
  <w:style w:type="paragraph" w:customStyle="1" w:styleId="bvn">
    <w:name w:val="bvn"/>
    <w:basedOn w:val="Normal"/>
    <w:link w:val="bvnChar"/>
    <w:uiPriority w:val="4"/>
    <w:qFormat/>
    <w:rsid w:val="004C47AB"/>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4C47AB"/>
    <w:rPr>
      <w:rFonts w:ascii="Georgia" w:hAnsi="Georgia"/>
      <w:u w:val="single"/>
    </w:rPr>
  </w:style>
  <w:style w:type="paragraph" w:customStyle="1" w:styleId="StyleUnderline11pt0">
    <w:name w:val="Style Underline + 11 pt"/>
    <w:basedOn w:val="Normal"/>
    <w:link w:val="StyleUnderline11ptChar"/>
    <w:qFormat/>
    <w:rsid w:val="004C47AB"/>
    <w:rPr>
      <w:sz w:val="22"/>
      <w:u w:val="single"/>
    </w:rPr>
  </w:style>
  <w:style w:type="character" w:customStyle="1" w:styleId="StyleBoldUnderline11ptChar">
    <w:name w:val="Style BoldUnderline + 11 pt Char"/>
    <w:link w:val="StyleBoldUnderline11pt"/>
    <w:locked/>
    <w:rsid w:val="004C47AB"/>
    <w:rPr>
      <w:rFonts w:ascii="Georgia" w:hAnsi="Georgia"/>
      <w:b/>
      <w:bCs/>
      <w:szCs w:val="24"/>
      <w:u w:val="single"/>
    </w:rPr>
  </w:style>
  <w:style w:type="paragraph" w:customStyle="1" w:styleId="StyleBoldUnderline11pt">
    <w:name w:val="Style BoldUnderline + 11 pt"/>
    <w:basedOn w:val="Normal"/>
    <w:link w:val="StyleBoldUnderline11ptChar"/>
    <w:qFormat/>
    <w:rsid w:val="004C47AB"/>
    <w:rPr>
      <w:b/>
      <w:bCs/>
      <w:sz w:val="22"/>
      <w:szCs w:val="24"/>
      <w:u w:val="single"/>
    </w:rPr>
  </w:style>
  <w:style w:type="paragraph" w:customStyle="1" w:styleId="UnderlineStyle0">
    <w:name w:val="Underline Style"/>
    <w:basedOn w:val="Normal"/>
    <w:link w:val="UnderlineStyleChar"/>
    <w:uiPriority w:val="99"/>
    <w:qFormat/>
    <w:rsid w:val="004C47AB"/>
    <w:rPr>
      <w:rFonts w:eastAsia="Times New Roman"/>
      <w:b/>
      <w:sz w:val="24"/>
      <w:u w:val="single"/>
    </w:rPr>
  </w:style>
  <w:style w:type="character" w:customStyle="1" w:styleId="BLOCKTITLEChar">
    <w:name w:val="BLOCK TITLE Char"/>
    <w:basedOn w:val="DefaultParagraphFont"/>
    <w:link w:val="BLOCKTITLE0"/>
    <w:locked/>
    <w:rsid w:val="004C47AB"/>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4C47AB"/>
    <w:rPr>
      <w:rFonts w:ascii="Georgia" w:hAnsi="Georgia"/>
      <w:b/>
    </w:rPr>
  </w:style>
  <w:style w:type="paragraph" w:customStyle="1" w:styleId="Notes">
    <w:name w:val="Notes"/>
    <w:basedOn w:val="Normal"/>
    <w:link w:val="NotesChar"/>
    <w:autoRedefine/>
    <w:uiPriority w:val="4"/>
    <w:qFormat/>
    <w:rsid w:val="004C47AB"/>
    <w:rPr>
      <w:b/>
      <w:sz w:val="22"/>
    </w:rPr>
  </w:style>
  <w:style w:type="character" w:customStyle="1" w:styleId="NotetakingChar">
    <w:name w:val="Notetaking Char"/>
    <w:basedOn w:val="Heading6Char"/>
    <w:link w:val="Notetaking"/>
    <w:uiPriority w:val="4"/>
    <w:locked/>
    <w:rsid w:val="004C47AB"/>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4C47AB"/>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4C47AB"/>
    <w:rPr>
      <w:rFonts w:ascii="Georgia" w:hAnsi="Georgia" w:cstheme="minorHAnsi"/>
      <w:sz w:val="16"/>
    </w:rPr>
  </w:style>
  <w:style w:type="paragraph" w:customStyle="1" w:styleId="authorcreds">
    <w:name w:val="authorcreds"/>
    <w:basedOn w:val="Normal"/>
    <w:link w:val="authorcredsChar"/>
    <w:autoRedefine/>
    <w:uiPriority w:val="4"/>
    <w:qFormat/>
    <w:rsid w:val="004C47AB"/>
    <w:rPr>
      <w:rFonts w:cstheme="minorHAnsi"/>
      <w:sz w:val="16"/>
    </w:rPr>
  </w:style>
  <w:style w:type="character" w:customStyle="1" w:styleId="NewAnalyticChar">
    <w:name w:val="New Analytic Char"/>
    <w:basedOn w:val="DefaultParagraphFont"/>
    <w:link w:val="NewAnalytic"/>
    <w:uiPriority w:val="4"/>
    <w:locked/>
    <w:rsid w:val="004C47AB"/>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4C47AB"/>
    <w:rPr>
      <w:rFonts w:ascii="Calibri Light" w:hAnsi="Calibri Light"/>
    </w:rPr>
  </w:style>
  <w:style w:type="paragraph" w:customStyle="1" w:styleId="suggested-readssubheading">
    <w:name w:val="suggested-reads__subheading"/>
    <w:basedOn w:val="Normal"/>
    <w:qFormat/>
    <w:rsid w:val="004C47AB"/>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4C47AB"/>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4C47AB"/>
    <w:rPr>
      <w:rFonts w:ascii="Georgia" w:eastAsiaTheme="majorEastAsia" w:hAnsi="Georgia" w:cstheme="majorBidi"/>
      <w:b/>
      <w:iCs/>
    </w:rPr>
  </w:style>
  <w:style w:type="paragraph" w:customStyle="1" w:styleId="AnalyticTag">
    <w:name w:val="Analytic Tag"/>
    <w:basedOn w:val="Heading4"/>
    <w:link w:val="AnalyticTagChar"/>
    <w:uiPriority w:val="4"/>
    <w:qFormat/>
    <w:rsid w:val="004C47AB"/>
  </w:style>
  <w:style w:type="character" w:customStyle="1" w:styleId="StyleJustifiedCharCharChar">
    <w:name w:val="Style Justified Char Char Char"/>
    <w:link w:val="StyleJustifiedCharChar"/>
    <w:locked/>
    <w:rsid w:val="004C47AB"/>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4C47AB"/>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4C47AB"/>
    <w:rPr>
      <w:rFonts w:eastAsia="Times New Roman" w:cs="Times New Roman"/>
    </w:rPr>
  </w:style>
  <w:style w:type="paragraph" w:customStyle="1" w:styleId="CiteChar2">
    <w:name w:val="Cite Char"/>
    <w:basedOn w:val="Normal"/>
    <w:qFormat/>
    <w:rsid w:val="004C47AB"/>
    <w:pPr>
      <w:ind w:left="-1080"/>
    </w:pPr>
    <w:rPr>
      <w:rFonts w:ascii="Arial Narrow" w:eastAsia="SimSun" w:hAnsi="Arial Narrow"/>
      <w:b/>
      <w:szCs w:val="20"/>
      <w:lang w:eastAsia="zh-CN"/>
    </w:rPr>
  </w:style>
  <w:style w:type="paragraph" w:customStyle="1" w:styleId="ember-view">
    <w:name w:val="ember-view"/>
    <w:basedOn w:val="Normal"/>
    <w:qFormat/>
    <w:rsid w:val="004C47AB"/>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4C47AB"/>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4C47AB"/>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4C47AB"/>
    <w:pPr>
      <w:jc w:val="center"/>
      <w:outlineLvl w:val="0"/>
    </w:pPr>
    <w:rPr>
      <w:b/>
      <w:sz w:val="32"/>
      <w:u w:val="single"/>
    </w:rPr>
  </w:style>
  <w:style w:type="paragraph" w:customStyle="1" w:styleId="PhoHeading2">
    <w:name w:val="PhoHeading 2"/>
    <w:basedOn w:val="Normal"/>
    <w:uiPriority w:val="99"/>
    <w:qFormat/>
    <w:rsid w:val="004C47AB"/>
    <w:pPr>
      <w:jc w:val="center"/>
    </w:pPr>
    <w:rPr>
      <w:b/>
      <w:sz w:val="28"/>
      <w:u w:val="single"/>
    </w:rPr>
  </w:style>
  <w:style w:type="character" w:customStyle="1" w:styleId="UnreadF7Char">
    <w:name w:val="Unread F7 Char"/>
    <w:link w:val="UnreadF7"/>
    <w:locked/>
    <w:rsid w:val="004C47AB"/>
    <w:rPr>
      <w:sz w:val="12"/>
    </w:rPr>
  </w:style>
  <w:style w:type="paragraph" w:customStyle="1" w:styleId="UnreadF7">
    <w:name w:val="Unread F7"/>
    <w:basedOn w:val="Normal"/>
    <w:next w:val="NormalF6"/>
    <w:link w:val="UnreadF7Char"/>
    <w:qFormat/>
    <w:rsid w:val="004C47AB"/>
    <w:rPr>
      <w:rFonts w:asciiTheme="minorHAnsi" w:hAnsiTheme="minorHAnsi"/>
      <w:sz w:val="12"/>
    </w:rPr>
  </w:style>
  <w:style w:type="character" w:customStyle="1" w:styleId="TagCiteF8Char">
    <w:name w:val="Tag/Cite F8 Char"/>
    <w:link w:val="TagCiteF8"/>
    <w:locked/>
    <w:rsid w:val="004C47AB"/>
    <w:rPr>
      <w:b/>
    </w:rPr>
  </w:style>
  <w:style w:type="paragraph" w:customStyle="1" w:styleId="TagCiteF8">
    <w:name w:val="Tag/Cite F8"/>
    <w:basedOn w:val="Normal"/>
    <w:next w:val="NormalF6"/>
    <w:link w:val="TagCiteF8Char"/>
    <w:qFormat/>
    <w:rsid w:val="004C47AB"/>
    <w:rPr>
      <w:rFonts w:asciiTheme="minorHAnsi" w:hAnsiTheme="minorHAnsi"/>
      <w:b/>
      <w:sz w:val="22"/>
    </w:rPr>
  </w:style>
  <w:style w:type="paragraph" w:customStyle="1" w:styleId="RyanEvText1">
    <w:name w:val="RyanEvText1"/>
    <w:basedOn w:val="Normal"/>
    <w:autoRedefine/>
    <w:qFormat/>
    <w:rsid w:val="004C47AB"/>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4C47AB"/>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4C47AB"/>
    <w:rPr>
      <w:rFonts w:ascii="Georgia" w:eastAsia="Calibri" w:hAnsi="Georgia"/>
      <w:sz w:val="18"/>
    </w:rPr>
  </w:style>
  <w:style w:type="paragraph" w:customStyle="1" w:styleId="CiteJV">
    <w:name w:val="CiteJV"/>
    <w:basedOn w:val="Normal"/>
    <w:next w:val="Normal"/>
    <w:link w:val="CiteJVChar"/>
    <w:autoRedefine/>
    <w:qFormat/>
    <w:rsid w:val="004C47AB"/>
    <w:pPr>
      <w:tabs>
        <w:tab w:val="left" w:pos="0"/>
      </w:tabs>
    </w:pPr>
    <w:rPr>
      <w:rFonts w:eastAsia="Calibri"/>
      <w:sz w:val="18"/>
    </w:rPr>
  </w:style>
  <w:style w:type="character" w:customStyle="1" w:styleId="Card-textChar">
    <w:name w:val="Card-text Char"/>
    <w:basedOn w:val="DefaultParagraphFont"/>
    <w:link w:val="Card-text"/>
    <w:locked/>
    <w:rsid w:val="004C47AB"/>
    <w:rPr>
      <w:rFonts w:ascii="Book Antiqua" w:eastAsia="Times New Roman" w:hAnsi="Book Antiqua"/>
      <w:szCs w:val="20"/>
    </w:rPr>
  </w:style>
  <w:style w:type="paragraph" w:customStyle="1" w:styleId="Card-text">
    <w:name w:val="Card-text"/>
    <w:basedOn w:val="Normal"/>
    <w:link w:val="Card-textChar"/>
    <w:qFormat/>
    <w:rsid w:val="004C47AB"/>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4C47AB"/>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6541</Words>
  <Characters>37289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2022-07-27T21:38:00Z</dcterms:created>
  <dcterms:modified xsi:type="dcterms:W3CDTF">2022-07-27T21:48:00Z</dcterms:modified>
</cp:coreProperties>
</file>