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FE884" w14:textId="77777777" w:rsidR="00520048" w:rsidRPr="00520048" w:rsidRDefault="00520048" w:rsidP="00520048">
      <w:pPr>
        <w:keepNext/>
        <w:keepLines/>
        <w:pageBreakBefore/>
        <w:spacing w:before="200"/>
        <w:jc w:val="center"/>
        <w:outlineLvl w:val="2"/>
        <w:rPr>
          <w:rFonts w:eastAsiaTheme="majorEastAsia" w:cstheme="majorBidi"/>
          <w:b/>
          <w:sz w:val="32"/>
          <w:szCs w:val="24"/>
          <w:u w:val="single"/>
        </w:rPr>
      </w:pPr>
    </w:p>
    <w:p w14:paraId="3D27D689" w14:textId="77777777" w:rsidR="00520048" w:rsidRPr="00520048" w:rsidRDefault="00520048" w:rsidP="00520048"/>
    <w:p w14:paraId="3C5E23A8" w14:textId="77777777" w:rsidR="00520048" w:rsidRPr="00520048" w:rsidRDefault="00520048" w:rsidP="00520048"/>
    <w:p w14:paraId="028AAE5D" w14:textId="77777777" w:rsidR="00520048" w:rsidRPr="00520048" w:rsidRDefault="00520048" w:rsidP="00520048"/>
    <w:p w14:paraId="1D4FE075" w14:textId="77777777" w:rsidR="00520048" w:rsidRPr="00520048" w:rsidRDefault="00520048" w:rsidP="005200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520048">
        <w:rPr>
          <w:rFonts w:eastAsiaTheme="majorEastAsia" w:cstheme="majorBidi"/>
          <w:b/>
          <w:sz w:val="52"/>
          <w:szCs w:val="32"/>
        </w:rPr>
        <w:t>Neg---Case Defense</w:t>
      </w:r>
    </w:p>
    <w:p w14:paraId="1C62A49A" w14:textId="77777777" w:rsidR="00520048" w:rsidRPr="00520048" w:rsidRDefault="00520048" w:rsidP="00520048">
      <w:pPr>
        <w:keepNext/>
        <w:keepLines/>
        <w:pageBreakBefore/>
        <w:spacing w:before="480"/>
        <w:jc w:val="center"/>
        <w:outlineLvl w:val="1"/>
        <w:rPr>
          <w:rFonts w:eastAsiaTheme="majorEastAsia" w:cstheme="majorBidi"/>
          <w:b/>
          <w:sz w:val="44"/>
          <w:szCs w:val="26"/>
          <w:u w:val="double"/>
        </w:rPr>
      </w:pPr>
      <w:r w:rsidRPr="00520048">
        <w:rPr>
          <w:rFonts w:eastAsiaTheme="majorEastAsia" w:cstheme="majorBidi"/>
          <w:b/>
          <w:sz w:val="44"/>
          <w:szCs w:val="26"/>
          <w:u w:val="double"/>
        </w:rPr>
        <w:t>Case</w:t>
      </w:r>
    </w:p>
    <w:p w14:paraId="0F5165FD" w14:textId="77777777" w:rsidR="00520048" w:rsidRPr="00520048" w:rsidRDefault="00520048" w:rsidP="00520048">
      <w:pPr>
        <w:keepNext/>
        <w:keepLines/>
        <w:pageBreakBefore/>
        <w:spacing w:before="200"/>
        <w:jc w:val="center"/>
        <w:outlineLvl w:val="2"/>
        <w:rPr>
          <w:rFonts w:eastAsiaTheme="majorEastAsia" w:cstheme="majorBidi"/>
          <w:b/>
          <w:sz w:val="32"/>
          <w:szCs w:val="24"/>
          <w:u w:val="single"/>
        </w:rPr>
      </w:pPr>
      <w:bookmarkStart w:id="0" w:name="_Hlk94609331"/>
      <w:r w:rsidRPr="00520048">
        <w:rPr>
          <w:rFonts w:eastAsiaTheme="majorEastAsia" w:cstheme="majorBidi"/>
          <w:b/>
          <w:sz w:val="32"/>
          <w:szCs w:val="24"/>
          <w:u w:val="single"/>
        </w:rPr>
        <w:t>Modeling---Prolif D</w:t>
      </w:r>
    </w:p>
    <w:p w14:paraId="40C25DAC" w14:textId="77777777" w:rsidR="00520048" w:rsidRPr="00520048" w:rsidRDefault="00520048" w:rsidP="00520048">
      <w:pPr>
        <w:keepNext/>
        <w:keepLines/>
        <w:spacing w:before="200"/>
        <w:outlineLvl w:val="3"/>
        <w:rPr>
          <w:rFonts w:eastAsiaTheme="majorEastAsia" w:cs="Calibri"/>
          <w:b/>
          <w:iCs/>
          <w:sz w:val="22"/>
        </w:rPr>
      </w:pPr>
      <w:r w:rsidRPr="00520048">
        <w:rPr>
          <w:rFonts w:eastAsiaTheme="majorEastAsia" w:cs="Calibri"/>
          <w:b/>
          <w:iCs/>
          <w:sz w:val="22"/>
        </w:rPr>
        <w:t xml:space="preserve">Allies </w:t>
      </w:r>
      <w:r w:rsidRPr="00520048">
        <w:rPr>
          <w:rFonts w:eastAsiaTheme="majorEastAsia" w:cs="Calibri"/>
          <w:b/>
          <w:iCs/>
          <w:sz w:val="22"/>
          <w:u w:val="single"/>
        </w:rPr>
        <w:t>don’t</w:t>
      </w:r>
      <w:r w:rsidRPr="00520048">
        <w:rPr>
          <w:rFonts w:eastAsiaTheme="majorEastAsia" w:cs="Calibri"/>
          <w:b/>
          <w:iCs/>
          <w:sz w:val="22"/>
        </w:rPr>
        <w:t xml:space="preserve"> believe in credibility theory.</w:t>
      </w:r>
    </w:p>
    <w:p w14:paraId="7B906340" w14:textId="77777777" w:rsidR="00520048" w:rsidRPr="00520048" w:rsidRDefault="00520048" w:rsidP="00520048">
      <w:r w:rsidRPr="00520048">
        <w:rPr>
          <w:b/>
          <w:bCs/>
          <w:sz w:val="22"/>
        </w:rPr>
        <w:t>Henry ’20</w:t>
      </w:r>
      <w:r w:rsidRPr="00520048">
        <w:t xml:space="preserve"> — Iain; Lecturer in the Strategic and Defence Studies Centre at the Australian National University. April 13, 2020; “What Allies Want: Reconsidering Loyalty, Reliability, and Alliance Interdependence”; </w:t>
      </w:r>
      <w:r w:rsidRPr="00520048">
        <w:rPr>
          <w:i/>
          <w:iCs/>
        </w:rPr>
        <w:t>International Security</w:t>
      </w:r>
      <w:r w:rsidRPr="00520048">
        <w:t>, Volume 44, Issue 4; Accessed Online via University of Michigan Libraries; //CYang</w:t>
      </w:r>
    </w:p>
    <w:p w14:paraId="6D3C914C" w14:textId="77777777" w:rsidR="00520048" w:rsidRPr="00520048" w:rsidRDefault="00520048" w:rsidP="00520048">
      <w:pPr>
        <w:rPr>
          <w:sz w:val="16"/>
        </w:rPr>
      </w:pPr>
      <w:r w:rsidRPr="00520048">
        <w:rPr>
          <w:sz w:val="22"/>
          <w:highlight w:val="cyan"/>
          <w:u w:val="single"/>
        </w:rPr>
        <w:t>Leaders believe</w:t>
      </w:r>
      <w:r w:rsidRPr="00520048">
        <w:rPr>
          <w:sz w:val="16"/>
        </w:rPr>
        <w:t xml:space="preserve"> that </w:t>
      </w:r>
      <w:r w:rsidRPr="00520048">
        <w:rPr>
          <w:sz w:val="22"/>
          <w:highlight w:val="cyan"/>
          <w:u w:val="single"/>
        </w:rPr>
        <w:t>if</w:t>
      </w:r>
      <w:r w:rsidRPr="00520048">
        <w:rPr>
          <w:sz w:val="16"/>
        </w:rPr>
        <w:t xml:space="preserve"> their </w:t>
      </w:r>
      <w:r w:rsidRPr="00520048">
        <w:rPr>
          <w:sz w:val="22"/>
          <w:highlight w:val="cyan"/>
          <w:u w:val="single"/>
        </w:rPr>
        <w:t>state abandons one ally</w:t>
      </w:r>
      <w:r w:rsidRPr="00520048">
        <w:rPr>
          <w:sz w:val="22"/>
          <w:u w:val="single"/>
        </w:rPr>
        <w:t xml:space="preserve"> during a crisis</w:t>
      </w:r>
      <w:r w:rsidRPr="00520048">
        <w:rPr>
          <w:sz w:val="16"/>
        </w:rPr>
        <w:t xml:space="preserve">, </w:t>
      </w:r>
      <w:r w:rsidRPr="00520048">
        <w:rPr>
          <w:sz w:val="22"/>
          <w:u w:val="single"/>
        </w:rPr>
        <w:t xml:space="preserve">then their state's </w:t>
      </w:r>
      <w:r w:rsidRPr="00520048">
        <w:rPr>
          <w:b/>
          <w:iCs/>
          <w:sz w:val="22"/>
          <w:highlight w:val="cyan"/>
          <w:u w:val="single"/>
        </w:rPr>
        <w:t>other allies</w:t>
      </w:r>
      <w:r w:rsidRPr="00520048">
        <w:rPr>
          <w:sz w:val="16"/>
        </w:rPr>
        <w:t xml:space="preserve"> will </w:t>
      </w:r>
      <w:r w:rsidRPr="00520048">
        <w:rPr>
          <w:sz w:val="22"/>
          <w:highlight w:val="cyan"/>
          <w:u w:val="single"/>
        </w:rPr>
        <w:t>expect</w:t>
      </w:r>
      <w:r w:rsidRPr="00520048">
        <w:rPr>
          <w:sz w:val="22"/>
          <w:u w:val="single"/>
        </w:rPr>
        <w:t xml:space="preserve"> </w:t>
      </w:r>
      <w:r w:rsidRPr="00520048">
        <w:rPr>
          <w:b/>
          <w:iCs/>
          <w:sz w:val="22"/>
          <w:u w:val="single"/>
        </w:rPr>
        <w:t xml:space="preserve">similar </w:t>
      </w:r>
      <w:r w:rsidRPr="00520048">
        <w:rPr>
          <w:b/>
          <w:iCs/>
          <w:sz w:val="22"/>
          <w:highlight w:val="cyan"/>
          <w:u w:val="single"/>
        </w:rPr>
        <w:t>disloyalty</w:t>
      </w:r>
      <w:r w:rsidRPr="00520048">
        <w:rPr>
          <w:sz w:val="22"/>
          <w:u w:val="single"/>
        </w:rPr>
        <w:t xml:space="preserve"> in the future</w:t>
      </w:r>
      <w:r w:rsidRPr="00520048">
        <w:rPr>
          <w:sz w:val="16"/>
        </w:rPr>
        <w:t xml:space="preserve">. Thus, </w:t>
      </w:r>
      <w:r w:rsidRPr="00520048">
        <w:rPr>
          <w:sz w:val="22"/>
          <w:u w:val="single"/>
        </w:rPr>
        <w:t xml:space="preserve">a </w:t>
      </w:r>
      <w:r w:rsidRPr="00520048">
        <w:rPr>
          <w:b/>
          <w:iCs/>
          <w:sz w:val="22"/>
          <w:u w:val="single"/>
        </w:rPr>
        <w:t>single instance</w:t>
      </w:r>
      <w:r w:rsidRPr="00520048">
        <w:rPr>
          <w:sz w:val="22"/>
          <w:u w:val="single"/>
        </w:rPr>
        <w:t xml:space="preserve"> of disloyalty</w:t>
      </w:r>
      <w:r w:rsidRPr="00520048">
        <w:rPr>
          <w:sz w:val="16"/>
        </w:rPr>
        <w:t xml:space="preserve"> can damage, or even </w:t>
      </w:r>
      <w:r w:rsidRPr="00520048">
        <w:rPr>
          <w:sz w:val="22"/>
          <w:u w:val="single"/>
        </w:rPr>
        <w:t>destroy</w:t>
      </w:r>
      <w:r w:rsidRPr="00520048">
        <w:rPr>
          <w:sz w:val="16"/>
        </w:rPr>
        <w:t xml:space="preserve">, </w:t>
      </w:r>
      <w:r w:rsidRPr="00520048">
        <w:rPr>
          <w:sz w:val="22"/>
          <w:u w:val="single"/>
        </w:rPr>
        <w:t>alliances</w:t>
      </w:r>
      <w:r w:rsidRPr="00520048">
        <w:rPr>
          <w:sz w:val="16"/>
        </w:rPr>
        <w:t xml:space="preserve"> with other states. Because of this belief in interdependence — that developments in one alliance will also affect other alliances — the desire to demonstrate loyalty has exercised a tremendous influence on U.S. policy. But is indiscriminate loyalty what allies want? The First </w:t>
      </w:r>
      <w:r w:rsidRPr="00520048">
        <w:rPr>
          <w:sz w:val="22"/>
          <w:highlight w:val="cyan"/>
          <w:u w:val="single"/>
        </w:rPr>
        <w:t>Taiwan</w:t>
      </w:r>
      <w:r w:rsidRPr="00520048">
        <w:rPr>
          <w:sz w:val="22"/>
          <w:u w:val="single"/>
        </w:rPr>
        <w:t xml:space="preserve"> Strait Crisis</w:t>
      </w:r>
      <w:r w:rsidRPr="00520048">
        <w:rPr>
          <w:sz w:val="16"/>
        </w:rPr>
        <w:t xml:space="preserve"> (1954–55) case study </w:t>
      </w:r>
      <w:r w:rsidRPr="00520048">
        <w:rPr>
          <w:sz w:val="22"/>
          <w:highlight w:val="cyan"/>
          <w:u w:val="single"/>
        </w:rPr>
        <w:t>suggests</w:t>
      </w:r>
      <w:r w:rsidRPr="00520048">
        <w:rPr>
          <w:sz w:val="16"/>
        </w:rPr>
        <w:t xml:space="preserve"> that </w:t>
      </w:r>
      <w:r w:rsidRPr="00520048">
        <w:rPr>
          <w:sz w:val="22"/>
          <w:highlight w:val="cyan"/>
          <w:u w:val="single"/>
        </w:rPr>
        <w:t>allies do not desire</w:t>
      </w:r>
      <w:r w:rsidRPr="00520048">
        <w:rPr>
          <w:sz w:val="22"/>
          <w:u w:val="single"/>
        </w:rPr>
        <w:t xml:space="preserve"> U.S. </w:t>
      </w:r>
      <w:r w:rsidRPr="00520048">
        <w:rPr>
          <w:sz w:val="22"/>
          <w:highlight w:val="cyan"/>
          <w:u w:val="single"/>
        </w:rPr>
        <w:t xml:space="preserve">loyalty in </w:t>
      </w:r>
      <w:r w:rsidRPr="00520048">
        <w:rPr>
          <w:b/>
          <w:iCs/>
          <w:sz w:val="22"/>
          <w:highlight w:val="cyan"/>
          <w:u w:val="single"/>
        </w:rPr>
        <w:t>all situations</w:t>
      </w:r>
      <w:r w:rsidRPr="00520048">
        <w:rPr>
          <w:sz w:val="16"/>
        </w:rPr>
        <w:t xml:space="preserve">. Instead, they want the [US] United States to be a reliable ally, posing no risk of abandonment or entrapment. </w:t>
      </w:r>
      <w:r w:rsidRPr="00520048">
        <w:rPr>
          <w:sz w:val="22"/>
          <w:u w:val="single"/>
        </w:rPr>
        <w:t>In the</w:t>
      </w:r>
      <w:r w:rsidRPr="00520048">
        <w:rPr>
          <w:sz w:val="16"/>
        </w:rPr>
        <w:t xml:space="preserve"> First </w:t>
      </w:r>
      <w:r w:rsidRPr="00520048">
        <w:rPr>
          <w:sz w:val="22"/>
          <w:u w:val="single"/>
        </w:rPr>
        <w:t>Taiwan Strait Crisis</w:t>
      </w:r>
      <w:r w:rsidRPr="00520048">
        <w:rPr>
          <w:sz w:val="16"/>
        </w:rPr>
        <w:t xml:space="preserve">, several allies </w:t>
      </w:r>
      <w:r w:rsidRPr="00520048">
        <w:rPr>
          <w:sz w:val="22"/>
          <w:highlight w:val="cyan"/>
          <w:u w:val="single"/>
        </w:rPr>
        <w:t>worried</w:t>
      </w:r>
      <w:r w:rsidRPr="00520048">
        <w:rPr>
          <w:sz w:val="16"/>
        </w:rPr>
        <w:t xml:space="preserve"> that </w:t>
      </w:r>
      <w:r w:rsidRPr="00520048">
        <w:rPr>
          <w:sz w:val="22"/>
          <w:u w:val="single"/>
        </w:rPr>
        <w:t xml:space="preserve">U.S. </w:t>
      </w:r>
      <w:r w:rsidRPr="00520048">
        <w:rPr>
          <w:sz w:val="22"/>
          <w:highlight w:val="cyan"/>
          <w:u w:val="single"/>
        </w:rPr>
        <w:t>loyalty</w:t>
      </w:r>
      <w:r w:rsidRPr="00520048">
        <w:rPr>
          <w:sz w:val="22"/>
          <w:u w:val="single"/>
        </w:rPr>
        <w:t xml:space="preserve"> to the Republic of China </w:t>
      </w:r>
      <w:r w:rsidRPr="00520048">
        <w:rPr>
          <w:sz w:val="22"/>
          <w:highlight w:val="cyan"/>
          <w:u w:val="single"/>
        </w:rPr>
        <w:t>increased</w:t>
      </w:r>
      <w:r w:rsidRPr="00520048">
        <w:rPr>
          <w:sz w:val="16"/>
        </w:rPr>
        <w:t xml:space="preserve"> the </w:t>
      </w:r>
      <w:r w:rsidRPr="00520048">
        <w:rPr>
          <w:sz w:val="22"/>
          <w:highlight w:val="cyan"/>
          <w:u w:val="single"/>
        </w:rPr>
        <w:t>risk of</w:t>
      </w:r>
      <w:r w:rsidRPr="00520048">
        <w:rPr>
          <w:sz w:val="22"/>
          <w:u w:val="single"/>
        </w:rPr>
        <w:t xml:space="preserve"> </w:t>
      </w:r>
      <w:r w:rsidRPr="00520048">
        <w:rPr>
          <w:b/>
          <w:iCs/>
          <w:sz w:val="22"/>
          <w:u w:val="single"/>
        </w:rPr>
        <w:t xml:space="preserve">unwanted </w:t>
      </w:r>
      <w:r w:rsidRPr="00520048">
        <w:rPr>
          <w:b/>
          <w:iCs/>
          <w:sz w:val="22"/>
          <w:highlight w:val="cyan"/>
          <w:u w:val="single"/>
        </w:rPr>
        <w:t>conflict</w:t>
      </w:r>
      <w:r w:rsidRPr="00520048">
        <w:rPr>
          <w:sz w:val="16"/>
        </w:rPr>
        <w:t xml:space="preserve">, and as the crisis persisted, these allies sought to restrain the United States and thus reduce the likelihood of war. Although U.S. leaders were reluctant to coerce the Republic of China into backing down during this territorial dispute with the People's Republic of China, other </w:t>
      </w:r>
      <w:r w:rsidRPr="00520048">
        <w:rPr>
          <w:sz w:val="22"/>
          <w:u w:val="single"/>
        </w:rPr>
        <w:t xml:space="preserve">U.S. </w:t>
      </w:r>
      <w:r w:rsidRPr="00520048">
        <w:rPr>
          <w:sz w:val="22"/>
          <w:highlight w:val="cyan"/>
          <w:u w:val="single"/>
        </w:rPr>
        <w:t xml:space="preserve">allies </w:t>
      </w:r>
      <w:r w:rsidRPr="00520048">
        <w:rPr>
          <w:b/>
          <w:iCs/>
          <w:sz w:val="22"/>
          <w:highlight w:val="cyan"/>
          <w:u w:val="single"/>
        </w:rPr>
        <w:t>actively encouraged</w:t>
      </w:r>
      <w:r w:rsidRPr="00520048">
        <w:rPr>
          <w:sz w:val="16"/>
        </w:rPr>
        <w:t xml:space="preserve"> such </w:t>
      </w:r>
      <w:r w:rsidRPr="00520048">
        <w:rPr>
          <w:sz w:val="22"/>
          <w:highlight w:val="cyan"/>
          <w:u w:val="single"/>
        </w:rPr>
        <w:t>disloyalty</w:t>
      </w:r>
      <w:r w:rsidRPr="00520048">
        <w:rPr>
          <w:sz w:val="16"/>
        </w:rPr>
        <w:t xml:space="preserve">. These findings have significance for theories of alliance politics and international reputation, as well as contemporary alliance management. </w:t>
      </w:r>
    </w:p>
    <w:p w14:paraId="479F04F9" w14:textId="77777777" w:rsidR="00520048" w:rsidRPr="00520048" w:rsidRDefault="00520048" w:rsidP="00520048">
      <w:pPr>
        <w:rPr>
          <w:sz w:val="16"/>
          <w:szCs w:val="16"/>
        </w:rPr>
      </w:pPr>
      <w:r w:rsidRPr="00520048">
        <w:rPr>
          <w:sz w:val="16"/>
          <w:szCs w:val="16"/>
        </w:rPr>
        <w:t xml:space="preserve">Introduction </w:t>
      </w:r>
    </w:p>
    <w:p w14:paraId="3A8EA1BE" w14:textId="77777777" w:rsidR="00520048" w:rsidRPr="00520048" w:rsidRDefault="00520048" w:rsidP="00520048">
      <w:pPr>
        <w:rPr>
          <w:sz w:val="16"/>
          <w:szCs w:val="16"/>
        </w:rPr>
      </w:pPr>
      <w:r w:rsidRPr="00520048">
        <w:rPr>
          <w:sz w:val="16"/>
          <w:szCs w:val="16"/>
        </w:rPr>
        <w:t xml:space="preserve">Do states judge their ally's behavior toward its other allies? If yes, how? Historically, decisionmakers have instinctively adopted deterrence theory's logic that a state's character is judged through displays of innate loyalty: if a state is disloyal to one ally, then this will create a reputation for disloyalty, which will cause other allies to doubt the state's reliability. Thus, disloyalty can have calamitous consequences: the aggrieved ally will punish the betrayal; other allies will suffer crises of faith; and adversaries will conclude that the state's alliances are cheap talk. The logic is that discrete alliance commitments are interdependent—that what happens in one alliance affects the expectations of other allies—and that this interdependence is underpinned by demonstrations of loyalty. President Lyndon Johnson said that if the United States were “driven from the field in Viet-nam, then no nation can ever again have the same confidence in American promise or in American protection.”1 </w:t>
      </w:r>
    </w:p>
    <w:p w14:paraId="0CDFD556" w14:textId="77777777" w:rsidR="00520048" w:rsidRPr="00520048" w:rsidRDefault="00520048" w:rsidP="00520048">
      <w:pPr>
        <w:rPr>
          <w:sz w:val="16"/>
          <w:szCs w:val="16"/>
        </w:rPr>
      </w:pPr>
      <w:r w:rsidRPr="00520048">
        <w:rPr>
          <w:sz w:val="16"/>
          <w:szCs w:val="16"/>
        </w:rPr>
        <w:t xml:space="preserve">These convictions regularly animate contemporary debates: Nancy Bernkopf Tucker and Bonnie Glaser argue that if the United States were to abandon Taiwan in a conflict with China, this could deal “a fatal blow to the U.S.-Japan alliance” and might lead to South Korea “renouncing its security alliance with Washington and aligning with Beijing.”2 Aaron Friedberg writes that expecting a U.S. “back down … [and] a Chinese victory over Taiwan … to leave America's Asian alliances unscathed, is to indulge in wishful thinking of the most dangerous kind.”3 Others suggest cross-regional effects, claiming that by “retreating from the Middle East and abandoning Ukraine to Russian aggression,” President Barack Obama left “America's Asian allies … bewildered and alienated.”4 If alliance interdependence exists, and is governed by innate loyalty, then fighting for reputation is crucial, because any single alliance rift could quickly tear asunder other alliance relationships. </w:t>
      </w:r>
    </w:p>
    <w:p w14:paraId="0207F985" w14:textId="77777777" w:rsidR="00520048" w:rsidRPr="00520048" w:rsidRDefault="00520048" w:rsidP="00520048">
      <w:pPr>
        <w:rPr>
          <w:sz w:val="16"/>
        </w:rPr>
      </w:pPr>
      <w:r w:rsidRPr="00520048">
        <w:rPr>
          <w:sz w:val="16"/>
        </w:rPr>
        <w:t>Some scholars, described as “reputation skeptics,” dispute this common wisdom. Skeptics argue that because “</w:t>
      </w:r>
      <w:r w:rsidRPr="00520048">
        <w:rPr>
          <w:sz w:val="22"/>
          <w:highlight w:val="cyan"/>
          <w:u w:val="single"/>
        </w:rPr>
        <w:t>reputation</w:t>
      </w:r>
      <w:r w:rsidRPr="00520048">
        <w:rPr>
          <w:sz w:val="22"/>
          <w:u w:val="single"/>
        </w:rPr>
        <w:t xml:space="preserve"> is </w:t>
      </w:r>
      <w:r w:rsidRPr="00520048">
        <w:rPr>
          <w:sz w:val="22"/>
          <w:highlight w:val="cyan"/>
          <w:u w:val="single"/>
        </w:rPr>
        <w:t xml:space="preserve">in the </w:t>
      </w:r>
      <w:r w:rsidRPr="00520048">
        <w:rPr>
          <w:b/>
          <w:iCs/>
          <w:sz w:val="22"/>
          <w:highlight w:val="cyan"/>
          <w:u w:val="single"/>
        </w:rPr>
        <w:t>eye of the beholder</w:t>
      </w:r>
      <w:r w:rsidRPr="00520048">
        <w:rPr>
          <w:sz w:val="16"/>
        </w:rPr>
        <w:t xml:space="preserve">,” the </w:t>
      </w:r>
      <w:r w:rsidRPr="00520048">
        <w:rPr>
          <w:sz w:val="22"/>
          <w:u w:val="single"/>
        </w:rPr>
        <w:t xml:space="preserve">United States should </w:t>
      </w:r>
      <w:r w:rsidRPr="00520048">
        <w:rPr>
          <w:b/>
          <w:iCs/>
          <w:sz w:val="22"/>
          <w:u w:val="single"/>
        </w:rPr>
        <w:t>never</w:t>
      </w:r>
      <w:r w:rsidRPr="00520048">
        <w:rPr>
          <w:sz w:val="22"/>
          <w:u w:val="single"/>
        </w:rPr>
        <w:t xml:space="preserve"> regard demonstrating loyalty as sufficient grounds for military action</w:t>
      </w:r>
      <w:r w:rsidRPr="00520048">
        <w:rPr>
          <w:sz w:val="16"/>
        </w:rPr>
        <w:t xml:space="preserve">.5 Jonathan Mercer argues that </w:t>
      </w:r>
      <w:r w:rsidRPr="00520048">
        <w:rPr>
          <w:sz w:val="22"/>
          <w:u w:val="single"/>
        </w:rPr>
        <w:t xml:space="preserve">when </w:t>
      </w:r>
      <w:r w:rsidRPr="00520048">
        <w:rPr>
          <w:sz w:val="22"/>
          <w:highlight w:val="cyan"/>
          <w:u w:val="single"/>
        </w:rPr>
        <w:t>allies</w:t>
      </w:r>
      <w:r w:rsidRPr="00520048">
        <w:rPr>
          <w:sz w:val="22"/>
          <w:u w:val="single"/>
        </w:rPr>
        <w:t xml:space="preserve"> observe the </w:t>
      </w:r>
      <w:r w:rsidRPr="00520048">
        <w:rPr>
          <w:b/>
          <w:iCs/>
          <w:sz w:val="22"/>
          <w:u w:val="single"/>
        </w:rPr>
        <w:t>U</w:t>
      </w:r>
      <w:r w:rsidRPr="00520048">
        <w:rPr>
          <w:sz w:val="22"/>
          <w:u w:val="single"/>
        </w:rPr>
        <w:t xml:space="preserve">nited </w:t>
      </w:r>
      <w:r w:rsidRPr="00520048">
        <w:rPr>
          <w:b/>
          <w:iCs/>
          <w:sz w:val="22"/>
          <w:u w:val="single"/>
        </w:rPr>
        <w:t>S</w:t>
      </w:r>
      <w:r w:rsidRPr="00520048">
        <w:rPr>
          <w:sz w:val="22"/>
          <w:u w:val="single"/>
        </w:rPr>
        <w:t>tates demonstrating loyalty</w:t>
      </w:r>
      <w:r w:rsidRPr="00520048">
        <w:rPr>
          <w:sz w:val="16"/>
        </w:rPr>
        <w:t xml:space="preserve">, </w:t>
      </w:r>
      <w:r w:rsidRPr="00520048">
        <w:rPr>
          <w:sz w:val="22"/>
          <w:u w:val="single"/>
        </w:rPr>
        <w:t>they</w:t>
      </w:r>
      <w:r w:rsidRPr="00520048">
        <w:rPr>
          <w:sz w:val="16"/>
        </w:rPr>
        <w:t xml:space="preserve"> will </w:t>
      </w:r>
      <w:r w:rsidRPr="00520048">
        <w:rPr>
          <w:sz w:val="22"/>
          <w:highlight w:val="cyan"/>
          <w:u w:val="single"/>
        </w:rPr>
        <w:t>attribute</w:t>
      </w:r>
      <w:r w:rsidRPr="00520048">
        <w:rPr>
          <w:sz w:val="22"/>
          <w:u w:val="single"/>
        </w:rPr>
        <w:t xml:space="preserve"> this </w:t>
      </w:r>
      <w:r w:rsidRPr="00520048">
        <w:rPr>
          <w:b/>
          <w:iCs/>
          <w:sz w:val="22"/>
          <w:u w:val="single"/>
        </w:rPr>
        <w:t xml:space="preserve">desired </w:t>
      </w:r>
      <w:r w:rsidRPr="00520048">
        <w:rPr>
          <w:b/>
          <w:iCs/>
          <w:sz w:val="22"/>
          <w:highlight w:val="cyan"/>
          <w:u w:val="single"/>
        </w:rPr>
        <w:t>behavior</w:t>
      </w:r>
      <w:r w:rsidRPr="00520048">
        <w:rPr>
          <w:sz w:val="22"/>
          <w:highlight w:val="cyan"/>
          <w:u w:val="single"/>
        </w:rPr>
        <w:t xml:space="preserve"> to </w:t>
      </w:r>
      <w:r w:rsidRPr="00520048">
        <w:rPr>
          <w:b/>
          <w:iCs/>
          <w:sz w:val="22"/>
          <w:highlight w:val="cyan"/>
          <w:u w:val="single"/>
        </w:rPr>
        <w:t>situational causes</w:t>
      </w:r>
      <w:r w:rsidRPr="00520048">
        <w:rPr>
          <w:sz w:val="22"/>
          <w:highlight w:val="cyan"/>
          <w:u w:val="single"/>
        </w:rPr>
        <w:t xml:space="preserve"> and</w:t>
      </w:r>
      <w:r w:rsidRPr="00520048">
        <w:rPr>
          <w:sz w:val="16"/>
        </w:rPr>
        <w:t xml:space="preserve"> thus </w:t>
      </w:r>
      <w:r w:rsidRPr="00520048">
        <w:rPr>
          <w:sz w:val="22"/>
          <w:u w:val="single"/>
        </w:rPr>
        <w:t xml:space="preserve">will </w:t>
      </w:r>
      <w:r w:rsidRPr="00520048">
        <w:rPr>
          <w:sz w:val="22"/>
          <w:highlight w:val="cyan"/>
          <w:u w:val="single"/>
        </w:rPr>
        <w:t>not conclude</w:t>
      </w:r>
      <w:r w:rsidRPr="00520048">
        <w:rPr>
          <w:sz w:val="16"/>
        </w:rPr>
        <w:t xml:space="preserve"> that </w:t>
      </w:r>
      <w:r w:rsidRPr="00520048">
        <w:rPr>
          <w:sz w:val="22"/>
          <w:u w:val="single"/>
        </w:rPr>
        <w:t xml:space="preserve">it will be loyal in </w:t>
      </w:r>
      <w:r w:rsidRPr="00520048">
        <w:rPr>
          <w:b/>
          <w:iCs/>
          <w:sz w:val="22"/>
          <w:highlight w:val="cyan"/>
          <w:u w:val="single"/>
        </w:rPr>
        <w:t>future crises</w:t>
      </w:r>
      <w:r w:rsidRPr="00520048">
        <w:rPr>
          <w:sz w:val="16"/>
        </w:rPr>
        <w:t xml:space="preserve">. In contrast, he concludes that </w:t>
      </w:r>
      <w:r w:rsidRPr="00520048">
        <w:rPr>
          <w:sz w:val="22"/>
          <w:highlight w:val="cyan"/>
          <w:u w:val="single"/>
        </w:rPr>
        <w:t>when</w:t>
      </w:r>
      <w:r w:rsidRPr="00520048">
        <w:rPr>
          <w:sz w:val="22"/>
          <w:u w:val="single"/>
        </w:rPr>
        <w:t xml:space="preserve"> the </w:t>
      </w:r>
      <w:r w:rsidRPr="00520048">
        <w:rPr>
          <w:b/>
          <w:iCs/>
          <w:sz w:val="22"/>
          <w:u w:val="single"/>
        </w:rPr>
        <w:t>U</w:t>
      </w:r>
      <w:r w:rsidRPr="00520048">
        <w:rPr>
          <w:sz w:val="22"/>
          <w:u w:val="single"/>
        </w:rPr>
        <w:t xml:space="preserve">nited </w:t>
      </w:r>
      <w:r w:rsidRPr="00520048">
        <w:rPr>
          <w:b/>
          <w:iCs/>
          <w:sz w:val="22"/>
          <w:u w:val="single"/>
        </w:rPr>
        <w:t>S</w:t>
      </w:r>
      <w:r w:rsidRPr="00520048">
        <w:rPr>
          <w:sz w:val="22"/>
          <w:u w:val="single"/>
        </w:rPr>
        <w:t xml:space="preserve">tates is </w:t>
      </w:r>
      <w:r w:rsidRPr="00520048">
        <w:rPr>
          <w:sz w:val="22"/>
          <w:highlight w:val="cyan"/>
          <w:u w:val="single"/>
        </w:rPr>
        <w:t>disloyal</w:t>
      </w:r>
      <w:r w:rsidRPr="00520048">
        <w:rPr>
          <w:sz w:val="16"/>
        </w:rPr>
        <w:t xml:space="preserve">, this </w:t>
      </w:r>
      <w:r w:rsidRPr="00520048">
        <w:rPr>
          <w:sz w:val="22"/>
          <w:highlight w:val="cyan"/>
          <w:u w:val="single"/>
        </w:rPr>
        <w:t>undesired behavior</w:t>
      </w:r>
      <w:r w:rsidRPr="00520048">
        <w:rPr>
          <w:sz w:val="16"/>
        </w:rPr>
        <w:t xml:space="preserve"> will be </w:t>
      </w:r>
      <w:r w:rsidRPr="00520048">
        <w:rPr>
          <w:sz w:val="22"/>
          <w:highlight w:val="cyan"/>
          <w:u w:val="single"/>
        </w:rPr>
        <w:t xml:space="preserve">attributed to </w:t>
      </w:r>
      <w:r w:rsidRPr="00520048">
        <w:rPr>
          <w:b/>
          <w:iCs/>
          <w:sz w:val="22"/>
          <w:highlight w:val="cyan"/>
          <w:u w:val="single"/>
        </w:rPr>
        <w:t>national character</w:t>
      </w:r>
      <w:r w:rsidRPr="00520048">
        <w:rPr>
          <w:sz w:val="16"/>
        </w:rPr>
        <w:t xml:space="preserve">, </w:t>
      </w:r>
      <w:r w:rsidRPr="00520048">
        <w:rPr>
          <w:sz w:val="22"/>
          <w:u w:val="single"/>
        </w:rPr>
        <w:t>but</w:t>
      </w:r>
      <w:r w:rsidRPr="00520048">
        <w:rPr>
          <w:sz w:val="16"/>
        </w:rPr>
        <w:t xml:space="preserve"> will </w:t>
      </w:r>
      <w:r w:rsidRPr="00520048">
        <w:rPr>
          <w:sz w:val="22"/>
          <w:highlight w:val="cyan"/>
          <w:u w:val="single"/>
        </w:rPr>
        <w:t>not</w:t>
      </w:r>
      <w:r w:rsidRPr="00520048">
        <w:rPr>
          <w:sz w:val="16"/>
        </w:rPr>
        <w:t xml:space="preserve"> always </w:t>
      </w:r>
      <w:r w:rsidRPr="00520048">
        <w:rPr>
          <w:sz w:val="22"/>
          <w:highlight w:val="cyan"/>
          <w:u w:val="single"/>
        </w:rPr>
        <w:t xml:space="preserve">cause allies to expect </w:t>
      </w:r>
      <w:r w:rsidRPr="00520048">
        <w:rPr>
          <w:b/>
          <w:iCs/>
          <w:sz w:val="22"/>
          <w:highlight w:val="cyan"/>
          <w:u w:val="single"/>
        </w:rPr>
        <w:t>similar behavior</w:t>
      </w:r>
      <w:r w:rsidRPr="00520048">
        <w:rPr>
          <w:sz w:val="22"/>
          <w:highlight w:val="cyan"/>
          <w:u w:val="single"/>
        </w:rPr>
        <w:t xml:space="preserve"> in the future</w:t>
      </w:r>
      <w:r w:rsidRPr="00520048">
        <w:rPr>
          <w:sz w:val="16"/>
        </w:rPr>
        <w:t>.6 Reputation skeptics believe that “</w:t>
      </w:r>
      <w:r w:rsidRPr="00520048">
        <w:rPr>
          <w:sz w:val="22"/>
          <w:u w:val="single"/>
        </w:rPr>
        <w:t xml:space="preserve">leaders are </w:t>
      </w:r>
      <w:r w:rsidRPr="00520048">
        <w:rPr>
          <w:b/>
          <w:iCs/>
          <w:sz w:val="22"/>
          <w:u w:val="single"/>
        </w:rPr>
        <w:t>tragically mistaken</w:t>
      </w:r>
      <w:r w:rsidRPr="00520048">
        <w:rPr>
          <w:sz w:val="16"/>
        </w:rPr>
        <w:t xml:space="preserve"> when they commit to the use of force in the expectation of long-term benefits beyond any gains in the immediate dispute.”7</w:t>
      </w:r>
    </w:p>
    <w:p w14:paraId="06FC1C6A" w14:textId="77777777" w:rsidR="00520048" w:rsidRPr="00520048" w:rsidRDefault="00520048" w:rsidP="00520048"/>
    <w:p w14:paraId="10DAD1B9"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 xml:space="preserve">The nuclear umbrella is </w:t>
      </w:r>
      <w:r w:rsidRPr="00520048">
        <w:rPr>
          <w:rFonts w:eastAsiaTheme="majorEastAsia" w:cstheme="majorBidi"/>
          <w:b/>
          <w:iCs/>
          <w:sz w:val="22"/>
          <w:u w:val="single"/>
        </w:rPr>
        <w:t>unsustainable</w:t>
      </w:r>
      <w:r w:rsidRPr="00520048">
        <w:rPr>
          <w:rFonts w:eastAsiaTheme="majorEastAsia" w:cstheme="majorBidi"/>
          <w:b/>
          <w:iCs/>
          <w:sz w:val="22"/>
        </w:rPr>
        <w:t xml:space="preserve"> and fails to prevent proliferation or solve deterrence.</w:t>
      </w:r>
    </w:p>
    <w:p w14:paraId="35AC6E0E" w14:textId="77777777" w:rsidR="00520048" w:rsidRPr="00520048" w:rsidRDefault="00520048" w:rsidP="00520048">
      <w:r w:rsidRPr="00520048">
        <w:rPr>
          <w:b/>
          <w:bCs/>
          <w:sz w:val="22"/>
        </w:rPr>
        <w:t>Walt ’21</w:t>
      </w:r>
      <w:r w:rsidRPr="00520048">
        <w:t xml:space="preserve"> — Stephen; columnist at Foreign Policy and the Robert and Renée Belfer professor of international relations at Harvard University. March 23, 2021; "It’s Time to Fold America’s Nuclear Umbrella"; </w:t>
      </w:r>
      <w:r w:rsidRPr="00520048">
        <w:rPr>
          <w:i/>
          <w:iCs/>
        </w:rPr>
        <w:t>Foreign Policy</w:t>
      </w:r>
      <w:r w:rsidRPr="00520048">
        <w:t xml:space="preserve">; </w:t>
      </w:r>
      <w:hyperlink r:id="rId6" w:history="1">
        <w:r w:rsidRPr="00520048">
          <w:t>https://foreignpolicy.com/2021/03/23/its-time-to-fold-americas-nuclear-umbrella/</w:t>
        </w:r>
      </w:hyperlink>
      <w:r w:rsidRPr="00520048">
        <w:t>; //CYang</w:t>
      </w:r>
    </w:p>
    <w:p w14:paraId="3306E119" w14:textId="77777777" w:rsidR="00520048" w:rsidRPr="00520048" w:rsidRDefault="00520048" w:rsidP="00520048">
      <w:pPr>
        <w:rPr>
          <w:sz w:val="16"/>
        </w:rPr>
      </w:pPr>
      <w:r w:rsidRPr="00520048">
        <w:rPr>
          <w:sz w:val="16"/>
        </w:rPr>
        <w:t xml:space="preserve">Why is this statement so intriguing? Because it shows the authors of this report recognize that </w:t>
      </w:r>
      <w:r w:rsidRPr="00520048">
        <w:rPr>
          <w:sz w:val="22"/>
          <w:highlight w:val="cyan"/>
          <w:u w:val="single"/>
        </w:rPr>
        <w:t>Europe</w:t>
      </w:r>
      <w:r w:rsidRPr="00520048">
        <w:rPr>
          <w:sz w:val="22"/>
          <w:u w:val="single"/>
        </w:rPr>
        <w:t xml:space="preserve"> as a whole</w:t>
      </w:r>
      <w:r w:rsidRPr="00520048">
        <w:rPr>
          <w:sz w:val="16"/>
        </w:rPr>
        <w:t xml:space="preserve"> might be </w:t>
      </w:r>
      <w:r w:rsidRPr="00520048">
        <w:rPr>
          <w:b/>
          <w:iCs/>
          <w:sz w:val="22"/>
          <w:highlight w:val="cyan"/>
          <w:u w:val="single"/>
        </w:rPr>
        <w:t>more secure</w:t>
      </w:r>
      <w:r w:rsidRPr="00520048">
        <w:rPr>
          <w:sz w:val="22"/>
          <w:highlight w:val="cyan"/>
          <w:u w:val="single"/>
        </w:rPr>
        <w:t xml:space="preserve"> if it</w:t>
      </w:r>
      <w:r w:rsidRPr="00520048">
        <w:rPr>
          <w:sz w:val="16"/>
        </w:rPr>
        <w:t xml:space="preserve"> could </w:t>
      </w:r>
      <w:r w:rsidRPr="00520048">
        <w:rPr>
          <w:sz w:val="22"/>
          <w:highlight w:val="cyan"/>
          <w:u w:val="single"/>
        </w:rPr>
        <w:t xml:space="preserve">rely on a </w:t>
      </w:r>
      <w:r w:rsidRPr="00520048">
        <w:rPr>
          <w:b/>
          <w:iCs/>
          <w:sz w:val="22"/>
          <w:highlight w:val="cyan"/>
          <w:u w:val="single"/>
        </w:rPr>
        <w:t>local</w:t>
      </w:r>
      <w:r w:rsidRPr="00520048">
        <w:rPr>
          <w:b/>
          <w:iCs/>
          <w:sz w:val="22"/>
          <w:u w:val="single"/>
        </w:rPr>
        <w:t xml:space="preserve">ly based </w:t>
      </w:r>
      <w:r w:rsidRPr="00520048">
        <w:rPr>
          <w:b/>
          <w:iCs/>
          <w:sz w:val="22"/>
          <w:highlight w:val="cyan"/>
          <w:u w:val="single"/>
        </w:rPr>
        <w:t>deterrent</w:t>
      </w:r>
      <w:r w:rsidRPr="00520048">
        <w:rPr>
          <w:sz w:val="22"/>
          <w:highlight w:val="cyan"/>
          <w:u w:val="single"/>
        </w:rPr>
        <w:t xml:space="preserve"> instead of</w:t>
      </w:r>
      <w:r w:rsidRPr="00520048">
        <w:rPr>
          <w:sz w:val="16"/>
        </w:rPr>
        <w:t xml:space="preserve"> continuing to shelter under </w:t>
      </w:r>
      <w:r w:rsidRPr="00520048">
        <w:rPr>
          <w:sz w:val="22"/>
          <w:highlight w:val="cyan"/>
          <w:u w:val="single"/>
        </w:rPr>
        <w:t>the U.S. nuclear umbrella</w:t>
      </w:r>
      <w:r w:rsidRPr="00520048">
        <w:rPr>
          <w:sz w:val="16"/>
        </w:rPr>
        <w:t xml:space="preserve">. And if that is true for the nations of Europe, then it might well be </w:t>
      </w:r>
      <w:r w:rsidRPr="00520048">
        <w:rPr>
          <w:sz w:val="22"/>
          <w:u w:val="single"/>
        </w:rPr>
        <w:t>true for others</w:t>
      </w:r>
      <w:r w:rsidRPr="00520048">
        <w:rPr>
          <w:sz w:val="16"/>
        </w:rPr>
        <w:t xml:space="preserve">. Although the report’s authors are opposed to new states joining the nuclear club (Britain and France are already members), their statement clearly implies that </w:t>
      </w:r>
      <w:r w:rsidRPr="00520048">
        <w:rPr>
          <w:sz w:val="22"/>
          <w:u w:val="single"/>
        </w:rPr>
        <w:t>deterrence</w:t>
      </w:r>
      <w:r w:rsidRPr="00520048">
        <w:rPr>
          <w:sz w:val="16"/>
        </w:rPr>
        <w:t xml:space="preserve"> would be </w:t>
      </w:r>
      <w:r w:rsidRPr="00520048">
        <w:rPr>
          <w:sz w:val="22"/>
          <w:u w:val="single"/>
        </w:rPr>
        <w:t xml:space="preserve">strengthened if states facing </w:t>
      </w:r>
      <w:r w:rsidRPr="00520048">
        <w:rPr>
          <w:b/>
          <w:iCs/>
          <w:sz w:val="22"/>
          <w:u w:val="single"/>
        </w:rPr>
        <w:t>serious external threats</w:t>
      </w:r>
      <w:r w:rsidRPr="00520048">
        <w:rPr>
          <w:sz w:val="22"/>
          <w:u w:val="single"/>
        </w:rPr>
        <w:t xml:space="preserve"> had a nuclear guarantee that didn’t depend on </w:t>
      </w:r>
      <w:r w:rsidRPr="00520048">
        <w:rPr>
          <w:b/>
          <w:iCs/>
          <w:sz w:val="22"/>
          <w:u w:val="single"/>
        </w:rPr>
        <w:t>Uncle Sam</w:t>
      </w:r>
      <w:r w:rsidRPr="00520048">
        <w:rPr>
          <w:sz w:val="16"/>
        </w:rPr>
        <w:t>.</w:t>
      </w:r>
    </w:p>
    <w:p w14:paraId="29F63B53" w14:textId="77777777" w:rsidR="00520048" w:rsidRPr="00520048" w:rsidRDefault="00520048" w:rsidP="00520048">
      <w:pPr>
        <w:rPr>
          <w:sz w:val="16"/>
          <w:szCs w:val="16"/>
        </w:rPr>
      </w:pPr>
      <w:r w:rsidRPr="00520048">
        <w:rPr>
          <w:sz w:val="16"/>
          <w:szCs w:val="16"/>
        </w:rPr>
        <w:t>This is hardly a new issue. Since fairly early in the nuclear age, the United States has used nuclear weapons to “extend deterrence” and shield some of its allies. It sought to convince potential adversaries that the United States might use its formidable nuclear arsenal if these allies were attacked, even if the United States was not. Of course, there was always some chance that a war involving one of the United States’ allies might escalate to the nuclear level, either by accident, through inadvertence, or via deliberate decision, no matter what U.S. leaders said in advance. Even so, Washington went to considerable lengths to make its nuclear umbrella credible, partly to discourage enemies from attacking but also to convince its allies not to get nuclear weapons themselves.</w:t>
      </w:r>
    </w:p>
    <w:p w14:paraId="664E9E51" w14:textId="77777777" w:rsidR="00520048" w:rsidRPr="00520048" w:rsidRDefault="00520048" w:rsidP="00520048">
      <w:pPr>
        <w:rPr>
          <w:sz w:val="16"/>
          <w:szCs w:val="16"/>
        </w:rPr>
      </w:pPr>
      <w:r w:rsidRPr="00520048">
        <w:rPr>
          <w:sz w:val="16"/>
          <w:szCs w:val="16"/>
        </w:rPr>
        <w:t>Accordingly, U.S. leaders made lots of public statements linking the U.S. arsenal to its core alliance commitments, and NATO drew up various plans and doctrinal pronouncements designed to reinforce perceptions of a reliable U.S. guarantee. The United States also deployed thousands of warheads on some of its allies’ territory, along with dual-key arrangements that gave those allies some say in how, when, or if these fearsome weapons got used. Lastly, and very importantly, the United States kept trying to achieve a meaningful degree of nuclear superiority to make a possible first use of nuclear weapons to defend allies more credible. Instead of acquiring a “minimum deterrent” (i.e., retaliatory forces that could survive any possible attack and then inflict unacceptable damage on an aggressor), U.S. war plans and weapons decisions always focused on trying to come out on top in the awful event of an actual nuclear war.</w:t>
      </w:r>
    </w:p>
    <w:p w14:paraId="711C67FC" w14:textId="77777777" w:rsidR="00520048" w:rsidRPr="00520048" w:rsidRDefault="00520048" w:rsidP="00520048">
      <w:pPr>
        <w:rPr>
          <w:sz w:val="16"/>
          <w:szCs w:val="16"/>
        </w:rPr>
      </w:pPr>
      <w:r w:rsidRPr="00520048">
        <w:rPr>
          <w:sz w:val="16"/>
          <w:szCs w:val="16"/>
        </w:rPr>
        <w:t>Why did the United States do this? In good part because convincing people you might use nuclear weapons to defend an ally isn’t easy. One might imagine a U.S. president using nuclear weapons to retaliate against a direct attack on U.S. territory or to deter the extremely unlikely prospect of a conventional invasion that threatened U.S. independence. This is the one thing nuclear weapons are good for: deterring existential threats to their possessors’ independence or autonomy. This form of deterrence (sometimes termed “basic” or “Type I”) works because the deterring side will almost certainly care more about preserving its own independence than a potential attacker is likely to care about trying to take it away. Because the balance of resolve favors the defender, even much weaker nuclear powers can deter enemies from attacking them directly. If you don’t find this argument persuasive, remember the U.S. attacked non-nuclear Iraq in 2003 and non-nuclear Libya in 2011, but it leaves nuclear-armed North Korea alone.</w:t>
      </w:r>
    </w:p>
    <w:p w14:paraId="69CE113A" w14:textId="77777777" w:rsidR="00520048" w:rsidRPr="00520048" w:rsidRDefault="00520048" w:rsidP="00520048">
      <w:pPr>
        <w:rPr>
          <w:sz w:val="16"/>
        </w:rPr>
      </w:pPr>
      <w:r w:rsidRPr="00520048">
        <w:rPr>
          <w:sz w:val="16"/>
        </w:rPr>
        <w:t xml:space="preserve">By contrast, </w:t>
      </w:r>
      <w:r w:rsidRPr="00520048">
        <w:rPr>
          <w:sz w:val="22"/>
          <w:highlight w:val="cyan"/>
          <w:u w:val="single"/>
        </w:rPr>
        <w:t>deterring</w:t>
      </w:r>
      <w:r w:rsidRPr="00520048">
        <w:rPr>
          <w:sz w:val="16"/>
        </w:rPr>
        <w:t xml:space="preserve"> a conventional or a </w:t>
      </w:r>
      <w:r w:rsidRPr="00520048">
        <w:rPr>
          <w:sz w:val="22"/>
          <w:u w:val="single"/>
        </w:rPr>
        <w:t xml:space="preserve">nuclear attack on an ally </w:t>
      </w:r>
      <w:r w:rsidRPr="00520048">
        <w:rPr>
          <w:sz w:val="22"/>
          <w:highlight w:val="cyan"/>
          <w:u w:val="single"/>
        </w:rPr>
        <w:t>by threatening</w:t>
      </w:r>
      <w:r w:rsidRPr="00520048">
        <w:rPr>
          <w:sz w:val="22"/>
          <w:u w:val="single"/>
        </w:rPr>
        <w:t xml:space="preserve"> to go </w:t>
      </w:r>
      <w:r w:rsidRPr="00520048">
        <w:rPr>
          <w:sz w:val="22"/>
          <w:highlight w:val="cyan"/>
          <w:u w:val="single"/>
        </w:rPr>
        <w:t>nuclear</w:t>
      </w:r>
      <w:r w:rsidRPr="00520048">
        <w:rPr>
          <w:sz w:val="16"/>
        </w:rPr>
        <w:t xml:space="preserve"> — and convincing your allies that you really mean it — </w:t>
      </w:r>
      <w:r w:rsidRPr="00520048">
        <w:rPr>
          <w:sz w:val="22"/>
          <w:highlight w:val="cyan"/>
          <w:u w:val="single"/>
        </w:rPr>
        <w:t>is</w:t>
      </w:r>
      <w:r w:rsidRPr="00520048">
        <w:rPr>
          <w:sz w:val="22"/>
          <w:u w:val="single"/>
        </w:rPr>
        <w:t xml:space="preserve"> </w:t>
      </w:r>
      <w:r w:rsidRPr="00520048">
        <w:rPr>
          <w:b/>
          <w:iCs/>
          <w:sz w:val="22"/>
          <w:u w:val="single"/>
        </w:rPr>
        <w:t xml:space="preserve">more </w:t>
      </w:r>
      <w:r w:rsidRPr="00520048">
        <w:rPr>
          <w:b/>
          <w:iCs/>
          <w:sz w:val="22"/>
          <w:highlight w:val="cyan"/>
          <w:u w:val="single"/>
        </w:rPr>
        <w:t>challenging</w:t>
      </w:r>
      <w:r w:rsidRPr="00520048">
        <w:rPr>
          <w:sz w:val="16"/>
        </w:rPr>
        <w:t xml:space="preserve">. It is one thing to threaten to use nuclear weapons to keep one’s own country from being subjugated but quite another to do so to save an ally from defeat or domination. Or, as people used to wonder back in the Cold War, </w:t>
      </w:r>
      <w:r w:rsidRPr="00520048">
        <w:rPr>
          <w:sz w:val="22"/>
          <w:highlight w:val="cyan"/>
          <w:u w:val="single"/>
        </w:rPr>
        <w:t>would</w:t>
      </w:r>
      <w:r w:rsidRPr="00520048">
        <w:rPr>
          <w:sz w:val="22"/>
          <w:u w:val="single"/>
        </w:rPr>
        <w:t xml:space="preserve"> a U.S. </w:t>
      </w:r>
      <w:r w:rsidRPr="00520048">
        <w:rPr>
          <w:sz w:val="22"/>
          <w:highlight w:val="cyan"/>
          <w:u w:val="single"/>
        </w:rPr>
        <w:t>president</w:t>
      </w:r>
      <w:r w:rsidRPr="00520048">
        <w:rPr>
          <w:sz w:val="22"/>
          <w:u w:val="single"/>
        </w:rPr>
        <w:t xml:space="preserve"> really </w:t>
      </w:r>
      <w:r w:rsidRPr="00520048">
        <w:rPr>
          <w:sz w:val="22"/>
          <w:highlight w:val="cyan"/>
          <w:u w:val="single"/>
        </w:rPr>
        <w:t>risk Washington</w:t>
      </w:r>
      <w:r w:rsidRPr="00520048">
        <w:rPr>
          <w:sz w:val="22"/>
          <w:u w:val="single"/>
        </w:rPr>
        <w:t xml:space="preserve"> or Chicago </w:t>
      </w:r>
      <w:r w:rsidRPr="00520048">
        <w:rPr>
          <w:sz w:val="22"/>
          <w:highlight w:val="cyan"/>
          <w:u w:val="single"/>
        </w:rPr>
        <w:t>to save Paris</w:t>
      </w:r>
      <w:r w:rsidRPr="00520048">
        <w:rPr>
          <w:sz w:val="22"/>
          <w:u w:val="single"/>
        </w:rPr>
        <w:t xml:space="preserve"> or Berlin</w:t>
      </w:r>
      <w:r w:rsidRPr="00520048">
        <w:rPr>
          <w:sz w:val="16"/>
        </w:rPr>
        <w:t xml:space="preserve">? Long after they had left office, a few former U.S. officials suggested the </w:t>
      </w:r>
      <w:r w:rsidRPr="00520048">
        <w:rPr>
          <w:sz w:val="22"/>
          <w:u w:val="single"/>
        </w:rPr>
        <w:t>answer was</w:t>
      </w:r>
      <w:r w:rsidRPr="00520048">
        <w:rPr>
          <w:sz w:val="16"/>
        </w:rPr>
        <w:t xml:space="preserve"> almost </w:t>
      </w:r>
      <w:r w:rsidRPr="00520048">
        <w:rPr>
          <w:b/>
          <w:iCs/>
          <w:sz w:val="22"/>
          <w:highlight w:val="cyan"/>
          <w:u w:val="single"/>
        </w:rPr>
        <w:t>certainly</w:t>
      </w:r>
      <w:r w:rsidRPr="00520048">
        <w:rPr>
          <w:sz w:val="16"/>
        </w:rPr>
        <w:t xml:space="preserve"> “</w:t>
      </w:r>
      <w:r w:rsidRPr="00520048">
        <w:rPr>
          <w:b/>
          <w:iCs/>
          <w:sz w:val="22"/>
          <w:highlight w:val="cyan"/>
          <w:u w:val="single"/>
        </w:rPr>
        <w:t>no</w:t>
      </w:r>
      <w:r w:rsidRPr="00520048">
        <w:rPr>
          <w:sz w:val="16"/>
        </w:rPr>
        <w:t xml:space="preserve">.” Extended deterrence could still work because potential attackers can’t be sure about any of this, but it still </w:t>
      </w:r>
      <w:r w:rsidRPr="00520048">
        <w:rPr>
          <w:sz w:val="22"/>
          <w:highlight w:val="cyan"/>
          <w:u w:val="single"/>
        </w:rPr>
        <w:t>isn’t</w:t>
      </w:r>
      <w:r w:rsidRPr="00520048">
        <w:rPr>
          <w:sz w:val="16"/>
        </w:rPr>
        <w:t xml:space="preserve"> as </w:t>
      </w:r>
      <w:r w:rsidRPr="00520048">
        <w:rPr>
          <w:b/>
          <w:iCs/>
          <w:sz w:val="22"/>
          <w:highlight w:val="cyan"/>
          <w:u w:val="single"/>
        </w:rPr>
        <w:t>credible</w:t>
      </w:r>
      <w:r w:rsidRPr="00520048">
        <w:rPr>
          <w:sz w:val="22"/>
          <w:u w:val="single"/>
        </w:rPr>
        <w:t xml:space="preserve"> as deterring attacks</w:t>
      </w:r>
      <w:r w:rsidRPr="00520048">
        <w:rPr>
          <w:sz w:val="16"/>
        </w:rPr>
        <w:t xml:space="preserve"> on one’s own territory.</w:t>
      </w:r>
    </w:p>
    <w:p w14:paraId="2177C074" w14:textId="77777777" w:rsidR="00520048" w:rsidRPr="00520048" w:rsidRDefault="00520048" w:rsidP="00520048">
      <w:pPr>
        <w:rPr>
          <w:sz w:val="16"/>
          <w:szCs w:val="16"/>
        </w:rPr>
      </w:pPr>
      <w:r w:rsidRPr="00520048">
        <w:rPr>
          <w:sz w:val="16"/>
          <w:szCs w:val="16"/>
        </w:rPr>
        <w:t xml:space="preserve">The </w:t>
      </w:r>
      <w:r w:rsidRPr="00520048">
        <w:rPr>
          <w:sz w:val="22"/>
          <w:highlight w:val="cyan"/>
          <w:u w:val="single"/>
        </w:rPr>
        <w:t>solution to this conundrum</w:t>
      </w:r>
      <w:r w:rsidRPr="00520048">
        <w:rPr>
          <w:sz w:val="16"/>
          <w:szCs w:val="16"/>
        </w:rPr>
        <w:t xml:space="preserve"> — if one can call it that — </w:t>
      </w:r>
      <w:r w:rsidRPr="00520048">
        <w:rPr>
          <w:sz w:val="22"/>
          <w:highlight w:val="cyan"/>
          <w:u w:val="single"/>
        </w:rPr>
        <w:t>is</w:t>
      </w:r>
      <w:r w:rsidRPr="00520048">
        <w:rPr>
          <w:sz w:val="22"/>
          <w:u w:val="single"/>
        </w:rPr>
        <w:t xml:space="preserve"> to achieve </w:t>
      </w:r>
      <w:r w:rsidRPr="00520048">
        <w:rPr>
          <w:b/>
          <w:iCs/>
          <w:sz w:val="22"/>
          <w:highlight w:val="cyan"/>
          <w:u w:val="single"/>
        </w:rPr>
        <w:t>overwhelming</w:t>
      </w:r>
      <w:r w:rsidRPr="00520048">
        <w:rPr>
          <w:sz w:val="16"/>
          <w:szCs w:val="16"/>
        </w:rPr>
        <w:t xml:space="preserve"> “</w:t>
      </w:r>
      <w:r w:rsidRPr="00520048">
        <w:rPr>
          <w:b/>
          <w:iCs/>
          <w:sz w:val="22"/>
          <w:highlight w:val="cyan"/>
          <w:u w:val="single"/>
        </w:rPr>
        <w:t>nuclear superiority</w:t>
      </w:r>
      <w:r w:rsidRPr="00520048">
        <w:rPr>
          <w:sz w:val="16"/>
          <w:szCs w:val="16"/>
        </w:rPr>
        <w:t>.” If you could wipe out an adversary’s entire nuclear force in a first strike, you wouldn’t have to fear its retaliation, and using nuclear weapons to defend an ally would be much more credible. Even if a splendid first strike were not possible, perhaps you could convince a potential attacker that it will end up even worse off than you are at the end of a nuclear war to convince it not to put so much as a toe on the first rung of the escalation ladder.</w:t>
      </w:r>
    </w:p>
    <w:p w14:paraId="0A1EE894" w14:textId="77777777" w:rsidR="00520048" w:rsidRPr="00520048" w:rsidRDefault="00520048" w:rsidP="00520048">
      <w:pPr>
        <w:rPr>
          <w:sz w:val="16"/>
          <w:szCs w:val="16"/>
        </w:rPr>
      </w:pPr>
      <w:r w:rsidRPr="00520048">
        <w:rPr>
          <w:sz w:val="16"/>
          <w:szCs w:val="16"/>
        </w:rPr>
        <w:t>Thus, the perceived need to extend deterrence is one of the reasons why the United States has long sought nuclear superiority. It’s not the only reason: A genuine first strike capability could limit damage in the event of an actual war. A few commentators have also tried to argue — not very convincingly — that superiority would enable the stronger side to coerce weaker states in crises. Chasing the holy grail of a first-strike advantage was also popular with defense contractors and parts of the armed services because it requires spending billions of dollars annually on more and more accurate weapons, more efficient and destructive warheads, improved surveillance and anti-submarine warfare capabilities, and lots of other shiny objects.</w:t>
      </w:r>
    </w:p>
    <w:p w14:paraId="5ECD1F59" w14:textId="77777777" w:rsidR="00520048" w:rsidRPr="00520048" w:rsidRDefault="00520048" w:rsidP="00520048">
      <w:pPr>
        <w:rPr>
          <w:sz w:val="16"/>
          <w:szCs w:val="16"/>
        </w:rPr>
      </w:pPr>
      <w:r w:rsidRPr="00520048">
        <w:rPr>
          <w:sz w:val="16"/>
          <w:szCs w:val="16"/>
        </w:rPr>
        <w:t xml:space="preserve">Interestingly, a number of sophisticated </w:t>
      </w:r>
      <w:r w:rsidRPr="00520048">
        <w:rPr>
          <w:sz w:val="22"/>
          <w:u w:val="single"/>
        </w:rPr>
        <w:t>scholars</w:t>
      </w:r>
      <w:r w:rsidRPr="00520048">
        <w:rPr>
          <w:sz w:val="16"/>
          <w:szCs w:val="16"/>
        </w:rPr>
        <w:t xml:space="preserve"> have </w:t>
      </w:r>
      <w:r w:rsidRPr="00520048">
        <w:rPr>
          <w:sz w:val="22"/>
          <w:u w:val="single"/>
        </w:rPr>
        <w:t>recently claimed</w:t>
      </w:r>
      <w:r w:rsidRPr="00520048">
        <w:rPr>
          <w:sz w:val="16"/>
          <w:szCs w:val="16"/>
        </w:rPr>
        <w:t xml:space="preserve"> that </w:t>
      </w:r>
      <w:r w:rsidRPr="00520048">
        <w:rPr>
          <w:sz w:val="22"/>
          <w:u w:val="single"/>
        </w:rPr>
        <w:t>technological advances</w:t>
      </w:r>
      <w:r w:rsidRPr="00520048">
        <w:rPr>
          <w:sz w:val="16"/>
          <w:szCs w:val="16"/>
        </w:rPr>
        <w:t xml:space="preserve"> have </w:t>
      </w:r>
      <w:r w:rsidRPr="00520048">
        <w:rPr>
          <w:sz w:val="22"/>
          <w:u w:val="single"/>
        </w:rPr>
        <w:t>put the United States on the brink of</w:t>
      </w:r>
      <w:r w:rsidRPr="00520048">
        <w:rPr>
          <w:sz w:val="16"/>
          <w:szCs w:val="16"/>
        </w:rPr>
        <w:t xml:space="preserve"> a </w:t>
      </w:r>
      <w:r w:rsidRPr="00520048">
        <w:rPr>
          <w:sz w:val="22"/>
          <w:u w:val="single"/>
        </w:rPr>
        <w:t xml:space="preserve">true </w:t>
      </w:r>
      <w:r w:rsidRPr="00520048">
        <w:rPr>
          <w:b/>
          <w:iCs/>
          <w:sz w:val="22"/>
          <w:u w:val="single"/>
        </w:rPr>
        <w:t>first-strike capability</w:t>
      </w:r>
      <w:r w:rsidRPr="00520048">
        <w:rPr>
          <w:sz w:val="16"/>
          <w:szCs w:val="16"/>
        </w:rPr>
        <w:t xml:space="preserve">. </w:t>
      </w:r>
      <w:r w:rsidRPr="00520048">
        <w:rPr>
          <w:sz w:val="22"/>
          <w:u w:val="single"/>
        </w:rPr>
        <w:t>Perhaps in theory</w:t>
      </w:r>
      <w:r w:rsidRPr="00520048">
        <w:rPr>
          <w:sz w:val="16"/>
          <w:szCs w:val="16"/>
        </w:rPr>
        <w:t xml:space="preserve">, </w:t>
      </w:r>
      <w:r w:rsidRPr="00520048">
        <w:rPr>
          <w:sz w:val="22"/>
          <w:u w:val="single"/>
        </w:rPr>
        <w:t xml:space="preserve">but </w:t>
      </w:r>
      <w:r w:rsidRPr="00520048">
        <w:rPr>
          <w:b/>
          <w:iCs/>
          <w:sz w:val="22"/>
          <w:u w:val="single"/>
        </w:rPr>
        <w:t>certainly not</w:t>
      </w:r>
      <w:r w:rsidRPr="00520048">
        <w:rPr>
          <w:sz w:val="16"/>
          <w:szCs w:val="16"/>
        </w:rPr>
        <w:t xml:space="preserve"> as a </w:t>
      </w:r>
      <w:r w:rsidRPr="00520048">
        <w:rPr>
          <w:sz w:val="22"/>
          <w:u w:val="single"/>
        </w:rPr>
        <w:t>usable</w:t>
      </w:r>
      <w:r w:rsidRPr="00520048">
        <w:rPr>
          <w:sz w:val="16"/>
          <w:szCs w:val="16"/>
        </w:rPr>
        <w:t xml:space="preserve"> option. To see why, ask yourself what you would do if you were president and facing a serious crisis with a nuclear-armed adversary. You’ve put the armed services on alert, and there is some danger that force might be used and fighting could escalate. Suppose your military advisors and intelligence experts tell you if you order a first strike now, you can almost certainly destroy the enemy’s entire nuclear arsenal, leaving the United States unscathed and in an ideal position to resolve the dispute on favorable terms.</w:t>
      </w:r>
    </w:p>
    <w:p w14:paraId="7E389243" w14:textId="77777777" w:rsidR="00520048" w:rsidRPr="00520048" w:rsidRDefault="00520048" w:rsidP="00520048">
      <w:pPr>
        <w:rPr>
          <w:sz w:val="16"/>
          <w:szCs w:val="16"/>
        </w:rPr>
      </w:pPr>
      <w:r w:rsidRPr="00520048">
        <w:rPr>
          <w:sz w:val="16"/>
          <w:szCs w:val="16"/>
        </w:rPr>
        <w:t>Being a sensible person, you’d undoubtedly ask them: “Can you guarantee that? Are you absolutely, 100 percent sure the enemy will have zero usable weapons left, and therefore, we won’t even get our hair mussed?”</w:t>
      </w:r>
    </w:p>
    <w:p w14:paraId="5B501AFC" w14:textId="77777777" w:rsidR="00520048" w:rsidRPr="00520048" w:rsidRDefault="00520048" w:rsidP="00520048">
      <w:pPr>
        <w:rPr>
          <w:sz w:val="16"/>
          <w:szCs w:val="16"/>
        </w:rPr>
      </w:pPr>
      <w:r w:rsidRPr="00520048">
        <w:rPr>
          <w:sz w:val="16"/>
          <w:szCs w:val="16"/>
        </w:rPr>
        <w:t>“We are highly confident of success,” you are told. “But there is a slim chance that a few enemy weapons would survive and reach U.S. soil. No more than one to three.”</w:t>
      </w:r>
    </w:p>
    <w:p w14:paraId="2B281F1F" w14:textId="77777777" w:rsidR="00520048" w:rsidRPr="00520048" w:rsidRDefault="00520048" w:rsidP="00520048">
      <w:pPr>
        <w:rPr>
          <w:sz w:val="16"/>
        </w:rPr>
      </w:pPr>
      <w:r w:rsidRPr="00520048">
        <w:rPr>
          <w:sz w:val="16"/>
        </w:rPr>
        <w:t xml:space="preserve">Even if you weren’t troubled by the moral issues involved in ordering an </w:t>
      </w:r>
      <w:r w:rsidRPr="00520048">
        <w:rPr>
          <w:sz w:val="22"/>
          <w:u w:val="single"/>
        </w:rPr>
        <w:t xml:space="preserve">attack that would kill </w:t>
      </w:r>
      <w:r w:rsidRPr="00520048">
        <w:rPr>
          <w:b/>
          <w:iCs/>
          <w:sz w:val="22"/>
          <w:u w:val="single"/>
        </w:rPr>
        <w:t>untold numbers</w:t>
      </w:r>
      <w:r w:rsidRPr="00520048">
        <w:rPr>
          <w:sz w:val="22"/>
          <w:u w:val="single"/>
        </w:rPr>
        <w:t xml:space="preserve"> of people</w:t>
      </w:r>
      <w:r w:rsidRPr="00520048">
        <w:rPr>
          <w:sz w:val="16"/>
        </w:rPr>
        <w:t xml:space="preserve"> (and you ought to be), would you do it? Of course you wouldn’t, because you </w:t>
      </w:r>
      <w:r w:rsidRPr="00520048">
        <w:rPr>
          <w:sz w:val="22"/>
          <w:u w:val="single"/>
        </w:rPr>
        <w:t>wouldn’t</w:t>
      </w:r>
      <w:r w:rsidRPr="00520048">
        <w:rPr>
          <w:sz w:val="16"/>
        </w:rPr>
        <w:t xml:space="preserve"> want to </w:t>
      </w:r>
      <w:r w:rsidRPr="00520048">
        <w:rPr>
          <w:sz w:val="22"/>
          <w:u w:val="single"/>
        </w:rPr>
        <w:t>risk</w:t>
      </w:r>
      <w:r w:rsidRPr="00520048">
        <w:rPr>
          <w:sz w:val="16"/>
        </w:rPr>
        <w:t xml:space="preserve"> losing </w:t>
      </w:r>
      <w:r w:rsidRPr="00520048">
        <w:rPr>
          <w:sz w:val="22"/>
          <w:u w:val="single"/>
        </w:rPr>
        <w:t>New York</w:t>
      </w:r>
      <w:r w:rsidRPr="00520048">
        <w:rPr>
          <w:sz w:val="16"/>
        </w:rPr>
        <w:t xml:space="preserve">, </w:t>
      </w:r>
      <w:r w:rsidRPr="00520048">
        <w:rPr>
          <w:sz w:val="22"/>
          <w:u w:val="single"/>
        </w:rPr>
        <w:t>Los Angeles</w:t>
      </w:r>
      <w:r w:rsidRPr="00520048">
        <w:rPr>
          <w:sz w:val="16"/>
        </w:rPr>
        <w:t xml:space="preserve">, </w:t>
      </w:r>
      <w:r w:rsidRPr="00520048">
        <w:rPr>
          <w:sz w:val="22"/>
          <w:u w:val="single"/>
        </w:rPr>
        <w:t>Chicago</w:t>
      </w:r>
      <w:r w:rsidRPr="00520048">
        <w:rPr>
          <w:sz w:val="16"/>
        </w:rPr>
        <w:t xml:space="preserve">, </w:t>
      </w:r>
      <w:r w:rsidRPr="00520048">
        <w:rPr>
          <w:sz w:val="22"/>
          <w:u w:val="single"/>
        </w:rPr>
        <w:t>Boston</w:t>
      </w:r>
      <w:r w:rsidRPr="00520048">
        <w:rPr>
          <w:sz w:val="16"/>
        </w:rPr>
        <w:t xml:space="preserve">, </w:t>
      </w:r>
      <w:r w:rsidRPr="00520048">
        <w:rPr>
          <w:sz w:val="22"/>
          <w:u w:val="single"/>
        </w:rPr>
        <w:t>or any other</w:t>
      </w:r>
      <w:r w:rsidRPr="00520048">
        <w:rPr>
          <w:sz w:val="16"/>
        </w:rPr>
        <w:t xml:space="preserve"> major </w:t>
      </w:r>
      <w:r w:rsidRPr="00520048">
        <w:rPr>
          <w:sz w:val="22"/>
          <w:u w:val="single"/>
        </w:rPr>
        <w:t>U.S. city</w:t>
      </w:r>
      <w:r w:rsidRPr="00520048">
        <w:rPr>
          <w:sz w:val="16"/>
        </w:rPr>
        <w:t xml:space="preserve">, which is what might happen if that first strike you authorized turned out to be just a tiny bit less effective than your advisors predicted. To issue a launch order, you’d have to believe the proposed attack would work perfectly the very first time it was executed (simulations and exercises aren’t the same), almost all of the missiles and bombs that have been sitting in silos or storage facilities for years would work as designed, and the other side wouldn’t have dispersed its own forces or hidden some extra weapons in places you had failed to detect. Based on everything the United States’ knows about complex military operations and the limits of intelligence, </w:t>
      </w:r>
      <w:r w:rsidRPr="00520048">
        <w:rPr>
          <w:sz w:val="22"/>
          <w:u w:val="single"/>
        </w:rPr>
        <w:t xml:space="preserve">you’d be a </w:t>
      </w:r>
      <w:r w:rsidRPr="00520048">
        <w:rPr>
          <w:b/>
          <w:iCs/>
          <w:sz w:val="22"/>
          <w:highlight w:val="cyan"/>
          <w:u w:val="single"/>
        </w:rPr>
        <w:t>fool</w:t>
      </w:r>
      <w:r w:rsidRPr="00520048">
        <w:rPr>
          <w:sz w:val="22"/>
          <w:highlight w:val="cyan"/>
          <w:u w:val="single"/>
        </w:rPr>
        <w:t xml:space="preserve"> to </w:t>
      </w:r>
      <w:r w:rsidRPr="00520048">
        <w:rPr>
          <w:b/>
          <w:iCs/>
          <w:sz w:val="22"/>
          <w:highlight w:val="cyan"/>
          <w:u w:val="single"/>
        </w:rPr>
        <w:t>roll the dice</w:t>
      </w:r>
      <w:r w:rsidRPr="00520048">
        <w:rPr>
          <w:sz w:val="16"/>
        </w:rPr>
        <w:t xml:space="preserve"> in this way.</w:t>
      </w:r>
    </w:p>
    <w:p w14:paraId="3D3EBF7B" w14:textId="77777777" w:rsidR="00520048" w:rsidRPr="00520048" w:rsidRDefault="00520048" w:rsidP="00520048">
      <w:pPr>
        <w:rPr>
          <w:sz w:val="16"/>
        </w:rPr>
      </w:pPr>
      <w:r w:rsidRPr="00520048">
        <w:rPr>
          <w:sz w:val="16"/>
        </w:rPr>
        <w:t xml:space="preserve">One more thing: </w:t>
      </w:r>
      <w:r w:rsidRPr="00520048">
        <w:rPr>
          <w:sz w:val="22"/>
          <w:highlight w:val="cyan"/>
          <w:u w:val="single"/>
        </w:rPr>
        <w:t>As</w:t>
      </w:r>
      <w:r w:rsidRPr="00520048">
        <w:rPr>
          <w:sz w:val="16"/>
        </w:rPr>
        <w:t xml:space="preserve"> first-strike </w:t>
      </w:r>
      <w:r w:rsidRPr="00520048">
        <w:rPr>
          <w:sz w:val="22"/>
          <w:highlight w:val="cyan"/>
          <w:u w:val="single"/>
        </w:rPr>
        <w:t>capabilities improve</w:t>
      </w:r>
      <w:r w:rsidRPr="00520048">
        <w:rPr>
          <w:sz w:val="16"/>
        </w:rPr>
        <w:t xml:space="preserve">, </w:t>
      </w:r>
      <w:r w:rsidRPr="00520048">
        <w:rPr>
          <w:sz w:val="22"/>
          <w:highlight w:val="cyan"/>
          <w:u w:val="single"/>
        </w:rPr>
        <w:t>adversaries</w:t>
      </w:r>
      <w:r w:rsidRPr="00520048">
        <w:rPr>
          <w:sz w:val="16"/>
        </w:rPr>
        <w:t xml:space="preserve"> may </w:t>
      </w:r>
      <w:r w:rsidRPr="00520048">
        <w:rPr>
          <w:sz w:val="22"/>
          <w:highlight w:val="cyan"/>
          <w:u w:val="single"/>
        </w:rPr>
        <w:t xml:space="preserve">respond by keeping forces on </w:t>
      </w:r>
      <w:r w:rsidRPr="00520048">
        <w:rPr>
          <w:b/>
          <w:iCs/>
          <w:sz w:val="22"/>
          <w:highlight w:val="cyan"/>
          <w:u w:val="single"/>
        </w:rPr>
        <w:t>higher alert</w:t>
      </w:r>
      <w:r w:rsidRPr="00520048">
        <w:rPr>
          <w:sz w:val="22"/>
          <w:u w:val="single"/>
        </w:rPr>
        <w:t xml:space="preserve"> or adopting</w:t>
      </w:r>
      <w:r w:rsidRPr="00520048">
        <w:rPr>
          <w:sz w:val="16"/>
        </w:rPr>
        <w:t xml:space="preserve"> “</w:t>
      </w:r>
      <w:r w:rsidRPr="00520048">
        <w:rPr>
          <w:b/>
          <w:iCs/>
          <w:sz w:val="22"/>
          <w:highlight w:val="cyan"/>
          <w:u w:val="single"/>
        </w:rPr>
        <w:t>l</w:t>
      </w:r>
      <w:r w:rsidRPr="00520048">
        <w:rPr>
          <w:sz w:val="22"/>
          <w:u w:val="single"/>
        </w:rPr>
        <w:t>aunch-</w:t>
      </w:r>
      <w:r w:rsidRPr="00520048">
        <w:rPr>
          <w:b/>
          <w:iCs/>
          <w:sz w:val="22"/>
          <w:highlight w:val="cyan"/>
          <w:u w:val="single"/>
        </w:rPr>
        <w:t>o</w:t>
      </w:r>
      <w:r w:rsidRPr="00520048">
        <w:rPr>
          <w:sz w:val="22"/>
          <w:u w:val="single"/>
        </w:rPr>
        <w:t>n-</w:t>
      </w:r>
      <w:r w:rsidRPr="00520048">
        <w:rPr>
          <w:b/>
          <w:iCs/>
          <w:sz w:val="22"/>
          <w:highlight w:val="cyan"/>
          <w:u w:val="single"/>
        </w:rPr>
        <w:t>w</w:t>
      </w:r>
      <w:r w:rsidRPr="00520048">
        <w:rPr>
          <w:sz w:val="22"/>
          <w:u w:val="single"/>
        </w:rPr>
        <w:t>arning</w:t>
      </w:r>
      <w:r w:rsidRPr="00520048">
        <w:rPr>
          <w:sz w:val="16"/>
        </w:rPr>
        <w:t xml:space="preserve">” </w:t>
      </w:r>
      <w:r w:rsidRPr="00520048">
        <w:rPr>
          <w:sz w:val="22"/>
          <w:u w:val="single"/>
        </w:rPr>
        <w:t xml:space="preserve">procedures that </w:t>
      </w:r>
      <w:r w:rsidRPr="00520048">
        <w:rPr>
          <w:sz w:val="22"/>
          <w:highlight w:val="cyan"/>
          <w:u w:val="single"/>
        </w:rPr>
        <w:t>increase</w:t>
      </w:r>
      <w:r w:rsidRPr="00520048">
        <w:rPr>
          <w:sz w:val="16"/>
        </w:rPr>
        <w:t xml:space="preserve"> the </w:t>
      </w:r>
      <w:r w:rsidRPr="00520048">
        <w:rPr>
          <w:sz w:val="22"/>
          <w:highlight w:val="cyan"/>
          <w:u w:val="single"/>
        </w:rPr>
        <w:t xml:space="preserve">risk of </w:t>
      </w:r>
      <w:r w:rsidRPr="00520048">
        <w:rPr>
          <w:b/>
          <w:iCs/>
          <w:sz w:val="22"/>
          <w:highlight w:val="cyan"/>
          <w:u w:val="single"/>
        </w:rPr>
        <w:t>accidental</w:t>
      </w:r>
      <w:r w:rsidRPr="00520048">
        <w:rPr>
          <w:sz w:val="22"/>
          <w:highlight w:val="cyan"/>
          <w:u w:val="single"/>
        </w:rPr>
        <w:t xml:space="preserve"> or </w:t>
      </w:r>
      <w:r w:rsidRPr="00520048">
        <w:rPr>
          <w:b/>
          <w:iCs/>
          <w:sz w:val="22"/>
          <w:highlight w:val="cyan"/>
          <w:u w:val="single"/>
        </w:rPr>
        <w:t>inadvertent</w:t>
      </w:r>
      <w:r w:rsidRPr="00520048">
        <w:rPr>
          <w:sz w:val="22"/>
          <w:highlight w:val="cyan"/>
          <w:u w:val="single"/>
        </w:rPr>
        <w:t xml:space="preserve"> war</w:t>
      </w:r>
      <w:r w:rsidRPr="00520048">
        <w:rPr>
          <w:sz w:val="16"/>
        </w:rPr>
        <w:t>. No matter what U.S. forces are capable of in theory, in short, it’s hard to see how any president would be willing to use nukes first even if the probability of “success” was extremely high. This reality casts further doubt on the whole idea of extended deterrence, insofar as it is based on the threat to deliberately escalate to the nuclear level if a key ally is in danger of being conquered.</w:t>
      </w:r>
    </w:p>
    <w:p w14:paraId="2B4495A5" w14:textId="77777777" w:rsidR="00520048" w:rsidRPr="00520048" w:rsidRDefault="00520048" w:rsidP="00520048">
      <w:pPr>
        <w:rPr>
          <w:sz w:val="16"/>
        </w:rPr>
      </w:pPr>
      <w:r w:rsidRPr="00520048">
        <w:rPr>
          <w:sz w:val="16"/>
        </w:rPr>
        <w:t xml:space="preserve">Extending a protective umbrella over allies in Europe and Asia may have made good sense during the Cold War, both to protect them and to discourage proliferation. But the </w:t>
      </w:r>
      <w:r w:rsidRPr="00520048">
        <w:rPr>
          <w:b/>
          <w:iCs/>
          <w:sz w:val="22"/>
          <w:highlight w:val="cyan"/>
          <w:u w:val="single"/>
        </w:rPr>
        <w:t>nuclear</w:t>
      </w:r>
      <w:r w:rsidRPr="00520048">
        <w:rPr>
          <w:b/>
          <w:iCs/>
          <w:sz w:val="22"/>
          <w:u w:val="single"/>
        </w:rPr>
        <w:t xml:space="preserve"> weapons </w:t>
      </w:r>
      <w:r w:rsidRPr="00520048">
        <w:rPr>
          <w:b/>
          <w:iCs/>
          <w:sz w:val="22"/>
          <w:highlight w:val="cyan"/>
          <w:u w:val="single"/>
        </w:rPr>
        <w:t>environment</w:t>
      </w:r>
      <w:r w:rsidRPr="00520048">
        <w:rPr>
          <w:sz w:val="22"/>
          <w:highlight w:val="cyan"/>
          <w:u w:val="single"/>
        </w:rPr>
        <w:t xml:space="preserve"> has changed</w:t>
      </w:r>
      <w:r w:rsidRPr="00520048">
        <w:rPr>
          <w:sz w:val="16"/>
        </w:rPr>
        <w:t xml:space="preserve">: The number of nuclear-armed states has crept upward, and several countries (India, Pakistan, and the United Kingdom) are increasing the size of their own arsenals (though they remain far lower than U.S. or Russian levels). Moreover, the </w:t>
      </w:r>
      <w:r w:rsidRPr="00520048">
        <w:rPr>
          <w:b/>
          <w:iCs/>
          <w:sz w:val="22"/>
          <w:highlight w:val="cyan"/>
          <w:u w:val="single"/>
        </w:rPr>
        <w:t>U</w:t>
      </w:r>
      <w:r w:rsidRPr="00520048">
        <w:rPr>
          <w:sz w:val="22"/>
          <w:u w:val="single"/>
        </w:rPr>
        <w:t xml:space="preserve">nited </w:t>
      </w:r>
      <w:r w:rsidRPr="00520048">
        <w:rPr>
          <w:b/>
          <w:iCs/>
          <w:sz w:val="22"/>
          <w:highlight w:val="cyan"/>
          <w:u w:val="single"/>
        </w:rPr>
        <w:t>S</w:t>
      </w:r>
      <w:r w:rsidRPr="00520048">
        <w:rPr>
          <w:sz w:val="22"/>
          <w:u w:val="single"/>
        </w:rPr>
        <w:t xml:space="preserve">tates is </w:t>
      </w:r>
      <w:r w:rsidRPr="00520048">
        <w:rPr>
          <w:sz w:val="22"/>
          <w:highlight w:val="cyan"/>
          <w:u w:val="single"/>
        </w:rPr>
        <w:t>not</w:t>
      </w:r>
      <w:r w:rsidRPr="00520048">
        <w:rPr>
          <w:sz w:val="22"/>
          <w:u w:val="single"/>
        </w:rPr>
        <w:t xml:space="preserve"> as </w:t>
      </w:r>
      <w:r w:rsidRPr="00520048">
        <w:rPr>
          <w:b/>
          <w:iCs/>
          <w:sz w:val="22"/>
          <w:u w:val="single"/>
        </w:rPr>
        <w:t xml:space="preserve">tightly </w:t>
      </w:r>
      <w:r w:rsidRPr="00520048">
        <w:rPr>
          <w:b/>
          <w:iCs/>
          <w:sz w:val="22"/>
          <w:highlight w:val="cyan"/>
          <w:u w:val="single"/>
        </w:rPr>
        <w:t>coupled</w:t>
      </w:r>
      <w:r w:rsidRPr="00520048">
        <w:rPr>
          <w:sz w:val="22"/>
          <w:highlight w:val="cyan"/>
          <w:u w:val="single"/>
        </w:rPr>
        <w:t xml:space="preserve"> to</w:t>
      </w:r>
      <w:r w:rsidRPr="00520048">
        <w:rPr>
          <w:sz w:val="22"/>
          <w:u w:val="single"/>
        </w:rPr>
        <w:t xml:space="preserve"> some of its</w:t>
      </w:r>
      <w:r w:rsidRPr="00520048">
        <w:rPr>
          <w:sz w:val="16"/>
        </w:rPr>
        <w:t xml:space="preserve"> traditional </w:t>
      </w:r>
      <w:r w:rsidRPr="00520048">
        <w:rPr>
          <w:sz w:val="22"/>
          <w:highlight w:val="cyan"/>
          <w:u w:val="single"/>
        </w:rPr>
        <w:t>allies</w:t>
      </w:r>
      <w:r w:rsidRPr="00520048">
        <w:rPr>
          <w:sz w:val="16"/>
        </w:rPr>
        <w:t xml:space="preserve"> as it was during the Cold War, </w:t>
      </w:r>
      <w:r w:rsidRPr="00520048">
        <w:rPr>
          <w:sz w:val="22"/>
          <w:u w:val="single"/>
        </w:rPr>
        <w:t xml:space="preserve">and serious </w:t>
      </w:r>
      <w:r w:rsidRPr="00520048">
        <w:rPr>
          <w:sz w:val="22"/>
          <w:highlight w:val="cyan"/>
          <w:u w:val="single"/>
        </w:rPr>
        <w:t>rifts</w:t>
      </w:r>
      <w:r w:rsidRPr="00520048">
        <w:rPr>
          <w:sz w:val="16"/>
        </w:rPr>
        <w:t xml:space="preserve"> may </w:t>
      </w:r>
      <w:r w:rsidRPr="00520048">
        <w:rPr>
          <w:sz w:val="22"/>
          <w:highlight w:val="cyan"/>
          <w:u w:val="single"/>
        </w:rPr>
        <w:t>continue to grow</w:t>
      </w:r>
      <w:r w:rsidRPr="00520048">
        <w:rPr>
          <w:sz w:val="22"/>
          <w:u w:val="single"/>
        </w:rPr>
        <w:t xml:space="preserve"> despite</w:t>
      </w:r>
      <w:r w:rsidRPr="00520048">
        <w:rPr>
          <w:sz w:val="16"/>
        </w:rPr>
        <w:t xml:space="preserve"> the </w:t>
      </w:r>
      <w:r w:rsidRPr="00520048">
        <w:rPr>
          <w:sz w:val="22"/>
          <w:u w:val="single"/>
        </w:rPr>
        <w:t>Biden</w:t>
      </w:r>
      <w:r w:rsidRPr="00520048">
        <w:rPr>
          <w:sz w:val="16"/>
        </w:rPr>
        <w:t xml:space="preserve"> administration’s </w:t>
      </w:r>
      <w:r w:rsidRPr="00520048">
        <w:rPr>
          <w:sz w:val="22"/>
          <w:u w:val="single"/>
        </w:rPr>
        <w:t xml:space="preserve">efforts to restore </w:t>
      </w:r>
      <w:r w:rsidRPr="00520048">
        <w:rPr>
          <w:b/>
          <w:iCs/>
          <w:sz w:val="22"/>
          <w:u w:val="single"/>
        </w:rPr>
        <w:t>alliance solidarity</w:t>
      </w:r>
      <w:r w:rsidRPr="00520048">
        <w:rPr>
          <w:sz w:val="16"/>
        </w:rPr>
        <w:t xml:space="preserve"> and reassert U.S. leadership.</w:t>
      </w:r>
    </w:p>
    <w:p w14:paraId="012DAB1E" w14:textId="77777777" w:rsidR="00520048" w:rsidRPr="00520048" w:rsidRDefault="00520048" w:rsidP="00520048">
      <w:pPr>
        <w:rPr>
          <w:sz w:val="16"/>
        </w:rPr>
      </w:pPr>
      <w:r w:rsidRPr="00520048">
        <w:rPr>
          <w:sz w:val="16"/>
        </w:rPr>
        <w:t xml:space="preserve">Which raises the obvious question: Does it still make sense to shield allies under the U.S. nuclear umbrella? </w:t>
      </w:r>
      <w:r w:rsidRPr="00520048">
        <w:rPr>
          <w:sz w:val="22"/>
          <w:highlight w:val="cyan"/>
          <w:u w:val="single"/>
        </w:rPr>
        <w:t>Using</w:t>
      </w:r>
      <w:r w:rsidRPr="00520048">
        <w:rPr>
          <w:sz w:val="16"/>
        </w:rPr>
        <w:t xml:space="preserve"> the </w:t>
      </w:r>
      <w:r w:rsidRPr="00520048">
        <w:rPr>
          <w:sz w:val="22"/>
          <w:highlight w:val="cyan"/>
          <w:u w:val="single"/>
        </w:rPr>
        <w:t>threat of nuclear use to protect other countries</w:t>
      </w:r>
      <w:r w:rsidRPr="00520048">
        <w:rPr>
          <w:sz w:val="22"/>
          <w:u w:val="single"/>
        </w:rPr>
        <w:t xml:space="preserve"> is not cost- or risk-free</w:t>
      </w:r>
      <w:r w:rsidRPr="00520048">
        <w:rPr>
          <w:sz w:val="16"/>
        </w:rPr>
        <w:t xml:space="preserve">, </w:t>
      </w:r>
      <w:r w:rsidRPr="00520048">
        <w:rPr>
          <w:sz w:val="22"/>
          <w:u w:val="single"/>
        </w:rPr>
        <w:t>and</w:t>
      </w:r>
      <w:r w:rsidRPr="00520048">
        <w:rPr>
          <w:sz w:val="16"/>
        </w:rPr>
        <w:t xml:space="preserve"> it may even be </w:t>
      </w:r>
      <w:r w:rsidRPr="00520048">
        <w:rPr>
          <w:b/>
          <w:iCs/>
          <w:sz w:val="22"/>
          <w:highlight w:val="cyan"/>
          <w:u w:val="single"/>
        </w:rPr>
        <w:t>more dangerous</w:t>
      </w:r>
      <w:r w:rsidRPr="00520048">
        <w:rPr>
          <w:sz w:val="22"/>
          <w:u w:val="single"/>
        </w:rPr>
        <w:t xml:space="preserve"> </w:t>
      </w:r>
      <w:r w:rsidRPr="00520048">
        <w:rPr>
          <w:sz w:val="22"/>
          <w:highlight w:val="cyan"/>
          <w:u w:val="single"/>
        </w:rPr>
        <w:t>than letting</w:t>
      </w:r>
      <w:r w:rsidRPr="00520048">
        <w:rPr>
          <w:sz w:val="16"/>
        </w:rPr>
        <w:t xml:space="preserve"> some </w:t>
      </w:r>
      <w:r w:rsidRPr="00520048">
        <w:rPr>
          <w:sz w:val="22"/>
          <w:u w:val="single"/>
        </w:rPr>
        <w:t xml:space="preserve">other </w:t>
      </w:r>
      <w:r w:rsidRPr="00520048">
        <w:rPr>
          <w:sz w:val="22"/>
          <w:highlight w:val="cyan"/>
          <w:u w:val="single"/>
        </w:rPr>
        <w:t xml:space="preserve">states acquire </w:t>
      </w:r>
      <w:r w:rsidRPr="00520048">
        <w:rPr>
          <w:b/>
          <w:iCs/>
          <w:sz w:val="22"/>
          <w:highlight w:val="cyan"/>
          <w:u w:val="single"/>
        </w:rPr>
        <w:t>arsenals of their own</w:t>
      </w:r>
      <w:r w:rsidRPr="00520048">
        <w:rPr>
          <w:sz w:val="16"/>
        </w:rPr>
        <w:t xml:space="preserve"> and encouraging them to rely on “Type I” deterrence provided by their own national capabilities.</w:t>
      </w:r>
    </w:p>
    <w:p w14:paraId="500A5F03" w14:textId="77777777" w:rsidR="00520048" w:rsidRPr="00520048" w:rsidRDefault="00520048" w:rsidP="00520048">
      <w:pPr>
        <w:rPr>
          <w:sz w:val="16"/>
          <w:szCs w:val="16"/>
        </w:rPr>
      </w:pPr>
      <w:r w:rsidRPr="00520048">
        <w:rPr>
          <w:sz w:val="16"/>
          <w:szCs w:val="16"/>
        </w:rPr>
        <w:t>This view has been advanced before — most notably by Kenneth Waltz in a controversial Adelphi Paper 40 years ago. Waltz was not advocating giving other states the bomb or arguing that the rapid spread of nuclear weapons would be desirable; his central point was that trying to prevent the slow spread of these weapons was not without costs of its own and that in some cases, as he put it, “more may be better.” The question is: Is that becoming the case today?</w:t>
      </w:r>
    </w:p>
    <w:p w14:paraId="38EBCA03" w14:textId="77777777" w:rsidR="00520048" w:rsidRPr="00520048" w:rsidRDefault="00520048" w:rsidP="00520048">
      <w:pPr>
        <w:rPr>
          <w:sz w:val="16"/>
          <w:szCs w:val="16"/>
        </w:rPr>
      </w:pPr>
      <w:r w:rsidRPr="00520048">
        <w:rPr>
          <w:sz w:val="16"/>
          <w:szCs w:val="16"/>
        </w:rPr>
        <w:t>To be sure, folding the nuclear umbrella might well have some negative effects. It might make states long accustomed to U.S. protection question its commitment (though there’s no logical reason for them to do so if it is still in the United States’ interest to aid their defense in other ways). It could also reduce U.S. influence or leverage if certain allies were no longer as dependent on U.S. protection, though folding the umbrella would not eliminate their reliance on other elements of U.S. power. Removing the U.S. nuclear guarantee might encourage a few states to pursue nuclear arms of their own, but it is not obvious that acquisition by Japan or Germany would be a terrible outcome from a purely U.S. perspective.</w:t>
      </w:r>
    </w:p>
    <w:p w14:paraId="48B1A4D0" w14:textId="77777777" w:rsidR="00520048" w:rsidRPr="00520048" w:rsidRDefault="00520048" w:rsidP="00520048">
      <w:pPr>
        <w:rPr>
          <w:sz w:val="16"/>
          <w:szCs w:val="16"/>
        </w:rPr>
      </w:pPr>
      <w:r w:rsidRPr="00520048">
        <w:rPr>
          <w:sz w:val="16"/>
          <w:szCs w:val="16"/>
        </w:rPr>
        <w:t>Moreover, even the possibility that these states might take over responsibility for deterring attacks on their own territory could have a sobering effect on a rising China and a recalcitrant Russia. In particular, it would remind Beijing and Moscow that their own behavior will affect the strategic calculations that their neighbors make in the near future, including decisions about nuclear arms. If China doesn’t want to face more nuclear weapons states in its immediate region, for instance, then its leaders should start asking themselves what they can do to make those neighbors feel less need for additional protection. The obvious answer: Stop harassing them in various ways, drop the sharp-elbowed approach to diplomacy, stick to agreements previously reached, and do more to resolve existing disputes on a fair-minded basis.</w:t>
      </w:r>
    </w:p>
    <w:p w14:paraId="620CA397" w14:textId="77777777" w:rsidR="00520048" w:rsidRPr="00520048" w:rsidRDefault="00520048" w:rsidP="00520048">
      <w:pPr>
        <w:rPr>
          <w:sz w:val="16"/>
        </w:rPr>
      </w:pPr>
      <w:r w:rsidRPr="00520048">
        <w:rPr>
          <w:sz w:val="16"/>
        </w:rPr>
        <w:t xml:space="preserve">Whatever Washington ultimately chooses to do with its nuclear umbrella, the </w:t>
      </w:r>
      <w:r w:rsidRPr="00520048">
        <w:rPr>
          <w:sz w:val="22"/>
          <w:highlight w:val="cyan"/>
          <w:u w:val="single"/>
        </w:rPr>
        <w:t>more important</w:t>
      </w:r>
      <w:r w:rsidRPr="00520048">
        <w:rPr>
          <w:sz w:val="22"/>
          <w:u w:val="single"/>
        </w:rPr>
        <w:t xml:space="preserve"> task is </w:t>
      </w:r>
      <w:r w:rsidRPr="00520048">
        <w:rPr>
          <w:sz w:val="22"/>
          <w:highlight w:val="cyan"/>
          <w:u w:val="single"/>
        </w:rPr>
        <w:t xml:space="preserve">to </w:t>
      </w:r>
      <w:r w:rsidRPr="00520048">
        <w:rPr>
          <w:b/>
          <w:iCs/>
          <w:sz w:val="22"/>
          <w:highlight w:val="cyan"/>
          <w:u w:val="single"/>
        </w:rPr>
        <w:t>move beyond</w:t>
      </w:r>
      <w:r w:rsidRPr="00520048">
        <w:rPr>
          <w:sz w:val="16"/>
        </w:rPr>
        <w:t xml:space="preserve"> the </w:t>
      </w:r>
      <w:r w:rsidRPr="00520048">
        <w:rPr>
          <w:sz w:val="22"/>
          <w:highlight w:val="cyan"/>
          <w:u w:val="single"/>
        </w:rPr>
        <w:t>tendency to see nuc</w:t>
      </w:r>
      <w:r w:rsidRPr="00520048">
        <w:rPr>
          <w:sz w:val="22"/>
          <w:u w:val="single"/>
        </w:rPr>
        <w:t>lear weapon</w:t>
      </w:r>
      <w:r w:rsidRPr="00520048">
        <w:rPr>
          <w:sz w:val="22"/>
          <w:highlight w:val="cyan"/>
          <w:u w:val="single"/>
        </w:rPr>
        <w:t>s as</w:t>
      </w:r>
      <w:r w:rsidRPr="00520048">
        <w:rPr>
          <w:sz w:val="22"/>
          <w:u w:val="single"/>
        </w:rPr>
        <w:t xml:space="preserve"> </w:t>
      </w:r>
      <w:r w:rsidRPr="00520048">
        <w:rPr>
          <w:b/>
          <w:iCs/>
          <w:sz w:val="22"/>
          <w:u w:val="single"/>
        </w:rPr>
        <w:t xml:space="preserve">potent </w:t>
      </w:r>
      <w:r w:rsidRPr="00520048">
        <w:rPr>
          <w:b/>
          <w:iCs/>
          <w:sz w:val="22"/>
          <w:highlight w:val="cyan"/>
          <w:u w:val="single"/>
        </w:rPr>
        <w:t>signs</w:t>
      </w:r>
      <w:r w:rsidRPr="00520048">
        <w:rPr>
          <w:sz w:val="22"/>
          <w:highlight w:val="cyan"/>
          <w:u w:val="single"/>
        </w:rPr>
        <w:t xml:space="preserve"> of status</w:t>
      </w:r>
      <w:r w:rsidRPr="00520048">
        <w:rPr>
          <w:sz w:val="16"/>
        </w:rPr>
        <w:t xml:space="preserve">, </w:t>
      </w:r>
      <w:r w:rsidRPr="00520048">
        <w:rPr>
          <w:sz w:val="22"/>
          <w:u w:val="single"/>
        </w:rPr>
        <w:t>indispensable tools of statecraft</w:t>
      </w:r>
      <w:r w:rsidRPr="00520048">
        <w:rPr>
          <w:sz w:val="16"/>
        </w:rPr>
        <w:t xml:space="preserve">, </w:t>
      </w:r>
      <w:r w:rsidRPr="00520048">
        <w:rPr>
          <w:sz w:val="22"/>
          <w:u w:val="single"/>
        </w:rPr>
        <w:t xml:space="preserve">or </w:t>
      </w:r>
      <w:r w:rsidRPr="00520048">
        <w:rPr>
          <w:b/>
          <w:iCs/>
          <w:sz w:val="22"/>
          <w:u w:val="single"/>
        </w:rPr>
        <w:t>powerful sources</w:t>
      </w:r>
      <w:r w:rsidRPr="00520048">
        <w:rPr>
          <w:sz w:val="22"/>
          <w:u w:val="single"/>
        </w:rPr>
        <w:t xml:space="preserve"> of leverage</w:t>
      </w:r>
      <w:r w:rsidRPr="00520048">
        <w:rPr>
          <w:sz w:val="16"/>
        </w:rPr>
        <w:t xml:space="preserve">. Nuclear weapons are extremely useful for deterring direct and all-out attacks on one’s own homeland but not much else. For that purpose, a great power doesn’t need an enormous arsenal or some hypothetical capability to “fight and win” a nuclear exchange. All it needs is a stockpile that can survive an enemy attack and be able to respond in kind. Properly concealed or protected, they don’t need to be poised and ready to strike at a moment’s notice. </w:t>
      </w:r>
      <w:r w:rsidRPr="00520048">
        <w:rPr>
          <w:b/>
          <w:iCs/>
          <w:sz w:val="22"/>
          <w:highlight w:val="cyan"/>
          <w:u w:val="single"/>
        </w:rPr>
        <w:t>Fetishizing the bomb</w:t>
      </w:r>
      <w:r w:rsidRPr="00520048">
        <w:rPr>
          <w:sz w:val="22"/>
          <w:u w:val="single"/>
        </w:rPr>
        <w:t xml:space="preserve"> and using it to try to protect others is</w:t>
      </w:r>
      <w:r w:rsidRPr="00520048">
        <w:rPr>
          <w:sz w:val="16"/>
        </w:rPr>
        <w:t xml:space="preserve">n’t just expensive; it may also be </w:t>
      </w:r>
      <w:r w:rsidRPr="00520048">
        <w:rPr>
          <w:sz w:val="22"/>
          <w:u w:val="single"/>
        </w:rPr>
        <w:t>dangerous</w:t>
      </w:r>
      <w:r w:rsidRPr="00520048">
        <w:rPr>
          <w:sz w:val="16"/>
        </w:rPr>
        <w:t>.</w:t>
      </w:r>
    </w:p>
    <w:p w14:paraId="19ECC481" w14:textId="77777777" w:rsidR="00520048" w:rsidRPr="00520048" w:rsidRDefault="00520048" w:rsidP="00520048"/>
    <w:p w14:paraId="2B3B4AE0"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 xml:space="preserve">Ukraine </w:t>
      </w:r>
      <w:r w:rsidRPr="00520048">
        <w:rPr>
          <w:rFonts w:eastAsiaTheme="majorEastAsia" w:cstheme="majorBidi"/>
          <w:b/>
          <w:iCs/>
          <w:sz w:val="22"/>
          <w:u w:val="single"/>
        </w:rPr>
        <w:t>shoots</w:t>
      </w:r>
      <w:r w:rsidRPr="00520048">
        <w:rPr>
          <w:rFonts w:eastAsiaTheme="majorEastAsia" w:cstheme="majorBidi"/>
          <w:b/>
          <w:iCs/>
          <w:sz w:val="22"/>
        </w:rPr>
        <w:t xml:space="preserve"> non-prolif. </w:t>
      </w:r>
    </w:p>
    <w:p w14:paraId="1CB44E31" w14:textId="77777777" w:rsidR="00520048" w:rsidRPr="00520048" w:rsidRDefault="00520048" w:rsidP="00520048">
      <w:r w:rsidRPr="00520048">
        <w:t xml:space="preserve">Michael E. </w:t>
      </w:r>
      <w:r w:rsidRPr="00520048">
        <w:rPr>
          <w:b/>
          <w:bCs/>
          <w:sz w:val="22"/>
        </w:rPr>
        <w:t>O'Hanlon</w:t>
      </w:r>
      <w:r w:rsidRPr="00520048">
        <w:t xml:space="preserve"> and Bruce Riedel </w:t>
      </w:r>
      <w:r w:rsidRPr="00520048">
        <w:rPr>
          <w:b/>
          <w:bCs/>
          <w:sz w:val="22"/>
        </w:rPr>
        <w:t>22</w:t>
      </w:r>
      <w:r w:rsidRPr="00520048">
        <w:t>, O'Hanlon, senior fellow and director of research in Foreign Policy at the Brookings Institution; Riedel, senior fellow and director of the Brookings Intelligence Project; 3-29-2022, "The Russia-Ukraine war may be bad news for nuclear nonproliferation," https://www.brookings.edu/blog/order-from-chaos/2022/03/29/the-russia-ukraine-war-may-be-bad-news-for-nuclear-nonproliferation/, jy</w:t>
      </w:r>
    </w:p>
    <w:p w14:paraId="4C2866F8" w14:textId="77777777" w:rsidR="00520048" w:rsidRPr="00520048" w:rsidRDefault="00520048" w:rsidP="00520048">
      <w:pPr>
        <w:rPr>
          <w:sz w:val="14"/>
        </w:rPr>
      </w:pPr>
      <w:r w:rsidRPr="00520048">
        <w:rPr>
          <w:sz w:val="14"/>
        </w:rPr>
        <w:t xml:space="preserve">Alas, though some arms control advocates would like to argue that the only purpose of nuclear weapons is to deter a nuclear attack on one’s territory, recent world events confirm that nuclear weapons can have another plausible purpose for some countries. For smaller or weaker states, </w:t>
      </w:r>
      <w:r w:rsidRPr="00520048">
        <w:rPr>
          <w:sz w:val="22"/>
          <w:u w:val="single"/>
        </w:rPr>
        <w:t xml:space="preserve">owning nuclear weapons helps ensure that a large country will </w:t>
      </w:r>
      <w:r w:rsidRPr="00520048">
        <w:rPr>
          <w:b/>
          <w:iCs/>
          <w:sz w:val="22"/>
          <w:u w:val="single"/>
        </w:rPr>
        <w:t>not be able to attack</w:t>
      </w:r>
      <w:r w:rsidRPr="00520048">
        <w:rPr>
          <w:sz w:val="14"/>
        </w:rPr>
        <w:t xml:space="preserve"> them and overthrow their government. Or, at least, the converse is true — </w:t>
      </w:r>
      <w:r w:rsidRPr="00520048">
        <w:rPr>
          <w:b/>
          <w:iCs/>
          <w:sz w:val="22"/>
          <w:u w:val="single"/>
        </w:rPr>
        <w:t>NOT</w:t>
      </w:r>
      <w:r w:rsidRPr="00520048">
        <w:rPr>
          <w:sz w:val="14"/>
        </w:rPr>
        <w:t xml:space="preserve"> </w:t>
      </w:r>
      <w:r w:rsidRPr="00520048">
        <w:rPr>
          <w:sz w:val="22"/>
          <w:u w:val="single"/>
        </w:rPr>
        <w:t>having nukes</w:t>
      </w:r>
      <w:r w:rsidRPr="00520048">
        <w:rPr>
          <w:sz w:val="14"/>
        </w:rPr>
        <w:t xml:space="preserve"> clearly </w:t>
      </w:r>
      <w:r w:rsidRPr="00520048">
        <w:rPr>
          <w:sz w:val="22"/>
          <w:u w:val="single"/>
        </w:rPr>
        <w:t xml:space="preserve">leaves one </w:t>
      </w:r>
      <w:r w:rsidRPr="00520048">
        <w:rPr>
          <w:b/>
          <w:iCs/>
          <w:sz w:val="22"/>
          <w:u w:val="single"/>
        </w:rPr>
        <w:t>vulnerable</w:t>
      </w:r>
      <w:r w:rsidRPr="00520048">
        <w:rPr>
          <w:sz w:val="14"/>
        </w:rPr>
        <w:t>.</w:t>
      </w:r>
    </w:p>
    <w:p w14:paraId="450328A3" w14:textId="77777777" w:rsidR="00520048" w:rsidRPr="00520048" w:rsidRDefault="00520048" w:rsidP="00520048">
      <w:pPr>
        <w:rPr>
          <w:sz w:val="14"/>
        </w:rPr>
      </w:pPr>
      <w:r w:rsidRPr="00520048">
        <w:rPr>
          <w:sz w:val="14"/>
        </w:rPr>
        <w:t xml:space="preserve">Just </w:t>
      </w:r>
      <w:r w:rsidRPr="00520048">
        <w:rPr>
          <w:sz w:val="22"/>
          <w:u w:val="single"/>
        </w:rPr>
        <w:t>ask</w:t>
      </w:r>
      <w:r w:rsidRPr="00520048">
        <w:rPr>
          <w:sz w:val="14"/>
        </w:rPr>
        <w:t xml:space="preserve"> Saddam </w:t>
      </w:r>
      <w:r w:rsidRPr="00520048">
        <w:rPr>
          <w:b/>
          <w:iCs/>
          <w:sz w:val="22"/>
          <w:u w:val="single"/>
        </w:rPr>
        <w:t>Hussein</w:t>
      </w:r>
      <w:r w:rsidRPr="00520048">
        <w:rPr>
          <w:sz w:val="22"/>
          <w:u w:val="single"/>
        </w:rPr>
        <w:t>, who did not have nuclear weapons</w:t>
      </w:r>
      <w:r w:rsidRPr="00520048">
        <w:rPr>
          <w:sz w:val="14"/>
        </w:rPr>
        <w:t xml:space="preserve">, about the 2003 Iraq war. </w:t>
      </w:r>
      <w:r w:rsidRPr="00520048">
        <w:rPr>
          <w:sz w:val="22"/>
          <w:u w:val="single"/>
        </w:rPr>
        <w:t>Or</w:t>
      </w:r>
      <w:r w:rsidRPr="00520048">
        <w:rPr>
          <w:sz w:val="14"/>
        </w:rPr>
        <w:t xml:space="preserve"> Moammar </w:t>
      </w:r>
      <w:r w:rsidRPr="00520048">
        <w:rPr>
          <w:b/>
          <w:iCs/>
          <w:sz w:val="22"/>
          <w:u w:val="single"/>
        </w:rPr>
        <w:t>Gadhafi</w:t>
      </w:r>
      <w:r w:rsidRPr="00520048">
        <w:rPr>
          <w:sz w:val="22"/>
          <w:u w:val="single"/>
        </w:rPr>
        <w:t>, who also did not</w:t>
      </w:r>
      <w:r w:rsidRPr="00520048">
        <w:rPr>
          <w:sz w:val="14"/>
        </w:rPr>
        <w:t xml:space="preserve"> have nuclear weapons, about the 2011 NATO air campaign launched against Libya after he threatened to exterminate domestic opponents. Of course, </w:t>
      </w:r>
      <w:r w:rsidRPr="00520048">
        <w:rPr>
          <w:sz w:val="22"/>
          <w:u w:val="single"/>
        </w:rPr>
        <w:t>we cannot really ask them</w:t>
      </w:r>
      <w:r w:rsidRPr="00520048">
        <w:rPr>
          <w:sz w:val="14"/>
        </w:rPr>
        <w:t xml:space="preserve"> — because not only are their regimes gone, </w:t>
      </w:r>
      <w:r w:rsidRPr="00520048">
        <w:rPr>
          <w:sz w:val="22"/>
          <w:u w:val="single"/>
        </w:rPr>
        <w:t xml:space="preserve">they are </w:t>
      </w:r>
      <w:r w:rsidRPr="00520048">
        <w:rPr>
          <w:b/>
          <w:iCs/>
          <w:sz w:val="26"/>
          <w:szCs w:val="26"/>
          <w:u w:val="single"/>
        </w:rPr>
        <w:t>dead</w:t>
      </w:r>
      <w:r w:rsidRPr="00520048">
        <w:rPr>
          <w:sz w:val="14"/>
        </w:rPr>
        <w:t>, as a direct consequence of wars that they could not deter with conventional arms alone.</w:t>
      </w:r>
    </w:p>
    <w:p w14:paraId="253AC850" w14:textId="77777777" w:rsidR="00520048" w:rsidRPr="00520048" w:rsidRDefault="00520048" w:rsidP="00520048">
      <w:pPr>
        <w:rPr>
          <w:sz w:val="14"/>
        </w:rPr>
      </w:pPr>
      <w:r w:rsidRPr="00520048">
        <w:rPr>
          <w:sz w:val="14"/>
        </w:rPr>
        <w:t xml:space="preserve">Watching all this, </w:t>
      </w:r>
      <w:r w:rsidRPr="00520048">
        <w:rPr>
          <w:sz w:val="22"/>
          <w:u w:val="single"/>
        </w:rPr>
        <w:t>Kim</w:t>
      </w:r>
      <w:r w:rsidRPr="00520048">
        <w:rPr>
          <w:sz w:val="14"/>
        </w:rPr>
        <w:t xml:space="preserve"> Jong Un had </w:t>
      </w:r>
      <w:r w:rsidRPr="00520048">
        <w:rPr>
          <w:sz w:val="22"/>
          <w:u w:val="single"/>
        </w:rPr>
        <w:t>already made the calculation</w:t>
      </w:r>
      <w:r w:rsidRPr="00520048">
        <w:rPr>
          <w:sz w:val="14"/>
        </w:rPr>
        <w:t xml:space="preserve">, long before the Ukraine war, </w:t>
      </w:r>
      <w:r w:rsidRPr="00520048">
        <w:rPr>
          <w:sz w:val="22"/>
          <w:u w:val="single"/>
        </w:rPr>
        <w:t>that he would cherish the</w:t>
      </w:r>
      <w:r w:rsidRPr="00520048">
        <w:rPr>
          <w:sz w:val="14"/>
        </w:rPr>
        <w:t xml:space="preserve"> North Korean </w:t>
      </w:r>
      <w:r w:rsidRPr="00520048">
        <w:rPr>
          <w:sz w:val="22"/>
          <w:u w:val="single"/>
        </w:rPr>
        <w:t>nuclear weapons</w:t>
      </w:r>
      <w:r w:rsidRPr="00520048">
        <w:rPr>
          <w:sz w:val="14"/>
        </w:rPr>
        <w:t xml:space="preserve"> that his grandfather and father had bequeathed him. Our </w:t>
      </w:r>
      <w:r w:rsidRPr="00520048">
        <w:rPr>
          <w:sz w:val="22"/>
          <w:u w:val="single"/>
        </w:rPr>
        <w:t xml:space="preserve">efforts to persuade him to denuclearize have </w:t>
      </w:r>
      <w:r w:rsidRPr="00520048">
        <w:rPr>
          <w:b/>
          <w:iCs/>
          <w:sz w:val="22"/>
          <w:u w:val="single"/>
        </w:rPr>
        <w:t>failed</w:t>
      </w:r>
      <w:r w:rsidRPr="00520048">
        <w:rPr>
          <w:sz w:val="14"/>
        </w:rPr>
        <w:t xml:space="preserve"> under U.S. President Joe Biden’s four immediate predecessors, and the Biden team itself appears to be putting little effort into the quest itself, perhaps out of recognition that the task is just too hard if attempted in absolutist terms.</w:t>
      </w:r>
    </w:p>
    <w:p w14:paraId="5B236965" w14:textId="77777777" w:rsidR="00520048" w:rsidRPr="00520048" w:rsidRDefault="00520048" w:rsidP="00520048">
      <w:pPr>
        <w:rPr>
          <w:sz w:val="14"/>
        </w:rPr>
      </w:pPr>
      <w:r w:rsidRPr="00520048">
        <w:rPr>
          <w:sz w:val="22"/>
          <w:u w:val="single"/>
        </w:rPr>
        <w:t>North Korea is not alone</w:t>
      </w:r>
      <w:r w:rsidRPr="00520048">
        <w:rPr>
          <w:sz w:val="14"/>
        </w:rPr>
        <w:t xml:space="preserve">. Twenty four years ago </w:t>
      </w:r>
      <w:r w:rsidRPr="00520048">
        <w:rPr>
          <w:sz w:val="22"/>
          <w:u w:val="single"/>
        </w:rPr>
        <w:t xml:space="preserve">we tried to persuade </w:t>
      </w:r>
      <w:r w:rsidRPr="00520048">
        <w:rPr>
          <w:b/>
          <w:iCs/>
          <w:sz w:val="22"/>
          <w:u w:val="single"/>
        </w:rPr>
        <w:t>Pakistan</w:t>
      </w:r>
      <w:r w:rsidRPr="00520048">
        <w:rPr>
          <w:sz w:val="14"/>
        </w:rPr>
        <w:t xml:space="preserve"> not to test nuclear weapons after India had done so. Deputy Secretary of State Strobe Talbott led a team to Islamabad to make the case. Then Pakistani Prime Minister Nawaz Sharif reluctantly said he had no choice, and, buoyed by Saudi money and his Chinese ally, Pakistan tested.</w:t>
      </w:r>
    </w:p>
    <w:p w14:paraId="788F3AB4" w14:textId="77777777" w:rsidR="00520048" w:rsidRPr="00520048" w:rsidRDefault="00520048" w:rsidP="00520048">
      <w:pPr>
        <w:rPr>
          <w:sz w:val="14"/>
        </w:rPr>
      </w:pPr>
      <w:r w:rsidRPr="00520048">
        <w:rPr>
          <w:sz w:val="14"/>
        </w:rPr>
        <w:t xml:space="preserve">Now </w:t>
      </w:r>
      <w:r w:rsidRPr="00520048">
        <w:rPr>
          <w:sz w:val="22"/>
          <w:u w:val="single"/>
        </w:rPr>
        <w:t>we watch a Ukrainian regime vilified as “Nazi”</w:t>
      </w:r>
      <w:r w:rsidRPr="00520048">
        <w:rPr>
          <w:sz w:val="14"/>
        </w:rPr>
        <w:t xml:space="preserve"> in nature </w:t>
      </w:r>
      <w:r w:rsidRPr="00520048">
        <w:rPr>
          <w:sz w:val="22"/>
          <w:u w:val="single"/>
        </w:rPr>
        <w:t>by Russian propaganda fighting for</w:t>
      </w:r>
      <w:r w:rsidRPr="00520048">
        <w:rPr>
          <w:sz w:val="14"/>
        </w:rPr>
        <w:t xml:space="preserve"> its territory, as well as </w:t>
      </w:r>
      <w:r w:rsidRPr="00520048">
        <w:rPr>
          <w:sz w:val="22"/>
          <w:u w:val="single"/>
        </w:rPr>
        <w:t>its existence</w:t>
      </w:r>
      <w:r w:rsidRPr="00520048">
        <w:rPr>
          <w:sz w:val="14"/>
        </w:rPr>
        <w:t xml:space="preserve"> as a country — and indeed the personal survival of its leadership. Can there be any doubt that Putin would prefer the dismemberment and annexation of Ukraine — Putin has repeatedly called into doubt the very concept of Ukraine as a sovereign state — and the capture or killing of its president, Volodymyr Zelenskyy, given the way Putin has demonized him? When aggressors have extremist, existential goals like these, nuclear theorists rightly argue that nuclear weapons alas CAN be relevant, for threatening unacceptable retaliation to any such attack and thereby deterring it.</w:t>
      </w:r>
    </w:p>
    <w:p w14:paraId="29CC04A0" w14:textId="77777777" w:rsidR="00520048" w:rsidRPr="00520048" w:rsidRDefault="00520048" w:rsidP="00520048">
      <w:pPr>
        <w:rPr>
          <w:sz w:val="14"/>
        </w:rPr>
      </w:pPr>
      <w:r w:rsidRPr="00520048">
        <w:rPr>
          <w:sz w:val="14"/>
        </w:rPr>
        <w:t>At the end of the Cold War, Ukraine had the world’s third largest nuclear arsenal. The fact that, in 1994, Ukraine returned to Russia almost 2,000 nuclear weapons that it had inherited from the breakup of the Soviet Union — receiving in reply a guarantee, in the form of the Budapest Memorandum (also signed by the U.K. and U.S.) that Ukraine would not be attacked — adds insult to the injury. Presumably Kyiv would like to take that decision back, given Russia’s subsequent behavior.</w:t>
      </w:r>
    </w:p>
    <w:p w14:paraId="12DA4412" w14:textId="77777777" w:rsidR="00520048" w:rsidRPr="00520048" w:rsidRDefault="00520048" w:rsidP="00520048">
      <w:pPr>
        <w:rPr>
          <w:sz w:val="14"/>
        </w:rPr>
      </w:pPr>
      <w:r w:rsidRPr="00520048">
        <w:rPr>
          <w:sz w:val="14"/>
        </w:rPr>
        <w:t xml:space="preserve">Some </w:t>
      </w:r>
      <w:r w:rsidRPr="00520048">
        <w:rPr>
          <w:sz w:val="22"/>
          <w:u w:val="single"/>
        </w:rPr>
        <w:t>countries will draw</w:t>
      </w:r>
      <w:r w:rsidRPr="00520048">
        <w:rPr>
          <w:sz w:val="14"/>
        </w:rPr>
        <w:t xml:space="preserve"> two </w:t>
      </w:r>
      <w:r w:rsidRPr="00520048">
        <w:rPr>
          <w:sz w:val="22"/>
          <w:u w:val="single"/>
        </w:rPr>
        <w:t>lessons</w:t>
      </w:r>
      <w:r w:rsidRPr="00520048">
        <w:rPr>
          <w:sz w:val="14"/>
        </w:rPr>
        <w:t xml:space="preserve">, neither in the interest of the United States, from this history. </w:t>
      </w:r>
      <w:r w:rsidRPr="00520048">
        <w:rPr>
          <w:sz w:val="22"/>
          <w:u w:val="single"/>
        </w:rPr>
        <w:t xml:space="preserve">If you have nuclear weapons, </w:t>
      </w:r>
      <w:r w:rsidRPr="00520048">
        <w:rPr>
          <w:b/>
          <w:iCs/>
          <w:sz w:val="22"/>
          <w:u w:val="single"/>
        </w:rPr>
        <w:t>keep them</w:t>
      </w:r>
      <w:r w:rsidRPr="00520048">
        <w:rPr>
          <w:sz w:val="22"/>
          <w:u w:val="single"/>
        </w:rPr>
        <w:t>. If you don’t have them</w:t>
      </w:r>
      <w:r w:rsidRPr="00520048">
        <w:rPr>
          <w:sz w:val="14"/>
        </w:rPr>
        <w:t xml:space="preserve"> yet, </w:t>
      </w:r>
      <w:r w:rsidRPr="00520048">
        <w:rPr>
          <w:b/>
          <w:iCs/>
          <w:sz w:val="22"/>
          <w:u w:val="single"/>
        </w:rPr>
        <w:t>get them</w:t>
      </w:r>
      <w:r w:rsidRPr="00520048">
        <w:rPr>
          <w:sz w:val="14"/>
        </w:rPr>
        <w:t xml:space="preserve">, especially if you lack a strong defender like the United States as your ally, and </w:t>
      </w:r>
      <w:r w:rsidRPr="00520048">
        <w:rPr>
          <w:sz w:val="22"/>
          <w:u w:val="single"/>
        </w:rPr>
        <w:t xml:space="preserve">if you have </w:t>
      </w:r>
      <w:r w:rsidRPr="00520048">
        <w:rPr>
          <w:b/>
          <w:iCs/>
          <w:color w:val="FF0000"/>
          <w:sz w:val="22"/>
          <w:u w:val="single"/>
        </w:rPr>
        <w:t>beef</w:t>
      </w:r>
      <w:r w:rsidRPr="00520048">
        <w:rPr>
          <w:color w:val="FF0000"/>
          <w:sz w:val="14"/>
        </w:rPr>
        <w:t xml:space="preserve"> </w:t>
      </w:r>
      <w:r w:rsidRPr="00520048">
        <w:rPr>
          <w:sz w:val="14"/>
        </w:rPr>
        <w:t>with a big country that could plausibly lead to war.</w:t>
      </w:r>
    </w:p>
    <w:p w14:paraId="5A722720" w14:textId="77777777" w:rsidR="00520048" w:rsidRPr="00520048" w:rsidRDefault="00520048" w:rsidP="00520048">
      <w:pPr>
        <w:rPr>
          <w:sz w:val="14"/>
        </w:rPr>
      </w:pPr>
      <w:r w:rsidRPr="00520048">
        <w:rPr>
          <w:sz w:val="14"/>
        </w:rPr>
        <w:t>Thinking through similar hypothetical scenarios 60 years ago, President John F. Kennedy predicted that there would be at least 25 nuclear weapons powers in the course of the 20th century. Luckily, he was wrong, and today we still have only nine. But the reasons for Kennedy’s fears persist; in fact, recent events have exacerbated and magnified them.</w:t>
      </w:r>
    </w:p>
    <w:p w14:paraId="6853E67E" w14:textId="77777777" w:rsidR="00520048" w:rsidRPr="00520048" w:rsidRDefault="00520048" w:rsidP="00520048">
      <w:pPr>
        <w:rPr>
          <w:sz w:val="14"/>
        </w:rPr>
      </w:pPr>
      <w:r w:rsidRPr="00520048">
        <w:rPr>
          <w:sz w:val="14"/>
        </w:rPr>
        <w:t>There is no simple solution to this problem, and we certainly do not propose that the United States enter the Ukraine war and fight a nuclear superpower today to reduce the risks of nuclear nonproliferation tomorrow. That would be oxymoronic in the extreme.</w:t>
      </w:r>
    </w:p>
    <w:p w14:paraId="75BE50E1" w14:textId="77777777" w:rsidR="00520048" w:rsidRPr="00520048" w:rsidRDefault="00520048" w:rsidP="00520048">
      <w:pPr>
        <w:rPr>
          <w:sz w:val="14"/>
        </w:rPr>
      </w:pPr>
      <w:r w:rsidRPr="00520048">
        <w:rPr>
          <w:sz w:val="14"/>
        </w:rPr>
        <w:t>However, there are other more practical implications of this analysis. One is clearly that the Biden team and U.S. government, more broadly, should be working as hard as possible, not only to help Ukraine defend itself, but to seek a diplomatic solution to the conflict that preserves intact most or all of Ukraine’s territory as well as its government. Otherwise, beyond the further damage done to Ukraine and its people, the resulting precedent will be terrible for the cause of nuclear nonproliferation. Second, we need to be more careful about promising alliance expansion when we don’t really mean it. NATO proposed, back in 2008, that Ukraine would someday be invited to join the alliance — but with no timetable and no interim security guarantee. That had the net effect of painting a bullseye on Kyiv’s back that Russia has now targeted. Third, where we do have allies and alliances, we need to be resolute and consistent in conveying our seriousness about defending them. Biden is doing this latter job well, but his predecessor did not.</w:t>
      </w:r>
    </w:p>
    <w:p w14:paraId="2131B12A" w14:textId="77777777" w:rsidR="00520048" w:rsidRPr="00520048" w:rsidRDefault="00520048" w:rsidP="00520048">
      <w:pPr>
        <w:rPr>
          <w:sz w:val="14"/>
        </w:rPr>
      </w:pPr>
      <w:r w:rsidRPr="00520048">
        <w:rPr>
          <w:sz w:val="14"/>
        </w:rPr>
        <w:t xml:space="preserve">If we fail in these efforts, </w:t>
      </w:r>
      <w:r w:rsidRPr="00520048">
        <w:rPr>
          <w:sz w:val="22"/>
          <w:u w:val="single"/>
        </w:rPr>
        <w:t xml:space="preserve">Kennedy’s prediction about the spread of nuclear weapons may wind up just being </w:t>
      </w:r>
      <w:r w:rsidRPr="00520048">
        <w:rPr>
          <w:b/>
          <w:iCs/>
          <w:sz w:val="22"/>
          <w:u w:val="single"/>
        </w:rPr>
        <w:t>premature</w:t>
      </w:r>
      <w:r w:rsidRPr="00520048">
        <w:rPr>
          <w:sz w:val="22"/>
          <w:u w:val="single"/>
        </w:rPr>
        <w:t xml:space="preserve">, not </w:t>
      </w:r>
      <w:r w:rsidRPr="00520048">
        <w:rPr>
          <w:b/>
          <w:iCs/>
          <w:sz w:val="22"/>
          <w:u w:val="single"/>
        </w:rPr>
        <w:t>wrong</w:t>
      </w:r>
      <w:r w:rsidRPr="00520048">
        <w:rPr>
          <w:sz w:val="14"/>
        </w:rPr>
        <w:t>. That would be a very dangerous and regrettable outcome for the future of international security.</w:t>
      </w:r>
    </w:p>
    <w:p w14:paraId="0A66619E" w14:textId="77777777" w:rsidR="00520048" w:rsidRPr="00520048" w:rsidRDefault="00520048" w:rsidP="00520048">
      <w:pPr>
        <w:keepNext/>
        <w:keepLines/>
        <w:spacing w:before="200"/>
        <w:outlineLvl w:val="3"/>
        <w:rPr>
          <w:rFonts w:eastAsiaTheme="majorEastAsia" w:cs="Calibri"/>
          <w:b/>
          <w:iCs/>
          <w:sz w:val="22"/>
        </w:rPr>
      </w:pPr>
      <w:r w:rsidRPr="00520048">
        <w:rPr>
          <w:rFonts w:eastAsiaTheme="majorEastAsia" w:cs="Calibri"/>
          <w:b/>
          <w:iCs/>
          <w:sz w:val="22"/>
        </w:rPr>
        <w:t>No prolif spread nor escalation.</w:t>
      </w:r>
    </w:p>
    <w:p w14:paraId="14BB9735" w14:textId="77777777" w:rsidR="00520048" w:rsidRPr="00520048" w:rsidRDefault="00520048" w:rsidP="00520048">
      <w:r w:rsidRPr="00520048">
        <w:rPr>
          <w:b/>
          <w:bCs/>
          <w:sz w:val="22"/>
        </w:rPr>
        <w:t>Mueller 17</w:t>
      </w:r>
      <w:r w:rsidRPr="00520048">
        <w:t xml:space="preserve"> – John Mueller, Political Science Professor at Ohio State University. [Nuclear Weapons: Proliferation and Terrorism, CATO Handbook for Policymakers, 8th Edition, </w:t>
      </w:r>
      <w:hyperlink r:id="rId7" w:history="1">
        <w:r w:rsidRPr="00520048">
          <w:t>https://object.cato.org/sites/cato.org/files/serials/files/cato-handbook-policymakers/2017/2/cato-handbook-for-policymakers-8th-edition-76_0.pdf</w:t>
        </w:r>
      </w:hyperlink>
      <w:r w:rsidRPr="00520048">
        <w:t>]</w:t>
      </w:r>
    </w:p>
    <w:p w14:paraId="7BA4978E" w14:textId="77777777" w:rsidR="00520048" w:rsidRPr="00520048" w:rsidRDefault="00520048" w:rsidP="00520048">
      <w:pPr>
        <w:rPr>
          <w:sz w:val="16"/>
        </w:rPr>
      </w:pPr>
      <w:r w:rsidRPr="00520048">
        <w:rPr>
          <w:sz w:val="16"/>
        </w:rPr>
        <w:t xml:space="preserve">However, </w:t>
      </w:r>
      <w:r w:rsidRPr="00520048">
        <w:rPr>
          <w:sz w:val="22"/>
          <w:u w:val="single"/>
        </w:rPr>
        <w:t xml:space="preserve">nuclear </w:t>
      </w:r>
      <w:r w:rsidRPr="00520048">
        <w:rPr>
          <w:sz w:val="22"/>
          <w:highlight w:val="cyan"/>
          <w:u w:val="single"/>
        </w:rPr>
        <w:t>prolif</w:t>
      </w:r>
      <w:r w:rsidRPr="00520048">
        <w:rPr>
          <w:sz w:val="22"/>
          <w:u w:val="single"/>
        </w:rPr>
        <w:t xml:space="preserve">eration is </w:t>
      </w:r>
      <w:r w:rsidRPr="00520048">
        <w:rPr>
          <w:b/>
          <w:iCs/>
          <w:sz w:val="22"/>
          <w:highlight w:val="cyan"/>
          <w:u w:val="single"/>
        </w:rPr>
        <w:t>unlikely to accelerate</w:t>
      </w:r>
      <w:r w:rsidRPr="00520048">
        <w:rPr>
          <w:sz w:val="22"/>
          <w:highlight w:val="cyan"/>
          <w:u w:val="single"/>
        </w:rPr>
        <w:t xml:space="preserve"> or prove</w:t>
      </w:r>
      <w:r w:rsidRPr="00520048">
        <w:rPr>
          <w:sz w:val="22"/>
          <w:u w:val="single"/>
        </w:rPr>
        <w:t xml:space="preserve"> to be </w:t>
      </w:r>
      <w:r w:rsidRPr="00520048">
        <w:rPr>
          <w:b/>
          <w:iCs/>
          <w:sz w:val="22"/>
          <w:highlight w:val="cyan"/>
          <w:u w:val="single"/>
        </w:rPr>
        <w:t>a</w:t>
      </w:r>
      <w:r w:rsidRPr="00520048">
        <w:rPr>
          <w:b/>
          <w:iCs/>
          <w:sz w:val="22"/>
          <w:u w:val="single"/>
        </w:rPr>
        <w:t xml:space="preserve"> major </w:t>
      </w:r>
      <w:r w:rsidRPr="00520048">
        <w:rPr>
          <w:b/>
          <w:iCs/>
          <w:sz w:val="22"/>
          <w:highlight w:val="cyan"/>
          <w:u w:val="single"/>
        </w:rPr>
        <w:t>danger</w:t>
      </w:r>
      <w:r w:rsidRPr="00520048">
        <w:rPr>
          <w:sz w:val="16"/>
        </w:rPr>
        <w:t>. Terrorists are likely to continue to find that obtaining and using nuclear weapons is exceedingly difficult. And aggressive counterproliferation policies can generate costs far higher than those likely to be inflicted by the proliferation problem they seek to address. Those policies need careful reconsideration.</w:t>
      </w:r>
    </w:p>
    <w:p w14:paraId="7457117A" w14:textId="77777777" w:rsidR="00520048" w:rsidRPr="00520048" w:rsidRDefault="00520048" w:rsidP="00520048">
      <w:pPr>
        <w:rPr>
          <w:sz w:val="16"/>
        </w:rPr>
      </w:pPr>
      <w:r w:rsidRPr="00520048">
        <w:rPr>
          <w:sz w:val="16"/>
        </w:rPr>
        <w:t>Nuclear Proliferation</w:t>
      </w:r>
    </w:p>
    <w:p w14:paraId="4B466EEE" w14:textId="77777777" w:rsidR="00520048" w:rsidRPr="00520048" w:rsidRDefault="00520048" w:rsidP="00520048">
      <w:pPr>
        <w:rPr>
          <w:sz w:val="16"/>
        </w:rPr>
      </w:pPr>
      <w:r w:rsidRPr="00520048">
        <w:rPr>
          <w:sz w:val="16"/>
        </w:rPr>
        <w:t xml:space="preserve">Except for their effects on agonies, obsessions, rhetoric, posturing, and spending, </w:t>
      </w:r>
      <w:r w:rsidRPr="00520048">
        <w:rPr>
          <w:sz w:val="22"/>
          <w:u w:val="single"/>
        </w:rPr>
        <w:t xml:space="preserve">the consequences of nuclear </w:t>
      </w:r>
      <w:r w:rsidRPr="00520048">
        <w:rPr>
          <w:sz w:val="22"/>
          <w:highlight w:val="cyan"/>
          <w:u w:val="single"/>
        </w:rPr>
        <w:t>prolif</w:t>
      </w:r>
      <w:r w:rsidRPr="00520048">
        <w:rPr>
          <w:sz w:val="22"/>
          <w:u w:val="single"/>
        </w:rPr>
        <w:t xml:space="preserve">eration </w:t>
      </w:r>
      <w:r w:rsidRPr="00520048">
        <w:rPr>
          <w:sz w:val="22"/>
          <w:highlight w:val="cyan"/>
          <w:u w:val="single"/>
        </w:rPr>
        <w:t>have been</w:t>
      </w:r>
      <w:r w:rsidRPr="00520048">
        <w:rPr>
          <w:sz w:val="16"/>
        </w:rPr>
        <w:t xml:space="preserve"> largely </w:t>
      </w:r>
      <w:r w:rsidRPr="00520048">
        <w:rPr>
          <w:b/>
          <w:iCs/>
          <w:sz w:val="22"/>
          <w:highlight w:val="cyan"/>
          <w:u w:val="single"/>
        </w:rPr>
        <w:t>benign</w:t>
      </w:r>
      <w:r w:rsidRPr="00520048">
        <w:rPr>
          <w:sz w:val="22"/>
          <w:u w:val="single"/>
        </w:rPr>
        <w:t xml:space="preserve">: those who have acquired the weapons have </w:t>
      </w:r>
      <w:r w:rsidRPr="00520048">
        <w:rPr>
          <w:sz w:val="22"/>
          <w:highlight w:val="cyan"/>
          <w:u w:val="single"/>
        </w:rPr>
        <w:t>“</w:t>
      </w:r>
      <w:r w:rsidRPr="00520048">
        <w:rPr>
          <w:b/>
          <w:iCs/>
          <w:sz w:val="22"/>
          <w:highlight w:val="cyan"/>
          <w:u w:val="single"/>
        </w:rPr>
        <w:t>used</w:t>
      </w:r>
      <w:r w:rsidRPr="00520048">
        <w:rPr>
          <w:sz w:val="22"/>
          <w:highlight w:val="cyan"/>
          <w:u w:val="single"/>
        </w:rPr>
        <w:t>”</w:t>
      </w:r>
      <w:r w:rsidRPr="00520048">
        <w:rPr>
          <w:sz w:val="22"/>
          <w:u w:val="single"/>
        </w:rPr>
        <w:t xml:space="preserve"> them </w:t>
      </w:r>
      <w:r w:rsidRPr="00520048">
        <w:rPr>
          <w:b/>
          <w:iCs/>
          <w:sz w:val="22"/>
          <w:u w:val="single"/>
        </w:rPr>
        <w:t xml:space="preserve">simply </w:t>
      </w:r>
      <w:r w:rsidRPr="00520048">
        <w:rPr>
          <w:b/>
          <w:iCs/>
          <w:sz w:val="22"/>
          <w:highlight w:val="cyan"/>
          <w:u w:val="single"/>
        </w:rPr>
        <w:t>to stoke</w:t>
      </w:r>
      <w:r w:rsidRPr="00520048">
        <w:rPr>
          <w:b/>
          <w:iCs/>
          <w:sz w:val="22"/>
          <w:u w:val="single"/>
        </w:rPr>
        <w:t xml:space="preserve"> their </w:t>
      </w:r>
      <w:r w:rsidRPr="00520048">
        <w:rPr>
          <w:b/>
          <w:iCs/>
          <w:sz w:val="22"/>
          <w:highlight w:val="cyan"/>
          <w:u w:val="single"/>
        </w:rPr>
        <w:t>egos</w:t>
      </w:r>
      <w:r w:rsidRPr="00520048">
        <w:rPr>
          <w:sz w:val="22"/>
          <w:highlight w:val="cyan"/>
          <w:u w:val="single"/>
        </w:rPr>
        <w:t xml:space="preserve"> or</w:t>
      </w:r>
      <w:r w:rsidRPr="00520048">
        <w:rPr>
          <w:sz w:val="22"/>
          <w:u w:val="single"/>
        </w:rPr>
        <w:t xml:space="preserve"> to </w:t>
      </w:r>
      <w:r w:rsidRPr="00520048">
        <w:rPr>
          <w:b/>
          <w:iCs/>
          <w:sz w:val="22"/>
          <w:highlight w:val="cyan"/>
          <w:u w:val="single"/>
        </w:rPr>
        <w:t>deter</w:t>
      </w:r>
      <w:r w:rsidRPr="00520048">
        <w:rPr>
          <w:b/>
          <w:iCs/>
          <w:sz w:val="22"/>
          <w:u w:val="single"/>
        </w:rPr>
        <w:t xml:space="preserve"> real or imagined threats</w:t>
      </w:r>
      <w:r w:rsidRPr="00520048">
        <w:rPr>
          <w:sz w:val="16"/>
        </w:rPr>
        <w:t xml:space="preserve">. For the most part, </w:t>
      </w:r>
      <w:r w:rsidRPr="00520048">
        <w:rPr>
          <w:b/>
          <w:iCs/>
          <w:sz w:val="22"/>
          <w:u w:val="single"/>
        </w:rPr>
        <w:t xml:space="preserve">nuclear </w:t>
      </w:r>
      <w:r w:rsidRPr="00520048">
        <w:rPr>
          <w:b/>
          <w:iCs/>
          <w:sz w:val="22"/>
          <w:highlight w:val="cyan"/>
          <w:u w:val="single"/>
        </w:rPr>
        <w:t>powers</w:t>
      </w:r>
      <w:r w:rsidRPr="00520048">
        <w:rPr>
          <w:sz w:val="16"/>
        </w:rPr>
        <w:t xml:space="preserve"> have </w:t>
      </w:r>
      <w:r w:rsidRPr="00520048">
        <w:rPr>
          <w:sz w:val="22"/>
          <w:u w:val="single"/>
        </w:rPr>
        <w:t xml:space="preserve">found the weapons to be </w:t>
      </w:r>
      <w:r w:rsidRPr="00520048">
        <w:rPr>
          <w:b/>
          <w:iCs/>
          <w:sz w:val="22"/>
          <w:u w:val="single"/>
        </w:rPr>
        <w:t>a notable waste of time</w:t>
      </w:r>
      <w:r w:rsidRPr="00520048">
        <w:rPr>
          <w:sz w:val="22"/>
          <w:u w:val="single"/>
        </w:rPr>
        <w:t xml:space="preserve">, </w:t>
      </w:r>
      <w:r w:rsidRPr="00520048">
        <w:rPr>
          <w:b/>
          <w:iCs/>
          <w:sz w:val="22"/>
          <w:u w:val="single"/>
        </w:rPr>
        <w:t>money</w:t>
      </w:r>
      <w:r w:rsidRPr="00520048">
        <w:rPr>
          <w:sz w:val="22"/>
          <w:u w:val="single"/>
        </w:rPr>
        <w:t xml:space="preserve">, </w:t>
      </w:r>
      <w:r w:rsidRPr="00520048">
        <w:rPr>
          <w:b/>
          <w:iCs/>
          <w:sz w:val="22"/>
          <w:u w:val="single"/>
        </w:rPr>
        <w:t>effort</w:t>
      </w:r>
      <w:r w:rsidRPr="00520048">
        <w:rPr>
          <w:sz w:val="22"/>
          <w:u w:val="single"/>
        </w:rPr>
        <w:t xml:space="preserve">, and </w:t>
      </w:r>
      <w:r w:rsidRPr="00520048">
        <w:rPr>
          <w:b/>
          <w:iCs/>
          <w:sz w:val="22"/>
          <w:u w:val="single"/>
        </w:rPr>
        <w:t>scientific talent</w:t>
      </w:r>
      <w:r w:rsidRPr="00520048">
        <w:rPr>
          <w:sz w:val="22"/>
          <w:u w:val="single"/>
        </w:rPr>
        <w:t>. They</w:t>
      </w:r>
      <w:r w:rsidRPr="00520048">
        <w:rPr>
          <w:sz w:val="16"/>
        </w:rPr>
        <w:t xml:space="preserve"> have </w:t>
      </w:r>
      <w:r w:rsidRPr="00520048">
        <w:rPr>
          <w:b/>
          <w:iCs/>
          <w:sz w:val="22"/>
          <w:u w:val="single"/>
        </w:rPr>
        <w:t xml:space="preserve">quietly </w:t>
      </w:r>
      <w:r w:rsidRPr="00520048">
        <w:rPr>
          <w:b/>
          <w:iCs/>
          <w:sz w:val="22"/>
          <w:highlight w:val="cyan"/>
          <w:u w:val="single"/>
        </w:rPr>
        <w:t>kept</w:t>
      </w:r>
      <w:r w:rsidRPr="00520048">
        <w:rPr>
          <w:sz w:val="22"/>
          <w:u w:val="single"/>
        </w:rPr>
        <w:t xml:space="preserve"> the </w:t>
      </w:r>
      <w:r w:rsidRPr="00520048">
        <w:rPr>
          <w:sz w:val="22"/>
          <w:highlight w:val="cyan"/>
          <w:u w:val="single"/>
        </w:rPr>
        <w:t xml:space="preserve">weapons </w:t>
      </w:r>
      <w:r w:rsidRPr="00520048">
        <w:rPr>
          <w:b/>
          <w:iCs/>
          <w:sz w:val="22"/>
          <w:highlight w:val="cyan"/>
          <w:u w:val="single"/>
        </w:rPr>
        <w:t>in storage</w:t>
      </w:r>
      <w:r w:rsidRPr="00520048">
        <w:rPr>
          <w:sz w:val="22"/>
          <w:u w:val="single"/>
        </w:rPr>
        <w:t xml:space="preserve"> and haven’t </w:t>
      </w:r>
      <w:r w:rsidRPr="00520048">
        <w:rPr>
          <w:b/>
          <w:iCs/>
          <w:sz w:val="22"/>
          <w:u w:val="single"/>
        </w:rPr>
        <w:t>even found much benefit</w:t>
      </w:r>
      <w:r w:rsidRPr="00520048">
        <w:rPr>
          <w:sz w:val="22"/>
          <w:u w:val="single"/>
        </w:rPr>
        <w:t xml:space="preserve"> in rattling them from </w:t>
      </w:r>
      <w:r w:rsidRPr="00520048">
        <w:rPr>
          <w:b/>
          <w:iCs/>
          <w:sz w:val="22"/>
          <w:u w:val="single"/>
        </w:rPr>
        <w:t>time to time</w:t>
      </w:r>
      <w:r w:rsidRPr="00520048">
        <w:rPr>
          <w:sz w:val="16"/>
        </w:rPr>
        <w:t>. If the recent efforts to keep Iran from obtaining nuclear weapons have been successful, those efforts have done Iran a favor.</w:t>
      </w:r>
    </w:p>
    <w:p w14:paraId="681A72CE" w14:textId="77777777" w:rsidR="00520048" w:rsidRPr="00520048" w:rsidRDefault="00520048" w:rsidP="00520048">
      <w:pPr>
        <w:rPr>
          <w:sz w:val="16"/>
        </w:rPr>
      </w:pPr>
      <w:r w:rsidRPr="00520048">
        <w:rPr>
          <w:sz w:val="16"/>
        </w:rPr>
        <w:t>There has never been a militarily compelling reason to use nuclear weapons, particularly because it has not been possible to identify suitable targets—or targets that couldn’t be attacked as effectively by conventional munitions. Conceivably, conditions exist under which nuclear weapons could serve a deterrent function, but there is little reason to suspect that they have been necessary to deter war thus far, even during the Cold War. The main Cold War contestants have never believed that a repetition of World War II, whether embellished by nuclear weapons or not, is remotely in their interests.</w:t>
      </w:r>
    </w:p>
    <w:p w14:paraId="59B33A93" w14:textId="77777777" w:rsidR="00520048" w:rsidRPr="00520048" w:rsidRDefault="00520048" w:rsidP="00520048">
      <w:pPr>
        <w:rPr>
          <w:sz w:val="16"/>
        </w:rPr>
      </w:pPr>
      <w:r w:rsidRPr="00520048">
        <w:rPr>
          <w:sz w:val="16"/>
        </w:rPr>
        <w:t>Moreover, the weapons have not proved to be crucial status symbols. How much more status would Japan have if it possessed nuclear weapons? Would anybody pay a great deal more attention to Britain or France if their arsenals held 5,000 nuclear weapons, or much less if they had none? Did China need nuclear weapons to impress the world with its economic growth or its Olympics?</w:t>
      </w:r>
    </w:p>
    <w:p w14:paraId="4BDB0F44" w14:textId="77777777" w:rsidR="00520048" w:rsidRPr="00520048" w:rsidRDefault="00520048" w:rsidP="00520048">
      <w:pPr>
        <w:rPr>
          <w:sz w:val="16"/>
        </w:rPr>
      </w:pPr>
      <w:r w:rsidRPr="00520048">
        <w:rPr>
          <w:sz w:val="16"/>
        </w:rPr>
        <w:t xml:space="preserve">Those </w:t>
      </w:r>
      <w:r w:rsidRPr="00520048">
        <w:rPr>
          <w:sz w:val="22"/>
          <w:u w:val="single"/>
        </w:rPr>
        <w:t xml:space="preserve">considerations help explain </w:t>
      </w:r>
      <w:r w:rsidRPr="00520048">
        <w:rPr>
          <w:b/>
          <w:iCs/>
          <w:sz w:val="22"/>
          <w:u w:val="single"/>
        </w:rPr>
        <w:t>why alarmists</w:t>
      </w:r>
      <w:r w:rsidRPr="00520048">
        <w:rPr>
          <w:sz w:val="22"/>
          <w:u w:val="single"/>
        </w:rPr>
        <w:t xml:space="preserve"> have been </w:t>
      </w:r>
      <w:r w:rsidRPr="00520048">
        <w:rPr>
          <w:b/>
          <w:iCs/>
          <w:sz w:val="22"/>
          <w:u w:val="single"/>
        </w:rPr>
        <w:t>wrong for decades</w:t>
      </w:r>
      <w:r w:rsidRPr="00520048">
        <w:rPr>
          <w:sz w:val="22"/>
          <w:u w:val="single"/>
        </w:rPr>
        <w:t xml:space="preserve"> about </w:t>
      </w:r>
      <w:r w:rsidRPr="00520048">
        <w:rPr>
          <w:b/>
          <w:iCs/>
          <w:sz w:val="22"/>
          <w:u w:val="single"/>
        </w:rPr>
        <w:t>the pace</w:t>
      </w:r>
      <w:r w:rsidRPr="00520048">
        <w:rPr>
          <w:sz w:val="22"/>
          <w:u w:val="single"/>
        </w:rPr>
        <w:t xml:space="preserve"> of </w:t>
      </w:r>
      <w:r w:rsidRPr="00520048">
        <w:rPr>
          <w:b/>
          <w:iCs/>
          <w:sz w:val="22"/>
          <w:u w:val="single"/>
        </w:rPr>
        <w:t>nuclear proliferation</w:t>
      </w:r>
      <w:r w:rsidRPr="00520048">
        <w:rPr>
          <w:sz w:val="16"/>
        </w:rPr>
        <w:t xml:space="preserve">. Most famously, in the 1960s, President John Kennedy anticipated that in another decade “fifteen or twenty or twenty-five nations may have these weapons.” Yet, of the </w:t>
      </w:r>
      <w:r w:rsidRPr="00520048">
        <w:rPr>
          <w:b/>
          <w:iCs/>
          <w:sz w:val="22"/>
          <w:highlight w:val="cyan"/>
          <w:u w:val="single"/>
        </w:rPr>
        <w:t>dozens of</w:t>
      </w:r>
      <w:r w:rsidRPr="00520048">
        <w:rPr>
          <w:b/>
          <w:iCs/>
          <w:sz w:val="22"/>
          <w:u w:val="single"/>
        </w:rPr>
        <w:t xml:space="preserve"> technologically </w:t>
      </w:r>
      <w:r w:rsidRPr="00520048">
        <w:rPr>
          <w:b/>
          <w:iCs/>
          <w:sz w:val="22"/>
          <w:highlight w:val="cyan"/>
          <w:u w:val="single"/>
        </w:rPr>
        <w:t>capable countries</w:t>
      </w:r>
      <w:r w:rsidRPr="00520048">
        <w:rPr>
          <w:sz w:val="16"/>
        </w:rPr>
        <w:t xml:space="preserve"> that have </w:t>
      </w:r>
      <w:r w:rsidRPr="00520048">
        <w:rPr>
          <w:sz w:val="22"/>
          <w:highlight w:val="cyan"/>
          <w:u w:val="single"/>
        </w:rPr>
        <w:t>considered</w:t>
      </w:r>
      <w:r w:rsidRPr="00520048">
        <w:rPr>
          <w:sz w:val="22"/>
          <w:u w:val="single"/>
        </w:rPr>
        <w:t xml:space="preserve"> obtaining </w:t>
      </w:r>
      <w:r w:rsidRPr="00520048">
        <w:rPr>
          <w:b/>
          <w:iCs/>
          <w:sz w:val="22"/>
          <w:u w:val="single"/>
        </w:rPr>
        <w:t xml:space="preserve">nuclear </w:t>
      </w:r>
      <w:r w:rsidRPr="00520048">
        <w:rPr>
          <w:b/>
          <w:iCs/>
          <w:sz w:val="22"/>
          <w:highlight w:val="cyan"/>
          <w:u w:val="single"/>
        </w:rPr>
        <w:t>arsenals</w:t>
      </w:r>
      <w:r w:rsidRPr="00520048">
        <w:rPr>
          <w:sz w:val="22"/>
          <w:highlight w:val="cyan"/>
          <w:u w:val="single"/>
        </w:rPr>
        <w:t xml:space="preserve">, </w:t>
      </w:r>
      <w:r w:rsidRPr="00520048">
        <w:rPr>
          <w:b/>
          <w:iCs/>
          <w:sz w:val="22"/>
          <w:highlight w:val="cyan"/>
          <w:u w:val="single"/>
        </w:rPr>
        <w:t>very few</w:t>
      </w:r>
      <w:r w:rsidRPr="00520048">
        <w:rPr>
          <w:sz w:val="22"/>
          <w:highlight w:val="cyan"/>
          <w:u w:val="single"/>
        </w:rPr>
        <w:t xml:space="preserve"> have</w:t>
      </w:r>
      <w:r w:rsidRPr="00520048">
        <w:rPr>
          <w:sz w:val="22"/>
          <w:u w:val="single"/>
        </w:rPr>
        <w:t xml:space="preserve"> done so</w:t>
      </w:r>
      <w:r w:rsidRPr="00520048">
        <w:rPr>
          <w:sz w:val="16"/>
        </w:rPr>
        <w:t xml:space="preserve">. Insofar as most leaders of most countries (even rogue ones) have considered acquiring the weapons, they have come to appreciate several drawbacks of doing so: nuclear weapons are dangerous, costly, and likely to rile the neighbors. Moreover, as the University of Southern California’s Jacques Hymans has demonstrated, the weapons have also been exceedingly difficult for administratively dysfunctional countries to obtain—it took decades for North Korea and Pakistan to do so. In consequence, </w:t>
      </w:r>
      <w:r w:rsidRPr="00520048">
        <w:rPr>
          <w:b/>
          <w:iCs/>
          <w:sz w:val="22"/>
          <w:u w:val="single"/>
        </w:rPr>
        <w:t>alarmist predictions</w:t>
      </w:r>
      <w:r w:rsidRPr="00520048">
        <w:rPr>
          <w:sz w:val="22"/>
          <w:u w:val="single"/>
        </w:rPr>
        <w:t xml:space="preserve"> about </w:t>
      </w:r>
      <w:r w:rsidRPr="00520048">
        <w:rPr>
          <w:b/>
          <w:iCs/>
          <w:sz w:val="22"/>
          <w:u w:val="single"/>
        </w:rPr>
        <w:t>proliferation chains</w:t>
      </w:r>
      <w:r w:rsidRPr="00520048">
        <w:rPr>
          <w:sz w:val="22"/>
          <w:u w:val="single"/>
        </w:rPr>
        <w:t xml:space="preserve">, </w:t>
      </w:r>
      <w:r w:rsidRPr="00520048">
        <w:rPr>
          <w:b/>
          <w:iCs/>
          <w:sz w:val="22"/>
          <w:u w:val="single"/>
        </w:rPr>
        <w:t>cascades</w:t>
      </w:r>
      <w:r w:rsidRPr="00520048">
        <w:rPr>
          <w:sz w:val="22"/>
          <w:u w:val="single"/>
        </w:rPr>
        <w:t xml:space="preserve">, </w:t>
      </w:r>
      <w:r w:rsidRPr="00520048">
        <w:rPr>
          <w:b/>
          <w:iCs/>
          <w:sz w:val="22"/>
          <w:highlight w:val="cyan"/>
          <w:u w:val="single"/>
        </w:rPr>
        <w:t>dominoes</w:t>
      </w:r>
      <w:r w:rsidRPr="00520048">
        <w:rPr>
          <w:sz w:val="22"/>
          <w:u w:val="single"/>
        </w:rPr>
        <w:t xml:space="preserve">, </w:t>
      </w:r>
      <w:r w:rsidRPr="00520048">
        <w:rPr>
          <w:b/>
          <w:iCs/>
          <w:sz w:val="22"/>
          <w:u w:val="single"/>
        </w:rPr>
        <w:t>waves</w:t>
      </w:r>
      <w:r w:rsidRPr="00520048">
        <w:rPr>
          <w:sz w:val="22"/>
          <w:u w:val="single"/>
        </w:rPr>
        <w:t xml:space="preserve">, </w:t>
      </w:r>
      <w:r w:rsidRPr="00520048">
        <w:rPr>
          <w:b/>
          <w:iCs/>
          <w:sz w:val="22"/>
          <w:u w:val="single"/>
        </w:rPr>
        <w:t>avalanches</w:t>
      </w:r>
      <w:r w:rsidRPr="00520048">
        <w:rPr>
          <w:sz w:val="22"/>
          <w:u w:val="single"/>
        </w:rPr>
        <w:t xml:space="preserve">, </w:t>
      </w:r>
      <w:r w:rsidRPr="00520048">
        <w:rPr>
          <w:b/>
          <w:iCs/>
          <w:sz w:val="22"/>
          <w:u w:val="single"/>
        </w:rPr>
        <w:t>epidemics</w:t>
      </w:r>
      <w:r w:rsidRPr="00520048">
        <w:rPr>
          <w:sz w:val="22"/>
          <w:u w:val="single"/>
        </w:rPr>
        <w:t xml:space="preserve">, and </w:t>
      </w:r>
      <w:r w:rsidRPr="00520048">
        <w:rPr>
          <w:b/>
          <w:iCs/>
          <w:sz w:val="22"/>
          <w:u w:val="single"/>
        </w:rPr>
        <w:t>points of no return</w:t>
      </w:r>
      <w:r w:rsidRPr="00520048">
        <w:rPr>
          <w:sz w:val="16"/>
        </w:rPr>
        <w:t xml:space="preserve"> have </w:t>
      </w:r>
      <w:r w:rsidRPr="00520048">
        <w:rPr>
          <w:sz w:val="22"/>
          <w:highlight w:val="cyan"/>
          <w:u w:val="single"/>
        </w:rPr>
        <w:t xml:space="preserve">proved </w:t>
      </w:r>
      <w:r w:rsidRPr="00520048">
        <w:rPr>
          <w:b/>
          <w:iCs/>
          <w:sz w:val="22"/>
          <w:highlight w:val="cyan"/>
          <w:u w:val="single"/>
        </w:rPr>
        <w:t>faulty</w:t>
      </w:r>
      <w:r w:rsidRPr="00520048">
        <w:rPr>
          <w:sz w:val="16"/>
        </w:rPr>
        <w:t>.</w:t>
      </w:r>
    </w:p>
    <w:p w14:paraId="2DE572D4" w14:textId="77777777" w:rsidR="00520048" w:rsidRPr="00520048" w:rsidRDefault="00520048" w:rsidP="00520048">
      <w:pPr>
        <w:rPr>
          <w:sz w:val="16"/>
        </w:rPr>
      </w:pPr>
      <w:r w:rsidRPr="00520048">
        <w:rPr>
          <w:sz w:val="16"/>
        </w:rPr>
        <w:t xml:space="preserve">Although </w:t>
      </w:r>
      <w:r w:rsidRPr="00520048">
        <w:rPr>
          <w:sz w:val="22"/>
          <w:u w:val="single"/>
        </w:rPr>
        <w:t xml:space="preserve">proliferation has so far had </w:t>
      </w:r>
      <w:r w:rsidRPr="00520048">
        <w:rPr>
          <w:b/>
          <w:iCs/>
          <w:sz w:val="22"/>
          <w:u w:val="single"/>
        </w:rPr>
        <w:t>little consequence</w:t>
      </w:r>
      <w:r w:rsidRPr="00520048">
        <w:rPr>
          <w:sz w:val="16"/>
        </w:rPr>
        <w:t xml:space="preserve">, that is not because the only countries to get nuclear weapons have had rational leaders. </w:t>
      </w:r>
      <w:r w:rsidRPr="00520048">
        <w:rPr>
          <w:b/>
          <w:iCs/>
          <w:sz w:val="22"/>
          <w:u w:val="single"/>
        </w:rPr>
        <w:t xml:space="preserve">Large, important </w:t>
      </w:r>
      <w:r w:rsidRPr="00520048">
        <w:rPr>
          <w:b/>
          <w:iCs/>
          <w:sz w:val="22"/>
          <w:highlight w:val="cyan"/>
          <w:u w:val="single"/>
        </w:rPr>
        <w:t>countries</w:t>
      </w:r>
      <w:r w:rsidRPr="00520048">
        <w:rPr>
          <w:sz w:val="22"/>
          <w:highlight w:val="cyan"/>
          <w:u w:val="single"/>
        </w:rPr>
        <w:t xml:space="preserve"> that acquired the bomb were run</w:t>
      </w:r>
      <w:r w:rsidRPr="00520048">
        <w:rPr>
          <w:sz w:val="16"/>
        </w:rPr>
        <w:t xml:space="preserve"> at the time </w:t>
      </w:r>
      <w:r w:rsidRPr="00520048">
        <w:rPr>
          <w:sz w:val="22"/>
          <w:highlight w:val="cyan"/>
          <w:u w:val="single"/>
        </w:rPr>
        <w:t>by</w:t>
      </w:r>
      <w:r w:rsidRPr="00520048">
        <w:rPr>
          <w:sz w:val="16"/>
        </w:rPr>
        <w:t xml:space="preserve"> unchallenged—perhaps certifiably </w:t>
      </w:r>
      <w:r w:rsidRPr="00520048">
        <w:rPr>
          <w:b/>
          <w:iCs/>
          <w:sz w:val="22"/>
          <w:highlight w:val="cyan"/>
          <w:u w:val="single"/>
        </w:rPr>
        <w:t>deranged</w:t>
      </w:r>
      <w:r w:rsidRPr="00520048">
        <w:rPr>
          <w:sz w:val="16"/>
        </w:rPr>
        <w:t>—</w:t>
      </w:r>
      <w:r w:rsidRPr="00520048">
        <w:rPr>
          <w:b/>
          <w:iCs/>
          <w:sz w:val="22"/>
          <w:highlight w:val="cyan"/>
          <w:u w:val="single"/>
        </w:rPr>
        <w:t>monsters</w:t>
      </w:r>
      <w:r w:rsidRPr="00520048">
        <w:rPr>
          <w:sz w:val="22"/>
          <w:highlight w:val="cyan"/>
          <w:u w:val="single"/>
        </w:rPr>
        <w:t>. Consider</w:t>
      </w:r>
      <w:r w:rsidRPr="00520048">
        <w:rPr>
          <w:sz w:val="22"/>
          <w:u w:val="single"/>
        </w:rPr>
        <w:t xml:space="preserve"> Joseph </w:t>
      </w:r>
      <w:r w:rsidRPr="00520048">
        <w:rPr>
          <w:sz w:val="22"/>
          <w:highlight w:val="cyan"/>
          <w:u w:val="single"/>
        </w:rPr>
        <w:t>Stalin</w:t>
      </w:r>
      <w:r w:rsidRPr="00520048">
        <w:rPr>
          <w:sz w:val="16"/>
        </w:rPr>
        <w:t xml:space="preserve">, who, in 1949, was planning to change the climate of the Soviet Union by planting a lot of trees, </w:t>
      </w:r>
      <w:r w:rsidRPr="00520048">
        <w:rPr>
          <w:sz w:val="22"/>
          <w:highlight w:val="cyan"/>
          <w:u w:val="single"/>
        </w:rPr>
        <w:t>and</w:t>
      </w:r>
      <w:r w:rsidRPr="00520048">
        <w:rPr>
          <w:sz w:val="22"/>
          <w:u w:val="single"/>
        </w:rPr>
        <w:t xml:space="preserve"> Mao </w:t>
      </w:r>
      <w:r w:rsidRPr="00520048">
        <w:rPr>
          <w:sz w:val="22"/>
          <w:highlight w:val="cyan"/>
          <w:u w:val="single"/>
        </w:rPr>
        <w:t>Zedong</w:t>
      </w:r>
      <w:r w:rsidRPr="00520048">
        <w:rPr>
          <w:sz w:val="16"/>
        </w:rPr>
        <w:t>, who, in 1964, had just carried out a bizarre social experiment that resulted in an artificial famine in which tens of millions of Chinese perished.</w:t>
      </w:r>
    </w:p>
    <w:p w14:paraId="567301A9" w14:textId="77777777" w:rsidR="00520048" w:rsidRPr="00520048" w:rsidRDefault="00520048" w:rsidP="00520048">
      <w:pPr>
        <w:rPr>
          <w:sz w:val="16"/>
        </w:rPr>
      </w:pPr>
      <w:r w:rsidRPr="00520048">
        <w:rPr>
          <w:sz w:val="16"/>
        </w:rPr>
        <w:t>Some also fear that a country might use its nuclear weapons to “dominate” its area. That argument was used with dramatic urgency before 2003 when Saddam Hussein supposedly posed great danger, and it has been frequently applied to Iran. Exactly how that domination is to be carried out is never made clear. The notion, apparently, is this: should an atomic rogue state rattle the occasional rocket, other countries in the area, suitably intimidated, would bow to its demands. Far more likely, threatened states would make common cause with each other and with other concerned countries (including nuclear ones) against the threatening neighbor. That is how countries coalesced into an alliance of convenience to oppose Iraq’s region-threatening invasion of Kuwait in 1990.</w:t>
      </w:r>
    </w:p>
    <w:p w14:paraId="151397A6" w14:textId="77777777" w:rsidR="00520048" w:rsidRPr="00520048" w:rsidRDefault="00520048" w:rsidP="00520048">
      <w:pPr>
        <w:rPr>
          <w:sz w:val="16"/>
        </w:rPr>
      </w:pPr>
      <w:r w:rsidRPr="00520048">
        <w:rPr>
          <w:sz w:val="16"/>
        </w:rPr>
        <w:t xml:space="preserve">Yet </w:t>
      </w:r>
      <w:r w:rsidRPr="00520048">
        <w:rPr>
          <w:b/>
          <w:iCs/>
          <w:sz w:val="22"/>
          <w:u w:val="single"/>
        </w:rPr>
        <w:t>another concern</w:t>
      </w:r>
      <w:r w:rsidRPr="00520048">
        <w:rPr>
          <w:sz w:val="22"/>
          <w:u w:val="single"/>
        </w:rPr>
        <w:t xml:space="preserve"> has been</w:t>
      </w:r>
      <w:r w:rsidRPr="00520048">
        <w:rPr>
          <w:sz w:val="16"/>
        </w:rPr>
        <w:t xml:space="preserve"> that the </w:t>
      </w:r>
      <w:r w:rsidRPr="00520048">
        <w:rPr>
          <w:sz w:val="22"/>
          <w:u w:val="single"/>
        </w:rPr>
        <w:t xml:space="preserve">weapons will </w:t>
      </w:r>
      <w:r w:rsidRPr="00520048">
        <w:rPr>
          <w:b/>
          <w:iCs/>
          <w:sz w:val="22"/>
          <w:u w:val="single"/>
        </w:rPr>
        <w:t>go off</w:t>
      </w:r>
      <w:r w:rsidRPr="00520048">
        <w:rPr>
          <w:sz w:val="22"/>
          <w:u w:val="single"/>
        </w:rPr>
        <w:t xml:space="preserve">, by </w:t>
      </w:r>
      <w:r w:rsidRPr="00520048">
        <w:rPr>
          <w:b/>
          <w:iCs/>
          <w:sz w:val="22"/>
          <w:highlight w:val="cyan"/>
          <w:u w:val="single"/>
        </w:rPr>
        <w:t>accident</w:t>
      </w:r>
      <w:r w:rsidRPr="00520048">
        <w:rPr>
          <w:sz w:val="22"/>
          <w:highlight w:val="cyan"/>
          <w:u w:val="single"/>
        </w:rPr>
        <w:t xml:space="preserve"> or </w:t>
      </w:r>
      <w:r w:rsidRPr="00520048">
        <w:rPr>
          <w:b/>
          <w:iCs/>
          <w:sz w:val="22"/>
          <w:highlight w:val="cyan"/>
          <w:u w:val="single"/>
        </w:rPr>
        <w:t>miscalculation</w:t>
      </w:r>
      <w:r w:rsidRPr="00520048">
        <w:rPr>
          <w:sz w:val="16"/>
        </w:rPr>
        <w:t xml:space="preserve">, devastating the planet in the process: the weapons exist in the thousands, sooner or later one or more of them will inevitably go off. But </w:t>
      </w:r>
      <w:r w:rsidRPr="00520048">
        <w:rPr>
          <w:sz w:val="22"/>
          <w:u w:val="single"/>
        </w:rPr>
        <w:t xml:space="preserve">those </w:t>
      </w:r>
      <w:r w:rsidRPr="00520048">
        <w:rPr>
          <w:sz w:val="22"/>
          <w:highlight w:val="cyan"/>
          <w:u w:val="single"/>
        </w:rPr>
        <w:t>prognostications</w:t>
      </w:r>
      <w:r w:rsidRPr="00520048">
        <w:rPr>
          <w:sz w:val="22"/>
          <w:u w:val="single"/>
        </w:rPr>
        <w:t xml:space="preserve"> </w:t>
      </w:r>
      <w:r w:rsidRPr="00520048">
        <w:rPr>
          <w:b/>
          <w:iCs/>
          <w:sz w:val="22"/>
          <w:u w:val="single"/>
        </w:rPr>
        <w:t xml:space="preserve">have now </w:t>
      </w:r>
      <w:r w:rsidRPr="00520048">
        <w:rPr>
          <w:b/>
          <w:iCs/>
          <w:sz w:val="22"/>
          <w:highlight w:val="cyan"/>
          <w:u w:val="single"/>
        </w:rPr>
        <w:t>failed to deliver</w:t>
      </w:r>
      <w:r w:rsidRPr="00520048">
        <w:rPr>
          <w:sz w:val="22"/>
          <w:highlight w:val="cyan"/>
          <w:u w:val="single"/>
        </w:rPr>
        <w:t xml:space="preserve"> for 70 years</w:t>
      </w:r>
      <w:r w:rsidRPr="00520048">
        <w:rPr>
          <w:sz w:val="22"/>
          <w:u w:val="single"/>
        </w:rPr>
        <w:t xml:space="preserve">. </w:t>
      </w:r>
      <w:r w:rsidRPr="00520048">
        <w:rPr>
          <w:b/>
          <w:iCs/>
          <w:sz w:val="22"/>
          <w:u w:val="single"/>
        </w:rPr>
        <w:t xml:space="preserve">That </w:t>
      </w:r>
      <w:r w:rsidRPr="00520048">
        <w:rPr>
          <w:b/>
          <w:iCs/>
          <w:sz w:val="22"/>
          <w:highlight w:val="cyan"/>
          <w:u w:val="single"/>
        </w:rPr>
        <w:t>time period</w:t>
      </w:r>
      <w:r w:rsidRPr="00520048">
        <w:rPr>
          <w:sz w:val="22"/>
          <w:highlight w:val="cyan"/>
          <w:u w:val="single"/>
        </w:rPr>
        <w:t xml:space="preserve"> suggests</w:t>
      </w:r>
      <w:r w:rsidRPr="00520048">
        <w:rPr>
          <w:sz w:val="22"/>
          <w:u w:val="single"/>
        </w:rPr>
        <w:t xml:space="preserve"> </w:t>
      </w:r>
      <w:r w:rsidRPr="00520048">
        <w:rPr>
          <w:b/>
          <w:iCs/>
          <w:sz w:val="22"/>
          <w:u w:val="single"/>
        </w:rPr>
        <w:t xml:space="preserve">something </w:t>
      </w:r>
      <w:r w:rsidRPr="00520048">
        <w:rPr>
          <w:b/>
          <w:iCs/>
          <w:sz w:val="22"/>
          <w:highlight w:val="cyan"/>
          <w:u w:val="single"/>
        </w:rPr>
        <w:t>more than luck</w:t>
      </w:r>
      <w:r w:rsidRPr="00520048">
        <w:rPr>
          <w:sz w:val="22"/>
          <w:u w:val="single"/>
        </w:rPr>
        <w:t xml:space="preserve"> is </w:t>
      </w:r>
      <w:r w:rsidRPr="00520048">
        <w:rPr>
          <w:b/>
          <w:iCs/>
          <w:sz w:val="22"/>
          <w:u w:val="single"/>
        </w:rPr>
        <w:t>operating</w:t>
      </w:r>
      <w:r w:rsidRPr="00520048">
        <w:rPr>
          <w:sz w:val="16"/>
        </w:rPr>
        <w:t xml:space="preserve">. Moreover, </w:t>
      </w:r>
      <w:r w:rsidRPr="00520048">
        <w:rPr>
          <w:sz w:val="22"/>
          <w:u w:val="single"/>
        </w:rPr>
        <w:t xml:space="preserve">the </w:t>
      </w:r>
      <w:r w:rsidRPr="00520048">
        <w:rPr>
          <w:sz w:val="22"/>
          <w:highlight w:val="cyan"/>
          <w:u w:val="single"/>
        </w:rPr>
        <w:t>notion</w:t>
      </w:r>
      <w:r w:rsidRPr="00520048">
        <w:rPr>
          <w:sz w:val="22"/>
          <w:u w:val="single"/>
        </w:rPr>
        <w:t xml:space="preserve"> that </w:t>
      </w:r>
      <w:r w:rsidRPr="00520048">
        <w:rPr>
          <w:sz w:val="22"/>
          <w:highlight w:val="cyan"/>
          <w:u w:val="single"/>
        </w:rPr>
        <w:t xml:space="preserve">if </w:t>
      </w:r>
      <w:r w:rsidRPr="00520048">
        <w:rPr>
          <w:b/>
          <w:iCs/>
          <w:sz w:val="22"/>
          <w:highlight w:val="cyan"/>
          <w:u w:val="single"/>
        </w:rPr>
        <w:t>one nuc</w:t>
      </w:r>
      <w:r w:rsidRPr="00520048">
        <w:rPr>
          <w:b/>
          <w:iCs/>
          <w:sz w:val="22"/>
          <w:u w:val="single"/>
        </w:rPr>
        <w:t>lear weapon</w:t>
      </w:r>
      <w:r w:rsidRPr="00520048">
        <w:rPr>
          <w:sz w:val="22"/>
          <w:u w:val="single"/>
        </w:rPr>
        <w:t xml:space="preserve"> </w:t>
      </w:r>
      <w:r w:rsidRPr="00520048">
        <w:rPr>
          <w:sz w:val="22"/>
          <w:highlight w:val="cyan"/>
          <w:u w:val="single"/>
        </w:rPr>
        <w:t>goes off</w:t>
      </w:r>
      <w:r w:rsidRPr="00520048">
        <w:rPr>
          <w:sz w:val="22"/>
          <w:u w:val="single"/>
        </w:rPr>
        <w:t xml:space="preserve"> in one place, the </w:t>
      </w:r>
      <w:r w:rsidRPr="00520048">
        <w:rPr>
          <w:sz w:val="22"/>
          <w:highlight w:val="cyan"/>
          <w:u w:val="single"/>
        </w:rPr>
        <w:t>world will</w:t>
      </w:r>
      <w:r w:rsidRPr="00520048">
        <w:rPr>
          <w:sz w:val="16"/>
        </w:rPr>
        <w:t xml:space="preserve"> necessarily </w:t>
      </w:r>
      <w:r w:rsidRPr="00520048">
        <w:rPr>
          <w:sz w:val="22"/>
          <w:highlight w:val="cyan"/>
          <w:u w:val="single"/>
        </w:rPr>
        <w:t>be plunged into</w:t>
      </w:r>
      <w:r w:rsidRPr="00520048">
        <w:rPr>
          <w:sz w:val="22"/>
          <w:u w:val="single"/>
        </w:rPr>
        <w:t xml:space="preserve"> </w:t>
      </w:r>
      <w:r w:rsidRPr="00520048">
        <w:rPr>
          <w:b/>
          <w:iCs/>
          <w:sz w:val="22"/>
          <w:u w:val="single"/>
        </w:rPr>
        <w:t xml:space="preserve">thermonuclear </w:t>
      </w:r>
      <w:r w:rsidRPr="00520048">
        <w:rPr>
          <w:b/>
          <w:iCs/>
          <w:sz w:val="22"/>
          <w:highlight w:val="cyan"/>
          <w:u w:val="single"/>
        </w:rPr>
        <w:t>cataclysm</w:t>
      </w:r>
      <w:r w:rsidRPr="00520048">
        <w:rPr>
          <w:sz w:val="22"/>
          <w:u w:val="single"/>
        </w:rPr>
        <w:t xml:space="preserve"> </w:t>
      </w:r>
      <w:r w:rsidRPr="00520048">
        <w:rPr>
          <w:sz w:val="22"/>
          <w:highlight w:val="cyan"/>
          <w:u w:val="single"/>
        </w:rPr>
        <w:t>should remain</w:t>
      </w:r>
      <w:r w:rsidRPr="00520048">
        <w:rPr>
          <w:sz w:val="22"/>
          <w:u w:val="single"/>
        </w:rPr>
        <w:t xml:space="preserve"> in </w:t>
      </w:r>
      <w:r w:rsidRPr="00520048">
        <w:rPr>
          <w:b/>
          <w:iCs/>
          <w:sz w:val="22"/>
          <w:u w:val="single"/>
        </w:rPr>
        <w:t xml:space="preserve">the </w:t>
      </w:r>
      <w:r w:rsidRPr="00520048">
        <w:rPr>
          <w:b/>
          <w:iCs/>
          <w:sz w:val="22"/>
          <w:highlight w:val="cyan"/>
          <w:u w:val="single"/>
        </w:rPr>
        <w:t>domain</w:t>
      </w:r>
      <w:r w:rsidRPr="00520048">
        <w:rPr>
          <w:sz w:val="22"/>
          <w:highlight w:val="cyan"/>
          <w:u w:val="single"/>
        </w:rPr>
        <w:t xml:space="preserve"> of</w:t>
      </w:r>
      <w:r w:rsidRPr="00520048">
        <w:rPr>
          <w:sz w:val="22"/>
          <w:u w:val="single"/>
        </w:rPr>
        <w:t xml:space="preserve"> </w:t>
      </w:r>
      <w:r w:rsidRPr="00520048">
        <w:rPr>
          <w:b/>
          <w:iCs/>
          <w:sz w:val="22"/>
          <w:u w:val="single"/>
        </w:rPr>
        <w:t xml:space="preserve">Hollywood </w:t>
      </w:r>
      <w:r w:rsidRPr="00520048">
        <w:rPr>
          <w:b/>
          <w:iCs/>
          <w:sz w:val="22"/>
          <w:highlight w:val="cyan"/>
          <w:u w:val="single"/>
        </w:rPr>
        <w:t>scriptwriters</w:t>
      </w:r>
      <w:r w:rsidRPr="00520048">
        <w:rPr>
          <w:sz w:val="16"/>
        </w:rPr>
        <w:t>.</w:t>
      </w:r>
    </w:p>
    <w:p w14:paraId="2BAD7A52" w14:textId="77777777" w:rsidR="00520048" w:rsidRPr="00520048" w:rsidRDefault="00520048" w:rsidP="00520048"/>
    <w:p w14:paraId="393A6C6A"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 xml:space="preserve">The non-prolif regime is </w:t>
      </w:r>
      <w:r w:rsidRPr="00520048">
        <w:rPr>
          <w:rFonts w:eastAsiaTheme="majorEastAsia" w:cstheme="majorBidi"/>
          <w:b/>
          <w:iCs/>
          <w:sz w:val="22"/>
          <w:u w:val="single"/>
        </w:rPr>
        <w:t>unsustainable</w:t>
      </w:r>
      <w:r w:rsidRPr="00520048">
        <w:rPr>
          <w:rFonts w:eastAsiaTheme="majorEastAsia" w:cstheme="majorBidi"/>
          <w:b/>
          <w:iCs/>
          <w:sz w:val="22"/>
        </w:rPr>
        <w:t xml:space="preserve">---BUT, reigning it back solves </w:t>
      </w:r>
      <w:r w:rsidRPr="00520048">
        <w:rPr>
          <w:rFonts w:eastAsiaTheme="majorEastAsia" w:cstheme="majorBidi"/>
          <w:b/>
          <w:iCs/>
          <w:sz w:val="22"/>
          <w:u w:val="single"/>
        </w:rPr>
        <w:t>nuclear escalation</w:t>
      </w:r>
      <w:r w:rsidRPr="00520048">
        <w:rPr>
          <w:rFonts w:eastAsiaTheme="majorEastAsia" w:cstheme="majorBidi"/>
          <w:b/>
          <w:iCs/>
          <w:sz w:val="22"/>
        </w:rPr>
        <w:t xml:space="preserve">. </w:t>
      </w:r>
    </w:p>
    <w:p w14:paraId="115DE312" w14:textId="77777777" w:rsidR="00520048" w:rsidRPr="00520048" w:rsidRDefault="00520048" w:rsidP="00520048">
      <w:r w:rsidRPr="00520048">
        <w:t xml:space="preserve">Stephen M. </w:t>
      </w:r>
      <w:r w:rsidRPr="00520048">
        <w:rPr>
          <w:b/>
          <w:bCs/>
          <w:sz w:val="22"/>
        </w:rPr>
        <w:t>Walt 21</w:t>
      </w:r>
      <w:r w:rsidRPr="00520048">
        <w:t>, 3-23-21, "It’s Time to Fold America’s Nuclear Umbrella," https://foreignpolicy.com/2021/03/23/its-time-to-fold-americas-nuclear-umbrella/, jy</w:t>
      </w:r>
    </w:p>
    <w:p w14:paraId="59DCE4BB" w14:textId="77777777" w:rsidR="00520048" w:rsidRPr="00520048" w:rsidRDefault="00520048" w:rsidP="00520048">
      <w:pPr>
        <w:rPr>
          <w:sz w:val="14"/>
        </w:rPr>
      </w:pPr>
      <w:r w:rsidRPr="00520048">
        <w:rPr>
          <w:sz w:val="14"/>
        </w:rPr>
        <w:t>“Europe needs to build up the nuclear dimension of its defense efforts, including by retaining and modernizing capabilities for existing NATO nuclear missions and by France and Britain working together to extend their nuclear deterrents to their European allies.”</w:t>
      </w:r>
    </w:p>
    <w:p w14:paraId="0A3FC6CF" w14:textId="77777777" w:rsidR="00520048" w:rsidRPr="00520048" w:rsidRDefault="00520048" w:rsidP="00520048">
      <w:pPr>
        <w:rPr>
          <w:sz w:val="14"/>
        </w:rPr>
      </w:pPr>
      <w:r w:rsidRPr="00520048">
        <w:rPr>
          <w:sz w:val="14"/>
        </w:rPr>
        <w:t xml:space="preserve">Why is this statement so intriguing? Because it shows the authors of this report recognize that </w:t>
      </w:r>
      <w:r w:rsidRPr="00520048">
        <w:rPr>
          <w:sz w:val="22"/>
          <w:u w:val="single"/>
        </w:rPr>
        <w:t>Europe</w:t>
      </w:r>
      <w:r w:rsidRPr="00520048">
        <w:rPr>
          <w:sz w:val="14"/>
        </w:rPr>
        <w:t xml:space="preserve"> as a whole </w:t>
      </w:r>
      <w:r w:rsidRPr="00520048">
        <w:rPr>
          <w:sz w:val="22"/>
          <w:u w:val="single"/>
        </w:rPr>
        <w:t xml:space="preserve">might be </w:t>
      </w:r>
      <w:r w:rsidRPr="00520048">
        <w:rPr>
          <w:b/>
          <w:iCs/>
          <w:sz w:val="22"/>
          <w:u w:val="single"/>
        </w:rPr>
        <w:t>more secure</w:t>
      </w:r>
      <w:r w:rsidRPr="00520048">
        <w:rPr>
          <w:sz w:val="22"/>
          <w:u w:val="single"/>
        </w:rPr>
        <w:t xml:space="preserve"> if it could rely on a </w:t>
      </w:r>
      <w:r w:rsidRPr="00520048">
        <w:rPr>
          <w:b/>
          <w:iCs/>
          <w:sz w:val="22"/>
          <w:u w:val="single"/>
        </w:rPr>
        <w:t>locally based deterrent</w:t>
      </w:r>
      <w:r w:rsidRPr="00520048">
        <w:rPr>
          <w:sz w:val="14"/>
        </w:rPr>
        <w:t xml:space="preserve"> instead of continuing to shelter under the U.S. nuclear umbrella. And </w:t>
      </w:r>
      <w:r w:rsidRPr="00520048">
        <w:rPr>
          <w:sz w:val="22"/>
          <w:u w:val="single"/>
        </w:rPr>
        <w:t xml:space="preserve">if that is true for the nations of </w:t>
      </w:r>
      <w:r w:rsidRPr="00520048">
        <w:rPr>
          <w:b/>
          <w:iCs/>
          <w:sz w:val="22"/>
          <w:u w:val="single"/>
        </w:rPr>
        <w:t>Europe</w:t>
      </w:r>
      <w:r w:rsidRPr="00520048">
        <w:rPr>
          <w:sz w:val="14"/>
        </w:rPr>
        <w:t xml:space="preserve">, then </w:t>
      </w:r>
      <w:r w:rsidRPr="00520048">
        <w:rPr>
          <w:sz w:val="22"/>
          <w:u w:val="single"/>
        </w:rPr>
        <w:t xml:space="preserve">it might well be true for </w:t>
      </w:r>
      <w:r w:rsidRPr="00520048">
        <w:rPr>
          <w:b/>
          <w:iCs/>
          <w:sz w:val="22"/>
          <w:u w:val="single"/>
        </w:rPr>
        <w:t>others</w:t>
      </w:r>
      <w:r w:rsidRPr="00520048">
        <w:rPr>
          <w:sz w:val="14"/>
        </w:rPr>
        <w:t xml:space="preserve">. Although the report’s authors are opposed to new states joining the nuclear club (Britain and France are already members), their statement clearly implies that </w:t>
      </w:r>
      <w:r w:rsidRPr="00520048">
        <w:rPr>
          <w:sz w:val="22"/>
          <w:u w:val="single"/>
        </w:rPr>
        <w:t xml:space="preserve">deterrence would be </w:t>
      </w:r>
      <w:r w:rsidRPr="00520048">
        <w:rPr>
          <w:b/>
          <w:iCs/>
          <w:sz w:val="22"/>
          <w:u w:val="single"/>
        </w:rPr>
        <w:t>strengthened</w:t>
      </w:r>
      <w:r w:rsidRPr="00520048">
        <w:rPr>
          <w:sz w:val="22"/>
          <w:u w:val="single"/>
        </w:rPr>
        <w:t xml:space="preserve"> if states facing </w:t>
      </w:r>
      <w:r w:rsidRPr="00520048">
        <w:rPr>
          <w:b/>
          <w:iCs/>
          <w:sz w:val="22"/>
          <w:u w:val="single"/>
        </w:rPr>
        <w:t>serious external threats</w:t>
      </w:r>
      <w:r w:rsidRPr="00520048">
        <w:rPr>
          <w:sz w:val="22"/>
          <w:u w:val="single"/>
        </w:rPr>
        <w:t xml:space="preserve"> had a </w:t>
      </w:r>
      <w:r w:rsidRPr="00520048">
        <w:rPr>
          <w:b/>
          <w:iCs/>
          <w:sz w:val="22"/>
          <w:u w:val="single"/>
        </w:rPr>
        <w:t>nuclear guarantee</w:t>
      </w:r>
      <w:r w:rsidRPr="00520048">
        <w:rPr>
          <w:sz w:val="14"/>
        </w:rPr>
        <w:t xml:space="preserve"> </w:t>
      </w:r>
      <w:r w:rsidRPr="00520048">
        <w:rPr>
          <w:sz w:val="22"/>
          <w:u w:val="single"/>
        </w:rPr>
        <w:t xml:space="preserve">that didn’t depend on </w:t>
      </w:r>
      <w:r w:rsidRPr="00520048">
        <w:rPr>
          <w:color w:val="FF0000"/>
          <w:sz w:val="22"/>
          <w:u w:val="single"/>
        </w:rPr>
        <w:t>U</w:t>
      </w:r>
      <w:r w:rsidRPr="00520048">
        <w:rPr>
          <w:color w:val="5B9BD5" w:themeColor="accent1"/>
          <w:sz w:val="22"/>
          <w:u w:val="single"/>
        </w:rPr>
        <w:t>n</w:t>
      </w:r>
      <w:r w:rsidRPr="00520048">
        <w:rPr>
          <w:color w:val="FF0000"/>
          <w:sz w:val="22"/>
          <w:u w:val="single"/>
        </w:rPr>
        <w:t>c</w:t>
      </w:r>
      <w:r w:rsidRPr="00520048">
        <w:rPr>
          <w:color w:val="5B9BD5" w:themeColor="accent1"/>
          <w:sz w:val="22"/>
          <w:u w:val="single"/>
        </w:rPr>
        <w:t>l</w:t>
      </w:r>
      <w:r w:rsidRPr="00520048">
        <w:rPr>
          <w:color w:val="FF0000"/>
          <w:sz w:val="22"/>
          <w:u w:val="single"/>
        </w:rPr>
        <w:t>e</w:t>
      </w:r>
      <w:r w:rsidRPr="00520048">
        <w:rPr>
          <w:color w:val="5B9BD5" w:themeColor="accent1"/>
          <w:sz w:val="22"/>
          <w:u w:val="single"/>
        </w:rPr>
        <w:t xml:space="preserve"> </w:t>
      </w:r>
      <w:r w:rsidRPr="00520048">
        <w:rPr>
          <w:color w:val="FF0000"/>
          <w:sz w:val="22"/>
          <w:u w:val="single"/>
        </w:rPr>
        <w:t>S</w:t>
      </w:r>
      <w:r w:rsidRPr="00520048">
        <w:rPr>
          <w:color w:val="5B9BD5" w:themeColor="accent1"/>
          <w:sz w:val="22"/>
          <w:u w:val="single"/>
        </w:rPr>
        <w:t>a</w:t>
      </w:r>
      <w:r w:rsidRPr="00520048">
        <w:rPr>
          <w:color w:val="FF0000"/>
          <w:sz w:val="22"/>
          <w:u w:val="single"/>
        </w:rPr>
        <w:t>m</w:t>
      </w:r>
      <w:r w:rsidRPr="00520048">
        <w:rPr>
          <w:color w:val="5B9BD5" w:themeColor="accent1"/>
          <w:sz w:val="14"/>
        </w:rPr>
        <w:t>.</w:t>
      </w:r>
    </w:p>
    <w:p w14:paraId="4BBAA3C1" w14:textId="77777777" w:rsidR="00520048" w:rsidRPr="00520048" w:rsidRDefault="00520048" w:rsidP="00520048">
      <w:pPr>
        <w:rPr>
          <w:sz w:val="14"/>
        </w:rPr>
      </w:pPr>
      <w:r w:rsidRPr="00520048">
        <w:rPr>
          <w:sz w:val="14"/>
        </w:rPr>
        <w:t xml:space="preserve">This is hardly a new issue. Since fairly early in the nuclear age, the United States has used nuclear weapons to “extend deterrence” and shield some of its allies. It sought to convince potential adversaries that the United States might use its formidable nuclear arsenal if these allies were attacked, even if the United States was not. Of course, there was always some chance that </w:t>
      </w:r>
      <w:r w:rsidRPr="00520048">
        <w:rPr>
          <w:sz w:val="22"/>
          <w:u w:val="single"/>
        </w:rPr>
        <w:t xml:space="preserve">a war involving one of the United States’ allies might </w:t>
      </w:r>
      <w:r w:rsidRPr="00520048">
        <w:rPr>
          <w:b/>
          <w:iCs/>
          <w:sz w:val="22"/>
          <w:u w:val="single"/>
        </w:rPr>
        <w:t>escalate</w:t>
      </w:r>
      <w:r w:rsidRPr="00520048">
        <w:rPr>
          <w:sz w:val="22"/>
          <w:u w:val="single"/>
        </w:rPr>
        <w:t xml:space="preserve"> </w:t>
      </w:r>
      <w:r w:rsidRPr="00520048">
        <w:rPr>
          <w:sz w:val="14"/>
        </w:rPr>
        <w:t xml:space="preserve">to the nuclear level, either by accident, </w:t>
      </w:r>
      <w:r w:rsidRPr="00520048">
        <w:rPr>
          <w:sz w:val="22"/>
          <w:u w:val="single"/>
        </w:rPr>
        <w:t xml:space="preserve">through </w:t>
      </w:r>
      <w:r w:rsidRPr="00520048">
        <w:rPr>
          <w:b/>
          <w:iCs/>
          <w:sz w:val="22"/>
          <w:u w:val="single"/>
        </w:rPr>
        <w:t>inadvertence</w:t>
      </w:r>
      <w:r w:rsidRPr="00520048">
        <w:rPr>
          <w:sz w:val="22"/>
          <w:u w:val="single"/>
        </w:rPr>
        <w:t xml:space="preserve">, or via </w:t>
      </w:r>
      <w:r w:rsidRPr="00520048">
        <w:rPr>
          <w:b/>
          <w:iCs/>
          <w:sz w:val="22"/>
          <w:u w:val="single"/>
        </w:rPr>
        <w:t>deliberate decision</w:t>
      </w:r>
      <w:r w:rsidRPr="00520048">
        <w:rPr>
          <w:sz w:val="14"/>
        </w:rPr>
        <w:t>, no matter what U.S. leaders said in advance. Even so, Washington went to considerable lengths to make its nuclear umbrella credible, partly to discourage enemies from attacking but also to convince its allies not to get nuclear weapons themselves.</w:t>
      </w:r>
    </w:p>
    <w:p w14:paraId="5228F190" w14:textId="77777777" w:rsidR="00520048" w:rsidRPr="00520048" w:rsidRDefault="00520048" w:rsidP="00520048">
      <w:pPr>
        <w:rPr>
          <w:sz w:val="14"/>
        </w:rPr>
      </w:pPr>
      <w:r w:rsidRPr="00520048">
        <w:rPr>
          <w:sz w:val="14"/>
        </w:rPr>
        <w:t>Accordingly, U.S. leaders made lots of public statements linking the U.S. arsenal to its core alliance commitments, and NATO drew up various plans and doctrinal pronouncements designed to reinforce perceptions of a reliable U.S. guarantee. The United States also deployed thousands of warheads on some of its allies’ territory, along with dual-key arrangements that gave those allies some say in how, when, or if these fearsome weapons got used. Lastly, and very importantly, the United States kept trying to achieve a meaningful degree of nuclear superiority to make a possible first use of nuclear weapons to defend allies more credible. Instead of acquiring a “minimum deterrent” (i.e., retaliatory forces that could survive any possible attack and then inflict unacceptable damage on an aggressor), U.S. war plans and weapons decisions always focused on trying to come out on top in the awful event of an actual nuclear war.</w:t>
      </w:r>
    </w:p>
    <w:p w14:paraId="07C801F9" w14:textId="77777777" w:rsidR="00520048" w:rsidRPr="00520048" w:rsidRDefault="00520048" w:rsidP="00520048">
      <w:pPr>
        <w:rPr>
          <w:sz w:val="14"/>
        </w:rPr>
      </w:pPr>
      <w:r w:rsidRPr="00520048">
        <w:rPr>
          <w:sz w:val="14"/>
        </w:rPr>
        <w:t xml:space="preserve">Why did the United States do this? In good part because </w:t>
      </w:r>
      <w:r w:rsidRPr="00520048">
        <w:rPr>
          <w:sz w:val="22"/>
          <w:u w:val="single"/>
        </w:rPr>
        <w:t xml:space="preserve">convincing people you might use nuclear weapons to defend an ally </w:t>
      </w:r>
      <w:r w:rsidRPr="00520048">
        <w:rPr>
          <w:b/>
          <w:iCs/>
          <w:sz w:val="22"/>
          <w:u w:val="single"/>
        </w:rPr>
        <w:t>isn’t easy</w:t>
      </w:r>
      <w:r w:rsidRPr="00520048">
        <w:rPr>
          <w:sz w:val="14"/>
        </w:rPr>
        <w:t>. One might imagine a U.S. president using nuclear weapons to retaliate against a direct attack on U.S. territory or to deter the extremely unlikely prospect of a conventional invasion that threatened U.S. independence. This is the one thing nuclear weapons are good for: deterring existential threats to their possessors’ independence or autonomy. This form of deterrence (sometimes termed “basic” or “Type I”) works because the deterring side will almost certainly care more about preserving its own independence than a potential attacker is likely to care about trying to take it away. Because the balance of resolve favors the defender, even much weaker nuclear powers can deter enemies from attacking them directly. If you don’t find this argument persuasive, remember the U.S. attacked non-nuclear Iraq in 2003 and non-nuclear Libya in 2011, but it leaves nuclear-armed North Korea alone.</w:t>
      </w:r>
    </w:p>
    <w:p w14:paraId="1F006D13" w14:textId="77777777" w:rsidR="00520048" w:rsidRPr="00520048" w:rsidRDefault="00520048" w:rsidP="00520048">
      <w:pPr>
        <w:rPr>
          <w:sz w:val="22"/>
          <w:u w:val="single"/>
        </w:rPr>
      </w:pPr>
      <w:r w:rsidRPr="00520048">
        <w:rPr>
          <w:sz w:val="14"/>
        </w:rPr>
        <w:t xml:space="preserve">By contrast, deterring a conventional or a nuclear attack on an ally by threatening to go nuclear—and convincing your allies that you really mean it—is more challenging. </w:t>
      </w:r>
      <w:r w:rsidRPr="00520048">
        <w:rPr>
          <w:sz w:val="22"/>
          <w:u w:val="single"/>
        </w:rPr>
        <w:t xml:space="preserve">It is one thing to </w:t>
      </w:r>
      <w:r w:rsidRPr="00520048">
        <w:rPr>
          <w:b/>
          <w:iCs/>
          <w:sz w:val="22"/>
          <w:u w:val="single"/>
        </w:rPr>
        <w:t>threaten to use nuclear weapons</w:t>
      </w:r>
      <w:r w:rsidRPr="00520048">
        <w:rPr>
          <w:sz w:val="22"/>
          <w:u w:val="single"/>
        </w:rPr>
        <w:t xml:space="preserve"> to keep one’s own country from being subjugated but quite another to do so to </w:t>
      </w:r>
      <w:r w:rsidRPr="00520048">
        <w:rPr>
          <w:b/>
          <w:iCs/>
          <w:sz w:val="22"/>
          <w:u w:val="single"/>
        </w:rPr>
        <w:t>save an ally</w:t>
      </w:r>
      <w:r w:rsidRPr="00520048">
        <w:rPr>
          <w:sz w:val="14"/>
        </w:rPr>
        <w:t xml:space="preserve"> from defeat or domination. Or, as people used to wonder back in the Cold War, </w:t>
      </w:r>
      <w:r w:rsidRPr="00520048">
        <w:rPr>
          <w:sz w:val="22"/>
          <w:u w:val="single"/>
        </w:rPr>
        <w:t>would a U.S. president really risk Washington or Chicago to save Paris or Berlin?</w:t>
      </w:r>
      <w:r w:rsidRPr="00520048">
        <w:rPr>
          <w:sz w:val="14"/>
        </w:rPr>
        <w:t xml:space="preserve"> Long after they had left office, a few former U.S. officials suggested the answer was almost certainly “</w:t>
      </w:r>
      <w:r w:rsidRPr="00520048">
        <w:rPr>
          <w:b/>
          <w:iCs/>
          <w:sz w:val="22"/>
          <w:u w:val="single"/>
        </w:rPr>
        <w:t>no</w:t>
      </w:r>
      <w:r w:rsidRPr="00520048">
        <w:rPr>
          <w:sz w:val="22"/>
          <w:u w:val="single"/>
        </w:rPr>
        <w:t>.” Extended deterrence</w:t>
      </w:r>
      <w:r w:rsidRPr="00520048">
        <w:rPr>
          <w:sz w:val="14"/>
        </w:rPr>
        <w:t xml:space="preserve"> could still work because potential attackers can’t be sure about any of this, but it still </w:t>
      </w:r>
      <w:r w:rsidRPr="00520048">
        <w:rPr>
          <w:b/>
          <w:iCs/>
          <w:sz w:val="22"/>
          <w:u w:val="single"/>
        </w:rPr>
        <w:t>isn’t as credible</w:t>
      </w:r>
      <w:r w:rsidRPr="00520048">
        <w:rPr>
          <w:sz w:val="22"/>
          <w:u w:val="single"/>
        </w:rPr>
        <w:t xml:space="preserve"> as deterring attacks on one’s own territory.</w:t>
      </w:r>
    </w:p>
    <w:p w14:paraId="6E652D8B" w14:textId="77777777" w:rsidR="00520048" w:rsidRPr="00520048" w:rsidRDefault="00520048" w:rsidP="00520048">
      <w:pPr>
        <w:rPr>
          <w:sz w:val="14"/>
        </w:rPr>
      </w:pPr>
      <w:r w:rsidRPr="00520048">
        <w:rPr>
          <w:sz w:val="14"/>
        </w:rPr>
        <w:t>The solution to this conundrum—if one can call it that—is to achieve overwhelming “nuclear superiority.” If you could wipe out an adversary’s entire nuclear force in a first strike, you wouldn’t have to fear its retaliation, and using nuclear weapons to defend an ally would be much more credible. Even if a splendid first strike were not possible, perhaps you could convince a potential attacker that it will end up even worse off than you are at the end of a nuclear war to convince it not to put so much as a toe on the first rung of the escalation ladder.</w:t>
      </w:r>
    </w:p>
    <w:p w14:paraId="3A911DD0" w14:textId="77777777" w:rsidR="00520048" w:rsidRPr="00520048" w:rsidRDefault="00520048" w:rsidP="00520048">
      <w:pPr>
        <w:rPr>
          <w:sz w:val="14"/>
        </w:rPr>
      </w:pPr>
      <w:r w:rsidRPr="00520048">
        <w:rPr>
          <w:sz w:val="14"/>
        </w:rPr>
        <w:t>Thus, the perceived need to extend deterrence is one of the reasons why the United States has long sought nuclear superiority. It’s not the only reason: A genuine first strike capability could limit damage in the event of an actual war. A few commentators have also tried to argue—not very convincingly—that superiority would enable the stronger side to coerce weaker states in crises. Chasing the holy grail of a first-strike advantage was also popular with defense contractors and parts of the armed services because it requires spending billions of dollars annually on more and more accurate weapons, more efficient and destructive warheads, improved surveillance and anti-submarine warfare capabilities, and lots of other shiny objects.</w:t>
      </w:r>
    </w:p>
    <w:p w14:paraId="6C319930" w14:textId="77777777" w:rsidR="00520048" w:rsidRPr="00520048" w:rsidRDefault="00520048" w:rsidP="00520048">
      <w:pPr>
        <w:rPr>
          <w:sz w:val="14"/>
        </w:rPr>
      </w:pPr>
      <w:r w:rsidRPr="00520048">
        <w:rPr>
          <w:sz w:val="14"/>
        </w:rPr>
        <w:t xml:space="preserve">Interestingly, a number of sophisticated </w:t>
      </w:r>
      <w:r w:rsidRPr="00520048">
        <w:rPr>
          <w:sz w:val="22"/>
          <w:u w:val="single"/>
        </w:rPr>
        <w:t>scholars</w:t>
      </w:r>
      <w:r w:rsidRPr="00520048">
        <w:rPr>
          <w:sz w:val="14"/>
        </w:rPr>
        <w:t xml:space="preserve"> have recently </w:t>
      </w:r>
      <w:r w:rsidRPr="00520048">
        <w:rPr>
          <w:sz w:val="22"/>
          <w:u w:val="single"/>
        </w:rPr>
        <w:t>claimed</w:t>
      </w:r>
      <w:r w:rsidRPr="00520048">
        <w:rPr>
          <w:sz w:val="14"/>
        </w:rPr>
        <w:t xml:space="preserve"> that </w:t>
      </w:r>
      <w:r w:rsidRPr="00520048">
        <w:rPr>
          <w:sz w:val="22"/>
          <w:u w:val="single"/>
        </w:rPr>
        <w:t>technological advances have put the United States on the brink of a true first-strike capability.</w:t>
      </w:r>
      <w:r w:rsidRPr="00520048">
        <w:rPr>
          <w:sz w:val="14"/>
        </w:rPr>
        <w:t xml:space="preserve"> Perhaps </w:t>
      </w:r>
      <w:r w:rsidRPr="00520048">
        <w:rPr>
          <w:sz w:val="22"/>
          <w:u w:val="single"/>
        </w:rPr>
        <w:t xml:space="preserve">in </w:t>
      </w:r>
      <w:r w:rsidRPr="00520048">
        <w:rPr>
          <w:b/>
          <w:iCs/>
          <w:sz w:val="22"/>
          <w:u w:val="single"/>
        </w:rPr>
        <w:t>theory</w:t>
      </w:r>
      <w:r w:rsidRPr="00520048">
        <w:rPr>
          <w:sz w:val="22"/>
          <w:u w:val="single"/>
        </w:rPr>
        <w:t xml:space="preserve">, but certainly not as a </w:t>
      </w:r>
      <w:r w:rsidRPr="00520048">
        <w:rPr>
          <w:b/>
          <w:iCs/>
          <w:sz w:val="22"/>
          <w:u w:val="single"/>
        </w:rPr>
        <w:t>usable option</w:t>
      </w:r>
      <w:r w:rsidRPr="00520048">
        <w:rPr>
          <w:sz w:val="14"/>
        </w:rPr>
        <w:t xml:space="preserve">. To see why, ask yourself what you would do </w:t>
      </w:r>
      <w:r w:rsidRPr="00520048">
        <w:rPr>
          <w:sz w:val="22"/>
          <w:u w:val="single"/>
        </w:rPr>
        <w:t>if you were president and facing a serious crisis</w:t>
      </w:r>
      <w:r w:rsidRPr="00520048">
        <w:rPr>
          <w:sz w:val="14"/>
        </w:rPr>
        <w:t xml:space="preserve"> with a nuclear-armed adversary. </w:t>
      </w:r>
      <w:r w:rsidRPr="00520048">
        <w:rPr>
          <w:sz w:val="22"/>
          <w:u w:val="single"/>
        </w:rPr>
        <w:t>You’ve put the armed services on alert</w:t>
      </w:r>
      <w:r w:rsidRPr="00520048">
        <w:rPr>
          <w:sz w:val="14"/>
        </w:rPr>
        <w:t xml:space="preserve">, and there is some danger that force might be used and fighting could escalate. </w:t>
      </w:r>
      <w:r w:rsidRPr="00520048">
        <w:rPr>
          <w:sz w:val="22"/>
          <w:u w:val="single"/>
        </w:rPr>
        <w:t>Suppose your</w:t>
      </w:r>
      <w:r w:rsidRPr="00520048">
        <w:rPr>
          <w:sz w:val="14"/>
        </w:rPr>
        <w:t xml:space="preserve"> military </w:t>
      </w:r>
      <w:r w:rsidRPr="00520048">
        <w:rPr>
          <w:sz w:val="22"/>
          <w:u w:val="single"/>
        </w:rPr>
        <w:t>advisors and intelligence experts tell you if you order a first strike now, you can almost certainly destroy the enemy’s entire nuclear arsenal</w:t>
      </w:r>
      <w:r w:rsidRPr="00520048">
        <w:rPr>
          <w:sz w:val="14"/>
        </w:rPr>
        <w:t>, leaving the United States unscathed and in an ideal position to resolve the dispute on favorable terms.</w:t>
      </w:r>
    </w:p>
    <w:p w14:paraId="45CEC478" w14:textId="77777777" w:rsidR="00520048" w:rsidRPr="00520048" w:rsidRDefault="00520048" w:rsidP="00520048">
      <w:pPr>
        <w:rPr>
          <w:sz w:val="14"/>
        </w:rPr>
      </w:pPr>
      <w:r w:rsidRPr="00520048">
        <w:rPr>
          <w:sz w:val="14"/>
        </w:rPr>
        <w:t>Being a sensible person, you’d undoubtedly ask them: “</w:t>
      </w:r>
      <w:r w:rsidRPr="00520048">
        <w:rPr>
          <w:sz w:val="22"/>
          <w:u w:val="single"/>
        </w:rPr>
        <w:t xml:space="preserve">Can you </w:t>
      </w:r>
      <w:r w:rsidRPr="00520048">
        <w:rPr>
          <w:b/>
          <w:iCs/>
          <w:sz w:val="22"/>
          <w:u w:val="single"/>
        </w:rPr>
        <w:t>guarantee that</w:t>
      </w:r>
      <w:r w:rsidRPr="00520048">
        <w:rPr>
          <w:sz w:val="22"/>
          <w:u w:val="single"/>
        </w:rPr>
        <w:t>?</w:t>
      </w:r>
      <w:r w:rsidRPr="00520048">
        <w:rPr>
          <w:sz w:val="14"/>
        </w:rPr>
        <w:t xml:space="preserve"> Are you absolutely, 100 percent sure the enemy will have zero usable weapons left, and therefore, we won’t even get our hair mussed?”</w:t>
      </w:r>
    </w:p>
    <w:p w14:paraId="2853F727" w14:textId="77777777" w:rsidR="00520048" w:rsidRPr="00520048" w:rsidRDefault="00520048" w:rsidP="00520048">
      <w:pPr>
        <w:rPr>
          <w:sz w:val="14"/>
        </w:rPr>
      </w:pPr>
      <w:r w:rsidRPr="00520048">
        <w:rPr>
          <w:sz w:val="14"/>
        </w:rPr>
        <w:t>“We are highly confident of success,” you are told. “But there is a slim chance that a few enemy weapons would survive and reach U.S. soil. No more than one to three.”</w:t>
      </w:r>
    </w:p>
    <w:p w14:paraId="383D588D" w14:textId="77777777" w:rsidR="00520048" w:rsidRPr="00520048" w:rsidRDefault="00520048" w:rsidP="00520048">
      <w:pPr>
        <w:rPr>
          <w:sz w:val="14"/>
        </w:rPr>
      </w:pPr>
      <w:r w:rsidRPr="00520048">
        <w:rPr>
          <w:sz w:val="22"/>
          <w:u w:val="single"/>
        </w:rPr>
        <w:t xml:space="preserve">Even if you weren’t troubled by the </w:t>
      </w:r>
      <w:r w:rsidRPr="00520048">
        <w:rPr>
          <w:b/>
          <w:iCs/>
          <w:sz w:val="22"/>
          <w:u w:val="single"/>
        </w:rPr>
        <w:t>moral issues</w:t>
      </w:r>
      <w:r w:rsidRPr="00520048">
        <w:rPr>
          <w:sz w:val="14"/>
        </w:rPr>
        <w:t xml:space="preserve"> involved in ordering an attack </w:t>
      </w:r>
      <w:r w:rsidRPr="00520048">
        <w:rPr>
          <w:sz w:val="22"/>
          <w:u w:val="single"/>
        </w:rPr>
        <w:t xml:space="preserve">that would kill </w:t>
      </w:r>
      <w:r w:rsidRPr="00520048">
        <w:rPr>
          <w:b/>
          <w:iCs/>
          <w:sz w:val="22"/>
          <w:u w:val="single"/>
        </w:rPr>
        <w:t>untold numbers of people</w:t>
      </w:r>
      <w:r w:rsidRPr="00520048">
        <w:rPr>
          <w:sz w:val="14"/>
        </w:rPr>
        <w:t xml:space="preserve"> (and you ought to be), would you do it? Of course </w:t>
      </w:r>
      <w:r w:rsidRPr="00520048">
        <w:rPr>
          <w:sz w:val="22"/>
          <w:u w:val="single"/>
        </w:rPr>
        <w:t xml:space="preserve">you </w:t>
      </w:r>
      <w:r w:rsidRPr="00520048">
        <w:rPr>
          <w:b/>
          <w:iCs/>
          <w:sz w:val="22"/>
          <w:u w:val="single"/>
        </w:rPr>
        <w:t>wouldn’t</w:t>
      </w:r>
      <w:r w:rsidRPr="00520048">
        <w:rPr>
          <w:sz w:val="14"/>
        </w:rPr>
        <w:t xml:space="preserve">, because </w:t>
      </w:r>
      <w:r w:rsidRPr="00520048">
        <w:rPr>
          <w:sz w:val="22"/>
          <w:u w:val="single"/>
        </w:rPr>
        <w:t xml:space="preserve">you wouldn’t want to risk losing New York, Los Angeles, Chicago, Boston, or any other major U.S. city, which is what might happen if that first strike you authorized turned out to be just a </w:t>
      </w:r>
      <w:r w:rsidRPr="00520048">
        <w:rPr>
          <w:b/>
          <w:iCs/>
          <w:sz w:val="22"/>
          <w:u w:val="single"/>
        </w:rPr>
        <w:t>tiny bit less effective than your advisors predicted</w:t>
      </w:r>
      <w:r w:rsidRPr="00520048">
        <w:rPr>
          <w:sz w:val="14"/>
        </w:rPr>
        <w:t xml:space="preserve">. To issue a launch order, </w:t>
      </w:r>
      <w:r w:rsidRPr="00520048">
        <w:rPr>
          <w:sz w:val="22"/>
          <w:u w:val="single"/>
        </w:rPr>
        <w:t xml:space="preserve">you’d have to believe the proposed attack would work perfectly the </w:t>
      </w:r>
      <w:r w:rsidRPr="00520048">
        <w:rPr>
          <w:b/>
          <w:iCs/>
          <w:sz w:val="22"/>
          <w:u w:val="single"/>
        </w:rPr>
        <w:t>very first time it was executed</w:t>
      </w:r>
      <w:r w:rsidRPr="00520048">
        <w:rPr>
          <w:sz w:val="14"/>
        </w:rPr>
        <w:t xml:space="preserve"> (</w:t>
      </w:r>
      <w:r w:rsidRPr="00520048">
        <w:rPr>
          <w:b/>
          <w:iCs/>
          <w:sz w:val="22"/>
          <w:u w:val="single"/>
        </w:rPr>
        <w:t>simulations</w:t>
      </w:r>
      <w:r w:rsidRPr="00520048">
        <w:rPr>
          <w:sz w:val="22"/>
          <w:u w:val="single"/>
        </w:rPr>
        <w:t xml:space="preserve"> and </w:t>
      </w:r>
      <w:r w:rsidRPr="00520048">
        <w:rPr>
          <w:b/>
          <w:iCs/>
          <w:sz w:val="22"/>
          <w:u w:val="single"/>
        </w:rPr>
        <w:t>exercises</w:t>
      </w:r>
      <w:r w:rsidRPr="00520048">
        <w:rPr>
          <w:sz w:val="22"/>
          <w:u w:val="single"/>
        </w:rPr>
        <w:t xml:space="preserve"> aren’t the same</w:t>
      </w:r>
      <w:r w:rsidRPr="00520048">
        <w:rPr>
          <w:sz w:val="14"/>
        </w:rPr>
        <w:t xml:space="preserve">), almost </w:t>
      </w:r>
      <w:r w:rsidRPr="00520048">
        <w:rPr>
          <w:sz w:val="22"/>
          <w:u w:val="single"/>
        </w:rPr>
        <w:t xml:space="preserve">all of the missiles and bombs that have been sitting in silos or storage facilities for years </w:t>
      </w:r>
      <w:r w:rsidRPr="00520048">
        <w:rPr>
          <w:b/>
          <w:iCs/>
          <w:sz w:val="22"/>
          <w:u w:val="single"/>
        </w:rPr>
        <w:t>would work as designed</w:t>
      </w:r>
      <w:r w:rsidRPr="00520048">
        <w:rPr>
          <w:sz w:val="14"/>
        </w:rPr>
        <w:t xml:space="preserve">, and </w:t>
      </w:r>
      <w:r w:rsidRPr="00520048">
        <w:rPr>
          <w:sz w:val="22"/>
          <w:u w:val="single"/>
        </w:rPr>
        <w:t xml:space="preserve">the other side wouldn’t have </w:t>
      </w:r>
      <w:r w:rsidRPr="00520048">
        <w:rPr>
          <w:b/>
          <w:iCs/>
          <w:sz w:val="22"/>
          <w:u w:val="single"/>
        </w:rPr>
        <w:t>dispersed its own forces</w:t>
      </w:r>
      <w:r w:rsidRPr="00520048">
        <w:rPr>
          <w:sz w:val="14"/>
        </w:rPr>
        <w:t xml:space="preserve"> or hidden some extra weapons in places you had failed to detect. Based on everything the United States’ knows about complex military operations and the limits of intelligence, </w:t>
      </w:r>
      <w:r w:rsidRPr="00520048">
        <w:rPr>
          <w:sz w:val="22"/>
          <w:u w:val="single"/>
        </w:rPr>
        <w:t xml:space="preserve">you’d be a </w:t>
      </w:r>
      <w:r w:rsidRPr="00520048">
        <w:rPr>
          <w:b/>
          <w:iCs/>
          <w:sz w:val="24"/>
          <w:szCs w:val="24"/>
          <w:u w:val="single"/>
        </w:rPr>
        <w:t>fool to roll the dice in this way</w:t>
      </w:r>
      <w:r w:rsidRPr="00520048">
        <w:rPr>
          <w:sz w:val="14"/>
        </w:rPr>
        <w:t>.</w:t>
      </w:r>
    </w:p>
    <w:p w14:paraId="247AFAB5" w14:textId="77777777" w:rsidR="00520048" w:rsidRPr="00520048" w:rsidRDefault="00520048" w:rsidP="00520048">
      <w:pPr>
        <w:rPr>
          <w:sz w:val="14"/>
        </w:rPr>
      </w:pPr>
      <w:r w:rsidRPr="00520048">
        <w:rPr>
          <w:sz w:val="14"/>
        </w:rPr>
        <w:t xml:space="preserve">One more thing: </w:t>
      </w:r>
      <w:r w:rsidRPr="00520048">
        <w:rPr>
          <w:sz w:val="22"/>
          <w:u w:val="single"/>
        </w:rPr>
        <w:t xml:space="preserve">As first-strike capabilities improve, adversaries may respond by keeping forces on </w:t>
      </w:r>
      <w:r w:rsidRPr="00520048">
        <w:rPr>
          <w:b/>
          <w:iCs/>
          <w:sz w:val="22"/>
          <w:u w:val="single"/>
        </w:rPr>
        <w:t>higher alert</w:t>
      </w:r>
      <w:r w:rsidRPr="00520048">
        <w:rPr>
          <w:sz w:val="14"/>
        </w:rPr>
        <w:t xml:space="preserve"> </w:t>
      </w:r>
      <w:r w:rsidRPr="00520048">
        <w:rPr>
          <w:sz w:val="22"/>
          <w:u w:val="single"/>
        </w:rPr>
        <w:t xml:space="preserve">or adopting </w:t>
      </w:r>
      <w:r w:rsidRPr="00520048">
        <w:rPr>
          <w:b/>
          <w:iCs/>
          <w:sz w:val="22"/>
          <w:u w:val="single"/>
        </w:rPr>
        <w:t>“launch-on-warning” procedures</w:t>
      </w:r>
      <w:r w:rsidRPr="00520048">
        <w:rPr>
          <w:sz w:val="22"/>
          <w:u w:val="single"/>
        </w:rPr>
        <w:t xml:space="preserve"> that increase the risk of </w:t>
      </w:r>
      <w:r w:rsidRPr="00520048">
        <w:rPr>
          <w:b/>
          <w:iCs/>
          <w:sz w:val="22"/>
          <w:u w:val="single"/>
        </w:rPr>
        <w:t>accidental</w:t>
      </w:r>
      <w:r w:rsidRPr="00520048">
        <w:rPr>
          <w:sz w:val="22"/>
          <w:u w:val="single"/>
        </w:rPr>
        <w:t xml:space="preserve"> or </w:t>
      </w:r>
      <w:r w:rsidRPr="00520048">
        <w:rPr>
          <w:b/>
          <w:iCs/>
          <w:sz w:val="22"/>
          <w:u w:val="single"/>
        </w:rPr>
        <w:t>inadvertent war</w:t>
      </w:r>
      <w:r w:rsidRPr="00520048">
        <w:rPr>
          <w:sz w:val="14"/>
        </w:rPr>
        <w:t xml:space="preserve">. No matter what U.S. forces are capable of in theory, in short, </w:t>
      </w:r>
      <w:r w:rsidRPr="00520048">
        <w:rPr>
          <w:sz w:val="22"/>
          <w:u w:val="single"/>
        </w:rPr>
        <w:t xml:space="preserve">it’s hard to see how any president </w:t>
      </w:r>
      <w:r w:rsidRPr="00520048">
        <w:rPr>
          <w:b/>
          <w:iCs/>
          <w:sz w:val="22"/>
          <w:u w:val="single"/>
        </w:rPr>
        <w:t>would be willing to use nukes first</w:t>
      </w:r>
      <w:r w:rsidRPr="00520048">
        <w:rPr>
          <w:sz w:val="14"/>
        </w:rPr>
        <w:t xml:space="preserve"> even if the probability of “success” was extremely high. </w:t>
      </w:r>
      <w:r w:rsidRPr="00520048">
        <w:rPr>
          <w:sz w:val="22"/>
          <w:u w:val="single"/>
        </w:rPr>
        <w:t>This reality casts further doubt on the whole idea of extended deterrence</w:t>
      </w:r>
      <w:r w:rsidRPr="00520048">
        <w:rPr>
          <w:sz w:val="14"/>
        </w:rPr>
        <w:t xml:space="preserve">, insofar as </w:t>
      </w:r>
      <w:r w:rsidRPr="00520048">
        <w:rPr>
          <w:sz w:val="22"/>
          <w:u w:val="single"/>
        </w:rPr>
        <w:t xml:space="preserve">it is based on the threat to </w:t>
      </w:r>
      <w:r w:rsidRPr="00520048">
        <w:rPr>
          <w:b/>
          <w:iCs/>
          <w:sz w:val="22"/>
          <w:u w:val="single"/>
        </w:rPr>
        <w:t>deliberately escalate to the nuclear level</w:t>
      </w:r>
      <w:r w:rsidRPr="00520048">
        <w:rPr>
          <w:sz w:val="14"/>
        </w:rPr>
        <w:t xml:space="preserve"> if a key ally is in danger of being conquered.</w:t>
      </w:r>
    </w:p>
    <w:p w14:paraId="1CF0B14C" w14:textId="77777777" w:rsidR="00520048" w:rsidRPr="00520048" w:rsidRDefault="00520048" w:rsidP="00520048">
      <w:pPr>
        <w:rPr>
          <w:sz w:val="14"/>
        </w:rPr>
      </w:pPr>
      <w:r w:rsidRPr="00520048">
        <w:rPr>
          <w:sz w:val="14"/>
        </w:rPr>
        <w:t xml:space="preserve">Extending a protective umbrella over allies in Europe and Asia may have made good sense during the Cold War, both to protect them and to discourage proliferation. But </w:t>
      </w:r>
      <w:r w:rsidRPr="00520048">
        <w:rPr>
          <w:sz w:val="22"/>
          <w:u w:val="single"/>
        </w:rPr>
        <w:t>the</w:t>
      </w:r>
      <w:r w:rsidRPr="00520048">
        <w:rPr>
          <w:sz w:val="14"/>
        </w:rPr>
        <w:t xml:space="preserve"> nuclear </w:t>
      </w:r>
      <w:r w:rsidRPr="00520048">
        <w:rPr>
          <w:sz w:val="22"/>
          <w:u w:val="single"/>
        </w:rPr>
        <w:t xml:space="preserve">weapons environment has </w:t>
      </w:r>
      <w:r w:rsidRPr="00520048">
        <w:rPr>
          <w:b/>
          <w:iCs/>
          <w:sz w:val="22"/>
          <w:u w:val="single"/>
        </w:rPr>
        <w:t>changed</w:t>
      </w:r>
      <w:r w:rsidRPr="00520048">
        <w:rPr>
          <w:sz w:val="22"/>
          <w:u w:val="single"/>
        </w:rPr>
        <w:t xml:space="preserve">: The number of nuclear-armed states has crept </w:t>
      </w:r>
      <w:r w:rsidRPr="00520048">
        <w:rPr>
          <w:b/>
          <w:iCs/>
          <w:sz w:val="22"/>
          <w:u w:val="single"/>
        </w:rPr>
        <w:t>upward</w:t>
      </w:r>
      <w:r w:rsidRPr="00520048">
        <w:rPr>
          <w:sz w:val="14"/>
        </w:rPr>
        <w:t xml:space="preserve">, and </w:t>
      </w:r>
      <w:r w:rsidRPr="00520048">
        <w:rPr>
          <w:sz w:val="22"/>
          <w:u w:val="single"/>
        </w:rPr>
        <w:t>several countries</w:t>
      </w:r>
      <w:r w:rsidRPr="00520048">
        <w:rPr>
          <w:sz w:val="14"/>
        </w:rPr>
        <w:t xml:space="preserve"> (India, Pakistan, and the United Kingdom) </w:t>
      </w:r>
      <w:r w:rsidRPr="00520048">
        <w:rPr>
          <w:sz w:val="22"/>
          <w:u w:val="single"/>
        </w:rPr>
        <w:t xml:space="preserve">are increasing the size of their </w:t>
      </w:r>
      <w:r w:rsidRPr="00520048">
        <w:rPr>
          <w:b/>
          <w:iCs/>
          <w:sz w:val="22"/>
          <w:u w:val="single"/>
        </w:rPr>
        <w:t>own arsenals</w:t>
      </w:r>
      <w:r w:rsidRPr="00520048">
        <w:rPr>
          <w:sz w:val="14"/>
        </w:rPr>
        <w:t xml:space="preserve"> (though they remain far lower than U.S. or Russian levels). Moreover, </w:t>
      </w:r>
      <w:r w:rsidRPr="00520048">
        <w:rPr>
          <w:sz w:val="22"/>
          <w:u w:val="single"/>
        </w:rPr>
        <w:t xml:space="preserve">the United States is not as tightly coupled to some of its traditional allies as it was during the Cold War, and serious rifts may </w:t>
      </w:r>
      <w:r w:rsidRPr="00520048">
        <w:rPr>
          <w:b/>
          <w:iCs/>
          <w:sz w:val="22"/>
          <w:u w:val="single"/>
        </w:rPr>
        <w:t>continue to grow</w:t>
      </w:r>
      <w:r w:rsidRPr="00520048">
        <w:rPr>
          <w:sz w:val="14"/>
        </w:rPr>
        <w:t xml:space="preserve"> despite the Biden administration’s efforts to restore alliance solidarity and reassert U.S. leadership.</w:t>
      </w:r>
    </w:p>
    <w:p w14:paraId="58CE6548" w14:textId="77777777" w:rsidR="00520048" w:rsidRPr="00520048" w:rsidRDefault="00520048" w:rsidP="00520048">
      <w:pPr>
        <w:rPr>
          <w:sz w:val="14"/>
        </w:rPr>
      </w:pPr>
      <w:r w:rsidRPr="00520048">
        <w:rPr>
          <w:sz w:val="14"/>
        </w:rPr>
        <w:t xml:space="preserve">Which raises the obvious question: Does it still make sense to shield allies under the U.S. nuclear umbrella? </w:t>
      </w:r>
      <w:r w:rsidRPr="00520048">
        <w:rPr>
          <w:sz w:val="22"/>
          <w:u w:val="single"/>
        </w:rPr>
        <w:t xml:space="preserve">Using the threat of nuclear use to protect other countries is </w:t>
      </w:r>
      <w:r w:rsidRPr="00520048">
        <w:rPr>
          <w:b/>
          <w:iCs/>
          <w:sz w:val="22"/>
          <w:u w:val="single"/>
        </w:rPr>
        <w:t>not cost- or risk-free</w:t>
      </w:r>
      <w:r w:rsidRPr="00520048">
        <w:rPr>
          <w:sz w:val="14"/>
        </w:rPr>
        <w:t xml:space="preserve">, and </w:t>
      </w:r>
      <w:r w:rsidRPr="00520048">
        <w:rPr>
          <w:sz w:val="22"/>
          <w:u w:val="single"/>
        </w:rPr>
        <w:t xml:space="preserve">it may </w:t>
      </w:r>
      <w:r w:rsidRPr="00520048">
        <w:rPr>
          <w:b/>
          <w:iCs/>
          <w:sz w:val="22"/>
          <w:u w:val="single"/>
        </w:rPr>
        <w:t>even be more dangerous</w:t>
      </w:r>
      <w:r w:rsidRPr="00520048">
        <w:rPr>
          <w:sz w:val="22"/>
          <w:u w:val="single"/>
        </w:rPr>
        <w:t xml:space="preserve"> than letting some other states </w:t>
      </w:r>
      <w:r w:rsidRPr="00520048">
        <w:rPr>
          <w:b/>
          <w:iCs/>
          <w:sz w:val="22"/>
          <w:u w:val="single"/>
        </w:rPr>
        <w:t>acquire arsenals of their own</w:t>
      </w:r>
      <w:r w:rsidRPr="00520048">
        <w:rPr>
          <w:sz w:val="14"/>
        </w:rPr>
        <w:t xml:space="preserve"> and </w:t>
      </w:r>
      <w:r w:rsidRPr="00520048">
        <w:rPr>
          <w:sz w:val="22"/>
          <w:u w:val="single"/>
        </w:rPr>
        <w:t>encouraging them to rely on “Type I” deterrence</w:t>
      </w:r>
      <w:r w:rsidRPr="00520048">
        <w:rPr>
          <w:sz w:val="14"/>
        </w:rPr>
        <w:t xml:space="preserve"> provided by their own national capabilities.</w:t>
      </w:r>
    </w:p>
    <w:p w14:paraId="01106F99" w14:textId="77777777" w:rsidR="00520048" w:rsidRPr="00520048" w:rsidRDefault="00520048" w:rsidP="00520048">
      <w:pPr>
        <w:rPr>
          <w:sz w:val="14"/>
        </w:rPr>
      </w:pPr>
      <w:r w:rsidRPr="00520048">
        <w:rPr>
          <w:sz w:val="14"/>
        </w:rPr>
        <w:t>This view has been advanced before—most notably by Kenneth Waltz in a controversial Adelphi Paper 40 years ago. Waltz was not advocating giving other states the bomb or arguing that the rapid spread of nuclear weapons would be desirable; his central point was that trying to prevent the slow spread of these weapons was not without costs of its own and that in some cases, as he put it, “</w:t>
      </w:r>
      <w:r w:rsidRPr="00520048">
        <w:rPr>
          <w:b/>
          <w:iCs/>
          <w:sz w:val="22"/>
          <w:u w:val="single"/>
        </w:rPr>
        <w:t>more</w:t>
      </w:r>
      <w:r w:rsidRPr="00520048">
        <w:rPr>
          <w:sz w:val="22"/>
          <w:u w:val="single"/>
        </w:rPr>
        <w:t xml:space="preserve"> may be </w:t>
      </w:r>
      <w:r w:rsidRPr="00520048">
        <w:rPr>
          <w:b/>
          <w:iCs/>
          <w:sz w:val="22"/>
          <w:u w:val="single"/>
        </w:rPr>
        <w:t>better</w:t>
      </w:r>
      <w:r w:rsidRPr="00520048">
        <w:rPr>
          <w:sz w:val="14"/>
        </w:rPr>
        <w:t>.” The question is: Is that becoming the case today?</w:t>
      </w:r>
    </w:p>
    <w:p w14:paraId="6E95FE65" w14:textId="77777777" w:rsidR="00520048" w:rsidRPr="00520048" w:rsidRDefault="00520048" w:rsidP="00520048">
      <w:pPr>
        <w:rPr>
          <w:sz w:val="14"/>
        </w:rPr>
      </w:pPr>
      <w:r w:rsidRPr="00520048">
        <w:rPr>
          <w:sz w:val="14"/>
        </w:rPr>
        <w:t xml:space="preserve">To be sure, folding the nuclear umbrella might well have some negative effects. It might make states long accustomed to U.S. protection question its commitment (though there’s no logical reason for them to do so if it is still in the United States’ interest to aid their defense in other ways). It could also reduce U.S. influence or leverage if certain allies were no longer as dependent on U.S. protection, though folding the umbrella would not eliminate their reliance on other elements of U.S. power. Removing the U.S. nuclear guarantee might encourage a few states to pursue nuclear arms of their own, but </w:t>
      </w:r>
      <w:r w:rsidRPr="00520048">
        <w:rPr>
          <w:sz w:val="22"/>
          <w:u w:val="single"/>
        </w:rPr>
        <w:t xml:space="preserve">it is not obvious that acquisition by </w:t>
      </w:r>
      <w:r w:rsidRPr="00520048">
        <w:rPr>
          <w:b/>
          <w:iCs/>
          <w:sz w:val="22"/>
          <w:u w:val="single"/>
        </w:rPr>
        <w:t>Japan</w:t>
      </w:r>
      <w:r w:rsidRPr="00520048">
        <w:rPr>
          <w:sz w:val="22"/>
          <w:u w:val="single"/>
        </w:rPr>
        <w:t xml:space="preserve"> or </w:t>
      </w:r>
      <w:r w:rsidRPr="00520048">
        <w:rPr>
          <w:b/>
          <w:iCs/>
          <w:sz w:val="22"/>
          <w:u w:val="single"/>
        </w:rPr>
        <w:t>Germany</w:t>
      </w:r>
      <w:r w:rsidRPr="00520048">
        <w:rPr>
          <w:sz w:val="22"/>
          <w:u w:val="single"/>
        </w:rPr>
        <w:t xml:space="preserve"> would be a terrible outcome from a purely U.S. perspective</w:t>
      </w:r>
      <w:r w:rsidRPr="00520048">
        <w:rPr>
          <w:sz w:val="14"/>
        </w:rPr>
        <w:t>.</w:t>
      </w:r>
    </w:p>
    <w:p w14:paraId="0B4D6347" w14:textId="77777777" w:rsidR="00520048" w:rsidRPr="00520048" w:rsidRDefault="00520048" w:rsidP="00520048">
      <w:pPr>
        <w:rPr>
          <w:sz w:val="22"/>
          <w:u w:val="single"/>
        </w:rPr>
      </w:pPr>
      <w:r w:rsidRPr="00520048">
        <w:rPr>
          <w:sz w:val="14"/>
        </w:rPr>
        <w:t xml:space="preserve">Moreover, </w:t>
      </w:r>
      <w:r w:rsidRPr="00520048">
        <w:rPr>
          <w:sz w:val="22"/>
          <w:u w:val="single"/>
        </w:rPr>
        <w:t xml:space="preserve">even the possibility that these states might take over responsibility for deterring attacks on their own territory could have a </w:t>
      </w:r>
      <w:r w:rsidRPr="00520048">
        <w:rPr>
          <w:b/>
          <w:iCs/>
          <w:sz w:val="22"/>
          <w:u w:val="single"/>
        </w:rPr>
        <w:t>sobering effect</w:t>
      </w:r>
      <w:r w:rsidRPr="00520048">
        <w:rPr>
          <w:sz w:val="14"/>
        </w:rPr>
        <w:t xml:space="preserve"> </w:t>
      </w:r>
      <w:r w:rsidRPr="00520048">
        <w:rPr>
          <w:sz w:val="22"/>
          <w:u w:val="single"/>
        </w:rPr>
        <w:t xml:space="preserve">on a </w:t>
      </w:r>
      <w:r w:rsidRPr="00520048">
        <w:rPr>
          <w:b/>
          <w:iCs/>
          <w:sz w:val="22"/>
          <w:u w:val="single"/>
        </w:rPr>
        <w:t>rising China</w:t>
      </w:r>
      <w:r w:rsidRPr="00520048">
        <w:rPr>
          <w:sz w:val="22"/>
          <w:u w:val="single"/>
        </w:rPr>
        <w:t xml:space="preserve"> and a </w:t>
      </w:r>
      <w:r w:rsidRPr="00520048">
        <w:rPr>
          <w:b/>
          <w:iCs/>
          <w:sz w:val="22"/>
          <w:u w:val="single"/>
        </w:rPr>
        <w:t>recalcitrant Russia</w:t>
      </w:r>
      <w:r w:rsidRPr="00520048">
        <w:rPr>
          <w:sz w:val="14"/>
        </w:rPr>
        <w:t xml:space="preserve">. In particular, it would remind Beijing and Moscow that </w:t>
      </w:r>
      <w:r w:rsidRPr="00520048">
        <w:rPr>
          <w:sz w:val="22"/>
          <w:u w:val="single"/>
        </w:rPr>
        <w:t xml:space="preserve">their own behavior will affect the </w:t>
      </w:r>
      <w:r w:rsidRPr="00520048">
        <w:rPr>
          <w:b/>
          <w:iCs/>
          <w:sz w:val="22"/>
          <w:u w:val="single"/>
        </w:rPr>
        <w:t>strategic calculations</w:t>
      </w:r>
      <w:r w:rsidRPr="00520048">
        <w:rPr>
          <w:sz w:val="14"/>
        </w:rPr>
        <w:t xml:space="preserve"> that their neighbors make in the near future, </w:t>
      </w:r>
      <w:r w:rsidRPr="00520048">
        <w:rPr>
          <w:sz w:val="22"/>
          <w:u w:val="single"/>
        </w:rPr>
        <w:t xml:space="preserve">including decisions about </w:t>
      </w:r>
      <w:r w:rsidRPr="00520048">
        <w:rPr>
          <w:b/>
          <w:iCs/>
          <w:sz w:val="22"/>
          <w:u w:val="single"/>
        </w:rPr>
        <w:t>nuclear arms</w:t>
      </w:r>
      <w:r w:rsidRPr="00520048">
        <w:rPr>
          <w:sz w:val="22"/>
          <w:u w:val="single"/>
        </w:rPr>
        <w:t xml:space="preserve">. If China doesn’t want to face </w:t>
      </w:r>
      <w:r w:rsidRPr="00520048">
        <w:rPr>
          <w:b/>
          <w:iCs/>
          <w:sz w:val="22"/>
          <w:u w:val="single"/>
        </w:rPr>
        <w:t>more nuclear weapons states</w:t>
      </w:r>
      <w:r w:rsidRPr="00520048">
        <w:rPr>
          <w:sz w:val="14"/>
        </w:rPr>
        <w:t xml:space="preserve"> in its immediate region, for instance, then </w:t>
      </w:r>
      <w:r w:rsidRPr="00520048">
        <w:rPr>
          <w:sz w:val="22"/>
          <w:u w:val="single"/>
        </w:rPr>
        <w:t xml:space="preserve">its leaders should </w:t>
      </w:r>
      <w:r w:rsidRPr="00520048">
        <w:rPr>
          <w:b/>
          <w:iCs/>
          <w:sz w:val="22"/>
          <w:u w:val="single"/>
        </w:rPr>
        <w:t>start asking themselves what they can do</w:t>
      </w:r>
      <w:r w:rsidRPr="00520048">
        <w:rPr>
          <w:sz w:val="14"/>
        </w:rPr>
        <w:t xml:space="preserve"> to make those neighbors feel less need for additional protection. The obvious answer: </w:t>
      </w:r>
      <w:r w:rsidRPr="00520048">
        <w:rPr>
          <w:b/>
          <w:iCs/>
          <w:sz w:val="22"/>
          <w:u w:val="single"/>
        </w:rPr>
        <w:t>Stop harassing them</w:t>
      </w:r>
      <w:r w:rsidRPr="00520048">
        <w:rPr>
          <w:sz w:val="22"/>
          <w:u w:val="single"/>
        </w:rPr>
        <w:t xml:space="preserve"> in various ways, drop the sharp-elbowed approach to diplomacy, stick to agreements previously reached, and do more to resolve existing disputes on a fair-minded basis.</w:t>
      </w:r>
    </w:p>
    <w:p w14:paraId="32E6601A" w14:textId="77777777" w:rsidR="00520048" w:rsidRPr="00520048" w:rsidRDefault="00520048" w:rsidP="00520048">
      <w:pPr>
        <w:rPr>
          <w:sz w:val="22"/>
          <w:u w:val="single"/>
        </w:rPr>
      </w:pPr>
      <w:r w:rsidRPr="00520048">
        <w:rPr>
          <w:sz w:val="14"/>
        </w:rPr>
        <w:t xml:space="preserve">Whatever Washington ultimately chooses to do with its nuclear umbrella, the more important task is to move beyond the tendency to see nuclear weapons as potent signs of status, indispensable tools of statecraft, or powerful sources of leverage. Nuclear weapons are extremely useful for deterring direct and all-out attacks on one’s own homeland but not much else. For that purpose, </w:t>
      </w:r>
      <w:r w:rsidRPr="00520048">
        <w:rPr>
          <w:sz w:val="22"/>
          <w:u w:val="single"/>
        </w:rPr>
        <w:t xml:space="preserve">a great power doesn’t need an </w:t>
      </w:r>
      <w:r w:rsidRPr="00520048">
        <w:rPr>
          <w:b/>
          <w:iCs/>
          <w:sz w:val="22"/>
          <w:u w:val="single"/>
        </w:rPr>
        <w:t>enormous arsenal</w:t>
      </w:r>
      <w:r w:rsidRPr="00520048">
        <w:rPr>
          <w:sz w:val="14"/>
        </w:rPr>
        <w:t xml:space="preserve"> or some hypothetical capability to “fight and win” a nuclear exchange. </w:t>
      </w:r>
      <w:r w:rsidRPr="00520048">
        <w:rPr>
          <w:sz w:val="22"/>
          <w:u w:val="single"/>
        </w:rPr>
        <w:t xml:space="preserve">All it needs is a stockpile that can </w:t>
      </w:r>
      <w:r w:rsidRPr="00520048">
        <w:rPr>
          <w:b/>
          <w:iCs/>
          <w:sz w:val="22"/>
          <w:u w:val="single"/>
        </w:rPr>
        <w:t>survive an enemy attack</w:t>
      </w:r>
      <w:r w:rsidRPr="00520048">
        <w:rPr>
          <w:sz w:val="14"/>
        </w:rPr>
        <w:t xml:space="preserve"> and be able to respond in kind. Properly concealed or protected, they don’t need to be poised and ready to strike at a moment’s notice. </w:t>
      </w:r>
      <w:r w:rsidRPr="00520048">
        <w:rPr>
          <w:sz w:val="22"/>
          <w:u w:val="single"/>
        </w:rPr>
        <w:t>Fetishizing the bomb</w:t>
      </w:r>
      <w:r w:rsidRPr="00520048">
        <w:rPr>
          <w:sz w:val="14"/>
        </w:rPr>
        <w:t xml:space="preserve"> and </w:t>
      </w:r>
      <w:r w:rsidRPr="00520048">
        <w:rPr>
          <w:sz w:val="22"/>
          <w:u w:val="single"/>
        </w:rPr>
        <w:t xml:space="preserve">using it to try to protect others isn’t just expensive; it may also be </w:t>
      </w:r>
      <w:r w:rsidRPr="00520048">
        <w:rPr>
          <w:b/>
          <w:iCs/>
          <w:sz w:val="22"/>
          <w:u w:val="single"/>
        </w:rPr>
        <w:t>dangerous</w:t>
      </w:r>
      <w:r w:rsidRPr="00520048">
        <w:rPr>
          <w:sz w:val="22"/>
          <w:u w:val="single"/>
        </w:rPr>
        <w:t>.</w:t>
      </w:r>
    </w:p>
    <w:p w14:paraId="4B019FF5" w14:textId="77777777" w:rsidR="00520048" w:rsidRPr="00520048" w:rsidRDefault="00520048" w:rsidP="00520048"/>
    <w:p w14:paraId="18626408" w14:textId="77777777" w:rsidR="00520048" w:rsidRPr="00520048" w:rsidRDefault="00520048" w:rsidP="00520048"/>
    <w:p w14:paraId="11A43B36" w14:textId="77777777" w:rsidR="00520048" w:rsidRPr="00520048" w:rsidRDefault="00520048" w:rsidP="00520048">
      <w:pPr>
        <w:keepNext/>
        <w:keepLines/>
        <w:pageBreakBefore/>
        <w:spacing w:before="200"/>
        <w:jc w:val="center"/>
        <w:outlineLvl w:val="2"/>
        <w:rPr>
          <w:rFonts w:eastAsiaTheme="majorEastAsia" w:cstheme="majorBidi"/>
          <w:b/>
          <w:sz w:val="32"/>
          <w:szCs w:val="24"/>
          <w:u w:val="single"/>
        </w:rPr>
      </w:pPr>
      <w:r w:rsidRPr="00520048">
        <w:rPr>
          <w:rFonts w:eastAsiaTheme="majorEastAsia" w:cstheme="majorBidi"/>
          <w:b/>
          <w:sz w:val="32"/>
          <w:szCs w:val="24"/>
          <w:u w:val="single"/>
        </w:rPr>
        <w:t>Modeling---Insects D</w:t>
      </w:r>
    </w:p>
    <w:p w14:paraId="648031D9"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 xml:space="preserve">No </w:t>
      </w:r>
      <w:r w:rsidRPr="00520048">
        <w:rPr>
          <w:rFonts w:eastAsiaTheme="majorEastAsia" w:cstheme="majorBidi"/>
          <w:b/>
          <w:iCs/>
          <w:sz w:val="22"/>
          <w:u w:val="single"/>
        </w:rPr>
        <w:t>Biodiversity</w:t>
      </w:r>
      <w:r w:rsidRPr="00520048">
        <w:rPr>
          <w:rFonts w:eastAsiaTheme="majorEastAsia" w:cstheme="majorBidi"/>
          <w:b/>
          <w:iCs/>
          <w:sz w:val="22"/>
        </w:rPr>
        <w:t xml:space="preserve"> impact.  </w:t>
      </w:r>
    </w:p>
    <w:p w14:paraId="25054A9E" w14:textId="77777777" w:rsidR="00520048" w:rsidRPr="00520048" w:rsidRDefault="00520048" w:rsidP="00520048">
      <w:r w:rsidRPr="00520048">
        <w:rPr>
          <w:b/>
          <w:bCs/>
          <w:sz w:val="22"/>
        </w:rPr>
        <w:t>Berger 17</w:t>
      </w:r>
      <w:r w:rsidRPr="00520048">
        <w:t>---Kevin Berger is a features editor at Nautilus, interviewing Chris Thomas, a professor of conversation biology at the University of York in England, October 26</w:t>
      </w:r>
      <w:r w:rsidRPr="00520048">
        <w:rPr>
          <w:vertAlign w:val="superscript"/>
        </w:rPr>
        <w:t>th</w:t>
      </w:r>
      <w:r w:rsidRPr="00520048">
        <w:t xml:space="preserve"> ("Is the Modern Mass Extinction Overrated?", Nautilus, Available online at https://nautil.us/issue/53/monsters/is-the-modern-mass-extinction-overrated, Accessed 4-20-2021) </w:t>
      </w:r>
    </w:p>
    <w:p w14:paraId="570C61BE" w14:textId="77777777" w:rsidR="00520048" w:rsidRPr="00520048" w:rsidRDefault="00520048" w:rsidP="00520048">
      <w:pPr>
        <w:rPr>
          <w:sz w:val="16"/>
        </w:rPr>
      </w:pPr>
      <w:r w:rsidRPr="00520048">
        <w:rPr>
          <w:sz w:val="22"/>
          <w:u w:val="single"/>
        </w:rPr>
        <w:t>After decades of researching</w:t>
      </w:r>
      <w:r w:rsidRPr="00520048">
        <w:rPr>
          <w:sz w:val="16"/>
        </w:rPr>
        <w:t xml:space="preserve"> the impact that </w:t>
      </w:r>
      <w:r w:rsidRPr="00520048">
        <w:rPr>
          <w:sz w:val="22"/>
          <w:u w:val="single"/>
        </w:rPr>
        <w:t>humans</w:t>
      </w:r>
      <w:r w:rsidRPr="00520048">
        <w:rPr>
          <w:sz w:val="16"/>
        </w:rPr>
        <w:t xml:space="preserve"> are having </w:t>
      </w:r>
      <w:r w:rsidRPr="00520048">
        <w:rPr>
          <w:sz w:val="22"/>
          <w:u w:val="single"/>
        </w:rPr>
        <w:t>on</w:t>
      </w:r>
      <w:r w:rsidRPr="00520048">
        <w:rPr>
          <w:sz w:val="16"/>
        </w:rPr>
        <w:t xml:space="preserve"> animal and plant </w:t>
      </w:r>
      <w:r w:rsidRPr="00520048">
        <w:rPr>
          <w:sz w:val="22"/>
          <w:u w:val="single"/>
        </w:rPr>
        <w:t>species around the world</w:t>
      </w:r>
      <w:r w:rsidRPr="00520048">
        <w:rPr>
          <w:sz w:val="16"/>
        </w:rPr>
        <w:t xml:space="preserve">, Chris Thomas has a simple message: Cheer up. Yes, we’ve wiped out woolly mammoths and ground sloths, and are finishing off black rhinos and Siberian tigers, but </w:t>
      </w:r>
      <w:r w:rsidRPr="00520048">
        <w:rPr>
          <w:sz w:val="22"/>
          <w:u w:val="single"/>
        </w:rPr>
        <w:t>the doom is not all gloom</w:t>
      </w:r>
      <w:r w:rsidRPr="00520048">
        <w:rPr>
          <w:sz w:val="16"/>
        </w:rPr>
        <w:t xml:space="preserve">. </w:t>
      </w:r>
      <w:r w:rsidRPr="00520048">
        <w:rPr>
          <w:b/>
          <w:iCs/>
          <w:sz w:val="22"/>
          <w:u w:val="single"/>
        </w:rPr>
        <w:t xml:space="preserve">Myriad </w:t>
      </w:r>
      <w:r w:rsidRPr="00520048">
        <w:rPr>
          <w:b/>
          <w:iCs/>
          <w:sz w:val="22"/>
          <w:highlight w:val="cyan"/>
          <w:u w:val="single"/>
        </w:rPr>
        <w:t>species</w:t>
      </w:r>
      <w:r w:rsidRPr="00520048">
        <w:rPr>
          <w:sz w:val="16"/>
        </w:rPr>
        <w:t xml:space="preserve">, thanks in large part to humans who inadvertently transport them around the world, </w:t>
      </w:r>
      <w:r w:rsidRPr="00520048">
        <w:rPr>
          <w:sz w:val="22"/>
          <w:highlight w:val="cyan"/>
          <w:u w:val="single"/>
        </w:rPr>
        <w:t xml:space="preserve">have </w:t>
      </w:r>
      <w:r w:rsidRPr="00520048">
        <w:rPr>
          <w:b/>
          <w:iCs/>
          <w:sz w:val="22"/>
          <w:highlight w:val="cyan"/>
          <w:u w:val="single"/>
        </w:rPr>
        <w:t>blossomed</w:t>
      </w:r>
      <w:r w:rsidRPr="00520048">
        <w:rPr>
          <w:b/>
          <w:iCs/>
          <w:sz w:val="22"/>
          <w:u w:val="single"/>
        </w:rPr>
        <w:t xml:space="preserve"> in new regions,</w:t>
      </w:r>
      <w:r w:rsidRPr="00520048">
        <w:rPr>
          <w:sz w:val="16"/>
        </w:rPr>
        <w:t xml:space="preserve"> </w:t>
      </w:r>
      <w:r w:rsidRPr="00520048">
        <w:rPr>
          <w:sz w:val="22"/>
          <w:u w:val="single"/>
        </w:rPr>
        <w:t>mated with like species</w:t>
      </w:r>
      <w:r w:rsidRPr="00520048">
        <w:rPr>
          <w:sz w:val="16"/>
        </w:rPr>
        <w:t xml:space="preserve"> and formed new hybrids that have themselves gone forth and prospered. We’re talking </w:t>
      </w:r>
      <w:r w:rsidRPr="00520048">
        <w:rPr>
          <w:sz w:val="22"/>
          <w:u w:val="single"/>
        </w:rPr>
        <w:t>mammals, birds</w:t>
      </w:r>
      <w:r w:rsidRPr="00520048">
        <w:rPr>
          <w:sz w:val="16"/>
        </w:rPr>
        <w:t xml:space="preserve">, </w:t>
      </w:r>
      <w:r w:rsidRPr="00520048">
        <w:rPr>
          <w:sz w:val="22"/>
          <w:u w:val="single"/>
        </w:rPr>
        <w:t>trees, insects, microbes</w:t>
      </w:r>
      <w:r w:rsidRPr="00520048">
        <w:rPr>
          <w:sz w:val="16"/>
        </w:rPr>
        <w:t>—all your flora and fauna. “</w:t>
      </w:r>
      <w:r w:rsidRPr="00520048">
        <w:rPr>
          <w:sz w:val="22"/>
          <w:u w:val="single"/>
        </w:rPr>
        <w:t xml:space="preserve">Virtually </w:t>
      </w:r>
      <w:r w:rsidRPr="00520048">
        <w:rPr>
          <w:sz w:val="22"/>
          <w:highlight w:val="cyan"/>
          <w:u w:val="single"/>
        </w:rPr>
        <w:t>all</w:t>
      </w:r>
      <w:r w:rsidRPr="00520048">
        <w:rPr>
          <w:sz w:val="22"/>
          <w:u w:val="single"/>
        </w:rPr>
        <w:t xml:space="preserve"> countries</w:t>
      </w:r>
      <w:r w:rsidRPr="00520048">
        <w:rPr>
          <w:sz w:val="16"/>
        </w:rPr>
        <w:t xml:space="preserve"> and islands in the world </w:t>
      </w:r>
      <w:r w:rsidRPr="00520048">
        <w:rPr>
          <w:sz w:val="22"/>
          <w:u w:val="single"/>
        </w:rPr>
        <w:t xml:space="preserve">have </w:t>
      </w:r>
      <w:r w:rsidRPr="00520048">
        <w:rPr>
          <w:b/>
          <w:iCs/>
          <w:sz w:val="22"/>
          <w:highlight w:val="cyan"/>
          <w:u w:val="single"/>
        </w:rPr>
        <w:t>experienced substantial increases</w:t>
      </w:r>
      <w:r w:rsidRPr="00520048">
        <w:rPr>
          <w:sz w:val="22"/>
          <w:highlight w:val="cyan"/>
          <w:u w:val="single"/>
        </w:rPr>
        <w:t xml:space="preserve"> in</w:t>
      </w:r>
      <w:r w:rsidRPr="00520048">
        <w:rPr>
          <w:sz w:val="22"/>
          <w:u w:val="single"/>
        </w:rPr>
        <w:t xml:space="preserve"> the </w:t>
      </w:r>
      <w:r w:rsidRPr="00520048">
        <w:rPr>
          <w:b/>
          <w:iCs/>
          <w:sz w:val="22"/>
          <w:highlight w:val="cyan"/>
          <w:u w:val="single"/>
        </w:rPr>
        <w:t>numbers</w:t>
      </w:r>
      <w:r w:rsidRPr="00520048">
        <w:rPr>
          <w:b/>
          <w:iCs/>
          <w:sz w:val="22"/>
          <w:u w:val="single"/>
        </w:rPr>
        <w:t xml:space="preserve"> of species</w:t>
      </w:r>
      <w:r w:rsidRPr="00520048">
        <w:rPr>
          <w:sz w:val="16"/>
        </w:rPr>
        <w:t xml:space="preserve"> </w:t>
      </w:r>
      <w:r w:rsidRPr="00520048">
        <w:rPr>
          <w:sz w:val="22"/>
          <w:u w:val="single"/>
        </w:rPr>
        <w:t>that can be found in and on them</w:t>
      </w:r>
      <w:r w:rsidRPr="00520048">
        <w:rPr>
          <w:sz w:val="16"/>
        </w:rPr>
        <w:t>,” writes Thomas in his new book, Inheritors of the Earth: How Nature Is Thriving in an Age of Extinction.</w:t>
      </w:r>
    </w:p>
    <w:p w14:paraId="110EA7C5" w14:textId="77777777" w:rsidR="00520048" w:rsidRPr="00520048" w:rsidRDefault="00520048" w:rsidP="00520048">
      <w:pPr>
        <w:rPr>
          <w:sz w:val="16"/>
        </w:rPr>
      </w:pPr>
      <w:r w:rsidRPr="00520048">
        <w:rPr>
          <w:sz w:val="16"/>
        </w:rPr>
        <w:t>Thomas is a professor of conservation biology at the University of York in England. He is not easily pigeonholed. He has been a go-to scientist for the media and lawmakers on how climate change is scorching the life out of animals and plants. At the same time he can turn around and write, “</w:t>
      </w:r>
      <w:r w:rsidRPr="00520048">
        <w:rPr>
          <w:sz w:val="22"/>
          <w:u w:val="single"/>
        </w:rPr>
        <w:t>Wild geese, swans, storks, herons and cranes are returning</w:t>
      </w:r>
      <w:r w:rsidRPr="00520048">
        <w:rPr>
          <w:sz w:val="16"/>
        </w:rPr>
        <w:t xml:space="preserve"> as well, </w:t>
      </w:r>
      <w:r w:rsidRPr="00520048">
        <w:rPr>
          <w:sz w:val="22"/>
          <w:u w:val="single"/>
        </w:rPr>
        <w:t>and the great whales</w:t>
      </w:r>
      <w:r w:rsidRPr="00520048">
        <w:rPr>
          <w:sz w:val="16"/>
        </w:rPr>
        <w:t xml:space="preserve">, the largest animals ever to have lived on Earth, </w:t>
      </w:r>
      <w:r w:rsidRPr="00520048">
        <w:rPr>
          <w:sz w:val="22"/>
          <w:u w:val="single"/>
        </w:rPr>
        <w:t>are once more plying their way across our seaways</w:t>
      </w:r>
      <w:r w:rsidRPr="00520048">
        <w:rPr>
          <w:sz w:val="16"/>
        </w:rPr>
        <w:t xml:space="preserve"> in numbers after centuries of unsustainable butchery.” Glass half empty, meet Chris Thomas.</w:t>
      </w:r>
    </w:p>
    <w:p w14:paraId="7A46D9B3" w14:textId="77777777" w:rsidR="00520048" w:rsidRPr="00520048" w:rsidRDefault="00520048" w:rsidP="00520048">
      <w:pPr>
        <w:rPr>
          <w:sz w:val="16"/>
        </w:rPr>
      </w:pPr>
      <w:r w:rsidRPr="00520048">
        <w:rPr>
          <w:sz w:val="16"/>
        </w:rPr>
        <w:t>Inheritors of the Earth collects years of Thomas’ field research, illuminating plant and animal species—notably one of his specialties, butterflies—flouris</w:t>
      </w:r>
      <w:r w:rsidRPr="00520048">
        <w:rPr>
          <w:sz w:val="16"/>
          <w:szCs w:val="16"/>
        </w:rPr>
        <w:t>hing all over the Earth. Thomas also puts big ideas on display. Humans are just another animal on the planet, he wants us to know. Our actions are not outside the engine of evolution, even though we have the most horsepower. Environmentalists need to stop fencing off nature from humans, he argues, understand the mechanics of evolution better, including our role in it, and quit being such nattering nabobs of negativity. Once they do all those things, real conservation has a chance. The Sixth Great Extinction, he tells us, is premature.</w:t>
      </w:r>
    </w:p>
    <w:p w14:paraId="0B1A9D85" w14:textId="77777777" w:rsidR="00520048" w:rsidRPr="00520048" w:rsidRDefault="00520048" w:rsidP="00520048">
      <w:pPr>
        <w:rPr>
          <w:sz w:val="16"/>
        </w:rPr>
      </w:pPr>
      <w:r w:rsidRPr="00520048">
        <w:rPr>
          <w:sz w:val="16"/>
        </w:rPr>
        <w:t>There may be a bit too much of Dr. Pangloss in Inheritors of the Earth, and despite its ample footnotes, I would have liked to have learned more about how Thomas quantifies some of his general assertions about increases in species. I did ask Thomas to cite the research he has drawn from to support his views, and he responded with the names of five scientists who have influenced him. You can read his answer in a footnote at the end of the interview.1 (I didn’t include it because it seemed kind of wonky.) In any event, Thomas was a pleasure to talk to. What is it about a wry Englishman that so enchants an American interviewer? Thomas and I had a jolly conversation, even if it got contentious at times, as I reminded him of the environmental wreckage that hung like a dark cloud over his thesis.</w:t>
      </w:r>
    </w:p>
    <w:p w14:paraId="1719A39A" w14:textId="77777777" w:rsidR="00520048" w:rsidRPr="00520048" w:rsidRDefault="00520048" w:rsidP="00520048">
      <w:pPr>
        <w:rPr>
          <w:sz w:val="16"/>
        </w:rPr>
      </w:pPr>
      <w:r w:rsidRPr="00520048">
        <w:rPr>
          <w:sz w:val="16"/>
        </w:rPr>
        <w:t>You write, “It is entirely possible that the long-term consequence of the evolution of Homo sapiens will be to increase the number of species on the Earth’s land surface.” That sure goes against the grain of what we have been hearing for generations.</w:t>
      </w:r>
    </w:p>
    <w:p w14:paraId="4DA60BD5" w14:textId="77777777" w:rsidR="00520048" w:rsidRPr="00520048" w:rsidRDefault="00520048" w:rsidP="00520048">
      <w:pPr>
        <w:rPr>
          <w:sz w:val="16"/>
        </w:rPr>
      </w:pPr>
      <w:r w:rsidRPr="00520048">
        <w:rPr>
          <w:sz w:val="16"/>
        </w:rPr>
        <w:t>Yes, it does.</w:t>
      </w:r>
    </w:p>
    <w:p w14:paraId="7620CFC1" w14:textId="77777777" w:rsidR="00520048" w:rsidRPr="00520048" w:rsidRDefault="00520048" w:rsidP="00520048">
      <w:pPr>
        <w:rPr>
          <w:sz w:val="16"/>
        </w:rPr>
      </w:pPr>
      <w:r w:rsidRPr="00520048">
        <w:rPr>
          <w:sz w:val="16"/>
        </w:rPr>
        <w:t>What first caused you to you come to that conclusion?</w:t>
      </w:r>
    </w:p>
    <w:p w14:paraId="63CF1619" w14:textId="77777777" w:rsidR="00520048" w:rsidRPr="00520048" w:rsidRDefault="00520048" w:rsidP="00520048">
      <w:pPr>
        <w:rPr>
          <w:sz w:val="16"/>
        </w:rPr>
      </w:pPr>
      <w:r w:rsidRPr="00520048">
        <w:rPr>
          <w:sz w:val="16"/>
        </w:rPr>
        <w:t xml:space="preserve">I knew there was a new hybrid plant living in my hometown of York, England, and nowhere else in the world, and I had also heard about a new kind of fly evolving on introduced apple trees in North America. I started to reflect on the fact that so many of our crop plants started out as hybrids between different species. So I privately asked myself: How many new species might come into existence because of humans? All I needed was a pencil and the back of an envelope for my first calculation. I was gobsmacked, and eventually pleased with my preliminary answer. </w:t>
      </w:r>
      <w:r w:rsidRPr="00520048">
        <w:rPr>
          <w:sz w:val="22"/>
          <w:u w:val="single"/>
        </w:rPr>
        <w:t xml:space="preserve">I reckoned that </w:t>
      </w:r>
      <w:r w:rsidRPr="00520048">
        <w:rPr>
          <w:sz w:val="22"/>
          <w:highlight w:val="cyan"/>
          <w:u w:val="single"/>
        </w:rPr>
        <w:t>we</w:t>
      </w:r>
      <w:r w:rsidRPr="00520048">
        <w:rPr>
          <w:sz w:val="16"/>
          <w:highlight w:val="cyan"/>
        </w:rPr>
        <w:t xml:space="preserve"> </w:t>
      </w:r>
      <w:r w:rsidRPr="00520048">
        <w:rPr>
          <w:sz w:val="22"/>
          <w:highlight w:val="cyan"/>
          <w:u w:val="single"/>
        </w:rPr>
        <w:t>might</w:t>
      </w:r>
      <w:r w:rsidRPr="00520048">
        <w:rPr>
          <w:sz w:val="16"/>
          <w:highlight w:val="cyan"/>
        </w:rPr>
        <w:t>,</w:t>
      </w:r>
      <w:r w:rsidRPr="00520048">
        <w:rPr>
          <w:sz w:val="16"/>
        </w:rPr>
        <w:t xml:space="preserve"> very roughly, </w:t>
      </w:r>
      <w:r w:rsidRPr="00520048">
        <w:rPr>
          <w:b/>
          <w:iCs/>
          <w:sz w:val="22"/>
          <w:highlight w:val="cyan"/>
          <w:u w:val="single"/>
        </w:rPr>
        <w:t>double the</w:t>
      </w:r>
      <w:r w:rsidRPr="00520048">
        <w:rPr>
          <w:b/>
          <w:iCs/>
          <w:sz w:val="22"/>
          <w:u w:val="single"/>
        </w:rPr>
        <w:t xml:space="preserve"> number of </w:t>
      </w:r>
      <w:r w:rsidRPr="00520048">
        <w:rPr>
          <w:b/>
          <w:iCs/>
          <w:sz w:val="22"/>
          <w:highlight w:val="cyan"/>
          <w:u w:val="single"/>
        </w:rPr>
        <w:t>species</w:t>
      </w:r>
      <w:r w:rsidRPr="00520048">
        <w:rPr>
          <w:sz w:val="16"/>
          <w:highlight w:val="cyan"/>
        </w:rPr>
        <w:t xml:space="preserve"> </w:t>
      </w:r>
      <w:r w:rsidRPr="00520048">
        <w:rPr>
          <w:sz w:val="22"/>
          <w:highlight w:val="cyan"/>
          <w:u w:val="single"/>
        </w:rPr>
        <w:t xml:space="preserve">on Earth </w:t>
      </w:r>
      <w:r w:rsidRPr="00520048">
        <w:rPr>
          <w:sz w:val="22"/>
          <w:u w:val="single"/>
        </w:rPr>
        <w:t xml:space="preserve">over the </w:t>
      </w:r>
      <w:r w:rsidRPr="00520048">
        <w:rPr>
          <w:b/>
          <w:iCs/>
          <w:sz w:val="22"/>
          <w:u w:val="single"/>
        </w:rPr>
        <w:t>next million years</w:t>
      </w:r>
      <w:r w:rsidRPr="00520048">
        <w:rPr>
          <w:sz w:val="16"/>
        </w:rPr>
        <w:t>. Brought up on stories of extinction and environmental doom, it took me several years to believe my own answer.</w:t>
      </w:r>
    </w:p>
    <w:p w14:paraId="1A8FA802" w14:textId="77777777" w:rsidR="00520048" w:rsidRPr="00520048" w:rsidRDefault="00520048" w:rsidP="00520048">
      <w:pPr>
        <w:rPr>
          <w:sz w:val="16"/>
        </w:rPr>
      </w:pPr>
      <w:r w:rsidRPr="00520048">
        <w:rPr>
          <w:sz w:val="16"/>
        </w:rPr>
        <w:t>Give us a convincing example of how humans boost the number of species.</w:t>
      </w:r>
    </w:p>
    <w:p w14:paraId="142D0FEC" w14:textId="77777777" w:rsidR="00520048" w:rsidRPr="00520048" w:rsidRDefault="00520048" w:rsidP="00520048">
      <w:pPr>
        <w:rPr>
          <w:sz w:val="22"/>
          <w:u w:val="single"/>
        </w:rPr>
      </w:pPr>
      <w:r w:rsidRPr="00520048">
        <w:rPr>
          <w:sz w:val="16"/>
        </w:rPr>
        <w:t xml:space="preserve">The Italian sparrow is a really good example of a rapid evolution of a new species. It began when the house sparrow colonized out of Asia, following the development of agriculture. In the Mediterranean Basin, it met the Spanish sparrow. At some point, probably about 6,000 years ago, the house sparrow and the Spanish sparrow hybridized, and their offspring became sufficiently genetically distinct. Although they can interbreed with both of their parents, they basically don’t. So a </w:t>
      </w:r>
      <w:r w:rsidRPr="00520048">
        <w:rPr>
          <w:sz w:val="22"/>
          <w:u w:val="single"/>
        </w:rPr>
        <w:t xml:space="preserve">new </w:t>
      </w:r>
      <w:r w:rsidRPr="00520048">
        <w:rPr>
          <w:sz w:val="22"/>
          <w:highlight w:val="cyan"/>
          <w:u w:val="single"/>
        </w:rPr>
        <w:t xml:space="preserve">species </w:t>
      </w:r>
      <w:r w:rsidRPr="00520048">
        <w:rPr>
          <w:b/>
          <w:iCs/>
          <w:sz w:val="22"/>
          <w:highlight w:val="cyan"/>
          <w:u w:val="single"/>
        </w:rPr>
        <w:t>came into existence</w:t>
      </w:r>
      <w:r w:rsidRPr="00520048">
        <w:rPr>
          <w:sz w:val="22"/>
          <w:highlight w:val="cyan"/>
          <w:u w:val="single"/>
        </w:rPr>
        <w:t xml:space="preserve"> by</w:t>
      </w:r>
      <w:r w:rsidRPr="00520048">
        <w:rPr>
          <w:sz w:val="16"/>
          <w:highlight w:val="cyan"/>
        </w:rPr>
        <w:t xml:space="preserve"> </w:t>
      </w:r>
      <w:r w:rsidRPr="00520048">
        <w:rPr>
          <w:b/>
          <w:iCs/>
          <w:sz w:val="22"/>
          <w:highlight w:val="cyan"/>
          <w:u w:val="single"/>
        </w:rPr>
        <w:t>hybridization</w:t>
      </w:r>
      <w:r w:rsidRPr="00520048">
        <w:rPr>
          <w:sz w:val="16"/>
        </w:rPr>
        <w:t xml:space="preserve">. I really like this example because the Italian sparrow has probably already survived for several thousand years. </w:t>
      </w:r>
      <w:r w:rsidRPr="00520048">
        <w:rPr>
          <w:b/>
          <w:iCs/>
          <w:sz w:val="22"/>
          <w:highlight w:val="cyan"/>
          <w:u w:val="single"/>
        </w:rPr>
        <w:t>It’s not</w:t>
      </w:r>
      <w:r w:rsidRPr="00520048">
        <w:rPr>
          <w:sz w:val="22"/>
          <w:u w:val="single"/>
        </w:rPr>
        <w:t xml:space="preserve"> one of </w:t>
      </w:r>
      <w:r w:rsidRPr="00520048">
        <w:rPr>
          <w:sz w:val="22"/>
          <w:highlight w:val="cyan"/>
          <w:u w:val="single"/>
        </w:rPr>
        <w:t xml:space="preserve">these </w:t>
      </w:r>
      <w:r w:rsidRPr="00520048">
        <w:rPr>
          <w:b/>
          <w:iCs/>
          <w:sz w:val="22"/>
          <w:highlight w:val="cyan"/>
          <w:u w:val="single"/>
        </w:rPr>
        <w:t>species</w:t>
      </w:r>
      <w:r w:rsidRPr="00520048">
        <w:rPr>
          <w:sz w:val="22"/>
          <w:u w:val="single"/>
        </w:rPr>
        <w:t xml:space="preserve"> that come into existence and </w:t>
      </w:r>
      <w:r w:rsidRPr="00520048">
        <w:rPr>
          <w:b/>
          <w:iCs/>
          <w:sz w:val="22"/>
          <w:highlight w:val="cyan"/>
          <w:u w:val="single"/>
        </w:rPr>
        <w:t>suddenly disappear</w:t>
      </w:r>
      <w:r w:rsidRPr="00520048">
        <w:rPr>
          <w:sz w:val="22"/>
          <w:u w:val="single"/>
        </w:rPr>
        <w:t>.</w:t>
      </w:r>
    </w:p>
    <w:p w14:paraId="1FC8973F" w14:textId="77777777" w:rsidR="00520048" w:rsidRPr="00520048" w:rsidRDefault="00520048" w:rsidP="00520048">
      <w:pPr>
        <w:rPr>
          <w:sz w:val="16"/>
        </w:rPr>
      </w:pPr>
      <w:r w:rsidRPr="00520048">
        <w:rPr>
          <w:sz w:val="16"/>
        </w:rPr>
        <w:t>Most of the new hybrids exist because we humans have either deliberately or accidentally brought the parents—which used to live in different parts of the world—into contact with one another. This is an extraordinary feature of the modern world. There has been no time in the history of life when species have been mixed up within and between continents at the rate that’s going on at the moment. The consequence of this human-caused transport is that hybrids must be coming into existence faster than ever before.</w:t>
      </w:r>
    </w:p>
    <w:p w14:paraId="6D5EFC70" w14:textId="77777777" w:rsidR="00520048" w:rsidRPr="00520048" w:rsidRDefault="00520048" w:rsidP="00520048">
      <w:pPr>
        <w:rPr>
          <w:sz w:val="16"/>
        </w:rPr>
      </w:pPr>
      <w:r w:rsidRPr="00520048">
        <w:rPr>
          <w:sz w:val="16"/>
        </w:rPr>
        <w:t>Is there a mammal that fits your scenario? Mammals have not fared well with humans.</w:t>
      </w:r>
    </w:p>
    <w:p w14:paraId="70074980" w14:textId="77777777" w:rsidR="00520048" w:rsidRPr="00520048" w:rsidRDefault="00520048" w:rsidP="00520048">
      <w:pPr>
        <w:rPr>
          <w:sz w:val="16"/>
        </w:rPr>
      </w:pPr>
      <w:r w:rsidRPr="00520048">
        <w:rPr>
          <w:sz w:val="16"/>
        </w:rPr>
        <w:t>You are quite right. The heavyweight, large body-sized mammals are where we have most systematically exterminated other species over the last 60,000 years. There’s no doubt about that whatsoever. But hybridization is taking place in mammals too, when they’ve been introduced to new locations. In Britain, the native red deer has been mating with the sika deer. There’s some hybridization among the wapiti, or elk, and red deer. Presumably, these new populations will start to diverge with a new mixture of genes that they didn’t have previously.</w:t>
      </w:r>
    </w:p>
    <w:p w14:paraId="629B943B" w14:textId="77777777" w:rsidR="00520048" w:rsidRPr="00520048" w:rsidRDefault="00520048" w:rsidP="00520048">
      <w:pPr>
        <w:rPr>
          <w:sz w:val="16"/>
        </w:rPr>
      </w:pPr>
      <w:r w:rsidRPr="00520048">
        <w:rPr>
          <w:sz w:val="16"/>
        </w:rPr>
        <w:t>In 1997, the biologist E.O. Wilson wrote, “Extinction is now proceeding thousands of times faster than the production of new species.” Is that just wrong?</w:t>
      </w:r>
    </w:p>
    <w:p w14:paraId="05928875" w14:textId="77777777" w:rsidR="00520048" w:rsidRPr="00520048" w:rsidRDefault="00520048" w:rsidP="00520048">
      <w:pPr>
        <w:rPr>
          <w:sz w:val="16"/>
        </w:rPr>
      </w:pPr>
      <w:r w:rsidRPr="00520048">
        <w:rPr>
          <w:sz w:val="16"/>
        </w:rPr>
        <w:t xml:space="preserve">At the time he wrote that, </w:t>
      </w:r>
      <w:r w:rsidRPr="00520048">
        <w:rPr>
          <w:sz w:val="22"/>
          <w:highlight w:val="cyan"/>
          <w:u w:val="single"/>
        </w:rPr>
        <w:t>nobody</w:t>
      </w:r>
      <w:r w:rsidRPr="00520048">
        <w:rPr>
          <w:sz w:val="22"/>
          <w:u w:val="single"/>
        </w:rPr>
        <w:t xml:space="preserve"> had </w:t>
      </w:r>
      <w:r w:rsidRPr="00520048">
        <w:rPr>
          <w:sz w:val="22"/>
          <w:highlight w:val="cyan"/>
          <w:u w:val="single"/>
        </w:rPr>
        <w:t xml:space="preserve">made </w:t>
      </w:r>
      <w:r w:rsidRPr="00520048">
        <w:rPr>
          <w:b/>
          <w:iCs/>
          <w:sz w:val="22"/>
          <w:highlight w:val="cyan"/>
          <w:u w:val="single"/>
        </w:rPr>
        <w:t>any estimate</w:t>
      </w:r>
      <w:r w:rsidRPr="00520048">
        <w:rPr>
          <w:sz w:val="22"/>
          <w:u w:val="single"/>
        </w:rPr>
        <w:t xml:space="preserve"> whatsoever </w:t>
      </w:r>
      <w:r w:rsidRPr="00520048">
        <w:rPr>
          <w:sz w:val="22"/>
          <w:highlight w:val="cyan"/>
          <w:u w:val="single"/>
        </w:rPr>
        <w:t>of the current</w:t>
      </w:r>
      <w:r w:rsidRPr="00520048">
        <w:rPr>
          <w:sz w:val="16"/>
        </w:rPr>
        <w:t xml:space="preserve"> </w:t>
      </w:r>
      <w:r w:rsidRPr="00520048">
        <w:rPr>
          <w:b/>
          <w:iCs/>
          <w:sz w:val="22"/>
          <w:highlight w:val="cyan"/>
          <w:u w:val="single"/>
        </w:rPr>
        <w:t>speciation rate</w:t>
      </w:r>
      <w:r w:rsidRPr="00520048">
        <w:rPr>
          <w:sz w:val="22"/>
          <w:u w:val="single"/>
        </w:rPr>
        <w:t>.</w:t>
      </w:r>
      <w:r w:rsidRPr="00520048">
        <w:rPr>
          <w:sz w:val="16"/>
        </w:rPr>
        <w:t xml:space="preserve"> </w:t>
      </w:r>
      <w:r w:rsidRPr="00520048">
        <w:rPr>
          <w:sz w:val="22"/>
          <w:highlight w:val="cyan"/>
          <w:u w:val="single"/>
        </w:rPr>
        <w:t xml:space="preserve">It was based on </w:t>
      </w:r>
      <w:r w:rsidRPr="00520048">
        <w:rPr>
          <w:b/>
          <w:iCs/>
          <w:sz w:val="22"/>
          <w:highlight w:val="cyan"/>
          <w:u w:val="single"/>
        </w:rPr>
        <w:t>a presumption</w:t>
      </w:r>
      <w:r w:rsidRPr="00520048">
        <w:rPr>
          <w:sz w:val="22"/>
          <w:highlight w:val="cyan"/>
          <w:u w:val="single"/>
        </w:rPr>
        <w:t xml:space="preserve"> that the </w:t>
      </w:r>
      <w:r w:rsidRPr="00520048">
        <w:rPr>
          <w:b/>
          <w:iCs/>
          <w:sz w:val="22"/>
          <w:highlight w:val="cyan"/>
          <w:u w:val="single"/>
        </w:rPr>
        <w:t>present-day</w:t>
      </w:r>
      <w:r w:rsidRPr="00520048">
        <w:rPr>
          <w:b/>
          <w:iCs/>
          <w:sz w:val="22"/>
          <w:u w:val="single"/>
        </w:rPr>
        <w:t xml:space="preserve"> speciation rate</w:t>
      </w:r>
      <w:r w:rsidRPr="00520048">
        <w:rPr>
          <w:sz w:val="22"/>
          <w:u w:val="single"/>
        </w:rPr>
        <w:t xml:space="preserve"> </w:t>
      </w:r>
      <w:r w:rsidRPr="00520048">
        <w:rPr>
          <w:sz w:val="22"/>
          <w:highlight w:val="cyan"/>
          <w:u w:val="single"/>
        </w:rPr>
        <w:t>is the same</w:t>
      </w:r>
      <w:r w:rsidRPr="00520048">
        <w:rPr>
          <w:sz w:val="22"/>
          <w:u w:val="single"/>
        </w:rPr>
        <w:t xml:space="preserve"> that it appears to have been </w:t>
      </w:r>
      <w:r w:rsidRPr="00520048">
        <w:rPr>
          <w:sz w:val="22"/>
          <w:highlight w:val="cyan"/>
          <w:u w:val="single"/>
        </w:rPr>
        <w:t xml:space="preserve">in the </w:t>
      </w:r>
      <w:r w:rsidRPr="00520048">
        <w:rPr>
          <w:b/>
          <w:iCs/>
          <w:sz w:val="22"/>
          <w:highlight w:val="cyan"/>
          <w:u w:val="single"/>
        </w:rPr>
        <w:t>long-term</w:t>
      </w:r>
      <w:r w:rsidRPr="00520048">
        <w:rPr>
          <w:b/>
          <w:iCs/>
          <w:sz w:val="22"/>
          <w:u w:val="single"/>
        </w:rPr>
        <w:t xml:space="preserve"> historical </w:t>
      </w:r>
      <w:r w:rsidRPr="00520048">
        <w:rPr>
          <w:b/>
          <w:iCs/>
          <w:sz w:val="22"/>
          <w:highlight w:val="cyan"/>
          <w:u w:val="single"/>
        </w:rPr>
        <w:t>past</w:t>
      </w:r>
      <w:r w:rsidRPr="00520048">
        <w:rPr>
          <w:sz w:val="16"/>
        </w:rPr>
        <w:t xml:space="preserve">. </w:t>
      </w:r>
      <w:r w:rsidRPr="00520048">
        <w:rPr>
          <w:sz w:val="22"/>
          <w:u w:val="single"/>
        </w:rPr>
        <w:t>For animals</w:t>
      </w:r>
      <w:r w:rsidRPr="00520048">
        <w:rPr>
          <w:sz w:val="16"/>
        </w:rPr>
        <w:t xml:space="preserve">, particularly vertebrates, </w:t>
      </w:r>
      <w:r w:rsidRPr="00520048">
        <w:rPr>
          <w:sz w:val="22"/>
          <w:u w:val="single"/>
        </w:rPr>
        <w:t>it’s</w:t>
      </w:r>
      <w:r w:rsidRPr="00520048">
        <w:rPr>
          <w:sz w:val="16"/>
        </w:rPr>
        <w:t xml:space="preserve"> pretty </w:t>
      </w:r>
      <w:r w:rsidRPr="00520048">
        <w:rPr>
          <w:sz w:val="22"/>
          <w:u w:val="single"/>
        </w:rPr>
        <w:t>clear that</w:t>
      </w:r>
      <w:r w:rsidRPr="00520048">
        <w:rPr>
          <w:sz w:val="16"/>
        </w:rPr>
        <w:t xml:space="preserve"> over the last few thousand years, the </w:t>
      </w:r>
      <w:r w:rsidRPr="00520048">
        <w:rPr>
          <w:sz w:val="22"/>
          <w:u w:val="single"/>
        </w:rPr>
        <w:t>extinction rate has</w:t>
      </w:r>
      <w:r w:rsidRPr="00520048">
        <w:t xml:space="preserve"> </w:t>
      </w:r>
      <w:r w:rsidRPr="00520048">
        <w:rPr>
          <w:sz w:val="16"/>
        </w:rPr>
        <w:t xml:space="preserve">indeed </w:t>
      </w:r>
      <w:r w:rsidRPr="00520048">
        <w:rPr>
          <w:sz w:val="22"/>
          <w:u w:val="single"/>
        </w:rPr>
        <w:t>been a lot higher</w:t>
      </w:r>
      <w:r w:rsidRPr="00520048">
        <w:rPr>
          <w:sz w:val="16"/>
        </w:rPr>
        <w:t xml:space="preserve"> than the speciation rate. However, </w:t>
      </w:r>
      <w:r w:rsidRPr="00520048">
        <w:rPr>
          <w:sz w:val="22"/>
          <w:highlight w:val="cyan"/>
          <w:u w:val="single"/>
        </w:rPr>
        <w:t xml:space="preserve">it’s </w:t>
      </w:r>
      <w:r w:rsidRPr="00520048">
        <w:rPr>
          <w:b/>
          <w:iCs/>
          <w:sz w:val="22"/>
          <w:highlight w:val="cyan"/>
          <w:u w:val="single"/>
        </w:rPr>
        <w:t>not</w:t>
      </w:r>
      <w:r w:rsidRPr="00520048">
        <w:rPr>
          <w:b/>
          <w:iCs/>
          <w:sz w:val="22"/>
          <w:u w:val="single"/>
        </w:rPr>
        <w:t xml:space="preserve"> so </w:t>
      </w:r>
      <w:r w:rsidRPr="00520048">
        <w:rPr>
          <w:b/>
          <w:iCs/>
          <w:sz w:val="22"/>
          <w:highlight w:val="cyan"/>
          <w:u w:val="single"/>
        </w:rPr>
        <w:t>obvious for plants</w:t>
      </w:r>
      <w:r w:rsidRPr="00520048">
        <w:rPr>
          <w:sz w:val="16"/>
        </w:rPr>
        <w:t>. If you take the mainland North America north of Mexican border, for which there’s good data, and mainland Europe, we know of more hybrid plant species in both of these regions that have come into existence over the last 300 years than we know of plant species that have become completely extinct.</w:t>
      </w:r>
    </w:p>
    <w:p w14:paraId="6189AEFE" w14:textId="77777777" w:rsidR="00520048" w:rsidRPr="00520048" w:rsidRDefault="00520048" w:rsidP="00520048">
      <w:pPr>
        <w:rPr>
          <w:sz w:val="16"/>
        </w:rPr>
      </w:pPr>
      <w:r w:rsidRPr="00520048">
        <w:rPr>
          <w:sz w:val="16"/>
        </w:rPr>
        <w:t xml:space="preserve">I’m not disputing that what Wilson and others are talking about is real. What I’m saying is that, simultaneously, </w:t>
      </w:r>
      <w:r w:rsidRPr="00520048">
        <w:rPr>
          <w:b/>
          <w:iCs/>
          <w:sz w:val="22"/>
          <w:highlight w:val="cyan"/>
          <w:u w:val="single"/>
        </w:rPr>
        <w:t>large</w:t>
      </w:r>
      <w:r w:rsidRPr="00520048">
        <w:rPr>
          <w:b/>
          <w:iCs/>
          <w:sz w:val="22"/>
          <w:u w:val="single"/>
        </w:rPr>
        <w:t xml:space="preserve"> numbers of </w:t>
      </w:r>
      <w:r w:rsidRPr="00520048">
        <w:rPr>
          <w:b/>
          <w:iCs/>
          <w:sz w:val="22"/>
          <w:highlight w:val="cyan"/>
          <w:u w:val="single"/>
        </w:rPr>
        <w:t>biological gains</w:t>
      </w:r>
      <w:r w:rsidRPr="00520048">
        <w:rPr>
          <w:sz w:val="22"/>
          <w:u w:val="single"/>
        </w:rPr>
        <w:t xml:space="preserve"> </w:t>
      </w:r>
      <w:r w:rsidRPr="00520048">
        <w:rPr>
          <w:sz w:val="22"/>
          <w:highlight w:val="cyan"/>
          <w:u w:val="single"/>
        </w:rPr>
        <w:t>are</w:t>
      </w:r>
      <w:r w:rsidRPr="00520048">
        <w:rPr>
          <w:sz w:val="22"/>
          <w:u w:val="single"/>
        </w:rPr>
        <w:t xml:space="preserve"> also </w:t>
      </w:r>
      <w:r w:rsidRPr="00520048">
        <w:rPr>
          <w:sz w:val="22"/>
          <w:highlight w:val="cyan"/>
          <w:u w:val="single"/>
        </w:rPr>
        <w:t>going on</w:t>
      </w:r>
      <w:r w:rsidRPr="00520048">
        <w:rPr>
          <w:sz w:val="16"/>
        </w:rPr>
        <w:t xml:space="preserve">, </w:t>
      </w:r>
      <w:r w:rsidRPr="00520048">
        <w:rPr>
          <w:sz w:val="22"/>
          <w:u w:val="single"/>
        </w:rPr>
        <w:t>and</w:t>
      </w:r>
      <w:r w:rsidRPr="00520048">
        <w:rPr>
          <w:sz w:val="16"/>
        </w:rPr>
        <w:t xml:space="preserve"> </w:t>
      </w:r>
      <w:r w:rsidRPr="00520048">
        <w:rPr>
          <w:sz w:val="22"/>
          <w:u w:val="single"/>
        </w:rPr>
        <w:t>that they are at least as worthy of scientific study</w:t>
      </w:r>
      <w:r w:rsidRPr="00520048">
        <w:rPr>
          <w:sz w:val="16"/>
        </w:rPr>
        <w:t xml:space="preserve"> as the losses. As environmental managers and conservationists, we should start incorporating these gains into our thinking of how we manage the planet, rather than taking a stance of simply trying to fight the losses.</w:t>
      </w:r>
    </w:p>
    <w:p w14:paraId="7A0B32D7" w14:textId="77777777" w:rsidR="00520048" w:rsidRPr="00520048" w:rsidRDefault="00520048" w:rsidP="00520048">
      <w:pPr>
        <w:rPr>
          <w:sz w:val="16"/>
        </w:rPr>
      </w:pPr>
      <w:r w:rsidRPr="00520048">
        <w:rPr>
          <w:sz w:val="16"/>
        </w:rPr>
        <w:t>How do we benefit by taking those gains into account?</w:t>
      </w:r>
    </w:p>
    <w:p w14:paraId="1AAA69E1" w14:textId="77777777" w:rsidR="00520048" w:rsidRPr="00520048" w:rsidRDefault="00520048" w:rsidP="00520048">
      <w:pPr>
        <w:rPr>
          <w:sz w:val="16"/>
        </w:rPr>
      </w:pPr>
      <w:r w:rsidRPr="00520048">
        <w:rPr>
          <w:sz w:val="16"/>
        </w:rPr>
        <w:t xml:space="preserve">It depends on what sort of gain you are talking about. A number of scientists have suggested the benefits of ecosystems to humans may increase with the number of species in an ecosystem. Most ecologists accept that </w:t>
      </w:r>
      <w:r w:rsidRPr="00520048">
        <w:rPr>
          <w:sz w:val="22"/>
          <w:u w:val="single"/>
        </w:rPr>
        <w:t xml:space="preserve">various </w:t>
      </w:r>
      <w:r w:rsidRPr="00520048">
        <w:rPr>
          <w:sz w:val="22"/>
          <w:highlight w:val="cyan"/>
          <w:u w:val="single"/>
        </w:rPr>
        <w:t>plants can</w:t>
      </w:r>
      <w:r w:rsidRPr="00520048">
        <w:rPr>
          <w:sz w:val="22"/>
          <w:u w:val="single"/>
        </w:rPr>
        <w:t xml:space="preserve"> </w:t>
      </w:r>
      <w:r w:rsidRPr="00520048">
        <w:rPr>
          <w:b/>
          <w:iCs/>
          <w:sz w:val="22"/>
          <w:highlight w:val="cyan"/>
          <w:u w:val="single"/>
        </w:rPr>
        <w:t>stabilize</w:t>
      </w:r>
      <w:r w:rsidRPr="00520048">
        <w:rPr>
          <w:b/>
          <w:iCs/>
          <w:sz w:val="22"/>
          <w:u w:val="single"/>
        </w:rPr>
        <w:t xml:space="preserve"> the </w:t>
      </w:r>
      <w:r w:rsidRPr="00520048">
        <w:rPr>
          <w:b/>
          <w:iCs/>
          <w:sz w:val="22"/>
          <w:highlight w:val="cyan"/>
          <w:u w:val="single"/>
        </w:rPr>
        <w:t>soil</w:t>
      </w:r>
      <w:r w:rsidRPr="00520048">
        <w:rPr>
          <w:b/>
          <w:iCs/>
          <w:sz w:val="22"/>
          <w:u w:val="single"/>
        </w:rPr>
        <w:t xml:space="preserve">, purify </w:t>
      </w:r>
      <w:r w:rsidRPr="00520048">
        <w:rPr>
          <w:b/>
          <w:iCs/>
          <w:sz w:val="22"/>
          <w:highlight w:val="cyan"/>
          <w:u w:val="single"/>
        </w:rPr>
        <w:t>water</w:t>
      </w:r>
      <w:r w:rsidRPr="00520048">
        <w:rPr>
          <w:b/>
          <w:iCs/>
          <w:sz w:val="22"/>
          <w:u w:val="single"/>
        </w:rPr>
        <w:t xml:space="preserve">, or fix </w:t>
      </w:r>
      <w:r w:rsidRPr="00520048">
        <w:rPr>
          <w:b/>
          <w:iCs/>
          <w:sz w:val="22"/>
          <w:highlight w:val="cyan"/>
          <w:u w:val="single"/>
        </w:rPr>
        <w:t>carbon</w:t>
      </w:r>
      <w:r w:rsidRPr="00520048">
        <w:rPr>
          <w:sz w:val="22"/>
          <w:u w:val="single"/>
        </w:rPr>
        <w:t xml:space="preserve"> from the atmosphere</w:t>
      </w:r>
      <w:r w:rsidRPr="00520048">
        <w:rPr>
          <w:sz w:val="16"/>
        </w:rPr>
        <w:t xml:space="preserve">, and so on. If so, then why should these services not also be provided by so-called non-native species? There’s no clear evidence that the old ones are better than new arrivals at doing these ecological jobs. The fact that </w:t>
      </w:r>
      <w:r w:rsidRPr="00520048">
        <w:rPr>
          <w:sz w:val="22"/>
          <w:u w:val="single"/>
        </w:rPr>
        <w:t>new species are becoming established in our new</w:t>
      </w:r>
      <w:r w:rsidRPr="00520048">
        <w:rPr>
          <w:sz w:val="16"/>
        </w:rPr>
        <w:t xml:space="preserve">, </w:t>
      </w:r>
      <w:r w:rsidRPr="00520048">
        <w:rPr>
          <w:sz w:val="22"/>
          <w:u w:val="single"/>
        </w:rPr>
        <w:t>disturbed environmental conditions</w:t>
      </w:r>
      <w:r w:rsidRPr="00520048">
        <w:rPr>
          <w:sz w:val="16"/>
        </w:rPr>
        <w:t xml:space="preserve">, </w:t>
      </w:r>
      <w:r w:rsidRPr="00520048">
        <w:rPr>
          <w:sz w:val="22"/>
          <w:u w:val="single"/>
        </w:rPr>
        <w:t xml:space="preserve">suggests that </w:t>
      </w:r>
      <w:r w:rsidRPr="00520048">
        <w:rPr>
          <w:b/>
          <w:iCs/>
          <w:sz w:val="22"/>
          <w:highlight w:val="cyan"/>
          <w:u w:val="single"/>
        </w:rPr>
        <w:t xml:space="preserve">non-native </w:t>
      </w:r>
      <w:r w:rsidRPr="00520048">
        <w:rPr>
          <w:b/>
          <w:iCs/>
          <w:sz w:val="22"/>
          <w:u w:val="single"/>
        </w:rPr>
        <w:t>species</w:t>
      </w:r>
      <w:r w:rsidRPr="00520048">
        <w:rPr>
          <w:sz w:val="22"/>
          <w:u w:val="single"/>
        </w:rPr>
        <w:t xml:space="preserve"> </w:t>
      </w:r>
      <w:r w:rsidRPr="00520048">
        <w:rPr>
          <w:sz w:val="22"/>
          <w:highlight w:val="cyan"/>
          <w:u w:val="single"/>
        </w:rPr>
        <w:t>could</w:t>
      </w:r>
      <w:r w:rsidRPr="00520048">
        <w:rPr>
          <w:sz w:val="22"/>
          <w:u w:val="single"/>
        </w:rPr>
        <w:t xml:space="preserve"> </w:t>
      </w:r>
      <w:r w:rsidRPr="00520048">
        <w:rPr>
          <w:b/>
          <w:iCs/>
          <w:sz w:val="22"/>
          <w:u w:val="single"/>
        </w:rPr>
        <w:t xml:space="preserve">actually </w:t>
      </w:r>
      <w:r w:rsidRPr="00520048">
        <w:rPr>
          <w:b/>
          <w:iCs/>
          <w:sz w:val="22"/>
          <w:highlight w:val="cyan"/>
          <w:u w:val="single"/>
        </w:rPr>
        <w:t>be better at these jobs</w:t>
      </w:r>
      <w:r w:rsidRPr="00520048">
        <w:rPr>
          <w:sz w:val="16"/>
        </w:rPr>
        <w:t xml:space="preserve">. </w:t>
      </w:r>
      <w:r w:rsidRPr="00520048">
        <w:rPr>
          <w:sz w:val="22"/>
          <w:u w:val="single"/>
        </w:rPr>
        <w:t>If you were to say</w:t>
      </w:r>
      <w:r w:rsidRPr="00520048">
        <w:rPr>
          <w:sz w:val="16"/>
        </w:rPr>
        <w:t xml:space="preserve">, “My standpoint is that </w:t>
      </w:r>
      <w:r w:rsidRPr="00520048">
        <w:rPr>
          <w:sz w:val="22"/>
          <w:highlight w:val="cyan"/>
          <w:u w:val="single"/>
        </w:rPr>
        <w:t>ecosystems</w:t>
      </w:r>
      <w:r w:rsidRPr="00520048">
        <w:rPr>
          <w:sz w:val="22"/>
          <w:u w:val="single"/>
        </w:rPr>
        <w:t xml:space="preserve"> are </w:t>
      </w:r>
      <w:r w:rsidRPr="00520048">
        <w:rPr>
          <w:sz w:val="22"/>
          <w:highlight w:val="cyan"/>
          <w:u w:val="single"/>
        </w:rPr>
        <w:t>degraded by the loss of</w:t>
      </w:r>
      <w:r w:rsidRPr="00520048">
        <w:rPr>
          <w:sz w:val="22"/>
          <w:u w:val="single"/>
        </w:rPr>
        <w:t xml:space="preserve"> the </w:t>
      </w:r>
      <w:r w:rsidRPr="00520048">
        <w:rPr>
          <w:b/>
          <w:iCs/>
          <w:sz w:val="22"/>
          <w:u w:val="single"/>
        </w:rPr>
        <w:t xml:space="preserve">former </w:t>
      </w:r>
      <w:r w:rsidRPr="00520048">
        <w:rPr>
          <w:b/>
          <w:iCs/>
          <w:sz w:val="22"/>
          <w:highlight w:val="cyan"/>
          <w:u w:val="single"/>
        </w:rPr>
        <w:t>diversity</w:t>
      </w:r>
      <w:r w:rsidRPr="00520048">
        <w:t>,”</w:t>
      </w:r>
      <w:r w:rsidRPr="00520048">
        <w:rPr>
          <w:sz w:val="16"/>
        </w:rPr>
        <w:t xml:space="preserve"> then you might think that the ecosystem service has declined. But </w:t>
      </w:r>
      <w:r w:rsidRPr="00520048">
        <w:rPr>
          <w:sz w:val="22"/>
          <w:highlight w:val="cyan"/>
          <w:u w:val="single"/>
        </w:rPr>
        <w:t>that</w:t>
      </w:r>
      <w:r w:rsidRPr="00520048">
        <w:rPr>
          <w:sz w:val="16"/>
        </w:rPr>
        <w:t xml:space="preserve"> </w:t>
      </w:r>
      <w:r w:rsidRPr="00520048">
        <w:rPr>
          <w:sz w:val="22"/>
          <w:u w:val="single"/>
        </w:rPr>
        <w:t xml:space="preserve">argument </w:t>
      </w:r>
      <w:r w:rsidRPr="00520048">
        <w:rPr>
          <w:sz w:val="22"/>
          <w:highlight w:val="cyan"/>
          <w:u w:val="single"/>
        </w:rPr>
        <w:t>doesn’t follow once you take</w:t>
      </w:r>
      <w:r w:rsidRPr="00520048">
        <w:rPr>
          <w:sz w:val="22"/>
          <w:u w:val="single"/>
        </w:rPr>
        <w:t xml:space="preserve"> into account </w:t>
      </w:r>
      <w:r w:rsidRPr="00520048">
        <w:rPr>
          <w:sz w:val="22"/>
          <w:highlight w:val="cyan"/>
          <w:u w:val="single"/>
        </w:rPr>
        <w:t>the</w:t>
      </w:r>
      <w:r w:rsidRPr="00520048">
        <w:rPr>
          <w:sz w:val="16"/>
        </w:rPr>
        <w:t xml:space="preserve"> balance in </w:t>
      </w:r>
      <w:r w:rsidRPr="00520048">
        <w:rPr>
          <w:sz w:val="22"/>
          <w:highlight w:val="cyan"/>
          <w:u w:val="single"/>
        </w:rPr>
        <w:t>gains</w:t>
      </w:r>
      <w:r w:rsidRPr="00520048">
        <w:rPr>
          <w:sz w:val="16"/>
        </w:rPr>
        <w:t>.</w:t>
      </w:r>
    </w:p>
    <w:p w14:paraId="16AC9550" w14:textId="77777777" w:rsidR="00520048" w:rsidRPr="00520048" w:rsidRDefault="00520048" w:rsidP="00520048">
      <w:pPr>
        <w:keepNext/>
        <w:keepLines/>
        <w:tabs>
          <w:tab w:val="num" w:pos="1080"/>
        </w:tabs>
        <w:spacing w:before="200"/>
        <w:outlineLvl w:val="3"/>
        <w:rPr>
          <w:rFonts w:eastAsiaTheme="majorEastAsia" w:cstheme="majorBidi"/>
          <w:b/>
          <w:iCs/>
          <w:sz w:val="22"/>
        </w:rPr>
      </w:pPr>
      <w:bookmarkStart w:id="1" w:name="_Hlk94606469"/>
      <w:bookmarkEnd w:id="0"/>
      <w:r w:rsidRPr="00520048">
        <w:rPr>
          <w:rFonts w:eastAsiaTheme="majorEastAsia" w:cstheme="majorBidi"/>
          <w:b/>
          <w:iCs/>
          <w:sz w:val="22"/>
          <w:u w:val="single"/>
        </w:rPr>
        <w:t>Status quo</w:t>
      </w:r>
      <w:r w:rsidRPr="00520048">
        <w:rPr>
          <w:rFonts w:eastAsiaTheme="majorEastAsia" w:cstheme="majorBidi"/>
          <w:b/>
          <w:iCs/>
          <w:sz w:val="22"/>
        </w:rPr>
        <w:t xml:space="preserve"> solves. </w:t>
      </w:r>
    </w:p>
    <w:p w14:paraId="75E8D6DB" w14:textId="77777777" w:rsidR="00520048" w:rsidRPr="00520048" w:rsidRDefault="00520048" w:rsidP="00520048">
      <w:r w:rsidRPr="00520048">
        <w:rPr>
          <w:b/>
          <w:bCs/>
          <w:sz w:val="22"/>
        </w:rPr>
        <w:t>Marris 21</w:t>
      </w:r>
      <w:r w:rsidRPr="00520048">
        <w:t>---Emma Marris is a freelance writer based in Klamath Falls, Oregon. Her book Wild Souls: Freedom and Flourishing in the Nonhuman World, February 1</w:t>
      </w:r>
      <w:r w:rsidRPr="00520048">
        <w:rPr>
          <w:vertAlign w:val="superscript"/>
        </w:rPr>
        <w:t>st</w:t>
      </w:r>
      <w:r w:rsidRPr="00520048">
        <w:t xml:space="preserve"> ("Inevitable Planetary Doom Has Been Exaggerated", Atlantic, Available online at https://www.theatlantic.com/science/archive/2021/02/other-side-catastrophe/617865/, Accessed 4-25-2021)</w:t>
      </w:r>
    </w:p>
    <w:p w14:paraId="008783A0" w14:textId="77777777" w:rsidR="00520048" w:rsidRPr="00520048" w:rsidRDefault="00520048" w:rsidP="00520048">
      <w:pPr>
        <w:rPr>
          <w:sz w:val="16"/>
        </w:rPr>
      </w:pPr>
      <w:r w:rsidRPr="00520048">
        <w:rPr>
          <w:sz w:val="16"/>
        </w:rPr>
        <w:t xml:space="preserve">But </w:t>
      </w:r>
      <w:r w:rsidRPr="00520048">
        <w:rPr>
          <w:sz w:val="22"/>
          <w:u w:val="single"/>
        </w:rPr>
        <w:t xml:space="preserve">environmentalists are so good at </w:t>
      </w:r>
      <w:r w:rsidRPr="00520048">
        <w:rPr>
          <w:b/>
          <w:iCs/>
          <w:sz w:val="22"/>
          <w:highlight w:val="cyan"/>
          <w:u w:val="single"/>
        </w:rPr>
        <w:t>emphasizing worst-case scenarios</w:t>
      </w:r>
      <w:r w:rsidRPr="00520048">
        <w:rPr>
          <w:sz w:val="16"/>
        </w:rPr>
        <w:t xml:space="preserve"> </w:t>
      </w:r>
      <w:r w:rsidRPr="00520048">
        <w:rPr>
          <w:sz w:val="22"/>
          <w:u w:val="single"/>
        </w:rPr>
        <w:t>that when</w:t>
      </w:r>
      <w:r w:rsidRPr="00520048">
        <w:rPr>
          <w:sz w:val="16"/>
        </w:rPr>
        <w:t xml:space="preserve"> </w:t>
      </w:r>
      <w:r w:rsidRPr="00520048">
        <w:rPr>
          <w:sz w:val="22"/>
          <w:u w:val="single"/>
        </w:rPr>
        <w:t>we look to the future</w:t>
      </w:r>
      <w:r w:rsidRPr="00520048">
        <w:rPr>
          <w:sz w:val="16"/>
        </w:rPr>
        <w:t xml:space="preserve">, </w:t>
      </w:r>
      <w:r w:rsidRPr="00520048">
        <w:rPr>
          <w:sz w:val="22"/>
          <w:highlight w:val="cyan"/>
          <w:u w:val="single"/>
        </w:rPr>
        <w:t>apocalypse</w:t>
      </w:r>
      <w:r w:rsidRPr="00520048">
        <w:rPr>
          <w:sz w:val="22"/>
          <w:u w:val="single"/>
        </w:rPr>
        <w:t xml:space="preserve"> often </w:t>
      </w:r>
      <w:r w:rsidRPr="00520048">
        <w:rPr>
          <w:sz w:val="22"/>
          <w:highlight w:val="cyan"/>
          <w:u w:val="single"/>
        </w:rPr>
        <w:t>feels inevitable</w:t>
      </w:r>
      <w:r w:rsidRPr="00520048">
        <w:rPr>
          <w:sz w:val="16"/>
        </w:rPr>
        <w:t>. After all, aren’t we in the “sixth mass extinction”? Haven’t populations of wild animals already crashed by 60 percent? Don’t we have just “10 years left” to avert climate meltdown? Do we really dare to hope?</w:t>
      </w:r>
    </w:p>
    <w:p w14:paraId="69D15289" w14:textId="77777777" w:rsidR="00520048" w:rsidRPr="00520048" w:rsidRDefault="00520048" w:rsidP="00520048">
      <w:pPr>
        <w:rPr>
          <w:sz w:val="16"/>
        </w:rPr>
      </w:pPr>
      <w:r w:rsidRPr="00520048">
        <w:rPr>
          <w:sz w:val="16"/>
        </w:rPr>
        <w:t>Yes, we do dare to hope. Looking at these problems from a distance, they seem like impenetrable, mountainous barriers to a good future, but in every case, there is a path through.</w:t>
      </w:r>
    </w:p>
    <w:p w14:paraId="1E584191" w14:textId="77777777" w:rsidR="00520048" w:rsidRPr="00520048" w:rsidRDefault="00520048" w:rsidP="00520048">
      <w:pPr>
        <w:rPr>
          <w:sz w:val="16"/>
        </w:rPr>
      </w:pPr>
      <w:r w:rsidRPr="00520048">
        <w:rPr>
          <w:sz w:val="16"/>
        </w:rPr>
        <w:t>“Saving the planet” can mean many things in practice, but one goal pretty much everyone shares is stopping extinctions. Elizabeth Kolbert’s 2014 Pulitzer Prize–winning book, The Sixth Extinction: An Unnatural History, reported on scientists sounding the alarm about high extinction rates, and in the years that followed, the idea that we are in the midst of one of the planet’s greatest mass-extinction events has come to feel like a bedrock truth to many greenies. This framing can make extinction feel like a force too huge and powerful to avert.</w:t>
      </w:r>
    </w:p>
    <w:p w14:paraId="3AD816EA" w14:textId="77777777" w:rsidR="00520048" w:rsidRPr="00520048" w:rsidRDefault="00520048" w:rsidP="00520048">
      <w:pPr>
        <w:rPr>
          <w:sz w:val="16"/>
        </w:rPr>
      </w:pPr>
      <w:r w:rsidRPr="00520048">
        <w:rPr>
          <w:sz w:val="16"/>
        </w:rPr>
        <w:t xml:space="preserve">That’s just not true. </w:t>
      </w:r>
      <w:r w:rsidRPr="00520048">
        <w:rPr>
          <w:sz w:val="22"/>
          <w:u w:val="single"/>
        </w:rPr>
        <w:t>As of today</w:t>
      </w:r>
      <w:r w:rsidRPr="00520048">
        <w:rPr>
          <w:sz w:val="16"/>
        </w:rPr>
        <w:t xml:space="preserve">, according to the International Union for Conservation of Nature’s Red List, </w:t>
      </w:r>
      <w:r w:rsidRPr="00520048">
        <w:rPr>
          <w:sz w:val="22"/>
          <w:u w:val="single"/>
        </w:rPr>
        <w:t>the conservation status of 128,918 species has been assessed</w:t>
      </w:r>
      <w:r w:rsidRPr="00520048">
        <w:rPr>
          <w:sz w:val="16"/>
        </w:rPr>
        <w:t xml:space="preserve">. Of those, </w:t>
      </w:r>
      <w:r w:rsidRPr="00520048">
        <w:rPr>
          <w:sz w:val="22"/>
          <w:u w:val="single"/>
        </w:rPr>
        <w:t>902 have gone extinct</w:t>
      </w:r>
      <w:r w:rsidRPr="00520048">
        <w:rPr>
          <w:sz w:val="16"/>
        </w:rPr>
        <w:t xml:space="preserve"> since the year 1500. This is absolutely too many. One is too many. But </w:t>
      </w:r>
      <w:r w:rsidRPr="00520048">
        <w:rPr>
          <w:sz w:val="22"/>
          <w:highlight w:val="cyan"/>
          <w:u w:val="single"/>
        </w:rPr>
        <w:t>to cause</w:t>
      </w:r>
      <w:r w:rsidRPr="00520048">
        <w:rPr>
          <w:sz w:val="22"/>
          <w:u w:val="single"/>
        </w:rPr>
        <w:t xml:space="preserve"> an </w:t>
      </w:r>
      <w:r w:rsidRPr="00520048">
        <w:rPr>
          <w:b/>
          <w:iCs/>
          <w:sz w:val="22"/>
          <w:highlight w:val="cyan"/>
          <w:u w:val="single"/>
        </w:rPr>
        <w:t>extinction</w:t>
      </w:r>
      <w:r w:rsidRPr="00520048">
        <w:rPr>
          <w:b/>
          <w:iCs/>
          <w:sz w:val="22"/>
          <w:u w:val="single"/>
        </w:rPr>
        <w:t xml:space="preserve"> event</w:t>
      </w:r>
      <w:r w:rsidRPr="00520048">
        <w:rPr>
          <w:sz w:val="16"/>
        </w:rPr>
        <w:t xml:space="preserve"> on the scale of those </w:t>
      </w:r>
      <w:r w:rsidRPr="00520048">
        <w:rPr>
          <w:sz w:val="22"/>
          <w:u w:val="single"/>
        </w:rPr>
        <w:t>seen millions of years ago</w:t>
      </w:r>
      <w:r w:rsidRPr="00520048">
        <w:rPr>
          <w:sz w:val="16"/>
        </w:rPr>
        <w:t xml:space="preserve">, </w:t>
      </w:r>
      <w:r w:rsidRPr="00520048">
        <w:rPr>
          <w:sz w:val="22"/>
          <w:u w:val="single"/>
        </w:rPr>
        <w:t>in which</w:t>
      </w:r>
      <w:r w:rsidRPr="00520048">
        <w:rPr>
          <w:sz w:val="16"/>
        </w:rPr>
        <w:t xml:space="preserve"> </w:t>
      </w:r>
      <w:r w:rsidRPr="00520048">
        <w:rPr>
          <w:sz w:val="22"/>
          <w:u w:val="single"/>
        </w:rPr>
        <w:t>more than 75 percent</w:t>
      </w:r>
      <w:r w:rsidRPr="00520048">
        <w:rPr>
          <w:sz w:val="16"/>
        </w:rPr>
        <w:t xml:space="preserve"> of species </w:t>
      </w:r>
      <w:r w:rsidRPr="00520048">
        <w:rPr>
          <w:sz w:val="22"/>
          <w:u w:val="single"/>
        </w:rPr>
        <w:t>disappeared</w:t>
      </w:r>
      <w:r w:rsidRPr="00520048">
        <w:rPr>
          <w:sz w:val="16"/>
        </w:rPr>
        <w:t xml:space="preserve">, </w:t>
      </w:r>
      <w:r w:rsidRPr="00520048">
        <w:rPr>
          <w:b/>
          <w:iCs/>
          <w:sz w:val="22"/>
          <w:highlight w:val="cyan"/>
          <w:u w:val="single"/>
        </w:rPr>
        <w:t>we would have to lose all</w:t>
      </w:r>
      <w:r w:rsidRPr="00520048">
        <w:rPr>
          <w:b/>
          <w:iCs/>
          <w:sz w:val="22"/>
          <w:u w:val="single"/>
        </w:rPr>
        <w:t xml:space="preserve"> our threatened </w:t>
      </w:r>
      <w:r w:rsidRPr="00520048">
        <w:rPr>
          <w:b/>
          <w:iCs/>
          <w:sz w:val="22"/>
          <w:highlight w:val="cyan"/>
          <w:u w:val="single"/>
        </w:rPr>
        <w:t>species within a century</w:t>
      </w:r>
      <w:r w:rsidRPr="00520048">
        <w:rPr>
          <w:sz w:val="16"/>
          <w:highlight w:val="cyan"/>
        </w:rPr>
        <w:t xml:space="preserve"> </w:t>
      </w:r>
      <w:r w:rsidRPr="00520048">
        <w:rPr>
          <w:sz w:val="22"/>
          <w:highlight w:val="cyan"/>
          <w:u w:val="single"/>
        </w:rPr>
        <w:t>and then</w:t>
      </w:r>
      <w:r w:rsidRPr="00520048">
        <w:rPr>
          <w:sz w:val="22"/>
          <w:u w:val="single"/>
        </w:rPr>
        <w:t xml:space="preserve"> keep losing species</w:t>
      </w:r>
      <w:r w:rsidRPr="00520048">
        <w:rPr>
          <w:sz w:val="16"/>
        </w:rPr>
        <w:t xml:space="preserve"> at that same super-high rate </w:t>
      </w:r>
      <w:r w:rsidRPr="00520048">
        <w:rPr>
          <w:sz w:val="22"/>
          <w:highlight w:val="cyan"/>
          <w:u w:val="single"/>
        </w:rPr>
        <w:t>for</w:t>
      </w:r>
      <w:r w:rsidRPr="00520048">
        <w:rPr>
          <w:sz w:val="22"/>
          <w:u w:val="single"/>
        </w:rPr>
        <w:t xml:space="preserve"> between 240 and </w:t>
      </w:r>
      <w:r w:rsidRPr="00520048">
        <w:rPr>
          <w:b/>
          <w:iCs/>
          <w:sz w:val="22"/>
          <w:highlight w:val="cyan"/>
          <w:u w:val="single"/>
        </w:rPr>
        <w:t>540</w:t>
      </w:r>
      <w:r w:rsidRPr="00520048">
        <w:rPr>
          <w:rFonts w:ascii="Times New Roman" w:hAnsi="Times New Roman" w:cs="Times New Roman"/>
          <w:b/>
          <w:iCs/>
          <w:sz w:val="22"/>
          <w:highlight w:val="cyan"/>
          <w:u w:val="single"/>
        </w:rPr>
        <w:t> </w:t>
      </w:r>
      <w:r w:rsidRPr="00520048">
        <w:rPr>
          <w:b/>
          <w:iCs/>
          <w:sz w:val="22"/>
          <w:highlight w:val="cyan"/>
          <w:u w:val="single"/>
        </w:rPr>
        <w:t>more years</w:t>
      </w:r>
      <w:r w:rsidRPr="00520048">
        <w:rPr>
          <w:sz w:val="16"/>
        </w:rPr>
        <w:t xml:space="preserve">. In other words, </w:t>
      </w:r>
      <w:r w:rsidRPr="00520048">
        <w:rPr>
          <w:sz w:val="22"/>
          <w:u w:val="single"/>
        </w:rPr>
        <w:t>the concept</w:t>
      </w:r>
      <w:r w:rsidRPr="00520048">
        <w:rPr>
          <w:sz w:val="16"/>
        </w:rPr>
        <w:t xml:space="preserve"> </w:t>
      </w:r>
      <w:r w:rsidRPr="00520048">
        <w:rPr>
          <w:sz w:val="22"/>
          <w:u w:val="single"/>
        </w:rPr>
        <w:t>assumes that we won’t save anything</w:t>
      </w:r>
      <w:r w:rsidRPr="00520048">
        <w:rPr>
          <w:sz w:val="16"/>
        </w:rPr>
        <w:t xml:space="preserve">, ever, and </w:t>
      </w:r>
      <w:r w:rsidRPr="00520048">
        <w:rPr>
          <w:sz w:val="22"/>
          <w:highlight w:val="cyan"/>
          <w:u w:val="single"/>
        </w:rPr>
        <w:t>that</w:t>
      </w:r>
      <w:r w:rsidRPr="00520048">
        <w:rPr>
          <w:sz w:val="22"/>
          <w:u w:val="single"/>
        </w:rPr>
        <w:t xml:space="preserve"> hundreds of </w:t>
      </w:r>
      <w:r w:rsidRPr="00520048">
        <w:rPr>
          <w:sz w:val="22"/>
          <w:highlight w:val="cyan"/>
          <w:u w:val="single"/>
        </w:rPr>
        <w:t>years into</w:t>
      </w:r>
      <w:r w:rsidRPr="00520048">
        <w:rPr>
          <w:sz w:val="22"/>
          <w:u w:val="single"/>
        </w:rPr>
        <w:t xml:space="preserve"> </w:t>
      </w:r>
      <w:r w:rsidRPr="00520048">
        <w:rPr>
          <w:sz w:val="22"/>
          <w:highlight w:val="cyan"/>
          <w:u w:val="single"/>
        </w:rPr>
        <w:t>the future</w:t>
      </w:r>
      <w:r w:rsidRPr="00520048">
        <w:rPr>
          <w:sz w:val="16"/>
        </w:rPr>
        <w:t xml:space="preserve">, </w:t>
      </w:r>
      <w:r w:rsidRPr="00520048">
        <w:rPr>
          <w:sz w:val="22"/>
          <w:highlight w:val="cyan"/>
          <w:u w:val="single"/>
        </w:rPr>
        <w:t>we</w:t>
      </w:r>
      <w:r w:rsidRPr="00520048">
        <w:rPr>
          <w:sz w:val="16"/>
          <w:highlight w:val="cyan"/>
        </w:rPr>
        <w:t xml:space="preserve"> </w:t>
      </w:r>
      <w:r w:rsidRPr="00520048">
        <w:rPr>
          <w:sz w:val="22"/>
          <w:highlight w:val="cyan"/>
          <w:u w:val="single"/>
        </w:rPr>
        <w:t>will</w:t>
      </w:r>
      <w:r w:rsidRPr="00520048">
        <w:rPr>
          <w:sz w:val="22"/>
          <w:u w:val="single"/>
        </w:rPr>
        <w:t xml:space="preserve"> still </w:t>
      </w:r>
      <w:r w:rsidRPr="00520048">
        <w:rPr>
          <w:sz w:val="22"/>
          <w:highlight w:val="cyan"/>
          <w:u w:val="single"/>
        </w:rPr>
        <w:t xml:space="preserve">be </w:t>
      </w:r>
      <w:r w:rsidRPr="00520048">
        <w:rPr>
          <w:b/>
          <w:iCs/>
          <w:sz w:val="22"/>
          <w:highlight w:val="cyan"/>
          <w:u w:val="single"/>
        </w:rPr>
        <w:t>as inept a</w:t>
      </w:r>
      <w:r w:rsidRPr="00520048">
        <w:rPr>
          <w:b/>
          <w:iCs/>
          <w:sz w:val="22"/>
          <w:u w:val="single"/>
        </w:rPr>
        <w:t xml:space="preserve">t protecting </w:t>
      </w:r>
      <w:r w:rsidRPr="00520048">
        <w:rPr>
          <w:b/>
          <w:iCs/>
          <w:sz w:val="22"/>
          <w:highlight w:val="cyan"/>
          <w:u w:val="single"/>
        </w:rPr>
        <w:t>biodiversity</w:t>
      </w:r>
      <w:r w:rsidRPr="00520048">
        <w:rPr>
          <w:sz w:val="16"/>
        </w:rPr>
        <w:t xml:space="preserve"> </w:t>
      </w:r>
      <w:r w:rsidRPr="00520048">
        <w:rPr>
          <w:sz w:val="22"/>
          <w:u w:val="single"/>
        </w:rPr>
        <w:t>as we are now</w:t>
      </w:r>
      <w:r w:rsidRPr="00520048">
        <w:rPr>
          <w:sz w:val="16"/>
        </w:rPr>
        <w:t>.</w:t>
      </w:r>
    </w:p>
    <w:p w14:paraId="0EF3F48A" w14:textId="77777777" w:rsidR="00520048" w:rsidRPr="00520048" w:rsidRDefault="00520048" w:rsidP="00520048">
      <w:pPr>
        <w:rPr>
          <w:b/>
          <w:iCs/>
          <w:sz w:val="22"/>
          <w:u w:val="single"/>
        </w:rPr>
      </w:pPr>
      <w:r w:rsidRPr="00520048">
        <w:rPr>
          <w:sz w:val="16"/>
        </w:rPr>
        <w:t xml:space="preserve">You might have also heard that we’ve lost something like 60 percent of wild animals since the 1970s? Surely this suggests that a lot more extinctions are imminent? In 2018, The Atlantic’s Ed Yong helpfully explained that this </w:t>
      </w:r>
      <w:r w:rsidRPr="00520048">
        <w:rPr>
          <w:sz w:val="22"/>
          <w:u w:val="single"/>
        </w:rPr>
        <w:t>study actually looked at the average</w:t>
      </w:r>
      <w:r w:rsidRPr="00520048">
        <w:rPr>
          <w:sz w:val="16"/>
        </w:rPr>
        <w:t xml:space="preserve"> </w:t>
      </w:r>
      <w:r w:rsidRPr="00520048">
        <w:rPr>
          <w:sz w:val="22"/>
          <w:u w:val="single"/>
        </w:rPr>
        <w:t>decline of a given population</w:t>
      </w:r>
      <w:r w:rsidRPr="00520048">
        <w:rPr>
          <w:sz w:val="16"/>
        </w:rPr>
        <w:t xml:space="preserve"> (not species) of wild animal. </w:t>
      </w:r>
      <w:r w:rsidRPr="00520048">
        <w:rPr>
          <w:sz w:val="22"/>
          <w:u w:val="single"/>
        </w:rPr>
        <w:t xml:space="preserve">So </w:t>
      </w:r>
      <w:r w:rsidRPr="00520048">
        <w:rPr>
          <w:b/>
          <w:iCs/>
          <w:sz w:val="22"/>
          <w:highlight w:val="cyan"/>
          <w:u w:val="single"/>
        </w:rPr>
        <w:t>severe</w:t>
      </w:r>
      <w:r w:rsidRPr="00520048">
        <w:rPr>
          <w:b/>
          <w:iCs/>
          <w:sz w:val="22"/>
          <w:u w:val="single"/>
        </w:rPr>
        <w:t xml:space="preserve"> </w:t>
      </w:r>
      <w:r w:rsidRPr="00520048">
        <w:rPr>
          <w:b/>
          <w:iCs/>
          <w:sz w:val="22"/>
          <w:highlight w:val="cyan"/>
          <w:u w:val="single"/>
        </w:rPr>
        <w:t>declines</w:t>
      </w:r>
      <w:r w:rsidRPr="00520048">
        <w:rPr>
          <w:b/>
          <w:iCs/>
          <w:sz w:val="22"/>
          <w:u w:val="single"/>
        </w:rPr>
        <w:t xml:space="preserve"> in small populations</w:t>
      </w:r>
      <w:r w:rsidRPr="00520048">
        <w:rPr>
          <w:sz w:val="22"/>
          <w:u w:val="single"/>
        </w:rPr>
        <w:t xml:space="preserve"> </w:t>
      </w:r>
      <w:r w:rsidRPr="00520048">
        <w:rPr>
          <w:sz w:val="22"/>
          <w:highlight w:val="cyan"/>
          <w:u w:val="single"/>
        </w:rPr>
        <w:t>disproportionately increase</w:t>
      </w:r>
      <w:r w:rsidRPr="00520048">
        <w:rPr>
          <w:sz w:val="22"/>
          <w:u w:val="single"/>
        </w:rPr>
        <w:t xml:space="preserve"> the </w:t>
      </w:r>
      <w:r w:rsidRPr="00520048">
        <w:rPr>
          <w:b/>
          <w:iCs/>
          <w:sz w:val="22"/>
          <w:highlight w:val="cyan"/>
          <w:u w:val="single"/>
        </w:rPr>
        <w:t>average decline</w:t>
      </w:r>
      <w:r w:rsidRPr="00520048">
        <w:rPr>
          <w:sz w:val="22"/>
          <w:u w:val="single"/>
        </w:rPr>
        <w:t>.</w:t>
      </w:r>
    </w:p>
    <w:p w14:paraId="3FF90A54" w14:textId="77777777" w:rsidR="00520048" w:rsidRPr="00520048" w:rsidRDefault="00520048" w:rsidP="00520048">
      <w:pPr>
        <w:rPr>
          <w:sz w:val="16"/>
        </w:rPr>
      </w:pPr>
      <w:r w:rsidRPr="00520048">
        <w:rPr>
          <w:sz w:val="16"/>
        </w:rPr>
        <w:t>More recently, a new analysis of the data showed that, indeed, the 60 percent average decline was driven by very severe crashes in a very small number of vertebrate populations. For example, one small population of Australian waterfall frogs declined 99.5 percent over two years. This decline became one data point, which was averaged with 14,000 others, many from stable or increasing populations.</w:t>
      </w:r>
    </w:p>
    <w:p w14:paraId="500E1B32" w14:textId="77777777" w:rsidR="00520048" w:rsidRPr="00520048" w:rsidRDefault="00520048" w:rsidP="00520048">
      <w:pPr>
        <w:rPr>
          <w:sz w:val="16"/>
        </w:rPr>
      </w:pPr>
      <w:r w:rsidRPr="00520048">
        <w:rPr>
          <w:sz w:val="16"/>
        </w:rPr>
        <w:t xml:space="preserve">Really, </w:t>
      </w:r>
      <w:r w:rsidRPr="00520048">
        <w:rPr>
          <w:b/>
          <w:iCs/>
          <w:sz w:val="22"/>
          <w:highlight w:val="cyan"/>
          <w:u w:val="single"/>
        </w:rPr>
        <w:t>less than 3 percent</w:t>
      </w:r>
      <w:r w:rsidRPr="00520048">
        <w:rPr>
          <w:sz w:val="22"/>
          <w:u w:val="single"/>
        </w:rPr>
        <w:t xml:space="preserve"> of vertebrate populations </w:t>
      </w:r>
      <w:r w:rsidRPr="00520048">
        <w:rPr>
          <w:sz w:val="22"/>
          <w:highlight w:val="cyan"/>
          <w:u w:val="single"/>
        </w:rPr>
        <w:t>are crashing</w:t>
      </w:r>
      <w:r w:rsidRPr="00520048">
        <w:rPr>
          <w:sz w:val="16"/>
        </w:rPr>
        <w:t xml:space="preserve">. </w:t>
      </w:r>
      <w:r w:rsidRPr="00520048">
        <w:rPr>
          <w:sz w:val="22"/>
          <w:u w:val="single"/>
        </w:rPr>
        <w:t>Remove the most strongly declining</w:t>
      </w:r>
      <w:r w:rsidRPr="00520048">
        <w:rPr>
          <w:sz w:val="16"/>
        </w:rPr>
        <w:t xml:space="preserve"> populations, </w:t>
      </w:r>
      <w:r w:rsidRPr="00520048">
        <w:rPr>
          <w:sz w:val="22"/>
          <w:u w:val="single"/>
        </w:rPr>
        <w:t>and the average would actually be growing slightly</w:t>
      </w:r>
      <w:r w:rsidRPr="00520048">
        <w:rPr>
          <w:sz w:val="16"/>
        </w:rPr>
        <w:t>. This means that declines are not the rule everywhere. It means that the specific populations in crisis can be identified and helped. And we have the knowledge to save them, if we can marshal the will and resources.</w:t>
      </w:r>
    </w:p>
    <w:p w14:paraId="48362F78" w14:textId="77777777" w:rsidR="00520048" w:rsidRPr="00520048" w:rsidRDefault="00520048" w:rsidP="00520048">
      <w:pPr>
        <w:rPr>
          <w:sz w:val="22"/>
          <w:u w:val="single"/>
        </w:rPr>
      </w:pPr>
      <w:r w:rsidRPr="00520048">
        <w:rPr>
          <w:sz w:val="16"/>
        </w:rPr>
        <w:t xml:space="preserve">This targeted approach works for environmental policy too. The Trump administration pushed for more than 100 rollbacks of pollution standards, land protections, and other green policies, with the glee of a team of comic-book villains. Jill Tauber, the vice president of litigation for climate and energy at Earthjustice, told me that her </w:t>
      </w:r>
      <w:r w:rsidRPr="00520048">
        <w:rPr>
          <w:sz w:val="22"/>
          <w:u w:val="single"/>
        </w:rPr>
        <w:t xml:space="preserve">organization has more than 100 lawsuits pending </w:t>
      </w:r>
      <w:r w:rsidRPr="00520048">
        <w:rPr>
          <w:sz w:val="16"/>
        </w:rPr>
        <w:t xml:space="preserve">against the Trump administration and that so far, </w:t>
      </w:r>
      <w:r w:rsidRPr="00520048">
        <w:rPr>
          <w:sz w:val="22"/>
          <w:u w:val="single"/>
        </w:rPr>
        <w:t>once cases pass any procedural hurdles</w:t>
      </w:r>
      <w:r w:rsidRPr="00520048">
        <w:rPr>
          <w:sz w:val="16"/>
        </w:rPr>
        <w:t xml:space="preserve">, </w:t>
      </w:r>
      <w:r w:rsidRPr="00520048">
        <w:rPr>
          <w:sz w:val="22"/>
          <w:u w:val="single"/>
        </w:rPr>
        <w:t>her side is winning more than 80 percent of them</w:t>
      </w:r>
      <w:r w:rsidRPr="00520048">
        <w:rPr>
          <w:sz w:val="16"/>
        </w:rPr>
        <w:t xml:space="preserve">. </w:t>
      </w:r>
      <w:r w:rsidRPr="00520048">
        <w:rPr>
          <w:sz w:val="22"/>
          <w:u w:val="single"/>
        </w:rPr>
        <w:t>Tackled one-by-one</w:t>
      </w:r>
      <w:r w:rsidRPr="00520048">
        <w:rPr>
          <w:sz w:val="16"/>
        </w:rPr>
        <w:t xml:space="preserve">, </w:t>
      </w:r>
      <w:r w:rsidRPr="00520048">
        <w:rPr>
          <w:sz w:val="22"/>
          <w:u w:val="single"/>
        </w:rPr>
        <w:t>many of his policies can be undone and their damage limited.</w:t>
      </w:r>
    </w:p>
    <w:p w14:paraId="61C7F46B" w14:textId="77777777" w:rsidR="00520048" w:rsidRPr="00520048" w:rsidRDefault="00520048" w:rsidP="00520048">
      <w:pPr>
        <w:rPr>
          <w:sz w:val="16"/>
        </w:rPr>
      </w:pPr>
      <w:r w:rsidRPr="00520048">
        <w:rPr>
          <w:sz w:val="16"/>
        </w:rPr>
        <w:t xml:space="preserve">Addressing climate change is obviously a cornerstone of environmental protection. Some change has already happened and more is locked in, but as the cost of key technologies such as solar panels and batteries has fallen, the price tag </w:t>
      </w:r>
      <w:r w:rsidRPr="00520048">
        <w:rPr>
          <w:sz w:val="22"/>
          <w:highlight w:val="cyan"/>
          <w:u w:val="single"/>
        </w:rPr>
        <w:t>to move</w:t>
      </w:r>
      <w:r w:rsidRPr="00520048">
        <w:rPr>
          <w:sz w:val="22"/>
          <w:u w:val="single"/>
        </w:rPr>
        <w:t xml:space="preserve"> the country </w:t>
      </w:r>
      <w:r w:rsidRPr="00520048">
        <w:rPr>
          <w:sz w:val="22"/>
          <w:highlight w:val="cyan"/>
          <w:u w:val="single"/>
        </w:rPr>
        <w:t xml:space="preserve">to </w:t>
      </w:r>
      <w:r w:rsidRPr="00520048">
        <w:rPr>
          <w:b/>
          <w:iCs/>
          <w:sz w:val="22"/>
          <w:highlight w:val="cyan"/>
          <w:u w:val="single"/>
        </w:rPr>
        <w:t>net-zero emissions</w:t>
      </w:r>
      <w:r w:rsidRPr="00520048">
        <w:rPr>
          <w:sz w:val="22"/>
          <w:u w:val="single"/>
        </w:rPr>
        <w:t xml:space="preserve"> by 2050</w:t>
      </w:r>
      <w:r w:rsidRPr="00520048">
        <w:rPr>
          <w:sz w:val="16"/>
        </w:rPr>
        <w:t xml:space="preserve">—as President Joe Biden has pledged—has also dropped. </w:t>
      </w:r>
      <w:r w:rsidRPr="00520048">
        <w:rPr>
          <w:sz w:val="22"/>
          <w:highlight w:val="cyan"/>
          <w:u w:val="single"/>
        </w:rPr>
        <w:t>The U.S. could spend</w:t>
      </w:r>
      <w:r w:rsidRPr="00520048">
        <w:rPr>
          <w:sz w:val="22"/>
          <w:u w:val="single"/>
        </w:rPr>
        <w:t xml:space="preserve"> about </w:t>
      </w:r>
      <w:r w:rsidRPr="00520048">
        <w:rPr>
          <w:sz w:val="22"/>
          <w:highlight w:val="cyan"/>
          <w:u w:val="single"/>
        </w:rPr>
        <w:t xml:space="preserve">what it </w:t>
      </w:r>
      <w:r w:rsidRPr="00520048">
        <w:rPr>
          <w:b/>
          <w:iCs/>
          <w:sz w:val="22"/>
          <w:highlight w:val="cyan"/>
          <w:u w:val="single"/>
        </w:rPr>
        <w:t>already spends</w:t>
      </w:r>
      <w:r w:rsidRPr="00520048">
        <w:rPr>
          <w:sz w:val="22"/>
          <w:u w:val="single"/>
        </w:rPr>
        <w:t xml:space="preserve"> on energy</w:t>
      </w:r>
      <w:r w:rsidRPr="00520048">
        <w:rPr>
          <w:sz w:val="16"/>
        </w:rPr>
        <w:t>—</w:t>
      </w:r>
      <w:r w:rsidRPr="00520048">
        <w:rPr>
          <w:sz w:val="22"/>
          <w:u w:val="single"/>
        </w:rPr>
        <w:t>a mere 4 to 6 percent</w:t>
      </w:r>
      <w:r w:rsidRPr="00520048">
        <w:rPr>
          <w:sz w:val="16"/>
        </w:rPr>
        <w:t xml:space="preserve"> of gross domestic product—</w:t>
      </w:r>
      <w:r w:rsidRPr="00520048">
        <w:rPr>
          <w:sz w:val="22"/>
          <w:u w:val="single"/>
        </w:rPr>
        <w:t xml:space="preserve">and </w:t>
      </w:r>
      <w:r w:rsidRPr="00520048">
        <w:rPr>
          <w:b/>
          <w:iCs/>
          <w:sz w:val="22"/>
          <w:u w:val="single"/>
        </w:rPr>
        <w:t>still reach this goal</w:t>
      </w:r>
      <w:r w:rsidRPr="00520048">
        <w:rPr>
          <w:sz w:val="22"/>
          <w:u w:val="single"/>
        </w:rPr>
        <w:t>, according</w:t>
      </w:r>
      <w:r w:rsidRPr="00520048">
        <w:rPr>
          <w:sz w:val="16"/>
        </w:rPr>
        <w:t xml:space="preserve"> to a new report out of Princeton University.</w:t>
      </w:r>
    </w:p>
    <w:p w14:paraId="4EF8A74E" w14:textId="77777777" w:rsidR="00520048" w:rsidRPr="00520048" w:rsidRDefault="00520048" w:rsidP="00520048">
      <w:pPr>
        <w:rPr>
          <w:sz w:val="16"/>
        </w:rPr>
      </w:pPr>
    </w:p>
    <w:p w14:paraId="34372D89" w14:textId="77777777" w:rsidR="00520048" w:rsidRPr="00520048" w:rsidRDefault="00520048" w:rsidP="00520048">
      <w:pPr>
        <w:keepNext/>
        <w:keepLines/>
        <w:tabs>
          <w:tab w:val="num" w:pos="1080"/>
        </w:tabs>
        <w:spacing w:before="200"/>
        <w:outlineLvl w:val="3"/>
        <w:rPr>
          <w:rFonts w:eastAsiaTheme="majorEastAsia" w:cstheme="majorBidi"/>
          <w:b/>
          <w:iCs/>
          <w:sz w:val="22"/>
        </w:rPr>
      </w:pPr>
      <w:r w:rsidRPr="00520048">
        <w:rPr>
          <w:rFonts w:eastAsiaTheme="majorEastAsia" w:cstheme="majorBidi"/>
          <w:b/>
          <w:iCs/>
          <w:sz w:val="22"/>
        </w:rPr>
        <w:t xml:space="preserve">Tipping points are </w:t>
      </w:r>
      <w:r w:rsidRPr="00520048">
        <w:rPr>
          <w:rFonts w:eastAsiaTheme="majorEastAsia" w:cstheme="majorBidi"/>
          <w:b/>
          <w:iCs/>
          <w:sz w:val="22"/>
          <w:u w:val="single"/>
        </w:rPr>
        <w:t>wrong</w:t>
      </w:r>
      <w:r w:rsidRPr="00520048">
        <w:rPr>
          <w:rFonts w:eastAsiaTheme="majorEastAsia" w:cstheme="majorBidi"/>
          <w:b/>
          <w:iCs/>
          <w:sz w:val="22"/>
        </w:rPr>
        <w:t xml:space="preserve"> and </w:t>
      </w:r>
      <w:r w:rsidRPr="00520048">
        <w:rPr>
          <w:rFonts w:eastAsiaTheme="majorEastAsia" w:cstheme="majorBidi"/>
          <w:b/>
          <w:iCs/>
          <w:sz w:val="22"/>
          <w:u w:val="single"/>
        </w:rPr>
        <w:t>we don’t need biodiversity</w:t>
      </w:r>
      <w:r w:rsidRPr="00520048">
        <w:rPr>
          <w:rFonts w:eastAsiaTheme="majorEastAsia" w:cstheme="majorBidi"/>
          <w:b/>
          <w:iCs/>
          <w:sz w:val="22"/>
        </w:rPr>
        <w:t xml:space="preserve"> to survive</w:t>
      </w:r>
    </w:p>
    <w:p w14:paraId="43DA9E36" w14:textId="77777777" w:rsidR="00520048" w:rsidRPr="00520048" w:rsidRDefault="00520048" w:rsidP="00520048">
      <w:pPr>
        <w:rPr>
          <w:b/>
          <w:bCs/>
          <w:sz w:val="22"/>
        </w:rPr>
      </w:pPr>
      <w:r w:rsidRPr="00520048">
        <w:rPr>
          <w:b/>
          <w:bCs/>
          <w:sz w:val="22"/>
        </w:rPr>
        <w:t>Brook 15</w:t>
      </w:r>
      <w:r w:rsidRPr="00520048">
        <w:t>---Barry Brook is a PhD in Population Viability Analysis and Conservation Biology at Macquarie University, Australian Laureate Professor and Chair of Environmental Sustainability at the University of Tasmania, former Director of Climate Science at the Environment Institute, January 2015 (“The Limits of Planetary Boundaries 2.0,” 16 January 2015, Available online at https://bravenewclimate.com/2015/01/16/the-limits-of-planetary-boundaries-2-0/)</w:t>
      </w:r>
    </w:p>
    <w:p w14:paraId="34F4555C" w14:textId="77777777" w:rsidR="00520048" w:rsidRPr="00520048" w:rsidRDefault="00520048" w:rsidP="00520048">
      <w:pPr>
        <w:rPr>
          <w:sz w:val="16"/>
        </w:rPr>
      </w:pPr>
      <w:r w:rsidRPr="00520048">
        <w:rPr>
          <w:sz w:val="16"/>
        </w:rPr>
        <w:t xml:space="preserve">Steffen et al (2015) revise the “planetary boundaries framework” initially proposed in 2009 as the “safe limits” for human alteration of Earth processes(Rockstrom et al 2009). Limiting human harm to environments is a major challenge and we applaud all efforts to increase the public utility of global-change science. Yet </w:t>
      </w:r>
      <w:r w:rsidRPr="00520048">
        <w:rPr>
          <w:sz w:val="22"/>
          <w:u w:val="single"/>
        </w:rPr>
        <w:t>the planetary boundaries</w:t>
      </w:r>
      <w:r w:rsidRPr="00520048">
        <w:rPr>
          <w:sz w:val="16"/>
        </w:rPr>
        <w:t xml:space="preserve"> (PB) </w:t>
      </w:r>
      <w:r w:rsidRPr="00520048">
        <w:rPr>
          <w:sz w:val="22"/>
          <w:u w:val="single"/>
        </w:rPr>
        <w:t>framework</w:t>
      </w:r>
      <w:r w:rsidRPr="00520048">
        <w:rPr>
          <w:sz w:val="16"/>
        </w:rPr>
        <w:t>---</w:t>
      </w:r>
      <w:r w:rsidRPr="00520048">
        <w:rPr>
          <w:sz w:val="22"/>
          <w:u w:val="single"/>
        </w:rPr>
        <w:t>in its original form and as revised by Steffen et al</w:t>
      </w:r>
      <w:r w:rsidRPr="00520048">
        <w:rPr>
          <w:sz w:val="16"/>
        </w:rPr>
        <w:t>---</w:t>
      </w:r>
      <w:r w:rsidRPr="00520048">
        <w:rPr>
          <w:b/>
          <w:iCs/>
          <w:sz w:val="22"/>
          <w:u w:val="single"/>
        </w:rPr>
        <w:t>obscures</w:t>
      </w:r>
      <w:r w:rsidRPr="00520048">
        <w:rPr>
          <w:sz w:val="16"/>
        </w:rPr>
        <w:t xml:space="preserve"> </w:t>
      </w:r>
      <w:r w:rsidRPr="00520048">
        <w:rPr>
          <w:sz w:val="22"/>
          <w:u w:val="single"/>
        </w:rPr>
        <w:t>rather than clarifies the environmental and sustainability challenges faced by humanity this century</w:t>
      </w:r>
      <w:r w:rsidRPr="00520048">
        <w:rPr>
          <w:sz w:val="16"/>
        </w:rPr>
        <w:t>.</w:t>
      </w:r>
    </w:p>
    <w:p w14:paraId="1C7B78CD" w14:textId="77777777" w:rsidR="00520048" w:rsidRPr="00520048" w:rsidRDefault="00520048" w:rsidP="00520048">
      <w:pPr>
        <w:rPr>
          <w:sz w:val="22"/>
          <w:u w:val="single"/>
        </w:rPr>
      </w:pPr>
      <w:r w:rsidRPr="00520048">
        <w:rPr>
          <w:sz w:val="16"/>
        </w:rPr>
        <w:t>Steffen et al concede that “</w:t>
      </w:r>
      <w:r w:rsidRPr="00520048">
        <w:rPr>
          <w:sz w:val="22"/>
          <w:highlight w:val="cyan"/>
          <w:u w:val="single"/>
        </w:rPr>
        <w:t>not all Earth system processes</w:t>
      </w:r>
      <w:r w:rsidRPr="00520048">
        <w:rPr>
          <w:sz w:val="22"/>
          <w:u w:val="single"/>
        </w:rPr>
        <w:t xml:space="preserve"> included in the PB </w:t>
      </w:r>
      <w:r w:rsidRPr="00520048">
        <w:rPr>
          <w:sz w:val="22"/>
          <w:highlight w:val="cyan"/>
          <w:u w:val="single"/>
        </w:rPr>
        <w:t>have</w:t>
      </w:r>
      <w:r w:rsidRPr="00520048">
        <w:rPr>
          <w:sz w:val="22"/>
          <w:u w:val="single"/>
        </w:rPr>
        <w:t xml:space="preserve"> </w:t>
      </w:r>
      <w:r w:rsidRPr="00520048">
        <w:rPr>
          <w:b/>
          <w:iCs/>
          <w:sz w:val="22"/>
          <w:highlight w:val="cyan"/>
          <w:u w:val="single"/>
        </w:rPr>
        <w:t>singular thresholds</w:t>
      </w:r>
      <w:r w:rsidRPr="00520048">
        <w:rPr>
          <w:sz w:val="22"/>
          <w:u w:val="single"/>
        </w:rPr>
        <w:t xml:space="preserve"> at the global/continental/ocean basin level</w:t>
      </w:r>
      <w:r w:rsidRPr="00520048">
        <w:rPr>
          <w:sz w:val="16"/>
        </w:rPr>
        <w:t xml:space="preserve">.” </w:t>
      </w:r>
      <w:r w:rsidRPr="00520048">
        <w:rPr>
          <w:sz w:val="22"/>
          <w:highlight w:val="cyan"/>
          <w:u w:val="single"/>
        </w:rPr>
        <w:t>Such processes include</w:t>
      </w:r>
      <w:r w:rsidRPr="00520048">
        <w:rPr>
          <w:sz w:val="22"/>
          <w:u w:val="single"/>
        </w:rPr>
        <w:t xml:space="preserve"> </w:t>
      </w:r>
      <w:r w:rsidRPr="00520048">
        <w:rPr>
          <w:b/>
          <w:iCs/>
          <w:sz w:val="22"/>
          <w:highlight w:val="cyan"/>
          <w:u w:val="single"/>
        </w:rPr>
        <w:t>biosphere integrity</w:t>
      </w:r>
      <w:r w:rsidRPr="00520048">
        <w:rPr>
          <w:sz w:val="16"/>
        </w:rPr>
        <w:t xml:space="preserve"> (see Brook et al 2013), </w:t>
      </w:r>
      <w:r w:rsidRPr="00520048">
        <w:rPr>
          <w:b/>
          <w:iCs/>
          <w:sz w:val="22"/>
          <w:highlight w:val="cyan"/>
          <w:u w:val="single"/>
        </w:rPr>
        <w:t>biogeochemical flows</w:t>
      </w:r>
      <w:r w:rsidRPr="00520048">
        <w:rPr>
          <w:sz w:val="16"/>
        </w:rPr>
        <w:t xml:space="preserve">, </w:t>
      </w:r>
      <w:r w:rsidRPr="00520048">
        <w:rPr>
          <w:b/>
          <w:iCs/>
          <w:sz w:val="22"/>
          <w:highlight w:val="cyan"/>
          <w:u w:val="single"/>
        </w:rPr>
        <w:t>freshwater use</w:t>
      </w:r>
      <w:r w:rsidRPr="00520048">
        <w:rPr>
          <w:sz w:val="16"/>
        </w:rPr>
        <w:t xml:space="preserve">, </w:t>
      </w:r>
      <w:r w:rsidRPr="00520048">
        <w:rPr>
          <w:sz w:val="22"/>
          <w:highlight w:val="cyan"/>
          <w:u w:val="single"/>
        </w:rPr>
        <w:t>and</w:t>
      </w:r>
      <w:r w:rsidRPr="00520048">
        <w:rPr>
          <w:sz w:val="16"/>
        </w:rPr>
        <w:t xml:space="preserve"> </w:t>
      </w:r>
      <w:r w:rsidRPr="00520048">
        <w:rPr>
          <w:b/>
          <w:iCs/>
          <w:sz w:val="22"/>
          <w:highlight w:val="cyan"/>
          <w:u w:val="single"/>
        </w:rPr>
        <w:t>land-system change</w:t>
      </w:r>
      <w:r w:rsidRPr="00520048">
        <w:rPr>
          <w:sz w:val="16"/>
        </w:rPr>
        <w:t xml:space="preserve">. “Nevertheless,” they continue, “it is important that boundaries be established for these processes.” Why? </w:t>
      </w:r>
      <w:r w:rsidRPr="00520048">
        <w:rPr>
          <w:sz w:val="22"/>
          <w:u w:val="single"/>
        </w:rPr>
        <w:t xml:space="preserve">Where a global threshold is unknown or lacking, </w:t>
      </w:r>
      <w:r w:rsidRPr="00520048">
        <w:rPr>
          <w:sz w:val="22"/>
          <w:highlight w:val="cyan"/>
          <w:u w:val="single"/>
        </w:rPr>
        <w:t>there is</w:t>
      </w:r>
      <w:r w:rsidRPr="00520048">
        <w:rPr>
          <w:sz w:val="22"/>
          <w:u w:val="single"/>
        </w:rPr>
        <w:t xml:space="preserve"> </w:t>
      </w:r>
      <w:r w:rsidRPr="00520048">
        <w:rPr>
          <w:b/>
          <w:iCs/>
          <w:sz w:val="22"/>
          <w:highlight w:val="cyan"/>
          <w:u w:val="single"/>
        </w:rPr>
        <w:t>no scientifically robust way</w:t>
      </w:r>
      <w:r w:rsidRPr="00520048">
        <w:rPr>
          <w:sz w:val="22"/>
          <w:u w:val="single"/>
        </w:rPr>
        <w:t xml:space="preserve"> </w:t>
      </w:r>
      <w:r w:rsidRPr="00520048">
        <w:rPr>
          <w:sz w:val="22"/>
          <w:highlight w:val="cyan"/>
          <w:u w:val="single"/>
        </w:rPr>
        <w:t>of specifying</w:t>
      </w:r>
      <w:r w:rsidRPr="00520048">
        <w:rPr>
          <w:sz w:val="22"/>
          <w:u w:val="single"/>
        </w:rPr>
        <w:t xml:space="preserve"> such </w:t>
      </w:r>
      <w:r w:rsidRPr="00520048">
        <w:rPr>
          <w:sz w:val="22"/>
          <w:highlight w:val="cyan"/>
          <w:u w:val="single"/>
        </w:rPr>
        <w:t>a boundary</w:t>
      </w:r>
      <w:r w:rsidRPr="00520048">
        <w:rPr>
          <w:sz w:val="16"/>
        </w:rPr>
        <w:t>---</w:t>
      </w:r>
      <w:r w:rsidRPr="00520048">
        <w:rPr>
          <w:sz w:val="22"/>
          <w:highlight w:val="cyan"/>
          <w:u w:val="single"/>
        </w:rPr>
        <w:t>determining a limit</w:t>
      </w:r>
      <w:r w:rsidRPr="00520048">
        <w:rPr>
          <w:sz w:val="22"/>
          <w:u w:val="single"/>
        </w:rPr>
        <w:t xml:space="preserve"> along a continuum of environmental change </w:t>
      </w:r>
      <w:r w:rsidRPr="00520048">
        <w:rPr>
          <w:sz w:val="22"/>
          <w:highlight w:val="cyan"/>
          <w:u w:val="single"/>
        </w:rPr>
        <w:t>becomes a matter of</w:t>
      </w:r>
      <w:r w:rsidRPr="00520048">
        <w:rPr>
          <w:sz w:val="22"/>
          <w:u w:val="single"/>
        </w:rPr>
        <w:t xml:space="preserve"> </w:t>
      </w:r>
      <w:r w:rsidRPr="00520048">
        <w:rPr>
          <w:b/>
          <w:iCs/>
          <w:sz w:val="22"/>
          <w:highlight w:val="cyan"/>
          <w:u w:val="single"/>
        </w:rPr>
        <w:t>guesswork</w:t>
      </w:r>
      <w:r w:rsidRPr="00520048">
        <w:rPr>
          <w:b/>
          <w:iCs/>
          <w:sz w:val="22"/>
          <w:u w:val="single"/>
        </w:rPr>
        <w:t xml:space="preserve"> or speculation</w:t>
      </w:r>
      <w:r w:rsidRPr="00520048">
        <w:rPr>
          <w:sz w:val="16"/>
        </w:rPr>
        <w:t xml:space="preserve"> (see e.g. Bass 2009;Nordhaus et al 2012). </w:t>
      </w:r>
      <w:r w:rsidRPr="00520048">
        <w:rPr>
          <w:sz w:val="22"/>
          <w:u w:val="single"/>
        </w:rPr>
        <w:t xml:space="preserve">For instance, the land-system boundary for temperate forest is set at 50% of forest cover remaining. There is </w:t>
      </w:r>
      <w:r w:rsidRPr="00520048">
        <w:rPr>
          <w:b/>
          <w:iCs/>
          <w:sz w:val="22"/>
          <w:u w:val="single"/>
        </w:rPr>
        <w:t>no robust justification</w:t>
      </w:r>
      <w:r w:rsidRPr="00520048">
        <w:rPr>
          <w:sz w:val="16"/>
        </w:rPr>
        <w:t xml:space="preserve"> </w:t>
      </w:r>
      <w:r w:rsidRPr="00520048">
        <w:rPr>
          <w:sz w:val="22"/>
          <w:u w:val="single"/>
        </w:rPr>
        <w:t>for why this boundary should not be 40%, or 70%, or some other level.</w:t>
      </w:r>
    </w:p>
    <w:p w14:paraId="47D603CC" w14:textId="77777777" w:rsidR="00520048" w:rsidRPr="00520048" w:rsidRDefault="00520048" w:rsidP="00520048">
      <w:pPr>
        <w:rPr>
          <w:sz w:val="16"/>
        </w:rPr>
      </w:pPr>
      <w:r w:rsidRPr="00520048">
        <w:rPr>
          <w:sz w:val="16"/>
        </w:rPr>
        <w:t xml:space="preserve">While the stated objective of </w:t>
      </w:r>
      <w:r w:rsidRPr="00520048">
        <w:rPr>
          <w:sz w:val="22"/>
          <w:highlight w:val="cyan"/>
          <w:u w:val="single"/>
        </w:rPr>
        <w:t>the PB framework</w:t>
      </w:r>
      <w:r w:rsidRPr="00520048">
        <w:rPr>
          <w:sz w:val="16"/>
        </w:rPr>
        <w:t xml:space="preserve"> is to “guide human societies” away from a state of the Earth system that is “less hospitable to the development of human societies”, it </w:t>
      </w:r>
      <w:r w:rsidRPr="00520048">
        <w:rPr>
          <w:b/>
          <w:iCs/>
          <w:sz w:val="22"/>
          <w:highlight w:val="cyan"/>
          <w:u w:val="single"/>
        </w:rPr>
        <w:t>offers little scientific evidence</w:t>
      </w:r>
      <w:r w:rsidRPr="00520048">
        <w:rPr>
          <w:sz w:val="22"/>
          <w:u w:val="single"/>
        </w:rPr>
        <w:t xml:space="preserve"> </w:t>
      </w:r>
      <w:r w:rsidRPr="00520048">
        <w:rPr>
          <w:sz w:val="22"/>
          <w:highlight w:val="cyan"/>
          <w:u w:val="single"/>
        </w:rPr>
        <w:t>to support the connection between the</w:t>
      </w:r>
      <w:r w:rsidRPr="00520048">
        <w:rPr>
          <w:sz w:val="22"/>
          <w:u w:val="single"/>
        </w:rPr>
        <w:t xml:space="preserve"> </w:t>
      </w:r>
      <w:r w:rsidRPr="00520048">
        <w:rPr>
          <w:sz w:val="22"/>
          <w:highlight w:val="cyan"/>
          <w:u w:val="single"/>
        </w:rPr>
        <w:t>global state of</w:t>
      </w:r>
      <w:r w:rsidRPr="00520048">
        <w:rPr>
          <w:sz w:val="22"/>
          <w:u w:val="single"/>
        </w:rPr>
        <w:t xml:space="preserve"> specific Earth </w:t>
      </w:r>
      <w:r w:rsidRPr="00520048">
        <w:rPr>
          <w:sz w:val="22"/>
          <w:highlight w:val="cyan"/>
          <w:u w:val="single"/>
        </w:rPr>
        <w:t>system processes and human well-being</w:t>
      </w:r>
      <w:r w:rsidRPr="00520048">
        <w:rPr>
          <w:sz w:val="16"/>
        </w:rPr>
        <w:t xml:space="preserve">. </w:t>
      </w:r>
      <w:r w:rsidRPr="00520048">
        <w:rPr>
          <w:sz w:val="22"/>
          <w:u w:val="single"/>
        </w:rPr>
        <w:t xml:space="preserve">Instead, </w:t>
      </w:r>
      <w:r w:rsidRPr="00520048">
        <w:rPr>
          <w:sz w:val="22"/>
          <w:highlight w:val="cyan"/>
          <w:u w:val="single"/>
        </w:rPr>
        <w:t>the Holocene environment</w:t>
      </w:r>
      <w:r w:rsidRPr="00520048">
        <w:rPr>
          <w:sz w:val="16"/>
        </w:rPr>
        <w:t xml:space="preserve"> (the most recent 10,000 years) </w:t>
      </w:r>
      <w:r w:rsidRPr="00520048">
        <w:rPr>
          <w:sz w:val="22"/>
          <w:highlight w:val="cyan"/>
          <w:u w:val="single"/>
        </w:rPr>
        <w:t>is</w:t>
      </w:r>
      <w:r w:rsidRPr="00520048">
        <w:rPr>
          <w:sz w:val="16"/>
        </w:rPr>
        <w:t xml:space="preserve"> </w:t>
      </w:r>
      <w:r w:rsidRPr="00520048">
        <w:rPr>
          <w:b/>
          <w:iCs/>
          <w:sz w:val="22"/>
          <w:highlight w:val="cyan"/>
          <w:u w:val="single"/>
        </w:rPr>
        <w:t>assumed to be ideal</w:t>
      </w:r>
      <w:r w:rsidRPr="00520048">
        <w:rPr>
          <w:sz w:val="16"/>
        </w:rPr>
        <w:t xml:space="preserve">. </w:t>
      </w:r>
      <w:r w:rsidRPr="00520048">
        <w:rPr>
          <w:b/>
          <w:iCs/>
          <w:sz w:val="22"/>
          <w:highlight w:val="cyan"/>
          <w:u w:val="single"/>
        </w:rPr>
        <w:t>Yet</w:t>
      </w:r>
      <w:r w:rsidRPr="00520048">
        <w:rPr>
          <w:sz w:val="22"/>
          <w:u w:val="single"/>
        </w:rPr>
        <w:t xml:space="preserve"> most species evolved before the Holocene and </w:t>
      </w:r>
      <w:r w:rsidRPr="00520048">
        <w:rPr>
          <w:sz w:val="22"/>
          <w:highlight w:val="cyan"/>
          <w:u w:val="single"/>
        </w:rPr>
        <w:t>the</w:t>
      </w:r>
      <w:r w:rsidRPr="00520048">
        <w:rPr>
          <w:sz w:val="22"/>
          <w:u w:val="single"/>
        </w:rPr>
        <w:t xml:space="preserve"> contemporary </w:t>
      </w:r>
      <w:r w:rsidRPr="00520048">
        <w:rPr>
          <w:sz w:val="22"/>
          <w:highlight w:val="cyan"/>
          <w:u w:val="single"/>
        </w:rPr>
        <w:t>ecosystems that sustain humanity are</w:t>
      </w:r>
      <w:r w:rsidRPr="00520048">
        <w:rPr>
          <w:sz w:val="22"/>
          <w:u w:val="single"/>
        </w:rPr>
        <w:t xml:space="preserve"> </w:t>
      </w:r>
      <w:r w:rsidRPr="00520048">
        <w:rPr>
          <w:b/>
          <w:iCs/>
          <w:sz w:val="22"/>
          <w:highlight w:val="cyan"/>
          <w:u w:val="single"/>
        </w:rPr>
        <w:t>agroecosystems</w:t>
      </w:r>
      <w:r w:rsidRPr="00520048">
        <w:rPr>
          <w:sz w:val="16"/>
        </w:rPr>
        <w:t xml:space="preserve">, </w:t>
      </w:r>
      <w:r w:rsidRPr="00520048">
        <w:rPr>
          <w:b/>
          <w:iCs/>
          <w:sz w:val="22"/>
          <w:highlight w:val="cyan"/>
          <w:u w:val="single"/>
        </w:rPr>
        <w:t>urban ecosystems</w:t>
      </w:r>
      <w:r w:rsidRPr="00520048">
        <w:rPr>
          <w:sz w:val="16"/>
        </w:rPr>
        <w:t xml:space="preserve"> </w:t>
      </w:r>
      <w:r w:rsidRPr="00520048">
        <w:rPr>
          <w:sz w:val="22"/>
          <w:highlight w:val="cyan"/>
          <w:u w:val="single"/>
        </w:rPr>
        <w:t>and other</w:t>
      </w:r>
      <w:r w:rsidRPr="00520048">
        <w:rPr>
          <w:sz w:val="16"/>
        </w:rPr>
        <w:t xml:space="preserve"> </w:t>
      </w:r>
      <w:r w:rsidRPr="00520048">
        <w:rPr>
          <w:b/>
          <w:iCs/>
          <w:sz w:val="22"/>
          <w:highlight w:val="cyan"/>
          <w:u w:val="single"/>
        </w:rPr>
        <w:t>human-altered ecosystems</w:t>
      </w:r>
      <w:r w:rsidRPr="00520048">
        <w:rPr>
          <w:sz w:val="16"/>
        </w:rPr>
        <w:t xml:space="preserve"> </w:t>
      </w:r>
      <w:r w:rsidRPr="00520048">
        <w:rPr>
          <w:sz w:val="22"/>
          <w:u w:val="single"/>
        </w:rPr>
        <w:t>that in themselves represent some of the most important global and local environmental changes that characterize the Anthropocene</w:t>
      </w:r>
      <w:r w:rsidRPr="00520048">
        <w:rPr>
          <w:sz w:val="16"/>
        </w:rPr>
        <w:t xml:space="preserve">. </w:t>
      </w:r>
      <w:r w:rsidRPr="00520048">
        <w:rPr>
          <w:sz w:val="22"/>
          <w:u w:val="single"/>
        </w:rPr>
        <w:t>Contrary to the authors’ claim that the Holocene is the “only state of the planet that we know for certain can support contemporary human societies,”</w:t>
      </w:r>
      <w:r w:rsidRPr="00520048">
        <w:rPr>
          <w:sz w:val="16"/>
        </w:rPr>
        <w:t xml:space="preserve"> </w:t>
      </w:r>
      <w:r w:rsidRPr="00520048">
        <w:rPr>
          <w:sz w:val="22"/>
          <w:highlight w:val="cyan"/>
          <w:u w:val="single"/>
        </w:rPr>
        <w:t>the</w:t>
      </w:r>
      <w:r w:rsidRPr="00520048">
        <w:rPr>
          <w:sz w:val="22"/>
          <w:u w:val="single"/>
        </w:rPr>
        <w:t xml:space="preserve"> </w:t>
      </w:r>
      <w:r w:rsidRPr="00520048">
        <w:rPr>
          <w:b/>
          <w:iCs/>
          <w:sz w:val="22"/>
          <w:highlight w:val="cyan"/>
          <w:u w:val="single"/>
        </w:rPr>
        <w:t>human-altered ecosystems</w:t>
      </w:r>
      <w:r w:rsidRPr="00520048">
        <w:rPr>
          <w:sz w:val="22"/>
          <w:u w:val="single"/>
        </w:rPr>
        <w:t xml:space="preserve"> of the Anthropocene </w:t>
      </w:r>
      <w:r w:rsidRPr="00520048">
        <w:rPr>
          <w:sz w:val="22"/>
          <w:highlight w:val="cyan"/>
          <w:u w:val="single"/>
        </w:rPr>
        <w:t>represent the only state of the planet that we know</w:t>
      </w:r>
      <w:r w:rsidRPr="00520048">
        <w:rPr>
          <w:sz w:val="22"/>
          <w:u w:val="single"/>
        </w:rPr>
        <w:t xml:space="preserve"> for certain </w:t>
      </w:r>
      <w:r w:rsidRPr="00520048">
        <w:rPr>
          <w:sz w:val="22"/>
          <w:highlight w:val="cyan"/>
          <w:u w:val="single"/>
        </w:rPr>
        <w:t>can support contemporary civilization</w:t>
      </w:r>
      <w:r w:rsidRPr="00520048">
        <w:rPr>
          <w:sz w:val="16"/>
        </w:rPr>
        <w:t>.</w:t>
      </w:r>
    </w:p>
    <w:p w14:paraId="785C9334" w14:textId="77777777" w:rsidR="00520048" w:rsidRPr="00520048" w:rsidRDefault="00520048" w:rsidP="00520048">
      <w:pPr>
        <w:rPr>
          <w:sz w:val="16"/>
        </w:rPr>
      </w:pPr>
      <w:r w:rsidRPr="00520048">
        <w:rPr>
          <w:sz w:val="16"/>
        </w:rPr>
        <w:t>Human alteration of environments produces multiple effects, some advantageous to societies, such as enhanced food production, and some detrimental, like environmental pollution with toxic chemicals, excess nutrients and carbon emissions from fossil fuels, and the loss of wildlife and their habitats. The key to better environmental outcomes is not in ending human alteration of environments but in anticipating and mitigating their negative consequences. These decisions and trade-offs should be guided by robust evidence, with global-change science investigating the connections and tradeoffs between the state of the environment and human well-being in the context of the local setting, rather than by framing and reframing environmental challenges in terms of untestable assumptions about the virtues of past environments.</w:t>
      </w:r>
    </w:p>
    <w:p w14:paraId="128839E3" w14:textId="77777777" w:rsidR="00520048" w:rsidRPr="00520048" w:rsidRDefault="00520048" w:rsidP="00520048">
      <w:r w:rsidRPr="00520048">
        <w:rPr>
          <w:sz w:val="22"/>
          <w:u w:val="single"/>
        </w:rPr>
        <w:t xml:space="preserve">Even without specifying exact global boundaries, global metrics can be </w:t>
      </w:r>
      <w:r w:rsidRPr="00520048">
        <w:rPr>
          <w:b/>
          <w:iCs/>
          <w:sz w:val="22"/>
          <w:u w:val="single"/>
        </w:rPr>
        <w:t>highly misleading for policy</w:t>
      </w:r>
      <w:r w:rsidRPr="00520048">
        <w:rPr>
          <w:sz w:val="16"/>
        </w:rPr>
        <w:t xml:space="preserve">. </w:t>
      </w:r>
      <w:r w:rsidRPr="00520048">
        <w:rPr>
          <w:sz w:val="22"/>
          <w:u w:val="single"/>
        </w:rPr>
        <w:t>For example, with nitrogen, where the majority of human emissions come from synthetic fertilizers, the real-world challenge is to apply just the right amount of nitrogen to optimize crop yields while minimizing nitrogen losses that harm aquatic ecosystems</w:t>
      </w:r>
      <w:r w:rsidRPr="00520048">
        <w:rPr>
          <w:sz w:val="16"/>
        </w:rPr>
        <w:t xml:space="preserve">. </w:t>
      </w:r>
      <w:r w:rsidRPr="00520048">
        <w:rPr>
          <w:sz w:val="22"/>
          <w:u w:val="single"/>
        </w:rPr>
        <w:t xml:space="preserve">Reducing fertilizer application in Africa might seem beneficial globally, yet the result in this region would be even poorer crop yields without any notable reduction in nitrogen pollution; Africa’s fertilizer use is already suboptimal for crop yields. </w:t>
      </w:r>
      <w:r w:rsidRPr="00520048">
        <w:rPr>
          <w:sz w:val="22"/>
          <w:highlight w:val="cyan"/>
          <w:u w:val="single"/>
        </w:rPr>
        <w:t>What can look like a good or a bad thing globally can</w:t>
      </w:r>
      <w:r w:rsidRPr="00520048">
        <w:rPr>
          <w:sz w:val="22"/>
          <w:u w:val="single"/>
        </w:rPr>
        <w:t xml:space="preserve"> </w:t>
      </w:r>
      <w:r w:rsidRPr="00520048">
        <w:rPr>
          <w:b/>
          <w:iCs/>
          <w:sz w:val="22"/>
          <w:highlight w:val="cyan"/>
          <w:u w:val="single"/>
        </w:rPr>
        <w:t>prove exactly the opposite</w:t>
      </w:r>
      <w:r w:rsidRPr="00520048">
        <w:rPr>
          <w:sz w:val="22"/>
          <w:u w:val="single"/>
        </w:rPr>
        <w:t xml:space="preserve"> </w:t>
      </w:r>
      <w:r w:rsidRPr="00520048">
        <w:rPr>
          <w:sz w:val="22"/>
          <w:highlight w:val="cyan"/>
          <w:u w:val="single"/>
        </w:rPr>
        <w:t>when viewed regionally and locally</w:t>
      </w:r>
      <w:r w:rsidRPr="00520048">
        <w:rPr>
          <w:sz w:val="16"/>
        </w:rPr>
        <w:t>. What use is a global indicator for a local issue? As in real estate, location is everything.</w:t>
      </w:r>
    </w:p>
    <w:p w14:paraId="0F218705" w14:textId="77777777" w:rsidR="00520048" w:rsidRPr="00520048" w:rsidRDefault="00520048" w:rsidP="00520048">
      <w:pPr>
        <w:keepNext/>
        <w:keepLines/>
        <w:tabs>
          <w:tab w:val="num" w:pos="1080"/>
        </w:tabs>
        <w:spacing w:before="200"/>
        <w:outlineLvl w:val="3"/>
        <w:rPr>
          <w:rFonts w:eastAsiaTheme="majorEastAsia" w:cstheme="majorBidi"/>
          <w:b/>
          <w:iCs/>
          <w:sz w:val="22"/>
          <w:u w:val="single"/>
        </w:rPr>
      </w:pPr>
      <w:r w:rsidRPr="00520048">
        <w:rPr>
          <w:rFonts w:eastAsiaTheme="majorEastAsia" w:cstheme="majorBidi"/>
          <w:b/>
          <w:iCs/>
          <w:sz w:val="22"/>
        </w:rPr>
        <w:t>No human extinction</w:t>
      </w:r>
    </w:p>
    <w:p w14:paraId="14457E38" w14:textId="77777777" w:rsidR="00520048" w:rsidRPr="00520048" w:rsidRDefault="00520048" w:rsidP="00520048">
      <w:pPr>
        <w:numPr>
          <w:ilvl w:val="0"/>
          <w:numId w:val="15"/>
        </w:numPr>
        <w:contextualSpacing/>
      </w:pPr>
      <w:r w:rsidRPr="00520048">
        <w:t>Permian-Triassic extinction proves resiliency</w:t>
      </w:r>
    </w:p>
    <w:p w14:paraId="4907F50C" w14:textId="77777777" w:rsidR="00520048" w:rsidRPr="00520048" w:rsidRDefault="00520048" w:rsidP="00520048">
      <w:pPr>
        <w:numPr>
          <w:ilvl w:val="0"/>
          <w:numId w:val="15"/>
        </w:numPr>
        <w:contextualSpacing/>
      </w:pPr>
      <w:r w:rsidRPr="00520048">
        <w:t>No data on tipping points</w:t>
      </w:r>
    </w:p>
    <w:p w14:paraId="5150AADF" w14:textId="77777777" w:rsidR="00520048" w:rsidRPr="00520048" w:rsidRDefault="00520048" w:rsidP="00520048">
      <w:pPr>
        <w:numPr>
          <w:ilvl w:val="0"/>
          <w:numId w:val="15"/>
        </w:numPr>
        <w:contextualSpacing/>
      </w:pPr>
      <w:r w:rsidRPr="00520048">
        <w:t>Ecosystems never outright collapse</w:t>
      </w:r>
    </w:p>
    <w:p w14:paraId="1EB7FADD" w14:textId="77777777" w:rsidR="00520048" w:rsidRPr="00520048" w:rsidRDefault="00520048" w:rsidP="00520048">
      <w:pPr>
        <w:numPr>
          <w:ilvl w:val="0"/>
          <w:numId w:val="15"/>
        </w:numPr>
        <w:contextualSpacing/>
      </w:pPr>
      <w:r w:rsidRPr="00520048">
        <w:t>600 models prove no ecosystem collapse</w:t>
      </w:r>
    </w:p>
    <w:p w14:paraId="131FBF90" w14:textId="77777777" w:rsidR="00520048" w:rsidRPr="00520048" w:rsidRDefault="00520048" w:rsidP="00520048">
      <w:r w:rsidRPr="00520048">
        <w:rPr>
          <w:b/>
          <w:bCs/>
          <w:sz w:val="22"/>
        </w:rPr>
        <w:t>Hance 18</w:t>
      </w:r>
      <w:r w:rsidRPr="00520048">
        <w:t xml:space="preserve"> [Jeremy Hance, wildlife blogger for the Guardian and a journalist with Mongabay focusing on forests, indigenous people, climate change and more. He is also the author of Life is Good: Conservation in an Age of Mass Extinction. Could biodiversity destruction lead to a global tipping point? Jan 16, 2018. https://www.theguardian.com/environment/radical-conservation/2018/jan/16/biodiversity-extinction-tipping-point-planetary-boundary]</w:t>
      </w:r>
    </w:p>
    <w:p w14:paraId="4404B188" w14:textId="77777777" w:rsidR="00520048" w:rsidRPr="00520048" w:rsidRDefault="00520048" w:rsidP="00520048">
      <w:r w:rsidRPr="00520048">
        <w:rPr>
          <w:sz w:val="22"/>
          <w:u w:val="single"/>
        </w:rPr>
        <w:t xml:space="preserve">Just over </w:t>
      </w:r>
      <w:r w:rsidRPr="00520048">
        <w:rPr>
          <w:sz w:val="22"/>
          <w:highlight w:val="cyan"/>
          <w:u w:val="single"/>
        </w:rPr>
        <w:t>250 million years ago, the planet suffered</w:t>
      </w:r>
      <w:r w:rsidRPr="00520048">
        <w:t xml:space="preserve"> what may be described as its greatest holocaust: ninety-six percent of marine genera (plural of genus) and seventy percent of land vertebrate vanished for good. Even insects suffered a mass </w:t>
      </w:r>
      <w:r w:rsidRPr="00520048">
        <w:rPr>
          <w:sz w:val="22"/>
          <w:highlight w:val="cyan"/>
          <w:u w:val="single"/>
        </w:rPr>
        <w:t>extinction</w:t>
      </w:r>
      <w:r w:rsidRPr="00520048">
        <w:t xml:space="preserve">---the only time before or since. Entire classes of animals---like trilobites---went out like a match in the wind. </w:t>
      </w:r>
    </w:p>
    <w:p w14:paraId="031B8D6B" w14:textId="77777777" w:rsidR="00520048" w:rsidRPr="00520048" w:rsidRDefault="00520048" w:rsidP="00520048">
      <w:pPr>
        <w:rPr>
          <w:sz w:val="22"/>
          <w:u w:val="single"/>
        </w:rPr>
      </w:pPr>
      <w:r w:rsidRPr="00520048">
        <w:t xml:space="preserve">But </w:t>
      </w:r>
      <w:r w:rsidRPr="00520048">
        <w:rPr>
          <w:sz w:val="22"/>
          <w:u w:val="single"/>
        </w:rPr>
        <w:t>what’s arguably most fascinating about this event---known as the Permian-Triassic extinction</w:t>
      </w:r>
      <w:r w:rsidRPr="00520048">
        <w:t xml:space="preserve"> or more poetically, the Great Dying---</w:t>
      </w:r>
      <w:r w:rsidRPr="00520048">
        <w:rPr>
          <w:sz w:val="22"/>
          <w:u w:val="single"/>
        </w:rPr>
        <w:t xml:space="preserve">is the fact that anything survived at all. </w:t>
      </w:r>
      <w:r w:rsidRPr="00520048">
        <w:rPr>
          <w:sz w:val="22"/>
          <w:highlight w:val="cyan"/>
          <w:u w:val="single"/>
        </w:rPr>
        <w:t>Life</w:t>
      </w:r>
      <w:r w:rsidRPr="00520048">
        <w:t xml:space="preserve">, it seems, </w:t>
      </w:r>
      <w:r w:rsidRPr="00520048">
        <w:rPr>
          <w:b/>
          <w:iCs/>
          <w:sz w:val="22"/>
          <w:highlight w:val="cyan"/>
          <w:u w:val="single"/>
        </w:rPr>
        <w:t>is so ridiculously adaptable</w:t>
      </w:r>
      <w:r w:rsidRPr="00520048">
        <w:rPr>
          <w:sz w:val="22"/>
          <w:u w:val="single"/>
        </w:rPr>
        <w:t xml:space="preserve"> that not only did </w:t>
      </w:r>
      <w:r w:rsidRPr="00520048">
        <w:rPr>
          <w:sz w:val="22"/>
          <w:highlight w:val="cyan"/>
          <w:u w:val="single"/>
        </w:rPr>
        <w:t>thousands of species</w:t>
      </w:r>
      <w:r w:rsidRPr="00520048">
        <w:rPr>
          <w:sz w:val="22"/>
          <w:u w:val="single"/>
        </w:rPr>
        <w:t xml:space="preserve"> make it through whatever killed off nearly everything </w:t>
      </w:r>
      <w:r w:rsidRPr="00520048">
        <w:t xml:space="preserve">(no one knows for certain though theories abound) </w:t>
      </w:r>
      <w:r w:rsidRPr="00520048">
        <w:rPr>
          <w:sz w:val="22"/>
          <w:u w:val="single"/>
        </w:rPr>
        <w:t xml:space="preserve">but, somehow, after millions of years life even recovered and </w:t>
      </w:r>
      <w:r w:rsidRPr="00520048">
        <w:rPr>
          <w:sz w:val="22"/>
          <w:highlight w:val="cyan"/>
          <w:u w:val="single"/>
        </w:rPr>
        <w:t>went on to write new tales</w:t>
      </w:r>
      <w:r w:rsidRPr="00520048">
        <w:rPr>
          <w:sz w:val="22"/>
          <w:u w:val="single"/>
        </w:rPr>
        <w:t>.</w:t>
      </w:r>
    </w:p>
    <w:p w14:paraId="530D01A2" w14:textId="77777777" w:rsidR="00520048" w:rsidRPr="00520048" w:rsidRDefault="00520048" w:rsidP="00520048">
      <w:r w:rsidRPr="00520048">
        <w:t xml:space="preserve">Even as </w:t>
      </w:r>
      <w:r w:rsidRPr="00520048">
        <w:rPr>
          <w:sz w:val="22"/>
          <w:highlight w:val="cyan"/>
          <w:u w:val="single"/>
        </w:rPr>
        <w:t>the</w:t>
      </w:r>
      <w:r w:rsidRPr="00520048">
        <w:rPr>
          <w:sz w:val="22"/>
          <w:u w:val="single"/>
        </w:rPr>
        <w:t xml:space="preserve"> Permian-Triassic </w:t>
      </w:r>
      <w:r w:rsidRPr="00520048">
        <w:rPr>
          <w:sz w:val="22"/>
          <w:highlight w:val="cyan"/>
          <w:u w:val="single"/>
        </w:rPr>
        <w:t>extinction</w:t>
      </w:r>
      <w:r w:rsidRPr="00520048">
        <w:t xml:space="preserve"> event shows the fragility of life, it also </w:t>
      </w:r>
      <w:r w:rsidRPr="00520048">
        <w:rPr>
          <w:sz w:val="22"/>
          <w:highlight w:val="cyan"/>
          <w:u w:val="single"/>
        </w:rPr>
        <w:t xml:space="preserve">proves its </w:t>
      </w:r>
      <w:r w:rsidRPr="00520048">
        <w:rPr>
          <w:b/>
          <w:iCs/>
          <w:sz w:val="22"/>
          <w:highlight w:val="cyan"/>
          <w:u w:val="single"/>
        </w:rPr>
        <w:t>resilience</w:t>
      </w:r>
      <w:r w:rsidRPr="00520048">
        <w:rPr>
          <w:sz w:val="22"/>
          <w:u w:val="single"/>
        </w:rPr>
        <w:t xml:space="preserve"> in the long-term</w:t>
      </w:r>
      <w:r w:rsidRPr="00520048">
        <w:t xml:space="preserve">. </w:t>
      </w:r>
      <w:r w:rsidRPr="00520048">
        <w:rPr>
          <w:sz w:val="22"/>
          <w:u w:val="single"/>
        </w:rPr>
        <w:t>The lessons of such mass extinctions---five to date and arguably a sixth happening as I write---inform science today</w:t>
      </w:r>
      <w:r w:rsidRPr="00520048">
        <w:t xml:space="preserve">. </w:t>
      </w:r>
      <w:r w:rsidRPr="00520048">
        <w:rPr>
          <w:sz w:val="22"/>
          <w:u w:val="single"/>
        </w:rPr>
        <w:t>Given that extinction levels are currently 1,000</w:t>
      </w:r>
      <w:r w:rsidRPr="00520048">
        <w:t xml:space="preserve"> (some even say 10,000</w:t>
      </w:r>
      <w:r w:rsidRPr="00520048">
        <w:rPr>
          <w:sz w:val="22"/>
          <w:u w:val="single"/>
        </w:rPr>
        <w:t>) times the background rate, researchers have long worried about our current destruction of biodiversity---and what that may mean for our future Earth and ourselves</w:t>
      </w:r>
      <w:r w:rsidRPr="00520048">
        <w:t xml:space="preserve">. </w:t>
      </w:r>
    </w:p>
    <w:p w14:paraId="350493CC" w14:textId="77777777" w:rsidR="00520048" w:rsidRPr="00520048" w:rsidRDefault="00520048" w:rsidP="00520048">
      <w:r w:rsidRPr="00520048">
        <w:t xml:space="preserve">In 2009, a group of researchers identified nine global boundaries for the planet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w:t>
      </w:r>
    </w:p>
    <w:p w14:paraId="0BA6D1D4" w14:textId="77777777" w:rsidR="00520048" w:rsidRPr="00520048" w:rsidRDefault="00520048" w:rsidP="00520048">
      <w:r w:rsidRPr="00520048">
        <w:t xml:space="preserve">A paper last year in Trends in Ecology &amp; Evolution scathingly attacked the idea of any global biodiversity boundary. </w:t>
      </w:r>
    </w:p>
    <w:p w14:paraId="19CC67E4" w14:textId="77777777" w:rsidR="00520048" w:rsidRPr="00520048" w:rsidRDefault="00520048" w:rsidP="00520048">
      <w:pPr>
        <w:rPr>
          <w:sz w:val="22"/>
          <w:u w:val="single"/>
        </w:rPr>
      </w:pPr>
      <w:r w:rsidRPr="00520048">
        <w:t>“</w:t>
      </w:r>
      <w:r w:rsidRPr="00520048">
        <w:rPr>
          <w:sz w:val="22"/>
          <w:highlight w:val="cyan"/>
          <w:u w:val="single"/>
        </w:rPr>
        <w:t xml:space="preserve">It makes </w:t>
      </w:r>
      <w:r w:rsidRPr="00520048">
        <w:rPr>
          <w:b/>
          <w:iCs/>
          <w:sz w:val="22"/>
          <w:highlight w:val="cyan"/>
          <w:u w:val="single"/>
        </w:rPr>
        <w:t>no sense</w:t>
      </w:r>
      <w:r w:rsidRPr="00520048">
        <w:rPr>
          <w:sz w:val="22"/>
          <w:highlight w:val="cyan"/>
          <w:u w:val="single"/>
        </w:rPr>
        <w:t xml:space="preserve"> that there exists a tipping point of biod</w:t>
      </w:r>
      <w:r w:rsidRPr="00520048">
        <w:rPr>
          <w:sz w:val="22"/>
          <w:u w:val="single"/>
        </w:rPr>
        <w:t xml:space="preserve">iversity </w:t>
      </w:r>
      <w:r w:rsidRPr="00520048">
        <w:rPr>
          <w:sz w:val="22"/>
          <w:highlight w:val="cyan"/>
          <w:u w:val="single"/>
        </w:rPr>
        <w:t>loss beyond which the Earth will collapse</w:t>
      </w:r>
      <w:r w:rsidRPr="00520048">
        <w:t xml:space="preserve">,” </w:t>
      </w:r>
      <w:r w:rsidRPr="00520048">
        <w:rPr>
          <w:sz w:val="22"/>
          <w:highlight w:val="cyan"/>
          <w:u w:val="single"/>
        </w:rPr>
        <w:t>said</w:t>
      </w:r>
      <w:r w:rsidRPr="00520048">
        <w:rPr>
          <w:sz w:val="22"/>
          <w:u w:val="single"/>
        </w:rPr>
        <w:t xml:space="preserve"> co-author and ecologist, José </w:t>
      </w:r>
      <w:r w:rsidRPr="00520048">
        <w:rPr>
          <w:sz w:val="22"/>
          <w:highlight w:val="cyan"/>
          <w:u w:val="single"/>
        </w:rPr>
        <w:t>Montoya</w:t>
      </w:r>
      <w:r w:rsidRPr="00520048">
        <w:rPr>
          <w:sz w:val="22"/>
          <w:u w:val="single"/>
        </w:rPr>
        <w:t>, with Paul Sabatier Univeristy in France. “</w:t>
      </w:r>
      <w:r w:rsidRPr="00520048">
        <w:rPr>
          <w:sz w:val="22"/>
          <w:highlight w:val="cyan"/>
          <w:u w:val="single"/>
        </w:rPr>
        <w:t xml:space="preserve">There is </w:t>
      </w:r>
      <w:r w:rsidRPr="00520048">
        <w:rPr>
          <w:b/>
          <w:iCs/>
          <w:sz w:val="22"/>
          <w:highlight w:val="cyan"/>
          <w:u w:val="single"/>
        </w:rPr>
        <w:t>no rationale</w:t>
      </w:r>
      <w:r w:rsidRPr="00520048">
        <w:rPr>
          <w:sz w:val="22"/>
          <w:u w:val="single"/>
        </w:rPr>
        <w:t xml:space="preserve"> for this.”</w:t>
      </w:r>
    </w:p>
    <w:p w14:paraId="51BA604E" w14:textId="77777777" w:rsidR="00520048" w:rsidRPr="00520048" w:rsidRDefault="00520048" w:rsidP="00520048">
      <w:r w:rsidRPr="00520048">
        <w:t>Montoya wrote the paper along with Ian Donohue, an ecologist at Trinity College in Ireland and Stuart Pimm, one of the world’s leading experts on extinctions, with Duke University in the US.</w:t>
      </w:r>
    </w:p>
    <w:p w14:paraId="760D7F4D" w14:textId="77777777" w:rsidR="00520048" w:rsidRPr="00520048" w:rsidRDefault="00520048" w:rsidP="00520048">
      <w:r w:rsidRPr="00520048">
        <w:t xml:space="preserve">Montoya, Donohue and Pimm argue that </w:t>
      </w:r>
      <w:r w:rsidRPr="00520048">
        <w:rPr>
          <w:sz w:val="22"/>
          <w:highlight w:val="cyan"/>
          <w:u w:val="single"/>
        </w:rPr>
        <w:t xml:space="preserve">there isn’t evidence of a point at which loss of species leads to ecosystem collapse, </w:t>
      </w:r>
      <w:r w:rsidRPr="00520048">
        <w:rPr>
          <w:b/>
          <w:iCs/>
          <w:sz w:val="22"/>
          <w:highlight w:val="cyan"/>
          <w:u w:val="single"/>
        </w:rPr>
        <w:t>globally</w:t>
      </w:r>
      <w:r w:rsidRPr="00520048">
        <w:rPr>
          <w:sz w:val="22"/>
          <w:highlight w:val="cyan"/>
          <w:u w:val="single"/>
        </w:rPr>
        <w:t xml:space="preserve"> or even </w:t>
      </w:r>
      <w:r w:rsidRPr="00520048">
        <w:rPr>
          <w:b/>
          <w:iCs/>
          <w:sz w:val="22"/>
          <w:highlight w:val="cyan"/>
          <w:u w:val="single"/>
        </w:rPr>
        <w:t>locally</w:t>
      </w:r>
      <w:r w:rsidRPr="00520048">
        <w:rPr>
          <w:sz w:val="22"/>
          <w:highlight w:val="cyan"/>
          <w:u w:val="single"/>
        </w:rPr>
        <w:t>. If the planet didn’t collapse after</w:t>
      </w:r>
      <w:r w:rsidRPr="00520048">
        <w:rPr>
          <w:sz w:val="22"/>
          <w:u w:val="single"/>
        </w:rPr>
        <w:t xml:space="preserve"> the </w:t>
      </w:r>
      <w:r w:rsidRPr="00520048">
        <w:rPr>
          <w:sz w:val="22"/>
          <w:highlight w:val="cyan"/>
          <w:u w:val="single"/>
        </w:rPr>
        <w:t>Permian-Triassic</w:t>
      </w:r>
      <w:r w:rsidRPr="00520048">
        <w:rPr>
          <w:sz w:val="22"/>
          <w:u w:val="single"/>
        </w:rPr>
        <w:t xml:space="preserve"> extinction event, </w:t>
      </w:r>
      <w:r w:rsidRPr="00520048">
        <w:rPr>
          <w:b/>
          <w:iCs/>
          <w:sz w:val="22"/>
          <w:highlight w:val="cyan"/>
          <w:u w:val="single"/>
        </w:rPr>
        <w:t>it won’t collapse now</w:t>
      </w:r>
      <w:r w:rsidRPr="00520048">
        <w:t xml:space="preserve">---though our descendants may well curse us for the damage we’ve done. </w:t>
      </w:r>
    </w:p>
    <w:p w14:paraId="7ED9AD8C" w14:textId="77777777" w:rsidR="00520048" w:rsidRPr="00520048" w:rsidRDefault="00520048" w:rsidP="00520048">
      <w:pPr>
        <w:rPr>
          <w:b/>
          <w:iCs/>
          <w:sz w:val="22"/>
          <w:u w:val="single"/>
        </w:rPr>
      </w:pPr>
      <w:r w:rsidRPr="00520048">
        <w:t xml:space="preserve">Instead, according to the researchers, every loss of species counts. But </w:t>
      </w:r>
      <w:r w:rsidRPr="00520048">
        <w:rPr>
          <w:sz w:val="22"/>
          <w:u w:val="single"/>
        </w:rPr>
        <w:t>the damage is gradual and incremental, not a sudden plunge.</w:t>
      </w:r>
      <w:r w:rsidRPr="00520048">
        <w:t xml:space="preserve"> </w:t>
      </w:r>
      <w:r w:rsidRPr="00520048">
        <w:rPr>
          <w:sz w:val="22"/>
          <w:highlight w:val="cyan"/>
          <w:u w:val="single"/>
        </w:rPr>
        <w:t>Ecosystems</w:t>
      </w:r>
      <w:r w:rsidRPr="00520048">
        <w:t xml:space="preserve">, according to them, </w:t>
      </w:r>
      <w:r w:rsidRPr="00520048">
        <w:rPr>
          <w:sz w:val="22"/>
          <w:u w:val="single"/>
        </w:rPr>
        <w:t xml:space="preserve">slowly degrade but </w:t>
      </w:r>
      <w:r w:rsidRPr="00520048">
        <w:rPr>
          <w:b/>
          <w:iCs/>
          <w:sz w:val="22"/>
          <w:highlight w:val="cyan"/>
          <w:u w:val="single"/>
        </w:rPr>
        <w:t>never fail outright.</w:t>
      </w:r>
    </w:p>
    <w:p w14:paraId="7FE3C85F" w14:textId="77777777" w:rsidR="00520048" w:rsidRPr="00520048" w:rsidRDefault="00520048" w:rsidP="00520048">
      <w:pPr>
        <w:rPr>
          <w:u w:val="single"/>
        </w:rPr>
      </w:pPr>
      <w:r w:rsidRPr="00520048">
        <w:t>“</w:t>
      </w:r>
      <w:r w:rsidRPr="00520048">
        <w:rPr>
          <w:sz w:val="22"/>
          <w:highlight w:val="cyan"/>
          <w:u w:val="single"/>
        </w:rPr>
        <w:t>Of</w:t>
      </w:r>
      <w:r w:rsidRPr="00520048">
        <w:rPr>
          <w:sz w:val="22"/>
          <w:u w:val="single"/>
        </w:rPr>
        <w:t xml:space="preserve"> more than </w:t>
      </w:r>
      <w:r w:rsidRPr="00520048">
        <w:rPr>
          <w:sz w:val="22"/>
          <w:highlight w:val="cyan"/>
          <w:u w:val="single"/>
        </w:rPr>
        <w:t>600 experiments</w:t>
      </w:r>
      <w:r w:rsidRPr="00520048">
        <w:rPr>
          <w:sz w:val="22"/>
          <w:u w:val="single"/>
        </w:rPr>
        <w:t xml:space="preserve"> of biodiversity effects on various functions, </w:t>
      </w:r>
      <w:r w:rsidRPr="00520048">
        <w:rPr>
          <w:b/>
          <w:iCs/>
          <w:sz w:val="22"/>
          <w:highlight w:val="cyan"/>
          <w:u w:val="single"/>
        </w:rPr>
        <w:t>none showed a collapse</w:t>
      </w:r>
      <w:r w:rsidRPr="00520048">
        <w:t xml:space="preserve">,” Montoya said. “In general, the loss of species has a detrimental effect on ecosystem functions...We progressively lose pollination services, water quality, plant biomass, and many other important functions as we lose species. But </w:t>
      </w:r>
      <w:r w:rsidRPr="00520048">
        <w:rPr>
          <w:sz w:val="22"/>
          <w:u w:val="single"/>
        </w:rPr>
        <w:t>we never observe a critical level of biodiversity over which functions collapse.”</w:t>
      </w:r>
    </w:p>
    <w:p w14:paraId="608ACFBC" w14:textId="77777777" w:rsidR="00520048" w:rsidRPr="00520048" w:rsidRDefault="00520048" w:rsidP="00520048">
      <w:pPr>
        <w:keepNext/>
        <w:keepLines/>
        <w:tabs>
          <w:tab w:val="num" w:pos="1080"/>
        </w:tabs>
        <w:spacing w:before="200"/>
        <w:outlineLvl w:val="3"/>
        <w:rPr>
          <w:rFonts w:eastAsiaTheme="majorEastAsia" w:cstheme="majorBidi"/>
          <w:b/>
          <w:iCs/>
          <w:sz w:val="22"/>
        </w:rPr>
      </w:pPr>
      <w:r w:rsidRPr="00520048">
        <w:rPr>
          <w:rFonts w:eastAsiaTheme="majorEastAsia" w:cstheme="majorBidi"/>
          <w:b/>
          <w:iCs/>
          <w:sz w:val="22"/>
        </w:rPr>
        <w:t xml:space="preserve">Redundancy, adaptation, and studies. </w:t>
      </w:r>
    </w:p>
    <w:p w14:paraId="48503670" w14:textId="77777777" w:rsidR="00520048" w:rsidRPr="00520048" w:rsidRDefault="00520048" w:rsidP="00520048">
      <w:r w:rsidRPr="00520048">
        <w:rPr>
          <w:b/>
          <w:bCs/>
          <w:sz w:val="22"/>
        </w:rPr>
        <w:t xml:space="preserve">Kareiva et al ‘12 </w:t>
      </w:r>
      <w:r w:rsidRPr="00520048">
        <w:rPr>
          <w:sz w:val="16"/>
          <w:szCs w:val="16"/>
        </w:rPr>
        <w:t>(Chief Scientist and Vice President, The Nature Conservancy (Peter, Michelle Marvier --professor and department chair of Environment Studies and Sciences at Santa Clara University, Robert Lalasz -- director of science communications for The Nature Conservancy, Winter, “Conservation in the Anthropocene,” http://thebreakthrough.org/index.php/journal/past-issues/issue-2/conservation-in-the-anthropocene/)</w:t>
      </w:r>
      <w:r w:rsidRPr="00520048">
        <w:t xml:space="preserve"> </w:t>
      </w:r>
    </w:p>
    <w:p w14:paraId="48454A0B" w14:textId="77777777" w:rsidR="00520048" w:rsidRPr="00520048" w:rsidRDefault="00520048" w:rsidP="00520048">
      <w:pPr>
        <w:rPr>
          <w:sz w:val="16"/>
        </w:rPr>
      </w:pPr>
      <w:r w:rsidRPr="00520048">
        <w:rPr>
          <w:sz w:val="16"/>
        </w:rPr>
        <w:t xml:space="preserve">2. </w:t>
      </w:r>
      <w:r w:rsidRPr="00520048">
        <w:rPr>
          <w:sz w:val="22"/>
          <w:u w:val="single"/>
        </w:rPr>
        <w:t>As conservation became a global enterprise in the 1970s and 1980s, the movement's justification for saving nature shifted from spiritual and aesthetic values to focus on biodiversity</w:t>
      </w:r>
      <w:r w:rsidRPr="00520048">
        <w:rPr>
          <w:sz w:val="16"/>
        </w:rPr>
        <w:t xml:space="preserve">. </w:t>
      </w:r>
      <w:r w:rsidRPr="00520048">
        <w:rPr>
          <w:sz w:val="22"/>
          <w:u w:val="single"/>
        </w:rPr>
        <w:t>Nature was described as primeval, fragile, and at risk of collapse from too much human use and abuse</w:t>
      </w:r>
      <w:r w:rsidRPr="00520048">
        <w:rPr>
          <w:sz w:val="16"/>
        </w:rPr>
        <w:t xml:space="preserve">. And indeed, </w:t>
      </w:r>
      <w:r w:rsidRPr="00520048">
        <w:rPr>
          <w:sz w:val="22"/>
          <w:u w:val="single"/>
        </w:rPr>
        <w:t>there are consequences</w:t>
      </w:r>
      <w:r w:rsidRPr="00520048">
        <w:rPr>
          <w:sz w:val="16"/>
        </w:rPr>
        <w:t xml:space="preserve"> </w:t>
      </w:r>
      <w:r w:rsidRPr="00520048">
        <w:rPr>
          <w:sz w:val="22"/>
          <w:u w:val="single"/>
        </w:rPr>
        <w:t>when</w:t>
      </w:r>
      <w:r w:rsidRPr="00520048">
        <w:rPr>
          <w:sz w:val="16"/>
        </w:rPr>
        <w:t xml:space="preserve"> </w:t>
      </w:r>
      <w:r w:rsidRPr="00520048">
        <w:rPr>
          <w:sz w:val="22"/>
          <w:u w:val="single"/>
        </w:rPr>
        <w:t>humans convert landscapes for mining, logging, intensive agriculture, and urban development and when key species or ecosystems are lost.</w:t>
      </w:r>
      <w:r w:rsidRPr="00520048">
        <w:rPr>
          <w:sz w:val="12"/>
        </w:rPr>
        <w:t>¶</w:t>
      </w:r>
      <w:r w:rsidRPr="00520048">
        <w:rPr>
          <w:sz w:val="16"/>
        </w:rPr>
        <w:t xml:space="preserve"> But </w:t>
      </w:r>
      <w:r w:rsidRPr="00520048">
        <w:rPr>
          <w:sz w:val="22"/>
          <w:highlight w:val="cyan"/>
          <w:u w:val="single"/>
        </w:rPr>
        <w:t>ecologists</w:t>
      </w:r>
      <w:r w:rsidRPr="00520048">
        <w:rPr>
          <w:sz w:val="22"/>
          <w:u w:val="single"/>
        </w:rPr>
        <w:t xml:space="preserve"> and conservationists have </w:t>
      </w:r>
      <w:r w:rsidRPr="00520048">
        <w:rPr>
          <w:b/>
          <w:iCs/>
          <w:sz w:val="22"/>
          <w:highlight w:val="cyan"/>
          <w:u w:val="single"/>
        </w:rPr>
        <w:t>grossly overstated</w:t>
      </w:r>
      <w:r w:rsidRPr="00520048">
        <w:rPr>
          <w:sz w:val="22"/>
          <w:highlight w:val="cyan"/>
          <w:u w:val="single"/>
        </w:rPr>
        <w:t xml:space="preserve"> the fragility of nature</w:t>
      </w:r>
      <w:r w:rsidRPr="00520048">
        <w:rPr>
          <w:sz w:val="22"/>
          <w:u w:val="single"/>
        </w:rPr>
        <w:t xml:space="preserve">, </w:t>
      </w:r>
      <w:r w:rsidRPr="00520048">
        <w:rPr>
          <w:sz w:val="16"/>
        </w:rPr>
        <w:t xml:space="preserve">frequently arguing that once an ecosystem is altered, it is gone forever. </w:t>
      </w:r>
      <w:r w:rsidRPr="00520048">
        <w:rPr>
          <w:sz w:val="22"/>
          <w:u w:val="single"/>
        </w:rPr>
        <w:t>Some ecologists suggest that if a single species is lost, a whole ecosystem will be in danger of collapse,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520048">
        <w:rPr>
          <w:sz w:val="12"/>
          <w:u w:val="single"/>
        </w:rPr>
        <w:t>¶</w:t>
      </w:r>
      <w:r w:rsidRPr="00520048">
        <w:rPr>
          <w:sz w:val="16"/>
        </w:rPr>
        <w:t xml:space="preserve"> </w:t>
      </w:r>
      <w:r w:rsidRPr="00520048">
        <w:rPr>
          <w:sz w:val="22"/>
          <w:u w:val="single"/>
        </w:rPr>
        <w:t>The fragility trope dates back</w:t>
      </w:r>
      <w:r w:rsidRPr="00520048">
        <w:rPr>
          <w:sz w:val="16"/>
        </w:rPr>
        <w:t xml:space="preserve">, at least, </w:t>
      </w:r>
      <w:r w:rsidRPr="00520048">
        <w:rPr>
          <w:sz w:val="22"/>
          <w:u w:val="single"/>
        </w:rPr>
        <w:t>to</w:t>
      </w:r>
      <w:r w:rsidRPr="00520048">
        <w:rPr>
          <w:sz w:val="16"/>
        </w:rPr>
        <w:t xml:space="preserve"> Rachel </w:t>
      </w:r>
      <w:r w:rsidRPr="00520048">
        <w:rPr>
          <w:sz w:val="22"/>
          <w:u w:val="single"/>
        </w:rPr>
        <w:t>Carson</w:t>
      </w:r>
      <w:r w:rsidRPr="00520048">
        <w:rPr>
          <w:sz w:val="16"/>
        </w:rPr>
        <w:t xml:space="preserve">, </w:t>
      </w:r>
      <w:r w:rsidRPr="00520048">
        <w:rPr>
          <w:sz w:val="22"/>
          <w:u w:val="single"/>
        </w:rPr>
        <w:t>who wrote plaintively in Silent Spring of the delicate web of life and warned that perturbing the intricate balance of nature could have disastrous consequences</w:t>
      </w:r>
      <w:r w:rsidRPr="00520048">
        <w:rPr>
          <w:sz w:val="16"/>
        </w:rPr>
        <w:t>.22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r w:rsidRPr="00520048">
        <w:rPr>
          <w:sz w:val="12"/>
        </w:rPr>
        <w:t>¶</w:t>
      </w:r>
      <w:r w:rsidRPr="00520048">
        <w:rPr>
          <w:sz w:val="16"/>
        </w:rPr>
        <w:t xml:space="preserve"> The trouble for conservation is that </w:t>
      </w:r>
      <w:r w:rsidRPr="00520048">
        <w:rPr>
          <w:sz w:val="22"/>
          <w:u w:val="single"/>
        </w:rPr>
        <w:t xml:space="preserve">the </w:t>
      </w:r>
      <w:r w:rsidRPr="00520048">
        <w:rPr>
          <w:sz w:val="22"/>
          <w:highlight w:val="cyan"/>
          <w:u w:val="single"/>
        </w:rPr>
        <w:t xml:space="preserve">data </w:t>
      </w:r>
      <w:r w:rsidRPr="00520048">
        <w:rPr>
          <w:sz w:val="22"/>
          <w:u w:val="single"/>
        </w:rPr>
        <w:t xml:space="preserve">simply </w:t>
      </w:r>
      <w:r w:rsidRPr="00520048">
        <w:rPr>
          <w:sz w:val="22"/>
          <w:highlight w:val="cyan"/>
          <w:u w:val="single"/>
        </w:rPr>
        <w:t xml:space="preserve">do not support </w:t>
      </w:r>
      <w:r w:rsidRPr="00520048">
        <w:rPr>
          <w:sz w:val="22"/>
          <w:u w:val="single"/>
        </w:rPr>
        <w:t xml:space="preserve">the idea of a </w:t>
      </w:r>
      <w:r w:rsidRPr="00520048">
        <w:rPr>
          <w:sz w:val="22"/>
          <w:highlight w:val="cyan"/>
          <w:u w:val="single"/>
        </w:rPr>
        <w:t>fragile nature</w:t>
      </w:r>
      <w:r w:rsidRPr="00520048">
        <w:rPr>
          <w:sz w:val="22"/>
          <w:u w:val="single"/>
        </w:rPr>
        <w:t xml:space="preserve"> at risk of collapse</w:t>
      </w:r>
      <w:r w:rsidRPr="00520048">
        <w:rPr>
          <w:sz w:val="16"/>
        </w:rPr>
        <w:t xml:space="preserve">. Ecologists now know that </w:t>
      </w:r>
      <w:r w:rsidRPr="00520048">
        <w:rPr>
          <w:sz w:val="22"/>
          <w:highlight w:val="cyan"/>
          <w:u w:val="single"/>
        </w:rPr>
        <w:t>the disappearance of one</w:t>
      </w:r>
      <w:r w:rsidRPr="00520048">
        <w:rPr>
          <w:sz w:val="22"/>
          <w:u w:val="single"/>
        </w:rPr>
        <w:t xml:space="preserve"> species </w:t>
      </w:r>
      <w:r w:rsidRPr="00520048">
        <w:rPr>
          <w:sz w:val="22"/>
          <w:highlight w:val="cyan"/>
          <w:u w:val="single"/>
        </w:rPr>
        <w:t xml:space="preserve">does not </w:t>
      </w:r>
      <w:r w:rsidRPr="00520048">
        <w:rPr>
          <w:sz w:val="22"/>
          <w:u w:val="single"/>
        </w:rPr>
        <w:t xml:space="preserve">necessarily </w:t>
      </w:r>
      <w:r w:rsidRPr="00520048">
        <w:rPr>
          <w:sz w:val="22"/>
          <w:highlight w:val="cyan"/>
          <w:u w:val="single"/>
        </w:rPr>
        <w:t>lead to the extinction of</w:t>
      </w:r>
      <w:r w:rsidRPr="00520048">
        <w:rPr>
          <w:sz w:val="22"/>
          <w:u w:val="single"/>
        </w:rPr>
        <w:t xml:space="preserve"> any others, much less </w:t>
      </w:r>
      <w:r w:rsidRPr="00520048">
        <w:rPr>
          <w:sz w:val="22"/>
          <w:highlight w:val="cyan"/>
          <w:u w:val="single"/>
        </w:rPr>
        <w:t xml:space="preserve">all others </w:t>
      </w:r>
      <w:r w:rsidRPr="00520048">
        <w:rPr>
          <w:sz w:val="22"/>
          <w:u w:val="single"/>
        </w:rPr>
        <w:t>in the same ecosystem</w:t>
      </w:r>
      <w:r w:rsidRPr="00520048">
        <w:rPr>
          <w:sz w:val="16"/>
        </w:rPr>
        <w:t xml:space="preserve">. In many circumstances, </w:t>
      </w:r>
      <w:r w:rsidRPr="00520048">
        <w:rPr>
          <w:sz w:val="22"/>
          <w:highlight w:val="cyan"/>
          <w:u w:val="single"/>
        </w:rPr>
        <w:t>the demise of</w:t>
      </w:r>
      <w:r w:rsidRPr="00520048">
        <w:rPr>
          <w:sz w:val="22"/>
          <w:u w:val="single"/>
        </w:rPr>
        <w:t xml:space="preserve"> formerly abundant </w:t>
      </w:r>
      <w:r w:rsidRPr="00520048">
        <w:rPr>
          <w:sz w:val="22"/>
          <w:highlight w:val="cyan"/>
          <w:u w:val="single"/>
        </w:rPr>
        <w:t xml:space="preserve">species can be </w:t>
      </w:r>
      <w:r w:rsidRPr="00520048">
        <w:rPr>
          <w:b/>
          <w:iCs/>
          <w:sz w:val="22"/>
          <w:highlight w:val="cyan"/>
          <w:u w:val="single"/>
        </w:rPr>
        <w:t>inconsequential</w:t>
      </w:r>
      <w:r w:rsidRPr="00520048">
        <w:rPr>
          <w:sz w:val="22"/>
          <w:u w:val="single"/>
        </w:rPr>
        <w:t xml:space="preserve"> to ecosystem function. </w:t>
      </w:r>
      <w:r w:rsidRPr="00520048">
        <w:rPr>
          <w:sz w:val="22"/>
          <w:highlight w:val="cyan"/>
          <w:u w:val="single"/>
        </w:rPr>
        <w:t xml:space="preserve">The </w:t>
      </w:r>
      <w:r w:rsidRPr="00520048">
        <w:rPr>
          <w:sz w:val="22"/>
          <w:u w:val="single"/>
        </w:rPr>
        <w:t xml:space="preserve">American </w:t>
      </w:r>
      <w:r w:rsidRPr="00520048">
        <w:rPr>
          <w:sz w:val="22"/>
          <w:highlight w:val="cyan"/>
          <w:u w:val="single"/>
        </w:rPr>
        <w:t>chestnut</w:t>
      </w:r>
      <w:r w:rsidRPr="00520048">
        <w:rPr>
          <w:sz w:val="16"/>
        </w:rPr>
        <w:t xml:space="preserve">, </w:t>
      </w:r>
      <w:r w:rsidRPr="00520048">
        <w:rPr>
          <w:sz w:val="22"/>
          <w:u w:val="single"/>
        </w:rPr>
        <w:t xml:space="preserve">once a dominant tree in eastern North America, </w:t>
      </w:r>
      <w:r w:rsidRPr="00520048">
        <w:rPr>
          <w:sz w:val="22"/>
          <w:highlight w:val="cyan"/>
          <w:u w:val="single"/>
        </w:rPr>
        <w:t>has been extinguished</w:t>
      </w:r>
      <w:r w:rsidRPr="00520048">
        <w:rPr>
          <w:sz w:val="22"/>
          <w:u w:val="single"/>
        </w:rPr>
        <w:t xml:space="preserve"> by a foreign disease, yet the forest ecosystem is surprisingly unaffected. </w:t>
      </w:r>
      <w:r w:rsidRPr="00520048">
        <w:rPr>
          <w:sz w:val="22"/>
          <w:highlight w:val="cyan"/>
          <w:u w:val="single"/>
        </w:rPr>
        <w:t>The</w:t>
      </w:r>
      <w:r w:rsidRPr="00520048">
        <w:rPr>
          <w:sz w:val="22"/>
          <w:u w:val="single"/>
        </w:rPr>
        <w:t xml:space="preserve"> passenger </w:t>
      </w:r>
      <w:r w:rsidRPr="00520048">
        <w:rPr>
          <w:sz w:val="22"/>
          <w:highlight w:val="cyan"/>
          <w:u w:val="single"/>
        </w:rPr>
        <w:t>pigeon</w:t>
      </w:r>
      <w:r w:rsidRPr="00520048">
        <w:rPr>
          <w:sz w:val="16"/>
        </w:rPr>
        <w:t xml:space="preserve">, once so abundant that its flocks darkened the sky, </w:t>
      </w:r>
      <w:r w:rsidRPr="00520048">
        <w:rPr>
          <w:sz w:val="22"/>
          <w:u w:val="single"/>
        </w:rPr>
        <w:t xml:space="preserve">went extinct, along with countless other species from </w:t>
      </w:r>
      <w:r w:rsidRPr="00520048">
        <w:rPr>
          <w:sz w:val="22"/>
          <w:highlight w:val="cyan"/>
          <w:u w:val="single"/>
        </w:rPr>
        <w:t>the</w:t>
      </w:r>
      <w:r w:rsidRPr="00520048">
        <w:rPr>
          <w:sz w:val="22"/>
          <w:u w:val="single"/>
        </w:rPr>
        <w:t xml:space="preserve"> Steller's </w:t>
      </w:r>
      <w:r w:rsidRPr="00520048">
        <w:rPr>
          <w:sz w:val="22"/>
          <w:highlight w:val="cyan"/>
          <w:u w:val="single"/>
        </w:rPr>
        <w:t>sea cow</w:t>
      </w:r>
      <w:r w:rsidRPr="00520048">
        <w:rPr>
          <w:sz w:val="22"/>
          <w:u w:val="single"/>
        </w:rPr>
        <w:t xml:space="preserve"> to </w:t>
      </w:r>
      <w:r w:rsidRPr="00520048">
        <w:rPr>
          <w:sz w:val="22"/>
          <w:highlight w:val="cyan"/>
          <w:u w:val="single"/>
        </w:rPr>
        <w:t>the dodo</w:t>
      </w:r>
      <w:r w:rsidRPr="00520048">
        <w:rPr>
          <w:sz w:val="16"/>
          <w:highlight w:val="cyan"/>
        </w:rPr>
        <w:t xml:space="preserve">, </w:t>
      </w:r>
      <w:r w:rsidRPr="00520048">
        <w:rPr>
          <w:sz w:val="22"/>
          <w:highlight w:val="cyan"/>
          <w:u w:val="single"/>
        </w:rPr>
        <w:t xml:space="preserve">with </w:t>
      </w:r>
      <w:r w:rsidRPr="00520048">
        <w:rPr>
          <w:b/>
          <w:iCs/>
          <w:sz w:val="22"/>
          <w:highlight w:val="cyan"/>
          <w:u w:val="single"/>
        </w:rPr>
        <w:t>no</w:t>
      </w:r>
      <w:r w:rsidRPr="00520048">
        <w:rPr>
          <w:b/>
          <w:iCs/>
          <w:sz w:val="22"/>
          <w:u w:val="single"/>
        </w:rPr>
        <w:t xml:space="preserve"> catastrophic or even </w:t>
      </w:r>
      <w:r w:rsidRPr="00520048">
        <w:rPr>
          <w:b/>
          <w:iCs/>
          <w:sz w:val="22"/>
          <w:highlight w:val="cyan"/>
          <w:u w:val="single"/>
        </w:rPr>
        <w:t>measurable effects</w:t>
      </w:r>
      <w:r w:rsidRPr="00520048">
        <w:rPr>
          <w:sz w:val="22"/>
          <w:u w:val="single"/>
        </w:rPr>
        <w:t>.</w:t>
      </w:r>
      <w:r w:rsidRPr="00520048">
        <w:rPr>
          <w:sz w:val="12"/>
          <w:u w:val="single"/>
        </w:rPr>
        <w:t xml:space="preserve">¶ </w:t>
      </w:r>
      <w:r w:rsidRPr="00520048">
        <w:rPr>
          <w:sz w:val="16"/>
        </w:rPr>
        <w:t xml:space="preserve">development. A 2010 report concluded </w:t>
      </w:r>
      <w:r w:rsidRPr="00520048">
        <w:rPr>
          <w:sz w:val="22"/>
          <w:u w:val="single"/>
        </w:rPr>
        <w:t>that rainforests that have grown back over abandoned agricultural land had 40 to 70 percent of the species of the original forests</w:t>
      </w:r>
      <w:r w:rsidRPr="00520048">
        <w:rPr>
          <w:sz w:val="16"/>
        </w:rPr>
        <w:t>.27 Even Indonesian orangutans, which were widely thought to be able to survive only in pristine forests, have been found in surprising numbers in oil palm plantations and degraded lands.28</w:t>
      </w:r>
      <w:r w:rsidRPr="00520048">
        <w:rPr>
          <w:sz w:val="12"/>
        </w:rPr>
        <w:t>¶</w:t>
      </w:r>
      <w:r w:rsidRPr="00520048">
        <w:rPr>
          <w:sz w:val="16"/>
        </w:rPr>
        <w:t xml:space="preserve"> </w:t>
      </w:r>
      <w:r w:rsidRPr="00520048">
        <w:rPr>
          <w:sz w:val="22"/>
          <w:highlight w:val="cyan"/>
          <w:u w:val="single"/>
        </w:rPr>
        <w:t>Nature</w:t>
      </w:r>
      <w:r w:rsidRPr="00520048">
        <w:rPr>
          <w:sz w:val="22"/>
          <w:u w:val="single"/>
        </w:rPr>
        <w:t xml:space="preserve"> is so </w:t>
      </w:r>
      <w:r w:rsidRPr="00520048">
        <w:rPr>
          <w:b/>
          <w:iCs/>
          <w:sz w:val="22"/>
          <w:u w:val="single"/>
        </w:rPr>
        <w:t>resilient</w:t>
      </w:r>
      <w:r w:rsidRPr="00520048">
        <w:rPr>
          <w:sz w:val="22"/>
          <w:u w:val="single"/>
        </w:rPr>
        <w:t xml:space="preserve"> that it </w:t>
      </w:r>
      <w:r w:rsidRPr="00520048">
        <w:rPr>
          <w:sz w:val="22"/>
          <w:highlight w:val="cyan"/>
          <w:u w:val="single"/>
        </w:rPr>
        <w:t xml:space="preserve">can </w:t>
      </w:r>
      <w:r w:rsidRPr="00520048">
        <w:rPr>
          <w:b/>
          <w:iCs/>
          <w:sz w:val="22"/>
          <w:highlight w:val="cyan"/>
          <w:u w:val="single"/>
        </w:rPr>
        <w:t>recover rapidly</w:t>
      </w:r>
      <w:r w:rsidRPr="00520048">
        <w:rPr>
          <w:sz w:val="22"/>
          <w:highlight w:val="cyan"/>
          <w:u w:val="single"/>
        </w:rPr>
        <w:t xml:space="preserve"> from</w:t>
      </w:r>
      <w:r w:rsidRPr="00520048">
        <w:rPr>
          <w:sz w:val="22"/>
          <w:u w:val="single"/>
        </w:rPr>
        <w:t xml:space="preserve"> even </w:t>
      </w:r>
      <w:r w:rsidRPr="00520048">
        <w:rPr>
          <w:sz w:val="22"/>
          <w:highlight w:val="cyan"/>
          <w:u w:val="single"/>
        </w:rPr>
        <w:t xml:space="preserve">the </w:t>
      </w:r>
      <w:r w:rsidRPr="00520048">
        <w:rPr>
          <w:b/>
          <w:iCs/>
          <w:sz w:val="22"/>
          <w:highlight w:val="cyan"/>
          <w:u w:val="single"/>
        </w:rPr>
        <w:t>most powerful</w:t>
      </w:r>
      <w:r w:rsidRPr="00520048">
        <w:rPr>
          <w:sz w:val="22"/>
          <w:u w:val="single"/>
        </w:rPr>
        <w:t xml:space="preserve"> human </w:t>
      </w:r>
      <w:r w:rsidRPr="00520048">
        <w:rPr>
          <w:sz w:val="22"/>
          <w:highlight w:val="cyan"/>
          <w:u w:val="single"/>
        </w:rPr>
        <w:t xml:space="preserve">disturbances. Around </w:t>
      </w:r>
      <w:r w:rsidRPr="00520048">
        <w:rPr>
          <w:sz w:val="22"/>
          <w:u w:val="single"/>
        </w:rPr>
        <w:t xml:space="preserve">the </w:t>
      </w:r>
      <w:r w:rsidRPr="00520048">
        <w:rPr>
          <w:sz w:val="22"/>
          <w:highlight w:val="cyan"/>
          <w:u w:val="single"/>
        </w:rPr>
        <w:t>Chernobyl</w:t>
      </w:r>
      <w:r w:rsidRPr="00520048">
        <w:rPr>
          <w:sz w:val="22"/>
          <w:u w:val="single"/>
        </w:rPr>
        <w:t xml:space="preserve"> nuclear facility,</w:t>
      </w:r>
      <w:r w:rsidRPr="00520048">
        <w:rPr>
          <w:sz w:val="16"/>
        </w:rPr>
        <w:t xml:space="preserve"> which melted down in 1986, </w:t>
      </w:r>
      <w:r w:rsidRPr="00520048">
        <w:rPr>
          <w:sz w:val="22"/>
          <w:highlight w:val="cyan"/>
          <w:u w:val="single"/>
        </w:rPr>
        <w:t>wildlife is thriving</w:t>
      </w:r>
      <w:r w:rsidRPr="00520048">
        <w:rPr>
          <w:sz w:val="22"/>
          <w:u w:val="single"/>
        </w:rPr>
        <w:t>, despite the high levels of radiation</w:t>
      </w:r>
      <w:r w:rsidRPr="00520048">
        <w:rPr>
          <w:sz w:val="16"/>
        </w:rPr>
        <w:t>.</w:t>
      </w:r>
      <w:r w:rsidRPr="00520048">
        <w:rPr>
          <w:sz w:val="22"/>
          <w:u w:val="single"/>
        </w:rPr>
        <w:t xml:space="preserve"> These stories of </w:t>
      </w:r>
      <w:r w:rsidRPr="00520048">
        <w:rPr>
          <w:b/>
          <w:iCs/>
          <w:sz w:val="22"/>
          <w:u w:val="single"/>
        </w:rPr>
        <w:t>resilience are not isolated</w:t>
      </w:r>
      <w:r w:rsidRPr="00520048">
        <w:rPr>
          <w:sz w:val="22"/>
          <w:u w:val="single"/>
        </w:rPr>
        <w:t xml:space="preserve"> examples -- </w:t>
      </w:r>
      <w:r w:rsidRPr="00520048">
        <w:rPr>
          <w:sz w:val="22"/>
          <w:highlight w:val="cyan"/>
          <w:u w:val="single"/>
        </w:rPr>
        <w:t xml:space="preserve">a </w:t>
      </w:r>
      <w:r w:rsidRPr="00520048">
        <w:rPr>
          <w:b/>
          <w:iCs/>
          <w:sz w:val="22"/>
          <w:highlight w:val="cyan"/>
          <w:u w:val="single"/>
        </w:rPr>
        <w:t>thorough review of</w:t>
      </w:r>
      <w:r w:rsidRPr="00520048">
        <w:rPr>
          <w:sz w:val="22"/>
          <w:u w:val="single"/>
        </w:rPr>
        <w:t xml:space="preserve"> the scientific </w:t>
      </w:r>
      <w:r w:rsidRPr="00520048">
        <w:rPr>
          <w:sz w:val="22"/>
          <w:highlight w:val="cyan"/>
          <w:u w:val="single"/>
        </w:rPr>
        <w:t xml:space="preserve">literature identified </w:t>
      </w:r>
      <w:r w:rsidRPr="00520048">
        <w:rPr>
          <w:b/>
          <w:iCs/>
          <w:sz w:val="22"/>
          <w:highlight w:val="cyan"/>
          <w:u w:val="single"/>
        </w:rPr>
        <w:t>240 studies</w:t>
      </w:r>
      <w:r w:rsidRPr="00520048">
        <w:rPr>
          <w:sz w:val="22"/>
          <w:highlight w:val="cyan"/>
          <w:u w:val="single"/>
        </w:rPr>
        <w:t xml:space="preserve"> </w:t>
      </w:r>
      <w:r w:rsidRPr="00520048">
        <w:rPr>
          <w:sz w:val="22"/>
          <w:u w:val="single"/>
        </w:rPr>
        <w:t xml:space="preserve">of ecosystems </w:t>
      </w:r>
      <w:r w:rsidRPr="00520048">
        <w:rPr>
          <w:sz w:val="22"/>
          <w:highlight w:val="cyan"/>
          <w:u w:val="single"/>
        </w:rPr>
        <w:t xml:space="preserve">following </w:t>
      </w:r>
      <w:r w:rsidRPr="00520048">
        <w:rPr>
          <w:b/>
          <w:iCs/>
          <w:sz w:val="22"/>
          <w:highlight w:val="cyan"/>
          <w:u w:val="single"/>
        </w:rPr>
        <w:t>major disturbances</w:t>
      </w:r>
      <w:r w:rsidRPr="00520048">
        <w:rPr>
          <w:sz w:val="22"/>
          <w:u w:val="single"/>
        </w:rPr>
        <w:t xml:space="preserve"> such as deforestation, mining, oil spills, and other types of pollution. </w:t>
      </w:r>
      <w:r w:rsidRPr="00520048">
        <w:rPr>
          <w:sz w:val="22"/>
          <w:highlight w:val="cyan"/>
          <w:u w:val="single"/>
        </w:rPr>
        <w:t xml:space="preserve">The abundance of </w:t>
      </w:r>
      <w:r w:rsidRPr="00520048">
        <w:rPr>
          <w:sz w:val="22"/>
          <w:u w:val="single"/>
        </w:rPr>
        <w:t xml:space="preserve">plant and animal </w:t>
      </w:r>
      <w:r w:rsidRPr="00520048">
        <w:rPr>
          <w:sz w:val="22"/>
          <w:highlight w:val="cyan"/>
          <w:u w:val="single"/>
        </w:rPr>
        <w:t>species as well as</w:t>
      </w:r>
      <w:r w:rsidRPr="00520048">
        <w:rPr>
          <w:sz w:val="22"/>
          <w:u w:val="single"/>
        </w:rPr>
        <w:t xml:space="preserve"> other measures of </w:t>
      </w:r>
      <w:r w:rsidRPr="00520048">
        <w:rPr>
          <w:sz w:val="22"/>
          <w:highlight w:val="cyan"/>
          <w:u w:val="single"/>
        </w:rPr>
        <w:t>ecosystem function recovered</w:t>
      </w:r>
      <w:r w:rsidRPr="00520048">
        <w:rPr>
          <w:sz w:val="16"/>
        </w:rPr>
        <w:t xml:space="preserve">, at least partially, </w:t>
      </w:r>
      <w:r w:rsidRPr="00520048">
        <w:rPr>
          <w:sz w:val="22"/>
          <w:highlight w:val="cyan"/>
          <w:u w:val="single"/>
        </w:rPr>
        <w:t>in</w:t>
      </w:r>
      <w:r w:rsidRPr="00520048">
        <w:rPr>
          <w:sz w:val="16"/>
        </w:rPr>
        <w:t xml:space="preserve"> 173 </w:t>
      </w:r>
      <w:r w:rsidRPr="00520048">
        <w:rPr>
          <w:b/>
          <w:iCs/>
          <w:sz w:val="22"/>
          <w:u w:val="single"/>
        </w:rPr>
        <w:t>(</w:t>
      </w:r>
      <w:r w:rsidRPr="00520048">
        <w:rPr>
          <w:b/>
          <w:iCs/>
          <w:sz w:val="22"/>
          <w:highlight w:val="cyan"/>
          <w:u w:val="single"/>
        </w:rPr>
        <w:t>72 percent) of</w:t>
      </w:r>
      <w:r w:rsidRPr="00520048">
        <w:rPr>
          <w:sz w:val="22"/>
          <w:u w:val="single"/>
        </w:rPr>
        <w:t xml:space="preserve"> these </w:t>
      </w:r>
      <w:r w:rsidRPr="00520048">
        <w:rPr>
          <w:b/>
          <w:iCs/>
          <w:sz w:val="22"/>
          <w:highlight w:val="cyan"/>
          <w:u w:val="single"/>
        </w:rPr>
        <w:t>studies</w:t>
      </w:r>
      <w:r w:rsidRPr="00520048">
        <w:rPr>
          <w:sz w:val="16"/>
        </w:rPr>
        <w:t>.25</w:t>
      </w:r>
      <w:r w:rsidRPr="00520048">
        <w:rPr>
          <w:sz w:val="12"/>
        </w:rPr>
        <w:t>¶</w:t>
      </w:r>
      <w:r w:rsidRPr="00520048">
        <w:rPr>
          <w:sz w:val="16"/>
        </w:rPr>
        <w:t xml:space="preserve"> </w:t>
      </w:r>
      <w:r w:rsidRPr="00520048">
        <w:rPr>
          <w:sz w:val="22"/>
          <w:u w:val="single"/>
        </w:rPr>
        <w:t>While global forest cover is continuing to decline, it is rising in the Northern Hemisphere, where "nature" is returning to former agricultural lands</w:t>
      </w:r>
      <w:r w:rsidRPr="00520048">
        <w:rPr>
          <w:sz w:val="16"/>
        </w:rPr>
        <w:t xml:space="preserve">.26 Something similar is likely to occur in the Southern Hemisphere, after poor countries achieve a similar level of economic 29 </w:t>
      </w:r>
      <w:r w:rsidRPr="00520048">
        <w:rPr>
          <w:sz w:val="22"/>
          <w:u w:val="single"/>
        </w:rPr>
        <w:t>In the Bikini Atoll, the site of multiple nuclear bomb tests</w:t>
      </w:r>
      <w:r w:rsidRPr="00520048">
        <w:rPr>
          <w:sz w:val="16"/>
        </w:rPr>
        <w:t xml:space="preserve">, including the 1954 hydrogen bomb test that boiled the water in the area, </w:t>
      </w:r>
      <w:r w:rsidRPr="00520048">
        <w:rPr>
          <w:sz w:val="22"/>
          <w:u w:val="single"/>
        </w:rPr>
        <w:t>the number of coral species has actually increased relative to before the explosions</w:t>
      </w:r>
      <w:r w:rsidRPr="00520048">
        <w:rPr>
          <w:sz w:val="16"/>
        </w:rPr>
        <w:t xml:space="preserve">.30 More recently, </w:t>
      </w:r>
      <w:r w:rsidRPr="00520048">
        <w:rPr>
          <w:sz w:val="22"/>
          <w:u w:val="single"/>
        </w:rPr>
        <w:t>the massive 2010 oil spill in the Gulf of Mexico was degraded and consumed by bacteria at a remarkably fast rate</w:t>
      </w:r>
      <w:r w:rsidRPr="00520048">
        <w:rPr>
          <w:sz w:val="16"/>
        </w:rPr>
        <w:t>.31</w:t>
      </w:r>
      <w:r w:rsidRPr="00520048">
        <w:rPr>
          <w:sz w:val="12"/>
        </w:rPr>
        <w:t>¶</w:t>
      </w:r>
      <w:r w:rsidRPr="00520048">
        <w:rPr>
          <w:sz w:val="16"/>
        </w:rPr>
        <w:t xml:space="preserve"> Today, </w:t>
      </w:r>
      <w:r w:rsidRPr="00520048">
        <w:rPr>
          <w:sz w:val="22"/>
          <w:u w:val="single"/>
        </w:rPr>
        <w:t>coyotes roam downtown Chicago, and</w:t>
      </w:r>
      <w:r w:rsidRPr="00520048">
        <w:rPr>
          <w:sz w:val="16"/>
        </w:rPr>
        <w:t xml:space="preserve"> peregrine falcons </w:t>
      </w:r>
      <w:r w:rsidRPr="00520048">
        <w:rPr>
          <w:sz w:val="22"/>
          <w:u w:val="single"/>
        </w:rPr>
        <w:t>astonish San Franciscans as they sweep down skyscraper canyons to pick off pigeons for their next meal</w:t>
      </w:r>
      <w:r w:rsidRPr="00520048">
        <w:rPr>
          <w:sz w:val="16"/>
        </w:rPr>
        <w:t xml:space="preserve">. </w:t>
      </w:r>
      <w:r w:rsidRPr="00520048">
        <w:rPr>
          <w:sz w:val="22"/>
          <w:highlight w:val="cyan"/>
          <w:u w:val="single"/>
        </w:rPr>
        <w:t>As we destroy habitats, we create new ones:</w:t>
      </w:r>
      <w:r w:rsidRPr="00520048">
        <w:rPr>
          <w:sz w:val="22"/>
          <w:u w:val="single"/>
        </w:rPr>
        <w:t xml:space="preserve"> in the southwestern U</w:t>
      </w:r>
      <w:r w:rsidRPr="00520048">
        <w:rPr>
          <w:sz w:val="16"/>
        </w:rPr>
        <w:t xml:space="preserve">nited </w:t>
      </w:r>
      <w:r w:rsidRPr="00520048">
        <w:rPr>
          <w:sz w:val="22"/>
          <w:u w:val="single"/>
        </w:rPr>
        <w:t>S</w:t>
      </w:r>
      <w:r w:rsidRPr="00520048">
        <w:rPr>
          <w:sz w:val="16"/>
        </w:rPr>
        <w:t xml:space="preserve">tates </w:t>
      </w:r>
      <w:r w:rsidRPr="00520048">
        <w:rPr>
          <w:sz w:val="22"/>
          <w:u w:val="single"/>
        </w:rPr>
        <w:t>a rare and federally listed salamander species seems specialized to live in cattle tanks</w:t>
      </w:r>
      <w:r w:rsidRPr="00520048">
        <w:rPr>
          <w:sz w:val="16"/>
        </w:rPr>
        <w:t xml:space="preserve"> -- to date, it has been found in no other habitat.32 </w:t>
      </w:r>
      <w:r w:rsidRPr="00520048">
        <w:rPr>
          <w:sz w:val="22"/>
          <w:u w:val="single"/>
        </w:rPr>
        <w:t>Books have been written about the collapse of cod in the Georges Bank, yet recent trawl data show the biomass of cod has recovered to precollapse levels</w:t>
      </w:r>
      <w:r w:rsidRPr="00520048">
        <w:rPr>
          <w:sz w:val="16"/>
        </w:rPr>
        <w:t xml:space="preserve">.33 </w:t>
      </w:r>
      <w:r w:rsidRPr="00520048">
        <w:rPr>
          <w:sz w:val="22"/>
          <w:u w:val="single"/>
        </w:rPr>
        <w:t>It's doubtful that books will be written about this cod recovery since it does not play well to an audience somehow addicted to stories of collapse and environmental apocalypse.</w:t>
      </w:r>
      <w:r w:rsidRPr="00520048">
        <w:rPr>
          <w:sz w:val="12"/>
          <w:u w:val="single"/>
        </w:rPr>
        <w:t>¶</w:t>
      </w:r>
      <w:r w:rsidRPr="00520048">
        <w:rPr>
          <w:sz w:val="16"/>
        </w:rPr>
        <w:t xml:space="preserve"> </w:t>
      </w:r>
      <w:r w:rsidRPr="00520048">
        <w:rPr>
          <w:sz w:val="22"/>
          <w:u w:val="single"/>
        </w:rPr>
        <w:t>Even that classic symbol of fragility -- the polar bear</w:t>
      </w:r>
      <w:r w:rsidRPr="00520048">
        <w:rPr>
          <w:sz w:val="16"/>
        </w:rPr>
        <w:t xml:space="preserve">, seemingly stranded on a melting ice block -- </w:t>
      </w:r>
      <w:r w:rsidRPr="00520048">
        <w:rPr>
          <w:sz w:val="22"/>
          <w:u w:val="single"/>
        </w:rPr>
        <w:t>may have a good chance of surviving global warming if the changing environment continues to increase the populations and northern ranges of harbor seals and harp seals</w:t>
      </w:r>
      <w:r w:rsidRPr="00520048">
        <w:rPr>
          <w:sz w:val="16"/>
        </w:rPr>
        <w:t xml:space="preserve">. </w:t>
      </w:r>
      <w:r w:rsidRPr="00520048">
        <w:rPr>
          <w:sz w:val="22"/>
          <w:u w:val="single"/>
        </w:rPr>
        <w:t>Polar bears evolved from brown bears 200,000 years ago during a cooling period in Earth's history</w:t>
      </w:r>
      <w:r w:rsidRPr="00520048">
        <w:rPr>
          <w:sz w:val="16"/>
        </w:rPr>
        <w:t xml:space="preserve">, developing a highly specialized carnivorous diet focused on seals. Thus, the fate of polar bears depends on two opposing trends -- the decline of sea ice and the potential increase of energy-rich prey. </w:t>
      </w:r>
      <w:r w:rsidRPr="00520048">
        <w:rPr>
          <w:sz w:val="22"/>
          <w:u w:val="single"/>
        </w:rPr>
        <w:t>The history of life on Earth is of species evolving to take advantage of new environments only to be at risk when the environment changes again.</w:t>
      </w:r>
      <w:r w:rsidRPr="00520048">
        <w:rPr>
          <w:sz w:val="12"/>
          <w:u w:val="single"/>
        </w:rPr>
        <w:t>¶</w:t>
      </w:r>
      <w:r w:rsidRPr="00520048">
        <w:rPr>
          <w:sz w:val="16"/>
        </w:rPr>
        <w:t xml:space="preserve"> </w:t>
      </w:r>
      <w:r w:rsidRPr="00520048">
        <w:rPr>
          <w:sz w:val="22"/>
          <w:u w:val="singl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520048">
        <w:rPr>
          <w:sz w:val="16"/>
        </w:rPr>
        <w:t>The wilderness so beloved by conservationists -- places "untrammeled by man"34 -- never existed, at least not in the last thousand years, and arguably even longer.</w:t>
      </w:r>
    </w:p>
    <w:p w14:paraId="25365C4B" w14:textId="77777777" w:rsidR="00520048" w:rsidRPr="00520048" w:rsidRDefault="00520048" w:rsidP="00520048"/>
    <w:p w14:paraId="317F69FC" w14:textId="77777777" w:rsidR="00520048" w:rsidRPr="00520048" w:rsidRDefault="00520048" w:rsidP="00520048">
      <w:pPr>
        <w:keepNext/>
        <w:keepLines/>
        <w:tabs>
          <w:tab w:val="num" w:pos="1080"/>
        </w:tabs>
        <w:spacing w:before="200"/>
        <w:outlineLvl w:val="3"/>
        <w:rPr>
          <w:rFonts w:eastAsiaTheme="majorEastAsia" w:cstheme="majorBidi"/>
          <w:b/>
          <w:iCs/>
          <w:sz w:val="22"/>
        </w:rPr>
      </w:pPr>
      <w:r w:rsidRPr="00520048">
        <w:rPr>
          <w:rFonts w:eastAsiaTheme="majorEastAsia" w:cstheme="majorBidi"/>
          <w:b/>
          <w:iCs/>
          <w:sz w:val="22"/>
        </w:rPr>
        <w:t xml:space="preserve">Greater </w:t>
      </w:r>
      <w:r w:rsidRPr="00520048">
        <w:rPr>
          <w:rFonts w:eastAsiaTheme="majorEastAsia" w:cstheme="majorBidi"/>
          <w:b/>
          <w:iCs/>
          <w:sz w:val="22"/>
          <w:u w:val="single"/>
        </w:rPr>
        <w:t>species discovery</w:t>
      </w:r>
      <w:r w:rsidRPr="00520048">
        <w:rPr>
          <w:rFonts w:eastAsiaTheme="majorEastAsia" w:cstheme="majorBidi"/>
          <w:b/>
          <w:iCs/>
          <w:sz w:val="22"/>
        </w:rPr>
        <w:t xml:space="preserve"> rates.</w:t>
      </w:r>
    </w:p>
    <w:p w14:paraId="0011BFFE" w14:textId="77777777" w:rsidR="00520048" w:rsidRPr="00520048" w:rsidRDefault="00520048" w:rsidP="00520048">
      <w:r w:rsidRPr="00520048">
        <w:rPr>
          <w:b/>
          <w:bCs/>
          <w:sz w:val="22"/>
        </w:rPr>
        <w:t>Costello 19</w:t>
      </w:r>
      <w:r w:rsidRPr="00520048">
        <w:t>---Mark Costello is a professor in marine ecology at Nord University, July 26</w:t>
      </w:r>
      <w:r w:rsidRPr="00520048">
        <w:rPr>
          <w:vertAlign w:val="superscript"/>
        </w:rPr>
        <w:t>th</w:t>
      </w:r>
      <w:r w:rsidRPr="00520048">
        <w:t xml:space="preserve">, 2019 (“Unhelpful inflation of threatened species”, </w:t>
      </w:r>
      <w:r w:rsidRPr="00520048">
        <w:rPr>
          <w:i/>
          <w:iCs/>
        </w:rPr>
        <w:t>Science</w:t>
      </w:r>
      <w:r w:rsidRPr="00520048">
        <w:t>, Vol. 365, Issue 6451, pp. 332-333, Available online at https://science.sciencemag.org/content/365/6451/332.2)</w:t>
      </w:r>
    </w:p>
    <w:p w14:paraId="43FF25C6" w14:textId="77777777" w:rsidR="00520048" w:rsidRPr="00520048" w:rsidRDefault="00520048" w:rsidP="00520048">
      <w:pPr>
        <w:rPr>
          <w:sz w:val="22"/>
          <w:u w:val="single"/>
        </w:rPr>
      </w:pPr>
      <w:r w:rsidRPr="00520048">
        <w:rPr>
          <w:b/>
          <w:iCs/>
          <w:sz w:val="22"/>
          <w:highlight w:val="cyan"/>
          <w:u w:val="single"/>
        </w:rPr>
        <w:t>Unhelpful inflation</w:t>
      </w:r>
      <w:r w:rsidRPr="00520048">
        <w:rPr>
          <w:sz w:val="22"/>
          <w:highlight w:val="cyan"/>
          <w:u w:val="single"/>
        </w:rPr>
        <w:t xml:space="preserve"> of</w:t>
      </w:r>
      <w:r w:rsidRPr="00520048">
        <w:rPr>
          <w:sz w:val="22"/>
          <w:u w:val="single"/>
        </w:rPr>
        <w:t xml:space="preserve"> threatened </w:t>
      </w:r>
      <w:r w:rsidRPr="00520048">
        <w:rPr>
          <w:sz w:val="22"/>
          <w:highlight w:val="cyan"/>
          <w:u w:val="single"/>
        </w:rPr>
        <w:t>species</w:t>
      </w:r>
    </w:p>
    <w:p w14:paraId="2E59071B" w14:textId="77777777" w:rsidR="00520048" w:rsidRPr="00520048" w:rsidRDefault="00520048" w:rsidP="00520048">
      <w:pPr>
        <w:rPr>
          <w:sz w:val="22"/>
          <w:u w:val="single"/>
        </w:rPr>
      </w:pPr>
      <w:r w:rsidRPr="00520048">
        <w:rPr>
          <w:sz w:val="16"/>
        </w:rPr>
        <w:t>The recent assessment of the state of the world’s biodiversity by the Intergovernmental Science-Policy Platform on Biodiversity and Ecosystem Services (</w:t>
      </w:r>
      <w:r w:rsidRPr="00520048">
        <w:rPr>
          <w:sz w:val="22"/>
          <w:u w:val="single"/>
        </w:rPr>
        <w:t>IPBES</w:t>
      </w:r>
      <w:r w:rsidRPr="00520048">
        <w:rPr>
          <w:sz w:val="16"/>
        </w:rPr>
        <w:t xml:space="preserve">) </w:t>
      </w:r>
      <w:r w:rsidRPr="00520048">
        <w:rPr>
          <w:sz w:val="22"/>
          <w:u w:val="single"/>
        </w:rPr>
        <w:t>claimed that 1</w:t>
      </w:r>
      <w:r w:rsidRPr="00520048">
        <w:rPr>
          <w:sz w:val="16"/>
        </w:rPr>
        <w:t xml:space="preserve"> </w:t>
      </w:r>
      <w:r w:rsidRPr="00520048">
        <w:rPr>
          <w:sz w:val="22"/>
          <w:u w:val="single"/>
        </w:rPr>
        <w:t>million species are threatened with extinction and that</w:t>
      </w:r>
      <w:r w:rsidRPr="00520048">
        <w:rPr>
          <w:sz w:val="16"/>
        </w:rPr>
        <w:t xml:space="preserve"> extinction </w:t>
      </w:r>
      <w:r w:rsidRPr="00520048">
        <w:rPr>
          <w:sz w:val="22"/>
          <w:u w:val="single"/>
        </w:rPr>
        <w:t>rates are tens to</w:t>
      </w:r>
      <w:r w:rsidRPr="00520048">
        <w:rPr>
          <w:sz w:val="16"/>
        </w:rPr>
        <w:t xml:space="preserve"> </w:t>
      </w:r>
      <w:r w:rsidRPr="00520048">
        <w:rPr>
          <w:sz w:val="22"/>
          <w:u w:val="single"/>
        </w:rPr>
        <w:t>hundreds of times higher</w:t>
      </w:r>
      <w:r w:rsidRPr="00520048">
        <w:rPr>
          <w:sz w:val="16"/>
        </w:rPr>
        <w:t xml:space="preserve"> than those in the past 10 million years based on the fossil record (1, 2). </w:t>
      </w:r>
      <w:r w:rsidRPr="00520048">
        <w:rPr>
          <w:sz w:val="22"/>
          <w:u w:val="single"/>
        </w:rPr>
        <w:t>Neither estimate is helpful to conservation</w:t>
      </w:r>
      <w:r w:rsidRPr="00520048">
        <w:rPr>
          <w:sz w:val="16"/>
        </w:rPr>
        <w:t xml:space="preserve">, </w:t>
      </w:r>
      <w:r w:rsidRPr="00520048">
        <w:rPr>
          <w:sz w:val="22"/>
          <w:u w:val="single"/>
        </w:rPr>
        <w:t>and both may be counterproductive.</w:t>
      </w:r>
    </w:p>
    <w:p w14:paraId="287266AF" w14:textId="77777777" w:rsidR="00520048" w:rsidRPr="00520048" w:rsidRDefault="00520048" w:rsidP="00520048">
      <w:pPr>
        <w:rPr>
          <w:sz w:val="16"/>
        </w:rPr>
      </w:pPr>
      <w:r w:rsidRPr="00520048">
        <w:rPr>
          <w:sz w:val="22"/>
          <w:u w:val="single"/>
        </w:rPr>
        <w:t xml:space="preserve">The claim that </w:t>
      </w:r>
      <w:r w:rsidRPr="00520048">
        <w:rPr>
          <w:b/>
          <w:iCs/>
          <w:sz w:val="22"/>
          <w:highlight w:val="cyan"/>
          <w:u w:val="single"/>
        </w:rPr>
        <w:t>1 million</w:t>
      </w:r>
      <w:r w:rsidRPr="00520048">
        <w:rPr>
          <w:sz w:val="22"/>
          <w:u w:val="single"/>
        </w:rPr>
        <w:t xml:space="preserve"> threatened </w:t>
      </w:r>
      <w:r w:rsidRPr="00520048">
        <w:rPr>
          <w:sz w:val="22"/>
          <w:highlight w:val="cyan"/>
          <w:u w:val="single"/>
        </w:rPr>
        <w:t>species</w:t>
      </w:r>
      <w:r w:rsidRPr="00520048">
        <w:rPr>
          <w:sz w:val="22"/>
          <w:u w:val="single"/>
        </w:rPr>
        <w:t xml:space="preserve"> are </w:t>
      </w:r>
      <w:r w:rsidRPr="00520048">
        <w:rPr>
          <w:sz w:val="22"/>
          <w:highlight w:val="cyan"/>
          <w:u w:val="single"/>
        </w:rPr>
        <w:t>under threat was based on</w:t>
      </w:r>
      <w:r w:rsidRPr="00520048">
        <w:rPr>
          <w:sz w:val="22"/>
          <w:u w:val="single"/>
        </w:rPr>
        <w:t xml:space="preserve"> an </w:t>
      </w:r>
      <w:r w:rsidRPr="00520048">
        <w:rPr>
          <w:b/>
          <w:iCs/>
          <w:sz w:val="22"/>
          <w:highlight w:val="cyan"/>
          <w:u w:val="single"/>
        </w:rPr>
        <w:t>outdated high estimate</w:t>
      </w:r>
      <w:r w:rsidRPr="00520048">
        <w:rPr>
          <w:sz w:val="16"/>
        </w:rPr>
        <w:t xml:space="preserve"> of how many species may exist. </w:t>
      </w:r>
      <w:r w:rsidRPr="00520048">
        <w:rPr>
          <w:sz w:val="22"/>
          <w:highlight w:val="cyan"/>
          <w:u w:val="single"/>
        </w:rPr>
        <w:t>Old estimates</w:t>
      </w:r>
      <w:r w:rsidRPr="00520048">
        <w:rPr>
          <w:sz w:val="16"/>
        </w:rPr>
        <w:t xml:space="preserve"> of species diversity </w:t>
      </w:r>
      <w:r w:rsidRPr="00520048">
        <w:rPr>
          <w:sz w:val="22"/>
          <w:highlight w:val="cyan"/>
          <w:u w:val="single"/>
        </w:rPr>
        <w:t>need to be reduced to recognize</w:t>
      </w:r>
      <w:r w:rsidRPr="00520048">
        <w:rPr>
          <w:sz w:val="16"/>
        </w:rPr>
        <w:t xml:space="preserve"> that continued </w:t>
      </w:r>
      <w:r w:rsidRPr="00520048">
        <w:rPr>
          <w:b/>
          <w:iCs/>
          <w:sz w:val="22"/>
          <w:highlight w:val="cyan"/>
          <w:u w:val="single"/>
        </w:rPr>
        <w:t>high rates</w:t>
      </w:r>
      <w:r w:rsidRPr="00520048">
        <w:rPr>
          <w:sz w:val="22"/>
          <w:highlight w:val="cyan"/>
          <w:u w:val="single"/>
        </w:rPr>
        <w:t xml:space="preserve"> of </w:t>
      </w:r>
      <w:r w:rsidRPr="00520048">
        <w:rPr>
          <w:b/>
          <w:iCs/>
          <w:sz w:val="22"/>
          <w:highlight w:val="cyan"/>
          <w:u w:val="single"/>
        </w:rPr>
        <w:t>species discovery</w:t>
      </w:r>
      <w:r w:rsidRPr="00520048">
        <w:rPr>
          <w:sz w:val="16"/>
        </w:rPr>
        <w:t xml:space="preserve"> </w:t>
      </w:r>
      <w:r w:rsidRPr="00520048">
        <w:rPr>
          <w:sz w:val="22"/>
          <w:u w:val="single"/>
        </w:rPr>
        <w:t>are being</w:t>
      </w:r>
      <w:r w:rsidRPr="00520048">
        <w:rPr>
          <w:sz w:val="16"/>
        </w:rPr>
        <w:t xml:space="preserve"> </w:t>
      </w:r>
      <w:r w:rsidRPr="00520048">
        <w:rPr>
          <w:sz w:val="22"/>
          <w:u w:val="single"/>
        </w:rPr>
        <w:t>maintained by increasing effort</w:t>
      </w:r>
      <w:r w:rsidRPr="00520048">
        <w:rPr>
          <w:sz w:val="16"/>
        </w:rPr>
        <w:t xml:space="preserve">, that </w:t>
      </w:r>
      <w:r w:rsidRPr="00520048">
        <w:rPr>
          <w:sz w:val="22"/>
          <w:u w:val="single"/>
        </w:rPr>
        <w:t xml:space="preserve">the number of apparent </w:t>
      </w:r>
      <w:r w:rsidRPr="00520048">
        <w:rPr>
          <w:sz w:val="22"/>
          <w:highlight w:val="cyan"/>
          <w:u w:val="single"/>
        </w:rPr>
        <w:t>species includes</w:t>
      </w:r>
      <w:r w:rsidRPr="00520048">
        <w:rPr>
          <w:sz w:val="22"/>
          <w:u w:val="single"/>
        </w:rPr>
        <w:t xml:space="preserve"> </w:t>
      </w:r>
      <w:r w:rsidRPr="00520048">
        <w:rPr>
          <w:b/>
          <w:iCs/>
          <w:sz w:val="22"/>
          <w:highlight w:val="cyan"/>
          <w:u w:val="single"/>
        </w:rPr>
        <w:t>many synonyms</w:t>
      </w:r>
      <w:r w:rsidRPr="00520048">
        <w:rPr>
          <w:sz w:val="16"/>
        </w:rPr>
        <w:t xml:space="preserve">, and that at least two-thirds of all species are named (3–6). </w:t>
      </w:r>
      <w:r w:rsidRPr="00520048">
        <w:rPr>
          <w:sz w:val="22"/>
          <w:highlight w:val="cyan"/>
          <w:u w:val="single"/>
        </w:rPr>
        <w:t>Comparisons</w:t>
      </w:r>
      <w:r w:rsidRPr="00520048">
        <w:rPr>
          <w:sz w:val="22"/>
          <w:u w:val="single"/>
        </w:rPr>
        <w:t xml:space="preserve"> between the present situation and the</w:t>
      </w:r>
      <w:r w:rsidRPr="00520048">
        <w:rPr>
          <w:sz w:val="16"/>
        </w:rPr>
        <w:t xml:space="preserve"> (patchy and biased) </w:t>
      </w:r>
      <w:r w:rsidRPr="00520048">
        <w:rPr>
          <w:sz w:val="22"/>
          <w:u w:val="single"/>
        </w:rPr>
        <w:t>fossil</w:t>
      </w:r>
      <w:r w:rsidRPr="00520048">
        <w:rPr>
          <w:sz w:val="16"/>
        </w:rPr>
        <w:t xml:space="preserve"> </w:t>
      </w:r>
      <w:r w:rsidRPr="00520048">
        <w:rPr>
          <w:sz w:val="22"/>
          <w:u w:val="single"/>
        </w:rPr>
        <w:t xml:space="preserve">record </w:t>
      </w:r>
      <w:r w:rsidRPr="00520048">
        <w:rPr>
          <w:sz w:val="22"/>
          <w:highlight w:val="cyan"/>
          <w:u w:val="single"/>
        </w:rPr>
        <w:t xml:space="preserve">are </w:t>
      </w:r>
      <w:r w:rsidRPr="00520048">
        <w:rPr>
          <w:b/>
          <w:iCs/>
          <w:sz w:val="22"/>
          <w:highlight w:val="cyan"/>
          <w:u w:val="single"/>
        </w:rPr>
        <w:t>flawed</w:t>
      </w:r>
      <w:r w:rsidRPr="00520048">
        <w:rPr>
          <w:sz w:val="22"/>
          <w:highlight w:val="cyan"/>
          <w:u w:val="single"/>
        </w:rPr>
        <w:t xml:space="preserve"> because they differ in</w:t>
      </w:r>
      <w:r w:rsidRPr="00520048">
        <w:rPr>
          <w:sz w:val="16"/>
        </w:rPr>
        <w:t xml:space="preserve"> causes of extinctions, species groups measured, and </w:t>
      </w:r>
      <w:r w:rsidRPr="00520048">
        <w:rPr>
          <w:b/>
          <w:iCs/>
          <w:sz w:val="22"/>
          <w:highlight w:val="cyan"/>
          <w:u w:val="single"/>
        </w:rPr>
        <w:t>time scales</w:t>
      </w:r>
      <w:r w:rsidRPr="00520048">
        <w:rPr>
          <w:sz w:val="16"/>
        </w:rPr>
        <w:t xml:space="preserve"> (3, 7).</w:t>
      </w:r>
    </w:p>
    <w:p w14:paraId="47DA132D" w14:textId="77777777" w:rsidR="00520048" w:rsidRPr="00520048" w:rsidRDefault="00520048" w:rsidP="00520048">
      <w:pPr>
        <w:rPr>
          <w:sz w:val="16"/>
        </w:rPr>
      </w:pPr>
      <w:r w:rsidRPr="00520048">
        <w:rPr>
          <w:sz w:val="16"/>
        </w:rPr>
        <w:t>Perhaps 1.8 million living species have been named if we consider that at least one-fifth of presently accepted species names may be synonyms (3–5, 8). Of the named species, the International Union for Conservation of Nature (IUCN) has only assessed about 100,000 (5%) for extinction risk (9). Of these, about 27,000 species are listed as threatened with extinction (in addition to 872 species that are already extinct) (9). This, likely an underestimate, is a global crisis that needs to be addressed. Helpfully, we know which species are threatened.</w:t>
      </w:r>
    </w:p>
    <w:p w14:paraId="141E89C1" w14:textId="77777777" w:rsidR="00520048" w:rsidRPr="00520048" w:rsidRDefault="00520048" w:rsidP="00520048">
      <w:pPr>
        <w:rPr>
          <w:sz w:val="16"/>
        </w:rPr>
      </w:pPr>
      <w:r w:rsidRPr="00520048">
        <w:rPr>
          <w:sz w:val="22"/>
          <w:u w:val="single"/>
        </w:rPr>
        <w:t>The IPBES report’s compromised comparisons</w:t>
      </w:r>
      <w:r w:rsidRPr="00520048">
        <w:rPr>
          <w:sz w:val="16"/>
        </w:rPr>
        <w:t xml:space="preserve"> with the fossil record and emphasis </w:t>
      </w:r>
      <w:r w:rsidRPr="00520048">
        <w:rPr>
          <w:sz w:val="22"/>
          <w:u w:val="single"/>
        </w:rPr>
        <w:t>on a highly speculative 1 million</w:t>
      </w:r>
      <w:r w:rsidRPr="00520048">
        <w:rPr>
          <w:sz w:val="16"/>
        </w:rPr>
        <w:t xml:space="preserve"> (instead of the ~27,000 known threatened species at risk), </w:t>
      </w:r>
      <w:r w:rsidRPr="00520048">
        <w:rPr>
          <w:sz w:val="22"/>
          <w:u w:val="single"/>
        </w:rPr>
        <w:t>do not contribute to conservation</w:t>
      </w:r>
      <w:r w:rsidRPr="00520048">
        <w:rPr>
          <w:sz w:val="16"/>
        </w:rPr>
        <w:t xml:space="preserve"> action. Instead, </w:t>
      </w:r>
      <w:r w:rsidRPr="00520048">
        <w:rPr>
          <w:sz w:val="22"/>
          <w:u w:val="single"/>
        </w:rPr>
        <w:t>they can be detrimental to</w:t>
      </w:r>
      <w:r w:rsidRPr="00520048">
        <w:rPr>
          <w:sz w:val="16"/>
        </w:rPr>
        <w:t xml:space="preserve"> </w:t>
      </w:r>
      <w:r w:rsidRPr="00520048">
        <w:rPr>
          <w:sz w:val="22"/>
          <w:u w:val="single"/>
        </w:rPr>
        <w:t xml:space="preserve">conservation because they fuel </w:t>
      </w:r>
      <w:r w:rsidRPr="00520048">
        <w:rPr>
          <w:b/>
          <w:iCs/>
          <w:sz w:val="22"/>
          <w:u w:val="single"/>
        </w:rPr>
        <w:t>distracting debates</w:t>
      </w:r>
      <w:r w:rsidRPr="00520048">
        <w:rPr>
          <w:sz w:val="22"/>
          <w:u w:val="single"/>
        </w:rPr>
        <w:t xml:space="preserve"> and contribute to “</w:t>
      </w:r>
      <w:r w:rsidRPr="00520048">
        <w:rPr>
          <w:b/>
          <w:iCs/>
          <w:sz w:val="22"/>
          <w:u w:val="single"/>
        </w:rPr>
        <w:t>compassion fade</w:t>
      </w:r>
      <w:r w:rsidRPr="00520048">
        <w:rPr>
          <w:sz w:val="22"/>
          <w:u w:val="single"/>
        </w:rPr>
        <w:t>,”</w:t>
      </w:r>
      <w:r w:rsidRPr="00520048">
        <w:rPr>
          <w:sz w:val="16"/>
        </w:rPr>
        <w:t xml:space="preserve"> a phenomenon in </w:t>
      </w:r>
      <w:r w:rsidRPr="00520048">
        <w:rPr>
          <w:sz w:val="22"/>
          <w:u w:val="single"/>
        </w:rPr>
        <w:t xml:space="preserve">which people </w:t>
      </w:r>
      <w:r w:rsidRPr="00520048">
        <w:rPr>
          <w:b/>
          <w:iCs/>
          <w:sz w:val="22"/>
          <w:u w:val="single"/>
        </w:rPr>
        <w:t>feel overwhelmed</w:t>
      </w:r>
      <w:r w:rsidRPr="00520048">
        <w:rPr>
          <w:sz w:val="16"/>
        </w:rPr>
        <w:t xml:space="preserve"> </w:t>
      </w:r>
      <w:r w:rsidRPr="00520048">
        <w:rPr>
          <w:sz w:val="22"/>
          <w:u w:val="single"/>
        </w:rPr>
        <w:t xml:space="preserve">and </w:t>
      </w:r>
      <w:r w:rsidRPr="00520048">
        <w:rPr>
          <w:b/>
          <w:iCs/>
          <w:sz w:val="22"/>
          <w:u w:val="single"/>
        </w:rPr>
        <w:t>less likely</w:t>
      </w:r>
      <w:r w:rsidRPr="00520048">
        <w:rPr>
          <w:sz w:val="22"/>
          <w:u w:val="single"/>
        </w:rPr>
        <w:t xml:space="preserve"> to act</w:t>
      </w:r>
      <w:r w:rsidRPr="00520048">
        <w:rPr>
          <w:sz w:val="16"/>
        </w:rPr>
        <w:t xml:space="preserve"> as a result (10). </w:t>
      </w:r>
      <w:r w:rsidRPr="00520048">
        <w:rPr>
          <w:sz w:val="22"/>
          <w:u w:val="single"/>
        </w:rPr>
        <w:t>Conservation requires the wider society to stay engaged</w:t>
      </w:r>
      <w:r w:rsidRPr="00520048">
        <w:rPr>
          <w:sz w:val="16"/>
        </w:rPr>
        <w:t xml:space="preserve"> and continue to work toward solutions. </w:t>
      </w:r>
      <w:r w:rsidRPr="00520048">
        <w:rPr>
          <w:sz w:val="22"/>
          <w:u w:val="single"/>
        </w:rPr>
        <w:t xml:space="preserve">Rather than focus on </w:t>
      </w:r>
      <w:r w:rsidRPr="00520048">
        <w:rPr>
          <w:b/>
          <w:iCs/>
          <w:sz w:val="22"/>
          <w:u w:val="single"/>
        </w:rPr>
        <w:t>exaggerated numbers</w:t>
      </w:r>
      <w:r w:rsidRPr="00520048">
        <w:rPr>
          <w:sz w:val="16"/>
        </w:rPr>
        <w:t xml:space="preserve">, </w:t>
      </w:r>
      <w:r w:rsidRPr="00520048">
        <w:rPr>
          <w:sz w:val="22"/>
          <w:u w:val="single"/>
        </w:rPr>
        <w:t>we should emphasize</w:t>
      </w:r>
      <w:r w:rsidRPr="00520048">
        <w:rPr>
          <w:sz w:val="16"/>
        </w:rPr>
        <w:t xml:space="preserve"> </w:t>
      </w:r>
      <w:r w:rsidRPr="00520048">
        <w:rPr>
          <w:sz w:val="22"/>
          <w:u w:val="single"/>
        </w:rPr>
        <w:t>successes</w:t>
      </w:r>
      <w:r w:rsidRPr="00520048">
        <w:rPr>
          <w:sz w:val="16"/>
        </w:rPr>
        <w:t xml:space="preserve"> and </w:t>
      </w:r>
      <w:r w:rsidRPr="00520048">
        <w:rPr>
          <w:sz w:val="22"/>
          <w:u w:val="single"/>
        </w:rPr>
        <w:t>steps forward</w:t>
      </w:r>
      <w:r w:rsidRPr="00520048">
        <w:rPr>
          <w:sz w:val="16"/>
        </w:rPr>
        <w:t xml:space="preserve">. For example, partly because of conservation, </w:t>
      </w:r>
      <w:r w:rsidRPr="00520048">
        <w:rPr>
          <w:b/>
          <w:iCs/>
          <w:sz w:val="22"/>
          <w:u w:val="single"/>
        </w:rPr>
        <w:t>extinction</w:t>
      </w:r>
      <w:r w:rsidRPr="00520048">
        <w:rPr>
          <w:sz w:val="22"/>
          <w:u w:val="single"/>
        </w:rPr>
        <w:t xml:space="preserve"> </w:t>
      </w:r>
      <w:r w:rsidRPr="00520048">
        <w:rPr>
          <w:b/>
          <w:iCs/>
          <w:sz w:val="22"/>
          <w:u w:val="single"/>
        </w:rPr>
        <w:t>rates</w:t>
      </w:r>
      <w:r w:rsidRPr="00520048">
        <w:rPr>
          <w:sz w:val="22"/>
          <w:u w:val="single"/>
        </w:rPr>
        <w:t xml:space="preserve"> have </w:t>
      </w:r>
      <w:r w:rsidRPr="00520048">
        <w:rPr>
          <w:b/>
          <w:iCs/>
          <w:sz w:val="22"/>
          <w:u w:val="single"/>
        </w:rPr>
        <w:t>not been as high</w:t>
      </w:r>
      <w:r w:rsidRPr="00520048">
        <w:rPr>
          <w:sz w:val="16"/>
        </w:rPr>
        <w:t xml:space="preserve"> as some have feared (11, 12).</w:t>
      </w:r>
    </w:p>
    <w:p w14:paraId="729773DF" w14:textId="77777777" w:rsidR="00520048" w:rsidRPr="00520048" w:rsidRDefault="00520048" w:rsidP="00520048">
      <w:pPr>
        <w:rPr>
          <w:sz w:val="16"/>
        </w:rPr>
      </w:pPr>
      <w:r w:rsidRPr="00520048">
        <w:rPr>
          <w:sz w:val="16"/>
        </w:rPr>
        <w:t>To help conservation action, we should assess the threats to all known species. The freely available online databases now listing over 2 million species provide a foundation for this, including an expert network (8).</w:t>
      </w:r>
    </w:p>
    <w:p w14:paraId="37452C25" w14:textId="77777777" w:rsidR="00520048" w:rsidRPr="00520048" w:rsidRDefault="00520048" w:rsidP="00520048"/>
    <w:bookmarkEnd w:id="1"/>
    <w:p w14:paraId="73BB6446"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 xml:space="preserve">Global actors mean they can’t solve biodiversity — prefer the </w:t>
      </w:r>
      <w:r w:rsidRPr="00520048">
        <w:rPr>
          <w:rFonts w:eastAsiaTheme="majorEastAsia" w:cstheme="majorBidi"/>
          <w:b/>
          <w:iCs/>
          <w:sz w:val="22"/>
          <w:u w:val="single"/>
        </w:rPr>
        <w:t>only</w:t>
      </w:r>
      <w:r w:rsidRPr="00520048">
        <w:rPr>
          <w:rFonts w:eastAsiaTheme="majorEastAsia" w:cstheme="majorBidi"/>
          <w:b/>
          <w:iCs/>
          <w:sz w:val="22"/>
        </w:rPr>
        <w:t xml:space="preserve"> comparative analysis. </w:t>
      </w:r>
    </w:p>
    <w:p w14:paraId="7702D3A7" w14:textId="77777777" w:rsidR="00520048" w:rsidRPr="00520048" w:rsidRDefault="00520048" w:rsidP="00520048">
      <w:r w:rsidRPr="00520048">
        <w:rPr>
          <w:b/>
          <w:bCs/>
          <w:sz w:val="22"/>
        </w:rPr>
        <w:t xml:space="preserve">Carrington ’20 </w:t>
      </w:r>
      <w:r w:rsidRPr="00520048">
        <w:t xml:space="preserve">— Damian, environment editor, citing the Swiss Re Index; (October 12, 2020; “Fifth of countries at risk of ecosystem collapse, analysis finds”; </w:t>
      </w:r>
      <w:r w:rsidRPr="00520048">
        <w:rPr>
          <w:i/>
          <w:iCs/>
        </w:rPr>
        <w:t>The Guardian</w:t>
      </w:r>
      <w:r w:rsidRPr="00520048">
        <w:t xml:space="preserve">; </w:t>
      </w:r>
      <w:hyperlink r:id="rId8" w:history="1">
        <w:r w:rsidRPr="00520048">
          <w:t>https://www.theguardian.com/environment/2020/oct/12/fifth-of-nations-at-risk-of-ecosystem-collapse-analysis-finds</w:t>
        </w:r>
      </w:hyperlink>
      <w:r w:rsidRPr="00520048">
        <w:t>; //LFS—SR)</w:t>
      </w:r>
    </w:p>
    <w:p w14:paraId="427EA22F" w14:textId="77777777" w:rsidR="00520048" w:rsidRPr="00520048" w:rsidRDefault="00520048" w:rsidP="00520048">
      <w:pPr>
        <w:rPr>
          <w:sz w:val="16"/>
        </w:rPr>
      </w:pPr>
      <w:r w:rsidRPr="00520048">
        <w:rPr>
          <w:b/>
          <w:iCs/>
          <w:sz w:val="22"/>
          <w:highlight w:val="cyan"/>
          <w:u w:val="single"/>
        </w:rPr>
        <w:t>One-fifth of the world</w:t>
      </w:r>
      <w:r w:rsidRPr="00520048">
        <w:rPr>
          <w:b/>
          <w:iCs/>
          <w:sz w:val="22"/>
          <w:u w:val="single"/>
        </w:rPr>
        <w:t xml:space="preserve">’s countries are </w:t>
      </w:r>
      <w:r w:rsidRPr="00520048">
        <w:rPr>
          <w:b/>
          <w:iCs/>
          <w:sz w:val="22"/>
          <w:highlight w:val="cyan"/>
          <w:u w:val="single"/>
        </w:rPr>
        <w:t>at risk of</w:t>
      </w:r>
      <w:r w:rsidRPr="00520048">
        <w:rPr>
          <w:b/>
          <w:iCs/>
          <w:sz w:val="22"/>
          <w:u w:val="single"/>
        </w:rPr>
        <w:t xml:space="preserve"> their </w:t>
      </w:r>
      <w:r w:rsidRPr="00520048">
        <w:rPr>
          <w:b/>
          <w:iCs/>
          <w:sz w:val="22"/>
          <w:highlight w:val="cyan"/>
          <w:u w:val="single"/>
        </w:rPr>
        <w:t>ecosystems collapsing</w:t>
      </w:r>
      <w:r w:rsidRPr="00520048">
        <w:rPr>
          <w:sz w:val="22"/>
          <w:u w:val="single"/>
        </w:rPr>
        <w:t xml:space="preserve"> because of the destruction of wildlife</w:t>
      </w:r>
      <w:r w:rsidRPr="00520048">
        <w:rPr>
          <w:sz w:val="16"/>
        </w:rPr>
        <w:t xml:space="preserve"> and their habitats, according to an analysis by the insurance firm Swiss Re.</w:t>
      </w:r>
    </w:p>
    <w:p w14:paraId="0F20A9F0" w14:textId="77777777" w:rsidR="00520048" w:rsidRPr="00520048" w:rsidRDefault="00520048" w:rsidP="00520048">
      <w:pPr>
        <w:rPr>
          <w:sz w:val="16"/>
        </w:rPr>
      </w:pPr>
      <w:r w:rsidRPr="00520048">
        <w:rPr>
          <w:sz w:val="16"/>
        </w:rPr>
        <w:t xml:space="preserve">Natural “services” such as </w:t>
      </w:r>
      <w:r w:rsidRPr="00520048">
        <w:rPr>
          <w:sz w:val="22"/>
          <w:u w:val="single"/>
        </w:rPr>
        <w:t>food</w:t>
      </w:r>
      <w:r w:rsidRPr="00520048">
        <w:rPr>
          <w:sz w:val="16"/>
        </w:rPr>
        <w:t xml:space="preserve">, </w:t>
      </w:r>
      <w:r w:rsidRPr="00520048">
        <w:rPr>
          <w:sz w:val="22"/>
          <w:u w:val="single"/>
        </w:rPr>
        <w:t>clean water and air</w:t>
      </w:r>
      <w:r w:rsidRPr="00520048">
        <w:rPr>
          <w:sz w:val="16"/>
        </w:rPr>
        <w:t xml:space="preserve">, </w:t>
      </w:r>
      <w:r w:rsidRPr="00520048">
        <w:rPr>
          <w:sz w:val="22"/>
          <w:u w:val="single"/>
        </w:rPr>
        <w:t>and flood protection have already been damaged</w:t>
      </w:r>
      <w:r w:rsidRPr="00520048">
        <w:rPr>
          <w:sz w:val="16"/>
        </w:rPr>
        <w:t xml:space="preserve"> by human activity.</w:t>
      </w:r>
    </w:p>
    <w:p w14:paraId="73240CE3" w14:textId="77777777" w:rsidR="00520048" w:rsidRPr="00520048" w:rsidRDefault="00520048" w:rsidP="00520048">
      <w:pPr>
        <w:rPr>
          <w:sz w:val="16"/>
        </w:rPr>
      </w:pPr>
      <w:r w:rsidRPr="00520048">
        <w:rPr>
          <w:sz w:val="16"/>
        </w:rPr>
        <w:t>More than half of global GDP---$42tn (£32tn)---depends on high-functioning biodiversity, according to </w:t>
      </w:r>
      <w:hyperlink r:id="rId9" w:history="1">
        <w:r w:rsidRPr="00520048">
          <w:rPr>
            <w:sz w:val="16"/>
          </w:rPr>
          <w:t>the report</w:t>
        </w:r>
      </w:hyperlink>
      <w:r w:rsidRPr="00520048">
        <w:rPr>
          <w:sz w:val="16"/>
        </w:rPr>
        <w:t>, but the risk of tipping points is growing.</w:t>
      </w:r>
    </w:p>
    <w:p w14:paraId="490F6337" w14:textId="77777777" w:rsidR="00520048" w:rsidRPr="00520048" w:rsidRDefault="00520048" w:rsidP="00520048">
      <w:pPr>
        <w:rPr>
          <w:sz w:val="16"/>
        </w:rPr>
      </w:pPr>
      <w:r w:rsidRPr="00520048">
        <w:rPr>
          <w:sz w:val="16"/>
        </w:rPr>
        <w:t xml:space="preserve">Countries including </w:t>
      </w:r>
      <w:r w:rsidRPr="00520048">
        <w:rPr>
          <w:b/>
          <w:iCs/>
          <w:sz w:val="22"/>
          <w:highlight w:val="cyan"/>
          <w:u w:val="single"/>
        </w:rPr>
        <w:t>Australia</w:t>
      </w:r>
      <w:r w:rsidRPr="00520048">
        <w:rPr>
          <w:sz w:val="16"/>
        </w:rPr>
        <w:t xml:space="preserve">, </w:t>
      </w:r>
      <w:r w:rsidRPr="00520048">
        <w:rPr>
          <w:b/>
          <w:iCs/>
          <w:sz w:val="22"/>
          <w:highlight w:val="cyan"/>
          <w:u w:val="single"/>
        </w:rPr>
        <w:t>Israel</w:t>
      </w:r>
      <w:r w:rsidRPr="00520048">
        <w:rPr>
          <w:sz w:val="22"/>
          <w:u w:val="single"/>
        </w:rPr>
        <w:t xml:space="preserve"> and </w:t>
      </w:r>
      <w:r w:rsidRPr="00520048">
        <w:rPr>
          <w:b/>
          <w:iCs/>
          <w:sz w:val="22"/>
          <w:highlight w:val="cyan"/>
          <w:u w:val="single"/>
        </w:rPr>
        <w:t>South Africa</w:t>
      </w:r>
      <w:r w:rsidRPr="00520048">
        <w:rPr>
          <w:sz w:val="22"/>
          <w:u w:val="single"/>
        </w:rPr>
        <w:t xml:space="preserve"> rank near the top</w:t>
      </w:r>
      <w:r w:rsidRPr="00520048">
        <w:rPr>
          <w:sz w:val="16"/>
        </w:rPr>
        <w:t xml:space="preserve"> of Swiss Re’s index of risk to biodiversity and ecosystem services, with </w:t>
      </w:r>
      <w:r w:rsidRPr="00520048">
        <w:rPr>
          <w:b/>
          <w:iCs/>
          <w:sz w:val="22"/>
          <w:highlight w:val="cyan"/>
          <w:u w:val="single"/>
        </w:rPr>
        <w:t>India</w:t>
      </w:r>
      <w:r w:rsidRPr="00520048">
        <w:rPr>
          <w:sz w:val="22"/>
          <w:u w:val="single"/>
        </w:rPr>
        <w:t xml:space="preserve">, </w:t>
      </w:r>
      <w:r w:rsidRPr="00520048">
        <w:rPr>
          <w:b/>
          <w:iCs/>
          <w:sz w:val="22"/>
          <w:highlight w:val="cyan"/>
          <w:u w:val="single"/>
        </w:rPr>
        <w:t>Spain</w:t>
      </w:r>
      <w:r w:rsidRPr="00520048">
        <w:rPr>
          <w:sz w:val="22"/>
          <w:u w:val="single"/>
        </w:rPr>
        <w:t xml:space="preserve"> and </w:t>
      </w:r>
      <w:r w:rsidRPr="00520048">
        <w:rPr>
          <w:b/>
          <w:iCs/>
          <w:sz w:val="22"/>
          <w:highlight w:val="cyan"/>
          <w:u w:val="single"/>
        </w:rPr>
        <w:t>Belgium</w:t>
      </w:r>
      <w:r w:rsidRPr="00520048">
        <w:rPr>
          <w:b/>
          <w:iCs/>
          <w:sz w:val="22"/>
          <w:u w:val="single"/>
        </w:rPr>
        <w:t xml:space="preserve"> </w:t>
      </w:r>
      <w:r w:rsidRPr="00520048">
        <w:rPr>
          <w:sz w:val="22"/>
          <w:u w:val="single"/>
        </w:rPr>
        <w:t>also highlighted.</w:t>
      </w:r>
      <w:r w:rsidRPr="00520048">
        <w:rPr>
          <w:sz w:val="16"/>
        </w:rPr>
        <w:t xml:space="preserve"> </w:t>
      </w:r>
      <w:r w:rsidRPr="00520048">
        <w:rPr>
          <w:sz w:val="22"/>
          <w:u w:val="single"/>
        </w:rPr>
        <w:t>Countries with fragile ecosystems and large farming sectors</w:t>
      </w:r>
      <w:r w:rsidRPr="00520048">
        <w:rPr>
          <w:sz w:val="16"/>
        </w:rPr>
        <w:t xml:space="preserve">, </w:t>
      </w:r>
      <w:r w:rsidRPr="00520048">
        <w:rPr>
          <w:sz w:val="22"/>
          <w:u w:val="single"/>
        </w:rPr>
        <w:t xml:space="preserve">such as </w:t>
      </w:r>
      <w:r w:rsidRPr="00520048">
        <w:rPr>
          <w:b/>
          <w:iCs/>
          <w:sz w:val="22"/>
          <w:highlight w:val="cyan"/>
          <w:u w:val="single"/>
        </w:rPr>
        <w:t>Pakistan</w:t>
      </w:r>
      <w:r w:rsidRPr="00520048">
        <w:rPr>
          <w:sz w:val="22"/>
          <w:highlight w:val="cyan"/>
          <w:u w:val="single"/>
        </w:rPr>
        <w:t xml:space="preserve"> and </w:t>
      </w:r>
      <w:r w:rsidRPr="00520048">
        <w:rPr>
          <w:b/>
          <w:iCs/>
          <w:sz w:val="22"/>
          <w:highlight w:val="cyan"/>
          <w:u w:val="single"/>
        </w:rPr>
        <w:t>Nigeria</w:t>
      </w:r>
      <w:r w:rsidRPr="00520048">
        <w:rPr>
          <w:sz w:val="16"/>
        </w:rPr>
        <w:t xml:space="preserve">, are also </w:t>
      </w:r>
      <w:r w:rsidRPr="00520048">
        <w:rPr>
          <w:sz w:val="22"/>
          <w:highlight w:val="cyan"/>
          <w:u w:val="single"/>
        </w:rPr>
        <w:t>flagged</w:t>
      </w:r>
      <w:r w:rsidRPr="00520048">
        <w:rPr>
          <w:sz w:val="16"/>
        </w:rPr>
        <w:t xml:space="preserve"> up. </w:t>
      </w:r>
    </w:p>
    <w:p w14:paraId="6E5E0D78" w14:textId="77777777" w:rsidR="00520048" w:rsidRPr="00520048" w:rsidRDefault="00520048" w:rsidP="00520048">
      <w:pPr>
        <w:rPr>
          <w:sz w:val="16"/>
        </w:rPr>
      </w:pPr>
      <w:r w:rsidRPr="00520048">
        <w:rPr>
          <w:sz w:val="16"/>
        </w:rPr>
        <w:t>Countries including Brazil and Indonesia had large areas of intact ecosystems but had a strong economic dependence on natural resources, which showed the importance of protecting their wild places, Swiss Re said.</w:t>
      </w:r>
    </w:p>
    <w:p w14:paraId="2937A24A" w14:textId="77777777" w:rsidR="00520048" w:rsidRPr="00520048" w:rsidRDefault="00520048" w:rsidP="00520048">
      <w:pPr>
        <w:rPr>
          <w:sz w:val="16"/>
        </w:rPr>
      </w:pPr>
      <w:r w:rsidRPr="00520048">
        <w:rPr>
          <w:sz w:val="16"/>
        </w:rPr>
        <w:t>“A staggering fifth of countries globally are at risk of their ecosystems collapsing due to a decline in biodiversity and related beneficial services,” said Swiss Re, one of the world’s biggest reinsurers and a linchpin of the global insurance industry.</w:t>
      </w:r>
    </w:p>
    <w:p w14:paraId="5659C7B9" w14:textId="77777777" w:rsidR="00520048" w:rsidRPr="00520048" w:rsidRDefault="00520048" w:rsidP="00520048">
      <w:pPr>
        <w:rPr>
          <w:sz w:val="16"/>
        </w:rPr>
      </w:pPr>
      <w:r w:rsidRPr="00520048">
        <w:rPr>
          <w:sz w:val="16"/>
        </w:rPr>
        <w:t>“If the ecosystem service decline goes on [in countries at risk], you would see then scarcities unfolding even more strongly, up to tipping points,” said Oliver Schelske, lead author of the research.</w:t>
      </w:r>
    </w:p>
    <w:p w14:paraId="4D4FF20D" w14:textId="77777777" w:rsidR="00520048" w:rsidRPr="00520048" w:rsidRDefault="00520048" w:rsidP="00520048">
      <w:pPr>
        <w:rPr>
          <w:sz w:val="16"/>
        </w:rPr>
      </w:pPr>
      <w:r w:rsidRPr="00520048">
        <w:rPr>
          <w:sz w:val="16"/>
        </w:rPr>
        <w:t>Jeffrey Bohn, Swiss Re’s chief research officer, said: “</w:t>
      </w:r>
      <w:r w:rsidRPr="00520048">
        <w:rPr>
          <w:sz w:val="22"/>
          <w:highlight w:val="cyan"/>
          <w:u w:val="single"/>
        </w:rPr>
        <w:t>This is the first index</w:t>
      </w:r>
      <w:r w:rsidRPr="00520048">
        <w:rPr>
          <w:sz w:val="16"/>
        </w:rPr>
        <w:t xml:space="preserve"> to our knowledge </w:t>
      </w:r>
      <w:r w:rsidRPr="00520048">
        <w:rPr>
          <w:sz w:val="22"/>
          <w:highlight w:val="cyan"/>
          <w:u w:val="single"/>
        </w:rPr>
        <w:t>that pulls</w:t>
      </w:r>
      <w:r w:rsidRPr="00520048">
        <w:rPr>
          <w:sz w:val="22"/>
          <w:u w:val="single"/>
        </w:rPr>
        <w:t xml:space="preserve"> together </w:t>
      </w:r>
      <w:r w:rsidRPr="00520048">
        <w:rPr>
          <w:sz w:val="22"/>
          <w:highlight w:val="cyan"/>
          <w:u w:val="single"/>
        </w:rPr>
        <w:t>indicators</w:t>
      </w:r>
      <w:r w:rsidRPr="00520048">
        <w:rPr>
          <w:sz w:val="22"/>
          <w:u w:val="single"/>
        </w:rPr>
        <w:t xml:space="preserve"> of biodiversity and ecosystems </w:t>
      </w:r>
      <w:r w:rsidRPr="00520048">
        <w:rPr>
          <w:sz w:val="22"/>
          <w:highlight w:val="cyan"/>
          <w:u w:val="single"/>
        </w:rPr>
        <w:t xml:space="preserve">to </w:t>
      </w:r>
      <w:r w:rsidRPr="00520048">
        <w:rPr>
          <w:b/>
          <w:iCs/>
          <w:sz w:val="22"/>
          <w:highlight w:val="cyan"/>
          <w:u w:val="single"/>
        </w:rPr>
        <w:t>cross-compare around the world</w:t>
      </w:r>
      <w:r w:rsidRPr="00520048">
        <w:rPr>
          <w:sz w:val="16"/>
        </w:rPr>
        <w:t xml:space="preserve">, </w:t>
      </w:r>
      <w:r w:rsidRPr="00520048">
        <w:rPr>
          <w:sz w:val="22"/>
          <w:u w:val="single"/>
        </w:rPr>
        <w:t>and then</w:t>
      </w:r>
      <w:r w:rsidRPr="00520048">
        <w:rPr>
          <w:sz w:val="16"/>
        </w:rPr>
        <w:t xml:space="preserve"> specifically </w:t>
      </w:r>
      <w:r w:rsidRPr="00520048">
        <w:rPr>
          <w:sz w:val="22"/>
          <w:u w:val="single"/>
        </w:rPr>
        <w:t>link back to</w:t>
      </w:r>
      <w:r w:rsidRPr="00520048">
        <w:rPr>
          <w:sz w:val="16"/>
        </w:rPr>
        <w:t xml:space="preserve"> the economies of those </w:t>
      </w:r>
      <w:r w:rsidRPr="00520048">
        <w:rPr>
          <w:sz w:val="22"/>
          <w:u w:val="single"/>
        </w:rPr>
        <w:t>locations.</w:t>
      </w:r>
      <w:r w:rsidRPr="00520048">
        <w:rPr>
          <w:sz w:val="16"/>
        </w:rPr>
        <w:t>”</w:t>
      </w:r>
    </w:p>
    <w:p w14:paraId="0F05C181" w14:textId="77777777" w:rsidR="00520048" w:rsidRPr="00520048" w:rsidRDefault="00520048" w:rsidP="00520048">
      <w:pPr>
        <w:rPr>
          <w:sz w:val="16"/>
        </w:rPr>
      </w:pPr>
      <w:r w:rsidRPr="00520048">
        <w:rPr>
          <w:sz w:val="16"/>
        </w:rPr>
        <w:t>The index was designed to help insurers assess ecosystem risks when setting premiums for businesses but Bohn said it could have a wider use as it “allows businesses and governments to factor biodiversity and ecosystems into their economic decision-making”.</w:t>
      </w:r>
    </w:p>
    <w:p w14:paraId="6ADD311A" w14:textId="77777777" w:rsidR="00520048" w:rsidRPr="00520048" w:rsidRDefault="00520048" w:rsidP="00520048">
      <w:pPr>
        <w:rPr>
          <w:sz w:val="16"/>
        </w:rPr>
      </w:pPr>
      <w:r w:rsidRPr="00520048">
        <w:rPr>
          <w:sz w:val="16"/>
        </w:rPr>
        <w:t xml:space="preserve">The </w:t>
      </w:r>
      <w:r w:rsidRPr="00520048">
        <w:rPr>
          <w:sz w:val="22"/>
          <w:highlight w:val="cyan"/>
          <w:u w:val="single"/>
        </w:rPr>
        <w:t>UN revealed</w:t>
      </w:r>
      <w:r w:rsidRPr="00520048">
        <w:rPr>
          <w:sz w:val="16"/>
        </w:rPr>
        <w:t xml:space="preserve"> in September that </w:t>
      </w:r>
      <w:r w:rsidRPr="00520048">
        <w:rPr>
          <w:sz w:val="22"/>
          <w:u w:val="single"/>
        </w:rPr>
        <w:t>the </w:t>
      </w:r>
      <w:r w:rsidRPr="00520048">
        <w:rPr>
          <w:b/>
          <w:iCs/>
          <w:sz w:val="22"/>
          <w:u w:val="single"/>
        </w:rPr>
        <w:t xml:space="preserve">world’s </w:t>
      </w:r>
      <w:r w:rsidRPr="00520048">
        <w:rPr>
          <w:b/>
          <w:iCs/>
          <w:sz w:val="22"/>
          <w:highlight w:val="cyan"/>
          <w:u w:val="single"/>
        </w:rPr>
        <w:t xml:space="preserve">governments failed to meet a single target </w:t>
      </w:r>
      <w:r w:rsidRPr="00520048">
        <w:rPr>
          <w:sz w:val="22"/>
          <w:highlight w:val="cyan"/>
          <w:u w:val="single"/>
        </w:rPr>
        <w:t>to stem</w:t>
      </w:r>
      <w:r w:rsidRPr="00520048">
        <w:rPr>
          <w:sz w:val="22"/>
          <w:u w:val="single"/>
        </w:rPr>
        <w:t xml:space="preserve"> biodiversity </w:t>
      </w:r>
      <w:r w:rsidRPr="00520048">
        <w:rPr>
          <w:sz w:val="22"/>
          <w:highlight w:val="cyan"/>
          <w:u w:val="single"/>
        </w:rPr>
        <w:t xml:space="preserve">losses in the </w:t>
      </w:r>
      <w:r w:rsidRPr="00520048">
        <w:rPr>
          <w:b/>
          <w:iCs/>
          <w:sz w:val="22"/>
          <w:highlight w:val="cyan"/>
          <w:u w:val="single"/>
        </w:rPr>
        <w:t>last decade</w:t>
      </w:r>
      <w:r w:rsidRPr="00520048">
        <w:rPr>
          <w:sz w:val="16"/>
        </w:rPr>
        <w:t>, while leading scientists warned in 2019 that </w:t>
      </w:r>
      <w:hyperlink r:id="rId10" w:history="1">
        <w:r w:rsidRPr="00520048">
          <w:rPr>
            <w:sz w:val="16"/>
          </w:rPr>
          <w:t>humans were in jeopardy</w:t>
        </w:r>
      </w:hyperlink>
      <w:r w:rsidRPr="00520048">
        <w:rPr>
          <w:sz w:val="16"/>
        </w:rPr>
        <w:t> from the accelerating decline of the Earth’s natural life-support systems. More than </w:t>
      </w:r>
      <w:hyperlink r:id="rId11" w:history="1">
        <w:r w:rsidRPr="00520048">
          <w:rPr>
            <w:sz w:val="16"/>
          </w:rPr>
          <w:t>60 national leaders recently pledged</w:t>
        </w:r>
      </w:hyperlink>
      <w:r w:rsidRPr="00520048">
        <w:rPr>
          <w:sz w:val="16"/>
        </w:rPr>
        <w:t> to end the destruction.</w:t>
      </w:r>
    </w:p>
    <w:p w14:paraId="42B197F9" w14:textId="77777777" w:rsidR="00520048" w:rsidRPr="00520048" w:rsidRDefault="00520048" w:rsidP="00520048">
      <w:pPr>
        <w:rPr>
          <w:sz w:val="16"/>
        </w:rPr>
      </w:pPr>
      <w:r w:rsidRPr="00520048">
        <w:rPr>
          <w:sz w:val="16"/>
        </w:rPr>
        <w:t>The Swiss Re index is built on 10 key ecosystem services identified by the world’s scientists and uses scientific data to map the state of these services at a resolution of one square kilometre across the world’s land. The services include provision of clean water and air, food, timber, pollination, fertile soil, erosion control, and coastal protection, as well as a measure of habitat intactness.</w:t>
      </w:r>
    </w:p>
    <w:p w14:paraId="32200A18" w14:textId="77777777" w:rsidR="00520048" w:rsidRPr="00520048" w:rsidRDefault="00520048" w:rsidP="00520048">
      <w:pPr>
        <w:rPr>
          <w:sz w:val="22"/>
          <w:u w:val="single"/>
        </w:rPr>
      </w:pPr>
      <w:r w:rsidRPr="00520048">
        <w:rPr>
          <w:sz w:val="16"/>
        </w:rPr>
        <w:t xml:space="preserve">Those countries with more than 30% of their area found to have fragile ecosystems were deemed to be at risk of those ecosystems collapsing. </w:t>
      </w:r>
      <w:r w:rsidRPr="00520048">
        <w:rPr>
          <w:sz w:val="22"/>
          <w:u w:val="single"/>
        </w:rPr>
        <w:t xml:space="preserve">Just </w:t>
      </w:r>
      <w:r w:rsidRPr="00520048">
        <w:rPr>
          <w:b/>
          <w:iCs/>
          <w:sz w:val="22"/>
          <w:highlight w:val="cyan"/>
          <w:u w:val="single"/>
        </w:rPr>
        <w:t>one in seven</w:t>
      </w:r>
      <w:r w:rsidRPr="00520048">
        <w:rPr>
          <w:b/>
          <w:iCs/>
          <w:sz w:val="22"/>
          <w:u w:val="single"/>
        </w:rPr>
        <w:t xml:space="preserve"> countries </w:t>
      </w:r>
      <w:r w:rsidRPr="00520048">
        <w:rPr>
          <w:b/>
          <w:iCs/>
          <w:sz w:val="22"/>
          <w:highlight w:val="cyan"/>
          <w:u w:val="single"/>
        </w:rPr>
        <w:t>had intact ecosystems covering</w:t>
      </w:r>
      <w:r w:rsidRPr="00520048">
        <w:rPr>
          <w:sz w:val="22"/>
          <w:u w:val="single"/>
        </w:rPr>
        <w:t xml:space="preserve"> more than </w:t>
      </w:r>
      <w:r w:rsidRPr="00520048">
        <w:rPr>
          <w:b/>
          <w:iCs/>
          <w:sz w:val="22"/>
          <w:highlight w:val="cyan"/>
          <w:u w:val="single"/>
        </w:rPr>
        <w:t>30%</w:t>
      </w:r>
      <w:r w:rsidRPr="00520048">
        <w:rPr>
          <w:sz w:val="22"/>
          <w:u w:val="single"/>
        </w:rPr>
        <w:t xml:space="preserve"> of their country area.</w:t>
      </w:r>
    </w:p>
    <w:p w14:paraId="122FFE02" w14:textId="77777777" w:rsidR="00520048" w:rsidRPr="00520048" w:rsidRDefault="00520048" w:rsidP="00520048">
      <w:pPr>
        <w:rPr>
          <w:sz w:val="22"/>
          <w:u w:val="single"/>
        </w:rPr>
      </w:pPr>
      <w:r w:rsidRPr="00520048">
        <w:rPr>
          <w:sz w:val="22"/>
          <w:highlight w:val="cyan"/>
          <w:u w:val="single"/>
        </w:rPr>
        <w:t>Among the G20</w:t>
      </w:r>
      <w:r w:rsidRPr="00520048">
        <w:rPr>
          <w:sz w:val="22"/>
          <w:u w:val="single"/>
        </w:rPr>
        <w:t xml:space="preserve"> leading economies</w:t>
      </w:r>
      <w:r w:rsidRPr="00520048">
        <w:rPr>
          <w:sz w:val="16"/>
        </w:rPr>
        <w:t xml:space="preserve">, </w:t>
      </w:r>
      <w:r w:rsidRPr="00520048">
        <w:rPr>
          <w:sz w:val="22"/>
          <w:highlight w:val="cyan"/>
          <w:u w:val="single"/>
        </w:rPr>
        <w:t>South Africa and Australia</w:t>
      </w:r>
      <w:r w:rsidRPr="00520048">
        <w:rPr>
          <w:sz w:val="22"/>
          <w:u w:val="single"/>
        </w:rPr>
        <w:t xml:space="preserve"> were seen as being </w:t>
      </w:r>
      <w:r w:rsidRPr="00520048">
        <w:rPr>
          <w:sz w:val="22"/>
          <w:highlight w:val="cyan"/>
          <w:u w:val="single"/>
        </w:rPr>
        <w:t>most at risk</w:t>
      </w:r>
      <w:r w:rsidRPr="00520048">
        <w:rPr>
          <w:sz w:val="16"/>
        </w:rPr>
        <w:t xml:space="preserve">, </w:t>
      </w:r>
      <w:r w:rsidRPr="00520048">
        <w:rPr>
          <w:sz w:val="22"/>
          <w:u w:val="single"/>
        </w:rPr>
        <w:t>with China 7th</w:t>
      </w:r>
      <w:r w:rsidRPr="00520048">
        <w:rPr>
          <w:sz w:val="16"/>
        </w:rPr>
        <w:t xml:space="preserve">, </w:t>
      </w:r>
      <w:r w:rsidRPr="00520048">
        <w:rPr>
          <w:sz w:val="22"/>
          <w:u w:val="single"/>
        </w:rPr>
        <w:t>the US 9th and the UK 16th.</w:t>
      </w:r>
    </w:p>
    <w:p w14:paraId="56304A8C" w14:textId="77777777" w:rsidR="00520048" w:rsidRPr="00520048" w:rsidRDefault="00520048" w:rsidP="00520048"/>
    <w:p w14:paraId="15A8C311"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Alt-causes to aquatic bio-d loss.</w:t>
      </w:r>
    </w:p>
    <w:p w14:paraId="06500D5D" w14:textId="77777777" w:rsidR="00520048" w:rsidRPr="00520048" w:rsidRDefault="00520048" w:rsidP="00520048">
      <w:r w:rsidRPr="00520048">
        <w:rPr>
          <w:b/>
          <w:bCs/>
          <w:sz w:val="22"/>
        </w:rPr>
        <w:t>Bassem 20</w:t>
      </w:r>
      <w:r w:rsidRPr="00520048">
        <w:t xml:space="preserve"> (Samah, Associate Professor @ National Research Center’s Department of Water Pollution, Egypt, “Water pollution and aquatic biodiversity,” Biodiversity International Journal, volume 4, issue 1, 1/16/20, page 16,  DOI: 10.15406/bij.2020.04.00159, ccm, *passage modified for grammatic integrity; (an ‘)’ has been added after “seen as decreasing” because the lack of a ‘)’ is a typo; - added [such]---added 3 commas to account for the addition of [while], the excerpt that follows is the modified version inserted into the text, unmodified excludes the commas and [while], “industrial and domestic sources, [while] other pollution sources are growing, such as chemical pollution, which act as important threats to water bodies” changes denoted by brackets)</w:t>
      </w:r>
    </w:p>
    <w:p w14:paraId="481D6660" w14:textId="77777777" w:rsidR="00520048" w:rsidRPr="00520048" w:rsidRDefault="00520048" w:rsidP="00520048">
      <w:pPr>
        <w:rPr>
          <w:sz w:val="16"/>
        </w:rPr>
      </w:pPr>
      <w:r w:rsidRPr="00520048">
        <w:rPr>
          <w:sz w:val="22"/>
          <w:u w:val="single"/>
        </w:rPr>
        <w:t xml:space="preserve">Global </w:t>
      </w:r>
      <w:r w:rsidRPr="00520048">
        <w:rPr>
          <w:sz w:val="22"/>
          <w:highlight w:val="cyan"/>
          <w:u w:val="single"/>
        </w:rPr>
        <w:t xml:space="preserve">aquatic biodiversity suffers from </w:t>
      </w:r>
      <w:r w:rsidRPr="00520048">
        <w:rPr>
          <w:b/>
          <w:iCs/>
          <w:sz w:val="22"/>
          <w:highlight w:val="cyan"/>
          <w:u w:val="single"/>
        </w:rPr>
        <w:t>major threats</w:t>
      </w:r>
      <w:r w:rsidRPr="00520048">
        <w:rPr>
          <w:sz w:val="22"/>
          <w:u w:val="single"/>
        </w:rPr>
        <w:t xml:space="preserve"> that can be grouped in the following categories</w:t>
      </w:r>
      <w:r w:rsidRPr="00520048">
        <w:rPr>
          <w:sz w:val="16"/>
        </w:rPr>
        <w:t xml:space="preserve">: i) </w:t>
      </w:r>
      <w:r w:rsidRPr="00520048">
        <w:rPr>
          <w:b/>
          <w:iCs/>
          <w:sz w:val="22"/>
          <w:highlight w:val="cyan"/>
          <w:u w:val="single"/>
        </w:rPr>
        <w:t>Climate change</w:t>
      </w:r>
      <w:r w:rsidRPr="00520048">
        <w:rPr>
          <w:sz w:val="16"/>
        </w:rPr>
        <w:t xml:space="preserve"> ii) </w:t>
      </w:r>
      <w:r w:rsidRPr="00520048">
        <w:rPr>
          <w:b/>
          <w:iCs/>
          <w:sz w:val="22"/>
          <w:highlight w:val="cyan"/>
          <w:u w:val="single"/>
        </w:rPr>
        <w:t>Water pollution</w:t>
      </w:r>
      <w:r w:rsidRPr="00520048">
        <w:rPr>
          <w:sz w:val="16"/>
        </w:rPr>
        <w:t xml:space="preserve">; iii) </w:t>
      </w:r>
      <w:r w:rsidRPr="00520048">
        <w:rPr>
          <w:b/>
          <w:iCs/>
          <w:sz w:val="22"/>
          <w:highlight w:val="cyan"/>
          <w:u w:val="single"/>
        </w:rPr>
        <w:t>Overexploitation</w:t>
      </w:r>
      <w:r w:rsidRPr="00520048">
        <w:rPr>
          <w:b/>
          <w:iCs/>
          <w:sz w:val="22"/>
          <w:u w:val="single"/>
        </w:rPr>
        <w:t>;</w:t>
      </w:r>
      <w:r w:rsidRPr="00520048">
        <w:rPr>
          <w:sz w:val="16"/>
        </w:rPr>
        <w:t xml:space="preserve"> iv) </w:t>
      </w:r>
      <w:r w:rsidRPr="00520048">
        <w:rPr>
          <w:b/>
          <w:iCs/>
          <w:sz w:val="22"/>
          <w:highlight w:val="cyan"/>
          <w:u w:val="single"/>
        </w:rPr>
        <w:t>invasion</w:t>
      </w:r>
      <w:r w:rsidRPr="00520048">
        <w:rPr>
          <w:sz w:val="22"/>
          <w:highlight w:val="cyan"/>
          <w:u w:val="single"/>
        </w:rPr>
        <w:t xml:space="preserve"> by </w:t>
      </w:r>
      <w:r w:rsidRPr="00520048">
        <w:rPr>
          <w:b/>
          <w:iCs/>
          <w:sz w:val="22"/>
          <w:highlight w:val="cyan"/>
          <w:u w:val="single"/>
        </w:rPr>
        <w:t>exotic species</w:t>
      </w:r>
      <w:r w:rsidRPr="00520048">
        <w:rPr>
          <w:sz w:val="16"/>
        </w:rPr>
        <w:t xml:space="preserve">; v) </w:t>
      </w:r>
      <w:r w:rsidRPr="00520048">
        <w:rPr>
          <w:b/>
          <w:iCs/>
          <w:sz w:val="22"/>
          <w:highlight w:val="cyan"/>
          <w:u w:val="single"/>
        </w:rPr>
        <w:t>habitat degradation</w:t>
      </w:r>
      <w:r w:rsidRPr="00520048">
        <w:rPr>
          <w:sz w:val="16"/>
        </w:rPr>
        <w:t xml:space="preserve"> </w:t>
      </w:r>
      <w:r w:rsidRPr="00520048">
        <w:rPr>
          <w:sz w:val="22"/>
          <w:highlight w:val="cyan"/>
          <w:u w:val="single"/>
        </w:rPr>
        <w:t>and</w:t>
      </w:r>
      <w:r w:rsidRPr="00520048">
        <w:rPr>
          <w:sz w:val="16"/>
        </w:rPr>
        <w:t xml:space="preserve"> vi) </w:t>
      </w:r>
      <w:r w:rsidRPr="00520048">
        <w:rPr>
          <w:b/>
          <w:iCs/>
          <w:sz w:val="22"/>
          <w:highlight w:val="cyan"/>
          <w:u w:val="single"/>
        </w:rPr>
        <w:t>flow modification</w:t>
      </w:r>
      <w:r w:rsidRPr="00520048">
        <w:rPr>
          <w:sz w:val="16"/>
        </w:rPr>
        <w:t xml:space="preserve">.36–39 </w:t>
      </w:r>
      <w:r w:rsidRPr="00520048">
        <w:rPr>
          <w:sz w:val="22"/>
          <w:highlight w:val="cyan"/>
          <w:u w:val="single"/>
        </w:rPr>
        <w:t>Climate change</w:t>
      </w:r>
      <w:r w:rsidRPr="00520048">
        <w:rPr>
          <w:sz w:val="22"/>
          <w:u w:val="single"/>
        </w:rPr>
        <w:t xml:space="preserve"> is known as the alterations in atmospheric, biogeochemical and hydrological cycles</w:t>
      </w:r>
      <w:r w:rsidRPr="00520048">
        <w:rPr>
          <w:sz w:val="16"/>
        </w:rPr>
        <w:t xml:space="preserve">. </w:t>
      </w:r>
      <w:r w:rsidRPr="00520048">
        <w:rPr>
          <w:sz w:val="22"/>
          <w:u w:val="single"/>
        </w:rPr>
        <w:t>The fluctuations such as: delicate variations in average daily temperatures, the period of rainy seasons, carbon cycle, night-time temperature, and also solar radiation that may affect biological organisms.</w:t>
      </w:r>
      <w:r w:rsidRPr="00520048">
        <w:rPr>
          <w:sz w:val="16"/>
        </w:rPr>
        <w:t xml:space="preserve"> In the twentieth century the temperatures has elevated by about 0.6 degrees Celsius than past centuries. Research on the tree rings and ice cores, established scientific data needed to demonstrate such trend of increasing temperatures. </w:t>
      </w:r>
      <w:r w:rsidRPr="00520048">
        <w:rPr>
          <w:sz w:val="22"/>
          <w:u w:val="single"/>
        </w:rPr>
        <w:t>As a result of temperature change, some oceanic coral reef ecosystems declined</w:t>
      </w:r>
      <w:r w:rsidRPr="00520048">
        <w:rPr>
          <w:sz w:val="16"/>
        </w:rPr>
        <w:t xml:space="preserve">. The </w:t>
      </w:r>
      <w:r w:rsidRPr="00520048">
        <w:rPr>
          <w:b/>
          <w:iCs/>
          <w:sz w:val="22"/>
          <w:u w:val="single"/>
        </w:rPr>
        <w:t>coastal regions</w:t>
      </w:r>
      <w:r w:rsidRPr="00520048">
        <w:rPr>
          <w:sz w:val="16"/>
        </w:rPr>
        <w:t xml:space="preserve"> may be </w:t>
      </w:r>
      <w:r w:rsidRPr="00520048">
        <w:rPr>
          <w:sz w:val="22"/>
          <w:u w:val="single"/>
        </w:rPr>
        <w:t xml:space="preserve">quickly </w:t>
      </w:r>
      <w:r w:rsidRPr="00520048">
        <w:rPr>
          <w:b/>
          <w:iCs/>
          <w:sz w:val="22"/>
          <w:u w:val="single"/>
        </w:rPr>
        <w:t>submerged</w:t>
      </w:r>
      <w:r w:rsidRPr="00520048">
        <w:rPr>
          <w:sz w:val="16"/>
        </w:rPr>
        <w:t xml:space="preserve"> </w:t>
      </w:r>
      <w:r w:rsidRPr="00520048">
        <w:rPr>
          <w:sz w:val="22"/>
          <w:u w:val="single"/>
        </w:rPr>
        <w:t>due to the</w:t>
      </w:r>
      <w:r w:rsidRPr="00520048">
        <w:rPr>
          <w:b/>
          <w:iCs/>
          <w:sz w:val="22"/>
          <w:u w:val="single"/>
        </w:rPr>
        <w:t xml:space="preserve"> </w:t>
      </w:r>
      <w:r w:rsidRPr="00520048">
        <w:rPr>
          <w:b/>
          <w:iCs/>
          <w:sz w:val="22"/>
          <w:highlight w:val="cyan"/>
          <w:u w:val="single"/>
        </w:rPr>
        <w:t>rapid increase</w:t>
      </w:r>
      <w:r w:rsidRPr="00520048">
        <w:rPr>
          <w:sz w:val="22"/>
          <w:highlight w:val="cyan"/>
          <w:u w:val="single"/>
        </w:rPr>
        <w:t xml:space="preserve"> of </w:t>
      </w:r>
      <w:r w:rsidRPr="00520048">
        <w:rPr>
          <w:b/>
          <w:iCs/>
          <w:sz w:val="22"/>
          <w:highlight w:val="cyan"/>
          <w:u w:val="single"/>
        </w:rPr>
        <w:t>sea levels</w:t>
      </w:r>
      <w:r w:rsidRPr="00520048">
        <w:rPr>
          <w:sz w:val="16"/>
        </w:rPr>
        <w:t>, which estimated to increase 0.1 to 0.2 metres by the last century</w:t>
      </w:r>
      <w:r w:rsidRPr="00520048">
        <w:rPr>
          <w:sz w:val="22"/>
          <w:u w:val="single"/>
        </w:rPr>
        <w:t xml:space="preserve">. This is </w:t>
      </w:r>
      <w:r w:rsidRPr="00520048">
        <w:rPr>
          <w:sz w:val="16"/>
        </w:rPr>
        <w:t xml:space="preserve">considered </w:t>
      </w:r>
      <w:r w:rsidRPr="00520048">
        <w:rPr>
          <w:b/>
          <w:iCs/>
          <w:sz w:val="22"/>
          <w:highlight w:val="cyan"/>
          <w:u w:val="single"/>
        </w:rPr>
        <w:t>catastrophic</w:t>
      </w:r>
      <w:r w:rsidRPr="00520048">
        <w:rPr>
          <w:sz w:val="16"/>
        </w:rPr>
        <w:t xml:space="preserve"> </w:t>
      </w:r>
      <w:r w:rsidRPr="00520048">
        <w:rPr>
          <w:sz w:val="22"/>
          <w:highlight w:val="cyan"/>
          <w:u w:val="single"/>
        </w:rPr>
        <w:t>to</w:t>
      </w:r>
      <w:r w:rsidRPr="00520048">
        <w:rPr>
          <w:sz w:val="16"/>
        </w:rPr>
        <w:t xml:space="preserve"> some </w:t>
      </w:r>
      <w:r w:rsidRPr="00520048">
        <w:rPr>
          <w:sz w:val="22"/>
          <w:highlight w:val="cyan"/>
          <w:u w:val="single"/>
        </w:rPr>
        <w:t>species</w:t>
      </w:r>
      <w:r w:rsidRPr="00520048">
        <w:rPr>
          <w:sz w:val="22"/>
          <w:u w:val="single"/>
        </w:rPr>
        <w:t xml:space="preserve"> </w:t>
      </w:r>
      <w:r w:rsidRPr="00520048">
        <w:rPr>
          <w:sz w:val="22"/>
          <w:highlight w:val="cyan"/>
          <w:u w:val="single"/>
        </w:rPr>
        <w:t>and</w:t>
      </w:r>
      <w:r w:rsidRPr="00520048">
        <w:rPr>
          <w:sz w:val="22"/>
          <w:u w:val="single"/>
        </w:rPr>
        <w:t xml:space="preserve"> also </w:t>
      </w:r>
      <w:r w:rsidRPr="00520048">
        <w:rPr>
          <w:b/>
          <w:iCs/>
          <w:sz w:val="22"/>
          <w:highlight w:val="cyan"/>
          <w:u w:val="single"/>
        </w:rPr>
        <w:t>diverse communitie</w:t>
      </w:r>
      <w:r w:rsidRPr="00520048">
        <w:rPr>
          <w:sz w:val="22"/>
          <w:highlight w:val="cyan"/>
          <w:u w:val="single"/>
        </w:rPr>
        <w:t>s</w:t>
      </w:r>
      <w:r w:rsidRPr="00520048">
        <w:rPr>
          <w:sz w:val="22"/>
          <w:u w:val="single"/>
        </w:rPr>
        <w:t xml:space="preserve"> in the </w:t>
      </w:r>
      <w:r w:rsidRPr="00520048">
        <w:rPr>
          <w:b/>
          <w:iCs/>
          <w:sz w:val="22"/>
          <w:u w:val="single"/>
        </w:rPr>
        <w:t>ecotone</w:t>
      </w:r>
      <w:r w:rsidRPr="00520048">
        <w:rPr>
          <w:sz w:val="22"/>
          <w:u w:val="single"/>
        </w:rPr>
        <w:t>. The past climatic changes lead to ecosystems with various species composition, due to species’ different capabilities to adapt to the climate changes</w:t>
      </w:r>
      <w:r w:rsidRPr="00520048">
        <w:rPr>
          <w:sz w:val="16"/>
        </w:rPr>
        <w:t>.</w:t>
      </w:r>
    </w:p>
    <w:p w14:paraId="2AED568E" w14:textId="77777777" w:rsidR="00520048" w:rsidRPr="00520048" w:rsidRDefault="00520048" w:rsidP="00520048">
      <w:r w:rsidRPr="00520048">
        <w:rPr>
          <w:sz w:val="22"/>
          <w:highlight w:val="cyan"/>
          <w:u w:val="single"/>
        </w:rPr>
        <w:t>Water</w:t>
      </w:r>
      <w:r w:rsidRPr="00520048">
        <w:rPr>
          <w:sz w:val="22"/>
          <w:u w:val="single"/>
        </w:rPr>
        <w:t xml:space="preserve"> bodies’ </w:t>
      </w:r>
      <w:r w:rsidRPr="00520048">
        <w:rPr>
          <w:b/>
          <w:iCs/>
          <w:sz w:val="22"/>
          <w:highlight w:val="cyan"/>
          <w:u w:val="single"/>
        </w:rPr>
        <w:t>contamination</w:t>
      </w:r>
      <w:r w:rsidRPr="00520048">
        <w:rPr>
          <w:sz w:val="22"/>
          <w:u w:val="single"/>
        </w:rPr>
        <w:t xml:space="preserve"> by </w:t>
      </w:r>
      <w:r w:rsidRPr="00520048">
        <w:rPr>
          <w:b/>
          <w:iCs/>
          <w:sz w:val="22"/>
          <w:u w:val="single"/>
        </w:rPr>
        <w:t>different pollutants</w:t>
      </w:r>
      <w:r w:rsidRPr="00520048">
        <w:rPr>
          <w:sz w:val="22"/>
          <w:u w:val="single"/>
        </w:rPr>
        <w:t xml:space="preserve"> (</w:t>
      </w:r>
      <w:r w:rsidRPr="00520048">
        <w:rPr>
          <w:b/>
          <w:iCs/>
          <w:sz w:val="22"/>
          <w:u w:val="single"/>
        </w:rPr>
        <w:t>physical</w:t>
      </w:r>
      <w:r w:rsidRPr="00520048">
        <w:rPr>
          <w:sz w:val="22"/>
          <w:u w:val="single"/>
        </w:rPr>
        <w:t xml:space="preserve">, </w:t>
      </w:r>
      <w:r w:rsidRPr="00520048">
        <w:rPr>
          <w:b/>
          <w:iCs/>
          <w:sz w:val="22"/>
          <w:u w:val="single"/>
        </w:rPr>
        <w:t>biological</w:t>
      </w:r>
      <w:r w:rsidRPr="00520048">
        <w:rPr>
          <w:sz w:val="22"/>
          <w:u w:val="single"/>
        </w:rPr>
        <w:t xml:space="preserve">, </w:t>
      </w:r>
      <w:r w:rsidRPr="00520048">
        <w:rPr>
          <w:b/>
          <w:iCs/>
          <w:sz w:val="22"/>
          <w:u w:val="single"/>
        </w:rPr>
        <w:t>chemical</w:t>
      </w:r>
      <w:r w:rsidRPr="00520048">
        <w:rPr>
          <w:sz w:val="22"/>
          <w:u w:val="single"/>
        </w:rPr>
        <w:t xml:space="preserve"> and </w:t>
      </w:r>
      <w:r w:rsidRPr="00520048">
        <w:rPr>
          <w:b/>
          <w:iCs/>
          <w:sz w:val="22"/>
          <w:u w:val="single"/>
        </w:rPr>
        <w:t>radioactive</w:t>
      </w:r>
      <w:r w:rsidRPr="00520048">
        <w:rPr>
          <w:sz w:val="22"/>
          <w:u w:val="single"/>
        </w:rPr>
        <w:t xml:space="preserve">) resulted </w:t>
      </w:r>
      <w:r w:rsidRPr="00520048">
        <w:rPr>
          <w:sz w:val="22"/>
          <w:highlight w:val="cyan"/>
          <w:u w:val="single"/>
        </w:rPr>
        <w:t>from</w:t>
      </w:r>
      <w:r w:rsidRPr="00520048">
        <w:rPr>
          <w:sz w:val="22"/>
          <w:u w:val="single"/>
        </w:rPr>
        <w:t xml:space="preserve"> many sources (</w:t>
      </w:r>
      <w:r w:rsidRPr="00520048">
        <w:rPr>
          <w:b/>
          <w:iCs/>
          <w:sz w:val="22"/>
          <w:highlight w:val="cyan"/>
          <w:u w:val="single"/>
        </w:rPr>
        <w:t>mining</w:t>
      </w:r>
      <w:r w:rsidRPr="00520048">
        <w:rPr>
          <w:b/>
          <w:iCs/>
          <w:sz w:val="22"/>
          <w:u w:val="single"/>
        </w:rPr>
        <w:t xml:space="preserve"> activities</w:t>
      </w:r>
      <w:r w:rsidRPr="00520048">
        <w:rPr>
          <w:sz w:val="22"/>
          <w:u w:val="single"/>
        </w:rPr>
        <w:t xml:space="preserve">, </w:t>
      </w:r>
      <w:r w:rsidRPr="00520048">
        <w:rPr>
          <w:b/>
          <w:iCs/>
          <w:sz w:val="22"/>
          <w:highlight w:val="cyan"/>
          <w:u w:val="single"/>
        </w:rPr>
        <w:t>industrial effluents</w:t>
      </w:r>
      <w:r w:rsidRPr="00520048">
        <w:rPr>
          <w:sz w:val="22"/>
          <w:u w:val="single"/>
        </w:rPr>
        <w:t xml:space="preserve">, </w:t>
      </w:r>
      <w:r w:rsidRPr="00520048">
        <w:rPr>
          <w:b/>
          <w:iCs/>
          <w:sz w:val="22"/>
          <w:u w:val="single"/>
        </w:rPr>
        <w:t xml:space="preserve">domestic </w:t>
      </w:r>
      <w:r w:rsidRPr="00520048">
        <w:rPr>
          <w:b/>
          <w:iCs/>
          <w:sz w:val="22"/>
          <w:highlight w:val="cyan"/>
          <w:u w:val="single"/>
        </w:rPr>
        <w:t>sewage</w:t>
      </w:r>
      <w:r w:rsidRPr="00520048">
        <w:rPr>
          <w:sz w:val="22"/>
          <w:u w:val="single"/>
        </w:rPr>
        <w:t xml:space="preserve"> </w:t>
      </w:r>
      <w:r w:rsidRPr="00520048">
        <w:rPr>
          <w:sz w:val="22"/>
          <w:highlight w:val="cyan"/>
          <w:u w:val="single"/>
        </w:rPr>
        <w:t xml:space="preserve">and </w:t>
      </w:r>
      <w:r w:rsidRPr="00520048">
        <w:rPr>
          <w:b/>
          <w:iCs/>
          <w:sz w:val="22"/>
          <w:highlight w:val="cyan"/>
          <w:u w:val="single"/>
        </w:rPr>
        <w:t>ag</w:t>
      </w:r>
      <w:r w:rsidRPr="00520048">
        <w:rPr>
          <w:b/>
          <w:iCs/>
          <w:sz w:val="22"/>
          <w:u w:val="single"/>
        </w:rPr>
        <w:t>ricultural runoff</w:t>
      </w:r>
      <w:r w:rsidRPr="00520048">
        <w:rPr>
          <w:sz w:val="16"/>
        </w:rPr>
        <w:t xml:space="preserve">) </w:t>
      </w:r>
      <w:r w:rsidRPr="00520048">
        <w:rPr>
          <w:sz w:val="22"/>
          <w:u w:val="single"/>
        </w:rPr>
        <w:t xml:space="preserve">is considered a </w:t>
      </w:r>
      <w:r w:rsidRPr="00520048">
        <w:rPr>
          <w:b/>
          <w:iCs/>
          <w:sz w:val="22"/>
          <w:u w:val="single"/>
        </w:rPr>
        <w:t>major threat</w:t>
      </w:r>
      <w:r w:rsidRPr="00520048">
        <w:rPr>
          <w:sz w:val="22"/>
          <w:u w:val="single"/>
        </w:rPr>
        <w:t xml:space="preserve"> to water biodiversity</w:t>
      </w:r>
      <w:r w:rsidRPr="00520048">
        <w:rPr>
          <w:sz w:val="16"/>
        </w:rPr>
        <w:t xml:space="preserve">.40–42 </w:t>
      </w:r>
      <w:r w:rsidRPr="00520048">
        <w:rPr>
          <w:sz w:val="22"/>
          <w:u w:val="single"/>
        </w:rPr>
        <w:t xml:space="preserve">Pollution </w:t>
      </w:r>
      <w:r w:rsidRPr="00520048">
        <w:rPr>
          <w:sz w:val="22"/>
          <w:highlight w:val="cyan"/>
          <w:u w:val="single"/>
        </w:rPr>
        <w:t>causes</w:t>
      </w:r>
      <w:r w:rsidRPr="00520048">
        <w:rPr>
          <w:sz w:val="22"/>
          <w:u w:val="single"/>
        </w:rPr>
        <w:t xml:space="preserve"> many </w:t>
      </w:r>
      <w:r w:rsidRPr="00520048">
        <w:rPr>
          <w:b/>
          <w:iCs/>
          <w:sz w:val="22"/>
          <w:highlight w:val="cyan"/>
          <w:u w:val="single"/>
        </w:rPr>
        <w:t>diseases</w:t>
      </w:r>
      <w:r w:rsidRPr="00520048">
        <w:rPr>
          <w:sz w:val="22"/>
          <w:u w:val="single"/>
        </w:rPr>
        <w:t xml:space="preserve"> and even deaths all over the world</w:t>
      </w:r>
      <w:r w:rsidRPr="00520048">
        <w:rPr>
          <w:sz w:val="16"/>
        </w:rPr>
        <w:t xml:space="preserve"> but mostly in Asia and Africa. </w:t>
      </w:r>
      <w:r w:rsidRPr="00520048">
        <w:rPr>
          <w:sz w:val="22"/>
          <w:u w:val="single"/>
        </w:rPr>
        <w:t>Visual water pollution may be caused by some physical pollutants such as; temperature change</w:t>
      </w:r>
      <w:r w:rsidRPr="00520048">
        <w:rPr>
          <w:sz w:val="16"/>
        </w:rPr>
        <w:t xml:space="preserve">.43 Different </w:t>
      </w:r>
      <w:r w:rsidRPr="00520048">
        <w:rPr>
          <w:sz w:val="22"/>
          <w:u w:val="single"/>
        </w:rPr>
        <w:t>pathogenic pollutants</w:t>
      </w:r>
      <w:r w:rsidRPr="00520048">
        <w:rPr>
          <w:sz w:val="16"/>
        </w:rPr>
        <w:t xml:space="preserve"> were exuded by untreated sewage and </w:t>
      </w:r>
      <w:r w:rsidRPr="00520048">
        <w:rPr>
          <w:sz w:val="22"/>
          <w:u w:val="single"/>
        </w:rPr>
        <w:t>nuclear power plants produce radioactive</w:t>
      </w:r>
      <w:r w:rsidRPr="00520048">
        <w:rPr>
          <w:sz w:val="16"/>
        </w:rPr>
        <w:t xml:space="preserve"> matter </w:t>
      </w:r>
      <w:r w:rsidRPr="00520048">
        <w:rPr>
          <w:sz w:val="22"/>
          <w:u w:val="single"/>
        </w:rPr>
        <w:t>pollution</w:t>
      </w:r>
      <w:r w:rsidRPr="00520048">
        <w:rPr>
          <w:sz w:val="16"/>
        </w:rPr>
        <w:t xml:space="preserve">.44,45 There are </w:t>
      </w:r>
      <w:r w:rsidRPr="00520048">
        <w:rPr>
          <w:sz w:val="22"/>
          <w:u w:val="single"/>
        </w:rPr>
        <w:t>two types of water pollutants either point sources or non-point sources, both of them resulted from agriculture drains and sewage.</w:t>
      </w:r>
      <w:r w:rsidRPr="00520048">
        <w:rPr>
          <w:sz w:val="16"/>
        </w:rPr>
        <w:t xml:space="preserve">46–49 It has been realized that pollution problems are pandemic and even some industrialized nations have proceeded in decreasing water pollution from different sources such as industrial and domestic sources, [while] other </w:t>
      </w:r>
      <w:r w:rsidRPr="00520048">
        <w:rPr>
          <w:sz w:val="22"/>
          <w:u w:val="single"/>
        </w:rPr>
        <w:t>pollution sources are growing</w:t>
      </w:r>
      <w:r w:rsidRPr="00520048">
        <w:rPr>
          <w:sz w:val="16"/>
        </w:rPr>
        <w:t xml:space="preserve">, </w:t>
      </w:r>
      <w:r w:rsidRPr="00520048">
        <w:rPr>
          <w:sz w:val="22"/>
          <w:u w:val="single"/>
        </w:rPr>
        <w:t>such as chemical pollution</w:t>
      </w:r>
      <w:r w:rsidRPr="00520048">
        <w:rPr>
          <w:sz w:val="16"/>
        </w:rPr>
        <w:t xml:space="preserve">, </w:t>
      </w:r>
      <w:r w:rsidRPr="00520048">
        <w:rPr>
          <w:sz w:val="22"/>
          <w:u w:val="single"/>
        </w:rPr>
        <w:t xml:space="preserve">which act as </w:t>
      </w:r>
      <w:r w:rsidRPr="00520048">
        <w:rPr>
          <w:b/>
          <w:iCs/>
          <w:sz w:val="22"/>
          <w:u w:val="single"/>
        </w:rPr>
        <w:t>important threats</w:t>
      </w:r>
      <w:r w:rsidRPr="00520048">
        <w:rPr>
          <w:sz w:val="22"/>
          <w:u w:val="single"/>
        </w:rPr>
        <w:t xml:space="preserve"> to </w:t>
      </w:r>
      <w:r w:rsidRPr="00520048">
        <w:rPr>
          <w:b/>
          <w:iCs/>
          <w:sz w:val="22"/>
          <w:u w:val="single"/>
        </w:rPr>
        <w:t>water bodies</w:t>
      </w:r>
      <w:r w:rsidRPr="00520048">
        <w:rPr>
          <w:sz w:val="16"/>
        </w:rPr>
        <w:t>.50,51</w:t>
      </w:r>
    </w:p>
    <w:p w14:paraId="6E1E4BB7" w14:textId="77777777" w:rsidR="00520048" w:rsidRPr="00520048" w:rsidRDefault="00520048" w:rsidP="00520048">
      <w:pPr>
        <w:rPr>
          <w:sz w:val="16"/>
        </w:rPr>
      </w:pPr>
      <w:r w:rsidRPr="00520048">
        <w:rPr>
          <w:b/>
          <w:iCs/>
          <w:sz w:val="22"/>
          <w:highlight w:val="cyan"/>
          <w:u w:val="single"/>
        </w:rPr>
        <w:t>Overexploitation</w:t>
      </w:r>
      <w:r w:rsidRPr="00520048">
        <w:rPr>
          <w:sz w:val="16"/>
        </w:rPr>
        <w:t xml:space="preserve"> (</w:t>
      </w:r>
      <w:r w:rsidRPr="00520048">
        <w:rPr>
          <w:sz w:val="22"/>
          <w:u w:val="single"/>
        </w:rPr>
        <w:t>especially</w:t>
      </w:r>
      <w:r w:rsidRPr="00520048">
        <w:rPr>
          <w:sz w:val="16"/>
        </w:rPr>
        <w:t xml:space="preserve">, </w:t>
      </w:r>
      <w:r w:rsidRPr="00520048">
        <w:rPr>
          <w:b/>
          <w:iCs/>
          <w:sz w:val="22"/>
          <w:u w:val="single"/>
        </w:rPr>
        <w:t>overfishing</w:t>
      </w:r>
      <w:r w:rsidRPr="00520048">
        <w:rPr>
          <w:sz w:val="16"/>
        </w:rPr>
        <w:t xml:space="preserve">) </w:t>
      </w:r>
      <w:r w:rsidRPr="00520048">
        <w:rPr>
          <w:sz w:val="22"/>
          <w:highlight w:val="cyan"/>
          <w:u w:val="single"/>
        </w:rPr>
        <w:t>is affecting</w:t>
      </w:r>
      <w:r w:rsidRPr="00520048">
        <w:rPr>
          <w:sz w:val="22"/>
          <w:u w:val="single"/>
        </w:rPr>
        <w:t xml:space="preserve"> greatly </w:t>
      </w:r>
      <w:r w:rsidRPr="00520048">
        <w:rPr>
          <w:sz w:val="22"/>
          <w:highlight w:val="cyan"/>
          <w:u w:val="single"/>
        </w:rPr>
        <w:t xml:space="preserve">marine </w:t>
      </w:r>
      <w:r w:rsidRPr="00520048">
        <w:rPr>
          <w:sz w:val="22"/>
          <w:u w:val="single"/>
        </w:rPr>
        <w:t>vertebrates</w:t>
      </w:r>
      <w:r w:rsidRPr="00520048">
        <w:rPr>
          <w:sz w:val="16"/>
        </w:rPr>
        <w:t xml:space="preserve"> (</w:t>
      </w:r>
      <w:r w:rsidRPr="00520048">
        <w:rPr>
          <w:sz w:val="22"/>
          <w:u w:val="single"/>
        </w:rPr>
        <w:t xml:space="preserve">large vertebrates and </w:t>
      </w:r>
      <w:r w:rsidRPr="00520048">
        <w:rPr>
          <w:sz w:val="22"/>
          <w:highlight w:val="cyan"/>
          <w:u w:val="single"/>
        </w:rPr>
        <w:t>predators</w:t>
      </w:r>
      <w:r w:rsidRPr="00520048">
        <w:rPr>
          <w:sz w:val="16"/>
        </w:rPr>
        <w:t xml:space="preserve"> </w:t>
      </w:r>
      <w:r w:rsidRPr="00520048">
        <w:rPr>
          <w:sz w:val="16"/>
          <w:szCs w:val="16"/>
          <w:u w:val="single"/>
        </w:rPr>
        <w:t>[</w:t>
      </w:r>
      <w:r w:rsidRPr="00520048">
        <w:rPr>
          <w:sz w:val="16"/>
        </w:rPr>
        <w:t xml:space="preserve">such] as </w:t>
      </w:r>
      <w:r w:rsidRPr="00520048">
        <w:rPr>
          <w:b/>
          <w:iCs/>
          <w:sz w:val="22"/>
          <w:u w:val="single"/>
        </w:rPr>
        <w:t>sharks</w:t>
      </w:r>
      <w:r w:rsidRPr="00520048">
        <w:rPr>
          <w:sz w:val="16"/>
        </w:rPr>
        <w:t xml:space="preserve"> and </w:t>
      </w:r>
      <w:r w:rsidRPr="00520048">
        <w:rPr>
          <w:b/>
          <w:iCs/>
          <w:sz w:val="22"/>
          <w:u w:val="single"/>
        </w:rPr>
        <w:t>tuna</w:t>
      </w:r>
      <w:r w:rsidRPr="00520048">
        <w:rPr>
          <w:sz w:val="16"/>
        </w:rPr>
        <w:t xml:space="preserve"> that were </w:t>
      </w:r>
      <w:r w:rsidRPr="00520048">
        <w:rPr>
          <w:sz w:val="22"/>
          <w:u w:val="single"/>
        </w:rPr>
        <w:t xml:space="preserve">seen </w:t>
      </w:r>
      <w:r w:rsidRPr="00520048">
        <w:rPr>
          <w:b/>
          <w:iCs/>
          <w:sz w:val="22"/>
          <w:u w:val="single"/>
        </w:rPr>
        <w:t>decreasing</w:t>
      </w:r>
      <w:r w:rsidRPr="00520048">
        <w:rPr>
          <w:sz w:val="16"/>
        </w:rPr>
        <w:t xml:space="preserve">).52 </w:t>
      </w:r>
      <w:r w:rsidRPr="00520048">
        <w:rPr>
          <w:b/>
          <w:iCs/>
          <w:sz w:val="22"/>
          <w:highlight w:val="cyan"/>
          <w:u w:val="single"/>
        </w:rPr>
        <w:t>Overfishing</w:t>
      </w:r>
      <w:r w:rsidRPr="00520048">
        <w:rPr>
          <w:sz w:val="22"/>
          <w:u w:val="single"/>
        </w:rPr>
        <w:t xml:space="preserve"> of </w:t>
      </w:r>
      <w:r w:rsidRPr="00520048">
        <w:rPr>
          <w:b/>
          <w:iCs/>
          <w:sz w:val="22"/>
          <w:u w:val="single"/>
        </w:rPr>
        <w:t>target species</w:t>
      </w:r>
      <w:r w:rsidRPr="00520048">
        <w:rPr>
          <w:sz w:val="22"/>
          <w:u w:val="single"/>
        </w:rPr>
        <w:t xml:space="preserve"> at law levels may also basically </w:t>
      </w:r>
      <w:r w:rsidRPr="00520048">
        <w:rPr>
          <w:sz w:val="22"/>
          <w:highlight w:val="cyan"/>
          <w:u w:val="single"/>
        </w:rPr>
        <w:t>affect ecosystems</w:t>
      </w:r>
      <w:r w:rsidRPr="00520048">
        <w:rPr>
          <w:sz w:val="22"/>
          <w:u w:val="single"/>
        </w:rPr>
        <w:t xml:space="preserve"> particularly when </w:t>
      </w:r>
      <w:r w:rsidRPr="00520048">
        <w:rPr>
          <w:b/>
          <w:iCs/>
          <w:sz w:val="22"/>
          <w:highlight w:val="cyan"/>
          <w:u w:val="single"/>
        </w:rPr>
        <w:t>constituting</w:t>
      </w:r>
      <w:r w:rsidRPr="00520048">
        <w:rPr>
          <w:sz w:val="22"/>
          <w:highlight w:val="cyan"/>
          <w:u w:val="single"/>
        </w:rPr>
        <w:t xml:space="preserve"> a</w:t>
      </w:r>
      <w:r w:rsidRPr="00520048">
        <w:rPr>
          <w:b/>
          <w:iCs/>
          <w:sz w:val="22"/>
          <w:highlight w:val="cyan"/>
          <w:u w:val="single"/>
        </w:rPr>
        <w:t xml:space="preserve"> high ratio </w:t>
      </w:r>
      <w:r w:rsidRPr="00520048">
        <w:rPr>
          <w:sz w:val="22"/>
          <w:highlight w:val="cyan"/>
          <w:u w:val="single"/>
        </w:rPr>
        <w:t xml:space="preserve">of </w:t>
      </w:r>
      <w:r w:rsidRPr="00520048">
        <w:rPr>
          <w:b/>
          <w:iCs/>
          <w:sz w:val="22"/>
          <w:highlight w:val="cyan"/>
          <w:u w:val="single"/>
        </w:rPr>
        <w:t>biomass</w:t>
      </w:r>
      <w:r w:rsidRPr="00520048">
        <w:rPr>
          <w:sz w:val="22"/>
          <w:u w:val="single"/>
        </w:rPr>
        <w:t xml:space="preserve"> or related </w:t>
      </w:r>
      <w:r w:rsidRPr="00520048">
        <w:rPr>
          <w:sz w:val="22"/>
          <w:highlight w:val="cyan"/>
          <w:u w:val="single"/>
        </w:rPr>
        <w:t>to food webs</w:t>
      </w:r>
      <w:r w:rsidRPr="00520048">
        <w:rPr>
          <w:sz w:val="22"/>
          <w:u w:val="single"/>
        </w:rPr>
        <w:t>.5</w:t>
      </w:r>
      <w:r w:rsidRPr="00520048">
        <w:rPr>
          <w:sz w:val="16"/>
        </w:rPr>
        <w:t xml:space="preserve">3 For example, </w:t>
      </w:r>
      <w:r w:rsidRPr="00520048">
        <w:rPr>
          <w:sz w:val="22"/>
          <w:u w:val="single"/>
        </w:rPr>
        <w:t>sand eel and cod stocks have subjected to overexploitation in UK waters</w:t>
      </w:r>
      <w:r w:rsidRPr="00520048">
        <w:rPr>
          <w:sz w:val="16"/>
        </w:rPr>
        <w:t>,54 by the effect being increased by synergism of sand eel overfishing and also range shift of copepod Calanus finmarchicus, which is considered a major food for sand eel.55</w:t>
      </w:r>
    </w:p>
    <w:p w14:paraId="1B4BAC49" w14:textId="77777777" w:rsidR="00520048" w:rsidRPr="00520048" w:rsidRDefault="00520048" w:rsidP="00520048">
      <w:r w:rsidRPr="00520048">
        <w:rPr>
          <w:sz w:val="22"/>
          <w:u w:val="single"/>
        </w:rPr>
        <w:t xml:space="preserve">It was found that </w:t>
      </w:r>
      <w:r w:rsidRPr="00520048">
        <w:rPr>
          <w:b/>
          <w:iCs/>
          <w:sz w:val="22"/>
          <w:u w:val="single"/>
        </w:rPr>
        <w:t>widespread invasion</w:t>
      </w:r>
      <w:r w:rsidRPr="00520048">
        <w:rPr>
          <w:sz w:val="22"/>
          <w:u w:val="single"/>
        </w:rPr>
        <w:t xml:space="preserve"> and willful </w:t>
      </w:r>
      <w:r w:rsidRPr="00520048">
        <w:rPr>
          <w:b/>
          <w:iCs/>
          <w:sz w:val="22"/>
          <w:u w:val="single"/>
        </w:rPr>
        <w:t>submission</w:t>
      </w:r>
      <w:r w:rsidRPr="00520048">
        <w:rPr>
          <w:sz w:val="22"/>
          <w:u w:val="single"/>
        </w:rPr>
        <w:t xml:space="preserve"> of exotic species raises the </w:t>
      </w:r>
      <w:r w:rsidRPr="00520048">
        <w:rPr>
          <w:b/>
          <w:iCs/>
          <w:sz w:val="22"/>
          <w:u w:val="single"/>
        </w:rPr>
        <w:t>chemical</w:t>
      </w:r>
      <w:r w:rsidRPr="00520048">
        <w:rPr>
          <w:sz w:val="22"/>
          <w:u w:val="single"/>
        </w:rPr>
        <w:t xml:space="preserve"> and </w:t>
      </w:r>
      <w:r w:rsidRPr="00520048">
        <w:rPr>
          <w:b/>
          <w:iCs/>
          <w:sz w:val="22"/>
          <w:u w:val="single"/>
        </w:rPr>
        <w:t>physical impacts</w:t>
      </w:r>
      <w:r w:rsidRPr="00520048">
        <w:rPr>
          <w:sz w:val="22"/>
          <w:u w:val="single"/>
        </w:rPr>
        <w:t xml:space="preserve"> of humans over freshwater ecosystem</w:t>
      </w:r>
      <w:r w:rsidRPr="00520048">
        <w:rPr>
          <w:sz w:val="16"/>
        </w:rPr>
        <w:t xml:space="preserve">, firstly because </w:t>
      </w:r>
      <w:r w:rsidRPr="00520048">
        <w:rPr>
          <w:sz w:val="22"/>
          <w:highlight w:val="cyan"/>
          <w:u w:val="single"/>
        </w:rPr>
        <w:t>exotic species</w:t>
      </w:r>
      <w:r w:rsidRPr="00520048">
        <w:rPr>
          <w:sz w:val="22"/>
          <w:u w:val="single"/>
        </w:rPr>
        <w:t xml:space="preserve"> mostly </w:t>
      </w:r>
      <w:r w:rsidRPr="00520048">
        <w:rPr>
          <w:sz w:val="22"/>
          <w:highlight w:val="cyan"/>
          <w:u w:val="single"/>
        </w:rPr>
        <w:t>invade ecosystems</w:t>
      </w:r>
      <w:r w:rsidRPr="00520048">
        <w:rPr>
          <w:sz w:val="22"/>
          <w:u w:val="single"/>
        </w:rPr>
        <w:t xml:space="preserve"> that were </w:t>
      </w:r>
      <w:r w:rsidRPr="00520048">
        <w:rPr>
          <w:sz w:val="22"/>
          <w:highlight w:val="cyan"/>
          <w:u w:val="single"/>
        </w:rPr>
        <w:t xml:space="preserve">already </w:t>
      </w:r>
      <w:r w:rsidRPr="00520048">
        <w:rPr>
          <w:b/>
          <w:iCs/>
          <w:sz w:val="22"/>
          <w:highlight w:val="cyan"/>
          <w:u w:val="single"/>
        </w:rPr>
        <w:t>degraded</w:t>
      </w:r>
      <w:r w:rsidRPr="00520048">
        <w:rPr>
          <w:sz w:val="22"/>
          <w:u w:val="single"/>
        </w:rPr>
        <w:t xml:space="preserve"> or modified by human activities</w:t>
      </w:r>
      <w:r w:rsidRPr="00520048">
        <w:rPr>
          <w:sz w:val="16"/>
        </w:rPr>
        <w:t xml:space="preserve">.56,57 </w:t>
      </w:r>
      <w:r w:rsidRPr="00520048">
        <w:rPr>
          <w:sz w:val="22"/>
          <w:u w:val="single"/>
        </w:rPr>
        <w:t>Many examples</w:t>
      </w:r>
      <w:r w:rsidRPr="00520048">
        <w:rPr>
          <w:sz w:val="16"/>
        </w:rPr>
        <w:t xml:space="preserve"> were recognized </w:t>
      </w:r>
      <w:r w:rsidRPr="00520048">
        <w:rPr>
          <w:sz w:val="22"/>
          <w:u w:val="single"/>
        </w:rPr>
        <w:t xml:space="preserve">representing </w:t>
      </w:r>
      <w:r w:rsidRPr="00520048">
        <w:rPr>
          <w:b/>
          <w:iCs/>
          <w:sz w:val="22"/>
          <w:highlight w:val="cyan"/>
          <w:u w:val="single"/>
        </w:rPr>
        <w:t>dramatic impacts</w:t>
      </w:r>
      <w:r w:rsidRPr="00520048">
        <w:rPr>
          <w:sz w:val="22"/>
          <w:u w:val="single"/>
        </w:rPr>
        <w:t xml:space="preserve"> of </w:t>
      </w:r>
      <w:r w:rsidRPr="00520048">
        <w:rPr>
          <w:b/>
          <w:iCs/>
          <w:sz w:val="22"/>
          <w:u w:val="single"/>
        </w:rPr>
        <w:t>exotics</w:t>
      </w:r>
      <w:r w:rsidRPr="00520048">
        <w:rPr>
          <w:sz w:val="22"/>
          <w:u w:val="single"/>
        </w:rPr>
        <w:t xml:space="preserve"> </w:t>
      </w:r>
      <w:r w:rsidRPr="00520048">
        <w:rPr>
          <w:sz w:val="22"/>
          <w:highlight w:val="cyan"/>
          <w:u w:val="single"/>
        </w:rPr>
        <w:t>upon</w:t>
      </w:r>
      <w:r w:rsidRPr="00520048">
        <w:rPr>
          <w:sz w:val="22"/>
          <w:u w:val="single"/>
        </w:rPr>
        <w:t xml:space="preserve"> the </w:t>
      </w:r>
      <w:r w:rsidRPr="00520048">
        <w:rPr>
          <w:b/>
          <w:iCs/>
          <w:sz w:val="22"/>
          <w:highlight w:val="cyan"/>
          <w:u w:val="single"/>
        </w:rPr>
        <w:t>indigenous species</w:t>
      </w:r>
      <w:r w:rsidRPr="00520048">
        <w:rPr>
          <w:sz w:val="16"/>
        </w:rPr>
        <w:t xml:space="preserve"> (</w:t>
      </w:r>
      <w:r w:rsidRPr="00520048">
        <w:rPr>
          <w:sz w:val="22"/>
          <w:u w:val="single"/>
        </w:rPr>
        <w:t>the crayfish plague in Europe, salmonids in Southern Hemisphere streams and lakes, Nile perch, Lates niloticus, in Lake Victoria</w:t>
      </w:r>
      <w:r w:rsidRPr="00520048">
        <w:rPr>
          <w:sz w:val="16"/>
        </w:rPr>
        <w:t xml:space="preserve">),35 </w:t>
      </w:r>
      <w:r w:rsidRPr="00520048">
        <w:rPr>
          <w:sz w:val="22"/>
          <w:u w:val="single"/>
        </w:rPr>
        <w:t xml:space="preserve">such </w:t>
      </w:r>
      <w:r w:rsidRPr="00520048">
        <w:rPr>
          <w:sz w:val="22"/>
          <w:highlight w:val="cyan"/>
          <w:u w:val="single"/>
        </w:rPr>
        <w:t>impacts</w:t>
      </w:r>
      <w:r w:rsidRPr="00520048">
        <w:rPr>
          <w:sz w:val="16"/>
        </w:rPr>
        <w:t xml:space="preserve"> are projected to </w:t>
      </w:r>
      <w:r w:rsidRPr="00520048">
        <w:rPr>
          <w:b/>
          <w:iCs/>
          <w:sz w:val="22"/>
          <w:highlight w:val="cyan"/>
          <w:u w:val="single"/>
        </w:rPr>
        <w:t>grow fast</w:t>
      </w:r>
      <w:r w:rsidRPr="00520048">
        <w:rPr>
          <w:sz w:val="16"/>
        </w:rPr>
        <w:t>.58 Also some indirect impacts are pronounced such as effect of terrestrial plants (Tamarix spp. (Tamaricaceae), that change water regime of riparian soils and also alter stream flows in North America and Australia.59</w:t>
      </w:r>
    </w:p>
    <w:p w14:paraId="411D2949" w14:textId="77777777" w:rsidR="00520048" w:rsidRPr="00520048" w:rsidRDefault="00520048" w:rsidP="00520048">
      <w:r w:rsidRPr="00520048">
        <w:rPr>
          <w:sz w:val="22"/>
          <w:highlight w:val="cyan"/>
          <w:u w:val="single"/>
        </w:rPr>
        <w:t>Habitat degradation</w:t>
      </w:r>
      <w:r w:rsidRPr="00520048">
        <w:rPr>
          <w:sz w:val="22"/>
          <w:u w:val="single"/>
        </w:rPr>
        <w:t xml:space="preserve"> refers to an arrangement of reactive factors that may </w:t>
      </w:r>
      <w:r w:rsidRPr="00520048">
        <w:rPr>
          <w:sz w:val="22"/>
          <w:highlight w:val="cyan"/>
          <w:u w:val="single"/>
        </w:rPr>
        <w:t xml:space="preserve">include </w:t>
      </w:r>
      <w:r w:rsidRPr="00520048">
        <w:rPr>
          <w:b/>
          <w:iCs/>
          <w:sz w:val="22"/>
          <w:highlight w:val="cyan"/>
          <w:u w:val="single"/>
        </w:rPr>
        <w:t>direct impacts</w:t>
      </w:r>
      <w:r w:rsidRPr="00520048">
        <w:rPr>
          <w:sz w:val="22"/>
          <w:highlight w:val="cyan"/>
          <w:u w:val="single"/>
        </w:rPr>
        <w:t xml:space="preserve"> on </w:t>
      </w:r>
      <w:r w:rsidRPr="00520048">
        <w:rPr>
          <w:b/>
          <w:iCs/>
          <w:sz w:val="22"/>
          <w:highlight w:val="cyan"/>
          <w:u w:val="single"/>
        </w:rPr>
        <w:t>aquatic environment</w:t>
      </w:r>
      <w:r w:rsidRPr="00520048">
        <w:rPr>
          <w:sz w:val="22"/>
          <w:u w:val="single"/>
        </w:rPr>
        <w:t xml:space="preserve"> or indirect which occur from drainage basin changes</w:t>
      </w:r>
      <w:r w:rsidRPr="00520048">
        <w:rPr>
          <w:sz w:val="16"/>
        </w:rPr>
        <w:t xml:space="preserve">. As an </w:t>
      </w:r>
      <w:r w:rsidRPr="00520048">
        <w:rPr>
          <w:sz w:val="22"/>
          <w:u w:val="single"/>
        </w:rPr>
        <w:t xml:space="preserve">example, </w:t>
      </w:r>
      <w:r w:rsidRPr="00520048">
        <w:rPr>
          <w:b/>
          <w:iCs/>
          <w:sz w:val="22"/>
          <w:highlight w:val="cyan"/>
          <w:u w:val="single"/>
        </w:rPr>
        <w:t>forest removal</w:t>
      </w:r>
      <w:r w:rsidRPr="00520048">
        <w:rPr>
          <w:sz w:val="22"/>
          <w:u w:val="single"/>
        </w:rPr>
        <w:t xml:space="preserve"> is usually with </w:t>
      </w:r>
      <w:r w:rsidRPr="00520048">
        <w:rPr>
          <w:b/>
          <w:iCs/>
          <w:sz w:val="22"/>
          <w:u w:val="single"/>
        </w:rPr>
        <w:t>alterations</w:t>
      </w:r>
      <w:r w:rsidRPr="00520048">
        <w:rPr>
          <w:sz w:val="22"/>
          <w:u w:val="single"/>
        </w:rPr>
        <w:t xml:space="preserve"> in </w:t>
      </w:r>
      <w:r w:rsidRPr="00520048">
        <w:rPr>
          <w:b/>
          <w:iCs/>
          <w:sz w:val="22"/>
          <w:u w:val="single"/>
        </w:rPr>
        <w:t>surface runoff</w:t>
      </w:r>
      <w:r w:rsidRPr="00520048">
        <w:rPr>
          <w:sz w:val="22"/>
          <w:u w:val="single"/>
        </w:rPr>
        <w:t xml:space="preserve"> and also </w:t>
      </w:r>
      <w:r w:rsidRPr="00520048">
        <w:rPr>
          <w:sz w:val="22"/>
          <w:highlight w:val="cyan"/>
          <w:u w:val="single"/>
        </w:rPr>
        <w:t>raised</w:t>
      </w:r>
      <w:r w:rsidRPr="00520048">
        <w:rPr>
          <w:sz w:val="22"/>
          <w:u w:val="single"/>
        </w:rPr>
        <w:t xml:space="preserve"> </w:t>
      </w:r>
      <w:r w:rsidRPr="00520048">
        <w:rPr>
          <w:b/>
          <w:iCs/>
          <w:sz w:val="22"/>
          <w:highlight w:val="cyan"/>
          <w:u w:val="single"/>
        </w:rPr>
        <w:t>river sediment</w:t>
      </w:r>
      <w:r w:rsidRPr="00520048">
        <w:rPr>
          <w:sz w:val="22"/>
          <w:u w:val="single"/>
        </w:rPr>
        <w:t xml:space="preserve"> loads which may </w:t>
      </w:r>
      <w:r w:rsidRPr="00520048">
        <w:rPr>
          <w:sz w:val="22"/>
          <w:highlight w:val="cyan"/>
          <w:u w:val="single"/>
        </w:rPr>
        <w:t xml:space="preserve">lead to </w:t>
      </w:r>
      <w:r w:rsidRPr="00520048">
        <w:rPr>
          <w:b/>
          <w:iCs/>
          <w:sz w:val="22"/>
          <w:highlight w:val="cyan"/>
          <w:u w:val="single"/>
        </w:rPr>
        <w:t>habitat changes</w:t>
      </w:r>
      <w:r w:rsidRPr="00520048">
        <w:rPr>
          <w:sz w:val="22"/>
          <w:u w:val="single"/>
        </w:rPr>
        <w:t xml:space="preserve"> such as </w:t>
      </w:r>
      <w:r w:rsidRPr="00520048">
        <w:rPr>
          <w:b/>
          <w:iCs/>
          <w:sz w:val="22"/>
          <w:highlight w:val="cyan"/>
          <w:u w:val="single"/>
        </w:rPr>
        <w:t>erosion</w:t>
      </w:r>
      <w:r w:rsidRPr="00520048">
        <w:rPr>
          <w:sz w:val="22"/>
          <w:u w:val="single"/>
        </w:rPr>
        <w:t xml:space="preserve"> of </w:t>
      </w:r>
      <w:r w:rsidRPr="00520048">
        <w:rPr>
          <w:b/>
          <w:iCs/>
          <w:sz w:val="22"/>
          <w:u w:val="single"/>
        </w:rPr>
        <w:t>shoreline</w:t>
      </w:r>
      <w:r w:rsidRPr="00520048">
        <w:rPr>
          <w:sz w:val="22"/>
          <w:u w:val="single"/>
        </w:rPr>
        <w:t xml:space="preserve">, </w:t>
      </w:r>
      <w:r w:rsidRPr="00520048">
        <w:rPr>
          <w:b/>
          <w:iCs/>
          <w:sz w:val="22"/>
          <w:highlight w:val="cyan"/>
          <w:u w:val="single"/>
        </w:rPr>
        <w:t>strangling</w:t>
      </w:r>
      <w:r w:rsidRPr="00520048">
        <w:rPr>
          <w:sz w:val="22"/>
          <w:highlight w:val="cyan"/>
          <w:u w:val="single"/>
        </w:rPr>
        <w:t xml:space="preserve"> of </w:t>
      </w:r>
      <w:r w:rsidRPr="00520048">
        <w:rPr>
          <w:b/>
          <w:iCs/>
          <w:sz w:val="22"/>
          <w:highlight w:val="cyan"/>
          <w:u w:val="single"/>
        </w:rPr>
        <w:t>coastal habitats</w:t>
      </w:r>
      <w:r w:rsidRPr="00520048">
        <w:rPr>
          <w:sz w:val="22"/>
          <w:u w:val="single"/>
        </w:rPr>
        <w:t xml:space="preserve">, </w:t>
      </w:r>
      <w:r w:rsidRPr="00520048">
        <w:rPr>
          <w:b/>
          <w:iCs/>
          <w:sz w:val="22"/>
          <w:u w:val="single"/>
        </w:rPr>
        <w:t>blocking river bottoms</w:t>
      </w:r>
      <w:r w:rsidRPr="00520048">
        <w:rPr>
          <w:sz w:val="22"/>
          <w:u w:val="single"/>
        </w:rPr>
        <w:t xml:space="preserve"> or even </w:t>
      </w:r>
      <w:r w:rsidRPr="00520048">
        <w:rPr>
          <w:b/>
          <w:iCs/>
          <w:sz w:val="22"/>
          <w:u w:val="single"/>
        </w:rPr>
        <w:t>aggradations</w:t>
      </w:r>
      <w:r w:rsidRPr="00520048">
        <w:rPr>
          <w:sz w:val="22"/>
          <w:u w:val="single"/>
        </w:rPr>
        <w:t xml:space="preserve"> of </w:t>
      </w:r>
      <w:r w:rsidRPr="00520048">
        <w:rPr>
          <w:b/>
          <w:iCs/>
          <w:sz w:val="22"/>
          <w:u w:val="single"/>
        </w:rPr>
        <w:t>floodplain</w:t>
      </w:r>
      <w:r w:rsidRPr="00520048">
        <w:rPr>
          <w:sz w:val="16"/>
        </w:rPr>
        <w:t>.9</w:t>
      </w:r>
    </w:p>
    <w:p w14:paraId="16C5BB46" w14:textId="77777777" w:rsidR="00520048" w:rsidRPr="00520048" w:rsidRDefault="00520048" w:rsidP="00520048">
      <w:pPr>
        <w:rPr>
          <w:sz w:val="16"/>
          <w:szCs w:val="16"/>
        </w:rPr>
      </w:pPr>
      <w:r w:rsidRPr="00520048">
        <w:rPr>
          <w:sz w:val="22"/>
          <w:highlight w:val="cyan"/>
          <w:u w:val="single"/>
        </w:rPr>
        <w:t>Flow modifications</w:t>
      </w:r>
      <w:r w:rsidRPr="00520048">
        <w:rPr>
          <w:sz w:val="22"/>
          <w:u w:val="single"/>
        </w:rPr>
        <w:t xml:space="preserve"> </w:t>
      </w:r>
      <w:r w:rsidRPr="00520048">
        <w:rPr>
          <w:sz w:val="22"/>
          <w:highlight w:val="cyan"/>
          <w:u w:val="single"/>
        </w:rPr>
        <w:t xml:space="preserve">occur </w:t>
      </w:r>
      <w:r w:rsidRPr="00520048">
        <w:rPr>
          <w:b/>
          <w:iCs/>
          <w:sz w:val="22"/>
          <w:highlight w:val="cyan"/>
          <w:u w:val="single"/>
        </w:rPr>
        <w:t>ubiquitously</w:t>
      </w:r>
      <w:r w:rsidRPr="00520048">
        <w:rPr>
          <w:sz w:val="22"/>
          <w:u w:val="single"/>
        </w:rPr>
        <w:t xml:space="preserve"> in running water bodies</w:t>
      </w:r>
      <w:r w:rsidRPr="00520048">
        <w:rPr>
          <w:sz w:val="16"/>
        </w:rPr>
        <w:t xml:space="preserve">.60 </w:t>
      </w:r>
      <w:r w:rsidRPr="00520048">
        <w:rPr>
          <w:sz w:val="22"/>
          <w:u w:val="single"/>
        </w:rPr>
        <w:t xml:space="preserve">They differ in type and severity but resort to be </w:t>
      </w:r>
      <w:r w:rsidRPr="00520048">
        <w:rPr>
          <w:b/>
          <w:iCs/>
          <w:sz w:val="22"/>
          <w:highlight w:val="cyan"/>
          <w:u w:val="single"/>
        </w:rPr>
        <w:t>highly aggressive</w:t>
      </w:r>
      <w:r w:rsidRPr="00520048">
        <w:rPr>
          <w:sz w:val="16"/>
        </w:rPr>
        <w:t xml:space="preserve"> especially in regions with extremely variable flow zones. </w:t>
      </w:r>
      <w:r w:rsidRPr="00520048">
        <w:rPr>
          <w:sz w:val="22"/>
          <w:u w:val="single"/>
        </w:rPr>
        <w:t>This refers to humans in such areas have the highest need for water storage and food protection</w:t>
      </w:r>
      <w:r w:rsidRPr="00520048">
        <w:rPr>
          <w:sz w:val="16"/>
        </w:rPr>
        <w:t xml:space="preserve">. That found dams retain about 10 000km3 of water, equal to five times all world’s water volume,61 </w:t>
      </w:r>
      <w:r w:rsidRPr="00520048">
        <w:rPr>
          <w:sz w:val="22"/>
          <w:u w:val="single"/>
        </w:rPr>
        <w:t>explains the global extent of human change of river flow</w:t>
      </w:r>
      <w:r w:rsidRPr="00520048">
        <w:rPr>
          <w:sz w:val="16"/>
        </w:rPr>
        <w:t xml:space="preserve">. Recently </w:t>
      </w:r>
      <w:r w:rsidRPr="00520048">
        <w:rPr>
          <w:sz w:val="22"/>
          <w:u w:val="single"/>
        </w:rPr>
        <w:t xml:space="preserve">some of the world’s longest </w:t>
      </w:r>
      <w:r w:rsidRPr="00520048">
        <w:rPr>
          <w:sz w:val="22"/>
          <w:highlight w:val="cyan"/>
          <w:u w:val="single"/>
        </w:rPr>
        <w:t xml:space="preserve">rivers suffer from </w:t>
      </w:r>
      <w:r w:rsidRPr="00520048">
        <w:rPr>
          <w:b/>
          <w:iCs/>
          <w:sz w:val="22"/>
          <w:highlight w:val="cyan"/>
          <w:u w:val="single"/>
        </w:rPr>
        <w:t>dryness</w:t>
      </w:r>
      <w:r w:rsidRPr="00520048">
        <w:rPr>
          <w:sz w:val="22"/>
          <w:highlight w:val="cyan"/>
          <w:u w:val="single"/>
        </w:rPr>
        <w:t xml:space="preserve"> </w:t>
      </w:r>
      <w:r w:rsidRPr="00520048">
        <w:rPr>
          <w:sz w:val="22"/>
          <w:u w:val="single"/>
        </w:rPr>
        <w:t>as a result of the large scale water abstraction.</w:t>
      </w:r>
      <w:r w:rsidRPr="00520048">
        <w:rPr>
          <w:sz w:val="16"/>
        </w:rPr>
        <w:t xml:space="preserve">62 </w:t>
      </w:r>
      <w:r w:rsidRPr="00520048">
        <w:rPr>
          <w:sz w:val="22"/>
          <w:highlight w:val="cyan"/>
          <w:u w:val="single"/>
        </w:rPr>
        <w:t>Impacts</w:t>
      </w:r>
      <w:r w:rsidRPr="00520048">
        <w:rPr>
          <w:sz w:val="16"/>
        </w:rPr>
        <w:t xml:space="preserve"> also </w:t>
      </w:r>
      <w:r w:rsidRPr="00520048">
        <w:rPr>
          <w:sz w:val="22"/>
          <w:u w:val="single"/>
        </w:rPr>
        <w:t xml:space="preserve">of </w:t>
      </w:r>
      <w:r w:rsidRPr="00520048">
        <w:rPr>
          <w:b/>
          <w:iCs/>
          <w:sz w:val="22"/>
          <w:u w:val="single"/>
        </w:rPr>
        <w:t>flow modifications</w:t>
      </w:r>
      <w:r w:rsidRPr="00520048">
        <w:rPr>
          <w:sz w:val="22"/>
          <w:u w:val="single"/>
        </w:rPr>
        <w:t xml:space="preserve"> </w:t>
      </w:r>
      <w:r w:rsidRPr="00520048">
        <w:rPr>
          <w:sz w:val="22"/>
          <w:highlight w:val="cyan"/>
          <w:u w:val="single"/>
        </w:rPr>
        <w:t>on</w:t>
      </w:r>
      <w:r w:rsidRPr="00520048">
        <w:rPr>
          <w:sz w:val="22"/>
          <w:u w:val="single"/>
        </w:rPr>
        <w:t xml:space="preserve"> river biota such as </w:t>
      </w:r>
      <w:r w:rsidRPr="00520048">
        <w:rPr>
          <w:sz w:val="22"/>
          <w:highlight w:val="cyan"/>
          <w:u w:val="single"/>
        </w:rPr>
        <w:t>fish are</w:t>
      </w:r>
      <w:r w:rsidRPr="00520048">
        <w:rPr>
          <w:sz w:val="16"/>
        </w:rPr>
        <w:t xml:space="preserve"> likely </w:t>
      </w:r>
      <w:r w:rsidRPr="00520048">
        <w:rPr>
          <w:sz w:val="16"/>
          <w:szCs w:val="16"/>
        </w:rPr>
        <w:t>to be</w:t>
      </w:r>
      <w:r w:rsidRPr="00520048">
        <w:t xml:space="preserve"> </w:t>
      </w:r>
      <w:r w:rsidRPr="00520048">
        <w:rPr>
          <w:b/>
          <w:iCs/>
          <w:sz w:val="22"/>
          <w:highlight w:val="cyan"/>
          <w:u w:val="single"/>
        </w:rPr>
        <w:t>severe</w:t>
      </w:r>
      <w:r w:rsidRPr="00520048">
        <w:t xml:space="preserve"> </w:t>
      </w:r>
      <w:r w:rsidRPr="00520048">
        <w:rPr>
          <w:sz w:val="16"/>
          <w:szCs w:val="16"/>
        </w:rPr>
        <w:t>and need to be considered in future research.63,6</w:t>
      </w:r>
    </w:p>
    <w:p w14:paraId="3AAE3988" w14:textId="77777777" w:rsidR="00520048" w:rsidRPr="00520048" w:rsidRDefault="00520048" w:rsidP="00520048">
      <w:pPr>
        <w:keepNext/>
        <w:keepLines/>
        <w:pageBreakBefore/>
        <w:spacing w:before="200"/>
        <w:jc w:val="center"/>
        <w:outlineLvl w:val="2"/>
        <w:rPr>
          <w:rFonts w:eastAsiaTheme="majorEastAsia" w:cstheme="majorBidi"/>
          <w:b/>
          <w:sz w:val="32"/>
          <w:szCs w:val="24"/>
          <w:u w:val="single"/>
        </w:rPr>
      </w:pPr>
      <w:r w:rsidRPr="00520048">
        <w:rPr>
          <w:rFonts w:eastAsiaTheme="majorEastAsia" w:cstheme="majorBidi"/>
          <w:b/>
          <w:sz w:val="32"/>
          <w:szCs w:val="24"/>
          <w:u w:val="single"/>
        </w:rPr>
        <w:t>Modeling---SDGs D</w:t>
      </w:r>
    </w:p>
    <w:p w14:paraId="48E1ECB9" w14:textId="77777777" w:rsidR="00520048" w:rsidRPr="00520048" w:rsidRDefault="00520048" w:rsidP="00520048">
      <w:pPr>
        <w:keepNext/>
        <w:keepLines/>
        <w:spacing w:before="200"/>
        <w:outlineLvl w:val="3"/>
        <w:rPr>
          <w:rFonts w:eastAsiaTheme="majorEastAsia" w:cstheme="majorHAnsi"/>
          <w:bCs/>
          <w:iCs/>
          <w:sz w:val="22"/>
        </w:rPr>
      </w:pPr>
      <w:bookmarkStart w:id="2" w:name="_Hlk68971035"/>
      <w:r w:rsidRPr="00520048">
        <w:rPr>
          <w:rFonts w:eastAsiaTheme="majorEastAsia" w:cstheme="majorHAnsi"/>
          <w:b/>
          <w:iCs/>
          <w:sz w:val="22"/>
        </w:rPr>
        <w:t xml:space="preserve">SDGs solve nothing---trade-offs &amp; liberal actors are </w:t>
      </w:r>
      <w:r w:rsidRPr="00520048">
        <w:rPr>
          <w:rFonts w:eastAsiaTheme="majorEastAsia" w:cstheme="majorHAnsi"/>
          <w:b/>
          <w:i/>
          <w:iCs/>
          <w:sz w:val="22"/>
        </w:rPr>
        <w:t>failing</w:t>
      </w:r>
    </w:p>
    <w:p w14:paraId="1E4358A4" w14:textId="77777777" w:rsidR="00520048" w:rsidRPr="00520048" w:rsidRDefault="00520048" w:rsidP="00520048">
      <w:pPr>
        <w:rPr>
          <w:rFonts w:cstheme="majorHAnsi"/>
        </w:rPr>
      </w:pPr>
      <w:r w:rsidRPr="00520048">
        <w:rPr>
          <w:rFonts w:cstheme="majorHAnsi"/>
          <w:b/>
          <w:bCs/>
          <w:sz w:val="22"/>
        </w:rPr>
        <w:t>Deighton 19</w:t>
      </w:r>
      <w:r w:rsidRPr="00520048">
        <w:rPr>
          <w:rFonts w:cstheme="majorHAnsi"/>
        </w:rPr>
        <w:t xml:space="preserve">---Ben; managing editor. (“SDGs ‘failing to create transformational change’” SciDev.Net. September 24, 2019. </w:t>
      </w:r>
      <w:hyperlink r:id="rId12" w:history="1">
        <w:r w:rsidRPr="00520048">
          <w:rPr>
            <w:rFonts w:cstheme="majorHAnsi"/>
          </w:rPr>
          <w:t>https://www.scidev.net/global/news/sdgs-failing-to-create-transformational-change/</w:t>
        </w:r>
      </w:hyperlink>
      <w:r w:rsidRPr="00520048">
        <w:rPr>
          <w:rFonts w:cstheme="majorHAnsi"/>
        </w:rPr>
        <w:t>) //LFS—SR</w:t>
      </w:r>
    </w:p>
    <w:p w14:paraId="18AC407B" w14:textId="77777777" w:rsidR="00520048" w:rsidRPr="00520048" w:rsidRDefault="00520048" w:rsidP="00520048">
      <w:pPr>
        <w:rPr>
          <w:rFonts w:cstheme="majorHAnsi"/>
          <w:sz w:val="16"/>
        </w:rPr>
      </w:pPr>
      <w:r w:rsidRPr="00520048">
        <w:rPr>
          <w:rFonts w:cstheme="majorHAnsi"/>
          <w:sz w:val="16"/>
        </w:rPr>
        <w:t xml:space="preserve">The </w:t>
      </w:r>
      <w:r w:rsidRPr="00520048">
        <w:rPr>
          <w:rFonts w:cstheme="majorHAnsi"/>
          <w:sz w:val="22"/>
          <w:highlight w:val="cyan"/>
          <w:u w:val="single"/>
        </w:rPr>
        <w:t>S</w:t>
      </w:r>
      <w:r w:rsidRPr="00520048">
        <w:rPr>
          <w:rFonts w:cstheme="majorHAnsi"/>
          <w:sz w:val="22"/>
          <w:u w:val="single"/>
        </w:rPr>
        <w:t xml:space="preserve">ustainable </w:t>
      </w:r>
      <w:r w:rsidRPr="00520048">
        <w:rPr>
          <w:rFonts w:cstheme="majorHAnsi"/>
          <w:sz w:val="22"/>
          <w:highlight w:val="cyan"/>
          <w:u w:val="single"/>
        </w:rPr>
        <w:t>D</w:t>
      </w:r>
      <w:r w:rsidRPr="00520048">
        <w:rPr>
          <w:rFonts w:cstheme="majorHAnsi"/>
          <w:sz w:val="22"/>
          <w:u w:val="single"/>
        </w:rPr>
        <w:t xml:space="preserve">evelopment </w:t>
      </w:r>
      <w:r w:rsidRPr="00520048">
        <w:rPr>
          <w:rFonts w:cstheme="majorHAnsi"/>
          <w:sz w:val="22"/>
          <w:highlight w:val="cyan"/>
          <w:u w:val="single"/>
        </w:rPr>
        <w:t>G</w:t>
      </w:r>
      <w:r w:rsidRPr="00520048">
        <w:rPr>
          <w:rFonts w:cstheme="majorHAnsi"/>
          <w:sz w:val="22"/>
          <w:u w:val="single"/>
        </w:rPr>
        <w:t>oal</w:t>
      </w:r>
      <w:r w:rsidRPr="00520048">
        <w:rPr>
          <w:rFonts w:cstheme="majorHAnsi"/>
          <w:sz w:val="22"/>
          <w:highlight w:val="cyan"/>
          <w:u w:val="single"/>
        </w:rPr>
        <w:t>s</w:t>
      </w:r>
      <w:r w:rsidRPr="00520048">
        <w:rPr>
          <w:rFonts w:cstheme="majorHAnsi"/>
          <w:sz w:val="16"/>
        </w:rPr>
        <w:t xml:space="preserve"> (SDGs) are often </w:t>
      </w:r>
      <w:r w:rsidRPr="00520048">
        <w:rPr>
          <w:rFonts w:cstheme="majorHAnsi"/>
          <w:b/>
          <w:iCs/>
          <w:sz w:val="22"/>
          <w:highlight w:val="cyan"/>
          <w:u w:val="single"/>
        </w:rPr>
        <w:t xml:space="preserve">failing </w:t>
      </w:r>
      <w:r w:rsidRPr="00520048">
        <w:rPr>
          <w:rFonts w:cstheme="majorHAnsi"/>
          <w:sz w:val="22"/>
          <w:highlight w:val="cyan"/>
          <w:u w:val="single"/>
        </w:rPr>
        <w:t>to</w:t>
      </w:r>
      <w:r w:rsidRPr="00520048">
        <w:rPr>
          <w:rFonts w:cstheme="majorHAnsi"/>
          <w:sz w:val="22"/>
          <w:u w:val="single"/>
        </w:rPr>
        <w:t xml:space="preserve"> produce</w:t>
      </w:r>
      <w:r w:rsidRPr="00520048">
        <w:rPr>
          <w:rFonts w:cstheme="majorHAnsi"/>
          <w:sz w:val="16"/>
        </w:rPr>
        <w:t xml:space="preserve"> the profound </w:t>
      </w:r>
      <w:r w:rsidRPr="00520048">
        <w:rPr>
          <w:rFonts w:cstheme="majorHAnsi"/>
          <w:sz w:val="22"/>
          <w:u w:val="single"/>
        </w:rPr>
        <w:t xml:space="preserve">changes needed to </w:t>
      </w:r>
      <w:r w:rsidRPr="00520048">
        <w:rPr>
          <w:rFonts w:cstheme="majorHAnsi"/>
          <w:sz w:val="22"/>
          <w:highlight w:val="cyan"/>
          <w:u w:val="single"/>
        </w:rPr>
        <w:t>achieve</w:t>
      </w:r>
      <w:r w:rsidRPr="00520048">
        <w:rPr>
          <w:rFonts w:cstheme="majorHAnsi"/>
          <w:sz w:val="16"/>
        </w:rPr>
        <w:t xml:space="preserve"> their ambitious </w:t>
      </w:r>
      <w:r w:rsidRPr="00520048">
        <w:rPr>
          <w:rFonts w:cstheme="majorHAnsi"/>
          <w:sz w:val="22"/>
          <w:highlight w:val="cyan"/>
          <w:u w:val="single"/>
        </w:rPr>
        <w:t xml:space="preserve">objectives </w:t>
      </w:r>
      <w:r w:rsidRPr="00520048">
        <w:rPr>
          <w:rFonts w:cstheme="majorHAnsi"/>
          <w:b/>
          <w:iCs/>
          <w:sz w:val="22"/>
          <w:highlight w:val="cyan"/>
          <w:u w:val="single"/>
        </w:rPr>
        <w:t>due to a lack of coordination</w:t>
      </w:r>
      <w:r w:rsidRPr="00520048">
        <w:rPr>
          <w:rFonts w:cstheme="majorHAnsi"/>
          <w:sz w:val="16"/>
        </w:rPr>
        <w:t xml:space="preserve"> across the 17 separate goals, the American Association for the Advancement of Science (AAAS) annual meeting heard.</w:t>
      </w:r>
    </w:p>
    <w:p w14:paraId="23326B4D" w14:textId="77777777" w:rsidR="00520048" w:rsidRPr="00520048" w:rsidRDefault="00520048" w:rsidP="00520048">
      <w:pPr>
        <w:rPr>
          <w:rFonts w:cstheme="majorHAnsi"/>
          <w:sz w:val="16"/>
        </w:rPr>
      </w:pPr>
      <w:r w:rsidRPr="00520048">
        <w:rPr>
          <w:rFonts w:cstheme="majorHAnsi"/>
          <w:sz w:val="16"/>
        </w:rPr>
        <w:t xml:space="preserve">“The reality is that if </w:t>
      </w:r>
      <w:r w:rsidRPr="00520048">
        <w:rPr>
          <w:rFonts w:cstheme="majorHAnsi"/>
          <w:sz w:val="22"/>
          <w:highlight w:val="cyan"/>
          <w:u w:val="single"/>
        </w:rPr>
        <w:t>they are just seen as</w:t>
      </w:r>
      <w:r w:rsidRPr="00520048">
        <w:rPr>
          <w:rFonts w:cstheme="majorHAnsi"/>
          <w:b/>
          <w:iCs/>
          <w:sz w:val="22"/>
          <w:highlight w:val="cyan"/>
          <w:u w:val="single"/>
        </w:rPr>
        <w:t xml:space="preserve"> aspirational</w:t>
      </w:r>
      <w:r w:rsidRPr="00520048">
        <w:rPr>
          <w:rFonts w:cstheme="majorHAnsi"/>
          <w:b/>
          <w:iCs/>
          <w:sz w:val="22"/>
          <w:u w:val="single"/>
        </w:rPr>
        <w:t xml:space="preserve"> </w:t>
      </w:r>
      <w:r w:rsidRPr="00520048">
        <w:rPr>
          <w:rFonts w:cstheme="majorHAnsi"/>
          <w:sz w:val="22"/>
          <w:u w:val="single"/>
        </w:rPr>
        <w:t>goals what happens is</w:t>
      </w:r>
      <w:r w:rsidRPr="00520048">
        <w:rPr>
          <w:rFonts w:cstheme="majorHAnsi"/>
          <w:sz w:val="16"/>
        </w:rPr>
        <w:t xml:space="preserve">---what is actually happening now--- is that </w:t>
      </w:r>
      <w:r w:rsidRPr="00520048">
        <w:rPr>
          <w:rFonts w:cstheme="majorHAnsi"/>
          <w:sz w:val="22"/>
          <w:highlight w:val="cyan"/>
          <w:u w:val="single"/>
        </w:rPr>
        <w:t>governments</w:t>
      </w:r>
      <w:r w:rsidRPr="00520048">
        <w:rPr>
          <w:rFonts w:cstheme="majorHAnsi"/>
          <w:sz w:val="22"/>
          <w:u w:val="single"/>
        </w:rPr>
        <w:t xml:space="preserve"> are just </w:t>
      </w:r>
      <w:r w:rsidRPr="00520048">
        <w:rPr>
          <w:rFonts w:cstheme="majorHAnsi"/>
          <w:sz w:val="22"/>
          <w:highlight w:val="cyan"/>
          <w:u w:val="single"/>
        </w:rPr>
        <w:t>label</w:t>
      </w:r>
      <w:r w:rsidRPr="00520048">
        <w:rPr>
          <w:rFonts w:cstheme="majorHAnsi"/>
          <w:sz w:val="22"/>
          <w:u w:val="single"/>
        </w:rPr>
        <w:t xml:space="preserve">ling </w:t>
      </w:r>
      <w:r w:rsidRPr="00520048">
        <w:rPr>
          <w:rFonts w:cstheme="majorHAnsi"/>
          <w:sz w:val="22"/>
          <w:highlight w:val="cyan"/>
          <w:u w:val="single"/>
        </w:rPr>
        <w:t>what they</w:t>
      </w:r>
      <w:r w:rsidRPr="00520048">
        <w:rPr>
          <w:rFonts w:cstheme="majorHAnsi"/>
          <w:sz w:val="22"/>
          <w:u w:val="single"/>
        </w:rPr>
        <w:t xml:space="preserve"> are </w:t>
      </w:r>
      <w:r w:rsidRPr="00520048">
        <w:rPr>
          <w:rFonts w:cstheme="majorHAnsi"/>
          <w:sz w:val="22"/>
          <w:highlight w:val="cyan"/>
          <w:u w:val="single"/>
        </w:rPr>
        <w:t>do</w:t>
      </w:r>
      <w:r w:rsidRPr="00520048">
        <w:rPr>
          <w:rFonts w:cstheme="majorHAnsi"/>
          <w:sz w:val="22"/>
          <w:u w:val="single"/>
        </w:rPr>
        <w:t xml:space="preserve">ing </w:t>
      </w:r>
      <w:r w:rsidRPr="00520048">
        <w:rPr>
          <w:rFonts w:cstheme="majorHAnsi"/>
          <w:sz w:val="22"/>
          <w:highlight w:val="cyan"/>
          <w:u w:val="single"/>
        </w:rPr>
        <w:t>anyhow as being in the obligation</w:t>
      </w:r>
      <w:r w:rsidRPr="00520048">
        <w:rPr>
          <w:rFonts w:cstheme="majorHAnsi"/>
          <w:sz w:val="22"/>
          <w:u w:val="single"/>
        </w:rPr>
        <w:t xml:space="preserve"> of the SGDs</w:t>
      </w:r>
      <w:r w:rsidRPr="00520048">
        <w:rPr>
          <w:rFonts w:cstheme="majorHAnsi"/>
          <w:sz w:val="16"/>
        </w:rPr>
        <w:t>,” Peter Gluckman from the University of Auckland, New Zealand, told a panel discussion during the event, held in Washington, DC from 14-17 February.</w:t>
      </w:r>
    </w:p>
    <w:p w14:paraId="604B40C9" w14:textId="77777777" w:rsidR="00520048" w:rsidRPr="00520048" w:rsidRDefault="00520048" w:rsidP="00520048">
      <w:pPr>
        <w:rPr>
          <w:rFonts w:cstheme="majorHAnsi"/>
          <w:sz w:val="16"/>
        </w:rPr>
      </w:pPr>
      <w:r w:rsidRPr="00520048">
        <w:rPr>
          <w:rFonts w:cstheme="majorHAnsi"/>
          <w:sz w:val="16"/>
        </w:rPr>
        <w:t>The </w:t>
      </w:r>
      <w:hyperlink r:id="rId13" w:tgtFrame="_blank" w:history="1">
        <w:r w:rsidRPr="00520048">
          <w:rPr>
            <w:rFonts w:cstheme="majorHAnsi"/>
            <w:sz w:val="16"/>
          </w:rPr>
          <w:t>SDGs</w:t>
        </w:r>
      </w:hyperlink>
      <w:r w:rsidRPr="00520048">
        <w:rPr>
          <w:rFonts w:cstheme="majorHAnsi"/>
          <w:sz w:val="16"/>
        </w:rPr>
        <w:t> were adopted by the United Nations in September 2015, and call for </w:t>
      </w:r>
      <w:hyperlink r:id="rId14" w:tgtFrame="_blank" w:history="1">
        <w:r w:rsidRPr="00520048">
          <w:rPr>
            <w:rFonts w:cstheme="majorHAnsi"/>
            <w:sz w:val="16"/>
          </w:rPr>
          <w:t>governments</w:t>
        </w:r>
      </w:hyperlink>
      <w:r w:rsidRPr="00520048">
        <w:rPr>
          <w:rFonts w:cstheme="majorHAnsi"/>
          <w:sz w:val="16"/>
        </w:rPr>
        <w:t> to achieve goals such as ending poverty, eradicating hunger and ensuring everyone has access to clean, affordable </w:t>
      </w:r>
      <w:hyperlink r:id="rId15" w:tgtFrame="_blank" w:history="1">
        <w:r w:rsidRPr="00520048">
          <w:rPr>
            <w:rFonts w:cstheme="majorHAnsi"/>
            <w:sz w:val="16"/>
          </w:rPr>
          <w:t>energy</w:t>
        </w:r>
      </w:hyperlink>
      <w:r w:rsidRPr="00520048">
        <w:rPr>
          <w:rFonts w:cstheme="majorHAnsi"/>
          <w:sz w:val="16"/>
        </w:rPr>
        <w:t> by 2030.</w:t>
      </w:r>
    </w:p>
    <w:p w14:paraId="42015ABA" w14:textId="77777777" w:rsidR="00520048" w:rsidRPr="00520048" w:rsidRDefault="00520048" w:rsidP="00520048">
      <w:pPr>
        <w:rPr>
          <w:rFonts w:cstheme="majorHAnsi"/>
          <w:sz w:val="16"/>
        </w:rPr>
      </w:pPr>
      <w:r w:rsidRPr="00520048">
        <w:rPr>
          <w:rFonts w:cstheme="majorHAnsi"/>
          <w:sz w:val="16"/>
        </w:rPr>
        <w:t xml:space="preserve">However, </w:t>
      </w:r>
      <w:r w:rsidRPr="00520048">
        <w:rPr>
          <w:rFonts w:cstheme="majorHAnsi"/>
          <w:sz w:val="22"/>
          <w:u w:val="single"/>
        </w:rPr>
        <w:t xml:space="preserve">global </w:t>
      </w:r>
      <w:r w:rsidRPr="00520048">
        <w:rPr>
          <w:rFonts w:cstheme="majorHAnsi"/>
          <w:sz w:val="22"/>
          <w:highlight w:val="cyan"/>
          <w:u w:val="single"/>
        </w:rPr>
        <w:t xml:space="preserve">hunger has </w:t>
      </w:r>
      <w:r w:rsidRPr="00520048">
        <w:rPr>
          <w:rFonts w:cstheme="majorHAnsi"/>
          <w:b/>
          <w:iCs/>
          <w:sz w:val="22"/>
          <w:highlight w:val="cyan"/>
          <w:u w:val="single"/>
        </w:rPr>
        <w:t>risen for the third year in a row</w:t>
      </w:r>
      <w:r w:rsidRPr="00520048">
        <w:rPr>
          <w:rFonts w:cstheme="majorHAnsi"/>
          <w:sz w:val="16"/>
        </w:rPr>
        <w:t>, according to the latest UN’s </w:t>
      </w:r>
      <w:hyperlink r:id="rId16" w:history="1">
        <w:r w:rsidRPr="00520048">
          <w:rPr>
            <w:rFonts w:cstheme="majorHAnsi"/>
            <w:sz w:val="16"/>
          </w:rPr>
          <w:t>world food security report</w:t>
        </w:r>
      </w:hyperlink>
      <w:r w:rsidRPr="00520048">
        <w:rPr>
          <w:rFonts w:cstheme="majorHAnsi"/>
          <w:sz w:val="16"/>
        </w:rPr>
        <w:t xml:space="preserve">, while </w:t>
      </w:r>
      <w:r w:rsidRPr="00520048">
        <w:rPr>
          <w:rFonts w:cstheme="majorHAnsi"/>
          <w:sz w:val="22"/>
          <w:u w:val="single"/>
        </w:rPr>
        <w:t>fewer than five per cent of countries are on track to meet childhood obesity and tuberculosis targets</w:t>
      </w:r>
      <w:r w:rsidRPr="00520048">
        <w:rPr>
          <w:rFonts w:cstheme="majorHAnsi"/>
          <w:sz w:val="16"/>
        </w:rPr>
        <w:t>, according to </w:t>
      </w:r>
      <w:hyperlink r:id="rId17" w:history="1">
        <w:r w:rsidRPr="00520048">
          <w:rPr>
            <w:rFonts w:cstheme="majorHAnsi"/>
            <w:sz w:val="16"/>
          </w:rPr>
          <w:t>a study</w:t>
        </w:r>
      </w:hyperlink>
      <w:r w:rsidRPr="00520048">
        <w:rPr>
          <w:rFonts w:cstheme="majorHAnsi"/>
          <w:sz w:val="16"/>
        </w:rPr>
        <w:t> published in The Lancet in 2017.</w:t>
      </w:r>
    </w:p>
    <w:p w14:paraId="49026723" w14:textId="77777777" w:rsidR="00520048" w:rsidRPr="00520048" w:rsidRDefault="00520048" w:rsidP="00520048">
      <w:pPr>
        <w:rPr>
          <w:rFonts w:cstheme="majorHAnsi"/>
          <w:b/>
          <w:iCs/>
          <w:u w:val="single"/>
        </w:rPr>
      </w:pPr>
      <w:r w:rsidRPr="00520048">
        <w:rPr>
          <w:rFonts w:cstheme="majorHAnsi"/>
          <w:b/>
          <w:iCs/>
          <w:sz w:val="22"/>
          <w:highlight w:val="cyan"/>
          <w:u w:val="single"/>
        </w:rPr>
        <w:t>Global </w:t>
      </w:r>
      <w:hyperlink r:id="rId18" w:tgtFrame="_blank" w:history="1">
        <w:r w:rsidRPr="00520048">
          <w:rPr>
            <w:rFonts w:cstheme="majorHAnsi"/>
            <w:b/>
            <w:iCs/>
            <w:sz w:val="22"/>
            <w:highlight w:val="cyan"/>
            <w:u w:val="single"/>
          </w:rPr>
          <w:t>carbon emissions</w:t>
        </w:r>
      </w:hyperlink>
      <w:r w:rsidRPr="00520048">
        <w:rPr>
          <w:rFonts w:cstheme="majorHAnsi"/>
          <w:sz w:val="22"/>
          <w:u w:val="single"/>
        </w:rPr>
        <w:t xml:space="preserve"> were also set to </w:t>
      </w:r>
      <w:r w:rsidRPr="00520048">
        <w:rPr>
          <w:rFonts w:cstheme="majorHAnsi"/>
          <w:b/>
          <w:iCs/>
          <w:sz w:val="22"/>
          <w:u w:val="single"/>
        </w:rPr>
        <w:t>rise by two per cent</w:t>
      </w:r>
      <w:r w:rsidRPr="00520048">
        <w:rPr>
          <w:rFonts w:cstheme="majorHAnsi"/>
          <w:sz w:val="22"/>
          <w:u w:val="single"/>
        </w:rPr>
        <w:t xml:space="preserve"> in 2018 to </w:t>
      </w:r>
      <w:r w:rsidRPr="00520048">
        <w:rPr>
          <w:rFonts w:cstheme="majorHAnsi"/>
          <w:b/>
          <w:iCs/>
          <w:sz w:val="22"/>
          <w:highlight w:val="cyan"/>
          <w:u w:val="single"/>
        </w:rPr>
        <w:t>hit an all-time high</w:t>
      </w:r>
      <w:bookmarkStart w:id="3" w:name="_Hlk68966987"/>
      <w:r w:rsidRPr="00520048">
        <w:rPr>
          <w:rFonts w:cstheme="majorHAnsi"/>
          <w:sz w:val="16"/>
        </w:rPr>
        <w:t>, according to </w:t>
      </w:r>
      <w:hyperlink r:id="rId19" w:history="1">
        <w:r w:rsidRPr="00520048">
          <w:rPr>
            <w:rFonts w:cstheme="majorHAnsi"/>
            <w:sz w:val="16"/>
          </w:rPr>
          <w:t>a report</w:t>
        </w:r>
      </w:hyperlink>
      <w:r w:rsidRPr="00520048">
        <w:rPr>
          <w:rFonts w:cstheme="majorHAnsi"/>
          <w:sz w:val="16"/>
        </w:rPr>
        <w:t> by the UK’s University of East Anglia and the Global Carbon Project. The trend is driven by rises in the use of coal, oil and gas.</w:t>
      </w:r>
    </w:p>
    <w:p w14:paraId="7C3B942F" w14:textId="77777777" w:rsidR="00520048" w:rsidRPr="00520048" w:rsidRDefault="00520048" w:rsidP="00520048">
      <w:pPr>
        <w:rPr>
          <w:rFonts w:cstheme="majorHAnsi"/>
          <w:sz w:val="16"/>
        </w:rPr>
      </w:pPr>
      <w:r w:rsidRPr="00520048">
        <w:rPr>
          <w:rFonts w:cstheme="majorHAnsi"/>
          <w:sz w:val="16"/>
        </w:rPr>
        <w:t>“Don’t get me wrong, those [the SDGs] are critically important and we are fully committed---but let’s be honest about lots of words and lots of talk, but perhaps little action,” Daan du Toit, deputy director-general for international cooperation at the South African Department of Science and Technology, said during a panel discussion.</w:t>
      </w:r>
    </w:p>
    <w:p w14:paraId="14B0D38D" w14:textId="77777777" w:rsidR="00520048" w:rsidRPr="00520048" w:rsidRDefault="00520048" w:rsidP="00520048">
      <w:pPr>
        <w:rPr>
          <w:rFonts w:cstheme="majorHAnsi"/>
          <w:sz w:val="16"/>
        </w:rPr>
      </w:pPr>
      <w:r w:rsidRPr="00520048">
        <w:rPr>
          <w:rFonts w:cstheme="majorHAnsi"/>
          <w:sz w:val="16"/>
        </w:rPr>
        <w:t>Nakao Ishii, chief executive of the DC-based funding organisation Global Environment Facility, said that in her native Japan, people would wear SDG badges at policy meetings, but that did not always mean they understood the changes that are required to implement the objectives.</w:t>
      </w:r>
    </w:p>
    <w:p w14:paraId="5EB08117" w14:textId="77777777" w:rsidR="00520048" w:rsidRPr="00520048" w:rsidRDefault="00520048" w:rsidP="00520048">
      <w:pPr>
        <w:rPr>
          <w:rFonts w:cstheme="majorHAnsi"/>
          <w:sz w:val="16"/>
        </w:rPr>
      </w:pPr>
      <w:r w:rsidRPr="00520048">
        <w:rPr>
          <w:rFonts w:cstheme="majorHAnsi"/>
          <w:sz w:val="16"/>
        </w:rPr>
        <w:t>“It’s almost an order if you go to those meetings you have to wear the SDG badge, but the question is to what extent they really do understand the need of transformation, which is not the incremental approach anymore,” she said.</w:t>
      </w:r>
    </w:p>
    <w:p w14:paraId="34554A64" w14:textId="77777777" w:rsidR="00520048" w:rsidRPr="00520048" w:rsidRDefault="00520048" w:rsidP="00520048">
      <w:pPr>
        <w:rPr>
          <w:rFonts w:cstheme="majorHAnsi"/>
          <w:sz w:val="16"/>
        </w:rPr>
      </w:pPr>
      <w:r w:rsidRPr="00520048">
        <w:rPr>
          <w:rFonts w:cstheme="majorHAnsi"/>
          <w:sz w:val="16"/>
        </w:rPr>
        <w:t>Trade-offs</w:t>
      </w:r>
    </w:p>
    <w:p w14:paraId="47139B8B" w14:textId="77777777" w:rsidR="00520048" w:rsidRPr="00520048" w:rsidRDefault="00520048" w:rsidP="00520048">
      <w:pPr>
        <w:rPr>
          <w:rFonts w:cstheme="majorHAnsi"/>
          <w:sz w:val="22"/>
          <w:u w:val="single"/>
        </w:rPr>
      </w:pPr>
      <w:r w:rsidRPr="00520048">
        <w:rPr>
          <w:rFonts w:cstheme="majorHAnsi"/>
          <w:sz w:val="16"/>
        </w:rPr>
        <w:t xml:space="preserve">One of the problems, according to the panel, is that </w:t>
      </w:r>
      <w:r w:rsidRPr="00520048">
        <w:rPr>
          <w:rFonts w:cstheme="majorHAnsi"/>
          <w:b/>
          <w:iCs/>
          <w:sz w:val="22"/>
          <w:highlight w:val="cyan"/>
          <w:u w:val="single"/>
        </w:rPr>
        <w:t>there is</w:t>
      </w:r>
      <w:r w:rsidRPr="00520048">
        <w:rPr>
          <w:rFonts w:cstheme="majorHAnsi"/>
          <w:b/>
          <w:iCs/>
          <w:sz w:val="22"/>
          <w:u w:val="single"/>
        </w:rPr>
        <w:t xml:space="preserve"> often </w:t>
      </w:r>
      <w:r w:rsidRPr="00520048">
        <w:rPr>
          <w:rFonts w:cstheme="majorHAnsi"/>
          <w:b/>
          <w:iCs/>
          <w:sz w:val="22"/>
          <w:highlight w:val="cyan"/>
          <w:u w:val="single"/>
        </w:rPr>
        <w:t>a trade-off between</w:t>
      </w:r>
      <w:r w:rsidRPr="00520048">
        <w:rPr>
          <w:rFonts w:cstheme="majorHAnsi"/>
          <w:b/>
          <w:iCs/>
          <w:sz w:val="22"/>
          <w:u w:val="single"/>
        </w:rPr>
        <w:t xml:space="preserve"> </w:t>
      </w:r>
      <w:r w:rsidRPr="00520048">
        <w:rPr>
          <w:rFonts w:cstheme="majorHAnsi"/>
          <w:sz w:val="22"/>
          <w:u w:val="single"/>
        </w:rPr>
        <w:t xml:space="preserve">different </w:t>
      </w:r>
      <w:r w:rsidRPr="00520048">
        <w:rPr>
          <w:rFonts w:cstheme="majorHAnsi"/>
          <w:b/>
          <w:iCs/>
          <w:sz w:val="22"/>
          <w:highlight w:val="cyan"/>
          <w:u w:val="single"/>
        </w:rPr>
        <w:t>SDGs</w:t>
      </w:r>
      <w:r w:rsidRPr="00520048">
        <w:rPr>
          <w:rFonts w:cstheme="majorHAnsi"/>
          <w:sz w:val="22"/>
          <w:highlight w:val="cyan"/>
          <w:u w:val="single"/>
        </w:rPr>
        <w:t>,</w:t>
      </w:r>
      <w:r w:rsidRPr="00520048">
        <w:rPr>
          <w:rFonts w:cstheme="majorHAnsi"/>
          <w:sz w:val="16"/>
        </w:rPr>
        <w:t xml:space="preserve"> meaning that </w:t>
      </w:r>
      <w:r w:rsidRPr="00520048">
        <w:rPr>
          <w:rFonts w:cstheme="majorHAnsi"/>
          <w:sz w:val="22"/>
          <w:highlight w:val="cyan"/>
          <w:u w:val="single"/>
        </w:rPr>
        <w:t>one goal is achieved to the detriment of other goals.</w:t>
      </w:r>
    </w:p>
    <w:p w14:paraId="56430CB2" w14:textId="77777777" w:rsidR="00520048" w:rsidRPr="00520048" w:rsidRDefault="00520048" w:rsidP="00520048">
      <w:pPr>
        <w:rPr>
          <w:rFonts w:cstheme="majorHAnsi"/>
          <w:sz w:val="16"/>
        </w:rPr>
      </w:pPr>
      <w:r w:rsidRPr="00520048">
        <w:rPr>
          <w:rFonts w:cstheme="majorHAnsi"/>
          <w:sz w:val="22"/>
          <w:highlight w:val="cyan"/>
          <w:u w:val="single"/>
        </w:rPr>
        <w:t>One example is</w:t>
      </w:r>
      <w:r w:rsidRPr="00520048">
        <w:rPr>
          <w:rFonts w:cstheme="majorHAnsi"/>
          <w:sz w:val="22"/>
          <w:u w:val="single"/>
        </w:rPr>
        <w:t xml:space="preserve"> that of </w:t>
      </w:r>
      <w:r w:rsidRPr="00520048">
        <w:rPr>
          <w:rFonts w:cstheme="majorHAnsi"/>
          <w:sz w:val="22"/>
          <w:highlight w:val="cyan"/>
          <w:u w:val="single"/>
        </w:rPr>
        <w:t>the Aral Sea</w:t>
      </w:r>
      <w:r w:rsidRPr="00520048">
        <w:rPr>
          <w:rFonts w:cstheme="majorHAnsi"/>
          <w:sz w:val="16"/>
        </w:rPr>
        <w:t xml:space="preserve"> on the border between Kazakhstan and Uzbekistan, formerly the fourth largest inland lake in the world. </w:t>
      </w:r>
      <w:r w:rsidRPr="00520048">
        <w:rPr>
          <w:rFonts w:cstheme="majorHAnsi"/>
          <w:sz w:val="22"/>
          <w:u w:val="single"/>
        </w:rPr>
        <w:t xml:space="preserve">The </w:t>
      </w:r>
      <w:r w:rsidRPr="00520048">
        <w:rPr>
          <w:rFonts w:cstheme="majorHAnsi"/>
          <w:sz w:val="22"/>
          <w:highlight w:val="cyan"/>
          <w:u w:val="single"/>
        </w:rPr>
        <w:t>rivers that feed the lake have been diverted to irrigate</w:t>
      </w:r>
      <w:r w:rsidRPr="00520048">
        <w:rPr>
          <w:rFonts w:cstheme="majorHAnsi"/>
          <w:sz w:val="22"/>
          <w:u w:val="single"/>
        </w:rPr>
        <w:t xml:space="preserve"> desert farmland, causing it to shrink by over 90 per cent</w:t>
      </w:r>
      <w:r w:rsidRPr="00520048">
        <w:rPr>
          <w:rFonts w:cstheme="majorHAnsi"/>
          <w:sz w:val="16"/>
        </w:rPr>
        <w:t xml:space="preserve"> since the 1960s.</w:t>
      </w:r>
    </w:p>
    <w:p w14:paraId="654AE366" w14:textId="77777777" w:rsidR="00520048" w:rsidRPr="00520048" w:rsidRDefault="00520048" w:rsidP="00520048">
      <w:pPr>
        <w:rPr>
          <w:rFonts w:cstheme="majorHAnsi"/>
          <w:b/>
          <w:u w:val="single"/>
        </w:rPr>
      </w:pPr>
      <w:r w:rsidRPr="00520048">
        <w:rPr>
          <w:rFonts w:cstheme="majorHAnsi"/>
          <w:sz w:val="22"/>
          <w:u w:val="single"/>
        </w:rPr>
        <w:t xml:space="preserve">“The </w:t>
      </w:r>
      <w:r w:rsidRPr="00520048">
        <w:rPr>
          <w:rFonts w:cstheme="majorHAnsi"/>
          <w:sz w:val="22"/>
          <w:highlight w:val="cyan"/>
          <w:u w:val="single"/>
        </w:rPr>
        <w:t>irrigation</w:t>
      </w:r>
      <w:r w:rsidRPr="00520048">
        <w:rPr>
          <w:rFonts w:cstheme="majorHAnsi"/>
          <w:sz w:val="22"/>
          <w:u w:val="single"/>
        </w:rPr>
        <w:t xml:space="preserve"> of the farmland </w:t>
      </w:r>
      <w:r w:rsidRPr="00520048">
        <w:rPr>
          <w:rFonts w:cstheme="majorHAnsi"/>
          <w:sz w:val="22"/>
          <w:highlight w:val="cyan"/>
          <w:u w:val="single"/>
        </w:rPr>
        <w:t>helped</w:t>
      </w:r>
      <w:r w:rsidRPr="00520048">
        <w:rPr>
          <w:rFonts w:cstheme="majorHAnsi"/>
          <w:sz w:val="22"/>
          <w:u w:val="single"/>
        </w:rPr>
        <w:t xml:space="preserve"> to achieve one SDG</w:t>
      </w:r>
      <w:r w:rsidRPr="00520048">
        <w:rPr>
          <w:rFonts w:cstheme="majorHAnsi"/>
          <w:sz w:val="16"/>
        </w:rPr>
        <w:t xml:space="preserve"> goal, number two, </w:t>
      </w:r>
      <w:r w:rsidRPr="00520048">
        <w:rPr>
          <w:rFonts w:cstheme="majorHAnsi"/>
          <w:sz w:val="22"/>
          <w:u w:val="single"/>
        </w:rPr>
        <w:t xml:space="preserve">that aims to enhance </w:t>
      </w:r>
      <w:r w:rsidRPr="00520048">
        <w:rPr>
          <w:rFonts w:cstheme="majorHAnsi"/>
          <w:sz w:val="22"/>
          <w:highlight w:val="cyan"/>
          <w:u w:val="single"/>
        </w:rPr>
        <w:t>food security</w:t>
      </w:r>
      <w:r w:rsidRPr="00520048">
        <w:rPr>
          <w:rFonts w:cstheme="majorHAnsi"/>
          <w:sz w:val="16"/>
        </w:rPr>
        <w:t>,” said Hongbo Yang, from the US-based Smithsonian Conservation Biology Institute.</w:t>
      </w:r>
    </w:p>
    <w:p w14:paraId="0502BEFD" w14:textId="77777777" w:rsidR="00520048" w:rsidRPr="00520048" w:rsidRDefault="00520048" w:rsidP="00520048">
      <w:pPr>
        <w:rPr>
          <w:rFonts w:cstheme="majorHAnsi"/>
          <w:sz w:val="16"/>
        </w:rPr>
      </w:pPr>
      <w:r w:rsidRPr="00520048">
        <w:rPr>
          <w:rFonts w:cstheme="majorHAnsi"/>
          <w:sz w:val="16"/>
        </w:rPr>
        <w:t>“</w:t>
      </w:r>
      <w:r w:rsidRPr="00520048">
        <w:rPr>
          <w:rFonts w:cstheme="majorHAnsi"/>
          <w:sz w:val="22"/>
          <w:u w:val="single"/>
        </w:rPr>
        <w:t xml:space="preserve">But that progress is achieved </w:t>
      </w:r>
      <w:r w:rsidRPr="00520048">
        <w:rPr>
          <w:rFonts w:cstheme="majorHAnsi"/>
          <w:sz w:val="22"/>
          <w:highlight w:val="cyan"/>
          <w:u w:val="single"/>
        </w:rPr>
        <w:t xml:space="preserve">as </w:t>
      </w:r>
      <w:r w:rsidRPr="00520048">
        <w:rPr>
          <w:rFonts w:cstheme="majorHAnsi"/>
          <w:b/>
          <w:iCs/>
          <w:sz w:val="22"/>
          <w:highlight w:val="cyan"/>
          <w:u w:val="single"/>
        </w:rPr>
        <w:t>a sacrifice of</w:t>
      </w:r>
      <w:r w:rsidRPr="00520048">
        <w:rPr>
          <w:rFonts w:cstheme="majorHAnsi"/>
          <w:sz w:val="16"/>
        </w:rPr>
        <w:t xml:space="preserve"> another goal which is SDG number 14, which </w:t>
      </w:r>
      <w:r w:rsidRPr="00520048">
        <w:rPr>
          <w:rFonts w:cstheme="majorHAnsi"/>
          <w:b/>
          <w:iCs/>
          <w:sz w:val="22"/>
          <w:highlight w:val="cyan"/>
          <w:u w:val="single"/>
        </w:rPr>
        <w:t>aims to protect aquatic wildlife.”</w:t>
      </w:r>
      <w:bookmarkEnd w:id="2"/>
      <w:bookmarkEnd w:id="3"/>
    </w:p>
    <w:p w14:paraId="556597D9" w14:textId="77777777" w:rsidR="00520048" w:rsidRPr="00520048" w:rsidRDefault="00520048" w:rsidP="00520048"/>
    <w:p w14:paraId="357F328E" w14:textId="77777777" w:rsidR="00520048" w:rsidRPr="00520048" w:rsidRDefault="00520048" w:rsidP="00520048">
      <w:pPr>
        <w:keepNext/>
        <w:keepLines/>
        <w:pageBreakBefore/>
        <w:spacing w:before="200"/>
        <w:jc w:val="center"/>
        <w:outlineLvl w:val="2"/>
        <w:rPr>
          <w:rFonts w:eastAsiaTheme="majorEastAsia" w:cstheme="majorBidi"/>
          <w:b/>
          <w:sz w:val="32"/>
          <w:szCs w:val="24"/>
          <w:u w:val="single"/>
        </w:rPr>
      </w:pPr>
      <w:r w:rsidRPr="00520048">
        <w:rPr>
          <w:rFonts w:eastAsiaTheme="majorEastAsia" w:cstheme="majorBidi"/>
          <w:b/>
          <w:sz w:val="32"/>
          <w:szCs w:val="24"/>
          <w:u w:val="single"/>
        </w:rPr>
        <w:t>Modeling---Inflation AC</w:t>
      </w:r>
    </w:p>
    <w:p w14:paraId="6BC33971"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 xml:space="preserve">Inflation’s hitting them hard. </w:t>
      </w:r>
    </w:p>
    <w:p w14:paraId="3B7F854F" w14:textId="77777777" w:rsidR="00520048" w:rsidRPr="00520048" w:rsidRDefault="00520048" w:rsidP="00520048">
      <w:r w:rsidRPr="00520048">
        <w:t xml:space="preserve">Melissa </w:t>
      </w:r>
      <w:r w:rsidRPr="00520048">
        <w:rPr>
          <w:b/>
          <w:bCs/>
          <w:sz w:val="22"/>
        </w:rPr>
        <w:t>Eddy 7-1</w:t>
      </w:r>
      <w:r w:rsidRPr="00520048">
        <w:t>-2022. correspondent based in Berlin who covers German politics, social issues and culture for The New York Times. "Eurozone inflation rises to 8.6 percent, the highest ever, driven by energy prices.". New York Times. https://www.nytimes.com/2022/07/01/business/eurozone-inflation-june.html. Pen-DL</w:t>
      </w:r>
    </w:p>
    <w:p w14:paraId="2629F8D9" w14:textId="77777777" w:rsidR="00520048" w:rsidRPr="00520048" w:rsidRDefault="00520048" w:rsidP="00520048">
      <w:pPr>
        <w:rPr>
          <w:sz w:val="16"/>
        </w:rPr>
      </w:pPr>
      <w:r w:rsidRPr="00520048">
        <w:rPr>
          <w:sz w:val="16"/>
        </w:rPr>
        <w:t xml:space="preserve">The situation in each eurozone member varies. Although inflation in Germany and the Netherlands dipped slightly in June, Spain set a record, hitting double digits for the first time since 1985. </w:t>
      </w:r>
      <w:r w:rsidRPr="00520048">
        <w:rPr>
          <w:sz w:val="22"/>
          <w:u w:val="single"/>
        </w:rPr>
        <w:t>For the</w:t>
      </w:r>
      <w:r w:rsidRPr="00520048">
        <w:rPr>
          <w:sz w:val="16"/>
        </w:rPr>
        <w:t xml:space="preserve"> three </w:t>
      </w:r>
      <w:r w:rsidRPr="00520048">
        <w:rPr>
          <w:b/>
          <w:iCs/>
          <w:sz w:val="22"/>
          <w:u w:val="single"/>
        </w:rPr>
        <w:t>Baltic States</w:t>
      </w:r>
      <w:r w:rsidRPr="00520048">
        <w:rPr>
          <w:sz w:val="16"/>
        </w:rPr>
        <w:t xml:space="preserve"> in northeast Europe — Latvia, Lithuania and Estonia — </w:t>
      </w:r>
      <w:r w:rsidRPr="00520048">
        <w:rPr>
          <w:sz w:val="22"/>
          <w:u w:val="single"/>
        </w:rPr>
        <w:t>prices that high</w:t>
      </w:r>
      <w:r w:rsidRPr="00520048">
        <w:rPr>
          <w:sz w:val="16"/>
        </w:rPr>
        <w:t xml:space="preserve"> </w:t>
      </w:r>
      <w:r w:rsidRPr="00520048">
        <w:rPr>
          <w:sz w:val="22"/>
          <w:u w:val="single"/>
        </w:rPr>
        <w:t>have</w:t>
      </w:r>
      <w:r w:rsidRPr="00520048">
        <w:rPr>
          <w:sz w:val="16"/>
        </w:rPr>
        <w:t xml:space="preserve"> </w:t>
      </w:r>
      <w:r w:rsidRPr="00520048">
        <w:rPr>
          <w:b/>
          <w:iCs/>
          <w:sz w:val="22"/>
          <w:u w:val="single"/>
        </w:rPr>
        <w:t>been a reality</w:t>
      </w:r>
      <w:r w:rsidRPr="00520048">
        <w:rPr>
          <w:sz w:val="16"/>
        </w:rPr>
        <w:t xml:space="preserve"> for months.</w:t>
      </w:r>
    </w:p>
    <w:p w14:paraId="333C6BCF" w14:textId="77777777" w:rsidR="00520048" w:rsidRPr="00520048" w:rsidRDefault="00520048" w:rsidP="00520048">
      <w:pPr>
        <w:rPr>
          <w:sz w:val="16"/>
        </w:rPr>
      </w:pPr>
      <w:r w:rsidRPr="00520048">
        <w:rPr>
          <w:sz w:val="16"/>
        </w:rPr>
        <w:t xml:space="preserve">Despite their differences, </w:t>
      </w:r>
      <w:r w:rsidRPr="00520048">
        <w:rPr>
          <w:sz w:val="22"/>
          <w:u w:val="single"/>
        </w:rPr>
        <w:t>all of these countries are</w:t>
      </w:r>
      <w:r w:rsidRPr="00520048">
        <w:rPr>
          <w:sz w:val="16"/>
        </w:rPr>
        <w:t xml:space="preserve"> in some way </w:t>
      </w:r>
      <w:r w:rsidRPr="00520048">
        <w:rPr>
          <w:sz w:val="22"/>
          <w:u w:val="single"/>
        </w:rPr>
        <w:t>feeling the effects of the jump in the</w:t>
      </w:r>
      <w:r w:rsidRPr="00520048">
        <w:rPr>
          <w:sz w:val="16"/>
        </w:rPr>
        <w:t xml:space="preserve"> </w:t>
      </w:r>
      <w:r w:rsidRPr="00520048">
        <w:rPr>
          <w:b/>
          <w:iCs/>
          <w:sz w:val="22"/>
          <w:u w:val="single"/>
        </w:rPr>
        <w:t>price of energy</w:t>
      </w:r>
      <w:r w:rsidRPr="00520048">
        <w:rPr>
          <w:sz w:val="16"/>
        </w:rPr>
        <w:t xml:space="preserve">, </w:t>
      </w:r>
      <w:r w:rsidRPr="00520048">
        <w:rPr>
          <w:sz w:val="22"/>
          <w:u w:val="single"/>
        </w:rPr>
        <w:t>which rose</w:t>
      </w:r>
      <w:r w:rsidRPr="00520048">
        <w:rPr>
          <w:sz w:val="16"/>
        </w:rPr>
        <w:t xml:space="preserve"> to </w:t>
      </w:r>
      <w:r w:rsidRPr="00520048">
        <w:rPr>
          <w:sz w:val="22"/>
          <w:u w:val="single"/>
        </w:rPr>
        <w:t>41.9 percent</w:t>
      </w:r>
      <w:r w:rsidRPr="00520048">
        <w:rPr>
          <w:sz w:val="16"/>
        </w:rPr>
        <w:t xml:space="preserve"> over the year through June, three times the rate in the same period a year earlier, </w:t>
      </w:r>
      <w:r w:rsidRPr="00520048">
        <w:rPr>
          <w:sz w:val="22"/>
          <w:u w:val="single"/>
        </w:rPr>
        <w:t>and</w:t>
      </w:r>
      <w:r w:rsidRPr="00520048">
        <w:rPr>
          <w:sz w:val="16"/>
        </w:rPr>
        <w:t xml:space="preserve"> </w:t>
      </w:r>
      <w:r w:rsidRPr="00520048">
        <w:rPr>
          <w:b/>
          <w:iCs/>
          <w:sz w:val="22"/>
          <w:u w:val="single"/>
        </w:rPr>
        <w:t>prices for food</w:t>
      </w:r>
      <w:r w:rsidRPr="00520048">
        <w:rPr>
          <w:sz w:val="16"/>
        </w:rPr>
        <w:t>, which were up to 8.9 percent over the past year, also a significant acceleration.</w:t>
      </w:r>
    </w:p>
    <w:p w14:paraId="3000A8E9" w14:textId="77777777" w:rsidR="00520048" w:rsidRPr="00520048" w:rsidRDefault="00520048" w:rsidP="00520048">
      <w:pPr>
        <w:rPr>
          <w:sz w:val="16"/>
        </w:rPr>
      </w:pPr>
      <w:r w:rsidRPr="00520048">
        <w:rPr>
          <w:sz w:val="16"/>
        </w:rPr>
        <w:t>Economists are predicting that higher prices could lead workers to demand higher wages, which could solidify rapid inflation and put more pressure on interest rates to rise. But the aftereffects of the coronavirus pandemic, combined with the unpredictability of the war, have made forecasts difficult.</w:t>
      </w:r>
    </w:p>
    <w:p w14:paraId="245CBBC7" w14:textId="77777777" w:rsidR="00520048" w:rsidRPr="00520048" w:rsidRDefault="00520048" w:rsidP="00520048">
      <w:pPr>
        <w:rPr>
          <w:sz w:val="16"/>
        </w:rPr>
      </w:pPr>
      <w:r w:rsidRPr="00520048">
        <w:rPr>
          <w:sz w:val="16"/>
        </w:rPr>
        <w:t>Mateusz Urban, an economist at Oxford Economics, wrote in a report that June could be the peak of eurozone inflation, but that the pace of price rises “will slow only gradually throughout 2022.” But as Kerstin Bernoth and Marcel Fratzscher of the German Institute for Economic Research note, “</w:t>
      </w:r>
      <w:r w:rsidRPr="00520048">
        <w:rPr>
          <w:sz w:val="22"/>
          <w:u w:val="single"/>
        </w:rPr>
        <w:t>There is</w:t>
      </w:r>
      <w:r w:rsidRPr="00520048">
        <w:rPr>
          <w:sz w:val="16"/>
        </w:rPr>
        <w:t xml:space="preserve"> </w:t>
      </w:r>
      <w:r w:rsidRPr="00520048">
        <w:rPr>
          <w:b/>
          <w:iCs/>
          <w:sz w:val="22"/>
          <w:u w:val="single"/>
        </w:rPr>
        <w:t>enormous</w:t>
      </w:r>
      <w:r w:rsidRPr="00520048">
        <w:rPr>
          <w:sz w:val="16"/>
        </w:rPr>
        <w:t xml:space="preserve"> </w:t>
      </w:r>
      <w:r w:rsidRPr="00520048">
        <w:rPr>
          <w:sz w:val="22"/>
          <w:u w:val="single"/>
        </w:rPr>
        <w:t>uncertainty</w:t>
      </w:r>
      <w:r w:rsidRPr="00520048">
        <w:rPr>
          <w:sz w:val="16"/>
        </w:rPr>
        <w:t xml:space="preserve"> how the economic situation and the inflation in the eurozone will develop in the coming months.”</w:t>
      </w:r>
    </w:p>
    <w:p w14:paraId="149C7F90" w14:textId="77777777" w:rsidR="00520048" w:rsidRPr="00520048" w:rsidRDefault="00520048" w:rsidP="00520048">
      <w:pPr>
        <w:rPr>
          <w:sz w:val="16"/>
        </w:rPr>
      </w:pPr>
      <w:r w:rsidRPr="00520048">
        <w:rPr>
          <w:sz w:val="16"/>
        </w:rPr>
        <w:t>The Baltics</w:t>
      </w:r>
    </w:p>
    <w:p w14:paraId="52D6689D" w14:textId="77777777" w:rsidR="00520048" w:rsidRPr="00520048" w:rsidRDefault="00520048" w:rsidP="00520048">
      <w:pPr>
        <w:rPr>
          <w:sz w:val="16"/>
        </w:rPr>
      </w:pPr>
      <w:r w:rsidRPr="00520048">
        <w:rPr>
          <w:sz w:val="22"/>
          <w:u w:val="single"/>
        </w:rPr>
        <w:t>Estonia recorded an annual inflation rate of</w:t>
      </w:r>
      <w:r w:rsidRPr="00520048">
        <w:rPr>
          <w:sz w:val="16"/>
        </w:rPr>
        <w:t xml:space="preserve"> </w:t>
      </w:r>
      <w:r w:rsidRPr="00520048">
        <w:rPr>
          <w:b/>
          <w:iCs/>
          <w:sz w:val="22"/>
          <w:u w:val="single"/>
        </w:rPr>
        <w:t>22 percent</w:t>
      </w:r>
      <w:r w:rsidRPr="00520048">
        <w:rPr>
          <w:sz w:val="16"/>
        </w:rPr>
        <w:t xml:space="preserve">, </w:t>
      </w:r>
      <w:r w:rsidRPr="00520048">
        <w:rPr>
          <w:sz w:val="22"/>
          <w:u w:val="single"/>
        </w:rPr>
        <w:t>the</w:t>
      </w:r>
      <w:r w:rsidRPr="00520048">
        <w:rPr>
          <w:sz w:val="16"/>
        </w:rPr>
        <w:t xml:space="preserve"> </w:t>
      </w:r>
      <w:r w:rsidRPr="00520048">
        <w:rPr>
          <w:b/>
          <w:iCs/>
          <w:sz w:val="22"/>
          <w:u w:val="single"/>
        </w:rPr>
        <w:t>highest</w:t>
      </w:r>
      <w:r w:rsidRPr="00520048">
        <w:rPr>
          <w:sz w:val="16"/>
        </w:rPr>
        <w:t xml:space="preserve"> </w:t>
      </w:r>
      <w:r w:rsidRPr="00520048">
        <w:rPr>
          <w:sz w:val="22"/>
          <w:u w:val="single"/>
        </w:rPr>
        <w:t>in the eurozone, followed by its neighbors</w:t>
      </w:r>
      <w:r w:rsidRPr="00520048">
        <w:rPr>
          <w:sz w:val="16"/>
        </w:rPr>
        <w:t xml:space="preserve"> on the Baltic Sea, </w:t>
      </w:r>
      <w:r w:rsidRPr="00520048">
        <w:rPr>
          <w:sz w:val="22"/>
          <w:u w:val="single"/>
        </w:rPr>
        <w:t>Latvia</w:t>
      </w:r>
      <w:r w:rsidRPr="00520048">
        <w:rPr>
          <w:sz w:val="16"/>
        </w:rPr>
        <w:t xml:space="preserve"> (</w:t>
      </w:r>
      <w:r w:rsidRPr="00520048">
        <w:rPr>
          <w:b/>
          <w:iCs/>
          <w:sz w:val="22"/>
          <w:u w:val="single"/>
        </w:rPr>
        <w:t>19 percent</w:t>
      </w:r>
      <w:r w:rsidRPr="00520048">
        <w:rPr>
          <w:sz w:val="16"/>
        </w:rPr>
        <w:t xml:space="preserve">) </w:t>
      </w:r>
      <w:r w:rsidRPr="00520048">
        <w:rPr>
          <w:sz w:val="22"/>
          <w:u w:val="single"/>
        </w:rPr>
        <w:t>and Lithuania</w:t>
      </w:r>
      <w:r w:rsidRPr="00520048">
        <w:rPr>
          <w:sz w:val="16"/>
        </w:rPr>
        <w:t xml:space="preserve"> (</w:t>
      </w:r>
      <w:r w:rsidRPr="00520048">
        <w:rPr>
          <w:b/>
          <w:iCs/>
          <w:sz w:val="22"/>
          <w:u w:val="single"/>
        </w:rPr>
        <w:t>20.5 percent</w:t>
      </w:r>
      <w:r w:rsidRPr="00520048">
        <w:rPr>
          <w:sz w:val="16"/>
        </w:rPr>
        <w:t xml:space="preserve">). </w:t>
      </w:r>
      <w:r w:rsidRPr="00520048">
        <w:rPr>
          <w:sz w:val="22"/>
          <w:u w:val="single"/>
        </w:rPr>
        <w:t>The three countries lack any</w:t>
      </w:r>
      <w:r w:rsidRPr="00520048">
        <w:rPr>
          <w:sz w:val="16"/>
        </w:rPr>
        <w:t xml:space="preserve"> </w:t>
      </w:r>
      <w:r w:rsidRPr="00520048">
        <w:rPr>
          <w:b/>
          <w:iCs/>
          <w:sz w:val="22"/>
          <w:u w:val="single"/>
        </w:rPr>
        <w:t>domestic</w:t>
      </w:r>
      <w:r w:rsidRPr="00520048">
        <w:rPr>
          <w:sz w:val="16"/>
        </w:rPr>
        <w:t xml:space="preserve"> </w:t>
      </w:r>
      <w:r w:rsidRPr="00520048">
        <w:rPr>
          <w:sz w:val="22"/>
          <w:u w:val="single"/>
        </w:rPr>
        <w:t>energy sources, and their efforts to replace Russian energy have</w:t>
      </w:r>
      <w:r w:rsidRPr="00520048">
        <w:rPr>
          <w:sz w:val="16"/>
        </w:rPr>
        <w:t xml:space="preserve"> </w:t>
      </w:r>
      <w:r w:rsidRPr="00520048">
        <w:rPr>
          <w:b/>
          <w:iCs/>
          <w:sz w:val="22"/>
          <w:u w:val="single"/>
        </w:rPr>
        <w:t>left them exposed</w:t>
      </w:r>
      <w:r w:rsidRPr="00520048">
        <w:rPr>
          <w:sz w:val="16"/>
        </w:rPr>
        <w:t xml:space="preserve"> </w:t>
      </w:r>
      <w:r w:rsidRPr="00520048">
        <w:rPr>
          <w:sz w:val="22"/>
          <w:u w:val="single"/>
        </w:rPr>
        <w:t>to the</w:t>
      </w:r>
      <w:r w:rsidRPr="00520048">
        <w:rPr>
          <w:sz w:val="16"/>
        </w:rPr>
        <w:t xml:space="preserve"> </w:t>
      </w:r>
      <w:r w:rsidRPr="00520048">
        <w:rPr>
          <w:b/>
          <w:iCs/>
          <w:sz w:val="22"/>
          <w:u w:val="single"/>
        </w:rPr>
        <w:t>exorbitant prices</w:t>
      </w:r>
      <w:r w:rsidRPr="00520048">
        <w:rPr>
          <w:sz w:val="16"/>
        </w:rPr>
        <w:t xml:space="preserve"> on the spot markets.</w:t>
      </w:r>
    </w:p>
    <w:p w14:paraId="06783CCF" w14:textId="77777777" w:rsidR="00520048" w:rsidRPr="00520048" w:rsidRDefault="00520048" w:rsidP="00520048">
      <w:pPr>
        <w:rPr>
          <w:sz w:val="16"/>
          <w:szCs w:val="16"/>
        </w:rPr>
      </w:pPr>
    </w:p>
    <w:p w14:paraId="4DC188A5" w14:textId="77777777" w:rsidR="00520048" w:rsidRPr="00520048" w:rsidRDefault="00520048" w:rsidP="00520048">
      <w:pPr>
        <w:keepNext/>
        <w:keepLines/>
        <w:pageBreakBefore/>
        <w:spacing w:before="200"/>
        <w:jc w:val="center"/>
        <w:outlineLvl w:val="2"/>
        <w:rPr>
          <w:rFonts w:eastAsiaTheme="majorEastAsia" w:cstheme="majorBidi"/>
          <w:b/>
          <w:sz w:val="32"/>
          <w:szCs w:val="24"/>
          <w:u w:val="single"/>
        </w:rPr>
      </w:pPr>
      <w:r w:rsidRPr="00520048">
        <w:rPr>
          <w:rFonts w:eastAsiaTheme="majorEastAsia" w:cstheme="majorBidi"/>
          <w:b/>
          <w:sz w:val="32"/>
          <w:szCs w:val="24"/>
          <w:u w:val="single"/>
        </w:rPr>
        <w:t>Modeling---Industrial Ag D</w:t>
      </w:r>
    </w:p>
    <w:p w14:paraId="14A40BAB" w14:textId="77777777" w:rsidR="00520048" w:rsidRPr="00520048" w:rsidRDefault="00520048" w:rsidP="00520048">
      <w:pPr>
        <w:keepNext/>
        <w:keepLines/>
        <w:spacing w:before="200"/>
        <w:outlineLvl w:val="3"/>
        <w:rPr>
          <w:rFonts w:eastAsiaTheme="majorEastAsia" w:cs="Arial"/>
          <w:b/>
          <w:iCs/>
          <w:sz w:val="22"/>
        </w:rPr>
      </w:pPr>
      <w:r w:rsidRPr="00520048">
        <w:rPr>
          <w:rFonts w:eastAsiaTheme="majorEastAsia" w:cs="Arial"/>
          <w:b/>
          <w:iCs/>
          <w:sz w:val="22"/>
        </w:rPr>
        <w:t>High industrial yields are sustainable---precision ag and new innovation solve the drawbacks to industrial ag</w:t>
      </w:r>
    </w:p>
    <w:p w14:paraId="74605DE8" w14:textId="77777777" w:rsidR="00520048" w:rsidRPr="00520048" w:rsidRDefault="00520048" w:rsidP="00520048">
      <w:r w:rsidRPr="00520048">
        <w:rPr>
          <w:b/>
          <w:bCs/>
          <w:sz w:val="22"/>
        </w:rPr>
        <w:t>Lusk 16</w:t>
      </w:r>
      <w:r w:rsidRPr="00520048">
        <w:t xml:space="preserve"> – PhD, professor of agricultural economics at Oklahoma State University (Jayson, “Why Industrial Farms Are Good for the Environment,” </w:t>
      </w:r>
      <w:r w:rsidRPr="00520048">
        <w:rPr>
          <w:i/>
        </w:rPr>
        <w:t>NYT</w:t>
      </w:r>
      <w:r w:rsidRPr="00520048">
        <w:t>, Factiva)</w:t>
      </w:r>
    </w:p>
    <w:p w14:paraId="2FFF95BA" w14:textId="77777777" w:rsidR="00520048" w:rsidRPr="00520048" w:rsidRDefault="00520048" w:rsidP="00520048">
      <w:pPr>
        <w:rPr>
          <w:sz w:val="16"/>
        </w:rPr>
      </w:pPr>
      <w:r w:rsidRPr="00520048">
        <w:rPr>
          <w:sz w:val="22"/>
          <w:u w:val="single"/>
        </w:rPr>
        <w:t xml:space="preserve">There is much to like about small, local farms </w:t>
      </w:r>
      <w:r w:rsidRPr="00520048">
        <w:rPr>
          <w:sz w:val="16"/>
        </w:rPr>
        <w:t xml:space="preserve">and their influence on what we eat. </w:t>
      </w:r>
      <w:r w:rsidRPr="00520048">
        <w:rPr>
          <w:sz w:val="22"/>
          <w:u w:val="single"/>
        </w:rPr>
        <w:t>But if we are to sustainably deal with problems presented by population growth and climate change, we need to look to the</w:t>
      </w:r>
      <w:r w:rsidRPr="00520048">
        <w:rPr>
          <w:sz w:val="16"/>
        </w:rPr>
        <w:t xml:space="preserve"> </w:t>
      </w:r>
      <w:r w:rsidRPr="00520048">
        <w:rPr>
          <w:sz w:val="22"/>
          <w:u w:val="single"/>
        </w:rPr>
        <w:t>farmers who grow a majority of the country’s food and fiber</w:t>
      </w:r>
      <w:r w:rsidRPr="00520048">
        <w:rPr>
          <w:sz w:val="16"/>
        </w:rPr>
        <w:t xml:space="preserve">. </w:t>
      </w:r>
      <w:r w:rsidRPr="00520048">
        <w:rPr>
          <w:sz w:val="22"/>
          <w:highlight w:val="cyan"/>
          <w:u w:val="single"/>
        </w:rPr>
        <w:t>Large farmers</w:t>
      </w:r>
      <w:r w:rsidRPr="00520048">
        <w:rPr>
          <w:sz w:val="16"/>
        </w:rPr>
        <w:t>---who are responsible for 80 percent of the food sales in the United States, though they make up fewer than 8 percent of all farms, according to 2012 data from the Department of Agriculture---</w:t>
      </w:r>
      <w:r w:rsidRPr="00520048">
        <w:rPr>
          <w:sz w:val="22"/>
          <w:highlight w:val="cyan"/>
          <w:u w:val="single"/>
        </w:rPr>
        <w:t>are among the most</w:t>
      </w:r>
      <w:r w:rsidRPr="00520048">
        <w:rPr>
          <w:sz w:val="22"/>
          <w:u w:val="single"/>
        </w:rPr>
        <w:t xml:space="preserve"> progressive, </w:t>
      </w:r>
      <w:r w:rsidRPr="00520048">
        <w:rPr>
          <w:sz w:val="22"/>
          <w:highlight w:val="cyan"/>
          <w:u w:val="single"/>
        </w:rPr>
        <w:t>technologically savvy growers</w:t>
      </w:r>
      <w:r w:rsidRPr="00520048">
        <w:rPr>
          <w:sz w:val="22"/>
          <w:u w:val="single"/>
        </w:rPr>
        <w:t xml:space="preserve"> on the planet. Their </w:t>
      </w:r>
      <w:r w:rsidRPr="00520048">
        <w:rPr>
          <w:sz w:val="22"/>
          <w:highlight w:val="cyan"/>
          <w:u w:val="single"/>
        </w:rPr>
        <w:t>technology has helped make them far gentler on the environment than at</w:t>
      </w:r>
      <w:r w:rsidRPr="00520048">
        <w:rPr>
          <w:sz w:val="22"/>
          <w:u w:val="single"/>
        </w:rPr>
        <w:t xml:space="preserve"> </w:t>
      </w:r>
      <w:r w:rsidRPr="00520048">
        <w:rPr>
          <w:b/>
          <w:iCs/>
          <w:sz w:val="22"/>
          <w:highlight w:val="cyan"/>
          <w:u w:val="single"/>
        </w:rPr>
        <w:t>any time in history</w:t>
      </w:r>
      <w:r w:rsidRPr="00520048">
        <w:rPr>
          <w:sz w:val="16"/>
          <w:highlight w:val="cyan"/>
        </w:rPr>
        <w:t>.</w:t>
      </w:r>
      <w:r w:rsidRPr="00520048">
        <w:rPr>
          <w:sz w:val="16"/>
        </w:rPr>
        <w:t xml:space="preserve"> </w:t>
      </w:r>
      <w:r w:rsidRPr="00520048">
        <w:rPr>
          <w:b/>
          <w:iCs/>
          <w:sz w:val="22"/>
          <w:u w:val="single"/>
        </w:rPr>
        <w:t xml:space="preserve">And a </w:t>
      </w:r>
      <w:r w:rsidRPr="00520048">
        <w:rPr>
          <w:b/>
          <w:iCs/>
          <w:sz w:val="22"/>
          <w:highlight w:val="cyan"/>
          <w:u w:val="single"/>
        </w:rPr>
        <w:t>new wave of innovation makes them more sustainable still</w:t>
      </w:r>
      <w:r w:rsidRPr="00520048">
        <w:rPr>
          <w:sz w:val="16"/>
        </w:rPr>
        <w:t xml:space="preserve">. A vast majority of the farms are family-owned. Very few, about 3 percent, are run by nonfamily corporations. Large farm owners (about 159,000) number fewer than the residents of a medium-size city like Springfield, Mo. Their wares, from milk, lettuce and beef to soy, are unlikely to be highlighted on the menus of farm-to-table restaurants, but they fill the shelves at your local grocery store. </w:t>
      </w:r>
      <w:r w:rsidRPr="00520048">
        <w:rPr>
          <w:sz w:val="22"/>
          <w:u w:val="single"/>
        </w:rPr>
        <w:t>There are legitimate fears about soil erosion, manure lagoons, animal welfare and nitrogen runoff at large farms</w:t>
      </w:r>
      <w:r w:rsidRPr="00520048">
        <w:rPr>
          <w:sz w:val="16"/>
        </w:rPr>
        <w:t>---</w:t>
      </w:r>
      <w:r w:rsidRPr="00520048">
        <w:rPr>
          <w:sz w:val="22"/>
          <w:u w:val="single"/>
        </w:rPr>
        <w:t>but it’s not just environmental groups that worry. Farmers are also concerned</w:t>
      </w:r>
      <w:r w:rsidRPr="00520048">
        <w:rPr>
          <w:sz w:val="16"/>
        </w:rPr>
        <w:t xml:space="preserve"> about fertilizer use and soil runoff. Continue reading the main story </w:t>
      </w:r>
      <w:r w:rsidRPr="00520048">
        <w:rPr>
          <w:sz w:val="22"/>
          <w:u w:val="single"/>
        </w:rPr>
        <w:t xml:space="preserve">That’s one reason they’re turning to </w:t>
      </w:r>
      <w:r w:rsidRPr="00520048">
        <w:rPr>
          <w:b/>
          <w:iCs/>
          <w:sz w:val="22"/>
          <w:highlight w:val="cyan"/>
          <w:u w:val="single"/>
        </w:rPr>
        <w:t>high-tech solutions</w:t>
      </w:r>
      <w:r w:rsidRPr="00520048">
        <w:rPr>
          <w:sz w:val="22"/>
          <w:u w:val="single"/>
        </w:rPr>
        <w:t xml:space="preserve"> </w:t>
      </w:r>
      <w:r w:rsidRPr="00520048">
        <w:rPr>
          <w:sz w:val="22"/>
          <w:highlight w:val="cyan"/>
          <w:u w:val="single"/>
        </w:rPr>
        <w:t>like precision agriculture</w:t>
      </w:r>
      <w:r w:rsidRPr="00520048">
        <w:rPr>
          <w:sz w:val="22"/>
          <w:u w:val="single"/>
        </w:rPr>
        <w:t>. Using location-specific information about soil nutrients, moisture and productivity of the previous year, new tools</w:t>
      </w:r>
      <w:r w:rsidRPr="00520048">
        <w:rPr>
          <w:sz w:val="16"/>
        </w:rPr>
        <w:t xml:space="preserve">, known as “variable rate applicators,” </w:t>
      </w:r>
      <w:r w:rsidRPr="00520048">
        <w:rPr>
          <w:sz w:val="22"/>
          <w:u w:val="single"/>
        </w:rPr>
        <w:t>can put fertilizer only on those areas of the field that need it (which may reduce nitrogen runoff</w:t>
      </w:r>
      <w:r w:rsidRPr="00520048">
        <w:rPr>
          <w:sz w:val="16"/>
        </w:rPr>
        <w:t xml:space="preserve"> into waterways). </w:t>
      </w:r>
      <w:r w:rsidRPr="00520048">
        <w:rPr>
          <w:sz w:val="22"/>
          <w:u w:val="single"/>
        </w:rPr>
        <w:t>GPS signals</w:t>
      </w:r>
      <w:r w:rsidRPr="00520048">
        <w:rPr>
          <w:sz w:val="16"/>
        </w:rPr>
        <w:t xml:space="preserve"> drive many of today’s tractors, and new planters are allowing farmers to distribute seed varieties to diverse spots of a field to produce more food from each unit of land. They also </w:t>
      </w:r>
      <w:r w:rsidRPr="00520048">
        <w:rPr>
          <w:sz w:val="22"/>
          <w:u w:val="single"/>
        </w:rPr>
        <w:t xml:space="preserve">modulate the amount and type of seed on each part of a field---in some places, leaving none at all. </w:t>
      </w:r>
      <w:r w:rsidRPr="00520048">
        <w:rPr>
          <w:sz w:val="16"/>
        </w:rPr>
        <w:t xml:space="preserve">Many food shoppers have difficulty comprehending the scale and complexity facing modern farmers, especially those who compete in a global marketplace. For example, the median lettuce field is managed by a farmer who has 1,373 football fields of that plant to oversee. For tomatoes, the figure is 620 football fields; for wheat, 688 football fields; for corn, 453 football fields. How are farmers able to manage growing crops on this daunting scale? Decades ago, they dreamed about tools to make their jobs easier, more efficient and better for the land: soil sensors to measure water content, drones, satellite images, alternative management techniques like low- and no-till farming, efficient irrigation and mechanical harvesters. Today, that </w:t>
      </w:r>
      <w:r w:rsidRPr="00520048">
        <w:rPr>
          <w:sz w:val="22"/>
          <w:u w:val="single"/>
        </w:rPr>
        <w:t>technology is a regular part of operations at large farms</w:t>
      </w:r>
      <w:r w:rsidRPr="00520048">
        <w:rPr>
          <w:sz w:val="16"/>
        </w:rPr>
        <w:t xml:space="preserve">. 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 </w:t>
      </w:r>
      <w:r w:rsidRPr="00520048">
        <w:rPr>
          <w:sz w:val="22"/>
          <w:u w:val="single"/>
        </w:rPr>
        <w:t>Before “factory farming” became a pejorative</w:t>
      </w:r>
      <w:r w:rsidRPr="00520048">
        <w:rPr>
          <w:sz w:val="16"/>
        </w:rPr>
        <w:t xml:space="preserve">, </w:t>
      </w:r>
      <w:r w:rsidRPr="00520048">
        <w:rPr>
          <w:sz w:val="22"/>
          <w:u w:val="single"/>
        </w:rPr>
        <w:t>ag</w:t>
      </w:r>
      <w:r w:rsidRPr="00520048">
        <w:rPr>
          <w:sz w:val="16"/>
        </w:rPr>
        <w:t xml:space="preserve">ricultural </w:t>
      </w:r>
      <w:r w:rsidRPr="00520048">
        <w:rPr>
          <w:sz w:val="22"/>
          <w:u w:val="single"/>
        </w:rPr>
        <w:t>scholars</w:t>
      </w:r>
      <w:r w:rsidRPr="00520048">
        <w:rPr>
          <w:sz w:val="16"/>
        </w:rPr>
        <w:t xml:space="preserve"> of the mid-20th century </w:t>
      </w:r>
      <w:r w:rsidRPr="00520048">
        <w:rPr>
          <w:sz w:val="22"/>
          <w:u w:val="single"/>
        </w:rPr>
        <w:t>were calling for farmers to do just that---become more factorylike and businesslike. From that time, farm sizes have risen significantly. It is precisely this large size that is often criticized today in the belief that large farms put profit ahead of soil and animal health</w:t>
      </w:r>
      <w:r w:rsidRPr="00520048">
        <w:rPr>
          <w:sz w:val="16"/>
        </w:rPr>
        <w:t xml:space="preserve">. </w:t>
      </w:r>
      <w:r w:rsidRPr="00520048">
        <w:rPr>
          <w:sz w:val="22"/>
          <w:u w:val="single"/>
        </w:rPr>
        <w:t>But increased size has advantages, especially better opportunities to invest in new technologies and to benefit from economies of scale</w:t>
      </w:r>
      <w:r w:rsidRPr="00520048">
        <w:rPr>
          <w:sz w:val="16"/>
        </w:rPr>
        <w:t xml:space="preserve">. Buying a $400,000 combine that gives farmers detailed information on the variations in crop yield in different parts of the field would never pay on just five acres of land; at 5,000 acres, it is a different story. </w:t>
      </w:r>
      <w:r w:rsidRPr="00520048">
        <w:rPr>
          <w:sz w:val="22"/>
          <w:u w:val="single"/>
        </w:rPr>
        <w:t xml:space="preserve">These </w:t>
      </w:r>
      <w:r w:rsidRPr="00520048">
        <w:rPr>
          <w:sz w:val="22"/>
          <w:highlight w:val="cyan"/>
          <w:u w:val="single"/>
        </w:rPr>
        <w:t>technologies reduce the use of water and fertilizer and harm to the environment</w:t>
      </w:r>
      <w:r w:rsidRPr="00520048">
        <w:rPr>
          <w:sz w:val="22"/>
          <w:u w:val="single"/>
        </w:rPr>
        <w:t>. Modern seed varieties</w:t>
      </w:r>
      <w:r w:rsidRPr="00520048">
        <w:rPr>
          <w:sz w:val="16"/>
        </w:rPr>
        <w:t xml:space="preserve">, some of which were </w:t>
      </w:r>
      <w:r w:rsidRPr="00520048">
        <w:rPr>
          <w:sz w:val="22"/>
          <w:u w:val="single"/>
        </w:rPr>
        <w:t>brought about by biotech</w:t>
      </w:r>
      <w:r w:rsidRPr="00520048">
        <w:rPr>
          <w:sz w:val="16"/>
        </w:rPr>
        <w:t xml:space="preserve">nology, </w:t>
      </w:r>
      <w:r w:rsidRPr="00520048">
        <w:rPr>
          <w:sz w:val="22"/>
          <w:u w:val="single"/>
        </w:rPr>
        <w:t>have allowed farmers to convert to low- and no-till cropping systems, and can encourage the adoption of nitrogen-fixing cover crops</w:t>
      </w:r>
      <w:r w:rsidRPr="00520048">
        <w:rPr>
          <w:sz w:val="16"/>
        </w:rPr>
        <w:t xml:space="preserve"> such as clover or alfalfa to promote soil health. </w:t>
      </w:r>
      <w:r w:rsidRPr="00520048">
        <w:rPr>
          <w:sz w:val="22"/>
          <w:u w:val="single"/>
        </w:rPr>
        <w:t>Herbicide-resistant crops let farmers control weeds without plowing</w:t>
      </w:r>
      <w:r w:rsidRPr="00520048">
        <w:rPr>
          <w:sz w:val="16"/>
        </w:rPr>
        <w:t xml:space="preserve">, and the same technology allows growers to kill off cover crops if they interfere with the planting of cash crops. The herbicide-resistant crops have some downsides: They can lead to farmers’ using more herbicide (though the type of herbicide is important, and the new crops have often led to the use of safer, less toxic ones). But in most cases, it’s a trade-off worth making, because </w:t>
      </w:r>
      <w:r w:rsidRPr="00520048">
        <w:rPr>
          <w:sz w:val="22"/>
          <w:u w:val="single"/>
        </w:rPr>
        <w:t>they enable no-till farming methods, which help prevent soil erosion</w:t>
      </w:r>
      <w:r w:rsidRPr="00520048">
        <w:rPr>
          <w:sz w:val="16"/>
        </w:rPr>
        <w:t xml:space="preserve">. </w:t>
      </w:r>
      <w:r w:rsidRPr="00520048">
        <w:rPr>
          <w:sz w:val="22"/>
          <w:u w:val="single"/>
        </w:rPr>
        <w:t xml:space="preserve">These </w:t>
      </w:r>
      <w:r w:rsidRPr="00520048">
        <w:rPr>
          <w:sz w:val="22"/>
          <w:highlight w:val="cyan"/>
          <w:u w:val="single"/>
        </w:rPr>
        <w:t>practices are one reason soil erosion has declined more than 40 percent since the 1980s</w:t>
      </w:r>
      <w:r w:rsidRPr="00520048">
        <w:rPr>
          <w:sz w:val="22"/>
          <w:u w:val="single"/>
        </w:rPr>
        <w:t xml:space="preserve">. </w:t>
      </w:r>
      <w:r w:rsidRPr="00520048">
        <w:rPr>
          <w:sz w:val="22"/>
          <w:highlight w:val="cyan"/>
          <w:u w:val="single"/>
        </w:rPr>
        <w:t>Improvements in agricultural technologies and production practices have significantly lowered the use of energy and water</w:t>
      </w:r>
      <w:r w:rsidRPr="00520048">
        <w:rPr>
          <w:sz w:val="22"/>
          <w:u w:val="single"/>
        </w:rPr>
        <w:t>, and</w:t>
      </w:r>
      <w:r w:rsidRPr="00520048">
        <w:rPr>
          <w:sz w:val="16"/>
        </w:rPr>
        <w:t xml:space="preserve"> gr eenhouse-gas </w:t>
      </w:r>
      <w:r w:rsidRPr="00520048">
        <w:rPr>
          <w:sz w:val="22"/>
          <w:u w:val="single"/>
        </w:rPr>
        <w:t>emissions</w:t>
      </w:r>
      <w:r w:rsidRPr="00520048">
        <w:rPr>
          <w:sz w:val="16"/>
        </w:rPr>
        <w:t xml:space="preserve"> of food production per unit of output over time. </w:t>
      </w:r>
      <w:r w:rsidRPr="00520048">
        <w:rPr>
          <w:sz w:val="22"/>
          <w:u w:val="single"/>
        </w:rPr>
        <w:t>United States crop production now is twice what it was in 1970</w:t>
      </w:r>
      <w:r w:rsidRPr="00520048">
        <w:rPr>
          <w:sz w:val="16"/>
        </w:rPr>
        <w:t xml:space="preserve">. That would not be a good change if more land, water, pesticides and labor were being used. But that is not what happened: </w:t>
      </w:r>
      <w:r w:rsidRPr="00520048">
        <w:rPr>
          <w:sz w:val="22"/>
          <w:u w:val="single"/>
        </w:rPr>
        <w:t>Agriculture is using nearly half the labor and 16 percent less land than it did in 1970</w:t>
      </w:r>
      <w:r w:rsidRPr="00520048">
        <w:rPr>
          <w:sz w:val="16"/>
        </w:rPr>
        <w:t xml:space="preserve">. Instead, </w:t>
      </w:r>
      <w:r w:rsidRPr="00520048">
        <w:rPr>
          <w:sz w:val="22"/>
          <w:u w:val="single"/>
        </w:rPr>
        <w:t>farmers increased production through innovation</w:t>
      </w:r>
      <w:r w:rsidRPr="00520048">
        <w:rPr>
          <w:sz w:val="16"/>
        </w:rPr>
        <w:t xml:space="preserve">. Wheat breeders, for example, using traditional techniques assisted by the latest genetic tools and information, have created varieties that resist disease without numerous applications of insecticides and fungicides. </w:t>
      </w:r>
      <w:r w:rsidRPr="00520048">
        <w:rPr>
          <w:sz w:val="22"/>
          <w:u w:val="single"/>
        </w:rPr>
        <w:t>Nearly all corn and soybean farmers practice crop rotation, giving soil a chance to recover</w:t>
      </w:r>
      <w:r w:rsidRPr="00520048">
        <w:rPr>
          <w:sz w:val="16"/>
        </w:rPr>
        <w:t xml:space="preserve">. Research is moving beyond simple measures of nitrogen and phosphorus content to look at the microbes in the soil. </w:t>
      </w:r>
      <w:r w:rsidRPr="00520048">
        <w:rPr>
          <w:sz w:val="22"/>
          <w:highlight w:val="cyan"/>
          <w:u w:val="single"/>
        </w:rPr>
        <w:t>New industrywide initiatives</w:t>
      </w:r>
      <w:r w:rsidRPr="00520048">
        <w:rPr>
          <w:sz w:val="22"/>
          <w:u w:val="single"/>
        </w:rPr>
        <w:t xml:space="preserve"> </w:t>
      </w:r>
      <w:r w:rsidRPr="00520048">
        <w:rPr>
          <w:sz w:val="16"/>
        </w:rPr>
        <w:t>are focused on quantifying and measuring soil health. The goal is to provide measurements of factors affecting the long-term value of the soil and to identify which practices---organic, conventional or otherwise---</w:t>
      </w:r>
      <w:r w:rsidRPr="00520048">
        <w:rPr>
          <w:sz w:val="22"/>
          <w:highlight w:val="cyan"/>
          <w:u w:val="single"/>
        </w:rPr>
        <w:t>will ensure that farmers can responsibly produce</w:t>
      </w:r>
      <w:r w:rsidRPr="00520048">
        <w:rPr>
          <w:sz w:val="22"/>
          <w:u w:val="single"/>
        </w:rPr>
        <w:t xml:space="preserve"> </w:t>
      </w:r>
      <w:r w:rsidRPr="00520048">
        <w:rPr>
          <w:b/>
          <w:iCs/>
          <w:sz w:val="22"/>
          <w:highlight w:val="cyan"/>
          <w:u w:val="single"/>
        </w:rPr>
        <w:t>plenty of food for our grandchildren</w:t>
      </w:r>
      <w:r w:rsidRPr="00520048">
        <w:rPr>
          <w:sz w:val="16"/>
        </w:rPr>
        <w:t>.</w:t>
      </w:r>
    </w:p>
    <w:p w14:paraId="7B1FD191"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 xml:space="preserve">Megacities are sustainable – stresses aren’t coming soon. </w:t>
      </w:r>
    </w:p>
    <w:p w14:paraId="0EB78F15" w14:textId="77777777" w:rsidR="00520048" w:rsidRPr="00520048" w:rsidRDefault="00520048" w:rsidP="00520048">
      <w:pPr>
        <w:rPr>
          <w:rFonts w:cstheme="minorHAnsi"/>
        </w:rPr>
      </w:pPr>
      <w:r w:rsidRPr="00520048">
        <w:rPr>
          <w:rFonts w:cstheme="minorHAnsi"/>
        </w:rPr>
        <w:t xml:space="preserve">Dr. Toby </w:t>
      </w:r>
      <w:r w:rsidRPr="00520048">
        <w:rPr>
          <w:rFonts w:cstheme="minorHAnsi"/>
          <w:b/>
          <w:bCs/>
          <w:sz w:val="22"/>
        </w:rPr>
        <w:t>Ord 20</w:t>
      </w:r>
      <w:r w:rsidRPr="00520048">
        <w:rPr>
          <w:rFonts w:cstheme="minorHAnsi"/>
        </w:rPr>
        <w:t>, Senior Research Fellow in Philosophy at Oxford University, DPhil in Philosophy from the University of Oxford, The Precipice: Existential Risk and the Future of Humanity, Hachette Books, Kindle Edition, p. 113-115</w:t>
      </w:r>
    </w:p>
    <w:p w14:paraId="32F8BF38" w14:textId="77777777" w:rsidR="00520048" w:rsidRPr="00520048" w:rsidRDefault="00520048" w:rsidP="00520048">
      <w:pPr>
        <w:rPr>
          <w:rFonts w:cstheme="minorHAnsi"/>
          <w:sz w:val="16"/>
        </w:rPr>
      </w:pPr>
      <w:r w:rsidRPr="00520048">
        <w:rPr>
          <w:rFonts w:cstheme="minorHAnsi"/>
          <w:sz w:val="16"/>
        </w:rPr>
        <w:t xml:space="preserve">Climate change is not the only form of environmental damage we are inflicting upon the Earth. </w:t>
      </w:r>
      <w:r w:rsidRPr="00520048">
        <w:rPr>
          <w:rFonts w:cstheme="minorHAnsi"/>
          <w:sz w:val="22"/>
          <w:u w:val="single"/>
        </w:rPr>
        <w:t>Might we face</w:t>
      </w:r>
      <w:r w:rsidRPr="00520048">
        <w:rPr>
          <w:rFonts w:cstheme="minorHAnsi"/>
          <w:sz w:val="16"/>
        </w:rPr>
        <w:t xml:space="preserve"> other environmental </w:t>
      </w:r>
      <w:r w:rsidRPr="00520048">
        <w:rPr>
          <w:rFonts w:cstheme="minorHAnsi"/>
          <w:sz w:val="22"/>
          <w:u w:val="single"/>
        </w:rPr>
        <w:t xml:space="preserve">existential risks through </w:t>
      </w:r>
      <w:r w:rsidRPr="00520048">
        <w:rPr>
          <w:rFonts w:cstheme="minorHAnsi"/>
          <w:b/>
          <w:iCs/>
          <w:sz w:val="22"/>
          <w:highlight w:val="green"/>
          <w:u w:val="single"/>
        </w:rPr>
        <w:t>overpopulation</w:t>
      </w:r>
      <w:r w:rsidRPr="00520048">
        <w:rPr>
          <w:rFonts w:cstheme="minorHAnsi"/>
          <w:sz w:val="16"/>
        </w:rPr>
        <w:t xml:space="preserve">, running out of critical resources or biodiversity loss? </w:t>
      </w:r>
    </w:p>
    <w:p w14:paraId="0BCC8FBA" w14:textId="77777777" w:rsidR="00520048" w:rsidRPr="00520048" w:rsidRDefault="00520048" w:rsidP="00520048">
      <w:pPr>
        <w:rPr>
          <w:rFonts w:cstheme="minorHAnsi"/>
          <w:sz w:val="16"/>
        </w:rPr>
      </w:pPr>
      <w:r w:rsidRPr="00520048">
        <w:rPr>
          <w:rFonts w:cstheme="minorHAnsi"/>
          <w:sz w:val="16"/>
        </w:rPr>
        <w:t xml:space="preserve">When environmentalism rose to prominence in the 1960s and 1970s, one major concern was overpopulation. </w:t>
      </w:r>
      <w:r w:rsidRPr="00520048">
        <w:rPr>
          <w:rFonts w:cstheme="minorHAnsi"/>
          <w:sz w:val="22"/>
          <w:u w:val="single"/>
        </w:rPr>
        <w:t>It was widely feared that humanity’s rapidly growing population would</w:t>
      </w:r>
      <w:r w:rsidRPr="00520048">
        <w:rPr>
          <w:rFonts w:cstheme="minorHAnsi"/>
          <w:sz w:val="16"/>
        </w:rPr>
        <w:t xml:space="preserve"> far </w:t>
      </w:r>
      <w:r w:rsidRPr="00520048">
        <w:rPr>
          <w:rFonts w:cstheme="minorHAnsi"/>
          <w:sz w:val="22"/>
          <w:u w:val="single"/>
        </w:rPr>
        <w:t>outstrip the Earth’s capacity</w:t>
      </w:r>
      <w:r w:rsidRPr="00520048">
        <w:rPr>
          <w:rFonts w:cstheme="minorHAnsi"/>
          <w:sz w:val="16"/>
        </w:rPr>
        <w:t xml:space="preserve"> to feed people, </w:t>
      </w:r>
      <w:r w:rsidRPr="00520048">
        <w:rPr>
          <w:rFonts w:cstheme="minorHAnsi"/>
          <w:sz w:val="22"/>
          <w:u w:val="single"/>
        </w:rPr>
        <w:t xml:space="preserve">precipitating </w:t>
      </w:r>
      <w:r w:rsidRPr="00520048">
        <w:rPr>
          <w:rFonts w:cstheme="minorHAnsi"/>
          <w:b/>
          <w:iCs/>
          <w:sz w:val="22"/>
          <w:u w:val="single"/>
        </w:rPr>
        <w:t>a</w:t>
      </w:r>
      <w:r w:rsidRPr="00520048">
        <w:rPr>
          <w:rFonts w:cstheme="minorHAnsi"/>
          <w:sz w:val="16"/>
        </w:rPr>
        <w:t xml:space="preserve">n environmental and humanitarian </w:t>
      </w:r>
      <w:r w:rsidRPr="00520048">
        <w:rPr>
          <w:rFonts w:cstheme="minorHAnsi"/>
          <w:sz w:val="22"/>
          <w:u w:val="single"/>
        </w:rPr>
        <w:t>catastrophe</w:t>
      </w:r>
      <w:r w:rsidRPr="00520048">
        <w:rPr>
          <w:rFonts w:cstheme="minorHAnsi"/>
          <w:sz w:val="16"/>
        </w:rPr>
        <w:t xml:space="preserve">. The most prominent advocate of this view, Paul </w:t>
      </w:r>
      <w:r w:rsidRPr="00520048">
        <w:rPr>
          <w:rFonts w:cstheme="minorHAnsi"/>
          <w:b/>
          <w:iCs/>
          <w:sz w:val="22"/>
          <w:u w:val="single"/>
        </w:rPr>
        <w:t>Ehrlich</w:t>
      </w:r>
      <w:r w:rsidRPr="00520048">
        <w:rPr>
          <w:rFonts w:cstheme="minorHAnsi"/>
          <w:sz w:val="22"/>
          <w:u w:val="single"/>
        </w:rPr>
        <w:t>, painted an apocalyptic vision</w:t>
      </w:r>
      <w:r w:rsidRPr="00520048">
        <w:rPr>
          <w:rFonts w:cstheme="minorHAnsi"/>
          <w:sz w:val="16"/>
        </w:rPr>
        <w:t xml:space="preserve"> of the near future: “Most of the people who are going to die in the greatest cataclysm in the history of man have already been born.”93 This catastrophe would come soon and pose a direct existential risk. Ehrlich predicted: “Sometime in the next 15 years, the end will come—and by ‘the end’ I mean an utter breakdown of the capacity of the planet to support humanity.”94 </w:t>
      </w:r>
    </w:p>
    <w:p w14:paraId="41B297E1" w14:textId="77777777" w:rsidR="00520048" w:rsidRPr="00520048" w:rsidRDefault="00520048" w:rsidP="00520048">
      <w:pPr>
        <w:rPr>
          <w:rFonts w:cstheme="minorHAnsi"/>
          <w:sz w:val="16"/>
        </w:rPr>
      </w:pPr>
      <w:r w:rsidRPr="00520048">
        <w:rPr>
          <w:rFonts w:cstheme="minorHAnsi"/>
          <w:sz w:val="22"/>
          <w:u w:val="single"/>
        </w:rPr>
        <w:t xml:space="preserve">These confident </w:t>
      </w:r>
      <w:r w:rsidRPr="00520048">
        <w:rPr>
          <w:rFonts w:cstheme="minorHAnsi"/>
          <w:sz w:val="22"/>
          <w:highlight w:val="green"/>
          <w:u w:val="single"/>
        </w:rPr>
        <w:t>predictions</w:t>
      </w:r>
      <w:r w:rsidRPr="00520048">
        <w:rPr>
          <w:rFonts w:cstheme="minorHAnsi"/>
          <w:sz w:val="22"/>
          <w:u w:val="single"/>
        </w:rPr>
        <w:t xml:space="preserve"> of doom </w:t>
      </w:r>
      <w:r w:rsidRPr="00520048">
        <w:rPr>
          <w:rFonts w:cstheme="minorHAnsi"/>
          <w:sz w:val="22"/>
          <w:highlight w:val="green"/>
          <w:u w:val="single"/>
        </w:rPr>
        <w:t xml:space="preserve">were </w:t>
      </w:r>
      <w:r w:rsidRPr="00520048">
        <w:rPr>
          <w:rFonts w:cstheme="minorHAnsi"/>
          <w:b/>
          <w:iCs/>
          <w:sz w:val="22"/>
          <w:highlight w:val="green"/>
          <w:u w:val="single"/>
        </w:rPr>
        <w:t>thoroughly</w:t>
      </w:r>
      <w:r w:rsidRPr="00520048">
        <w:rPr>
          <w:rFonts w:cstheme="minorHAnsi"/>
          <w:b/>
          <w:iCs/>
          <w:sz w:val="22"/>
          <w:u w:val="single"/>
        </w:rPr>
        <w:t xml:space="preserve"> </w:t>
      </w:r>
      <w:r w:rsidRPr="00520048">
        <w:rPr>
          <w:rFonts w:cstheme="minorHAnsi"/>
          <w:b/>
          <w:iCs/>
          <w:sz w:val="22"/>
          <w:highlight w:val="green"/>
          <w:u w:val="single"/>
        </w:rPr>
        <w:t>mistaken</w:t>
      </w:r>
      <w:r w:rsidRPr="00520048">
        <w:rPr>
          <w:rFonts w:cstheme="minorHAnsi"/>
          <w:sz w:val="22"/>
          <w:u w:val="single"/>
        </w:rPr>
        <w:t xml:space="preserve">. Instead of rising to unprecedented heights, the </w:t>
      </w:r>
      <w:r w:rsidRPr="00520048">
        <w:rPr>
          <w:rFonts w:cstheme="minorHAnsi"/>
          <w:sz w:val="22"/>
          <w:highlight w:val="green"/>
          <w:u w:val="single"/>
        </w:rPr>
        <w:t>prevalence</w:t>
      </w:r>
      <w:r w:rsidRPr="00520048">
        <w:rPr>
          <w:rFonts w:cstheme="minorHAnsi"/>
          <w:sz w:val="22"/>
          <w:u w:val="single"/>
        </w:rPr>
        <w:t xml:space="preserve"> </w:t>
      </w:r>
      <w:r w:rsidRPr="00520048">
        <w:rPr>
          <w:rFonts w:cstheme="minorHAnsi"/>
          <w:sz w:val="22"/>
          <w:highlight w:val="green"/>
          <w:u w:val="single"/>
        </w:rPr>
        <w:t>of</w:t>
      </w:r>
      <w:r w:rsidRPr="00520048">
        <w:rPr>
          <w:rFonts w:cstheme="minorHAnsi"/>
          <w:sz w:val="22"/>
          <w:u w:val="single"/>
        </w:rPr>
        <w:t xml:space="preserve"> </w:t>
      </w:r>
      <w:r w:rsidRPr="00520048">
        <w:rPr>
          <w:rFonts w:cstheme="minorHAnsi"/>
          <w:sz w:val="22"/>
          <w:highlight w:val="green"/>
          <w:u w:val="single"/>
        </w:rPr>
        <w:t xml:space="preserve">famine </w:t>
      </w:r>
      <w:r w:rsidRPr="00520048">
        <w:rPr>
          <w:rFonts w:cstheme="minorHAnsi"/>
          <w:b/>
          <w:iCs/>
          <w:sz w:val="22"/>
          <w:highlight w:val="green"/>
          <w:u w:val="single"/>
        </w:rPr>
        <w:t>dramatically declined</w:t>
      </w:r>
      <w:r w:rsidRPr="00520048">
        <w:rPr>
          <w:rFonts w:cstheme="minorHAnsi"/>
          <w:sz w:val="22"/>
          <w:u w:val="single"/>
        </w:rPr>
        <w:t xml:space="preserve">. </w:t>
      </w:r>
      <w:r w:rsidRPr="00520048">
        <w:rPr>
          <w:rFonts w:cstheme="minorHAnsi"/>
          <w:b/>
          <w:iCs/>
          <w:sz w:val="22"/>
          <w:highlight w:val="green"/>
          <w:u w:val="single"/>
        </w:rPr>
        <w:t>Less than</w:t>
      </w:r>
      <w:r w:rsidRPr="00520048">
        <w:rPr>
          <w:rFonts w:cstheme="minorHAnsi"/>
          <w:b/>
          <w:iCs/>
          <w:sz w:val="22"/>
          <w:u w:val="single"/>
        </w:rPr>
        <w:t xml:space="preserve"> </w:t>
      </w:r>
      <w:r w:rsidRPr="00520048">
        <w:rPr>
          <w:rFonts w:cstheme="minorHAnsi"/>
          <w:b/>
          <w:iCs/>
          <w:sz w:val="22"/>
          <w:highlight w:val="green"/>
          <w:u w:val="single"/>
        </w:rPr>
        <w:t>a quarter</w:t>
      </w:r>
      <w:r w:rsidRPr="00520048">
        <w:rPr>
          <w:rFonts w:cstheme="minorHAnsi"/>
          <w:sz w:val="22"/>
          <w:u w:val="single"/>
        </w:rPr>
        <w:t xml:space="preserve"> as many people </w:t>
      </w:r>
      <w:r w:rsidRPr="00520048">
        <w:rPr>
          <w:rFonts w:cstheme="minorHAnsi"/>
          <w:sz w:val="22"/>
          <w:highlight w:val="green"/>
          <w:u w:val="single"/>
        </w:rPr>
        <w:t>died</w:t>
      </w:r>
      <w:r w:rsidRPr="00520048">
        <w:rPr>
          <w:rFonts w:cstheme="minorHAnsi"/>
          <w:sz w:val="22"/>
          <w:u w:val="single"/>
        </w:rPr>
        <w:t xml:space="preserve"> of famine </w:t>
      </w:r>
      <w:r w:rsidRPr="00520048">
        <w:rPr>
          <w:rFonts w:cstheme="minorHAnsi"/>
          <w:sz w:val="22"/>
          <w:highlight w:val="green"/>
          <w:u w:val="single"/>
        </w:rPr>
        <w:t>in the</w:t>
      </w:r>
      <w:r w:rsidRPr="00520048">
        <w:rPr>
          <w:rFonts w:cstheme="minorHAnsi"/>
          <w:sz w:val="16"/>
        </w:rPr>
        <w:t xml:space="preserve"> 19</w:t>
      </w:r>
      <w:r w:rsidRPr="00520048">
        <w:rPr>
          <w:rFonts w:cstheme="minorHAnsi"/>
          <w:b/>
          <w:iCs/>
          <w:sz w:val="22"/>
          <w:highlight w:val="green"/>
          <w:u w:val="single"/>
        </w:rPr>
        <w:t>70s</w:t>
      </w:r>
      <w:r w:rsidRPr="00520048">
        <w:rPr>
          <w:rFonts w:cstheme="minorHAnsi"/>
          <w:sz w:val="22"/>
          <w:u w:val="single"/>
        </w:rPr>
        <w:t xml:space="preserve"> </w:t>
      </w:r>
      <w:r w:rsidRPr="00520048">
        <w:rPr>
          <w:rFonts w:cstheme="minorHAnsi"/>
          <w:sz w:val="22"/>
          <w:highlight w:val="green"/>
          <w:u w:val="single"/>
        </w:rPr>
        <w:t>as</w:t>
      </w:r>
      <w:r w:rsidRPr="00520048">
        <w:rPr>
          <w:rFonts w:cstheme="minorHAnsi"/>
          <w:sz w:val="22"/>
          <w:u w:val="single"/>
        </w:rPr>
        <w:t xml:space="preserve"> </w:t>
      </w:r>
      <w:r w:rsidRPr="00520048">
        <w:rPr>
          <w:rFonts w:cstheme="minorHAnsi"/>
          <w:sz w:val="22"/>
          <w:highlight w:val="green"/>
          <w:u w:val="single"/>
        </w:rPr>
        <w:t>in</w:t>
      </w:r>
      <w:r w:rsidRPr="00520048">
        <w:rPr>
          <w:rFonts w:cstheme="minorHAnsi"/>
          <w:sz w:val="22"/>
          <w:u w:val="single"/>
        </w:rPr>
        <w:t xml:space="preserve"> </w:t>
      </w:r>
      <w:r w:rsidRPr="00520048">
        <w:rPr>
          <w:rFonts w:cstheme="minorHAnsi"/>
          <w:sz w:val="22"/>
          <w:highlight w:val="green"/>
          <w:u w:val="single"/>
        </w:rPr>
        <w:t>the</w:t>
      </w:r>
      <w:r w:rsidRPr="00520048">
        <w:rPr>
          <w:rFonts w:cstheme="minorHAnsi"/>
          <w:sz w:val="22"/>
          <w:u w:val="single"/>
        </w:rPr>
        <w:t xml:space="preserve"> </w:t>
      </w:r>
      <w:r w:rsidRPr="00520048">
        <w:rPr>
          <w:rFonts w:cstheme="minorHAnsi"/>
          <w:sz w:val="16"/>
        </w:rPr>
        <w:t>19</w:t>
      </w:r>
      <w:r w:rsidRPr="00520048">
        <w:rPr>
          <w:rFonts w:cstheme="minorHAnsi"/>
          <w:b/>
          <w:iCs/>
          <w:sz w:val="22"/>
          <w:highlight w:val="green"/>
          <w:u w:val="single"/>
        </w:rPr>
        <w:t>60s</w:t>
      </w:r>
      <w:r w:rsidRPr="00520048">
        <w:rPr>
          <w:rFonts w:cstheme="minorHAnsi"/>
          <w:sz w:val="22"/>
          <w:u w:val="single"/>
        </w:rPr>
        <w:t xml:space="preserve">, and the rate has </w:t>
      </w:r>
      <w:r w:rsidRPr="00520048">
        <w:rPr>
          <w:rFonts w:cstheme="minorHAnsi"/>
          <w:b/>
          <w:iCs/>
          <w:sz w:val="22"/>
          <w:u w:val="single"/>
        </w:rPr>
        <w:t>since halved again</w:t>
      </w:r>
      <w:r w:rsidRPr="00520048">
        <w:rPr>
          <w:rFonts w:cstheme="minorHAnsi"/>
          <w:sz w:val="16"/>
        </w:rPr>
        <w:t xml:space="preserve">.95 </w:t>
      </w:r>
      <w:r w:rsidRPr="00520048">
        <w:rPr>
          <w:rFonts w:cstheme="minorHAnsi"/>
          <w:sz w:val="22"/>
          <w:u w:val="single"/>
        </w:rPr>
        <w:t xml:space="preserve">Instead of dwindling to a point of crisis, </w:t>
      </w:r>
      <w:r w:rsidRPr="00520048">
        <w:rPr>
          <w:rFonts w:cstheme="minorHAnsi"/>
          <w:sz w:val="22"/>
          <w:highlight w:val="green"/>
          <w:u w:val="single"/>
        </w:rPr>
        <w:t>the amount of food</w:t>
      </w:r>
      <w:r w:rsidRPr="00520048">
        <w:rPr>
          <w:rFonts w:cstheme="minorHAnsi"/>
          <w:sz w:val="22"/>
          <w:u w:val="single"/>
        </w:rPr>
        <w:t xml:space="preserve"> per person </w:t>
      </w:r>
      <w:r w:rsidRPr="00520048">
        <w:rPr>
          <w:rFonts w:cstheme="minorHAnsi"/>
          <w:sz w:val="22"/>
          <w:highlight w:val="green"/>
          <w:u w:val="single"/>
        </w:rPr>
        <w:t xml:space="preserve">has </w:t>
      </w:r>
      <w:r w:rsidRPr="00520048">
        <w:rPr>
          <w:rFonts w:cstheme="minorHAnsi"/>
          <w:b/>
          <w:iCs/>
          <w:sz w:val="22"/>
          <w:highlight w:val="green"/>
          <w:u w:val="single"/>
        </w:rPr>
        <w:t>steadily risen</w:t>
      </w:r>
      <w:r w:rsidRPr="00520048">
        <w:rPr>
          <w:rFonts w:cstheme="minorHAnsi"/>
          <w:sz w:val="16"/>
        </w:rPr>
        <w:t xml:space="preserve"> over the last fifty years. We now have 24 percent more food per person than when Ehrlich’s book, The Population Bomb, was published in 1968. </w:t>
      </w:r>
    </w:p>
    <w:p w14:paraId="7B796D40" w14:textId="77777777" w:rsidR="00520048" w:rsidRPr="00520048" w:rsidRDefault="00520048" w:rsidP="00520048">
      <w:pPr>
        <w:rPr>
          <w:rFonts w:cstheme="minorHAnsi"/>
          <w:sz w:val="16"/>
        </w:rPr>
      </w:pPr>
      <w:r w:rsidRPr="00520048">
        <w:rPr>
          <w:rFonts w:cstheme="minorHAnsi"/>
          <w:sz w:val="22"/>
          <w:u w:val="single"/>
        </w:rPr>
        <w:t>Much of the credit</w:t>
      </w:r>
      <w:r w:rsidRPr="00520048">
        <w:rPr>
          <w:rFonts w:cstheme="minorHAnsi"/>
          <w:sz w:val="16"/>
        </w:rPr>
        <w:t xml:space="preserve"> for this </w:t>
      </w:r>
      <w:r w:rsidRPr="00520048">
        <w:rPr>
          <w:rFonts w:cstheme="minorHAnsi"/>
          <w:sz w:val="22"/>
          <w:u w:val="single"/>
        </w:rPr>
        <w:t xml:space="preserve">is owed to the </w:t>
      </w:r>
      <w:r w:rsidRPr="00520048">
        <w:rPr>
          <w:rFonts w:cstheme="minorHAnsi"/>
          <w:b/>
          <w:iCs/>
          <w:sz w:val="22"/>
          <w:u w:val="single"/>
        </w:rPr>
        <w:t>Green Revolution</w:t>
      </w:r>
      <w:r w:rsidRPr="00520048">
        <w:rPr>
          <w:rFonts w:cstheme="minorHAnsi"/>
          <w:sz w:val="16"/>
        </w:rPr>
        <w:t xml:space="preserve">, in which developing countries rose to the challenge of feeding their people. They did so by </w:t>
      </w:r>
      <w:r w:rsidRPr="00520048">
        <w:rPr>
          <w:rFonts w:cstheme="minorHAnsi"/>
          <w:sz w:val="22"/>
          <w:u w:val="single"/>
        </w:rPr>
        <w:t>modernizing</w:t>
      </w:r>
      <w:r w:rsidRPr="00520048">
        <w:rPr>
          <w:rFonts w:cstheme="minorHAnsi"/>
          <w:sz w:val="16"/>
        </w:rPr>
        <w:t xml:space="preserve"> their </w:t>
      </w:r>
      <w:r w:rsidRPr="00520048">
        <w:rPr>
          <w:rFonts w:cstheme="minorHAnsi"/>
          <w:sz w:val="22"/>
          <w:u w:val="single"/>
        </w:rPr>
        <w:t>farming, with improved fertilizers, irrigation, automation and grain varieties</w:t>
      </w:r>
      <w:r w:rsidRPr="00520048">
        <w:rPr>
          <w:rFonts w:cstheme="minorHAnsi"/>
          <w:sz w:val="16"/>
        </w:rPr>
        <w:t xml:space="preserve">.96 Perhaps the greatest single contribution was from Norman Borlaug, who received the Nobel Prize for his work breeding the new, high-yield varieties of wheat, and who may be responsible for saving more lives than anyone else in history.97 </w:t>
      </w:r>
    </w:p>
    <w:p w14:paraId="7C611A45" w14:textId="77777777" w:rsidR="00520048" w:rsidRPr="00520048" w:rsidRDefault="00520048" w:rsidP="00520048">
      <w:pPr>
        <w:rPr>
          <w:rFonts w:cstheme="minorHAnsi"/>
          <w:sz w:val="16"/>
        </w:rPr>
      </w:pPr>
      <w:r w:rsidRPr="00520048">
        <w:rPr>
          <w:rFonts w:cstheme="minorHAnsi"/>
          <w:sz w:val="22"/>
          <w:u w:val="single"/>
        </w:rPr>
        <w:t>But</w:t>
      </w:r>
      <w:r w:rsidRPr="00520048">
        <w:rPr>
          <w:rFonts w:cstheme="minorHAnsi"/>
          <w:sz w:val="16"/>
        </w:rPr>
        <w:t xml:space="preserve"> the </w:t>
      </w:r>
      <w:r w:rsidRPr="00520048">
        <w:rPr>
          <w:rFonts w:cstheme="minorHAnsi"/>
          <w:sz w:val="22"/>
          <w:highlight w:val="green"/>
          <w:u w:val="single"/>
        </w:rPr>
        <w:t xml:space="preserve">improvements in </w:t>
      </w:r>
      <w:r w:rsidRPr="00520048">
        <w:rPr>
          <w:rFonts w:cstheme="minorHAnsi"/>
          <w:b/>
          <w:iCs/>
          <w:sz w:val="22"/>
          <w:highlight w:val="green"/>
          <w:u w:val="single"/>
        </w:rPr>
        <w:t>ag</w:t>
      </w:r>
      <w:r w:rsidRPr="00520048">
        <w:rPr>
          <w:rFonts w:cstheme="minorHAnsi"/>
          <w:sz w:val="16"/>
        </w:rPr>
        <w:t xml:space="preserve">riculture </w:t>
      </w:r>
      <w:r w:rsidRPr="00520048">
        <w:rPr>
          <w:rFonts w:cstheme="minorHAnsi"/>
          <w:sz w:val="22"/>
          <w:highlight w:val="green"/>
          <w:u w:val="single"/>
        </w:rPr>
        <w:t>are just part of the story</w:t>
      </w:r>
      <w:r w:rsidRPr="00520048">
        <w:rPr>
          <w:rFonts w:cstheme="minorHAnsi"/>
          <w:sz w:val="22"/>
          <w:u w:val="single"/>
        </w:rPr>
        <w:t xml:space="preserve">. The </w:t>
      </w:r>
      <w:r w:rsidRPr="00520048">
        <w:rPr>
          <w:rFonts w:cstheme="minorHAnsi"/>
          <w:b/>
          <w:iCs/>
          <w:sz w:val="22"/>
          <w:u w:val="single"/>
        </w:rPr>
        <w:t>entire picture</w:t>
      </w:r>
      <w:r w:rsidRPr="00520048">
        <w:rPr>
          <w:rFonts w:cstheme="minorHAnsi"/>
          <w:sz w:val="22"/>
          <w:u w:val="single"/>
        </w:rPr>
        <w:t xml:space="preserve"> of overpopulation has </w:t>
      </w:r>
      <w:r w:rsidRPr="00520048">
        <w:rPr>
          <w:rFonts w:cstheme="minorHAnsi"/>
          <w:b/>
          <w:iCs/>
          <w:sz w:val="22"/>
          <w:u w:val="single"/>
        </w:rPr>
        <w:t>changed</w:t>
      </w:r>
      <w:r w:rsidRPr="00520048">
        <w:rPr>
          <w:rFonts w:cstheme="minorHAnsi"/>
          <w:sz w:val="22"/>
          <w:u w:val="single"/>
        </w:rPr>
        <w:t xml:space="preserve">. </w:t>
      </w:r>
      <w:r w:rsidRPr="00520048">
        <w:rPr>
          <w:rFonts w:cstheme="minorHAnsi"/>
          <w:sz w:val="22"/>
          <w:highlight w:val="green"/>
          <w:u w:val="single"/>
        </w:rPr>
        <w:t>Population</w:t>
      </w:r>
      <w:r w:rsidRPr="00520048">
        <w:rPr>
          <w:rFonts w:cstheme="minorHAnsi"/>
          <w:sz w:val="22"/>
          <w:u w:val="single"/>
        </w:rPr>
        <w:t xml:space="preserve"> growth </w:t>
      </w:r>
      <w:r w:rsidRPr="00520048">
        <w:rPr>
          <w:rFonts w:cstheme="minorHAnsi"/>
          <w:sz w:val="22"/>
          <w:highlight w:val="green"/>
          <w:u w:val="single"/>
        </w:rPr>
        <w:t>is</w:t>
      </w:r>
      <w:r w:rsidRPr="00520048">
        <w:rPr>
          <w:rFonts w:cstheme="minorHAnsi"/>
          <w:sz w:val="16"/>
        </w:rPr>
        <w:t xml:space="preserve"> almost always </w:t>
      </w:r>
      <w:r w:rsidRPr="00520048">
        <w:rPr>
          <w:rFonts w:cstheme="minorHAnsi"/>
          <w:sz w:val="22"/>
          <w:u w:val="single"/>
        </w:rPr>
        <w:t>presented as</w:t>
      </w:r>
      <w:r w:rsidRPr="00520048">
        <w:rPr>
          <w:rFonts w:cstheme="minorHAnsi"/>
          <w:sz w:val="16"/>
        </w:rPr>
        <w:t xml:space="preserve"> an </w:t>
      </w:r>
      <w:r w:rsidRPr="00520048">
        <w:rPr>
          <w:rFonts w:cstheme="minorHAnsi"/>
          <w:b/>
          <w:iCs/>
          <w:sz w:val="22"/>
          <w:highlight w:val="green"/>
          <w:u w:val="single"/>
        </w:rPr>
        <w:t>exponential</w:t>
      </w:r>
      <w:r w:rsidRPr="00520048">
        <w:rPr>
          <w:rFonts w:cstheme="minorHAnsi"/>
          <w:sz w:val="16"/>
        </w:rPr>
        <w:t xml:space="preserve"> process—increasing by a fixed percentage each year—</w:t>
      </w:r>
      <w:r w:rsidRPr="00520048">
        <w:rPr>
          <w:rFonts w:cstheme="minorHAnsi"/>
          <w:sz w:val="22"/>
          <w:u w:val="single"/>
        </w:rPr>
        <w:t xml:space="preserve">but in fact that is </w:t>
      </w:r>
      <w:r w:rsidRPr="00520048">
        <w:rPr>
          <w:rFonts w:cstheme="minorHAnsi"/>
          <w:b/>
          <w:iCs/>
          <w:sz w:val="22"/>
          <w:u w:val="single"/>
        </w:rPr>
        <w:t>rare</w:t>
      </w:r>
      <w:r w:rsidRPr="00520048">
        <w:rPr>
          <w:rFonts w:cstheme="minorHAnsi"/>
          <w:sz w:val="16"/>
        </w:rPr>
        <w:t xml:space="preserve">ly the case. From about 1800 to 1960 the world population was growing much faster than an exponential. The annual growth rate was itself growing from 0.4 percent all the way to an unprecedented rate of 2.2 percent in 1962. These trends rightly warranted significant concern about the human and environmental consequences of this rapid population increase. </w:t>
      </w:r>
    </w:p>
    <w:p w14:paraId="3439CA2B" w14:textId="77777777" w:rsidR="00520048" w:rsidRPr="00520048" w:rsidRDefault="00520048" w:rsidP="00520048">
      <w:pPr>
        <w:rPr>
          <w:rFonts w:cstheme="minorHAnsi"/>
          <w:sz w:val="16"/>
        </w:rPr>
      </w:pPr>
      <w:r w:rsidRPr="00520048">
        <w:rPr>
          <w:rFonts w:cstheme="minorHAnsi"/>
          <w:sz w:val="16"/>
        </w:rPr>
        <w:t xml:space="preserve">But </w:t>
      </w:r>
      <w:r w:rsidRPr="00520048">
        <w:rPr>
          <w:rFonts w:cstheme="minorHAnsi"/>
          <w:sz w:val="22"/>
          <w:u w:val="single"/>
        </w:rPr>
        <w:t xml:space="preserve">suddenly, </w:t>
      </w:r>
      <w:r w:rsidRPr="00520048">
        <w:rPr>
          <w:rFonts w:cstheme="minorHAnsi"/>
          <w:sz w:val="22"/>
          <w:highlight w:val="green"/>
          <w:u w:val="single"/>
        </w:rPr>
        <w:t xml:space="preserve">the situation </w:t>
      </w:r>
      <w:r w:rsidRPr="00520048">
        <w:rPr>
          <w:rFonts w:cstheme="minorHAnsi"/>
          <w:b/>
          <w:iCs/>
          <w:sz w:val="22"/>
          <w:highlight w:val="green"/>
          <w:u w:val="single"/>
        </w:rPr>
        <w:t>changed</w:t>
      </w:r>
      <w:r w:rsidRPr="00520048">
        <w:rPr>
          <w:rFonts w:cstheme="minorHAnsi"/>
          <w:sz w:val="22"/>
          <w:u w:val="single"/>
        </w:rPr>
        <w:t xml:space="preserve">. The population </w:t>
      </w:r>
      <w:r w:rsidRPr="00520048">
        <w:rPr>
          <w:rFonts w:cstheme="minorHAnsi"/>
          <w:sz w:val="22"/>
          <w:highlight w:val="green"/>
          <w:u w:val="single"/>
        </w:rPr>
        <w:t>growth</w:t>
      </w:r>
      <w:r w:rsidRPr="00520048">
        <w:rPr>
          <w:rFonts w:cstheme="minorHAnsi"/>
          <w:sz w:val="22"/>
          <w:u w:val="single"/>
        </w:rPr>
        <w:t xml:space="preserve"> rate </w:t>
      </w:r>
      <w:r w:rsidRPr="00520048">
        <w:rPr>
          <w:rFonts w:cstheme="minorHAnsi"/>
          <w:sz w:val="22"/>
          <w:highlight w:val="green"/>
          <w:u w:val="single"/>
        </w:rPr>
        <w:t xml:space="preserve">started to </w:t>
      </w:r>
      <w:r w:rsidRPr="00520048">
        <w:rPr>
          <w:rFonts w:cstheme="minorHAnsi"/>
          <w:b/>
          <w:iCs/>
          <w:sz w:val="22"/>
          <w:highlight w:val="green"/>
          <w:u w:val="single"/>
        </w:rPr>
        <w:t>rapidly decline</w:t>
      </w:r>
      <w:r w:rsidRPr="00520048">
        <w:rPr>
          <w:rFonts w:cstheme="minorHAnsi"/>
          <w:sz w:val="22"/>
          <w:u w:val="single"/>
        </w:rPr>
        <w:t xml:space="preserve">. So far it has halved, and it continues to </w:t>
      </w:r>
      <w:r w:rsidRPr="00520048">
        <w:rPr>
          <w:rFonts w:cstheme="minorHAnsi"/>
          <w:b/>
          <w:iCs/>
          <w:sz w:val="22"/>
          <w:u w:val="single"/>
        </w:rPr>
        <w:t>fall</w:t>
      </w:r>
      <w:r w:rsidRPr="00520048">
        <w:rPr>
          <w:rFonts w:cstheme="minorHAnsi"/>
          <w:sz w:val="22"/>
          <w:u w:val="single"/>
        </w:rPr>
        <w:t xml:space="preserve">. Population is now increasing in a roughly </w:t>
      </w:r>
      <w:r w:rsidRPr="00520048">
        <w:rPr>
          <w:rFonts w:cstheme="minorHAnsi"/>
          <w:b/>
          <w:iCs/>
          <w:sz w:val="22"/>
          <w:u w:val="single"/>
        </w:rPr>
        <w:t>linear</w:t>
      </w:r>
      <w:r w:rsidRPr="00520048">
        <w:rPr>
          <w:rFonts w:cstheme="minorHAnsi"/>
          <w:sz w:val="22"/>
          <w:u w:val="single"/>
        </w:rPr>
        <w:t xml:space="preserve"> manner</w:t>
      </w:r>
      <w:r w:rsidRPr="00520048">
        <w:rPr>
          <w:rFonts w:cstheme="minorHAnsi"/>
          <w:sz w:val="16"/>
        </w:rPr>
        <w:t xml:space="preserve">, with a fixed number of people being added each year instead of a fixed proportion. This change has been </w:t>
      </w:r>
      <w:r w:rsidRPr="00520048">
        <w:rPr>
          <w:rFonts w:cstheme="minorHAnsi"/>
          <w:sz w:val="22"/>
          <w:highlight w:val="green"/>
          <w:u w:val="single"/>
        </w:rPr>
        <w:t>driven</w:t>
      </w:r>
      <w:r w:rsidRPr="00520048">
        <w:rPr>
          <w:rFonts w:cstheme="minorHAnsi"/>
          <w:sz w:val="16"/>
        </w:rPr>
        <w:t xml:space="preserve"> not by the feared increase in death rates, but </w:t>
      </w:r>
      <w:r w:rsidRPr="00520048">
        <w:rPr>
          <w:rFonts w:cstheme="minorHAnsi"/>
          <w:sz w:val="22"/>
          <w:highlight w:val="green"/>
          <w:u w:val="single"/>
        </w:rPr>
        <w:t>by a</w:t>
      </w:r>
      <w:r w:rsidRPr="00520048">
        <w:rPr>
          <w:rFonts w:cstheme="minorHAnsi"/>
          <w:sz w:val="22"/>
          <w:u w:val="single"/>
        </w:rPr>
        <w:t xml:space="preserve"> dramatic </w:t>
      </w:r>
      <w:r w:rsidRPr="00520048">
        <w:rPr>
          <w:rFonts w:cstheme="minorHAnsi"/>
          <w:sz w:val="22"/>
          <w:highlight w:val="green"/>
          <w:u w:val="single"/>
        </w:rPr>
        <w:t>change</w:t>
      </w:r>
      <w:r w:rsidRPr="00520048">
        <w:rPr>
          <w:rFonts w:cstheme="minorHAnsi"/>
          <w:sz w:val="22"/>
          <w:u w:val="single"/>
        </w:rPr>
        <w:t xml:space="preserve"> </w:t>
      </w:r>
      <w:r w:rsidRPr="00520048">
        <w:rPr>
          <w:rFonts w:cstheme="minorHAnsi"/>
          <w:sz w:val="22"/>
          <w:highlight w:val="green"/>
          <w:u w:val="single"/>
        </w:rPr>
        <w:t>in</w:t>
      </w:r>
      <w:r w:rsidRPr="00520048">
        <w:rPr>
          <w:rFonts w:cstheme="minorHAnsi"/>
          <w:sz w:val="22"/>
          <w:u w:val="single"/>
        </w:rPr>
        <w:t xml:space="preserve"> </w:t>
      </w:r>
      <w:r w:rsidRPr="00520048">
        <w:rPr>
          <w:rFonts w:cstheme="minorHAnsi"/>
          <w:b/>
          <w:iCs/>
          <w:sz w:val="22"/>
          <w:highlight w:val="green"/>
          <w:u w:val="single"/>
        </w:rPr>
        <w:t>fertility</w:t>
      </w:r>
      <w:r w:rsidRPr="00520048">
        <w:rPr>
          <w:rFonts w:cstheme="minorHAnsi"/>
          <w:sz w:val="22"/>
          <w:highlight w:val="green"/>
          <w:u w:val="single"/>
        </w:rPr>
        <w:t xml:space="preserve">, as </w:t>
      </w:r>
      <w:r w:rsidRPr="00520048">
        <w:rPr>
          <w:rFonts w:cstheme="minorHAnsi"/>
          <w:b/>
          <w:iCs/>
          <w:sz w:val="22"/>
          <w:highlight w:val="green"/>
          <w:u w:val="single"/>
        </w:rPr>
        <w:t>more</w:t>
      </w:r>
      <w:r w:rsidRPr="00520048">
        <w:rPr>
          <w:rFonts w:cstheme="minorHAnsi"/>
          <w:b/>
          <w:iCs/>
          <w:sz w:val="22"/>
          <w:u w:val="single"/>
        </w:rPr>
        <w:t xml:space="preserve"> and more </w:t>
      </w:r>
      <w:r w:rsidRPr="00520048">
        <w:rPr>
          <w:rFonts w:cstheme="minorHAnsi"/>
          <w:b/>
          <w:iCs/>
          <w:sz w:val="22"/>
          <w:highlight w:val="green"/>
          <w:u w:val="single"/>
        </w:rPr>
        <w:t>countries</w:t>
      </w:r>
      <w:r w:rsidRPr="00520048">
        <w:rPr>
          <w:rFonts w:cstheme="minorHAnsi"/>
          <w:sz w:val="22"/>
          <w:u w:val="single"/>
        </w:rPr>
        <w:t xml:space="preserve"> </w:t>
      </w:r>
      <w:r w:rsidRPr="00520048">
        <w:rPr>
          <w:rFonts w:cstheme="minorHAnsi"/>
          <w:b/>
          <w:iCs/>
          <w:sz w:val="22"/>
          <w:highlight w:val="green"/>
          <w:u w:val="single"/>
        </w:rPr>
        <w:t>have undergone</w:t>
      </w:r>
      <w:r w:rsidRPr="00520048">
        <w:rPr>
          <w:rFonts w:cstheme="minorHAnsi"/>
          <w:sz w:val="22"/>
          <w:u w:val="single"/>
        </w:rPr>
        <w:t xml:space="preserve"> </w:t>
      </w:r>
      <w:r w:rsidRPr="00520048">
        <w:rPr>
          <w:rFonts w:cstheme="minorHAnsi"/>
          <w:sz w:val="22"/>
          <w:highlight w:val="green"/>
          <w:u w:val="single"/>
        </w:rPr>
        <w:t>the</w:t>
      </w:r>
      <w:r w:rsidRPr="00520048">
        <w:rPr>
          <w:rFonts w:cstheme="minorHAnsi"/>
          <w:sz w:val="22"/>
          <w:u w:val="single"/>
        </w:rPr>
        <w:t xml:space="preserve"> </w:t>
      </w:r>
      <w:r w:rsidRPr="00520048">
        <w:rPr>
          <w:rFonts w:cstheme="minorHAnsi"/>
          <w:b/>
          <w:iCs/>
          <w:sz w:val="22"/>
          <w:u w:val="single"/>
        </w:rPr>
        <w:t xml:space="preserve">demographic </w:t>
      </w:r>
      <w:r w:rsidRPr="00520048">
        <w:rPr>
          <w:rFonts w:cstheme="minorHAnsi"/>
          <w:b/>
          <w:iCs/>
          <w:sz w:val="22"/>
          <w:highlight w:val="green"/>
          <w:u w:val="single"/>
        </w:rPr>
        <w:t>transition</w:t>
      </w:r>
      <w:r w:rsidRPr="00520048">
        <w:rPr>
          <w:rFonts w:cstheme="minorHAnsi"/>
          <w:sz w:val="22"/>
          <w:highlight w:val="green"/>
          <w:u w:val="single"/>
        </w:rPr>
        <w:t xml:space="preserve"> to a </w:t>
      </w:r>
      <w:r w:rsidRPr="00520048">
        <w:rPr>
          <w:rFonts w:cstheme="minorHAnsi"/>
          <w:b/>
          <w:iCs/>
          <w:sz w:val="22"/>
          <w:highlight w:val="green"/>
          <w:u w:val="single"/>
        </w:rPr>
        <w:t>small family size</w:t>
      </w:r>
      <w:r w:rsidRPr="00520048">
        <w:rPr>
          <w:rFonts w:cstheme="minorHAnsi"/>
          <w:sz w:val="22"/>
          <w:u w:val="single"/>
        </w:rPr>
        <w:t>. In 1950, the average number of children born to each woman was 5.05. It is now just 2.47—</w:t>
      </w:r>
      <w:r w:rsidRPr="00520048">
        <w:rPr>
          <w:rFonts w:cstheme="minorHAnsi"/>
          <w:b/>
          <w:iCs/>
          <w:sz w:val="22"/>
          <w:u w:val="single"/>
        </w:rPr>
        <w:t>not so far above the replacement rate</w:t>
      </w:r>
      <w:r w:rsidRPr="00520048">
        <w:rPr>
          <w:rFonts w:cstheme="minorHAnsi"/>
          <w:sz w:val="16"/>
        </w:rPr>
        <w:t xml:space="preserve"> of 2.1 children per woman.98 </w:t>
      </w:r>
    </w:p>
    <w:p w14:paraId="280DAC43" w14:textId="77777777" w:rsidR="00520048" w:rsidRPr="00520048" w:rsidRDefault="00520048" w:rsidP="00520048">
      <w:pPr>
        <w:rPr>
          <w:rFonts w:cstheme="minorHAnsi"/>
          <w:sz w:val="16"/>
        </w:rPr>
      </w:pPr>
      <w:r w:rsidRPr="00520048">
        <w:rPr>
          <w:rFonts w:cstheme="minorHAnsi"/>
          <w:sz w:val="16"/>
        </w:rPr>
        <w:t xml:space="preserve">While we can’t know what will happen in the future, </w:t>
      </w:r>
      <w:r w:rsidRPr="00520048">
        <w:rPr>
          <w:rFonts w:cstheme="minorHAnsi"/>
          <w:sz w:val="22"/>
          <w:highlight w:val="green"/>
          <w:u w:val="single"/>
        </w:rPr>
        <w:t xml:space="preserve">the </w:t>
      </w:r>
      <w:r w:rsidRPr="00520048">
        <w:rPr>
          <w:rFonts w:cstheme="minorHAnsi"/>
          <w:b/>
          <w:iCs/>
          <w:sz w:val="22"/>
          <w:highlight w:val="green"/>
          <w:u w:val="single"/>
        </w:rPr>
        <w:t>current trends</w:t>
      </w:r>
      <w:r w:rsidRPr="00520048">
        <w:rPr>
          <w:rFonts w:cstheme="minorHAnsi"/>
          <w:sz w:val="22"/>
          <w:u w:val="single"/>
        </w:rPr>
        <w:t xml:space="preserve"> </w:t>
      </w:r>
      <w:r w:rsidRPr="00520048">
        <w:rPr>
          <w:rFonts w:cstheme="minorHAnsi"/>
          <w:sz w:val="22"/>
          <w:highlight w:val="green"/>
          <w:u w:val="single"/>
        </w:rPr>
        <w:t xml:space="preserve">point to a </w:t>
      </w:r>
      <w:r w:rsidRPr="00520048">
        <w:rPr>
          <w:rFonts w:cstheme="minorHAnsi"/>
          <w:b/>
          <w:iCs/>
          <w:sz w:val="22"/>
          <w:highlight w:val="green"/>
          <w:u w:val="single"/>
        </w:rPr>
        <w:t>rapid stabilization</w:t>
      </w:r>
      <w:r w:rsidRPr="00520048">
        <w:rPr>
          <w:rFonts w:cstheme="minorHAnsi"/>
          <w:sz w:val="22"/>
          <w:u w:val="single"/>
        </w:rPr>
        <w:t xml:space="preserve"> </w:t>
      </w:r>
      <w:r w:rsidRPr="00520048">
        <w:rPr>
          <w:rFonts w:cstheme="minorHAnsi"/>
          <w:sz w:val="22"/>
          <w:highlight w:val="green"/>
          <w:u w:val="single"/>
        </w:rPr>
        <w:t>of the population.</w:t>
      </w:r>
      <w:r w:rsidRPr="00520048">
        <w:rPr>
          <w:rFonts w:cstheme="minorHAnsi"/>
          <w:sz w:val="22"/>
          <w:u w:val="single"/>
        </w:rPr>
        <w:t xml:space="preserve"> The current </w:t>
      </w:r>
      <w:r w:rsidRPr="00520048">
        <w:rPr>
          <w:rFonts w:cstheme="minorHAnsi"/>
          <w:b/>
          <w:iCs/>
          <w:sz w:val="22"/>
          <w:u w:val="single"/>
        </w:rPr>
        <w:t>linear</w:t>
      </w:r>
      <w:r w:rsidRPr="00520048">
        <w:rPr>
          <w:rFonts w:cstheme="minorHAnsi"/>
          <w:sz w:val="22"/>
          <w:u w:val="single"/>
        </w:rPr>
        <w:t xml:space="preserve"> increase is likely to be an </w:t>
      </w:r>
      <w:r w:rsidRPr="00520048">
        <w:rPr>
          <w:rFonts w:cstheme="minorHAnsi"/>
          <w:b/>
          <w:iCs/>
          <w:sz w:val="22"/>
          <w:u w:val="single"/>
        </w:rPr>
        <w:t>inflection point</w:t>
      </w:r>
      <w:r w:rsidRPr="00520048">
        <w:rPr>
          <w:rFonts w:cstheme="minorHAnsi"/>
          <w:sz w:val="22"/>
          <w:u w:val="single"/>
        </w:rPr>
        <w:t xml:space="preserve"> in the history of human population: the point where the curve finally starts to </w:t>
      </w:r>
      <w:r w:rsidRPr="00520048">
        <w:rPr>
          <w:rFonts w:cstheme="minorHAnsi"/>
          <w:b/>
          <w:iCs/>
          <w:sz w:val="22"/>
          <w:u w:val="single"/>
        </w:rPr>
        <w:t>level off</w:t>
      </w:r>
      <w:r w:rsidRPr="00520048">
        <w:rPr>
          <w:rFonts w:cstheme="minorHAnsi"/>
          <w:sz w:val="22"/>
          <w:u w:val="single"/>
        </w:rPr>
        <w:t xml:space="preserve">. We may </w:t>
      </w:r>
      <w:r w:rsidRPr="00520048">
        <w:rPr>
          <w:rFonts w:cstheme="minorHAnsi"/>
          <w:b/>
          <w:iCs/>
          <w:sz w:val="22"/>
          <w:u w:val="single"/>
        </w:rPr>
        <w:t>never again</w:t>
      </w:r>
      <w:r w:rsidRPr="00520048">
        <w:rPr>
          <w:rFonts w:cstheme="minorHAnsi"/>
          <w:sz w:val="22"/>
          <w:u w:val="single"/>
        </w:rPr>
        <w:t xml:space="preserve"> see the </w:t>
      </w:r>
      <w:r w:rsidRPr="00520048">
        <w:rPr>
          <w:rFonts w:cstheme="minorHAnsi"/>
          <w:b/>
          <w:iCs/>
          <w:sz w:val="22"/>
          <w:u w:val="single"/>
        </w:rPr>
        <w:t>rapid population growth</w:t>
      </w:r>
      <w:r w:rsidRPr="00520048">
        <w:rPr>
          <w:rFonts w:cstheme="minorHAnsi"/>
          <w:sz w:val="22"/>
          <w:u w:val="single"/>
        </w:rPr>
        <w:t xml:space="preserve"> of the mid-twentieth century</w:t>
      </w:r>
      <w:r w:rsidRPr="00520048">
        <w:rPr>
          <w:rFonts w:cstheme="minorHAnsi"/>
          <w:sz w:val="16"/>
        </w:rPr>
        <w:t>. In the last eighty years, population grew threefold. In the next eighty years (to 2100) it is expected to go up just 50 percent, to about 11 billion. For every person alive now, we’ll have to make room for an extra half a person. This will be a challenge, but a much easier one than last century.</w:t>
      </w:r>
    </w:p>
    <w:p w14:paraId="2F965B9C" w14:textId="77777777" w:rsidR="00520048" w:rsidRPr="00520048" w:rsidRDefault="00520048" w:rsidP="00520048"/>
    <w:p w14:paraId="36453E46" w14:textId="77777777" w:rsidR="00520048" w:rsidRPr="00520048" w:rsidRDefault="00520048" w:rsidP="00520048">
      <w:pPr>
        <w:keepNext/>
        <w:keepLines/>
        <w:pageBreakBefore/>
        <w:spacing w:before="200"/>
        <w:jc w:val="center"/>
        <w:outlineLvl w:val="2"/>
        <w:rPr>
          <w:rFonts w:eastAsiaTheme="majorEastAsia" w:cstheme="majorBidi"/>
          <w:b/>
          <w:sz w:val="32"/>
          <w:szCs w:val="24"/>
          <w:u w:val="single"/>
        </w:rPr>
      </w:pPr>
      <w:r w:rsidRPr="00520048">
        <w:rPr>
          <w:rFonts w:eastAsiaTheme="majorEastAsia" w:cstheme="majorBidi"/>
          <w:b/>
          <w:sz w:val="32"/>
          <w:szCs w:val="24"/>
          <w:u w:val="single"/>
        </w:rPr>
        <w:t>Hybrid War---Deterrence D</w:t>
      </w:r>
    </w:p>
    <w:p w14:paraId="1972CBAA"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Deterrence theory is wrong.</w:t>
      </w:r>
    </w:p>
    <w:p w14:paraId="63FBF021" w14:textId="77777777" w:rsidR="00520048" w:rsidRPr="00520048" w:rsidRDefault="00520048" w:rsidP="00520048">
      <w:r w:rsidRPr="00520048">
        <w:rPr>
          <w:b/>
          <w:bCs/>
          <w:sz w:val="22"/>
        </w:rPr>
        <w:t>Walt ’22</w:t>
      </w:r>
      <w:r w:rsidRPr="00520048">
        <w:t xml:space="preserve"> — Stephen; columnist at Foreign Policy and the Robert and Renée Belfer professor of international relations at Harvard University. June 2, 2022; "Will Teaching Aggressors a Lesson Deter Future Wars?"; </w:t>
      </w:r>
      <w:r w:rsidRPr="00520048">
        <w:rPr>
          <w:i/>
          <w:iCs/>
        </w:rPr>
        <w:t>Foreign Policy</w:t>
      </w:r>
      <w:r w:rsidRPr="00520048">
        <w:t>; https://foreignpolicy.com/2022/06/02/will-teaching-aggressors-a-lesson-deter-future-wars/; //CYang</w:t>
      </w:r>
    </w:p>
    <w:p w14:paraId="533804BE" w14:textId="77777777" w:rsidR="00520048" w:rsidRPr="00520048" w:rsidRDefault="00520048" w:rsidP="00520048">
      <w:pPr>
        <w:rPr>
          <w:sz w:val="16"/>
        </w:rPr>
      </w:pPr>
      <w:r w:rsidRPr="00520048">
        <w:rPr>
          <w:sz w:val="22"/>
          <w:highlight w:val="cyan"/>
          <w:u w:val="single"/>
        </w:rPr>
        <w:t>Arguments</w:t>
      </w:r>
      <w:r w:rsidRPr="00520048">
        <w:rPr>
          <w:sz w:val="16"/>
        </w:rPr>
        <w:t xml:space="preserve"> of this sort </w:t>
      </w:r>
      <w:r w:rsidRPr="00520048">
        <w:rPr>
          <w:sz w:val="22"/>
          <w:u w:val="single"/>
        </w:rPr>
        <w:t xml:space="preserve">have been a </w:t>
      </w:r>
      <w:r w:rsidRPr="00520048">
        <w:rPr>
          <w:sz w:val="22"/>
          <w:highlight w:val="cyan"/>
          <w:u w:val="single"/>
        </w:rPr>
        <w:t xml:space="preserve">staple of </w:t>
      </w:r>
      <w:r w:rsidRPr="00520048">
        <w:rPr>
          <w:b/>
          <w:iCs/>
          <w:sz w:val="22"/>
          <w:highlight w:val="cyan"/>
          <w:u w:val="single"/>
        </w:rPr>
        <w:t>hard-line</w:t>
      </w:r>
      <w:r w:rsidRPr="00520048">
        <w:rPr>
          <w:sz w:val="16"/>
        </w:rPr>
        <w:t xml:space="preserve"> (and </w:t>
      </w:r>
      <w:r w:rsidRPr="00520048">
        <w:rPr>
          <w:sz w:val="22"/>
          <w:u w:val="single"/>
        </w:rPr>
        <w:t xml:space="preserve">especially </w:t>
      </w:r>
      <w:r w:rsidRPr="00520048">
        <w:rPr>
          <w:b/>
          <w:iCs/>
          <w:sz w:val="22"/>
          <w:highlight w:val="cyan"/>
          <w:u w:val="single"/>
        </w:rPr>
        <w:t>neocon</w:t>
      </w:r>
      <w:r w:rsidRPr="00520048">
        <w:rPr>
          <w:b/>
          <w:iCs/>
          <w:sz w:val="22"/>
          <w:u w:val="single"/>
        </w:rPr>
        <w:t>servative</w:t>
      </w:r>
      <w:r w:rsidRPr="00520048">
        <w:rPr>
          <w:sz w:val="16"/>
        </w:rPr>
        <w:t xml:space="preserve">) </w:t>
      </w:r>
      <w:r w:rsidRPr="00520048">
        <w:rPr>
          <w:sz w:val="22"/>
          <w:highlight w:val="cyan"/>
          <w:u w:val="single"/>
        </w:rPr>
        <w:t>discourse</w:t>
      </w:r>
      <w:r w:rsidRPr="00520048">
        <w:rPr>
          <w:sz w:val="16"/>
        </w:rPr>
        <w:t xml:space="preserve"> </w:t>
      </w:r>
      <w:r w:rsidRPr="00520048">
        <w:rPr>
          <w:sz w:val="22"/>
          <w:u w:val="single"/>
        </w:rPr>
        <w:t>for decades</w:t>
      </w:r>
      <w:r w:rsidRPr="00520048">
        <w:rPr>
          <w:sz w:val="16"/>
        </w:rPr>
        <w:t xml:space="preserve">. Like the domino theory, which refuses to die no matter how often it is disproved, such </w:t>
      </w:r>
      <w:r w:rsidRPr="00520048">
        <w:rPr>
          <w:sz w:val="22"/>
          <w:u w:val="single"/>
        </w:rPr>
        <w:t>claims transform</w:t>
      </w:r>
      <w:r w:rsidRPr="00520048">
        <w:rPr>
          <w:sz w:val="16"/>
        </w:rPr>
        <w:t xml:space="preserve"> the </w:t>
      </w:r>
      <w:r w:rsidRPr="00520048">
        <w:rPr>
          <w:sz w:val="22"/>
          <w:u w:val="single"/>
        </w:rPr>
        <w:t>outcome of a single conflict into</w:t>
      </w:r>
      <w:r w:rsidRPr="00520048">
        <w:rPr>
          <w:sz w:val="16"/>
        </w:rPr>
        <w:t xml:space="preserve"> a </w:t>
      </w:r>
      <w:r w:rsidRPr="00520048">
        <w:rPr>
          <w:sz w:val="22"/>
          <w:u w:val="single"/>
        </w:rPr>
        <w:t>struggle for</w:t>
      </w:r>
      <w:r w:rsidRPr="00520048">
        <w:rPr>
          <w:sz w:val="16"/>
        </w:rPr>
        <w:t xml:space="preserve"> the </w:t>
      </w:r>
      <w:r w:rsidRPr="00520048">
        <w:rPr>
          <w:sz w:val="22"/>
          <w:u w:val="single"/>
        </w:rPr>
        <w:t xml:space="preserve">fate of the </w:t>
      </w:r>
      <w:r w:rsidRPr="00520048">
        <w:rPr>
          <w:b/>
          <w:iCs/>
          <w:sz w:val="22"/>
          <w:u w:val="single"/>
        </w:rPr>
        <w:t>entire planet</w:t>
      </w:r>
      <w:r w:rsidRPr="00520048">
        <w:rPr>
          <w:sz w:val="16"/>
        </w:rPr>
        <w:t>. The choice we are said to face is stark. Down one path: a revitalized liberal order led by a unified alliance of powerful, peace-loving democracies, and a future where war is rare and prosperity reigns. Down the other path: a world of rising autocracy, eroding human rights, and more war. According to this view, Ukraine must win big, or all is lost.</w:t>
      </w:r>
    </w:p>
    <w:p w14:paraId="271AD64D" w14:textId="77777777" w:rsidR="00520048" w:rsidRPr="00520048" w:rsidRDefault="00520048" w:rsidP="00520048">
      <w:pPr>
        <w:rPr>
          <w:sz w:val="16"/>
        </w:rPr>
      </w:pPr>
      <w:r w:rsidRPr="00520048">
        <w:rPr>
          <w:sz w:val="16"/>
        </w:rPr>
        <w:t xml:space="preserve">Framing the issue in this way </w:t>
      </w:r>
      <w:r w:rsidRPr="00520048">
        <w:rPr>
          <w:sz w:val="22"/>
          <w:highlight w:val="cyan"/>
          <w:u w:val="single"/>
        </w:rPr>
        <w:t xml:space="preserve">stacks the deck in favor of </w:t>
      </w:r>
      <w:r w:rsidRPr="00520048">
        <w:rPr>
          <w:b/>
          <w:iCs/>
          <w:sz w:val="22"/>
          <w:highlight w:val="cyan"/>
          <w:u w:val="single"/>
        </w:rPr>
        <w:t>always doing more</w:t>
      </w:r>
      <w:r w:rsidRPr="00520048">
        <w:rPr>
          <w:sz w:val="22"/>
          <w:u w:val="single"/>
        </w:rPr>
        <w:t xml:space="preserve"> and rejecting any</w:t>
      </w:r>
      <w:r w:rsidRPr="00520048">
        <w:rPr>
          <w:sz w:val="16"/>
        </w:rPr>
        <w:t xml:space="preserve"> sort of </w:t>
      </w:r>
      <w:r w:rsidRPr="00520048">
        <w:rPr>
          <w:sz w:val="22"/>
          <w:u w:val="single"/>
        </w:rPr>
        <w:t>compromise</w:t>
      </w:r>
      <w:r w:rsidRPr="00520048">
        <w:rPr>
          <w:sz w:val="16"/>
        </w:rPr>
        <w:t xml:space="preserve">, but is the choice as stark as hard-liners make out? </w:t>
      </w:r>
      <w:r w:rsidRPr="00520048">
        <w:rPr>
          <w:sz w:val="22"/>
          <w:highlight w:val="cyan"/>
          <w:u w:val="single"/>
        </w:rPr>
        <w:t>Does defeating an aggressor</w:t>
      </w:r>
      <w:r w:rsidRPr="00520048">
        <w:rPr>
          <w:sz w:val="16"/>
        </w:rPr>
        <w:t xml:space="preserve"> really </w:t>
      </w:r>
      <w:r w:rsidRPr="00520048">
        <w:rPr>
          <w:sz w:val="22"/>
          <w:highlight w:val="cyan"/>
          <w:u w:val="single"/>
        </w:rPr>
        <w:t xml:space="preserve">teach others to </w:t>
      </w:r>
      <w:r w:rsidRPr="00520048">
        <w:rPr>
          <w:b/>
          <w:iCs/>
          <w:sz w:val="22"/>
          <w:highlight w:val="cyan"/>
          <w:u w:val="single"/>
        </w:rPr>
        <w:t>behave</w:t>
      </w:r>
      <w:r w:rsidRPr="00520048">
        <w:rPr>
          <w:b/>
          <w:iCs/>
          <w:sz w:val="22"/>
          <w:u w:val="single"/>
        </w:rPr>
        <w:t xml:space="preserve"> better</w:t>
      </w:r>
      <w:r w:rsidRPr="00520048">
        <w:rPr>
          <w:sz w:val="16"/>
        </w:rPr>
        <w:t xml:space="preserve">? It would be a more benign world if this were the case, but a quick glance at the </w:t>
      </w:r>
      <w:r w:rsidRPr="00520048">
        <w:rPr>
          <w:sz w:val="22"/>
          <w:u w:val="single"/>
        </w:rPr>
        <w:t xml:space="preserve">past </w:t>
      </w:r>
      <w:r w:rsidRPr="00520048">
        <w:rPr>
          <w:sz w:val="22"/>
          <w:highlight w:val="cyan"/>
          <w:u w:val="single"/>
        </w:rPr>
        <w:t>century</w:t>
      </w:r>
      <w:r w:rsidRPr="00520048">
        <w:rPr>
          <w:sz w:val="16"/>
        </w:rPr>
        <w:t xml:space="preserve"> or so </w:t>
      </w:r>
      <w:r w:rsidRPr="00520048">
        <w:rPr>
          <w:sz w:val="22"/>
          <w:highlight w:val="cyan"/>
          <w:u w:val="single"/>
        </w:rPr>
        <w:t xml:space="preserve">suggests </w:t>
      </w:r>
      <w:r w:rsidRPr="00520048">
        <w:rPr>
          <w:b/>
          <w:iCs/>
          <w:sz w:val="22"/>
          <w:highlight w:val="cyan"/>
          <w:u w:val="single"/>
        </w:rPr>
        <w:t>otherwise</w:t>
      </w:r>
      <w:r w:rsidRPr="00520048">
        <w:rPr>
          <w:sz w:val="16"/>
        </w:rPr>
        <w:t>.</w:t>
      </w:r>
    </w:p>
    <w:p w14:paraId="4B9C0351" w14:textId="77777777" w:rsidR="00520048" w:rsidRPr="00520048" w:rsidRDefault="00520048" w:rsidP="00520048">
      <w:pPr>
        <w:rPr>
          <w:sz w:val="16"/>
          <w:szCs w:val="16"/>
        </w:rPr>
      </w:pPr>
      <w:r w:rsidRPr="00520048">
        <w:rPr>
          <w:sz w:val="16"/>
          <w:szCs w:val="16"/>
        </w:rPr>
        <w:t>Start with World War I. Although all the major European powers played a role in the outbreak of war, Germany was the driving force during the July Crisis of 1914. Overly fearful of rising Russian power, German leaders used the assassination of Archduke Franz Ferdinand of Austria and the confrontation between Austria-Hungary and Serbia as the occasion for a preventive war for hegemony in Europe. The result was four horrific years of war, a total German defeat at the hands of the Allies, the end of the Hohenzollern monarchy and its Austro-Hungarian and Ottoman allies, and the imposition of a highly punitive peace treaty.</w:t>
      </w:r>
    </w:p>
    <w:p w14:paraId="3B380EDF" w14:textId="77777777" w:rsidR="00520048" w:rsidRPr="00520048" w:rsidRDefault="00520048" w:rsidP="00520048">
      <w:pPr>
        <w:rPr>
          <w:sz w:val="16"/>
        </w:rPr>
      </w:pPr>
      <w:r w:rsidRPr="00520048">
        <w:rPr>
          <w:sz w:val="16"/>
        </w:rPr>
        <w:t xml:space="preserve">The </w:t>
      </w:r>
      <w:r w:rsidRPr="00520048">
        <w:rPr>
          <w:b/>
          <w:iCs/>
          <w:sz w:val="22"/>
          <w:u w:val="single"/>
        </w:rPr>
        <w:t>stark reality</w:t>
      </w:r>
      <w:r w:rsidRPr="00520048">
        <w:rPr>
          <w:sz w:val="22"/>
          <w:u w:val="single"/>
        </w:rPr>
        <w:t xml:space="preserve"> of Germany’s </w:t>
      </w:r>
      <w:r w:rsidRPr="00520048">
        <w:rPr>
          <w:b/>
          <w:iCs/>
          <w:sz w:val="22"/>
          <w:highlight w:val="cyan"/>
          <w:u w:val="single"/>
        </w:rPr>
        <w:t>W</w:t>
      </w:r>
      <w:r w:rsidRPr="00520048">
        <w:rPr>
          <w:sz w:val="22"/>
          <w:u w:val="single"/>
        </w:rPr>
        <w:t xml:space="preserve">orld </w:t>
      </w:r>
      <w:r w:rsidRPr="00520048">
        <w:rPr>
          <w:b/>
          <w:iCs/>
          <w:sz w:val="22"/>
          <w:highlight w:val="cyan"/>
          <w:u w:val="single"/>
        </w:rPr>
        <w:t>W</w:t>
      </w:r>
      <w:r w:rsidRPr="00520048">
        <w:rPr>
          <w:sz w:val="22"/>
          <w:u w:val="single"/>
        </w:rPr>
        <w:t xml:space="preserve">ar </w:t>
      </w:r>
      <w:r w:rsidRPr="00520048">
        <w:rPr>
          <w:b/>
          <w:iCs/>
          <w:sz w:val="22"/>
          <w:highlight w:val="cyan"/>
          <w:u w:val="single"/>
        </w:rPr>
        <w:t>I</w:t>
      </w:r>
      <w:r w:rsidRPr="00520048">
        <w:rPr>
          <w:sz w:val="22"/>
          <w:u w:val="single"/>
        </w:rPr>
        <w:t xml:space="preserve"> defeat </w:t>
      </w:r>
      <w:r w:rsidRPr="00520048">
        <w:rPr>
          <w:sz w:val="22"/>
          <w:highlight w:val="cyan"/>
          <w:u w:val="single"/>
        </w:rPr>
        <w:t>didn’t teach</w:t>
      </w:r>
      <w:r w:rsidRPr="00520048">
        <w:rPr>
          <w:sz w:val="16"/>
        </w:rPr>
        <w:t xml:space="preserve"> Adolf </w:t>
      </w:r>
      <w:r w:rsidRPr="00520048">
        <w:rPr>
          <w:sz w:val="22"/>
          <w:highlight w:val="cyan"/>
          <w:u w:val="single"/>
        </w:rPr>
        <w:t>Hitler not to make his</w:t>
      </w:r>
      <w:r w:rsidRPr="00520048">
        <w:rPr>
          <w:sz w:val="22"/>
          <w:u w:val="single"/>
        </w:rPr>
        <w:t xml:space="preserve"> own </w:t>
      </w:r>
      <w:r w:rsidRPr="00520048">
        <w:rPr>
          <w:sz w:val="22"/>
          <w:highlight w:val="cyan"/>
          <w:u w:val="single"/>
        </w:rPr>
        <w:t>bid for</w:t>
      </w:r>
      <w:r w:rsidRPr="00520048">
        <w:rPr>
          <w:sz w:val="22"/>
          <w:u w:val="single"/>
        </w:rPr>
        <w:t xml:space="preserve"> </w:t>
      </w:r>
      <w:r w:rsidRPr="00520048">
        <w:rPr>
          <w:b/>
          <w:iCs/>
          <w:sz w:val="22"/>
          <w:u w:val="single"/>
        </w:rPr>
        <w:t xml:space="preserve">European </w:t>
      </w:r>
      <w:r w:rsidRPr="00520048">
        <w:rPr>
          <w:b/>
          <w:iCs/>
          <w:sz w:val="22"/>
          <w:highlight w:val="cyan"/>
          <w:u w:val="single"/>
        </w:rPr>
        <w:t>heg</w:t>
      </w:r>
      <w:r w:rsidRPr="00520048">
        <w:rPr>
          <w:b/>
          <w:iCs/>
          <w:sz w:val="22"/>
          <w:u w:val="single"/>
        </w:rPr>
        <w:t>emony</w:t>
      </w:r>
      <w:r w:rsidRPr="00520048">
        <w:rPr>
          <w:sz w:val="16"/>
        </w:rPr>
        <w:t xml:space="preserve"> 20 years later; indeed, the </w:t>
      </w:r>
      <w:r w:rsidRPr="00520048">
        <w:rPr>
          <w:sz w:val="22"/>
          <w:highlight w:val="cyan"/>
          <w:u w:val="single"/>
        </w:rPr>
        <w:t>myth</w:t>
      </w:r>
      <w:r w:rsidRPr="00520048">
        <w:rPr>
          <w:sz w:val="16"/>
        </w:rPr>
        <w:t xml:space="preserve"> that </w:t>
      </w:r>
      <w:r w:rsidRPr="00520048">
        <w:rPr>
          <w:sz w:val="22"/>
          <w:highlight w:val="cyan"/>
          <w:u w:val="single"/>
        </w:rPr>
        <w:t>Germany</w:t>
      </w:r>
      <w:r w:rsidRPr="00520048">
        <w:rPr>
          <w:sz w:val="22"/>
          <w:u w:val="single"/>
        </w:rPr>
        <w:t xml:space="preserve"> had been </w:t>
      </w:r>
      <w:r w:rsidRPr="00520048">
        <w:rPr>
          <w:sz w:val="22"/>
          <w:highlight w:val="cyan"/>
          <w:u w:val="single"/>
        </w:rPr>
        <w:t>stabbed in the back</w:t>
      </w:r>
      <w:r w:rsidRPr="00520048">
        <w:rPr>
          <w:sz w:val="22"/>
          <w:u w:val="single"/>
        </w:rPr>
        <w:t xml:space="preserve"> and</w:t>
      </w:r>
      <w:r w:rsidRPr="00520048">
        <w:rPr>
          <w:sz w:val="16"/>
        </w:rPr>
        <w:t xml:space="preserve"> the </w:t>
      </w:r>
      <w:r w:rsidRPr="00520048">
        <w:rPr>
          <w:b/>
          <w:iCs/>
          <w:sz w:val="22"/>
          <w:u w:val="single"/>
        </w:rPr>
        <w:t>harsh peace</w:t>
      </w:r>
      <w:r w:rsidRPr="00520048">
        <w:rPr>
          <w:sz w:val="22"/>
          <w:u w:val="single"/>
        </w:rPr>
        <w:t xml:space="preserve"> imposed at Versailles</w:t>
      </w:r>
      <w:r w:rsidRPr="00520048">
        <w:rPr>
          <w:sz w:val="16"/>
        </w:rPr>
        <w:t xml:space="preserve"> helped </w:t>
      </w:r>
      <w:r w:rsidRPr="00520048">
        <w:rPr>
          <w:sz w:val="22"/>
          <w:highlight w:val="cyan"/>
          <w:u w:val="single"/>
        </w:rPr>
        <w:t>fuel</w:t>
      </w:r>
      <w:r w:rsidRPr="00520048">
        <w:rPr>
          <w:sz w:val="22"/>
          <w:u w:val="single"/>
        </w:rPr>
        <w:t xml:space="preserve"> the </w:t>
      </w:r>
      <w:r w:rsidRPr="00520048">
        <w:rPr>
          <w:sz w:val="22"/>
          <w:highlight w:val="cyan"/>
          <w:u w:val="single"/>
        </w:rPr>
        <w:t xml:space="preserve">rise of </w:t>
      </w:r>
      <w:r w:rsidRPr="00520048">
        <w:rPr>
          <w:b/>
          <w:iCs/>
          <w:sz w:val="22"/>
          <w:highlight w:val="cyan"/>
          <w:u w:val="single"/>
        </w:rPr>
        <w:t>Nazism</w:t>
      </w:r>
      <w:r w:rsidRPr="00520048">
        <w:rPr>
          <w:sz w:val="22"/>
          <w:highlight w:val="cyan"/>
          <w:u w:val="single"/>
        </w:rPr>
        <w:t xml:space="preserve"> and set the stage for</w:t>
      </w:r>
      <w:r w:rsidRPr="00520048">
        <w:rPr>
          <w:sz w:val="16"/>
        </w:rPr>
        <w:t xml:space="preserve"> another round of </w:t>
      </w:r>
      <w:r w:rsidRPr="00520048">
        <w:rPr>
          <w:sz w:val="22"/>
          <w:highlight w:val="cyan"/>
          <w:u w:val="single"/>
        </w:rPr>
        <w:t>war</w:t>
      </w:r>
      <w:r w:rsidRPr="00520048">
        <w:rPr>
          <w:sz w:val="16"/>
        </w:rPr>
        <w:t xml:space="preserve">. </w:t>
      </w:r>
      <w:r w:rsidRPr="00520048">
        <w:rPr>
          <w:sz w:val="22"/>
          <w:highlight w:val="cyan"/>
          <w:u w:val="single"/>
        </w:rPr>
        <w:t>Nor</w:t>
      </w:r>
      <w:r w:rsidRPr="00520048">
        <w:rPr>
          <w:sz w:val="16"/>
        </w:rPr>
        <w:t xml:space="preserve"> did the carnage of the First World War </w:t>
      </w:r>
      <w:r w:rsidRPr="00520048">
        <w:rPr>
          <w:sz w:val="22"/>
          <w:u w:val="single"/>
        </w:rPr>
        <w:t xml:space="preserve">teach </w:t>
      </w:r>
      <w:r w:rsidRPr="00520048">
        <w:rPr>
          <w:b/>
          <w:iCs/>
          <w:sz w:val="22"/>
          <w:u w:val="single"/>
        </w:rPr>
        <w:t xml:space="preserve">Imperial </w:t>
      </w:r>
      <w:r w:rsidRPr="00520048">
        <w:rPr>
          <w:b/>
          <w:iCs/>
          <w:sz w:val="22"/>
          <w:highlight w:val="cyan"/>
          <w:u w:val="single"/>
        </w:rPr>
        <w:t>Japan</w:t>
      </w:r>
      <w:r w:rsidRPr="00520048">
        <w:rPr>
          <w:sz w:val="16"/>
        </w:rPr>
        <w:t xml:space="preserve"> that </w:t>
      </w:r>
      <w:r w:rsidRPr="00520048">
        <w:rPr>
          <w:sz w:val="22"/>
          <w:u w:val="single"/>
        </w:rPr>
        <w:t>trying to carve out its</w:t>
      </w:r>
      <w:r w:rsidRPr="00520048">
        <w:rPr>
          <w:sz w:val="16"/>
        </w:rPr>
        <w:t xml:space="preserve"> own </w:t>
      </w:r>
      <w:r w:rsidRPr="00520048">
        <w:rPr>
          <w:sz w:val="22"/>
          <w:u w:val="single"/>
        </w:rPr>
        <w:t xml:space="preserve">empire in Asia was a </w:t>
      </w:r>
      <w:r w:rsidRPr="00520048">
        <w:rPr>
          <w:b/>
          <w:iCs/>
          <w:sz w:val="22"/>
          <w:u w:val="single"/>
        </w:rPr>
        <w:t>bad idea</w:t>
      </w:r>
      <w:r w:rsidRPr="00520048">
        <w:rPr>
          <w:sz w:val="16"/>
        </w:rPr>
        <w:t>.</w:t>
      </w:r>
    </w:p>
    <w:p w14:paraId="709F4FAF" w14:textId="77777777" w:rsidR="00520048" w:rsidRPr="00520048" w:rsidRDefault="00520048" w:rsidP="00520048">
      <w:pPr>
        <w:rPr>
          <w:sz w:val="16"/>
          <w:szCs w:val="16"/>
        </w:rPr>
      </w:pPr>
      <w:r w:rsidRPr="00520048">
        <w:rPr>
          <w:sz w:val="16"/>
          <w:szCs w:val="16"/>
        </w:rPr>
        <w:t xml:space="preserve">The chief aggressors were also soundly punished in World War II. Japan was firebombed repeatedly, and two of its cities were destroyed by atomic bombs; Germany was occupied and subsequently divided into two separate states; and Hitler and Italian leader Benito Mussolini both ended up dead. A clearer demonstration that “aggression does not pay” would be hard to imagine, and a good case can be made that both Germany and Japan learned that lesson well. But this </w:t>
      </w:r>
      <w:r w:rsidRPr="00520048">
        <w:rPr>
          <w:sz w:val="22"/>
          <w:u w:val="single"/>
        </w:rPr>
        <w:t xml:space="preserve">lesson </w:t>
      </w:r>
      <w:r w:rsidRPr="00520048">
        <w:rPr>
          <w:sz w:val="22"/>
          <w:highlight w:val="cyan"/>
          <w:u w:val="single"/>
        </w:rPr>
        <w:t>didn’t stop Kim</w:t>
      </w:r>
      <w:r w:rsidRPr="00520048">
        <w:rPr>
          <w:sz w:val="22"/>
          <w:u w:val="single"/>
        </w:rPr>
        <w:t xml:space="preserve"> Il Sung</w:t>
      </w:r>
      <w:r w:rsidRPr="00520048">
        <w:rPr>
          <w:sz w:val="16"/>
          <w:szCs w:val="16"/>
        </w:rPr>
        <w:t xml:space="preserve"> from </w:t>
      </w:r>
      <w:r w:rsidRPr="00520048">
        <w:rPr>
          <w:sz w:val="22"/>
          <w:u w:val="single"/>
        </w:rPr>
        <w:t xml:space="preserve">attacking South Korea </w:t>
      </w:r>
      <w:r w:rsidRPr="00520048">
        <w:rPr>
          <w:sz w:val="22"/>
          <w:highlight w:val="cyan"/>
          <w:u w:val="single"/>
        </w:rPr>
        <w:t>in 1950</w:t>
      </w:r>
      <w:r w:rsidRPr="00520048">
        <w:rPr>
          <w:sz w:val="16"/>
          <w:szCs w:val="16"/>
        </w:rPr>
        <w:t xml:space="preserve"> (</w:t>
      </w:r>
      <w:r w:rsidRPr="00520048">
        <w:rPr>
          <w:sz w:val="22"/>
          <w:u w:val="single"/>
        </w:rPr>
        <w:t>with</w:t>
      </w:r>
      <w:r w:rsidRPr="00520048">
        <w:rPr>
          <w:sz w:val="16"/>
          <w:szCs w:val="16"/>
        </w:rPr>
        <w:t xml:space="preserve"> Joseph </w:t>
      </w:r>
      <w:r w:rsidRPr="00520048">
        <w:rPr>
          <w:b/>
          <w:iCs/>
          <w:sz w:val="22"/>
          <w:highlight w:val="cyan"/>
          <w:u w:val="single"/>
        </w:rPr>
        <w:t>Stalin’s</w:t>
      </w:r>
      <w:r w:rsidRPr="00520048">
        <w:rPr>
          <w:b/>
          <w:iCs/>
          <w:sz w:val="22"/>
          <w:u w:val="single"/>
        </w:rPr>
        <w:t xml:space="preserve"> full support</w:t>
      </w:r>
      <w:r w:rsidRPr="00520048">
        <w:rPr>
          <w:sz w:val="16"/>
          <w:szCs w:val="16"/>
        </w:rPr>
        <w:t xml:space="preserve">) </w:t>
      </w:r>
      <w:r w:rsidRPr="00520048">
        <w:rPr>
          <w:sz w:val="22"/>
          <w:u w:val="single"/>
        </w:rPr>
        <w:t>or convince various leaders</w:t>
      </w:r>
      <w:r w:rsidRPr="00520048">
        <w:rPr>
          <w:sz w:val="16"/>
          <w:szCs w:val="16"/>
        </w:rPr>
        <w:t xml:space="preserve"> elsewhere </w:t>
      </w:r>
      <w:r w:rsidRPr="00520048">
        <w:rPr>
          <w:sz w:val="22"/>
          <w:u w:val="single"/>
        </w:rPr>
        <w:t xml:space="preserve">in </w:t>
      </w:r>
      <w:r w:rsidRPr="00520048">
        <w:rPr>
          <w:sz w:val="22"/>
          <w:highlight w:val="cyan"/>
          <w:u w:val="single"/>
        </w:rPr>
        <w:t>Asia or the Middle East</w:t>
      </w:r>
      <w:r w:rsidRPr="00520048">
        <w:rPr>
          <w:sz w:val="16"/>
          <w:szCs w:val="16"/>
        </w:rPr>
        <w:t xml:space="preserve"> that </w:t>
      </w:r>
      <w:r w:rsidRPr="00520048">
        <w:rPr>
          <w:sz w:val="22"/>
          <w:u w:val="single"/>
        </w:rPr>
        <w:t xml:space="preserve">going to </w:t>
      </w:r>
      <w:r w:rsidRPr="00520048">
        <w:rPr>
          <w:sz w:val="22"/>
          <w:highlight w:val="cyan"/>
          <w:u w:val="single"/>
        </w:rPr>
        <w:t>war was</w:t>
      </w:r>
      <w:r w:rsidRPr="00520048">
        <w:rPr>
          <w:sz w:val="22"/>
          <w:u w:val="single"/>
        </w:rPr>
        <w:t xml:space="preserve"> </w:t>
      </w:r>
      <w:r w:rsidRPr="00520048">
        <w:rPr>
          <w:b/>
          <w:iCs/>
          <w:sz w:val="22"/>
          <w:u w:val="single"/>
        </w:rPr>
        <w:t xml:space="preserve">always </w:t>
      </w:r>
      <w:r w:rsidRPr="00520048">
        <w:rPr>
          <w:b/>
          <w:iCs/>
          <w:sz w:val="22"/>
          <w:highlight w:val="cyan"/>
          <w:u w:val="single"/>
        </w:rPr>
        <w:t>unwise</w:t>
      </w:r>
      <w:r w:rsidRPr="00520048">
        <w:rPr>
          <w:sz w:val="16"/>
          <w:szCs w:val="16"/>
        </w:rPr>
        <w:t>.</w:t>
      </w:r>
    </w:p>
    <w:p w14:paraId="2AC0E223" w14:textId="77777777" w:rsidR="00520048" w:rsidRPr="00520048" w:rsidRDefault="00520048" w:rsidP="00520048">
      <w:pPr>
        <w:rPr>
          <w:sz w:val="16"/>
        </w:rPr>
      </w:pPr>
      <w:r w:rsidRPr="00520048">
        <w:rPr>
          <w:sz w:val="16"/>
        </w:rPr>
        <w:t xml:space="preserve">Similarly, one might have thought the French and American experiences in </w:t>
      </w:r>
      <w:r w:rsidRPr="00520048">
        <w:rPr>
          <w:sz w:val="22"/>
          <w:highlight w:val="cyan"/>
          <w:u w:val="single"/>
        </w:rPr>
        <w:t>Vietnam</w:t>
      </w:r>
      <w:r w:rsidRPr="00520048">
        <w:rPr>
          <w:sz w:val="16"/>
        </w:rPr>
        <w:t xml:space="preserve"> would </w:t>
      </w:r>
      <w:r w:rsidRPr="00520048">
        <w:rPr>
          <w:sz w:val="22"/>
          <w:u w:val="single"/>
        </w:rPr>
        <w:t xml:space="preserve">offer a vivid and </w:t>
      </w:r>
      <w:r w:rsidRPr="00520048">
        <w:rPr>
          <w:b/>
          <w:iCs/>
          <w:sz w:val="22"/>
          <w:u w:val="single"/>
        </w:rPr>
        <w:t>enduring reminder</w:t>
      </w:r>
      <w:r w:rsidRPr="00520048">
        <w:rPr>
          <w:sz w:val="22"/>
          <w:u w:val="single"/>
        </w:rPr>
        <w:t xml:space="preserve"> of</w:t>
      </w:r>
      <w:r w:rsidRPr="00520048">
        <w:rPr>
          <w:sz w:val="16"/>
        </w:rPr>
        <w:t xml:space="preserve"> the </w:t>
      </w:r>
      <w:r w:rsidRPr="00520048">
        <w:rPr>
          <w:sz w:val="22"/>
          <w:highlight w:val="cyan"/>
          <w:u w:val="single"/>
        </w:rPr>
        <w:t xml:space="preserve">dangers of </w:t>
      </w:r>
      <w:r w:rsidRPr="00520048">
        <w:rPr>
          <w:b/>
          <w:iCs/>
          <w:sz w:val="22"/>
          <w:highlight w:val="cyan"/>
          <w:u w:val="single"/>
        </w:rPr>
        <w:t>hubris</w:t>
      </w:r>
      <w:r w:rsidRPr="00520048">
        <w:rPr>
          <w:sz w:val="22"/>
          <w:highlight w:val="cyan"/>
          <w:u w:val="single"/>
        </w:rPr>
        <w:t xml:space="preserve"> and</w:t>
      </w:r>
      <w:r w:rsidRPr="00520048">
        <w:rPr>
          <w:sz w:val="16"/>
        </w:rPr>
        <w:t xml:space="preserve"> the </w:t>
      </w:r>
      <w:r w:rsidRPr="00520048">
        <w:rPr>
          <w:sz w:val="22"/>
          <w:highlight w:val="cyan"/>
          <w:u w:val="single"/>
        </w:rPr>
        <w:t>limits of</w:t>
      </w:r>
      <w:r w:rsidRPr="00520048">
        <w:rPr>
          <w:sz w:val="22"/>
          <w:u w:val="single"/>
        </w:rPr>
        <w:t xml:space="preserve"> military </w:t>
      </w:r>
      <w:r w:rsidRPr="00520048">
        <w:rPr>
          <w:sz w:val="22"/>
          <w:highlight w:val="cyan"/>
          <w:u w:val="single"/>
        </w:rPr>
        <w:t>power</w:t>
      </w:r>
      <w:r w:rsidRPr="00520048">
        <w:rPr>
          <w:sz w:val="16"/>
        </w:rPr>
        <w:t>, not to mention the futility of trying to nation-build in a deeply divided society without a competent local partner. Yet the George W. Bush administration paid no heed to this lesson when it invaded Afghanistan in 2001 and Iraq in 2003.</w:t>
      </w:r>
    </w:p>
    <w:p w14:paraId="44B03267" w14:textId="77777777" w:rsidR="00520048" w:rsidRPr="00520048" w:rsidRDefault="00520048" w:rsidP="00520048">
      <w:pPr>
        <w:rPr>
          <w:sz w:val="16"/>
          <w:szCs w:val="16"/>
        </w:rPr>
      </w:pPr>
      <w:r w:rsidRPr="00520048">
        <w:rPr>
          <w:sz w:val="16"/>
          <w:szCs w:val="16"/>
        </w:rPr>
        <w:t>Mind you, it’s not just great powers that get taught harsh lessons after launching an aggressive war. Back in 1982, Argentina’s military junta decided that the British Falkland Islands (which they call the Malvinas) were theirs and decided to take the territory by force. Britain sank the flagship of the Argentine navy and successfully retook the islands, and popular protests in Argentina eventually swept the generals from power.</w:t>
      </w:r>
    </w:p>
    <w:p w14:paraId="368A8384" w14:textId="77777777" w:rsidR="00520048" w:rsidRPr="00520048" w:rsidRDefault="00520048" w:rsidP="00520048">
      <w:pPr>
        <w:rPr>
          <w:sz w:val="16"/>
          <w:szCs w:val="16"/>
        </w:rPr>
      </w:pPr>
      <w:r w:rsidRPr="00520048">
        <w:rPr>
          <w:sz w:val="16"/>
          <w:szCs w:val="16"/>
        </w:rPr>
        <w:t>Iraq’s Saddam Hussein eventually suffered a similar fate. His decision to attack revolutionary Iran in 1980 led to nearly eight years of war in which hundreds of thousands of Iraqis lost their lives and Iraq’s economy cratered. Two years later, he decided to solve the economic problems the first war had created by seizing neighboring Kuwait, only to be ignominiously expelled by a U.S.-led coalition and placed under highly intrusive United Nations sanctions. Aggression didn’t pay in either case, but Saddam’s failures didn’t stop some other countries — including some prominent democracies — from starting new wars themselves.</w:t>
      </w:r>
    </w:p>
    <w:p w14:paraId="7AE44095" w14:textId="77777777" w:rsidR="00520048" w:rsidRPr="00520048" w:rsidRDefault="00520048" w:rsidP="00520048">
      <w:pPr>
        <w:rPr>
          <w:sz w:val="16"/>
        </w:rPr>
      </w:pPr>
      <w:r w:rsidRPr="00520048">
        <w:rPr>
          <w:sz w:val="22"/>
          <w:highlight w:val="cyan"/>
          <w:u w:val="single"/>
        </w:rPr>
        <w:t>If</w:t>
      </w:r>
      <w:r w:rsidRPr="00520048">
        <w:rPr>
          <w:sz w:val="22"/>
          <w:u w:val="single"/>
        </w:rPr>
        <w:t xml:space="preserve"> </w:t>
      </w:r>
      <w:r w:rsidRPr="00520048">
        <w:rPr>
          <w:b/>
          <w:iCs/>
          <w:sz w:val="22"/>
          <w:u w:val="single"/>
        </w:rPr>
        <w:t xml:space="preserve">painful </w:t>
      </w:r>
      <w:r w:rsidRPr="00520048">
        <w:rPr>
          <w:b/>
          <w:iCs/>
          <w:sz w:val="22"/>
          <w:highlight w:val="cyan"/>
          <w:u w:val="single"/>
        </w:rPr>
        <w:t>defeats</w:t>
      </w:r>
      <w:r w:rsidRPr="00520048">
        <w:rPr>
          <w:sz w:val="22"/>
          <w:highlight w:val="cyan"/>
          <w:u w:val="single"/>
        </w:rPr>
        <w:t xml:space="preserve"> really sent</w:t>
      </w:r>
      <w:r w:rsidRPr="00520048">
        <w:rPr>
          <w:sz w:val="22"/>
          <w:u w:val="single"/>
        </w:rPr>
        <w:t xml:space="preserve"> </w:t>
      </w:r>
      <w:r w:rsidRPr="00520048">
        <w:rPr>
          <w:b/>
          <w:iCs/>
          <w:sz w:val="22"/>
          <w:u w:val="single"/>
        </w:rPr>
        <w:t xml:space="preserve">clear </w:t>
      </w:r>
      <w:r w:rsidRPr="00520048">
        <w:rPr>
          <w:b/>
          <w:iCs/>
          <w:sz w:val="22"/>
          <w:highlight w:val="cyan"/>
          <w:u w:val="single"/>
        </w:rPr>
        <w:t>warnings</w:t>
      </w:r>
      <w:r w:rsidRPr="00520048">
        <w:rPr>
          <w:sz w:val="16"/>
        </w:rPr>
        <w:t xml:space="preserve"> to others, the </w:t>
      </w:r>
      <w:r w:rsidRPr="00520048">
        <w:rPr>
          <w:sz w:val="22"/>
          <w:u w:val="single"/>
        </w:rPr>
        <w:t xml:space="preserve">Soviet and American experiences in </w:t>
      </w:r>
      <w:r w:rsidRPr="00520048">
        <w:rPr>
          <w:sz w:val="22"/>
          <w:highlight w:val="cyan"/>
          <w:u w:val="single"/>
        </w:rPr>
        <w:t>Afghanistan</w:t>
      </w:r>
      <w:r w:rsidRPr="00520048">
        <w:rPr>
          <w:sz w:val="22"/>
          <w:u w:val="single"/>
        </w:rPr>
        <w:t xml:space="preserve"> and</w:t>
      </w:r>
      <w:r w:rsidRPr="00520048">
        <w:rPr>
          <w:sz w:val="16"/>
        </w:rPr>
        <w:t xml:space="preserve"> the U.S. experience in </w:t>
      </w:r>
      <w:r w:rsidRPr="00520048">
        <w:rPr>
          <w:sz w:val="22"/>
          <w:highlight w:val="cyan"/>
          <w:u w:val="single"/>
        </w:rPr>
        <w:t>Iraq</w:t>
      </w:r>
      <w:r w:rsidRPr="00520048">
        <w:rPr>
          <w:sz w:val="16"/>
        </w:rPr>
        <w:t xml:space="preserve"> after 2003 </w:t>
      </w:r>
      <w:r w:rsidRPr="00520048">
        <w:rPr>
          <w:sz w:val="22"/>
          <w:highlight w:val="cyan"/>
          <w:u w:val="single"/>
        </w:rPr>
        <w:t>would have taught Putin</w:t>
      </w:r>
      <w:r w:rsidRPr="00520048">
        <w:rPr>
          <w:sz w:val="16"/>
        </w:rPr>
        <w:t xml:space="preserve"> and his associates that </w:t>
      </w:r>
      <w:r w:rsidRPr="00520048">
        <w:rPr>
          <w:sz w:val="22"/>
          <w:u w:val="single"/>
        </w:rPr>
        <w:t xml:space="preserve">invading </w:t>
      </w:r>
      <w:r w:rsidRPr="00520048">
        <w:rPr>
          <w:sz w:val="22"/>
          <w:highlight w:val="cyan"/>
          <w:u w:val="single"/>
        </w:rPr>
        <w:t>Ukraine</w:t>
      </w:r>
      <w:r w:rsidRPr="00520048">
        <w:rPr>
          <w:sz w:val="22"/>
          <w:u w:val="single"/>
        </w:rPr>
        <w:t xml:space="preserve"> was </w:t>
      </w:r>
      <w:r w:rsidRPr="00520048">
        <w:rPr>
          <w:sz w:val="22"/>
          <w:highlight w:val="cyan"/>
          <w:u w:val="single"/>
        </w:rPr>
        <w:t>likely to trigger</w:t>
      </w:r>
      <w:r w:rsidRPr="00520048">
        <w:rPr>
          <w:sz w:val="22"/>
          <w:u w:val="single"/>
        </w:rPr>
        <w:t xml:space="preserve"> a </w:t>
      </w:r>
      <w:r w:rsidRPr="00520048">
        <w:rPr>
          <w:b/>
          <w:iCs/>
          <w:sz w:val="22"/>
          <w:highlight w:val="cyan"/>
          <w:u w:val="single"/>
        </w:rPr>
        <w:t>powerful</w:t>
      </w:r>
      <w:r w:rsidRPr="00520048">
        <w:rPr>
          <w:b/>
          <w:iCs/>
          <w:sz w:val="22"/>
          <w:u w:val="single"/>
        </w:rPr>
        <w:t xml:space="preserve"> nationalist </w:t>
      </w:r>
      <w:r w:rsidRPr="00520048">
        <w:rPr>
          <w:b/>
          <w:iCs/>
          <w:sz w:val="22"/>
          <w:highlight w:val="cyan"/>
          <w:u w:val="single"/>
        </w:rPr>
        <w:t>reaction</w:t>
      </w:r>
      <w:r w:rsidRPr="00520048">
        <w:rPr>
          <w:sz w:val="16"/>
        </w:rPr>
        <w:t xml:space="preserve"> and encourage outside powers to do what they could to thwart his aims. Surely he knew that the United States had helped defeat the Soviet occupation of Afghanistan by supplying the mujahideen, just as Syria and Iran had each helped the Iraqi insurgents defeat the U.S. effort in Iraq. The </w:t>
      </w:r>
      <w:r w:rsidRPr="00520048">
        <w:rPr>
          <w:sz w:val="22"/>
          <w:u w:val="single"/>
        </w:rPr>
        <w:t>lesson</w:t>
      </w:r>
      <w:r w:rsidRPr="00520048">
        <w:rPr>
          <w:sz w:val="16"/>
        </w:rPr>
        <w:t xml:space="preserve"> of these two conflicts </w:t>
      </w:r>
      <w:r w:rsidRPr="00520048">
        <w:rPr>
          <w:sz w:val="22"/>
          <w:highlight w:val="cyan"/>
          <w:u w:val="single"/>
        </w:rPr>
        <w:t>seems</w:t>
      </w:r>
      <w:r w:rsidRPr="00520048">
        <w:rPr>
          <w:sz w:val="22"/>
          <w:u w:val="single"/>
        </w:rPr>
        <w:t xml:space="preserve"> </w:t>
      </w:r>
      <w:r w:rsidRPr="00520048">
        <w:rPr>
          <w:b/>
          <w:iCs/>
          <w:sz w:val="22"/>
          <w:u w:val="single"/>
        </w:rPr>
        <w:t xml:space="preserve">all too </w:t>
      </w:r>
      <w:r w:rsidRPr="00520048">
        <w:rPr>
          <w:b/>
          <w:iCs/>
          <w:sz w:val="22"/>
          <w:highlight w:val="cyan"/>
          <w:u w:val="single"/>
        </w:rPr>
        <w:t>obvious</w:t>
      </w:r>
      <w:r w:rsidRPr="00520048">
        <w:rPr>
          <w:sz w:val="16"/>
        </w:rPr>
        <w:t xml:space="preserve">, </w:t>
      </w:r>
      <w:r w:rsidRPr="00520048">
        <w:rPr>
          <w:sz w:val="22"/>
          <w:u w:val="single"/>
        </w:rPr>
        <w:t xml:space="preserve">but </w:t>
      </w:r>
      <w:r w:rsidRPr="00520048">
        <w:rPr>
          <w:sz w:val="22"/>
          <w:highlight w:val="cyan"/>
          <w:u w:val="single"/>
        </w:rPr>
        <w:t>Putin</w:t>
      </w:r>
      <w:r w:rsidRPr="00520048">
        <w:rPr>
          <w:sz w:val="16"/>
        </w:rPr>
        <w:t xml:space="preserve"> seems to have </w:t>
      </w:r>
      <w:r w:rsidRPr="00520048">
        <w:rPr>
          <w:sz w:val="22"/>
          <w:highlight w:val="cyan"/>
          <w:u w:val="single"/>
        </w:rPr>
        <w:t xml:space="preserve">convinced himself it </w:t>
      </w:r>
      <w:r w:rsidRPr="00520048">
        <w:rPr>
          <w:b/>
          <w:iCs/>
          <w:sz w:val="22"/>
          <w:highlight w:val="cyan"/>
          <w:u w:val="single"/>
        </w:rPr>
        <w:t>didn’t apply</w:t>
      </w:r>
      <w:r w:rsidRPr="00520048">
        <w:rPr>
          <w:sz w:val="22"/>
          <w:u w:val="single"/>
        </w:rPr>
        <w:t xml:space="preserve"> to Ukraine</w:t>
      </w:r>
      <w:r w:rsidRPr="00520048">
        <w:rPr>
          <w:sz w:val="16"/>
        </w:rPr>
        <w:t>.</w:t>
      </w:r>
    </w:p>
    <w:p w14:paraId="218E87F8" w14:textId="77777777" w:rsidR="00520048" w:rsidRPr="00520048" w:rsidRDefault="00520048" w:rsidP="00520048">
      <w:pPr>
        <w:rPr>
          <w:sz w:val="16"/>
        </w:rPr>
      </w:pPr>
      <w:r w:rsidRPr="00520048">
        <w:rPr>
          <w:sz w:val="16"/>
        </w:rPr>
        <w:t>Not every aggressive war ends in defeat, of course, but there seems to be no shortage of cases where aggressors were badly beaten and more than a few where the people who started the war paid a large personal price for their folly. Yet the lesson that “</w:t>
      </w:r>
      <w:r w:rsidRPr="00520048">
        <w:rPr>
          <w:sz w:val="22"/>
          <w:highlight w:val="cyan"/>
          <w:u w:val="single"/>
        </w:rPr>
        <w:t>aggression does not pay</w:t>
      </w:r>
      <w:r w:rsidRPr="00520048">
        <w:rPr>
          <w:sz w:val="16"/>
        </w:rPr>
        <w:t xml:space="preserve">” </w:t>
      </w:r>
      <w:r w:rsidRPr="00520048">
        <w:rPr>
          <w:sz w:val="22"/>
          <w:highlight w:val="cyan"/>
          <w:u w:val="single"/>
        </w:rPr>
        <w:t>is</w:t>
      </w:r>
      <w:r w:rsidRPr="00520048">
        <w:rPr>
          <w:sz w:val="16"/>
        </w:rPr>
        <w:t xml:space="preserve"> typically </w:t>
      </w:r>
      <w:r w:rsidRPr="00520048">
        <w:rPr>
          <w:b/>
          <w:iCs/>
          <w:sz w:val="22"/>
          <w:highlight w:val="cyan"/>
          <w:u w:val="single"/>
        </w:rPr>
        <w:t>ignored</w:t>
      </w:r>
      <w:r w:rsidRPr="00520048">
        <w:rPr>
          <w:sz w:val="22"/>
          <w:highlight w:val="cyan"/>
          <w:u w:val="single"/>
        </w:rPr>
        <w:t xml:space="preserve"> or </w:t>
      </w:r>
      <w:r w:rsidRPr="00520048">
        <w:rPr>
          <w:b/>
          <w:iCs/>
          <w:sz w:val="22"/>
          <w:highlight w:val="cyan"/>
          <w:u w:val="single"/>
        </w:rPr>
        <w:t>forgotten</w:t>
      </w:r>
      <w:r w:rsidRPr="00520048">
        <w:rPr>
          <w:sz w:val="16"/>
        </w:rPr>
        <w:t>. Why?</w:t>
      </w:r>
    </w:p>
    <w:p w14:paraId="74030809" w14:textId="77777777" w:rsidR="00520048" w:rsidRPr="00520048" w:rsidRDefault="00520048" w:rsidP="00520048">
      <w:pPr>
        <w:rPr>
          <w:sz w:val="16"/>
          <w:szCs w:val="16"/>
        </w:rPr>
      </w:pPr>
      <w:r w:rsidRPr="00520048">
        <w:rPr>
          <w:sz w:val="16"/>
          <w:szCs w:val="16"/>
        </w:rPr>
        <w:t xml:space="preserve">One reason is that the lessons of any given war aren’t always clear-cut, and reasonable people can draw different conclusions from a defeat. Was going to war a bad idea from the start, or was defeat due to poor implementation or just bad luck? The lessons from a failed war will also be discarded if </w:t>
      </w:r>
      <w:r w:rsidRPr="00520048">
        <w:rPr>
          <w:sz w:val="22"/>
          <w:u w:val="single"/>
        </w:rPr>
        <w:t xml:space="preserve">policymakers </w:t>
      </w:r>
      <w:r w:rsidRPr="00520048">
        <w:rPr>
          <w:sz w:val="22"/>
          <w:highlight w:val="cyan"/>
          <w:u w:val="single"/>
        </w:rPr>
        <w:t xml:space="preserve">believe that this time is </w:t>
      </w:r>
      <w:r w:rsidRPr="00520048">
        <w:rPr>
          <w:b/>
          <w:iCs/>
          <w:sz w:val="22"/>
          <w:highlight w:val="cyan"/>
          <w:u w:val="single"/>
        </w:rPr>
        <w:t>different</w:t>
      </w:r>
      <w:r w:rsidRPr="00520048">
        <w:rPr>
          <w:sz w:val="16"/>
          <w:szCs w:val="16"/>
        </w:rPr>
        <w:t xml:space="preserve">, and that </w:t>
      </w:r>
      <w:r w:rsidRPr="00520048">
        <w:rPr>
          <w:sz w:val="22"/>
          <w:u w:val="single"/>
        </w:rPr>
        <w:t>new knowledge</w:t>
      </w:r>
      <w:r w:rsidRPr="00520048">
        <w:rPr>
          <w:sz w:val="16"/>
          <w:szCs w:val="16"/>
        </w:rPr>
        <w:t xml:space="preserve">, </w:t>
      </w:r>
      <w:r w:rsidRPr="00520048">
        <w:rPr>
          <w:sz w:val="22"/>
          <w:u w:val="single"/>
        </w:rPr>
        <w:t>new technology</w:t>
      </w:r>
      <w:r w:rsidRPr="00520048">
        <w:rPr>
          <w:sz w:val="16"/>
          <w:szCs w:val="16"/>
        </w:rPr>
        <w:t xml:space="preserve">, a </w:t>
      </w:r>
      <w:r w:rsidRPr="00520048">
        <w:rPr>
          <w:sz w:val="22"/>
          <w:u w:val="single"/>
        </w:rPr>
        <w:t>clever new strategy</w:t>
      </w:r>
      <w:r w:rsidRPr="00520048">
        <w:rPr>
          <w:sz w:val="16"/>
          <w:szCs w:val="16"/>
        </w:rPr>
        <w:t xml:space="preserve">, or a </w:t>
      </w:r>
      <w:r w:rsidRPr="00520048">
        <w:rPr>
          <w:b/>
          <w:iCs/>
          <w:sz w:val="22"/>
          <w:u w:val="single"/>
        </w:rPr>
        <w:t>uniquely favorable</w:t>
      </w:r>
      <w:r w:rsidRPr="00520048">
        <w:rPr>
          <w:sz w:val="16"/>
          <w:szCs w:val="16"/>
        </w:rPr>
        <w:t xml:space="preserve"> set of </w:t>
      </w:r>
      <w:r w:rsidRPr="00520048">
        <w:rPr>
          <w:sz w:val="22"/>
          <w:u w:val="single"/>
        </w:rPr>
        <w:t>political circumstances</w:t>
      </w:r>
      <w:r w:rsidRPr="00520048">
        <w:rPr>
          <w:sz w:val="16"/>
          <w:szCs w:val="16"/>
        </w:rPr>
        <w:t xml:space="preserve"> will bring success this time around. One should never underestimate what </w:t>
      </w:r>
      <w:r w:rsidRPr="00520048">
        <w:rPr>
          <w:sz w:val="22"/>
          <w:u w:val="single"/>
        </w:rPr>
        <w:t>elites</w:t>
      </w:r>
      <w:r w:rsidRPr="00520048">
        <w:rPr>
          <w:sz w:val="16"/>
          <w:szCs w:val="16"/>
        </w:rPr>
        <w:t xml:space="preserve"> can </w:t>
      </w:r>
      <w:r w:rsidRPr="00520048">
        <w:rPr>
          <w:sz w:val="22"/>
          <w:highlight w:val="cyan"/>
          <w:u w:val="single"/>
        </w:rPr>
        <w:t>talk themselves into</w:t>
      </w:r>
      <w:r w:rsidRPr="00520048">
        <w:rPr>
          <w:sz w:val="16"/>
          <w:szCs w:val="16"/>
        </w:rPr>
        <w:t xml:space="preserve"> if they really want to go to </w:t>
      </w:r>
      <w:r w:rsidRPr="00520048">
        <w:rPr>
          <w:sz w:val="22"/>
          <w:highlight w:val="cyan"/>
          <w:u w:val="single"/>
        </w:rPr>
        <w:t>war</w:t>
      </w:r>
      <w:r w:rsidRPr="00520048">
        <w:rPr>
          <w:sz w:val="16"/>
          <w:szCs w:val="16"/>
        </w:rPr>
        <w:t>.</w:t>
      </w:r>
    </w:p>
    <w:p w14:paraId="33584465" w14:textId="77777777" w:rsidR="00520048" w:rsidRPr="00520048" w:rsidRDefault="00520048" w:rsidP="00520048">
      <w:pPr>
        <w:rPr>
          <w:sz w:val="16"/>
          <w:szCs w:val="16"/>
        </w:rPr>
      </w:pPr>
      <w:r w:rsidRPr="00520048">
        <w:rPr>
          <w:sz w:val="16"/>
          <w:szCs w:val="16"/>
        </w:rPr>
        <w:t>Leaders may be intimately familiar with their own national histories, but they know and care less about what happened to other nations in similar circumstances.</w:t>
      </w:r>
    </w:p>
    <w:p w14:paraId="5C44ABBC" w14:textId="77777777" w:rsidR="00520048" w:rsidRPr="00520048" w:rsidRDefault="00520048" w:rsidP="00520048">
      <w:pPr>
        <w:rPr>
          <w:sz w:val="16"/>
          <w:szCs w:val="16"/>
        </w:rPr>
      </w:pPr>
      <w:r w:rsidRPr="00520048">
        <w:rPr>
          <w:sz w:val="16"/>
          <w:szCs w:val="16"/>
        </w:rPr>
        <w:t>A second problem — one highlighted in the work of the late scholar Robert Jervis — is that humans tend to place more weight on their own experiences than on the experiences of others. Leaders in one country may be intimately familiar with their own national history (though they have probably absorbed a self-serving version of it), but they will know and care less about what happened to other nations in similar circumstances.</w:t>
      </w:r>
    </w:p>
    <w:p w14:paraId="517D2B5B" w14:textId="77777777" w:rsidR="00520048" w:rsidRPr="00520048" w:rsidRDefault="00520048" w:rsidP="00520048">
      <w:pPr>
        <w:rPr>
          <w:sz w:val="16"/>
        </w:rPr>
      </w:pPr>
      <w:r w:rsidRPr="00520048">
        <w:rPr>
          <w:sz w:val="16"/>
        </w:rPr>
        <w:t xml:space="preserve">And it’s </w:t>
      </w:r>
      <w:r w:rsidRPr="00520048">
        <w:rPr>
          <w:sz w:val="22"/>
          <w:u w:val="single"/>
        </w:rPr>
        <w:t>easy to dismiss</w:t>
      </w:r>
      <w:r w:rsidRPr="00520048">
        <w:rPr>
          <w:sz w:val="16"/>
        </w:rPr>
        <w:t xml:space="preserve"> another country’s </w:t>
      </w:r>
      <w:r w:rsidRPr="00520048">
        <w:rPr>
          <w:sz w:val="22"/>
          <w:u w:val="single"/>
        </w:rPr>
        <w:t>failure by claiming</w:t>
      </w:r>
      <w:r w:rsidRPr="00520048">
        <w:rPr>
          <w:sz w:val="16"/>
        </w:rPr>
        <w:t xml:space="preserve"> their </w:t>
      </w:r>
      <w:r w:rsidRPr="00520048">
        <w:rPr>
          <w:sz w:val="22"/>
          <w:u w:val="single"/>
        </w:rPr>
        <w:t>cause was not as just</w:t>
      </w:r>
      <w:r w:rsidRPr="00520048">
        <w:rPr>
          <w:sz w:val="16"/>
        </w:rPr>
        <w:t xml:space="preserve">, their </w:t>
      </w:r>
      <w:r w:rsidRPr="00520048">
        <w:rPr>
          <w:sz w:val="22"/>
          <w:u w:val="single"/>
        </w:rPr>
        <w:t>resolve not as great</w:t>
      </w:r>
      <w:r w:rsidRPr="00520048">
        <w:rPr>
          <w:sz w:val="16"/>
        </w:rPr>
        <w:t xml:space="preserve">, </w:t>
      </w:r>
      <w:r w:rsidRPr="00520048">
        <w:rPr>
          <w:sz w:val="22"/>
          <w:u w:val="single"/>
        </w:rPr>
        <w:t>and</w:t>
      </w:r>
      <w:r w:rsidRPr="00520048">
        <w:rPr>
          <w:sz w:val="16"/>
        </w:rPr>
        <w:t xml:space="preserve"> their </w:t>
      </w:r>
      <w:r w:rsidRPr="00520048">
        <w:rPr>
          <w:sz w:val="22"/>
          <w:u w:val="single"/>
        </w:rPr>
        <w:t>military not as competent</w:t>
      </w:r>
      <w:r w:rsidRPr="00520048">
        <w:rPr>
          <w:sz w:val="16"/>
        </w:rPr>
        <w:t xml:space="preserve"> as one’s own. Moreover, because decisions for war typically reflect a complex weighing of threats, opportunities, expected costs, and alternatives, what happened to another country in a wholly different conflict may not loom large in their calculations.</w:t>
      </w:r>
    </w:p>
    <w:p w14:paraId="49F516A7" w14:textId="77777777" w:rsidR="00520048" w:rsidRPr="00520048" w:rsidRDefault="00520048" w:rsidP="00520048">
      <w:pPr>
        <w:rPr>
          <w:sz w:val="16"/>
        </w:rPr>
      </w:pPr>
      <w:r w:rsidRPr="00520048">
        <w:rPr>
          <w:sz w:val="16"/>
        </w:rPr>
        <w:t xml:space="preserve">Furthermore, </w:t>
      </w:r>
      <w:r w:rsidRPr="00520048">
        <w:rPr>
          <w:sz w:val="22"/>
          <w:u w:val="single"/>
        </w:rPr>
        <w:t>leaders who start wars</w:t>
      </w:r>
      <w:r w:rsidRPr="00520048">
        <w:rPr>
          <w:sz w:val="16"/>
        </w:rPr>
        <w:t xml:space="preserve"> are often </w:t>
      </w:r>
      <w:r w:rsidRPr="00520048">
        <w:rPr>
          <w:sz w:val="22"/>
          <w:u w:val="single"/>
        </w:rPr>
        <w:t xml:space="preserve">aware that there are </w:t>
      </w:r>
      <w:r w:rsidRPr="00520048">
        <w:rPr>
          <w:b/>
          <w:iCs/>
          <w:sz w:val="22"/>
          <w:u w:val="single"/>
        </w:rPr>
        <w:t>risks involved</w:t>
      </w:r>
      <w:r w:rsidRPr="00520048">
        <w:rPr>
          <w:sz w:val="16"/>
        </w:rPr>
        <w:t xml:space="preserve">, and they sometimes recognize that the odds of victory are slim. Even so, </w:t>
      </w:r>
      <w:r w:rsidRPr="00520048">
        <w:rPr>
          <w:sz w:val="22"/>
          <w:u w:val="single"/>
        </w:rPr>
        <w:t>they will</w:t>
      </w:r>
      <w:r w:rsidRPr="00520048">
        <w:rPr>
          <w:sz w:val="16"/>
        </w:rPr>
        <w:t xml:space="preserve"> “</w:t>
      </w:r>
      <w:r w:rsidRPr="00520048">
        <w:rPr>
          <w:b/>
          <w:iCs/>
          <w:sz w:val="22"/>
          <w:u w:val="single"/>
        </w:rPr>
        <w:t>roll the iron dice</w:t>
      </w:r>
      <w:r w:rsidRPr="00520048">
        <w:rPr>
          <w:sz w:val="16"/>
        </w:rPr>
        <w:t xml:space="preserve">” if they believe the alternative is even worse. To take an obvious example, Japan’s leaders in 1941 understood that the United States was vastly stronger and that attacking </w:t>
      </w:r>
      <w:r w:rsidRPr="00520048">
        <w:rPr>
          <w:sz w:val="22"/>
          <w:highlight w:val="cyan"/>
          <w:u w:val="single"/>
        </w:rPr>
        <w:t>Pearl Harbor</w:t>
      </w:r>
      <w:r w:rsidRPr="00520048">
        <w:rPr>
          <w:sz w:val="16"/>
        </w:rPr>
        <w:t xml:space="preserve"> was a huge gamble that would probably fail. Nonetheless, they believed the alternative was bowing to U.S. pressure and giving up their quest for great-power status and Asian dominance — an outcome they regarded as infinitely worse.</w:t>
      </w:r>
    </w:p>
    <w:p w14:paraId="5A72E147" w14:textId="77777777" w:rsidR="00520048" w:rsidRPr="00520048" w:rsidRDefault="00520048" w:rsidP="00520048">
      <w:pPr>
        <w:rPr>
          <w:sz w:val="16"/>
        </w:rPr>
      </w:pPr>
      <w:r w:rsidRPr="00520048">
        <w:rPr>
          <w:sz w:val="16"/>
        </w:rPr>
        <w:t xml:space="preserve">The bottom line is that </w:t>
      </w:r>
      <w:r w:rsidRPr="00520048">
        <w:rPr>
          <w:sz w:val="22"/>
          <w:u w:val="single"/>
        </w:rPr>
        <w:t xml:space="preserve">U.S. policymakers should </w:t>
      </w:r>
      <w:r w:rsidRPr="00520048">
        <w:rPr>
          <w:sz w:val="22"/>
          <w:highlight w:val="cyan"/>
          <w:u w:val="single"/>
        </w:rPr>
        <w:t>not</w:t>
      </w:r>
      <w:r w:rsidRPr="00520048">
        <w:rPr>
          <w:sz w:val="22"/>
          <w:u w:val="single"/>
        </w:rPr>
        <w:t xml:space="preserve"> base</w:t>
      </w:r>
      <w:r w:rsidRPr="00520048">
        <w:rPr>
          <w:sz w:val="16"/>
        </w:rPr>
        <w:t xml:space="preserve"> their </w:t>
      </w:r>
      <w:r w:rsidRPr="00520048">
        <w:rPr>
          <w:sz w:val="22"/>
          <w:u w:val="single"/>
        </w:rPr>
        <w:t>actions today on</w:t>
      </w:r>
      <w:r w:rsidRPr="00520048">
        <w:rPr>
          <w:sz w:val="16"/>
        </w:rPr>
        <w:t xml:space="preserve"> the </w:t>
      </w:r>
      <w:r w:rsidRPr="00520048">
        <w:rPr>
          <w:sz w:val="22"/>
          <w:u w:val="single"/>
        </w:rPr>
        <w:t xml:space="preserve">belief that victory in </w:t>
      </w:r>
      <w:r w:rsidRPr="00520048">
        <w:rPr>
          <w:sz w:val="22"/>
          <w:highlight w:val="cyan"/>
          <w:u w:val="single"/>
        </w:rPr>
        <w:t>Ukraine</w:t>
      </w:r>
      <w:r w:rsidRPr="00520048">
        <w:rPr>
          <w:sz w:val="16"/>
        </w:rPr>
        <w:t xml:space="preserve"> (or </w:t>
      </w:r>
      <w:r w:rsidRPr="00520048">
        <w:rPr>
          <w:sz w:val="22"/>
          <w:highlight w:val="cyan"/>
          <w:u w:val="single"/>
        </w:rPr>
        <w:t>Yemen</w:t>
      </w:r>
      <w:r w:rsidRPr="00520048">
        <w:rPr>
          <w:sz w:val="16"/>
        </w:rPr>
        <w:t xml:space="preserve"> or </w:t>
      </w:r>
      <w:r w:rsidRPr="00520048">
        <w:rPr>
          <w:sz w:val="22"/>
          <w:highlight w:val="cyan"/>
          <w:u w:val="single"/>
        </w:rPr>
        <w:t>Ethiopia</w:t>
      </w:r>
      <w:r w:rsidRPr="00520048">
        <w:rPr>
          <w:sz w:val="16"/>
        </w:rPr>
        <w:t xml:space="preserve"> or </w:t>
      </w:r>
      <w:r w:rsidRPr="00520048">
        <w:rPr>
          <w:sz w:val="22"/>
          <w:highlight w:val="cyan"/>
          <w:u w:val="single"/>
        </w:rPr>
        <w:t>Libya</w:t>
      </w:r>
      <w:r w:rsidRPr="00520048">
        <w:rPr>
          <w:sz w:val="16"/>
        </w:rPr>
        <w:t xml:space="preserve">) is </w:t>
      </w:r>
      <w:r w:rsidRPr="00520048">
        <w:rPr>
          <w:sz w:val="22"/>
          <w:highlight w:val="cyan"/>
          <w:u w:val="single"/>
        </w:rPr>
        <w:t>going to tilt</w:t>
      </w:r>
      <w:r w:rsidRPr="00520048">
        <w:rPr>
          <w:sz w:val="16"/>
        </w:rPr>
        <w:t xml:space="preserve"> the </w:t>
      </w:r>
      <w:r w:rsidRPr="00520048">
        <w:rPr>
          <w:b/>
          <w:iCs/>
          <w:sz w:val="22"/>
          <w:u w:val="single"/>
        </w:rPr>
        <w:t xml:space="preserve">arc of </w:t>
      </w:r>
      <w:r w:rsidRPr="00520048">
        <w:rPr>
          <w:b/>
          <w:iCs/>
          <w:sz w:val="22"/>
          <w:highlight w:val="cyan"/>
          <w:u w:val="single"/>
        </w:rPr>
        <w:t>history</w:t>
      </w:r>
      <w:r w:rsidRPr="00520048">
        <w:rPr>
          <w:sz w:val="22"/>
          <w:highlight w:val="cyan"/>
          <w:u w:val="single"/>
        </w:rPr>
        <w:t xml:space="preserve"> decisively</w:t>
      </w:r>
      <w:r w:rsidRPr="00520048">
        <w:rPr>
          <w:sz w:val="16"/>
        </w:rPr>
        <w:t xml:space="preserve"> in the directions they favor. </w:t>
      </w:r>
      <w:r w:rsidRPr="00520048">
        <w:rPr>
          <w:sz w:val="22"/>
          <w:highlight w:val="cyan"/>
          <w:u w:val="single"/>
        </w:rPr>
        <w:t>Nor will</w:t>
      </w:r>
      <w:r w:rsidRPr="00520048">
        <w:rPr>
          <w:sz w:val="16"/>
        </w:rPr>
        <w:t xml:space="preserve"> the </w:t>
      </w:r>
      <w:r w:rsidRPr="00520048">
        <w:rPr>
          <w:sz w:val="22"/>
          <w:u w:val="single"/>
        </w:rPr>
        <w:t xml:space="preserve">outcome of </w:t>
      </w:r>
      <w:r w:rsidRPr="00520048">
        <w:rPr>
          <w:sz w:val="22"/>
          <w:highlight w:val="cyan"/>
          <w:u w:val="single"/>
        </w:rPr>
        <w:t>today’s</w:t>
      </w:r>
      <w:r w:rsidRPr="00520048">
        <w:rPr>
          <w:sz w:val="22"/>
          <w:u w:val="single"/>
        </w:rPr>
        <w:t xml:space="preserve"> conflicts </w:t>
      </w:r>
      <w:r w:rsidRPr="00520048">
        <w:rPr>
          <w:sz w:val="22"/>
          <w:highlight w:val="cyan"/>
          <w:u w:val="single"/>
        </w:rPr>
        <w:t>have</w:t>
      </w:r>
      <w:r w:rsidRPr="00520048">
        <w:rPr>
          <w:sz w:val="16"/>
        </w:rPr>
        <w:t xml:space="preserve"> much </w:t>
      </w:r>
      <w:r w:rsidRPr="00520048">
        <w:rPr>
          <w:sz w:val="22"/>
          <w:highlight w:val="cyan"/>
          <w:u w:val="single"/>
        </w:rPr>
        <w:t>effect on how future leaders</w:t>
      </w:r>
      <w:r w:rsidRPr="00520048">
        <w:rPr>
          <w:sz w:val="16"/>
        </w:rPr>
        <w:t xml:space="preserve"> think about their own prospects when they are </w:t>
      </w:r>
      <w:r w:rsidRPr="00520048">
        <w:rPr>
          <w:b/>
          <w:iCs/>
          <w:sz w:val="22"/>
          <w:highlight w:val="cyan"/>
          <w:u w:val="single"/>
        </w:rPr>
        <w:t>deciding</w:t>
      </w:r>
      <w:r w:rsidRPr="00520048">
        <w:rPr>
          <w:b/>
          <w:iCs/>
          <w:sz w:val="22"/>
          <w:u w:val="single"/>
        </w:rPr>
        <w:t xml:space="preserve"> whether</w:t>
      </w:r>
      <w:r w:rsidRPr="00520048">
        <w:rPr>
          <w:sz w:val="22"/>
          <w:u w:val="single"/>
        </w:rPr>
        <w:t xml:space="preserve"> </w:t>
      </w:r>
      <w:r w:rsidRPr="00520048">
        <w:rPr>
          <w:sz w:val="22"/>
          <w:highlight w:val="cyan"/>
          <w:u w:val="single"/>
        </w:rPr>
        <w:t>to launch a war</w:t>
      </w:r>
      <w:r w:rsidRPr="00520048">
        <w:rPr>
          <w:sz w:val="16"/>
        </w:rPr>
        <w:t>.</w:t>
      </w:r>
    </w:p>
    <w:p w14:paraId="04394E1E" w14:textId="77777777" w:rsidR="00520048" w:rsidRPr="00520048" w:rsidRDefault="00520048" w:rsidP="00520048"/>
    <w:p w14:paraId="257688E7" w14:textId="77777777" w:rsidR="00520048" w:rsidRPr="00520048" w:rsidRDefault="00520048" w:rsidP="00520048"/>
    <w:p w14:paraId="4F6EBBA4" w14:textId="77777777" w:rsidR="00520048" w:rsidRPr="00520048" w:rsidRDefault="00520048" w:rsidP="00520048">
      <w:pPr>
        <w:keepNext/>
        <w:keepLines/>
        <w:pageBreakBefore/>
        <w:spacing w:before="480"/>
        <w:jc w:val="center"/>
        <w:outlineLvl w:val="1"/>
        <w:rPr>
          <w:rFonts w:eastAsiaTheme="majorEastAsia" w:cstheme="majorBidi"/>
          <w:b/>
          <w:sz w:val="44"/>
          <w:szCs w:val="26"/>
          <w:u w:val="double"/>
        </w:rPr>
      </w:pPr>
      <w:r w:rsidRPr="00520048">
        <w:rPr>
          <w:rFonts w:eastAsiaTheme="majorEastAsia" w:cstheme="majorBidi"/>
          <w:b/>
          <w:sz w:val="44"/>
          <w:szCs w:val="26"/>
          <w:u w:val="double"/>
        </w:rPr>
        <w:t xml:space="preserve">Impact defense </w:t>
      </w:r>
    </w:p>
    <w:p w14:paraId="6621657B" w14:textId="77777777" w:rsidR="00520048" w:rsidRPr="00520048" w:rsidRDefault="00520048" w:rsidP="00520048">
      <w:pPr>
        <w:keepNext/>
        <w:keepLines/>
        <w:pageBreakBefore/>
        <w:spacing w:before="200"/>
        <w:jc w:val="center"/>
        <w:outlineLvl w:val="2"/>
        <w:rPr>
          <w:rFonts w:eastAsiaTheme="majorEastAsia" w:cstheme="majorBidi"/>
          <w:b/>
          <w:sz w:val="32"/>
          <w:szCs w:val="24"/>
          <w:u w:val="single"/>
        </w:rPr>
      </w:pPr>
      <w:r w:rsidRPr="00520048">
        <w:rPr>
          <w:rFonts w:eastAsiaTheme="majorEastAsia" w:cs="Arial"/>
          <w:b/>
          <w:sz w:val="32"/>
          <w:szCs w:val="24"/>
          <w:u w:val="single"/>
        </w:rPr>
        <w:t>1NC---AT: Black Sea</w:t>
      </w:r>
    </w:p>
    <w:p w14:paraId="2A3F16E5" w14:textId="77777777" w:rsidR="00520048" w:rsidRPr="00520048" w:rsidRDefault="00520048" w:rsidP="00520048"/>
    <w:p w14:paraId="515E28A8"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 xml:space="preserve">NATO’s black sea presence is hollow --- doesn’t fool Russia, assure allies, or constrain behavior --- but Turkey won’t rock the boat and there’s no scenario for tensions emerging </w:t>
      </w:r>
    </w:p>
    <w:p w14:paraId="244A8A3A" w14:textId="77777777" w:rsidR="00520048" w:rsidRPr="00520048" w:rsidRDefault="00520048" w:rsidP="00520048">
      <w:r w:rsidRPr="00520048">
        <w:rPr>
          <w:b/>
          <w:bCs/>
        </w:rPr>
        <w:t>Istomin 20</w:t>
      </w:r>
      <w:r w:rsidRPr="00520048">
        <w:t xml:space="preserve"> [Igor Istomin, “Stepping Up NATO's Presence in the Black Sea Region: Causes and Consequences,” Jan 21, 2020, https://valdaiclub.com/a/highlights/stepping-up-nato-s-presence-in-the-black-sea/]</w:t>
      </w:r>
    </w:p>
    <w:p w14:paraId="5AA59AB3" w14:textId="77777777" w:rsidR="00520048" w:rsidRPr="00520048" w:rsidRDefault="00520048" w:rsidP="00520048">
      <w:pPr>
        <w:rPr>
          <w:sz w:val="16"/>
        </w:rPr>
      </w:pPr>
      <w:r w:rsidRPr="00520048">
        <w:rPr>
          <w:sz w:val="16"/>
        </w:rPr>
        <w:t xml:space="preserve">Returning to the general situation in the Black Sea region, it is worth emphasising once again that </w:t>
      </w:r>
      <w:r w:rsidRPr="00520048">
        <w:rPr>
          <w:b/>
          <w:iCs/>
          <w:sz w:val="22"/>
          <w:u w:val="single"/>
        </w:rPr>
        <w:t>NATO’s build-up of military activity is largely symbolic and</w:t>
      </w:r>
      <w:r w:rsidRPr="00520048">
        <w:rPr>
          <w:sz w:val="16"/>
        </w:rPr>
        <w:t xml:space="preserve"> in essence </w:t>
      </w:r>
      <w:r w:rsidRPr="00520048">
        <w:rPr>
          <w:b/>
          <w:iCs/>
          <w:sz w:val="22"/>
          <w:u w:val="single"/>
        </w:rPr>
        <w:t>does not change the balance of power</w:t>
      </w:r>
      <w:r w:rsidRPr="00520048">
        <w:rPr>
          <w:sz w:val="16"/>
        </w:rPr>
        <w:t xml:space="preserve">. In military and political terms, the key change in the strategic situation in the region came in 2014: the entry of Crimea into the Russian Federation, among other things, provided an additional impetus for modernisation and the build-up of Russian forces on the peninsula. The geographical location of Crimea itself provides Moscow with a fairly comfortable position in terms of ensuring the military aspects of national security in the Black Sea. In this regard, </w:t>
      </w:r>
      <w:r w:rsidRPr="00520048">
        <w:rPr>
          <w:u w:val="single"/>
        </w:rPr>
        <w:t>there is no real reason to reassess Romania’s attempts to stimulate some kind of NATO activity on the southern flank</w:t>
      </w:r>
      <w:r w:rsidRPr="00520048">
        <w:rPr>
          <w:sz w:val="16"/>
        </w:rPr>
        <w:t>.</w:t>
      </w:r>
    </w:p>
    <w:p w14:paraId="1E2CB7BF" w14:textId="77777777" w:rsidR="00520048" w:rsidRPr="00520048" w:rsidRDefault="00520048" w:rsidP="00520048">
      <w:pPr>
        <w:rPr>
          <w:sz w:val="16"/>
        </w:rPr>
      </w:pPr>
      <w:r w:rsidRPr="00520048">
        <w:rPr>
          <w:sz w:val="16"/>
        </w:rPr>
        <w:t xml:space="preserve">An important circumstance, which also corresponds to Russian interests in the Black Sea, is the increased independence of </w:t>
      </w:r>
      <w:r w:rsidRPr="00520048">
        <w:rPr>
          <w:u w:val="single"/>
        </w:rPr>
        <w:t>Ankara</w:t>
      </w:r>
      <w:r w:rsidRPr="00520048">
        <w:rPr>
          <w:sz w:val="16"/>
        </w:rPr>
        <w:t xml:space="preserve">’s position. Despite the fact that the latter remains a member of NATO, it </w:t>
      </w:r>
      <w:r w:rsidRPr="00520048">
        <w:rPr>
          <w:u w:val="single"/>
        </w:rPr>
        <w:t>has distanced itself from the Western allies, especially after the attempted military coup</w:t>
      </w:r>
      <w:r w:rsidRPr="00520048">
        <w:rPr>
          <w:sz w:val="16"/>
        </w:rPr>
        <w:t xml:space="preserve"> in 2016. Despite the fact that the partnership between Russia and Turkey is saddled with a number of serious contradictions, </w:t>
      </w:r>
      <w:r w:rsidRPr="00520048">
        <w:rPr>
          <w:b/>
          <w:iCs/>
          <w:sz w:val="22"/>
          <w:u w:val="single"/>
        </w:rPr>
        <w:t>for Ankara it is not advantageous to aggravate relations with Moscow in a situation where it sees in the Euro-Atlantic partners as almost the main threat</w:t>
      </w:r>
      <w:r w:rsidRPr="00520048">
        <w:rPr>
          <w:sz w:val="16"/>
        </w:rPr>
        <w:t xml:space="preserve"> to its political regime.</w:t>
      </w:r>
    </w:p>
    <w:p w14:paraId="3491D163" w14:textId="77777777" w:rsidR="00520048" w:rsidRPr="00520048" w:rsidRDefault="00520048" w:rsidP="00520048">
      <w:r w:rsidRPr="00520048">
        <w:rPr>
          <w:sz w:val="16"/>
        </w:rPr>
        <w:t xml:space="preserve">In the current conditions, </w:t>
      </w:r>
      <w:r w:rsidRPr="00520048">
        <w:rPr>
          <w:b/>
          <w:iCs/>
          <w:sz w:val="22"/>
          <w:u w:val="single"/>
        </w:rPr>
        <w:t>it is difficult to count on the resumption of the plans for the development of Black Sea cooperation</w:t>
      </w:r>
      <w:r w:rsidRPr="00520048">
        <w:rPr>
          <w:sz w:val="16"/>
        </w:rPr>
        <w:t xml:space="preserve"> that were born in the 2000s, but the risks of the bloc confrontation spreading in this region should not be overestimated.</w:t>
      </w:r>
    </w:p>
    <w:p w14:paraId="591A82E1" w14:textId="77777777" w:rsidR="00520048" w:rsidRPr="00520048" w:rsidRDefault="00520048" w:rsidP="00520048"/>
    <w:p w14:paraId="691BC941"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 xml:space="preserve">No impact --- Black Sea tensions only risk escalating if Ukraine tries to coerce the US into opposing Russia --- strategic restraint prevents escalation </w:t>
      </w:r>
    </w:p>
    <w:p w14:paraId="6A04A272" w14:textId="77777777" w:rsidR="00520048" w:rsidRPr="00520048" w:rsidRDefault="00520048" w:rsidP="00520048">
      <w:r w:rsidRPr="00520048">
        <w:rPr>
          <w:b/>
          <w:bCs/>
        </w:rPr>
        <w:t xml:space="preserve">Carpenter 18 </w:t>
      </w:r>
      <w:r w:rsidRPr="00520048">
        <w:t>[Ted Carpenter, CATO, “Ukraine Doesn’t Deserve America’s Blind Support,” Nov 28, 2018]</w:t>
      </w:r>
    </w:p>
    <w:p w14:paraId="4ED8D577" w14:textId="77777777" w:rsidR="00520048" w:rsidRPr="00520048" w:rsidRDefault="00520048" w:rsidP="00520048">
      <w:pPr>
        <w:rPr>
          <w:sz w:val="16"/>
        </w:rPr>
      </w:pPr>
      <w:r w:rsidRPr="00520048">
        <w:rPr>
          <w:sz w:val="16"/>
        </w:rPr>
        <w:t>In reality, the Kerch Strait incident involves a complex mixture of factors. They include the tense Russian</w:t>
      </w:r>
      <w:r w:rsidRPr="00520048">
        <w:rPr>
          <w:rFonts w:ascii="Times New Roman" w:hAnsi="Times New Roman" w:cs="Times New Roman"/>
          <w:sz w:val="16"/>
        </w:rPr>
        <w:t>‐​</w:t>
      </w:r>
      <w:r w:rsidRPr="00520048">
        <w:rPr>
          <w:sz w:val="16"/>
        </w:rPr>
        <w:t>Ukrainian bilateral relationship, Kiev</w:t>
      </w:r>
      <w:r w:rsidRPr="00520048">
        <w:rPr>
          <w:rFonts w:cs="Georgia"/>
          <w:sz w:val="16"/>
        </w:rPr>
        <w:t>’</w:t>
      </w:r>
      <w:r w:rsidRPr="00520048">
        <w:rPr>
          <w:sz w:val="16"/>
        </w:rPr>
        <w:t>s broader foreign policy objectives, and Ukraine</w:t>
      </w:r>
      <w:r w:rsidRPr="00520048">
        <w:rPr>
          <w:rFonts w:cs="Georgia"/>
          <w:sz w:val="16"/>
        </w:rPr>
        <w:t>’</w:t>
      </w:r>
      <w:r w:rsidRPr="00520048">
        <w:rPr>
          <w:sz w:val="16"/>
        </w:rPr>
        <w:t>s volatile domestic politics.</w:t>
      </w:r>
    </w:p>
    <w:p w14:paraId="6F821F34" w14:textId="77777777" w:rsidR="00520048" w:rsidRPr="00520048" w:rsidRDefault="00520048" w:rsidP="00520048">
      <w:pPr>
        <w:rPr>
          <w:sz w:val="16"/>
        </w:rPr>
      </w:pPr>
      <w:r w:rsidRPr="00520048">
        <w:rPr>
          <w:sz w:val="16"/>
        </w:rPr>
        <w:t xml:space="preserve">Ukrainian President Petro </w:t>
      </w:r>
      <w:r w:rsidRPr="00520048">
        <w:rPr>
          <w:u w:val="single"/>
        </w:rPr>
        <w:t>Poroshenko had to know that a decision to send three naval vessels through the Kerch Strait would be disruptive</w:t>
      </w:r>
      <w:r w:rsidRPr="00520048">
        <w:rPr>
          <w:sz w:val="16"/>
        </w:rPr>
        <w:t>. The strait, which connects the Black Sea and the Sea of Azov, separates Russia’s Taman Peninsula from the Crimea Peninsula. Despite Moscow’s annexation of the latter in 2014, Kiev still considers Crimea to be Ukrainian territory, a position that the United States and its allies back emphatically. Moreover, passage through the strait is the only oceanic link between Ukraine’s Black Sea ports and those on the Azov. Kiev, not surprisingly, views the strait as international waters. Russia, however, regards the waterway as its own territorial waters and viewed the attempted transit by the three Ukrainian ships as a violation.</w:t>
      </w:r>
    </w:p>
    <w:p w14:paraId="6DF3FA16" w14:textId="77777777" w:rsidR="00520048" w:rsidRPr="00520048" w:rsidRDefault="00520048" w:rsidP="00520048">
      <w:pPr>
        <w:rPr>
          <w:sz w:val="16"/>
        </w:rPr>
      </w:pPr>
      <w:r w:rsidRPr="00520048">
        <w:rPr>
          <w:sz w:val="16"/>
        </w:rPr>
        <w:t xml:space="preserve">Whatever the legal merits of the competing positions regarding sovereignty over Crimea and the status of the Kerch Strait, </w:t>
      </w:r>
      <w:r w:rsidRPr="00520048">
        <w:rPr>
          <w:u w:val="single"/>
        </w:rPr>
        <w:t>the reality is that Russia controls that peninsula and is unlikely to ever restore it to Ukraine</w:t>
      </w:r>
      <w:r w:rsidRPr="00520048">
        <w:rPr>
          <w:sz w:val="16"/>
        </w:rPr>
        <w:t xml:space="preserve">, despite Western demands. </w:t>
      </w:r>
      <w:r w:rsidRPr="00520048">
        <w:rPr>
          <w:u w:val="single"/>
        </w:rPr>
        <w:t xml:space="preserve">Poroshenko had to know that his attempt to send warships through a narrow passage between what the Kremlin insists are two portions of Russian territory was certain to cause an incident. </w:t>
      </w:r>
      <w:r w:rsidRPr="00520048">
        <w:rPr>
          <w:b/>
          <w:iCs/>
          <w:sz w:val="22"/>
          <w:u w:val="single"/>
        </w:rPr>
        <w:t>Why did Kiev risk</w:t>
      </w:r>
      <w:r w:rsidRPr="00520048">
        <w:rPr>
          <w:sz w:val="16"/>
        </w:rPr>
        <w:t xml:space="preserve"> (</w:t>
      </w:r>
      <w:r w:rsidRPr="00520048">
        <w:rPr>
          <w:sz w:val="22"/>
          <w:u w:val="single"/>
        </w:rPr>
        <w:t>if not avidly seek</w:t>
      </w:r>
      <w:r w:rsidRPr="00520048">
        <w:rPr>
          <w:sz w:val="16"/>
        </w:rPr>
        <w:t xml:space="preserve">) </w:t>
      </w:r>
      <w:r w:rsidRPr="00520048">
        <w:rPr>
          <w:b/>
          <w:iCs/>
          <w:sz w:val="22"/>
          <w:u w:val="single"/>
        </w:rPr>
        <w:t>such a confrontation</w:t>
      </w:r>
      <w:r w:rsidRPr="00520048">
        <w:rPr>
          <w:sz w:val="16"/>
        </w:rPr>
        <w:t>? And why now? There are several likely motives.</w:t>
      </w:r>
    </w:p>
    <w:p w14:paraId="43CE02EC" w14:textId="77777777" w:rsidR="00520048" w:rsidRPr="00520048" w:rsidRDefault="00520048" w:rsidP="00520048">
      <w:pPr>
        <w:rPr>
          <w:sz w:val="16"/>
        </w:rPr>
      </w:pPr>
      <w:r w:rsidRPr="00520048">
        <w:rPr>
          <w:u w:val="single"/>
        </w:rPr>
        <w:t xml:space="preserve">Kiev wants to </w:t>
      </w:r>
      <w:r w:rsidRPr="00520048">
        <w:rPr>
          <w:b/>
          <w:iCs/>
          <w:sz w:val="22"/>
          <w:u w:val="single"/>
        </w:rPr>
        <w:t>increase pressure on NATO</w:t>
      </w:r>
      <w:r w:rsidRPr="00520048">
        <w:rPr>
          <w:u w:val="single"/>
        </w:rPr>
        <w:t xml:space="preserve">, and especially the United States, to take a </w:t>
      </w:r>
      <w:r w:rsidRPr="00520048">
        <w:rPr>
          <w:b/>
          <w:iCs/>
          <w:sz w:val="22"/>
          <w:u w:val="single"/>
        </w:rPr>
        <w:t>harder stance against Moscow</w:t>
      </w:r>
      <w:r w:rsidRPr="00520048">
        <w:rPr>
          <w:u w:val="single"/>
        </w:rPr>
        <w:t xml:space="preserve">. Despite their official position that the Kremlin must disgorge Crimea </w:t>
      </w:r>
      <w:r w:rsidRPr="00520048">
        <w:rPr>
          <w:sz w:val="16"/>
        </w:rPr>
        <w:t>and end support for pro</w:t>
      </w:r>
      <w:r w:rsidRPr="00520048">
        <w:rPr>
          <w:rFonts w:ascii="Times New Roman" w:hAnsi="Times New Roman" w:cs="Times New Roman"/>
          <w:sz w:val="16"/>
        </w:rPr>
        <w:t>‐​</w:t>
      </w:r>
      <w:r w:rsidRPr="00520048">
        <w:rPr>
          <w:sz w:val="16"/>
        </w:rPr>
        <w:t>Russian separatists in eastern Ukraine, Western policy looks increasingly stale and ineffectual. Some European officials even muse that it may be time to reconsider (weaken) the economic sanctions that the West imposed on Russia. President Trump has stated that Russia should be re</w:t>
      </w:r>
      <w:r w:rsidRPr="00520048">
        <w:rPr>
          <w:rFonts w:ascii="Times New Roman" w:hAnsi="Times New Roman" w:cs="Times New Roman"/>
          <w:sz w:val="16"/>
        </w:rPr>
        <w:t>‐​</w:t>
      </w:r>
      <w:r w:rsidRPr="00520048">
        <w:rPr>
          <w:sz w:val="16"/>
        </w:rPr>
        <w:t>admitted to the G-7 group of leading economic powers.</w:t>
      </w:r>
    </w:p>
    <w:p w14:paraId="5152E4FC" w14:textId="77777777" w:rsidR="00520048" w:rsidRPr="00520048" w:rsidRDefault="00520048" w:rsidP="00520048">
      <w:pPr>
        <w:rPr>
          <w:sz w:val="16"/>
        </w:rPr>
      </w:pPr>
      <w:r w:rsidRPr="00520048">
        <w:rPr>
          <w:sz w:val="16"/>
        </w:rPr>
        <w:t>Such talk is potentially quite threatening to Ukraine’s interests. Creating an incident that reminds Kiev’s Western supporters (and the rest of the world) of Moscow’s aggressive tendencies makes any prospect of even a limited rapprochement between Russia and either NATO or the European Union less likely.</w:t>
      </w:r>
    </w:p>
    <w:p w14:paraId="74277BCC" w14:textId="77777777" w:rsidR="00520048" w:rsidRPr="00520048" w:rsidRDefault="00520048" w:rsidP="00520048">
      <w:pPr>
        <w:rPr>
          <w:sz w:val="16"/>
        </w:rPr>
      </w:pPr>
      <w:r w:rsidRPr="00520048">
        <w:rPr>
          <w:sz w:val="16"/>
        </w:rPr>
        <w:t>Ukrainian leaders are especially determined to nurture greater bilateral strategic cooperation with the United States. The notion that the Trump administration has pursued a “soft” policy toward Russia, much less one that amounts to appeasement, has always been overstated. Trump’s initiatives are actually more hardline than those Barack Obama’s administration embraced. That is especially true regarding Washington’s relationship with Kiev. Whereas Obama consistently refused to provide weapons to Ukraine, the Trump administration has approved two major arms sales, one of which included sophisticated anti</w:t>
      </w:r>
      <w:r w:rsidRPr="00520048">
        <w:rPr>
          <w:rFonts w:ascii="Times New Roman" w:hAnsi="Times New Roman" w:cs="Times New Roman"/>
          <w:sz w:val="16"/>
        </w:rPr>
        <w:t>‐​</w:t>
      </w:r>
      <w:r w:rsidRPr="00520048">
        <w:rPr>
          <w:sz w:val="16"/>
        </w:rPr>
        <w:t>tank missiles. U.S. troops have participated in joint military exercises with Ukrainian forces, and Secretary of Defense James Mattis concedes that the United States is training Ukrainian units at a base in western Ukraine.</w:t>
      </w:r>
    </w:p>
    <w:p w14:paraId="29C542A9" w14:textId="77777777" w:rsidR="00520048" w:rsidRPr="00520048" w:rsidRDefault="00520048" w:rsidP="00520048">
      <w:pPr>
        <w:rPr>
          <w:sz w:val="16"/>
        </w:rPr>
      </w:pPr>
      <w:r w:rsidRPr="00520048">
        <w:rPr>
          <w:sz w:val="16"/>
        </w:rPr>
        <w:t>Poroshenko and his associates want to encourage and intensify those trends. They hope that creating a new incident underscoring aggressive Russian conduct will lead the Trump administration to boost arms sales and other forms of bilateral military cooperation. Even if Trump proved reluctant to adopt that course, domestic and international pressure might leave him little choice. Indeed, Western news media outlets excoriated Trump for not immediately condemning Russia as an outright aggressor in the Kerch Strait incident.</w:t>
      </w:r>
    </w:p>
    <w:p w14:paraId="0F9B297C" w14:textId="77777777" w:rsidR="00520048" w:rsidRPr="00520048" w:rsidRDefault="00520048" w:rsidP="00520048">
      <w:pPr>
        <w:rPr>
          <w:sz w:val="16"/>
        </w:rPr>
      </w:pPr>
      <w:r w:rsidRPr="00520048">
        <w:rPr>
          <w:sz w:val="16"/>
        </w:rPr>
        <w:t>Poroshenko thus has ample foreign policy reasons for taking the actions he did in the Kerch Strait. He also has significant political and ideological incentives. His government did not announce the official date for Ukraine’s 2019 presidential election until two days following the naval clash; it is now set for March 31. To say that the timing of the announcement was suspicious is an understatement.</w:t>
      </w:r>
    </w:p>
    <w:p w14:paraId="4E933697" w14:textId="77777777" w:rsidR="00520048" w:rsidRPr="00520048" w:rsidRDefault="00520048" w:rsidP="00520048">
      <w:pPr>
        <w:rPr>
          <w:sz w:val="16"/>
        </w:rPr>
      </w:pPr>
      <w:r w:rsidRPr="00520048">
        <w:rPr>
          <w:sz w:val="16"/>
        </w:rPr>
        <w:t>No candidate in the extremely crowded field is likely to exceed the 50 percent mark needed to avoid a runoff, but recent surveys have indicated that Poroshenko is in surprisingly poor political shape. Most polls showed him receiving between 8 and 15 percent of the first</w:t>
      </w:r>
      <w:r w:rsidRPr="00520048">
        <w:rPr>
          <w:rFonts w:ascii="Times New Roman" w:hAnsi="Times New Roman" w:cs="Times New Roman"/>
          <w:sz w:val="16"/>
        </w:rPr>
        <w:t>‐​</w:t>
      </w:r>
      <w:r w:rsidRPr="00520048">
        <w:rPr>
          <w:sz w:val="16"/>
        </w:rPr>
        <w:t>round vote. The leading candidate is former prime minister Yulia Tymoshenko, with Poroshenko running in third. Corruption scandals continue to bedevil his administration, making his re</w:t>
      </w:r>
      <w:r w:rsidRPr="00520048">
        <w:rPr>
          <w:rFonts w:ascii="Times New Roman" w:hAnsi="Times New Roman" w:cs="Times New Roman"/>
          <w:sz w:val="16"/>
        </w:rPr>
        <w:t>‐​</w:t>
      </w:r>
      <w:r w:rsidRPr="00520048">
        <w:rPr>
          <w:sz w:val="16"/>
        </w:rPr>
        <w:t>election (or even his ability to make the runoff) far from certain.</w:t>
      </w:r>
    </w:p>
    <w:p w14:paraId="00A20FB5" w14:textId="77777777" w:rsidR="00520048" w:rsidRPr="00520048" w:rsidRDefault="00520048" w:rsidP="00520048">
      <w:pPr>
        <w:rPr>
          <w:sz w:val="16"/>
        </w:rPr>
      </w:pPr>
      <w:r w:rsidRPr="00520048">
        <w:rPr>
          <w:sz w:val="16"/>
        </w:rPr>
        <w:t>In addition to creating a “rally around the flag” effect, thereby boosting Poroshenko’s status, Russian seizure of the Ukrainian vessels gave the president a justification to impose outright martial law in 10 regions of eastern Ukraine—areas likely to be especially hostile to his political prospects. It could also serve as a basis for tightening Ukraine’s already worrisome restrictions on freedom of expression.</w:t>
      </w:r>
    </w:p>
    <w:p w14:paraId="644145DA" w14:textId="77777777" w:rsidR="00520048" w:rsidRPr="00520048" w:rsidRDefault="00520048" w:rsidP="00520048">
      <w:pPr>
        <w:rPr>
          <w:sz w:val="16"/>
        </w:rPr>
      </w:pPr>
      <w:r w:rsidRPr="00520048">
        <w:rPr>
          <w:sz w:val="16"/>
        </w:rPr>
        <w:t xml:space="preserve">That track record should trouble Kiev’s backers in the West. </w:t>
      </w:r>
      <w:r w:rsidRPr="00520048">
        <w:rPr>
          <w:u w:val="single"/>
        </w:rPr>
        <w:t>To wage war against eastern separatists, Kiev early on not only instituted military conscription, it arrested critics of that action.</w:t>
      </w:r>
      <w:r w:rsidRPr="00520048">
        <w:rPr>
          <w:sz w:val="16"/>
        </w:rPr>
        <w:t xml:space="preserve"> Authorities jailed television journalist and blogger Ruslan Kotsaba and charged him with treason for making a video denouncing the conscription law. Kotsaba become Amnesty International’s first “prisoner of conscience” in Ukraine since the 2014 so</w:t>
      </w:r>
      <w:r w:rsidRPr="00520048">
        <w:rPr>
          <w:rFonts w:ascii="Times New Roman" w:hAnsi="Times New Roman" w:cs="Times New Roman"/>
          <w:sz w:val="16"/>
        </w:rPr>
        <w:t>‐​</w:t>
      </w:r>
      <w:r w:rsidRPr="00520048">
        <w:rPr>
          <w:sz w:val="16"/>
        </w:rPr>
        <w:t>called Maidan revolution.</w:t>
      </w:r>
    </w:p>
    <w:p w14:paraId="3721B7C1" w14:textId="77777777" w:rsidR="00520048" w:rsidRPr="00520048" w:rsidRDefault="00520048" w:rsidP="00520048">
      <w:pPr>
        <w:rPr>
          <w:sz w:val="16"/>
        </w:rPr>
      </w:pPr>
      <w:r w:rsidRPr="00520048">
        <w:rPr>
          <w:sz w:val="16"/>
        </w:rPr>
        <w:t>The vagueness of the applicable laws (and the absence of any meaningful independent review or right of appeal) has been especially alarming. Indeed, it seems that anyone who disputes the government’s account of the Maidan revolution (especially those who dare to mention the role of ultranationalist, neo</w:t>
      </w:r>
      <w:r w:rsidRPr="00520048">
        <w:rPr>
          <w:rFonts w:ascii="Times New Roman" w:hAnsi="Times New Roman" w:cs="Times New Roman"/>
          <w:sz w:val="16"/>
        </w:rPr>
        <w:t>‐​</w:t>
      </w:r>
      <w:r w:rsidRPr="00520048">
        <w:rPr>
          <w:sz w:val="16"/>
        </w:rPr>
        <w:t>fascist elements) or the conflict in eastern Ukraine is likely to be silenced.</w:t>
      </w:r>
    </w:p>
    <w:p w14:paraId="23933A36" w14:textId="77777777" w:rsidR="00520048" w:rsidRPr="00520048" w:rsidRDefault="00520048" w:rsidP="00520048">
      <w:pPr>
        <w:rPr>
          <w:sz w:val="16"/>
        </w:rPr>
      </w:pPr>
      <w:r w:rsidRPr="00520048">
        <w:rPr>
          <w:sz w:val="16"/>
        </w:rPr>
        <w:t>Bogdan Ovcharuk, a spokesperson for Amnesty International’s Kiev office, expressed the concerns of many proponents of freedom of expression when he told the BBC: “This is a very slippery slope indeed. It’s one thing to restrict access to texts advocating violence, but in general banning books because their authors have views deemed unacceptable to politicians in Kiev…is deeply dangerous.” The consequences of such a campaign, he warned, were certain to damage the fabric of liberty.</w:t>
      </w:r>
    </w:p>
    <w:p w14:paraId="622CEDF3" w14:textId="77777777" w:rsidR="00520048" w:rsidRPr="00520048" w:rsidRDefault="00520048" w:rsidP="00520048">
      <w:pPr>
        <w:rPr>
          <w:sz w:val="16"/>
        </w:rPr>
      </w:pPr>
      <w:r w:rsidRPr="00520048">
        <w:rPr>
          <w:sz w:val="16"/>
        </w:rPr>
        <w:t xml:space="preserve">Yet </w:t>
      </w:r>
      <w:r w:rsidRPr="00520048">
        <w:rPr>
          <w:b/>
          <w:iCs/>
          <w:sz w:val="22"/>
          <w:u w:val="single"/>
        </w:rPr>
        <w:t>the Kiev government’s restrictive policies continue unabated</w:t>
      </w:r>
      <w:r w:rsidRPr="00520048">
        <w:rPr>
          <w:sz w:val="16"/>
        </w:rPr>
        <w:t>. In September 2015, Ukrainian authorities issued an order banning 34 journalists and seven bloggers from even entering the country. The Committee to Protect Journalists reported that the newly publicized list was merely part of a larger blacklist that contained the names of 388 individuals and more than a hundred organizations that were barred from entry on the grounds of “national security” and allegedly posing a threat to Ukraine’s “territorial integrity.”</w:t>
      </w:r>
    </w:p>
    <w:p w14:paraId="70B1764A" w14:textId="77777777" w:rsidR="00520048" w:rsidRPr="00520048" w:rsidRDefault="00520048" w:rsidP="00520048">
      <w:pPr>
        <w:rPr>
          <w:sz w:val="16"/>
        </w:rPr>
      </w:pPr>
      <w:r w:rsidRPr="00520048">
        <w:rPr>
          <w:sz w:val="16"/>
        </w:rPr>
        <w:t>Human Rights Watch criticized the Kiev government in September 2017 for imposing yet more restrictions on journalists, especially foreign correspondents. The Poroshenko government even pushed through legislation barring criticism of Ukraine’s past, including the role that ultra</w:t>
      </w:r>
      <w:r w:rsidRPr="00520048">
        <w:rPr>
          <w:rFonts w:ascii="Times New Roman" w:hAnsi="Times New Roman" w:cs="Times New Roman"/>
          <w:sz w:val="16"/>
        </w:rPr>
        <w:t>‐​</w:t>
      </w:r>
      <w:r w:rsidRPr="00520048">
        <w:rPr>
          <w:sz w:val="16"/>
        </w:rPr>
        <w:t>nationalist guerilla leader (and Nazi collaborator) Stepan Bandera and his followers played in World War II. Censorship provisions and other media restrictions may become even more widespread and arbitrary with Poroshenko</w:t>
      </w:r>
      <w:r w:rsidRPr="00520048">
        <w:rPr>
          <w:rFonts w:cs="Georgia"/>
          <w:sz w:val="16"/>
        </w:rPr>
        <w:t>’</w:t>
      </w:r>
      <w:r w:rsidRPr="00520048">
        <w:rPr>
          <w:sz w:val="16"/>
        </w:rPr>
        <w:t>s new declaration of martial law.</w:t>
      </w:r>
    </w:p>
    <w:p w14:paraId="6313EE1D" w14:textId="77777777" w:rsidR="00520048" w:rsidRPr="00520048" w:rsidRDefault="00520048" w:rsidP="00520048">
      <w:r w:rsidRPr="00520048">
        <w:rPr>
          <w:b/>
          <w:iCs/>
          <w:sz w:val="22"/>
          <w:u w:val="single"/>
        </w:rPr>
        <w:t>Ukraine’s Western admirers typically ignore such evidence of authoritarian conduct</w:t>
      </w:r>
      <w:r w:rsidRPr="00520048">
        <w:rPr>
          <w:sz w:val="16"/>
        </w:rPr>
        <w:t xml:space="preserve">, </w:t>
      </w:r>
      <w:r w:rsidRPr="00520048">
        <w:rPr>
          <w:u w:val="single"/>
        </w:rPr>
        <w:t>since it does not fit with their portrayal of the country as an enlightened member of the democratic community</w:t>
      </w:r>
      <w:r w:rsidRPr="00520048">
        <w:rPr>
          <w:sz w:val="16"/>
        </w:rPr>
        <w:t xml:space="preserve">. The reality is that </w:t>
      </w:r>
      <w:r w:rsidRPr="00520048">
        <w:rPr>
          <w:b/>
          <w:iCs/>
          <w:sz w:val="22"/>
          <w:u w:val="single"/>
        </w:rPr>
        <w:t xml:space="preserve">Ukraine epitomizes </w:t>
      </w:r>
      <w:r w:rsidRPr="00520048">
        <w:rPr>
          <w:sz w:val="16"/>
        </w:rPr>
        <w:t>what CNN analyst Fareed Zakaria has aptly described as an “</w:t>
      </w:r>
      <w:r w:rsidRPr="00520048">
        <w:rPr>
          <w:b/>
          <w:iCs/>
          <w:sz w:val="22"/>
          <w:u w:val="single"/>
        </w:rPr>
        <w:t>illiberal democracy</w:t>
      </w:r>
      <w:r w:rsidRPr="00520048">
        <w:rPr>
          <w:sz w:val="16"/>
        </w:rPr>
        <w:t>.” The Poroshenko regime certainly does not warrant unquestioned Western backing</w:t>
      </w:r>
      <w:r w:rsidRPr="00520048">
        <w:rPr>
          <w:b/>
          <w:iCs/>
          <w:sz w:val="22"/>
          <w:u w:val="single"/>
        </w:rPr>
        <w:t>. Kiev is not above engaging in provocations to serve either its political leadership’s domestic agenda or its foreign policy objectives</w:t>
      </w:r>
      <w:r w:rsidRPr="00520048">
        <w:rPr>
          <w:sz w:val="16"/>
        </w:rPr>
        <w:t xml:space="preserve">. </w:t>
      </w:r>
      <w:r w:rsidRPr="00520048">
        <w:rPr>
          <w:b/>
          <w:iCs/>
          <w:sz w:val="22"/>
          <w:u w:val="single"/>
        </w:rPr>
        <w:t>The United States does not have vital strategic or moral interests at stake in the overall Ukraine</w:t>
      </w:r>
      <w:r w:rsidRPr="00520048">
        <w:rPr>
          <w:rFonts w:ascii="Times New Roman" w:hAnsi="Times New Roman" w:cs="Times New Roman"/>
          <w:b/>
          <w:iCs/>
          <w:sz w:val="22"/>
          <w:u w:val="single"/>
        </w:rPr>
        <w:t>‐​</w:t>
      </w:r>
      <w:r w:rsidRPr="00520048">
        <w:rPr>
          <w:b/>
          <w:iCs/>
          <w:sz w:val="22"/>
          <w:u w:val="single"/>
        </w:rPr>
        <w:t>Russia quarrel, much less the latest parochial spat in the Kerch Strait</w:t>
      </w:r>
      <w:r w:rsidRPr="00520048">
        <w:rPr>
          <w:sz w:val="16"/>
        </w:rPr>
        <w:t xml:space="preserve">. A </w:t>
      </w:r>
      <w:r w:rsidRPr="00520048">
        <w:rPr>
          <w:u w:val="single"/>
        </w:rPr>
        <w:t>cautious, restrained posture is appropriate</w:t>
      </w:r>
      <w:r w:rsidRPr="00520048">
        <w:rPr>
          <w:sz w:val="16"/>
        </w:rPr>
        <w:t>.</w:t>
      </w:r>
    </w:p>
    <w:p w14:paraId="0EA2CAD8" w14:textId="77777777" w:rsidR="00520048" w:rsidRPr="00520048" w:rsidRDefault="00520048" w:rsidP="00520048"/>
    <w:p w14:paraId="164C810F" w14:textId="77777777" w:rsidR="00520048" w:rsidRPr="00520048" w:rsidRDefault="00520048" w:rsidP="00520048"/>
    <w:p w14:paraId="0FFFE5F5" w14:textId="77777777" w:rsidR="00520048" w:rsidRPr="00520048" w:rsidRDefault="00520048" w:rsidP="00520048">
      <w:pPr>
        <w:keepNext/>
        <w:keepLines/>
        <w:pageBreakBefore/>
        <w:spacing w:before="200"/>
        <w:jc w:val="center"/>
        <w:outlineLvl w:val="2"/>
        <w:rPr>
          <w:rFonts w:eastAsiaTheme="majorEastAsia" w:cs="Arial"/>
          <w:b/>
          <w:sz w:val="32"/>
          <w:szCs w:val="24"/>
          <w:u w:val="single"/>
        </w:rPr>
      </w:pPr>
      <w:r w:rsidRPr="00520048">
        <w:rPr>
          <w:rFonts w:eastAsiaTheme="majorEastAsia" w:cs="Arial"/>
          <w:b/>
          <w:sz w:val="32"/>
          <w:szCs w:val="24"/>
          <w:u w:val="single"/>
        </w:rPr>
        <w:t>1NC – NC3 System</w:t>
      </w:r>
    </w:p>
    <w:p w14:paraId="6725A2BF" w14:textId="77777777" w:rsidR="00520048" w:rsidRPr="00520048" w:rsidRDefault="00520048" w:rsidP="00520048">
      <w:pPr>
        <w:keepNext/>
        <w:keepLines/>
        <w:spacing w:before="200"/>
        <w:outlineLvl w:val="3"/>
        <w:rPr>
          <w:rFonts w:eastAsiaTheme="majorEastAsia" w:cs="Arial"/>
          <w:b/>
          <w:iCs/>
          <w:sz w:val="22"/>
        </w:rPr>
      </w:pPr>
      <w:r w:rsidRPr="00520048">
        <w:rPr>
          <w:rFonts w:eastAsiaTheme="majorEastAsia" w:cs="Arial"/>
          <w:b/>
          <w:iCs/>
          <w:sz w:val="22"/>
        </w:rPr>
        <w:t xml:space="preserve">NC3 system is adaptable – attackers can’t just break all of it. </w:t>
      </w:r>
    </w:p>
    <w:p w14:paraId="29E162D0" w14:textId="77777777" w:rsidR="00520048" w:rsidRPr="00520048" w:rsidRDefault="00520048" w:rsidP="00520048">
      <w:r w:rsidRPr="00520048">
        <w:rPr>
          <w:b/>
          <w:bCs/>
          <w:sz w:val="22"/>
        </w:rPr>
        <w:t>Larsen 19</w:t>
      </w:r>
      <w:r w:rsidRPr="00520048">
        <w:t xml:space="preserve"> ["NUCLEAR COMMAND, CONTROL, AND COMMUNICATIONS: US COUNTRY PROFILE", NAPSNet Special Reports, August 22, 2019, </w:t>
      </w:r>
      <w:hyperlink r:id="rId20" w:history="1">
        <w:r w:rsidRPr="00520048">
          <w:t>https://nautilus.org/napsnet/napsnet-special-reports/nuclear-command-control-and-communications-us-country-profile/</w:t>
        </w:r>
      </w:hyperlink>
      <w:r w:rsidRPr="00520048">
        <w:t>] Eric</w:t>
      </w:r>
    </w:p>
    <w:p w14:paraId="46988ED8" w14:textId="77777777" w:rsidR="00520048" w:rsidRPr="00520048" w:rsidRDefault="00520048" w:rsidP="00520048">
      <w:r w:rsidRPr="00520048">
        <w:rPr>
          <w:noProof/>
        </w:rPr>
        <w:drawing>
          <wp:inline distT="0" distB="0" distL="0" distR="0" wp14:anchorId="24183DE4" wp14:editId="510B092D">
            <wp:extent cx="6287045" cy="402370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1"/>
                    <a:stretch>
                      <a:fillRect/>
                    </a:stretch>
                  </pic:blipFill>
                  <pic:spPr>
                    <a:xfrm>
                      <a:off x="0" y="0"/>
                      <a:ext cx="6287045" cy="4023709"/>
                    </a:xfrm>
                    <a:prstGeom prst="rect">
                      <a:avLst/>
                    </a:prstGeom>
                  </pic:spPr>
                </pic:pic>
              </a:graphicData>
            </a:graphic>
          </wp:inline>
        </w:drawing>
      </w:r>
    </w:p>
    <w:p w14:paraId="65ACC0AB" w14:textId="77777777" w:rsidR="00520048" w:rsidRPr="00520048" w:rsidRDefault="00520048" w:rsidP="00520048">
      <w:pPr>
        <w:keepNext/>
        <w:keepLines/>
        <w:pageBreakBefore/>
        <w:spacing w:before="200"/>
        <w:jc w:val="center"/>
        <w:outlineLvl w:val="2"/>
        <w:rPr>
          <w:rFonts w:eastAsiaTheme="majorEastAsia" w:cs="Arial"/>
          <w:b/>
          <w:sz w:val="32"/>
          <w:szCs w:val="24"/>
          <w:u w:val="single"/>
        </w:rPr>
      </w:pPr>
      <w:r w:rsidRPr="00520048">
        <w:rPr>
          <w:rFonts w:eastAsiaTheme="majorEastAsia" w:cs="Arial"/>
          <w:b/>
          <w:sz w:val="32"/>
          <w:szCs w:val="24"/>
          <w:u w:val="single"/>
        </w:rPr>
        <w:t>1NC – AT: Black Sea – Defense</w:t>
      </w:r>
    </w:p>
    <w:p w14:paraId="2F6855E9" w14:textId="77777777" w:rsidR="00520048" w:rsidRPr="00520048" w:rsidRDefault="00520048" w:rsidP="00520048">
      <w:pPr>
        <w:keepNext/>
        <w:keepLines/>
        <w:spacing w:before="200"/>
        <w:outlineLvl w:val="3"/>
        <w:rPr>
          <w:rFonts w:eastAsiaTheme="majorEastAsia" w:cs="Arial"/>
          <w:b/>
          <w:iCs/>
          <w:sz w:val="22"/>
        </w:rPr>
      </w:pPr>
      <w:r w:rsidRPr="00520048">
        <w:rPr>
          <w:rFonts w:eastAsiaTheme="majorEastAsia" w:cs="Arial"/>
          <w:b/>
          <w:iCs/>
          <w:sz w:val="22"/>
        </w:rPr>
        <w:t xml:space="preserve">Past disputes thump AND Russia won’t risk it. </w:t>
      </w:r>
    </w:p>
    <w:p w14:paraId="50B493CD" w14:textId="77777777" w:rsidR="00520048" w:rsidRPr="00520048" w:rsidRDefault="00520048" w:rsidP="00520048">
      <w:r w:rsidRPr="00520048">
        <w:rPr>
          <w:b/>
          <w:bCs/>
          <w:sz w:val="22"/>
        </w:rPr>
        <w:t>Brennan 21</w:t>
      </w:r>
      <w:r w:rsidRPr="00520048">
        <w:t xml:space="preserve"> [David Brennan is currently Newsweek's Diplomatic Correspondent covering world politics and current affairs from London. Prior to joining Newsweek in early 2018, he reported on British politics and global current affairs as a staff writer at International Business Times, 7-2-2021, Russia won't risk "suicidal" NATO war in Black Sea, says Ukraine foreign minister, Newsweek, https://www.newsweek.com/exclusive-russia-wont-risk-suicidal-nato-war-black-sea-ukraine-foreign-minister-dmytro-kuleba-1606269] Eric</w:t>
      </w:r>
    </w:p>
    <w:p w14:paraId="3A96F63E" w14:textId="77777777" w:rsidR="00520048" w:rsidRPr="00520048" w:rsidRDefault="00520048" w:rsidP="00520048">
      <w:pPr>
        <w:rPr>
          <w:sz w:val="16"/>
        </w:rPr>
      </w:pPr>
      <w:r w:rsidRPr="00520048">
        <w:rPr>
          <w:sz w:val="16"/>
        </w:rPr>
        <w:t>Ukraine's foreign minister has urged </w:t>
      </w:r>
      <w:hyperlink r:id="rId22" w:history="1">
        <w:r w:rsidRPr="00520048">
          <w:rPr>
            <w:sz w:val="16"/>
          </w:rPr>
          <w:t>NATO</w:t>
        </w:r>
      </w:hyperlink>
      <w:r w:rsidRPr="00520048">
        <w:rPr>
          <w:sz w:val="16"/>
        </w:rPr>
        <w:t> not to allow Russia to extend its influence in the Black Sea, amid tensions that Kremlin critics say are a symptom of Moscow's plan to establish de facto control of the wider region.</w:t>
      </w:r>
    </w:p>
    <w:p w14:paraId="4C716909" w14:textId="77777777" w:rsidR="00520048" w:rsidRPr="00520048" w:rsidRDefault="00520048" w:rsidP="00520048">
      <w:pPr>
        <w:rPr>
          <w:sz w:val="16"/>
        </w:rPr>
      </w:pPr>
      <w:hyperlink r:id="rId23" w:tgtFrame="_blank" w:history="1">
        <w:r w:rsidRPr="00520048">
          <w:rPr>
            <w:sz w:val="16"/>
          </w:rPr>
          <w:t>Dmytro Kuleba</w:t>
        </w:r>
      </w:hyperlink>
      <w:r w:rsidRPr="00520048">
        <w:rPr>
          <w:sz w:val="16"/>
        </w:rPr>
        <w:t xml:space="preserve"> told Newsweek that discussions about the </w:t>
      </w:r>
      <w:r w:rsidRPr="00520048">
        <w:rPr>
          <w:highlight w:val="green"/>
          <w:u w:val="single"/>
        </w:rPr>
        <w:t>Black Sea</w:t>
      </w:r>
      <w:r w:rsidRPr="00520048">
        <w:rPr>
          <w:sz w:val="16"/>
        </w:rPr>
        <w:t xml:space="preserve"> </w:t>
      </w:r>
      <w:r w:rsidRPr="00520048">
        <w:rPr>
          <w:u w:val="single"/>
        </w:rPr>
        <w:t>were</w:t>
      </w:r>
      <w:r w:rsidRPr="00520048">
        <w:rPr>
          <w:sz w:val="16"/>
        </w:rPr>
        <w:t xml:space="preserve"> </w:t>
      </w:r>
      <w:r w:rsidRPr="00520048">
        <w:rPr>
          <w:u w:val="single"/>
        </w:rPr>
        <w:t>central to Kyiv's</w:t>
      </w:r>
      <w:r w:rsidRPr="00520048">
        <w:rPr>
          <w:sz w:val="16"/>
        </w:rPr>
        <w:t xml:space="preserve"> expanding </w:t>
      </w:r>
      <w:r w:rsidRPr="00520048">
        <w:rPr>
          <w:u w:val="single"/>
        </w:rPr>
        <w:t>cooperation</w:t>
      </w:r>
      <w:r w:rsidRPr="00520048">
        <w:rPr>
          <w:sz w:val="16"/>
        </w:rPr>
        <w:t xml:space="preserve"> </w:t>
      </w:r>
      <w:r w:rsidRPr="00520048">
        <w:rPr>
          <w:u w:val="single"/>
        </w:rPr>
        <w:t>with NA</w:t>
      </w:r>
      <w:r w:rsidRPr="00520048">
        <w:rPr>
          <w:sz w:val="16"/>
        </w:rPr>
        <w:t>TO, a bloc Ukraine has been pushing to join since its 2014 revolution ousted a pro-Russian government.</w:t>
      </w:r>
    </w:p>
    <w:p w14:paraId="35D7672C" w14:textId="77777777" w:rsidR="00520048" w:rsidRPr="00520048" w:rsidRDefault="00520048" w:rsidP="00520048">
      <w:pPr>
        <w:rPr>
          <w:sz w:val="16"/>
        </w:rPr>
      </w:pPr>
      <w:r w:rsidRPr="00520048">
        <w:rPr>
          <w:b/>
          <w:iCs/>
          <w:sz w:val="22"/>
          <w:u w:val="single"/>
        </w:rPr>
        <w:t>Recent weeks</w:t>
      </w:r>
      <w:r w:rsidRPr="00520048">
        <w:rPr>
          <w:sz w:val="16"/>
        </w:rPr>
        <w:t xml:space="preserve"> </w:t>
      </w:r>
      <w:r w:rsidRPr="00520048">
        <w:rPr>
          <w:u w:val="single"/>
        </w:rPr>
        <w:t xml:space="preserve">have </w:t>
      </w:r>
      <w:r w:rsidRPr="00520048">
        <w:rPr>
          <w:b/>
          <w:iCs/>
          <w:sz w:val="22"/>
          <w:highlight w:val="green"/>
          <w:u w:val="single"/>
        </w:rPr>
        <w:t>seen tense confrontations</w:t>
      </w:r>
      <w:r w:rsidRPr="00520048">
        <w:rPr>
          <w:sz w:val="16"/>
        </w:rPr>
        <w:t xml:space="preserve"> </w:t>
      </w:r>
      <w:r w:rsidRPr="00520048">
        <w:rPr>
          <w:highlight w:val="green"/>
          <w:u w:val="single"/>
        </w:rPr>
        <w:t>between NATO warships</w:t>
      </w:r>
      <w:r w:rsidRPr="00520048">
        <w:rPr>
          <w:sz w:val="16"/>
        </w:rPr>
        <w:t xml:space="preserve"> </w:t>
      </w:r>
      <w:r w:rsidRPr="00520048">
        <w:rPr>
          <w:highlight w:val="green"/>
          <w:u w:val="single"/>
        </w:rPr>
        <w:t>and</w:t>
      </w:r>
      <w:r w:rsidRPr="00520048">
        <w:rPr>
          <w:sz w:val="16"/>
        </w:rPr>
        <w:t xml:space="preserve"> </w:t>
      </w:r>
      <w:r w:rsidRPr="00520048">
        <w:rPr>
          <w:highlight w:val="green"/>
          <w:u w:val="single"/>
        </w:rPr>
        <w:t>Russian forces</w:t>
      </w:r>
      <w:r w:rsidRPr="00520048">
        <w:rPr>
          <w:sz w:val="16"/>
        </w:rPr>
        <w:t xml:space="preserve"> in the Black Sea. First, </w:t>
      </w:r>
      <w:r w:rsidRPr="00520048">
        <w:rPr>
          <w:highlight w:val="green"/>
          <w:u w:val="single"/>
        </w:rPr>
        <w:t>Russian jets</w:t>
      </w:r>
      <w:r w:rsidRPr="00520048">
        <w:rPr>
          <w:sz w:val="16"/>
        </w:rPr>
        <w:t xml:space="preserve"> reportedly </w:t>
      </w:r>
      <w:r w:rsidRPr="00520048">
        <w:rPr>
          <w:b/>
          <w:iCs/>
          <w:sz w:val="22"/>
          <w:highlight w:val="green"/>
          <w:u w:val="single"/>
        </w:rPr>
        <w:t>fired warning shots</w:t>
      </w:r>
      <w:r w:rsidRPr="00520048">
        <w:rPr>
          <w:sz w:val="16"/>
        </w:rPr>
        <w:t xml:space="preserve"> </w:t>
      </w:r>
      <w:r w:rsidRPr="00520048">
        <w:rPr>
          <w:highlight w:val="green"/>
          <w:u w:val="single"/>
        </w:rPr>
        <w:t>close to British</w:t>
      </w:r>
      <w:r w:rsidRPr="00520048">
        <w:rPr>
          <w:sz w:val="16"/>
        </w:rPr>
        <w:t xml:space="preserve"> </w:t>
      </w:r>
      <w:r w:rsidRPr="00520048">
        <w:rPr>
          <w:highlight w:val="green"/>
          <w:u w:val="single"/>
        </w:rPr>
        <w:t>destroyer</w:t>
      </w:r>
      <w:r w:rsidRPr="00520048">
        <w:rPr>
          <w:sz w:val="16"/>
        </w:rPr>
        <w:t> </w:t>
      </w:r>
      <w:hyperlink r:id="rId24" w:tgtFrame="_blank" w:history="1">
        <w:r w:rsidRPr="00520048">
          <w:rPr>
            <w:sz w:val="16"/>
          </w:rPr>
          <w:t>HMS Defender</w:t>
        </w:r>
      </w:hyperlink>
      <w:r w:rsidRPr="00520048">
        <w:rPr>
          <w:sz w:val="16"/>
        </w:rPr>
        <w:t> sailing close to Crimea—the peninsula annexed by Russia from Ukraine in 2014. British defense officials, however, denied that HMS Defender came under fire.</w:t>
      </w:r>
    </w:p>
    <w:p w14:paraId="239DC1DA" w14:textId="77777777" w:rsidR="00520048" w:rsidRPr="00520048" w:rsidRDefault="00520048" w:rsidP="00520048">
      <w:pPr>
        <w:rPr>
          <w:sz w:val="16"/>
        </w:rPr>
      </w:pPr>
      <w:r w:rsidRPr="00520048">
        <w:rPr>
          <w:sz w:val="16"/>
        </w:rPr>
        <w:t xml:space="preserve">This week, </w:t>
      </w:r>
      <w:r w:rsidRPr="00520048">
        <w:rPr>
          <w:highlight w:val="green"/>
          <w:u w:val="single"/>
        </w:rPr>
        <w:t>Dutch frigate</w:t>
      </w:r>
      <w:r w:rsidRPr="00520048">
        <w:rPr>
          <w:u w:val="single"/>
        </w:rPr>
        <w:t xml:space="preserve"> HNLMS Evertsen </w:t>
      </w:r>
      <w:r w:rsidRPr="00520048">
        <w:rPr>
          <w:highlight w:val="green"/>
          <w:u w:val="single"/>
        </w:rPr>
        <w:t>was</w:t>
      </w:r>
      <w:r w:rsidRPr="00520048">
        <w:rPr>
          <w:u w:val="single"/>
        </w:rPr>
        <w:t xml:space="preserve"> </w:t>
      </w:r>
      <w:r w:rsidRPr="00520048">
        <w:rPr>
          <w:b/>
          <w:iCs/>
          <w:sz w:val="22"/>
          <w:highlight w:val="green"/>
          <w:u w:val="single"/>
        </w:rPr>
        <w:t>shadowed by Russian jets</w:t>
      </w:r>
      <w:r w:rsidRPr="00520048">
        <w:rPr>
          <w:sz w:val="16"/>
        </w:rPr>
        <w:t xml:space="preserve"> in the Black Sea, also while sailing close to the peninsula. Dutch officials complained that the jets conducted "mock attacks" on the vessel.</w:t>
      </w:r>
    </w:p>
    <w:p w14:paraId="76228AE1" w14:textId="77777777" w:rsidR="00520048" w:rsidRPr="00520048" w:rsidRDefault="00520048" w:rsidP="00520048">
      <w:pPr>
        <w:rPr>
          <w:sz w:val="16"/>
        </w:rPr>
      </w:pPr>
      <w:r w:rsidRPr="00520048">
        <w:rPr>
          <w:sz w:val="16"/>
        </w:rPr>
        <w:t>Despite the confrontations, Kuleba told Newsweek in a statement that Kyiv does not expect a sudden outbreak of serious violence in the Black Sea.</w:t>
      </w:r>
    </w:p>
    <w:p w14:paraId="2636CCE8" w14:textId="77777777" w:rsidR="00520048" w:rsidRPr="00520048" w:rsidRDefault="00520048" w:rsidP="00520048">
      <w:pPr>
        <w:rPr>
          <w:sz w:val="16"/>
        </w:rPr>
      </w:pPr>
      <w:r w:rsidRPr="00520048">
        <w:rPr>
          <w:sz w:val="16"/>
        </w:rPr>
        <w:t xml:space="preserve">"I do believe Russia is ready to escalate some local tensions in the Black Sea region, but I do not see them being suicidal," Kuleba said. "They may pinch and provoke here and there. </w:t>
      </w:r>
      <w:r w:rsidRPr="00520048">
        <w:rPr>
          <w:b/>
          <w:iCs/>
          <w:sz w:val="22"/>
          <w:u w:val="single"/>
        </w:rPr>
        <w:t xml:space="preserve">But </w:t>
      </w:r>
      <w:r w:rsidRPr="00520048">
        <w:rPr>
          <w:b/>
          <w:iCs/>
          <w:sz w:val="22"/>
          <w:highlight w:val="green"/>
          <w:u w:val="single"/>
        </w:rPr>
        <w:t>Russia will</w:t>
      </w:r>
      <w:r w:rsidRPr="00520048">
        <w:rPr>
          <w:b/>
          <w:iCs/>
          <w:sz w:val="22"/>
          <w:u w:val="single"/>
        </w:rPr>
        <w:t xml:space="preserve"> </w:t>
      </w:r>
      <w:r w:rsidRPr="00520048">
        <w:rPr>
          <w:b/>
          <w:iCs/>
          <w:sz w:val="22"/>
          <w:highlight w:val="green"/>
          <w:u w:val="single"/>
        </w:rPr>
        <w:t>not risk a full-scale confrontation</w:t>
      </w:r>
      <w:r w:rsidRPr="00520048">
        <w:rPr>
          <w:b/>
          <w:iCs/>
          <w:sz w:val="22"/>
          <w:u w:val="single"/>
        </w:rPr>
        <w:t xml:space="preserve"> with NATO, clearly realizing they have no chances to succeed in it</w:t>
      </w:r>
      <w:r w:rsidRPr="00520048">
        <w:rPr>
          <w:sz w:val="16"/>
        </w:rPr>
        <w:t>."</w:t>
      </w:r>
    </w:p>
    <w:p w14:paraId="1F5F9ACD" w14:textId="77777777" w:rsidR="00520048" w:rsidRPr="00520048" w:rsidRDefault="00520048" w:rsidP="00520048">
      <w:pPr>
        <w:ind w:right="60"/>
        <w:textAlignment w:val="baseline"/>
        <w:rPr>
          <w:rFonts w:ascii="Arial" w:eastAsia="Times New Roman" w:hAnsi="Arial" w:cs="Arial"/>
          <w:color w:val="000000"/>
          <w:sz w:val="22"/>
          <w:lang w:eastAsia="ko-KR"/>
        </w:rPr>
      </w:pPr>
    </w:p>
    <w:p w14:paraId="31C27EFE" w14:textId="77777777" w:rsidR="00520048" w:rsidRPr="00520048" w:rsidRDefault="00520048" w:rsidP="00520048">
      <w:pPr>
        <w:keepNext/>
        <w:keepLines/>
        <w:pageBreakBefore/>
        <w:spacing w:before="200"/>
        <w:jc w:val="center"/>
        <w:outlineLvl w:val="2"/>
        <w:rPr>
          <w:rFonts w:eastAsiaTheme="majorEastAsia" w:cs="Arial"/>
          <w:b/>
          <w:sz w:val="32"/>
          <w:szCs w:val="24"/>
          <w:u w:val="single"/>
        </w:rPr>
      </w:pPr>
      <w:r w:rsidRPr="00520048">
        <w:rPr>
          <w:rFonts w:eastAsiaTheme="majorEastAsia" w:cs="Arial"/>
          <w:b/>
          <w:sz w:val="32"/>
          <w:szCs w:val="24"/>
          <w:u w:val="single"/>
        </w:rPr>
        <w:t>1NC – AT: Grid Collapse -- Defense</w:t>
      </w:r>
    </w:p>
    <w:p w14:paraId="0D8EABEB" w14:textId="77777777" w:rsidR="00520048" w:rsidRPr="00520048" w:rsidRDefault="00520048" w:rsidP="00520048">
      <w:pPr>
        <w:keepNext/>
        <w:keepLines/>
        <w:spacing w:before="200"/>
        <w:outlineLvl w:val="3"/>
        <w:rPr>
          <w:rFonts w:eastAsiaTheme="majorEastAsia" w:cs="Arial"/>
          <w:b/>
          <w:iCs/>
          <w:sz w:val="22"/>
        </w:rPr>
      </w:pPr>
      <w:r w:rsidRPr="00520048">
        <w:rPr>
          <w:rFonts w:eastAsiaTheme="majorEastAsia" w:cs="Arial"/>
          <w:b/>
          <w:iCs/>
          <w:sz w:val="22"/>
        </w:rPr>
        <w:t>Texas grid collapse thumps – killed 30 people</w:t>
      </w:r>
    </w:p>
    <w:p w14:paraId="35662173" w14:textId="77777777" w:rsidR="00520048" w:rsidRPr="00520048" w:rsidRDefault="00520048" w:rsidP="00520048">
      <w:pPr>
        <w:keepNext/>
        <w:keepLines/>
        <w:spacing w:before="200"/>
        <w:outlineLvl w:val="3"/>
        <w:rPr>
          <w:rFonts w:eastAsiaTheme="majorEastAsia" w:cs="Arial"/>
          <w:b/>
          <w:iCs/>
          <w:sz w:val="22"/>
        </w:rPr>
      </w:pPr>
      <w:r w:rsidRPr="00520048">
        <w:rPr>
          <w:rFonts w:eastAsiaTheme="majorEastAsia" w:cs="Arial"/>
          <w:b/>
          <w:iCs/>
          <w:sz w:val="22"/>
        </w:rPr>
        <w:t>No grid impact</w:t>
      </w:r>
    </w:p>
    <w:p w14:paraId="2A1E12C5" w14:textId="77777777" w:rsidR="00520048" w:rsidRPr="00520048" w:rsidRDefault="00520048" w:rsidP="00520048">
      <w:r w:rsidRPr="00520048">
        <w:rPr>
          <w:b/>
          <w:bCs/>
          <w:sz w:val="22"/>
        </w:rPr>
        <w:t>Koerth 18</w:t>
      </w:r>
      <w:r w:rsidRPr="00520048">
        <w:t xml:space="preserve"> – Maggie Koerth, formerly known as Maggie Koerth-Baker, is an American science journalist. She is a senior science editor at FiveThirtyEight and was previously a science editor at Boing Boing and a monthly columnist for The New York Times Magazine, August 13</w:t>
      </w:r>
      <w:r w:rsidRPr="00520048">
        <w:rPr>
          <w:vertAlign w:val="superscript"/>
        </w:rPr>
        <w:t>th</w:t>
      </w:r>
      <w:r w:rsidRPr="00520048">
        <w:t xml:space="preserve"> ("Hacking The Electric Grid Is Damned Hard", FiveThirtyEight, Available online at https://fivethirtyeight.com/features/hacking-the-electric-grid-is-damned-hard/, Accessed 10-17-2020)</w:t>
      </w:r>
    </w:p>
    <w:p w14:paraId="5EC2C8CF" w14:textId="77777777" w:rsidR="00520048" w:rsidRPr="00520048" w:rsidRDefault="00520048" w:rsidP="00520048">
      <w:r w:rsidRPr="00520048">
        <w:rPr>
          <w:sz w:val="16"/>
        </w:rPr>
        <w:t xml:space="preserve">But, surprisingly, some electrical system experts are thinking about it in a different way. </w:t>
      </w:r>
      <w:r w:rsidRPr="00520048">
        <w:rPr>
          <w:sz w:val="22"/>
          <w:u w:val="single"/>
        </w:rPr>
        <w:t>Cyberattacks on the grid are a real risk</w:t>
      </w:r>
      <w:r w:rsidRPr="00520048">
        <w:rPr>
          <w:sz w:val="16"/>
        </w:rPr>
        <w:t xml:space="preserve">, they told me. </w:t>
      </w:r>
      <w:r w:rsidRPr="00520048">
        <w:rPr>
          <w:sz w:val="22"/>
          <w:u w:val="single"/>
        </w:rPr>
        <w:t xml:space="preserve">But </w:t>
      </w:r>
      <w:r w:rsidRPr="00520048">
        <w:rPr>
          <w:b/>
          <w:iCs/>
          <w:sz w:val="22"/>
          <w:highlight w:val="green"/>
          <w:u w:val="single"/>
        </w:rPr>
        <w:t>the worst-case</w:t>
      </w:r>
      <w:r w:rsidRPr="00520048">
        <w:rPr>
          <w:b/>
          <w:iCs/>
          <w:sz w:val="22"/>
          <w:u w:val="single"/>
        </w:rPr>
        <w:t xml:space="preserve"> scenarios we’re imagining</w:t>
      </w:r>
      <w:r w:rsidRPr="00520048">
        <w:rPr>
          <w:sz w:val="22"/>
          <w:u w:val="single"/>
        </w:rPr>
        <w:t xml:space="preserve"> </w:t>
      </w:r>
      <w:r w:rsidRPr="00520048">
        <w:rPr>
          <w:b/>
          <w:iCs/>
          <w:sz w:val="22"/>
          <w:highlight w:val="green"/>
          <w:u w:val="single"/>
        </w:rPr>
        <w:t>aren’t that likely</w:t>
      </w:r>
      <w:r w:rsidRPr="00520048">
        <w:rPr>
          <w:sz w:val="16"/>
        </w:rPr>
        <w:t xml:space="preserve">. </w:t>
      </w:r>
      <w:r w:rsidRPr="00520048">
        <w:rPr>
          <w:sz w:val="22"/>
          <w:u w:val="single"/>
        </w:rPr>
        <w:t xml:space="preserve">Nor is this a </w:t>
      </w:r>
      <w:r w:rsidRPr="00520048">
        <w:rPr>
          <w:b/>
          <w:iCs/>
          <w:sz w:val="22"/>
          <w:u w:val="single"/>
        </w:rPr>
        <w:t>short-term crisis</w:t>
      </w:r>
      <w:r w:rsidRPr="00520048">
        <w:rPr>
          <w:sz w:val="16"/>
        </w:rPr>
        <w:t xml:space="preserve">, with risks that can be permanently solved. </w:t>
      </w:r>
      <w:r w:rsidRPr="00520048">
        <w:rPr>
          <w:sz w:val="22"/>
          <w:u w:val="single"/>
        </w:rPr>
        <w:t xml:space="preserve">Bringing down the grid is a lot harder than just flicking a switch, but the danger is real </w:t>
      </w:r>
      <w:r w:rsidRPr="00520048">
        <w:rPr>
          <w:sz w:val="16"/>
        </w:rPr>
        <w:t xml:space="preserve">— </w:t>
      </w:r>
      <w:r w:rsidRPr="00520048">
        <w:rPr>
          <w:sz w:val="22"/>
          <w:u w:val="single"/>
        </w:rPr>
        <w:t xml:space="preserve">and </w:t>
      </w:r>
      <w:r w:rsidRPr="00520048">
        <w:rPr>
          <w:sz w:val="22"/>
          <w:highlight w:val="green"/>
          <w:u w:val="single"/>
        </w:rPr>
        <w:t xml:space="preserve">it may </w:t>
      </w:r>
      <w:r w:rsidRPr="00520048">
        <w:rPr>
          <w:b/>
          <w:iCs/>
          <w:sz w:val="22"/>
          <w:highlight w:val="green"/>
          <w:u w:val="single"/>
        </w:rPr>
        <w:t>never go away</w:t>
      </w:r>
      <w:r w:rsidRPr="00520048">
        <w:rPr>
          <w:sz w:val="16"/>
          <w:highlight w:val="green"/>
        </w:rPr>
        <w:t>.</w:t>
      </w:r>
      <w:r w:rsidRPr="00520048">
        <w:rPr>
          <w:sz w:val="16"/>
        </w:rPr>
        <w:t xml:space="preserve"> Representatives from two </w:t>
      </w:r>
      <w:r w:rsidRPr="00520048">
        <w:rPr>
          <w:sz w:val="22"/>
          <w:u w:val="single"/>
        </w:rPr>
        <w:t>nonprofit organizations</w:t>
      </w:r>
      <w:r w:rsidRPr="00520048">
        <w:rPr>
          <w:sz w:val="16"/>
        </w:rPr>
        <w:t xml:space="preserve"> — both of which play large roles in how the electric grid is regulated and maintained — </w:t>
      </w:r>
      <w:r w:rsidRPr="00520048">
        <w:rPr>
          <w:sz w:val="22"/>
          <w:u w:val="single"/>
        </w:rPr>
        <w:t>said it is easier to imagine disaster scenarios than create one</w:t>
      </w:r>
      <w:r w:rsidRPr="00520048">
        <w:rPr>
          <w:sz w:val="16"/>
        </w:rPr>
        <w:t>. “</w:t>
      </w:r>
      <w:r w:rsidRPr="00520048">
        <w:rPr>
          <w:sz w:val="22"/>
          <w:highlight w:val="green"/>
          <w:u w:val="single"/>
        </w:rPr>
        <w:t>There’ve been</w:t>
      </w:r>
      <w:r w:rsidRPr="00520048">
        <w:rPr>
          <w:sz w:val="22"/>
          <w:u w:val="single"/>
        </w:rPr>
        <w:t xml:space="preserve"> some very sensational </w:t>
      </w:r>
      <w:r w:rsidRPr="00520048">
        <w:rPr>
          <w:sz w:val="22"/>
          <w:highlight w:val="green"/>
          <w:u w:val="single"/>
        </w:rPr>
        <w:t>books</w:t>
      </w:r>
      <w:r w:rsidRPr="00520048">
        <w:rPr>
          <w:sz w:val="16"/>
        </w:rPr>
        <w:t xml:space="preserve"> out </w:t>
      </w:r>
      <w:r w:rsidRPr="00520048">
        <w:rPr>
          <w:sz w:val="22"/>
          <w:u w:val="single"/>
        </w:rPr>
        <w:t xml:space="preserve">there </w:t>
      </w:r>
      <w:r w:rsidRPr="00520048">
        <w:rPr>
          <w:sz w:val="22"/>
          <w:highlight w:val="green"/>
          <w:u w:val="single"/>
        </w:rPr>
        <w:t xml:space="preserve">about the </w:t>
      </w:r>
      <w:r w:rsidRPr="00520048">
        <w:rPr>
          <w:b/>
          <w:iCs/>
          <w:sz w:val="22"/>
          <w:highlight w:val="green"/>
          <w:u w:val="single"/>
        </w:rPr>
        <w:t>grid going dark</w:t>
      </w:r>
      <w:r w:rsidRPr="00520048">
        <w:rPr>
          <w:sz w:val="16"/>
          <w:highlight w:val="green"/>
        </w:rPr>
        <w:t xml:space="preserve"> </w:t>
      </w:r>
      <w:r w:rsidRPr="00520048">
        <w:rPr>
          <w:sz w:val="22"/>
          <w:highlight w:val="green"/>
          <w:u w:val="single"/>
        </w:rPr>
        <w:t>because</w:t>
      </w:r>
      <w:r w:rsidRPr="00520048">
        <w:rPr>
          <w:sz w:val="22"/>
          <w:u w:val="single"/>
        </w:rPr>
        <w:t xml:space="preserve"> </w:t>
      </w:r>
      <w:r w:rsidRPr="00520048">
        <w:rPr>
          <w:sz w:val="22"/>
          <w:highlight w:val="green"/>
          <w:u w:val="single"/>
        </w:rPr>
        <w:t xml:space="preserve">someone’s got their </w:t>
      </w:r>
      <w:r w:rsidRPr="00520048">
        <w:rPr>
          <w:b/>
          <w:iCs/>
          <w:sz w:val="22"/>
          <w:highlight w:val="green"/>
          <w:u w:val="single"/>
        </w:rPr>
        <w:t>finger ready</w:t>
      </w:r>
      <w:r w:rsidRPr="00520048">
        <w:rPr>
          <w:sz w:val="16"/>
        </w:rPr>
        <w:t xml:space="preserve"> over a mouse </w:t>
      </w:r>
      <w:r w:rsidRPr="00520048">
        <w:rPr>
          <w:sz w:val="22"/>
          <w:u w:val="single"/>
        </w:rPr>
        <w:t>and everything is going to turn off at the same time</w:t>
      </w:r>
      <w:r w:rsidRPr="00520048">
        <w:rPr>
          <w:sz w:val="16"/>
        </w:rPr>
        <w:t>,” said Bill Lawrence, vice president and chief security officer at the North American Electric Reliability Corporation, the regulatory authority that sets and enforces technological standards for utility companies across the continent. “</w:t>
      </w:r>
      <w:r w:rsidRPr="00520048">
        <w:rPr>
          <w:sz w:val="22"/>
          <w:u w:val="single"/>
        </w:rPr>
        <w:t xml:space="preserve">The </w:t>
      </w:r>
      <w:r w:rsidRPr="00520048">
        <w:rPr>
          <w:b/>
          <w:iCs/>
          <w:sz w:val="22"/>
          <w:highlight w:val="green"/>
          <w:u w:val="single"/>
        </w:rPr>
        <w:t>grid does not work that way</w:t>
      </w:r>
      <w:r w:rsidRPr="00520048">
        <w:rPr>
          <w:sz w:val="16"/>
        </w:rPr>
        <w:t xml:space="preserve">.” </w:t>
      </w:r>
      <w:r w:rsidRPr="00520048">
        <w:rPr>
          <w:sz w:val="22"/>
          <w:highlight w:val="green"/>
          <w:u w:val="single"/>
        </w:rPr>
        <w:t>Our</w:t>
      </w:r>
      <w:r w:rsidRPr="00520048">
        <w:rPr>
          <w:sz w:val="22"/>
          <w:u w:val="single"/>
        </w:rPr>
        <w:t xml:space="preserve"> electric </w:t>
      </w:r>
      <w:r w:rsidRPr="00520048">
        <w:rPr>
          <w:sz w:val="22"/>
          <w:highlight w:val="green"/>
          <w:u w:val="single"/>
        </w:rPr>
        <w:t>infrastructure is</w:t>
      </w:r>
      <w:r w:rsidRPr="00520048">
        <w:rPr>
          <w:sz w:val="22"/>
          <w:u w:val="single"/>
        </w:rPr>
        <w:t xml:space="preserve"> chock-</w:t>
      </w:r>
      <w:r w:rsidRPr="00520048">
        <w:rPr>
          <w:sz w:val="22"/>
          <w:highlight w:val="green"/>
          <w:u w:val="single"/>
        </w:rPr>
        <w:t>full of</w:t>
      </w:r>
      <w:r w:rsidRPr="00520048">
        <w:rPr>
          <w:sz w:val="22"/>
          <w:u w:val="single"/>
        </w:rPr>
        <w:t xml:space="preserve"> both </w:t>
      </w:r>
      <w:r w:rsidRPr="00520048">
        <w:rPr>
          <w:b/>
          <w:iCs/>
          <w:sz w:val="22"/>
          <w:highlight w:val="green"/>
          <w:u w:val="single"/>
        </w:rPr>
        <w:t>redundancies</w:t>
      </w:r>
      <w:r w:rsidRPr="00520048">
        <w:rPr>
          <w:sz w:val="22"/>
          <w:highlight w:val="green"/>
          <w:u w:val="single"/>
        </w:rPr>
        <w:t xml:space="preserve"> and </w:t>
      </w:r>
      <w:r w:rsidRPr="00520048">
        <w:rPr>
          <w:b/>
          <w:iCs/>
          <w:sz w:val="22"/>
          <w:highlight w:val="green"/>
          <w:u w:val="single"/>
        </w:rPr>
        <w:t>regional variations</w:t>
      </w:r>
      <w:r w:rsidRPr="00520048">
        <w:rPr>
          <w:sz w:val="16"/>
        </w:rPr>
        <w:t xml:space="preserve"> — </w:t>
      </w:r>
      <w:r w:rsidRPr="00520048">
        <w:rPr>
          <w:sz w:val="22"/>
          <w:u w:val="single"/>
        </w:rPr>
        <w:t>two things that impede widespread sabotage. That’s not to say that the grid isn’t under attack</w:t>
      </w:r>
      <w:r w:rsidRPr="00520048">
        <w:rPr>
          <w:sz w:val="16"/>
        </w:rPr>
        <w:t xml:space="preserve">. Lawrence acknowledged that there is interest in “trying to hurt us from a distance.” But </w:t>
      </w:r>
      <w:r w:rsidRPr="00520048">
        <w:rPr>
          <w:sz w:val="22"/>
          <w:u w:val="single"/>
        </w:rPr>
        <w:t xml:space="preserve">he emphasized </w:t>
      </w:r>
      <w:r w:rsidRPr="00520048">
        <w:rPr>
          <w:b/>
          <w:iCs/>
          <w:sz w:val="22"/>
          <w:highlight w:val="green"/>
          <w:u w:val="single"/>
        </w:rPr>
        <w:t>there have not</w:t>
      </w:r>
      <w:r w:rsidRPr="00520048">
        <w:rPr>
          <w:sz w:val="22"/>
          <w:u w:val="single"/>
        </w:rPr>
        <w:t xml:space="preserve"> yet </w:t>
      </w:r>
      <w:r w:rsidRPr="00520048">
        <w:rPr>
          <w:b/>
          <w:iCs/>
          <w:sz w:val="22"/>
          <w:highlight w:val="green"/>
          <w:u w:val="single"/>
        </w:rPr>
        <w:t>been any successful attacks</w:t>
      </w:r>
      <w:r w:rsidRPr="00520048">
        <w:rPr>
          <w:sz w:val="16"/>
        </w:rPr>
        <w:t xml:space="preserve"> — </w:t>
      </w:r>
      <w:r w:rsidRPr="00520048">
        <w:rPr>
          <w:sz w:val="22"/>
          <w:u w:val="single"/>
        </w:rPr>
        <w:t xml:space="preserve">meaning hackers haven’t caused any blackouts. </w:t>
      </w:r>
      <w:r w:rsidRPr="00520048">
        <w:rPr>
          <w:noProof/>
          <w:sz w:val="16"/>
        </w:rPr>
        <w:drawing>
          <wp:inline distT="0" distB="0" distL="0" distR="0" wp14:anchorId="2F6BE9C7" wp14:editId="59F43662">
            <wp:extent cx="5575300" cy="2284195"/>
            <wp:effectExtent l="0" t="0" r="0" b="190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5"/>
                    <a:stretch>
                      <a:fillRect/>
                    </a:stretch>
                  </pic:blipFill>
                  <pic:spPr>
                    <a:xfrm>
                      <a:off x="0" y="0"/>
                      <a:ext cx="5613679" cy="2299919"/>
                    </a:xfrm>
                    <a:prstGeom prst="rect">
                      <a:avLst/>
                    </a:prstGeom>
                  </pic:spPr>
                </pic:pic>
              </a:graphicData>
            </a:graphic>
          </wp:inline>
        </w:drawing>
      </w:r>
      <w:r w:rsidRPr="00520048">
        <w:rPr>
          <w:sz w:val="16"/>
        </w:rPr>
        <w:t xml:space="preserve"> </w:t>
      </w:r>
      <w:r w:rsidRPr="00520048">
        <w:rPr>
          <w:sz w:val="22"/>
          <w:u w:val="single"/>
        </w:rPr>
        <w:t>They’ve been poking</w:t>
      </w:r>
      <w:r w:rsidRPr="00520048">
        <w:rPr>
          <w:sz w:val="16"/>
        </w:rPr>
        <w:t xml:space="preserve"> at our critical infrastructure </w:t>
      </w:r>
      <w:r w:rsidRPr="00520048">
        <w:rPr>
          <w:sz w:val="22"/>
          <w:u w:val="single"/>
        </w:rPr>
        <w:t>for a long while</w:t>
      </w:r>
      <w:r w:rsidRPr="00520048">
        <w:rPr>
          <w:sz w:val="16"/>
        </w:rPr>
        <w:t xml:space="preserve">. </w:t>
      </w:r>
      <w:r w:rsidRPr="00520048">
        <w:rPr>
          <w:sz w:val="22"/>
          <w:u w:val="single"/>
        </w:rPr>
        <w:t>Incident reports</w:t>
      </w:r>
      <w:r w:rsidRPr="00520048">
        <w:rPr>
          <w:sz w:val="16"/>
        </w:rPr>
        <w:t xml:space="preserve"> published by the Industrial Control Systems Cyber Emergency Response Team — a division of Homeland Security that does training and responds to cyberattacks on critical infrastructure — </w:t>
      </w:r>
      <w:r w:rsidRPr="00520048">
        <w:rPr>
          <w:sz w:val="22"/>
          <w:u w:val="single"/>
        </w:rPr>
        <w:t>suggest that electricity, oil and natural gas infrastructure have been routinely targeted for years</w:t>
      </w:r>
      <w:r w:rsidRPr="00520048">
        <w:rPr>
          <w:sz w:val="16"/>
        </w:rPr>
        <w:t xml:space="preserve">.1 There are dozens of these attacks reported to ICS-CERTS annually. However, </w:t>
      </w:r>
      <w:r w:rsidRPr="00520048">
        <w:rPr>
          <w:sz w:val="22"/>
          <w:highlight w:val="green"/>
          <w:u w:val="single"/>
        </w:rPr>
        <w:t>it would be difficult for</w:t>
      </w:r>
      <w:r w:rsidRPr="00520048">
        <w:rPr>
          <w:sz w:val="22"/>
          <w:u w:val="single"/>
        </w:rPr>
        <w:t xml:space="preserve"> these </w:t>
      </w:r>
      <w:r w:rsidRPr="00520048">
        <w:rPr>
          <w:sz w:val="22"/>
          <w:highlight w:val="green"/>
          <w:u w:val="single"/>
        </w:rPr>
        <w:t xml:space="preserve">attacks to lead to </w:t>
      </w:r>
      <w:r w:rsidRPr="00520048">
        <w:rPr>
          <w:b/>
          <w:iCs/>
          <w:sz w:val="22"/>
          <w:highlight w:val="green"/>
          <w:u w:val="single"/>
        </w:rPr>
        <w:t>wide-scale</w:t>
      </w:r>
      <w:r w:rsidRPr="00520048">
        <w:rPr>
          <w:b/>
          <w:iCs/>
          <w:sz w:val="22"/>
          <w:u w:val="single"/>
        </w:rPr>
        <w:t xml:space="preserve"> </w:t>
      </w:r>
      <w:r w:rsidRPr="00520048">
        <w:rPr>
          <w:b/>
          <w:iCs/>
          <w:sz w:val="22"/>
          <w:highlight w:val="green"/>
          <w:u w:val="single"/>
        </w:rPr>
        <w:t>blackouts</w:t>
      </w:r>
      <w:r w:rsidRPr="00520048">
        <w:rPr>
          <w:sz w:val="16"/>
        </w:rPr>
        <w:t xml:space="preserve">, according to Lawrence and Candace Suh-Lee, who leads a cybersecurity research team at the Electric Power Research Institute, a nonprofit research and development lab. And </w:t>
      </w:r>
      <w:r w:rsidRPr="00520048">
        <w:rPr>
          <w:sz w:val="22"/>
          <w:u w:val="single"/>
        </w:rPr>
        <w:t xml:space="preserve">that’s true </w:t>
      </w:r>
      <w:r w:rsidRPr="00520048">
        <w:rPr>
          <w:b/>
          <w:iCs/>
          <w:sz w:val="22"/>
          <w:highlight w:val="green"/>
          <w:u w:val="single"/>
        </w:rPr>
        <w:t>even if hackers</w:t>
      </w:r>
      <w:r w:rsidRPr="00520048">
        <w:rPr>
          <w:sz w:val="22"/>
          <w:highlight w:val="green"/>
          <w:u w:val="single"/>
        </w:rPr>
        <w:t xml:space="preserve"> do</w:t>
      </w:r>
      <w:r w:rsidRPr="00520048">
        <w:rPr>
          <w:sz w:val="22"/>
          <w:u w:val="single"/>
        </w:rPr>
        <w:t xml:space="preserve"> eventually </w:t>
      </w:r>
      <w:r w:rsidRPr="00520048">
        <w:rPr>
          <w:b/>
          <w:iCs/>
          <w:sz w:val="22"/>
          <w:highlight w:val="green"/>
          <w:u w:val="single"/>
        </w:rPr>
        <w:t>succeed</w:t>
      </w:r>
      <w:r w:rsidRPr="00520048">
        <w:rPr>
          <w:sz w:val="22"/>
          <w:highlight w:val="green"/>
          <w:u w:val="single"/>
        </w:rPr>
        <w:t xml:space="preserve"> in taking control of </w:t>
      </w:r>
      <w:r w:rsidRPr="00520048">
        <w:rPr>
          <w:b/>
          <w:iCs/>
          <w:sz w:val="22"/>
          <w:highlight w:val="green"/>
          <w:u w:val="single"/>
        </w:rPr>
        <w:t>some electric systems</w:t>
      </w:r>
      <w:r w:rsidRPr="00520048">
        <w:rPr>
          <w:b/>
          <w:iCs/>
          <w:sz w:val="22"/>
          <w:u w:val="single"/>
        </w:rPr>
        <w:t xml:space="preserve">. </w:t>
      </w:r>
      <w:r w:rsidRPr="00520048">
        <w:rPr>
          <w:sz w:val="16"/>
        </w:rPr>
        <w:t xml:space="preserve">It helps that </w:t>
      </w:r>
      <w:r w:rsidRPr="00520048">
        <w:rPr>
          <w:sz w:val="22"/>
          <w:u w:val="single"/>
        </w:rPr>
        <w:t>the North American electric grid is both diverse in its engineering and redundant in its design</w:t>
      </w:r>
      <w:r w:rsidRPr="00520048">
        <w:rPr>
          <w:sz w:val="16"/>
        </w:rPr>
        <w:t xml:space="preserve">. For instance, the Ukrainian attacks are often cited as evidence that hundreds of thousands of Americans could suddenly find themselves in the dark because of hackers. But </w:t>
      </w:r>
      <w:r w:rsidRPr="00520048">
        <w:rPr>
          <w:sz w:val="22"/>
          <w:u w:val="single"/>
        </w:rPr>
        <w:t>Lawrence considers the Ukrainian grid a lot easier to infiltrate than the North American one</w:t>
      </w:r>
      <w:r w:rsidRPr="00520048">
        <w:rPr>
          <w:sz w:val="16"/>
        </w:rPr>
        <w:t xml:space="preserve">. </w:t>
      </w:r>
      <w:r w:rsidRPr="00520048">
        <w:rPr>
          <w:sz w:val="22"/>
          <w:u w:val="single"/>
        </w:rPr>
        <w:t>That’s because Ukraine’s infrastructure is more homogeneous</w:t>
      </w:r>
      <w:r w:rsidRPr="00520048">
        <w:rPr>
          <w:sz w:val="16"/>
        </w:rPr>
        <w:t xml:space="preserve">, </w:t>
      </w:r>
      <w:r w:rsidRPr="00520048">
        <w:rPr>
          <w:sz w:val="22"/>
          <w:u w:val="single"/>
        </w:rPr>
        <w:t>the result of electrification happening under</w:t>
      </w:r>
      <w:r w:rsidRPr="00520048">
        <w:rPr>
          <w:sz w:val="16"/>
        </w:rPr>
        <w:t xml:space="preserve"> the standardizing eye of </w:t>
      </w:r>
      <w:r w:rsidRPr="00520048">
        <w:rPr>
          <w:sz w:val="22"/>
          <w:u w:val="single"/>
        </w:rPr>
        <w:t>the former Soviet Union</w:t>
      </w:r>
      <w:r w:rsidRPr="00520048">
        <w:rPr>
          <w:sz w:val="16"/>
        </w:rPr>
        <w:t xml:space="preserve">, he told me. </w:t>
      </w:r>
      <w:r w:rsidRPr="00520048">
        <w:rPr>
          <w:sz w:val="22"/>
          <w:highlight w:val="green"/>
          <w:u w:val="single"/>
        </w:rPr>
        <w:t xml:space="preserve">The </w:t>
      </w:r>
      <w:r w:rsidRPr="00520048">
        <w:rPr>
          <w:b/>
          <w:iCs/>
          <w:sz w:val="22"/>
          <w:highlight w:val="green"/>
          <w:u w:val="single"/>
        </w:rPr>
        <w:t>North American grid</w:t>
      </w:r>
      <w:r w:rsidRPr="00520048">
        <w:rPr>
          <w:sz w:val="16"/>
        </w:rPr>
        <w:t xml:space="preserve">, in contrast, </w:t>
      </w:r>
      <w:r w:rsidRPr="00520048">
        <w:rPr>
          <w:sz w:val="22"/>
          <w:highlight w:val="green"/>
          <w:u w:val="single"/>
        </w:rPr>
        <w:t xml:space="preserve">began as a </w:t>
      </w:r>
      <w:r w:rsidRPr="00520048">
        <w:rPr>
          <w:b/>
          <w:iCs/>
          <w:sz w:val="22"/>
          <w:highlight w:val="green"/>
          <w:u w:val="single"/>
        </w:rPr>
        <w:t>patchwork of</w:t>
      </w:r>
      <w:r w:rsidRPr="00520048">
        <w:rPr>
          <w:b/>
          <w:iCs/>
          <w:sz w:val="22"/>
          <w:u w:val="single"/>
        </w:rPr>
        <w:t xml:space="preserve"> </w:t>
      </w:r>
      <w:r w:rsidRPr="00520048">
        <w:rPr>
          <w:b/>
          <w:iCs/>
          <w:sz w:val="22"/>
          <w:highlight w:val="green"/>
          <w:u w:val="single"/>
        </w:rPr>
        <w:t>unconnected</w:t>
      </w:r>
      <w:r w:rsidRPr="00520048">
        <w:rPr>
          <w:b/>
          <w:iCs/>
          <w:sz w:val="22"/>
          <w:u w:val="single"/>
        </w:rPr>
        <w:t xml:space="preserve"> electric </w:t>
      </w:r>
      <w:r w:rsidRPr="00520048">
        <w:rPr>
          <w:b/>
          <w:iCs/>
          <w:sz w:val="22"/>
          <w:highlight w:val="green"/>
          <w:u w:val="single"/>
        </w:rPr>
        <w:t>islands</w:t>
      </w:r>
      <w:r w:rsidRPr="00520048">
        <w:rPr>
          <w:b/>
          <w:iCs/>
          <w:sz w:val="22"/>
          <w:u w:val="single"/>
        </w:rPr>
        <w:t>,</w:t>
      </w:r>
      <w:r w:rsidRPr="00520048">
        <w:rPr>
          <w:sz w:val="16"/>
        </w:rPr>
        <w:t xml:space="preserve"> each </w:t>
      </w:r>
      <w:r w:rsidRPr="00520048">
        <w:rPr>
          <w:sz w:val="22"/>
          <w:u w:val="single"/>
        </w:rPr>
        <w:t>designed and built by companies that weren’t coordinating with one another.</w:t>
      </w:r>
      <w:r w:rsidRPr="00520048">
        <w:rPr>
          <w:sz w:val="16"/>
        </w:rPr>
        <w:t xml:space="preserve"> Even today, he said, the enforceable standards set by NERC don’t tell you exactly what to buy or how to build. “So taking down one utility and going right next door and doing the same thing to that neighboring utility would be an extremely difficult challenge,” he said. Meanwhile, the electric grid already contains a lot of redundancies that are built in to prevent blackouts caused by common problems like broken tree limbs or heat waves — and those redundancies would also help to prevent a successful cyberattack from affecting a large number of people. Suh-Lee pointed to an August 2003 blackout that turned the lights off on 50 million people on the east coast of the U.S. and Canada. “When we analyzed it, there was about 17 different things lined up that went wrong. Then it happened,” she said. Hackers wouldn’t necessarily have control over all the things that would have to go wrong to create a blackout like that. In contrast, Suh-Lee said, scenarios that sound like they should lead to major blackouts … haven’t. </w:t>
      </w:r>
      <w:r w:rsidRPr="00520048">
        <w:rPr>
          <w:sz w:val="22"/>
          <w:u w:val="single"/>
        </w:rPr>
        <w:t>Take the 2013 Metcalf incident,</w:t>
      </w:r>
      <w:r w:rsidRPr="00520048">
        <w:rPr>
          <w:sz w:val="16"/>
        </w:rPr>
        <w:t xml:space="preserve"> </w:t>
      </w:r>
      <w:r w:rsidRPr="00520048">
        <w:rPr>
          <w:sz w:val="22"/>
          <w:u w:val="single"/>
        </w:rPr>
        <w:t>where snipers physically attacked 17 electric transformers in Silicon Valley</w:t>
      </w:r>
      <w:r w:rsidRPr="00520048">
        <w:rPr>
          <w:sz w:val="16"/>
        </w:rPr>
        <w:t xml:space="preserve">. </w:t>
      </w:r>
      <w:r w:rsidRPr="00520048">
        <w:rPr>
          <w:sz w:val="22"/>
          <w:u w:val="single"/>
        </w:rPr>
        <w:t>Surrounding neighborhoods temporarily lost power</w:t>
      </w:r>
      <w:r w:rsidRPr="00520048">
        <w:rPr>
          <w:sz w:val="16"/>
        </w:rPr>
        <w:t>, but despite huge energy demand in the region, “</w:t>
      </w:r>
      <w:r w:rsidRPr="00520048">
        <w:rPr>
          <w:sz w:val="22"/>
          <w:u w:val="single"/>
        </w:rPr>
        <w:t>the big users weren’t even aware Metcalf had happened</w:t>
      </w:r>
      <w:r w:rsidRPr="00520048">
        <w:rPr>
          <w:sz w:val="16"/>
        </w:rPr>
        <w:t xml:space="preserve">,” she said. Difficult isn’t the same as impossible, Suh-Lee told me. Depending on where an attack happened and how people responded, you could get the stuff of our nightmares. Lawrence repeatedly invoked the phrase “knock on wood” as he talked about the possibility of infiltrations of electric infrastructure turning into real-world blackouts. That’s why there’s a lot of effort going into research, monitoring and preparation for cyberattacks. Lawrence’s team, for instance, is gearing up for an event that’s held every other year and is sort of like war games for the electric grid. And the Department of Energy is planning a similar event, focused on figuring out what it takes to reboot after a hacker-caused blackout. But that preparation doesn’t mean we’ll eventually solve this problem, either, Suh-Lee said. If the chances of a cinematic disaster are low, the chances of a theatrical hero on a white horse riding in to save the day are even lower. </w:t>
      </w:r>
      <w:r w:rsidRPr="00520048">
        <w:rPr>
          <w:sz w:val="22"/>
          <w:highlight w:val="green"/>
          <w:u w:val="single"/>
        </w:rPr>
        <w:t xml:space="preserve">Making </w:t>
      </w:r>
      <w:r w:rsidRPr="00520048">
        <w:rPr>
          <w:b/>
          <w:iCs/>
          <w:sz w:val="22"/>
          <w:highlight w:val="green"/>
          <w:u w:val="single"/>
        </w:rPr>
        <w:t>the grid stronger</w:t>
      </w:r>
      <w:r w:rsidRPr="00520048">
        <w:rPr>
          <w:sz w:val="22"/>
          <w:u w:val="single"/>
        </w:rPr>
        <w:t xml:space="preserve"> and more resilient </w:t>
      </w:r>
      <w:r w:rsidRPr="00520048">
        <w:rPr>
          <w:sz w:val="22"/>
          <w:highlight w:val="green"/>
          <w:u w:val="single"/>
        </w:rPr>
        <w:t xml:space="preserve">also means </w:t>
      </w:r>
      <w:r w:rsidRPr="00520048">
        <w:rPr>
          <w:b/>
          <w:iCs/>
          <w:sz w:val="22"/>
          <w:highlight w:val="green"/>
          <w:u w:val="single"/>
        </w:rPr>
        <w:t>making</w:t>
      </w:r>
      <w:r w:rsidRPr="00520048">
        <w:rPr>
          <w:b/>
          <w:iCs/>
          <w:sz w:val="22"/>
          <w:u w:val="single"/>
        </w:rPr>
        <w:t xml:space="preserve"> </w:t>
      </w:r>
      <w:r w:rsidRPr="00520048">
        <w:rPr>
          <w:b/>
          <w:iCs/>
          <w:sz w:val="22"/>
          <w:highlight w:val="green"/>
          <w:u w:val="single"/>
        </w:rPr>
        <w:t>it more digital</w:t>
      </w:r>
      <w:r w:rsidRPr="00520048">
        <w:rPr>
          <w:sz w:val="16"/>
        </w:rPr>
        <w:t xml:space="preserve"> — </w:t>
      </w:r>
      <w:r w:rsidRPr="00520048">
        <w:rPr>
          <w:sz w:val="22"/>
          <w:u w:val="single"/>
        </w:rPr>
        <w:t xml:space="preserve">the </w:t>
      </w:r>
      <w:r w:rsidRPr="00520048">
        <w:rPr>
          <w:sz w:val="22"/>
          <w:highlight w:val="green"/>
          <w:u w:val="single"/>
        </w:rPr>
        <w:t>work</w:t>
      </w:r>
      <w:r w:rsidRPr="00520048">
        <w:rPr>
          <w:sz w:val="22"/>
          <w:u w:val="single"/>
        </w:rPr>
        <w:t xml:space="preserve"> that’s </w:t>
      </w:r>
      <w:r w:rsidRPr="00520048">
        <w:rPr>
          <w:sz w:val="22"/>
          <w:highlight w:val="green"/>
          <w:u w:val="single"/>
        </w:rPr>
        <w:t xml:space="preserve">being done </w:t>
      </w:r>
      <w:r w:rsidRPr="00520048">
        <w:rPr>
          <w:b/>
          <w:iCs/>
          <w:sz w:val="22"/>
          <w:highlight w:val="green"/>
          <w:u w:val="single"/>
        </w:rPr>
        <w:t>to improve</w:t>
      </w:r>
      <w:r w:rsidRPr="00520048">
        <w:rPr>
          <w:b/>
          <w:iCs/>
          <w:sz w:val="22"/>
          <w:u w:val="single"/>
        </w:rPr>
        <w:t xml:space="preserve"> the infrastructure</w:t>
      </w:r>
      <w:r w:rsidRPr="00520048">
        <w:rPr>
          <w:sz w:val="22"/>
          <w:u w:val="single"/>
        </w:rPr>
        <w:t xml:space="preserve"> </w:t>
      </w:r>
      <w:r w:rsidRPr="00520048">
        <w:rPr>
          <w:sz w:val="22"/>
          <w:highlight w:val="green"/>
          <w:u w:val="single"/>
        </w:rPr>
        <w:t>has</w:t>
      </w:r>
      <w:r w:rsidRPr="00520048">
        <w:rPr>
          <w:sz w:val="16"/>
        </w:rPr>
        <w:t xml:space="preserve"> also </w:t>
      </w:r>
      <w:r w:rsidRPr="00520048">
        <w:rPr>
          <w:sz w:val="22"/>
          <w:highlight w:val="green"/>
          <w:u w:val="single"/>
        </w:rPr>
        <w:t>created</w:t>
      </w:r>
      <w:r w:rsidRPr="00520048">
        <w:rPr>
          <w:sz w:val="22"/>
          <w:u w:val="single"/>
        </w:rPr>
        <w:t xml:space="preserve"> new </w:t>
      </w:r>
      <w:r w:rsidRPr="00520048">
        <w:rPr>
          <w:sz w:val="22"/>
          <w:highlight w:val="green"/>
          <w:u w:val="single"/>
        </w:rPr>
        <w:t xml:space="preserve">opportunities for </w:t>
      </w:r>
      <w:r w:rsidRPr="00520048">
        <w:rPr>
          <w:b/>
          <w:iCs/>
          <w:sz w:val="22"/>
          <w:highlight w:val="green"/>
          <w:u w:val="single"/>
        </w:rPr>
        <w:t>hackers to break in</w:t>
      </w:r>
      <w:r w:rsidRPr="00520048">
        <w:rPr>
          <w:sz w:val="16"/>
        </w:rPr>
        <w:t xml:space="preserve">. </w:t>
      </w:r>
      <w:r w:rsidRPr="00520048">
        <w:rPr>
          <w:sz w:val="22"/>
          <w:u w:val="single"/>
        </w:rPr>
        <w:t>And the risk of attack is here to stay</w:t>
      </w:r>
      <w:r w:rsidRPr="00520048">
        <w:rPr>
          <w:sz w:val="16"/>
        </w:rPr>
        <w:t>. Security improvements are “never going to completely eliminate the risk,” she said. “The risk is out there and people will find a new way to attack.” We’ll be living with cyber threats to the grid for the rest of our lives.</w:t>
      </w:r>
    </w:p>
    <w:p w14:paraId="719EA4B5" w14:textId="77777777" w:rsidR="00520048" w:rsidRPr="00520048" w:rsidRDefault="00520048" w:rsidP="00520048"/>
    <w:p w14:paraId="6E21A917" w14:textId="77777777" w:rsidR="00520048" w:rsidRPr="00520048" w:rsidRDefault="00520048" w:rsidP="00520048">
      <w:pPr>
        <w:keepNext/>
        <w:keepLines/>
        <w:pageBreakBefore/>
        <w:spacing w:before="200"/>
        <w:jc w:val="center"/>
        <w:outlineLvl w:val="2"/>
        <w:rPr>
          <w:rFonts w:eastAsiaTheme="majorEastAsia" w:cstheme="majorBidi"/>
          <w:b/>
          <w:sz w:val="32"/>
          <w:szCs w:val="24"/>
          <w:u w:val="single"/>
        </w:rPr>
      </w:pPr>
      <w:r w:rsidRPr="00520048">
        <w:rPr>
          <w:rFonts w:eastAsiaTheme="majorEastAsia" w:cstheme="majorBidi"/>
          <w:b/>
          <w:sz w:val="32"/>
          <w:szCs w:val="24"/>
          <w:u w:val="single"/>
        </w:rPr>
        <w:t>AT: Geoengineering Impact---2AC</w:t>
      </w:r>
    </w:p>
    <w:p w14:paraId="1C60C295"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 xml:space="preserve">ENMOD </w:t>
      </w:r>
      <w:r w:rsidRPr="00520048">
        <w:rPr>
          <w:rFonts w:eastAsiaTheme="majorEastAsia" w:cstheme="majorBidi"/>
          <w:b/>
          <w:iCs/>
          <w:sz w:val="22"/>
          <w:u w:val="single"/>
        </w:rPr>
        <w:t>prevents</w:t>
      </w:r>
      <w:r w:rsidRPr="00520048">
        <w:rPr>
          <w:rFonts w:eastAsiaTheme="majorEastAsia" w:cstheme="majorBidi"/>
          <w:b/>
          <w:iCs/>
          <w:sz w:val="22"/>
        </w:rPr>
        <w:t xml:space="preserve"> the use of cloud seeding as a </w:t>
      </w:r>
      <w:r w:rsidRPr="00520048">
        <w:rPr>
          <w:rFonts w:eastAsiaTheme="majorEastAsia" w:cstheme="majorBidi"/>
          <w:b/>
          <w:iCs/>
          <w:sz w:val="22"/>
          <w:u w:val="single"/>
        </w:rPr>
        <w:t>weapon</w:t>
      </w:r>
      <w:r w:rsidRPr="00520048">
        <w:rPr>
          <w:rFonts w:eastAsiaTheme="majorEastAsia" w:cstheme="majorBidi"/>
          <w:b/>
          <w:iCs/>
          <w:sz w:val="22"/>
        </w:rPr>
        <w:t>.</w:t>
      </w:r>
    </w:p>
    <w:p w14:paraId="47157EE8" w14:textId="77777777" w:rsidR="00520048" w:rsidRPr="00520048" w:rsidRDefault="00520048" w:rsidP="00520048">
      <w:r w:rsidRPr="00520048">
        <w:t xml:space="preserve">Alan </w:t>
      </w:r>
      <w:r w:rsidRPr="00520048">
        <w:rPr>
          <w:rFonts w:eastAsiaTheme="majorEastAsia" w:cstheme="majorBidi"/>
          <w:b/>
          <w:iCs/>
        </w:rPr>
        <w:t>Witt 16</w:t>
      </w:r>
      <w:r w:rsidRPr="00520048">
        <w:t xml:space="preserve">. J.D. &amp; Sustainability Law Student Research Fellow, Sandra Day O'Connor College of Law at Arizona State University. "Seeding Clouds of Uncertainty." Jurimetrics: Vol. 57, No. 1, pp. 105-144. 2016. </w:t>
      </w:r>
      <w:hyperlink r:id="rId26" w:history="1">
        <w:r w:rsidRPr="00520048">
          <w:t>https://www.jstor.org/stable/26322705</w:t>
        </w:r>
      </w:hyperlink>
      <w:r w:rsidRPr="00520048">
        <w:t xml:space="preserve"> //EM edited for errors* </w:t>
      </w:r>
    </w:p>
    <w:p w14:paraId="1EB26DA3" w14:textId="77777777" w:rsidR="00520048" w:rsidRPr="00520048" w:rsidRDefault="00520048" w:rsidP="00520048">
      <w:pPr>
        <w:rPr>
          <w:sz w:val="16"/>
        </w:rPr>
      </w:pPr>
      <w:r w:rsidRPr="00520048">
        <w:rPr>
          <w:sz w:val="16"/>
        </w:rPr>
        <w:t>1. International Weather Modification Law</w:t>
      </w:r>
    </w:p>
    <w:p w14:paraId="3E24DA82" w14:textId="77777777" w:rsidR="00520048" w:rsidRPr="00520048" w:rsidRDefault="00520048" w:rsidP="00520048">
      <w:pPr>
        <w:rPr>
          <w:sz w:val="16"/>
        </w:rPr>
      </w:pPr>
      <w:r w:rsidRPr="00520048">
        <w:rPr>
          <w:sz w:val="16"/>
        </w:rPr>
        <w:t xml:space="preserve"> </w:t>
      </w:r>
      <w:r w:rsidRPr="00520048">
        <w:rPr>
          <w:sz w:val="22"/>
          <w:u w:val="single"/>
        </w:rPr>
        <w:t>While</w:t>
      </w:r>
      <w:r w:rsidRPr="00520048">
        <w:rPr>
          <w:sz w:val="16"/>
        </w:rPr>
        <w:t xml:space="preserve"> </w:t>
      </w:r>
      <w:r w:rsidRPr="00520048">
        <w:rPr>
          <w:b/>
          <w:iCs/>
          <w:sz w:val="22"/>
          <w:highlight w:val="cyan"/>
          <w:u w:val="single"/>
        </w:rPr>
        <w:t>i</w:t>
      </w:r>
      <w:r w:rsidRPr="00520048">
        <w:rPr>
          <w:sz w:val="16"/>
        </w:rPr>
        <w:t xml:space="preserve">nternational weather modification </w:t>
      </w:r>
      <w:r w:rsidRPr="00520048">
        <w:rPr>
          <w:b/>
          <w:iCs/>
          <w:sz w:val="22"/>
          <w:highlight w:val="cyan"/>
          <w:u w:val="single"/>
        </w:rPr>
        <w:t>law</w:t>
      </w:r>
      <w:r w:rsidRPr="00520048">
        <w:rPr>
          <w:sz w:val="16"/>
        </w:rPr>
        <w:t xml:space="preserve">, </w:t>
      </w:r>
      <w:r w:rsidRPr="00520048">
        <w:rPr>
          <w:sz w:val="22"/>
          <w:u w:val="single"/>
        </w:rPr>
        <w:t>is limited</w:t>
      </w:r>
      <w:r w:rsidRPr="00520048">
        <w:rPr>
          <w:sz w:val="16"/>
        </w:rPr>
        <w:t xml:space="preserve"> </w:t>
      </w:r>
      <w:r w:rsidRPr="00520048">
        <w:rPr>
          <w:sz w:val="22"/>
          <w:u w:val="single"/>
        </w:rPr>
        <w:t>it does provide</w:t>
      </w:r>
      <w:r w:rsidRPr="00520048">
        <w:rPr>
          <w:sz w:val="16"/>
        </w:rPr>
        <w:t xml:space="preserve">, </w:t>
      </w:r>
      <w:r w:rsidRPr="00520048">
        <w:rPr>
          <w:sz w:val="22"/>
          <w:u w:val="single"/>
        </w:rPr>
        <w:t>in part</w:t>
      </w:r>
      <w:r w:rsidRPr="00520048">
        <w:rPr>
          <w:sz w:val="16"/>
        </w:rPr>
        <w:t xml:space="preserve">, </w:t>
      </w:r>
      <w:r w:rsidRPr="00520048">
        <w:rPr>
          <w:sz w:val="22"/>
          <w:u w:val="single"/>
        </w:rPr>
        <w:t xml:space="preserve">for </w:t>
      </w:r>
      <w:r w:rsidRPr="00520048">
        <w:rPr>
          <w:b/>
          <w:iCs/>
          <w:sz w:val="22"/>
          <w:u w:val="single"/>
        </w:rPr>
        <w:t>national rights to cloud water</w:t>
      </w:r>
      <w:r w:rsidRPr="00520048">
        <w:rPr>
          <w:sz w:val="16"/>
        </w:rPr>
        <w:t xml:space="preserve">,69 </w:t>
      </w:r>
      <w:r w:rsidRPr="00520048">
        <w:rPr>
          <w:sz w:val="22"/>
          <w:u w:val="single"/>
        </w:rPr>
        <w:t xml:space="preserve">and </w:t>
      </w:r>
      <w:r w:rsidRPr="00520048">
        <w:rPr>
          <w:sz w:val="22"/>
          <w:highlight w:val="cyan"/>
          <w:u w:val="single"/>
        </w:rPr>
        <w:t xml:space="preserve">prohibits the </w:t>
      </w:r>
      <w:r w:rsidRPr="00520048">
        <w:rPr>
          <w:b/>
          <w:iCs/>
          <w:sz w:val="22"/>
          <w:highlight w:val="cyan"/>
          <w:u w:val="single"/>
        </w:rPr>
        <w:t>militarization</w:t>
      </w:r>
      <w:r w:rsidRPr="00520048">
        <w:rPr>
          <w:sz w:val="16"/>
        </w:rPr>
        <w:t xml:space="preserve"> </w:t>
      </w:r>
      <w:r w:rsidRPr="00520048">
        <w:rPr>
          <w:sz w:val="22"/>
          <w:highlight w:val="cyan"/>
          <w:u w:val="single"/>
        </w:rPr>
        <w:t>of</w:t>
      </w:r>
      <w:r w:rsidRPr="00520048">
        <w:rPr>
          <w:sz w:val="16"/>
        </w:rPr>
        <w:t xml:space="preserve"> weather </w:t>
      </w:r>
      <w:r w:rsidRPr="00520048">
        <w:rPr>
          <w:sz w:val="22"/>
          <w:highlight w:val="cyan"/>
          <w:u w:val="single"/>
        </w:rPr>
        <w:t>mod</w:t>
      </w:r>
      <w:r w:rsidRPr="00520048">
        <w:rPr>
          <w:sz w:val="22"/>
          <w:u w:val="single"/>
        </w:rPr>
        <w:t xml:space="preserve">ification </w:t>
      </w:r>
      <w:r w:rsidRPr="00520048">
        <w:rPr>
          <w:sz w:val="22"/>
          <w:highlight w:val="cyan"/>
          <w:u w:val="single"/>
        </w:rPr>
        <w:t>tech</w:t>
      </w:r>
      <w:r w:rsidRPr="00520048">
        <w:rPr>
          <w:sz w:val="22"/>
          <w:u w:val="single"/>
        </w:rPr>
        <w:t>nology that could be used to</w:t>
      </w:r>
      <w:r w:rsidRPr="00520048">
        <w:rPr>
          <w:sz w:val="16"/>
        </w:rPr>
        <w:t xml:space="preserve"> </w:t>
      </w:r>
      <w:r w:rsidRPr="00520048">
        <w:rPr>
          <w:sz w:val="22"/>
          <w:u w:val="single"/>
        </w:rPr>
        <w:t xml:space="preserve">cause </w:t>
      </w:r>
      <w:r w:rsidRPr="00520048">
        <w:rPr>
          <w:b/>
          <w:iCs/>
          <w:sz w:val="22"/>
          <w:u w:val="single"/>
        </w:rPr>
        <w:t>floods or drought</w:t>
      </w:r>
      <w:r w:rsidRPr="00520048">
        <w:rPr>
          <w:sz w:val="16"/>
        </w:rPr>
        <w:t xml:space="preserve">.70 </w:t>
      </w:r>
      <w:r w:rsidRPr="00520048">
        <w:rPr>
          <w:sz w:val="22"/>
          <w:u w:val="single"/>
        </w:rPr>
        <w:t>Another</w:t>
      </w:r>
      <w:r w:rsidRPr="00520048">
        <w:rPr>
          <w:sz w:val="16"/>
        </w:rPr>
        <w:t xml:space="preserve"> </w:t>
      </w:r>
      <w:r w:rsidRPr="00520048">
        <w:rPr>
          <w:sz w:val="22"/>
          <w:u w:val="single"/>
        </w:rPr>
        <w:t>significant</w:t>
      </w:r>
      <w:r w:rsidRPr="00520048">
        <w:rPr>
          <w:sz w:val="16"/>
        </w:rPr>
        <w:t xml:space="preserve"> </w:t>
      </w:r>
      <w:r w:rsidRPr="00520048">
        <w:rPr>
          <w:b/>
          <w:iCs/>
          <w:sz w:val="22"/>
          <w:u w:val="single"/>
        </w:rPr>
        <w:t>i</w:t>
      </w:r>
      <w:r w:rsidRPr="00520048">
        <w:rPr>
          <w:sz w:val="16"/>
        </w:rPr>
        <w:t xml:space="preserve">nternational </w:t>
      </w:r>
      <w:r w:rsidRPr="00520048">
        <w:rPr>
          <w:b/>
          <w:iCs/>
          <w:sz w:val="22"/>
          <w:u w:val="single"/>
        </w:rPr>
        <w:t>law</w:t>
      </w:r>
      <w:r w:rsidRPr="00520048">
        <w:rPr>
          <w:sz w:val="16"/>
        </w:rPr>
        <w:t xml:space="preserve"> </w:t>
      </w:r>
      <w:r w:rsidRPr="00520048">
        <w:rPr>
          <w:sz w:val="22"/>
          <w:u w:val="single"/>
        </w:rPr>
        <w:t>directly addressing</w:t>
      </w:r>
      <w:r w:rsidRPr="00520048">
        <w:rPr>
          <w:sz w:val="16"/>
        </w:rPr>
        <w:t xml:space="preserve"> weather </w:t>
      </w:r>
      <w:r w:rsidRPr="00520048">
        <w:rPr>
          <w:sz w:val="22"/>
          <w:u w:val="single"/>
        </w:rPr>
        <w:t>modification</w:t>
      </w:r>
      <w:r w:rsidRPr="00520048">
        <w:rPr>
          <w:sz w:val="16"/>
        </w:rPr>
        <w:t xml:space="preserve"> </w:t>
      </w:r>
      <w:r w:rsidRPr="00520048">
        <w:rPr>
          <w:sz w:val="22"/>
          <w:u w:val="single"/>
        </w:rPr>
        <w:t xml:space="preserve">is its </w:t>
      </w:r>
      <w:r w:rsidRPr="00520048">
        <w:rPr>
          <w:b/>
          <w:iCs/>
          <w:sz w:val="22"/>
          <w:u w:val="single"/>
        </w:rPr>
        <w:t>prohibition against militarization</w:t>
      </w:r>
      <w:r w:rsidRPr="00520048">
        <w:rPr>
          <w:sz w:val="16"/>
        </w:rPr>
        <w:t>.71</w:t>
      </w:r>
    </w:p>
    <w:p w14:paraId="26DF9454" w14:textId="77777777" w:rsidR="00520048" w:rsidRPr="00520048" w:rsidRDefault="00520048" w:rsidP="00520048">
      <w:pPr>
        <w:rPr>
          <w:b/>
          <w:iCs/>
          <w:sz w:val="22"/>
          <w:u w:val="single"/>
        </w:rPr>
      </w:pPr>
      <w:r w:rsidRPr="00520048">
        <w:rPr>
          <w:sz w:val="16"/>
        </w:rPr>
        <w:t xml:space="preserve"> From 1967 to 1972, </w:t>
      </w:r>
      <w:r w:rsidRPr="00520048">
        <w:rPr>
          <w:sz w:val="22"/>
          <w:u w:val="single"/>
        </w:rPr>
        <w:t>the U.S. military</w:t>
      </w:r>
      <w:r w:rsidRPr="00520048">
        <w:rPr>
          <w:sz w:val="16"/>
        </w:rPr>
        <w:t xml:space="preserve"> </w:t>
      </w:r>
      <w:r w:rsidRPr="00520048">
        <w:rPr>
          <w:sz w:val="22"/>
          <w:u w:val="single"/>
        </w:rPr>
        <w:t>used</w:t>
      </w:r>
      <w:r w:rsidRPr="00520048">
        <w:rPr>
          <w:sz w:val="16"/>
        </w:rPr>
        <w:t xml:space="preserve"> weather </w:t>
      </w:r>
      <w:r w:rsidRPr="00520048">
        <w:rPr>
          <w:sz w:val="22"/>
          <w:u w:val="single"/>
        </w:rPr>
        <w:t xml:space="preserve">modification as a </w:t>
      </w:r>
      <w:r w:rsidRPr="00520048">
        <w:rPr>
          <w:b/>
          <w:iCs/>
          <w:sz w:val="22"/>
          <w:u w:val="single"/>
        </w:rPr>
        <w:t>tactical weapon</w:t>
      </w:r>
      <w:r w:rsidRPr="00520048">
        <w:rPr>
          <w:sz w:val="16"/>
        </w:rPr>
        <w:t xml:space="preserve"> </w:t>
      </w:r>
      <w:r w:rsidRPr="00520048">
        <w:rPr>
          <w:sz w:val="22"/>
          <w:u w:val="single"/>
        </w:rPr>
        <w:t xml:space="preserve">for its war effort in </w:t>
      </w:r>
      <w:r w:rsidRPr="00520048">
        <w:rPr>
          <w:b/>
          <w:iCs/>
          <w:sz w:val="22"/>
          <w:u w:val="single"/>
        </w:rPr>
        <w:t>Vietnam</w:t>
      </w:r>
      <w:r w:rsidRPr="00520048">
        <w:rPr>
          <w:sz w:val="16"/>
        </w:rPr>
        <w:t xml:space="preserve">.72 During the war, North Vietnamese infiltrators used the Ho Chi Minh Trail as a supply route.73 In an attempt to deny access to the route, the U.S. military initiated Operation Popeye hoping to ex tend the monsoon season and make the trail impassable by seeding clouds over the trail with over two-thousand flights.74 Officials have since described the operation as unpredictable and ultimately irrelevant.75 </w:t>
      </w:r>
      <w:r w:rsidRPr="00520048">
        <w:rPr>
          <w:sz w:val="22"/>
          <w:u w:val="single"/>
        </w:rPr>
        <w:t xml:space="preserve">Despite doubts about the </w:t>
      </w:r>
      <w:r w:rsidRPr="00520048">
        <w:rPr>
          <w:b/>
          <w:iCs/>
          <w:sz w:val="22"/>
          <w:u w:val="single"/>
        </w:rPr>
        <w:t>effectiveness</w:t>
      </w:r>
      <w:r w:rsidRPr="00520048">
        <w:rPr>
          <w:sz w:val="16"/>
        </w:rPr>
        <w:t xml:space="preserve"> </w:t>
      </w:r>
      <w:r w:rsidRPr="00520048">
        <w:rPr>
          <w:sz w:val="22"/>
          <w:u w:val="single"/>
        </w:rPr>
        <w:t>of Operation Popeye</w:t>
      </w:r>
      <w:r w:rsidRPr="00520048">
        <w:rPr>
          <w:sz w:val="16"/>
        </w:rPr>
        <w:t xml:space="preserve">, </w:t>
      </w:r>
      <w:r w:rsidRPr="00520048">
        <w:rPr>
          <w:sz w:val="22"/>
          <w:u w:val="single"/>
        </w:rPr>
        <w:t>this</w:t>
      </w:r>
      <w:r w:rsidRPr="00520048">
        <w:rPr>
          <w:sz w:val="16"/>
        </w:rPr>
        <w:t xml:space="preserve"> </w:t>
      </w:r>
      <w:r w:rsidRPr="00520048">
        <w:rPr>
          <w:sz w:val="22"/>
          <w:u w:val="single"/>
        </w:rPr>
        <w:t>and other military efforts</w:t>
      </w:r>
      <w:r w:rsidRPr="00520048">
        <w:rPr>
          <w:sz w:val="16"/>
        </w:rPr>
        <w:t xml:space="preserve"> </w:t>
      </w:r>
      <w:r w:rsidRPr="00520048">
        <w:rPr>
          <w:sz w:val="22"/>
          <w:u w:val="single"/>
        </w:rPr>
        <w:t>eventually</w:t>
      </w:r>
      <w:r w:rsidRPr="00520048">
        <w:rPr>
          <w:sz w:val="16"/>
        </w:rPr>
        <w:t xml:space="preserve"> </w:t>
      </w:r>
      <w:r w:rsidRPr="00520048">
        <w:rPr>
          <w:b/>
          <w:iCs/>
          <w:sz w:val="22"/>
          <w:u w:val="single"/>
        </w:rPr>
        <w:t>led</w:t>
      </w:r>
      <w:r w:rsidRPr="00520048">
        <w:rPr>
          <w:sz w:val="22"/>
          <w:u w:val="single"/>
        </w:rPr>
        <w:t xml:space="preserve"> to the</w:t>
      </w:r>
      <w:r w:rsidRPr="00520048">
        <w:rPr>
          <w:sz w:val="16"/>
        </w:rPr>
        <w:t xml:space="preserve"> </w:t>
      </w:r>
      <w:r w:rsidRPr="00520048">
        <w:rPr>
          <w:b/>
          <w:iCs/>
          <w:sz w:val="22"/>
          <w:u w:val="single"/>
        </w:rPr>
        <w:t>I</w:t>
      </w:r>
      <w:r w:rsidRPr="00520048">
        <w:rPr>
          <w:sz w:val="16"/>
        </w:rPr>
        <w:t xml:space="preserve">nternational </w:t>
      </w:r>
      <w:r w:rsidRPr="00520048">
        <w:rPr>
          <w:b/>
          <w:iCs/>
          <w:sz w:val="22"/>
          <w:u w:val="single"/>
        </w:rPr>
        <w:t>C</w:t>
      </w:r>
      <w:r w:rsidRPr="00520048">
        <w:rPr>
          <w:sz w:val="16"/>
        </w:rPr>
        <w:t xml:space="preserve">onvention on the </w:t>
      </w:r>
      <w:r w:rsidRPr="00520048">
        <w:rPr>
          <w:b/>
          <w:iCs/>
          <w:sz w:val="22"/>
          <w:u w:val="single"/>
        </w:rPr>
        <w:t>P</w:t>
      </w:r>
      <w:r w:rsidRPr="00520048">
        <w:rPr>
          <w:sz w:val="16"/>
        </w:rPr>
        <w:t xml:space="preserve">rohibition of </w:t>
      </w:r>
      <w:r w:rsidRPr="00520048">
        <w:rPr>
          <w:b/>
          <w:iCs/>
          <w:sz w:val="22"/>
          <w:u w:val="single"/>
        </w:rPr>
        <w:t>M</w:t>
      </w:r>
      <w:r w:rsidRPr="00520048">
        <w:rPr>
          <w:sz w:val="16"/>
        </w:rPr>
        <w:t xml:space="preserve">ilitary or </w:t>
      </w:r>
      <w:r w:rsidRPr="00520048">
        <w:rPr>
          <w:b/>
          <w:iCs/>
          <w:sz w:val="22"/>
          <w:u w:val="single"/>
        </w:rPr>
        <w:t>A</w:t>
      </w:r>
      <w:r w:rsidRPr="00520048">
        <w:rPr>
          <w:sz w:val="16"/>
        </w:rPr>
        <w:t xml:space="preserve">ny </w:t>
      </w:r>
      <w:r w:rsidRPr="00520048">
        <w:rPr>
          <w:b/>
          <w:iCs/>
          <w:sz w:val="22"/>
          <w:u w:val="single"/>
        </w:rPr>
        <w:t>O</w:t>
      </w:r>
      <w:r w:rsidRPr="00520048">
        <w:rPr>
          <w:sz w:val="16"/>
        </w:rPr>
        <w:t xml:space="preserve">ther </w:t>
      </w:r>
      <w:r w:rsidRPr="00520048">
        <w:rPr>
          <w:b/>
          <w:iCs/>
          <w:sz w:val="22"/>
          <w:u w:val="single"/>
        </w:rPr>
        <w:t>H</w:t>
      </w:r>
      <w:r w:rsidRPr="00520048">
        <w:rPr>
          <w:sz w:val="16"/>
        </w:rPr>
        <w:t xml:space="preserve">ostile </w:t>
      </w:r>
      <w:r w:rsidRPr="00520048">
        <w:rPr>
          <w:b/>
          <w:iCs/>
          <w:sz w:val="22"/>
          <w:u w:val="single"/>
        </w:rPr>
        <w:t>U</w:t>
      </w:r>
      <w:r w:rsidRPr="00520048">
        <w:rPr>
          <w:sz w:val="16"/>
        </w:rPr>
        <w:t xml:space="preserve">se of </w:t>
      </w:r>
      <w:r w:rsidRPr="00520048">
        <w:rPr>
          <w:b/>
          <w:iCs/>
          <w:sz w:val="22"/>
          <w:u w:val="single"/>
        </w:rPr>
        <w:t>E</w:t>
      </w:r>
      <w:r w:rsidRPr="00520048">
        <w:rPr>
          <w:sz w:val="16"/>
        </w:rPr>
        <w:t xml:space="preserve">nvironmental </w:t>
      </w:r>
      <w:r w:rsidRPr="00520048">
        <w:rPr>
          <w:b/>
          <w:iCs/>
          <w:sz w:val="22"/>
          <w:u w:val="single"/>
        </w:rPr>
        <w:t>M</w:t>
      </w:r>
      <w:r w:rsidRPr="00520048">
        <w:rPr>
          <w:sz w:val="16"/>
        </w:rPr>
        <w:t xml:space="preserve">odification </w:t>
      </w:r>
      <w:r w:rsidRPr="00520048">
        <w:rPr>
          <w:b/>
          <w:iCs/>
          <w:sz w:val="22"/>
          <w:u w:val="single"/>
        </w:rPr>
        <w:t>T</w:t>
      </w:r>
      <w:r w:rsidRPr="00520048">
        <w:rPr>
          <w:sz w:val="16"/>
        </w:rPr>
        <w:t xml:space="preserve">echniques of 1977 (ENMOD).76 </w:t>
      </w:r>
      <w:r w:rsidRPr="00520048">
        <w:rPr>
          <w:sz w:val="22"/>
          <w:u w:val="single"/>
        </w:rPr>
        <w:t>The</w:t>
      </w:r>
      <w:r w:rsidRPr="00520048">
        <w:rPr>
          <w:sz w:val="16"/>
        </w:rPr>
        <w:t xml:space="preserve"> </w:t>
      </w:r>
      <w:r w:rsidRPr="00520048">
        <w:rPr>
          <w:b/>
          <w:iCs/>
          <w:sz w:val="22"/>
          <w:highlight w:val="cyan"/>
          <w:u w:val="single"/>
        </w:rPr>
        <w:t>U</w:t>
      </w:r>
      <w:r w:rsidRPr="00520048">
        <w:rPr>
          <w:sz w:val="16"/>
        </w:rPr>
        <w:t xml:space="preserve">nited </w:t>
      </w:r>
      <w:r w:rsidRPr="00520048">
        <w:rPr>
          <w:b/>
          <w:iCs/>
          <w:sz w:val="22"/>
          <w:highlight w:val="cyan"/>
          <w:u w:val="single"/>
        </w:rPr>
        <w:t>S</w:t>
      </w:r>
      <w:r w:rsidRPr="00520048">
        <w:rPr>
          <w:sz w:val="16"/>
        </w:rPr>
        <w:t xml:space="preserve">tates </w:t>
      </w:r>
      <w:r w:rsidRPr="00520048">
        <w:rPr>
          <w:sz w:val="22"/>
          <w:highlight w:val="cyan"/>
          <w:u w:val="single"/>
        </w:rPr>
        <w:t>is a signatory</w:t>
      </w:r>
      <w:r w:rsidRPr="00520048">
        <w:rPr>
          <w:sz w:val="16"/>
          <w:highlight w:val="cyan"/>
        </w:rPr>
        <w:t xml:space="preserve"> </w:t>
      </w:r>
      <w:r w:rsidRPr="00520048">
        <w:rPr>
          <w:sz w:val="22"/>
          <w:highlight w:val="cyan"/>
          <w:u w:val="single"/>
        </w:rPr>
        <w:t xml:space="preserve">to </w:t>
      </w:r>
      <w:r w:rsidRPr="00520048">
        <w:rPr>
          <w:b/>
          <w:iCs/>
          <w:sz w:val="22"/>
          <w:highlight w:val="cyan"/>
          <w:u w:val="single"/>
        </w:rPr>
        <w:t>ENMOD</w:t>
      </w:r>
      <w:r w:rsidRPr="00520048">
        <w:rPr>
          <w:sz w:val="16"/>
        </w:rPr>
        <w:t xml:space="preserve"> </w:t>
      </w:r>
      <w:r w:rsidRPr="00520048">
        <w:rPr>
          <w:sz w:val="22"/>
          <w:u w:val="single"/>
        </w:rPr>
        <w:t>which entered into force</w:t>
      </w:r>
      <w:r w:rsidRPr="00520048">
        <w:rPr>
          <w:sz w:val="16"/>
        </w:rPr>
        <w:t xml:space="preserve"> in 1978.77 </w:t>
      </w:r>
      <w:r w:rsidRPr="00520048">
        <w:rPr>
          <w:sz w:val="22"/>
          <w:u w:val="single"/>
        </w:rPr>
        <w:t xml:space="preserve">The treaty </w:t>
      </w:r>
      <w:r w:rsidRPr="00520048">
        <w:rPr>
          <w:sz w:val="22"/>
          <w:highlight w:val="cyan"/>
          <w:u w:val="single"/>
        </w:rPr>
        <w:t>prohibited</w:t>
      </w:r>
      <w:r w:rsidRPr="00520048">
        <w:rPr>
          <w:sz w:val="16"/>
          <w:highlight w:val="cyan"/>
        </w:rPr>
        <w:t xml:space="preserve"> </w:t>
      </w:r>
      <w:r w:rsidRPr="00520048">
        <w:rPr>
          <w:sz w:val="22"/>
          <w:highlight w:val="cyan"/>
          <w:u w:val="single"/>
        </w:rPr>
        <w:t>the "</w:t>
      </w:r>
      <w:r w:rsidRPr="00520048">
        <w:rPr>
          <w:b/>
          <w:iCs/>
          <w:sz w:val="22"/>
          <w:highlight w:val="cyan"/>
          <w:u w:val="single"/>
        </w:rPr>
        <w:t>hostile use</w:t>
      </w:r>
      <w:r w:rsidRPr="00520048">
        <w:rPr>
          <w:sz w:val="22"/>
          <w:u w:val="single"/>
        </w:rPr>
        <w:t xml:space="preserve"> </w:t>
      </w:r>
      <w:r w:rsidRPr="00520048">
        <w:rPr>
          <w:sz w:val="22"/>
          <w:highlight w:val="cyan"/>
          <w:u w:val="single"/>
        </w:rPr>
        <w:t>of</w:t>
      </w:r>
      <w:r w:rsidRPr="00520048">
        <w:rPr>
          <w:sz w:val="16"/>
        </w:rPr>
        <w:t xml:space="preserve"> environmental </w:t>
      </w:r>
      <w:r w:rsidRPr="00520048">
        <w:rPr>
          <w:sz w:val="22"/>
          <w:highlight w:val="cyan"/>
          <w:u w:val="single"/>
        </w:rPr>
        <w:t>modification</w:t>
      </w:r>
      <w:r w:rsidRPr="00520048">
        <w:rPr>
          <w:sz w:val="16"/>
        </w:rPr>
        <w:t xml:space="preserve"> </w:t>
      </w:r>
      <w:r w:rsidRPr="00520048">
        <w:rPr>
          <w:sz w:val="22"/>
          <w:u w:val="single"/>
        </w:rPr>
        <w:t xml:space="preserve">techniques </w:t>
      </w:r>
      <w:r w:rsidRPr="00520048">
        <w:rPr>
          <w:sz w:val="22"/>
          <w:highlight w:val="cyan"/>
          <w:u w:val="single"/>
        </w:rPr>
        <w:t>having</w:t>
      </w:r>
      <w:r w:rsidRPr="00520048">
        <w:rPr>
          <w:sz w:val="22"/>
          <w:u w:val="single"/>
        </w:rPr>
        <w:t xml:space="preserve"> </w:t>
      </w:r>
      <w:r w:rsidRPr="00520048">
        <w:rPr>
          <w:b/>
          <w:iCs/>
          <w:sz w:val="22"/>
          <w:u w:val="single"/>
        </w:rPr>
        <w:t>widespread</w:t>
      </w:r>
      <w:r w:rsidRPr="00520048">
        <w:rPr>
          <w:sz w:val="16"/>
        </w:rPr>
        <w:t xml:space="preserve">, long-lasting, </w:t>
      </w:r>
      <w:r w:rsidRPr="00520048">
        <w:rPr>
          <w:sz w:val="22"/>
          <w:u w:val="single"/>
        </w:rPr>
        <w:t xml:space="preserve">or </w:t>
      </w:r>
      <w:r w:rsidRPr="00520048">
        <w:rPr>
          <w:b/>
          <w:iCs/>
          <w:sz w:val="22"/>
          <w:highlight w:val="cyan"/>
          <w:u w:val="single"/>
        </w:rPr>
        <w:t>severe effects</w:t>
      </w:r>
      <w:r w:rsidRPr="00520048">
        <w:rPr>
          <w:sz w:val="16"/>
        </w:rPr>
        <w:t xml:space="preserve">."78 </w:t>
      </w:r>
      <w:r w:rsidRPr="00520048">
        <w:rPr>
          <w:sz w:val="22"/>
          <w:u w:val="single"/>
        </w:rPr>
        <w:t>Environmental</w:t>
      </w:r>
      <w:r w:rsidRPr="00520048">
        <w:rPr>
          <w:sz w:val="16"/>
        </w:rPr>
        <w:t xml:space="preserve"> modification </w:t>
      </w:r>
      <w:r w:rsidRPr="00520048">
        <w:rPr>
          <w:sz w:val="22"/>
          <w:highlight w:val="cyan"/>
          <w:u w:val="single"/>
        </w:rPr>
        <w:t>techniques</w:t>
      </w:r>
      <w:r w:rsidRPr="00520048">
        <w:rPr>
          <w:sz w:val="16"/>
        </w:rPr>
        <w:t xml:space="preserve"> </w:t>
      </w:r>
      <w:r w:rsidRPr="00520048">
        <w:rPr>
          <w:sz w:val="22"/>
          <w:highlight w:val="cyan"/>
          <w:u w:val="single"/>
        </w:rPr>
        <w:t>include</w:t>
      </w:r>
      <w:r w:rsidRPr="00520048">
        <w:rPr>
          <w:sz w:val="22"/>
          <w:u w:val="single"/>
        </w:rPr>
        <w:t>, among other things</w:t>
      </w:r>
      <w:r w:rsidRPr="00520048">
        <w:rPr>
          <w:sz w:val="16"/>
        </w:rPr>
        <w:t>, "</w:t>
      </w:r>
      <w:r w:rsidRPr="00520048">
        <w:rPr>
          <w:b/>
          <w:iCs/>
          <w:sz w:val="22"/>
          <w:highlight w:val="cyan"/>
          <w:u w:val="single"/>
        </w:rPr>
        <w:t>deliberate manipulation</w:t>
      </w:r>
      <w:r w:rsidRPr="00520048">
        <w:rPr>
          <w:sz w:val="16"/>
        </w:rPr>
        <w:t xml:space="preserve"> </w:t>
      </w:r>
      <w:r w:rsidRPr="00520048">
        <w:rPr>
          <w:sz w:val="22"/>
          <w:u w:val="single"/>
        </w:rPr>
        <w:t xml:space="preserve">of... [the] </w:t>
      </w:r>
      <w:r w:rsidRPr="00520048">
        <w:rPr>
          <w:b/>
          <w:iCs/>
          <w:sz w:val="22"/>
          <w:u w:val="single"/>
        </w:rPr>
        <w:t>atmosphere</w:t>
      </w:r>
      <w:r w:rsidRPr="00520048">
        <w:rPr>
          <w:sz w:val="16"/>
        </w:rPr>
        <w:t xml:space="preserve">."79 In other words, </w:t>
      </w:r>
      <w:r w:rsidRPr="00520048">
        <w:rPr>
          <w:sz w:val="22"/>
          <w:u w:val="single"/>
        </w:rPr>
        <w:t xml:space="preserve">the treaty effectively </w:t>
      </w:r>
      <w:r w:rsidRPr="00520048">
        <w:rPr>
          <w:b/>
          <w:iCs/>
          <w:sz w:val="22"/>
          <w:u w:val="single"/>
        </w:rPr>
        <w:t>banned the use of cloud seeding</w:t>
      </w:r>
      <w:r w:rsidRPr="00520048">
        <w:rPr>
          <w:sz w:val="16"/>
        </w:rPr>
        <w:t xml:space="preserve"> </w:t>
      </w:r>
      <w:r w:rsidRPr="00520048">
        <w:rPr>
          <w:sz w:val="22"/>
          <w:u w:val="single"/>
        </w:rPr>
        <w:t>as a weapon</w:t>
      </w:r>
      <w:r w:rsidRPr="00520048">
        <w:rPr>
          <w:sz w:val="16"/>
        </w:rPr>
        <w:t xml:space="preserve"> for war </w:t>
      </w:r>
      <w:r w:rsidRPr="00520048">
        <w:rPr>
          <w:b/>
          <w:iCs/>
          <w:sz w:val="22"/>
          <w:highlight w:val="cyan"/>
          <w:u w:val="single"/>
        </w:rPr>
        <w:t>between nations</w:t>
      </w:r>
      <w:r w:rsidRPr="00520048">
        <w:rPr>
          <w:b/>
          <w:iCs/>
          <w:sz w:val="22"/>
          <w:u w:val="single"/>
        </w:rPr>
        <w:t>.</w:t>
      </w:r>
    </w:p>
    <w:p w14:paraId="6A4A31F4"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u w:val="single"/>
        </w:rPr>
        <w:t>Indian</w:t>
      </w:r>
      <w:r w:rsidRPr="00520048">
        <w:rPr>
          <w:rFonts w:eastAsiaTheme="majorEastAsia" w:cstheme="majorBidi"/>
          <w:b/>
          <w:iCs/>
          <w:sz w:val="22"/>
        </w:rPr>
        <w:t xml:space="preserve"> and </w:t>
      </w:r>
      <w:r w:rsidRPr="00520048">
        <w:rPr>
          <w:rFonts w:eastAsiaTheme="majorEastAsia" w:cstheme="majorBidi"/>
          <w:b/>
          <w:iCs/>
          <w:sz w:val="22"/>
          <w:u w:val="single"/>
        </w:rPr>
        <w:t>Chinese</w:t>
      </w:r>
      <w:r w:rsidRPr="00520048">
        <w:rPr>
          <w:rFonts w:eastAsiaTheme="majorEastAsia" w:cstheme="majorBidi"/>
          <w:b/>
          <w:iCs/>
          <w:sz w:val="22"/>
        </w:rPr>
        <w:t xml:space="preserve"> conflicts make war </w:t>
      </w:r>
      <w:r w:rsidRPr="00520048">
        <w:rPr>
          <w:rFonts w:eastAsiaTheme="majorEastAsia" w:cstheme="majorBidi"/>
          <w:b/>
          <w:iCs/>
          <w:sz w:val="22"/>
          <w:u w:val="single"/>
        </w:rPr>
        <w:t>inevitable</w:t>
      </w:r>
      <w:r w:rsidRPr="00520048">
        <w:rPr>
          <w:rFonts w:eastAsiaTheme="majorEastAsia" w:cstheme="majorBidi"/>
          <w:b/>
          <w:iCs/>
          <w:sz w:val="22"/>
        </w:rPr>
        <w:t>.</w:t>
      </w:r>
    </w:p>
    <w:p w14:paraId="3B6B5CDF" w14:textId="77777777" w:rsidR="00520048" w:rsidRPr="00520048" w:rsidRDefault="00520048" w:rsidP="00520048">
      <w:r w:rsidRPr="00520048">
        <w:t xml:space="preserve">James </w:t>
      </w:r>
      <w:r w:rsidRPr="00520048">
        <w:rPr>
          <w:rFonts w:eastAsiaTheme="majorEastAsia" w:cstheme="majorBidi"/>
          <w:b/>
          <w:iCs/>
        </w:rPr>
        <w:t>Griffiths 20</w:t>
      </w:r>
      <w:r w:rsidRPr="00520048">
        <w:t>. an author and foreign correspondent. He has reported from across Asia, including Hong Kong, China, Sri Lanka, Malaysia and South Korea. “China to expand weather modification program to cover area larger than India.” CNN. 12-3-2020. https://www.cnn.com/2020/12/03/asia/china-weather-modification-cloud-seeding-intl-hnk/index.html //EM</w:t>
      </w:r>
    </w:p>
    <w:p w14:paraId="20D69AD3" w14:textId="77777777" w:rsidR="00520048" w:rsidRPr="00520048" w:rsidRDefault="00520048" w:rsidP="00520048">
      <w:pPr>
        <w:rPr>
          <w:sz w:val="22"/>
          <w:u w:val="single"/>
        </w:rPr>
      </w:pPr>
      <w:r w:rsidRPr="00520048">
        <w:rPr>
          <w:sz w:val="16"/>
        </w:rPr>
        <w:t xml:space="preserve">Hong Kong </w:t>
      </w:r>
      <w:r w:rsidRPr="00520048">
        <w:rPr>
          <w:sz w:val="22"/>
          <w:highlight w:val="cyan"/>
          <w:u w:val="single"/>
        </w:rPr>
        <w:t>China</w:t>
      </w:r>
      <w:r w:rsidRPr="00520048">
        <w:rPr>
          <w:sz w:val="16"/>
        </w:rPr>
        <w:t xml:space="preserve"> this week </w:t>
      </w:r>
      <w:r w:rsidRPr="00520048">
        <w:rPr>
          <w:sz w:val="22"/>
          <w:highlight w:val="cyan"/>
          <w:u w:val="single"/>
        </w:rPr>
        <w:t>revealed plans to</w:t>
      </w:r>
      <w:r w:rsidRPr="00520048">
        <w:rPr>
          <w:sz w:val="22"/>
          <w:u w:val="single"/>
        </w:rPr>
        <w:t xml:space="preserve"> </w:t>
      </w:r>
      <w:r w:rsidRPr="00520048">
        <w:rPr>
          <w:b/>
          <w:iCs/>
          <w:sz w:val="22"/>
          <w:u w:val="single"/>
        </w:rPr>
        <w:t xml:space="preserve">drastically </w:t>
      </w:r>
      <w:r w:rsidRPr="00520048">
        <w:rPr>
          <w:b/>
          <w:iCs/>
          <w:sz w:val="22"/>
          <w:highlight w:val="cyan"/>
          <w:u w:val="single"/>
        </w:rPr>
        <w:t>expand</w:t>
      </w:r>
      <w:r w:rsidRPr="00520048">
        <w:rPr>
          <w:sz w:val="16"/>
        </w:rPr>
        <w:t xml:space="preserve"> </w:t>
      </w:r>
      <w:r w:rsidRPr="00520048">
        <w:rPr>
          <w:sz w:val="22"/>
          <w:u w:val="single"/>
        </w:rPr>
        <w:t>an experimental</w:t>
      </w:r>
      <w:r w:rsidRPr="00520048">
        <w:rPr>
          <w:sz w:val="16"/>
        </w:rPr>
        <w:t xml:space="preserve"> weather </w:t>
      </w:r>
      <w:r w:rsidRPr="00520048">
        <w:rPr>
          <w:sz w:val="22"/>
          <w:highlight w:val="cyan"/>
          <w:u w:val="single"/>
        </w:rPr>
        <w:t>modification</w:t>
      </w:r>
      <w:r w:rsidRPr="00520048">
        <w:rPr>
          <w:sz w:val="16"/>
        </w:rPr>
        <w:t xml:space="preserve"> </w:t>
      </w:r>
      <w:r w:rsidRPr="00520048">
        <w:rPr>
          <w:sz w:val="22"/>
          <w:u w:val="single"/>
        </w:rPr>
        <w:t>program</w:t>
      </w:r>
      <w:r w:rsidRPr="00520048">
        <w:rPr>
          <w:sz w:val="16"/>
        </w:rPr>
        <w:t xml:space="preserve"> </w:t>
      </w:r>
      <w:r w:rsidRPr="00520048">
        <w:rPr>
          <w:sz w:val="22"/>
          <w:u w:val="single"/>
        </w:rPr>
        <w:t>to cover an area</w:t>
      </w:r>
      <w:r w:rsidRPr="00520048">
        <w:rPr>
          <w:sz w:val="16"/>
        </w:rPr>
        <w:t xml:space="preserve"> of over 5.5 million square kilometers (2.1 million square miles) -- </w:t>
      </w:r>
      <w:r w:rsidRPr="00520048">
        <w:rPr>
          <w:sz w:val="22"/>
          <w:u w:val="single"/>
        </w:rPr>
        <w:t xml:space="preserve">more than 1.5 times the </w:t>
      </w:r>
      <w:r w:rsidRPr="00520048">
        <w:rPr>
          <w:b/>
          <w:iCs/>
          <w:sz w:val="22"/>
          <w:u w:val="single"/>
        </w:rPr>
        <w:t>total size of India</w:t>
      </w:r>
      <w:r w:rsidRPr="00520048">
        <w:rPr>
          <w:sz w:val="22"/>
          <w:u w:val="single"/>
        </w:rPr>
        <w:t>.</w:t>
      </w:r>
    </w:p>
    <w:p w14:paraId="63FE52E3" w14:textId="77777777" w:rsidR="00520048" w:rsidRPr="00520048" w:rsidRDefault="00520048" w:rsidP="00520048">
      <w:pPr>
        <w:rPr>
          <w:sz w:val="16"/>
        </w:rPr>
      </w:pPr>
      <w:r w:rsidRPr="00520048">
        <w:rPr>
          <w:sz w:val="16"/>
        </w:rPr>
        <w:t xml:space="preserve">According to a statement from the State Council, </w:t>
      </w:r>
      <w:r w:rsidRPr="00520048">
        <w:rPr>
          <w:sz w:val="22"/>
          <w:u w:val="single"/>
        </w:rPr>
        <w:t>China</w:t>
      </w:r>
      <w:r w:rsidRPr="00520048">
        <w:rPr>
          <w:sz w:val="16"/>
        </w:rPr>
        <w:t xml:space="preserve"> </w:t>
      </w:r>
      <w:r w:rsidRPr="00520048">
        <w:rPr>
          <w:sz w:val="22"/>
          <w:u w:val="single"/>
        </w:rPr>
        <w:t>will have a "developed</w:t>
      </w:r>
      <w:r w:rsidRPr="00520048">
        <w:rPr>
          <w:sz w:val="16"/>
        </w:rPr>
        <w:t xml:space="preserve"> weather </w:t>
      </w:r>
      <w:r w:rsidRPr="00520048">
        <w:rPr>
          <w:b/>
          <w:iCs/>
          <w:sz w:val="22"/>
          <w:u w:val="single"/>
        </w:rPr>
        <w:t>modification system</w:t>
      </w:r>
      <w:r w:rsidRPr="00520048">
        <w:rPr>
          <w:sz w:val="16"/>
        </w:rPr>
        <w:t xml:space="preserve">" by 2025, </w:t>
      </w:r>
      <w:r w:rsidRPr="00520048">
        <w:rPr>
          <w:sz w:val="22"/>
          <w:u w:val="single"/>
        </w:rPr>
        <w:t>thanks to breakthroughs</w:t>
      </w:r>
      <w:r w:rsidRPr="00520048">
        <w:rPr>
          <w:sz w:val="16"/>
        </w:rPr>
        <w:t xml:space="preserve"> </w:t>
      </w:r>
      <w:r w:rsidRPr="00520048">
        <w:rPr>
          <w:sz w:val="22"/>
          <w:u w:val="single"/>
        </w:rPr>
        <w:t>in</w:t>
      </w:r>
      <w:r w:rsidRPr="00520048">
        <w:rPr>
          <w:sz w:val="16"/>
        </w:rPr>
        <w:t xml:space="preserve"> fundamental </w:t>
      </w:r>
      <w:r w:rsidRPr="00520048">
        <w:rPr>
          <w:b/>
          <w:iCs/>
          <w:sz w:val="22"/>
          <w:u w:val="single"/>
        </w:rPr>
        <w:t>research</w:t>
      </w:r>
      <w:r w:rsidRPr="00520048">
        <w:rPr>
          <w:sz w:val="16"/>
        </w:rPr>
        <w:t xml:space="preserve"> </w:t>
      </w:r>
      <w:r w:rsidRPr="00520048">
        <w:rPr>
          <w:sz w:val="22"/>
          <w:u w:val="single"/>
        </w:rPr>
        <w:t xml:space="preserve">and key </w:t>
      </w:r>
      <w:r w:rsidRPr="00520048">
        <w:rPr>
          <w:b/>
          <w:iCs/>
          <w:sz w:val="22"/>
          <w:u w:val="single"/>
        </w:rPr>
        <w:t>technologies</w:t>
      </w:r>
      <w:r w:rsidRPr="00520048">
        <w:rPr>
          <w:sz w:val="16"/>
        </w:rPr>
        <w:t xml:space="preserve">, </w:t>
      </w:r>
      <w:r w:rsidRPr="00520048">
        <w:rPr>
          <w:sz w:val="22"/>
          <w:u w:val="single"/>
        </w:rPr>
        <w:t>as well as improvements</w:t>
      </w:r>
      <w:r w:rsidRPr="00520048">
        <w:rPr>
          <w:sz w:val="16"/>
        </w:rPr>
        <w:t xml:space="preserve"> </w:t>
      </w:r>
      <w:r w:rsidRPr="00520048">
        <w:rPr>
          <w:sz w:val="22"/>
          <w:u w:val="single"/>
        </w:rPr>
        <w:t>in</w:t>
      </w:r>
      <w:r w:rsidRPr="00520048">
        <w:rPr>
          <w:sz w:val="16"/>
        </w:rPr>
        <w:t xml:space="preserve"> "comprehensive </w:t>
      </w:r>
      <w:r w:rsidRPr="00520048">
        <w:rPr>
          <w:sz w:val="22"/>
          <w:u w:val="single"/>
        </w:rPr>
        <w:t>prevention</w:t>
      </w:r>
      <w:r w:rsidRPr="00520048">
        <w:rPr>
          <w:sz w:val="16"/>
        </w:rPr>
        <w:t xml:space="preserve"> </w:t>
      </w:r>
      <w:r w:rsidRPr="00520048">
        <w:rPr>
          <w:sz w:val="22"/>
          <w:u w:val="single"/>
        </w:rPr>
        <w:t>against safety risks</w:t>
      </w:r>
      <w:r w:rsidRPr="00520048">
        <w:rPr>
          <w:sz w:val="16"/>
        </w:rPr>
        <w:t>."</w:t>
      </w:r>
    </w:p>
    <w:p w14:paraId="2EBEBE2F" w14:textId="77777777" w:rsidR="00520048" w:rsidRPr="00520048" w:rsidRDefault="00520048" w:rsidP="00520048">
      <w:pPr>
        <w:rPr>
          <w:sz w:val="16"/>
        </w:rPr>
      </w:pPr>
      <w:r w:rsidRPr="00520048">
        <w:rPr>
          <w:sz w:val="16"/>
        </w:rPr>
        <w:t xml:space="preserve">In the next five years, </w:t>
      </w:r>
      <w:r w:rsidRPr="00520048">
        <w:rPr>
          <w:sz w:val="22"/>
          <w:u w:val="single"/>
        </w:rPr>
        <w:t>the total area</w:t>
      </w:r>
      <w:r w:rsidRPr="00520048">
        <w:rPr>
          <w:sz w:val="16"/>
        </w:rPr>
        <w:t xml:space="preserve"> </w:t>
      </w:r>
      <w:r w:rsidRPr="00520048">
        <w:rPr>
          <w:sz w:val="22"/>
          <w:u w:val="single"/>
        </w:rPr>
        <w:t xml:space="preserve">covered by </w:t>
      </w:r>
      <w:r w:rsidRPr="00520048">
        <w:rPr>
          <w:b/>
          <w:iCs/>
          <w:sz w:val="22"/>
          <w:u w:val="single"/>
        </w:rPr>
        <w:t>artificial rain</w:t>
      </w:r>
      <w:r w:rsidRPr="00520048">
        <w:rPr>
          <w:sz w:val="16"/>
        </w:rPr>
        <w:t xml:space="preserve"> or snowfall </w:t>
      </w:r>
      <w:r w:rsidRPr="00520048">
        <w:rPr>
          <w:sz w:val="22"/>
          <w:u w:val="single"/>
        </w:rPr>
        <w:t>will reach 5.5 million sq km</w:t>
      </w:r>
      <w:r w:rsidRPr="00520048">
        <w:rPr>
          <w:sz w:val="16"/>
        </w:rPr>
        <w:t xml:space="preserve">, while over 580,000 sq km (224,000 sq miles) </w:t>
      </w:r>
      <w:r w:rsidRPr="00520048">
        <w:rPr>
          <w:sz w:val="22"/>
          <w:u w:val="single"/>
        </w:rPr>
        <w:t>will be covered</w:t>
      </w:r>
      <w:r w:rsidRPr="00520048">
        <w:rPr>
          <w:sz w:val="16"/>
        </w:rPr>
        <w:t xml:space="preserve"> </w:t>
      </w:r>
      <w:r w:rsidRPr="00520048">
        <w:rPr>
          <w:sz w:val="22"/>
          <w:u w:val="single"/>
        </w:rPr>
        <w:t xml:space="preserve">by </w:t>
      </w:r>
      <w:r w:rsidRPr="00520048">
        <w:rPr>
          <w:b/>
          <w:iCs/>
          <w:sz w:val="22"/>
          <w:u w:val="single"/>
        </w:rPr>
        <w:t>hail suppression</w:t>
      </w:r>
      <w:r w:rsidRPr="00520048">
        <w:rPr>
          <w:sz w:val="16"/>
        </w:rPr>
        <w:t xml:space="preserve"> </w:t>
      </w:r>
      <w:r w:rsidRPr="00520048">
        <w:rPr>
          <w:sz w:val="22"/>
          <w:u w:val="single"/>
        </w:rPr>
        <w:t>technologies</w:t>
      </w:r>
      <w:r w:rsidRPr="00520048">
        <w:rPr>
          <w:sz w:val="16"/>
        </w:rPr>
        <w:t>. The statement added that the program will help with disaster relief, agricultural production, emergency responses to forest and grassland fires, and dealing with unusually high temperatures or droughts.</w:t>
      </w:r>
    </w:p>
    <w:p w14:paraId="6692E43E" w14:textId="77777777" w:rsidR="00520048" w:rsidRPr="00520048" w:rsidRDefault="00520048" w:rsidP="00520048">
      <w:pPr>
        <w:rPr>
          <w:sz w:val="16"/>
        </w:rPr>
      </w:pPr>
      <w:r w:rsidRPr="00520048">
        <w:rPr>
          <w:sz w:val="22"/>
          <w:u w:val="single"/>
        </w:rPr>
        <w:t xml:space="preserve">China has </w:t>
      </w:r>
      <w:r w:rsidRPr="00520048">
        <w:rPr>
          <w:sz w:val="22"/>
          <w:highlight w:val="cyan"/>
          <w:u w:val="single"/>
        </w:rPr>
        <w:t>long sought</w:t>
      </w:r>
      <w:r w:rsidRPr="00520048">
        <w:rPr>
          <w:sz w:val="16"/>
          <w:highlight w:val="cyan"/>
        </w:rPr>
        <w:t xml:space="preserve"> </w:t>
      </w:r>
      <w:r w:rsidRPr="00520048">
        <w:rPr>
          <w:sz w:val="22"/>
          <w:highlight w:val="cyan"/>
          <w:u w:val="single"/>
        </w:rPr>
        <w:t xml:space="preserve">to </w:t>
      </w:r>
      <w:r w:rsidRPr="00520048">
        <w:rPr>
          <w:b/>
          <w:iCs/>
          <w:sz w:val="22"/>
          <w:highlight w:val="cyan"/>
          <w:u w:val="single"/>
        </w:rPr>
        <w:t>control the weather</w:t>
      </w:r>
      <w:r w:rsidRPr="00520048">
        <w:rPr>
          <w:sz w:val="16"/>
        </w:rPr>
        <w:t xml:space="preserve"> </w:t>
      </w:r>
      <w:r w:rsidRPr="00520048">
        <w:rPr>
          <w:sz w:val="22"/>
          <w:u w:val="single"/>
        </w:rPr>
        <w:t>to protect</w:t>
      </w:r>
      <w:r w:rsidRPr="00520048">
        <w:rPr>
          <w:sz w:val="16"/>
        </w:rPr>
        <w:t xml:space="preserve"> </w:t>
      </w:r>
      <w:r w:rsidRPr="00520048">
        <w:rPr>
          <w:sz w:val="22"/>
          <w:u w:val="single"/>
        </w:rPr>
        <w:t>farming</w:t>
      </w:r>
      <w:r w:rsidRPr="00520048">
        <w:rPr>
          <w:sz w:val="16"/>
        </w:rPr>
        <w:t xml:space="preserve"> areas </w:t>
      </w:r>
      <w:r w:rsidRPr="00520048">
        <w:rPr>
          <w:sz w:val="22"/>
          <w:u w:val="single"/>
        </w:rPr>
        <w:t>and</w:t>
      </w:r>
      <w:r w:rsidRPr="00520048">
        <w:rPr>
          <w:sz w:val="16"/>
        </w:rPr>
        <w:t xml:space="preserve"> to </w:t>
      </w:r>
      <w:r w:rsidRPr="00520048">
        <w:rPr>
          <w:sz w:val="22"/>
          <w:u w:val="single"/>
        </w:rPr>
        <w:t>ensure clear skies</w:t>
      </w:r>
      <w:r w:rsidRPr="00520048">
        <w:rPr>
          <w:sz w:val="16"/>
        </w:rPr>
        <w:t xml:space="preserve"> </w:t>
      </w:r>
      <w:r w:rsidRPr="00520048">
        <w:rPr>
          <w:sz w:val="22"/>
          <w:u w:val="single"/>
        </w:rPr>
        <w:t>for key events</w:t>
      </w:r>
      <w:r w:rsidRPr="00520048">
        <w:rPr>
          <w:sz w:val="16"/>
        </w:rPr>
        <w:t xml:space="preserve"> -- </w:t>
      </w:r>
      <w:r w:rsidRPr="00520048">
        <w:rPr>
          <w:sz w:val="22"/>
          <w:u w:val="single"/>
        </w:rPr>
        <w:t xml:space="preserve">it </w:t>
      </w:r>
      <w:r w:rsidRPr="00520048">
        <w:rPr>
          <w:b/>
          <w:iCs/>
          <w:sz w:val="22"/>
          <w:u w:val="single"/>
        </w:rPr>
        <w:t>seeded clouds</w:t>
      </w:r>
      <w:r w:rsidRPr="00520048">
        <w:rPr>
          <w:sz w:val="22"/>
          <w:u w:val="single"/>
        </w:rPr>
        <w:t xml:space="preserve"> </w:t>
      </w:r>
      <w:r w:rsidRPr="00520048">
        <w:rPr>
          <w:sz w:val="16"/>
        </w:rPr>
        <w:t>ahead of the 2008 Beijing Olympics to reduce smog and avoid rain ahead of the competition. Key political meetings held in the Chinese capital are notorious for enjoying beautiful clear skies, thanks both to weather modification and the shutting down of nearby factories.</w:t>
      </w:r>
    </w:p>
    <w:p w14:paraId="2C4B1031" w14:textId="77777777" w:rsidR="00520048" w:rsidRPr="00520048" w:rsidRDefault="00520048" w:rsidP="00520048">
      <w:pPr>
        <w:rPr>
          <w:sz w:val="16"/>
        </w:rPr>
      </w:pPr>
      <w:r w:rsidRPr="00520048">
        <w:rPr>
          <w:sz w:val="16"/>
        </w:rPr>
        <w:t xml:space="preserve">As a concept, cloud </w:t>
      </w:r>
      <w:r w:rsidRPr="00520048">
        <w:rPr>
          <w:sz w:val="22"/>
          <w:u w:val="single"/>
        </w:rPr>
        <w:t>seeding</w:t>
      </w:r>
      <w:r w:rsidRPr="00520048">
        <w:rPr>
          <w:sz w:val="16"/>
        </w:rPr>
        <w:t xml:space="preserve"> </w:t>
      </w:r>
      <w:r w:rsidRPr="00520048">
        <w:rPr>
          <w:sz w:val="22"/>
          <w:u w:val="single"/>
        </w:rPr>
        <w:t xml:space="preserve">has been </w:t>
      </w:r>
      <w:r w:rsidRPr="00520048">
        <w:rPr>
          <w:b/>
          <w:iCs/>
          <w:sz w:val="22"/>
          <w:u w:val="single"/>
        </w:rPr>
        <w:t>around for decades</w:t>
      </w:r>
      <w:r w:rsidRPr="00520048">
        <w:rPr>
          <w:sz w:val="16"/>
        </w:rPr>
        <w:t xml:space="preserve">. It </w:t>
      </w:r>
      <w:r w:rsidRPr="00520048">
        <w:rPr>
          <w:sz w:val="22"/>
          <w:u w:val="single"/>
        </w:rPr>
        <w:t>works</w:t>
      </w:r>
      <w:r w:rsidRPr="00520048">
        <w:rPr>
          <w:sz w:val="16"/>
        </w:rPr>
        <w:t xml:space="preserve"> </w:t>
      </w:r>
      <w:r w:rsidRPr="00520048">
        <w:rPr>
          <w:sz w:val="22"/>
          <w:u w:val="single"/>
        </w:rPr>
        <w:t>by injecting</w:t>
      </w:r>
      <w:r w:rsidRPr="00520048">
        <w:rPr>
          <w:sz w:val="16"/>
        </w:rPr>
        <w:t xml:space="preserve"> small amounts of </w:t>
      </w:r>
      <w:r w:rsidRPr="00520048">
        <w:rPr>
          <w:sz w:val="22"/>
          <w:u w:val="single"/>
        </w:rPr>
        <w:t>silver iodide</w:t>
      </w:r>
      <w:r w:rsidRPr="00520048">
        <w:rPr>
          <w:sz w:val="16"/>
        </w:rPr>
        <w:t xml:space="preserve"> </w:t>
      </w:r>
      <w:r w:rsidRPr="00520048">
        <w:rPr>
          <w:sz w:val="22"/>
          <w:u w:val="single"/>
        </w:rPr>
        <w:t>into clouds</w:t>
      </w:r>
      <w:r w:rsidRPr="00520048">
        <w:rPr>
          <w:sz w:val="16"/>
        </w:rPr>
        <w:t xml:space="preserve"> with a lot of moisture, </w:t>
      </w:r>
      <w:r w:rsidRPr="00520048">
        <w:rPr>
          <w:sz w:val="22"/>
          <w:u w:val="single"/>
        </w:rPr>
        <w:t>which then condenses</w:t>
      </w:r>
      <w:r w:rsidRPr="00520048">
        <w:rPr>
          <w:sz w:val="16"/>
        </w:rPr>
        <w:t xml:space="preserve"> </w:t>
      </w:r>
      <w:r w:rsidRPr="00520048">
        <w:rPr>
          <w:sz w:val="22"/>
          <w:u w:val="single"/>
        </w:rPr>
        <w:t>around the new particles</w:t>
      </w:r>
      <w:r w:rsidRPr="00520048">
        <w:rPr>
          <w:sz w:val="16"/>
        </w:rPr>
        <w:t>, becoming heavier and eventually falling as precipitation.</w:t>
      </w:r>
    </w:p>
    <w:p w14:paraId="56B8F055" w14:textId="77777777" w:rsidR="00520048" w:rsidRPr="00520048" w:rsidRDefault="00520048" w:rsidP="00520048">
      <w:pPr>
        <w:rPr>
          <w:sz w:val="16"/>
        </w:rPr>
      </w:pPr>
      <w:r w:rsidRPr="00520048">
        <w:rPr>
          <w:sz w:val="22"/>
          <w:u w:val="single"/>
        </w:rPr>
        <w:t>A study funded by the</w:t>
      </w:r>
      <w:r w:rsidRPr="00520048">
        <w:rPr>
          <w:sz w:val="16"/>
        </w:rPr>
        <w:t xml:space="preserve"> US </w:t>
      </w:r>
      <w:r w:rsidRPr="00520048">
        <w:rPr>
          <w:sz w:val="22"/>
          <w:highlight w:val="cyan"/>
          <w:u w:val="single"/>
        </w:rPr>
        <w:t>N</w:t>
      </w:r>
      <w:r w:rsidRPr="00520048">
        <w:rPr>
          <w:sz w:val="22"/>
          <w:u w:val="single"/>
        </w:rPr>
        <w:t xml:space="preserve">ational </w:t>
      </w:r>
      <w:r w:rsidRPr="00520048">
        <w:rPr>
          <w:sz w:val="22"/>
          <w:highlight w:val="cyan"/>
          <w:u w:val="single"/>
        </w:rPr>
        <w:t>S</w:t>
      </w:r>
      <w:r w:rsidRPr="00520048">
        <w:rPr>
          <w:sz w:val="22"/>
          <w:u w:val="single"/>
        </w:rPr>
        <w:t xml:space="preserve">cience </w:t>
      </w:r>
      <w:r w:rsidRPr="00520048">
        <w:rPr>
          <w:sz w:val="22"/>
          <w:highlight w:val="cyan"/>
          <w:u w:val="single"/>
        </w:rPr>
        <w:t>F</w:t>
      </w:r>
      <w:r w:rsidRPr="00520048">
        <w:rPr>
          <w:sz w:val="22"/>
          <w:u w:val="single"/>
        </w:rPr>
        <w:t>oundation</w:t>
      </w:r>
      <w:r w:rsidRPr="00520048">
        <w:rPr>
          <w:sz w:val="16"/>
        </w:rPr>
        <w:t xml:space="preserve">, published earlier this year, </w:t>
      </w:r>
      <w:r w:rsidRPr="00520048">
        <w:rPr>
          <w:sz w:val="22"/>
          <w:u w:val="single"/>
        </w:rPr>
        <w:t xml:space="preserve">found that "cloud </w:t>
      </w:r>
      <w:r w:rsidRPr="00520048">
        <w:rPr>
          <w:b/>
          <w:iCs/>
          <w:sz w:val="22"/>
          <w:u w:val="single"/>
        </w:rPr>
        <w:t>seeding can boost snowfall</w:t>
      </w:r>
      <w:r w:rsidRPr="00520048">
        <w:rPr>
          <w:sz w:val="16"/>
        </w:rPr>
        <w:t xml:space="preserve"> </w:t>
      </w:r>
      <w:r w:rsidRPr="00520048">
        <w:rPr>
          <w:sz w:val="22"/>
          <w:u w:val="single"/>
        </w:rPr>
        <w:t>across</w:t>
      </w:r>
      <w:r w:rsidRPr="00520048">
        <w:rPr>
          <w:sz w:val="16"/>
        </w:rPr>
        <w:t xml:space="preserve"> </w:t>
      </w:r>
      <w:r w:rsidRPr="00520048">
        <w:rPr>
          <w:sz w:val="22"/>
          <w:u w:val="single"/>
        </w:rPr>
        <w:t>a wide area</w:t>
      </w:r>
      <w:r w:rsidRPr="00520048">
        <w:rPr>
          <w:sz w:val="16"/>
        </w:rPr>
        <w:t xml:space="preserve"> </w:t>
      </w:r>
      <w:r w:rsidRPr="00520048">
        <w:rPr>
          <w:sz w:val="22"/>
          <w:u w:val="single"/>
        </w:rPr>
        <w:t>if the atmospheric</w:t>
      </w:r>
      <w:r w:rsidRPr="00520048">
        <w:rPr>
          <w:sz w:val="16"/>
        </w:rPr>
        <w:t xml:space="preserve"> </w:t>
      </w:r>
      <w:r w:rsidRPr="00520048">
        <w:rPr>
          <w:sz w:val="22"/>
          <w:u w:val="single"/>
        </w:rPr>
        <w:t>conditions</w:t>
      </w:r>
      <w:r w:rsidRPr="00520048">
        <w:rPr>
          <w:sz w:val="16"/>
        </w:rPr>
        <w:t xml:space="preserve"> </w:t>
      </w:r>
      <w:r w:rsidRPr="00520048">
        <w:rPr>
          <w:sz w:val="22"/>
          <w:u w:val="single"/>
        </w:rPr>
        <w:t>are favorable</w:t>
      </w:r>
      <w:r w:rsidRPr="00520048">
        <w:rPr>
          <w:sz w:val="16"/>
        </w:rPr>
        <w:t xml:space="preserve">." </w:t>
      </w:r>
      <w:r w:rsidRPr="00520048">
        <w:rPr>
          <w:sz w:val="22"/>
          <w:u w:val="single"/>
        </w:rPr>
        <w:t xml:space="preserve">The study </w:t>
      </w:r>
      <w:r w:rsidRPr="00520048">
        <w:rPr>
          <w:sz w:val="22"/>
          <w:highlight w:val="cyan"/>
          <w:u w:val="single"/>
        </w:rPr>
        <w:t>was one of the first</w:t>
      </w:r>
      <w:r w:rsidRPr="00520048">
        <w:rPr>
          <w:sz w:val="16"/>
          <w:highlight w:val="cyan"/>
        </w:rPr>
        <w:t xml:space="preserve"> </w:t>
      </w:r>
      <w:r w:rsidRPr="00520048">
        <w:rPr>
          <w:sz w:val="22"/>
          <w:highlight w:val="cyan"/>
          <w:u w:val="single"/>
        </w:rPr>
        <w:t xml:space="preserve">to </w:t>
      </w:r>
      <w:r w:rsidRPr="00520048">
        <w:rPr>
          <w:b/>
          <w:iCs/>
          <w:sz w:val="22"/>
          <w:highlight w:val="cyan"/>
          <w:u w:val="single"/>
        </w:rPr>
        <w:t>ascertain definitively</w:t>
      </w:r>
      <w:r w:rsidRPr="00520048">
        <w:rPr>
          <w:sz w:val="22"/>
          <w:u w:val="single"/>
        </w:rPr>
        <w:t xml:space="preserve"> </w:t>
      </w:r>
      <w:r w:rsidRPr="00520048">
        <w:rPr>
          <w:sz w:val="22"/>
          <w:highlight w:val="cyan"/>
          <w:u w:val="single"/>
        </w:rPr>
        <w:t>that</w:t>
      </w:r>
      <w:r w:rsidRPr="00520048">
        <w:rPr>
          <w:sz w:val="22"/>
          <w:u w:val="single"/>
        </w:rPr>
        <w:t xml:space="preserve"> cloud </w:t>
      </w:r>
      <w:r w:rsidRPr="00520048">
        <w:rPr>
          <w:sz w:val="22"/>
          <w:highlight w:val="cyan"/>
          <w:u w:val="single"/>
        </w:rPr>
        <w:t>seeding worked</w:t>
      </w:r>
      <w:r w:rsidRPr="00520048">
        <w:rPr>
          <w:sz w:val="16"/>
        </w:rPr>
        <w:t>, as previously it had been difficult to distinguish precipitation created as a result of the practice from normal snowfall.</w:t>
      </w:r>
    </w:p>
    <w:p w14:paraId="0FE8C021" w14:textId="77777777" w:rsidR="00520048" w:rsidRPr="00520048" w:rsidRDefault="00520048" w:rsidP="00520048">
      <w:pPr>
        <w:rPr>
          <w:sz w:val="16"/>
        </w:rPr>
      </w:pPr>
      <w:r w:rsidRPr="00520048">
        <w:rPr>
          <w:sz w:val="16"/>
        </w:rPr>
        <w:t>That uncertainty had not stopped China investing heavily in the technology: between 2012 and 2017, the country spent over $1.34 billion on various weather modification programs. Last year, according to state news agency Xinhua, weather modification helped reduce 70% of hail damage in China's western region of Xinjiang, a key agricultural area.</w:t>
      </w:r>
    </w:p>
    <w:p w14:paraId="6F1F5DE5" w14:textId="77777777" w:rsidR="00520048" w:rsidRPr="00520048" w:rsidRDefault="00520048" w:rsidP="00520048">
      <w:pPr>
        <w:rPr>
          <w:sz w:val="16"/>
        </w:rPr>
      </w:pPr>
      <w:r w:rsidRPr="00520048">
        <w:rPr>
          <w:sz w:val="16"/>
        </w:rPr>
        <w:t>And while other countries have also invested in cloud seeding, including the US, China's enthusiasm for the technology has created some alarm, particularly in neighboring India, where agriculture is heavily dependent on the monsoon, which has already been disrupted and become less predictable as a result of climate change.</w:t>
      </w:r>
    </w:p>
    <w:p w14:paraId="216204F7" w14:textId="77777777" w:rsidR="00520048" w:rsidRPr="00520048" w:rsidRDefault="00520048" w:rsidP="00520048">
      <w:pPr>
        <w:rPr>
          <w:sz w:val="16"/>
        </w:rPr>
      </w:pPr>
      <w:r w:rsidRPr="00520048">
        <w:rPr>
          <w:sz w:val="22"/>
          <w:highlight w:val="cyan"/>
          <w:u w:val="single"/>
        </w:rPr>
        <w:t>India and China</w:t>
      </w:r>
      <w:r w:rsidRPr="00520048">
        <w:rPr>
          <w:sz w:val="16"/>
          <w:highlight w:val="cyan"/>
        </w:rPr>
        <w:t xml:space="preserve"> </w:t>
      </w:r>
      <w:r w:rsidRPr="00520048">
        <w:rPr>
          <w:b/>
          <w:iCs/>
          <w:sz w:val="22"/>
          <w:highlight w:val="cyan"/>
          <w:u w:val="single"/>
        </w:rPr>
        <w:t>recently faced off</w:t>
      </w:r>
      <w:r w:rsidRPr="00520048">
        <w:rPr>
          <w:sz w:val="22"/>
          <w:u w:val="single"/>
        </w:rPr>
        <w:t xml:space="preserve"> </w:t>
      </w:r>
      <w:r w:rsidRPr="00520048">
        <w:rPr>
          <w:sz w:val="22"/>
          <w:highlight w:val="cyan"/>
          <w:u w:val="single"/>
        </w:rPr>
        <w:t>along</w:t>
      </w:r>
      <w:r w:rsidRPr="00520048">
        <w:rPr>
          <w:sz w:val="22"/>
          <w:u w:val="single"/>
        </w:rPr>
        <w:t xml:space="preserve"> their shared</w:t>
      </w:r>
      <w:r w:rsidRPr="00520048">
        <w:rPr>
          <w:sz w:val="16"/>
        </w:rPr>
        <w:t xml:space="preserve"> -- </w:t>
      </w:r>
      <w:r w:rsidRPr="00520048">
        <w:rPr>
          <w:sz w:val="22"/>
          <w:u w:val="single"/>
        </w:rPr>
        <w:t xml:space="preserve">and </w:t>
      </w:r>
      <w:r w:rsidRPr="00520048">
        <w:rPr>
          <w:b/>
          <w:iCs/>
          <w:sz w:val="22"/>
          <w:u w:val="single"/>
        </w:rPr>
        <w:t>hotly disputed</w:t>
      </w:r>
      <w:r w:rsidRPr="00520048">
        <w:rPr>
          <w:sz w:val="16"/>
        </w:rPr>
        <w:t xml:space="preserve"> -- </w:t>
      </w:r>
      <w:r w:rsidRPr="00520048">
        <w:rPr>
          <w:sz w:val="22"/>
          <w:u w:val="single"/>
        </w:rPr>
        <w:t>border</w:t>
      </w:r>
      <w:r w:rsidRPr="00520048">
        <w:rPr>
          <w:sz w:val="16"/>
        </w:rPr>
        <w:t xml:space="preserve"> </w:t>
      </w:r>
      <w:r w:rsidRPr="00520048">
        <w:rPr>
          <w:sz w:val="22"/>
          <w:u w:val="single"/>
        </w:rPr>
        <w:t xml:space="preserve">in </w:t>
      </w:r>
      <w:r w:rsidRPr="00520048">
        <w:rPr>
          <w:sz w:val="22"/>
          <w:highlight w:val="cyan"/>
          <w:u w:val="single"/>
        </w:rPr>
        <w:t>the Himalayas</w:t>
      </w:r>
      <w:r w:rsidRPr="00520048">
        <w:rPr>
          <w:sz w:val="16"/>
        </w:rPr>
        <w:t xml:space="preserve">, </w:t>
      </w:r>
      <w:r w:rsidRPr="00520048">
        <w:rPr>
          <w:sz w:val="22"/>
          <w:u w:val="single"/>
        </w:rPr>
        <w:t xml:space="preserve">with the two sides </w:t>
      </w:r>
      <w:r w:rsidRPr="00520048">
        <w:rPr>
          <w:b/>
          <w:iCs/>
          <w:sz w:val="22"/>
          <w:highlight w:val="cyan"/>
          <w:u w:val="single"/>
        </w:rPr>
        <w:t>engaging in</w:t>
      </w:r>
      <w:r w:rsidRPr="00520048">
        <w:rPr>
          <w:b/>
          <w:iCs/>
          <w:sz w:val="22"/>
          <w:u w:val="single"/>
        </w:rPr>
        <w:t xml:space="preserve"> their </w:t>
      </w:r>
      <w:r w:rsidRPr="00520048">
        <w:rPr>
          <w:b/>
          <w:iCs/>
          <w:sz w:val="22"/>
          <w:highlight w:val="cyan"/>
          <w:u w:val="single"/>
        </w:rPr>
        <w:t>bloodiest clash</w:t>
      </w:r>
      <w:r w:rsidRPr="00520048">
        <w:rPr>
          <w:sz w:val="22"/>
          <w:u w:val="single"/>
        </w:rPr>
        <w:t xml:space="preserve"> in decades</w:t>
      </w:r>
      <w:r w:rsidRPr="00520048">
        <w:rPr>
          <w:sz w:val="16"/>
        </w:rPr>
        <w:t xml:space="preserve"> earlier this year. For years, </w:t>
      </w:r>
      <w:r w:rsidRPr="00520048">
        <w:rPr>
          <w:sz w:val="22"/>
          <w:u w:val="single"/>
        </w:rPr>
        <w:t>some in India have</w:t>
      </w:r>
      <w:r w:rsidRPr="00520048">
        <w:rPr>
          <w:sz w:val="16"/>
        </w:rPr>
        <w:t xml:space="preserve"> </w:t>
      </w:r>
      <w:r w:rsidRPr="00520048">
        <w:rPr>
          <w:sz w:val="22"/>
          <w:u w:val="single"/>
        </w:rPr>
        <w:t>speculated</w:t>
      </w:r>
      <w:r w:rsidRPr="00520048">
        <w:rPr>
          <w:sz w:val="16"/>
        </w:rPr>
        <w:t xml:space="preserve"> </w:t>
      </w:r>
      <w:r w:rsidRPr="00520048">
        <w:rPr>
          <w:sz w:val="22"/>
          <w:u w:val="single"/>
        </w:rPr>
        <w:t>that</w:t>
      </w:r>
      <w:r w:rsidRPr="00520048">
        <w:rPr>
          <w:sz w:val="16"/>
        </w:rPr>
        <w:t xml:space="preserve"> weather </w:t>
      </w:r>
      <w:r w:rsidRPr="00520048">
        <w:rPr>
          <w:sz w:val="22"/>
          <w:highlight w:val="cyan"/>
          <w:u w:val="single"/>
        </w:rPr>
        <w:t>modification</w:t>
      </w:r>
      <w:r w:rsidRPr="00520048">
        <w:rPr>
          <w:sz w:val="22"/>
          <w:u w:val="single"/>
        </w:rPr>
        <w:t xml:space="preserve"> </w:t>
      </w:r>
      <w:r w:rsidRPr="00520048">
        <w:rPr>
          <w:sz w:val="22"/>
          <w:highlight w:val="cyan"/>
          <w:u w:val="single"/>
        </w:rPr>
        <w:t>could</w:t>
      </w:r>
      <w:r w:rsidRPr="00520048">
        <w:rPr>
          <w:sz w:val="22"/>
          <w:u w:val="single"/>
        </w:rPr>
        <w:t xml:space="preserve"> potentially </w:t>
      </w:r>
      <w:r w:rsidRPr="00520048">
        <w:rPr>
          <w:b/>
          <w:iCs/>
          <w:sz w:val="22"/>
          <w:highlight w:val="cyan"/>
          <w:u w:val="single"/>
        </w:rPr>
        <w:t>give China the edge</w:t>
      </w:r>
      <w:r w:rsidRPr="00520048">
        <w:rPr>
          <w:sz w:val="16"/>
        </w:rPr>
        <w:t xml:space="preserve"> in a future conflict, </w:t>
      </w:r>
      <w:r w:rsidRPr="00520048">
        <w:rPr>
          <w:sz w:val="22"/>
          <w:u w:val="single"/>
        </w:rPr>
        <w:t>given the importance of conditions</w:t>
      </w:r>
      <w:r w:rsidRPr="00520048">
        <w:rPr>
          <w:sz w:val="16"/>
        </w:rPr>
        <w:t xml:space="preserve"> </w:t>
      </w:r>
      <w:r w:rsidRPr="00520048">
        <w:rPr>
          <w:sz w:val="22"/>
          <w:u w:val="single"/>
        </w:rPr>
        <w:t xml:space="preserve">to any </w:t>
      </w:r>
      <w:r w:rsidRPr="00520048">
        <w:rPr>
          <w:b/>
          <w:iCs/>
          <w:sz w:val="22"/>
          <w:u w:val="single"/>
        </w:rPr>
        <w:t>troop movements</w:t>
      </w:r>
      <w:r w:rsidRPr="00520048">
        <w:rPr>
          <w:sz w:val="16"/>
        </w:rPr>
        <w:t xml:space="preserve"> in the inhospitable mountain region.</w:t>
      </w:r>
    </w:p>
    <w:p w14:paraId="48654B6D" w14:textId="77777777" w:rsidR="00520048" w:rsidRPr="00520048" w:rsidRDefault="00520048" w:rsidP="00520048">
      <w:pPr>
        <w:rPr>
          <w:sz w:val="16"/>
        </w:rPr>
      </w:pPr>
      <w:r w:rsidRPr="00520048">
        <w:rPr>
          <w:sz w:val="16"/>
        </w:rPr>
        <w:t>Though the primary focus of Beijing's weather modification appears to be domestic, experts have warned there is the potential for impact beyond the country's borders.</w:t>
      </w:r>
    </w:p>
    <w:p w14:paraId="710B6A50" w14:textId="77777777" w:rsidR="00520048" w:rsidRPr="00520048" w:rsidRDefault="00520048" w:rsidP="00520048">
      <w:pPr>
        <w:keepNext/>
        <w:keepLines/>
        <w:pageBreakBefore/>
        <w:spacing w:before="200"/>
        <w:jc w:val="center"/>
        <w:outlineLvl w:val="2"/>
        <w:rPr>
          <w:rFonts w:eastAsiaTheme="majorEastAsia" w:cstheme="majorBidi"/>
          <w:b/>
          <w:sz w:val="32"/>
          <w:szCs w:val="24"/>
          <w:u w:val="single"/>
        </w:rPr>
      </w:pPr>
      <w:r w:rsidRPr="00520048">
        <w:rPr>
          <w:rFonts w:eastAsiaTheme="majorEastAsia" w:cstheme="majorBidi"/>
          <w:b/>
          <w:sz w:val="32"/>
          <w:szCs w:val="24"/>
          <w:u w:val="single"/>
        </w:rPr>
        <w:t>AT: Geoengineering Impact---Inevitable</w:t>
      </w:r>
    </w:p>
    <w:p w14:paraId="5DFA7779"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 xml:space="preserve">China makes it </w:t>
      </w:r>
      <w:r w:rsidRPr="00520048">
        <w:rPr>
          <w:rFonts w:eastAsiaTheme="majorEastAsia" w:cstheme="majorBidi"/>
          <w:b/>
          <w:iCs/>
          <w:sz w:val="22"/>
          <w:u w:val="single"/>
        </w:rPr>
        <w:t>inevitable</w:t>
      </w:r>
      <w:r w:rsidRPr="00520048">
        <w:rPr>
          <w:rFonts w:eastAsiaTheme="majorEastAsia" w:cstheme="majorBidi"/>
          <w:b/>
          <w:iCs/>
          <w:sz w:val="22"/>
        </w:rPr>
        <w:t>.</w:t>
      </w:r>
    </w:p>
    <w:p w14:paraId="6CC632E6" w14:textId="77777777" w:rsidR="00520048" w:rsidRPr="00520048" w:rsidRDefault="00520048" w:rsidP="00520048">
      <w:r w:rsidRPr="00520048">
        <w:t xml:space="preserve">Adriana </w:t>
      </w:r>
      <w:r w:rsidRPr="00520048">
        <w:rPr>
          <w:rFonts w:eastAsiaTheme="majorEastAsia" w:cstheme="majorBidi"/>
          <w:b/>
          <w:iCs/>
        </w:rPr>
        <w:t>Vélez-León 17</w:t>
      </w:r>
      <w:r w:rsidRPr="00520048">
        <w:t>. a 2017 J.D. Candidate at The George Washington University Law School. She received her B.A. in Journalism from the University of Puerto Rico. "Rain on Demand: Regulating Weather Modification Throughout the United States." Geo. Wash. J. Energy &amp; Envtl. L. vol 8, no. 2: pp. 148-162. //EM edited for errors.</w:t>
      </w:r>
    </w:p>
    <w:p w14:paraId="0A9B8882" w14:textId="77777777" w:rsidR="00520048" w:rsidRPr="00520048" w:rsidRDefault="00520048" w:rsidP="00520048">
      <w:pPr>
        <w:rPr>
          <w:sz w:val="16"/>
        </w:rPr>
      </w:pPr>
      <w:r w:rsidRPr="00520048">
        <w:rPr>
          <w:sz w:val="22"/>
          <w:u w:val="single"/>
        </w:rPr>
        <w:t>According to the</w:t>
      </w:r>
      <w:r w:rsidRPr="00520048">
        <w:rPr>
          <w:sz w:val="16"/>
        </w:rPr>
        <w:t xml:space="preserve"> </w:t>
      </w:r>
      <w:r w:rsidRPr="00520048">
        <w:rPr>
          <w:b/>
          <w:iCs/>
          <w:sz w:val="22"/>
          <w:u w:val="single"/>
        </w:rPr>
        <w:t>W</w:t>
      </w:r>
      <w:r w:rsidRPr="00520048">
        <w:rPr>
          <w:sz w:val="16"/>
        </w:rPr>
        <w:t xml:space="preserve">orld </w:t>
      </w:r>
      <w:r w:rsidRPr="00520048">
        <w:rPr>
          <w:b/>
          <w:iCs/>
          <w:sz w:val="22"/>
          <w:u w:val="single"/>
        </w:rPr>
        <w:t>M</w:t>
      </w:r>
      <w:r w:rsidRPr="00520048">
        <w:rPr>
          <w:sz w:val="16"/>
        </w:rPr>
        <w:t xml:space="preserve">eteorological </w:t>
      </w:r>
      <w:r w:rsidRPr="00520048">
        <w:rPr>
          <w:b/>
          <w:iCs/>
          <w:sz w:val="22"/>
          <w:u w:val="single"/>
        </w:rPr>
        <w:t>O</w:t>
      </w:r>
      <w:r w:rsidRPr="00520048">
        <w:rPr>
          <w:sz w:val="16"/>
        </w:rPr>
        <w:t xml:space="preserve">rganization, weather </w:t>
      </w:r>
      <w:r w:rsidRPr="00520048">
        <w:rPr>
          <w:sz w:val="22"/>
          <w:highlight w:val="cyan"/>
          <w:u w:val="single"/>
        </w:rPr>
        <w:t>modification</w:t>
      </w:r>
      <w:r w:rsidRPr="00520048">
        <w:rPr>
          <w:sz w:val="16"/>
        </w:rPr>
        <w:t xml:space="preserve"> </w:t>
      </w:r>
      <w:r w:rsidRPr="00520048">
        <w:rPr>
          <w:sz w:val="22"/>
          <w:u w:val="single"/>
        </w:rPr>
        <w:t>programs</w:t>
      </w:r>
      <w:r w:rsidRPr="00520048">
        <w:rPr>
          <w:sz w:val="16"/>
        </w:rPr>
        <w:t xml:space="preserve">, primarily </w:t>
      </w:r>
      <w:r w:rsidRPr="00520048">
        <w:rPr>
          <w:sz w:val="22"/>
          <w:u w:val="single"/>
        </w:rPr>
        <w:t>involving cloud seeding</w:t>
      </w:r>
      <w:r w:rsidRPr="00520048">
        <w:rPr>
          <w:sz w:val="16"/>
        </w:rPr>
        <w:t xml:space="preserve"> activities </w:t>
      </w:r>
      <w:r w:rsidRPr="00520048">
        <w:rPr>
          <w:sz w:val="22"/>
          <w:u w:val="single"/>
        </w:rPr>
        <w:t xml:space="preserve">aimed at </w:t>
      </w:r>
      <w:r w:rsidRPr="00520048">
        <w:rPr>
          <w:b/>
          <w:iCs/>
          <w:sz w:val="22"/>
          <w:u w:val="single"/>
        </w:rPr>
        <w:t>enhancing precipitation</w:t>
      </w:r>
      <w:r w:rsidRPr="00520048">
        <w:rPr>
          <w:sz w:val="16"/>
        </w:rPr>
        <w:t xml:space="preserve"> or mitigating hail fall, </w:t>
      </w:r>
      <w:r w:rsidRPr="00520048">
        <w:rPr>
          <w:sz w:val="22"/>
          <w:highlight w:val="cyan"/>
          <w:u w:val="single"/>
        </w:rPr>
        <w:t>exist in</w:t>
      </w:r>
      <w:r w:rsidRPr="00520048">
        <w:rPr>
          <w:sz w:val="22"/>
          <w:u w:val="single"/>
        </w:rPr>
        <w:t xml:space="preserve"> more than approximately</w:t>
      </w:r>
      <w:r w:rsidRPr="00520048">
        <w:rPr>
          <w:sz w:val="16"/>
        </w:rPr>
        <w:t xml:space="preserve"> </w:t>
      </w:r>
      <w:r w:rsidRPr="00520048">
        <w:rPr>
          <w:b/>
          <w:iCs/>
          <w:sz w:val="22"/>
          <w:highlight w:val="cyan"/>
          <w:u w:val="single"/>
        </w:rPr>
        <w:t>fifty-two</w:t>
      </w:r>
      <w:r w:rsidRPr="00520048">
        <w:rPr>
          <w:b/>
          <w:iCs/>
          <w:sz w:val="22"/>
          <w:u w:val="single"/>
        </w:rPr>
        <w:t xml:space="preserve"> </w:t>
      </w:r>
      <w:r w:rsidRPr="00520048">
        <w:rPr>
          <w:b/>
          <w:iCs/>
          <w:sz w:val="22"/>
          <w:highlight w:val="cyan"/>
          <w:u w:val="single"/>
        </w:rPr>
        <w:t>countries</w:t>
      </w:r>
      <w:r w:rsidRPr="00520048">
        <w:rPr>
          <w:sz w:val="16"/>
        </w:rPr>
        <w:t xml:space="preserve">.129 One of these countries </w:t>
      </w:r>
      <w:r w:rsidRPr="00520048">
        <w:rPr>
          <w:sz w:val="22"/>
          <w:u w:val="single"/>
        </w:rPr>
        <w:t xml:space="preserve">includes </w:t>
      </w:r>
      <w:r w:rsidRPr="00520048">
        <w:rPr>
          <w:sz w:val="22"/>
          <w:highlight w:val="cyan"/>
          <w:u w:val="single"/>
        </w:rPr>
        <w:t>China</w:t>
      </w:r>
      <w:r w:rsidRPr="00520048">
        <w:rPr>
          <w:sz w:val="16"/>
        </w:rPr>
        <w:t xml:space="preserve">, </w:t>
      </w:r>
      <w:r w:rsidRPr="00520048">
        <w:rPr>
          <w:sz w:val="22"/>
          <w:u w:val="single"/>
        </w:rPr>
        <w:t xml:space="preserve">which </w:t>
      </w:r>
      <w:r w:rsidRPr="00520048">
        <w:rPr>
          <w:sz w:val="22"/>
          <w:highlight w:val="cyan"/>
          <w:u w:val="single"/>
        </w:rPr>
        <w:t>has the most</w:t>
      </w:r>
      <w:r w:rsidRPr="00520048">
        <w:rPr>
          <w:sz w:val="16"/>
        </w:rPr>
        <w:t xml:space="preserve"> “</w:t>
      </w:r>
      <w:r w:rsidRPr="00520048">
        <w:rPr>
          <w:b/>
          <w:iCs/>
          <w:sz w:val="22"/>
          <w:highlight w:val="cyan"/>
          <w:u w:val="single"/>
        </w:rPr>
        <w:t>extensive</w:t>
      </w:r>
      <w:r w:rsidRPr="00520048">
        <w:rPr>
          <w:b/>
          <w:iCs/>
          <w:sz w:val="22"/>
          <w:u w:val="single"/>
        </w:rPr>
        <w:t xml:space="preserve"> weather modification</w:t>
      </w:r>
      <w:r w:rsidRPr="00520048">
        <w:rPr>
          <w:sz w:val="22"/>
          <w:u w:val="single"/>
        </w:rPr>
        <w:t xml:space="preserve"> program in the world</w:t>
      </w:r>
      <w:r w:rsidRPr="00520048">
        <w:rPr>
          <w:sz w:val="16"/>
        </w:rPr>
        <w:t xml:space="preserve">, </w:t>
      </w:r>
      <w:r w:rsidRPr="00520048">
        <w:rPr>
          <w:sz w:val="22"/>
          <w:u w:val="single"/>
        </w:rPr>
        <w:t xml:space="preserve">with more than 35,000 people </w:t>
      </w:r>
      <w:r w:rsidRPr="00520048">
        <w:rPr>
          <w:b/>
          <w:iCs/>
          <w:sz w:val="22"/>
          <w:u w:val="single"/>
        </w:rPr>
        <w:t>working</w:t>
      </w:r>
      <w:r w:rsidRPr="00520048">
        <w:rPr>
          <w:sz w:val="16"/>
        </w:rPr>
        <w:t xml:space="preserve"> </w:t>
      </w:r>
      <w:r w:rsidRPr="00520048">
        <w:rPr>
          <w:sz w:val="22"/>
          <w:u w:val="single"/>
        </w:rPr>
        <w:t>in cloud seeding programs</w:t>
      </w:r>
      <w:r w:rsidRPr="00520048">
        <w:rPr>
          <w:sz w:val="16"/>
        </w:rPr>
        <w:t xml:space="preserve"> across the country.”130 </w:t>
      </w:r>
      <w:r w:rsidRPr="00520048">
        <w:rPr>
          <w:sz w:val="22"/>
          <w:u w:val="single"/>
        </w:rPr>
        <w:t>The Chinese</w:t>
      </w:r>
      <w:r w:rsidRPr="00520048">
        <w:rPr>
          <w:sz w:val="16"/>
        </w:rPr>
        <w:t xml:space="preserve"> government </w:t>
      </w:r>
      <w:r w:rsidRPr="00520048">
        <w:rPr>
          <w:sz w:val="22"/>
          <w:u w:val="single"/>
        </w:rPr>
        <w:t>has enacted regulations</w:t>
      </w:r>
      <w:r w:rsidRPr="00520048">
        <w:rPr>
          <w:sz w:val="16"/>
        </w:rPr>
        <w:t xml:space="preserve"> </w:t>
      </w:r>
      <w:r w:rsidRPr="00520048">
        <w:rPr>
          <w:b/>
          <w:iCs/>
          <w:sz w:val="22"/>
          <w:u w:val="single"/>
        </w:rPr>
        <w:t>promoting</w:t>
      </w:r>
      <w:r w:rsidRPr="00520048">
        <w:rPr>
          <w:sz w:val="16"/>
        </w:rPr>
        <w:t xml:space="preserve"> weather </w:t>
      </w:r>
      <w:r w:rsidRPr="00520048">
        <w:rPr>
          <w:sz w:val="22"/>
          <w:u w:val="single"/>
        </w:rPr>
        <w:t xml:space="preserve">modification </w:t>
      </w:r>
      <w:r w:rsidRPr="00520048">
        <w:rPr>
          <w:b/>
          <w:iCs/>
          <w:sz w:val="22"/>
          <w:u w:val="single"/>
        </w:rPr>
        <w:t>cooperation</w:t>
      </w:r>
      <w:r w:rsidRPr="00520048">
        <w:rPr>
          <w:sz w:val="16"/>
        </w:rPr>
        <w:t xml:space="preserve"> </w:t>
      </w:r>
      <w:r w:rsidRPr="00520048">
        <w:rPr>
          <w:sz w:val="22"/>
          <w:u w:val="single"/>
        </w:rPr>
        <w:t>between</w:t>
      </w:r>
      <w:r w:rsidRPr="00520048">
        <w:rPr>
          <w:sz w:val="16"/>
        </w:rPr>
        <w:t xml:space="preserve"> provinces and </w:t>
      </w:r>
      <w:r w:rsidRPr="00520048">
        <w:rPr>
          <w:sz w:val="22"/>
          <w:u w:val="single"/>
        </w:rPr>
        <w:t>regions</w:t>
      </w:r>
      <w:r w:rsidRPr="00520048">
        <w:rPr>
          <w:sz w:val="16"/>
        </w:rPr>
        <w:t xml:space="preserve">.131 Also, </w:t>
      </w:r>
      <w:r w:rsidRPr="00520048">
        <w:rPr>
          <w:sz w:val="22"/>
          <w:highlight w:val="cyan"/>
          <w:u w:val="single"/>
        </w:rPr>
        <w:t>the government</w:t>
      </w:r>
      <w:r w:rsidRPr="00520048">
        <w:rPr>
          <w:sz w:val="22"/>
          <w:u w:val="single"/>
        </w:rPr>
        <w:t xml:space="preserve"> </w:t>
      </w:r>
      <w:r w:rsidRPr="00520048">
        <w:rPr>
          <w:b/>
          <w:iCs/>
          <w:sz w:val="22"/>
          <w:u w:val="single"/>
        </w:rPr>
        <w:t xml:space="preserve">funds a </w:t>
      </w:r>
      <w:r w:rsidRPr="00520048">
        <w:rPr>
          <w:b/>
          <w:iCs/>
          <w:sz w:val="22"/>
          <w:highlight w:val="cyan"/>
          <w:u w:val="single"/>
        </w:rPr>
        <w:t>greatly expanded</w:t>
      </w:r>
      <w:r w:rsidRPr="00520048">
        <w:rPr>
          <w:sz w:val="16"/>
        </w:rPr>
        <w:t xml:space="preserve"> weather </w:t>
      </w:r>
      <w:r w:rsidRPr="00520048">
        <w:rPr>
          <w:sz w:val="22"/>
          <w:u w:val="single"/>
        </w:rPr>
        <w:t xml:space="preserve">modification </w:t>
      </w:r>
      <w:r w:rsidRPr="00520048">
        <w:rPr>
          <w:sz w:val="22"/>
          <w:highlight w:val="cyan"/>
          <w:u w:val="single"/>
        </w:rPr>
        <w:t>research</w:t>
      </w:r>
      <w:r w:rsidRPr="00520048">
        <w:rPr>
          <w:sz w:val="16"/>
        </w:rPr>
        <w:t xml:space="preserve"> and operations </w:t>
      </w:r>
      <w:r w:rsidRPr="00520048">
        <w:rPr>
          <w:sz w:val="22"/>
          <w:u w:val="single"/>
        </w:rPr>
        <w:t>program</w:t>
      </w:r>
      <w:r w:rsidRPr="00520048">
        <w:rPr>
          <w:sz w:val="16"/>
        </w:rPr>
        <w:t xml:space="preserve"> at $100 million per year, in addition to training over 1,500 new weather modification scientists.132 China’s cloud seeding weapons include approximately 6,781 artillery guns and 4,110 rocket launchers.133 In 2004, the </w:t>
      </w:r>
      <w:r w:rsidRPr="00520048">
        <w:rPr>
          <w:sz w:val="22"/>
          <w:u w:val="single"/>
        </w:rPr>
        <w:t>Chinese</w:t>
      </w:r>
      <w:r w:rsidRPr="00520048">
        <w:rPr>
          <w:sz w:val="16"/>
        </w:rPr>
        <w:t xml:space="preserve"> government reported it </w:t>
      </w:r>
      <w:r w:rsidRPr="00520048">
        <w:rPr>
          <w:b/>
          <w:iCs/>
          <w:sz w:val="22"/>
          <w:highlight w:val="cyan"/>
          <w:u w:val="single"/>
        </w:rPr>
        <w:t>eased drought</w:t>
      </w:r>
      <w:r w:rsidRPr="00520048">
        <w:rPr>
          <w:sz w:val="22"/>
          <w:highlight w:val="cyan"/>
          <w:u w:val="single"/>
        </w:rPr>
        <w:t xml:space="preserve"> by employing</w:t>
      </w:r>
      <w:r w:rsidRPr="00520048">
        <w:rPr>
          <w:sz w:val="22"/>
          <w:u w:val="single"/>
        </w:rPr>
        <w:t xml:space="preserve"> “[a]ircraft, rockets, artillery shells, meteorological balloons</w:t>
      </w:r>
      <w:r w:rsidRPr="00520048">
        <w:rPr>
          <w:sz w:val="16"/>
        </w:rPr>
        <w:t xml:space="preserve"> </w:t>
      </w:r>
      <w:r w:rsidRPr="00520048">
        <w:rPr>
          <w:sz w:val="22"/>
          <w:u w:val="single"/>
        </w:rPr>
        <w:t>and</w:t>
      </w:r>
      <w:r w:rsidRPr="00520048">
        <w:rPr>
          <w:sz w:val="16"/>
        </w:rPr>
        <w:t xml:space="preserve"> </w:t>
      </w:r>
      <w:r w:rsidRPr="00520048">
        <w:rPr>
          <w:sz w:val="22"/>
          <w:u w:val="single"/>
        </w:rPr>
        <w:t>mountain-top-based devices</w:t>
      </w:r>
      <w:r w:rsidRPr="00520048">
        <w:rPr>
          <w:sz w:val="16"/>
        </w:rPr>
        <w:t xml:space="preserve"> . . . </w:t>
      </w:r>
      <w:r w:rsidRPr="00520048">
        <w:rPr>
          <w:sz w:val="22"/>
          <w:u w:val="single"/>
        </w:rPr>
        <w:t xml:space="preserve">to scatter </w:t>
      </w:r>
      <w:r w:rsidRPr="00520048">
        <w:rPr>
          <w:b/>
          <w:iCs/>
          <w:sz w:val="22"/>
          <w:u w:val="single"/>
        </w:rPr>
        <w:t xml:space="preserve">silver </w:t>
      </w:r>
      <w:r w:rsidRPr="00520048">
        <w:rPr>
          <w:b/>
          <w:iCs/>
          <w:sz w:val="22"/>
          <w:highlight w:val="cyan"/>
          <w:u w:val="single"/>
        </w:rPr>
        <w:t>iodide</w:t>
      </w:r>
      <w:r w:rsidRPr="00520048">
        <w:rPr>
          <w:sz w:val="16"/>
        </w:rPr>
        <w:t xml:space="preserve"> particles </w:t>
      </w:r>
      <w:r w:rsidRPr="00520048">
        <w:rPr>
          <w:sz w:val="22"/>
          <w:u w:val="single"/>
        </w:rPr>
        <w:t xml:space="preserve">into </w:t>
      </w:r>
      <w:r w:rsidRPr="00520048">
        <w:rPr>
          <w:b/>
          <w:iCs/>
          <w:sz w:val="22"/>
          <w:u w:val="single"/>
        </w:rPr>
        <w:t>gathering clouds</w:t>
      </w:r>
      <w:r w:rsidRPr="00520048">
        <w:rPr>
          <w:sz w:val="16"/>
        </w:rPr>
        <w:t xml:space="preserve"> to induce precipitation in the form of rain or snow over the city.”134 </w:t>
      </w:r>
    </w:p>
    <w:p w14:paraId="0BD0ACE2" w14:textId="77777777" w:rsidR="00520048" w:rsidRPr="00520048" w:rsidRDefault="00520048" w:rsidP="00520048">
      <w:pPr>
        <w:keepNext/>
        <w:keepLines/>
        <w:spacing w:before="200"/>
        <w:outlineLvl w:val="3"/>
        <w:rPr>
          <w:rFonts w:eastAsiaTheme="majorEastAsia" w:cstheme="majorBidi"/>
          <w:b/>
          <w:iCs/>
          <w:sz w:val="22"/>
        </w:rPr>
      </w:pPr>
      <w:r w:rsidRPr="00520048">
        <w:rPr>
          <w:rFonts w:eastAsiaTheme="majorEastAsia" w:cstheme="majorBidi"/>
          <w:b/>
          <w:iCs/>
          <w:sz w:val="22"/>
        </w:rPr>
        <w:t xml:space="preserve">Their tech is </w:t>
      </w:r>
      <w:r w:rsidRPr="00520048">
        <w:rPr>
          <w:rFonts w:eastAsiaTheme="majorEastAsia" w:cstheme="majorBidi"/>
          <w:b/>
          <w:iCs/>
          <w:sz w:val="22"/>
          <w:u w:val="single"/>
        </w:rPr>
        <w:t>already</w:t>
      </w:r>
      <w:r w:rsidRPr="00520048">
        <w:rPr>
          <w:rFonts w:eastAsiaTheme="majorEastAsia" w:cstheme="majorBidi"/>
          <w:b/>
          <w:iCs/>
          <w:sz w:val="22"/>
        </w:rPr>
        <w:t xml:space="preserve"> creating </w:t>
      </w:r>
      <w:r w:rsidRPr="00520048">
        <w:rPr>
          <w:rFonts w:eastAsiaTheme="majorEastAsia" w:cstheme="majorBidi"/>
          <w:b/>
          <w:iCs/>
          <w:sz w:val="22"/>
          <w:u w:val="single"/>
        </w:rPr>
        <w:t>tensions</w:t>
      </w:r>
      <w:r w:rsidRPr="00520048">
        <w:rPr>
          <w:rFonts w:eastAsiaTheme="majorEastAsia" w:cstheme="majorBidi"/>
          <w:b/>
          <w:iCs/>
          <w:sz w:val="22"/>
        </w:rPr>
        <w:t>.</w:t>
      </w:r>
    </w:p>
    <w:p w14:paraId="5F8522C8" w14:textId="77777777" w:rsidR="00520048" w:rsidRPr="00520048" w:rsidRDefault="00520048" w:rsidP="00520048">
      <w:r w:rsidRPr="00520048">
        <w:t xml:space="preserve">Adam </w:t>
      </w:r>
      <w:r w:rsidRPr="00520048">
        <w:rPr>
          <w:rFonts w:eastAsiaTheme="majorEastAsia" w:cstheme="majorBidi"/>
          <w:b/>
          <w:iCs/>
        </w:rPr>
        <w:t>Minter 20</w:t>
      </w:r>
      <w:r w:rsidRPr="00520048">
        <w:t>. a Bloomberg Opinion columnist. “Has China Mastered Weather Modification? Should We Worry?.” Bloomberg. 12-17-2020. https://www.bloomberg.com/opinion/articles/2020-12-17/has-china-mastered-weather-modification-should-we-worry //EM</w:t>
      </w:r>
    </w:p>
    <w:p w14:paraId="119433D7" w14:textId="77777777" w:rsidR="00520048" w:rsidRPr="00520048" w:rsidRDefault="00520048" w:rsidP="00520048">
      <w:pPr>
        <w:rPr>
          <w:sz w:val="16"/>
        </w:rPr>
      </w:pPr>
      <w:r w:rsidRPr="00520048">
        <w:rPr>
          <w:sz w:val="22"/>
          <w:u w:val="single"/>
        </w:rPr>
        <w:t>Last month</w:t>
      </w:r>
      <w:r w:rsidRPr="00520048">
        <w:rPr>
          <w:sz w:val="16"/>
        </w:rPr>
        <w:t xml:space="preserve">, </w:t>
      </w:r>
      <w:r w:rsidRPr="00520048">
        <w:rPr>
          <w:sz w:val="22"/>
          <w:u w:val="single"/>
        </w:rPr>
        <w:t>16</w:t>
      </w:r>
      <w:r w:rsidRPr="00520048">
        <w:rPr>
          <w:sz w:val="16"/>
        </w:rPr>
        <w:t xml:space="preserve"> “</w:t>
      </w:r>
      <w:r w:rsidRPr="00520048">
        <w:rPr>
          <w:sz w:val="22"/>
          <w:u w:val="single"/>
        </w:rPr>
        <w:t>artificial</w:t>
      </w:r>
      <w:r w:rsidRPr="00520048">
        <w:rPr>
          <w:sz w:val="16"/>
        </w:rPr>
        <w:t xml:space="preserve"> rain </w:t>
      </w:r>
      <w:r w:rsidRPr="00520048">
        <w:rPr>
          <w:b/>
          <w:iCs/>
          <w:sz w:val="22"/>
          <w:u w:val="single"/>
        </w:rPr>
        <w:t>enhancement rockets</w:t>
      </w:r>
      <w:r w:rsidRPr="00520048">
        <w:rPr>
          <w:sz w:val="16"/>
        </w:rPr>
        <w:t xml:space="preserve">” </w:t>
      </w:r>
      <w:r w:rsidRPr="00520048">
        <w:rPr>
          <w:sz w:val="22"/>
          <w:u w:val="single"/>
        </w:rPr>
        <w:t>were launched</w:t>
      </w:r>
      <w:r w:rsidRPr="00520048">
        <w:rPr>
          <w:sz w:val="16"/>
        </w:rPr>
        <w:t xml:space="preserve"> off the back of a pickup truck 300 miles </w:t>
      </w:r>
      <w:r w:rsidRPr="00520048">
        <w:rPr>
          <w:sz w:val="22"/>
          <w:u w:val="single"/>
        </w:rPr>
        <w:t>south of Beijing</w:t>
      </w:r>
      <w:r w:rsidRPr="00520048">
        <w:rPr>
          <w:sz w:val="16"/>
        </w:rPr>
        <w:t xml:space="preserve">. </w:t>
      </w:r>
      <w:r w:rsidRPr="00520048">
        <w:rPr>
          <w:sz w:val="22"/>
          <w:u w:val="single"/>
        </w:rPr>
        <w:t>The operation</w:t>
      </w:r>
      <w:r w:rsidRPr="00520048">
        <w:rPr>
          <w:sz w:val="16"/>
        </w:rPr>
        <w:t xml:space="preserve">, ordered up by the Juye County Meteorological Bureau in response to a local drought, </w:t>
      </w:r>
      <w:r w:rsidRPr="00520048">
        <w:rPr>
          <w:sz w:val="22"/>
          <w:u w:val="single"/>
        </w:rPr>
        <w:t>was</w:t>
      </w:r>
      <w:r w:rsidRPr="00520048">
        <w:rPr>
          <w:sz w:val="16"/>
        </w:rPr>
        <w:t xml:space="preserve"> reportedly </w:t>
      </w:r>
      <w:r w:rsidRPr="00520048">
        <w:rPr>
          <w:sz w:val="22"/>
          <w:u w:val="single"/>
        </w:rPr>
        <w:t>a success</w:t>
      </w:r>
      <w:r w:rsidRPr="00520048">
        <w:rPr>
          <w:sz w:val="16"/>
        </w:rPr>
        <w:t xml:space="preserve">. Over the next 24 hours, </w:t>
      </w:r>
      <w:r w:rsidRPr="00520048">
        <w:rPr>
          <w:sz w:val="22"/>
          <w:u w:val="single"/>
        </w:rPr>
        <w:t xml:space="preserve">the county received more than </w:t>
      </w:r>
      <w:r w:rsidRPr="00520048">
        <w:rPr>
          <w:b/>
          <w:iCs/>
          <w:sz w:val="22"/>
          <w:u w:val="single"/>
        </w:rPr>
        <w:t>two inches of rain</w:t>
      </w:r>
      <w:r w:rsidRPr="00520048">
        <w:rPr>
          <w:sz w:val="22"/>
          <w:u w:val="single"/>
        </w:rPr>
        <w:t xml:space="preserve"> that</w:t>
      </w:r>
      <w:r w:rsidRPr="00520048">
        <w:rPr>
          <w:sz w:val="16"/>
        </w:rPr>
        <w:t xml:space="preserve">, according to local officials, </w:t>
      </w:r>
      <w:r w:rsidRPr="00520048">
        <w:rPr>
          <w:b/>
          <w:iCs/>
          <w:sz w:val="22"/>
          <w:u w:val="single"/>
        </w:rPr>
        <w:t>alleviated</w:t>
      </w:r>
      <w:r w:rsidRPr="00520048">
        <w:rPr>
          <w:sz w:val="22"/>
          <w:u w:val="single"/>
        </w:rPr>
        <w:t xml:space="preserve"> the drought</w:t>
      </w:r>
      <w:r w:rsidRPr="00520048">
        <w:rPr>
          <w:sz w:val="16"/>
        </w:rPr>
        <w:t>, lowered the risk of forest fires and improved air quality.</w:t>
      </w:r>
    </w:p>
    <w:p w14:paraId="7D958922" w14:textId="77777777" w:rsidR="00520048" w:rsidRPr="00520048" w:rsidRDefault="00520048" w:rsidP="00520048">
      <w:pPr>
        <w:rPr>
          <w:sz w:val="16"/>
        </w:rPr>
      </w:pPr>
      <w:r w:rsidRPr="00520048">
        <w:rPr>
          <w:sz w:val="16"/>
        </w:rPr>
        <w:t xml:space="preserve">It sounds like something out of a cartoon. But for decades, </w:t>
      </w:r>
      <w:r w:rsidRPr="00520048">
        <w:rPr>
          <w:sz w:val="22"/>
          <w:highlight w:val="cyan"/>
          <w:u w:val="single"/>
        </w:rPr>
        <w:t>China</w:t>
      </w:r>
      <w:r w:rsidRPr="00520048">
        <w:rPr>
          <w:sz w:val="22"/>
          <w:u w:val="single"/>
        </w:rPr>
        <w:t xml:space="preserve"> has </w:t>
      </w:r>
      <w:r w:rsidRPr="00520048">
        <w:rPr>
          <w:sz w:val="22"/>
          <w:highlight w:val="cyan"/>
          <w:u w:val="single"/>
        </w:rPr>
        <w:t>been home to one</w:t>
      </w:r>
      <w:r w:rsidRPr="00520048">
        <w:rPr>
          <w:sz w:val="22"/>
          <w:u w:val="single"/>
        </w:rPr>
        <w:t xml:space="preserve"> </w:t>
      </w:r>
      <w:r w:rsidRPr="00520048">
        <w:rPr>
          <w:sz w:val="22"/>
          <w:highlight w:val="cyan"/>
          <w:u w:val="single"/>
        </w:rPr>
        <w:t xml:space="preserve">of the </w:t>
      </w:r>
      <w:r w:rsidRPr="00520048">
        <w:rPr>
          <w:b/>
          <w:iCs/>
          <w:sz w:val="22"/>
          <w:highlight w:val="cyan"/>
          <w:u w:val="single"/>
        </w:rPr>
        <w:t>world's most advanced</w:t>
      </w:r>
      <w:r w:rsidRPr="00520048">
        <w:rPr>
          <w:sz w:val="16"/>
        </w:rPr>
        <w:t xml:space="preserve"> weather-</w:t>
      </w:r>
      <w:r w:rsidRPr="00520048">
        <w:rPr>
          <w:sz w:val="22"/>
          <w:u w:val="single"/>
        </w:rPr>
        <w:t xml:space="preserve">modification </w:t>
      </w:r>
      <w:r w:rsidRPr="00520048">
        <w:rPr>
          <w:sz w:val="22"/>
          <w:highlight w:val="cyan"/>
          <w:u w:val="single"/>
        </w:rPr>
        <w:t>programs</w:t>
      </w:r>
      <w:r w:rsidRPr="00520048">
        <w:rPr>
          <w:sz w:val="16"/>
        </w:rPr>
        <w:t xml:space="preserve">. </w:t>
      </w:r>
      <w:r w:rsidRPr="00520048">
        <w:rPr>
          <w:sz w:val="22"/>
          <w:u w:val="single"/>
        </w:rPr>
        <w:t>Generally</w:t>
      </w:r>
      <w:r w:rsidRPr="00520048">
        <w:rPr>
          <w:sz w:val="16"/>
        </w:rPr>
        <w:t xml:space="preserve">, </w:t>
      </w:r>
      <w:r w:rsidRPr="00520048">
        <w:rPr>
          <w:sz w:val="22"/>
          <w:u w:val="single"/>
        </w:rPr>
        <w:t xml:space="preserve">its </w:t>
      </w:r>
      <w:r w:rsidRPr="00520048">
        <w:rPr>
          <w:b/>
          <w:iCs/>
          <w:sz w:val="22"/>
          <w:u w:val="single"/>
        </w:rPr>
        <w:t>goals</w:t>
      </w:r>
      <w:r w:rsidRPr="00520048">
        <w:rPr>
          <w:sz w:val="22"/>
          <w:u w:val="single"/>
        </w:rPr>
        <w:t xml:space="preserve"> have been </w:t>
      </w:r>
      <w:r w:rsidRPr="00520048">
        <w:rPr>
          <w:b/>
          <w:iCs/>
          <w:sz w:val="22"/>
          <w:u w:val="single"/>
        </w:rPr>
        <w:t>modest</w:t>
      </w:r>
      <w:r w:rsidRPr="00520048">
        <w:rPr>
          <w:sz w:val="16"/>
        </w:rPr>
        <w:t xml:space="preserve">: </w:t>
      </w:r>
      <w:r w:rsidRPr="00520048">
        <w:rPr>
          <w:sz w:val="22"/>
          <w:u w:val="single"/>
        </w:rPr>
        <w:t>more rain</w:t>
      </w:r>
      <w:r w:rsidRPr="00520048">
        <w:rPr>
          <w:sz w:val="16"/>
        </w:rPr>
        <w:t xml:space="preserve"> in arid places, </w:t>
      </w:r>
      <w:r w:rsidRPr="00520048">
        <w:rPr>
          <w:sz w:val="22"/>
          <w:u w:val="single"/>
        </w:rPr>
        <w:t>less</w:t>
      </w:r>
      <w:r w:rsidRPr="00520048">
        <w:rPr>
          <w:sz w:val="16"/>
        </w:rPr>
        <w:t xml:space="preserve"> field-destroying </w:t>
      </w:r>
      <w:r w:rsidRPr="00520048">
        <w:rPr>
          <w:sz w:val="22"/>
          <w:u w:val="single"/>
        </w:rPr>
        <w:t>hail</w:t>
      </w:r>
      <w:r w:rsidRPr="00520048">
        <w:rPr>
          <w:sz w:val="16"/>
        </w:rPr>
        <w:t xml:space="preserve"> and sunny days for big national events. But that modesty is starting to give way. Earlier this month, China announced plans to expand its rainmaking capabilities to cover nearly 60% of the country by 2025. Details are sketchy, but </w:t>
      </w:r>
      <w:r w:rsidRPr="00520048">
        <w:rPr>
          <w:sz w:val="22"/>
          <w:u w:val="single"/>
        </w:rPr>
        <w:t xml:space="preserve">fears are </w:t>
      </w:r>
      <w:r w:rsidRPr="00520048">
        <w:rPr>
          <w:b/>
          <w:iCs/>
          <w:sz w:val="22"/>
          <w:u w:val="single"/>
        </w:rPr>
        <w:t>rising</w:t>
      </w:r>
      <w:r w:rsidRPr="00520048">
        <w:rPr>
          <w:sz w:val="22"/>
          <w:u w:val="single"/>
        </w:rPr>
        <w:t xml:space="preserve"> about</w:t>
      </w:r>
      <w:r w:rsidRPr="00520048">
        <w:rPr>
          <w:sz w:val="16"/>
        </w:rPr>
        <w:t xml:space="preserve"> the </w:t>
      </w:r>
      <w:r w:rsidRPr="00520048">
        <w:rPr>
          <w:b/>
          <w:iCs/>
          <w:sz w:val="22"/>
          <w:u w:val="single"/>
        </w:rPr>
        <w:t>potential military</w:t>
      </w:r>
      <w:r w:rsidRPr="00520048">
        <w:rPr>
          <w:sz w:val="22"/>
          <w:u w:val="single"/>
        </w:rPr>
        <w:t xml:space="preserve"> uses </w:t>
      </w:r>
      <w:r w:rsidRPr="00520048">
        <w:rPr>
          <w:sz w:val="16"/>
        </w:rPr>
        <w:t>of these capabilities, and their effects on an already changing climate. For China, and the world, these concerns need to be addressed soon.</w:t>
      </w:r>
    </w:p>
    <w:p w14:paraId="6CBAC8DF" w14:textId="77777777" w:rsidR="00520048" w:rsidRPr="00520048" w:rsidRDefault="00520048" w:rsidP="00520048">
      <w:pPr>
        <w:rPr>
          <w:sz w:val="16"/>
        </w:rPr>
      </w:pPr>
      <w:r w:rsidRPr="00520048">
        <w:rPr>
          <w:sz w:val="16"/>
        </w:rPr>
        <w:t>Humans have dreamed of controlling the weather for millennia. But it wasn’t until 1946 that scientists at General Electric Co. discovered that dry ice can create precipitation when it interacts with clouds under certain conditions. By 1953, roughly 10% of the land area of the U.S. had been targeted for cloud seeding. Twelve years later, the government was spending millions of dollars on weather-modification research each year, and 15 other companies had started cloud-seeding operations in 23 states.</w:t>
      </w:r>
    </w:p>
    <w:p w14:paraId="54B90607" w14:textId="77777777" w:rsidR="00520048" w:rsidRPr="00520048" w:rsidRDefault="00520048" w:rsidP="00520048">
      <w:pPr>
        <w:rPr>
          <w:sz w:val="16"/>
        </w:rPr>
      </w:pPr>
      <w:r w:rsidRPr="00520048">
        <w:rPr>
          <w:sz w:val="16"/>
        </w:rPr>
        <w:t>It wasn’t just about rainfall, however. During the Vietnam War, the U.S. military weaponized cloud seeding to inhibit enemy troop movements and reduce the effectiveness of anti-aircraft attacks, among other things. These uses so alarmed policy makers that they began seeking an international agreement to end “environmental warfare.” In 1978, the Convention on the Prohibition of Military or Any Other Hostile Use of Environmental Modification went into force.</w:t>
      </w:r>
    </w:p>
    <w:p w14:paraId="59290D7D" w14:textId="77777777" w:rsidR="00520048" w:rsidRPr="00520048" w:rsidRDefault="00520048" w:rsidP="00520048">
      <w:pPr>
        <w:rPr>
          <w:sz w:val="16"/>
        </w:rPr>
      </w:pPr>
      <w:r w:rsidRPr="00520048">
        <w:rPr>
          <w:sz w:val="22"/>
          <w:u w:val="single"/>
        </w:rPr>
        <w:t>Although China</w:t>
      </w:r>
      <w:r w:rsidRPr="00520048">
        <w:rPr>
          <w:sz w:val="16"/>
        </w:rPr>
        <w:t xml:space="preserve"> </w:t>
      </w:r>
      <w:r w:rsidRPr="00520048">
        <w:rPr>
          <w:b/>
          <w:iCs/>
          <w:sz w:val="22"/>
          <w:u w:val="single"/>
        </w:rPr>
        <w:t>ratified the treaty</w:t>
      </w:r>
      <w:r w:rsidRPr="00520048">
        <w:rPr>
          <w:sz w:val="22"/>
          <w:u w:val="single"/>
        </w:rPr>
        <w:t xml:space="preserve"> in 2005</w:t>
      </w:r>
      <w:r w:rsidRPr="00520048">
        <w:rPr>
          <w:sz w:val="16"/>
        </w:rPr>
        <w:t xml:space="preserve">, </w:t>
      </w:r>
      <w:r w:rsidRPr="00520048">
        <w:rPr>
          <w:sz w:val="22"/>
          <w:u w:val="single"/>
        </w:rPr>
        <w:t>its interest in controlling the weather</w:t>
      </w:r>
      <w:r w:rsidRPr="00520048">
        <w:rPr>
          <w:sz w:val="16"/>
        </w:rPr>
        <w:t xml:space="preserve"> and the environment </w:t>
      </w:r>
      <w:r w:rsidRPr="00520048">
        <w:rPr>
          <w:b/>
          <w:iCs/>
          <w:sz w:val="22"/>
          <w:u w:val="single"/>
        </w:rPr>
        <w:t>didn’t wane</w:t>
      </w:r>
      <w:r w:rsidRPr="00520048">
        <w:rPr>
          <w:sz w:val="16"/>
        </w:rPr>
        <w:t>. Meteorological calamities such as hail and flooding account for more than 70% of the country's annual disaster-related damage. Because of that ongoing toll, the government has staked its legitimacy in part on how well it responds to such incidents. In recent decades, as the country has grown wealthier, Earth-altering projects such as the Three Gorges Dam have become a favored solution.</w:t>
      </w:r>
    </w:p>
    <w:p w14:paraId="16F7512D" w14:textId="77777777" w:rsidR="00520048" w:rsidRPr="00520048" w:rsidRDefault="00520048" w:rsidP="00520048">
      <w:pPr>
        <w:rPr>
          <w:sz w:val="16"/>
        </w:rPr>
      </w:pPr>
      <w:r w:rsidRPr="00520048">
        <w:rPr>
          <w:sz w:val="16"/>
        </w:rPr>
        <w:t>Weather modification, by comparison, is relatively inexpensive. In the 1980s, the government began making substantial investments in cloud physics and related fields. Advances in everything from satellites to rocketry boosted the effort, even though definitive scientific proof for the effectiveness of cloud seeding emerged only in 2018 (and in Idaho, not China). Nonetheless, the government claimed a great success in 2008, when Beijing launched 1,110 allegedly rain-suppressing rockets to ensure that the Olympic opening ceremonies were dry (they were, although scientists have questioned whether the rockets had much to do with it). By 2015, there were rainmaking and hail-suppression programs in 30 Chinese provinces, employing some 35,000 people.</w:t>
      </w:r>
    </w:p>
    <w:p w14:paraId="28F1D9E1" w14:textId="77777777" w:rsidR="00520048" w:rsidRPr="00520048" w:rsidRDefault="00520048" w:rsidP="00520048">
      <w:pPr>
        <w:rPr>
          <w:sz w:val="16"/>
        </w:rPr>
      </w:pPr>
      <w:r w:rsidRPr="00520048">
        <w:rPr>
          <w:sz w:val="16"/>
        </w:rPr>
        <w:t>Success has bred greater ambitions. In 2017, China’s top economic policy-making body showered $175 million on a weather-modification system designed to bring more precipitation to a region that makes up about 10% of the country’s territory (among the items purchased: 897 rocket launchers). A year later, Chinese aerospace and defense companies were reportedly building thousands of fuel-burning chambers intended to produce vast amounts of precipitation along the Alaska-sized Tibetan plateau. This month’s announcement was a predictable progression — albeit one that has generated significant skepticism among scientists.</w:t>
      </w:r>
    </w:p>
    <w:p w14:paraId="61405EDC" w14:textId="77777777" w:rsidR="00520048" w:rsidRPr="00520048" w:rsidRDefault="00520048" w:rsidP="00520048">
      <w:pPr>
        <w:rPr>
          <w:sz w:val="16"/>
        </w:rPr>
      </w:pPr>
      <w:r w:rsidRPr="00520048">
        <w:rPr>
          <w:sz w:val="22"/>
          <w:u w:val="single"/>
        </w:rPr>
        <w:t xml:space="preserve">But as </w:t>
      </w:r>
      <w:r w:rsidRPr="00520048">
        <w:rPr>
          <w:sz w:val="22"/>
          <w:highlight w:val="cyan"/>
          <w:u w:val="single"/>
        </w:rPr>
        <w:t>the U.S. learned</w:t>
      </w:r>
      <w:r w:rsidRPr="00520048">
        <w:rPr>
          <w:sz w:val="16"/>
        </w:rPr>
        <w:t xml:space="preserve"> decades ago, </w:t>
      </w:r>
      <w:r w:rsidRPr="00520048">
        <w:rPr>
          <w:sz w:val="22"/>
          <w:highlight w:val="cyan"/>
          <w:u w:val="single"/>
        </w:rPr>
        <w:t>even</w:t>
      </w:r>
      <w:r w:rsidRPr="00520048">
        <w:rPr>
          <w:sz w:val="22"/>
          <w:u w:val="single"/>
        </w:rPr>
        <w:t xml:space="preserve"> </w:t>
      </w:r>
      <w:r w:rsidRPr="00520048">
        <w:rPr>
          <w:b/>
          <w:iCs/>
          <w:sz w:val="22"/>
          <w:u w:val="single"/>
        </w:rPr>
        <w:t xml:space="preserve">modest </w:t>
      </w:r>
      <w:r w:rsidRPr="00520048">
        <w:rPr>
          <w:b/>
          <w:iCs/>
          <w:sz w:val="22"/>
          <w:highlight w:val="cyan"/>
          <w:u w:val="single"/>
        </w:rPr>
        <w:t>success</w:t>
      </w:r>
      <w:r w:rsidRPr="00520048">
        <w:rPr>
          <w:sz w:val="16"/>
        </w:rPr>
        <w:t xml:space="preserve"> at weather </w:t>
      </w:r>
      <w:r w:rsidRPr="00520048">
        <w:rPr>
          <w:sz w:val="22"/>
          <w:u w:val="single"/>
        </w:rPr>
        <w:t xml:space="preserve">modification </w:t>
      </w:r>
      <w:r w:rsidRPr="00520048">
        <w:rPr>
          <w:sz w:val="22"/>
          <w:highlight w:val="cyan"/>
          <w:u w:val="single"/>
        </w:rPr>
        <w:t xml:space="preserve">is </w:t>
      </w:r>
      <w:r w:rsidRPr="00520048">
        <w:rPr>
          <w:b/>
          <w:iCs/>
          <w:sz w:val="22"/>
          <w:highlight w:val="cyan"/>
          <w:u w:val="single"/>
        </w:rPr>
        <w:t>sufficient</w:t>
      </w:r>
      <w:r w:rsidRPr="00520048">
        <w:rPr>
          <w:sz w:val="22"/>
          <w:u w:val="single"/>
        </w:rPr>
        <w:t xml:space="preserve"> </w:t>
      </w:r>
      <w:r w:rsidRPr="00520048">
        <w:rPr>
          <w:sz w:val="22"/>
          <w:highlight w:val="cyan"/>
          <w:u w:val="single"/>
        </w:rPr>
        <w:t xml:space="preserve">to </w:t>
      </w:r>
      <w:r w:rsidRPr="00520048">
        <w:rPr>
          <w:b/>
          <w:iCs/>
          <w:sz w:val="22"/>
          <w:highlight w:val="cyan"/>
          <w:u w:val="single"/>
        </w:rPr>
        <w:t>worry rivals</w:t>
      </w:r>
      <w:r w:rsidRPr="00520048">
        <w:rPr>
          <w:sz w:val="22"/>
          <w:u w:val="single"/>
        </w:rPr>
        <w:t xml:space="preserve"> and neighbors</w:t>
      </w:r>
      <w:r w:rsidRPr="00520048">
        <w:rPr>
          <w:sz w:val="16"/>
        </w:rPr>
        <w:t xml:space="preserve">. </w:t>
      </w:r>
      <w:r w:rsidRPr="00520048">
        <w:rPr>
          <w:sz w:val="22"/>
          <w:u w:val="single"/>
        </w:rPr>
        <w:t xml:space="preserve">And other </w:t>
      </w:r>
      <w:r w:rsidRPr="00520048">
        <w:rPr>
          <w:b/>
          <w:iCs/>
          <w:sz w:val="22"/>
          <w:highlight w:val="cyan"/>
          <w:u w:val="single"/>
        </w:rPr>
        <w:t>Asian countries</w:t>
      </w:r>
      <w:r w:rsidRPr="00520048">
        <w:rPr>
          <w:sz w:val="16"/>
          <w:highlight w:val="cyan"/>
        </w:rPr>
        <w:t xml:space="preserve"> </w:t>
      </w:r>
      <w:r w:rsidRPr="00520048">
        <w:rPr>
          <w:sz w:val="22"/>
          <w:highlight w:val="cyan"/>
          <w:u w:val="single"/>
        </w:rPr>
        <w:t>are</w:t>
      </w:r>
      <w:r w:rsidRPr="00520048">
        <w:rPr>
          <w:sz w:val="16"/>
        </w:rPr>
        <w:t xml:space="preserve"> increasingly </w:t>
      </w:r>
      <w:r w:rsidRPr="00520048">
        <w:rPr>
          <w:sz w:val="22"/>
          <w:highlight w:val="cyan"/>
          <w:u w:val="single"/>
        </w:rPr>
        <w:t>concerned that China’s program</w:t>
      </w:r>
      <w:r w:rsidRPr="00520048">
        <w:rPr>
          <w:sz w:val="16"/>
          <w:highlight w:val="cyan"/>
        </w:rPr>
        <w:t xml:space="preserve"> </w:t>
      </w:r>
      <w:r w:rsidRPr="00520048">
        <w:rPr>
          <w:sz w:val="22"/>
          <w:highlight w:val="cyan"/>
          <w:u w:val="single"/>
        </w:rPr>
        <w:t>could</w:t>
      </w:r>
      <w:r w:rsidRPr="00520048">
        <w:rPr>
          <w:sz w:val="16"/>
        </w:rPr>
        <w:t xml:space="preserve"> </w:t>
      </w:r>
      <w:r w:rsidRPr="00520048">
        <w:rPr>
          <w:b/>
          <w:iCs/>
          <w:sz w:val="22"/>
          <w:u w:val="single"/>
        </w:rPr>
        <w:t xml:space="preserve">negatively </w:t>
      </w:r>
      <w:r w:rsidRPr="00520048">
        <w:rPr>
          <w:b/>
          <w:iCs/>
          <w:sz w:val="22"/>
          <w:highlight w:val="cyan"/>
          <w:u w:val="single"/>
        </w:rPr>
        <w:t>affect</w:t>
      </w:r>
      <w:r w:rsidRPr="00520048">
        <w:rPr>
          <w:b/>
          <w:iCs/>
          <w:sz w:val="22"/>
          <w:u w:val="single"/>
        </w:rPr>
        <w:t xml:space="preserve"> the </w:t>
      </w:r>
      <w:r w:rsidRPr="00520048">
        <w:rPr>
          <w:b/>
          <w:iCs/>
          <w:sz w:val="22"/>
          <w:highlight w:val="cyan"/>
          <w:u w:val="single"/>
        </w:rPr>
        <w:t>monsoons</w:t>
      </w:r>
      <w:r w:rsidRPr="00520048">
        <w:rPr>
          <w:sz w:val="16"/>
        </w:rPr>
        <w:t xml:space="preserve"> and regular rains </w:t>
      </w:r>
      <w:r w:rsidRPr="00520048">
        <w:rPr>
          <w:sz w:val="22"/>
          <w:u w:val="single"/>
        </w:rPr>
        <w:t>that have fed their people</w:t>
      </w:r>
      <w:r w:rsidRPr="00520048">
        <w:rPr>
          <w:sz w:val="16"/>
        </w:rPr>
        <w:t xml:space="preserve"> </w:t>
      </w:r>
      <w:r w:rsidRPr="00520048">
        <w:rPr>
          <w:sz w:val="22"/>
          <w:u w:val="single"/>
        </w:rPr>
        <w:t>for millennia</w:t>
      </w:r>
      <w:r w:rsidRPr="00520048">
        <w:rPr>
          <w:sz w:val="16"/>
        </w:rPr>
        <w:t xml:space="preserve">. Although the science behind such schemes is still debatable, this isn’t an idle worry. </w:t>
      </w:r>
      <w:r w:rsidRPr="00520048">
        <w:rPr>
          <w:sz w:val="22"/>
          <w:u w:val="single"/>
        </w:rPr>
        <w:t xml:space="preserve">In a region where </w:t>
      </w:r>
      <w:r w:rsidRPr="00520048">
        <w:rPr>
          <w:b/>
          <w:iCs/>
          <w:sz w:val="22"/>
          <w:highlight w:val="cyan"/>
          <w:u w:val="single"/>
        </w:rPr>
        <w:t>tensions are already rising</w:t>
      </w:r>
      <w:r w:rsidRPr="00520048">
        <w:rPr>
          <w:sz w:val="16"/>
        </w:rPr>
        <w:t xml:space="preserve"> over access to water, weather </w:t>
      </w:r>
      <w:r w:rsidRPr="00520048">
        <w:rPr>
          <w:sz w:val="22"/>
          <w:u w:val="single"/>
        </w:rPr>
        <w:t>modification</w:t>
      </w:r>
      <w:r w:rsidRPr="00520048">
        <w:rPr>
          <w:sz w:val="16"/>
        </w:rPr>
        <w:t xml:space="preserve"> </w:t>
      </w:r>
      <w:r w:rsidRPr="00520048">
        <w:rPr>
          <w:sz w:val="22"/>
          <w:u w:val="single"/>
        </w:rPr>
        <w:t xml:space="preserve">will at </w:t>
      </w:r>
      <w:r w:rsidRPr="00520048">
        <w:rPr>
          <w:b/>
          <w:iCs/>
          <w:sz w:val="22"/>
          <w:u w:val="single"/>
        </w:rPr>
        <w:t>best appear</w:t>
      </w:r>
      <w:r w:rsidRPr="00520048">
        <w:rPr>
          <w:sz w:val="16"/>
        </w:rPr>
        <w:t xml:space="preserve"> </w:t>
      </w:r>
      <w:r w:rsidRPr="00520048">
        <w:rPr>
          <w:sz w:val="22"/>
          <w:u w:val="single"/>
        </w:rPr>
        <w:t>like</w:t>
      </w:r>
      <w:r w:rsidRPr="00520048">
        <w:rPr>
          <w:sz w:val="16"/>
        </w:rPr>
        <w:t xml:space="preserve"> diplomatic </w:t>
      </w:r>
      <w:r w:rsidRPr="00520048">
        <w:rPr>
          <w:b/>
          <w:iCs/>
          <w:sz w:val="22"/>
          <w:u w:val="single"/>
        </w:rPr>
        <w:t>pressure</w:t>
      </w:r>
      <w:r w:rsidRPr="00520048">
        <w:rPr>
          <w:sz w:val="16"/>
        </w:rPr>
        <w:t>; at worst, it looks like a weapon.</w:t>
      </w:r>
    </w:p>
    <w:p w14:paraId="7D83FAC1" w14:textId="77777777" w:rsidR="00520048" w:rsidRPr="00520048" w:rsidRDefault="00520048" w:rsidP="00520048">
      <w:pPr>
        <w:keepNext/>
        <w:keepLines/>
        <w:spacing w:before="200"/>
        <w:outlineLvl w:val="3"/>
        <w:rPr>
          <w:rFonts w:eastAsiaTheme="majorEastAsia" w:cs="Arial"/>
          <w:b/>
          <w:iCs/>
          <w:sz w:val="22"/>
        </w:rPr>
      </w:pPr>
      <w:r w:rsidRPr="00520048">
        <w:rPr>
          <w:rFonts w:eastAsiaTheme="majorEastAsia" w:cs="Arial"/>
          <w:b/>
          <w:iCs/>
          <w:sz w:val="22"/>
        </w:rPr>
        <w:t xml:space="preserve">The threat of </w:t>
      </w:r>
      <w:r w:rsidRPr="00520048">
        <w:rPr>
          <w:rFonts w:eastAsiaTheme="majorEastAsia" w:cs="Arial"/>
          <w:b/>
          <w:iCs/>
          <w:sz w:val="22"/>
          <w:u w:val="single"/>
        </w:rPr>
        <w:t>warming</w:t>
      </w:r>
      <w:r w:rsidRPr="00520048">
        <w:rPr>
          <w:rFonts w:eastAsiaTheme="majorEastAsia" w:cs="Arial"/>
          <w:b/>
          <w:iCs/>
          <w:sz w:val="22"/>
        </w:rPr>
        <w:t xml:space="preserve"> causes </w:t>
      </w:r>
      <w:r w:rsidRPr="00520048">
        <w:rPr>
          <w:rFonts w:eastAsiaTheme="majorEastAsia" w:cs="Arial"/>
          <w:b/>
          <w:iCs/>
          <w:sz w:val="22"/>
          <w:u w:val="single"/>
        </w:rPr>
        <w:t>fear-driven</w:t>
      </w:r>
      <w:r w:rsidRPr="00520048">
        <w:rPr>
          <w:rFonts w:eastAsiaTheme="majorEastAsia" w:cs="Arial"/>
          <w:b/>
          <w:iCs/>
          <w:sz w:val="22"/>
        </w:rPr>
        <w:t xml:space="preserve"> geoengineering.</w:t>
      </w:r>
    </w:p>
    <w:p w14:paraId="4B37C057" w14:textId="77777777" w:rsidR="00520048" w:rsidRPr="00520048" w:rsidRDefault="00520048" w:rsidP="00520048">
      <w:r w:rsidRPr="00520048">
        <w:t xml:space="preserve">Stewart M. </w:t>
      </w:r>
      <w:r w:rsidRPr="00520048">
        <w:rPr>
          <w:b/>
          <w:bCs/>
          <w:sz w:val="22"/>
        </w:rPr>
        <w:t>Patrick 21</w:t>
      </w:r>
      <w:r w:rsidRPr="00520048">
        <w:t>, James H. Binger senior fellow at the Council on Foreign Relations, "Geoengineering Is Coming, Whether It’s Governed or Not," World Politics Review, 03/22/2021, https://www.worldpoliticsreview.com/articles/29510/geoengineering-is-coming-whether-it-s-governed-or-not.</w:t>
      </w:r>
    </w:p>
    <w:p w14:paraId="34DA97C2" w14:textId="77777777" w:rsidR="00520048" w:rsidRPr="00520048" w:rsidRDefault="00520048" w:rsidP="00520048">
      <w:pPr>
        <w:rPr>
          <w:sz w:val="16"/>
        </w:rPr>
      </w:pPr>
      <w:r w:rsidRPr="00520048">
        <w:rPr>
          <w:sz w:val="16"/>
        </w:rPr>
        <w:t xml:space="preserve">Humanity’s </w:t>
      </w:r>
      <w:r w:rsidRPr="00520048">
        <w:rPr>
          <w:sz w:val="22"/>
          <w:u w:val="single"/>
        </w:rPr>
        <w:t>collective failure to</w:t>
      </w:r>
      <w:r w:rsidRPr="00520048">
        <w:rPr>
          <w:sz w:val="16"/>
        </w:rPr>
        <w:t xml:space="preserve"> </w:t>
      </w:r>
      <w:r w:rsidRPr="00520048">
        <w:rPr>
          <w:b/>
          <w:iCs/>
          <w:sz w:val="22"/>
          <w:u w:val="single"/>
        </w:rPr>
        <w:t>reduce</w:t>
      </w:r>
      <w:r w:rsidRPr="00520048">
        <w:rPr>
          <w:sz w:val="16"/>
        </w:rPr>
        <w:t xml:space="preserve"> </w:t>
      </w:r>
      <w:r w:rsidRPr="00520048">
        <w:rPr>
          <w:sz w:val="22"/>
          <w:u w:val="single"/>
        </w:rPr>
        <w:t xml:space="preserve">greenhouse gas emissions is </w:t>
      </w:r>
      <w:r w:rsidRPr="00520048">
        <w:rPr>
          <w:sz w:val="22"/>
          <w:highlight w:val="cyan"/>
          <w:u w:val="single"/>
        </w:rPr>
        <w:t>driving</w:t>
      </w:r>
      <w:r w:rsidRPr="00520048">
        <w:rPr>
          <w:sz w:val="22"/>
          <w:u w:val="single"/>
        </w:rPr>
        <w:t xml:space="preserve"> the </w:t>
      </w:r>
      <w:r w:rsidRPr="00520048">
        <w:rPr>
          <w:sz w:val="22"/>
          <w:highlight w:val="cyan"/>
          <w:u w:val="single"/>
        </w:rPr>
        <w:t>world</w:t>
      </w:r>
      <w:r w:rsidRPr="00520048">
        <w:rPr>
          <w:sz w:val="16"/>
        </w:rPr>
        <w:t xml:space="preserve"> </w:t>
      </w:r>
      <w:r w:rsidRPr="00520048">
        <w:rPr>
          <w:b/>
          <w:iCs/>
          <w:sz w:val="22"/>
          <w:u w:val="single"/>
        </w:rPr>
        <w:t xml:space="preserve">inexorably </w:t>
      </w:r>
      <w:r w:rsidRPr="00520048">
        <w:rPr>
          <w:b/>
          <w:iCs/>
          <w:sz w:val="22"/>
          <w:highlight w:val="cyan"/>
          <w:u w:val="single"/>
        </w:rPr>
        <w:t>toward</w:t>
      </w:r>
      <w:r w:rsidRPr="00520048">
        <w:rPr>
          <w:b/>
          <w:iCs/>
          <w:sz w:val="22"/>
          <w:u w:val="single"/>
        </w:rPr>
        <w:t xml:space="preserve"> </w:t>
      </w:r>
      <w:r w:rsidRPr="00520048">
        <w:rPr>
          <w:b/>
          <w:iCs/>
          <w:sz w:val="22"/>
          <w:highlight w:val="cyan"/>
          <w:u w:val="single"/>
        </w:rPr>
        <w:t>geoengineering</w:t>
      </w:r>
      <w:r w:rsidRPr="00520048">
        <w:rPr>
          <w:sz w:val="16"/>
        </w:rPr>
        <w:t xml:space="preserve">, or the intentional, large-scale human manipulation of Earth’s climate system. Facing runaway global warming, </w:t>
      </w:r>
      <w:r w:rsidRPr="00520048">
        <w:rPr>
          <w:sz w:val="22"/>
          <w:u w:val="single"/>
        </w:rPr>
        <w:t xml:space="preserve">individual </w:t>
      </w:r>
      <w:r w:rsidRPr="00520048">
        <w:rPr>
          <w:sz w:val="22"/>
          <w:highlight w:val="cyan"/>
          <w:u w:val="single"/>
        </w:rPr>
        <w:t>nations</w:t>
      </w:r>
      <w:r w:rsidRPr="00520048">
        <w:rPr>
          <w:sz w:val="22"/>
          <w:u w:val="single"/>
        </w:rPr>
        <w:t xml:space="preserve"> will</w:t>
      </w:r>
      <w:r w:rsidRPr="00520048">
        <w:rPr>
          <w:sz w:val="16"/>
        </w:rPr>
        <w:t xml:space="preserve"> </w:t>
      </w:r>
      <w:r w:rsidRPr="00520048">
        <w:rPr>
          <w:b/>
          <w:iCs/>
          <w:sz w:val="22"/>
          <w:highlight w:val="cyan"/>
          <w:u w:val="single"/>
        </w:rPr>
        <w:t>surely</w:t>
      </w:r>
      <w:r w:rsidRPr="00520048">
        <w:rPr>
          <w:sz w:val="16"/>
          <w:highlight w:val="cyan"/>
        </w:rPr>
        <w:t xml:space="preserve"> </w:t>
      </w:r>
      <w:r w:rsidRPr="00520048">
        <w:rPr>
          <w:sz w:val="22"/>
          <w:highlight w:val="cyan"/>
          <w:u w:val="single"/>
        </w:rPr>
        <w:t>develop and deploy</w:t>
      </w:r>
      <w:r w:rsidRPr="00520048">
        <w:rPr>
          <w:sz w:val="22"/>
          <w:u w:val="single"/>
        </w:rPr>
        <w:t xml:space="preserve"> new </w:t>
      </w:r>
      <w:r w:rsidRPr="00520048">
        <w:rPr>
          <w:sz w:val="22"/>
          <w:highlight w:val="cyan"/>
          <w:u w:val="single"/>
        </w:rPr>
        <w:t>tech</w:t>
      </w:r>
      <w:r w:rsidRPr="00520048">
        <w:rPr>
          <w:sz w:val="22"/>
          <w:u w:val="single"/>
        </w:rPr>
        <w:t>nologies to</w:t>
      </w:r>
      <w:r w:rsidRPr="00520048">
        <w:rPr>
          <w:sz w:val="16"/>
        </w:rPr>
        <w:t xml:space="preserve"> </w:t>
      </w:r>
      <w:r w:rsidRPr="00520048">
        <w:rPr>
          <w:sz w:val="22"/>
          <w:u w:val="single"/>
        </w:rPr>
        <w:t>reduce atmospheric</w:t>
      </w:r>
      <w:r w:rsidRPr="00520048">
        <w:rPr>
          <w:sz w:val="16"/>
        </w:rPr>
        <w:t xml:space="preserve"> </w:t>
      </w:r>
      <w:r w:rsidRPr="00520048">
        <w:rPr>
          <w:b/>
          <w:iCs/>
          <w:sz w:val="22"/>
          <w:u w:val="single"/>
        </w:rPr>
        <w:t>carbon dioxide</w:t>
      </w:r>
      <w:r w:rsidRPr="00520048">
        <w:rPr>
          <w:sz w:val="16"/>
        </w:rPr>
        <w:t xml:space="preserve"> and the planet’s exposure to solar radiation.</w:t>
      </w:r>
    </w:p>
    <w:p w14:paraId="40FCB243" w14:textId="77777777" w:rsidR="00520048" w:rsidRPr="00520048" w:rsidRDefault="00520048" w:rsidP="00520048">
      <w:pPr>
        <w:rPr>
          <w:sz w:val="16"/>
        </w:rPr>
      </w:pPr>
      <w:r w:rsidRPr="00520048">
        <w:rPr>
          <w:sz w:val="22"/>
          <w:u w:val="single"/>
        </w:rPr>
        <w:t>Playing with the environment and the atmosphere</w:t>
      </w:r>
      <w:r w:rsidRPr="00520048">
        <w:rPr>
          <w:sz w:val="16"/>
        </w:rPr>
        <w:t xml:space="preserve">, however, </w:t>
      </w:r>
      <w:r w:rsidRPr="00520048">
        <w:rPr>
          <w:sz w:val="22"/>
          <w:u w:val="single"/>
        </w:rPr>
        <w:t>is</w:t>
      </w:r>
      <w:r w:rsidRPr="00520048">
        <w:rPr>
          <w:sz w:val="16"/>
        </w:rPr>
        <w:t xml:space="preserve"> </w:t>
      </w:r>
      <w:r w:rsidRPr="00520048">
        <w:rPr>
          <w:b/>
          <w:iCs/>
          <w:sz w:val="22"/>
          <w:u w:val="single"/>
        </w:rPr>
        <w:t>playing with fire</w:t>
      </w:r>
      <w:r w:rsidRPr="00520048">
        <w:rPr>
          <w:sz w:val="16"/>
        </w:rPr>
        <w:t xml:space="preserve">. </w:t>
      </w:r>
      <w:r w:rsidRPr="00520048">
        <w:rPr>
          <w:sz w:val="22"/>
          <w:u w:val="single"/>
        </w:rPr>
        <w:t>Without</w:t>
      </w:r>
      <w:r w:rsidRPr="00520048">
        <w:rPr>
          <w:sz w:val="16"/>
        </w:rPr>
        <w:t xml:space="preserve"> </w:t>
      </w:r>
      <w:r w:rsidRPr="00520048">
        <w:rPr>
          <w:b/>
          <w:iCs/>
          <w:sz w:val="22"/>
          <w:u w:val="single"/>
        </w:rPr>
        <w:t>adequate</w:t>
      </w:r>
      <w:r w:rsidRPr="00520048">
        <w:rPr>
          <w:sz w:val="16"/>
        </w:rPr>
        <w:t xml:space="preserve"> </w:t>
      </w:r>
      <w:r w:rsidRPr="00520048">
        <w:rPr>
          <w:sz w:val="22"/>
          <w:u w:val="single"/>
        </w:rPr>
        <w:t xml:space="preserve">rules, geoengineering will </w:t>
      </w:r>
      <w:r w:rsidRPr="00520048">
        <w:rPr>
          <w:sz w:val="22"/>
          <w:highlight w:val="cyan"/>
          <w:u w:val="single"/>
        </w:rPr>
        <w:t>create</w:t>
      </w:r>
      <w:r w:rsidRPr="00520048">
        <w:rPr>
          <w:sz w:val="16"/>
        </w:rPr>
        <w:t xml:space="preserve"> </w:t>
      </w:r>
      <w:r w:rsidRPr="00520048">
        <w:rPr>
          <w:b/>
          <w:iCs/>
          <w:sz w:val="22"/>
          <w:u w:val="single"/>
        </w:rPr>
        <w:t xml:space="preserve">massive, </w:t>
      </w:r>
      <w:r w:rsidRPr="00520048">
        <w:rPr>
          <w:b/>
          <w:iCs/>
          <w:sz w:val="22"/>
          <w:highlight w:val="cyan"/>
          <w:u w:val="single"/>
        </w:rPr>
        <w:t>unintended consequences</w:t>
      </w:r>
      <w:r w:rsidRPr="00520048">
        <w:rPr>
          <w:sz w:val="16"/>
          <w:highlight w:val="cyan"/>
        </w:rPr>
        <w:t xml:space="preserve">, </w:t>
      </w:r>
      <w:r w:rsidRPr="00520048">
        <w:rPr>
          <w:sz w:val="22"/>
          <w:highlight w:val="cyan"/>
          <w:u w:val="single"/>
        </w:rPr>
        <w:t>deepen</w:t>
      </w:r>
      <w:r w:rsidRPr="00520048">
        <w:rPr>
          <w:b/>
          <w:iCs/>
          <w:sz w:val="22"/>
          <w:u w:val="single"/>
        </w:rPr>
        <w:t xml:space="preserve"> geopolitical </w:t>
      </w:r>
      <w:r w:rsidRPr="00520048">
        <w:rPr>
          <w:b/>
          <w:iCs/>
          <w:sz w:val="22"/>
          <w:highlight w:val="cyan"/>
          <w:u w:val="single"/>
        </w:rPr>
        <w:t>rivalries</w:t>
      </w:r>
      <w:r w:rsidRPr="00520048">
        <w:rPr>
          <w:sz w:val="16"/>
          <w:highlight w:val="cyan"/>
        </w:rPr>
        <w:t xml:space="preserve"> </w:t>
      </w:r>
      <w:r w:rsidRPr="00520048">
        <w:rPr>
          <w:sz w:val="22"/>
          <w:highlight w:val="cyan"/>
          <w:u w:val="single"/>
        </w:rPr>
        <w:t>and</w:t>
      </w:r>
      <w:r w:rsidRPr="00520048">
        <w:rPr>
          <w:sz w:val="22"/>
          <w:u w:val="single"/>
        </w:rPr>
        <w:t xml:space="preserve"> </w:t>
      </w:r>
      <w:r w:rsidRPr="00520048">
        <w:rPr>
          <w:sz w:val="22"/>
          <w:highlight w:val="cyan"/>
          <w:u w:val="single"/>
        </w:rPr>
        <w:t>hasten</w:t>
      </w:r>
      <w:r w:rsidRPr="00520048">
        <w:rPr>
          <w:sz w:val="22"/>
          <w:u w:val="single"/>
        </w:rPr>
        <w:t xml:space="preserve"> the world’s</w:t>
      </w:r>
      <w:r w:rsidRPr="00520048">
        <w:rPr>
          <w:sz w:val="16"/>
        </w:rPr>
        <w:t xml:space="preserve"> </w:t>
      </w:r>
      <w:r w:rsidRPr="00520048">
        <w:rPr>
          <w:b/>
          <w:iCs/>
          <w:sz w:val="22"/>
          <w:highlight w:val="cyan"/>
          <w:u w:val="single"/>
        </w:rPr>
        <w:t>division</w:t>
      </w:r>
      <w:r w:rsidRPr="00520048">
        <w:rPr>
          <w:sz w:val="16"/>
        </w:rPr>
        <w:t xml:space="preserve"> </w:t>
      </w:r>
      <w:r w:rsidRPr="00520048">
        <w:rPr>
          <w:sz w:val="22"/>
          <w:u w:val="single"/>
        </w:rPr>
        <w:t>in</w:t>
      </w:r>
      <w:r w:rsidRPr="00520048">
        <w:rPr>
          <w:sz w:val="22"/>
          <w:highlight w:val="cyan"/>
          <w:u w:val="single"/>
        </w:rPr>
        <w:t>to</w:t>
      </w:r>
      <w:r w:rsidRPr="00520048">
        <w:rPr>
          <w:sz w:val="22"/>
          <w:u w:val="single"/>
        </w:rPr>
        <w:t xml:space="preserve"> climate </w:t>
      </w:r>
      <w:r w:rsidRPr="00520048">
        <w:rPr>
          <w:sz w:val="22"/>
          <w:highlight w:val="cyan"/>
          <w:u w:val="single"/>
        </w:rPr>
        <w:t>winners and losers</w:t>
      </w:r>
      <w:r w:rsidRPr="00520048">
        <w:rPr>
          <w:sz w:val="16"/>
        </w:rPr>
        <w:t xml:space="preserve">. To avoid these fates, the </w:t>
      </w:r>
      <w:r w:rsidRPr="00520048">
        <w:rPr>
          <w:sz w:val="22"/>
          <w:u w:val="single"/>
        </w:rPr>
        <w:t xml:space="preserve">world </w:t>
      </w:r>
      <w:r w:rsidRPr="00520048">
        <w:rPr>
          <w:sz w:val="22"/>
          <w:highlight w:val="cyan"/>
          <w:u w:val="single"/>
        </w:rPr>
        <w:t>must create a</w:t>
      </w:r>
      <w:r w:rsidRPr="00520048">
        <w:rPr>
          <w:sz w:val="16"/>
        </w:rPr>
        <w:t xml:space="preserve"> </w:t>
      </w:r>
      <w:r w:rsidRPr="00520048">
        <w:rPr>
          <w:b/>
          <w:iCs/>
          <w:sz w:val="24"/>
          <w:highlight w:val="cyan"/>
          <w:u w:val="single"/>
        </w:rPr>
        <w:t>robust multilateral regime</w:t>
      </w:r>
      <w:r w:rsidRPr="00520048">
        <w:rPr>
          <w:sz w:val="16"/>
          <w:highlight w:val="cyan"/>
        </w:rPr>
        <w:t xml:space="preserve"> </w:t>
      </w:r>
      <w:r w:rsidRPr="00520048">
        <w:rPr>
          <w:sz w:val="22"/>
          <w:highlight w:val="cyan"/>
          <w:u w:val="single"/>
        </w:rPr>
        <w:t>to govern</w:t>
      </w:r>
      <w:r w:rsidRPr="00520048">
        <w:rPr>
          <w:sz w:val="22"/>
          <w:u w:val="single"/>
        </w:rPr>
        <w:t xml:space="preserve"> the research, development and deployment of these new technologies</w:t>
      </w:r>
      <w:r w:rsidRPr="00520048">
        <w:rPr>
          <w:sz w:val="16"/>
        </w:rPr>
        <w:t>.</w:t>
      </w:r>
    </w:p>
    <w:p w14:paraId="394F8470" w14:textId="77777777" w:rsidR="00520048" w:rsidRPr="00520048" w:rsidRDefault="00520048" w:rsidP="00520048">
      <w:pPr>
        <w:rPr>
          <w:sz w:val="16"/>
          <w:szCs w:val="16"/>
        </w:rPr>
      </w:pPr>
      <w:r w:rsidRPr="00520048">
        <w:rPr>
          <w:sz w:val="16"/>
          <w:szCs w:val="16"/>
        </w:rPr>
        <w:t>Geoengineering comes in two main forms: mitigation, in the form of large-scale carbon dioxide removal, or CDR, and remediation, known as solar radiation modification, or SRM. CDR involves the sequestering of atmospheric carbon dioxide through measures ranging from massive afforestation to direct air capture—capturing carbon dioxide from the air—to ocean seeding—adding iron to the oceans in order to stimulate phytoplankton growth and therefore absorb more carbon. SRM encompasses a variety of techniques to make the Earth more reflective—the so-called albedo effect—by injecting aerosols into the stratosphere, brightening marine clouds and oceans, and creating more reflective terrestrial surfaces. Unlike CDR, SRM has no impact on greenhouse gas concentrations; it merely reduces the heat they would otherwise trap, as long as those technologies remain in place.</w:t>
      </w:r>
    </w:p>
    <w:p w14:paraId="3A989D32" w14:textId="77777777" w:rsidR="00520048" w:rsidRPr="00520048" w:rsidRDefault="00520048" w:rsidP="00520048">
      <w:pPr>
        <w:keepNext/>
        <w:keepLines/>
        <w:pageBreakBefore/>
        <w:spacing w:before="200"/>
        <w:jc w:val="center"/>
        <w:outlineLvl w:val="2"/>
        <w:rPr>
          <w:rFonts w:eastAsiaTheme="majorEastAsia" w:cs="Arial"/>
          <w:b/>
          <w:sz w:val="32"/>
          <w:szCs w:val="24"/>
          <w:u w:val="single"/>
        </w:rPr>
      </w:pPr>
      <w:r w:rsidRPr="00520048">
        <w:rPr>
          <w:rFonts w:eastAsiaTheme="majorEastAsia" w:cs="Arial"/>
          <w:b/>
          <w:sz w:val="32"/>
          <w:szCs w:val="24"/>
          <w:u w:val="single"/>
        </w:rPr>
        <w:t>AT: 5G Impact</w:t>
      </w:r>
    </w:p>
    <w:p w14:paraId="0BD35F35" w14:textId="77777777" w:rsidR="00520048" w:rsidRPr="00520048" w:rsidRDefault="00520048" w:rsidP="00520048">
      <w:pPr>
        <w:keepNext/>
        <w:keepLines/>
        <w:spacing w:before="200"/>
        <w:outlineLvl w:val="3"/>
        <w:rPr>
          <w:rFonts w:eastAsiaTheme="majorEastAsia" w:cs="Arial"/>
          <w:b/>
          <w:iCs/>
          <w:sz w:val="22"/>
          <w:u w:val="single"/>
        </w:rPr>
      </w:pPr>
      <w:r w:rsidRPr="00520048">
        <w:rPr>
          <w:rFonts w:eastAsiaTheme="majorEastAsia" w:cs="Arial"/>
          <w:b/>
          <w:iCs/>
          <w:sz w:val="22"/>
        </w:rPr>
        <w:t xml:space="preserve">‘5G race’ is </w:t>
      </w:r>
      <w:r w:rsidRPr="00520048">
        <w:rPr>
          <w:rFonts w:eastAsiaTheme="majorEastAsia" w:cs="Arial"/>
          <w:b/>
          <w:iCs/>
          <w:sz w:val="22"/>
          <w:u w:val="single"/>
        </w:rPr>
        <w:t>nonsense</w:t>
      </w:r>
    </w:p>
    <w:p w14:paraId="46F83824" w14:textId="77777777" w:rsidR="00520048" w:rsidRPr="00520048" w:rsidRDefault="00520048" w:rsidP="00520048">
      <w:r w:rsidRPr="00520048">
        <w:t xml:space="preserve">Nilay </w:t>
      </w:r>
      <w:r w:rsidRPr="00520048">
        <w:rPr>
          <w:b/>
          <w:bCs/>
          <w:sz w:val="22"/>
        </w:rPr>
        <w:t>Patel 19</w:t>
      </w:r>
      <w:r w:rsidRPr="00520048">
        <w:t>, J.D. from the University of Wisconsin Law School, Editor-in-Chief of The Verge, Former Acting Managing Editor for Vox, AB in Political Science from the University of Chicago, “Wait, Why The Hell Is The ‘Race To 5G’ Even A Race?”, The Verge, 5/23/2019, https://www.theverge.com/2019/5/23/18637213/5g-race-us-leadership-china-fcc-lte</w:t>
      </w:r>
    </w:p>
    <w:p w14:paraId="3B8E8649" w14:textId="77777777" w:rsidR="00520048" w:rsidRPr="00520048" w:rsidRDefault="00520048" w:rsidP="00520048">
      <w:pPr>
        <w:rPr>
          <w:i/>
          <w:u w:val="single"/>
          <w:bdr w:val="single" w:sz="8" w:space="0" w:color="auto"/>
        </w:rPr>
      </w:pPr>
      <w:r w:rsidRPr="00520048">
        <w:rPr>
          <w:sz w:val="16"/>
        </w:rPr>
        <w:t xml:space="preserve">I have a dumb question that no one seems capable of answering directly: </w:t>
      </w:r>
      <w:r w:rsidRPr="00520048">
        <w:rPr>
          <w:b/>
          <w:i/>
          <w:iCs/>
          <w:sz w:val="22"/>
          <w:highlight w:val="cyan"/>
          <w:u w:val="single"/>
        </w:rPr>
        <w:t>Why is 5G a race?</w:t>
      </w:r>
    </w:p>
    <w:p w14:paraId="65C263C0" w14:textId="77777777" w:rsidR="00520048" w:rsidRPr="00520048" w:rsidRDefault="00520048" w:rsidP="00520048">
      <w:pPr>
        <w:rPr>
          <w:u w:val="single"/>
        </w:rPr>
      </w:pPr>
      <w:r w:rsidRPr="00520048">
        <w:rPr>
          <w:sz w:val="22"/>
          <w:u w:val="single"/>
        </w:rPr>
        <w:t>Everyone</w:t>
      </w:r>
      <w:r w:rsidRPr="00520048">
        <w:rPr>
          <w:sz w:val="16"/>
        </w:rPr>
        <w:t xml:space="preserve"> — the wireless industry, Democrats, Republicans, the major media, you name it — </w:t>
      </w:r>
      <w:r w:rsidRPr="00520048">
        <w:rPr>
          <w:sz w:val="22"/>
          <w:u w:val="single"/>
        </w:rPr>
        <w:t>frames the building</w:t>
      </w:r>
      <w:r w:rsidRPr="00520048">
        <w:rPr>
          <w:sz w:val="16"/>
        </w:rPr>
        <w:t xml:space="preserve"> of next-generation 5G networks </w:t>
      </w:r>
      <w:r w:rsidRPr="00520048">
        <w:rPr>
          <w:sz w:val="22"/>
          <w:u w:val="single"/>
        </w:rPr>
        <w:t xml:space="preserve">as a “race” in which the </w:t>
      </w:r>
      <w:r w:rsidRPr="00520048">
        <w:rPr>
          <w:b/>
          <w:iCs/>
          <w:sz w:val="22"/>
          <w:u w:val="single"/>
        </w:rPr>
        <w:t>U</w:t>
      </w:r>
      <w:r w:rsidRPr="00520048">
        <w:rPr>
          <w:sz w:val="16"/>
        </w:rPr>
        <w:t xml:space="preserve">nited </w:t>
      </w:r>
      <w:r w:rsidRPr="00520048">
        <w:rPr>
          <w:b/>
          <w:iCs/>
          <w:sz w:val="22"/>
          <w:u w:val="single"/>
        </w:rPr>
        <w:t>S</w:t>
      </w:r>
      <w:r w:rsidRPr="00520048">
        <w:rPr>
          <w:sz w:val="16"/>
        </w:rPr>
        <w:t xml:space="preserve">tates </w:t>
      </w:r>
      <w:r w:rsidRPr="00520048">
        <w:rPr>
          <w:sz w:val="22"/>
          <w:u w:val="single"/>
        </w:rPr>
        <w:t>needs to demonstrate “leadership.”</w:t>
      </w:r>
    </w:p>
    <w:p w14:paraId="6D79B6A8" w14:textId="77777777" w:rsidR="00520048" w:rsidRPr="00520048" w:rsidRDefault="00520048" w:rsidP="00520048">
      <w:pPr>
        <w:rPr>
          <w:sz w:val="16"/>
        </w:rPr>
      </w:pPr>
      <w:r w:rsidRPr="00520048">
        <w:rPr>
          <w:sz w:val="16"/>
        </w:rPr>
        <w:t>Here is The Washington Post declaring America has the lead in the race to 5G. Here’s CNN asking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14:paraId="7161392C" w14:textId="77777777" w:rsidR="00520048" w:rsidRPr="00520048" w:rsidRDefault="00520048" w:rsidP="00520048">
      <w:pPr>
        <w:rPr>
          <w:sz w:val="16"/>
        </w:rPr>
      </w:pPr>
      <w:r w:rsidRPr="00520048">
        <w:rPr>
          <w:sz w:val="16"/>
        </w:rPr>
        <w:t>Let us never forget AT&amp;T being so desperate to lead this “race” that it rolled out fake 5Ge logos on its phones.</w:t>
      </w:r>
    </w:p>
    <w:p w14:paraId="39DB4DC9" w14:textId="77777777" w:rsidR="00520048" w:rsidRPr="00520048" w:rsidRDefault="00520048" w:rsidP="00520048">
      <w:pPr>
        <w:rPr>
          <w:sz w:val="16"/>
        </w:rPr>
      </w:pPr>
      <w:r w:rsidRPr="00520048">
        <w:rPr>
          <w:sz w:val="22"/>
          <w:u w:val="single"/>
        </w:rPr>
        <w:t xml:space="preserve">But </w:t>
      </w:r>
      <w:r w:rsidRPr="00520048">
        <w:rPr>
          <w:sz w:val="22"/>
          <w:highlight w:val="cyan"/>
          <w:u w:val="single"/>
        </w:rPr>
        <w:t xml:space="preserve">the </w:t>
      </w:r>
      <w:r w:rsidRPr="00520048">
        <w:rPr>
          <w:b/>
          <w:iCs/>
          <w:sz w:val="22"/>
          <w:highlight w:val="cyan"/>
          <w:u w:val="single"/>
        </w:rPr>
        <w:t>stakes</w:t>
      </w:r>
      <w:r w:rsidRPr="00520048">
        <w:rPr>
          <w:sz w:val="22"/>
          <w:u w:val="single"/>
        </w:rPr>
        <w:t xml:space="preserve"> of this supposed race </w:t>
      </w:r>
      <w:r w:rsidRPr="00520048">
        <w:rPr>
          <w:sz w:val="22"/>
          <w:highlight w:val="cyan"/>
          <w:u w:val="single"/>
        </w:rPr>
        <w:t xml:space="preserve">are </w:t>
      </w:r>
      <w:r w:rsidRPr="00520048">
        <w:rPr>
          <w:b/>
          <w:iCs/>
          <w:sz w:val="22"/>
          <w:highlight w:val="cyan"/>
          <w:u w:val="single"/>
        </w:rPr>
        <w:t>wholly unclear</w:t>
      </w:r>
      <w:r w:rsidRPr="00520048">
        <w:rPr>
          <w:sz w:val="22"/>
          <w:u w:val="single"/>
        </w:rPr>
        <w:t xml:space="preserve">. What happens </w:t>
      </w:r>
      <w:r w:rsidRPr="00520048">
        <w:rPr>
          <w:sz w:val="22"/>
          <w:highlight w:val="cyan"/>
          <w:u w:val="single"/>
        </w:rPr>
        <w:t>if we win</w:t>
      </w:r>
      <w:r w:rsidRPr="00520048">
        <w:rPr>
          <w:sz w:val="22"/>
          <w:u w:val="single"/>
        </w:rPr>
        <w:t xml:space="preserve">, besides </w:t>
      </w:r>
      <w:r w:rsidRPr="00520048">
        <w:rPr>
          <w:sz w:val="22"/>
          <w:highlight w:val="cyan"/>
          <w:u w:val="single"/>
        </w:rPr>
        <w:t>telecom</w:t>
      </w:r>
      <w:r w:rsidRPr="00520048">
        <w:rPr>
          <w:sz w:val="22"/>
          <w:u w:val="single"/>
        </w:rPr>
        <w:t xml:space="preserve"> execs </w:t>
      </w:r>
      <w:r w:rsidRPr="00520048">
        <w:rPr>
          <w:b/>
          <w:iCs/>
          <w:sz w:val="22"/>
          <w:highlight w:val="cyan"/>
          <w:u w:val="single"/>
        </w:rPr>
        <w:t>get</w:t>
      </w:r>
      <w:r w:rsidRPr="00520048">
        <w:rPr>
          <w:sz w:val="22"/>
          <w:u w:val="single"/>
        </w:rPr>
        <w:t xml:space="preserve">ting </w:t>
      </w:r>
      <w:r w:rsidRPr="00520048">
        <w:rPr>
          <w:b/>
          <w:iCs/>
          <w:sz w:val="22"/>
          <w:highlight w:val="cyan"/>
          <w:u w:val="single"/>
        </w:rPr>
        <w:t>slightly richer</w:t>
      </w:r>
      <w:r w:rsidRPr="00520048">
        <w:rPr>
          <w:sz w:val="22"/>
          <w:highlight w:val="cyan"/>
          <w:u w:val="single"/>
        </w:rPr>
        <w:t>?</w:t>
      </w:r>
      <w:r w:rsidRPr="00520048">
        <w:rPr>
          <w:sz w:val="16"/>
        </w:rPr>
        <w:t xml:space="preserve"> More importantly, </w:t>
      </w:r>
      <w:r w:rsidRPr="00520048">
        <w:rPr>
          <w:sz w:val="22"/>
          <w:u w:val="single"/>
        </w:rPr>
        <w:t xml:space="preserve">what are the drawbacks to coming in second, or even third? </w:t>
      </w:r>
      <w:r w:rsidRPr="00520048">
        <w:rPr>
          <w:sz w:val="22"/>
          <w:highlight w:val="cyan"/>
          <w:u w:val="single"/>
        </w:rPr>
        <w:t>Where is the</w:t>
      </w:r>
      <w:r w:rsidRPr="00520048">
        <w:rPr>
          <w:sz w:val="16"/>
        </w:rPr>
        <w:t xml:space="preserve"> list of specific </w:t>
      </w:r>
      <w:r w:rsidRPr="00520048">
        <w:rPr>
          <w:sz w:val="22"/>
          <w:u w:val="single"/>
        </w:rPr>
        <w:t xml:space="preserve">negative </w:t>
      </w:r>
      <w:r w:rsidRPr="00520048">
        <w:rPr>
          <w:sz w:val="22"/>
          <w:highlight w:val="cyan"/>
          <w:u w:val="single"/>
        </w:rPr>
        <w:t>outcomes of</w:t>
      </w:r>
      <w:r w:rsidRPr="00520048">
        <w:rPr>
          <w:sz w:val="22"/>
          <w:u w:val="single"/>
        </w:rPr>
        <w:t xml:space="preserve"> China </w:t>
      </w:r>
      <w:r w:rsidRPr="00520048">
        <w:rPr>
          <w:sz w:val="22"/>
          <w:highlight w:val="cyan"/>
          <w:u w:val="single"/>
        </w:rPr>
        <w:t>building</w:t>
      </w:r>
      <w:r w:rsidRPr="00520048">
        <w:rPr>
          <w:sz w:val="22"/>
          <w:u w:val="single"/>
        </w:rPr>
        <w:t xml:space="preserve"> a 5G network </w:t>
      </w:r>
      <w:r w:rsidRPr="00520048">
        <w:rPr>
          <w:sz w:val="22"/>
          <w:highlight w:val="cyan"/>
          <w:u w:val="single"/>
        </w:rPr>
        <w:t xml:space="preserve">a </w:t>
      </w:r>
      <w:r w:rsidRPr="00520048">
        <w:rPr>
          <w:b/>
          <w:iCs/>
          <w:sz w:val="22"/>
          <w:highlight w:val="cyan"/>
          <w:u w:val="single"/>
        </w:rPr>
        <w:t>month</w:t>
      </w:r>
      <w:r w:rsidRPr="00520048">
        <w:rPr>
          <w:sz w:val="16"/>
        </w:rPr>
        <w:t xml:space="preserve">, a year, </w:t>
      </w:r>
      <w:r w:rsidRPr="00520048">
        <w:rPr>
          <w:sz w:val="22"/>
          <w:u w:val="single"/>
        </w:rPr>
        <w:t xml:space="preserve">or even </w:t>
      </w:r>
      <w:r w:rsidRPr="00520048">
        <w:rPr>
          <w:b/>
          <w:iCs/>
          <w:sz w:val="22"/>
          <w:u w:val="single"/>
        </w:rPr>
        <w:t>five years</w:t>
      </w:r>
      <w:r w:rsidRPr="00520048">
        <w:rPr>
          <w:sz w:val="22"/>
          <w:u w:val="single"/>
        </w:rPr>
        <w:t xml:space="preserve"> </w:t>
      </w:r>
      <w:r w:rsidRPr="00520048">
        <w:rPr>
          <w:sz w:val="22"/>
          <w:highlight w:val="cyan"/>
          <w:u w:val="single"/>
        </w:rPr>
        <w:t>before</w:t>
      </w:r>
      <w:r w:rsidRPr="00520048">
        <w:rPr>
          <w:sz w:val="22"/>
          <w:u w:val="single"/>
        </w:rPr>
        <w:t xml:space="preserve"> the </w:t>
      </w:r>
      <w:r w:rsidRPr="00520048">
        <w:rPr>
          <w:b/>
          <w:iCs/>
          <w:sz w:val="22"/>
          <w:u w:val="single"/>
        </w:rPr>
        <w:t>U</w:t>
      </w:r>
      <w:r w:rsidRPr="00520048">
        <w:rPr>
          <w:sz w:val="16"/>
        </w:rPr>
        <w:t xml:space="preserve">nited </w:t>
      </w:r>
      <w:r w:rsidRPr="00520048">
        <w:rPr>
          <w:b/>
          <w:iCs/>
          <w:sz w:val="22"/>
          <w:u w:val="single"/>
        </w:rPr>
        <w:t>S</w:t>
      </w:r>
      <w:r w:rsidRPr="00520048">
        <w:rPr>
          <w:sz w:val="16"/>
        </w:rPr>
        <w:t>tates</w:t>
      </w:r>
      <w:r w:rsidRPr="00520048">
        <w:rPr>
          <w:sz w:val="22"/>
          <w:u w:val="single"/>
        </w:rPr>
        <w:t xml:space="preserve">? </w:t>
      </w:r>
      <w:r w:rsidRPr="00520048">
        <w:rPr>
          <w:sz w:val="22"/>
          <w:highlight w:val="cyan"/>
          <w:u w:val="single"/>
        </w:rPr>
        <w:t xml:space="preserve">I’ve </w:t>
      </w:r>
      <w:r w:rsidRPr="00520048">
        <w:rPr>
          <w:b/>
          <w:iCs/>
          <w:sz w:val="22"/>
          <w:highlight w:val="cyan"/>
          <w:u w:val="single"/>
        </w:rPr>
        <w:t>never seen it</w:t>
      </w:r>
      <w:r w:rsidRPr="00520048">
        <w:t xml:space="preserve">, </w:t>
      </w:r>
      <w:r w:rsidRPr="00520048">
        <w:rPr>
          <w:sz w:val="16"/>
        </w:rPr>
        <w:t>and I keep asking about it.</w:t>
      </w:r>
    </w:p>
    <w:p w14:paraId="2D43FB27" w14:textId="77777777" w:rsidR="00520048" w:rsidRPr="00520048" w:rsidRDefault="00520048" w:rsidP="00520048">
      <w:pPr>
        <w:rPr>
          <w:sz w:val="16"/>
        </w:rPr>
      </w:pPr>
      <w:r w:rsidRPr="00520048">
        <w:rPr>
          <w:sz w:val="16"/>
        </w:rPr>
        <w:t>NO ONE CAN SAY WHAT BAD THINGS WILL HAPPEN IF WE DON’T WIN THE RACE TO 5G</w:t>
      </w:r>
    </w:p>
    <w:p w14:paraId="2406C68F" w14:textId="77777777" w:rsidR="00520048" w:rsidRPr="00520048" w:rsidRDefault="00520048" w:rsidP="00520048">
      <w:pPr>
        <w:rPr>
          <w:sz w:val="16"/>
        </w:rPr>
      </w:pPr>
      <w:r w:rsidRPr="00520048">
        <w:rPr>
          <w:sz w:val="16"/>
        </w:rPr>
        <w:t>For example, here’s FCC Commissioner Geoffrey Starks on The Vergecast this week, when I asked why 5G is a race.</w:t>
      </w:r>
    </w:p>
    <w:p w14:paraId="32FC290D" w14:textId="77777777" w:rsidR="00520048" w:rsidRPr="00520048" w:rsidRDefault="00520048" w:rsidP="00520048">
      <w:pPr>
        <w:rPr>
          <w:sz w:val="16"/>
        </w:rPr>
      </w:pPr>
      <w:r w:rsidRPr="00520048">
        <w:rPr>
          <w:sz w:val="16"/>
        </w:rPr>
        <w:t>“I think it is important for us to continue to lead the race ... we obviously led to 4G and I think we get to set some of the standards that are ultimately going to be implemented worldwide, which is why there is a little bit of a race.”</w:t>
      </w:r>
    </w:p>
    <w:p w14:paraId="0EBFAE0B" w14:textId="77777777" w:rsidR="00520048" w:rsidRPr="00520048" w:rsidRDefault="00520048" w:rsidP="00520048">
      <w:pPr>
        <w:rPr>
          <w:sz w:val="16"/>
        </w:rPr>
      </w:pPr>
      <w:r w:rsidRPr="00520048">
        <w:rPr>
          <w:sz w:val="16"/>
        </w:rPr>
        <w:t xml:space="preserve">Starks went on to say that China wants to be a global leader in supplying 5G equipment and that’s why Huawei has been so aggressively building and pricing its gear. But Huawei depends on American chip technology to make its products, and the US government has just put Huawei on a blacklist anyway. </w:t>
      </w:r>
      <w:r w:rsidRPr="00520048">
        <w:rPr>
          <w:sz w:val="22"/>
          <w:u w:val="single"/>
        </w:rPr>
        <w:t xml:space="preserve">So... the race is </w:t>
      </w:r>
      <w:r w:rsidRPr="00520048">
        <w:rPr>
          <w:sz w:val="22"/>
          <w:highlight w:val="cyan"/>
          <w:u w:val="single"/>
        </w:rPr>
        <w:t xml:space="preserve">so we can </w:t>
      </w:r>
      <w:r w:rsidRPr="00520048">
        <w:rPr>
          <w:b/>
          <w:iCs/>
          <w:sz w:val="22"/>
          <w:highlight w:val="cyan"/>
          <w:u w:val="single"/>
        </w:rPr>
        <w:t>set some</w:t>
      </w:r>
      <w:r w:rsidRPr="00520048">
        <w:rPr>
          <w:b/>
          <w:iCs/>
          <w:sz w:val="22"/>
          <w:u w:val="single"/>
        </w:rPr>
        <w:t xml:space="preserve"> wireless </w:t>
      </w:r>
      <w:r w:rsidRPr="00520048">
        <w:rPr>
          <w:b/>
          <w:iCs/>
          <w:sz w:val="22"/>
          <w:highlight w:val="cyan"/>
          <w:u w:val="single"/>
        </w:rPr>
        <w:t>standards</w:t>
      </w:r>
      <w:r w:rsidRPr="00520048">
        <w:rPr>
          <w:sz w:val="22"/>
          <w:highlight w:val="cyan"/>
          <w:u w:val="single"/>
        </w:rPr>
        <w:t>?</w:t>
      </w:r>
      <w:r w:rsidRPr="00520048">
        <w:rPr>
          <w:sz w:val="22"/>
          <w:u w:val="single"/>
        </w:rPr>
        <w:t xml:space="preserve"> I suspect Apple, Google, Qualcomm, </w:t>
      </w:r>
      <w:r w:rsidRPr="00520048">
        <w:rPr>
          <w:sz w:val="22"/>
          <w:highlight w:val="cyan"/>
          <w:u w:val="single"/>
        </w:rPr>
        <w:t xml:space="preserve">Verizon, and AT&amp;T can </w:t>
      </w:r>
      <w:r w:rsidRPr="00520048">
        <w:rPr>
          <w:b/>
          <w:iCs/>
          <w:sz w:val="22"/>
          <w:highlight w:val="cyan"/>
          <w:u w:val="single"/>
        </w:rPr>
        <w:t>fend for themselves</w:t>
      </w:r>
      <w:r w:rsidRPr="00520048">
        <w:rPr>
          <w:sz w:val="22"/>
          <w:u w:val="single"/>
        </w:rPr>
        <w:t xml:space="preserve"> when it comes to that process</w:t>
      </w:r>
      <w:r w:rsidRPr="00520048">
        <w:rPr>
          <w:sz w:val="16"/>
        </w:rPr>
        <w:t>.</w:t>
      </w:r>
    </w:p>
    <w:p w14:paraId="6A84990F" w14:textId="77777777" w:rsidR="00520048" w:rsidRPr="00520048" w:rsidRDefault="00520048" w:rsidP="00520048">
      <w:pPr>
        <w:rPr>
          <w:sz w:val="16"/>
        </w:rPr>
      </w:pPr>
      <w:r w:rsidRPr="00520048">
        <w:rPr>
          <w:sz w:val="16"/>
        </w:rPr>
        <w:t>The other main argument for winning the “race” to 5G is that having the world’s best and fastest networks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it would forever reduce the economic and societal gains that come from leading the world in technology.”</w:t>
      </w:r>
    </w:p>
    <w:p w14:paraId="7BF0D612" w14:textId="77777777" w:rsidR="00520048" w:rsidRPr="00520048" w:rsidRDefault="00520048" w:rsidP="00520048">
      <w:pPr>
        <w:rPr>
          <w:sz w:val="16"/>
        </w:rPr>
      </w:pPr>
      <w:r w:rsidRPr="00520048">
        <w:rPr>
          <w:sz w:val="16"/>
        </w:rPr>
        <w:t>WE WON THE RACE TO LTE AND OUR LTE NETWORKS ARE AMONG THE SLOWEST AND MOST EXPENSIVE IN THE WORLD</w:t>
      </w:r>
    </w:p>
    <w:p w14:paraId="615179E2" w14:textId="77777777" w:rsidR="00520048" w:rsidRPr="00520048" w:rsidRDefault="00520048" w:rsidP="00520048">
      <w:pPr>
        <w:rPr>
          <w:sz w:val="16"/>
        </w:rPr>
      </w:pPr>
      <w:r w:rsidRPr="00520048">
        <w:rPr>
          <w:sz w:val="16"/>
        </w:rPr>
        <w:t xml:space="preserve">Maybe. It is indeed true that better networks lead to better opportunities, and that widespread high-speed broadband is something everyone wants. But </w:t>
      </w:r>
      <w:r w:rsidRPr="00520048">
        <w:rPr>
          <w:b/>
          <w:iCs/>
          <w:sz w:val="22"/>
          <w:highlight w:val="cyan"/>
          <w:u w:val="single"/>
        </w:rPr>
        <w:t>I</w:t>
      </w:r>
      <w:r w:rsidRPr="00520048">
        <w:rPr>
          <w:sz w:val="22"/>
          <w:u w:val="single"/>
        </w:rPr>
        <w:t xml:space="preserve"> sincerely </w:t>
      </w:r>
      <w:r w:rsidRPr="00520048">
        <w:rPr>
          <w:sz w:val="22"/>
          <w:highlight w:val="cyan"/>
          <w:u w:val="single"/>
        </w:rPr>
        <w:t>doubt</w:t>
      </w:r>
      <w:r w:rsidRPr="00520048">
        <w:rPr>
          <w:sz w:val="22"/>
          <w:u w:val="single"/>
        </w:rPr>
        <w:t xml:space="preserve"> that</w:t>
      </w:r>
      <w:r w:rsidRPr="00520048">
        <w:rPr>
          <w:sz w:val="16"/>
        </w:rPr>
        <w:t xml:space="preserve"> all of these </w:t>
      </w:r>
      <w:r w:rsidRPr="00520048">
        <w:rPr>
          <w:sz w:val="22"/>
          <w:highlight w:val="cyan"/>
          <w:u w:val="single"/>
        </w:rPr>
        <w:t>companies will</w:t>
      </w:r>
      <w:r w:rsidRPr="00520048">
        <w:rPr>
          <w:sz w:val="22"/>
          <w:u w:val="single"/>
        </w:rPr>
        <w:t xml:space="preserve"> pick up and </w:t>
      </w:r>
      <w:r w:rsidRPr="00520048">
        <w:rPr>
          <w:sz w:val="22"/>
          <w:highlight w:val="cyan"/>
          <w:u w:val="single"/>
        </w:rPr>
        <w:t>move</w:t>
      </w:r>
      <w:r w:rsidRPr="00520048">
        <w:rPr>
          <w:sz w:val="22"/>
          <w:u w:val="single"/>
        </w:rPr>
        <w:t xml:space="preserve"> to China</w:t>
      </w:r>
      <w:r w:rsidRPr="00520048">
        <w:rPr>
          <w:sz w:val="16"/>
        </w:rPr>
        <w:t xml:space="preserve"> or Europe </w:t>
      </w:r>
      <w:r w:rsidRPr="00520048">
        <w:rPr>
          <w:sz w:val="22"/>
          <w:u w:val="single"/>
        </w:rPr>
        <w:t xml:space="preserve">if the </w:t>
      </w:r>
      <w:r w:rsidRPr="00520048">
        <w:rPr>
          <w:b/>
          <w:iCs/>
          <w:sz w:val="22"/>
          <w:u w:val="single"/>
        </w:rPr>
        <w:t>U</w:t>
      </w:r>
      <w:r w:rsidRPr="00520048">
        <w:rPr>
          <w:sz w:val="16"/>
        </w:rPr>
        <w:t xml:space="preserve">nited </w:t>
      </w:r>
      <w:r w:rsidRPr="00520048">
        <w:rPr>
          <w:b/>
          <w:iCs/>
          <w:sz w:val="22"/>
          <w:u w:val="single"/>
        </w:rPr>
        <w:t>S</w:t>
      </w:r>
      <w:r w:rsidRPr="00520048">
        <w:rPr>
          <w:sz w:val="16"/>
        </w:rPr>
        <w:t xml:space="preserve">tates </w:t>
      </w:r>
      <w:r w:rsidRPr="00520048">
        <w:rPr>
          <w:sz w:val="22"/>
          <w:u w:val="single"/>
        </w:rPr>
        <w:t xml:space="preserve">builds 5G networks slightly slower. After all, </w:t>
      </w:r>
      <w:r w:rsidRPr="00520048">
        <w:rPr>
          <w:sz w:val="22"/>
          <w:highlight w:val="cyan"/>
          <w:u w:val="single"/>
        </w:rPr>
        <w:t>we already have</w:t>
      </w:r>
      <w:r w:rsidRPr="00520048">
        <w:rPr>
          <w:sz w:val="22"/>
          <w:u w:val="single"/>
        </w:rPr>
        <w:t xml:space="preserve"> some of the </w:t>
      </w:r>
      <w:r w:rsidRPr="00520048">
        <w:rPr>
          <w:b/>
          <w:iCs/>
          <w:sz w:val="22"/>
          <w:highlight w:val="cyan"/>
          <w:u w:val="single"/>
        </w:rPr>
        <w:t>slow</w:t>
      </w:r>
      <w:r w:rsidRPr="00520048">
        <w:rPr>
          <w:sz w:val="22"/>
          <w:u w:val="single"/>
        </w:rPr>
        <w:t xml:space="preserve">est and most expensive </w:t>
      </w:r>
      <w:r w:rsidRPr="00520048">
        <w:rPr>
          <w:sz w:val="22"/>
          <w:highlight w:val="cyan"/>
          <w:u w:val="single"/>
        </w:rPr>
        <w:t>networks</w:t>
      </w:r>
      <w:r w:rsidRPr="00520048">
        <w:rPr>
          <w:sz w:val="16"/>
        </w:rPr>
        <w:t xml:space="preserve"> in the world, </w:t>
      </w:r>
      <w:r w:rsidRPr="00520048">
        <w:rPr>
          <w:sz w:val="22"/>
          <w:u w:val="single"/>
        </w:rPr>
        <w:t>and Apple and Facebook have not</w:t>
      </w:r>
      <w:r w:rsidRPr="00520048">
        <w:rPr>
          <w:sz w:val="16"/>
        </w:rPr>
        <w:t xml:space="preserve"> yet </w:t>
      </w:r>
      <w:r w:rsidRPr="00520048">
        <w:rPr>
          <w:sz w:val="22"/>
          <w:u w:val="single"/>
        </w:rPr>
        <w:t>relocated</w:t>
      </w:r>
      <w:r w:rsidRPr="00520048">
        <w:rPr>
          <w:sz w:val="16"/>
        </w:rPr>
        <w:t xml:space="preserve"> to South Korea.</w:t>
      </w:r>
    </w:p>
    <w:p w14:paraId="0DBDAAFF" w14:textId="77777777" w:rsidR="00520048" w:rsidRPr="00520048" w:rsidRDefault="00520048" w:rsidP="00520048">
      <w:pPr>
        <w:rPr>
          <w:sz w:val="16"/>
        </w:rPr>
      </w:pPr>
      <w:r w:rsidRPr="00520048">
        <w:rPr>
          <w:sz w:val="16"/>
        </w:rPr>
        <w:t xml:space="preserve">The more I hear about the race, the more </w:t>
      </w:r>
      <w:r w:rsidRPr="00520048">
        <w:rPr>
          <w:b/>
          <w:iCs/>
          <w:sz w:val="22"/>
          <w:u w:val="single"/>
        </w:rPr>
        <w:t>I don’t buy it</w:t>
      </w:r>
      <w:r w:rsidRPr="00520048">
        <w:rPr>
          <w:sz w:val="16"/>
        </w:rPr>
        <w:t xml:space="preserve">. I think </w:t>
      </w:r>
      <w:r w:rsidRPr="00520048">
        <w:rPr>
          <w:sz w:val="22"/>
          <w:u w:val="single"/>
        </w:rPr>
        <w:t>the “race” framing is there to make</w:t>
      </w:r>
      <w:r w:rsidRPr="00520048">
        <w:rPr>
          <w:sz w:val="16"/>
        </w:rPr>
        <w:t xml:space="preserve"> some big </w:t>
      </w:r>
      <w:r w:rsidRPr="00520048">
        <w:rPr>
          <w:sz w:val="22"/>
          <w:u w:val="single"/>
        </w:rPr>
        <w:t>decisions seem urgent and important</w:t>
      </w:r>
      <w:r w:rsidRPr="00520048">
        <w:rPr>
          <w:sz w:val="16"/>
        </w:rPr>
        <w:t xml:space="preserve"> — to make it appear as though some serious trade-offs are worth it in order to “win.” And those trade-offs are indeed serious: 5G networks will require a serious rethinking of how we use wireless spectrum. There are incredible privacy implications around putting millions of IoT devices in a “smart city” on 5G. Investment dollars will naturally flow toward building 5G networks in cities instead of expanding our networks to rural areas, exacerbating the digital divide.</w:t>
      </w:r>
    </w:p>
    <w:p w14:paraId="4055AE96" w14:textId="77777777" w:rsidR="00520048" w:rsidRPr="00520048" w:rsidRDefault="00520048" w:rsidP="00520048">
      <w:pPr>
        <w:rPr>
          <w:sz w:val="16"/>
        </w:rPr>
      </w:pPr>
      <w:r w:rsidRPr="00520048">
        <w:rPr>
          <w:sz w:val="16"/>
        </w:rPr>
        <w:t>THE “RACE” IS TO THERE TO MAKE SERIOUS TRADE-OFFS SEEM WORTH IT SO WE CAN “WIN”</w:t>
      </w:r>
    </w:p>
    <w:p w14:paraId="321781F1" w14:textId="77777777" w:rsidR="00520048" w:rsidRPr="00520048" w:rsidRDefault="00520048" w:rsidP="00520048">
      <w:pPr>
        <w:rPr>
          <w:sz w:val="16"/>
        </w:rPr>
      </w:pPr>
      <w:r w:rsidRPr="00520048">
        <w:rPr>
          <w:sz w:val="16"/>
        </w:rPr>
        <w:t>And once the “race” to build out 5G in big cities is “won,” the pressure to expand access to other places in the country will vanish, making that divide even worse. It is worth carefully considering all of these things before giving in to haste.</w:t>
      </w:r>
    </w:p>
    <w:p w14:paraId="4AE0BF09" w14:textId="77777777" w:rsidR="00520048" w:rsidRPr="00520048" w:rsidRDefault="00520048" w:rsidP="00520048">
      <w:pPr>
        <w:rPr>
          <w:sz w:val="16"/>
        </w:rPr>
      </w:pPr>
      <w:r w:rsidRPr="00520048">
        <w:rPr>
          <w:sz w:val="16"/>
        </w:rPr>
        <w:t>Oh, and it appears that some of the required 5G spectrum might interfere with important weather sensors, a concern raised by NASA, the Navy, and the NOAA in hearings before Congress last week. How did the wireless industry respond to these concerns? By writing a blog post accusing meteorologists from across three government agencies of “risking our 5G leadership.” The implication, of course, is that worrying about detecting major weather events could make us lose the race.</w:t>
      </w:r>
    </w:p>
    <w:p w14:paraId="2B0D96DC" w14:textId="77777777" w:rsidR="00520048" w:rsidRPr="00520048" w:rsidRDefault="00520048" w:rsidP="00520048">
      <w:pPr>
        <w:rPr>
          <w:sz w:val="16"/>
        </w:rPr>
      </w:pPr>
      <w:r w:rsidRPr="00520048">
        <w:rPr>
          <w:sz w:val="22"/>
          <w:u w:val="single"/>
        </w:rPr>
        <w:t xml:space="preserve">This </w:t>
      </w:r>
      <w:r w:rsidRPr="00520048">
        <w:rPr>
          <w:sz w:val="22"/>
          <w:highlight w:val="cyan"/>
          <w:u w:val="single"/>
        </w:rPr>
        <w:t xml:space="preserve">race is </w:t>
      </w:r>
      <w:r w:rsidRPr="00520048">
        <w:rPr>
          <w:b/>
          <w:iCs/>
          <w:sz w:val="24"/>
          <w:szCs w:val="26"/>
          <w:highlight w:val="cyan"/>
          <w:u w:val="single"/>
        </w:rPr>
        <w:t>imaginary bullshit</w:t>
      </w:r>
      <w:r w:rsidRPr="00520048">
        <w:rPr>
          <w:sz w:val="16"/>
        </w:rPr>
        <w:t xml:space="preserve">. It’s being </w:t>
      </w:r>
      <w:r w:rsidRPr="00520048">
        <w:rPr>
          <w:sz w:val="22"/>
          <w:highlight w:val="cyan"/>
          <w:u w:val="single"/>
        </w:rPr>
        <w:t>foisted</w:t>
      </w:r>
      <w:r w:rsidRPr="00520048">
        <w:rPr>
          <w:sz w:val="22"/>
          <w:u w:val="single"/>
        </w:rPr>
        <w:t xml:space="preserve"> on us </w:t>
      </w:r>
      <w:r w:rsidRPr="00520048">
        <w:rPr>
          <w:sz w:val="22"/>
          <w:highlight w:val="cyan"/>
          <w:u w:val="single"/>
        </w:rPr>
        <w:t>by</w:t>
      </w:r>
      <w:r w:rsidRPr="00520048">
        <w:rPr>
          <w:sz w:val="16"/>
        </w:rPr>
        <w:t xml:space="preserve"> huge </w:t>
      </w:r>
      <w:r w:rsidRPr="00520048">
        <w:rPr>
          <w:sz w:val="22"/>
          <w:highlight w:val="cyan"/>
          <w:u w:val="single"/>
        </w:rPr>
        <w:t>telecom</w:t>
      </w:r>
      <w:r w:rsidRPr="00520048">
        <w:rPr>
          <w:sz w:val="22"/>
          <w:u w:val="single"/>
        </w:rPr>
        <w:t xml:space="preserve"> companies</w:t>
      </w:r>
      <w:r w:rsidRPr="00520048">
        <w:rPr>
          <w:sz w:val="16"/>
        </w:rPr>
        <w:t xml:space="preserve"> that know internet access is fundamentally a commodity and want something new to sell at high prices instead of competing to improve service and lower prices on the networks they have. </w:t>
      </w:r>
      <w:r w:rsidRPr="00520048">
        <w:rPr>
          <w:sz w:val="22"/>
          <w:u w:val="single"/>
        </w:rPr>
        <w:t xml:space="preserve">After all, the </w:t>
      </w:r>
      <w:r w:rsidRPr="00520048">
        <w:rPr>
          <w:b/>
          <w:iCs/>
          <w:sz w:val="22"/>
          <w:highlight w:val="cyan"/>
          <w:u w:val="single"/>
        </w:rPr>
        <w:t>U</w:t>
      </w:r>
      <w:r w:rsidRPr="00520048">
        <w:rPr>
          <w:sz w:val="16"/>
        </w:rPr>
        <w:t xml:space="preserve">nited </w:t>
      </w:r>
      <w:r w:rsidRPr="00520048">
        <w:rPr>
          <w:b/>
          <w:iCs/>
          <w:sz w:val="22"/>
          <w:highlight w:val="cyan"/>
          <w:u w:val="single"/>
        </w:rPr>
        <w:t>S</w:t>
      </w:r>
      <w:r w:rsidRPr="00520048">
        <w:rPr>
          <w:sz w:val="16"/>
        </w:rPr>
        <w:t xml:space="preserve">tates </w:t>
      </w:r>
      <w:r w:rsidRPr="00520048">
        <w:rPr>
          <w:sz w:val="22"/>
          <w:highlight w:val="cyan"/>
          <w:u w:val="single"/>
        </w:rPr>
        <w:t>“won”</w:t>
      </w:r>
      <w:r w:rsidRPr="00520048">
        <w:rPr>
          <w:sz w:val="22"/>
          <w:u w:val="single"/>
        </w:rPr>
        <w:t xml:space="preserve"> the “race” for </w:t>
      </w:r>
      <w:r w:rsidRPr="00520048">
        <w:rPr>
          <w:sz w:val="22"/>
          <w:highlight w:val="cyan"/>
          <w:u w:val="single"/>
        </w:rPr>
        <w:t>LTE, but</w:t>
      </w:r>
      <w:r w:rsidRPr="00520048">
        <w:rPr>
          <w:sz w:val="16"/>
        </w:rPr>
        <w:t xml:space="preserve"> it bears repeating: </w:t>
      </w:r>
      <w:r w:rsidRPr="00520048">
        <w:rPr>
          <w:sz w:val="22"/>
          <w:u w:val="single"/>
        </w:rPr>
        <w:t>our</w:t>
      </w:r>
      <w:r w:rsidRPr="00520048">
        <w:rPr>
          <w:sz w:val="16"/>
        </w:rPr>
        <w:t xml:space="preserve"> LTE </w:t>
      </w:r>
      <w:r w:rsidRPr="00520048">
        <w:rPr>
          <w:sz w:val="22"/>
          <w:highlight w:val="cyan"/>
          <w:u w:val="single"/>
        </w:rPr>
        <w:t>networks are</w:t>
      </w:r>
      <w:r w:rsidRPr="00520048">
        <w:rPr>
          <w:sz w:val="22"/>
          <w:u w:val="single"/>
        </w:rPr>
        <w:t xml:space="preserve"> among the </w:t>
      </w:r>
      <w:r w:rsidRPr="00520048">
        <w:rPr>
          <w:b/>
          <w:iCs/>
          <w:sz w:val="22"/>
          <w:highlight w:val="cyan"/>
          <w:u w:val="single"/>
        </w:rPr>
        <w:t>slow</w:t>
      </w:r>
      <w:r w:rsidRPr="00520048">
        <w:rPr>
          <w:sz w:val="22"/>
          <w:u w:val="single"/>
        </w:rPr>
        <w:t>est in the world, and</w:t>
      </w:r>
      <w:r w:rsidRPr="00520048">
        <w:rPr>
          <w:sz w:val="16"/>
        </w:rPr>
        <w:t xml:space="preserve"> our </w:t>
      </w:r>
      <w:r w:rsidRPr="00520048">
        <w:rPr>
          <w:sz w:val="22"/>
          <w:u w:val="single"/>
        </w:rPr>
        <w:t xml:space="preserve">prices among the highest. </w:t>
      </w:r>
      <w:r w:rsidRPr="00520048">
        <w:rPr>
          <w:b/>
          <w:iCs/>
          <w:sz w:val="22"/>
          <w:highlight w:val="cyan"/>
          <w:u w:val="single"/>
        </w:rPr>
        <w:t>What did winning</w:t>
      </w:r>
      <w:r w:rsidRPr="00520048">
        <w:rPr>
          <w:b/>
          <w:iCs/>
          <w:sz w:val="22"/>
          <w:u w:val="single"/>
        </w:rPr>
        <w:t xml:space="preserve"> that race </w:t>
      </w:r>
      <w:r w:rsidRPr="00520048">
        <w:rPr>
          <w:b/>
          <w:iCs/>
          <w:sz w:val="22"/>
          <w:highlight w:val="cyan"/>
          <w:u w:val="single"/>
        </w:rPr>
        <w:t>accomplish</w:t>
      </w:r>
      <w:r w:rsidRPr="00520048">
        <w:rPr>
          <w:sz w:val="16"/>
        </w:rPr>
        <w:t xml:space="preserve"> for the millions of people across the country that still can’t get a reliable LTE signal?</w:t>
      </w:r>
    </w:p>
    <w:p w14:paraId="4361408D" w14:textId="77777777" w:rsidR="00520048" w:rsidRPr="00520048" w:rsidRDefault="00520048" w:rsidP="00520048">
      <w:pPr>
        <w:keepNext/>
        <w:keepLines/>
        <w:spacing w:before="200"/>
        <w:outlineLvl w:val="3"/>
        <w:rPr>
          <w:rFonts w:eastAsiaTheme="majorEastAsia" w:cs="Arial"/>
          <w:b/>
          <w:iCs/>
          <w:sz w:val="22"/>
        </w:rPr>
      </w:pPr>
      <w:r w:rsidRPr="00520048">
        <w:rPr>
          <w:rFonts w:eastAsiaTheme="majorEastAsia" w:cs="Arial"/>
          <w:b/>
          <w:iCs/>
          <w:sz w:val="22"/>
        </w:rPr>
        <w:t xml:space="preserve">It </w:t>
      </w:r>
      <w:r w:rsidRPr="00520048">
        <w:rPr>
          <w:rFonts w:eastAsiaTheme="majorEastAsia" w:cs="Arial"/>
          <w:b/>
          <w:iCs/>
          <w:sz w:val="22"/>
          <w:u w:val="single"/>
        </w:rPr>
        <w:t>can’t</w:t>
      </w:r>
      <w:r w:rsidRPr="00520048">
        <w:rPr>
          <w:rFonts w:eastAsiaTheme="majorEastAsia" w:cs="Arial"/>
          <w:b/>
          <w:iCs/>
          <w:sz w:val="22"/>
        </w:rPr>
        <w:t xml:space="preserve"> be ‘weaponized’</w:t>
      </w:r>
    </w:p>
    <w:p w14:paraId="04F637C5" w14:textId="77777777" w:rsidR="00520048" w:rsidRPr="00520048" w:rsidRDefault="00520048" w:rsidP="00520048">
      <w:r w:rsidRPr="00520048">
        <w:t xml:space="preserve">John </w:t>
      </w:r>
      <w:r w:rsidRPr="00520048">
        <w:rPr>
          <w:b/>
          <w:bCs/>
          <w:sz w:val="22"/>
        </w:rPr>
        <w:t>Tanner 19</w:t>
      </w:r>
      <w:r w:rsidRPr="00520048">
        <w:t>, Editor of Disruptive Asia, Former Editor-In-Chief and Global Technology Editor at Telecom Asia, Two Degrees in Telecommunications, “US Memo Claims China Could Use 5G To Kill People, Maybe”, Disruptive Asia, 1/8/2019, https://disruptive.asia/memo-china-5g-kill-people/</w:t>
      </w:r>
    </w:p>
    <w:p w14:paraId="74C62C2C" w14:textId="77777777" w:rsidR="00520048" w:rsidRPr="00520048" w:rsidRDefault="00520048" w:rsidP="00520048">
      <w:pPr>
        <w:rPr>
          <w:sz w:val="16"/>
        </w:rPr>
      </w:pPr>
      <w:r w:rsidRPr="00520048">
        <w:rPr>
          <w:sz w:val="16"/>
        </w:rPr>
        <w:t xml:space="preserve">ITEM: </w:t>
      </w:r>
      <w:r w:rsidRPr="00520048">
        <w:rPr>
          <w:sz w:val="22"/>
          <w:highlight w:val="cyan"/>
          <w:u w:val="single"/>
        </w:rPr>
        <w:t>A former</w:t>
      </w:r>
      <w:r w:rsidRPr="00520048">
        <w:rPr>
          <w:sz w:val="22"/>
          <w:u w:val="single"/>
        </w:rPr>
        <w:t xml:space="preserve"> Trump administration </w:t>
      </w:r>
      <w:r w:rsidRPr="00520048">
        <w:rPr>
          <w:sz w:val="22"/>
          <w:highlight w:val="cyan"/>
          <w:u w:val="single"/>
        </w:rPr>
        <w:t>official</w:t>
      </w:r>
      <w:r w:rsidRPr="00520048">
        <w:rPr>
          <w:sz w:val="22"/>
          <w:u w:val="single"/>
        </w:rPr>
        <w:t xml:space="preserve"> is</w:t>
      </w:r>
      <w:r w:rsidRPr="00520048">
        <w:rPr>
          <w:sz w:val="16"/>
        </w:rPr>
        <w:t xml:space="preserve"> circulating a memo </w:t>
      </w:r>
      <w:r w:rsidRPr="00520048">
        <w:rPr>
          <w:b/>
          <w:iCs/>
          <w:sz w:val="22"/>
          <w:highlight w:val="cyan"/>
          <w:u w:val="single"/>
        </w:rPr>
        <w:t>claim</w:t>
      </w:r>
      <w:r w:rsidRPr="00520048">
        <w:rPr>
          <w:sz w:val="22"/>
          <w:u w:val="single"/>
        </w:rPr>
        <w:t xml:space="preserve">ing </w:t>
      </w:r>
      <w:r w:rsidRPr="00520048">
        <w:rPr>
          <w:sz w:val="22"/>
          <w:highlight w:val="cyan"/>
          <w:u w:val="single"/>
        </w:rPr>
        <w:t>China could weaponize 5G</w:t>
      </w:r>
      <w:r w:rsidRPr="00520048">
        <w:rPr>
          <w:sz w:val="22"/>
          <w:u w:val="single"/>
        </w:rPr>
        <w:t xml:space="preserve"> if its market dominance isn’t checked</w:t>
      </w:r>
      <w:r w:rsidRPr="00520048">
        <w:rPr>
          <w:sz w:val="16"/>
        </w:rPr>
        <w:t>.</w:t>
      </w:r>
    </w:p>
    <w:p w14:paraId="7199893F" w14:textId="77777777" w:rsidR="00520048" w:rsidRPr="00520048" w:rsidRDefault="00520048" w:rsidP="00520048">
      <w:pPr>
        <w:rPr>
          <w:sz w:val="16"/>
        </w:rPr>
      </w:pPr>
      <w:r w:rsidRPr="00520048">
        <w:rPr>
          <w:sz w:val="16"/>
        </w:rPr>
        <w:t xml:space="preserve">How does one weaponize 5G, you may ask? According to the memo author – retired Air Force Brigadier General Robert Spalding, who used to sit on the National Security Council – you do it by selling your 5G gear cheap enough to ensure it’s installed in every 5G network in the world, then make use of secret back doors to wreak international havoc, reports Bloomberg: </w:t>
      </w:r>
    </w:p>
    <w:p w14:paraId="2A331A11" w14:textId="77777777" w:rsidR="00520048" w:rsidRPr="00520048" w:rsidRDefault="00520048" w:rsidP="00520048">
      <w:pPr>
        <w:ind w:left="720"/>
        <w:rPr>
          <w:sz w:val="16"/>
        </w:rPr>
      </w:pPr>
      <w:r w:rsidRPr="00520048">
        <w:rPr>
          <w:sz w:val="16"/>
        </w:rPr>
        <w:t>Spalding in his memo paints a future headed toward domination by China. Eventually, alternatives to its network technology won’t exist, because other suppliers won’t be able to compete with government-subsidized offerings from Huawei and fellow Chinese gear maker ZTE Corp., Spalding said.</w:t>
      </w:r>
    </w:p>
    <w:p w14:paraId="057BD279" w14:textId="77777777" w:rsidR="00520048" w:rsidRPr="00520048" w:rsidRDefault="00520048" w:rsidP="00520048">
      <w:pPr>
        <w:rPr>
          <w:sz w:val="16"/>
        </w:rPr>
      </w:pPr>
      <w:r w:rsidRPr="00520048">
        <w:rPr>
          <w:sz w:val="22"/>
          <w:u w:val="single"/>
        </w:rPr>
        <w:t>Once China controls the market</w:t>
      </w:r>
      <w:r w:rsidRPr="00520048">
        <w:rPr>
          <w:sz w:val="16"/>
        </w:rPr>
        <w:t xml:space="preserve"> for internet-connected devices, </w:t>
      </w:r>
      <w:r w:rsidRPr="00520048">
        <w:rPr>
          <w:sz w:val="22"/>
          <w:u w:val="single"/>
        </w:rPr>
        <w:t>it will be able “to weaponize cities,” Spalding said</w:t>
      </w:r>
      <w:r w:rsidRPr="00520048">
        <w:rPr>
          <w:sz w:val="16"/>
        </w:rPr>
        <w:t xml:space="preserve"> in the memo: “Think of self-driving cars that suddenly mow down unsuspecting pedestrians. Think of drones that fly into the intakes of airliners.” </w:t>
      </w:r>
    </w:p>
    <w:p w14:paraId="7A462CB1" w14:textId="77777777" w:rsidR="00520048" w:rsidRPr="00520048" w:rsidRDefault="00520048" w:rsidP="00520048">
      <w:pPr>
        <w:rPr>
          <w:sz w:val="16"/>
        </w:rPr>
      </w:pPr>
      <w:r w:rsidRPr="00520048">
        <w:rPr>
          <w:sz w:val="16"/>
        </w:rPr>
        <w:t xml:space="preserve">Well. Yes. </w:t>
      </w:r>
      <w:r w:rsidRPr="00520048">
        <w:rPr>
          <w:b/>
          <w:iCs/>
          <w:sz w:val="22"/>
          <w:u w:val="single"/>
        </w:rPr>
        <w:t>Think</w:t>
      </w:r>
      <w:r w:rsidRPr="00520048">
        <w:rPr>
          <w:sz w:val="16"/>
        </w:rPr>
        <w:t>.</w:t>
      </w:r>
    </w:p>
    <w:p w14:paraId="712D801A" w14:textId="77777777" w:rsidR="00520048" w:rsidRPr="00520048" w:rsidRDefault="00520048" w:rsidP="00520048">
      <w:pPr>
        <w:rPr>
          <w:sz w:val="16"/>
        </w:rPr>
      </w:pPr>
      <w:r w:rsidRPr="00520048">
        <w:rPr>
          <w:sz w:val="16"/>
        </w:rPr>
        <w:t xml:space="preserve">If you’re wondering, </w:t>
      </w:r>
      <w:r w:rsidRPr="00520048">
        <w:rPr>
          <w:sz w:val="22"/>
          <w:u w:val="single"/>
        </w:rPr>
        <w:t>Spalding is the same person who put together a memo and presentation last year that proposed a similar idea on the grounds that Chinese dominance of 5G was tantamount to China attempting to reinvent the global internet</w:t>
      </w:r>
      <w:r w:rsidRPr="00520048">
        <w:rPr>
          <w:sz w:val="16"/>
        </w:rPr>
        <w:t xml:space="preserve"> as a platform designed to enable Chinese cyber espionage and cyber attacks on US networks. </w:t>
      </w:r>
    </w:p>
    <w:p w14:paraId="799864BF" w14:textId="77777777" w:rsidR="00520048" w:rsidRPr="00520048" w:rsidRDefault="00520048" w:rsidP="00520048">
      <w:pPr>
        <w:rPr>
          <w:b/>
          <w:iCs/>
          <w:sz w:val="22"/>
          <w:u w:val="single"/>
        </w:rPr>
      </w:pPr>
      <w:r w:rsidRPr="00520048">
        <w:rPr>
          <w:b/>
          <w:iCs/>
          <w:sz w:val="22"/>
          <w:u w:val="single"/>
        </w:rPr>
        <w:t xml:space="preserve">Which is silly, because </w:t>
      </w:r>
      <w:r w:rsidRPr="00520048">
        <w:rPr>
          <w:b/>
          <w:iCs/>
          <w:sz w:val="30"/>
          <w:szCs w:val="30"/>
          <w:highlight w:val="cyan"/>
          <w:u w:val="single"/>
        </w:rPr>
        <w:t>that’s not</w:t>
      </w:r>
      <w:r w:rsidRPr="00520048">
        <w:rPr>
          <w:b/>
          <w:iCs/>
          <w:sz w:val="30"/>
          <w:szCs w:val="30"/>
          <w:u w:val="single"/>
        </w:rPr>
        <w:t xml:space="preserve"> really </w:t>
      </w:r>
      <w:r w:rsidRPr="00520048">
        <w:rPr>
          <w:b/>
          <w:iCs/>
          <w:sz w:val="30"/>
          <w:szCs w:val="30"/>
          <w:highlight w:val="cyan"/>
          <w:u w:val="single"/>
        </w:rPr>
        <w:t>how 5G or the internet work</w:t>
      </w:r>
      <w:r w:rsidRPr="00520048">
        <w:rPr>
          <w:sz w:val="16"/>
        </w:rPr>
        <w:t>.</w:t>
      </w:r>
    </w:p>
    <w:p w14:paraId="665DE49A" w14:textId="77777777" w:rsidR="00520048" w:rsidRPr="00520048" w:rsidRDefault="00520048" w:rsidP="00520048">
      <w:pPr>
        <w:rPr>
          <w:sz w:val="22"/>
          <w:u w:val="single"/>
        </w:rPr>
      </w:pPr>
      <w:r w:rsidRPr="00520048">
        <w:rPr>
          <w:sz w:val="16"/>
        </w:rPr>
        <w:t xml:space="preserve">I haven’t read the new memo (which hasn’t been made public), but based on the Bloomberg report, </w:t>
      </w:r>
      <w:r w:rsidRPr="00520048">
        <w:rPr>
          <w:sz w:val="22"/>
          <w:highlight w:val="cyan"/>
          <w:u w:val="single"/>
        </w:rPr>
        <w:t>Spalding’s concept</w:t>
      </w:r>
      <w:r w:rsidRPr="00520048">
        <w:rPr>
          <w:sz w:val="22"/>
          <w:u w:val="single"/>
        </w:rPr>
        <w:t xml:space="preserve"> of weaponized 5G </w:t>
      </w:r>
      <w:r w:rsidRPr="00520048">
        <w:rPr>
          <w:sz w:val="22"/>
          <w:highlight w:val="cyan"/>
          <w:u w:val="single"/>
        </w:rPr>
        <w:t>sounds</w:t>
      </w:r>
      <w:r w:rsidRPr="00520048">
        <w:rPr>
          <w:sz w:val="22"/>
          <w:u w:val="single"/>
        </w:rPr>
        <w:t xml:space="preserve"> both </w:t>
      </w:r>
      <w:r w:rsidRPr="00520048">
        <w:rPr>
          <w:b/>
          <w:iCs/>
          <w:sz w:val="30"/>
          <w:szCs w:val="30"/>
          <w:highlight w:val="cyan"/>
          <w:u w:val="single"/>
        </w:rPr>
        <w:t>silly</w:t>
      </w:r>
      <w:r w:rsidRPr="00520048">
        <w:rPr>
          <w:b/>
          <w:iCs/>
          <w:sz w:val="22"/>
          <w:highlight w:val="cyan"/>
          <w:u w:val="single"/>
        </w:rPr>
        <w:t xml:space="preserve"> and </w:t>
      </w:r>
      <w:r w:rsidRPr="00520048">
        <w:rPr>
          <w:b/>
          <w:iCs/>
          <w:sz w:val="30"/>
          <w:szCs w:val="30"/>
          <w:highlight w:val="cyan"/>
          <w:u w:val="single"/>
        </w:rPr>
        <w:t>paranoid</w:t>
      </w:r>
      <w:r w:rsidRPr="00520048">
        <w:rPr>
          <w:sz w:val="16"/>
        </w:rPr>
        <w:t xml:space="preserve">. </w:t>
      </w:r>
    </w:p>
    <w:p w14:paraId="3B17D378" w14:textId="77777777" w:rsidR="00520048" w:rsidRPr="00520048" w:rsidRDefault="00520048" w:rsidP="00520048">
      <w:pPr>
        <w:rPr>
          <w:sz w:val="16"/>
        </w:rPr>
      </w:pPr>
      <w:r w:rsidRPr="00520048">
        <w:rPr>
          <w:sz w:val="16"/>
        </w:rPr>
        <w:t>That’s not to say that China doesn’t engage in cyber espionage and hacking against US targets. Of course it does – it has done for years, just as the US has been doing likewise to China and … well, just about everyone, really.</w:t>
      </w:r>
    </w:p>
    <w:p w14:paraId="1C186F2C" w14:textId="77777777" w:rsidR="00520048" w:rsidRPr="00520048" w:rsidRDefault="00520048" w:rsidP="00520048">
      <w:pPr>
        <w:rPr>
          <w:sz w:val="16"/>
        </w:rPr>
      </w:pPr>
      <w:r w:rsidRPr="00520048">
        <w:rPr>
          <w:sz w:val="16"/>
        </w:rPr>
        <w:t xml:space="preserve">And sure, it’s technically possible that China could secretly leverage Huawei or ZTE network gear to control every 5G network on earth, hoover up personal data and turn cars and drones into robo-assassins. (It’s also technically possible that once Alexa, Siri, Bixby, Cortana and Google Assistant become smart enough, they’ll become sentient, team up to form an AI hive mind called Skynet and kill us all.) </w:t>
      </w:r>
    </w:p>
    <w:p w14:paraId="706DB6E2" w14:textId="77777777" w:rsidR="00520048" w:rsidRPr="00520048" w:rsidRDefault="00520048" w:rsidP="00520048">
      <w:pPr>
        <w:rPr>
          <w:sz w:val="16"/>
        </w:rPr>
      </w:pPr>
      <w:r w:rsidRPr="00520048">
        <w:rPr>
          <w:sz w:val="16"/>
        </w:rPr>
        <w:t xml:space="preserve">But </w:t>
      </w:r>
      <w:r w:rsidRPr="00520048">
        <w:rPr>
          <w:sz w:val="22"/>
          <w:u w:val="single"/>
        </w:rPr>
        <w:t xml:space="preserve">Spalding’s scenario </w:t>
      </w:r>
      <w:r w:rsidRPr="00520048">
        <w:rPr>
          <w:b/>
          <w:iCs/>
          <w:sz w:val="22"/>
          <w:highlight w:val="cyan"/>
          <w:u w:val="single"/>
        </w:rPr>
        <w:t>doesn’t hold up</w:t>
      </w:r>
      <w:r w:rsidRPr="00520048">
        <w:rPr>
          <w:sz w:val="22"/>
          <w:highlight w:val="cyan"/>
          <w:u w:val="single"/>
        </w:rPr>
        <w:t xml:space="preserve"> if you </w:t>
      </w:r>
      <w:r w:rsidRPr="00520048">
        <w:rPr>
          <w:b/>
          <w:iCs/>
          <w:sz w:val="22"/>
          <w:highlight w:val="cyan"/>
          <w:u w:val="single"/>
        </w:rPr>
        <w:t>look closely</w:t>
      </w:r>
      <w:r w:rsidRPr="00520048">
        <w:rPr>
          <w:sz w:val="16"/>
        </w:rPr>
        <w:t xml:space="preserve">. For a start, </w:t>
      </w:r>
      <w:r w:rsidRPr="00520048">
        <w:rPr>
          <w:sz w:val="22"/>
          <w:u w:val="single"/>
        </w:rPr>
        <w:t xml:space="preserve">it seems to depend on </w:t>
      </w:r>
      <w:r w:rsidRPr="00520048">
        <w:rPr>
          <w:sz w:val="22"/>
          <w:highlight w:val="cyan"/>
          <w:u w:val="single"/>
        </w:rPr>
        <w:t>the premise</w:t>
      </w:r>
      <w:r w:rsidRPr="00520048">
        <w:rPr>
          <w:sz w:val="22"/>
          <w:u w:val="single"/>
        </w:rPr>
        <w:t xml:space="preserve"> that (1) </w:t>
      </w:r>
      <w:r w:rsidRPr="00520048">
        <w:rPr>
          <w:sz w:val="22"/>
          <w:highlight w:val="cyan"/>
          <w:u w:val="single"/>
        </w:rPr>
        <w:t>Huawei</w:t>
      </w:r>
      <w:r w:rsidRPr="00520048">
        <w:rPr>
          <w:sz w:val="22"/>
          <w:u w:val="single"/>
        </w:rPr>
        <w:t xml:space="preserve"> and ZTE </w:t>
      </w:r>
      <w:r w:rsidRPr="00520048">
        <w:rPr>
          <w:sz w:val="22"/>
          <w:highlight w:val="cyan"/>
          <w:u w:val="single"/>
        </w:rPr>
        <w:t>will</w:t>
      </w:r>
      <w:r w:rsidRPr="00520048">
        <w:rPr>
          <w:sz w:val="22"/>
          <w:u w:val="single"/>
        </w:rPr>
        <w:t xml:space="preserve"> literally </w:t>
      </w:r>
      <w:r w:rsidRPr="00520048">
        <w:rPr>
          <w:sz w:val="22"/>
          <w:highlight w:val="cyan"/>
          <w:u w:val="single"/>
        </w:rPr>
        <w:t xml:space="preserve">become the </w:t>
      </w:r>
      <w:r w:rsidRPr="00520048">
        <w:rPr>
          <w:b/>
          <w:iCs/>
          <w:sz w:val="22"/>
          <w:highlight w:val="cyan"/>
          <w:u w:val="single"/>
        </w:rPr>
        <w:t>only</w:t>
      </w:r>
      <w:r w:rsidRPr="00520048">
        <w:rPr>
          <w:b/>
          <w:iCs/>
          <w:sz w:val="22"/>
          <w:u w:val="single"/>
        </w:rPr>
        <w:t xml:space="preserve"> commercially </w:t>
      </w:r>
      <w:r w:rsidRPr="00520048">
        <w:rPr>
          <w:b/>
          <w:iCs/>
          <w:sz w:val="22"/>
          <w:highlight w:val="cyan"/>
          <w:u w:val="single"/>
        </w:rPr>
        <w:t>viable alt</w:t>
      </w:r>
      <w:r w:rsidRPr="00520048">
        <w:rPr>
          <w:b/>
          <w:iCs/>
          <w:sz w:val="22"/>
          <w:u w:val="single"/>
        </w:rPr>
        <w:t>ernatives</w:t>
      </w:r>
      <w:r w:rsidRPr="00520048">
        <w:rPr>
          <w:sz w:val="22"/>
          <w:u w:val="single"/>
        </w:rPr>
        <w:t xml:space="preserve"> for buying 5G solutions (which </w:t>
      </w:r>
      <w:r w:rsidRPr="00520048">
        <w:rPr>
          <w:sz w:val="22"/>
          <w:highlight w:val="cyan"/>
          <w:u w:val="single"/>
        </w:rPr>
        <w:t xml:space="preserve">is </w:t>
      </w:r>
      <w:r w:rsidRPr="00520048">
        <w:rPr>
          <w:b/>
          <w:iCs/>
          <w:sz w:val="22"/>
          <w:highlight w:val="cyan"/>
          <w:u w:val="single"/>
        </w:rPr>
        <w:t>highly unlikely</w:t>
      </w:r>
      <w:r w:rsidRPr="00520048">
        <w:rPr>
          <w:sz w:val="22"/>
          <w:highlight w:val="cyan"/>
          <w:u w:val="single"/>
        </w:rPr>
        <w:t>), and</w:t>
      </w:r>
      <w:r w:rsidRPr="00520048">
        <w:rPr>
          <w:sz w:val="22"/>
          <w:u w:val="single"/>
        </w:rPr>
        <w:t xml:space="preserve"> (2) </w:t>
      </w:r>
      <w:r w:rsidRPr="00520048">
        <w:rPr>
          <w:sz w:val="22"/>
          <w:highlight w:val="cyan"/>
          <w:u w:val="single"/>
        </w:rPr>
        <w:t xml:space="preserve">there will be </w:t>
      </w:r>
      <w:r w:rsidRPr="00520048">
        <w:rPr>
          <w:b/>
          <w:iCs/>
          <w:sz w:val="22"/>
          <w:highlight w:val="cyan"/>
          <w:u w:val="single"/>
        </w:rPr>
        <w:t>no</w:t>
      </w:r>
      <w:r w:rsidRPr="00520048">
        <w:rPr>
          <w:b/>
          <w:iCs/>
          <w:sz w:val="22"/>
          <w:u w:val="single"/>
        </w:rPr>
        <w:t xml:space="preserve"> possible </w:t>
      </w:r>
      <w:r w:rsidRPr="00520048">
        <w:rPr>
          <w:b/>
          <w:iCs/>
          <w:sz w:val="22"/>
          <w:highlight w:val="cyan"/>
          <w:u w:val="single"/>
        </w:rPr>
        <w:t>way</w:t>
      </w:r>
      <w:r w:rsidRPr="00520048">
        <w:rPr>
          <w:sz w:val="22"/>
          <w:u w:val="single"/>
        </w:rPr>
        <w:t xml:space="preserve"> for regulators, law enforcement agencies or telcos </w:t>
      </w:r>
      <w:r w:rsidRPr="00520048">
        <w:rPr>
          <w:sz w:val="22"/>
          <w:highlight w:val="cyan"/>
          <w:u w:val="single"/>
        </w:rPr>
        <w:t xml:space="preserve">to </w:t>
      </w:r>
      <w:r w:rsidRPr="00520048">
        <w:rPr>
          <w:b/>
          <w:iCs/>
          <w:sz w:val="22"/>
          <w:highlight w:val="cyan"/>
          <w:u w:val="single"/>
        </w:rPr>
        <w:t>vet</w:t>
      </w:r>
      <w:r w:rsidRPr="00520048">
        <w:rPr>
          <w:sz w:val="22"/>
          <w:highlight w:val="cyan"/>
          <w:u w:val="single"/>
        </w:rPr>
        <w:t xml:space="preserve"> 5G</w:t>
      </w:r>
      <w:r w:rsidRPr="00520048">
        <w:rPr>
          <w:sz w:val="16"/>
        </w:rPr>
        <w:t xml:space="preserve"> gear </w:t>
      </w:r>
      <w:r w:rsidRPr="00520048">
        <w:rPr>
          <w:sz w:val="22"/>
          <w:highlight w:val="cyan"/>
          <w:u w:val="single"/>
        </w:rPr>
        <w:t>for</w:t>
      </w:r>
      <w:r w:rsidRPr="00520048">
        <w:rPr>
          <w:sz w:val="22"/>
          <w:u w:val="single"/>
        </w:rPr>
        <w:t xml:space="preserve"> possible </w:t>
      </w:r>
      <w:r w:rsidRPr="00520048">
        <w:rPr>
          <w:sz w:val="22"/>
          <w:highlight w:val="cyan"/>
          <w:u w:val="single"/>
        </w:rPr>
        <w:t>spyware</w:t>
      </w:r>
      <w:r w:rsidRPr="00520048">
        <w:rPr>
          <w:sz w:val="16"/>
        </w:rPr>
        <w:t xml:space="preserve"> capabilities before installing it (</w:t>
      </w:r>
      <w:r w:rsidRPr="00520048">
        <w:rPr>
          <w:sz w:val="22"/>
          <w:highlight w:val="cyan"/>
          <w:u w:val="single"/>
        </w:rPr>
        <w:t xml:space="preserve">also </w:t>
      </w:r>
      <w:r w:rsidRPr="00520048">
        <w:rPr>
          <w:b/>
          <w:iCs/>
          <w:sz w:val="22"/>
          <w:highlight w:val="cyan"/>
          <w:u w:val="single"/>
        </w:rPr>
        <w:t>highly unlikely</w:t>
      </w:r>
      <w:r w:rsidRPr="00520048">
        <w:rPr>
          <w:sz w:val="16"/>
        </w:rPr>
        <w:t>).</w:t>
      </w:r>
    </w:p>
    <w:p w14:paraId="3C0DFC61" w14:textId="77777777" w:rsidR="00520048" w:rsidRPr="00520048" w:rsidRDefault="00520048" w:rsidP="00520048">
      <w:pPr>
        <w:rPr>
          <w:sz w:val="16"/>
        </w:rPr>
      </w:pPr>
      <w:r w:rsidRPr="00520048">
        <w:rPr>
          <w:sz w:val="22"/>
          <w:u w:val="single"/>
        </w:rPr>
        <w:t xml:space="preserve">The other main </w:t>
      </w:r>
      <w:r w:rsidRPr="00520048">
        <w:rPr>
          <w:sz w:val="22"/>
          <w:highlight w:val="cyan"/>
          <w:u w:val="single"/>
        </w:rPr>
        <w:t>assumption</w:t>
      </w:r>
      <w:r w:rsidRPr="00520048">
        <w:rPr>
          <w:sz w:val="22"/>
          <w:u w:val="single"/>
        </w:rPr>
        <w:t xml:space="preserve"> here seems to be that</w:t>
      </w:r>
      <w:r w:rsidRPr="00520048">
        <w:rPr>
          <w:sz w:val="16"/>
        </w:rPr>
        <w:t xml:space="preserve"> autonomous cars, drones and the rest of </w:t>
      </w:r>
      <w:r w:rsidRPr="00520048">
        <w:rPr>
          <w:sz w:val="22"/>
          <w:u w:val="single"/>
        </w:rPr>
        <w:t xml:space="preserve">the </w:t>
      </w:r>
      <w:r w:rsidRPr="00520048">
        <w:rPr>
          <w:b/>
          <w:iCs/>
          <w:sz w:val="22"/>
          <w:highlight w:val="cyan"/>
          <w:u w:val="single"/>
        </w:rPr>
        <w:t>I</w:t>
      </w:r>
      <w:r w:rsidRPr="00520048">
        <w:rPr>
          <w:sz w:val="22"/>
          <w:u w:val="single"/>
        </w:rPr>
        <w:t xml:space="preserve">nternet </w:t>
      </w:r>
      <w:r w:rsidRPr="00520048">
        <w:rPr>
          <w:b/>
          <w:iCs/>
          <w:sz w:val="22"/>
          <w:highlight w:val="cyan"/>
          <w:u w:val="single"/>
        </w:rPr>
        <w:t>o</w:t>
      </w:r>
      <w:r w:rsidRPr="00520048">
        <w:rPr>
          <w:sz w:val="22"/>
          <w:u w:val="single"/>
        </w:rPr>
        <w:t xml:space="preserve">f </w:t>
      </w:r>
      <w:r w:rsidRPr="00520048">
        <w:rPr>
          <w:b/>
          <w:iCs/>
          <w:sz w:val="22"/>
          <w:highlight w:val="cyan"/>
          <w:u w:val="single"/>
        </w:rPr>
        <w:t>T</w:t>
      </w:r>
      <w:r w:rsidRPr="00520048">
        <w:rPr>
          <w:sz w:val="22"/>
          <w:u w:val="single"/>
        </w:rPr>
        <w:t>hings will</w:t>
      </w:r>
      <w:r w:rsidRPr="00520048">
        <w:rPr>
          <w:sz w:val="16"/>
        </w:rPr>
        <w:t xml:space="preserve"> either </w:t>
      </w:r>
      <w:r w:rsidRPr="00520048">
        <w:rPr>
          <w:sz w:val="22"/>
          <w:u w:val="single"/>
        </w:rPr>
        <w:t>be manufactured by Huawei</w:t>
      </w:r>
      <w:r w:rsidRPr="00520048">
        <w:rPr>
          <w:sz w:val="16"/>
        </w:rPr>
        <w:t xml:space="preserve"> (or run Huawei software), </w:t>
      </w:r>
      <w:r w:rsidRPr="00520048">
        <w:rPr>
          <w:sz w:val="22"/>
          <w:u w:val="single"/>
        </w:rPr>
        <w:t xml:space="preserve">or </w:t>
      </w:r>
      <w:r w:rsidRPr="00520048">
        <w:rPr>
          <w:sz w:val="22"/>
          <w:highlight w:val="cyan"/>
          <w:u w:val="single"/>
        </w:rPr>
        <w:t>have crap security</w:t>
      </w:r>
      <w:r w:rsidRPr="00520048">
        <w:rPr>
          <w:sz w:val="22"/>
          <w:u w:val="single"/>
        </w:rPr>
        <w:t>, zero encryption and no failsafes whatsoever. The latter may be possible</w:t>
      </w:r>
      <w:r w:rsidRPr="00520048">
        <w:rPr>
          <w:sz w:val="16"/>
        </w:rPr>
        <w:t xml:space="preserve"> given the state of IoT security today, </w:t>
      </w:r>
      <w:r w:rsidRPr="00520048">
        <w:rPr>
          <w:sz w:val="22"/>
          <w:u w:val="single"/>
        </w:rPr>
        <w:t xml:space="preserve">but </w:t>
      </w:r>
      <w:r w:rsidRPr="00520048">
        <w:rPr>
          <w:sz w:val="22"/>
          <w:highlight w:val="cyan"/>
          <w:u w:val="single"/>
        </w:rPr>
        <w:t>in that case</w:t>
      </w:r>
      <w:r w:rsidRPr="00520048">
        <w:rPr>
          <w:sz w:val="22"/>
          <w:u w:val="single"/>
        </w:rPr>
        <w:t xml:space="preserve"> Chinese </w:t>
      </w:r>
      <w:r w:rsidRPr="00520048">
        <w:rPr>
          <w:sz w:val="22"/>
          <w:highlight w:val="cyan"/>
          <w:u w:val="single"/>
        </w:rPr>
        <w:t xml:space="preserve">hackers </w:t>
      </w:r>
      <w:r w:rsidRPr="00520048">
        <w:rPr>
          <w:b/>
          <w:iCs/>
          <w:sz w:val="30"/>
          <w:szCs w:val="30"/>
          <w:highlight w:val="cyan"/>
          <w:u w:val="single"/>
        </w:rPr>
        <w:t>wouldn’t need Chinese gear</w:t>
      </w:r>
      <w:r w:rsidRPr="00520048">
        <w:rPr>
          <w:sz w:val="22"/>
          <w:u w:val="single"/>
        </w:rPr>
        <w:t xml:space="preserve"> in everyone’s networks </w:t>
      </w:r>
      <w:r w:rsidRPr="00520048">
        <w:rPr>
          <w:sz w:val="22"/>
          <w:highlight w:val="cyan"/>
          <w:u w:val="single"/>
        </w:rPr>
        <w:t>to</w:t>
      </w:r>
      <w:r w:rsidRPr="00520048">
        <w:rPr>
          <w:sz w:val="22"/>
          <w:u w:val="single"/>
        </w:rPr>
        <w:t xml:space="preserve"> pull off such an </w:t>
      </w:r>
      <w:r w:rsidRPr="00520048">
        <w:rPr>
          <w:sz w:val="22"/>
          <w:highlight w:val="cyan"/>
          <w:u w:val="single"/>
        </w:rPr>
        <w:t>attack</w:t>
      </w:r>
      <w:r w:rsidRPr="00520048">
        <w:rPr>
          <w:sz w:val="16"/>
        </w:rPr>
        <w:t xml:space="preserve">. They certainly haven’t needed it up to now. </w:t>
      </w:r>
    </w:p>
    <w:p w14:paraId="7F97EDE0" w14:textId="77777777" w:rsidR="00520048" w:rsidRPr="00520048" w:rsidRDefault="00520048" w:rsidP="00520048">
      <w:pPr>
        <w:rPr>
          <w:sz w:val="16"/>
        </w:rPr>
      </w:pPr>
      <w:r w:rsidRPr="00520048">
        <w:rPr>
          <w:sz w:val="16"/>
        </w:rPr>
        <w:t xml:space="preserve">Again, I don’t have a copy of the full memo, and it might contain details that make this sound more plausible than the ones included in the Bloomberg report. But I’m reasonably sure that </w:t>
      </w:r>
      <w:r w:rsidRPr="00520048">
        <w:rPr>
          <w:b/>
          <w:iCs/>
          <w:sz w:val="22"/>
          <w:highlight w:val="cyan"/>
          <w:u w:val="single"/>
        </w:rPr>
        <w:t>of all the things China plans to do</w:t>
      </w:r>
      <w:r w:rsidRPr="00520048">
        <w:rPr>
          <w:b/>
          <w:iCs/>
          <w:sz w:val="22"/>
          <w:u w:val="single"/>
        </w:rPr>
        <w:t xml:space="preserve"> with 5G, turning self-driving cars into </w:t>
      </w:r>
      <w:r w:rsidRPr="00520048">
        <w:rPr>
          <w:b/>
          <w:iCs/>
          <w:sz w:val="22"/>
          <w:highlight w:val="cyan"/>
          <w:u w:val="single"/>
        </w:rPr>
        <w:t xml:space="preserve">murderbots </w:t>
      </w:r>
      <w:r w:rsidRPr="00520048">
        <w:rPr>
          <w:b/>
          <w:iCs/>
          <w:sz w:val="30"/>
          <w:szCs w:val="30"/>
          <w:highlight w:val="cyan"/>
          <w:u w:val="single"/>
        </w:rPr>
        <w:t>is not one</w:t>
      </w:r>
      <w:r w:rsidRPr="00520048">
        <w:rPr>
          <w:b/>
          <w:iCs/>
          <w:sz w:val="30"/>
          <w:szCs w:val="30"/>
          <w:u w:val="single"/>
        </w:rPr>
        <w:t xml:space="preserve"> of them</w:t>
      </w:r>
      <w:r w:rsidRPr="00520048">
        <w:rPr>
          <w:sz w:val="16"/>
        </w:rPr>
        <w:t>.</w:t>
      </w:r>
    </w:p>
    <w:p w14:paraId="028DA603" w14:textId="77777777" w:rsidR="00520048" w:rsidRPr="00520048" w:rsidRDefault="00520048" w:rsidP="00520048"/>
    <w:p w14:paraId="0F26697B" w14:textId="77777777" w:rsidR="00520048" w:rsidRPr="00520048" w:rsidRDefault="00520048" w:rsidP="00520048">
      <w:pPr>
        <w:keepNext/>
        <w:keepLines/>
        <w:spacing w:before="200"/>
        <w:outlineLvl w:val="3"/>
        <w:rPr>
          <w:rFonts w:eastAsiaTheme="majorEastAsia" w:cs="Arial"/>
          <w:b/>
          <w:iCs/>
          <w:sz w:val="22"/>
        </w:rPr>
      </w:pPr>
      <w:r w:rsidRPr="00520048">
        <w:rPr>
          <w:rFonts w:eastAsiaTheme="majorEastAsia" w:cs="Arial"/>
          <w:b/>
          <w:iCs/>
          <w:sz w:val="22"/>
        </w:rPr>
        <w:t>No Chinese dominance</w:t>
      </w:r>
    </w:p>
    <w:p w14:paraId="4FA9437D" w14:textId="77777777" w:rsidR="00520048" w:rsidRPr="00520048" w:rsidRDefault="00520048" w:rsidP="00520048">
      <w:r w:rsidRPr="00520048">
        <w:rPr>
          <w:b/>
          <w:bCs/>
          <w:sz w:val="22"/>
        </w:rPr>
        <w:t xml:space="preserve">SCMP 19, </w:t>
      </w:r>
      <w:r w:rsidRPr="00520048">
        <w:t>South China Morning Post, citing a variety of experts, “China Experts: US Still Out Front In Tech Race Despite Pentagon Claim”, 11/3/2019, https://www.abacusnews.com/tech/china-experts-us-still-out-front-tech-race-despite-pentagon-claim/article/3036161</w:t>
      </w:r>
    </w:p>
    <w:p w14:paraId="2B8EFEE8" w14:textId="77777777" w:rsidR="00520048" w:rsidRPr="00520048" w:rsidRDefault="00520048" w:rsidP="00520048">
      <w:pPr>
        <w:rPr>
          <w:sz w:val="16"/>
        </w:rPr>
      </w:pPr>
      <w:r w:rsidRPr="00520048">
        <w:rPr>
          <w:sz w:val="22"/>
          <w:u w:val="single"/>
        </w:rPr>
        <w:t xml:space="preserve">Chinese </w:t>
      </w:r>
      <w:r w:rsidRPr="00520048">
        <w:rPr>
          <w:b/>
          <w:iCs/>
          <w:sz w:val="22"/>
          <w:highlight w:val="cyan"/>
          <w:u w:val="single"/>
        </w:rPr>
        <w:t>experts</w:t>
      </w:r>
      <w:r w:rsidRPr="00520048">
        <w:rPr>
          <w:sz w:val="16"/>
        </w:rPr>
        <w:t xml:space="preserve"> have </w:t>
      </w:r>
      <w:r w:rsidRPr="00520048">
        <w:rPr>
          <w:b/>
          <w:iCs/>
          <w:sz w:val="22"/>
          <w:highlight w:val="cyan"/>
          <w:u w:val="single"/>
        </w:rPr>
        <w:t>reject</w:t>
      </w:r>
      <w:r w:rsidRPr="00520048">
        <w:rPr>
          <w:sz w:val="22"/>
          <w:u w:val="single"/>
        </w:rPr>
        <w:t xml:space="preserve">ed </w:t>
      </w:r>
      <w:r w:rsidRPr="00520048">
        <w:rPr>
          <w:sz w:val="22"/>
          <w:highlight w:val="cyan"/>
          <w:u w:val="single"/>
        </w:rPr>
        <w:t>the claim</w:t>
      </w:r>
      <w:r w:rsidRPr="00520048">
        <w:rPr>
          <w:sz w:val="16"/>
        </w:rPr>
        <w:t xml:space="preserve"> by a senior Pentagon official </w:t>
      </w:r>
      <w:r w:rsidRPr="00520048">
        <w:rPr>
          <w:sz w:val="22"/>
          <w:u w:val="single"/>
        </w:rPr>
        <w:t xml:space="preserve">that the </w:t>
      </w:r>
      <w:r w:rsidRPr="00520048">
        <w:rPr>
          <w:sz w:val="22"/>
          <w:highlight w:val="cyan"/>
          <w:u w:val="single"/>
        </w:rPr>
        <w:t>US is lagging</w:t>
      </w:r>
      <w:r w:rsidRPr="00520048">
        <w:rPr>
          <w:sz w:val="22"/>
          <w:u w:val="single"/>
        </w:rPr>
        <w:t xml:space="preserve"> behind </w:t>
      </w:r>
      <w:r w:rsidRPr="00520048">
        <w:rPr>
          <w:sz w:val="22"/>
          <w:highlight w:val="cyan"/>
          <w:u w:val="single"/>
        </w:rPr>
        <w:t>China in</w:t>
      </w:r>
      <w:r w:rsidRPr="00520048">
        <w:rPr>
          <w:sz w:val="16"/>
        </w:rPr>
        <w:t xml:space="preserve"> some </w:t>
      </w:r>
      <w:r w:rsidRPr="00520048">
        <w:rPr>
          <w:sz w:val="22"/>
          <w:u w:val="single"/>
        </w:rPr>
        <w:t>key dual-use technologies</w:t>
      </w:r>
      <w:r w:rsidRPr="00520048">
        <w:rPr>
          <w:sz w:val="16"/>
        </w:rPr>
        <w:t>.</w:t>
      </w:r>
    </w:p>
    <w:p w14:paraId="27D5E4B9" w14:textId="77777777" w:rsidR="00520048" w:rsidRPr="00520048" w:rsidRDefault="00520048" w:rsidP="00520048">
      <w:pPr>
        <w:rPr>
          <w:sz w:val="16"/>
        </w:rPr>
      </w:pPr>
      <w:r w:rsidRPr="00520048">
        <w:rPr>
          <w:sz w:val="16"/>
        </w:rPr>
        <w:t xml:space="preserve">Michael </w:t>
      </w:r>
      <w:r w:rsidRPr="00520048">
        <w:rPr>
          <w:sz w:val="22"/>
          <w:u w:val="single"/>
        </w:rPr>
        <w:t>Brown</w:t>
      </w:r>
      <w:r w:rsidRPr="00520048">
        <w:rPr>
          <w:sz w:val="16"/>
        </w:rPr>
        <w:t xml:space="preserve">, director of the US Department of Defence’s innovation unit, </w:t>
      </w:r>
      <w:r w:rsidRPr="00520048">
        <w:rPr>
          <w:sz w:val="22"/>
          <w:u w:val="single"/>
        </w:rPr>
        <w:t>said</w:t>
      </w:r>
      <w:r w:rsidRPr="00520048">
        <w:rPr>
          <w:sz w:val="16"/>
        </w:rPr>
        <w:t xml:space="preserve"> at a seminar </w:t>
      </w:r>
      <w:r w:rsidRPr="00520048">
        <w:rPr>
          <w:sz w:val="22"/>
          <w:u w:val="single"/>
        </w:rPr>
        <w:t>earlier</w:t>
      </w:r>
      <w:r w:rsidRPr="00520048">
        <w:rPr>
          <w:sz w:val="16"/>
        </w:rPr>
        <w:t xml:space="preserve"> this week </w:t>
      </w:r>
      <w:r w:rsidRPr="00520048">
        <w:rPr>
          <w:sz w:val="22"/>
          <w:u w:val="single"/>
        </w:rPr>
        <w:t>that China was</w:t>
      </w:r>
      <w:r w:rsidRPr="00520048">
        <w:rPr>
          <w:sz w:val="16"/>
        </w:rPr>
        <w:t xml:space="preserve"> either </w:t>
      </w:r>
      <w:r w:rsidRPr="00520048">
        <w:rPr>
          <w:sz w:val="22"/>
          <w:u w:val="single"/>
        </w:rPr>
        <w:t>competitive</w:t>
      </w:r>
      <w:r w:rsidRPr="00520048">
        <w:rPr>
          <w:sz w:val="16"/>
        </w:rPr>
        <w:t xml:space="preserve"> or catching up </w:t>
      </w:r>
      <w:r w:rsidRPr="00520048">
        <w:rPr>
          <w:sz w:val="22"/>
          <w:u w:val="single"/>
        </w:rPr>
        <w:t>in the areas of</w:t>
      </w:r>
      <w:r w:rsidRPr="00520048">
        <w:rPr>
          <w:sz w:val="16"/>
        </w:rPr>
        <w:t xml:space="preserve"> hypersonics, artificial intelligence, quantum sciences, </w:t>
      </w:r>
      <w:r w:rsidRPr="00520048">
        <w:rPr>
          <w:b/>
          <w:iCs/>
          <w:sz w:val="22"/>
          <w:highlight w:val="cyan"/>
          <w:u w:val="single"/>
        </w:rPr>
        <w:t>5G</w:t>
      </w:r>
      <w:r w:rsidRPr="00520048">
        <w:rPr>
          <w:sz w:val="22"/>
          <w:u w:val="single"/>
        </w:rPr>
        <w:t xml:space="preserve"> mobile networks</w:t>
      </w:r>
      <w:r w:rsidRPr="00520048">
        <w:rPr>
          <w:sz w:val="16"/>
        </w:rPr>
        <w:t>, genetic engineering, and space.</w:t>
      </w:r>
    </w:p>
    <w:p w14:paraId="53B449E6" w14:textId="77777777" w:rsidR="00520048" w:rsidRPr="00520048" w:rsidRDefault="00520048" w:rsidP="00520048">
      <w:pPr>
        <w:rPr>
          <w:sz w:val="16"/>
        </w:rPr>
      </w:pPr>
      <w:r w:rsidRPr="00520048">
        <w:rPr>
          <w:sz w:val="16"/>
        </w:rPr>
        <w:t>With the exception of hypersonics, these technologies had not only military applications but were also critical for long-term economic prosperity, making them important to the future of US-China competition, he said.</w:t>
      </w:r>
    </w:p>
    <w:p w14:paraId="4683DB57" w14:textId="77777777" w:rsidR="00520048" w:rsidRPr="00520048" w:rsidRDefault="00520048" w:rsidP="00520048">
      <w:pPr>
        <w:rPr>
          <w:sz w:val="16"/>
        </w:rPr>
      </w:pPr>
      <w:r w:rsidRPr="00520048">
        <w:rPr>
          <w:sz w:val="16"/>
        </w:rPr>
        <w:t>“I believe that national security and economic security are inextricably linked,” Brown told the think tank Centre for Strategic and International Studies in Washington.</w:t>
      </w:r>
    </w:p>
    <w:p w14:paraId="4B8269D4" w14:textId="77777777" w:rsidR="00520048" w:rsidRPr="00520048" w:rsidRDefault="00520048" w:rsidP="00520048">
      <w:pPr>
        <w:rPr>
          <w:sz w:val="16"/>
        </w:rPr>
      </w:pPr>
      <w:r w:rsidRPr="00520048">
        <w:rPr>
          <w:sz w:val="16"/>
        </w:rPr>
        <w:t>China prepares to send its own astronauts to the moon 50 years after Apollo 11</w:t>
      </w:r>
    </w:p>
    <w:p w14:paraId="6522BFF5" w14:textId="77777777" w:rsidR="00520048" w:rsidRPr="00520048" w:rsidRDefault="00520048" w:rsidP="00520048">
      <w:pPr>
        <w:rPr>
          <w:sz w:val="16"/>
        </w:rPr>
      </w:pPr>
      <w:r w:rsidRPr="00520048">
        <w:rPr>
          <w:sz w:val="16"/>
        </w:rPr>
        <w:t xml:space="preserve">But Chinese experts said </w:t>
      </w:r>
      <w:r w:rsidRPr="00520048">
        <w:rPr>
          <w:sz w:val="22"/>
          <w:highlight w:val="cyan"/>
          <w:u w:val="single"/>
        </w:rPr>
        <w:t xml:space="preserve">China’s progress had been </w:t>
      </w:r>
      <w:r w:rsidRPr="00520048">
        <w:rPr>
          <w:b/>
          <w:iCs/>
          <w:sz w:val="22"/>
          <w:highlight w:val="cyan"/>
          <w:u w:val="single"/>
        </w:rPr>
        <w:t>exaggerated</w:t>
      </w:r>
      <w:r w:rsidRPr="00520048">
        <w:rPr>
          <w:sz w:val="22"/>
          <w:u w:val="single"/>
        </w:rPr>
        <w:t xml:space="preserve"> and many of </w:t>
      </w:r>
      <w:r w:rsidRPr="00520048">
        <w:rPr>
          <w:sz w:val="22"/>
          <w:highlight w:val="cyan"/>
          <w:u w:val="single"/>
        </w:rPr>
        <w:t xml:space="preserve">its achievements were </w:t>
      </w:r>
      <w:r w:rsidRPr="00520048">
        <w:rPr>
          <w:b/>
          <w:iCs/>
          <w:sz w:val="22"/>
          <w:highlight w:val="cyan"/>
          <w:u w:val="single"/>
        </w:rPr>
        <w:t>only partial</w:t>
      </w:r>
      <w:r w:rsidRPr="00520048">
        <w:rPr>
          <w:b/>
          <w:iCs/>
          <w:sz w:val="22"/>
          <w:u w:val="single"/>
        </w:rPr>
        <w:t xml:space="preserve"> successes</w:t>
      </w:r>
      <w:r w:rsidRPr="00520048">
        <w:rPr>
          <w:sz w:val="22"/>
          <w:u w:val="single"/>
        </w:rPr>
        <w:t xml:space="preserve"> so far</w:t>
      </w:r>
      <w:r w:rsidRPr="00520048">
        <w:rPr>
          <w:sz w:val="16"/>
        </w:rPr>
        <w:t>.</w:t>
      </w:r>
    </w:p>
    <w:p w14:paraId="012B00F6" w14:textId="77777777" w:rsidR="00520048" w:rsidRPr="00520048" w:rsidRDefault="00520048" w:rsidP="00520048">
      <w:pPr>
        <w:rPr>
          <w:sz w:val="16"/>
        </w:rPr>
      </w:pPr>
      <w:r w:rsidRPr="00520048">
        <w:rPr>
          <w:sz w:val="16"/>
        </w:rPr>
        <w:t xml:space="preserve">Hong Kong-based military commentator Song Zhongping said </w:t>
      </w:r>
      <w:r w:rsidRPr="00520048">
        <w:rPr>
          <w:sz w:val="22"/>
          <w:u w:val="single"/>
        </w:rPr>
        <w:t xml:space="preserve">the </w:t>
      </w:r>
      <w:r w:rsidRPr="00520048">
        <w:rPr>
          <w:sz w:val="22"/>
          <w:highlight w:val="cyan"/>
          <w:u w:val="single"/>
        </w:rPr>
        <w:t>US had been “</w:t>
      </w:r>
      <w:r w:rsidRPr="00520048">
        <w:rPr>
          <w:b/>
          <w:iCs/>
          <w:sz w:val="22"/>
          <w:highlight w:val="cyan"/>
          <w:u w:val="single"/>
        </w:rPr>
        <w:t>unarguably</w:t>
      </w:r>
      <w:r w:rsidRPr="00520048">
        <w:rPr>
          <w:sz w:val="22"/>
          <w:highlight w:val="cyan"/>
          <w:u w:val="single"/>
        </w:rPr>
        <w:t xml:space="preserve"> more </w:t>
      </w:r>
      <w:r w:rsidRPr="00520048">
        <w:rPr>
          <w:b/>
          <w:iCs/>
          <w:sz w:val="22"/>
          <w:highlight w:val="cyan"/>
          <w:u w:val="single"/>
        </w:rPr>
        <w:t>successful</w:t>
      </w:r>
      <w:r w:rsidRPr="00520048">
        <w:rPr>
          <w:sz w:val="22"/>
          <w:highlight w:val="cyan"/>
          <w:u w:val="single"/>
        </w:rPr>
        <w:t xml:space="preserve"> and </w:t>
      </w:r>
      <w:r w:rsidRPr="00520048">
        <w:rPr>
          <w:b/>
          <w:iCs/>
          <w:sz w:val="22"/>
          <w:highlight w:val="cyan"/>
          <w:u w:val="single"/>
        </w:rPr>
        <w:t>experienced</w:t>
      </w:r>
      <w:r w:rsidRPr="00520048">
        <w:rPr>
          <w:sz w:val="22"/>
          <w:highlight w:val="cyan"/>
          <w:u w:val="single"/>
        </w:rPr>
        <w:t xml:space="preserve">, </w:t>
      </w:r>
      <w:r w:rsidRPr="00520048">
        <w:rPr>
          <w:b/>
          <w:iCs/>
          <w:sz w:val="22"/>
          <w:highlight w:val="cyan"/>
          <w:u w:val="single"/>
        </w:rPr>
        <w:t>far ahead</w:t>
      </w:r>
      <w:r w:rsidRPr="00520048">
        <w:rPr>
          <w:sz w:val="22"/>
          <w:u w:val="single"/>
        </w:rPr>
        <w:t xml:space="preserve"> of anyone”</w:t>
      </w:r>
      <w:r w:rsidRPr="00520048">
        <w:rPr>
          <w:sz w:val="16"/>
        </w:rPr>
        <w:t xml:space="preserve"> in space technology. “Look at Project Apollo and the Space Shuttle programme – decades later no other country has ever matched those achievements,” he said.</w:t>
      </w:r>
    </w:p>
    <w:p w14:paraId="69D08082" w14:textId="77777777" w:rsidR="00520048" w:rsidRPr="00520048" w:rsidRDefault="00520048" w:rsidP="00520048">
      <w:pPr>
        <w:rPr>
          <w:sz w:val="16"/>
        </w:rPr>
      </w:pPr>
      <w:r w:rsidRPr="00520048">
        <w:rPr>
          <w:sz w:val="22"/>
          <w:highlight w:val="cyan"/>
          <w:u w:val="single"/>
        </w:rPr>
        <w:t>Despite</w:t>
      </w:r>
      <w:r w:rsidRPr="00520048">
        <w:rPr>
          <w:sz w:val="22"/>
          <w:u w:val="single"/>
        </w:rPr>
        <w:t xml:space="preserve"> breakthroughs in</w:t>
      </w:r>
      <w:r w:rsidRPr="00520048">
        <w:rPr>
          <w:sz w:val="16"/>
        </w:rPr>
        <w:t xml:space="preserve"> certain fields like </w:t>
      </w:r>
      <w:r w:rsidRPr="00520048">
        <w:rPr>
          <w:b/>
          <w:iCs/>
          <w:sz w:val="22"/>
          <w:highlight w:val="cyan"/>
          <w:u w:val="single"/>
        </w:rPr>
        <w:t>5G</w:t>
      </w:r>
      <w:r w:rsidRPr="00520048">
        <w:rPr>
          <w:sz w:val="22"/>
          <w:highlight w:val="cyan"/>
          <w:u w:val="single"/>
        </w:rPr>
        <w:t>, there was</w:t>
      </w:r>
      <w:r w:rsidRPr="00520048">
        <w:rPr>
          <w:sz w:val="22"/>
          <w:u w:val="single"/>
        </w:rPr>
        <w:t xml:space="preserve"> more </w:t>
      </w:r>
      <w:r w:rsidRPr="00520048">
        <w:rPr>
          <w:b/>
          <w:iCs/>
          <w:sz w:val="22"/>
          <w:u w:val="single"/>
        </w:rPr>
        <w:t xml:space="preserve">generally </w:t>
      </w:r>
      <w:r w:rsidRPr="00520048">
        <w:rPr>
          <w:b/>
          <w:iCs/>
          <w:sz w:val="22"/>
          <w:highlight w:val="cyan"/>
          <w:u w:val="single"/>
        </w:rPr>
        <w:t>a clear gap</w:t>
      </w:r>
      <w:r w:rsidRPr="00520048">
        <w:rPr>
          <w:sz w:val="22"/>
          <w:highlight w:val="cyan"/>
          <w:u w:val="single"/>
        </w:rPr>
        <w:t xml:space="preserve"> between </w:t>
      </w:r>
      <w:r w:rsidRPr="00520048">
        <w:rPr>
          <w:b/>
          <w:iCs/>
          <w:sz w:val="22"/>
          <w:highlight w:val="cyan"/>
          <w:u w:val="single"/>
        </w:rPr>
        <w:t>China</w:t>
      </w:r>
      <w:r w:rsidRPr="00520048">
        <w:rPr>
          <w:sz w:val="22"/>
          <w:u w:val="single"/>
        </w:rPr>
        <w:t xml:space="preserve">’s digital information and electronics technologies </w:t>
      </w:r>
      <w:r w:rsidRPr="00520048">
        <w:rPr>
          <w:sz w:val="22"/>
          <w:highlight w:val="cyan"/>
          <w:u w:val="single"/>
        </w:rPr>
        <w:t>and</w:t>
      </w:r>
      <w:r w:rsidRPr="00520048">
        <w:rPr>
          <w:sz w:val="22"/>
          <w:u w:val="single"/>
        </w:rPr>
        <w:t xml:space="preserve"> the </w:t>
      </w:r>
      <w:r w:rsidRPr="00520048">
        <w:rPr>
          <w:b/>
          <w:iCs/>
          <w:sz w:val="22"/>
          <w:highlight w:val="cyan"/>
          <w:u w:val="single"/>
        </w:rPr>
        <w:t>world</w:t>
      </w:r>
      <w:r w:rsidRPr="00520048">
        <w:rPr>
          <w:b/>
          <w:iCs/>
          <w:sz w:val="22"/>
          <w:u w:val="single"/>
        </w:rPr>
        <w:t xml:space="preserve">’s technological </w:t>
      </w:r>
      <w:r w:rsidRPr="00520048">
        <w:rPr>
          <w:b/>
          <w:iCs/>
          <w:sz w:val="22"/>
          <w:highlight w:val="cyan"/>
          <w:u w:val="single"/>
        </w:rPr>
        <w:t>leaders</w:t>
      </w:r>
      <w:r w:rsidRPr="00520048">
        <w:rPr>
          <w:sz w:val="22"/>
          <w:u w:val="single"/>
        </w:rPr>
        <w:t>, according to Beijing-based naval expert</w:t>
      </w:r>
      <w:r w:rsidRPr="00520048">
        <w:rPr>
          <w:sz w:val="16"/>
        </w:rPr>
        <w:t xml:space="preserve"> Li </w:t>
      </w:r>
      <w:r w:rsidRPr="00520048">
        <w:rPr>
          <w:sz w:val="22"/>
          <w:u w:val="single"/>
        </w:rPr>
        <w:t>Jie</w:t>
      </w:r>
      <w:r w:rsidRPr="00520048">
        <w:rPr>
          <w:sz w:val="16"/>
        </w:rPr>
        <w:t>.</w:t>
      </w:r>
    </w:p>
    <w:p w14:paraId="7EDEDC55" w14:textId="77777777" w:rsidR="00520048" w:rsidRPr="00520048" w:rsidRDefault="00520048" w:rsidP="00520048">
      <w:pPr>
        <w:rPr>
          <w:sz w:val="12"/>
          <w:szCs w:val="18"/>
        </w:rPr>
      </w:pPr>
      <w:r w:rsidRPr="00520048">
        <w:rPr>
          <w:sz w:val="12"/>
          <w:szCs w:val="18"/>
        </w:rPr>
        <w:t>In the field of hypersonics, China may have achieved milestones in glider vehicles, but in another important technology – ramjet engines – there was no evidence of any major breakthroughs, and the US was still far more experienced in the field, said Zhao Tong, senior fellow at the Carnegie-Tsinghua Centre for Global Policy.</w:t>
      </w:r>
    </w:p>
    <w:p w14:paraId="46B79DC4" w14:textId="77777777" w:rsidR="00520048" w:rsidRPr="00520048" w:rsidRDefault="00520048" w:rsidP="00520048">
      <w:pPr>
        <w:rPr>
          <w:sz w:val="12"/>
          <w:szCs w:val="18"/>
        </w:rPr>
      </w:pPr>
      <w:r w:rsidRPr="00520048">
        <w:rPr>
          <w:sz w:val="12"/>
          <w:szCs w:val="18"/>
        </w:rPr>
        <w:t>China exhibited hypersonic missiles and drones at last month’s National Day parade, and has just launched a commercial 5G – fifth generation mobile network – service on Friday, which is the biggest in the world.</w:t>
      </w:r>
    </w:p>
    <w:p w14:paraId="0D2C4FD5" w14:textId="77777777" w:rsidR="00520048" w:rsidRPr="00520048" w:rsidRDefault="00520048" w:rsidP="00520048">
      <w:pPr>
        <w:rPr>
          <w:sz w:val="12"/>
          <w:szCs w:val="18"/>
        </w:rPr>
      </w:pPr>
      <w:r w:rsidRPr="00520048">
        <w:rPr>
          <w:sz w:val="12"/>
          <w:szCs w:val="18"/>
        </w:rPr>
        <w:t>Huawei, China’s telecommunication giant has won contracts to construct the 5G infrastructures for many countries, despite the US campaign to ban Huawei equipment over security concerns.</w:t>
      </w:r>
    </w:p>
    <w:p w14:paraId="77FF59DE" w14:textId="77777777" w:rsidR="00520048" w:rsidRPr="00520048" w:rsidRDefault="00520048" w:rsidP="00520048">
      <w:pPr>
        <w:rPr>
          <w:sz w:val="12"/>
          <w:szCs w:val="18"/>
        </w:rPr>
      </w:pPr>
      <w:r w:rsidRPr="00520048">
        <w:rPr>
          <w:sz w:val="12"/>
          <w:szCs w:val="18"/>
        </w:rPr>
        <w:t>Brown said China was “already ahead of the US in quantum sciences” – citing the Chinese launch in 2016 of Micius, the world’s first quantum communications satellite. China had also made more launches into space than the US in 2018 as it speeded up its space programme, he said.</w:t>
      </w:r>
    </w:p>
    <w:p w14:paraId="1A27A265" w14:textId="77777777" w:rsidR="00520048" w:rsidRPr="00520048" w:rsidRDefault="00520048" w:rsidP="00520048">
      <w:pPr>
        <w:rPr>
          <w:sz w:val="12"/>
          <w:szCs w:val="18"/>
        </w:rPr>
      </w:pPr>
      <w:r w:rsidRPr="00520048">
        <w:rPr>
          <w:sz w:val="12"/>
          <w:szCs w:val="18"/>
        </w:rPr>
        <w:t>Brown added the US had used Chinese equipment for genome sequencing, which meant China had more data on the genetic sequencing of the US population than the US itself, he said, and the US was also playing “a catch up game” with China in AI-based facial recognition.</w:t>
      </w:r>
    </w:p>
    <w:p w14:paraId="7D8DC332" w14:textId="77777777" w:rsidR="00520048" w:rsidRPr="00520048" w:rsidRDefault="00520048" w:rsidP="00520048">
      <w:pPr>
        <w:rPr>
          <w:sz w:val="12"/>
          <w:szCs w:val="18"/>
        </w:rPr>
      </w:pPr>
      <w:r w:rsidRPr="00520048">
        <w:rPr>
          <w:sz w:val="12"/>
          <w:szCs w:val="18"/>
        </w:rPr>
        <w:t>5G is available now in China for just US$18</w:t>
      </w:r>
    </w:p>
    <w:p w14:paraId="42865272" w14:textId="77777777" w:rsidR="00520048" w:rsidRPr="00520048" w:rsidRDefault="00520048" w:rsidP="00520048">
      <w:pPr>
        <w:rPr>
          <w:sz w:val="16"/>
        </w:rPr>
      </w:pPr>
      <w:r w:rsidRPr="00520048">
        <w:rPr>
          <w:sz w:val="22"/>
          <w:highlight w:val="cyan"/>
          <w:u w:val="single"/>
        </w:rPr>
        <w:t>For</w:t>
      </w:r>
      <w:r w:rsidRPr="00520048">
        <w:rPr>
          <w:sz w:val="22"/>
          <w:u w:val="single"/>
        </w:rPr>
        <w:t xml:space="preserve"> the past</w:t>
      </w:r>
      <w:r w:rsidRPr="00520048">
        <w:rPr>
          <w:sz w:val="16"/>
        </w:rPr>
        <w:t xml:space="preserve"> 50 to </w:t>
      </w:r>
      <w:r w:rsidRPr="00520048">
        <w:rPr>
          <w:b/>
          <w:iCs/>
          <w:sz w:val="22"/>
          <w:highlight w:val="cyan"/>
          <w:u w:val="single"/>
        </w:rPr>
        <w:t>80 years</w:t>
      </w:r>
      <w:r w:rsidRPr="00520048">
        <w:rPr>
          <w:sz w:val="22"/>
          <w:u w:val="single"/>
        </w:rPr>
        <w:t xml:space="preserve">, the </w:t>
      </w:r>
      <w:r w:rsidRPr="00520048">
        <w:rPr>
          <w:sz w:val="22"/>
          <w:highlight w:val="cyan"/>
          <w:u w:val="single"/>
        </w:rPr>
        <w:t>US</w:t>
      </w:r>
      <w:r w:rsidRPr="00520048">
        <w:rPr>
          <w:sz w:val="22"/>
          <w:u w:val="single"/>
        </w:rPr>
        <w:t xml:space="preserve"> had </w:t>
      </w:r>
      <w:r w:rsidRPr="00520048">
        <w:rPr>
          <w:b/>
          <w:iCs/>
          <w:sz w:val="22"/>
          <w:highlight w:val="cyan"/>
          <w:u w:val="single"/>
        </w:rPr>
        <w:t>led</w:t>
      </w:r>
      <w:r w:rsidRPr="00520048">
        <w:rPr>
          <w:b/>
          <w:iCs/>
          <w:sz w:val="22"/>
          <w:u w:val="single"/>
        </w:rPr>
        <w:t xml:space="preserve"> the way</w:t>
      </w:r>
      <w:r w:rsidRPr="00520048">
        <w:rPr>
          <w:sz w:val="22"/>
          <w:u w:val="single"/>
        </w:rPr>
        <w:t xml:space="preserve"> </w:t>
      </w:r>
      <w:r w:rsidRPr="00520048">
        <w:rPr>
          <w:sz w:val="22"/>
          <w:highlight w:val="cyan"/>
          <w:u w:val="single"/>
        </w:rPr>
        <w:t xml:space="preserve">and </w:t>
      </w:r>
      <w:r w:rsidRPr="00520048">
        <w:rPr>
          <w:b/>
          <w:iCs/>
          <w:sz w:val="22"/>
          <w:highlight w:val="cyan"/>
          <w:u w:val="single"/>
        </w:rPr>
        <w:t>set</w:t>
      </w:r>
      <w:r w:rsidRPr="00520048">
        <w:rPr>
          <w:b/>
          <w:iCs/>
          <w:sz w:val="22"/>
          <w:u w:val="single"/>
        </w:rPr>
        <w:t xml:space="preserve"> the </w:t>
      </w:r>
      <w:r w:rsidRPr="00520048">
        <w:rPr>
          <w:b/>
          <w:iCs/>
          <w:sz w:val="22"/>
          <w:highlight w:val="cyan"/>
          <w:u w:val="single"/>
        </w:rPr>
        <w:t>standards</w:t>
      </w:r>
      <w:r w:rsidRPr="00520048">
        <w:rPr>
          <w:sz w:val="22"/>
          <w:highlight w:val="cyan"/>
          <w:u w:val="single"/>
        </w:rPr>
        <w:t xml:space="preserve"> in </w:t>
      </w:r>
      <w:r w:rsidRPr="00520048">
        <w:rPr>
          <w:b/>
          <w:iCs/>
          <w:sz w:val="22"/>
          <w:highlight w:val="cyan"/>
          <w:u w:val="single"/>
        </w:rPr>
        <w:t>almost all</w:t>
      </w:r>
      <w:r w:rsidRPr="00520048">
        <w:rPr>
          <w:sz w:val="22"/>
          <w:u w:val="single"/>
        </w:rPr>
        <w:t xml:space="preserve"> important </w:t>
      </w:r>
      <w:r w:rsidRPr="00520048">
        <w:rPr>
          <w:b/>
          <w:iCs/>
          <w:sz w:val="22"/>
          <w:highlight w:val="cyan"/>
          <w:u w:val="single"/>
        </w:rPr>
        <w:t>tech</w:t>
      </w:r>
      <w:r w:rsidRPr="00520048">
        <w:rPr>
          <w:sz w:val="22"/>
          <w:u w:val="single"/>
        </w:rPr>
        <w:t>nologies and industries</w:t>
      </w:r>
      <w:r w:rsidRPr="00520048">
        <w:rPr>
          <w:sz w:val="16"/>
        </w:rPr>
        <w:t xml:space="preserve">, he said. </w:t>
      </w:r>
      <w:r w:rsidRPr="00520048">
        <w:rPr>
          <w:sz w:val="22"/>
          <w:u w:val="single"/>
        </w:rPr>
        <w:t xml:space="preserve">In doing so, the US had been able </w:t>
      </w:r>
      <w:r w:rsidRPr="00520048">
        <w:rPr>
          <w:sz w:val="22"/>
          <w:highlight w:val="cyan"/>
          <w:u w:val="single"/>
        </w:rPr>
        <w:t>to</w:t>
      </w:r>
      <w:r w:rsidRPr="00520048">
        <w:rPr>
          <w:sz w:val="22"/>
          <w:u w:val="single"/>
        </w:rPr>
        <w:t xml:space="preserve"> build and </w:t>
      </w:r>
      <w:r w:rsidRPr="00520048">
        <w:rPr>
          <w:sz w:val="22"/>
          <w:highlight w:val="cyan"/>
          <w:u w:val="single"/>
        </w:rPr>
        <w:t xml:space="preserve">shape a </w:t>
      </w:r>
      <w:r w:rsidRPr="00520048">
        <w:rPr>
          <w:b/>
          <w:iCs/>
          <w:sz w:val="22"/>
          <w:highlight w:val="cyan"/>
          <w:u w:val="single"/>
        </w:rPr>
        <w:t>global ecosystem</w:t>
      </w:r>
      <w:r w:rsidRPr="00520048">
        <w:rPr>
          <w:sz w:val="22"/>
          <w:u w:val="single"/>
        </w:rPr>
        <w:t xml:space="preserve"> and </w:t>
      </w:r>
      <w:r w:rsidRPr="00520048">
        <w:rPr>
          <w:b/>
          <w:iCs/>
          <w:sz w:val="22"/>
          <w:u w:val="single"/>
        </w:rPr>
        <w:t>enjoy its advantages</w:t>
      </w:r>
      <w:r w:rsidRPr="00520048">
        <w:rPr>
          <w:sz w:val="22"/>
          <w:u w:val="single"/>
        </w:rPr>
        <w:t xml:space="preserve"> since the end of World War II</w:t>
      </w:r>
      <w:r w:rsidRPr="00520048">
        <w:rPr>
          <w:sz w:val="16"/>
        </w:rPr>
        <w:t>.</w:t>
      </w:r>
    </w:p>
    <w:p w14:paraId="3615ADDD" w14:textId="77777777" w:rsidR="00520048" w:rsidRPr="00520048" w:rsidRDefault="00520048" w:rsidP="00520048">
      <w:pPr>
        <w:rPr>
          <w:sz w:val="16"/>
        </w:rPr>
      </w:pPr>
      <w:r w:rsidRPr="00520048">
        <w:rPr>
          <w:sz w:val="16"/>
        </w:rPr>
        <w:t>But, Brown warned, for China to set the pace for these technologies would be “game-changing”.</w:t>
      </w:r>
    </w:p>
    <w:p w14:paraId="78BBD7F1" w14:textId="77777777" w:rsidR="00520048" w:rsidRPr="00520048" w:rsidRDefault="00520048" w:rsidP="00520048">
      <w:pPr>
        <w:rPr>
          <w:sz w:val="16"/>
        </w:rPr>
      </w:pPr>
      <w:r w:rsidRPr="00520048">
        <w:rPr>
          <w:sz w:val="16"/>
        </w:rPr>
        <w:t>“Imagine what the world would look like if China was setting standards,” he said. “Over time, that means we have fewer levers to shape what the US wants to do, both from a global technology standpoint and also what are the values that are highlighted around the world as ones to be looked up to.”</w:t>
      </w:r>
    </w:p>
    <w:p w14:paraId="59581E87" w14:textId="77777777" w:rsidR="00520048" w:rsidRPr="00520048" w:rsidRDefault="00520048" w:rsidP="00520048">
      <w:pPr>
        <w:rPr>
          <w:sz w:val="16"/>
        </w:rPr>
      </w:pPr>
      <w:r w:rsidRPr="00520048">
        <w:rPr>
          <w:sz w:val="16"/>
        </w:rPr>
        <w:t xml:space="preserve">Ni Lexiong, a Shanghai-based military commentator, said </w:t>
      </w:r>
      <w:r w:rsidRPr="00520048">
        <w:rPr>
          <w:sz w:val="22"/>
          <w:highlight w:val="cyan"/>
          <w:u w:val="single"/>
        </w:rPr>
        <w:t>Brown had his</w:t>
      </w:r>
      <w:r w:rsidRPr="00520048">
        <w:rPr>
          <w:sz w:val="22"/>
          <w:u w:val="single"/>
        </w:rPr>
        <w:t xml:space="preserve"> </w:t>
      </w:r>
      <w:r w:rsidRPr="00520048">
        <w:rPr>
          <w:b/>
          <w:iCs/>
          <w:sz w:val="22"/>
          <w:u w:val="single"/>
        </w:rPr>
        <w:t xml:space="preserve">own </w:t>
      </w:r>
      <w:r w:rsidRPr="00520048">
        <w:rPr>
          <w:b/>
          <w:iCs/>
          <w:sz w:val="22"/>
          <w:highlight w:val="cyan"/>
          <w:u w:val="single"/>
        </w:rPr>
        <w:t>agenda</w:t>
      </w:r>
      <w:r w:rsidRPr="00520048">
        <w:rPr>
          <w:sz w:val="22"/>
          <w:u w:val="single"/>
        </w:rPr>
        <w:t xml:space="preserve"> in making his comments</w:t>
      </w:r>
      <w:r w:rsidRPr="00520048">
        <w:rPr>
          <w:sz w:val="16"/>
        </w:rPr>
        <w:t>.</w:t>
      </w:r>
    </w:p>
    <w:p w14:paraId="24980320" w14:textId="77777777" w:rsidR="00520048" w:rsidRPr="00520048" w:rsidRDefault="00520048" w:rsidP="00520048">
      <w:pPr>
        <w:rPr>
          <w:sz w:val="16"/>
        </w:rPr>
      </w:pPr>
      <w:r w:rsidRPr="00520048">
        <w:rPr>
          <w:sz w:val="16"/>
        </w:rPr>
        <w:t>“</w:t>
      </w:r>
      <w:r w:rsidRPr="00520048">
        <w:rPr>
          <w:sz w:val="22"/>
          <w:u w:val="single"/>
        </w:rPr>
        <w:t xml:space="preserve">The US </w:t>
      </w:r>
      <w:r w:rsidRPr="00520048">
        <w:rPr>
          <w:sz w:val="22"/>
          <w:highlight w:val="cyan"/>
          <w:u w:val="single"/>
        </w:rPr>
        <w:t xml:space="preserve">military wants </w:t>
      </w:r>
      <w:r w:rsidRPr="00520048">
        <w:rPr>
          <w:b/>
          <w:iCs/>
          <w:sz w:val="22"/>
          <w:highlight w:val="cyan"/>
          <w:u w:val="single"/>
        </w:rPr>
        <w:t>more budget</w:t>
      </w:r>
      <w:r w:rsidRPr="00520048">
        <w:rPr>
          <w:sz w:val="22"/>
          <w:u w:val="single"/>
        </w:rPr>
        <w:t xml:space="preserve">, more new equipment, more new R&amp;D projects. </w:t>
      </w:r>
      <w:r w:rsidRPr="00520048">
        <w:rPr>
          <w:sz w:val="22"/>
          <w:highlight w:val="cyan"/>
          <w:u w:val="single"/>
        </w:rPr>
        <w:t>And</w:t>
      </w:r>
      <w:r w:rsidRPr="00520048">
        <w:rPr>
          <w:sz w:val="22"/>
          <w:u w:val="single"/>
        </w:rPr>
        <w:t xml:space="preserve"> the theory of a </w:t>
      </w:r>
      <w:r w:rsidRPr="00520048">
        <w:rPr>
          <w:sz w:val="22"/>
          <w:highlight w:val="cyan"/>
          <w:u w:val="single"/>
        </w:rPr>
        <w:t>China threat is</w:t>
      </w:r>
      <w:r w:rsidRPr="00520048">
        <w:rPr>
          <w:sz w:val="22"/>
          <w:u w:val="single"/>
        </w:rPr>
        <w:t xml:space="preserve">, of course, </w:t>
      </w:r>
      <w:r w:rsidRPr="00520048">
        <w:rPr>
          <w:sz w:val="22"/>
          <w:highlight w:val="cyan"/>
          <w:u w:val="single"/>
        </w:rPr>
        <w:t>a</w:t>
      </w:r>
      <w:r w:rsidRPr="00520048">
        <w:rPr>
          <w:sz w:val="22"/>
          <w:u w:val="single"/>
        </w:rPr>
        <w:t xml:space="preserve"> </w:t>
      </w:r>
      <w:r w:rsidRPr="00520048">
        <w:rPr>
          <w:b/>
          <w:iCs/>
          <w:sz w:val="22"/>
          <w:u w:val="single"/>
        </w:rPr>
        <w:t xml:space="preserve">handy </w:t>
      </w:r>
      <w:r w:rsidRPr="00520048">
        <w:rPr>
          <w:b/>
          <w:iCs/>
          <w:sz w:val="22"/>
          <w:highlight w:val="cyan"/>
          <w:u w:val="single"/>
        </w:rPr>
        <w:t>excuse</w:t>
      </w:r>
      <w:r w:rsidRPr="00520048">
        <w:rPr>
          <w:sz w:val="16"/>
        </w:rPr>
        <w:t>,” Ni said.</w:t>
      </w:r>
    </w:p>
    <w:p w14:paraId="76BCB38B" w14:textId="77777777" w:rsidR="00520048" w:rsidRPr="00520048" w:rsidRDefault="00520048" w:rsidP="00520048">
      <w:pPr>
        <w:keepNext/>
        <w:keepLines/>
        <w:pageBreakBefore/>
        <w:spacing w:before="200"/>
        <w:jc w:val="center"/>
        <w:outlineLvl w:val="2"/>
        <w:rPr>
          <w:rFonts w:eastAsiaTheme="majorEastAsia" w:cs="Arial"/>
          <w:b/>
          <w:sz w:val="32"/>
          <w:szCs w:val="24"/>
          <w:u w:val="single"/>
        </w:rPr>
      </w:pPr>
      <w:r w:rsidRPr="00520048">
        <w:rPr>
          <w:rFonts w:eastAsiaTheme="majorEastAsia" w:cs="Arial"/>
          <w:b/>
          <w:sz w:val="32"/>
          <w:szCs w:val="24"/>
          <w:u w:val="single"/>
        </w:rPr>
        <w:t>AT: 5G Impact---US Winning</w:t>
      </w:r>
    </w:p>
    <w:p w14:paraId="4040E24B" w14:textId="77777777" w:rsidR="00520048" w:rsidRPr="00520048" w:rsidRDefault="00520048" w:rsidP="00520048">
      <w:pPr>
        <w:keepNext/>
        <w:keepLines/>
        <w:spacing w:before="200"/>
        <w:outlineLvl w:val="3"/>
        <w:rPr>
          <w:rFonts w:eastAsiaTheme="majorEastAsia" w:cs="Arial"/>
          <w:b/>
          <w:iCs/>
          <w:sz w:val="22"/>
        </w:rPr>
      </w:pPr>
      <w:r w:rsidRPr="00520048">
        <w:rPr>
          <w:rFonts w:eastAsiaTheme="majorEastAsia" w:cs="Arial"/>
          <w:b/>
          <w:iCs/>
          <w:sz w:val="22"/>
        </w:rPr>
        <w:t xml:space="preserve">Their ‘lead’ is </w:t>
      </w:r>
      <w:r w:rsidRPr="00520048">
        <w:rPr>
          <w:rFonts w:eastAsiaTheme="majorEastAsia" w:cs="Arial"/>
          <w:b/>
          <w:iCs/>
          <w:sz w:val="22"/>
          <w:u w:val="single"/>
        </w:rPr>
        <w:t>hype</w:t>
      </w:r>
      <w:r w:rsidRPr="00520048">
        <w:rPr>
          <w:rFonts w:eastAsiaTheme="majorEastAsia" w:cs="Arial"/>
          <w:b/>
          <w:iCs/>
          <w:sz w:val="22"/>
        </w:rPr>
        <w:t>, manufactured with fake patents and propaganda</w:t>
      </w:r>
    </w:p>
    <w:p w14:paraId="14362865" w14:textId="77777777" w:rsidR="00520048" w:rsidRPr="00520048" w:rsidRDefault="00520048" w:rsidP="00520048">
      <w:r w:rsidRPr="00520048">
        <w:t xml:space="preserve">Elsa B. </w:t>
      </w:r>
      <w:r w:rsidRPr="00520048">
        <w:rPr>
          <w:b/>
          <w:bCs/>
          <w:sz w:val="22"/>
        </w:rPr>
        <w:t>Kania 19</w:t>
      </w:r>
      <w:r w:rsidRPr="00520048">
        <w:t>, Adjunct Senior Fellow with the Technology and National Security Program at the Center for a New American Security, and Lindsey R. Sheppard, Associate Fellow with the International Security Program at the Center for Strategic and International Studies, “Why Huawei Isn’t So Scary”, Foreign Policy, 10/12/2019, https://foreignpolicy.com/2019/10/12/huawei-china-5g-race-technology/</w:t>
      </w:r>
    </w:p>
    <w:p w14:paraId="7CB879AA" w14:textId="77777777" w:rsidR="00520048" w:rsidRPr="00520048" w:rsidRDefault="00520048" w:rsidP="00520048">
      <w:pPr>
        <w:rPr>
          <w:sz w:val="16"/>
        </w:rPr>
      </w:pPr>
      <w:r w:rsidRPr="00520048">
        <w:rPr>
          <w:sz w:val="16"/>
        </w:rPr>
        <w:t xml:space="preserve">5G may have become a buzzword, but </w:t>
      </w:r>
      <w:r w:rsidRPr="00520048">
        <w:rPr>
          <w:sz w:val="22"/>
          <w:u w:val="single"/>
        </w:rPr>
        <w:t xml:space="preserve">the </w:t>
      </w:r>
      <w:r w:rsidRPr="00520048">
        <w:rPr>
          <w:sz w:val="22"/>
          <w:highlight w:val="cyan"/>
          <w:u w:val="single"/>
        </w:rPr>
        <w:t>notion</w:t>
      </w:r>
      <w:r w:rsidRPr="00520048">
        <w:rPr>
          <w:sz w:val="16"/>
        </w:rPr>
        <w:t xml:space="preserve"> that </w:t>
      </w:r>
      <w:r w:rsidRPr="00520048">
        <w:rPr>
          <w:sz w:val="22"/>
          <w:highlight w:val="cyan"/>
          <w:u w:val="single"/>
        </w:rPr>
        <w:t>countries must</w:t>
      </w:r>
      <w:r w:rsidRPr="00520048">
        <w:rPr>
          <w:sz w:val="22"/>
          <w:u w:val="single"/>
        </w:rPr>
        <w:t xml:space="preserve"> rush to </w:t>
      </w:r>
      <w:r w:rsidRPr="00520048">
        <w:rPr>
          <w:sz w:val="22"/>
          <w:highlight w:val="cyan"/>
          <w:u w:val="single"/>
        </w:rPr>
        <w:t>be first</w:t>
      </w:r>
      <w:r w:rsidRPr="00520048">
        <w:rPr>
          <w:sz w:val="16"/>
        </w:rPr>
        <w:t xml:space="preserve"> to deploy it </w:t>
      </w:r>
      <w:r w:rsidRPr="00520048">
        <w:rPr>
          <w:sz w:val="22"/>
          <w:highlight w:val="cyan"/>
          <w:u w:val="single"/>
        </w:rPr>
        <w:t xml:space="preserve">is </w:t>
      </w:r>
      <w:r w:rsidRPr="00520048">
        <w:rPr>
          <w:b/>
          <w:iCs/>
          <w:sz w:val="22"/>
          <w:highlight w:val="cyan"/>
          <w:u w:val="single"/>
        </w:rPr>
        <w:t>mistaken</w:t>
      </w:r>
      <w:r w:rsidRPr="00520048">
        <w:rPr>
          <w:sz w:val="22"/>
          <w:u w:val="single"/>
        </w:rPr>
        <w:t xml:space="preserve"> and </w:t>
      </w:r>
      <w:r w:rsidRPr="00520048">
        <w:rPr>
          <w:b/>
          <w:iCs/>
          <w:sz w:val="22"/>
          <w:u w:val="single"/>
        </w:rPr>
        <w:t>reckless</w:t>
      </w:r>
      <w:r w:rsidRPr="00520048">
        <w:rPr>
          <w:sz w:val="16"/>
        </w:rPr>
        <w:t xml:space="preserve">—and increases the odds of security breaches. There’s no doubt that 5G is important, promising the high speeds and unparalleled connectivity that are required to unleash the full potential of the “internet of things”—the ever-growing network of web-connected devices—and artificial intelligence. 5G could prove critical to economic competitiveness, but not only will a race to install the system end up backfiring, </w:t>
      </w:r>
      <w:r w:rsidRPr="00520048">
        <w:rPr>
          <w:sz w:val="22"/>
          <w:u w:val="single"/>
        </w:rPr>
        <w:t>there is</w:t>
      </w:r>
      <w:r w:rsidRPr="00520048">
        <w:rPr>
          <w:sz w:val="16"/>
        </w:rPr>
        <w:t xml:space="preserve"> also </w:t>
      </w:r>
      <w:r w:rsidRPr="00520048">
        <w:rPr>
          <w:sz w:val="22"/>
          <w:u w:val="single"/>
        </w:rPr>
        <w:t xml:space="preserve">reason to </w:t>
      </w:r>
      <w:r w:rsidRPr="00520048">
        <w:rPr>
          <w:sz w:val="22"/>
          <w:highlight w:val="cyan"/>
          <w:u w:val="single"/>
        </w:rPr>
        <w:t>think twice about</w:t>
      </w:r>
      <w:r w:rsidRPr="00520048">
        <w:rPr>
          <w:sz w:val="16"/>
        </w:rPr>
        <w:t xml:space="preserve"> the </w:t>
      </w:r>
      <w:r w:rsidRPr="00520048">
        <w:rPr>
          <w:sz w:val="22"/>
          <w:highlight w:val="cyan"/>
          <w:u w:val="single"/>
        </w:rPr>
        <w:t>claims</w:t>
      </w:r>
      <w:r w:rsidRPr="00520048">
        <w:rPr>
          <w:sz w:val="22"/>
          <w:u w:val="single"/>
        </w:rPr>
        <w:t xml:space="preserve"> of </w:t>
      </w:r>
      <w:r w:rsidRPr="00520048">
        <w:rPr>
          <w:b/>
          <w:iCs/>
          <w:sz w:val="22"/>
          <w:highlight w:val="cyan"/>
          <w:u w:val="single"/>
        </w:rPr>
        <w:t>China</w:t>
      </w:r>
      <w:r w:rsidRPr="00520048">
        <w:rPr>
          <w:sz w:val="16"/>
        </w:rPr>
        <w:t xml:space="preserve">’s Huawei </w:t>
      </w:r>
      <w:r w:rsidRPr="00520048">
        <w:rPr>
          <w:sz w:val="22"/>
          <w:u w:val="single"/>
        </w:rPr>
        <w:t>that it</w:t>
      </w:r>
      <w:r w:rsidRPr="00520048">
        <w:rPr>
          <w:sz w:val="16"/>
        </w:rPr>
        <w:t xml:space="preserve"> alone </w:t>
      </w:r>
      <w:r w:rsidRPr="00520048">
        <w:rPr>
          <w:sz w:val="22"/>
          <w:highlight w:val="cyan"/>
          <w:u w:val="single"/>
        </w:rPr>
        <w:t>can shape</w:t>
      </w:r>
      <w:r w:rsidRPr="00520048">
        <w:rPr>
          <w:sz w:val="22"/>
          <w:u w:val="single"/>
        </w:rPr>
        <w:t xml:space="preserve"> our </w:t>
      </w:r>
      <w:r w:rsidRPr="00520048">
        <w:rPr>
          <w:b/>
          <w:iCs/>
          <w:sz w:val="22"/>
          <w:highlight w:val="cyan"/>
          <w:u w:val="single"/>
        </w:rPr>
        <w:t>tech</w:t>
      </w:r>
      <w:r w:rsidRPr="00520048">
        <w:rPr>
          <w:sz w:val="22"/>
          <w:u w:val="single"/>
        </w:rPr>
        <w:t xml:space="preserve">nological </w:t>
      </w:r>
      <w:r w:rsidRPr="00520048">
        <w:rPr>
          <w:sz w:val="22"/>
          <w:highlight w:val="cyan"/>
          <w:u w:val="single"/>
        </w:rPr>
        <w:t>future</w:t>
      </w:r>
      <w:r w:rsidRPr="00520048">
        <w:rPr>
          <w:sz w:val="16"/>
        </w:rPr>
        <w:t>.</w:t>
      </w:r>
    </w:p>
    <w:p w14:paraId="4C2059D4" w14:textId="77777777" w:rsidR="00520048" w:rsidRPr="00520048" w:rsidRDefault="00520048" w:rsidP="00520048">
      <w:pPr>
        <w:rPr>
          <w:sz w:val="10"/>
          <w:szCs w:val="16"/>
        </w:rPr>
      </w:pPr>
      <w:r w:rsidRPr="00520048">
        <w:rPr>
          <w:sz w:val="10"/>
          <w:szCs w:val="16"/>
        </w:rPr>
        <w:t>Huawei’s marketing—and Chinese government propaganda—has built the impression that it’s either Huawei or no way to 5G. The telecommunications firm declares itself the unparalleled leader in 5G as it attempts to secure commercial partnerships around the world, now boasting more than 50 contracts across some 30 countries. In Europe, Huawei has even launched a campaign urging residents to “Vote for 5G,” as if its 5G technologies were the only way for Europe to achieve a smarter future.</w:t>
      </w:r>
    </w:p>
    <w:p w14:paraId="10230996" w14:textId="77777777" w:rsidR="00520048" w:rsidRPr="00520048" w:rsidRDefault="00520048" w:rsidP="00520048">
      <w:pPr>
        <w:rPr>
          <w:sz w:val="10"/>
          <w:szCs w:val="16"/>
        </w:rPr>
      </w:pPr>
      <w:r w:rsidRPr="00520048">
        <w:rPr>
          <w:sz w:val="10"/>
          <w:szCs w:val="16"/>
        </w:rPr>
        <w:t>Huawei’s claims to be No. 1 in 5G can be misleading. Huawei is a leader and a powerhouse, but it is not the only top player. And it isn’t clear that the company is winning—at least, not yet. Although Huawei’s technological capabilities shouldn’t be underestimated, there are reasons to look skeptically at its supposed superiority in 5G.</w:t>
      </w:r>
    </w:p>
    <w:p w14:paraId="2B3384BA" w14:textId="77777777" w:rsidR="00520048" w:rsidRPr="00520048" w:rsidRDefault="00520048" w:rsidP="00520048">
      <w:pPr>
        <w:rPr>
          <w:sz w:val="10"/>
          <w:szCs w:val="16"/>
        </w:rPr>
      </w:pPr>
      <w:r w:rsidRPr="00520048">
        <w:rPr>
          <w:sz w:val="10"/>
          <w:szCs w:val="16"/>
        </w:rPr>
        <w:t>Huawei’s quest for dominance in the global telecommunications industry has involved tactics and practices that are antithetical to fair, healthy competition. That Huawei has amassed a market share estimated at nearly 30 percent of the global telecom equipment industry reflects its capacity to underbid and undercut competitors, not to mention multiple alleged incidents of bribery and corruption. The Chinese firm’s determination to provide cheap services and equipment to capture market share often puts intense pressure on competitors. But it’s not always a fair fight: Huawei’s rise has been enabled by the billions of dollars in support, subsidies, and various benefits it has received from the Chinese government. For instance, Huawei has lines of credit from state-owned banks that reportedly amount to $100 billion.</w:t>
      </w:r>
    </w:p>
    <w:p w14:paraId="7277A71D" w14:textId="77777777" w:rsidR="00520048" w:rsidRPr="00520048" w:rsidRDefault="00520048" w:rsidP="00520048">
      <w:pPr>
        <w:rPr>
          <w:sz w:val="10"/>
          <w:szCs w:val="16"/>
        </w:rPr>
      </w:pPr>
      <w:r w:rsidRPr="00520048">
        <w:rPr>
          <w:sz w:val="10"/>
          <w:szCs w:val="16"/>
        </w:rPr>
        <w:t>Huawei has also been helped by a business culture in which theft is often encouraged—even outright incentivized. At best, some of its activities, such as the aggressive recruitment of talent from rivals, may be considered standard practice within the industry. At worst, however, Huawei’s business practices violate legal boundaries. There have been numerous accusations of intellectual property theft, as well as ongoing reports of attempts to expropriate sensitive technologies, from the early copying of Cisco source code to military technology. And what these dubious practices reveal is that Huawei is in fact not as cutting-edge as its publicity claims.</w:t>
      </w:r>
    </w:p>
    <w:p w14:paraId="7352F1AD" w14:textId="77777777" w:rsidR="00520048" w:rsidRPr="00520048" w:rsidRDefault="00520048" w:rsidP="00520048">
      <w:pPr>
        <w:rPr>
          <w:sz w:val="16"/>
        </w:rPr>
      </w:pPr>
      <w:r w:rsidRPr="00520048">
        <w:rPr>
          <w:sz w:val="22"/>
          <w:u w:val="single"/>
        </w:rPr>
        <w:t xml:space="preserve">The idea </w:t>
      </w:r>
      <w:r w:rsidRPr="00520048">
        <w:rPr>
          <w:sz w:val="22"/>
          <w:highlight w:val="cyan"/>
          <w:u w:val="single"/>
        </w:rPr>
        <w:t>that Huawei</w:t>
      </w:r>
      <w:r w:rsidRPr="00520048">
        <w:rPr>
          <w:sz w:val="22"/>
          <w:u w:val="single"/>
        </w:rPr>
        <w:t xml:space="preserve"> has an insurmountable </w:t>
      </w:r>
      <w:r w:rsidRPr="00520048">
        <w:rPr>
          <w:sz w:val="22"/>
          <w:highlight w:val="cyan"/>
          <w:u w:val="single"/>
        </w:rPr>
        <w:t>lead</w:t>
      </w:r>
      <w:r w:rsidRPr="00520048">
        <w:rPr>
          <w:sz w:val="22"/>
          <w:u w:val="single"/>
        </w:rPr>
        <w:t xml:space="preserve"> in</w:t>
      </w:r>
      <w:r w:rsidRPr="00520048">
        <w:rPr>
          <w:sz w:val="16"/>
        </w:rPr>
        <w:t xml:space="preserve"> the </w:t>
      </w:r>
      <w:r w:rsidRPr="00520048">
        <w:rPr>
          <w:sz w:val="22"/>
          <w:highlight w:val="cyan"/>
          <w:u w:val="single"/>
        </w:rPr>
        <w:t>5G</w:t>
      </w:r>
      <w:r w:rsidRPr="00520048">
        <w:rPr>
          <w:sz w:val="16"/>
        </w:rPr>
        <w:t xml:space="preserve"> race also </w:t>
      </w:r>
      <w:r w:rsidRPr="00520048">
        <w:rPr>
          <w:sz w:val="22"/>
          <w:highlight w:val="cyan"/>
          <w:u w:val="single"/>
        </w:rPr>
        <w:t xml:space="preserve">represents a </w:t>
      </w:r>
      <w:r w:rsidRPr="00520048">
        <w:rPr>
          <w:b/>
          <w:iCs/>
          <w:sz w:val="22"/>
          <w:highlight w:val="cyan"/>
          <w:u w:val="single"/>
        </w:rPr>
        <w:t>failure</w:t>
      </w:r>
      <w:r w:rsidRPr="00520048">
        <w:rPr>
          <w:sz w:val="22"/>
          <w:u w:val="single"/>
        </w:rPr>
        <w:t xml:space="preserve"> of observers </w:t>
      </w:r>
      <w:r w:rsidRPr="00520048">
        <w:rPr>
          <w:sz w:val="22"/>
          <w:highlight w:val="cyan"/>
          <w:u w:val="single"/>
        </w:rPr>
        <w:t>to distinguish its</w:t>
      </w:r>
      <w:r w:rsidRPr="00520048">
        <w:rPr>
          <w:sz w:val="22"/>
          <w:u w:val="single"/>
        </w:rPr>
        <w:t xml:space="preserve"> </w:t>
      </w:r>
      <w:r w:rsidRPr="00520048">
        <w:rPr>
          <w:b/>
          <w:iCs/>
          <w:sz w:val="22"/>
          <w:u w:val="single"/>
        </w:rPr>
        <w:t xml:space="preserve">carefully crafted </w:t>
      </w:r>
      <w:r w:rsidRPr="00520048">
        <w:rPr>
          <w:b/>
          <w:iCs/>
          <w:sz w:val="22"/>
          <w:highlight w:val="cyan"/>
          <w:u w:val="single"/>
        </w:rPr>
        <w:t>image</w:t>
      </w:r>
      <w:r w:rsidRPr="00520048">
        <w:rPr>
          <w:sz w:val="22"/>
          <w:highlight w:val="cyan"/>
          <w:u w:val="single"/>
        </w:rPr>
        <w:t xml:space="preserve"> from</w:t>
      </w:r>
      <w:r w:rsidRPr="00520048">
        <w:rPr>
          <w:sz w:val="22"/>
          <w:u w:val="single"/>
        </w:rPr>
        <w:t xml:space="preserve"> any </w:t>
      </w:r>
      <w:r w:rsidRPr="00520048">
        <w:rPr>
          <w:b/>
          <w:iCs/>
          <w:sz w:val="22"/>
          <w:highlight w:val="cyan"/>
          <w:u w:val="single"/>
        </w:rPr>
        <w:t>real</w:t>
      </w:r>
      <w:r w:rsidRPr="00520048">
        <w:rPr>
          <w:b/>
          <w:iCs/>
          <w:sz w:val="22"/>
          <w:u w:val="single"/>
        </w:rPr>
        <w:t xml:space="preserve"> technological </w:t>
      </w:r>
      <w:r w:rsidRPr="00520048">
        <w:rPr>
          <w:b/>
          <w:iCs/>
          <w:sz w:val="22"/>
          <w:highlight w:val="cyan"/>
          <w:u w:val="single"/>
        </w:rPr>
        <w:t>edge</w:t>
      </w:r>
      <w:r w:rsidRPr="00520048">
        <w:rPr>
          <w:sz w:val="16"/>
        </w:rPr>
        <w:t>. To be sure, Huawei has long pursued 5G. Since 2007, it has invested massively in next-generation telecommunications, spending more than $60 billion on research and development over the course of a decade. And the company now plans to increase its 5G investments as part of an annual R&amp;D budget that may exceed $15 billion.</w:t>
      </w:r>
    </w:p>
    <w:p w14:paraId="500E7AA6" w14:textId="77777777" w:rsidR="00520048" w:rsidRPr="00520048" w:rsidRDefault="00520048" w:rsidP="00520048">
      <w:pPr>
        <w:rPr>
          <w:sz w:val="16"/>
        </w:rPr>
      </w:pPr>
      <w:r w:rsidRPr="00520048">
        <w:rPr>
          <w:sz w:val="16"/>
        </w:rPr>
        <w:t xml:space="preserve">Huawei truly does provide mature and cost-effective equipment. It is one of the few players offering an end-to-end 5G solution, with particular strengths in radio access networking. However, </w:t>
      </w:r>
      <w:r w:rsidRPr="00520048">
        <w:rPr>
          <w:sz w:val="22"/>
          <w:highlight w:val="cyan"/>
          <w:u w:val="single"/>
        </w:rPr>
        <w:t xml:space="preserve">it’s </w:t>
      </w:r>
      <w:r w:rsidRPr="00520048">
        <w:rPr>
          <w:b/>
          <w:iCs/>
          <w:sz w:val="22"/>
          <w:highlight w:val="cyan"/>
          <w:u w:val="single"/>
        </w:rPr>
        <w:t>unclear</w:t>
      </w:r>
      <w:r w:rsidRPr="00520048">
        <w:rPr>
          <w:sz w:val="22"/>
          <w:highlight w:val="cyan"/>
          <w:u w:val="single"/>
        </w:rPr>
        <w:t xml:space="preserve"> how</w:t>
      </w:r>
      <w:r w:rsidRPr="00520048">
        <w:rPr>
          <w:sz w:val="22"/>
          <w:u w:val="single"/>
        </w:rPr>
        <w:t xml:space="preserve"> well the company’s </w:t>
      </w:r>
      <w:r w:rsidRPr="00520048">
        <w:rPr>
          <w:sz w:val="22"/>
          <w:highlight w:val="cyan"/>
          <w:u w:val="single"/>
        </w:rPr>
        <w:t xml:space="preserve">systems </w:t>
      </w:r>
      <w:r w:rsidRPr="00520048">
        <w:rPr>
          <w:b/>
          <w:iCs/>
          <w:sz w:val="22"/>
          <w:highlight w:val="cyan"/>
          <w:u w:val="single"/>
        </w:rPr>
        <w:t>integrate</w:t>
      </w:r>
      <w:r w:rsidRPr="00520048">
        <w:rPr>
          <w:sz w:val="22"/>
          <w:highlight w:val="cyan"/>
          <w:u w:val="single"/>
        </w:rPr>
        <w:t xml:space="preserve"> with</w:t>
      </w:r>
      <w:r w:rsidRPr="00520048">
        <w:rPr>
          <w:sz w:val="22"/>
          <w:u w:val="single"/>
        </w:rPr>
        <w:t xml:space="preserve"> existing </w:t>
      </w:r>
      <w:r w:rsidRPr="00520048">
        <w:rPr>
          <w:b/>
          <w:iCs/>
          <w:sz w:val="22"/>
          <w:highlight w:val="cyan"/>
          <w:u w:val="single"/>
        </w:rPr>
        <w:t>4G</w:t>
      </w:r>
      <w:r w:rsidRPr="00520048">
        <w:rPr>
          <w:sz w:val="22"/>
          <w:u w:val="single"/>
        </w:rPr>
        <w:t xml:space="preserve"> infrastructure from other vendors. The </w:t>
      </w:r>
      <w:r w:rsidRPr="00520048">
        <w:rPr>
          <w:sz w:val="22"/>
          <w:highlight w:val="cyan"/>
          <w:u w:val="single"/>
        </w:rPr>
        <w:t>security</w:t>
      </w:r>
      <w:r w:rsidRPr="00520048">
        <w:rPr>
          <w:sz w:val="22"/>
          <w:u w:val="single"/>
        </w:rPr>
        <w:t xml:space="preserve"> of Huawei’s products </w:t>
      </w:r>
      <w:r w:rsidRPr="00520048">
        <w:rPr>
          <w:sz w:val="22"/>
          <w:highlight w:val="cyan"/>
          <w:u w:val="single"/>
        </w:rPr>
        <w:t>has been</w:t>
      </w:r>
      <w:r w:rsidRPr="00520048">
        <w:rPr>
          <w:sz w:val="22"/>
          <w:u w:val="single"/>
        </w:rPr>
        <w:t xml:space="preserve"> assessed to be </w:t>
      </w:r>
      <w:r w:rsidRPr="00520048">
        <w:rPr>
          <w:b/>
          <w:iCs/>
          <w:sz w:val="22"/>
          <w:highlight w:val="cyan"/>
          <w:u w:val="single"/>
        </w:rPr>
        <w:t>subpar</w:t>
      </w:r>
      <w:r w:rsidRPr="00520048">
        <w:rPr>
          <w:sz w:val="22"/>
          <w:highlight w:val="cyan"/>
          <w:u w:val="single"/>
        </w:rPr>
        <w:t>, and</w:t>
      </w:r>
      <w:r w:rsidRPr="00520048">
        <w:rPr>
          <w:sz w:val="22"/>
          <w:u w:val="single"/>
        </w:rPr>
        <w:t xml:space="preserve"> the </w:t>
      </w:r>
      <w:r w:rsidRPr="00520048">
        <w:rPr>
          <w:b/>
          <w:iCs/>
          <w:sz w:val="22"/>
          <w:u w:val="single"/>
        </w:rPr>
        <w:t xml:space="preserve">long-term </w:t>
      </w:r>
      <w:r w:rsidRPr="00520048">
        <w:rPr>
          <w:b/>
          <w:iCs/>
          <w:sz w:val="22"/>
          <w:highlight w:val="cyan"/>
          <w:u w:val="single"/>
        </w:rPr>
        <w:t>performance</w:t>
      </w:r>
      <w:r w:rsidRPr="00520048">
        <w:rPr>
          <w:sz w:val="22"/>
          <w:u w:val="single"/>
        </w:rPr>
        <w:t xml:space="preserve"> of its 5G networks also remains </w:t>
      </w:r>
      <w:r w:rsidRPr="00520048">
        <w:rPr>
          <w:b/>
          <w:iCs/>
          <w:sz w:val="22"/>
          <w:highlight w:val="cyan"/>
          <w:u w:val="single"/>
        </w:rPr>
        <w:t>questionable</w:t>
      </w:r>
      <w:r w:rsidRPr="00520048">
        <w:rPr>
          <w:sz w:val="16"/>
        </w:rPr>
        <w:t>. Countries that choose this low-cost option for fear of losing out in the 5G race risk creating an unstable and insecure foundation for their future societies and economies.</w:t>
      </w:r>
    </w:p>
    <w:p w14:paraId="5684156F" w14:textId="77777777" w:rsidR="00520048" w:rsidRPr="00520048" w:rsidRDefault="00520048" w:rsidP="00520048">
      <w:pPr>
        <w:rPr>
          <w:sz w:val="16"/>
        </w:rPr>
      </w:pPr>
      <w:r w:rsidRPr="00520048">
        <w:rPr>
          <w:sz w:val="22"/>
          <w:highlight w:val="cyan"/>
          <w:u w:val="single"/>
        </w:rPr>
        <w:t>Although Huawei</w:t>
      </w:r>
      <w:r w:rsidRPr="00520048">
        <w:rPr>
          <w:sz w:val="22"/>
          <w:u w:val="single"/>
        </w:rPr>
        <w:t xml:space="preserve"> may </w:t>
      </w:r>
      <w:r w:rsidRPr="00520048">
        <w:rPr>
          <w:b/>
          <w:iCs/>
          <w:sz w:val="22"/>
          <w:highlight w:val="cyan"/>
          <w:u w:val="single"/>
        </w:rPr>
        <w:t>assert</w:t>
      </w:r>
      <w:r w:rsidRPr="00520048">
        <w:rPr>
          <w:sz w:val="22"/>
          <w:u w:val="single"/>
        </w:rPr>
        <w:t xml:space="preserve"> that it has already taken </w:t>
      </w:r>
      <w:r w:rsidRPr="00520048">
        <w:rPr>
          <w:b/>
          <w:iCs/>
          <w:sz w:val="22"/>
          <w:highlight w:val="cyan"/>
          <w:u w:val="single"/>
        </w:rPr>
        <w:t>a</w:t>
      </w:r>
      <w:r w:rsidRPr="00520048">
        <w:rPr>
          <w:sz w:val="22"/>
          <w:u w:val="single"/>
        </w:rPr>
        <w:t xml:space="preserve">n unbeatable </w:t>
      </w:r>
      <w:r w:rsidRPr="00520048">
        <w:rPr>
          <w:sz w:val="22"/>
          <w:highlight w:val="cyan"/>
          <w:u w:val="single"/>
        </w:rPr>
        <w:t>lead</w:t>
      </w:r>
      <w:r w:rsidRPr="00520048">
        <w:rPr>
          <w:sz w:val="22"/>
          <w:u w:val="single"/>
        </w:rPr>
        <w:t xml:space="preserve"> in 5G infrastructure, </w:t>
      </w:r>
      <w:r w:rsidRPr="00520048">
        <w:rPr>
          <w:sz w:val="22"/>
          <w:highlight w:val="cyan"/>
          <w:u w:val="single"/>
        </w:rPr>
        <w:t>judging</w:t>
      </w:r>
      <w:r w:rsidRPr="00520048">
        <w:rPr>
          <w:sz w:val="22"/>
          <w:u w:val="single"/>
        </w:rPr>
        <w:t xml:space="preserve"> who’s truly ahead in the field </w:t>
      </w:r>
      <w:r w:rsidRPr="00520048">
        <w:rPr>
          <w:sz w:val="22"/>
          <w:highlight w:val="cyan"/>
          <w:u w:val="single"/>
        </w:rPr>
        <w:t>means</w:t>
      </w:r>
      <w:r w:rsidRPr="00520048">
        <w:rPr>
          <w:sz w:val="22"/>
          <w:u w:val="single"/>
        </w:rPr>
        <w:t xml:space="preserve"> looking at </w:t>
      </w:r>
      <w:r w:rsidRPr="00520048">
        <w:rPr>
          <w:b/>
          <w:iCs/>
          <w:sz w:val="22"/>
          <w:highlight w:val="cyan"/>
          <w:u w:val="single"/>
        </w:rPr>
        <w:t>multiple criteria</w:t>
      </w:r>
      <w:r w:rsidRPr="00520048">
        <w:rPr>
          <w:sz w:val="22"/>
          <w:u w:val="single"/>
        </w:rPr>
        <w:t xml:space="preserve">. Such indicators can include commercial contracts, deployed performance, integration with network infrastructure, and real technological innovation. For example, </w:t>
      </w:r>
      <w:r w:rsidRPr="00520048">
        <w:rPr>
          <w:sz w:val="22"/>
          <w:highlight w:val="cyan"/>
          <w:u w:val="single"/>
        </w:rPr>
        <w:t>Huawei</w:t>
      </w:r>
      <w:r w:rsidRPr="00520048">
        <w:rPr>
          <w:sz w:val="22"/>
          <w:u w:val="single"/>
        </w:rPr>
        <w:t xml:space="preserve"> has </w:t>
      </w:r>
      <w:r w:rsidRPr="00520048">
        <w:rPr>
          <w:sz w:val="22"/>
          <w:highlight w:val="cyan"/>
          <w:u w:val="single"/>
        </w:rPr>
        <w:t>claimed</w:t>
      </w:r>
      <w:r w:rsidRPr="00520048">
        <w:rPr>
          <w:sz w:val="22"/>
          <w:u w:val="single"/>
        </w:rPr>
        <w:t xml:space="preserve"> that it has </w:t>
      </w:r>
      <w:r w:rsidRPr="00520048">
        <w:rPr>
          <w:sz w:val="22"/>
          <w:highlight w:val="cyan"/>
          <w:u w:val="single"/>
        </w:rPr>
        <w:t>more</w:t>
      </w:r>
      <w:r w:rsidRPr="00520048">
        <w:rPr>
          <w:sz w:val="22"/>
          <w:u w:val="single"/>
        </w:rPr>
        <w:t xml:space="preserve"> 5G </w:t>
      </w:r>
      <w:r w:rsidRPr="00520048">
        <w:rPr>
          <w:sz w:val="22"/>
          <w:highlight w:val="cyan"/>
          <w:u w:val="single"/>
        </w:rPr>
        <w:t>patents</w:t>
      </w:r>
      <w:r w:rsidRPr="00520048">
        <w:rPr>
          <w:sz w:val="22"/>
          <w:u w:val="single"/>
        </w:rPr>
        <w:t xml:space="preserve"> than all U.S. companies combined, </w:t>
      </w:r>
      <w:r w:rsidRPr="00520048">
        <w:rPr>
          <w:sz w:val="22"/>
          <w:highlight w:val="cyan"/>
          <w:u w:val="single"/>
        </w:rPr>
        <w:t xml:space="preserve">but </w:t>
      </w:r>
      <w:r w:rsidRPr="00520048">
        <w:rPr>
          <w:b/>
          <w:iCs/>
          <w:sz w:val="22"/>
          <w:highlight w:val="cyan"/>
          <w:u w:val="single"/>
        </w:rPr>
        <w:t>quantity does not</w:t>
      </w:r>
      <w:r w:rsidRPr="00520048">
        <w:rPr>
          <w:b/>
          <w:iCs/>
          <w:sz w:val="22"/>
          <w:u w:val="single"/>
        </w:rPr>
        <w:t xml:space="preserve"> necessarily </w:t>
      </w:r>
      <w:r w:rsidRPr="00520048">
        <w:rPr>
          <w:b/>
          <w:iCs/>
          <w:sz w:val="22"/>
          <w:highlight w:val="cyan"/>
          <w:u w:val="single"/>
        </w:rPr>
        <w:t>correlate with quality</w:t>
      </w:r>
      <w:r w:rsidRPr="00520048">
        <w:rPr>
          <w:sz w:val="22"/>
          <w:u w:val="single"/>
        </w:rPr>
        <w:t xml:space="preserve">—especially </w:t>
      </w:r>
      <w:r w:rsidRPr="00520048">
        <w:rPr>
          <w:sz w:val="22"/>
          <w:highlight w:val="cyan"/>
          <w:u w:val="single"/>
        </w:rPr>
        <w:t xml:space="preserve">in </w:t>
      </w:r>
      <w:r w:rsidRPr="00520048">
        <w:rPr>
          <w:b/>
          <w:iCs/>
          <w:sz w:val="22"/>
          <w:highlight w:val="cyan"/>
          <w:u w:val="single"/>
        </w:rPr>
        <w:t>China</w:t>
      </w:r>
      <w:r w:rsidRPr="00520048">
        <w:rPr>
          <w:sz w:val="22"/>
          <w:highlight w:val="cyan"/>
          <w:u w:val="single"/>
        </w:rPr>
        <w:t>, where patents are</w:t>
      </w:r>
      <w:r w:rsidRPr="00520048">
        <w:rPr>
          <w:sz w:val="22"/>
          <w:u w:val="single"/>
        </w:rPr>
        <w:t xml:space="preserve"> often of </w:t>
      </w:r>
      <w:r w:rsidRPr="00520048">
        <w:rPr>
          <w:b/>
          <w:iCs/>
          <w:sz w:val="22"/>
          <w:highlight w:val="cyan"/>
          <w:u w:val="single"/>
        </w:rPr>
        <w:t>dubious</w:t>
      </w:r>
      <w:r w:rsidRPr="00520048">
        <w:rPr>
          <w:b/>
          <w:iCs/>
          <w:sz w:val="22"/>
          <w:u w:val="single"/>
        </w:rPr>
        <w:t xml:space="preserve"> value</w:t>
      </w:r>
      <w:r w:rsidRPr="00520048">
        <w:rPr>
          <w:sz w:val="16"/>
        </w:rPr>
        <w:t>.</w:t>
      </w:r>
    </w:p>
    <w:p w14:paraId="24372914" w14:textId="77777777" w:rsidR="00520048" w:rsidRPr="00520048" w:rsidRDefault="00520048" w:rsidP="00520048">
      <w:pPr>
        <w:rPr>
          <w:sz w:val="16"/>
        </w:rPr>
      </w:pPr>
      <w:r w:rsidRPr="00520048">
        <w:rPr>
          <w:sz w:val="16"/>
        </w:rPr>
        <w:t xml:space="preserve">Huawei CEO Ren Zhengfei has declared that his company’s dream is to “stand on top of the world.” But the global supply chain remains highly interdependent—a point of leverage that Washington is seeking to exploit by potentially limiting Huawei’s access to U.S. technologies. Moreover, Huawei’s competitors have their own core strengths among the fundamental technologies that will shape 5G. And although Huawei’s promise of relative vertical integration may offer efficiencies, </w:t>
      </w:r>
      <w:r w:rsidRPr="00520048">
        <w:rPr>
          <w:sz w:val="22"/>
          <w:u w:val="single"/>
        </w:rPr>
        <w:t xml:space="preserve">the </w:t>
      </w:r>
      <w:r w:rsidRPr="00520048">
        <w:rPr>
          <w:b/>
          <w:iCs/>
          <w:sz w:val="22"/>
          <w:highlight w:val="cyan"/>
          <w:u w:val="single"/>
        </w:rPr>
        <w:t>diversity</w:t>
      </w:r>
      <w:r w:rsidRPr="00520048">
        <w:rPr>
          <w:sz w:val="22"/>
          <w:highlight w:val="cyan"/>
          <w:u w:val="single"/>
        </w:rPr>
        <w:t xml:space="preserve"> of</w:t>
      </w:r>
      <w:r w:rsidRPr="00520048">
        <w:rPr>
          <w:sz w:val="22"/>
          <w:u w:val="single"/>
        </w:rPr>
        <w:t xml:space="preserve"> competitive </w:t>
      </w:r>
      <w:r w:rsidRPr="00520048">
        <w:rPr>
          <w:sz w:val="22"/>
          <w:highlight w:val="cyan"/>
          <w:u w:val="single"/>
        </w:rPr>
        <w:t>suppliers</w:t>
      </w:r>
      <w:r w:rsidRPr="00520048">
        <w:rPr>
          <w:sz w:val="22"/>
          <w:u w:val="single"/>
        </w:rPr>
        <w:t xml:space="preserve"> continues to </w:t>
      </w:r>
      <w:r w:rsidRPr="00520048">
        <w:rPr>
          <w:sz w:val="22"/>
          <w:highlight w:val="cyan"/>
          <w:u w:val="single"/>
        </w:rPr>
        <w:t>drive</w:t>
      </w:r>
      <w:r w:rsidRPr="00520048">
        <w:rPr>
          <w:sz w:val="22"/>
          <w:u w:val="single"/>
        </w:rPr>
        <w:t xml:space="preserve"> both competition and </w:t>
      </w:r>
      <w:r w:rsidRPr="00520048">
        <w:rPr>
          <w:sz w:val="22"/>
          <w:highlight w:val="cyan"/>
          <w:u w:val="single"/>
        </w:rPr>
        <w:t>innovation</w:t>
      </w:r>
      <w:r w:rsidRPr="00520048">
        <w:rPr>
          <w:sz w:val="22"/>
          <w:u w:val="single"/>
        </w:rPr>
        <w:t xml:space="preserve">. A number of companies based </w:t>
      </w:r>
      <w:r w:rsidRPr="00520048">
        <w:rPr>
          <w:sz w:val="22"/>
          <w:highlight w:val="cyan"/>
          <w:u w:val="single"/>
        </w:rPr>
        <w:t>in</w:t>
      </w:r>
      <w:r w:rsidRPr="00520048">
        <w:rPr>
          <w:sz w:val="22"/>
          <w:u w:val="single"/>
        </w:rPr>
        <w:t xml:space="preserve"> the </w:t>
      </w:r>
      <w:r w:rsidRPr="00520048">
        <w:rPr>
          <w:b/>
          <w:iCs/>
          <w:sz w:val="22"/>
          <w:highlight w:val="cyan"/>
          <w:u w:val="single"/>
        </w:rPr>
        <w:t>U</w:t>
      </w:r>
      <w:r w:rsidRPr="00520048">
        <w:rPr>
          <w:sz w:val="16"/>
        </w:rPr>
        <w:t xml:space="preserve">nited </w:t>
      </w:r>
      <w:r w:rsidRPr="00520048">
        <w:rPr>
          <w:b/>
          <w:iCs/>
          <w:sz w:val="22"/>
          <w:highlight w:val="cyan"/>
          <w:u w:val="single"/>
        </w:rPr>
        <w:t>S</w:t>
      </w:r>
      <w:r w:rsidRPr="00520048">
        <w:rPr>
          <w:sz w:val="16"/>
        </w:rPr>
        <w:t xml:space="preserve">tates, </w:t>
      </w:r>
      <w:r w:rsidRPr="00520048">
        <w:rPr>
          <w:b/>
          <w:iCs/>
          <w:sz w:val="22"/>
          <w:highlight w:val="cyan"/>
          <w:u w:val="single"/>
        </w:rPr>
        <w:t>E</w:t>
      </w:r>
      <w:r w:rsidRPr="00520048">
        <w:rPr>
          <w:sz w:val="16"/>
        </w:rPr>
        <w:t xml:space="preserve">uropean </w:t>
      </w:r>
      <w:r w:rsidRPr="00520048">
        <w:rPr>
          <w:b/>
          <w:iCs/>
          <w:sz w:val="22"/>
          <w:highlight w:val="cyan"/>
          <w:u w:val="single"/>
        </w:rPr>
        <w:t>U</w:t>
      </w:r>
      <w:r w:rsidRPr="00520048">
        <w:rPr>
          <w:sz w:val="16"/>
        </w:rPr>
        <w:t xml:space="preserve">nion, </w:t>
      </w:r>
      <w:r w:rsidRPr="00520048">
        <w:rPr>
          <w:sz w:val="22"/>
          <w:u w:val="single"/>
        </w:rPr>
        <w:t xml:space="preserve">South </w:t>
      </w:r>
      <w:r w:rsidRPr="00520048">
        <w:rPr>
          <w:sz w:val="22"/>
          <w:highlight w:val="cyan"/>
          <w:u w:val="single"/>
        </w:rPr>
        <w:t>Korea, Taiwan, and Japan</w:t>
      </w:r>
      <w:r w:rsidRPr="00520048">
        <w:rPr>
          <w:sz w:val="22"/>
          <w:u w:val="single"/>
        </w:rPr>
        <w:t xml:space="preserve"> are</w:t>
      </w:r>
      <w:r w:rsidRPr="00520048">
        <w:rPr>
          <w:sz w:val="16"/>
        </w:rPr>
        <w:t xml:space="preserve"> also </w:t>
      </w:r>
      <w:r w:rsidRPr="00520048">
        <w:rPr>
          <w:sz w:val="22"/>
          <w:u w:val="single"/>
        </w:rPr>
        <w:t>industry leaders and major providers throughout the supply chain</w:t>
      </w:r>
      <w:r w:rsidRPr="00520048">
        <w:rPr>
          <w:sz w:val="16"/>
        </w:rPr>
        <w:t>. A healthy ecosystem for telecommunications would be based on market diversity and fair competition and would emphasize the importance of regulatory bodies, standards, and industry alliances to ensure security and interoperability.</w:t>
      </w:r>
    </w:p>
    <w:p w14:paraId="732FB15D" w14:textId="77777777" w:rsidR="00520048" w:rsidRPr="00520048" w:rsidRDefault="00520048" w:rsidP="00520048">
      <w:pPr>
        <w:keepNext/>
        <w:keepLines/>
        <w:spacing w:before="200"/>
        <w:outlineLvl w:val="3"/>
        <w:rPr>
          <w:rFonts w:eastAsiaTheme="majorEastAsia" w:cs="Arial"/>
          <w:b/>
          <w:iCs/>
          <w:sz w:val="22"/>
        </w:rPr>
      </w:pPr>
      <w:r w:rsidRPr="00520048">
        <w:rPr>
          <w:rFonts w:eastAsiaTheme="majorEastAsia" w:cs="Arial"/>
          <w:b/>
          <w:iCs/>
          <w:sz w:val="22"/>
        </w:rPr>
        <w:t xml:space="preserve">Even if they get there </w:t>
      </w:r>
      <w:r w:rsidRPr="00520048">
        <w:rPr>
          <w:rFonts w:eastAsiaTheme="majorEastAsia" w:cs="Arial"/>
          <w:b/>
          <w:iCs/>
          <w:sz w:val="22"/>
          <w:u w:val="single"/>
        </w:rPr>
        <w:t>first</w:t>
      </w:r>
      <w:r w:rsidRPr="00520048">
        <w:rPr>
          <w:rFonts w:eastAsiaTheme="majorEastAsia" w:cs="Arial"/>
          <w:b/>
          <w:iCs/>
          <w:sz w:val="22"/>
        </w:rPr>
        <w:t xml:space="preserve">, the U.S. has enough </w:t>
      </w:r>
      <w:r w:rsidRPr="00520048">
        <w:rPr>
          <w:rFonts w:eastAsiaTheme="majorEastAsia" w:cs="Arial"/>
          <w:b/>
          <w:iCs/>
          <w:sz w:val="22"/>
          <w:u w:val="single"/>
        </w:rPr>
        <w:t>breadth</w:t>
      </w:r>
      <w:r w:rsidRPr="00520048">
        <w:rPr>
          <w:rFonts w:eastAsiaTheme="majorEastAsia" w:cs="Arial"/>
          <w:b/>
          <w:iCs/>
          <w:sz w:val="22"/>
        </w:rPr>
        <w:t xml:space="preserve"> and </w:t>
      </w:r>
      <w:r w:rsidRPr="00520048">
        <w:rPr>
          <w:rFonts w:eastAsiaTheme="majorEastAsia" w:cs="Arial"/>
          <w:b/>
          <w:iCs/>
          <w:sz w:val="22"/>
          <w:u w:val="single"/>
        </w:rPr>
        <w:t>scope</w:t>
      </w:r>
      <w:r w:rsidRPr="00520048">
        <w:rPr>
          <w:rFonts w:eastAsiaTheme="majorEastAsia" w:cs="Arial"/>
          <w:b/>
          <w:iCs/>
          <w:sz w:val="22"/>
        </w:rPr>
        <w:t xml:space="preserve"> to win the race</w:t>
      </w:r>
    </w:p>
    <w:p w14:paraId="07B43978" w14:textId="77777777" w:rsidR="00520048" w:rsidRPr="00520048" w:rsidRDefault="00520048" w:rsidP="00520048">
      <w:r w:rsidRPr="00520048">
        <w:t xml:space="preserve">Stella </w:t>
      </w:r>
      <w:r w:rsidRPr="00520048">
        <w:rPr>
          <w:b/>
          <w:bCs/>
          <w:sz w:val="22"/>
        </w:rPr>
        <w:t>Soon 19</w:t>
      </w:r>
      <w:r w:rsidRPr="00520048">
        <w:t xml:space="preserve">. Tech Reporter. “Here’s How The Us Can Beat China In The Race For Dominance In Next Generation Networks.” CNBC. 11/26/2019. </w:t>
      </w:r>
      <w:hyperlink r:id="rId27" w:history="1">
        <w:r w:rsidRPr="00520048">
          <w:t>https://www.cnbc.com/2019/11/26/5g-race-how-the-us-can-beat-china-in-the-competition-for-dominance.html</w:t>
        </w:r>
      </w:hyperlink>
    </w:p>
    <w:p w14:paraId="280D6DA9" w14:textId="77777777" w:rsidR="00520048" w:rsidRPr="00520048" w:rsidRDefault="00520048" w:rsidP="00520048">
      <w:pPr>
        <w:rPr>
          <w:sz w:val="16"/>
        </w:rPr>
      </w:pPr>
      <w:r w:rsidRPr="00520048">
        <w:rPr>
          <w:sz w:val="16"/>
        </w:rPr>
        <w:t>“</w:t>
      </w:r>
      <w:r w:rsidRPr="00520048">
        <w:rPr>
          <w:sz w:val="22"/>
          <w:highlight w:val="cyan"/>
          <w:u w:val="single"/>
        </w:rPr>
        <w:t xml:space="preserve">There will be a </w:t>
      </w:r>
      <w:r w:rsidRPr="00520048">
        <w:rPr>
          <w:b/>
          <w:iCs/>
          <w:sz w:val="22"/>
          <w:highlight w:val="cyan"/>
          <w:u w:val="single"/>
        </w:rPr>
        <w:t>tendency</w:t>
      </w:r>
      <w:r w:rsidRPr="00520048">
        <w:rPr>
          <w:sz w:val="16"/>
          <w:highlight w:val="cyan"/>
        </w:rPr>
        <w:t xml:space="preserve"> </w:t>
      </w:r>
      <w:r w:rsidRPr="00520048">
        <w:rPr>
          <w:sz w:val="22"/>
          <w:highlight w:val="cyan"/>
          <w:u w:val="single"/>
        </w:rPr>
        <w:t>to cast</w:t>
      </w:r>
      <w:r w:rsidRPr="00520048">
        <w:rPr>
          <w:sz w:val="22"/>
          <w:u w:val="single"/>
        </w:rPr>
        <w:t xml:space="preserve"> these</w:t>
      </w:r>
      <w:r w:rsidRPr="00520048">
        <w:rPr>
          <w:sz w:val="16"/>
        </w:rPr>
        <w:t xml:space="preserve"> </w:t>
      </w:r>
      <w:r w:rsidRPr="00520048">
        <w:rPr>
          <w:sz w:val="22"/>
          <w:highlight w:val="cyan"/>
          <w:u w:val="single"/>
        </w:rPr>
        <w:t xml:space="preserve">developments as </w:t>
      </w:r>
      <w:r w:rsidRPr="00520048">
        <w:rPr>
          <w:b/>
          <w:iCs/>
          <w:sz w:val="22"/>
          <w:highlight w:val="cyan"/>
          <w:u w:val="single"/>
        </w:rPr>
        <w:t>a</w:t>
      </w:r>
      <w:r w:rsidRPr="00520048">
        <w:rPr>
          <w:sz w:val="22"/>
          <w:u w:val="single"/>
        </w:rPr>
        <w:t>nother</w:t>
      </w:r>
      <w:r w:rsidRPr="00520048">
        <w:rPr>
          <w:sz w:val="16"/>
        </w:rPr>
        <w:t xml:space="preserve"> </w:t>
      </w:r>
      <w:r w:rsidRPr="00520048">
        <w:rPr>
          <w:sz w:val="22"/>
          <w:highlight w:val="cyan"/>
          <w:u w:val="single"/>
        </w:rPr>
        <w:t>sign</w:t>
      </w:r>
      <w:r w:rsidRPr="00520048">
        <w:rPr>
          <w:sz w:val="22"/>
          <w:u w:val="single"/>
        </w:rPr>
        <w:t xml:space="preserve"> that the</w:t>
      </w:r>
      <w:r w:rsidRPr="00520048">
        <w:rPr>
          <w:sz w:val="16"/>
        </w:rPr>
        <w:t xml:space="preserve"> </w:t>
      </w:r>
      <w:r w:rsidRPr="00520048">
        <w:rPr>
          <w:b/>
          <w:iCs/>
          <w:sz w:val="22"/>
          <w:highlight w:val="cyan"/>
          <w:u w:val="single"/>
        </w:rPr>
        <w:t>U</w:t>
      </w:r>
      <w:r w:rsidRPr="00520048">
        <w:rPr>
          <w:sz w:val="16"/>
        </w:rPr>
        <w:t xml:space="preserve">nited </w:t>
      </w:r>
      <w:r w:rsidRPr="00520048">
        <w:rPr>
          <w:b/>
          <w:iCs/>
          <w:sz w:val="22"/>
          <w:highlight w:val="cyan"/>
          <w:u w:val="single"/>
        </w:rPr>
        <w:t>S</w:t>
      </w:r>
      <w:r w:rsidRPr="00520048">
        <w:rPr>
          <w:sz w:val="16"/>
        </w:rPr>
        <w:t xml:space="preserve">tates </w:t>
      </w:r>
      <w:r w:rsidRPr="00520048">
        <w:rPr>
          <w:sz w:val="22"/>
          <w:highlight w:val="cyan"/>
          <w:u w:val="single"/>
        </w:rPr>
        <w:t xml:space="preserve">is </w:t>
      </w:r>
      <w:r w:rsidRPr="00520048">
        <w:rPr>
          <w:b/>
          <w:iCs/>
          <w:sz w:val="22"/>
          <w:highlight w:val="cyan"/>
          <w:u w:val="single"/>
        </w:rPr>
        <w:t>losing the race</w:t>
      </w:r>
      <w:r w:rsidRPr="00520048">
        <w:rPr>
          <w:sz w:val="22"/>
          <w:u w:val="single"/>
        </w:rPr>
        <w:t xml:space="preserve"> for the next generation of communication technologies</w:t>
      </w:r>
      <w:r w:rsidRPr="00520048">
        <w:rPr>
          <w:sz w:val="16"/>
        </w:rPr>
        <w:t xml:space="preserve">,” Adam </w:t>
      </w:r>
      <w:r w:rsidRPr="00520048">
        <w:rPr>
          <w:b/>
          <w:iCs/>
          <w:sz w:val="22"/>
          <w:highlight w:val="cyan"/>
          <w:u w:val="single"/>
        </w:rPr>
        <w:t>Segal</w:t>
      </w:r>
      <w:r w:rsidRPr="00520048">
        <w:rPr>
          <w:sz w:val="16"/>
        </w:rPr>
        <w:t xml:space="preserve">, </w:t>
      </w:r>
      <w:r w:rsidRPr="00520048">
        <w:rPr>
          <w:sz w:val="22"/>
          <w:u w:val="single"/>
        </w:rPr>
        <w:t xml:space="preserve">director of the digital and cyberspace policy program at </w:t>
      </w:r>
      <w:r w:rsidRPr="00520048">
        <w:rPr>
          <w:b/>
          <w:iCs/>
          <w:sz w:val="22"/>
          <w:u w:val="single"/>
        </w:rPr>
        <w:t>CFR</w:t>
      </w:r>
      <w:r w:rsidRPr="00520048">
        <w:rPr>
          <w:sz w:val="16"/>
        </w:rPr>
        <w:t xml:space="preserve">, </w:t>
      </w:r>
      <w:r w:rsidRPr="00520048">
        <w:rPr>
          <w:sz w:val="22"/>
          <w:highlight w:val="cyan"/>
          <w:u w:val="single"/>
        </w:rPr>
        <w:t>wrote</w:t>
      </w:r>
      <w:r w:rsidRPr="00520048">
        <w:rPr>
          <w:sz w:val="16"/>
        </w:rPr>
        <w:t xml:space="preserve"> in a separate note earlier this month.</w:t>
      </w:r>
    </w:p>
    <w:p w14:paraId="2634C7A9" w14:textId="77777777" w:rsidR="00520048" w:rsidRPr="00520048" w:rsidRDefault="00520048" w:rsidP="00520048">
      <w:pPr>
        <w:rPr>
          <w:sz w:val="16"/>
        </w:rPr>
      </w:pPr>
      <w:r w:rsidRPr="00520048">
        <w:rPr>
          <w:sz w:val="16"/>
        </w:rPr>
        <w:t>“</w:t>
      </w:r>
      <w:r w:rsidRPr="00520048">
        <w:rPr>
          <w:b/>
          <w:iCs/>
          <w:sz w:val="22"/>
          <w:highlight w:val="cyan"/>
          <w:u w:val="single"/>
        </w:rPr>
        <w:t>But</w:t>
      </w:r>
      <w:r w:rsidRPr="00520048">
        <w:rPr>
          <w:sz w:val="22"/>
          <w:u w:val="single"/>
        </w:rPr>
        <w:t xml:space="preserve"> the</w:t>
      </w:r>
      <w:r w:rsidRPr="00520048">
        <w:rPr>
          <w:sz w:val="16"/>
        </w:rPr>
        <w:t xml:space="preserve"> </w:t>
      </w:r>
      <w:r w:rsidRPr="00520048">
        <w:rPr>
          <w:b/>
          <w:iCs/>
          <w:sz w:val="22"/>
          <w:highlight w:val="cyan"/>
          <w:u w:val="single"/>
        </w:rPr>
        <w:t>U</w:t>
      </w:r>
      <w:r w:rsidRPr="00520048">
        <w:rPr>
          <w:sz w:val="16"/>
        </w:rPr>
        <w:t xml:space="preserve">nited </w:t>
      </w:r>
      <w:r w:rsidRPr="00520048">
        <w:rPr>
          <w:b/>
          <w:iCs/>
          <w:sz w:val="22"/>
          <w:highlight w:val="cyan"/>
          <w:u w:val="single"/>
        </w:rPr>
        <w:t>S</w:t>
      </w:r>
      <w:r w:rsidRPr="00520048">
        <w:rPr>
          <w:sz w:val="16"/>
        </w:rPr>
        <w:t xml:space="preserve">tates </w:t>
      </w:r>
      <w:r w:rsidRPr="00520048">
        <w:rPr>
          <w:sz w:val="22"/>
          <w:u w:val="single"/>
        </w:rPr>
        <w:t xml:space="preserve">still </w:t>
      </w:r>
      <w:r w:rsidRPr="00520048">
        <w:rPr>
          <w:b/>
          <w:iCs/>
          <w:sz w:val="22"/>
          <w:highlight w:val="cyan"/>
          <w:u w:val="single"/>
        </w:rPr>
        <w:t>has strengths to play</w:t>
      </w:r>
      <w:r w:rsidRPr="00520048">
        <w:rPr>
          <w:sz w:val="16"/>
        </w:rPr>
        <w:t>,” Segal said. “</w:t>
      </w:r>
      <w:r w:rsidRPr="00520048">
        <w:rPr>
          <w:sz w:val="22"/>
          <w:highlight w:val="cyan"/>
          <w:u w:val="single"/>
        </w:rPr>
        <w:t>U.S. companies</w:t>
      </w:r>
      <w:r w:rsidRPr="00520048">
        <w:rPr>
          <w:sz w:val="22"/>
          <w:u w:val="single"/>
        </w:rPr>
        <w:t xml:space="preserve"> can </w:t>
      </w:r>
      <w:r w:rsidRPr="00520048">
        <w:rPr>
          <w:b/>
          <w:iCs/>
          <w:sz w:val="22"/>
          <w:highlight w:val="cyan"/>
          <w:u w:val="single"/>
        </w:rPr>
        <w:t>dominate</w:t>
      </w:r>
      <w:r w:rsidRPr="00520048">
        <w:rPr>
          <w:sz w:val="22"/>
          <w:u w:val="single"/>
        </w:rPr>
        <w:t xml:space="preserve"> the </w:t>
      </w:r>
      <w:r w:rsidRPr="00520048">
        <w:rPr>
          <w:b/>
          <w:iCs/>
          <w:sz w:val="22"/>
          <w:highlight w:val="cyan"/>
          <w:u w:val="single"/>
        </w:rPr>
        <w:t>app</w:t>
      </w:r>
      <w:r w:rsidRPr="00520048">
        <w:rPr>
          <w:sz w:val="22"/>
          <w:u w:val="single"/>
        </w:rPr>
        <w:t>lication</w:t>
      </w:r>
      <w:r w:rsidRPr="00520048">
        <w:rPr>
          <w:b/>
          <w:iCs/>
          <w:sz w:val="22"/>
          <w:highlight w:val="cyan"/>
          <w:u w:val="single"/>
        </w:rPr>
        <w:t>s</w:t>
      </w:r>
      <w:r w:rsidRPr="00520048">
        <w:rPr>
          <w:sz w:val="22"/>
          <w:highlight w:val="cyan"/>
          <w:u w:val="single"/>
        </w:rPr>
        <w:t xml:space="preserve"> and services</w:t>
      </w:r>
      <w:r w:rsidRPr="00520048">
        <w:rPr>
          <w:sz w:val="22"/>
          <w:u w:val="single"/>
        </w:rPr>
        <w:t xml:space="preserve"> that run over 5G</w:t>
      </w:r>
      <w:r w:rsidRPr="00520048">
        <w:rPr>
          <w:sz w:val="16"/>
        </w:rPr>
        <w:t>.”</w:t>
      </w:r>
    </w:p>
    <w:p w14:paraId="51DC5B03" w14:textId="77777777" w:rsidR="00520048" w:rsidRPr="00520048" w:rsidRDefault="00520048" w:rsidP="00520048">
      <w:pPr>
        <w:rPr>
          <w:sz w:val="16"/>
        </w:rPr>
      </w:pPr>
      <w:r w:rsidRPr="00520048">
        <w:rPr>
          <w:sz w:val="22"/>
          <w:u w:val="single"/>
        </w:rPr>
        <w:t>Just because China switched on its networks first does not mean that the competition is over</w:t>
      </w:r>
      <w:r w:rsidRPr="00520048">
        <w:rPr>
          <w:sz w:val="16"/>
        </w:rPr>
        <w:t>.</w:t>
      </w:r>
    </w:p>
    <w:p w14:paraId="0D9C59E9" w14:textId="77777777" w:rsidR="00520048" w:rsidRPr="00520048" w:rsidRDefault="00520048" w:rsidP="00520048">
      <w:pPr>
        <w:rPr>
          <w:sz w:val="16"/>
        </w:rPr>
      </w:pPr>
      <w:r w:rsidRPr="00520048">
        <w:rPr>
          <w:sz w:val="16"/>
        </w:rPr>
        <w:t>That’s where the United States’ innovative capacity could give it an advantage, said Paul Triolo, geo-technology practice head at Eurasia Group. U</w:t>
      </w:r>
      <w:r w:rsidRPr="00520048">
        <w:rPr>
          <w:sz w:val="22"/>
          <w:u w:val="single"/>
        </w:rPr>
        <w:t>.S. technology companies have already been working on autonomous vehicles, augmented reality, and virtual reality, which he explained could be the first few killer applications of 5G</w:t>
      </w:r>
      <w:r w:rsidRPr="00520048">
        <w:rPr>
          <w:sz w:val="16"/>
        </w:rPr>
        <w:t>.</w:t>
      </w:r>
    </w:p>
    <w:p w14:paraId="4231EEA0" w14:textId="77777777" w:rsidR="00520048" w:rsidRPr="00520048" w:rsidRDefault="00520048" w:rsidP="00520048">
      <w:pPr>
        <w:rPr>
          <w:sz w:val="16"/>
        </w:rPr>
      </w:pPr>
      <w:r w:rsidRPr="00520048">
        <w:rPr>
          <w:sz w:val="16"/>
        </w:rPr>
        <w:t>“</w:t>
      </w:r>
      <w:r w:rsidRPr="00520048">
        <w:rPr>
          <w:sz w:val="22"/>
          <w:highlight w:val="cyan"/>
          <w:u w:val="single"/>
        </w:rPr>
        <w:t xml:space="preserve">Even as China rolls out 5G a </w:t>
      </w:r>
      <w:r w:rsidRPr="00520048">
        <w:rPr>
          <w:b/>
          <w:iCs/>
          <w:sz w:val="22"/>
          <w:highlight w:val="cyan"/>
          <w:u w:val="single"/>
        </w:rPr>
        <w:t>little faster</w:t>
      </w:r>
      <w:r w:rsidRPr="00520048">
        <w:rPr>
          <w:sz w:val="22"/>
          <w:u w:val="single"/>
        </w:rPr>
        <w:t xml:space="preserve">, the </w:t>
      </w:r>
      <w:r w:rsidRPr="00520048">
        <w:rPr>
          <w:sz w:val="22"/>
          <w:highlight w:val="cyan"/>
          <w:u w:val="single"/>
        </w:rPr>
        <w:t xml:space="preserve">U.S. will </w:t>
      </w:r>
      <w:r w:rsidRPr="00520048">
        <w:rPr>
          <w:b/>
          <w:iCs/>
          <w:sz w:val="22"/>
          <w:highlight w:val="cyan"/>
          <w:u w:val="single"/>
        </w:rPr>
        <w:t>eventually roll out 5G in enough breadth and scope</w:t>
      </w:r>
      <w:r w:rsidRPr="00520048">
        <w:rPr>
          <w:sz w:val="16"/>
          <w:highlight w:val="cyan"/>
        </w:rPr>
        <w:t xml:space="preserve"> </w:t>
      </w:r>
      <w:r w:rsidRPr="00520048">
        <w:rPr>
          <w:sz w:val="22"/>
          <w:highlight w:val="cyan"/>
          <w:u w:val="single"/>
        </w:rPr>
        <w:t>that</w:t>
      </w:r>
      <w:r w:rsidRPr="00520048">
        <w:rPr>
          <w:sz w:val="22"/>
          <w:u w:val="single"/>
        </w:rPr>
        <w:t xml:space="preserve"> U.S. </w:t>
      </w:r>
      <w:r w:rsidRPr="00520048">
        <w:rPr>
          <w:sz w:val="22"/>
          <w:highlight w:val="cyan"/>
          <w:u w:val="single"/>
        </w:rPr>
        <w:t>will</w:t>
      </w:r>
      <w:r w:rsidRPr="00520048">
        <w:rPr>
          <w:sz w:val="22"/>
          <w:u w:val="single"/>
        </w:rPr>
        <w:t xml:space="preserve"> be able to </w:t>
      </w:r>
      <w:r w:rsidRPr="00520048">
        <w:rPr>
          <w:b/>
          <w:iCs/>
          <w:sz w:val="22"/>
          <w:highlight w:val="cyan"/>
          <w:u w:val="single"/>
        </w:rPr>
        <w:t>innovate on top of it</w:t>
      </w:r>
      <w:r w:rsidRPr="00520048">
        <w:rPr>
          <w:sz w:val="16"/>
        </w:rPr>
        <w:t xml:space="preserve">,” said Triolo. </w:t>
      </w:r>
    </w:p>
    <w:p w14:paraId="109C45B2" w14:textId="77777777" w:rsidR="00520048" w:rsidRPr="00520048" w:rsidRDefault="00520048" w:rsidP="00520048">
      <w:pPr>
        <w:keepNext/>
        <w:keepLines/>
        <w:spacing w:before="200"/>
        <w:outlineLvl w:val="3"/>
        <w:rPr>
          <w:rFonts w:eastAsiaTheme="majorEastAsia" w:cs="Arial"/>
          <w:b/>
          <w:iCs/>
          <w:sz w:val="22"/>
        </w:rPr>
      </w:pPr>
      <w:r w:rsidRPr="00520048">
        <w:rPr>
          <w:rFonts w:eastAsiaTheme="majorEastAsia" w:cs="Arial"/>
          <w:b/>
          <w:iCs/>
          <w:sz w:val="22"/>
        </w:rPr>
        <w:t xml:space="preserve">It’ll play out over a </w:t>
      </w:r>
      <w:r w:rsidRPr="00520048">
        <w:rPr>
          <w:rFonts w:eastAsiaTheme="majorEastAsia" w:cs="Arial"/>
          <w:b/>
          <w:iCs/>
          <w:sz w:val="22"/>
          <w:u w:val="single"/>
        </w:rPr>
        <w:t>decade</w:t>
      </w:r>
    </w:p>
    <w:p w14:paraId="562A81C6" w14:textId="77777777" w:rsidR="00520048" w:rsidRPr="00520048" w:rsidRDefault="00520048" w:rsidP="00520048">
      <w:r w:rsidRPr="00520048">
        <w:t xml:space="preserve">Elsa B. </w:t>
      </w:r>
      <w:r w:rsidRPr="00520048">
        <w:rPr>
          <w:b/>
          <w:bCs/>
          <w:sz w:val="22"/>
        </w:rPr>
        <w:t>Kania 19</w:t>
      </w:r>
      <w:r w:rsidRPr="00520048">
        <w:t>, Adjunct Senior Fellow with the Technology and National Security Program at the Center for a New American Security, PhD Student in Harvard University's Department of Government, Former research Assistant at the Belfer Center for Science and International Affairs and the Weatherhead Center for International Affairs and Boren Scholar, “The United States Must Compete to Innovate in 5G”, The National Interest, 7/28/2019, https://nationalinterest.org/print/feature/united-states-must-compete-innovate-5g-69122</w:t>
      </w:r>
    </w:p>
    <w:p w14:paraId="37C1670A" w14:textId="77777777" w:rsidR="00520048" w:rsidRPr="00520048" w:rsidRDefault="00520048" w:rsidP="00520048">
      <w:pPr>
        <w:rPr>
          <w:sz w:val="16"/>
        </w:rPr>
      </w:pPr>
      <w:r w:rsidRPr="00520048">
        <w:rPr>
          <w:sz w:val="22"/>
          <w:highlight w:val="cyan"/>
          <w:u w:val="single"/>
        </w:rPr>
        <w:t xml:space="preserve">5G is </w:t>
      </w:r>
      <w:r w:rsidRPr="00520048">
        <w:rPr>
          <w:b/>
          <w:iCs/>
          <w:sz w:val="22"/>
          <w:highlight w:val="cyan"/>
          <w:u w:val="single"/>
        </w:rPr>
        <w:t>not</w:t>
      </w:r>
      <w:r w:rsidRPr="00520048">
        <w:rPr>
          <w:b/>
          <w:iCs/>
          <w:sz w:val="22"/>
          <w:u w:val="single"/>
        </w:rPr>
        <w:t xml:space="preserve"> merely </w:t>
      </w:r>
      <w:r w:rsidRPr="00520048">
        <w:rPr>
          <w:b/>
          <w:iCs/>
          <w:sz w:val="22"/>
          <w:highlight w:val="cyan"/>
          <w:u w:val="single"/>
        </w:rPr>
        <w:t>a race</w:t>
      </w:r>
      <w:r w:rsidRPr="00520048">
        <w:rPr>
          <w:sz w:val="22"/>
          <w:u w:val="single"/>
        </w:rPr>
        <w:t xml:space="preserve"> to be won, </w:t>
      </w:r>
      <w:r w:rsidRPr="00520048">
        <w:rPr>
          <w:b/>
          <w:iCs/>
          <w:sz w:val="22"/>
          <w:highlight w:val="cyan"/>
          <w:u w:val="single"/>
        </w:rPr>
        <w:t>nor</w:t>
      </w:r>
      <w:r w:rsidRPr="00520048">
        <w:rPr>
          <w:sz w:val="22"/>
          <w:highlight w:val="cyan"/>
          <w:u w:val="single"/>
        </w:rPr>
        <w:t xml:space="preserve"> should the objective</w:t>
      </w:r>
      <w:r w:rsidRPr="00520048">
        <w:rPr>
          <w:sz w:val="22"/>
          <w:u w:val="single"/>
        </w:rPr>
        <w:t xml:space="preserve"> of the </w:t>
      </w:r>
      <w:r w:rsidRPr="00520048">
        <w:rPr>
          <w:b/>
          <w:iCs/>
          <w:sz w:val="22"/>
          <w:u w:val="single"/>
        </w:rPr>
        <w:t>U</w:t>
      </w:r>
      <w:r w:rsidRPr="00520048">
        <w:rPr>
          <w:sz w:val="16"/>
        </w:rPr>
        <w:t xml:space="preserve">nited </w:t>
      </w:r>
      <w:r w:rsidRPr="00520048">
        <w:rPr>
          <w:b/>
          <w:iCs/>
          <w:sz w:val="22"/>
          <w:u w:val="single"/>
        </w:rPr>
        <w:t>S</w:t>
      </w:r>
      <w:r w:rsidRPr="00520048">
        <w:rPr>
          <w:sz w:val="16"/>
        </w:rPr>
        <w:t xml:space="preserve">tates </w:t>
      </w:r>
      <w:r w:rsidRPr="00520048">
        <w:rPr>
          <w:sz w:val="22"/>
          <w:highlight w:val="cyan"/>
          <w:u w:val="single"/>
        </w:rPr>
        <w:t>be</w:t>
      </w:r>
      <w:r w:rsidRPr="00520048">
        <w:rPr>
          <w:sz w:val="22"/>
          <w:u w:val="single"/>
        </w:rPr>
        <w:t xml:space="preserve"> simply </w:t>
      </w:r>
      <w:r w:rsidRPr="00520048">
        <w:rPr>
          <w:sz w:val="22"/>
          <w:highlight w:val="cyan"/>
          <w:u w:val="single"/>
        </w:rPr>
        <w:t>to deploy</w:t>
      </w:r>
      <w:r w:rsidRPr="00520048">
        <w:rPr>
          <w:sz w:val="22"/>
          <w:u w:val="single"/>
        </w:rPr>
        <w:t xml:space="preserve"> it </w:t>
      </w:r>
      <w:r w:rsidRPr="00520048">
        <w:rPr>
          <w:b/>
          <w:iCs/>
          <w:sz w:val="22"/>
          <w:u w:val="single"/>
        </w:rPr>
        <w:t xml:space="preserve">“as </w:t>
      </w:r>
      <w:r w:rsidRPr="00520048">
        <w:rPr>
          <w:b/>
          <w:iCs/>
          <w:sz w:val="22"/>
          <w:highlight w:val="cyan"/>
          <w:u w:val="single"/>
        </w:rPr>
        <w:t>soon</w:t>
      </w:r>
      <w:r w:rsidRPr="00520048">
        <w:rPr>
          <w:b/>
          <w:iCs/>
          <w:sz w:val="22"/>
          <w:u w:val="single"/>
        </w:rPr>
        <w:t xml:space="preserve"> as possible.”</w:t>
      </w:r>
      <w:r w:rsidRPr="00520048">
        <w:rPr>
          <w:sz w:val="22"/>
          <w:u w:val="single"/>
        </w:rPr>
        <w:t xml:space="preserve"> Instead, the </w:t>
      </w:r>
      <w:r w:rsidRPr="00520048">
        <w:rPr>
          <w:sz w:val="22"/>
          <w:highlight w:val="cyan"/>
          <w:u w:val="single"/>
        </w:rPr>
        <w:t>deployment</w:t>
      </w:r>
      <w:r w:rsidRPr="00520048">
        <w:rPr>
          <w:sz w:val="22"/>
          <w:u w:val="single"/>
        </w:rPr>
        <w:t xml:space="preserve"> and realization </w:t>
      </w:r>
      <w:r w:rsidRPr="00520048">
        <w:rPr>
          <w:sz w:val="22"/>
          <w:highlight w:val="cyan"/>
          <w:u w:val="single"/>
        </w:rPr>
        <w:t>of</w:t>
      </w:r>
      <w:r w:rsidRPr="00520048">
        <w:rPr>
          <w:sz w:val="22"/>
          <w:u w:val="single"/>
        </w:rPr>
        <w:t xml:space="preserve"> the </w:t>
      </w:r>
      <w:r w:rsidRPr="00520048">
        <w:rPr>
          <w:sz w:val="22"/>
          <w:highlight w:val="cyan"/>
          <w:u w:val="single"/>
        </w:rPr>
        <w:t>full</w:t>
      </w:r>
      <w:r w:rsidRPr="00520048">
        <w:rPr>
          <w:sz w:val="22"/>
          <w:u w:val="single"/>
        </w:rPr>
        <w:t xml:space="preserve"> potential </w:t>
      </w:r>
      <w:r w:rsidRPr="00520048">
        <w:rPr>
          <w:sz w:val="22"/>
          <w:highlight w:val="cyan"/>
          <w:u w:val="single"/>
        </w:rPr>
        <w:t xml:space="preserve">5G will play out over </w:t>
      </w:r>
      <w:r w:rsidRPr="00520048">
        <w:rPr>
          <w:b/>
          <w:iCs/>
          <w:sz w:val="24"/>
          <w:szCs w:val="26"/>
          <w:highlight w:val="cyan"/>
          <w:u w:val="single"/>
        </w:rPr>
        <w:t>at least a decade to come</w:t>
      </w:r>
      <w:r w:rsidRPr="00520048">
        <w:rPr>
          <w:sz w:val="16"/>
        </w:rPr>
        <w:t>. 5G is not simply faster 4G, but rather creates a new paradigm for connectivity with very high speed, low latency and high throughput. Based on these characteristics, 5G will be integral to realizing the potential of the Internet of Things and promising applications of artificial intelligence, from remote surgeries to autonomous driving in smart cities. In this regard, 5G will become tantamount to critical infrastructure, because its disruption or exploitation could prove deeply damaging, even deadly. Consequently, security will be imperative, and talk of ‘racing’ for 5G risks undermining this critical foundation.</w:t>
      </w:r>
    </w:p>
    <w:p w14:paraId="119AC9DF" w14:textId="77777777" w:rsidR="00520048" w:rsidRPr="00520048" w:rsidRDefault="00520048" w:rsidP="00520048">
      <w:pPr>
        <w:keepNext/>
        <w:keepLines/>
        <w:pageBreakBefore/>
        <w:spacing w:before="200"/>
        <w:jc w:val="center"/>
        <w:outlineLvl w:val="2"/>
        <w:rPr>
          <w:rFonts w:eastAsiaTheme="majorEastAsia" w:cs="Arial"/>
          <w:b/>
          <w:sz w:val="32"/>
          <w:szCs w:val="24"/>
          <w:u w:val="single"/>
        </w:rPr>
      </w:pPr>
      <w:r w:rsidRPr="00520048">
        <w:rPr>
          <w:rFonts w:eastAsiaTheme="majorEastAsia" w:cs="Arial"/>
          <w:b/>
          <w:sz w:val="32"/>
          <w:szCs w:val="24"/>
          <w:u w:val="single"/>
        </w:rPr>
        <w:t>AT: 5G Impact---Defense</w:t>
      </w:r>
    </w:p>
    <w:p w14:paraId="7A3F1E50" w14:textId="77777777" w:rsidR="00520048" w:rsidRPr="00520048" w:rsidRDefault="00520048" w:rsidP="00520048">
      <w:pPr>
        <w:keepNext/>
        <w:keepLines/>
        <w:spacing w:before="200"/>
        <w:outlineLvl w:val="3"/>
        <w:rPr>
          <w:rFonts w:eastAsiaTheme="majorEastAsia" w:cs="Arial"/>
          <w:b/>
          <w:iCs/>
          <w:sz w:val="22"/>
        </w:rPr>
      </w:pPr>
      <w:r w:rsidRPr="00520048">
        <w:rPr>
          <w:rFonts w:eastAsiaTheme="majorEastAsia" w:cs="Arial"/>
          <w:b/>
          <w:iCs/>
          <w:sz w:val="22"/>
        </w:rPr>
        <w:t xml:space="preserve">There are </w:t>
      </w:r>
      <w:r w:rsidRPr="00520048">
        <w:rPr>
          <w:rFonts w:eastAsiaTheme="majorEastAsia" w:cs="Arial"/>
          <w:b/>
          <w:iCs/>
          <w:sz w:val="22"/>
          <w:u w:val="single"/>
        </w:rPr>
        <w:t>no backdoors</w:t>
      </w:r>
      <w:r w:rsidRPr="00520048">
        <w:rPr>
          <w:rFonts w:eastAsiaTheme="majorEastAsia" w:cs="Arial"/>
          <w:b/>
          <w:iCs/>
          <w:sz w:val="22"/>
        </w:rPr>
        <w:t xml:space="preserve"> and </w:t>
      </w:r>
      <w:r w:rsidRPr="00520048">
        <w:rPr>
          <w:rFonts w:eastAsiaTheme="majorEastAsia" w:cs="Arial"/>
          <w:b/>
          <w:iCs/>
          <w:sz w:val="22"/>
          <w:u w:val="single"/>
        </w:rPr>
        <w:t>simple countermeasures</w:t>
      </w:r>
      <w:r w:rsidRPr="00520048">
        <w:rPr>
          <w:rFonts w:eastAsiaTheme="majorEastAsia" w:cs="Arial"/>
          <w:b/>
          <w:iCs/>
          <w:sz w:val="22"/>
        </w:rPr>
        <w:t xml:space="preserve"> solve</w:t>
      </w:r>
    </w:p>
    <w:p w14:paraId="627AED01" w14:textId="77777777" w:rsidR="00520048" w:rsidRPr="00520048" w:rsidRDefault="00520048" w:rsidP="00520048">
      <w:r w:rsidRPr="00520048">
        <w:t xml:space="preserve">Dr. Jeffrey D. </w:t>
      </w:r>
      <w:r w:rsidRPr="00520048">
        <w:rPr>
          <w:b/>
          <w:bCs/>
          <w:sz w:val="22"/>
        </w:rPr>
        <w:t>Sachs 19</w:t>
      </w:r>
      <w:r w:rsidRPr="00520048">
        <w:t>, Professor of Sustainable Development and Professor of Health Policy and Management at Columbia University, Director of Columbia’s Center for Sustainable Development and the UN Sustainable Development Solutions Network, “America’s War on Chinese Technology”, Project Syndicate, 11/7/2019, https://www.project-syndicate.org/commentary/cheney-doctrine-us-war-on-chinese-technology-by-jeffrey-d-sachs-2019-11</w:t>
      </w:r>
    </w:p>
    <w:p w14:paraId="20E328A4" w14:textId="77777777" w:rsidR="00520048" w:rsidRPr="00520048" w:rsidRDefault="00520048" w:rsidP="00520048">
      <w:pPr>
        <w:rPr>
          <w:sz w:val="16"/>
        </w:rPr>
      </w:pPr>
      <w:r w:rsidRPr="00520048">
        <w:rPr>
          <w:sz w:val="16"/>
        </w:rPr>
        <w:t xml:space="preserve">That is what </w:t>
      </w:r>
      <w:r w:rsidRPr="00520048">
        <w:rPr>
          <w:sz w:val="22"/>
          <w:u w:val="single"/>
        </w:rPr>
        <w:t xml:space="preserve">US </w:t>
      </w:r>
      <w:r w:rsidRPr="00520048">
        <w:rPr>
          <w:sz w:val="22"/>
          <w:highlight w:val="cyan"/>
          <w:u w:val="single"/>
        </w:rPr>
        <w:t>leaders</w:t>
      </w:r>
      <w:r w:rsidRPr="00520048">
        <w:rPr>
          <w:sz w:val="22"/>
          <w:u w:val="single"/>
        </w:rPr>
        <w:t xml:space="preserve"> are</w:t>
      </w:r>
      <w:r w:rsidRPr="00520048">
        <w:rPr>
          <w:sz w:val="16"/>
        </w:rPr>
        <w:t xml:space="preserve"> doing again: </w:t>
      </w:r>
      <w:r w:rsidRPr="00520048">
        <w:rPr>
          <w:sz w:val="22"/>
          <w:u w:val="single"/>
        </w:rPr>
        <w:t xml:space="preserve">creating a </w:t>
      </w:r>
      <w:r w:rsidRPr="00520048">
        <w:rPr>
          <w:b/>
          <w:iCs/>
          <w:sz w:val="22"/>
          <w:highlight w:val="cyan"/>
          <w:u w:val="single"/>
        </w:rPr>
        <w:t>panic</w:t>
      </w:r>
      <w:r w:rsidRPr="00520048">
        <w:rPr>
          <w:sz w:val="22"/>
          <w:highlight w:val="cyan"/>
          <w:u w:val="single"/>
        </w:rPr>
        <w:t xml:space="preserve"> over</w:t>
      </w:r>
      <w:r w:rsidRPr="00520048">
        <w:rPr>
          <w:sz w:val="22"/>
          <w:u w:val="single"/>
        </w:rPr>
        <w:t xml:space="preserve"> Chinese </w:t>
      </w:r>
      <w:r w:rsidRPr="00520048">
        <w:rPr>
          <w:b/>
          <w:iCs/>
          <w:sz w:val="22"/>
          <w:highlight w:val="cyan"/>
          <w:u w:val="single"/>
        </w:rPr>
        <w:t>tech</w:t>
      </w:r>
      <w:r w:rsidRPr="00520048">
        <w:rPr>
          <w:sz w:val="16"/>
        </w:rPr>
        <w:t xml:space="preserve">nology companies </w:t>
      </w:r>
      <w:r w:rsidRPr="00520048">
        <w:rPr>
          <w:sz w:val="22"/>
          <w:u w:val="single"/>
        </w:rPr>
        <w:t>by</w:t>
      </w:r>
      <w:r w:rsidRPr="00520048">
        <w:rPr>
          <w:sz w:val="16"/>
        </w:rPr>
        <w:t xml:space="preserve"> raising, and </w:t>
      </w:r>
      <w:r w:rsidRPr="00520048">
        <w:rPr>
          <w:b/>
          <w:iCs/>
          <w:sz w:val="22"/>
          <w:highlight w:val="cyan"/>
          <w:u w:val="single"/>
        </w:rPr>
        <w:t>exaggerating, tiny risks</w:t>
      </w:r>
      <w:r w:rsidRPr="00520048">
        <w:rPr>
          <w:sz w:val="22"/>
          <w:u w:val="single"/>
        </w:rPr>
        <w:t>. The most pertinent</w:t>
      </w:r>
      <w:r w:rsidRPr="00520048">
        <w:rPr>
          <w:sz w:val="16"/>
        </w:rPr>
        <w:t xml:space="preserve"> case (but not the only one) </w:t>
      </w:r>
      <w:r w:rsidRPr="00520048">
        <w:rPr>
          <w:sz w:val="22"/>
          <w:u w:val="single"/>
        </w:rPr>
        <w:t>is</w:t>
      </w:r>
      <w:r w:rsidRPr="00520048">
        <w:rPr>
          <w:sz w:val="16"/>
        </w:rPr>
        <w:t xml:space="preserve"> the US government attack on the wireless broadband company </w:t>
      </w:r>
      <w:r w:rsidRPr="00520048">
        <w:rPr>
          <w:sz w:val="22"/>
          <w:u w:val="single"/>
        </w:rPr>
        <w:t>Huawei</w:t>
      </w:r>
      <w:r w:rsidRPr="00520048">
        <w:rPr>
          <w:sz w:val="16"/>
        </w:rPr>
        <w:t>. The US is closing its markets to the company and trying hard to shut down its business around the world. As with Iraq, the US could end up creating a geopolitical disaster for no reason.</w:t>
      </w:r>
    </w:p>
    <w:p w14:paraId="459AD6EC" w14:textId="77777777" w:rsidR="00520048" w:rsidRPr="00520048" w:rsidRDefault="00520048" w:rsidP="00520048">
      <w:pPr>
        <w:rPr>
          <w:sz w:val="12"/>
          <w:szCs w:val="18"/>
        </w:rPr>
      </w:pPr>
      <w:r w:rsidRPr="00520048">
        <w:rPr>
          <w:sz w:val="12"/>
          <w:szCs w:val="18"/>
        </w:rPr>
        <w:t>I have followed Huawei’s technological advances and work in developing countries, as I believe that 5G and other digital technologies offer a huge boost to ending poverty and other SDGs. I have similarly interacted with other telecoms companies and encouraged the industry to step up actions for the SDGs. When I wrote a short foreword (without compensation) for a Huawei report on the topic, and was criticized by foes of China, I asked top industry and government officials for evidence of wayward activities by Huawei. I heard repeatedly that Huawei behaves no differently than trusted industry leaders.</w:t>
      </w:r>
    </w:p>
    <w:p w14:paraId="6033F02D" w14:textId="77777777" w:rsidR="00520048" w:rsidRPr="00520048" w:rsidRDefault="00520048" w:rsidP="00520048">
      <w:pPr>
        <w:rPr>
          <w:sz w:val="16"/>
        </w:rPr>
      </w:pPr>
      <w:r w:rsidRPr="00520048">
        <w:rPr>
          <w:sz w:val="22"/>
          <w:u w:val="single"/>
        </w:rPr>
        <w:t>The US</w:t>
      </w:r>
      <w:r w:rsidRPr="00520048">
        <w:rPr>
          <w:sz w:val="16"/>
        </w:rPr>
        <w:t xml:space="preserve"> government nonetheless </w:t>
      </w:r>
      <w:r w:rsidRPr="00520048">
        <w:rPr>
          <w:sz w:val="22"/>
          <w:highlight w:val="cyan"/>
          <w:u w:val="single"/>
        </w:rPr>
        <w:t>argues</w:t>
      </w:r>
      <w:r w:rsidRPr="00520048">
        <w:rPr>
          <w:sz w:val="16"/>
        </w:rPr>
        <w:t xml:space="preserve"> that Huawei’s 5G equipment could undermine global security. </w:t>
      </w:r>
      <w:r w:rsidRPr="00520048">
        <w:rPr>
          <w:sz w:val="22"/>
          <w:u w:val="single"/>
        </w:rPr>
        <w:t xml:space="preserve">A </w:t>
      </w:r>
      <w:r w:rsidRPr="00520048">
        <w:rPr>
          <w:b/>
          <w:iCs/>
          <w:sz w:val="22"/>
          <w:highlight w:val="cyan"/>
          <w:u w:val="single"/>
        </w:rPr>
        <w:t>“backdoor”</w:t>
      </w:r>
      <w:r w:rsidRPr="00520048">
        <w:rPr>
          <w:sz w:val="16"/>
        </w:rPr>
        <w:t xml:space="preserve"> in Huawei’s software or hardware, US officials claim, </w:t>
      </w:r>
      <w:r w:rsidRPr="00520048">
        <w:rPr>
          <w:sz w:val="22"/>
          <w:u w:val="single"/>
        </w:rPr>
        <w:t>could enable</w:t>
      </w:r>
      <w:r w:rsidRPr="00520048">
        <w:rPr>
          <w:sz w:val="16"/>
        </w:rPr>
        <w:t xml:space="preserve"> the Chinese government to engage in </w:t>
      </w:r>
      <w:r w:rsidRPr="00520048">
        <w:rPr>
          <w:sz w:val="22"/>
          <w:highlight w:val="cyan"/>
          <w:u w:val="single"/>
        </w:rPr>
        <w:t>surveillance</w:t>
      </w:r>
      <w:r w:rsidRPr="00520048">
        <w:rPr>
          <w:sz w:val="16"/>
        </w:rPr>
        <w:t xml:space="preserve"> around the world. After all, US officials note, China’s laws require Chinese companies to cooperate with the government for purposes of national security.</w:t>
      </w:r>
    </w:p>
    <w:p w14:paraId="4391E363" w14:textId="77777777" w:rsidR="00520048" w:rsidRPr="00520048" w:rsidRDefault="00520048" w:rsidP="00520048">
      <w:pPr>
        <w:rPr>
          <w:sz w:val="12"/>
          <w:szCs w:val="18"/>
        </w:rPr>
      </w:pPr>
      <w:r w:rsidRPr="00520048">
        <w:rPr>
          <w:sz w:val="12"/>
          <w:szCs w:val="18"/>
        </w:rPr>
        <w:t>Now, the facts are these. Huawei’s 5G equipment is low cost and high quality, currently ahead of many competitors, and already rolling out. Its high performance results from years of substantial spending on research and development, scale economies, and learning by doing in the Chinese digital marketplace. Given the technology’s importance for their sustainable development, low-income economies around the world would be foolhardy to reject an early 5G rollout.</w:t>
      </w:r>
    </w:p>
    <w:p w14:paraId="4ECD1C2A" w14:textId="77777777" w:rsidR="00520048" w:rsidRPr="00520048" w:rsidRDefault="00520048" w:rsidP="00520048">
      <w:pPr>
        <w:rPr>
          <w:sz w:val="16"/>
        </w:rPr>
      </w:pPr>
      <w:r w:rsidRPr="00520048">
        <w:rPr>
          <w:sz w:val="16"/>
        </w:rPr>
        <w:t xml:space="preserve">Yet, </w:t>
      </w:r>
      <w:r w:rsidRPr="00520048">
        <w:rPr>
          <w:sz w:val="22"/>
          <w:highlight w:val="cyan"/>
          <w:u w:val="single"/>
        </w:rPr>
        <w:t>despite</w:t>
      </w:r>
      <w:r w:rsidRPr="00520048">
        <w:rPr>
          <w:sz w:val="22"/>
          <w:u w:val="single"/>
        </w:rPr>
        <w:t xml:space="preserve"> providing </w:t>
      </w:r>
      <w:r w:rsidRPr="00520048">
        <w:rPr>
          <w:b/>
          <w:iCs/>
          <w:sz w:val="22"/>
          <w:highlight w:val="cyan"/>
          <w:u w:val="single"/>
        </w:rPr>
        <w:t>no ev</w:t>
      </w:r>
      <w:r w:rsidRPr="00520048">
        <w:rPr>
          <w:b/>
          <w:iCs/>
          <w:sz w:val="22"/>
          <w:u w:val="single"/>
        </w:rPr>
        <w:t>idence</w:t>
      </w:r>
      <w:r w:rsidRPr="00520048">
        <w:rPr>
          <w:sz w:val="16"/>
        </w:rPr>
        <w:t xml:space="preserve"> of backdoors, the US is telling the world to stay away from Huawei. The US claims are generic. As a US Federal Communications Commissioner put it, “The country that owns 5G will own innovations and set the standards for the rest of the world and that country is currently not likely to be the United States.” </w:t>
      </w:r>
      <w:r w:rsidRPr="00520048">
        <w:rPr>
          <w:sz w:val="22"/>
          <w:u w:val="single"/>
        </w:rPr>
        <w:t>Other countries</w:t>
      </w:r>
      <w:r w:rsidRPr="00520048">
        <w:rPr>
          <w:sz w:val="16"/>
        </w:rPr>
        <w:t xml:space="preserve">, most </w:t>
      </w:r>
      <w:r w:rsidRPr="00520048">
        <w:rPr>
          <w:sz w:val="22"/>
          <w:u w:val="single"/>
        </w:rPr>
        <w:t xml:space="preserve">notably the </w:t>
      </w:r>
      <w:r w:rsidRPr="00520048">
        <w:rPr>
          <w:b/>
          <w:iCs/>
          <w:sz w:val="22"/>
          <w:highlight w:val="cyan"/>
          <w:u w:val="single"/>
        </w:rPr>
        <w:t>U</w:t>
      </w:r>
      <w:r w:rsidRPr="00520048">
        <w:rPr>
          <w:sz w:val="16"/>
        </w:rPr>
        <w:t xml:space="preserve">nited </w:t>
      </w:r>
      <w:r w:rsidRPr="00520048">
        <w:rPr>
          <w:b/>
          <w:iCs/>
          <w:sz w:val="22"/>
          <w:highlight w:val="cyan"/>
          <w:u w:val="single"/>
        </w:rPr>
        <w:t>K</w:t>
      </w:r>
      <w:r w:rsidRPr="00520048">
        <w:rPr>
          <w:sz w:val="16"/>
        </w:rPr>
        <w:t xml:space="preserve">ingdom, </w:t>
      </w:r>
      <w:r w:rsidRPr="00520048">
        <w:rPr>
          <w:sz w:val="22"/>
          <w:u w:val="single"/>
        </w:rPr>
        <w:t xml:space="preserve">have </w:t>
      </w:r>
      <w:r w:rsidRPr="00520048">
        <w:rPr>
          <w:sz w:val="22"/>
          <w:highlight w:val="cyan"/>
          <w:u w:val="single"/>
        </w:rPr>
        <w:t xml:space="preserve">found </w:t>
      </w:r>
      <w:r w:rsidRPr="00520048">
        <w:rPr>
          <w:b/>
          <w:iCs/>
          <w:sz w:val="22"/>
          <w:highlight w:val="cyan"/>
          <w:u w:val="single"/>
        </w:rPr>
        <w:t>no backdoors</w:t>
      </w:r>
      <w:r w:rsidRPr="00520048">
        <w:rPr>
          <w:sz w:val="16"/>
        </w:rPr>
        <w:t xml:space="preserve"> in Huawei’s hardware and software. </w:t>
      </w:r>
      <w:r w:rsidRPr="00520048">
        <w:rPr>
          <w:b/>
          <w:iCs/>
          <w:sz w:val="22"/>
          <w:highlight w:val="cyan"/>
          <w:u w:val="single"/>
        </w:rPr>
        <w:t>Even if</w:t>
      </w:r>
      <w:r w:rsidRPr="00520048">
        <w:rPr>
          <w:sz w:val="16"/>
        </w:rPr>
        <w:t xml:space="preserve"> backdoors were </w:t>
      </w:r>
      <w:r w:rsidRPr="00520048">
        <w:rPr>
          <w:sz w:val="22"/>
          <w:highlight w:val="cyan"/>
          <w:u w:val="single"/>
        </w:rPr>
        <w:t>discovered</w:t>
      </w:r>
      <w:r w:rsidRPr="00520048">
        <w:rPr>
          <w:sz w:val="22"/>
          <w:u w:val="single"/>
        </w:rPr>
        <w:t xml:space="preserve"> later, </w:t>
      </w:r>
      <w:r w:rsidRPr="00520048">
        <w:rPr>
          <w:sz w:val="22"/>
          <w:highlight w:val="cyan"/>
          <w:u w:val="single"/>
        </w:rPr>
        <w:t>they could</w:t>
      </w:r>
      <w:r w:rsidRPr="00520048">
        <w:rPr>
          <w:sz w:val="22"/>
          <w:u w:val="single"/>
        </w:rPr>
        <w:t xml:space="preserve"> almost surely </w:t>
      </w:r>
      <w:r w:rsidRPr="00520048">
        <w:rPr>
          <w:sz w:val="22"/>
          <w:highlight w:val="cyan"/>
          <w:u w:val="single"/>
        </w:rPr>
        <w:t xml:space="preserve">be </w:t>
      </w:r>
      <w:r w:rsidRPr="00520048">
        <w:rPr>
          <w:b/>
          <w:iCs/>
          <w:sz w:val="22"/>
          <w:highlight w:val="cyan"/>
          <w:u w:val="single"/>
        </w:rPr>
        <w:t>closed</w:t>
      </w:r>
      <w:r w:rsidRPr="00520048">
        <w:rPr>
          <w:sz w:val="22"/>
          <w:u w:val="single"/>
        </w:rPr>
        <w:t xml:space="preserve"> at that point</w:t>
      </w:r>
      <w:r w:rsidRPr="00520048">
        <w:rPr>
          <w:sz w:val="16"/>
        </w:rPr>
        <w:t>.</w:t>
      </w:r>
    </w:p>
    <w:p w14:paraId="2DBE50E0" w14:textId="77777777" w:rsidR="00520048" w:rsidRPr="00520048" w:rsidRDefault="00520048" w:rsidP="00520048">
      <w:pPr>
        <w:rPr>
          <w:sz w:val="12"/>
          <w:szCs w:val="18"/>
        </w:rPr>
      </w:pPr>
      <w:r w:rsidRPr="00520048">
        <w:rPr>
          <w:sz w:val="12"/>
          <w:szCs w:val="18"/>
        </w:rPr>
        <w:t>The debate over Huawei rages in Germany, where the US government threatens to curtail intelligence cooperation unless the authorities exclude Huawei’s 5G technology. Perhaps as a result of the US pressure, Germany’s spy chief recently made a claim tantamount to the Cheney Doctrine: “Infrastructure is not a suitable area for a group that cannot be trusted fully.” He offered no evidence of specific misdeeds. Chancellor Angela Merkel, by contrast, is fighting behind the scenes to leave the market open for Huawei.</w:t>
      </w:r>
    </w:p>
    <w:p w14:paraId="79315E24" w14:textId="77777777" w:rsidR="00520048" w:rsidRPr="00520048" w:rsidRDefault="00520048" w:rsidP="00520048">
      <w:pPr>
        <w:rPr>
          <w:sz w:val="16"/>
        </w:rPr>
      </w:pPr>
      <w:r w:rsidRPr="00520048">
        <w:rPr>
          <w:sz w:val="16"/>
        </w:rPr>
        <w:t xml:space="preserve">Ironically, though predictably, the US complaints partly reflect America’s own surveillance activities at home and abroad. Chinese equipment might make secret surveillance by the US government more difficult. But unwarranted surveillance by any government should be ended. </w:t>
      </w:r>
      <w:r w:rsidRPr="00520048">
        <w:rPr>
          <w:sz w:val="22"/>
          <w:highlight w:val="cyan"/>
          <w:u w:val="single"/>
        </w:rPr>
        <w:t>Independent</w:t>
      </w:r>
      <w:r w:rsidRPr="00520048">
        <w:rPr>
          <w:sz w:val="16"/>
        </w:rPr>
        <w:t xml:space="preserve"> United Nations </w:t>
      </w:r>
      <w:r w:rsidRPr="00520048">
        <w:rPr>
          <w:b/>
          <w:iCs/>
          <w:sz w:val="22"/>
          <w:highlight w:val="cyan"/>
          <w:u w:val="single"/>
        </w:rPr>
        <w:t>monitoring</w:t>
      </w:r>
      <w:r w:rsidRPr="00520048">
        <w:rPr>
          <w:sz w:val="22"/>
          <w:u w:val="single"/>
        </w:rPr>
        <w:t xml:space="preserve"> to </w:t>
      </w:r>
      <w:r w:rsidRPr="00520048">
        <w:rPr>
          <w:sz w:val="22"/>
          <w:highlight w:val="cyan"/>
          <w:u w:val="single"/>
        </w:rPr>
        <w:t>curtail</w:t>
      </w:r>
      <w:r w:rsidRPr="00520048">
        <w:rPr>
          <w:sz w:val="16"/>
        </w:rPr>
        <w:t xml:space="preserve"> such </w:t>
      </w:r>
      <w:r w:rsidRPr="00520048">
        <w:rPr>
          <w:sz w:val="22"/>
          <w:u w:val="single"/>
        </w:rPr>
        <w:t xml:space="preserve">activities should </w:t>
      </w:r>
      <w:r w:rsidRPr="00520048">
        <w:rPr>
          <w:b/>
          <w:iCs/>
          <w:sz w:val="22"/>
          <w:u w:val="single"/>
        </w:rPr>
        <w:t>be</w:t>
      </w:r>
      <w:r w:rsidRPr="00520048">
        <w:rPr>
          <w:sz w:val="16"/>
        </w:rPr>
        <w:t xml:space="preserve">come </w:t>
      </w:r>
      <w:r w:rsidRPr="00520048">
        <w:rPr>
          <w:sz w:val="22"/>
          <w:u w:val="single"/>
        </w:rPr>
        <w:t>part</w:t>
      </w:r>
      <w:r w:rsidRPr="00520048">
        <w:rPr>
          <w:sz w:val="16"/>
        </w:rPr>
        <w:t xml:space="preserve"> of the global telecoms system. In short, </w:t>
      </w:r>
      <w:r w:rsidRPr="00520048">
        <w:rPr>
          <w:sz w:val="22"/>
          <w:u w:val="single"/>
        </w:rPr>
        <w:t xml:space="preserve">we should choose </w:t>
      </w:r>
      <w:r w:rsidRPr="00520048">
        <w:rPr>
          <w:b/>
          <w:iCs/>
          <w:sz w:val="22"/>
          <w:u w:val="single"/>
        </w:rPr>
        <w:t>diplomacy</w:t>
      </w:r>
      <w:r w:rsidRPr="00520048">
        <w:rPr>
          <w:sz w:val="22"/>
          <w:u w:val="single"/>
        </w:rPr>
        <w:t xml:space="preserve"> and </w:t>
      </w:r>
      <w:r w:rsidRPr="00520048">
        <w:rPr>
          <w:b/>
          <w:iCs/>
          <w:sz w:val="22"/>
          <w:u w:val="single"/>
        </w:rPr>
        <w:t>institutional safeguards</w:t>
      </w:r>
      <w:r w:rsidRPr="00520048">
        <w:rPr>
          <w:sz w:val="22"/>
          <w:u w:val="single"/>
        </w:rPr>
        <w:t>, not a technology war</w:t>
      </w:r>
      <w:r w:rsidRPr="00520048">
        <w:rPr>
          <w:sz w:val="16"/>
        </w:rPr>
        <w:t>.</w:t>
      </w:r>
    </w:p>
    <w:p w14:paraId="75F570D4" w14:textId="77777777" w:rsidR="00520048" w:rsidRPr="00520048" w:rsidRDefault="00520048" w:rsidP="00520048">
      <w:pPr>
        <w:rPr>
          <w:sz w:val="12"/>
          <w:szCs w:val="18"/>
        </w:rPr>
      </w:pPr>
      <w:r w:rsidRPr="00520048">
        <w:rPr>
          <w:sz w:val="12"/>
          <w:szCs w:val="18"/>
        </w:rPr>
        <w:t>The threat of US demands to blockade Huawei concerns more than the early rollout of the 5G network. The risks to the rules-based trading system are profound. Now that the US is no longer the world’s undisputed technology leader, US President Donald Trump and his advisers don’t want to compete according to a rules-based system. Their goal is to contain China’s technological rise. Their simultaneous attempt to neutralize the World Trade Organization by disabling its dispute settlement system shows the same disdain for global rules.</w:t>
      </w:r>
    </w:p>
    <w:p w14:paraId="63F668A1" w14:textId="77777777" w:rsidR="00520048" w:rsidRPr="00520048" w:rsidRDefault="00520048" w:rsidP="00520048">
      <w:pPr>
        <w:rPr>
          <w:sz w:val="12"/>
          <w:szCs w:val="18"/>
        </w:rPr>
      </w:pPr>
      <w:r w:rsidRPr="00520048">
        <w:rPr>
          <w:sz w:val="12"/>
          <w:szCs w:val="18"/>
        </w:rPr>
        <w:t>If the Trump administration “succeeds” in dividing the world into separate technology camps, the risks of future conflicts will multiply. The US championed open trade after World War II not only to boost global efficiency and expand markets for American technology, but also to reverse the collapse of international trade in the 1930s. That collapse stemmed in part from protectionist tariffs imposed by the US under the 1930 Smoot-Hawley Act, which amplified the Great Depression, in turn contributing to the rise of Hitler and, ultimately, the outbreak of World War II.</w:t>
      </w:r>
    </w:p>
    <w:p w14:paraId="7F18CCD0" w14:textId="77777777" w:rsidR="00520048" w:rsidRPr="00520048" w:rsidRDefault="00520048" w:rsidP="00520048">
      <w:pPr>
        <w:rPr>
          <w:sz w:val="16"/>
        </w:rPr>
      </w:pPr>
      <w:r w:rsidRPr="00520048">
        <w:rPr>
          <w:sz w:val="16"/>
        </w:rPr>
        <w:t xml:space="preserve">In international affairs, no less than in other domains, </w:t>
      </w:r>
      <w:r w:rsidRPr="00520048">
        <w:rPr>
          <w:sz w:val="22"/>
          <w:highlight w:val="cyan"/>
          <w:u w:val="single"/>
        </w:rPr>
        <w:t xml:space="preserve">stoking </w:t>
      </w:r>
      <w:r w:rsidRPr="00520048">
        <w:rPr>
          <w:b/>
          <w:iCs/>
          <w:sz w:val="22"/>
          <w:highlight w:val="cyan"/>
          <w:u w:val="single"/>
        </w:rPr>
        <w:t>fears</w:t>
      </w:r>
      <w:r w:rsidRPr="00520048">
        <w:rPr>
          <w:sz w:val="16"/>
        </w:rPr>
        <w:t xml:space="preserve"> and acting on them, </w:t>
      </w:r>
      <w:r w:rsidRPr="00520048">
        <w:rPr>
          <w:sz w:val="22"/>
          <w:u w:val="single"/>
        </w:rPr>
        <w:t>rather than</w:t>
      </w:r>
      <w:r w:rsidRPr="00520048">
        <w:rPr>
          <w:sz w:val="16"/>
        </w:rPr>
        <w:t xml:space="preserve"> on the </w:t>
      </w:r>
      <w:r w:rsidRPr="00520048">
        <w:rPr>
          <w:b/>
          <w:iCs/>
          <w:sz w:val="22"/>
          <w:u w:val="single"/>
        </w:rPr>
        <w:t>evidence</w:t>
      </w:r>
      <w:r w:rsidRPr="00520048">
        <w:rPr>
          <w:sz w:val="22"/>
          <w:u w:val="single"/>
        </w:rPr>
        <w:t xml:space="preserve">, </w:t>
      </w:r>
      <w:r w:rsidRPr="00520048">
        <w:rPr>
          <w:sz w:val="22"/>
          <w:highlight w:val="cyan"/>
          <w:u w:val="single"/>
        </w:rPr>
        <w:t>is</w:t>
      </w:r>
      <w:r w:rsidRPr="00520048">
        <w:rPr>
          <w:sz w:val="22"/>
          <w:u w:val="single"/>
        </w:rPr>
        <w:t xml:space="preserve"> the </w:t>
      </w:r>
      <w:r w:rsidRPr="00520048">
        <w:rPr>
          <w:b/>
          <w:iCs/>
          <w:sz w:val="22"/>
          <w:highlight w:val="cyan"/>
          <w:u w:val="single"/>
        </w:rPr>
        <w:t>path to ruin</w:t>
      </w:r>
      <w:r w:rsidRPr="00520048">
        <w:rPr>
          <w:sz w:val="16"/>
        </w:rPr>
        <w:t>. Let’s stick to rationality, evidence, and rules as the safest course of action. And let us create independent monitors to curtail the threat of any country using global networks for surveillance of or cyberwarfare on others. That way, the world can get on with the urgent task of harnessing breakthrough digital technologies for the global good.</w:t>
      </w:r>
    </w:p>
    <w:p w14:paraId="75765014" w14:textId="77777777" w:rsidR="00520048" w:rsidRPr="00520048" w:rsidRDefault="00520048" w:rsidP="00520048">
      <w:pPr>
        <w:keepNext/>
        <w:keepLines/>
        <w:spacing w:before="200"/>
        <w:outlineLvl w:val="3"/>
        <w:rPr>
          <w:rFonts w:eastAsiaTheme="majorEastAsia" w:cs="Arial"/>
          <w:b/>
          <w:iCs/>
          <w:sz w:val="22"/>
        </w:rPr>
      </w:pPr>
      <w:r w:rsidRPr="00520048">
        <w:rPr>
          <w:rFonts w:eastAsiaTheme="majorEastAsia" w:cs="Arial"/>
          <w:b/>
          <w:iCs/>
          <w:sz w:val="22"/>
        </w:rPr>
        <w:t xml:space="preserve">It only makes a </w:t>
      </w:r>
      <w:r w:rsidRPr="00520048">
        <w:rPr>
          <w:rFonts w:eastAsiaTheme="majorEastAsia" w:cs="Arial"/>
          <w:b/>
          <w:iCs/>
          <w:sz w:val="22"/>
          <w:u w:val="single"/>
        </w:rPr>
        <w:t>small</w:t>
      </w:r>
      <w:r w:rsidRPr="00520048">
        <w:rPr>
          <w:rFonts w:eastAsiaTheme="majorEastAsia" w:cs="Arial"/>
          <w:b/>
          <w:iCs/>
          <w:sz w:val="22"/>
        </w:rPr>
        <w:t xml:space="preserve"> difference in speed and efficiency---</w:t>
      </w:r>
      <w:r w:rsidRPr="00520048">
        <w:rPr>
          <w:rFonts w:eastAsiaTheme="majorEastAsia" w:cs="Arial"/>
          <w:b/>
          <w:iCs/>
          <w:sz w:val="22"/>
          <w:u w:val="single"/>
        </w:rPr>
        <w:t>not</w:t>
      </w:r>
      <w:r w:rsidRPr="00520048">
        <w:rPr>
          <w:rFonts w:eastAsiaTheme="majorEastAsia" w:cs="Arial"/>
          <w:b/>
          <w:iCs/>
          <w:sz w:val="22"/>
        </w:rPr>
        <w:t xml:space="preserve"> a game-changer</w:t>
      </w:r>
    </w:p>
    <w:p w14:paraId="56EB0DAB" w14:textId="77777777" w:rsidR="00520048" w:rsidRPr="00520048" w:rsidRDefault="00520048" w:rsidP="00520048">
      <w:r w:rsidRPr="00520048">
        <w:t xml:space="preserve">Mike </w:t>
      </w:r>
      <w:r w:rsidRPr="00520048">
        <w:rPr>
          <w:b/>
          <w:bCs/>
          <w:sz w:val="22"/>
        </w:rPr>
        <w:t>Price 19</w:t>
      </w:r>
      <w:r w:rsidRPr="00520048">
        <w:t>, President and Principle Consultant at Netconex, MS in Computer Science from Northeastern University, BS in Computer Science from Millersville University of Pennsylvania, “How 5G is Being Overhyped”, Netconex, 5/17/2019, https://www.netconex.com/blog/how-5g-is-being-overhyped</w:t>
      </w:r>
    </w:p>
    <w:p w14:paraId="12784373" w14:textId="77777777" w:rsidR="00520048" w:rsidRPr="00520048" w:rsidRDefault="00520048" w:rsidP="00520048">
      <w:pPr>
        <w:rPr>
          <w:u w:val="single"/>
        </w:rPr>
      </w:pPr>
      <w:r w:rsidRPr="00520048">
        <w:rPr>
          <w:sz w:val="22"/>
          <w:u w:val="single"/>
        </w:rPr>
        <w:t xml:space="preserve">More and more is being said about the impending shift from fourth-generation wireless to </w:t>
      </w:r>
      <w:r w:rsidRPr="00520048">
        <w:rPr>
          <w:b/>
          <w:iCs/>
          <w:sz w:val="22"/>
          <w:highlight w:val="cyan"/>
          <w:u w:val="single"/>
        </w:rPr>
        <w:t>fifth-gen</w:t>
      </w:r>
      <w:r w:rsidRPr="00520048">
        <w:rPr>
          <w:sz w:val="22"/>
          <w:u w:val="single"/>
        </w:rPr>
        <w:t xml:space="preserve">eration, and how impactful this shift will be. The only problem is, a lot of what is being said </w:t>
      </w:r>
      <w:r w:rsidRPr="00520048">
        <w:rPr>
          <w:sz w:val="22"/>
          <w:highlight w:val="cyan"/>
          <w:u w:val="single"/>
        </w:rPr>
        <w:t>is</w:t>
      </w:r>
      <w:r w:rsidRPr="00520048">
        <w:rPr>
          <w:sz w:val="22"/>
          <w:u w:val="single"/>
        </w:rPr>
        <w:t xml:space="preserve"> </w:t>
      </w:r>
      <w:r w:rsidRPr="00520048">
        <w:rPr>
          <w:b/>
          <w:iCs/>
          <w:sz w:val="22"/>
          <w:u w:val="single"/>
        </w:rPr>
        <w:t>conflated hyperbole</w:t>
      </w:r>
      <w:r w:rsidRPr="00520048">
        <w:rPr>
          <w:sz w:val="22"/>
          <w:u w:val="single"/>
        </w:rPr>
        <w:t xml:space="preserve"> - </w:t>
      </w:r>
      <w:r w:rsidRPr="00520048">
        <w:rPr>
          <w:b/>
          <w:iCs/>
          <w:sz w:val="22"/>
          <w:highlight w:val="cyan"/>
          <w:u w:val="single"/>
        </w:rPr>
        <w:t>exaggerated</w:t>
      </w:r>
      <w:r w:rsidRPr="00520048">
        <w:rPr>
          <w:sz w:val="22"/>
          <w:highlight w:val="cyan"/>
          <w:u w:val="single"/>
        </w:rPr>
        <w:t xml:space="preserve"> and </w:t>
      </w:r>
      <w:r w:rsidRPr="00520048">
        <w:rPr>
          <w:b/>
          <w:iCs/>
          <w:sz w:val="22"/>
          <w:highlight w:val="cyan"/>
          <w:u w:val="single"/>
        </w:rPr>
        <w:t>overhyped</w:t>
      </w:r>
      <w:r w:rsidRPr="00520048">
        <w:rPr>
          <w:sz w:val="22"/>
          <w:u w:val="single"/>
        </w:rPr>
        <w:t>.</w:t>
      </w:r>
    </w:p>
    <w:p w14:paraId="2AC03C97" w14:textId="77777777" w:rsidR="00520048" w:rsidRPr="00520048" w:rsidRDefault="00520048" w:rsidP="00520048">
      <w:pPr>
        <w:rPr>
          <w:sz w:val="16"/>
        </w:rPr>
      </w:pPr>
      <w:r w:rsidRPr="00520048">
        <w:rPr>
          <w:sz w:val="16"/>
        </w:rPr>
        <w:t>How 5G is Being Overhyped</w:t>
      </w:r>
    </w:p>
    <w:p w14:paraId="2BE12DF8" w14:textId="77777777" w:rsidR="00520048" w:rsidRPr="00520048" w:rsidRDefault="00520048" w:rsidP="00520048">
      <w:pPr>
        <w:rPr>
          <w:sz w:val="16"/>
        </w:rPr>
      </w:pPr>
      <w:r w:rsidRPr="00520048">
        <w:rPr>
          <w:sz w:val="22"/>
          <w:highlight w:val="cyan"/>
          <w:u w:val="single"/>
        </w:rPr>
        <w:t>Behind</w:t>
      </w:r>
      <w:r w:rsidRPr="00520048">
        <w:rPr>
          <w:sz w:val="22"/>
          <w:u w:val="single"/>
        </w:rPr>
        <w:t xml:space="preserve"> all of the </w:t>
      </w:r>
      <w:r w:rsidRPr="00520048">
        <w:rPr>
          <w:b/>
          <w:iCs/>
          <w:sz w:val="22"/>
          <w:highlight w:val="cyan"/>
          <w:u w:val="single"/>
        </w:rPr>
        <w:t>marketing materials</w:t>
      </w:r>
      <w:r w:rsidRPr="00520048">
        <w:rPr>
          <w:sz w:val="22"/>
          <w:highlight w:val="cyan"/>
          <w:u w:val="single"/>
        </w:rPr>
        <w:t>, 5G is really just</w:t>
      </w:r>
      <w:r w:rsidRPr="00520048">
        <w:rPr>
          <w:sz w:val="22"/>
          <w:u w:val="single"/>
        </w:rPr>
        <w:t xml:space="preserve"> some emerging </w:t>
      </w:r>
      <w:r w:rsidRPr="00520048">
        <w:rPr>
          <w:b/>
          <w:iCs/>
          <w:sz w:val="22"/>
          <w:highlight w:val="cyan"/>
          <w:u w:val="single"/>
        </w:rPr>
        <w:t>tech</w:t>
      </w:r>
      <w:r w:rsidRPr="00520048">
        <w:rPr>
          <w:sz w:val="22"/>
          <w:u w:val="single"/>
        </w:rPr>
        <w:t xml:space="preserve">nologies </w:t>
      </w:r>
      <w:r w:rsidRPr="00520048">
        <w:rPr>
          <w:sz w:val="22"/>
          <w:highlight w:val="cyan"/>
          <w:u w:val="single"/>
        </w:rPr>
        <w:t xml:space="preserve">that will </w:t>
      </w:r>
      <w:r w:rsidRPr="00520048">
        <w:rPr>
          <w:b/>
          <w:iCs/>
          <w:sz w:val="22"/>
          <w:highlight w:val="cyan"/>
          <w:u w:val="single"/>
        </w:rPr>
        <w:t>improve</w:t>
      </w:r>
      <w:r w:rsidRPr="00520048">
        <w:rPr>
          <w:sz w:val="22"/>
          <w:u w:val="single"/>
        </w:rPr>
        <w:t xml:space="preserve"> wireless </w:t>
      </w:r>
      <w:r w:rsidRPr="00520048">
        <w:rPr>
          <w:sz w:val="22"/>
          <w:highlight w:val="cyan"/>
          <w:u w:val="single"/>
        </w:rPr>
        <w:t>networks. Latencies</w:t>
      </w:r>
      <w:r w:rsidRPr="00520048">
        <w:rPr>
          <w:sz w:val="22"/>
          <w:u w:val="single"/>
        </w:rPr>
        <w:t xml:space="preserve"> will be </w:t>
      </w:r>
      <w:r w:rsidRPr="00520048">
        <w:rPr>
          <w:sz w:val="22"/>
          <w:highlight w:val="cyan"/>
          <w:u w:val="single"/>
        </w:rPr>
        <w:t>lower, and</w:t>
      </w:r>
      <w:r w:rsidRPr="00520048">
        <w:rPr>
          <w:sz w:val="22"/>
          <w:u w:val="single"/>
        </w:rPr>
        <w:t xml:space="preserve"> the networks will be </w:t>
      </w:r>
      <w:r w:rsidRPr="00520048">
        <w:rPr>
          <w:sz w:val="22"/>
          <w:highlight w:val="cyan"/>
          <w:u w:val="single"/>
        </w:rPr>
        <w:t>faster</w:t>
      </w:r>
      <w:r w:rsidRPr="00520048">
        <w:rPr>
          <w:sz w:val="22"/>
          <w:u w:val="single"/>
        </w:rPr>
        <w:t xml:space="preserve"> and more efficient… </w:t>
      </w:r>
      <w:r w:rsidRPr="00520048">
        <w:rPr>
          <w:b/>
          <w:iCs/>
          <w:sz w:val="22"/>
          <w:highlight w:val="cyan"/>
          <w:u w:val="single"/>
        </w:rPr>
        <w:t>somewhat</w:t>
      </w:r>
      <w:r w:rsidRPr="00520048">
        <w:rPr>
          <w:sz w:val="22"/>
          <w:u w:val="single"/>
        </w:rPr>
        <w:t xml:space="preserve">. The </w:t>
      </w:r>
      <w:r w:rsidRPr="00520048">
        <w:rPr>
          <w:b/>
          <w:iCs/>
          <w:sz w:val="22"/>
          <w:highlight w:val="cyan"/>
          <w:u w:val="single"/>
        </w:rPr>
        <w:t>real difference</w:t>
      </w:r>
      <w:r w:rsidRPr="00520048">
        <w:rPr>
          <w:sz w:val="22"/>
          <w:u w:val="single"/>
        </w:rPr>
        <w:t xml:space="preserve"> between 4G LTE and 5G </w:t>
      </w:r>
      <w:r w:rsidRPr="00520048">
        <w:rPr>
          <w:sz w:val="22"/>
          <w:highlight w:val="cyan"/>
          <w:u w:val="single"/>
        </w:rPr>
        <w:t xml:space="preserve">will be </w:t>
      </w:r>
      <w:r w:rsidRPr="00520048">
        <w:rPr>
          <w:b/>
          <w:iCs/>
          <w:sz w:val="22"/>
          <w:highlight w:val="cyan"/>
          <w:u w:val="single"/>
        </w:rPr>
        <w:t>much smaller</w:t>
      </w:r>
      <w:r w:rsidRPr="00520048">
        <w:rPr>
          <w:sz w:val="22"/>
          <w:u w:val="single"/>
        </w:rPr>
        <w:t xml:space="preserve"> than the difference between black and white and color TV</w:t>
      </w:r>
      <w:r w:rsidRPr="00520048">
        <w:rPr>
          <w:sz w:val="16"/>
        </w:rPr>
        <w:t>, as Sprint’s CEO Marcelo Claure compared the two.</w:t>
      </w:r>
    </w:p>
    <w:p w14:paraId="78AD5703" w14:textId="77777777" w:rsidR="00520048" w:rsidRPr="00520048" w:rsidRDefault="00520048" w:rsidP="00520048">
      <w:pPr>
        <w:rPr>
          <w:sz w:val="16"/>
        </w:rPr>
      </w:pPr>
      <w:r w:rsidRPr="00520048">
        <w:rPr>
          <w:sz w:val="16"/>
        </w:rPr>
        <w:t xml:space="preserve">Furthermore, </w:t>
      </w:r>
      <w:r w:rsidRPr="00520048">
        <w:rPr>
          <w:sz w:val="22"/>
          <w:highlight w:val="cyan"/>
          <w:u w:val="single"/>
        </w:rPr>
        <w:t>many advancements</w:t>
      </w:r>
      <w:r w:rsidRPr="00520048">
        <w:rPr>
          <w:sz w:val="22"/>
          <w:u w:val="single"/>
        </w:rPr>
        <w:t xml:space="preserve"> that have been claimed to only be possible through 5G (like smart cars and cities) </w:t>
      </w:r>
      <w:r w:rsidRPr="00520048">
        <w:rPr>
          <w:sz w:val="22"/>
          <w:highlight w:val="cyan"/>
          <w:u w:val="single"/>
        </w:rPr>
        <w:t>are</w:t>
      </w:r>
      <w:r w:rsidRPr="00520048">
        <w:rPr>
          <w:sz w:val="22"/>
          <w:u w:val="single"/>
        </w:rPr>
        <w:t xml:space="preserve"> actually </w:t>
      </w:r>
      <w:r w:rsidRPr="00520048">
        <w:rPr>
          <w:sz w:val="22"/>
          <w:highlight w:val="cyan"/>
          <w:u w:val="single"/>
        </w:rPr>
        <w:t xml:space="preserve">possible </w:t>
      </w:r>
      <w:r w:rsidRPr="00520048">
        <w:rPr>
          <w:b/>
          <w:iCs/>
          <w:sz w:val="22"/>
          <w:highlight w:val="cyan"/>
          <w:u w:val="single"/>
        </w:rPr>
        <w:t>without 5G</w:t>
      </w:r>
      <w:r w:rsidRPr="00520048">
        <w:rPr>
          <w:sz w:val="22"/>
          <w:u w:val="single"/>
        </w:rPr>
        <w:t xml:space="preserve"> connectivity</w:t>
      </w:r>
      <w:r w:rsidRPr="00520048">
        <w:rPr>
          <w:sz w:val="16"/>
        </w:rPr>
        <w:t xml:space="preserve">. Eric Xu, the current chairman of Huawei, stated that </w:t>
      </w:r>
      <w:r w:rsidRPr="00520048">
        <w:rPr>
          <w:sz w:val="22"/>
          <w:highlight w:val="cyan"/>
          <w:u w:val="single"/>
        </w:rPr>
        <w:t>consumers</w:t>
      </w:r>
      <w:r w:rsidRPr="00520048">
        <w:rPr>
          <w:sz w:val="22"/>
          <w:u w:val="single"/>
        </w:rPr>
        <w:t xml:space="preserve"> would </w:t>
      </w:r>
      <w:r w:rsidRPr="00520048">
        <w:rPr>
          <w:sz w:val="22"/>
          <w:highlight w:val="cyan"/>
          <w:u w:val="single"/>
        </w:rPr>
        <w:t xml:space="preserve">see </w:t>
      </w:r>
      <w:r w:rsidRPr="00520048">
        <w:rPr>
          <w:b/>
          <w:iCs/>
          <w:sz w:val="22"/>
          <w:highlight w:val="cyan"/>
          <w:u w:val="single"/>
        </w:rPr>
        <w:t>no real difference</w:t>
      </w:r>
      <w:r w:rsidRPr="00520048">
        <w:rPr>
          <w:sz w:val="22"/>
          <w:u w:val="single"/>
        </w:rPr>
        <w:t xml:space="preserve"> between 5G and the current LTE standard</w:t>
      </w:r>
      <w:r w:rsidRPr="00520048">
        <w:rPr>
          <w:sz w:val="16"/>
        </w:rPr>
        <w:t>.</w:t>
      </w:r>
    </w:p>
    <w:p w14:paraId="2CEFF8B7" w14:textId="77777777" w:rsidR="00520048" w:rsidRPr="00520048" w:rsidRDefault="00520048" w:rsidP="00520048">
      <w:pPr>
        <w:rPr>
          <w:sz w:val="16"/>
        </w:rPr>
      </w:pPr>
      <w:r w:rsidRPr="00520048">
        <w:rPr>
          <w:sz w:val="16"/>
        </w:rPr>
        <w:t>Pairing that with the fact that the United States pays some of the highest rates for mobile connectivity - despite ranking 62nd in 4G speeds - thanks to the monopolistic hold that cellular companies hold over the market, we should also expect 5G to be incredibly expensive.</w:t>
      </w:r>
    </w:p>
    <w:p w14:paraId="0D254A3E" w14:textId="77777777" w:rsidR="00520048" w:rsidRPr="00520048" w:rsidRDefault="00520048" w:rsidP="00520048">
      <w:pPr>
        <w:rPr>
          <w:sz w:val="16"/>
        </w:rPr>
      </w:pPr>
      <w:r w:rsidRPr="00520048">
        <w:rPr>
          <w:sz w:val="16"/>
        </w:rPr>
        <w:t>How Carriers Are Leveraging 5G to Their Advantage</w:t>
      </w:r>
    </w:p>
    <w:p w14:paraId="6A9DE41E" w14:textId="77777777" w:rsidR="00520048" w:rsidRPr="00520048" w:rsidRDefault="00520048" w:rsidP="00520048">
      <w:pPr>
        <w:rPr>
          <w:sz w:val="16"/>
        </w:rPr>
      </w:pPr>
      <w:r w:rsidRPr="00520048">
        <w:rPr>
          <w:sz w:val="16"/>
        </w:rPr>
        <w:t>Cellular carriers Sprint and T-Mobile have proposed a merger, supporting their position by stating that they need to combine their resources to bring 5G connectivity to the entire nation, or as they put it, to win the race to 5G. Government regulators are uneasy about this merger, as it would reduce the number of major carriers in the United States from four to three.</w:t>
      </w:r>
    </w:p>
    <w:p w14:paraId="46454A8F" w14:textId="77777777" w:rsidR="00520048" w:rsidRPr="00520048" w:rsidRDefault="00520048" w:rsidP="00520048">
      <w:pPr>
        <w:rPr>
          <w:sz w:val="16"/>
        </w:rPr>
      </w:pPr>
      <w:r w:rsidRPr="00520048">
        <w:rPr>
          <w:sz w:val="16"/>
        </w:rPr>
        <w:t>It is also telling that both companies have claimed to be capable of deploying 5G independently for years.</w:t>
      </w:r>
    </w:p>
    <w:p w14:paraId="6B4A2CDC" w14:textId="77777777" w:rsidR="00520048" w:rsidRPr="00520048" w:rsidRDefault="00520048" w:rsidP="00520048">
      <w:pPr>
        <w:rPr>
          <w:sz w:val="16"/>
        </w:rPr>
      </w:pPr>
      <w:r w:rsidRPr="00520048">
        <w:rPr>
          <w:sz w:val="16"/>
        </w:rPr>
        <w:t>Tom Wheeler, former FCC Chairman, had a few choice words to share about T-Mobile and Sprint’s defense of their proposed merger - a merge that was already blocked in 2014.</w:t>
      </w:r>
    </w:p>
    <w:p w14:paraId="17A7D6C1" w14:textId="77777777" w:rsidR="00520048" w:rsidRPr="00520048" w:rsidRDefault="00520048" w:rsidP="00520048">
      <w:pPr>
        <w:rPr>
          <w:sz w:val="16"/>
        </w:rPr>
      </w:pPr>
      <w:r w:rsidRPr="00520048">
        <w:rPr>
          <w:sz w:val="22"/>
          <w:u w:val="single"/>
        </w:rPr>
        <w:t>“The ‘China is winning on 5G’ argument</w:t>
      </w:r>
      <w:r w:rsidRPr="00520048">
        <w:rPr>
          <w:sz w:val="16"/>
        </w:rPr>
        <w:t xml:space="preserve"> of Sprint and T-Mobile </w:t>
      </w:r>
      <w:r w:rsidRPr="00520048">
        <w:rPr>
          <w:sz w:val="22"/>
          <w:u w:val="single"/>
        </w:rPr>
        <w:t>is</w:t>
      </w:r>
      <w:r w:rsidRPr="00520048">
        <w:rPr>
          <w:sz w:val="16"/>
        </w:rPr>
        <w:t xml:space="preserve"> creative, and probably </w:t>
      </w:r>
      <w:r w:rsidRPr="00520048">
        <w:rPr>
          <w:sz w:val="22"/>
          <w:u w:val="single"/>
        </w:rPr>
        <w:t>the only rationale they could concoct after the government twice before rejected their proposal to reduce national wireless competition</w:t>
      </w:r>
      <w:r w:rsidRPr="00520048">
        <w:rPr>
          <w:sz w:val="16"/>
        </w:rPr>
        <w:t xml:space="preserve"> from four providers to three,” Wheeler said in a blog post, conflating any efforts thus far to win on 5G to harming consumers by reducing competition.</w:t>
      </w:r>
    </w:p>
    <w:p w14:paraId="1CE67412" w14:textId="77777777" w:rsidR="00520048" w:rsidRPr="00520048" w:rsidRDefault="00520048" w:rsidP="00520048">
      <w:pPr>
        <w:rPr>
          <w:sz w:val="16"/>
        </w:rPr>
      </w:pPr>
      <w:r w:rsidRPr="00520048">
        <w:rPr>
          <w:sz w:val="16"/>
        </w:rPr>
        <w:t xml:space="preserve">Again, the United States ranks 62nd in 4G speeds, largely due to this limited competition and despite paying some of the highest fees for these services. So, while </w:t>
      </w:r>
      <w:r w:rsidRPr="00520048">
        <w:rPr>
          <w:sz w:val="22"/>
          <w:u w:val="single"/>
        </w:rPr>
        <w:t xml:space="preserve">5G will be </w:t>
      </w:r>
      <w:r w:rsidRPr="00520048">
        <w:rPr>
          <w:b/>
          <w:iCs/>
          <w:sz w:val="22"/>
          <w:u w:val="single"/>
        </w:rPr>
        <w:t>beneficial</w:t>
      </w:r>
      <w:r w:rsidRPr="00520048">
        <w:rPr>
          <w:sz w:val="16"/>
        </w:rPr>
        <w:t xml:space="preserve"> when it eventually does become publicly available, </w:t>
      </w:r>
      <w:r w:rsidRPr="00520048">
        <w:rPr>
          <w:sz w:val="22"/>
          <w:highlight w:val="cyan"/>
          <w:u w:val="single"/>
        </w:rPr>
        <w:t>don’t expect</w:t>
      </w:r>
      <w:r w:rsidRPr="00520048">
        <w:rPr>
          <w:sz w:val="22"/>
          <w:u w:val="single"/>
        </w:rPr>
        <w:t xml:space="preserve"> it to be </w:t>
      </w:r>
      <w:r w:rsidRPr="00520048">
        <w:rPr>
          <w:sz w:val="22"/>
          <w:highlight w:val="cyan"/>
          <w:u w:val="single"/>
        </w:rPr>
        <w:t>a</w:t>
      </w:r>
      <w:r w:rsidRPr="00520048">
        <w:rPr>
          <w:sz w:val="22"/>
          <w:u w:val="single"/>
        </w:rPr>
        <w:t xml:space="preserve"> complete </w:t>
      </w:r>
      <w:r w:rsidRPr="00520048">
        <w:rPr>
          <w:b/>
          <w:iCs/>
          <w:sz w:val="22"/>
          <w:highlight w:val="cyan"/>
          <w:u w:val="single"/>
        </w:rPr>
        <w:t>game-changer</w:t>
      </w:r>
      <w:r w:rsidRPr="00520048">
        <w:rPr>
          <w:sz w:val="16"/>
        </w:rPr>
        <w:t>.</w:t>
      </w:r>
    </w:p>
    <w:p w14:paraId="4FFF94BB" w14:textId="77777777" w:rsidR="00520048" w:rsidRPr="00520048" w:rsidRDefault="00520048" w:rsidP="00520048"/>
    <w:p w14:paraId="1AF99AA2" w14:textId="77777777" w:rsidR="00520048" w:rsidRPr="00520048" w:rsidRDefault="00520048" w:rsidP="00520048"/>
    <w:p w14:paraId="74AE046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470436337">
    <w:abstractNumId w:val="25"/>
  </w:num>
  <w:num w:numId="12" w16cid:durableId="774246702">
    <w:abstractNumId w:val="24"/>
  </w:num>
  <w:num w:numId="13" w16cid:durableId="1225137632">
    <w:abstractNumId w:val="18"/>
  </w:num>
  <w:num w:numId="14" w16cid:durableId="1602838545">
    <w:abstractNumId w:val="23"/>
  </w:num>
  <w:num w:numId="15" w16cid:durableId="1175152499">
    <w:abstractNumId w:val="19"/>
  </w:num>
  <w:num w:numId="16" w16cid:durableId="1728333702">
    <w:abstractNumId w:val="16"/>
  </w:num>
  <w:num w:numId="17" w16cid:durableId="369695505">
    <w:abstractNumId w:val="13"/>
  </w:num>
  <w:num w:numId="18" w16cid:durableId="606546753">
    <w:abstractNumId w:val="14"/>
  </w:num>
  <w:num w:numId="19" w16cid:durableId="78721271">
    <w:abstractNumId w:val="12"/>
  </w:num>
  <w:num w:numId="20" w16cid:durableId="763499148">
    <w:abstractNumId w:val="21"/>
  </w:num>
  <w:num w:numId="21" w16cid:durableId="999889010">
    <w:abstractNumId w:val="10"/>
  </w:num>
  <w:num w:numId="22" w16cid:durableId="2014338539">
    <w:abstractNumId w:val="22"/>
  </w:num>
  <w:num w:numId="23" w16cid:durableId="1413578651">
    <w:abstractNumId w:val="11"/>
  </w:num>
  <w:num w:numId="24" w16cid:durableId="537819025">
    <w:abstractNumId w:val="15"/>
  </w:num>
  <w:num w:numId="25" w16cid:durableId="1377654340">
    <w:abstractNumId w:val="17"/>
  </w:num>
  <w:num w:numId="26" w16cid:durableId="10915076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2004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20048"/>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24724"/>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AF9A"/>
  <w15:chartTrackingRefBased/>
  <w15:docId w15:val="{97D7110C-79F4-414D-BEF9-B48ED890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0048"/>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5200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52004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52004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520048"/>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52004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520048"/>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52004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520048"/>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520048"/>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200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0048"/>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520048"/>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520048"/>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520048"/>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520048"/>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52004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20048"/>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520048"/>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520048"/>
    <w:rPr>
      <w:color w:val="auto"/>
      <w:u w:val="none"/>
    </w:rPr>
  </w:style>
  <w:style w:type="character" w:styleId="FollowedHyperlink">
    <w:name w:val="FollowedHyperlink"/>
    <w:basedOn w:val="DefaultParagraphFont"/>
    <w:uiPriority w:val="99"/>
    <w:unhideWhenUsed/>
    <w:rsid w:val="00520048"/>
    <w:rPr>
      <w:color w:val="auto"/>
      <w:u w:val="none"/>
    </w:rPr>
  </w:style>
  <w:style w:type="character" w:customStyle="1" w:styleId="Heading5Char">
    <w:name w:val="Heading 5 Char"/>
    <w:aliases w:val="Text Char,Blocks Char"/>
    <w:basedOn w:val="DefaultParagraphFont"/>
    <w:link w:val="Heading5"/>
    <w:rsid w:val="00520048"/>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520048"/>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520048"/>
    <w:rPr>
      <w:rFonts w:ascii="Georgia" w:eastAsia="Times New Roman" w:hAnsi="Georgia" w:cs="Arial"/>
      <w:b/>
      <w:kern w:val="32"/>
      <w:sz w:val="24"/>
      <w:szCs w:val="24"/>
    </w:rPr>
  </w:style>
  <w:style w:type="character" w:customStyle="1" w:styleId="Heading8Char">
    <w:name w:val="Heading 8 Char"/>
    <w:basedOn w:val="DefaultParagraphFont"/>
    <w:link w:val="Heading8"/>
    <w:rsid w:val="00520048"/>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520048"/>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52004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52004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520048"/>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520048"/>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520048"/>
    <w:rPr>
      <w:rFonts w:ascii="Georgia" w:hAnsi="Georgia"/>
      <w:sz w:val="20"/>
    </w:rPr>
  </w:style>
  <w:style w:type="paragraph" w:styleId="Footer">
    <w:name w:val="footer"/>
    <w:basedOn w:val="Normal"/>
    <w:link w:val="FooterChar"/>
    <w:uiPriority w:val="99"/>
    <w:unhideWhenUsed/>
    <w:rsid w:val="00520048"/>
    <w:pPr>
      <w:tabs>
        <w:tab w:val="center" w:pos="4680"/>
        <w:tab w:val="right" w:pos="9360"/>
      </w:tabs>
    </w:pPr>
  </w:style>
  <w:style w:type="character" w:customStyle="1" w:styleId="FooterChar">
    <w:name w:val="Footer Char"/>
    <w:basedOn w:val="DefaultParagraphFont"/>
    <w:link w:val="Footer"/>
    <w:uiPriority w:val="99"/>
    <w:rsid w:val="00520048"/>
    <w:rPr>
      <w:rFonts w:ascii="Georgia" w:hAnsi="Georgia"/>
      <w:sz w:val="20"/>
    </w:rPr>
  </w:style>
  <w:style w:type="character" w:styleId="UnresolvedMention">
    <w:name w:val="Unresolved Mention"/>
    <w:basedOn w:val="DefaultParagraphFont"/>
    <w:uiPriority w:val="99"/>
    <w:unhideWhenUsed/>
    <w:rsid w:val="00520048"/>
    <w:rPr>
      <w:color w:val="605E5C"/>
      <w:shd w:val="clear" w:color="auto" w:fill="E1DFDD"/>
    </w:rPr>
  </w:style>
  <w:style w:type="paragraph" w:customStyle="1" w:styleId="analytics">
    <w:name w:val="analytics"/>
    <w:basedOn w:val="Heading4"/>
    <w:link w:val="analyticsChar"/>
    <w:autoRedefine/>
    <w:uiPriority w:val="4"/>
    <w:qFormat/>
    <w:rsid w:val="00520048"/>
  </w:style>
  <w:style w:type="character" w:customStyle="1" w:styleId="analyticsChar">
    <w:name w:val="analytics Char"/>
    <w:basedOn w:val="DefaultParagraphFont"/>
    <w:link w:val="analytics"/>
    <w:uiPriority w:val="4"/>
    <w:rsid w:val="00520048"/>
    <w:rPr>
      <w:rFonts w:ascii="Georgia" w:eastAsiaTheme="majorEastAsia" w:hAnsi="Georgia" w:cstheme="majorBidi"/>
      <w:b/>
      <w:iCs/>
    </w:rPr>
  </w:style>
  <w:style w:type="paragraph" w:customStyle="1" w:styleId="Emphasis1">
    <w:name w:val="Emphasis1"/>
    <w:basedOn w:val="Normal"/>
    <w:autoRedefine/>
    <w:uiPriority w:val="7"/>
    <w:qFormat/>
    <w:rsid w:val="0052004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520048"/>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520048"/>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520048"/>
    <w:rPr>
      <w:rFonts w:eastAsiaTheme="minorEastAsia"/>
      <w:b/>
      <w:sz w:val="24"/>
      <w:szCs w:val="24"/>
      <w:u w:val="single"/>
    </w:rPr>
  </w:style>
  <w:style w:type="paragraph" w:customStyle="1" w:styleId="UnderlinePara">
    <w:name w:val="Underline Para"/>
    <w:basedOn w:val="Normal"/>
    <w:uiPriority w:val="1"/>
    <w:qFormat/>
    <w:rsid w:val="00520048"/>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520048"/>
    <w:rPr>
      <w:rFonts w:ascii="Calibri" w:hAnsi="Calibri" w:cs="Calibri"/>
      <w:b/>
      <w:i w:val="0"/>
      <w:sz w:val="16"/>
    </w:rPr>
  </w:style>
  <w:style w:type="paragraph" w:styleId="FootnoteText">
    <w:name w:val="footnote text"/>
    <w:basedOn w:val="Normal"/>
    <w:link w:val="FootnoteTextChar"/>
    <w:unhideWhenUsed/>
    <w:qFormat/>
    <w:rsid w:val="00520048"/>
    <w:rPr>
      <w:szCs w:val="20"/>
    </w:rPr>
  </w:style>
  <w:style w:type="character" w:customStyle="1" w:styleId="FootnoteTextChar">
    <w:name w:val="Footnote Text Char"/>
    <w:basedOn w:val="DefaultParagraphFont"/>
    <w:link w:val="FootnoteText"/>
    <w:rsid w:val="00520048"/>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520048"/>
    <w:rPr>
      <w:vertAlign w:val="superscript"/>
    </w:rPr>
  </w:style>
  <w:style w:type="paragraph" w:styleId="DocumentMap">
    <w:name w:val="Document Map"/>
    <w:basedOn w:val="Normal"/>
    <w:link w:val="DocumentMapChar"/>
    <w:uiPriority w:val="99"/>
    <w:unhideWhenUsed/>
    <w:rsid w:val="00520048"/>
    <w:rPr>
      <w:rFonts w:ascii="Lucida Grande" w:hAnsi="Lucida Grande" w:cs="Lucida Grande"/>
      <w:sz w:val="24"/>
    </w:rPr>
  </w:style>
  <w:style w:type="character" w:customStyle="1" w:styleId="DocumentMapChar">
    <w:name w:val="Document Map Char"/>
    <w:basedOn w:val="DefaultParagraphFont"/>
    <w:link w:val="DocumentMap"/>
    <w:uiPriority w:val="99"/>
    <w:rsid w:val="00520048"/>
    <w:rPr>
      <w:rFonts w:ascii="Lucida Grande" w:hAnsi="Lucida Grande" w:cs="Lucida Grande"/>
      <w:sz w:val="24"/>
    </w:rPr>
  </w:style>
  <w:style w:type="paragraph" w:styleId="BodyText">
    <w:name w:val="Body Text"/>
    <w:aliases w:val="BT"/>
    <w:basedOn w:val="Normal"/>
    <w:link w:val="BodyTextChar"/>
    <w:qFormat/>
    <w:rsid w:val="00520048"/>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520048"/>
    <w:rPr>
      <w:rFonts w:ascii="Georgia" w:eastAsia="Calibri" w:hAnsi="Georgia" w:cs="Times New Roman"/>
      <w:sz w:val="20"/>
    </w:rPr>
  </w:style>
  <w:style w:type="paragraph" w:styleId="Revision">
    <w:name w:val="Revision"/>
    <w:hidden/>
    <w:uiPriority w:val="99"/>
    <w:semiHidden/>
    <w:rsid w:val="00520048"/>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520048"/>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520048"/>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520048"/>
    <w:pPr>
      <w:ind w:left="288" w:right="288"/>
    </w:pPr>
  </w:style>
  <w:style w:type="character" w:customStyle="1" w:styleId="cardtextChar">
    <w:name w:val="card text Char"/>
    <w:link w:val="cardtext"/>
    <w:rsid w:val="00520048"/>
    <w:rPr>
      <w:rFonts w:ascii="Georgia" w:hAnsi="Georgia"/>
      <w:sz w:val="20"/>
    </w:rPr>
  </w:style>
  <w:style w:type="character" w:customStyle="1" w:styleId="AnalyticsChar0">
    <w:name w:val="Analytics Char"/>
    <w:basedOn w:val="DefaultParagraphFont"/>
    <w:uiPriority w:val="4"/>
    <w:rsid w:val="00520048"/>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520048"/>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520048"/>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520048"/>
    <w:rPr>
      <w:rFonts w:ascii="Georgia" w:eastAsia="Times New Roman" w:hAnsi="Georgia" w:cs="Times New Roman"/>
      <w:sz w:val="18"/>
      <w:szCs w:val="24"/>
    </w:rPr>
  </w:style>
  <w:style w:type="paragraph" w:customStyle="1" w:styleId="Cards">
    <w:name w:val="Cards"/>
    <w:next w:val="Normal"/>
    <w:link w:val="CardsChar"/>
    <w:autoRedefine/>
    <w:qFormat/>
    <w:rsid w:val="00520048"/>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520048"/>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520048"/>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520048"/>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520048"/>
    <w:rPr>
      <w:rFonts w:ascii="Georgia" w:hAnsi="Georgia" w:hint="default"/>
      <w:sz w:val="22"/>
      <w:u w:val="single"/>
      <w:bdr w:val="none" w:sz="0" w:space="0" w:color="auto" w:frame="1"/>
    </w:rPr>
  </w:style>
  <w:style w:type="character" w:customStyle="1" w:styleId="DebateHighlighted">
    <w:name w:val="Debate Highlighted"/>
    <w:qFormat/>
    <w:rsid w:val="00520048"/>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20048"/>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520048"/>
    <w:rPr>
      <w:rFonts w:ascii="Segoe UI" w:hAnsi="Segoe UI" w:cs="Segoe UI"/>
      <w:sz w:val="18"/>
      <w:szCs w:val="18"/>
    </w:rPr>
  </w:style>
  <w:style w:type="character" w:customStyle="1" w:styleId="BalloonTextChar">
    <w:name w:val="Balloon Text Char"/>
    <w:basedOn w:val="DefaultParagraphFont"/>
    <w:link w:val="BalloonText"/>
    <w:uiPriority w:val="99"/>
    <w:rsid w:val="00520048"/>
    <w:rPr>
      <w:rFonts w:ascii="Segoe UI" w:hAnsi="Segoe UI" w:cs="Segoe UI"/>
      <w:sz w:val="18"/>
      <w:szCs w:val="18"/>
    </w:rPr>
  </w:style>
  <w:style w:type="paragraph" w:customStyle="1" w:styleId="Analytic">
    <w:name w:val="Analytic"/>
    <w:basedOn w:val="Heading4"/>
    <w:link w:val="AnalyticChar"/>
    <w:uiPriority w:val="4"/>
    <w:qFormat/>
    <w:rsid w:val="00520048"/>
  </w:style>
  <w:style w:type="character" w:customStyle="1" w:styleId="AnalyticChar">
    <w:name w:val="Analytic Char"/>
    <w:basedOn w:val="DefaultParagraphFont"/>
    <w:link w:val="Analytic"/>
    <w:uiPriority w:val="4"/>
    <w:rsid w:val="00520048"/>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520048"/>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520048"/>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520048"/>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520048"/>
    <w:rPr>
      <w:szCs w:val="20"/>
    </w:rPr>
  </w:style>
  <w:style w:type="character" w:customStyle="1" w:styleId="CommentTextChar">
    <w:name w:val="Comment Text Char"/>
    <w:basedOn w:val="DefaultParagraphFont"/>
    <w:link w:val="CommentText"/>
    <w:uiPriority w:val="99"/>
    <w:rsid w:val="00520048"/>
    <w:rPr>
      <w:rFonts w:ascii="Georgia" w:hAnsi="Georgia"/>
      <w:sz w:val="20"/>
      <w:szCs w:val="20"/>
    </w:rPr>
  </w:style>
  <w:style w:type="character" w:customStyle="1" w:styleId="CommentSubjectChar">
    <w:name w:val="Comment Subject Char"/>
    <w:basedOn w:val="CommentTextChar"/>
    <w:link w:val="CommentSubject"/>
    <w:uiPriority w:val="99"/>
    <w:rsid w:val="00520048"/>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520048"/>
    <w:rPr>
      <w:rFonts w:ascii="Arial" w:hAnsi="Arial" w:cs="Arial"/>
      <w:b/>
      <w:bCs/>
    </w:rPr>
  </w:style>
  <w:style w:type="character" w:customStyle="1" w:styleId="CommentSubjectChar1">
    <w:name w:val="Comment Subject Char1"/>
    <w:basedOn w:val="CommentTextChar"/>
    <w:uiPriority w:val="99"/>
    <w:rsid w:val="00520048"/>
    <w:rPr>
      <w:rFonts w:ascii="Georgia" w:hAnsi="Georgia"/>
      <w:b/>
      <w:bCs/>
      <w:sz w:val="20"/>
      <w:szCs w:val="20"/>
    </w:rPr>
  </w:style>
  <w:style w:type="paragraph" w:customStyle="1" w:styleId="CiteSpacing">
    <w:name w:val="Cite Spacing"/>
    <w:basedOn w:val="Normal"/>
    <w:uiPriority w:val="4"/>
    <w:qFormat/>
    <w:rsid w:val="00520048"/>
    <w:pPr>
      <w:spacing w:before="60" w:after="60"/>
    </w:pPr>
  </w:style>
  <w:style w:type="character" w:customStyle="1" w:styleId="Style11pt">
    <w:name w:val="Style 11 pt"/>
    <w:basedOn w:val="DefaultParagraphFont"/>
    <w:rsid w:val="00520048"/>
    <w:rPr>
      <w:sz w:val="20"/>
    </w:rPr>
  </w:style>
  <w:style w:type="character" w:customStyle="1" w:styleId="Style11ptUnderline">
    <w:name w:val="Style 11 pt Underline"/>
    <w:basedOn w:val="DefaultParagraphFont"/>
    <w:rsid w:val="00520048"/>
    <w:rPr>
      <w:sz w:val="20"/>
      <w:u w:val="single"/>
    </w:rPr>
  </w:style>
  <w:style w:type="character" w:customStyle="1" w:styleId="qlabel">
    <w:name w:val="q_label"/>
    <w:basedOn w:val="DefaultParagraphFont"/>
    <w:rsid w:val="00520048"/>
  </w:style>
  <w:style w:type="character" w:customStyle="1" w:styleId="alabel">
    <w:name w:val="a_label"/>
    <w:basedOn w:val="DefaultParagraphFont"/>
    <w:rsid w:val="00520048"/>
  </w:style>
  <w:style w:type="character" w:styleId="CommentReference">
    <w:name w:val="annotation reference"/>
    <w:basedOn w:val="DefaultParagraphFont"/>
    <w:uiPriority w:val="99"/>
    <w:unhideWhenUsed/>
    <w:rsid w:val="00520048"/>
    <w:rPr>
      <w:sz w:val="16"/>
      <w:szCs w:val="16"/>
    </w:rPr>
  </w:style>
  <w:style w:type="character" w:customStyle="1" w:styleId="Style1Char">
    <w:name w:val="Style1 Char"/>
    <w:rsid w:val="00520048"/>
    <w:rPr>
      <w:rFonts w:ascii="Times New Roman" w:eastAsia="SimSun" w:hAnsi="Times New Roman" w:cs="Times New Roman"/>
      <w:sz w:val="20"/>
      <w:szCs w:val="24"/>
      <w:u w:val="single"/>
      <w:lang w:eastAsia="zh-CN"/>
    </w:rPr>
  </w:style>
  <w:style w:type="character" w:customStyle="1" w:styleId="a">
    <w:name w:val="a"/>
    <w:basedOn w:val="DefaultParagraphFont"/>
    <w:rsid w:val="00520048"/>
  </w:style>
  <w:style w:type="paragraph" w:customStyle="1" w:styleId="Style4">
    <w:name w:val="Style4"/>
    <w:basedOn w:val="Normal"/>
    <w:link w:val="Style4Char"/>
    <w:qFormat/>
    <w:rsid w:val="00520048"/>
    <w:rPr>
      <w:rFonts w:eastAsia="Times New Roman"/>
      <w:u w:val="single"/>
    </w:rPr>
  </w:style>
  <w:style w:type="character" w:customStyle="1" w:styleId="Style4Char">
    <w:name w:val="Style4 Char"/>
    <w:link w:val="Style4"/>
    <w:rsid w:val="00520048"/>
    <w:rPr>
      <w:rFonts w:ascii="Georgia" w:eastAsia="Times New Roman" w:hAnsi="Georgia"/>
      <w:sz w:val="20"/>
      <w:u w:val="single"/>
    </w:rPr>
  </w:style>
  <w:style w:type="paragraph" w:customStyle="1" w:styleId="BoldUnderline">
    <w:name w:val="BoldUnderline"/>
    <w:basedOn w:val="Normal"/>
    <w:link w:val="BoldUnderlineChar"/>
    <w:qFormat/>
    <w:rsid w:val="00520048"/>
    <w:rPr>
      <w:rFonts w:eastAsia="Times New Roman"/>
      <w:b/>
      <w:u w:val="single"/>
    </w:rPr>
  </w:style>
  <w:style w:type="character" w:customStyle="1" w:styleId="BoldUnderlineChar">
    <w:name w:val="BoldUnderline Char"/>
    <w:basedOn w:val="DefaultParagraphFont"/>
    <w:link w:val="BoldUnderline"/>
    <w:rsid w:val="00520048"/>
    <w:rPr>
      <w:rFonts w:ascii="Georgia" w:eastAsia="Times New Roman" w:hAnsi="Georgia"/>
      <w:b/>
      <w:sz w:val="20"/>
      <w:u w:val="single"/>
    </w:rPr>
  </w:style>
  <w:style w:type="character" w:customStyle="1" w:styleId="apple-converted-space">
    <w:name w:val="apple-converted-space"/>
    <w:basedOn w:val="DefaultParagraphFont"/>
    <w:qFormat/>
    <w:rsid w:val="00520048"/>
  </w:style>
  <w:style w:type="character" w:styleId="PlaceholderText">
    <w:name w:val="Placeholder Text"/>
    <w:basedOn w:val="DefaultParagraphFont"/>
    <w:uiPriority w:val="99"/>
    <w:unhideWhenUsed/>
    <w:rsid w:val="00520048"/>
    <w:rPr>
      <w:color w:val="808080"/>
    </w:rPr>
  </w:style>
  <w:style w:type="character" w:customStyle="1" w:styleId="BalloonTextChar1">
    <w:name w:val="Balloon Text Char1"/>
    <w:basedOn w:val="DefaultParagraphFont"/>
    <w:uiPriority w:val="99"/>
    <w:rsid w:val="00520048"/>
    <w:rPr>
      <w:rFonts w:ascii="Segoe UI" w:hAnsi="Segoe UI" w:cs="Segoe UI"/>
      <w:sz w:val="18"/>
      <w:szCs w:val="18"/>
    </w:rPr>
  </w:style>
  <w:style w:type="character" w:customStyle="1" w:styleId="CommentTextChar1">
    <w:name w:val="Comment Text Char1"/>
    <w:basedOn w:val="DefaultParagraphFont"/>
    <w:uiPriority w:val="99"/>
    <w:rsid w:val="00520048"/>
    <w:rPr>
      <w:rFonts w:ascii="Arial Narrow" w:hAnsi="Arial Narrow"/>
      <w:sz w:val="20"/>
      <w:szCs w:val="20"/>
    </w:rPr>
  </w:style>
  <w:style w:type="character" w:customStyle="1" w:styleId="Heading3CharCharCharChar2">
    <w:name w:val="Heading 3 Char Char Char Char2"/>
    <w:basedOn w:val="DefaultParagraphFont"/>
    <w:rsid w:val="00520048"/>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520048"/>
    <w:rPr>
      <w:sz w:val="20"/>
      <w:u w:val="single"/>
    </w:rPr>
  </w:style>
  <w:style w:type="character" w:customStyle="1" w:styleId="StyleStyleUnderline411ptBold">
    <w:name w:val="Style Style Underline4 + 11 pt Bold"/>
    <w:basedOn w:val="DefaultParagraphFont"/>
    <w:rsid w:val="00520048"/>
    <w:rPr>
      <w:b/>
      <w:bCs/>
      <w:sz w:val="20"/>
      <w:u w:val="single"/>
    </w:rPr>
  </w:style>
  <w:style w:type="character" w:customStyle="1" w:styleId="StyleStyleUnderline311pt">
    <w:name w:val="Style Style Underline3 + 11 pt"/>
    <w:basedOn w:val="DefaultParagraphFont"/>
    <w:rsid w:val="00520048"/>
    <w:rPr>
      <w:sz w:val="20"/>
      <w:u w:val="single"/>
    </w:rPr>
  </w:style>
  <w:style w:type="character" w:customStyle="1" w:styleId="StyleStyleUnderline311ptBold">
    <w:name w:val="Style Style Underline3 + 11 pt Bold"/>
    <w:basedOn w:val="DefaultParagraphFont"/>
    <w:rsid w:val="00520048"/>
    <w:rPr>
      <w:b/>
      <w:bCs/>
      <w:sz w:val="20"/>
      <w:u w:val="single"/>
    </w:rPr>
  </w:style>
  <w:style w:type="character" w:customStyle="1" w:styleId="StyleUnderline3">
    <w:name w:val="Style Underline3"/>
    <w:basedOn w:val="DefaultParagraphFont"/>
    <w:rsid w:val="00520048"/>
    <w:rPr>
      <w:u w:val="single"/>
    </w:rPr>
  </w:style>
  <w:style w:type="paragraph" w:customStyle="1" w:styleId="StyleStyle411pt">
    <w:name w:val="Style Style4 + 11 pt"/>
    <w:basedOn w:val="Style4"/>
    <w:link w:val="StyleStyle411ptChar"/>
    <w:qFormat/>
    <w:rsid w:val="00520048"/>
  </w:style>
  <w:style w:type="character" w:customStyle="1" w:styleId="StyleStyle411ptChar">
    <w:name w:val="Style Style4 + 11 pt Char"/>
    <w:basedOn w:val="Style4Char"/>
    <w:link w:val="StyleStyle411pt"/>
    <w:rsid w:val="00520048"/>
    <w:rPr>
      <w:rFonts w:ascii="Georgia" w:eastAsia="Times New Roman" w:hAnsi="Georgia"/>
      <w:sz w:val="20"/>
      <w:u w:val="single"/>
    </w:rPr>
  </w:style>
  <w:style w:type="paragraph" w:customStyle="1" w:styleId="StyleStyle411ptBold">
    <w:name w:val="Style Style4 + 11 pt Bold"/>
    <w:basedOn w:val="Style4"/>
    <w:link w:val="StyleStyle411ptBoldChar"/>
    <w:qFormat/>
    <w:rsid w:val="00520048"/>
    <w:rPr>
      <w:b/>
      <w:bCs/>
    </w:rPr>
  </w:style>
  <w:style w:type="character" w:customStyle="1" w:styleId="StyleStyle411ptBoldChar">
    <w:name w:val="Style Style4 + 11 pt Bold Char"/>
    <w:link w:val="StyleStyle411ptBold"/>
    <w:rsid w:val="00520048"/>
    <w:rPr>
      <w:rFonts w:ascii="Georgia" w:eastAsia="Times New Roman" w:hAnsi="Georgia"/>
      <w:b/>
      <w:bCs/>
      <w:sz w:val="20"/>
      <w:u w:val="single"/>
    </w:rPr>
  </w:style>
  <w:style w:type="character" w:customStyle="1" w:styleId="Style1Char1">
    <w:name w:val="Style1 Char1"/>
    <w:basedOn w:val="DefaultParagraphFont"/>
    <w:rsid w:val="00520048"/>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520048"/>
  </w:style>
  <w:style w:type="character" w:customStyle="1" w:styleId="Emph">
    <w:name w:val="Emph"/>
    <w:uiPriority w:val="1"/>
    <w:qFormat/>
    <w:rsid w:val="00520048"/>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520048"/>
    <w:rPr>
      <w:color w:val="605E5C"/>
      <w:shd w:val="clear" w:color="auto" w:fill="E1DFDD"/>
    </w:rPr>
  </w:style>
  <w:style w:type="paragraph" w:customStyle="1" w:styleId="Nothing">
    <w:name w:val="Nothing"/>
    <w:link w:val="NothingChar"/>
    <w:qFormat/>
    <w:rsid w:val="00520048"/>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520048"/>
    <w:rPr>
      <w:rFonts w:ascii="Times New Roman" w:eastAsia="Calibri" w:hAnsi="Times New Roman" w:cs="Times New Roman"/>
      <w:sz w:val="20"/>
      <w:szCs w:val="20"/>
    </w:rPr>
  </w:style>
  <w:style w:type="paragraph" w:customStyle="1" w:styleId="AuthorDate">
    <w:name w:val="AuthorDate"/>
    <w:next w:val="Nothing"/>
    <w:link w:val="AuthorDateChar"/>
    <w:qFormat/>
    <w:rsid w:val="0052004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20048"/>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52004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52004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52004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520048"/>
    <w:rPr>
      <w:color w:val="605E5C"/>
      <w:shd w:val="clear" w:color="auto" w:fill="E1DFDD"/>
    </w:rPr>
  </w:style>
  <w:style w:type="character" w:customStyle="1" w:styleId="StyleBold">
    <w:name w:val="Style Bold"/>
    <w:uiPriority w:val="9"/>
    <w:qFormat/>
    <w:rsid w:val="00520048"/>
    <w:rPr>
      <w:b/>
      <w:bCs/>
    </w:rPr>
  </w:style>
  <w:style w:type="character" w:customStyle="1" w:styleId="Style8pt">
    <w:name w:val="Style 8 pt"/>
    <w:rsid w:val="00520048"/>
    <w:rPr>
      <w:sz w:val="14"/>
    </w:rPr>
  </w:style>
  <w:style w:type="paragraph" w:customStyle="1" w:styleId="CiteReal">
    <w:name w:val="Cite Real"/>
    <w:basedOn w:val="Normal"/>
    <w:next w:val="Normal"/>
    <w:uiPriority w:val="99"/>
    <w:qFormat/>
    <w:rsid w:val="00520048"/>
    <w:rPr>
      <w:rFonts w:eastAsia="MS Mincho"/>
      <w:b/>
      <w:sz w:val="24"/>
      <w:u w:val="single"/>
    </w:rPr>
  </w:style>
  <w:style w:type="paragraph" w:customStyle="1" w:styleId="TagText">
    <w:name w:val="TagText"/>
    <w:basedOn w:val="Normal"/>
    <w:qFormat/>
    <w:rsid w:val="00520048"/>
    <w:pPr>
      <w:spacing w:before="200"/>
    </w:pPr>
    <w:rPr>
      <w:rFonts w:eastAsia="Times New Roman"/>
      <w:b/>
      <w:sz w:val="24"/>
    </w:rPr>
  </w:style>
  <w:style w:type="character" w:customStyle="1" w:styleId="UnderlineBold">
    <w:name w:val="Underline + Bold"/>
    <w:uiPriority w:val="1"/>
    <w:qFormat/>
    <w:rsid w:val="00520048"/>
    <w:rPr>
      <w:b/>
      <w:bCs w:val="0"/>
      <w:sz w:val="20"/>
      <w:u w:val="single"/>
    </w:rPr>
  </w:style>
  <w:style w:type="character" w:customStyle="1" w:styleId="cardChar">
    <w:name w:val="card Char"/>
    <w:aliases w:val="Bold Cite Char Char,Speed Cite Char"/>
    <w:rsid w:val="00520048"/>
    <w:rPr>
      <w:rFonts w:cs="Calibri"/>
      <w:u w:val="single"/>
    </w:rPr>
  </w:style>
  <w:style w:type="character" w:customStyle="1" w:styleId="BoldUnderlineChar0">
    <w:name w:val="Bold Underline Char"/>
    <w:rsid w:val="00520048"/>
    <w:rPr>
      <w:rFonts w:ascii="Georgia" w:hAnsi="Georgia" w:cs="Times New Roman"/>
      <w:b/>
      <w:sz w:val="20"/>
      <w:u w:val="single"/>
    </w:rPr>
  </w:style>
  <w:style w:type="character" w:styleId="PageNumber">
    <w:name w:val="page number"/>
    <w:aliases w:val="card ununderlined"/>
    <w:rsid w:val="00520048"/>
  </w:style>
  <w:style w:type="paragraph" w:customStyle="1" w:styleId="BlockTitle">
    <w:name w:val="Block Title"/>
    <w:basedOn w:val="Heading1"/>
    <w:next w:val="Normal"/>
    <w:qFormat/>
    <w:rsid w:val="0052004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520048"/>
    <w:rPr>
      <w:rFonts w:eastAsia="Times New Roman"/>
      <w:szCs w:val="20"/>
    </w:rPr>
  </w:style>
  <w:style w:type="character" w:customStyle="1" w:styleId="citenon-boldChar">
    <w:name w:val="cite non-bold Char"/>
    <w:link w:val="citenon-bold"/>
    <w:rsid w:val="00520048"/>
    <w:rPr>
      <w:rFonts w:ascii="Georgia" w:eastAsia="Times New Roman" w:hAnsi="Georgia"/>
      <w:sz w:val="20"/>
      <w:szCs w:val="20"/>
    </w:rPr>
  </w:style>
  <w:style w:type="character" w:customStyle="1" w:styleId="pnumber">
    <w:name w:val="pnumber"/>
    <w:rsid w:val="00520048"/>
  </w:style>
  <w:style w:type="character" w:customStyle="1" w:styleId="ital">
    <w:name w:val="ital"/>
    <w:rsid w:val="00520048"/>
  </w:style>
  <w:style w:type="character" w:customStyle="1" w:styleId="orgdiv">
    <w:name w:val="orgdiv"/>
    <w:rsid w:val="00520048"/>
  </w:style>
  <w:style w:type="character" w:customStyle="1" w:styleId="orgname">
    <w:name w:val="orgname"/>
    <w:rsid w:val="00520048"/>
  </w:style>
  <w:style w:type="character" w:customStyle="1" w:styleId="city">
    <w:name w:val="city"/>
    <w:rsid w:val="00520048"/>
  </w:style>
  <w:style w:type="character" w:customStyle="1" w:styleId="state">
    <w:name w:val="state"/>
    <w:rsid w:val="00520048"/>
  </w:style>
  <w:style w:type="character" w:customStyle="1" w:styleId="country">
    <w:name w:val="country"/>
    <w:rsid w:val="00520048"/>
  </w:style>
  <w:style w:type="character" w:customStyle="1" w:styleId="il">
    <w:name w:val="il"/>
    <w:rsid w:val="00520048"/>
  </w:style>
  <w:style w:type="character" w:customStyle="1" w:styleId="Style8pt1">
    <w:name w:val="Style 8 pt1"/>
    <w:rsid w:val="00520048"/>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520048"/>
    <w:rPr>
      <w:b/>
      <w:bCs/>
    </w:rPr>
  </w:style>
  <w:style w:type="paragraph" w:customStyle="1" w:styleId="2909F619802848F09E01365C32F34654">
    <w:name w:val="2909F619802848F09E01365C32F34654"/>
    <w:qFormat/>
    <w:rsid w:val="00520048"/>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520048"/>
    <w:pPr>
      <w:keepNext/>
      <w:keepLines/>
    </w:pPr>
    <w:rPr>
      <w:rFonts w:eastAsia="Calibri"/>
      <w:b/>
      <w:sz w:val="24"/>
    </w:rPr>
  </w:style>
  <w:style w:type="character" w:customStyle="1" w:styleId="TagtemplateChar">
    <w:name w:val="Tagtemplate Char"/>
    <w:link w:val="Tagtemplate"/>
    <w:rsid w:val="00520048"/>
    <w:rPr>
      <w:rFonts w:ascii="Georgia" w:eastAsia="Calibri" w:hAnsi="Georgia"/>
      <w:b/>
      <w:sz w:val="24"/>
    </w:rPr>
  </w:style>
  <w:style w:type="character" w:customStyle="1" w:styleId="apple-style-span">
    <w:name w:val="apple-style-span"/>
    <w:rsid w:val="00520048"/>
  </w:style>
  <w:style w:type="paragraph" w:customStyle="1" w:styleId="Cite2">
    <w:name w:val="Cite 2"/>
    <w:basedOn w:val="Normal"/>
    <w:qFormat/>
    <w:rsid w:val="00520048"/>
    <w:rPr>
      <w:rFonts w:eastAsia="MS Mincho"/>
      <w:b/>
      <w:sz w:val="24"/>
      <w:u w:val="single"/>
    </w:rPr>
  </w:style>
  <w:style w:type="character" w:customStyle="1" w:styleId="texto1">
    <w:name w:val="texto1"/>
    <w:rsid w:val="00520048"/>
  </w:style>
  <w:style w:type="character" w:customStyle="1" w:styleId="EmphasizeThis">
    <w:name w:val="EmphasizeThis"/>
    <w:rsid w:val="00520048"/>
    <w:rPr>
      <w:rFonts w:ascii="Georgia" w:hAnsi="Georgia"/>
      <w:b/>
      <w:iCs/>
      <w:sz w:val="24"/>
      <w:u w:val="thick"/>
    </w:rPr>
  </w:style>
  <w:style w:type="character" w:customStyle="1" w:styleId="Author-Date">
    <w:name w:val="Author-Date"/>
    <w:qFormat/>
    <w:rsid w:val="00520048"/>
    <w:rPr>
      <w:rFonts w:ascii="Georgia" w:hAnsi="Georgia"/>
      <w:b/>
      <w:sz w:val="24"/>
    </w:rPr>
  </w:style>
  <w:style w:type="character" w:customStyle="1" w:styleId="CardsChar1">
    <w:name w:val="Cards Char1"/>
    <w:locked/>
    <w:rsid w:val="00520048"/>
  </w:style>
  <w:style w:type="character" w:customStyle="1" w:styleId="MicroTextChar">
    <w:name w:val="MicroText Char"/>
    <w:link w:val="MicroText"/>
    <w:rsid w:val="00520048"/>
    <w:rPr>
      <w:rFonts w:ascii="Arial Narrow" w:hAnsi="Arial Narrow"/>
      <w:sz w:val="12"/>
      <w:szCs w:val="24"/>
    </w:rPr>
  </w:style>
  <w:style w:type="paragraph" w:customStyle="1" w:styleId="MicroText">
    <w:name w:val="MicroText"/>
    <w:basedOn w:val="Normal"/>
    <w:next w:val="Normal"/>
    <w:link w:val="MicroTextChar"/>
    <w:qFormat/>
    <w:rsid w:val="00520048"/>
    <w:rPr>
      <w:rFonts w:ascii="Arial Narrow" w:hAnsi="Arial Narrow"/>
      <w:sz w:val="12"/>
      <w:szCs w:val="24"/>
    </w:rPr>
  </w:style>
  <w:style w:type="paragraph" w:customStyle="1" w:styleId="UnderlineS">
    <w:name w:val="Underline S"/>
    <w:basedOn w:val="Normal"/>
    <w:link w:val="UnderlineSChar"/>
    <w:qFormat/>
    <w:rsid w:val="00520048"/>
    <w:pPr>
      <w:spacing w:after="200"/>
    </w:pPr>
    <w:rPr>
      <w:rFonts w:eastAsia="Calibri"/>
      <w:u w:val="single"/>
      <w:lang w:val="x-none" w:eastAsia="zh-CN"/>
    </w:rPr>
  </w:style>
  <w:style w:type="character" w:customStyle="1" w:styleId="UnderlineSChar">
    <w:name w:val="Underline S Char"/>
    <w:link w:val="UnderlineS"/>
    <w:rsid w:val="00520048"/>
    <w:rPr>
      <w:rFonts w:ascii="Georgia" w:eastAsia="Calibri" w:hAnsi="Georgia"/>
      <w:sz w:val="20"/>
      <w:u w:val="single"/>
      <w:lang w:val="x-none" w:eastAsia="zh-CN"/>
    </w:rPr>
  </w:style>
  <w:style w:type="character" w:customStyle="1" w:styleId="BoldUnderlineCharChar">
    <w:name w:val="BoldUnderline Char Char"/>
    <w:locked/>
    <w:rsid w:val="00520048"/>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520048"/>
    <w:rPr>
      <w:rFonts w:ascii="Calibri" w:eastAsia="Times New Roman" w:hAnsi="Calibri" w:cs="Times New Roman"/>
      <w:sz w:val="20"/>
      <w:szCs w:val="20"/>
    </w:rPr>
  </w:style>
  <w:style w:type="paragraph" w:styleId="BodyTextIndent3">
    <w:name w:val="Body Text Indent 3"/>
    <w:basedOn w:val="Normal"/>
    <w:link w:val="BodyTextIndent3Char"/>
    <w:uiPriority w:val="99"/>
    <w:rsid w:val="0052004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520048"/>
    <w:rPr>
      <w:rFonts w:ascii="Georgia" w:eastAsia="Calibri" w:hAnsi="Georgia"/>
      <w:sz w:val="16"/>
      <w:szCs w:val="16"/>
    </w:rPr>
  </w:style>
  <w:style w:type="character" w:customStyle="1" w:styleId="A5">
    <w:name w:val="A5"/>
    <w:uiPriority w:val="99"/>
    <w:rsid w:val="00520048"/>
    <w:rPr>
      <w:rFonts w:ascii="Times New Roman" w:hAnsi="Times New Roman" w:cs="Times New Roman"/>
      <w:color w:val="000000"/>
      <w:sz w:val="13"/>
      <w:szCs w:val="13"/>
    </w:rPr>
  </w:style>
  <w:style w:type="paragraph" w:styleId="BodyText2">
    <w:name w:val="Body Text 2"/>
    <w:basedOn w:val="Normal"/>
    <w:link w:val="BodyText2Char"/>
    <w:qFormat/>
    <w:rsid w:val="00520048"/>
    <w:rPr>
      <w:rFonts w:eastAsia="Times New Roman"/>
      <w:sz w:val="18"/>
      <w:szCs w:val="20"/>
    </w:rPr>
  </w:style>
  <w:style w:type="character" w:customStyle="1" w:styleId="BodyText2Char">
    <w:name w:val="Body Text 2 Char"/>
    <w:basedOn w:val="DefaultParagraphFont"/>
    <w:link w:val="BodyText2"/>
    <w:rsid w:val="00520048"/>
    <w:rPr>
      <w:rFonts w:ascii="Georgia" w:eastAsia="Times New Roman" w:hAnsi="Georgia"/>
      <w:sz w:val="18"/>
      <w:szCs w:val="20"/>
    </w:rPr>
  </w:style>
  <w:style w:type="character" w:customStyle="1" w:styleId="smallChar">
    <w:name w:val="small Char"/>
    <w:rsid w:val="00520048"/>
    <w:rPr>
      <w:rFonts w:eastAsia="Calibri"/>
      <w:sz w:val="16"/>
      <w:szCs w:val="22"/>
      <w:lang w:val="en-US" w:eastAsia="en-US" w:bidi="ar-SA"/>
    </w:rPr>
  </w:style>
  <w:style w:type="character" w:customStyle="1" w:styleId="CardTextChar0">
    <w:name w:val="Card Text Char"/>
    <w:rsid w:val="00520048"/>
    <w:rPr>
      <w:rFonts w:ascii="Georgia" w:hAnsi="Georgia" w:cs="Times New Roman"/>
      <w:sz w:val="24"/>
    </w:rPr>
  </w:style>
  <w:style w:type="character" w:customStyle="1" w:styleId="underline2">
    <w:name w:val="underline2"/>
    <w:rsid w:val="00520048"/>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520048"/>
    <w:rPr>
      <w:rFonts w:eastAsia="Times New Roman"/>
      <w:kern w:val="32"/>
      <w:szCs w:val="20"/>
    </w:rPr>
  </w:style>
  <w:style w:type="character" w:customStyle="1" w:styleId="StyleUnderlineBold">
    <w:name w:val="Style Underline + Bold"/>
    <w:rsid w:val="00520048"/>
    <w:rPr>
      <w:b/>
      <w:bCs/>
      <w:u w:val="single"/>
    </w:rPr>
  </w:style>
  <w:style w:type="character" w:customStyle="1" w:styleId="st">
    <w:name w:val="st"/>
    <w:rsid w:val="00520048"/>
  </w:style>
  <w:style w:type="character" w:customStyle="1" w:styleId="UnderliningChar">
    <w:name w:val="Underlining Char"/>
    <w:link w:val="Underlining"/>
    <w:locked/>
    <w:rsid w:val="00520048"/>
    <w:rPr>
      <w:rFonts w:ascii="Arial Narrow" w:hAnsi="Arial Narrow"/>
      <w:szCs w:val="24"/>
      <w:u w:val="single"/>
    </w:rPr>
  </w:style>
  <w:style w:type="paragraph" w:customStyle="1" w:styleId="Underlining">
    <w:name w:val="Underlining"/>
    <w:basedOn w:val="Normal"/>
    <w:next w:val="Normal"/>
    <w:link w:val="UnderliningChar"/>
    <w:qFormat/>
    <w:rsid w:val="00520048"/>
    <w:rPr>
      <w:rFonts w:ascii="Arial Narrow" w:hAnsi="Arial Narrow"/>
      <w:sz w:val="22"/>
      <w:szCs w:val="24"/>
      <w:u w:val="single"/>
    </w:rPr>
  </w:style>
  <w:style w:type="paragraph" w:customStyle="1" w:styleId="Small">
    <w:name w:val="Small"/>
    <w:basedOn w:val="Normal"/>
    <w:next w:val="Normal"/>
    <w:qFormat/>
    <w:rsid w:val="00520048"/>
    <w:pPr>
      <w:spacing w:after="200" w:line="276" w:lineRule="auto"/>
    </w:pPr>
    <w:rPr>
      <w:rFonts w:eastAsia="Calibri"/>
      <w:color w:val="000000"/>
      <w:sz w:val="16"/>
    </w:rPr>
  </w:style>
  <w:style w:type="character" w:customStyle="1" w:styleId="Underline-Highlighted">
    <w:name w:val="Underline-Highlighted"/>
    <w:uiPriority w:val="1"/>
    <w:qFormat/>
    <w:rsid w:val="0052004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20048"/>
    <w:rPr>
      <w:rFonts w:ascii="Arial Narrow" w:hAnsi="Arial Narrow"/>
      <w:b/>
      <w:sz w:val="26"/>
      <w:szCs w:val="24"/>
    </w:rPr>
  </w:style>
  <w:style w:type="character" w:customStyle="1" w:styleId="CardText1Char">
    <w:name w:val="Card Text 1 Char"/>
    <w:link w:val="CardText1"/>
    <w:rsid w:val="00520048"/>
    <w:rPr>
      <w:rFonts w:ascii="Arial Narrow" w:hAnsi="Arial Narrow"/>
      <w:color w:val="000000"/>
      <w:u w:val="single"/>
    </w:rPr>
  </w:style>
  <w:style w:type="character" w:customStyle="1" w:styleId="CardText2Char">
    <w:name w:val="Card Text 2 Char"/>
    <w:link w:val="CardText2"/>
    <w:rsid w:val="00520048"/>
    <w:rPr>
      <w:rFonts w:ascii="Arial Narrow" w:hAnsi="Arial Narrow"/>
      <w:b/>
      <w:color w:val="000000"/>
      <w:u w:val="single"/>
    </w:rPr>
  </w:style>
  <w:style w:type="character" w:customStyle="1" w:styleId="SmallText">
    <w:name w:val="SmallText"/>
    <w:rsid w:val="00520048"/>
    <w:rPr>
      <w:color w:val="000000"/>
    </w:rPr>
  </w:style>
  <w:style w:type="character" w:customStyle="1" w:styleId="CitesChar1">
    <w:name w:val="Cites Char1"/>
    <w:rsid w:val="00520048"/>
    <w:rPr>
      <w:b/>
      <w:szCs w:val="24"/>
      <w:u w:val="single"/>
      <w:lang w:val="en-US" w:eastAsia="en-US" w:bidi="ar-SA"/>
    </w:rPr>
  </w:style>
  <w:style w:type="character" w:customStyle="1" w:styleId="CardUnderlinedChar">
    <w:name w:val="Card Underlined Char"/>
    <w:rsid w:val="00520048"/>
    <w:rPr>
      <w:rFonts w:ascii="Arial Narrow" w:hAnsi="Arial Narrow"/>
      <w:sz w:val="22"/>
      <w:szCs w:val="24"/>
      <w:u w:val="single"/>
      <w:lang w:val="en-US" w:eastAsia="en-US" w:bidi="ar-SA"/>
    </w:rPr>
  </w:style>
  <w:style w:type="paragraph" w:customStyle="1" w:styleId="TagCite">
    <w:name w:val="TagCite"/>
    <w:basedOn w:val="Normal"/>
    <w:qFormat/>
    <w:rsid w:val="00520048"/>
    <w:rPr>
      <w:rFonts w:eastAsia="Times New Roman"/>
      <w:b/>
      <w:sz w:val="24"/>
    </w:rPr>
  </w:style>
  <w:style w:type="paragraph" w:customStyle="1" w:styleId="HeadingsBase">
    <w:name w:val="Headings Base"/>
    <w:basedOn w:val="Normal"/>
    <w:link w:val="HeadingsBaseChar"/>
    <w:qFormat/>
    <w:rsid w:val="0052004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520048"/>
    <w:rPr>
      <w:rFonts w:ascii="Georgia" w:eastAsia="Times New Roman" w:hAnsi="Georgia"/>
      <w:b/>
      <w:kern w:val="32"/>
      <w:sz w:val="32"/>
      <w:szCs w:val="20"/>
    </w:rPr>
  </w:style>
  <w:style w:type="character" w:customStyle="1" w:styleId="underline3">
    <w:name w:val="underline3"/>
    <w:rsid w:val="00520048"/>
    <w:rPr>
      <w:u w:val="single"/>
      <w:bdr w:val="none" w:sz="0" w:space="0" w:color="auto"/>
      <w:shd w:val="clear" w:color="auto" w:fill="FFFF00"/>
    </w:rPr>
  </w:style>
  <w:style w:type="paragraph" w:customStyle="1" w:styleId="HeadingFake">
    <w:name w:val="Heading Fake"/>
    <w:basedOn w:val="Heading3"/>
    <w:uiPriority w:val="99"/>
    <w:qFormat/>
    <w:rsid w:val="0052004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52004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520048"/>
  </w:style>
  <w:style w:type="paragraph" w:customStyle="1" w:styleId="SchoolWorksCited">
    <w:name w:val="School Works Cited"/>
    <w:basedOn w:val="SchoolPaper"/>
    <w:uiPriority w:val="99"/>
    <w:qFormat/>
    <w:rsid w:val="00520048"/>
  </w:style>
  <w:style w:type="paragraph" w:styleId="TOC2">
    <w:name w:val="toc 2"/>
    <w:basedOn w:val="Normal"/>
    <w:next w:val="Normal"/>
    <w:uiPriority w:val="39"/>
    <w:qFormat/>
    <w:rsid w:val="00520048"/>
    <w:pPr>
      <w:ind w:left="200"/>
    </w:pPr>
    <w:rPr>
      <w:rFonts w:eastAsia="Times New Roman"/>
      <w:b/>
      <w:kern w:val="32"/>
      <w:szCs w:val="20"/>
    </w:rPr>
  </w:style>
  <w:style w:type="paragraph" w:customStyle="1" w:styleId="BlockQuote">
    <w:name w:val="Block Quote"/>
    <w:basedOn w:val="Normal"/>
    <w:uiPriority w:val="99"/>
    <w:qFormat/>
    <w:rsid w:val="00520048"/>
    <w:pPr>
      <w:ind w:left="720" w:right="720"/>
    </w:pPr>
    <w:rPr>
      <w:rFonts w:eastAsia="Times New Roman"/>
      <w:kern w:val="32"/>
      <w:sz w:val="24"/>
      <w:szCs w:val="20"/>
    </w:rPr>
  </w:style>
  <w:style w:type="character" w:customStyle="1" w:styleId="menu">
    <w:name w:val="menu"/>
    <w:rsid w:val="00520048"/>
  </w:style>
  <w:style w:type="paragraph" w:customStyle="1" w:styleId="PaperBody">
    <w:name w:val="Paper Body"/>
    <w:basedOn w:val="Normal"/>
    <w:uiPriority w:val="99"/>
    <w:qFormat/>
    <w:rsid w:val="00520048"/>
    <w:pPr>
      <w:spacing w:line="480" w:lineRule="auto"/>
      <w:ind w:firstLine="720"/>
    </w:pPr>
    <w:rPr>
      <w:rFonts w:eastAsia="Times New Roman"/>
      <w:kern w:val="32"/>
    </w:rPr>
  </w:style>
  <w:style w:type="paragraph" w:customStyle="1" w:styleId="PaperCitation">
    <w:name w:val="Paper Citation"/>
    <w:basedOn w:val="Normal"/>
    <w:uiPriority w:val="99"/>
    <w:qFormat/>
    <w:rsid w:val="00520048"/>
    <w:pPr>
      <w:spacing w:line="480" w:lineRule="auto"/>
      <w:ind w:left="720" w:hanging="720"/>
    </w:pPr>
    <w:rPr>
      <w:rFonts w:eastAsia="Times New Roman"/>
      <w:kern w:val="32"/>
      <w:szCs w:val="20"/>
    </w:rPr>
  </w:style>
  <w:style w:type="character" w:customStyle="1" w:styleId="Emphasis2">
    <w:name w:val="Emphasis2"/>
    <w:rsid w:val="00520048"/>
    <w:rPr>
      <w:rFonts w:ascii="Franklin Gothic Heavy" w:hAnsi="Franklin Gothic Heavy"/>
      <w:u w:val="single"/>
    </w:rPr>
  </w:style>
  <w:style w:type="paragraph" w:customStyle="1" w:styleId="hat">
    <w:name w:val="hat"/>
    <w:basedOn w:val="Heading1"/>
    <w:link w:val="hatChar"/>
    <w:qFormat/>
    <w:rsid w:val="00520048"/>
    <w:pPr>
      <w:suppressAutoHyphens/>
      <w:spacing w:before="6600" w:after="240"/>
    </w:pPr>
    <w:rPr>
      <w:rFonts w:eastAsia="Times New Roman" w:cs="Arial"/>
      <w:kern w:val="32"/>
    </w:rPr>
  </w:style>
  <w:style w:type="character" w:customStyle="1" w:styleId="hatChar">
    <w:name w:val="hat Char"/>
    <w:link w:val="hat"/>
    <w:rsid w:val="00520048"/>
    <w:rPr>
      <w:rFonts w:ascii="Georgia" w:eastAsia="Times New Roman" w:hAnsi="Georgia" w:cs="Arial"/>
      <w:b/>
      <w:kern w:val="32"/>
      <w:sz w:val="52"/>
      <w:szCs w:val="32"/>
    </w:rPr>
  </w:style>
  <w:style w:type="character" w:customStyle="1" w:styleId="BoldUnderlining">
    <w:name w:val="Bold Underlining"/>
    <w:rsid w:val="00520048"/>
    <w:rPr>
      <w:b/>
      <w:u w:val="single"/>
    </w:rPr>
  </w:style>
  <w:style w:type="paragraph" w:styleId="TOC4">
    <w:name w:val="toc 4"/>
    <w:basedOn w:val="Normal"/>
    <w:next w:val="Normal"/>
    <w:autoRedefine/>
    <w:uiPriority w:val="39"/>
    <w:rsid w:val="00520048"/>
    <w:pPr>
      <w:spacing w:after="100"/>
      <w:ind w:left="600"/>
    </w:pPr>
    <w:rPr>
      <w:rFonts w:eastAsia="Times New Roman"/>
      <w:kern w:val="32"/>
      <w:szCs w:val="20"/>
    </w:rPr>
  </w:style>
  <w:style w:type="paragraph" w:styleId="TOC5">
    <w:name w:val="toc 5"/>
    <w:basedOn w:val="Normal"/>
    <w:next w:val="Normal"/>
    <w:autoRedefine/>
    <w:uiPriority w:val="39"/>
    <w:rsid w:val="00520048"/>
    <w:pPr>
      <w:spacing w:after="100"/>
      <w:ind w:left="800"/>
    </w:pPr>
    <w:rPr>
      <w:rFonts w:eastAsia="Times New Roman"/>
      <w:kern w:val="32"/>
      <w:szCs w:val="20"/>
    </w:rPr>
  </w:style>
  <w:style w:type="paragraph" w:styleId="TOC6">
    <w:name w:val="toc 6"/>
    <w:basedOn w:val="Normal"/>
    <w:next w:val="Normal"/>
    <w:autoRedefine/>
    <w:uiPriority w:val="39"/>
    <w:rsid w:val="00520048"/>
    <w:pPr>
      <w:spacing w:after="100"/>
      <w:ind w:left="1000"/>
    </w:pPr>
    <w:rPr>
      <w:rFonts w:eastAsia="Times New Roman"/>
      <w:kern w:val="32"/>
      <w:szCs w:val="20"/>
    </w:rPr>
  </w:style>
  <w:style w:type="paragraph" w:styleId="TOC7">
    <w:name w:val="toc 7"/>
    <w:basedOn w:val="Normal"/>
    <w:next w:val="Normal"/>
    <w:autoRedefine/>
    <w:uiPriority w:val="39"/>
    <w:rsid w:val="00520048"/>
    <w:pPr>
      <w:spacing w:after="100"/>
      <w:ind w:left="1200"/>
    </w:pPr>
    <w:rPr>
      <w:rFonts w:eastAsia="Times New Roman"/>
      <w:kern w:val="32"/>
      <w:szCs w:val="20"/>
    </w:rPr>
  </w:style>
  <w:style w:type="paragraph" w:styleId="TOC8">
    <w:name w:val="toc 8"/>
    <w:basedOn w:val="Normal"/>
    <w:next w:val="Normal"/>
    <w:autoRedefine/>
    <w:uiPriority w:val="39"/>
    <w:rsid w:val="00520048"/>
    <w:pPr>
      <w:spacing w:after="100"/>
      <w:ind w:left="1400"/>
    </w:pPr>
    <w:rPr>
      <w:rFonts w:eastAsia="Times New Roman"/>
      <w:kern w:val="32"/>
      <w:szCs w:val="20"/>
    </w:rPr>
  </w:style>
  <w:style w:type="paragraph" w:styleId="TOC9">
    <w:name w:val="toc 9"/>
    <w:basedOn w:val="Normal"/>
    <w:next w:val="Normal"/>
    <w:autoRedefine/>
    <w:uiPriority w:val="39"/>
    <w:rsid w:val="00520048"/>
    <w:pPr>
      <w:spacing w:after="100"/>
      <w:ind w:left="1600"/>
    </w:pPr>
    <w:rPr>
      <w:rFonts w:eastAsia="Times New Roman"/>
      <w:kern w:val="32"/>
      <w:szCs w:val="20"/>
    </w:rPr>
  </w:style>
  <w:style w:type="paragraph" w:customStyle="1" w:styleId="WW-Default">
    <w:name w:val="WW-Default"/>
    <w:uiPriority w:val="99"/>
    <w:qFormat/>
    <w:rsid w:val="00520048"/>
    <w:pPr>
      <w:suppressAutoHyphens/>
      <w:spacing w:after="0" w:line="240" w:lineRule="auto"/>
    </w:pPr>
    <w:rPr>
      <w:rFonts w:ascii="Georgia" w:eastAsia="Calibri" w:hAnsi="Georgia" w:cs="Calibri"/>
      <w:lang w:eastAsia="ar-SA"/>
    </w:rPr>
  </w:style>
  <w:style w:type="character" w:customStyle="1" w:styleId="pmterms1">
    <w:name w:val="pmterms1"/>
    <w:rsid w:val="00520048"/>
  </w:style>
  <w:style w:type="paragraph" w:styleId="Subtitle">
    <w:name w:val="Subtitle"/>
    <w:aliases w:val="Underlined card text"/>
    <w:basedOn w:val="Normal"/>
    <w:next w:val="Normal"/>
    <w:link w:val="SubtitleChar"/>
    <w:qFormat/>
    <w:rsid w:val="0052004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520048"/>
    <w:rPr>
      <w:rFonts w:ascii="Cambria" w:eastAsia="Times New Roman" w:hAnsi="Cambria"/>
      <w:i/>
      <w:iCs/>
      <w:color w:val="4F81BD"/>
      <w:spacing w:val="15"/>
      <w:sz w:val="24"/>
    </w:rPr>
  </w:style>
  <w:style w:type="paragraph" w:styleId="TOC3">
    <w:name w:val="toc 3"/>
    <w:basedOn w:val="Normal"/>
    <w:next w:val="Normal"/>
    <w:uiPriority w:val="39"/>
    <w:qFormat/>
    <w:rsid w:val="00520048"/>
    <w:pPr>
      <w:ind w:left="400"/>
    </w:pPr>
    <w:rPr>
      <w:rFonts w:eastAsia="Times New Roman"/>
      <w:kern w:val="32"/>
      <w:szCs w:val="20"/>
    </w:rPr>
  </w:style>
  <w:style w:type="table" w:styleId="TableGrid">
    <w:name w:val="Table Grid"/>
    <w:basedOn w:val="TableNormal"/>
    <w:rsid w:val="005200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520048"/>
  </w:style>
  <w:style w:type="character" w:customStyle="1" w:styleId="storyby">
    <w:name w:val="storyby"/>
    <w:rsid w:val="00520048"/>
  </w:style>
  <w:style w:type="character" w:customStyle="1" w:styleId="7TimesNewRoman">
    <w:name w:val="7 Times New Roman"/>
    <w:rsid w:val="0052004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52004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520048"/>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520048"/>
    <w:rPr>
      <w:kern w:val="32"/>
      <w:sz w:val="24"/>
    </w:rPr>
  </w:style>
  <w:style w:type="character" w:customStyle="1" w:styleId="CitesChar2">
    <w:name w:val="Cites Char2"/>
    <w:locked/>
    <w:rsid w:val="00520048"/>
    <w:rPr>
      <w:rFonts w:ascii="Times New Roman" w:eastAsia="Times New Roman" w:hAnsi="Times New Roman"/>
      <w:b/>
      <w:bCs/>
    </w:rPr>
  </w:style>
  <w:style w:type="character" w:customStyle="1" w:styleId="itxtrst">
    <w:name w:val="itxtrst"/>
    <w:rsid w:val="00520048"/>
  </w:style>
  <w:style w:type="character" w:customStyle="1" w:styleId="A-Underlining">
    <w:name w:val="A-Underlining"/>
    <w:rsid w:val="00520048"/>
    <w:rPr>
      <w:rFonts w:ascii="Garamond" w:hAnsi="Garamond"/>
      <w:color w:val="auto"/>
      <w:sz w:val="24"/>
      <w:u w:val="single"/>
    </w:rPr>
  </w:style>
  <w:style w:type="paragraph" w:customStyle="1" w:styleId="B-TagCite">
    <w:name w:val="B-TagCite"/>
    <w:uiPriority w:val="99"/>
    <w:qFormat/>
    <w:rsid w:val="0052004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520048"/>
    <w:rPr>
      <w:b/>
      <w:noProof w:val="0"/>
      <w:sz w:val="22"/>
      <w:lang w:val="en-US" w:eastAsia="en-US" w:bidi="ar-SA"/>
    </w:rPr>
  </w:style>
  <w:style w:type="character" w:customStyle="1" w:styleId="fn">
    <w:name w:val="fn"/>
    <w:rsid w:val="00520048"/>
  </w:style>
  <w:style w:type="character" w:customStyle="1" w:styleId="newsmain">
    <w:name w:val="news_main"/>
    <w:rsid w:val="00520048"/>
  </w:style>
  <w:style w:type="paragraph" w:customStyle="1" w:styleId="UnderlinedText">
    <w:name w:val="Underlined Text"/>
    <w:basedOn w:val="Normal"/>
    <w:autoRedefine/>
    <w:uiPriority w:val="99"/>
    <w:qFormat/>
    <w:rsid w:val="00520048"/>
    <w:pPr>
      <w:jc w:val="both"/>
    </w:pPr>
    <w:rPr>
      <w:rFonts w:eastAsia="Calibri"/>
      <w:b/>
      <w:sz w:val="24"/>
    </w:rPr>
  </w:style>
  <w:style w:type="character" w:customStyle="1" w:styleId="verdana">
    <w:name w:val="verdana"/>
    <w:rsid w:val="00520048"/>
  </w:style>
  <w:style w:type="character" w:customStyle="1" w:styleId="vitstoryheadline">
    <w:name w:val="vitstoryheadline"/>
    <w:rsid w:val="00520048"/>
  </w:style>
  <w:style w:type="paragraph" w:customStyle="1" w:styleId="NormalText">
    <w:name w:val="Normal Text"/>
    <w:basedOn w:val="Normal"/>
    <w:link w:val="NormalTextChar"/>
    <w:autoRedefine/>
    <w:qFormat/>
    <w:rsid w:val="00520048"/>
    <w:pPr>
      <w:jc w:val="both"/>
    </w:pPr>
    <w:rPr>
      <w:rFonts w:eastAsia="Times New Roman"/>
      <w:szCs w:val="26"/>
      <w:lang w:val="x-none" w:eastAsia="ja-JP"/>
    </w:rPr>
  </w:style>
  <w:style w:type="character" w:customStyle="1" w:styleId="NormalTextChar">
    <w:name w:val="Normal Text Char"/>
    <w:link w:val="NormalText"/>
    <w:rsid w:val="00520048"/>
    <w:rPr>
      <w:rFonts w:ascii="Georgia" w:eastAsia="Times New Roman" w:hAnsi="Georgia"/>
      <w:sz w:val="20"/>
      <w:szCs w:val="26"/>
      <w:lang w:val="x-none" w:eastAsia="ja-JP"/>
    </w:rPr>
  </w:style>
  <w:style w:type="character" w:customStyle="1" w:styleId="AuthorDate0">
    <w:name w:val="Author Date"/>
    <w:uiPriority w:val="1"/>
    <w:qFormat/>
    <w:rsid w:val="00520048"/>
    <w:rPr>
      <w:b/>
      <w:sz w:val="24"/>
      <w:u w:val="thick"/>
    </w:rPr>
  </w:style>
  <w:style w:type="paragraph" w:customStyle="1" w:styleId="HotRoute">
    <w:name w:val="Hot Route!"/>
    <w:basedOn w:val="Normal"/>
    <w:link w:val="HotRouteChar"/>
    <w:uiPriority w:val="99"/>
    <w:qFormat/>
    <w:rsid w:val="00520048"/>
    <w:pPr>
      <w:ind w:left="144"/>
    </w:pPr>
    <w:rPr>
      <w:rFonts w:eastAsia="Times New Roman"/>
    </w:rPr>
  </w:style>
  <w:style w:type="character" w:customStyle="1" w:styleId="UnderlinedTextCharChar">
    <w:name w:val="Underlined Text Char Char"/>
    <w:rsid w:val="00520048"/>
    <w:rPr>
      <w:rFonts w:cs="Arial"/>
      <w:bCs/>
      <w:noProof w:val="0"/>
      <w:szCs w:val="26"/>
      <w:u w:val="single"/>
      <w:lang w:val="en-US" w:eastAsia="en-US" w:bidi="ar-SA"/>
    </w:rPr>
  </w:style>
  <w:style w:type="character" w:customStyle="1" w:styleId="DocumentMapChar1">
    <w:name w:val="Document Map Char1"/>
    <w:uiPriority w:val="99"/>
    <w:rsid w:val="00520048"/>
    <w:rPr>
      <w:rFonts w:ascii="Tahoma" w:hAnsi="Tahoma" w:cs="Tahoma"/>
      <w:sz w:val="16"/>
      <w:szCs w:val="16"/>
    </w:rPr>
  </w:style>
  <w:style w:type="character" w:customStyle="1" w:styleId="Author">
    <w:name w:val="Author"/>
    <w:aliases w:val="Style Date"/>
    <w:qFormat/>
    <w:rsid w:val="00520048"/>
    <w:rPr>
      <w:b/>
      <w:sz w:val="24"/>
    </w:rPr>
  </w:style>
  <w:style w:type="character" w:customStyle="1" w:styleId="author0">
    <w:name w:val="author"/>
    <w:rsid w:val="00520048"/>
    <w:rPr>
      <w:rFonts w:ascii="Times New Roman" w:hAnsi="Times New Roman"/>
      <w:b/>
      <w:sz w:val="24"/>
    </w:rPr>
  </w:style>
  <w:style w:type="character" w:customStyle="1" w:styleId="articletitle">
    <w:name w:val="articletitle"/>
    <w:rsid w:val="00520048"/>
    <w:rPr>
      <w:rFonts w:cs="Times New Roman"/>
    </w:rPr>
  </w:style>
  <w:style w:type="character" w:customStyle="1" w:styleId="6pointChar">
    <w:name w:val="6 point Char"/>
    <w:rsid w:val="00520048"/>
    <w:rPr>
      <w:rFonts w:cs="Times New Roman"/>
      <w:sz w:val="12"/>
      <w:lang w:val="en-US" w:eastAsia="en-US"/>
    </w:rPr>
  </w:style>
  <w:style w:type="character" w:customStyle="1" w:styleId="term1">
    <w:name w:val="term1"/>
    <w:rsid w:val="00520048"/>
    <w:rPr>
      <w:b/>
      <w:bCs/>
    </w:rPr>
  </w:style>
  <w:style w:type="paragraph" w:customStyle="1" w:styleId="Minimize">
    <w:name w:val="Minimize"/>
    <w:basedOn w:val="Normal"/>
    <w:next w:val="Normal"/>
    <w:uiPriority w:val="99"/>
    <w:qFormat/>
    <w:rsid w:val="0052004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520048"/>
    <w:rPr>
      <w:sz w:val="12"/>
      <w:szCs w:val="24"/>
    </w:rPr>
  </w:style>
  <w:style w:type="character" w:customStyle="1" w:styleId="StyleThickunderline">
    <w:name w:val="Style Thick underline"/>
    <w:qFormat/>
    <w:rsid w:val="00520048"/>
    <w:rPr>
      <w:u w:val="thick"/>
    </w:rPr>
  </w:style>
  <w:style w:type="character" w:customStyle="1" w:styleId="UnderlineTextChar">
    <w:name w:val="Underline Text Char"/>
    <w:link w:val="UnderlineText"/>
    <w:rsid w:val="00520048"/>
    <w:rPr>
      <w:szCs w:val="24"/>
      <w:u w:val="single"/>
    </w:rPr>
  </w:style>
  <w:style w:type="paragraph" w:customStyle="1" w:styleId="underlined">
    <w:name w:val="underlined"/>
    <w:next w:val="Normal"/>
    <w:link w:val="underlinedChar"/>
    <w:autoRedefine/>
    <w:qFormat/>
    <w:rsid w:val="0052004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20048"/>
    <w:rPr>
      <w:rFonts w:ascii="Times New Roman" w:eastAsia="Malgun Gothic" w:hAnsi="Times New Roman" w:cs="Times New Roman"/>
      <w:sz w:val="24"/>
      <w:szCs w:val="24"/>
      <w:u w:val="single"/>
    </w:rPr>
  </w:style>
  <w:style w:type="character" w:customStyle="1" w:styleId="Box">
    <w:name w:val="Box!"/>
    <w:rsid w:val="00520048"/>
    <w:rPr>
      <w:rFonts w:ascii="Garamond" w:hAnsi="Garamond"/>
      <w:sz w:val="24"/>
      <w:u w:val="single"/>
      <w:bdr w:val="single" w:sz="4" w:space="0" w:color="auto"/>
    </w:rPr>
  </w:style>
  <w:style w:type="character" w:customStyle="1" w:styleId="citechar">
    <w:name w:val="citechar"/>
    <w:rsid w:val="00520048"/>
  </w:style>
  <w:style w:type="character" w:customStyle="1" w:styleId="underlinechar">
    <w:name w:val="underlinechar"/>
    <w:rsid w:val="00520048"/>
  </w:style>
  <w:style w:type="character" w:customStyle="1" w:styleId="CardUnderlineChar">
    <w:name w:val="Card Underline Char"/>
    <w:rsid w:val="00520048"/>
    <w:rPr>
      <w:szCs w:val="24"/>
      <w:u w:val="single"/>
      <w:lang w:val="en-US" w:eastAsia="en-US" w:bidi="ar-SA"/>
    </w:rPr>
  </w:style>
  <w:style w:type="paragraph" w:customStyle="1" w:styleId="Default">
    <w:name w:val="Default"/>
    <w:qFormat/>
    <w:rsid w:val="0052004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520048"/>
  </w:style>
  <w:style w:type="character" w:customStyle="1" w:styleId="tagciteChar">
    <w:name w:val="tag/cite Char"/>
    <w:rsid w:val="00520048"/>
    <w:rPr>
      <w:b/>
      <w:sz w:val="24"/>
      <w:lang w:val="en-US" w:eastAsia="en-US" w:bidi="ar-SA"/>
    </w:rPr>
  </w:style>
  <w:style w:type="character" w:customStyle="1" w:styleId="8pointChar">
    <w:name w:val="8 point Char"/>
    <w:rsid w:val="00520048"/>
    <w:rPr>
      <w:sz w:val="16"/>
      <w:lang w:val="en-US" w:eastAsia="en-US" w:bidi="ar-SA"/>
    </w:rPr>
  </w:style>
  <w:style w:type="character" w:customStyle="1" w:styleId="BoldText12pt">
    <w:name w:val="Bold Text 12 pt"/>
    <w:rsid w:val="0052004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520048"/>
  </w:style>
  <w:style w:type="character" w:customStyle="1" w:styleId="person-name">
    <w:name w:val="person-name"/>
    <w:rsid w:val="00520048"/>
  </w:style>
  <w:style w:type="paragraph" w:customStyle="1" w:styleId="CARD0">
    <w:name w:val="CARD"/>
    <w:basedOn w:val="Normal"/>
    <w:link w:val="CARDChar1"/>
    <w:qFormat/>
    <w:rsid w:val="00520048"/>
    <w:rPr>
      <w:rFonts w:eastAsia="Times New Roman"/>
      <w:szCs w:val="20"/>
    </w:rPr>
  </w:style>
  <w:style w:type="character" w:customStyle="1" w:styleId="CARDChar1">
    <w:name w:val="CARD Char"/>
    <w:link w:val="CARD0"/>
    <w:rsid w:val="00520048"/>
    <w:rPr>
      <w:rFonts w:ascii="Georgia" w:eastAsia="Times New Roman" w:hAnsi="Georgia"/>
      <w:sz w:val="20"/>
      <w:szCs w:val="20"/>
    </w:rPr>
  </w:style>
  <w:style w:type="paragraph" w:customStyle="1" w:styleId="Ununderlined">
    <w:name w:val="Ununderlined"/>
    <w:basedOn w:val="Normal"/>
    <w:link w:val="UnunderlinedChar"/>
    <w:qFormat/>
    <w:rsid w:val="00520048"/>
    <w:pPr>
      <w:jc w:val="both"/>
    </w:pPr>
    <w:rPr>
      <w:rFonts w:eastAsia="SimSun"/>
      <w:sz w:val="12"/>
    </w:rPr>
  </w:style>
  <w:style w:type="character" w:customStyle="1" w:styleId="UnunderlinedChar">
    <w:name w:val="Ununderlined Char"/>
    <w:link w:val="Ununderlined"/>
    <w:rsid w:val="00520048"/>
    <w:rPr>
      <w:rFonts w:ascii="Georgia" w:eastAsia="SimSun" w:hAnsi="Georgia"/>
      <w:sz w:val="12"/>
    </w:rPr>
  </w:style>
  <w:style w:type="paragraph" w:customStyle="1" w:styleId="Highlighting">
    <w:name w:val="Highlighting"/>
    <w:basedOn w:val="Normal"/>
    <w:link w:val="HighlightingChar"/>
    <w:autoRedefine/>
    <w:qFormat/>
    <w:rsid w:val="00520048"/>
    <w:rPr>
      <w:rFonts w:eastAsia="SimSun"/>
      <w:sz w:val="24"/>
      <w:u w:val="thick"/>
    </w:rPr>
  </w:style>
  <w:style w:type="character" w:customStyle="1" w:styleId="HighlightingChar">
    <w:name w:val="Highlighting Char"/>
    <w:link w:val="Highlighting"/>
    <w:rsid w:val="00520048"/>
    <w:rPr>
      <w:rFonts w:ascii="Georgia" w:eastAsia="SimSun" w:hAnsi="Georgia"/>
      <w:sz w:val="24"/>
      <w:u w:val="thick"/>
    </w:rPr>
  </w:style>
  <w:style w:type="paragraph" w:customStyle="1" w:styleId="evidencetext">
    <w:name w:val="evidence text"/>
    <w:basedOn w:val="Normal"/>
    <w:next w:val="Normal"/>
    <w:link w:val="evidencetextChar1"/>
    <w:qFormat/>
    <w:rsid w:val="00520048"/>
    <w:pPr>
      <w:ind w:left="432" w:right="432"/>
    </w:pPr>
    <w:rPr>
      <w:rFonts w:eastAsia="Times New Roman"/>
      <w:color w:val="000000"/>
      <w:sz w:val="16"/>
      <w:lang w:val="x-none" w:eastAsia="x-none"/>
    </w:rPr>
  </w:style>
  <w:style w:type="character" w:customStyle="1" w:styleId="evidencetextChar1">
    <w:name w:val="evidence text Char1"/>
    <w:link w:val="evidencetext"/>
    <w:rsid w:val="00520048"/>
    <w:rPr>
      <w:rFonts w:ascii="Georgia" w:eastAsia="Times New Roman" w:hAnsi="Georgia"/>
      <w:color w:val="000000"/>
      <w:sz w:val="16"/>
      <w:lang w:val="x-none" w:eastAsia="x-none"/>
    </w:rPr>
  </w:style>
  <w:style w:type="character" w:customStyle="1" w:styleId="highlight2">
    <w:name w:val="highlight2"/>
    <w:rsid w:val="00520048"/>
    <w:rPr>
      <w:rFonts w:ascii="Arial" w:hAnsi="Arial"/>
      <w:b/>
      <w:sz w:val="19"/>
      <w:u w:val="thick"/>
      <w:bdr w:val="none" w:sz="0" w:space="0" w:color="auto"/>
      <w:shd w:val="clear" w:color="auto" w:fill="auto"/>
    </w:rPr>
  </w:style>
  <w:style w:type="character" w:customStyle="1" w:styleId="box0">
    <w:name w:val="box"/>
    <w:rsid w:val="0052004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520048"/>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520048"/>
    <w:rPr>
      <w:rFonts w:ascii="Georgia" w:eastAsia="Times New Roman" w:hAnsi="Georgia" w:cs="Arial"/>
      <w:iCs/>
      <w:smallCaps/>
      <w:sz w:val="20"/>
      <w:szCs w:val="20"/>
      <w:u w:val="double"/>
    </w:rPr>
  </w:style>
  <w:style w:type="character" w:customStyle="1" w:styleId="CharacterStyle1">
    <w:name w:val="Character Style 1"/>
    <w:rsid w:val="00520048"/>
    <w:rPr>
      <w:rFonts w:ascii="Tahoma" w:hAnsi="Tahoma" w:cs="Tahoma" w:hint="default"/>
      <w:sz w:val="18"/>
      <w:szCs w:val="18"/>
    </w:rPr>
  </w:style>
  <w:style w:type="character" w:customStyle="1" w:styleId="UnderlineStyleChar7">
    <w:name w:val="Underline Style Char7"/>
    <w:rsid w:val="00520048"/>
    <w:rPr>
      <w:rFonts w:ascii="Garamond" w:hAnsi="Garamond" w:hint="default"/>
      <w:sz w:val="22"/>
      <w:szCs w:val="24"/>
      <w:u w:val="single"/>
      <w:lang w:val="en-US" w:eastAsia="en-US" w:bidi="ar-SA"/>
    </w:rPr>
  </w:style>
  <w:style w:type="character" w:customStyle="1" w:styleId="StyleArial6ptBold">
    <w:name w:val="Style Arial 6 pt Bold"/>
    <w:rsid w:val="00520048"/>
    <w:rPr>
      <w:rFonts w:ascii="Arial" w:hAnsi="Arial" w:cs="Arial" w:hint="default"/>
      <w:bCs/>
      <w:sz w:val="12"/>
    </w:rPr>
  </w:style>
  <w:style w:type="character" w:customStyle="1" w:styleId="Style11ptBoldUnderline">
    <w:name w:val="Style 11 pt Bold Underline"/>
    <w:rsid w:val="00520048"/>
    <w:rPr>
      <w:b/>
      <w:bCs/>
      <w:sz w:val="20"/>
      <w:u w:val="single"/>
    </w:rPr>
  </w:style>
  <w:style w:type="paragraph" w:customStyle="1" w:styleId="teaserpermalink">
    <w:name w:val="teaser_permalink"/>
    <w:basedOn w:val="Normal"/>
    <w:qFormat/>
    <w:rsid w:val="00520048"/>
    <w:pPr>
      <w:spacing w:before="100" w:beforeAutospacing="1" w:after="100" w:afterAutospacing="1"/>
    </w:pPr>
    <w:rPr>
      <w:rFonts w:eastAsia="Times New Roman"/>
      <w:sz w:val="24"/>
      <w:lang w:eastAsia="zh-CN"/>
    </w:rPr>
  </w:style>
  <w:style w:type="character" w:customStyle="1" w:styleId="Heading2Char5">
    <w:name w:val="Heading 2 Char5"/>
    <w:rsid w:val="00520048"/>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520048"/>
    <w:rPr>
      <w:rFonts w:eastAsia="Calibri"/>
      <w:sz w:val="14"/>
    </w:rPr>
  </w:style>
  <w:style w:type="character" w:customStyle="1" w:styleId="SmalltextChar">
    <w:name w:val="Small text Char"/>
    <w:aliases w:val="Quote Char,Quote1 Char1"/>
    <w:link w:val="Smalltext0"/>
    <w:rsid w:val="00520048"/>
    <w:rPr>
      <w:rFonts w:ascii="Georgia" w:eastAsia="Calibri" w:hAnsi="Georgia"/>
      <w:sz w:val="14"/>
    </w:rPr>
  </w:style>
  <w:style w:type="character" w:customStyle="1" w:styleId="TagGreg">
    <w:name w:val="TagGreg"/>
    <w:uiPriority w:val="1"/>
    <w:qFormat/>
    <w:rsid w:val="00520048"/>
    <w:rPr>
      <w:b/>
      <w:sz w:val="24"/>
    </w:rPr>
  </w:style>
  <w:style w:type="character" w:customStyle="1" w:styleId="SmallText-New">
    <w:name w:val="Small Text - New"/>
    <w:rsid w:val="00520048"/>
    <w:rPr>
      <w:rFonts w:ascii="Arial Narrow" w:hAnsi="Arial Narrow"/>
      <w:sz w:val="14"/>
    </w:rPr>
  </w:style>
  <w:style w:type="character" w:customStyle="1" w:styleId="Underlined-New">
    <w:name w:val="Underlined - New"/>
    <w:uiPriority w:val="99"/>
    <w:rsid w:val="00520048"/>
    <w:rPr>
      <w:rFonts w:ascii="Arial Narrow" w:hAnsi="Arial Narrow"/>
      <w:sz w:val="16"/>
      <w:u w:val="single"/>
    </w:rPr>
  </w:style>
  <w:style w:type="character" w:customStyle="1" w:styleId="Boxing-New">
    <w:name w:val="Boxing - New"/>
    <w:rsid w:val="00520048"/>
    <w:rPr>
      <w:rFonts w:ascii="Arial Narrow" w:hAnsi="Arial Narrow"/>
      <w:sz w:val="16"/>
      <w:u w:val="none"/>
      <w:bdr w:val="single" w:sz="4" w:space="0" w:color="auto"/>
    </w:rPr>
  </w:style>
  <w:style w:type="character" w:customStyle="1" w:styleId="hilite1">
    <w:name w:val="hilite1"/>
    <w:rsid w:val="00520048"/>
    <w:rPr>
      <w:rFonts w:ascii="Arial Narrow" w:hAnsi="Arial Narrow"/>
      <w:sz w:val="18"/>
      <w:u w:val="single"/>
      <w:bdr w:val="none" w:sz="0" w:space="0" w:color="auto"/>
      <w:shd w:val="clear" w:color="auto" w:fill="00FF00"/>
    </w:rPr>
  </w:style>
  <w:style w:type="character" w:customStyle="1" w:styleId="term">
    <w:name w:val="term"/>
    <w:rsid w:val="00520048"/>
  </w:style>
  <w:style w:type="character" w:customStyle="1" w:styleId="f">
    <w:name w:val="f"/>
    <w:rsid w:val="00520048"/>
  </w:style>
  <w:style w:type="paragraph" w:customStyle="1" w:styleId="StyleStyle49pt">
    <w:name w:val="Style Style4 + 9 pt"/>
    <w:basedOn w:val="Style4"/>
    <w:link w:val="StyleStyle49ptChar"/>
    <w:qFormat/>
    <w:rsid w:val="00520048"/>
  </w:style>
  <w:style w:type="character" w:customStyle="1" w:styleId="StyleStyle49ptChar">
    <w:name w:val="Style Style4 + 9 pt Char"/>
    <w:link w:val="StyleStyle49pt"/>
    <w:rsid w:val="00520048"/>
    <w:rPr>
      <w:rFonts w:ascii="Georgia" w:eastAsia="Times New Roman" w:hAnsi="Georgia"/>
      <w:sz w:val="20"/>
      <w:u w:val="single"/>
    </w:rPr>
  </w:style>
  <w:style w:type="paragraph" w:customStyle="1" w:styleId="StyleStyle49ptBold">
    <w:name w:val="Style Style4 + 9 pt Bold"/>
    <w:basedOn w:val="Style4"/>
    <w:link w:val="StyleStyle49ptBoldChar"/>
    <w:qFormat/>
    <w:rsid w:val="00520048"/>
    <w:rPr>
      <w:b/>
      <w:bCs/>
    </w:rPr>
  </w:style>
  <w:style w:type="character" w:customStyle="1" w:styleId="StyleStyle49ptBoldChar">
    <w:name w:val="Style Style4 + 9 pt Bold Char"/>
    <w:link w:val="StyleStyle49ptBold"/>
    <w:rsid w:val="00520048"/>
    <w:rPr>
      <w:rFonts w:ascii="Georgia" w:eastAsia="Times New Roman" w:hAnsi="Georgia"/>
      <w:b/>
      <w:bCs/>
      <w:sz w:val="20"/>
      <w:u w:val="single"/>
    </w:rPr>
  </w:style>
  <w:style w:type="character" w:customStyle="1" w:styleId="StyleDebateUnderline10pt">
    <w:name w:val="Style Debate Underline + 10 pt"/>
    <w:rsid w:val="00520048"/>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520048"/>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52004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20048"/>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520048"/>
    <w:rPr>
      <w:rFonts w:ascii="Times New Roman" w:eastAsia="Times New Roman" w:hAnsi="Times New Roman" w:cs="Times New Roman"/>
      <w:sz w:val="24"/>
      <w:lang w:eastAsia="ko-KR"/>
    </w:rPr>
  </w:style>
  <w:style w:type="character" w:customStyle="1" w:styleId="ssl01">
    <w:name w:val="ss_l01"/>
    <w:rsid w:val="00520048"/>
    <w:rPr>
      <w:color w:val="000000"/>
      <w:sz w:val="32"/>
      <w:szCs w:val="32"/>
    </w:rPr>
  </w:style>
  <w:style w:type="paragraph" w:customStyle="1" w:styleId="Normaltag">
    <w:name w:val="Normal tag"/>
    <w:basedOn w:val="Normal"/>
    <w:link w:val="NormaltagChar"/>
    <w:uiPriority w:val="99"/>
    <w:qFormat/>
    <w:rsid w:val="00520048"/>
    <w:rPr>
      <w:rFonts w:eastAsia="Times New Roman"/>
      <w:b/>
      <w:sz w:val="24"/>
      <w:szCs w:val="20"/>
    </w:rPr>
  </w:style>
  <w:style w:type="character" w:customStyle="1" w:styleId="NormaltagChar">
    <w:name w:val="Normal tag Char"/>
    <w:link w:val="Normaltag"/>
    <w:uiPriority w:val="99"/>
    <w:rsid w:val="00520048"/>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520048"/>
    <w:rPr>
      <w:rFonts w:eastAsia="Times New Roman"/>
      <w:szCs w:val="20"/>
    </w:rPr>
  </w:style>
  <w:style w:type="character" w:customStyle="1" w:styleId="Cardnon-underlinedChar">
    <w:name w:val="Card non-underlined Char"/>
    <w:link w:val="Cardnon-underlined"/>
    <w:rsid w:val="00520048"/>
    <w:rPr>
      <w:rFonts w:ascii="Georgia" w:eastAsia="Times New Roman" w:hAnsi="Georgia"/>
      <w:sz w:val="20"/>
      <w:szCs w:val="20"/>
    </w:rPr>
  </w:style>
  <w:style w:type="paragraph" w:customStyle="1" w:styleId="tiny">
    <w:name w:val="tiny"/>
    <w:next w:val="Normal"/>
    <w:link w:val="tinyChar"/>
    <w:autoRedefine/>
    <w:qFormat/>
    <w:rsid w:val="0052004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520048"/>
    <w:rPr>
      <w:rFonts w:ascii="Times New Roman" w:eastAsia="Malgun Gothic" w:hAnsi="Times New Roman" w:cs="Times New Roman"/>
      <w:sz w:val="20"/>
      <w:szCs w:val="20"/>
    </w:rPr>
  </w:style>
  <w:style w:type="character" w:customStyle="1" w:styleId="Style11Char">
    <w:name w:val="Style11 Char"/>
    <w:link w:val="Style11"/>
    <w:rsid w:val="00520048"/>
    <w:rPr>
      <w:b/>
      <w:u w:val="thick"/>
    </w:rPr>
  </w:style>
  <w:style w:type="character" w:customStyle="1" w:styleId="Style12Char">
    <w:name w:val="Style12 Char"/>
    <w:link w:val="Style12"/>
    <w:rsid w:val="00520048"/>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52004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520048"/>
    <w:pPr>
      <w:spacing w:after="240"/>
      <w:jc w:val="center"/>
    </w:pPr>
    <w:rPr>
      <w:rFonts w:eastAsia="Times New Roman"/>
      <w:b/>
      <w:sz w:val="32"/>
      <w:szCs w:val="20"/>
      <w:u w:val="single"/>
    </w:rPr>
  </w:style>
  <w:style w:type="paragraph" w:customStyle="1" w:styleId="TxBrp1">
    <w:name w:val="TxBr_p1"/>
    <w:basedOn w:val="Normal"/>
    <w:qFormat/>
    <w:rsid w:val="0052004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52004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520048"/>
    <w:rPr>
      <w:color w:val="auto"/>
    </w:rPr>
  </w:style>
  <w:style w:type="character" w:customStyle="1" w:styleId="BodyTextIndentChar">
    <w:name w:val="Body Text Indent Char"/>
    <w:basedOn w:val="DefaultParagraphFont"/>
    <w:link w:val="BodyTextIndent"/>
    <w:rsid w:val="00520048"/>
    <w:rPr>
      <w:rFonts w:ascii="Times New Roman" w:eastAsia="Times New Roman" w:hAnsi="Times New Roman" w:cs="Times New Roman"/>
      <w:sz w:val="24"/>
      <w:szCs w:val="24"/>
    </w:rPr>
  </w:style>
  <w:style w:type="character" w:customStyle="1" w:styleId="allocatoragentsleft">
    <w:name w:val="al_locatoragentsleft"/>
    <w:rsid w:val="00520048"/>
  </w:style>
  <w:style w:type="character" w:customStyle="1" w:styleId="grey10">
    <w:name w:val="grey10"/>
    <w:rsid w:val="00520048"/>
  </w:style>
  <w:style w:type="character" w:styleId="HTMLTypewriter">
    <w:name w:val="HTML Typewriter"/>
    <w:unhideWhenUsed/>
    <w:rsid w:val="00520048"/>
    <w:rPr>
      <w:rFonts w:ascii="Courier New" w:eastAsia="Times New Roman" w:hAnsi="Courier New" w:cs="Courier New"/>
      <w:sz w:val="20"/>
      <w:szCs w:val="20"/>
    </w:rPr>
  </w:style>
  <w:style w:type="character" w:customStyle="1" w:styleId="caps">
    <w:name w:val="caps"/>
    <w:rsid w:val="00520048"/>
  </w:style>
  <w:style w:type="paragraph" w:styleId="HTMLPreformatted">
    <w:name w:val="HTML Preformatted"/>
    <w:basedOn w:val="Normal"/>
    <w:link w:val="HTMLPreformattedChar"/>
    <w:unhideWhenUsed/>
    <w:rsid w:val="0052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20048"/>
    <w:rPr>
      <w:rFonts w:ascii="Courier New" w:eastAsia="Times New Roman" w:hAnsi="Courier New" w:cs="Courier New"/>
      <w:sz w:val="20"/>
      <w:szCs w:val="20"/>
    </w:rPr>
  </w:style>
  <w:style w:type="character" w:customStyle="1" w:styleId="hit">
    <w:name w:val="hit"/>
    <w:rsid w:val="00520048"/>
    <w:rPr>
      <w:rFonts w:cs="Times New Roman"/>
    </w:rPr>
  </w:style>
  <w:style w:type="character" w:customStyle="1" w:styleId="Style12ptBoldUnderline1">
    <w:name w:val="Style 12 pt Bold Underline1"/>
    <w:rsid w:val="00520048"/>
    <w:rPr>
      <w:b/>
      <w:bCs/>
      <w:sz w:val="24"/>
      <w:u w:val="single"/>
    </w:rPr>
  </w:style>
  <w:style w:type="character" w:customStyle="1" w:styleId="UnderlinesCharChar">
    <w:name w:val="Underlines Char Char"/>
    <w:rsid w:val="00520048"/>
    <w:rPr>
      <w:rFonts w:cs="Arial"/>
      <w:b/>
      <w:bCs/>
      <w:noProof w:val="0"/>
      <w:sz w:val="22"/>
      <w:szCs w:val="26"/>
      <w:u w:val="single"/>
      <w:lang w:val="en-US" w:eastAsia="en-US" w:bidi="ar-SA"/>
    </w:rPr>
  </w:style>
  <w:style w:type="paragraph" w:customStyle="1" w:styleId="Carding">
    <w:name w:val="Carding"/>
    <w:basedOn w:val="Normal"/>
    <w:uiPriority w:val="99"/>
    <w:qFormat/>
    <w:rsid w:val="00520048"/>
    <w:rPr>
      <w:rFonts w:eastAsia="Times New Roman"/>
      <w:sz w:val="18"/>
    </w:rPr>
  </w:style>
  <w:style w:type="paragraph" w:customStyle="1" w:styleId="Style3">
    <w:name w:val="Style3"/>
    <w:basedOn w:val="Normal"/>
    <w:link w:val="Style3Char"/>
    <w:uiPriority w:val="99"/>
    <w:qFormat/>
    <w:rsid w:val="00520048"/>
    <w:rPr>
      <w:rFonts w:eastAsia="Times New Roman"/>
      <w:b/>
    </w:rPr>
  </w:style>
  <w:style w:type="character" w:customStyle="1" w:styleId="Style3Char">
    <w:name w:val="Style3 Char"/>
    <w:link w:val="Style3"/>
    <w:uiPriority w:val="99"/>
    <w:rsid w:val="00520048"/>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520048"/>
    <w:rPr>
      <w:rFonts w:ascii="Arial Narrow" w:hAnsi="Arial Narrow"/>
      <w:b/>
      <w:noProof w:val="0"/>
      <w:sz w:val="22"/>
      <w:szCs w:val="60"/>
      <w:lang w:val="en-US" w:eastAsia="en-US" w:bidi="ar-SA"/>
    </w:rPr>
  </w:style>
  <w:style w:type="character" w:customStyle="1" w:styleId="aunderline">
    <w:name w:val="aunderline"/>
    <w:qFormat/>
    <w:rsid w:val="00520048"/>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520048"/>
    <w:rPr>
      <w:b/>
      <w:noProof w:val="0"/>
      <w:sz w:val="24"/>
      <w:lang w:val="en-US" w:eastAsia="en-US" w:bidi="ar-SA"/>
    </w:rPr>
  </w:style>
  <w:style w:type="character" w:customStyle="1" w:styleId="Taggin-New">
    <w:name w:val="Taggin - New"/>
    <w:rsid w:val="00520048"/>
    <w:rPr>
      <w:rFonts w:ascii="Arial Narrow" w:hAnsi="Arial Narrow"/>
      <w:b/>
      <w:sz w:val="22"/>
    </w:rPr>
  </w:style>
  <w:style w:type="character" w:customStyle="1" w:styleId="27">
    <w:name w:val="27"/>
    <w:rsid w:val="00520048"/>
    <w:rPr>
      <w:rFonts w:cs="Arial"/>
      <w:bCs/>
      <w:sz w:val="20"/>
      <w:u w:val="single"/>
      <w:lang w:val="en-US" w:eastAsia="en-US" w:bidi="ar-SA"/>
    </w:rPr>
  </w:style>
  <w:style w:type="character" w:customStyle="1" w:styleId="ilad">
    <w:name w:val="il_ad"/>
    <w:rsid w:val="00520048"/>
  </w:style>
  <w:style w:type="paragraph" w:customStyle="1" w:styleId="CardsHighlighted">
    <w:name w:val="Cards Highlighted"/>
    <w:next w:val="Normal"/>
    <w:link w:val="CardsHighlightedChar"/>
    <w:qFormat/>
    <w:rsid w:val="0052004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520048"/>
    <w:rPr>
      <w:rFonts w:ascii="Times New Roman" w:eastAsia="Calibri" w:hAnsi="Times New Roman" w:cs="Times New Roman"/>
      <w:sz w:val="24"/>
      <w:szCs w:val="20"/>
      <w:u w:val="single"/>
      <w:shd w:val="clear" w:color="auto" w:fill="00FFFF"/>
    </w:rPr>
  </w:style>
  <w:style w:type="character" w:customStyle="1" w:styleId="CardUnderlined">
    <w:name w:val="Card Underlined"/>
    <w:rsid w:val="00520048"/>
    <w:rPr>
      <w:rFonts w:ascii="Garamond" w:hAnsi="Garamond"/>
      <w:sz w:val="22"/>
      <w:szCs w:val="24"/>
      <w:u w:val="single"/>
      <w:lang w:val="en-US" w:eastAsia="en-US" w:bidi="ar-SA"/>
    </w:rPr>
  </w:style>
  <w:style w:type="paragraph" w:customStyle="1" w:styleId="Style2">
    <w:name w:val="Style2"/>
    <w:basedOn w:val="Heading4"/>
    <w:uiPriority w:val="99"/>
    <w:qFormat/>
    <w:rsid w:val="00520048"/>
    <w:rPr>
      <w:rFonts w:eastAsia="Times New Roman" w:cs="Times New Roman"/>
      <w:caps/>
      <w:szCs w:val="20"/>
    </w:rPr>
  </w:style>
  <w:style w:type="character" w:customStyle="1" w:styleId="StyleStyle4CharTimesNewRoman11pt">
    <w:name w:val="Style Style4 Char + Times New Roman 11 pt"/>
    <w:rsid w:val="0052004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20048"/>
    <w:rPr>
      <w:rFonts w:ascii="Times New Roman" w:hAnsi="Times New Roman"/>
      <w:b/>
      <w:bCs/>
      <w:sz w:val="20"/>
      <w:szCs w:val="24"/>
      <w:u w:val="single"/>
      <w:lang w:val="en-US" w:eastAsia="en-US" w:bidi="ar-SA"/>
    </w:rPr>
  </w:style>
  <w:style w:type="character" w:customStyle="1" w:styleId="SmallFontChar">
    <w:name w:val="Small Font Char"/>
    <w:link w:val="SmallFont"/>
    <w:rsid w:val="00520048"/>
    <w:rPr>
      <w:sz w:val="14"/>
      <w:szCs w:val="18"/>
    </w:rPr>
  </w:style>
  <w:style w:type="paragraph" w:customStyle="1" w:styleId="SmallFont">
    <w:name w:val="Small Font"/>
    <w:basedOn w:val="Normal"/>
    <w:link w:val="SmallFontChar"/>
    <w:qFormat/>
    <w:rsid w:val="00520048"/>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520048"/>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520048"/>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520048"/>
    <w:rPr>
      <w:b/>
      <w:sz w:val="22"/>
    </w:rPr>
  </w:style>
  <w:style w:type="character" w:customStyle="1" w:styleId="wikiexternallink">
    <w:name w:val="wikiexternallink"/>
    <w:rsid w:val="00520048"/>
  </w:style>
  <w:style w:type="character" w:customStyle="1" w:styleId="senselabelstart">
    <w:name w:val="sense_label start"/>
    <w:rsid w:val="00520048"/>
  </w:style>
  <w:style w:type="character" w:customStyle="1" w:styleId="sensecontent">
    <w:name w:val="sense_content"/>
    <w:rsid w:val="00520048"/>
  </w:style>
  <w:style w:type="character" w:customStyle="1" w:styleId="vi">
    <w:name w:val="vi"/>
    <w:rsid w:val="00520048"/>
  </w:style>
  <w:style w:type="character" w:customStyle="1" w:styleId="pagetitle">
    <w:name w:val="pagetitle"/>
    <w:rsid w:val="00520048"/>
  </w:style>
  <w:style w:type="paragraph" w:customStyle="1" w:styleId="text">
    <w:name w:val="text"/>
    <w:basedOn w:val="Normal"/>
    <w:qFormat/>
    <w:rsid w:val="00520048"/>
    <w:pPr>
      <w:spacing w:before="100" w:beforeAutospacing="1" w:after="100" w:afterAutospacing="1"/>
    </w:pPr>
    <w:rPr>
      <w:rFonts w:eastAsia="Times New Roman"/>
      <w:sz w:val="24"/>
    </w:rPr>
  </w:style>
  <w:style w:type="character" w:customStyle="1" w:styleId="wikigeneratedlinkcontent">
    <w:name w:val="wikigeneratedlinkcontent"/>
    <w:rsid w:val="00520048"/>
  </w:style>
  <w:style w:type="character" w:customStyle="1" w:styleId="StyleUnderlineCharChar9ptBold1">
    <w:name w:val="Style Underline Char Char + 9 pt Bold1"/>
    <w:rsid w:val="0052004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20048"/>
    <w:rPr>
      <w:rFonts w:ascii="Times New Roman" w:hAnsi="Times New Roman"/>
      <w:sz w:val="20"/>
      <w:szCs w:val="24"/>
      <w:u w:val="single"/>
      <w:lang w:val="en-US" w:eastAsia="en-US" w:bidi="ar-SA"/>
    </w:rPr>
  </w:style>
  <w:style w:type="character" w:customStyle="1" w:styleId="StyleUnderlineChar9pt">
    <w:name w:val="Style Underline Char + 9 pt"/>
    <w:rsid w:val="00520048"/>
    <w:rPr>
      <w:rFonts w:ascii="Times New Roman" w:hAnsi="Times New Roman"/>
      <w:sz w:val="20"/>
      <w:u w:val="single"/>
      <w:lang w:val="en-US" w:eastAsia="en-US" w:bidi="ar-SA"/>
    </w:rPr>
  </w:style>
  <w:style w:type="character" w:customStyle="1" w:styleId="Style9ptUnderline">
    <w:name w:val="Style 9 pt Underline"/>
    <w:rsid w:val="00520048"/>
    <w:rPr>
      <w:sz w:val="20"/>
      <w:u w:val="single"/>
    </w:rPr>
  </w:style>
  <w:style w:type="character" w:customStyle="1" w:styleId="Style9ptBoldUnderline">
    <w:name w:val="Style 9 pt Bold Underline"/>
    <w:rsid w:val="00520048"/>
    <w:rPr>
      <w:b/>
      <w:bCs/>
      <w:sz w:val="20"/>
      <w:u w:val="single"/>
    </w:rPr>
  </w:style>
  <w:style w:type="paragraph" w:customStyle="1" w:styleId="StyleUnderline9pt">
    <w:name w:val="Style Underline + 9 pt"/>
    <w:link w:val="StyleUnderline9ptChar"/>
    <w:qFormat/>
    <w:rsid w:val="00520048"/>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520048"/>
    <w:rPr>
      <w:rFonts w:ascii="Calibri" w:eastAsia="Times New Roman" w:hAnsi="Calibri" w:cs="Times New Roman"/>
      <w:szCs w:val="20"/>
      <w:u w:val="single"/>
    </w:rPr>
  </w:style>
  <w:style w:type="character" w:customStyle="1" w:styleId="StyleUnderlineChar9ptBold">
    <w:name w:val="Style Underline Char + 9 pt Bold"/>
    <w:rsid w:val="00520048"/>
    <w:rPr>
      <w:rFonts w:ascii="Times New Roman" w:hAnsi="Times New Roman"/>
      <w:b/>
      <w:bCs/>
      <w:sz w:val="20"/>
      <w:u w:val="single"/>
      <w:lang w:val="en-US" w:eastAsia="en-US" w:bidi="ar-SA"/>
    </w:rPr>
  </w:style>
  <w:style w:type="character" w:customStyle="1" w:styleId="UnderlineChar1">
    <w:name w:val="Underline Char1"/>
    <w:rsid w:val="00520048"/>
    <w:rPr>
      <w:rFonts w:ascii="Times New Roman" w:hAnsi="Times New Roman"/>
      <w:sz w:val="20"/>
      <w:szCs w:val="24"/>
      <w:u w:val="single"/>
      <w:lang w:val="en-US" w:eastAsia="en-US" w:bidi="ar-SA"/>
    </w:rPr>
  </w:style>
  <w:style w:type="character" w:customStyle="1" w:styleId="StyleUnderlineChar1Bold">
    <w:name w:val="Style Underline Char1 + Bold"/>
    <w:rsid w:val="0052004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2004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20048"/>
    <w:rPr>
      <w:rFonts w:ascii="Arial Narrow" w:eastAsia="Times New Roman" w:hAnsi="Arial Narrow"/>
      <w:kern w:val="32"/>
      <w:sz w:val="20"/>
      <w:szCs w:val="20"/>
    </w:rPr>
  </w:style>
  <w:style w:type="paragraph" w:customStyle="1" w:styleId="TagsCharChar">
    <w:name w:val="Tags Char Char"/>
    <w:basedOn w:val="Normal"/>
    <w:uiPriority w:val="99"/>
    <w:qFormat/>
    <w:rsid w:val="00520048"/>
    <w:rPr>
      <w:rFonts w:ascii="Times" w:eastAsia="Times" w:hAnsi="Times"/>
      <w:b/>
      <w:sz w:val="24"/>
    </w:rPr>
  </w:style>
  <w:style w:type="character" w:customStyle="1" w:styleId="TagsCharCharChar">
    <w:name w:val="Tags Char Char Char"/>
    <w:rsid w:val="0052004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20048"/>
    <w:pPr>
      <w:spacing w:before="100" w:beforeAutospacing="1" w:after="100" w:afterAutospacing="1"/>
    </w:pPr>
    <w:rPr>
      <w:rFonts w:eastAsia="Times New Roman"/>
      <w:sz w:val="18"/>
      <w:szCs w:val="18"/>
    </w:rPr>
  </w:style>
  <w:style w:type="character" w:customStyle="1" w:styleId="Style11ptBlackUnderline">
    <w:name w:val="Style 11 pt Black Underline"/>
    <w:rsid w:val="00520048"/>
    <w:rPr>
      <w:color w:val="000000"/>
      <w:sz w:val="20"/>
      <w:u w:val="single"/>
    </w:rPr>
  </w:style>
  <w:style w:type="character" w:customStyle="1" w:styleId="Style11ptBlack">
    <w:name w:val="Style 11 pt Black"/>
    <w:rsid w:val="00520048"/>
    <w:rPr>
      <w:color w:val="000000"/>
      <w:sz w:val="20"/>
    </w:rPr>
  </w:style>
  <w:style w:type="character" w:customStyle="1" w:styleId="Heading2Char1CharCharCharCharCharC">
    <w:name w:val="Heading 2 Char1 Char Char Char Char Char C"/>
    <w:rsid w:val="00520048"/>
    <w:rPr>
      <w:rFonts w:cs="Arial"/>
      <w:b/>
      <w:bCs/>
      <w:iCs/>
      <w:sz w:val="24"/>
      <w:szCs w:val="28"/>
      <w:lang w:val="en-US" w:eastAsia="en-US" w:bidi="ar-SA"/>
    </w:rPr>
  </w:style>
  <w:style w:type="character" w:customStyle="1" w:styleId="StyleUnderlineCharTimesBold">
    <w:name w:val="Style Underline Char + Times Bold"/>
    <w:rsid w:val="00520048"/>
    <w:rPr>
      <w:rFonts w:ascii="Times" w:hAnsi="Times"/>
      <w:b w:val="0"/>
      <w:bCs/>
      <w:sz w:val="20"/>
      <w:u w:val="single"/>
    </w:rPr>
  </w:style>
  <w:style w:type="character" w:customStyle="1" w:styleId="blubigktbiz">
    <w:name w:val="blubigktbiz"/>
    <w:rsid w:val="00520048"/>
  </w:style>
  <w:style w:type="character" w:customStyle="1" w:styleId="evidencetextChar">
    <w:name w:val="evidence text Char"/>
    <w:rsid w:val="0052004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2004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20048"/>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520048"/>
    <w:rPr>
      <w:rFonts w:eastAsia="Times New Roman"/>
      <w:b/>
      <w:bCs/>
      <w:sz w:val="18"/>
      <w:szCs w:val="18"/>
      <w:lang w:bidi="en-US"/>
    </w:rPr>
  </w:style>
  <w:style w:type="character" w:customStyle="1" w:styleId="Style4CharChar">
    <w:name w:val="Style4 Char Char"/>
    <w:rsid w:val="00520048"/>
    <w:rPr>
      <w:rFonts w:ascii="Arial Narrow" w:hAnsi="Arial Narrow"/>
      <w:noProof w:val="0"/>
      <w:szCs w:val="24"/>
      <w:u w:val="single"/>
      <w:lang w:val="en-US" w:eastAsia="en-US" w:bidi="ar-SA"/>
    </w:rPr>
  </w:style>
  <w:style w:type="character" w:customStyle="1" w:styleId="StyleUnderline4">
    <w:name w:val="Style Underline4"/>
    <w:rsid w:val="00520048"/>
    <w:rPr>
      <w:u w:val="single"/>
    </w:rPr>
  </w:style>
  <w:style w:type="character" w:customStyle="1" w:styleId="BodyText3Char">
    <w:name w:val="Body Text 3 Char"/>
    <w:link w:val="BodyText3"/>
    <w:rsid w:val="00520048"/>
    <w:rPr>
      <w:rFonts w:ascii="Arial Narrow" w:eastAsia="Times New Roman" w:hAnsi="Arial Narrow"/>
      <w:sz w:val="16"/>
      <w:szCs w:val="16"/>
    </w:rPr>
  </w:style>
  <w:style w:type="paragraph" w:styleId="BodyText3">
    <w:name w:val="Body Text 3"/>
    <w:basedOn w:val="Normal"/>
    <w:link w:val="BodyText3Char"/>
    <w:qFormat/>
    <w:rsid w:val="00520048"/>
    <w:pPr>
      <w:spacing w:after="120"/>
    </w:pPr>
    <w:rPr>
      <w:rFonts w:ascii="Arial Narrow" w:eastAsia="Times New Roman" w:hAnsi="Arial Narrow"/>
      <w:sz w:val="16"/>
      <w:szCs w:val="16"/>
    </w:rPr>
  </w:style>
  <w:style w:type="character" w:customStyle="1" w:styleId="BodyText3Char1">
    <w:name w:val="Body Text 3 Char1"/>
    <w:basedOn w:val="DefaultParagraphFont"/>
    <w:rsid w:val="00520048"/>
    <w:rPr>
      <w:rFonts w:ascii="Georgia" w:hAnsi="Georgia"/>
      <w:sz w:val="16"/>
      <w:szCs w:val="16"/>
    </w:rPr>
  </w:style>
  <w:style w:type="character" w:customStyle="1" w:styleId="StyleEmphasisArial12ptBold">
    <w:name w:val="Style Emphasis + Arial 12 pt Bold"/>
    <w:rsid w:val="00520048"/>
    <w:rPr>
      <w:rFonts w:ascii="Arial" w:hAnsi="Arial"/>
      <w:b/>
      <w:bCs/>
      <w:i/>
      <w:iCs/>
      <w:sz w:val="24"/>
    </w:rPr>
  </w:style>
  <w:style w:type="character" w:customStyle="1" w:styleId="super">
    <w:name w:val="super"/>
    <w:rsid w:val="00520048"/>
  </w:style>
  <w:style w:type="character" w:customStyle="1" w:styleId="text30">
    <w:name w:val="text30"/>
    <w:rsid w:val="00520048"/>
  </w:style>
  <w:style w:type="character" w:customStyle="1" w:styleId="uppercase">
    <w:name w:val="uppercase"/>
    <w:rsid w:val="00520048"/>
  </w:style>
  <w:style w:type="character" w:customStyle="1" w:styleId="bodytext0">
    <w:name w:val="bodytext"/>
    <w:rsid w:val="00520048"/>
  </w:style>
  <w:style w:type="character" w:customStyle="1" w:styleId="entry-title">
    <w:name w:val="entry-title"/>
    <w:rsid w:val="00520048"/>
  </w:style>
  <w:style w:type="character" w:customStyle="1" w:styleId="BodyTextIndentChar1">
    <w:name w:val="Body Text Indent Char1"/>
    <w:rsid w:val="00520048"/>
    <w:rPr>
      <w:rFonts w:ascii="Times New Roman" w:hAnsi="Times New Roman" w:cs="Times New Roman"/>
      <w:sz w:val="20"/>
    </w:rPr>
  </w:style>
  <w:style w:type="character" w:customStyle="1" w:styleId="HTMLPreformattedChar1">
    <w:name w:val="HTML Preformatted Char1"/>
    <w:uiPriority w:val="99"/>
    <w:rsid w:val="00520048"/>
    <w:rPr>
      <w:rFonts w:ascii="Consolas" w:hAnsi="Consolas" w:cs="Consolas"/>
      <w:sz w:val="20"/>
      <w:szCs w:val="20"/>
    </w:rPr>
  </w:style>
  <w:style w:type="character" w:customStyle="1" w:styleId="Style6pt">
    <w:name w:val="Style 6 pt"/>
    <w:qFormat/>
    <w:rsid w:val="00520048"/>
    <w:rPr>
      <w:sz w:val="12"/>
    </w:rPr>
  </w:style>
  <w:style w:type="character" w:customStyle="1" w:styleId="UnderlineCharCharChar">
    <w:name w:val="Underline Char Char Char"/>
    <w:rsid w:val="00520048"/>
    <w:rPr>
      <w:noProof w:val="0"/>
      <w:sz w:val="22"/>
      <w:szCs w:val="24"/>
      <w:u w:val="single"/>
      <w:lang w:val="en-US" w:eastAsia="en-US" w:bidi="ar-SA"/>
    </w:rPr>
  </w:style>
  <w:style w:type="character" w:customStyle="1" w:styleId="CiteCharCharCharCharCharChar">
    <w:name w:val="Cite Char Char Char Char Char Char"/>
    <w:rsid w:val="00520048"/>
    <w:rPr>
      <w:b/>
      <w:noProof w:val="0"/>
      <w:sz w:val="22"/>
      <w:szCs w:val="24"/>
      <w:u w:val="single"/>
      <w:lang w:val="en-US" w:eastAsia="en-US" w:bidi="ar-SA"/>
    </w:rPr>
  </w:style>
  <w:style w:type="character" w:customStyle="1" w:styleId="mainbody1">
    <w:name w:val="mainbody1"/>
    <w:rsid w:val="00520048"/>
    <w:rPr>
      <w:rFonts w:ascii="Verdana" w:hAnsi="Verdana" w:hint="default"/>
      <w:color w:val="000000"/>
      <w:sz w:val="22"/>
      <w:szCs w:val="22"/>
    </w:rPr>
  </w:style>
  <w:style w:type="paragraph" w:customStyle="1" w:styleId="author-name">
    <w:name w:val="author-name"/>
    <w:basedOn w:val="Normal"/>
    <w:uiPriority w:val="99"/>
    <w:qFormat/>
    <w:rsid w:val="00520048"/>
    <w:pPr>
      <w:spacing w:before="100" w:beforeAutospacing="1" w:after="100" w:afterAutospacing="1"/>
    </w:pPr>
    <w:rPr>
      <w:rFonts w:eastAsia="Times New Roman"/>
      <w:sz w:val="24"/>
    </w:rPr>
  </w:style>
  <w:style w:type="paragraph" w:customStyle="1" w:styleId="author-credentials">
    <w:name w:val="author-credentials"/>
    <w:basedOn w:val="Normal"/>
    <w:qFormat/>
    <w:rsid w:val="00520048"/>
    <w:pPr>
      <w:spacing w:before="100" w:beforeAutospacing="1" w:after="100" w:afterAutospacing="1"/>
    </w:pPr>
    <w:rPr>
      <w:rFonts w:eastAsia="Times New Roman"/>
      <w:sz w:val="24"/>
    </w:rPr>
  </w:style>
  <w:style w:type="paragraph" w:customStyle="1" w:styleId="Style23">
    <w:name w:val="Style23"/>
    <w:basedOn w:val="Normal"/>
    <w:uiPriority w:val="99"/>
    <w:qFormat/>
    <w:rsid w:val="0052004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520048"/>
    <w:rPr>
      <w:u w:val="single"/>
    </w:rPr>
  </w:style>
  <w:style w:type="character" w:customStyle="1" w:styleId="StyleUnderlined11ptBoldChar">
    <w:name w:val="Style Underlined + 11 pt Bold Char"/>
    <w:link w:val="StyleUnderlined11ptBold"/>
    <w:locked/>
    <w:rsid w:val="00520048"/>
    <w:rPr>
      <w:b/>
      <w:bCs/>
      <w:szCs w:val="24"/>
      <w:u w:val="single"/>
    </w:rPr>
  </w:style>
  <w:style w:type="paragraph" w:customStyle="1" w:styleId="StyleUnderlined11ptBold">
    <w:name w:val="Style Underlined + 11 pt Bold"/>
    <w:basedOn w:val="underlined"/>
    <w:link w:val="StyleUnderlined11ptBoldChar"/>
    <w:qFormat/>
    <w:rsid w:val="00520048"/>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520048"/>
    <w:rPr>
      <w:szCs w:val="24"/>
      <w:u w:val="single"/>
    </w:rPr>
  </w:style>
  <w:style w:type="paragraph" w:customStyle="1" w:styleId="StyleUnderlined11pt">
    <w:name w:val="Style Underlined + 11 pt"/>
    <w:basedOn w:val="underlined"/>
    <w:link w:val="StyleUnderlined11ptChar"/>
    <w:qFormat/>
    <w:rsid w:val="00520048"/>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520048"/>
    <w:rPr>
      <w:szCs w:val="24"/>
      <w:u w:val="single"/>
    </w:rPr>
  </w:style>
  <w:style w:type="paragraph" w:customStyle="1" w:styleId="StyleUnderlineChar11pt">
    <w:name w:val="Style Underline Char + 11 pt"/>
    <w:basedOn w:val="Normal"/>
    <w:link w:val="StyleUnderlineChar11ptChar"/>
    <w:qFormat/>
    <w:rsid w:val="00520048"/>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520048"/>
    <w:rPr>
      <w:b/>
      <w:bCs/>
      <w:szCs w:val="24"/>
      <w:u w:val="single"/>
    </w:rPr>
  </w:style>
  <w:style w:type="paragraph" w:customStyle="1" w:styleId="StyleUnderlineChar11ptBold">
    <w:name w:val="Style Underline Char + 11 pt Bold"/>
    <w:basedOn w:val="Normal"/>
    <w:link w:val="StyleUnderlineChar11ptBoldChar"/>
    <w:qFormat/>
    <w:rsid w:val="00520048"/>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520048"/>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520048"/>
    <w:rPr>
      <w:u w:val="single"/>
      <w:shd w:val="clear" w:color="auto" w:fill="00FF00"/>
    </w:rPr>
  </w:style>
  <w:style w:type="character" w:styleId="HTMLCite">
    <w:name w:val="HTML Cite"/>
    <w:uiPriority w:val="99"/>
    <w:unhideWhenUsed/>
    <w:rsid w:val="00520048"/>
    <w:rPr>
      <w:i/>
      <w:iCs/>
    </w:rPr>
  </w:style>
  <w:style w:type="paragraph" w:customStyle="1" w:styleId="CardText0">
    <w:name w:val="CardText"/>
    <w:basedOn w:val="Normal"/>
    <w:link w:val="CardTextChar1"/>
    <w:qFormat/>
    <w:rsid w:val="00520048"/>
    <w:pPr>
      <w:ind w:left="288"/>
    </w:pPr>
    <w:rPr>
      <w:rFonts w:eastAsia="Calibri"/>
    </w:rPr>
  </w:style>
  <w:style w:type="character" w:customStyle="1" w:styleId="CardTextChar1">
    <w:name w:val="CardText Char"/>
    <w:link w:val="CardText0"/>
    <w:rsid w:val="00520048"/>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520048"/>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520048"/>
    <w:rPr>
      <w:rFonts w:ascii="Calibri" w:eastAsia="Calibri" w:hAnsi="Calibri" w:cs="Times New Roman"/>
      <w:u w:val="single"/>
    </w:rPr>
  </w:style>
  <w:style w:type="paragraph" w:customStyle="1" w:styleId="Cards1">
    <w:name w:val="Cards1"/>
    <w:basedOn w:val="Normal"/>
    <w:link w:val="Cards1Char"/>
    <w:qFormat/>
    <w:rsid w:val="00520048"/>
    <w:pPr>
      <w:ind w:left="288"/>
    </w:pPr>
    <w:rPr>
      <w:rFonts w:eastAsia="Times New Roman"/>
      <w:u w:val="single"/>
    </w:rPr>
  </w:style>
  <w:style w:type="character" w:customStyle="1" w:styleId="Cards1Char">
    <w:name w:val="Cards1 Char"/>
    <w:link w:val="Cards1"/>
    <w:rsid w:val="00520048"/>
    <w:rPr>
      <w:rFonts w:ascii="Georgia" w:eastAsia="Times New Roman" w:hAnsi="Georgia"/>
      <w:sz w:val="20"/>
      <w:u w:val="single"/>
    </w:rPr>
  </w:style>
  <w:style w:type="paragraph" w:customStyle="1" w:styleId="StyleLeft02">
    <w:name w:val="Style Left:  0.2&quot;"/>
    <w:basedOn w:val="Normal"/>
    <w:uiPriority w:val="99"/>
    <w:qFormat/>
    <w:rsid w:val="00520048"/>
    <w:rPr>
      <w:rFonts w:eastAsia="Calibri"/>
      <w:szCs w:val="20"/>
    </w:rPr>
  </w:style>
  <w:style w:type="paragraph" w:customStyle="1" w:styleId="Tag2">
    <w:name w:val="Tag2"/>
    <w:basedOn w:val="Normal"/>
    <w:qFormat/>
    <w:rsid w:val="00520048"/>
    <w:rPr>
      <w:rFonts w:eastAsia="Calibri"/>
      <w:b/>
    </w:rPr>
  </w:style>
  <w:style w:type="paragraph" w:styleId="List">
    <w:name w:val="List"/>
    <w:basedOn w:val="Normal"/>
    <w:uiPriority w:val="99"/>
    <w:unhideWhenUsed/>
    <w:rsid w:val="00520048"/>
    <w:pPr>
      <w:contextualSpacing/>
    </w:pPr>
    <w:rPr>
      <w:rFonts w:eastAsia="Calibri"/>
    </w:rPr>
  </w:style>
  <w:style w:type="paragraph" w:customStyle="1" w:styleId="PageHeaderLine1">
    <w:name w:val="PageHeaderLine1"/>
    <w:basedOn w:val="Normal"/>
    <w:qFormat/>
    <w:rsid w:val="00520048"/>
    <w:pPr>
      <w:tabs>
        <w:tab w:val="right" w:pos="10800"/>
      </w:tabs>
    </w:pPr>
    <w:rPr>
      <w:rFonts w:eastAsia="Calibri"/>
      <w:b/>
      <w:sz w:val="28"/>
    </w:rPr>
  </w:style>
  <w:style w:type="paragraph" w:customStyle="1" w:styleId="PageHeaderLine2">
    <w:name w:val="PageHeaderLine2"/>
    <w:basedOn w:val="Normal"/>
    <w:next w:val="Normal"/>
    <w:link w:val="PageHeaderLine2Char"/>
    <w:qFormat/>
    <w:rsid w:val="00520048"/>
    <w:pPr>
      <w:tabs>
        <w:tab w:val="right" w:pos="10800"/>
      </w:tabs>
      <w:spacing w:line="480" w:lineRule="auto"/>
    </w:pPr>
    <w:rPr>
      <w:rFonts w:eastAsia="Calibri"/>
      <w:b/>
    </w:rPr>
  </w:style>
  <w:style w:type="character" w:customStyle="1" w:styleId="EndnoteTextChar1">
    <w:name w:val="Endnote Text Char1"/>
    <w:basedOn w:val="DefaultParagraphFont"/>
    <w:rsid w:val="00520048"/>
    <w:rPr>
      <w:rFonts w:ascii="Georgia" w:hAnsi="Georgia"/>
      <w:sz w:val="20"/>
      <w:szCs w:val="20"/>
    </w:rPr>
  </w:style>
  <w:style w:type="paragraph" w:customStyle="1" w:styleId="D345FF3D873148C5AE3FBF3267827368">
    <w:name w:val="D345FF3D873148C5AE3FBF3267827368"/>
    <w:qFormat/>
    <w:rsid w:val="00520048"/>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520048"/>
    <w:pPr>
      <w:ind w:left="432"/>
    </w:pPr>
    <w:rPr>
      <w:rFonts w:eastAsia="SimSun"/>
      <w:color w:val="000000"/>
      <w:sz w:val="16"/>
      <w:szCs w:val="20"/>
      <w:lang w:val="x-none" w:eastAsia="x-none"/>
    </w:rPr>
  </w:style>
  <w:style w:type="character" w:customStyle="1" w:styleId="NormaltextCharChar">
    <w:name w:val="Normal text Char Char"/>
    <w:link w:val="Normaltext0"/>
    <w:rsid w:val="00520048"/>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520048"/>
    <w:rPr>
      <w:b/>
      <w:sz w:val="28"/>
    </w:rPr>
  </w:style>
  <w:style w:type="character" w:customStyle="1" w:styleId="TagofCardChar">
    <w:name w:val="Tag of Card Char"/>
    <w:link w:val="TagofCard"/>
    <w:rsid w:val="00520048"/>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520048"/>
    <w:rPr>
      <w:b/>
      <w:bCs/>
      <w:sz w:val="20"/>
    </w:rPr>
  </w:style>
  <w:style w:type="character" w:customStyle="1" w:styleId="SourcenameChar">
    <w:name w:val="Source name Char"/>
    <w:link w:val="Sourcename"/>
    <w:rsid w:val="00520048"/>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520048"/>
    <w:rPr>
      <w:sz w:val="22"/>
      <w:u w:val="single"/>
    </w:rPr>
  </w:style>
  <w:style w:type="character" w:customStyle="1" w:styleId="underlinedcardChar">
    <w:name w:val="underlined card Char"/>
    <w:link w:val="underlinedcard"/>
    <w:rsid w:val="00520048"/>
    <w:rPr>
      <w:rFonts w:ascii="Georgia" w:eastAsia="SimSun" w:hAnsi="Georgia"/>
      <w:color w:val="000000"/>
      <w:szCs w:val="20"/>
      <w:u w:val="single"/>
      <w:lang w:val="x-none" w:eastAsia="x-none"/>
    </w:rPr>
  </w:style>
  <w:style w:type="paragraph" w:customStyle="1" w:styleId="FullText">
    <w:name w:val="Full Text"/>
    <w:basedOn w:val="Normal"/>
    <w:qFormat/>
    <w:rsid w:val="00520048"/>
    <w:rPr>
      <w:rFonts w:eastAsia="Times New Roman"/>
      <w:sz w:val="16"/>
    </w:rPr>
  </w:style>
  <w:style w:type="character" w:customStyle="1" w:styleId="SourceBold">
    <w:name w:val="Source Bold"/>
    <w:rsid w:val="00520048"/>
    <w:rPr>
      <w:rFonts w:ascii="Arial Narrow" w:hAnsi="Arial Narrow"/>
      <w:b/>
      <w:sz w:val="24"/>
      <w:u w:val="none"/>
    </w:rPr>
  </w:style>
  <w:style w:type="paragraph" w:customStyle="1" w:styleId="TextUnderline">
    <w:name w:val="Text Underline"/>
    <w:basedOn w:val="Normal"/>
    <w:link w:val="TextUnderlineChar"/>
    <w:qFormat/>
    <w:rsid w:val="00520048"/>
    <w:rPr>
      <w:rFonts w:eastAsia="Times New Roman"/>
      <w:bCs/>
      <w:kern w:val="20"/>
      <w:szCs w:val="32"/>
      <w:u w:val="single"/>
      <w:lang w:val="x-none" w:eastAsia="x-none"/>
    </w:rPr>
  </w:style>
  <w:style w:type="character" w:customStyle="1" w:styleId="TextUnderlineChar">
    <w:name w:val="Text Underline Char"/>
    <w:link w:val="TextUnderline"/>
    <w:rsid w:val="00520048"/>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520048"/>
    <w:rPr>
      <w:rFonts w:ascii="Arial Narrow" w:hAnsi="Arial Narrow"/>
      <w:b/>
      <w:sz w:val="26"/>
      <w:szCs w:val="24"/>
    </w:rPr>
  </w:style>
  <w:style w:type="paragraph" w:customStyle="1" w:styleId="CardText1">
    <w:name w:val="Card Text 1"/>
    <w:basedOn w:val="Normal"/>
    <w:link w:val="CardText1Char"/>
    <w:autoRedefine/>
    <w:qFormat/>
    <w:rsid w:val="00520048"/>
    <w:rPr>
      <w:rFonts w:ascii="Arial Narrow" w:hAnsi="Arial Narrow"/>
      <w:color w:val="000000"/>
      <w:sz w:val="22"/>
      <w:u w:val="single"/>
    </w:rPr>
  </w:style>
  <w:style w:type="paragraph" w:customStyle="1" w:styleId="CardText2">
    <w:name w:val="Card Text 2"/>
    <w:basedOn w:val="CardText1"/>
    <w:link w:val="CardText2Char"/>
    <w:qFormat/>
    <w:rsid w:val="00520048"/>
    <w:rPr>
      <w:b/>
    </w:rPr>
  </w:style>
  <w:style w:type="character" w:customStyle="1" w:styleId="2xBoldUnderline">
    <w:name w:val="2x_Bold_Underline"/>
    <w:rsid w:val="00520048"/>
    <w:rPr>
      <w:b/>
      <w:bCs/>
      <w:sz w:val="24"/>
      <w:u w:val="thick"/>
    </w:rPr>
  </w:style>
  <w:style w:type="character" w:customStyle="1" w:styleId="Dottedunderline">
    <w:name w:val="Dotted underline"/>
    <w:rsid w:val="00520048"/>
    <w:rPr>
      <w:u w:val="dotted"/>
    </w:rPr>
  </w:style>
  <w:style w:type="character" w:customStyle="1" w:styleId="loose">
    <w:name w:val="loose"/>
    <w:rsid w:val="00520048"/>
  </w:style>
  <w:style w:type="paragraph" w:customStyle="1" w:styleId="citeunread">
    <w:name w:val="cite unread"/>
    <w:basedOn w:val="Normal"/>
    <w:link w:val="citeunreadChar"/>
    <w:qFormat/>
    <w:rsid w:val="0052004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20048"/>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520048"/>
    <w:rPr>
      <w:rFonts w:eastAsia="Times New Roman"/>
      <w:b/>
      <w:szCs w:val="20"/>
      <w:u w:val="single"/>
      <w:lang w:val="x-none" w:eastAsia="x-none"/>
    </w:rPr>
  </w:style>
  <w:style w:type="character" w:customStyle="1" w:styleId="readCharChar">
    <w:name w:val="read Char Char"/>
    <w:link w:val="read"/>
    <w:locked/>
    <w:rsid w:val="00520048"/>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520048"/>
    <w:pPr>
      <w:spacing w:before="240"/>
      <w:outlineLvl w:val="2"/>
    </w:pPr>
    <w:rPr>
      <w:rFonts w:eastAsia="Times New Roman"/>
      <w:b/>
    </w:rPr>
  </w:style>
  <w:style w:type="character" w:customStyle="1" w:styleId="readChar">
    <w:name w:val="read Char"/>
    <w:rsid w:val="00520048"/>
    <w:rPr>
      <w:szCs w:val="22"/>
      <w:u w:val="single"/>
      <w:lang w:val="en-US" w:eastAsia="en-US" w:bidi="ar-SA"/>
    </w:rPr>
  </w:style>
  <w:style w:type="character" w:customStyle="1" w:styleId="underlining0">
    <w:name w:val="underlining"/>
    <w:rsid w:val="00520048"/>
    <w:rPr>
      <w:u w:val="single"/>
    </w:rPr>
  </w:style>
  <w:style w:type="paragraph" w:styleId="BodyTextIndent2">
    <w:name w:val="Body Text Indent 2"/>
    <w:basedOn w:val="Normal"/>
    <w:link w:val="BodyTextIndent2Char"/>
    <w:rsid w:val="0052004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20048"/>
    <w:rPr>
      <w:rFonts w:ascii="HGSSoeiKakugothicUB" w:eastAsia="MS Mincho" w:hAnsi="Georgia"/>
      <w:sz w:val="20"/>
      <w:szCs w:val="20"/>
      <w:lang w:val="x-none" w:eastAsia="ja-JP"/>
    </w:rPr>
  </w:style>
  <w:style w:type="character" w:customStyle="1" w:styleId="A6">
    <w:name w:val="A6"/>
    <w:uiPriority w:val="99"/>
    <w:rsid w:val="00520048"/>
    <w:rPr>
      <w:rFonts w:ascii="Times New Roman" w:hAnsi="Times New Roman"/>
      <w:color w:val="000000"/>
      <w:sz w:val="14"/>
      <w:szCs w:val="14"/>
    </w:rPr>
  </w:style>
  <w:style w:type="paragraph" w:customStyle="1" w:styleId="CiteCard">
    <w:name w:val="Cite_Card"/>
    <w:link w:val="CiteCardChar"/>
    <w:qFormat/>
    <w:rsid w:val="00520048"/>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20048"/>
    <w:rPr>
      <w:rFonts w:ascii="Times New Roman" w:eastAsia="Times New Roman" w:hAnsi="Times New Roman" w:cs="Arial"/>
      <w:bCs/>
      <w:sz w:val="20"/>
      <w:szCs w:val="20"/>
    </w:rPr>
  </w:style>
  <w:style w:type="character" w:customStyle="1" w:styleId="btitle">
    <w:name w:val="btitle"/>
    <w:rsid w:val="00520048"/>
  </w:style>
  <w:style w:type="character" w:customStyle="1" w:styleId="green">
    <w:name w:val="green"/>
    <w:rsid w:val="00520048"/>
  </w:style>
  <w:style w:type="paragraph" w:customStyle="1" w:styleId="CM5">
    <w:name w:val="CM5"/>
    <w:basedOn w:val="Default"/>
    <w:next w:val="Default"/>
    <w:qFormat/>
    <w:rsid w:val="00520048"/>
    <w:pPr>
      <w:widowControl w:val="0"/>
    </w:pPr>
    <w:rPr>
      <w:rFonts w:eastAsia="MS Mincho"/>
      <w:color w:val="auto"/>
    </w:rPr>
  </w:style>
  <w:style w:type="paragraph" w:customStyle="1" w:styleId="CM14">
    <w:name w:val="CM14"/>
    <w:basedOn w:val="Default"/>
    <w:next w:val="Default"/>
    <w:uiPriority w:val="99"/>
    <w:qFormat/>
    <w:rsid w:val="00520048"/>
    <w:pPr>
      <w:widowControl w:val="0"/>
    </w:pPr>
    <w:rPr>
      <w:rFonts w:eastAsia="MS Mincho"/>
      <w:color w:val="auto"/>
    </w:rPr>
  </w:style>
  <w:style w:type="character" w:customStyle="1" w:styleId="BodyText1">
    <w:name w:val="Body Text1"/>
    <w:rsid w:val="005200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200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52004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200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2004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2004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2004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200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52004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20048"/>
    <w:rPr>
      <w:rFonts w:ascii="Sylfaen" w:hAnsi="Sylfaen" w:cs="Sylfaen"/>
      <w:i/>
      <w:iCs/>
      <w:sz w:val="19"/>
      <w:szCs w:val="19"/>
      <w:u w:val="none"/>
      <w:shd w:val="clear" w:color="auto" w:fill="FFFFFF"/>
    </w:rPr>
  </w:style>
  <w:style w:type="character" w:customStyle="1" w:styleId="AuthorYear">
    <w:name w:val="AuthorYear"/>
    <w:uiPriority w:val="1"/>
    <w:qFormat/>
    <w:rsid w:val="00520048"/>
    <w:rPr>
      <w:rFonts w:ascii="Georgia" w:hAnsi="Georgia"/>
      <w:b/>
      <w:sz w:val="24"/>
    </w:rPr>
  </w:style>
  <w:style w:type="character" w:customStyle="1" w:styleId="ssl4">
    <w:name w:val="ss_l4"/>
    <w:rsid w:val="00520048"/>
  </w:style>
  <w:style w:type="character" w:customStyle="1" w:styleId="italic">
    <w:name w:val="italic"/>
    <w:rsid w:val="00520048"/>
  </w:style>
  <w:style w:type="character" w:customStyle="1" w:styleId="tl8wme">
    <w:name w:val="tl8wme"/>
    <w:basedOn w:val="DefaultParagraphFont"/>
    <w:rsid w:val="00520048"/>
  </w:style>
  <w:style w:type="paragraph" w:customStyle="1" w:styleId="CardIndented">
    <w:name w:val="Card (Indented)"/>
    <w:basedOn w:val="Normal"/>
    <w:link w:val="CardIndentedChar"/>
    <w:qFormat/>
    <w:rsid w:val="00520048"/>
    <w:pPr>
      <w:ind w:left="288"/>
    </w:pPr>
    <w:rPr>
      <w:rFonts w:eastAsia="Calibri"/>
    </w:rPr>
  </w:style>
  <w:style w:type="character" w:customStyle="1" w:styleId="CardIndentedChar">
    <w:name w:val="Card (Indented) Char"/>
    <w:link w:val="CardIndented"/>
    <w:rsid w:val="00520048"/>
    <w:rPr>
      <w:rFonts w:ascii="Georgia" w:eastAsia="Calibri" w:hAnsi="Georgia"/>
      <w:sz w:val="20"/>
    </w:rPr>
  </w:style>
  <w:style w:type="character" w:customStyle="1" w:styleId="cardchar00">
    <w:name w:val="cardchar0"/>
    <w:basedOn w:val="DefaultParagraphFont"/>
    <w:rsid w:val="00520048"/>
  </w:style>
  <w:style w:type="character" w:customStyle="1" w:styleId="UnderlineNon-bold">
    <w:name w:val="Underline Non - bold"/>
    <w:rsid w:val="00520048"/>
    <w:rPr>
      <w:rFonts w:ascii="Times New Roman" w:hAnsi="Times New Roman"/>
      <w:iCs/>
      <w:sz w:val="22"/>
      <w:u w:val="single"/>
    </w:rPr>
  </w:style>
  <w:style w:type="character" w:customStyle="1" w:styleId="UnderlineBold0">
    <w:name w:val="Underline Bold"/>
    <w:qFormat/>
    <w:rsid w:val="0052004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20048"/>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520048"/>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520048"/>
    <w:rPr>
      <w:rFonts w:ascii="Bell MT" w:eastAsia="Times New Roman" w:hAnsi="Bell MT"/>
      <w:bCs/>
      <w:iCs/>
      <w:sz w:val="22"/>
      <w:u w:val="single"/>
    </w:rPr>
  </w:style>
  <w:style w:type="character" w:customStyle="1" w:styleId="Heading5Char2">
    <w:name w:val="Heading 5 Char2"/>
    <w:rsid w:val="00520048"/>
    <w:rPr>
      <w:rFonts w:ascii="Bell MT" w:eastAsia="Times New Roman" w:hAnsi="Bell MT"/>
      <w:bCs/>
      <w:iCs/>
      <w:sz w:val="10"/>
      <w:szCs w:val="26"/>
    </w:rPr>
  </w:style>
  <w:style w:type="character" w:customStyle="1" w:styleId="Boxed">
    <w:name w:val="Boxed"/>
    <w:qFormat/>
    <w:rsid w:val="00520048"/>
    <w:rPr>
      <w:rFonts w:ascii="Garamond" w:hAnsi="Garamond"/>
      <w:b/>
      <w:sz w:val="22"/>
      <w:bdr w:val="single" w:sz="6" w:space="0" w:color="auto"/>
    </w:rPr>
  </w:style>
  <w:style w:type="paragraph" w:customStyle="1" w:styleId="Heading2-NotBold">
    <w:name w:val="Heading 2 - Not Bold"/>
    <w:basedOn w:val="Heading2"/>
    <w:autoRedefine/>
    <w:uiPriority w:val="99"/>
    <w:qFormat/>
    <w:rsid w:val="00520048"/>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520048"/>
    <w:rPr>
      <w:rFonts w:ascii="Arial" w:hAnsi="Arial"/>
      <w:vanish/>
      <w:sz w:val="16"/>
      <w:szCs w:val="16"/>
    </w:rPr>
  </w:style>
  <w:style w:type="paragraph" w:styleId="z-TopofForm">
    <w:name w:val="HTML Top of Form"/>
    <w:basedOn w:val="Normal"/>
    <w:next w:val="Normal"/>
    <w:link w:val="z-TopofFormChar"/>
    <w:hidden/>
    <w:uiPriority w:val="99"/>
    <w:unhideWhenUsed/>
    <w:rsid w:val="00520048"/>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520048"/>
    <w:rPr>
      <w:rFonts w:ascii="Arial" w:hAnsi="Arial" w:cs="Arial"/>
      <w:vanish/>
      <w:sz w:val="16"/>
      <w:szCs w:val="16"/>
    </w:rPr>
  </w:style>
  <w:style w:type="character" w:customStyle="1" w:styleId="z-BottomofFormChar">
    <w:name w:val="z-Bottom of Form Char"/>
    <w:link w:val="z-BottomofForm"/>
    <w:uiPriority w:val="99"/>
    <w:rsid w:val="00520048"/>
    <w:rPr>
      <w:rFonts w:ascii="Arial" w:hAnsi="Arial"/>
      <w:vanish/>
      <w:sz w:val="16"/>
      <w:szCs w:val="16"/>
    </w:rPr>
  </w:style>
  <w:style w:type="paragraph" w:styleId="z-BottomofForm">
    <w:name w:val="HTML Bottom of Form"/>
    <w:basedOn w:val="Normal"/>
    <w:next w:val="Normal"/>
    <w:link w:val="z-BottomofFormChar"/>
    <w:hidden/>
    <w:uiPriority w:val="99"/>
    <w:unhideWhenUsed/>
    <w:rsid w:val="00520048"/>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520048"/>
    <w:rPr>
      <w:rFonts w:ascii="Arial" w:hAnsi="Arial" w:cs="Arial"/>
      <w:vanish/>
      <w:sz w:val="16"/>
      <w:szCs w:val="16"/>
    </w:rPr>
  </w:style>
  <w:style w:type="paragraph" w:customStyle="1" w:styleId="Heading2-Bold">
    <w:name w:val="Heading 2 - Bold"/>
    <w:basedOn w:val="Normal"/>
    <w:autoRedefine/>
    <w:uiPriority w:val="99"/>
    <w:qFormat/>
    <w:rsid w:val="00520048"/>
    <w:rPr>
      <w:rFonts w:eastAsia="Calibri"/>
      <w:b/>
    </w:rPr>
  </w:style>
  <w:style w:type="paragraph" w:customStyle="1" w:styleId="Microtext0">
    <w:name w:val="Microtext"/>
    <w:basedOn w:val="Normal"/>
    <w:next w:val="Normal"/>
    <w:link w:val="MicrotextChar0"/>
    <w:qFormat/>
    <w:rsid w:val="00520048"/>
    <w:rPr>
      <w:rFonts w:eastAsia="Calibri"/>
      <w:sz w:val="12"/>
      <w:lang w:val="x-none" w:eastAsia="x-none"/>
    </w:rPr>
  </w:style>
  <w:style w:type="character" w:customStyle="1" w:styleId="MicrotextChar0">
    <w:name w:val="Microtext Char"/>
    <w:link w:val="Microtext0"/>
    <w:rsid w:val="00520048"/>
    <w:rPr>
      <w:rFonts w:ascii="Georgia" w:eastAsia="Calibri" w:hAnsi="Georgia"/>
      <w:sz w:val="12"/>
      <w:lang w:val="x-none" w:eastAsia="x-none"/>
    </w:rPr>
  </w:style>
  <w:style w:type="character" w:customStyle="1" w:styleId="Style2CharChar">
    <w:name w:val="Style2 Char Char"/>
    <w:rsid w:val="00520048"/>
    <w:rPr>
      <w:u w:val="thick"/>
      <w:lang w:val="en-US" w:eastAsia="en-US" w:bidi="ar-SA"/>
    </w:rPr>
  </w:style>
  <w:style w:type="character" w:customStyle="1" w:styleId="authordate1">
    <w:name w:val="authordate"/>
    <w:rsid w:val="00520048"/>
  </w:style>
  <w:style w:type="paragraph" w:customStyle="1" w:styleId="tag">
    <w:name w:val="%tag"/>
    <w:basedOn w:val="Normal"/>
    <w:next w:val="Normal"/>
    <w:link w:val="tagChar"/>
    <w:qFormat/>
    <w:rsid w:val="00520048"/>
    <w:rPr>
      <w:rFonts w:eastAsia="Calibri"/>
      <w:bCs/>
      <w:sz w:val="18"/>
    </w:rPr>
  </w:style>
  <w:style w:type="character" w:customStyle="1" w:styleId="underline">
    <w:name w:val="%underline"/>
    <w:qFormat/>
    <w:rsid w:val="00520048"/>
    <w:rPr>
      <w:rFonts w:ascii="Times New Roman" w:hAnsi="Times New Roman"/>
      <w:sz w:val="16"/>
      <w:u w:val="none"/>
    </w:rPr>
  </w:style>
  <w:style w:type="character" w:customStyle="1" w:styleId="AUNDERLINE0">
    <w:name w:val="AUNDERLINE"/>
    <w:qFormat/>
    <w:rsid w:val="00520048"/>
    <w:rPr>
      <w:rFonts w:ascii="Times New Roman" w:hAnsi="Times New Roman"/>
      <w:sz w:val="20"/>
      <w:u w:val="single"/>
    </w:rPr>
  </w:style>
  <w:style w:type="paragraph" w:customStyle="1" w:styleId="Style20">
    <w:name w:val="Style 2"/>
    <w:basedOn w:val="Normal"/>
    <w:link w:val="Style2Char"/>
    <w:qFormat/>
    <w:rsid w:val="00520048"/>
    <w:pPr>
      <w:ind w:left="432"/>
    </w:pPr>
    <w:rPr>
      <w:rFonts w:eastAsia="Times New Roman"/>
      <w:szCs w:val="20"/>
      <w:u w:val="single"/>
      <w:lang w:val="x-none" w:eastAsia="x-none"/>
    </w:rPr>
  </w:style>
  <w:style w:type="character" w:customStyle="1" w:styleId="Style2Char">
    <w:name w:val="Style 2 Char"/>
    <w:link w:val="Style20"/>
    <w:rsid w:val="00520048"/>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520048"/>
    <w:rPr>
      <w:rFonts w:eastAsia="Times New Roman"/>
      <w:szCs w:val="20"/>
      <w:u w:val="single"/>
      <w:lang w:val="x-none" w:eastAsia="x-none"/>
    </w:rPr>
  </w:style>
  <w:style w:type="character" w:customStyle="1" w:styleId="GAUnderlineChar">
    <w:name w:val="GA Underline Char"/>
    <w:link w:val="GAUnderline"/>
    <w:rsid w:val="00520048"/>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520048"/>
    <w:rPr>
      <w:rFonts w:eastAsia="Times New Roman"/>
      <w:sz w:val="18"/>
      <w:szCs w:val="20"/>
      <w:lang w:val="x-none" w:eastAsia="x-none"/>
    </w:rPr>
  </w:style>
  <w:style w:type="character" w:customStyle="1" w:styleId="textsmallChar">
    <w:name w:val="textsmall Char"/>
    <w:link w:val="textsmall"/>
    <w:rsid w:val="00520048"/>
    <w:rPr>
      <w:rFonts w:ascii="Georgia" w:eastAsia="Times New Roman" w:hAnsi="Georgia"/>
      <w:sz w:val="18"/>
      <w:szCs w:val="20"/>
      <w:lang w:val="x-none" w:eastAsia="x-none"/>
    </w:rPr>
  </w:style>
  <w:style w:type="paragraph" w:customStyle="1" w:styleId="cardtext3">
    <w:name w:val="cardtext"/>
    <w:basedOn w:val="Normal"/>
    <w:link w:val="cardtextChar2"/>
    <w:qFormat/>
    <w:rsid w:val="00520048"/>
    <w:rPr>
      <w:rFonts w:eastAsia="Times New Roman"/>
      <w:szCs w:val="20"/>
      <w:u w:val="single"/>
      <w:lang w:val="x-none" w:eastAsia="x-none"/>
    </w:rPr>
  </w:style>
  <w:style w:type="character" w:customStyle="1" w:styleId="cardtextChar2">
    <w:name w:val="cardtext Char"/>
    <w:link w:val="cardtext3"/>
    <w:rsid w:val="00520048"/>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520048"/>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520048"/>
    <w:rPr>
      <w:rFonts w:ascii="Georgia" w:eastAsia="Calibri" w:hAnsi="Georgia"/>
      <w:b/>
      <w:sz w:val="18"/>
      <w:u w:val="single"/>
      <w:lang w:val="x-none" w:eastAsia="x-none"/>
    </w:rPr>
  </w:style>
  <w:style w:type="paragraph" w:customStyle="1" w:styleId="Micro">
    <w:name w:val="Micro"/>
    <w:basedOn w:val="Normal"/>
    <w:next w:val="Normal"/>
    <w:link w:val="MicroChar"/>
    <w:qFormat/>
    <w:rsid w:val="00520048"/>
    <w:rPr>
      <w:rFonts w:eastAsia="Times New Roman"/>
      <w:sz w:val="12"/>
    </w:rPr>
  </w:style>
  <w:style w:type="character" w:customStyle="1" w:styleId="MicroChar">
    <w:name w:val="Micro Char"/>
    <w:link w:val="Micro"/>
    <w:rsid w:val="00520048"/>
    <w:rPr>
      <w:rFonts w:ascii="Georgia" w:eastAsia="Times New Roman" w:hAnsi="Georgia"/>
      <w:sz w:val="12"/>
    </w:rPr>
  </w:style>
  <w:style w:type="paragraph" w:customStyle="1" w:styleId="CardNotUnderlined">
    <w:name w:val="Card Not Underlined"/>
    <w:basedOn w:val="Normal"/>
    <w:link w:val="CardNotUnderlinedChar1"/>
    <w:autoRedefine/>
    <w:qFormat/>
    <w:rsid w:val="00520048"/>
    <w:rPr>
      <w:rFonts w:ascii="Bell MT" w:eastAsia="Calibri" w:hAnsi="Bell MT"/>
      <w:szCs w:val="20"/>
    </w:rPr>
  </w:style>
  <w:style w:type="character" w:customStyle="1" w:styleId="UnderlinedCharChar0">
    <w:name w:val="Underlined Char Char"/>
    <w:rsid w:val="00520048"/>
    <w:rPr>
      <w:rFonts w:ascii="Garamond" w:hAnsi="Garamond"/>
      <w:szCs w:val="28"/>
      <w:u w:val="single"/>
      <w:lang w:val="en-US" w:eastAsia="en-US" w:bidi="ar-SA"/>
    </w:rPr>
  </w:style>
  <w:style w:type="character" w:customStyle="1" w:styleId="ssl0">
    <w:name w:val="ss_l0"/>
    <w:basedOn w:val="DefaultParagraphFont"/>
    <w:rsid w:val="00520048"/>
  </w:style>
  <w:style w:type="paragraph" w:customStyle="1" w:styleId="h-lead">
    <w:name w:val="h-lead"/>
    <w:basedOn w:val="Normal"/>
    <w:uiPriority w:val="99"/>
    <w:qFormat/>
    <w:rsid w:val="00520048"/>
    <w:pPr>
      <w:spacing w:before="100" w:beforeAutospacing="1" w:after="100" w:afterAutospacing="1"/>
    </w:pPr>
    <w:rPr>
      <w:rFonts w:eastAsia="Times New Roman"/>
      <w:sz w:val="24"/>
    </w:rPr>
  </w:style>
  <w:style w:type="character" w:customStyle="1" w:styleId="slug-doi">
    <w:name w:val="slug-doi"/>
    <w:basedOn w:val="DefaultParagraphFont"/>
    <w:rsid w:val="00520048"/>
  </w:style>
  <w:style w:type="character" w:customStyle="1" w:styleId="slug-pub-date">
    <w:name w:val="slug-pub-date"/>
    <w:basedOn w:val="DefaultParagraphFont"/>
    <w:rsid w:val="00520048"/>
  </w:style>
  <w:style w:type="character" w:customStyle="1" w:styleId="slug-vol">
    <w:name w:val="slug-vol"/>
    <w:basedOn w:val="DefaultParagraphFont"/>
    <w:rsid w:val="00520048"/>
  </w:style>
  <w:style w:type="character" w:customStyle="1" w:styleId="slug-issue">
    <w:name w:val="slug-issue"/>
    <w:basedOn w:val="DefaultParagraphFont"/>
    <w:rsid w:val="00520048"/>
  </w:style>
  <w:style w:type="character" w:customStyle="1" w:styleId="slug-pages">
    <w:name w:val="slug-pages"/>
    <w:basedOn w:val="DefaultParagraphFont"/>
    <w:rsid w:val="00520048"/>
  </w:style>
  <w:style w:type="paragraph" w:customStyle="1" w:styleId="intro">
    <w:name w:val="intro"/>
    <w:basedOn w:val="Normal"/>
    <w:uiPriority w:val="99"/>
    <w:qFormat/>
    <w:rsid w:val="00520048"/>
    <w:pPr>
      <w:spacing w:before="100" w:beforeAutospacing="1" w:after="100" w:afterAutospacing="1"/>
    </w:pPr>
    <w:rPr>
      <w:rFonts w:eastAsia="Times New Roman"/>
      <w:sz w:val="24"/>
    </w:rPr>
  </w:style>
  <w:style w:type="character" w:customStyle="1" w:styleId="af">
    <w:name w:val="af"/>
    <w:basedOn w:val="DefaultParagraphFont"/>
    <w:rsid w:val="00520048"/>
  </w:style>
  <w:style w:type="character" w:customStyle="1" w:styleId="ab">
    <w:name w:val="ab"/>
    <w:basedOn w:val="DefaultParagraphFont"/>
    <w:rsid w:val="00520048"/>
  </w:style>
  <w:style w:type="character" w:customStyle="1" w:styleId="em">
    <w:name w:val="em"/>
    <w:basedOn w:val="DefaultParagraphFont"/>
    <w:rsid w:val="00520048"/>
  </w:style>
  <w:style w:type="character" w:customStyle="1" w:styleId="au">
    <w:name w:val="au"/>
    <w:basedOn w:val="DefaultParagraphFont"/>
    <w:rsid w:val="00520048"/>
  </w:style>
  <w:style w:type="character" w:customStyle="1" w:styleId="ti">
    <w:name w:val="ti"/>
    <w:basedOn w:val="DefaultParagraphFont"/>
    <w:rsid w:val="00520048"/>
  </w:style>
  <w:style w:type="character" w:customStyle="1" w:styleId="subheadblue">
    <w:name w:val="subhead_blue"/>
    <w:basedOn w:val="DefaultParagraphFont"/>
    <w:rsid w:val="00520048"/>
  </w:style>
  <w:style w:type="paragraph" w:customStyle="1" w:styleId="body-paragraph">
    <w:name w:val="body-paragraph"/>
    <w:basedOn w:val="Normal"/>
    <w:qFormat/>
    <w:rsid w:val="00520048"/>
    <w:pPr>
      <w:spacing w:before="100" w:beforeAutospacing="1" w:after="100" w:afterAutospacing="1"/>
    </w:pPr>
    <w:rPr>
      <w:rFonts w:eastAsia="Times New Roman"/>
      <w:sz w:val="24"/>
    </w:rPr>
  </w:style>
  <w:style w:type="character" w:customStyle="1" w:styleId="affiliation">
    <w:name w:val="affiliation"/>
    <w:basedOn w:val="DefaultParagraphFont"/>
    <w:rsid w:val="00520048"/>
  </w:style>
  <w:style w:type="character" w:customStyle="1" w:styleId="slug-doi-wrapper">
    <w:name w:val="slug-doi-wrapper"/>
    <w:basedOn w:val="DefaultParagraphFont"/>
    <w:rsid w:val="00520048"/>
  </w:style>
  <w:style w:type="character" w:customStyle="1" w:styleId="slug-metadata-noteahead-of-print">
    <w:name w:val="slug-metadata-note ahead-of-print"/>
    <w:basedOn w:val="DefaultParagraphFont"/>
    <w:rsid w:val="00520048"/>
  </w:style>
  <w:style w:type="character" w:customStyle="1" w:styleId="slug-ahead-of-print-date">
    <w:name w:val="slug-ahead-of-print-date"/>
    <w:basedOn w:val="DefaultParagraphFont"/>
    <w:rsid w:val="00520048"/>
  </w:style>
  <w:style w:type="character" w:customStyle="1" w:styleId="medium-bold">
    <w:name w:val="medium-bold"/>
    <w:basedOn w:val="DefaultParagraphFont"/>
    <w:rsid w:val="00520048"/>
  </w:style>
  <w:style w:type="character" w:customStyle="1" w:styleId="updated-short-citation">
    <w:name w:val="updated-short-citation"/>
    <w:basedOn w:val="DefaultParagraphFont"/>
    <w:rsid w:val="00520048"/>
  </w:style>
  <w:style w:type="character" w:customStyle="1" w:styleId="goohl0">
    <w:name w:val="goohl0"/>
    <w:basedOn w:val="DefaultParagraphFont"/>
    <w:rsid w:val="00520048"/>
  </w:style>
  <w:style w:type="character" w:customStyle="1" w:styleId="CharChar6">
    <w:name w:val="Char Char6"/>
    <w:rsid w:val="00520048"/>
    <w:rPr>
      <w:rFonts w:cs="Arial"/>
      <w:bCs/>
      <w:sz w:val="16"/>
      <w:szCs w:val="26"/>
      <w:lang w:val="en-US" w:eastAsia="en-US" w:bidi="ar-SA"/>
    </w:rPr>
  </w:style>
  <w:style w:type="character" w:customStyle="1" w:styleId="CharChar3">
    <w:name w:val="Char Char3"/>
    <w:rsid w:val="00520048"/>
    <w:rPr>
      <w:szCs w:val="24"/>
    </w:rPr>
  </w:style>
  <w:style w:type="character" w:customStyle="1" w:styleId="TagCharChar1">
    <w:name w:val="Tag Char Char1"/>
    <w:rsid w:val="00520048"/>
    <w:rPr>
      <w:b/>
      <w:sz w:val="24"/>
      <w:szCs w:val="24"/>
      <w:lang w:val="en-US" w:eastAsia="en-US" w:bidi="ar-SA"/>
    </w:rPr>
  </w:style>
  <w:style w:type="character" w:customStyle="1" w:styleId="12TimesNewRoman">
    <w:name w:val="12 Times New Roman"/>
    <w:rsid w:val="0052004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52004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520048"/>
    <w:rPr>
      <w:rFonts w:ascii="Bell MT" w:eastAsia="Times New Roman" w:hAnsi="Bell MT" w:cs="Times New Roman"/>
      <w:b/>
      <w:szCs w:val="28"/>
    </w:rPr>
  </w:style>
  <w:style w:type="paragraph" w:customStyle="1" w:styleId="F4-NormalText">
    <w:name w:val="F4 - Normal Text"/>
    <w:basedOn w:val="Normal"/>
    <w:qFormat/>
    <w:rsid w:val="00520048"/>
    <w:rPr>
      <w:rFonts w:eastAsia="Calibri"/>
    </w:rPr>
  </w:style>
  <w:style w:type="character" w:customStyle="1" w:styleId="berief">
    <w:name w:val="berief"/>
    <w:rsid w:val="00520048"/>
    <w:rPr>
      <w:rFonts w:ascii="Times New Roman" w:eastAsia="Times New Roman" w:hAnsi="Times New Roman" w:cs="Times New Roman"/>
      <w:sz w:val="20"/>
      <w:u w:val="none"/>
    </w:rPr>
  </w:style>
  <w:style w:type="character" w:customStyle="1" w:styleId="Brief-Smalltext">
    <w:name w:val="Brief - Small text"/>
    <w:rsid w:val="00520048"/>
    <w:rPr>
      <w:rFonts w:ascii="Times New Roman" w:hAnsi="Times New Roman" w:cs="Times New Roman"/>
      <w:sz w:val="14"/>
      <w:u w:val="none"/>
    </w:rPr>
  </w:style>
  <w:style w:type="paragraph" w:customStyle="1" w:styleId="F3-TagAuthor">
    <w:name w:val="F3 - Tag/Author"/>
    <w:basedOn w:val="Normal"/>
    <w:uiPriority w:val="99"/>
    <w:qFormat/>
    <w:rsid w:val="00520048"/>
    <w:rPr>
      <w:rFonts w:eastAsia="Times New Roman"/>
      <w:b/>
    </w:rPr>
  </w:style>
  <w:style w:type="paragraph" w:customStyle="1" w:styleId="F5-UnderlineNormal">
    <w:name w:val="F5 - Underline Normal"/>
    <w:basedOn w:val="Normal"/>
    <w:uiPriority w:val="99"/>
    <w:qFormat/>
    <w:rsid w:val="00520048"/>
    <w:rPr>
      <w:rFonts w:eastAsia="Calibri"/>
      <w:u w:val="single"/>
    </w:rPr>
  </w:style>
  <w:style w:type="character" w:customStyle="1" w:styleId="F8-UnderlineBold">
    <w:name w:val="F8 - Underline/Bold"/>
    <w:rsid w:val="00520048"/>
    <w:rPr>
      <w:rFonts w:ascii="Times New Roman" w:hAnsi="Times New Roman"/>
      <w:b/>
      <w:sz w:val="20"/>
      <w:u w:val="single"/>
    </w:rPr>
  </w:style>
  <w:style w:type="character" w:customStyle="1" w:styleId="F7-SmallFont">
    <w:name w:val="F7 - Small Font"/>
    <w:rsid w:val="00520048"/>
    <w:rPr>
      <w:rFonts w:ascii="Times New Roman" w:hAnsi="Times New Roman"/>
      <w:sz w:val="14"/>
    </w:rPr>
  </w:style>
  <w:style w:type="paragraph" w:customStyle="1" w:styleId="Brief-PrimarySource">
    <w:name w:val="Brief - Primary Source"/>
    <w:basedOn w:val="Normal"/>
    <w:uiPriority w:val="99"/>
    <w:qFormat/>
    <w:rsid w:val="00520048"/>
    <w:rPr>
      <w:rFonts w:eastAsia="Times New Roman"/>
      <w:b/>
      <w:sz w:val="24"/>
      <w:u w:val="single"/>
    </w:rPr>
  </w:style>
  <w:style w:type="paragraph" w:customStyle="1" w:styleId="Brief-Underline">
    <w:name w:val="Brief - Underline"/>
    <w:basedOn w:val="Normal"/>
    <w:uiPriority w:val="99"/>
    <w:qFormat/>
    <w:rsid w:val="00520048"/>
    <w:rPr>
      <w:rFonts w:eastAsia="Times New Roman"/>
      <w:u w:val="single"/>
    </w:rPr>
  </w:style>
  <w:style w:type="character" w:customStyle="1" w:styleId="Brief-Bold">
    <w:name w:val="Brief - Bold"/>
    <w:rsid w:val="00520048"/>
    <w:rPr>
      <w:rFonts w:cs="Times New Roman"/>
      <w:b/>
    </w:rPr>
  </w:style>
  <w:style w:type="character" w:customStyle="1" w:styleId="Card-Underline">
    <w:name w:val="Card - Underline"/>
    <w:rsid w:val="00520048"/>
    <w:rPr>
      <w:rFonts w:cs="Times New Roman"/>
      <w:u w:val="single"/>
    </w:rPr>
  </w:style>
  <w:style w:type="character" w:customStyle="1" w:styleId="beriefunderline">
    <w:name w:val="berief = underline"/>
    <w:rsid w:val="00520048"/>
    <w:rPr>
      <w:rFonts w:ascii="Times New Roman" w:eastAsia="Times New Roman" w:hAnsi="Times New Roman" w:cs="Times New Roman"/>
      <w:sz w:val="20"/>
      <w:u w:val="single"/>
    </w:rPr>
  </w:style>
  <w:style w:type="paragraph" w:customStyle="1" w:styleId="Brief">
    <w:name w:val="Brief"/>
    <w:basedOn w:val="Brief-PrimarySource"/>
    <w:uiPriority w:val="99"/>
    <w:qFormat/>
    <w:rsid w:val="00520048"/>
    <w:rPr>
      <w:b w:val="0"/>
    </w:rPr>
  </w:style>
  <w:style w:type="character" w:customStyle="1" w:styleId="BoldText10pt">
    <w:name w:val="Bold Text 10 pt"/>
    <w:rsid w:val="0052004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52004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2004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2004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52004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52004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520048"/>
    <w:pPr>
      <w:widowControl w:val="0"/>
      <w:spacing w:line="276" w:lineRule="atLeast"/>
    </w:pPr>
    <w:rPr>
      <w:color w:val="auto"/>
    </w:rPr>
  </w:style>
  <w:style w:type="paragraph" w:customStyle="1" w:styleId="CM34">
    <w:name w:val="CM34"/>
    <w:basedOn w:val="Default"/>
    <w:next w:val="Default"/>
    <w:uiPriority w:val="99"/>
    <w:qFormat/>
    <w:rsid w:val="00520048"/>
    <w:pPr>
      <w:widowControl w:val="0"/>
    </w:pPr>
    <w:rPr>
      <w:color w:val="auto"/>
    </w:rPr>
  </w:style>
  <w:style w:type="paragraph" w:customStyle="1" w:styleId="CM56">
    <w:name w:val="CM56"/>
    <w:basedOn w:val="Default"/>
    <w:next w:val="Default"/>
    <w:uiPriority w:val="99"/>
    <w:qFormat/>
    <w:rsid w:val="00520048"/>
    <w:pPr>
      <w:widowControl w:val="0"/>
    </w:pPr>
    <w:rPr>
      <w:rFonts w:eastAsia="Calibri"/>
      <w:color w:val="auto"/>
    </w:rPr>
  </w:style>
  <w:style w:type="paragraph" w:customStyle="1" w:styleId="CM58">
    <w:name w:val="CM58"/>
    <w:basedOn w:val="Default"/>
    <w:next w:val="Default"/>
    <w:uiPriority w:val="99"/>
    <w:qFormat/>
    <w:rsid w:val="00520048"/>
    <w:pPr>
      <w:widowControl w:val="0"/>
    </w:pPr>
    <w:rPr>
      <w:rFonts w:eastAsia="Calibri"/>
      <w:color w:val="auto"/>
    </w:rPr>
  </w:style>
  <w:style w:type="paragraph" w:customStyle="1" w:styleId="CM57">
    <w:name w:val="CM57"/>
    <w:basedOn w:val="Default"/>
    <w:next w:val="Default"/>
    <w:uiPriority w:val="99"/>
    <w:qFormat/>
    <w:rsid w:val="00520048"/>
    <w:pPr>
      <w:widowControl w:val="0"/>
    </w:pPr>
    <w:rPr>
      <w:rFonts w:eastAsia="Calibri"/>
      <w:color w:val="auto"/>
    </w:rPr>
  </w:style>
  <w:style w:type="paragraph" w:customStyle="1" w:styleId="CM1">
    <w:name w:val="CM1"/>
    <w:basedOn w:val="Default"/>
    <w:next w:val="Default"/>
    <w:uiPriority w:val="99"/>
    <w:qFormat/>
    <w:rsid w:val="00520048"/>
    <w:pPr>
      <w:widowControl w:val="0"/>
    </w:pPr>
    <w:rPr>
      <w:rFonts w:eastAsia="Calibri"/>
      <w:color w:val="auto"/>
    </w:rPr>
  </w:style>
  <w:style w:type="paragraph" w:customStyle="1" w:styleId="CM49">
    <w:name w:val="CM49"/>
    <w:basedOn w:val="Default"/>
    <w:next w:val="Default"/>
    <w:uiPriority w:val="99"/>
    <w:qFormat/>
    <w:rsid w:val="00520048"/>
    <w:pPr>
      <w:widowControl w:val="0"/>
    </w:pPr>
    <w:rPr>
      <w:rFonts w:eastAsia="Calibri"/>
      <w:color w:val="auto"/>
    </w:rPr>
  </w:style>
  <w:style w:type="paragraph" w:customStyle="1" w:styleId="CM41">
    <w:name w:val="CM41"/>
    <w:basedOn w:val="Default"/>
    <w:next w:val="Default"/>
    <w:uiPriority w:val="99"/>
    <w:qFormat/>
    <w:rsid w:val="00520048"/>
    <w:pPr>
      <w:widowControl w:val="0"/>
    </w:pPr>
    <w:rPr>
      <w:rFonts w:eastAsia="Calibri"/>
      <w:color w:val="auto"/>
    </w:rPr>
  </w:style>
  <w:style w:type="paragraph" w:customStyle="1" w:styleId="3rdOrderPara">
    <w:name w:val="3rd Order Para"/>
    <w:basedOn w:val="Default"/>
    <w:next w:val="Default"/>
    <w:uiPriority w:val="99"/>
    <w:qFormat/>
    <w:rsid w:val="00520048"/>
    <w:pPr>
      <w:widowControl w:val="0"/>
    </w:pPr>
    <w:rPr>
      <w:rFonts w:eastAsia="Calibri"/>
      <w:color w:val="auto"/>
    </w:rPr>
  </w:style>
  <w:style w:type="paragraph" w:customStyle="1" w:styleId="2ndOrderPara">
    <w:name w:val="2nd Order Para"/>
    <w:basedOn w:val="Default"/>
    <w:next w:val="Default"/>
    <w:uiPriority w:val="99"/>
    <w:qFormat/>
    <w:rsid w:val="00520048"/>
    <w:pPr>
      <w:widowControl w:val="0"/>
    </w:pPr>
    <w:rPr>
      <w:rFonts w:eastAsia="Calibri"/>
      <w:color w:val="auto"/>
    </w:rPr>
  </w:style>
  <w:style w:type="paragraph" w:customStyle="1" w:styleId="Normal-SIGN2">
    <w:name w:val="Normal-SIGN2"/>
    <w:basedOn w:val="Default"/>
    <w:next w:val="Default"/>
    <w:uiPriority w:val="99"/>
    <w:qFormat/>
    <w:rsid w:val="00520048"/>
    <w:pPr>
      <w:widowControl w:val="0"/>
    </w:pPr>
    <w:rPr>
      <w:rFonts w:eastAsia="Calibri"/>
      <w:color w:val="auto"/>
    </w:rPr>
  </w:style>
  <w:style w:type="paragraph" w:customStyle="1" w:styleId="Normal-SIGN1">
    <w:name w:val="Normal-SIGN1"/>
    <w:basedOn w:val="Default"/>
    <w:next w:val="Default"/>
    <w:uiPriority w:val="99"/>
    <w:qFormat/>
    <w:rsid w:val="00520048"/>
    <w:pPr>
      <w:widowControl w:val="0"/>
    </w:pPr>
    <w:rPr>
      <w:rFonts w:eastAsia="Calibri"/>
      <w:color w:val="auto"/>
    </w:rPr>
  </w:style>
  <w:style w:type="paragraph" w:customStyle="1" w:styleId="CM3">
    <w:name w:val="CM3"/>
    <w:basedOn w:val="Default"/>
    <w:next w:val="Default"/>
    <w:uiPriority w:val="99"/>
    <w:qFormat/>
    <w:rsid w:val="00520048"/>
    <w:pPr>
      <w:widowControl w:val="0"/>
      <w:spacing w:line="553" w:lineRule="atLeast"/>
    </w:pPr>
    <w:rPr>
      <w:rFonts w:eastAsia="Calibri"/>
      <w:color w:val="auto"/>
    </w:rPr>
  </w:style>
  <w:style w:type="paragraph" w:customStyle="1" w:styleId="CM33">
    <w:name w:val="CM33"/>
    <w:basedOn w:val="Default"/>
    <w:next w:val="Default"/>
    <w:uiPriority w:val="99"/>
    <w:qFormat/>
    <w:rsid w:val="00520048"/>
    <w:pPr>
      <w:widowControl w:val="0"/>
    </w:pPr>
    <w:rPr>
      <w:rFonts w:eastAsia="Calibri"/>
      <w:color w:val="auto"/>
    </w:rPr>
  </w:style>
  <w:style w:type="paragraph" w:customStyle="1" w:styleId="CM37">
    <w:name w:val="CM37"/>
    <w:basedOn w:val="Default"/>
    <w:next w:val="Default"/>
    <w:uiPriority w:val="99"/>
    <w:qFormat/>
    <w:rsid w:val="00520048"/>
    <w:pPr>
      <w:widowControl w:val="0"/>
    </w:pPr>
    <w:rPr>
      <w:rFonts w:eastAsia="Calibri"/>
      <w:color w:val="auto"/>
    </w:rPr>
  </w:style>
  <w:style w:type="paragraph" w:customStyle="1" w:styleId="CM7">
    <w:name w:val="CM7"/>
    <w:basedOn w:val="Default"/>
    <w:next w:val="Default"/>
    <w:uiPriority w:val="99"/>
    <w:qFormat/>
    <w:rsid w:val="00520048"/>
    <w:pPr>
      <w:widowControl w:val="0"/>
      <w:spacing w:line="553" w:lineRule="atLeast"/>
    </w:pPr>
    <w:rPr>
      <w:rFonts w:eastAsia="Calibri"/>
      <w:color w:val="auto"/>
    </w:rPr>
  </w:style>
  <w:style w:type="paragraph" w:styleId="PlainText">
    <w:name w:val="Plain Text"/>
    <w:basedOn w:val="Normal"/>
    <w:next w:val="Normal"/>
    <w:link w:val="PlainTextChar"/>
    <w:rsid w:val="0052004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520048"/>
    <w:rPr>
      <w:rFonts w:ascii="IJGCNM+Arial" w:eastAsia="Times New Roman" w:hAnsi="IJGCNM+Arial"/>
      <w:sz w:val="24"/>
    </w:rPr>
  </w:style>
  <w:style w:type="paragraph" w:customStyle="1" w:styleId="Brief-SecondarySource">
    <w:name w:val="Brief - Secondary Source"/>
    <w:basedOn w:val="Normal"/>
    <w:uiPriority w:val="99"/>
    <w:qFormat/>
    <w:rsid w:val="00520048"/>
    <w:rPr>
      <w:rFonts w:eastAsia="Times New Roman"/>
      <w:sz w:val="14"/>
      <w:szCs w:val="20"/>
    </w:rPr>
  </w:style>
  <w:style w:type="paragraph" w:customStyle="1" w:styleId="Brief-Card">
    <w:name w:val="Brief - Card"/>
    <w:basedOn w:val="Normal"/>
    <w:uiPriority w:val="99"/>
    <w:qFormat/>
    <w:rsid w:val="00520048"/>
    <w:rPr>
      <w:rFonts w:eastAsia="Times New Roman"/>
    </w:rPr>
  </w:style>
  <w:style w:type="paragraph" w:customStyle="1" w:styleId="Pa2">
    <w:name w:val="Pa2"/>
    <w:basedOn w:val="Default"/>
    <w:next w:val="Default"/>
    <w:uiPriority w:val="99"/>
    <w:qFormat/>
    <w:rsid w:val="0052004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2004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52004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52004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520048"/>
    <w:pPr>
      <w:widowControl w:val="0"/>
    </w:pPr>
    <w:rPr>
      <w:rFonts w:ascii="Arial Black" w:hAnsi="Arial Black"/>
      <w:color w:val="auto"/>
    </w:rPr>
  </w:style>
  <w:style w:type="character" w:customStyle="1" w:styleId="eoeaheader">
    <w:name w:val="eoea_header"/>
    <w:basedOn w:val="DefaultParagraphFont"/>
    <w:rsid w:val="00520048"/>
  </w:style>
  <w:style w:type="character" w:customStyle="1" w:styleId="SC4208902">
    <w:name w:val="SC.4.208902"/>
    <w:rsid w:val="00520048"/>
    <w:rPr>
      <w:rFonts w:cs="Century"/>
      <w:color w:val="000000"/>
      <w:sz w:val="22"/>
      <w:szCs w:val="22"/>
    </w:rPr>
  </w:style>
  <w:style w:type="character" w:customStyle="1" w:styleId="SC4208915">
    <w:name w:val="SC.4.208915"/>
    <w:rsid w:val="00520048"/>
    <w:rPr>
      <w:rFonts w:cs="Century"/>
      <w:color w:val="000000"/>
      <w:sz w:val="13"/>
      <w:szCs w:val="13"/>
    </w:rPr>
  </w:style>
  <w:style w:type="character" w:customStyle="1" w:styleId="SC273764">
    <w:name w:val="SC.2.73764"/>
    <w:rsid w:val="00520048"/>
    <w:rPr>
      <w:rFonts w:cs="Century"/>
      <w:color w:val="000000"/>
      <w:sz w:val="72"/>
      <w:szCs w:val="72"/>
    </w:rPr>
  </w:style>
  <w:style w:type="character" w:customStyle="1" w:styleId="SC273779">
    <w:name w:val="SC.2.73779"/>
    <w:rsid w:val="00520048"/>
    <w:rPr>
      <w:rFonts w:cs="Century"/>
      <w:color w:val="000000"/>
      <w:sz w:val="40"/>
      <w:szCs w:val="40"/>
    </w:rPr>
  </w:style>
  <w:style w:type="character" w:customStyle="1" w:styleId="SC273763">
    <w:name w:val="SC.2.73763"/>
    <w:rsid w:val="00520048"/>
    <w:rPr>
      <w:rFonts w:cs="Century"/>
      <w:b/>
      <w:bCs/>
      <w:color w:val="000000"/>
    </w:rPr>
  </w:style>
  <w:style w:type="character" w:customStyle="1" w:styleId="SC4208910">
    <w:name w:val="SC.4.208910"/>
    <w:rsid w:val="00520048"/>
    <w:rPr>
      <w:rFonts w:cs="Century"/>
      <w:color w:val="000000"/>
      <w:sz w:val="28"/>
      <w:szCs w:val="28"/>
    </w:rPr>
  </w:style>
  <w:style w:type="character" w:customStyle="1" w:styleId="SC4208911">
    <w:name w:val="SC.4.208911"/>
    <w:rsid w:val="00520048"/>
    <w:rPr>
      <w:rFonts w:cs="Century"/>
      <w:color w:val="000000"/>
    </w:rPr>
  </w:style>
  <w:style w:type="paragraph" w:customStyle="1" w:styleId="Cover1">
    <w:name w:val="Cover 1"/>
    <w:basedOn w:val="Normal"/>
    <w:next w:val="Normal"/>
    <w:uiPriority w:val="99"/>
    <w:qFormat/>
    <w:rsid w:val="0052004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52004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520048"/>
    <w:pPr>
      <w:widowControl w:val="0"/>
    </w:pPr>
    <w:rPr>
      <w:color w:val="auto"/>
    </w:rPr>
  </w:style>
  <w:style w:type="paragraph" w:customStyle="1" w:styleId="Pa11">
    <w:name w:val="Pa11"/>
    <w:basedOn w:val="Normal"/>
    <w:next w:val="Normal"/>
    <w:qFormat/>
    <w:rsid w:val="0052004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52004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520048"/>
    <w:pPr>
      <w:widowControl w:val="0"/>
    </w:pPr>
    <w:rPr>
      <w:rFonts w:eastAsia="Calibri"/>
      <w:color w:val="auto"/>
    </w:rPr>
  </w:style>
  <w:style w:type="paragraph" w:customStyle="1" w:styleId="CM28">
    <w:name w:val="CM28"/>
    <w:basedOn w:val="Default"/>
    <w:next w:val="Default"/>
    <w:uiPriority w:val="99"/>
    <w:qFormat/>
    <w:rsid w:val="00520048"/>
    <w:pPr>
      <w:widowControl w:val="0"/>
    </w:pPr>
    <w:rPr>
      <w:rFonts w:eastAsia="Calibri"/>
      <w:color w:val="auto"/>
    </w:rPr>
  </w:style>
  <w:style w:type="paragraph" w:customStyle="1" w:styleId="CM8">
    <w:name w:val="CM8"/>
    <w:basedOn w:val="Default"/>
    <w:next w:val="Default"/>
    <w:uiPriority w:val="99"/>
    <w:qFormat/>
    <w:rsid w:val="00520048"/>
    <w:pPr>
      <w:widowControl w:val="0"/>
    </w:pPr>
    <w:rPr>
      <w:rFonts w:eastAsia="Calibri"/>
      <w:color w:val="auto"/>
    </w:rPr>
  </w:style>
  <w:style w:type="paragraph" w:customStyle="1" w:styleId="CM6">
    <w:name w:val="CM6"/>
    <w:basedOn w:val="Default"/>
    <w:next w:val="Default"/>
    <w:uiPriority w:val="99"/>
    <w:qFormat/>
    <w:rsid w:val="00520048"/>
    <w:pPr>
      <w:widowControl w:val="0"/>
      <w:spacing w:line="553" w:lineRule="atLeast"/>
    </w:pPr>
    <w:rPr>
      <w:rFonts w:eastAsia="Calibri"/>
      <w:color w:val="auto"/>
    </w:rPr>
  </w:style>
  <w:style w:type="paragraph" w:customStyle="1" w:styleId="CM22">
    <w:name w:val="CM22"/>
    <w:basedOn w:val="Default"/>
    <w:next w:val="Default"/>
    <w:uiPriority w:val="99"/>
    <w:qFormat/>
    <w:rsid w:val="00520048"/>
    <w:pPr>
      <w:widowControl w:val="0"/>
    </w:pPr>
    <w:rPr>
      <w:rFonts w:eastAsia="Calibri"/>
      <w:color w:val="auto"/>
    </w:rPr>
  </w:style>
  <w:style w:type="character" w:customStyle="1" w:styleId="articlesubtitle">
    <w:name w:val="article_sub_title"/>
    <w:basedOn w:val="DefaultParagraphFont"/>
    <w:rsid w:val="00520048"/>
  </w:style>
  <w:style w:type="character" w:customStyle="1" w:styleId="newsdate2">
    <w:name w:val="news_date2"/>
    <w:basedOn w:val="DefaultParagraphFont"/>
    <w:rsid w:val="00520048"/>
  </w:style>
  <w:style w:type="character" w:customStyle="1" w:styleId="readarticleheader">
    <w:name w:val="readarticleheader"/>
    <w:basedOn w:val="DefaultParagraphFont"/>
    <w:rsid w:val="00520048"/>
  </w:style>
  <w:style w:type="paragraph" w:customStyle="1" w:styleId="DoubleUnderlined">
    <w:name w:val="Double Underlined"/>
    <w:basedOn w:val="Heading2"/>
    <w:autoRedefine/>
    <w:uiPriority w:val="99"/>
    <w:qFormat/>
    <w:rsid w:val="00520048"/>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520048"/>
    <w:rPr>
      <w:rFonts w:ascii="Trebuchet MS" w:hAnsi="Trebuchet MS"/>
      <w:u w:val="thick"/>
      <w:lang w:val="en-US" w:eastAsia="zh-CN" w:bidi="ar-SA"/>
    </w:rPr>
  </w:style>
  <w:style w:type="paragraph" w:customStyle="1" w:styleId="IndexFixer">
    <w:name w:val="Index Fixer"/>
    <w:basedOn w:val="Heading1"/>
    <w:uiPriority w:val="99"/>
    <w:qFormat/>
    <w:rsid w:val="0052004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520048"/>
    <w:pPr>
      <w:widowControl w:val="0"/>
      <w:suppressAutoHyphens/>
      <w:contextualSpacing/>
    </w:pPr>
    <w:rPr>
      <w:rFonts w:eastAsia="Times New Roman"/>
      <w:sz w:val="18"/>
      <w:szCs w:val="18"/>
    </w:rPr>
  </w:style>
  <w:style w:type="character" w:customStyle="1" w:styleId="BoldUnderliningChar">
    <w:name w:val="Bold Underlining Char"/>
    <w:rsid w:val="00520048"/>
    <w:rPr>
      <w:rFonts w:ascii="Arial Narrow" w:eastAsia="Times New Roman" w:hAnsi="Arial Narrow"/>
      <w:b/>
      <w:szCs w:val="24"/>
      <w:u w:val="single"/>
      <w:lang w:val="en-GB" w:eastAsia="en-US" w:bidi="ar-SA"/>
    </w:rPr>
  </w:style>
  <w:style w:type="character" w:customStyle="1" w:styleId="medium-normal1">
    <w:name w:val="medium-normal1"/>
    <w:rsid w:val="0052004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52004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20048"/>
    <w:pPr>
      <w:ind w:left="720" w:right="720"/>
    </w:pPr>
    <w:rPr>
      <w:rFonts w:ascii="Palatino Linotype" w:eastAsia="Times New Roman" w:hAnsi="Palatino Linotype"/>
      <w:szCs w:val="20"/>
      <w:u w:val="single"/>
    </w:rPr>
  </w:style>
  <w:style w:type="character" w:customStyle="1" w:styleId="UnderlinedCardChar0">
    <w:name w:val="Underlined Card Char"/>
    <w:rsid w:val="00520048"/>
    <w:rPr>
      <w:rFonts w:ascii="Palatino Linotype" w:hAnsi="Palatino Linotype"/>
      <w:u w:val="single"/>
      <w:lang w:val="en-US" w:eastAsia="en-US" w:bidi="ar-SA"/>
    </w:rPr>
  </w:style>
  <w:style w:type="character" w:customStyle="1" w:styleId="Style10ptUnderline">
    <w:name w:val="Style 10 pt Underline"/>
    <w:rsid w:val="00520048"/>
    <w:rPr>
      <w:sz w:val="20"/>
      <w:u w:val="single"/>
    </w:rPr>
  </w:style>
  <w:style w:type="character" w:customStyle="1" w:styleId="char">
    <w:name w:val="char"/>
    <w:basedOn w:val="DefaultParagraphFont"/>
    <w:rsid w:val="00520048"/>
  </w:style>
  <w:style w:type="character" w:customStyle="1" w:styleId="UnderlineCharCharCharCharCharChar">
    <w:name w:val="Underline Char Char Char Char Char Char"/>
    <w:rsid w:val="00520048"/>
    <w:rPr>
      <w:rFonts w:ascii="Arial Narrow" w:hAnsi="Arial Narrow"/>
      <w:szCs w:val="24"/>
      <w:u w:val="single"/>
      <w:lang w:val="en-US" w:eastAsia="en-US" w:bidi="ar-SA"/>
    </w:rPr>
  </w:style>
  <w:style w:type="paragraph" w:customStyle="1" w:styleId="PageHeader-Underline18pt">
    <w:name w:val="Page Header - Underline 18 pt"/>
    <w:uiPriority w:val="99"/>
    <w:qFormat/>
    <w:rsid w:val="0052004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20048"/>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520048"/>
  </w:style>
  <w:style w:type="character" w:customStyle="1" w:styleId="hdr">
    <w:name w:val="hdr"/>
    <w:basedOn w:val="DefaultParagraphFont"/>
    <w:rsid w:val="00520048"/>
  </w:style>
  <w:style w:type="paragraph" w:customStyle="1" w:styleId="subhead">
    <w:name w:val="subhead"/>
    <w:basedOn w:val="Normal"/>
    <w:uiPriority w:val="99"/>
    <w:qFormat/>
    <w:rsid w:val="00520048"/>
    <w:pPr>
      <w:spacing w:after="120" w:line="225" w:lineRule="atLeast"/>
      <w:ind w:right="180"/>
    </w:pPr>
    <w:rPr>
      <w:rFonts w:eastAsia="Times New Roman"/>
      <w:color w:val="5177C5"/>
      <w:szCs w:val="20"/>
    </w:rPr>
  </w:style>
  <w:style w:type="character" w:customStyle="1" w:styleId="date1">
    <w:name w:val="date1"/>
    <w:basedOn w:val="DefaultParagraphFont"/>
    <w:rsid w:val="00520048"/>
  </w:style>
  <w:style w:type="character" w:customStyle="1" w:styleId="bolding1">
    <w:name w:val="bolding1"/>
    <w:rsid w:val="00520048"/>
    <w:rPr>
      <w:b/>
      <w:bCs/>
    </w:rPr>
  </w:style>
  <w:style w:type="character" w:customStyle="1" w:styleId="bookoptions1">
    <w:name w:val="book_options1"/>
    <w:rsid w:val="00520048"/>
    <w:rPr>
      <w:b/>
      <w:bCs/>
      <w:color w:val="333366"/>
    </w:rPr>
  </w:style>
  <w:style w:type="character" w:customStyle="1" w:styleId="descriptionblock">
    <w:name w:val="description block"/>
    <w:basedOn w:val="DefaultParagraphFont"/>
    <w:rsid w:val="00520048"/>
  </w:style>
  <w:style w:type="character" w:customStyle="1" w:styleId="detailsboxblock">
    <w:name w:val="detailsbox block"/>
    <w:basedOn w:val="DefaultParagraphFont"/>
    <w:rsid w:val="00520048"/>
  </w:style>
  <w:style w:type="character" w:customStyle="1" w:styleId="Char3">
    <w:name w:val="Char3"/>
    <w:aliases w:val="Tag Line Char Char1"/>
    <w:rsid w:val="00520048"/>
    <w:rPr>
      <w:rFonts w:cs="Arial"/>
      <w:bCs/>
      <w:u w:val="thick"/>
      <w:lang w:val="en-US" w:eastAsia="en-US" w:bidi="ar-SA"/>
    </w:rPr>
  </w:style>
  <w:style w:type="paragraph" w:customStyle="1" w:styleId="StyleHeading110pt">
    <w:name w:val="Style Heading 1 + 10 pt"/>
    <w:basedOn w:val="Heading1"/>
    <w:uiPriority w:val="99"/>
    <w:qFormat/>
    <w:rsid w:val="0052004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520048"/>
  </w:style>
  <w:style w:type="paragraph" w:customStyle="1" w:styleId="StyleUnderliningTimesNewRomanBoldNounderlineKernat16">
    <w:name w:val="Style Underlining + Times New Roman Bold No underline Kern at 16..."/>
    <w:basedOn w:val="Normal"/>
    <w:uiPriority w:val="99"/>
    <w:qFormat/>
    <w:rsid w:val="0052004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20048"/>
    <w:rPr>
      <w:rFonts w:eastAsia="Times New Roman"/>
      <w:b/>
      <w:bCs/>
      <w:kern w:val="32"/>
      <w:sz w:val="32"/>
      <w:szCs w:val="32"/>
    </w:rPr>
  </w:style>
  <w:style w:type="paragraph" w:customStyle="1" w:styleId="StyleBoldUnderliningKernat16pt">
    <w:name w:val="Style Bold Underlining + Kern at 16 pt"/>
    <w:uiPriority w:val="99"/>
    <w:qFormat/>
    <w:rsid w:val="00520048"/>
  </w:style>
  <w:style w:type="paragraph" w:customStyle="1" w:styleId="boldy">
    <w:name w:val="boldy"/>
    <w:basedOn w:val="Heading2"/>
    <w:uiPriority w:val="99"/>
    <w:qFormat/>
    <w:rsid w:val="00520048"/>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520048"/>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520048"/>
    <w:rPr>
      <w:sz w:val="12"/>
      <w:szCs w:val="24"/>
      <w:lang w:val="en-US" w:eastAsia="en-US" w:bidi="ar-SA"/>
    </w:rPr>
  </w:style>
  <w:style w:type="paragraph" w:customStyle="1" w:styleId="TxBr6p1">
    <w:name w:val="TxBr_6p1"/>
    <w:basedOn w:val="Normal"/>
    <w:uiPriority w:val="99"/>
    <w:qFormat/>
    <w:rsid w:val="0052004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20048"/>
    <w:pPr>
      <w:ind w:left="400"/>
    </w:pPr>
    <w:rPr>
      <w:rFonts w:eastAsia="Times New Roman"/>
      <w:szCs w:val="20"/>
    </w:rPr>
  </w:style>
  <w:style w:type="character" w:customStyle="1" w:styleId="texto11">
    <w:name w:val="texto11"/>
    <w:rsid w:val="0052004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520048"/>
    <w:rPr>
      <w:rFonts w:ascii="Arial Narrow" w:eastAsia="Times New Roman" w:hAnsi="Arial Narrow"/>
      <w:sz w:val="16"/>
      <w:szCs w:val="20"/>
      <w:lang w:val="x-none" w:eastAsia="x-none"/>
    </w:rPr>
  </w:style>
  <w:style w:type="character" w:customStyle="1" w:styleId="CardTagChar">
    <w:name w:val="Card Tag Char"/>
    <w:rsid w:val="00520048"/>
    <w:rPr>
      <w:rFonts w:ascii="Arial Narrow" w:hAnsi="Arial Narrow"/>
      <w:b/>
      <w:sz w:val="24"/>
      <w:szCs w:val="24"/>
      <w:lang w:val="en-US" w:eastAsia="en-US" w:bidi="ar-SA"/>
    </w:rPr>
  </w:style>
  <w:style w:type="character" w:customStyle="1" w:styleId="CardtextChar3">
    <w:name w:val="Card text Char"/>
    <w:link w:val="Cardtext4"/>
    <w:rsid w:val="00520048"/>
    <w:rPr>
      <w:rFonts w:ascii="Arial Narrow" w:hAnsi="Arial Narrow"/>
      <w:szCs w:val="24"/>
      <w:u w:val="single"/>
    </w:rPr>
  </w:style>
  <w:style w:type="paragraph" w:customStyle="1" w:styleId="Normalization">
    <w:name w:val="Normalization"/>
    <w:basedOn w:val="Normal"/>
    <w:uiPriority w:val="99"/>
    <w:qFormat/>
    <w:rsid w:val="00520048"/>
    <w:rPr>
      <w:rFonts w:eastAsia="Times New Roman"/>
      <w:sz w:val="18"/>
    </w:rPr>
  </w:style>
  <w:style w:type="paragraph" w:customStyle="1" w:styleId="BreifTitle">
    <w:name w:val="Breif Title"/>
    <w:basedOn w:val="Normal"/>
    <w:autoRedefine/>
    <w:qFormat/>
    <w:rsid w:val="0052004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52004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20048"/>
    <w:rPr>
      <w:b/>
      <w:sz w:val="32"/>
      <w:szCs w:val="32"/>
      <w:lang w:val="en-US" w:eastAsia="en-US" w:bidi="ar-SA"/>
    </w:rPr>
  </w:style>
  <w:style w:type="paragraph" w:styleId="BodyTextFirstIndent">
    <w:name w:val="Body Text First Indent"/>
    <w:basedOn w:val="BodyText"/>
    <w:link w:val="BodyTextFirstIndentChar"/>
    <w:rsid w:val="00520048"/>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520048"/>
    <w:rPr>
      <w:rFonts w:ascii="Georgia" w:eastAsia="Times New Roman" w:hAnsi="Georgia" w:cs="Times New Roman"/>
      <w:sz w:val="24"/>
      <w:szCs w:val="24"/>
    </w:rPr>
  </w:style>
  <w:style w:type="character" w:customStyle="1" w:styleId="TagChar3">
    <w:name w:val="Tag Char3"/>
    <w:rsid w:val="00520048"/>
    <w:rPr>
      <w:rFonts w:ascii="Palatino Linotype" w:hAnsi="Palatino Linotype"/>
      <w:b/>
      <w:sz w:val="24"/>
      <w:szCs w:val="24"/>
      <w:lang w:val="en-US" w:eastAsia="en-US" w:bidi="ar-SA"/>
    </w:rPr>
  </w:style>
  <w:style w:type="paragraph" w:customStyle="1" w:styleId="TagCite0">
    <w:name w:val="Tag/Cite"/>
    <w:basedOn w:val="Normal"/>
    <w:qFormat/>
    <w:rsid w:val="00520048"/>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520048"/>
    <w:pPr>
      <w:jc w:val="center"/>
      <w:outlineLvl w:val="0"/>
    </w:pPr>
    <w:rPr>
      <w:b/>
      <w:kern w:val="0"/>
      <w:sz w:val="32"/>
      <w:szCs w:val="32"/>
      <w:u w:val="single"/>
    </w:rPr>
  </w:style>
  <w:style w:type="paragraph" w:customStyle="1" w:styleId="Tagandcite">
    <w:name w:val="Tag and cite"/>
    <w:basedOn w:val="Normal"/>
    <w:autoRedefine/>
    <w:qFormat/>
    <w:rsid w:val="00520048"/>
    <w:rPr>
      <w:rFonts w:eastAsia="Times New Roman"/>
      <w:color w:val="333333"/>
    </w:rPr>
  </w:style>
  <w:style w:type="paragraph" w:customStyle="1" w:styleId="StyleTagandCiteFranklinGothicDemi">
    <w:name w:val="Style Tag and Cite + Franklin Gothic Demi"/>
    <w:basedOn w:val="Normal"/>
    <w:autoRedefine/>
    <w:qFormat/>
    <w:rsid w:val="0052004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520048"/>
  </w:style>
  <w:style w:type="character" w:customStyle="1" w:styleId="Style10ptBold">
    <w:name w:val="Style 10 pt Bold"/>
    <w:rsid w:val="00520048"/>
    <w:rPr>
      <w:b/>
      <w:bCs/>
      <w:sz w:val="20"/>
    </w:rPr>
  </w:style>
  <w:style w:type="paragraph" w:styleId="Date">
    <w:name w:val="Date"/>
    <w:aliases w:val="date"/>
    <w:basedOn w:val="Normal"/>
    <w:next w:val="Normal"/>
    <w:link w:val="DateChar"/>
    <w:qFormat/>
    <w:rsid w:val="00520048"/>
    <w:rPr>
      <w:rFonts w:eastAsia="Times New Roman"/>
      <w:sz w:val="24"/>
    </w:rPr>
  </w:style>
  <w:style w:type="character" w:customStyle="1" w:styleId="DateChar">
    <w:name w:val="Date Char"/>
    <w:aliases w:val="date Char"/>
    <w:basedOn w:val="DefaultParagraphFont"/>
    <w:link w:val="Date"/>
    <w:rsid w:val="00520048"/>
    <w:rPr>
      <w:rFonts w:ascii="Georgia" w:eastAsia="Times New Roman" w:hAnsi="Georgia"/>
      <w:sz w:val="24"/>
    </w:rPr>
  </w:style>
  <w:style w:type="character" w:customStyle="1" w:styleId="text9">
    <w:name w:val="text9"/>
    <w:basedOn w:val="DefaultParagraphFont"/>
    <w:rsid w:val="00520048"/>
  </w:style>
  <w:style w:type="character" w:customStyle="1" w:styleId="text21">
    <w:name w:val="text21"/>
    <w:basedOn w:val="DefaultParagraphFont"/>
    <w:rsid w:val="00520048"/>
  </w:style>
  <w:style w:type="character" w:customStyle="1" w:styleId="text19">
    <w:name w:val="text19"/>
    <w:basedOn w:val="DefaultParagraphFont"/>
    <w:rsid w:val="00520048"/>
  </w:style>
  <w:style w:type="paragraph" w:customStyle="1" w:styleId="CiteCard0">
    <w:name w:val="Cite/Card"/>
    <w:basedOn w:val="Normal"/>
    <w:qFormat/>
    <w:rsid w:val="0052004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520048"/>
    <w:rPr>
      <w:b/>
      <w:bCs/>
      <w:i w:val="0"/>
      <w:iCs w:val="0"/>
      <w:color w:val="000000"/>
    </w:rPr>
  </w:style>
  <w:style w:type="paragraph" w:customStyle="1" w:styleId="tagCharCharCharCharCharCharChar">
    <w:name w:val="tag Char Char Char Char Char Char Char"/>
    <w:basedOn w:val="Normal"/>
    <w:qFormat/>
    <w:rsid w:val="00520048"/>
    <w:rPr>
      <w:rFonts w:eastAsia="Times New Roman"/>
      <w:b/>
      <w:sz w:val="24"/>
      <w:szCs w:val="20"/>
    </w:rPr>
  </w:style>
  <w:style w:type="character" w:customStyle="1" w:styleId="term2">
    <w:name w:val="term2"/>
    <w:rsid w:val="00520048"/>
    <w:rPr>
      <w:b/>
      <w:bCs/>
    </w:rPr>
  </w:style>
  <w:style w:type="paragraph" w:customStyle="1" w:styleId="title-bold-medium">
    <w:name w:val="title-bold-medium"/>
    <w:basedOn w:val="Normal"/>
    <w:qFormat/>
    <w:rsid w:val="00520048"/>
    <w:pPr>
      <w:spacing w:before="100" w:beforeAutospacing="1" w:after="100" w:afterAutospacing="1"/>
    </w:pPr>
    <w:rPr>
      <w:rFonts w:eastAsia="Arial Unicode MS"/>
      <w:b/>
      <w:bCs/>
      <w:color w:val="000000"/>
      <w:szCs w:val="20"/>
    </w:rPr>
  </w:style>
  <w:style w:type="character" w:customStyle="1" w:styleId="pmterms12">
    <w:name w:val="pmterms12"/>
    <w:rsid w:val="00520048"/>
    <w:rPr>
      <w:b/>
      <w:bCs/>
      <w:i w:val="0"/>
      <w:iCs w:val="0"/>
      <w:color w:val="000000"/>
    </w:rPr>
  </w:style>
  <w:style w:type="paragraph" w:customStyle="1" w:styleId="lact">
    <w:name w:val="lact"/>
    <w:basedOn w:val="Normal"/>
    <w:qFormat/>
    <w:rsid w:val="00520048"/>
    <w:pPr>
      <w:spacing w:before="100" w:beforeAutospacing="1" w:after="100" w:afterAutospacing="1"/>
    </w:pPr>
    <w:rPr>
      <w:rFonts w:eastAsia="Arial Unicode MS"/>
      <w:b/>
      <w:bCs/>
      <w:color w:val="000000"/>
      <w:szCs w:val="20"/>
    </w:rPr>
  </w:style>
  <w:style w:type="paragraph" w:styleId="BlockText">
    <w:name w:val="Block Text"/>
    <w:basedOn w:val="Normal"/>
    <w:rsid w:val="00520048"/>
    <w:pPr>
      <w:ind w:left="229" w:right="229"/>
    </w:pPr>
    <w:rPr>
      <w:rFonts w:ascii="Verdana" w:eastAsia="Times New Roman" w:hAnsi="Verdana"/>
      <w:sz w:val="16"/>
      <w:szCs w:val="20"/>
    </w:rPr>
  </w:style>
  <w:style w:type="paragraph" w:customStyle="1" w:styleId="CardTag">
    <w:name w:val="Card Tag"/>
    <w:basedOn w:val="Normal"/>
    <w:autoRedefine/>
    <w:qFormat/>
    <w:rsid w:val="00520048"/>
    <w:rPr>
      <w:rFonts w:eastAsia="Times New Roman"/>
      <w:b/>
      <w:sz w:val="24"/>
    </w:rPr>
  </w:style>
  <w:style w:type="paragraph" w:styleId="NormalIndent">
    <w:name w:val="Normal Indent"/>
    <w:basedOn w:val="Normal"/>
    <w:rsid w:val="00520048"/>
    <w:pPr>
      <w:ind w:left="720"/>
    </w:pPr>
    <w:rPr>
      <w:rFonts w:eastAsia="Times New Roman"/>
      <w:szCs w:val="20"/>
    </w:rPr>
  </w:style>
  <w:style w:type="character" w:customStyle="1" w:styleId="ToReadChar">
    <w:name w:val="To Read Char"/>
    <w:rsid w:val="00520048"/>
    <w:rPr>
      <w:rFonts w:ascii="Verdana" w:hAnsi="Verdana"/>
      <w:b/>
      <w:szCs w:val="24"/>
      <w:u w:val="single"/>
      <w:lang w:val="en-US" w:eastAsia="en-US" w:bidi="ar-SA"/>
    </w:rPr>
  </w:style>
  <w:style w:type="character" w:customStyle="1" w:styleId="ToReadCharChar">
    <w:name w:val="To Read Char Char"/>
    <w:rsid w:val="00520048"/>
    <w:rPr>
      <w:rFonts w:ascii="Verdana" w:hAnsi="Verdana"/>
      <w:b/>
      <w:szCs w:val="24"/>
      <w:u w:val="single"/>
      <w:lang w:val="en-US" w:eastAsia="en-US" w:bidi="ar-SA"/>
    </w:rPr>
  </w:style>
  <w:style w:type="paragraph" w:customStyle="1" w:styleId="BLOCKTITLE0">
    <w:name w:val="BLOCK TITLE"/>
    <w:basedOn w:val="Heading1"/>
    <w:link w:val="BLOCKTITLEChar"/>
    <w:qFormat/>
    <w:rsid w:val="0052004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520048"/>
    <w:rPr>
      <w:b/>
      <w:szCs w:val="24"/>
      <w:u w:val="single"/>
      <w:lang w:val="en-US" w:eastAsia="en-US" w:bidi="ar-SA"/>
    </w:rPr>
  </w:style>
  <w:style w:type="paragraph" w:styleId="EnvelopeReturn">
    <w:name w:val="envelope return"/>
    <w:basedOn w:val="Normal"/>
    <w:rsid w:val="00520048"/>
    <w:rPr>
      <w:rFonts w:eastAsia="Times New Roman"/>
      <w:sz w:val="24"/>
      <w:szCs w:val="20"/>
    </w:rPr>
  </w:style>
  <w:style w:type="paragraph" w:styleId="EnvelopeAddress">
    <w:name w:val="envelope address"/>
    <w:basedOn w:val="Normal"/>
    <w:rsid w:val="0052004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520048"/>
  </w:style>
  <w:style w:type="character" w:customStyle="1" w:styleId="bio">
    <w:name w:val="bio"/>
    <w:basedOn w:val="DefaultParagraphFont"/>
    <w:rsid w:val="00520048"/>
  </w:style>
  <w:style w:type="character" w:customStyle="1" w:styleId="storytextstyle">
    <w:name w:val="storytextstyle"/>
    <w:basedOn w:val="DefaultParagraphFont"/>
    <w:rsid w:val="00520048"/>
  </w:style>
  <w:style w:type="character" w:customStyle="1" w:styleId="cardunderlinedCharChar">
    <w:name w:val="card underlined Char Char"/>
    <w:rsid w:val="00520048"/>
    <w:rPr>
      <w:rFonts w:ascii="Arial" w:hAnsi="Arial"/>
      <w:sz w:val="22"/>
      <w:szCs w:val="24"/>
      <w:u w:val="single"/>
      <w:lang w:val="en-US" w:eastAsia="en-US" w:bidi="ar-SA"/>
    </w:rPr>
  </w:style>
  <w:style w:type="character" w:customStyle="1" w:styleId="Style2Char0">
    <w:name w:val="Style2 Char"/>
    <w:uiPriority w:val="99"/>
    <w:rsid w:val="00520048"/>
    <w:rPr>
      <w:rFonts w:ascii="Book Antiqua" w:hAnsi="Book Antiqua"/>
      <w:u w:val="thick"/>
      <w:lang w:val="en-US" w:eastAsia="en-US" w:bidi="ar-SA"/>
    </w:rPr>
  </w:style>
  <w:style w:type="character" w:customStyle="1" w:styleId="Style2Char1">
    <w:name w:val="Style2 Char1"/>
    <w:rsid w:val="00520048"/>
    <w:rPr>
      <w:rFonts w:ascii="Book Antiqua" w:hAnsi="Book Antiqua"/>
      <w:szCs w:val="24"/>
      <w:u w:val="thick"/>
      <w:lang w:val="en-US" w:eastAsia="en-US" w:bidi="ar-SA"/>
    </w:rPr>
  </w:style>
  <w:style w:type="character" w:customStyle="1" w:styleId="articlehead21">
    <w:name w:val="articlehead21"/>
    <w:rsid w:val="00520048"/>
    <w:rPr>
      <w:rFonts w:ascii="Arial" w:hAnsi="Arial" w:cs="Arial" w:hint="default"/>
      <w:b/>
      <w:bCs/>
      <w:color w:val="660000"/>
      <w:sz w:val="20"/>
      <w:szCs w:val="20"/>
    </w:rPr>
  </w:style>
  <w:style w:type="paragraph" w:customStyle="1" w:styleId="shellscontentions">
    <w:name w:val="shells/contentions"/>
    <w:basedOn w:val="TagCite0"/>
    <w:qFormat/>
    <w:rsid w:val="00520048"/>
  </w:style>
  <w:style w:type="character" w:customStyle="1" w:styleId="BoldandUnderlineChar2Char1">
    <w:name w:val="Bold and Underline Char2 Char1"/>
    <w:rsid w:val="00520048"/>
    <w:rPr>
      <w:b/>
      <w:szCs w:val="24"/>
      <w:u w:val="single"/>
      <w:lang w:val="en-US" w:eastAsia="en-US" w:bidi="ar-SA"/>
    </w:rPr>
  </w:style>
  <w:style w:type="character" w:customStyle="1" w:styleId="TagCiteChar1">
    <w:name w:val="Tag/Cite Char1"/>
    <w:rsid w:val="00520048"/>
    <w:rPr>
      <w:b/>
      <w:lang w:val="en-US" w:eastAsia="en-US" w:bidi="ar-SA"/>
    </w:rPr>
  </w:style>
  <w:style w:type="character" w:customStyle="1" w:styleId="goohl2">
    <w:name w:val="goohl2"/>
    <w:basedOn w:val="DefaultParagraphFont"/>
    <w:rsid w:val="00520048"/>
  </w:style>
  <w:style w:type="character" w:customStyle="1" w:styleId="Normal10">
    <w:name w:val="Normal1"/>
    <w:basedOn w:val="DefaultParagraphFont"/>
    <w:rsid w:val="00520048"/>
  </w:style>
  <w:style w:type="paragraph" w:customStyle="1" w:styleId="BriefTitle1">
    <w:name w:val="Brief Title 1"/>
    <w:basedOn w:val="Normal"/>
    <w:qFormat/>
    <w:rsid w:val="0052004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520048"/>
    <w:pPr>
      <w:widowControl w:val="0"/>
      <w:autoSpaceDE w:val="0"/>
      <w:autoSpaceDN w:val="0"/>
      <w:adjustRightInd w:val="0"/>
    </w:pPr>
    <w:rPr>
      <w:rFonts w:eastAsia="Times New Roman"/>
      <w:b/>
      <w:szCs w:val="20"/>
    </w:rPr>
  </w:style>
  <w:style w:type="character" w:customStyle="1" w:styleId="CardCharChar">
    <w:name w:val="Card Char Char"/>
    <w:rsid w:val="00520048"/>
    <w:rPr>
      <w:lang w:val="en-US" w:eastAsia="en-US" w:bidi="ar-SA"/>
    </w:rPr>
  </w:style>
  <w:style w:type="character" w:customStyle="1" w:styleId="BriefTitle1Char">
    <w:name w:val="Brief Title 1 Char"/>
    <w:rsid w:val="00520048"/>
    <w:rPr>
      <w:b/>
      <w:u w:val="single"/>
      <w:lang w:val="en-US" w:eastAsia="en-US" w:bidi="ar-SA"/>
    </w:rPr>
  </w:style>
  <w:style w:type="character" w:customStyle="1" w:styleId="TagCiteCharChar">
    <w:name w:val="Tag/Cite Char Char"/>
    <w:rsid w:val="00520048"/>
    <w:rPr>
      <w:b/>
      <w:lang w:val="en-US" w:eastAsia="en-US" w:bidi="ar-SA"/>
    </w:rPr>
  </w:style>
  <w:style w:type="paragraph" w:customStyle="1" w:styleId="ShellTitles">
    <w:name w:val="ShellTitles"/>
    <w:basedOn w:val="Normal"/>
    <w:qFormat/>
    <w:rsid w:val="00520048"/>
    <w:pPr>
      <w:widowControl w:val="0"/>
      <w:autoSpaceDE w:val="0"/>
      <w:autoSpaceDN w:val="0"/>
      <w:adjustRightInd w:val="0"/>
    </w:pPr>
    <w:rPr>
      <w:rFonts w:eastAsia="Times New Roman"/>
      <w:b/>
      <w:szCs w:val="20"/>
    </w:rPr>
  </w:style>
  <w:style w:type="paragraph" w:customStyle="1" w:styleId="maintext">
    <w:name w:val="maintext"/>
    <w:basedOn w:val="Normal"/>
    <w:qFormat/>
    <w:rsid w:val="0052004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520048"/>
    <w:pPr>
      <w:spacing w:before="100" w:beforeAutospacing="1" w:after="100" w:afterAutospacing="1"/>
    </w:pPr>
    <w:rPr>
      <w:rFonts w:eastAsia="Times New Roman"/>
    </w:rPr>
  </w:style>
  <w:style w:type="character" w:customStyle="1" w:styleId="btx">
    <w:name w:val="btx"/>
    <w:basedOn w:val="DefaultParagraphFont"/>
    <w:rsid w:val="00520048"/>
  </w:style>
  <w:style w:type="character" w:customStyle="1" w:styleId="prodgeneral1">
    <w:name w:val="prodgeneral1"/>
    <w:rsid w:val="00520048"/>
    <w:rPr>
      <w:rFonts w:ascii="Verdana" w:hAnsi="Verdana" w:hint="default"/>
      <w:b w:val="0"/>
      <w:bCs w:val="0"/>
      <w:caps w:val="0"/>
      <w:color w:val="000000"/>
      <w:spacing w:val="0"/>
      <w:sz w:val="16"/>
      <w:szCs w:val="16"/>
    </w:rPr>
  </w:style>
  <w:style w:type="character" w:customStyle="1" w:styleId="summary1">
    <w:name w:val="summary1"/>
    <w:rsid w:val="00520048"/>
    <w:rPr>
      <w:rFonts w:ascii="Arial" w:hAnsi="Arial" w:cs="Arial" w:hint="default"/>
      <w:sz w:val="18"/>
      <w:szCs w:val="18"/>
    </w:rPr>
  </w:style>
  <w:style w:type="paragraph" w:customStyle="1" w:styleId="ToRead">
    <w:name w:val="To Read"/>
    <w:basedOn w:val="Normal"/>
    <w:qFormat/>
    <w:rsid w:val="00520048"/>
    <w:pPr>
      <w:ind w:left="720"/>
    </w:pPr>
    <w:rPr>
      <w:rFonts w:ascii="Verdana" w:eastAsia="Times New Roman" w:hAnsi="Verdana"/>
      <w:b/>
      <w:u w:val="single"/>
    </w:rPr>
  </w:style>
  <w:style w:type="character" w:customStyle="1" w:styleId="text3">
    <w:name w:val="text3"/>
    <w:basedOn w:val="DefaultParagraphFont"/>
    <w:rsid w:val="00520048"/>
  </w:style>
  <w:style w:type="paragraph" w:customStyle="1" w:styleId="Style1">
    <w:name w:val="Style 1"/>
    <w:basedOn w:val="Normal"/>
    <w:qFormat/>
    <w:rsid w:val="00520048"/>
    <w:pPr>
      <w:widowControl w:val="0"/>
      <w:ind w:firstLine="216"/>
    </w:pPr>
    <w:rPr>
      <w:rFonts w:eastAsia="Times New Roman"/>
      <w:noProof/>
      <w:color w:val="000000"/>
      <w:szCs w:val="20"/>
    </w:rPr>
  </w:style>
  <w:style w:type="paragraph" w:customStyle="1" w:styleId="Style40">
    <w:name w:val="Style 4"/>
    <w:basedOn w:val="Normal"/>
    <w:qFormat/>
    <w:rsid w:val="0052004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2004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52004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520048"/>
  </w:style>
  <w:style w:type="paragraph" w:customStyle="1" w:styleId="PageNumber1">
    <w:name w:val="Page Number1"/>
    <w:basedOn w:val="Normal"/>
    <w:next w:val="Normal"/>
    <w:uiPriority w:val="99"/>
    <w:qFormat/>
    <w:rsid w:val="00520048"/>
    <w:rPr>
      <w:rFonts w:eastAsia="Times New Roman"/>
    </w:rPr>
  </w:style>
  <w:style w:type="paragraph" w:customStyle="1" w:styleId="Cite1">
    <w:name w:val="Cite1"/>
    <w:uiPriority w:val="99"/>
    <w:qFormat/>
    <w:rsid w:val="0052004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52004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52004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20048"/>
    <w:pPr>
      <w:ind w:left="288" w:right="288"/>
    </w:pPr>
    <w:rPr>
      <w:rFonts w:eastAsia="Times New Roman"/>
    </w:rPr>
  </w:style>
  <w:style w:type="paragraph" w:customStyle="1" w:styleId="cite21">
    <w:name w:val="cite2"/>
    <w:qFormat/>
    <w:rsid w:val="00520048"/>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20048"/>
    <w:rPr>
      <w:rFonts w:ascii="Times New Roman" w:hAnsi="Times New Roman"/>
      <w:sz w:val="20"/>
      <w:u w:val="single"/>
      <w:lang w:eastAsia="en-US"/>
    </w:rPr>
  </w:style>
  <w:style w:type="paragraph" w:customStyle="1" w:styleId="articletext">
    <w:name w:val="articletext"/>
    <w:basedOn w:val="Normal"/>
    <w:uiPriority w:val="99"/>
    <w:qFormat/>
    <w:rsid w:val="0052004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520048"/>
    <w:rPr>
      <w:rFonts w:ascii="Arial Narrow" w:hAnsi="Arial Narrow"/>
      <w:sz w:val="24"/>
      <w:szCs w:val="24"/>
      <w:u w:val="single"/>
      <w:lang w:val="en-US" w:eastAsia="en-US" w:bidi="ar-SA"/>
    </w:rPr>
  </w:style>
  <w:style w:type="character" w:customStyle="1" w:styleId="cardtextsmallChar">
    <w:name w:val="card text small Char"/>
    <w:rsid w:val="00520048"/>
    <w:rPr>
      <w:rFonts w:ascii="Arial Narrow" w:hAnsi="Arial Narrow"/>
      <w:sz w:val="16"/>
      <w:szCs w:val="24"/>
      <w:lang w:val="en-US" w:eastAsia="en-US" w:bidi="ar-SA"/>
    </w:rPr>
  </w:style>
  <w:style w:type="paragraph" w:customStyle="1" w:styleId="cardtextsmall">
    <w:name w:val="card text small"/>
    <w:basedOn w:val="Normal"/>
    <w:qFormat/>
    <w:rsid w:val="00520048"/>
    <w:rPr>
      <w:rFonts w:eastAsia="Times New Roman"/>
      <w:sz w:val="16"/>
    </w:rPr>
  </w:style>
  <w:style w:type="paragraph" w:customStyle="1" w:styleId="CaseListNormal">
    <w:name w:val="Case List Normal"/>
    <w:basedOn w:val="Normal"/>
    <w:qFormat/>
    <w:rsid w:val="00520048"/>
    <w:rPr>
      <w:rFonts w:ascii="Times" w:eastAsia="Times New Roman" w:hAnsi="Times"/>
      <w:szCs w:val="26"/>
    </w:rPr>
  </w:style>
  <w:style w:type="paragraph" w:customStyle="1" w:styleId="Body">
    <w:name w:val="Body"/>
    <w:basedOn w:val="Normal"/>
    <w:uiPriority w:val="99"/>
    <w:qFormat/>
    <w:rsid w:val="00520048"/>
    <w:pPr>
      <w:outlineLvl w:val="3"/>
    </w:pPr>
    <w:rPr>
      <w:rFonts w:eastAsia="Times New Roman"/>
      <w:szCs w:val="20"/>
    </w:rPr>
  </w:style>
  <w:style w:type="paragraph" w:customStyle="1" w:styleId="3text">
    <w:name w:val="3text"/>
    <w:basedOn w:val="Normal"/>
    <w:uiPriority w:val="99"/>
    <w:qFormat/>
    <w:rsid w:val="00520048"/>
    <w:pPr>
      <w:spacing w:before="100" w:beforeAutospacing="1" w:after="100" w:afterAutospacing="1"/>
    </w:pPr>
    <w:rPr>
      <w:rFonts w:eastAsia="Times New Roman"/>
      <w:sz w:val="24"/>
    </w:rPr>
  </w:style>
  <w:style w:type="character" w:customStyle="1" w:styleId="countrytitle1">
    <w:name w:val="countrytitle1"/>
    <w:rsid w:val="00520048"/>
    <w:rPr>
      <w:rFonts w:ascii="Verdana" w:hAnsi="Verdana" w:hint="default"/>
      <w:b/>
      <w:bCs/>
      <w:color w:val="293643"/>
      <w:sz w:val="24"/>
      <w:szCs w:val="24"/>
    </w:rPr>
  </w:style>
  <w:style w:type="character" w:customStyle="1" w:styleId="storyheader1">
    <w:name w:val="storyheader1"/>
    <w:rsid w:val="00520048"/>
    <w:rPr>
      <w:rFonts w:ascii="Verdana" w:hAnsi="Verdana" w:hint="default"/>
      <w:b/>
      <w:bCs/>
      <w:color w:val="000000"/>
      <w:sz w:val="21"/>
      <w:szCs w:val="21"/>
    </w:rPr>
  </w:style>
  <w:style w:type="paragraph" w:customStyle="1" w:styleId="TimesNewRoman12">
    <w:name w:val="TimesNewRoman12"/>
    <w:uiPriority w:val="99"/>
    <w:qFormat/>
    <w:rsid w:val="0052004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520048"/>
    <w:pPr>
      <w:spacing w:before="100" w:beforeAutospacing="1" w:after="100" w:afterAutospacing="1"/>
    </w:pPr>
    <w:rPr>
      <w:rFonts w:eastAsia="Times New Roman"/>
      <w:sz w:val="24"/>
    </w:rPr>
  </w:style>
  <w:style w:type="character" w:customStyle="1" w:styleId="cardunderlinedChar0">
    <w:name w:val="card underlined Char"/>
    <w:rsid w:val="00520048"/>
    <w:rPr>
      <w:rFonts w:ascii="Arial" w:hAnsi="Arial"/>
      <w:sz w:val="22"/>
      <w:szCs w:val="24"/>
      <w:u w:val="single"/>
      <w:lang w:val="en-US" w:eastAsia="en-US" w:bidi="ar-SA"/>
    </w:rPr>
  </w:style>
  <w:style w:type="paragraph" w:customStyle="1" w:styleId="medium-normal">
    <w:name w:val="medium-normal"/>
    <w:basedOn w:val="Normal"/>
    <w:qFormat/>
    <w:rsid w:val="0052004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520048"/>
    <w:rPr>
      <w:rFonts w:eastAsia="Times New Roman"/>
      <w:color w:val="000000"/>
      <w:sz w:val="18"/>
    </w:rPr>
  </w:style>
  <w:style w:type="paragraph" w:customStyle="1" w:styleId="text1">
    <w:name w:val="text1"/>
    <w:basedOn w:val="Normal"/>
    <w:autoRedefine/>
    <w:uiPriority w:val="99"/>
    <w:qFormat/>
    <w:rsid w:val="00520048"/>
    <w:rPr>
      <w:rFonts w:eastAsia="Times New Roman"/>
      <w:szCs w:val="20"/>
    </w:rPr>
  </w:style>
  <w:style w:type="character" w:customStyle="1" w:styleId="article1">
    <w:name w:val="article1"/>
    <w:rsid w:val="00520048"/>
    <w:rPr>
      <w:rFonts w:ascii="Verdana" w:hAnsi="Verdana" w:hint="default"/>
      <w:color w:val="333333"/>
      <w:sz w:val="16"/>
      <w:szCs w:val="16"/>
    </w:rPr>
  </w:style>
  <w:style w:type="paragraph" w:customStyle="1" w:styleId="RepeatBlockHeading">
    <w:name w:val="Repeat Block Heading"/>
    <w:basedOn w:val="Normal"/>
    <w:autoRedefine/>
    <w:qFormat/>
    <w:rsid w:val="00520048"/>
    <w:pPr>
      <w:jc w:val="center"/>
    </w:pPr>
    <w:rPr>
      <w:rFonts w:eastAsia="Times New Roman"/>
      <w:b/>
      <w:smallCaps/>
      <w:color w:val="000000"/>
      <w:sz w:val="24"/>
      <w:u w:val="thick"/>
    </w:rPr>
  </w:style>
  <w:style w:type="character" w:customStyle="1" w:styleId="Hyperlink6">
    <w:name w:val="Hyperlink6"/>
    <w:rsid w:val="00520048"/>
    <w:rPr>
      <w:color w:val="3300CC"/>
      <w:u w:val="single"/>
    </w:rPr>
  </w:style>
  <w:style w:type="paragraph" w:customStyle="1" w:styleId="story-headline">
    <w:name w:val="story-headline"/>
    <w:basedOn w:val="Normal"/>
    <w:uiPriority w:val="99"/>
    <w:qFormat/>
    <w:rsid w:val="00520048"/>
    <w:pPr>
      <w:spacing w:before="72" w:after="72"/>
    </w:pPr>
    <w:rPr>
      <w:rFonts w:eastAsia="Times New Roman"/>
      <w:b/>
      <w:bCs/>
      <w:sz w:val="26"/>
      <w:szCs w:val="26"/>
    </w:rPr>
  </w:style>
  <w:style w:type="paragraph" w:customStyle="1" w:styleId="story-body">
    <w:name w:val="story-body"/>
    <w:basedOn w:val="Normal"/>
    <w:uiPriority w:val="99"/>
    <w:qFormat/>
    <w:rsid w:val="00520048"/>
    <w:pPr>
      <w:spacing w:before="100" w:beforeAutospacing="1" w:after="100" w:afterAutospacing="1"/>
    </w:pPr>
    <w:rPr>
      <w:rFonts w:eastAsia="Times New Roman"/>
    </w:rPr>
  </w:style>
  <w:style w:type="character" w:customStyle="1" w:styleId="story-posted-date1">
    <w:name w:val="story-posted-date1"/>
    <w:rsid w:val="00520048"/>
    <w:rPr>
      <w:rFonts w:ascii="Arial" w:hAnsi="Arial" w:cs="Arial" w:hint="default"/>
      <w:b w:val="0"/>
      <w:bCs w:val="0"/>
      <w:sz w:val="19"/>
      <w:szCs w:val="19"/>
    </w:rPr>
  </w:style>
  <w:style w:type="paragraph" w:customStyle="1" w:styleId="story-dateline">
    <w:name w:val="story-dateline"/>
    <w:basedOn w:val="Normal"/>
    <w:uiPriority w:val="99"/>
    <w:qFormat/>
    <w:rsid w:val="00520048"/>
    <w:rPr>
      <w:rFonts w:eastAsia="Times New Roman"/>
      <w:b/>
      <w:bCs/>
    </w:rPr>
  </w:style>
  <w:style w:type="paragraph" w:customStyle="1" w:styleId="TextofCards">
    <w:name w:val="Text of Cards"/>
    <w:basedOn w:val="Normal"/>
    <w:uiPriority w:val="99"/>
    <w:qFormat/>
    <w:rsid w:val="00520048"/>
    <w:rPr>
      <w:rFonts w:eastAsia="Times New Roman"/>
      <w:color w:val="000000"/>
      <w:spacing w:val="6"/>
      <w:szCs w:val="23"/>
    </w:rPr>
  </w:style>
  <w:style w:type="paragraph" w:customStyle="1" w:styleId="Corpotesto">
    <w:name w:val="Corpo testo"/>
    <w:basedOn w:val="Normal"/>
    <w:uiPriority w:val="99"/>
    <w:qFormat/>
    <w:rsid w:val="0052004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520048"/>
    <w:rPr>
      <w:rFonts w:eastAsia="SimSun" w:cs="Arial"/>
      <w:b/>
      <w:bCs/>
      <w:iCs/>
      <w:sz w:val="24"/>
      <w:szCs w:val="28"/>
      <w:lang w:val="en-US" w:eastAsia="zh-CN" w:bidi="ar-SA"/>
    </w:rPr>
  </w:style>
  <w:style w:type="paragraph" w:customStyle="1" w:styleId="PageHeading">
    <w:name w:val="Page Heading"/>
    <w:basedOn w:val="Heading2"/>
    <w:qFormat/>
    <w:rsid w:val="00520048"/>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520048"/>
  </w:style>
  <w:style w:type="paragraph" w:customStyle="1" w:styleId="tagCharChar1Char">
    <w:name w:val="tag Char Char1 Char"/>
    <w:uiPriority w:val="99"/>
    <w:qFormat/>
    <w:rsid w:val="00520048"/>
    <w:rPr>
      <w:rFonts w:eastAsia="Times New Roman"/>
      <w:b/>
      <w:bCs/>
      <w:sz w:val="24"/>
      <w:szCs w:val="24"/>
    </w:rPr>
  </w:style>
  <w:style w:type="character" w:customStyle="1" w:styleId="textmedium">
    <w:name w:val="textmedium"/>
    <w:basedOn w:val="DefaultParagraphFont"/>
    <w:rsid w:val="00520048"/>
  </w:style>
  <w:style w:type="character" w:customStyle="1" w:styleId="citation1">
    <w:name w:val="citation1"/>
    <w:rsid w:val="00520048"/>
    <w:rPr>
      <w:rFonts w:ascii="Verdana" w:hAnsi="Verdana" w:hint="default"/>
      <w:sz w:val="17"/>
      <w:szCs w:val="17"/>
    </w:rPr>
  </w:style>
  <w:style w:type="character" w:customStyle="1" w:styleId="hithighlite">
    <w:name w:val="hithighlite"/>
    <w:basedOn w:val="DefaultParagraphFont"/>
    <w:rsid w:val="00520048"/>
  </w:style>
  <w:style w:type="character" w:customStyle="1" w:styleId="articlecontent">
    <w:name w:val="articlecontent"/>
    <w:basedOn w:val="DefaultParagraphFont"/>
    <w:rsid w:val="00520048"/>
  </w:style>
  <w:style w:type="paragraph" w:customStyle="1" w:styleId="inside-copy">
    <w:name w:val="inside-copy"/>
    <w:basedOn w:val="Normal"/>
    <w:qFormat/>
    <w:rsid w:val="0052004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52004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520048"/>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520048"/>
  </w:style>
  <w:style w:type="paragraph" w:customStyle="1" w:styleId="ProjectTitleLine">
    <w:name w:val="Project Title Line"/>
    <w:basedOn w:val="Normal"/>
    <w:next w:val="Normal"/>
    <w:autoRedefine/>
    <w:uiPriority w:val="99"/>
    <w:qFormat/>
    <w:rsid w:val="00520048"/>
    <w:pPr>
      <w:jc w:val="center"/>
    </w:pPr>
    <w:rPr>
      <w:rFonts w:eastAsia="Times New Roman"/>
      <w:caps/>
      <w:szCs w:val="20"/>
    </w:rPr>
  </w:style>
  <w:style w:type="character" w:customStyle="1" w:styleId="fource1">
    <w:name w:val="fource1"/>
    <w:rsid w:val="00520048"/>
    <w:rPr>
      <w:sz w:val="34"/>
      <w:szCs w:val="34"/>
    </w:rPr>
  </w:style>
  <w:style w:type="paragraph" w:customStyle="1" w:styleId="LanguageStrike">
    <w:name w:val="Language Strike"/>
    <w:basedOn w:val="Normal"/>
    <w:next w:val="Normal"/>
    <w:qFormat/>
    <w:rsid w:val="00520048"/>
    <w:rPr>
      <w:rFonts w:eastAsia="Times New Roman"/>
      <w:strike/>
    </w:rPr>
  </w:style>
  <w:style w:type="character" w:customStyle="1" w:styleId="LanguageStrikeChar">
    <w:name w:val="Language Strike Char"/>
    <w:rsid w:val="0052004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520048"/>
    <w:rPr>
      <w:rFonts w:eastAsia="Times New Roman"/>
      <w:szCs w:val="20"/>
      <w:u w:val="single"/>
    </w:rPr>
  </w:style>
  <w:style w:type="paragraph" w:customStyle="1" w:styleId="Normal10pt">
    <w:name w:val="Normal + 10 pt"/>
    <w:basedOn w:val="Normal"/>
    <w:qFormat/>
    <w:rsid w:val="00520048"/>
    <w:rPr>
      <w:rFonts w:eastAsia="Times New Roman"/>
      <w:szCs w:val="20"/>
    </w:rPr>
  </w:style>
  <w:style w:type="paragraph" w:customStyle="1" w:styleId="cardChar1Char">
    <w:name w:val="card Char1 Char"/>
    <w:basedOn w:val="Normal"/>
    <w:uiPriority w:val="99"/>
    <w:qFormat/>
    <w:rsid w:val="00520048"/>
    <w:pPr>
      <w:ind w:left="288" w:right="288"/>
    </w:pPr>
    <w:rPr>
      <w:rFonts w:eastAsia="Times New Roman"/>
      <w:szCs w:val="20"/>
    </w:rPr>
  </w:style>
  <w:style w:type="character" w:customStyle="1" w:styleId="normal11">
    <w:name w:val="normal1"/>
    <w:basedOn w:val="DefaultParagraphFont"/>
    <w:rsid w:val="00520048"/>
  </w:style>
  <w:style w:type="character" w:customStyle="1" w:styleId="ds">
    <w:name w:val="ds"/>
    <w:basedOn w:val="DefaultParagraphFont"/>
    <w:rsid w:val="00520048"/>
  </w:style>
  <w:style w:type="character" w:customStyle="1" w:styleId="UnderliningChar1">
    <w:name w:val="Underlining Char1"/>
    <w:rsid w:val="00520048"/>
    <w:rPr>
      <w:rFonts w:ascii="Arial Narrow" w:hAnsi="Arial Narrow"/>
      <w:szCs w:val="24"/>
      <w:u w:val="single"/>
      <w:lang w:val="en-US" w:eastAsia="en-US" w:bidi="ar-SA"/>
    </w:rPr>
  </w:style>
  <w:style w:type="character" w:customStyle="1" w:styleId="UnderliningChar2">
    <w:name w:val="Underlining Char2"/>
    <w:rsid w:val="00520048"/>
    <w:rPr>
      <w:rFonts w:ascii="Arial Narrow" w:hAnsi="Arial Narrow"/>
      <w:szCs w:val="24"/>
      <w:u w:val="single"/>
      <w:lang w:val="en-US" w:eastAsia="en-US" w:bidi="ar-SA"/>
    </w:rPr>
  </w:style>
  <w:style w:type="character" w:customStyle="1" w:styleId="MicroTextChar1">
    <w:name w:val="MicroText Char1"/>
    <w:rsid w:val="00520048"/>
    <w:rPr>
      <w:rFonts w:ascii="Arial Narrow" w:hAnsi="Arial Narrow"/>
      <w:sz w:val="12"/>
      <w:szCs w:val="24"/>
      <w:lang w:val="en-US" w:eastAsia="en-US" w:bidi="ar-SA"/>
    </w:rPr>
  </w:style>
  <w:style w:type="paragraph" w:customStyle="1" w:styleId="CM12">
    <w:name w:val="CM12"/>
    <w:basedOn w:val="Default"/>
    <w:next w:val="Default"/>
    <w:uiPriority w:val="99"/>
    <w:qFormat/>
    <w:rsid w:val="0052004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20048"/>
    <w:pPr>
      <w:widowControl w:val="0"/>
      <w:spacing w:after="480"/>
    </w:pPr>
    <w:rPr>
      <w:rFonts w:ascii="Granjon LT Std" w:hAnsi="Granjon LT Std"/>
      <w:color w:val="auto"/>
    </w:rPr>
  </w:style>
  <w:style w:type="paragraph" w:customStyle="1" w:styleId="CM10">
    <w:name w:val="CM10"/>
    <w:basedOn w:val="Default"/>
    <w:next w:val="Default"/>
    <w:qFormat/>
    <w:rsid w:val="00520048"/>
    <w:pPr>
      <w:widowControl w:val="0"/>
      <w:spacing w:line="320" w:lineRule="atLeast"/>
    </w:pPr>
    <w:rPr>
      <w:rFonts w:ascii="Granjon LT Std" w:hAnsi="Granjon LT Std"/>
      <w:color w:val="auto"/>
    </w:rPr>
  </w:style>
  <w:style w:type="character" w:styleId="EndnoteReference">
    <w:name w:val="endnote reference"/>
    <w:rsid w:val="00520048"/>
    <w:rPr>
      <w:vertAlign w:val="baseline"/>
    </w:rPr>
  </w:style>
  <w:style w:type="paragraph" w:customStyle="1" w:styleId="bold">
    <w:name w:val="bold"/>
    <w:basedOn w:val="Normal"/>
    <w:qFormat/>
    <w:rsid w:val="0052004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520048"/>
    <w:rPr>
      <w:rFonts w:eastAsia="Times New Roman"/>
      <w:strike/>
      <w:szCs w:val="20"/>
    </w:rPr>
  </w:style>
  <w:style w:type="paragraph" w:customStyle="1" w:styleId="textbodyblack">
    <w:name w:val="textbodyblack"/>
    <w:basedOn w:val="Normal"/>
    <w:qFormat/>
    <w:rsid w:val="00520048"/>
    <w:pPr>
      <w:spacing w:before="100" w:beforeAutospacing="1" w:after="100" w:afterAutospacing="1"/>
    </w:pPr>
    <w:rPr>
      <w:rFonts w:eastAsia="Times New Roman"/>
      <w:sz w:val="24"/>
    </w:rPr>
  </w:style>
  <w:style w:type="character" w:customStyle="1" w:styleId="DefaultPara">
    <w:name w:val="Default Para"/>
    <w:rsid w:val="00520048"/>
    <w:rPr>
      <w:sz w:val="20"/>
    </w:rPr>
  </w:style>
  <w:style w:type="character" w:customStyle="1" w:styleId="SYSHYPERTEXT">
    <w:name w:val="SYS_HYPERTEXT"/>
    <w:rsid w:val="00520048"/>
    <w:rPr>
      <w:color w:val="0000FF"/>
      <w:u w:val="single"/>
    </w:rPr>
  </w:style>
  <w:style w:type="character" w:customStyle="1" w:styleId="Hyperlink1">
    <w:name w:val="Hyperlink1"/>
    <w:rsid w:val="0052004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2004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20048"/>
    <w:rPr>
      <w:rFonts w:ascii="Arial Narrow" w:hAnsi="Arial Narrow"/>
      <w:noProof w:val="0"/>
      <w:szCs w:val="24"/>
      <w:u w:val="single"/>
      <w:lang w:val="en-US" w:eastAsia="en-US" w:bidi="ar-SA"/>
    </w:rPr>
  </w:style>
  <w:style w:type="paragraph" w:customStyle="1" w:styleId="BlockHeading1">
    <w:name w:val="Block Heading 1"/>
    <w:basedOn w:val="Normal"/>
    <w:qFormat/>
    <w:rsid w:val="0052004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520048"/>
    <w:rPr>
      <w:rFonts w:ascii="Georgia" w:hAnsi="Georgia"/>
      <w:b/>
      <w:emboss/>
      <w:color w:val="000000"/>
      <w:sz w:val="48"/>
      <w:szCs w:val="48"/>
      <w:lang w:val="en-US" w:eastAsia="en-US" w:bidi="ar-SA"/>
    </w:rPr>
  </w:style>
  <w:style w:type="character" w:customStyle="1" w:styleId="citationunderlineChar">
    <w:name w:val="citation/underline Char"/>
    <w:rsid w:val="00520048"/>
    <w:rPr>
      <w:b/>
      <w:sz w:val="24"/>
      <w:szCs w:val="24"/>
      <w:u w:val="single"/>
      <w:lang w:val="en-US" w:eastAsia="en-US" w:bidi="ar-SA"/>
    </w:rPr>
  </w:style>
  <w:style w:type="character" w:customStyle="1" w:styleId="StyleTagTimesNewRomanChar">
    <w:name w:val="Style Tag + Times New Roman Char"/>
    <w:rsid w:val="00520048"/>
    <w:rPr>
      <w:b/>
      <w:bCs/>
      <w:noProof w:val="0"/>
      <w:sz w:val="24"/>
      <w:szCs w:val="24"/>
      <w:lang w:val="en-US" w:eastAsia="en-US" w:bidi="ar-SA"/>
    </w:rPr>
  </w:style>
  <w:style w:type="character" w:customStyle="1" w:styleId="ShrinkChar">
    <w:name w:val="Shrink Char"/>
    <w:link w:val="Shrink"/>
    <w:rsid w:val="00520048"/>
    <w:rPr>
      <w:rFonts w:cs="Courier"/>
      <w:bCs/>
      <w:sz w:val="16"/>
      <w:szCs w:val="16"/>
    </w:rPr>
  </w:style>
  <w:style w:type="paragraph" w:customStyle="1" w:styleId="SmallCard">
    <w:name w:val="Small Card"/>
    <w:basedOn w:val="Normal"/>
    <w:uiPriority w:val="99"/>
    <w:qFormat/>
    <w:rsid w:val="0052004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20048"/>
    <w:rPr>
      <w:rFonts w:ascii="Arial Narrow" w:hAnsi="Arial Narrow" w:cs="Arial"/>
      <w:b/>
      <w:bCs/>
      <w:iCs/>
      <w:sz w:val="24"/>
      <w:szCs w:val="28"/>
      <w:lang w:val="en-US" w:eastAsia="en-US" w:bidi="ar-SA"/>
    </w:rPr>
  </w:style>
  <w:style w:type="character" w:customStyle="1" w:styleId="UnderliningCharChar">
    <w:name w:val="Underlining Char Char"/>
    <w:rsid w:val="00520048"/>
    <w:rPr>
      <w:rFonts w:ascii="Arial Narrow" w:hAnsi="Arial Narrow"/>
      <w:szCs w:val="24"/>
      <w:u w:val="single"/>
      <w:lang w:val="en-US" w:eastAsia="en-US" w:bidi="ar-SA"/>
    </w:rPr>
  </w:style>
  <w:style w:type="character" w:customStyle="1" w:styleId="StyleArialNarrow12ptBold">
    <w:name w:val="Style Arial Narrow 12 pt Bold"/>
    <w:rsid w:val="00520048"/>
    <w:rPr>
      <w:rFonts w:ascii="Arial Narrow" w:hAnsi="Arial Narrow"/>
      <w:b/>
      <w:bCs/>
      <w:sz w:val="24"/>
    </w:rPr>
  </w:style>
  <w:style w:type="character" w:customStyle="1" w:styleId="Style1CharChar">
    <w:name w:val="Style1 Char Char"/>
    <w:rsid w:val="0052004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52004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520048"/>
    <w:rPr>
      <w:u w:val="single"/>
    </w:rPr>
  </w:style>
  <w:style w:type="character" w:customStyle="1" w:styleId="UnderlinedCharChar1">
    <w:name w:val="Underlined Char Char1"/>
    <w:rsid w:val="00520048"/>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520048"/>
    <w:rPr>
      <w:rFonts w:cs="Arial"/>
      <w:b/>
      <w:bCs/>
      <w:iCs/>
      <w:sz w:val="22"/>
      <w:szCs w:val="28"/>
      <w:lang w:val="en-US" w:eastAsia="en-US" w:bidi="ar-SA"/>
    </w:rPr>
  </w:style>
  <w:style w:type="character" w:customStyle="1" w:styleId="doctitle">
    <w:name w:val="doctitle"/>
    <w:rsid w:val="00520048"/>
  </w:style>
  <w:style w:type="character" w:customStyle="1" w:styleId="FooterChar1">
    <w:name w:val="Footer Char1"/>
    <w:uiPriority w:val="99"/>
    <w:semiHidden/>
    <w:rsid w:val="00520048"/>
    <w:rPr>
      <w:rFonts w:ascii="Garamond" w:eastAsia="Calibri" w:hAnsi="Garamond" w:cs="Times New Roman"/>
      <w:szCs w:val="22"/>
    </w:rPr>
  </w:style>
  <w:style w:type="paragraph" w:customStyle="1" w:styleId="CiteCorrected">
    <w:name w:val="Cite Corrected"/>
    <w:basedOn w:val="Normal"/>
    <w:link w:val="CiteCorrectedChar"/>
    <w:qFormat/>
    <w:rsid w:val="00520048"/>
    <w:rPr>
      <w:rFonts w:eastAsia="Times New Roman"/>
      <w:b/>
      <w:bCs/>
      <w:sz w:val="24"/>
      <w:szCs w:val="16"/>
      <w:u w:val="single"/>
    </w:rPr>
  </w:style>
  <w:style w:type="character" w:customStyle="1" w:styleId="CiteCorrectedChar">
    <w:name w:val="Cite Corrected Char"/>
    <w:link w:val="CiteCorrected"/>
    <w:rsid w:val="00520048"/>
    <w:rPr>
      <w:rFonts w:ascii="Georgia" w:eastAsia="Times New Roman" w:hAnsi="Georgia"/>
      <w:b/>
      <w:bCs/>
      <w:sz w:val="24"/>
      <w:szCs w:val="16"/>
      <w:u w:val="single"/>
    </w:rPr>
  </w:style>
  <w:style w:type="character" w:customStyle="1" w:styleId="cardtext-underlined">
    <w:name w:val="card text- underlined"/>
    <w:rsid w:val="00520048"/>
    <w:rPr>
      <w:rFonts w:ascii="Garamond" w:hAnsi="Garamond"/>
      <w:u w:val="single"/>
    </w:rPr>
  </w:style>
  <w:style w:type="character" w:customStyle="1" w:styleId="stylestylebold12pt">
    <w:name w:val="stylestylebold12pt"/>
    <w:basedOn w:val="DefaultParagraphFont"/>
    <w:rsid w:val="00520048"/>
  </w:style>
  <w:style w:type="character" w:customStyle="1" w:styleId="styleboldunderline">
    <w:name w:val="styleboldunderline"/>
    <w:basedOn w:val="DefaultParagraphFont"/>
    <w:rsid w:val="00520048"/>
  </w:style>
  <w:style w:type="character" w:customStyle="1" w:styleId="Styleunderline11pt">
    <w:name w:val="Style underline + 11 pt"/>
    <w:rsid w:val="00520048"/>
    <w:rPr>
      <w:rFonts w:ascii="Times New Roman" w:hAnsi="Times New Roman"/>
      <w:b w:val="0"/>
      <w:bCs w:val="0"/>
      <w:sz w:val="20"/>
      <w:u w:val="single"/>
    </w:rPr>
  </w:style>
  <w:style w:type="character" w:customStyle="1" w:styleId="Styleunderline11ptBold">
    <w:name w:val="Style underline + 11 pt Bold"/>
    <w:rsid w:val="00520048"/>
    <w:rPr>
      <w:rFonts w:ascii="Times New Roman" w:hAnsi="Times New Roman"/>
      <w:b/>
      <w:bCs w:val="0"/>
      <w:sz w:val="20"/>
      <w:u w:val="single"/>
    </w:rPr>
  </w:style>
  <w:style w:type="paragraph" w:customStyle="1" w:styleId="story-body-text">
    <w:name w:val="story-body-text"/>
    <w:basedOn w:val="Normal"/>
    <w:qFormat/>
    <w:rsid w:val="0052004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520048"/>
  </w:style>
  <w:style w:type="character" w:customStyle="1" w:styleId="BriefTitleChar">
    <w:name w:val="Brief Title Char"/>
    <w:basedOn w:val="DefaultParagraphFont"/>
    <w:rsid w:val="00520048"/>
    <w:rPr>
      <w:b/>
      <w:sz w:val="24"/>
      <w:szCs w:val="24"/>
      <w:u w:val="single"/>
      <w:lang w:val="en-US" w:eastAsia="en-US" w:bidi="ar-SA"/>
    </w:rPr>
  </w:style>
  <w:style w:type="paragraph" w:customStyle="1" w:styleId="BriefTitle2">
    <w:name w:val="Brief Title 2"/>
    <w:basedOn w:val="Heading1"/>
    <w:uiPriority w:val="99"/>
    <w:qFormat/>
    <w:rsid w:val="0052004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520048"/>
    <w:rPr>
      <w:b/>
      <w:sz w:val="24"/>
      <w:szCs w:val="24"/>
      <w:u w:val="single"/>
      <w:lang w:val="en-US" w:eastAsia="en-US" w:bidi="ar-SA"/>
    </w:rPr>
  </w:style>
  <w:style w:type="paragraph" w:customStyle="1" w:styleId="cards0">
    <w:name w:val="cards"/>
    <w:basedOn w:val="Normal"/>
    <w:qFormat/>
    <w:rsid w:val="00520048"/>
    <w:rPr>
      <w:rFonts w:eastAsia="Calibri"/>
    </w:rPr>
  </w:style>
  <w:style w:type="character" w:customStyle="1" w:styleId="StyleStyle4CharTimesNewRoman11pt1">
    <w:name w:val="Style Style4 Char + Times New Roman 11 pt1"/>
    <w:basedOn w:val="DefaultParagraphFont"/>
    <w:rsid w:val="00520048"/>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20048"/>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520048"/>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520048"/>
    <w:rPr>
      <w:sz w:val="20"/>
      <w:u w:val="single"/>
    </w:rPr>
  </w:style>
  <w:style w:type="character" w:customStyle="1" w:styleId="FootnoteTextChar1">
    <w:name w:val="Footnote Text Char1"/>
    <w:basedOn w:val="DefaultParagraphFont"/>
    <w:uiPriority w:val="99"/>
    <w:rsid w:val="00520048"/>
    <w:rPr>
      <w:rFonts w:ascii="Georgia" w:hAnsi="Georgia"/>
      <w:sz w:val="20"/>
      <w:szCs w:val="20"/>
    </w:rPr>
  </w:style>
  <w:style w:type="character" w:customStyle="1" w:styleId="SubtitleChar1">
    <w:name w:val="Subtitle Char1"/>
    <w:aliases w:val="Underlined card text Char1"/>
    <w:basedOn w:val="DefaultParagraphFont"/>
    <w:uiPriority w:val="99"/>
    <w:rsid w:val="00520048"/>
    <w:rPr>
      <w:rFonts w:eastAsiaTheme="minorEastAsia"/>
      <w:color w:val="5A5A5A" w:themeColor="text1" w:themeTint="A5"/>
      <w:spacing w:val="15"/>
    </w:rPr>
  </w:style>
  <w:style w:type="character" w:customStyle="1" w:styleId="DateChar1">
    <w:name w:val="Date Char1"/>
    <w:aliases w:val="date Char1"/>
    <w:basedOn w:val="DefaultParagraphFont"/>
    <w:rsid w:val="00520048"/>
    <w:rPr>
      <w:rFonts w:ascii="Georgia" w:hAnsi="Georgia"/>
    </w:rPr>
  </w:style>
  <w:style w:type="character" w:customStyle="1" w:styleId="BodyText2Char1">
    <w:name w:val="Body Text 2 Char1"/>
    <w:basedOn w:val="DefaultParagraphFont"/>
    <w:uiPriority w:val="99"/>
    <w:rsid w:val="00520048"/>
    <w:rPr>
      <w:rFonts w:ascii="Georgia" w:hAnsi="Georgia"/>
    </w:rPr>
  </w:style>
  <w:style w:type="character" w:customStyle="1" w:styleId="PlainTextChar1">
    <w:name w:val="Plain Text Char1"/>
    <w:basedOn w:val="DefaultParagraphFont"/>
    <w:uiPriority w:val="99"/>
    <w:rsid w:val="00520048"/>
    <w:rPr>
      <w:rFonts w:ascii="Consolas" w:hAnsi="Consolas"/>
      <w:sz w:val="21"/>
      <w:szCs w:val="21"/>
    </w:rPr>
  </w:style>
  <w:style w:type="character" w:customStyle="1" w:styleId="StyleCardText11ptUnderlineChar">
    <w:name w:val="Style Card Text + 11 pt Underline Char"/>
    <w:link w:val="StyleCardText11ptUnderline"/>
    <w:locked/>
    <w:rsid w:val="00520048"/>
    <w:rPr>
      <w:szCs w:val="24"/>
      <w:u w:val="single"/>
    </w:rPr>
  </w:style>
  <w:style w:type="paragraph" w:customStyle="1" w:styleId="StyleCardText11ptUnderline">
    <w:name w:val="Style Card Text + 11 pt Underline"/>
    <w:link w:val="StyleCardText11ptUnderlineChar"/>
    <w:qFormat/>
    <w:rsid w:val="00520048"/>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520048"/>
    <w:rPr>
      <w:rFonts w:ascii="Georgia" w:hAnsi="Georgia"/>
      <w:sz w:val="16"/>
      <w:szCs w:val="24"/>
    </w:rPr>
  </w:style>
  <w:style w:type="paragraph" w:customStyle="1" w:styleId="StyleMinimizedText11pt">
    <w:name w:val="Style Minimized Text + 11 pt"/>
    <w:basedOn w:val="Normal"/>
    <w:link w:val="StyleMinimizedText11ptChar"/>
    <w:qFormat/>
    <w:rsid w:val="00520048"/>
    <w:rPr>
      <w:sz w:val="16"/>
      <w:szCs w:val="24"/>
    </w:rPr>
  </w:style>
  <w:style w:type="character" w:customStyle="1" w:styleId="StyleMinimizedText11pt1Char">
    <w:name w:val="Style Minimized Text + 11 pt1 Char"/>
    <w:basedOn w:val="DefaultParagraphFont"/>
    <w:link w:val="StyleMinimizedText11pt1"/>
    <w:locked/>
    <w:rsid w:val="00520048"/>
    <w:rPr>
      <w:rFonts w:ascii="Georgia" w:hAnsi="Georgia"/>
      <w:sz w:val="16"/>
      <w:szCs w:val="24"/>
    </w:rPr>
  </w:style>
  <w:style w:type="paragraph" w:customStyle="1" w:styleId="StyleMinimizedText11pt1">
    <w:name w:val="Style Minimized Text + 11 pt1"/>
    <w:basedOn w:val="Normal"/>
    <w:link w:val="StyleMinimizedText11pt1Char"/>
    <w:qFormat/>
    <w:rsid w:val="00520048"/>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520048"/>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520048"/>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20048"/>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20048"/>
    <w:rPr>
      <w:rFonts w:eastAsia="SimSun"/>
      <w:b/>
      <w:bCs/>
      <w:sz w:val="22"/>
      <w:szCs w:val="24"/>
      <w:u w:val="single"/>
    </w:rPr>
  </w:style>
  <w:style w:type="character" w:customStyle="1" w:styleId="Debate-CardSmalltextF2Char">
    <w:name w:val="Debate- Card Small text F2 Char"/>
    <w:link w:val="Debate-CardSmalltextF2"/>
    <w:locked/>
    <w:rsid w:val="00520048"/>
    <w:rPr>
      <w:rFonts w:ascii="Arial Narrow" w:hAnsi="Arial Narrow"/>
      <w:sz w:val="16"/>
    </w:rPr>
  </w:style>
  <w:style w:type="paragraph" w:customStyle="1" w:styleId="Debate-CardSmalltextF2">
    <w:name w:val="Debate- Card Small text F2"/>
    <w:basedOn w:val="Normal"/>
    <w:next w:val="Normal"/>
    <w:link w:val="Debate-CardSmalltextF2Char"/>
    <w:qFormat/>
    <w:rsid w:val="00520048"/>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520048"/>
    <w:rPr>
      <w:rFonts w:ascii="Arial Narrow" w:hAnsi="Arial Narrow"/>
      <w:b/>
      <w:sz w:val="18"/>
      <w:u w:val="single"/>
    </w:rPr>
  </w:style>
  <w:style w:type="paragraph" w:customStyle="1" w:styleId="Debate-EmphasizedText-F5">
    <w:name w:val="Debate- Emphasized Text- F5"/>
    <w:basedOn w:val="Normal"/>
    <w:link w:val="Debate-EmphasizedText-F5Char"/>
    <w:qFormat/>
    <w:rsid w:val="00520048"/>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52004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20048"/>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520048"/>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520048"/>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520048"/>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520048"/>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520048"/>
    <w:rPr>
      <w:rFonts w:ascii="Georgia" w:eastAsia="SimSun" w:hAnsi="Georgia"/>
      <w:szCs w:val="24"/>
      <w:u w:val="single"/>
    </w:rPr>
  </w:style>
  <w:style w:type="paragraph" w:customStyle="1" w:styleId="StyleStyle112pt">
    <w:name w:val="Style Style1 + 12 pt"/>
    <w:basedOn w:val="Normal"/>
    <w:link w:val="StyleStyle112ptChar"/>
    <w:qFormat/>
    <w:rsid w:val="00520048"/>
    <w:rPr>
      <w:rFonts w:eastAsia="SimSun"/>
      <w:sz w:val="22"/>
      <w:szCs w:val="24"/>
      <w:u w:val="single"/>
    </w:rPr>
  </w:style>
  <w:style w:type="character" w:customStyle="1" w:styleId="MinimizedTextChar">
    <w:name w:val="Minimized Text Char"/>
    <w:basedOn w:val="DefaultParagraphFont"/>
    <w:link w:val="MinimizedText"/>
    <w:locked/>
    <w:rsid w:val="00520048"/>
    <w:rPr>
      <w:rFonts w:ascii="Georgia" w:eastAsia="Times New Roman" w:hAnsi="Georgia"/>
      <w:sz w:val="16"/>
      <w:szCs w:val="24"/>
    </w:rPr>
  </w:style>
  <w:style w:type="paragraph" w:customStyle="1" w:styleId="MinimizedText">
    <w:name w:val="Minimized Text"/>
    <w:basedOn w:val="Normal"/>
    <w:link w:val="MinimizedTextChar"/>
    <w:qFormat/>
    <w:rsid w:val="00520048"/>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520048"/>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520048"/>
    <w:rPr>
      <w:sz w:val="20"/>
    </w:rPr>
  </w:style>
  <w:style w:type="character" w:customStyle="1" w:styleId="StyleUnderlineChar11ptBorderSinglesolidlineAutoChar">
    <w:name w:val="Style Underline Char + 11 pt Border: : (Single solid line Auto  ... Char"/>
    <w:link w:val="StyleUnderlineChar11ptBorderSinglesolidlineAuto"/>
    <w:locked/>
    <w:rsid w:val="00520048"/>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520048"/>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520048"/>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520048"/>
    <w:rPr>
      <w:rFonts w:cs="Times New Roman"/>
      <w:szCs w:val="24"/>
    </w:rPr>
  </w:style>
  <w:style w:type="character" w:customStyle="1" w:styleId="StyleStyle4BoldChar">
    <w:name w:val="Style Style4 + Bold Char"/>
    <w:basedOn w:val="Style4Char"/>
    <w:link w:val="StyleStyle4Bold"/>
    <w:locked/>
    <w:rsid w:val="00520048"/>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520048"/>
    <w:rPr>
      <w:rFonts w:cs="Times New Roman"/>
      <w:szCs w:val="24"/>
    </w:rPr>
  </w:style>
  <w:style w:type="character" w:customStyle="1" w:styleId="CircledChar">
    <w:name w:val="Circled Char"/>
    <w:basedOn w:val="CardTextChar0"/>
    <w:link w:val="Circled"/>
    <w:locked/>
    <w:rsid w:val="0052004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2004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20048"/>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520048"/>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52004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20048"/>
    <w:rPr>
      <w:b/>
      <w:bCs w:val="0"/>
      <w:u w:val="single"/>
      <w:lang w:val="en-US" w:eastAsia="en-US" w:bidi="ar-SA"/>
    </w:rPr>
  </w:style>
  <w:style w:type="paragraph" w:customStyle="1" w:styleId="StyleBoldandUnderlineChar11pt">
    <w:name w:val="Style Bold and Underline Char + 11 pt"/>
    <w:link w:val="StyleBoldandUnderlineChar11ptChar"/>
    <w:qFormat/>
    <w:rsid w:val="0052004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20048"/>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520048"/>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52004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2004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20048"/>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520048"/>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520048"/>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52004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20048"/>
    <w:rPr>
      <w:rFonts w:ascii="Georgia" w:eastAsia="Times New Roman" w:hAnsi="Georgia"/>
      <w:szCs w:val="20"/>
    </w:rPr>
  </w:style>
  <w:style w:type="paragraph" w:customStyle="1" w:styleId="cardCharChar0">
    <w:name w:val="card Char Char"/>
    <w:basedOn w:val="Normal"/>
    <w:link w:val="cardCharCharChar"/>
    <w:qFormat/>
    <w:rsid w:val="00520048"/>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52004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20048"/>
  </w:style>
  <w:style w:type="character" w:customStyle="1" w:styleId="StyleCardTextArialNarrow9ptChar">
    <w:name w:val="Style Card Text + Arial Narrow 9 pt Char"/>
    <w:basedOn w:val="CardTextChar10"/>
    <w:link w:val="StyleCardTextArialNarrow9pt"/>
    <w:locked/>
    <w:rsid w:val="0052004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2004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20048"/>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52004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2004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520048"/>
    <w:rPr>
      <w:rFonts w:ascii="Georgia" w:eastAsia="Times New Roman" w:hAnsi="Georgia"/>
      <w:sz w:val="16"/>
      <w:szCs w:val="24"/>
    </w:rPr>
  </w:style>
  <w:style w:type="paragraph" w:customStyle="1" w:styleId="Textsmall0">
    <w:name w:val="Textsmall"/>
    <w:basedOn w:val="Normal"/>
    <w:next w:val="Normal"/>
    <w:link w:val="TextsmallChar0"/>
    <w:qFormat/>
    <w:rsid w:val="00520048"/>
    <w:rPr>
      <w:rFonts w:eastAsia="Times New Roman"/>
      <w:sz w:val="16"/>
      <w:szCs w:val="24"/>
    </w:rPr>
  </w:style>
  <w:style w:type="character" w:customStyle="1" w:styleId="StyleStyle49pt10Char">
    <w:name w:val="Style Style4 + 9 pt10 Char"/>
    <w:basedOn w:val="Style4Char"/>
    <w:link w:val="StyleStyle49pt10"/>
    <w:locked/>
    <w:rsid w:val="00520048"/>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520048"/>
    <w:rPr>
      <w:rFonts w:cs="Times New Roman"/>
      <w:szCs w:val="24"/>
    </w:rPr>
  </w:style>
  <w:style w:type="character" w:customStyle="1" w:styleId="StyleStyle49ptBold7Char">
    <w:name w:val="Style Style4 + 9 pt Bold7 Char"/>
    <w:link w:val="StyleStyle49ptBold7"/>
    <w:locked/>
    <w:rsid w:val="00520048"/>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520048"/>
    <w:rPr>
      <w:rFonts w:ascii="Times New Roman" w:hAnsi="Times New Roman" w:cs="Times New Roman"/>
      <w:b/>
      <w:bCs/>
      <w:sz w:val="22"/>
      <w:szCs w:val="24"/>
    </w:rPr>
  </w:style>
  <w:style w:type="character" w:customStyle="1" w:styleId="NormalUnderlineChar">
    <w:name w:val="Normal Underline Char"/>
    <w:link w:val="NormalUnderline"/>
    <w:locked/>
    <w:rsid w:val="00520048"/>
    <w:rPr>
      <w:rFonts w:ascii="Georgia" w:eastAsia="Times New Roman" w:hAnsi="Georgia"/>
      <w:szCs w:val="24"/>
      <w:u w:val="single"/>
    </w:rPr>
  </w:style>
  <w:style w:type="paragraph" w:customStyle="1" w:styleId="NormalUnderline">
    <w:name w:val="Normal Underline"/>
    <w:basedOn w:val="Normal"/>
    <w:link w:val="NormalUnderlineChar"/>
    <w:qFormat/>
    <w:rsid w:val="00520048"/>
    <w:pPr>
      <w:ind w:left="288"/>
    </w:pPr>
    <w:rPr>
      <w:rFonts w:eastAsia="Times New Roman"/>
      <w:sz w:val="22"/>
      <w:szCs w:val="24"/>
      <w:u w:val="single"/>
    </w:rPr>
  </w:style>
  <w:style w:type="paragraph" w:customStyle="1" w:styleId="Underlinestyle">
    <w:name w:val="Underline style"/>
    <w:basedOn w:val="Normal"/>
    <w:qFormat/>
    <w:rsid w:val="00520048"/>
    <w:rPr>
      <w:rFonts w:eastAsia="Times New Roman"/>
      <w:u w:val="single"/>
    </w:rPr>
  </w:style>
  <w:style w:type="paragraph" w:customStyle="1" w:styleId="WW-Default1">
    <w:name w:val="WW-Default1"/>
    <w:basedOn w:val="Normal"/>
    <w:qFormat/>
    <w:rsid w:val="00520048"/>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520048"/>
    <w:rPr>
      <w:rFonts w:eastAsia="Times New Roman"/>
    </w:rPr>
  </w:style>
  <w:style w:type="character" w:customStyle="1" w:styleId="Stylecard11ptChar">
    <w:name w:val="Style card + 11 pt Char"/>
    <w:link w:val="Stylecard11pt"/>
    <w:locked/>
    <w:rsid w:val="00520048"/>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520048"/>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520048"/>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520048"/>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20048"/>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20048"/>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52004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520048"/>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520048"/>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520048"/>
    <w:rPr>
      <w:b/>
      <w:szCs w:val="24"/>
      <w:u w:val="single"/>
    </w:rPr>
  </w:style>
  <w:style w:type="paragraph" w:customStyle="1" w:styleId="BoldandUnderline">
    <w:name w:val="Bold and Underline"/>
    <w:basedOn w:val="Normal"/>
    <w:link w:val="BoldandUnderlineChar"/>
    <w:qFormat/>
    <w:rsid w:val="00520048"/>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520048"/>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520048"/>
    <w:rPr>
      <w:rFonts w:cs="Times New Roman"/>
      <w:szCs w:val="24"/>
    </w:rPr>
  </w:style>
  <w:style w:type="character" w:customStyle="1" w:styleId="StyleUnderlining11ptChar">
    <w:name w:val="Style Underlining + 11 pt Char"/>
    <w:basedOn w:val="UnderliningChar"/>
    <w:link w:val="StyleUnderlining11pt"/>
    <w:locked/>
    <w:rsid w:val="00520048"/>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52004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20048"/>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520048"/>
    <w:rPr>
      <w:rFonts w:eastAsia="Times New Roman"/>
      <w:sz w:val="22"/>
      <w:szCs w:val="24"/>
    </w:rPr>
  </w:style>
  <w:style w:type="character" w:customStyle="1" w:styleId="Stylecard11ptBoldUnderlineChar">
    <w:name w:val="Style card + 11 pt Bold Underline Char"/>
    <w:basedOn w:val="cardChar"/>
    <w:link w:val="Stylecard11ptBoldUnderline"/>
    <w:locked/>
    <w:rsid w:val="00520048"/>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520048"/>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520048"/>
    <w:rPr>
      <w:rFonts w:cs="Calibri"/>
      <w:szCs w:val="24"/>
      <w:u w:val="single"/>
      <w:lang w:val="x-none" w:eastAsia="ar-SA"/>
    </w:rPr>
  </w:style>
  <w:style w:type="paragraph" w:customStyle="1" w:styleId="Stylecard8pt">
    <w:name w:val="Style card + 8 pt"/>
    <w:basedOn w:val="Normal"/>
    <w:link w:val="Stylecard8ptChar"/>
    <w:qFormat/>
    <w:rsid w:val="00520048"/>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520048"/>
    <w:pPr>
      <w:spacing w:before="100" w:beforeAutospacing="1" w:after="100" w:afterAutospacing="1"/>
    </w:pPr>
    <w:rPr>
      <w:rFonts w:eastAsia="Times New Roman"/>
      <w:sz w:val="24"/>
    </w:rPr>
  </w:style>
  <w:style w:type="paragraph" w:customStyle="1" w:styleId="emready">
    <w:name w:val="emready"/>
    <w:basedOn w:val="Normal"/>
    <w:uiPriority w:val="99"/>
    <w:qFormat/>
    <w:rsid w:val="0052004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520048"/>
    <w:rPr>
      <w:rFonts w:ascii="Times New Roman" w:hAnsi="Times New Roman" w:cs="Times New Roman"/>
      <w:u w:val="single"/>
    </w:rPr>
  </w:style>
  <w:style w:type="paragraph" w:customStyle="1" w:styleId="UnderlinedCardText">
    <w:name w:val="Underlined Card Text"/>
    <w:basedOn w:val="Normal"/>
    <w:link w:val="UnderlinedCardTextChar"/>
    <w:qFormat/>
    <w:rsid w:val="00520048"/>
    <w:pPr>
      <w:spacing w:after="200"/>
      <w:contextualSpacing/>
    </w:pPr>
    <w:rPr>
      <w:rFonts w:ascii="Times New Roman" w:hAnsi="Times New Roman" w:cs="Times New Roman"/>
      <w:sz w:val="22"/>
      <w:u w:val="single"/>
    </w:rPr>
  </w:style>
  <w:style w:type="paragraph" w:customStyle="1" w:styleId="Shrink">
    <w:name w:val="Shrink"/>
    <w:link w:val="ShrinkChar"/>
    <w:qFormat/>
    <w:rsid w:val="00520048"/>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520048"/>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520048"/>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520048"/>
    <w:rPr>
      <w:rFonts w:eastAsia="Times New Roman" w:cs="Times New Roman"/>
      <w:b/>
      <w:sz w:val="22"/>
      <w:szCs w:val="24"/>
      <w:u w:val="single"/>
    </w:rPr>
  </w:style>
  <w:style w:type="character" w:customStyle="1" w:styleId="CardHighlightChar">
    <w:name w:val="Card Highlight Char"/>
    <w:link w:val="CardHighlight"/>
    <w:locked/>
    <w:rsid w:val="00520048"/>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520048"/>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520048"/>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520048"/>
    <w:pPr>
      <w:spacing w:before="100" w:beforeAutospacing="1" w:after="100" w:afterAutospacing="1"/>
    </w:pPr>
    <w:rPr>
      <w:rFonts w:eastAsia="Times New Roman"/>
      <w:sz w:val="24"/>
    </w:rPr>
  </w:style>
  <w:style w:type="paragraph" w:customStyle="1" w:styleId="norma">
    <w:name w:val="norma"/>
    <w:basedOn w:val="Heading3"/>
    <w:uiPriority w:val="99"/>
    <w:qFormat/>
    <w:rsid w:val="00520048"/>
    <w:rPr>
      <w:rFonts w:eastAsia="MS Gothic" w:cs="Arial"/>
      <w:sz w:val="24"/>
    </w:rPr>
  </w:style>
  <w:style w:type="character" w:customStyle="1" w:styleId="Emphasis20">
    <w:name w:val="Emphasis 2"/>
    <w:uiPriority w:val="1"/>
    <w:qFormat/>
    <w:rsid w:val="0052004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20048"/>
  </w:style>
  <w:style w:type="character" w:customStyle="1" w:styleId="CharacterStyle2">
    <w:name w:val="Character Style 2"/>
    <w:uiPriority w:val="99"/>
    <w:rsid w:val="00520048"/>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520048"/>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520048"/>
    <w:rPr>
      <w:u w:val="single"/>
    </w:rPr>
  </w:style>
  <w:style w:type="character" w:customStyle="1" w:styleId="StyleTimesNewRoman9pt">
    <w:name w:val="Style Times New Roman 9 pt"/>
    <w:basedOn w:val="DefaultParagraphFont"/>
    <w:rsid w:val="00520048"/>
    <w:rPr>
      <w:rFonts w:ascii="Times New Roman" w:hAnsi="Times New Roman" w:cs="Times New Roman" w:hint="default"/>
      <w:sz w:val="20"/>
    </w:rPr>
  </w:style>
  <w:style w:type="character" w:customStyle="1" w:styleId="Styleunderline9pt1">
    <w:name w:val="Style underline + 9 pt1"/>
    <w:basedOn w:val="DefaultParagraphFont"/>
    <w:rsid w:val="00520048"/>
    <w:rPr>
      <w:u w:val="single"/>
    </w:rPr>
  </w:style>
  <w:style w:type="character" w:customStyle="1" w:styleId="Hyperlink23">
    <w:name w:val="Hyperlink23"/>
    <w:basedOn w:val="DefaultParagraphFont"/>
    <w:rsid w:val="00520048"/>
    <w:rPr>
      <w:color w:val="3300CC"/>
      <w:u w:val="single"/>
    </w:rPr>
  </w:style>
  <w:style w:type="character" w:customStyle="1" w:styleId="body-text">
    <w:name w:val="body-text"/>
    <w:basedOn w:val="DefaultParagraphFont"/>
    <w:rsid w:val="00520048"/>
  </w:style>
  <w:style w:type="character" w:customStyle="1" w:styleId="globalcontentbody">
    <w:name w:val="globalcontentbody"/>
    <w:basedOn w:val="DefaultParagraphFont"/>
    <w:rsid w:val="00520048"/>
  </w:style>
  <w:style w:type="character" w:customStyle="1" w:styleId="Styleterm111ptUnderline">
    <w:name w:val="Style term1 + 11 pt Underline"/>
    <w:basedOn w:val="term1"/>
    <w:rsid w:val="00520048"/>
    <w:rPr>
      <w:b/>
      <w:bCs/>
    </w:rPr>
  </w:style>
  <w:style w:type="character" w:customStyle="1" w:styleId="Style9pt">
    <w:name w:val="Style 9 pt"/>
    <w:basedOn w:val="DefaultParagraphFont"/>
    <w:rsid w:val="00520048"/>
    <w:rPr>
      <w:rFonts w:ascii="Times New Roman" w:hAnsi="Times New Roman" w:cs="Times New Roman" w:hint="default"/>
      <w:sz w:val="20"/>
    </w:rPr>
  </w:style>
  <w:style w:type="character" w:customStyle="1" w:styleId="CharChar11">
    <w:name w:val="Char Char11"/>
    <w:basedOn w:val="DefaultParagraphFont"/>
    <w:rsid w:val="00520048"/>
    <w:rPr>
      <w:rFonts w:ascii="Arial" w:hAnsi="Arial" w:cs="Arial" w:hint="default"/>
      <w:bCs/>
      <w:szCs w:val="26"/>
      <w:u w:val="single"/>
      <w:lang w:val="en-US" w:eastAsia="en-US" w:bidi="ar-SA"/>
    </w:rPr>
  </w:style>
  <w:style w:type="character" w:customStyle="1" w:styleId="authorbio">
    <w:name w:val="authorbio"/>
    <w:basedOn w:val="DefaultParagraphFont"/>
    <w:rsid w:val="00520048"/>
  </w:style>
  <w:style w:type="character" w:customStyle="1" w:styleId="underlineChar0">
    <w:name w:val="underline Char"/>
    <w:basedOn w:val="DefaultParagraphFont"/>
    <w:rsid w:val="0052004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2004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20048"/>
    <w:rPr>
      <w:sz w:val="20"/>
      <w:u w:val="single"/>
    </w:rPr>
  </w:style>
  <w:style w:type="character" w:customStyle="1" w:styleId="base">
    <w:name w:val="base"/>
    <w:basedOn w:val="DefaultParagraphFont"/>
    <w:rsid w:val="00520048"/>
  </w:style>
  <w:style w:type="character" w:customStyle="1" w:styleId="part-of-speech">
    <w:name w:val="part-of-speech"/>
    <w:basedOn w:val="DefaultParagraphFont"/>
    <w:rsid w:val="00520048"/>
  </w:style>
  <w:style w:type="character" w:customStyle="1" w:styleId="sep">
    <w:name w:val="sep"/>
    <w:basedOn w:val="DefaultParagraphFont"/>
    <w:rsid w:val="00520048"/>
  </w:style>
  <w:style w:type="character" w:customStyle="1" w:styleId="pron">
    <w:name w:val="pron"/>
    <w:basedOn w:val="DefaultParagraphFont"/>
    <w:rsid w:val="00520048"/>
  </w:style>
  <w:style w:type="character" w:customStyle="1" w:styleId="UnderlineCharChar1">
    <w:name w:val="Underline Char Char1"/>
    <w:aliases w:val="Heading 2 Char1 Char Char1,Heading 2 Char Char1 Char Ch"/>
    <w:basedOn w:val="DefaultParagraphFont"/>
    <w:qFormat/>
    <w:rsid w:val="00520048"/>
    <w:rPr>
      <w:u w:val="single"/>
      <w:lang w:val="en-US" w:eastAsia="en-US" w:bidi="ar-SA"/>
    </w:rPr>
  </w:style>
  <w:style w:type="character" w:customStyle="1" w:styleId="StyleUnderlineCharChar111pt">
    <w:name w:val="Style Underline Char Char1 + 11 pt"/>
    <w:basedOn w:val="UnderlineCharChar1"/>
    <w:rsid w:val="0052004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2004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20048"/>
    <w:rPr>
      <w:b/>
      <w:bCs/>
      <w:noProof w:val="0"/>
      <w:sz w:val="20"/>
      <w:u w:val="single"/>
      <w:lang w:val="en-US" w:eastAsia="en-US" w:bidi="ar-SA"/>
    </w:rPr>
  </w:style>
  <w:style w:type="character" w:customStyle="1" w:styleId="StyleunderlineArialNarrow9ptBold">
    <w:name w:val="Style underline + Arial Narrow 9 pt Bold"/>
    <w:basedOn w:val="DefaultParagraphFont"/>
    <w:rsid w:val="00520048"/>
    <w:rPr>
      <w:u w:val="single"/>
    </w:rPr>
  </w:style>
  <w:style w:type="character" w:customStyle="1" w:styleId="StyleBoldandUnderlineCharCharCharChar9pt">
    <w:name w:val="Style Bold and Underline Char Char Char Char + 9 pt"/>
    <w:basedOn w:val="DefaultParagraphFont"/>
    <w:rsid w:val="0052004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2004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2004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520048"/>
    <w:rPr>
      <w:rFonts w:ascii="Arial" w:hAnsi="Arial" w:cs="Arial" w:hint="default"/>
      <w:color w:val="000000"/>
      <w:sz w:val="10"/>
      <w:szCs w:val="22"/>
    </w:rPr>
  </w:style>
  <w:style w:type="character" w:customStyle="1" w:styleId="CharChar111">
    <w:name w:val="Char Char111"/>
    <w:basedOn w:val="DefaultParagraphFont"/>
    <w:rsid w:val="00520048"/>
    <w:rPr>
      <w:rFonts w:ascii="Arial" w:hAnsi="Arial" w:cs="Arial" w:hint="default"/>
      <w:bCs/>
      <w:szCs w:val="26"/>
      <w:u w:val="single"/>
      <w:lang w:val="en-US" w:eastAsia="en-US" w:bidi="ar-SA"/>
    </w:rPr>
  </w:style>
  <w:style w:type="character" w:customStyle="1" w:styleId="AUnterdline">
    <w:name w:val="AUnterdline"/>
    <w:qFormat/>
    <w:rsid w:val="0052004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2004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20048"/>
  </w:style>
  <w:style w:type="character" w:customStyle="1" w:styleId="StyleUnderline1">
    <w:name w:val="Style Underline1"/>
    <w:basedOn w:val="DefaultParagraphFont"/>
    <w:rsid w:val="00520048"/>
    <w:rPr>
      <w:rFonts w:ascii="Times New Roman" w:hAnsi="Times New Roman" w:cs="Times New Roman" w:hint="default"/>
      <w:sz w:val="20"/>
      <w:u w:val="single"/>
    </w:rPr>
  </w:style>
  <w:style w:type="character" w:customStyle="1" w:styleId="DontRead">
    <w:name w:val="Don't Read"/>
    <w:qFormat/>
    <w:rsid w:val="00520048"/>
    <w:rPr>
      <w:rFonts w:ascii="Times New Roman" w:hAnsi="Times New Roman" w:cs="Times New Roman" w:hint="default"/>
      <w:sz w:val="16"/>
    </w:rPr>
  </w:style>
  <w:style w:type="character" w:customStyle="1" w:styleId="Style11ptUnderline3">
    <w:name w:val="Style 11 pt Underline3"/>
    <w:rsid w:val="00520048"/>
    <w:rPr>
      <w:sz w:val="20"/>
      <w:u w:val="single"/>
    </w:rPr>
  </w:style>
  <w:style w:type="character" w:customStyle="1" w:styleId="2">
    <w:name w:val="2"/>
    <w:rsid w:val="0052004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20048"/>
    <w:rPr>
      <w:sz w:val="20"/>
      <w:u w:val="single"/>
    </w:rPr>
  </w:style>
  <w:style w:type="character" w:customStyle="1" w:styleId="Style9ptBoldUnderline5">
    <w:name w:val="Style 9 pt Bold Underline5"/>
    <w:basedOn w:val="DefaultParagraphFont"/>
    <w:rsid w:val="00520048"/>
    <w:rPr>
      <w:b/>
      <w:bCs/>
      <w:sz w:val="20"/>
      <w:u w:val="single"/>
    </w:rPr>
  </w:style>
  <w:style w:type="character" w:customStyle="1" w:styleId="CharChar114">
    <w:name w:val="Char Char114"/>
    <w:basedOn w:val="DefaultParagraphFont"/>
    <w:rsid w:val="00520048"/>
    <w:rPr>
      <w:rFonts w:ascii="Arial" w:hAnsi="Arial" w:cs="Arial" w:hint="default"/>
      <w:bCs/>
      <w:szCs w:val="26"/>
      <w:u w:val="single"/>
      <w:lang w:val="en-US" w:eastAsia="en-US" w:bidi="ar-SA"/>
    </w:rPr>
  </w:style>
  <w:style w:type="character" w:customStyle="1" w:styleId="CharChar113">
    <w:name w:val="Char Char113"/>
    <w:basedOn w:val="DefaultParagraphFont"/>
    <w:rsid w:val="00520048"/>
    <w:rPr>
      <w:rFonts w:ascii="Arial" w:hAnsi="Arial" w:cs="Arial" w:hint="default"/>
      <w:bCs/>
      <w:szCs w:val="26"/>
      <w:u w:val="single"/>
      <w:lang w:val="en-US" w:eastAsia="en-US" w:bidi="ar-SA"/>
    </w:rPr>
  </w:style>
  <w:style w:type="character" w:customStyle="1" w:styleId="CharChar112">
    <w:name w:val="Char Char112"/>
    <w:basedOn w:val="DefaultParagraphFont"/>
    <w:rsid w:val="00520048"/>
    <w:rPr>
      <w:rFonts w:ascii="Arial" w:hAnsi="Arial" w:cs="Arial" w:hint="default"/>
      <w:bCs/>
      <w:szCs w:val="26"/>
      <w:u w:val="single"/>
      <w:lang w:val="en-US" w:eastAsia="en-US" w:bidi="ar-SA"/>
    </w:rPr>
  </w:style>
  <w:style w:type="character" w:customStyle="1" w:styleId="zoomme">
    <w:name w:val="zoomme"/>
    <w:basedOn w:val="DefaultParagraphFont"/>
    <w:rsid w:val="00520048"/>
  </w:style>
  <w:style w:type="character" w:customStyle="1" w:styleId="Date10">
    <w:name w:val="Date1"/>
    <w:basedOn w:val="DefaultParagraphFont"/>
    <w:rsid w:val="00520048"/>
  </w:style>
  <w:style w:type="character" w:customStyle="1" w:styleId="classauthor">
    <w:name w:val="class=&quot;author&quot;"/>
    <w:basedOn w:val="DefaultParagraphFont"/>
    <w:rsid w:val="00520048"/>
  </w:style>
  <w:style w:type="character" w:customStyle="1" w:styleId="CharCharChar">
    <w:name w:val="Char Char Char"/>
    <w:basedOn w:val="DefaultParagraphFont"/>
    <w:rsid w:val="00520048"/>
    <w:rPr>
      <w:rFonts w:ascii="Arial" w:hAnsi="Arial" w:cs="Arial" w:hint="default"/>
      <w:bCs/>
      <w:szCs w:val="26"/>
      <w:u w:val="single"/>
      <w:lang w:val="en-US" w:eastAsia="en-US" w:bidi="ar-SA"/>
    </w:rPr>
  </w:style>
  <w:style w:type="character" w:customStyle="1" w:styleId="officialstitle-">
    <w:name w:val="official_s_title-"/>
    <w:basedOn w:val="DefaultParagraphFont"/>
    <w:rsid w:val="00520048"/>
  </w:style>
  <w:style w:type="character" w:customStyle="1" w:styleId="officialsbureau">
    <w:name w:val="official_s_bureau"/>
    <w:basedOn w:val="DefaultParagraphFont"/>
    <w:rsid w:val="00520048"/>
  </w:style>
  <w:style w:type="character" w:customStyle="1" w:styleId="gray">
    <w:name w:val="gray"/>
    <w:basedOn w:val="DefaultParagraphFont"/>
    <w:rsid w:val="00520048"/>
  </w:style>
  <w:style w:type="character" w:customStyle="1" w:styleId="Styleunderline11ptBorderSinglesolidlineAuto05p">
    <w:name w:val="Style underline + 11 pt Border: : (Single solid line Auto  0.5 p..."/>
    <w:rsid w:val="00520048"/>
    <w:rPr>
      <w:sz w:val="20"/>
      <w:u w:val="single"/>
      <w:bdr w:val="single" w:sz="4" w:space="0" w:color="auto" w:frame="1"/>
    </w:rPr>
  </w:style>
  <w:style w:type="character" w:customStyle="1" w:styleId="CardText-Underlined0">
    <w:name w:val="Card Text - Underlined"/>
    <w:rsid w:val="00520048"/>
    <w:rPr>
      <w:b/>
      <w:bCs w:val="0"/>
      <w:sz w:val="20"/>
      <w:u w:val="single"/>
    </w:rPr>
  </w:style>
  <w:style w:type="character" w:customStyle="1" w:styleId="Style11ptItalicUnderline">
    <w:name w:val="Style 11 pt Italic Underline"/>
    <w:basedOn w:val="DefaultParagraphFont"/>
    <w:rsid w:val="00520048"/>
    <w:rPr>
      <w:i/>
      <w:iCs/>
      <w:sz w:val="20"/>
      <w:u w:val="single"/>
    </w:rPr>
  </w:style>
  <w:style w:type="character" w:customStyle="1" w:styleId="Style11ptItalic">
    <w:name w:val="Style 11 pt Italic"/>
    <w:basedOn w:val="DefaultParagraphFont"/>
    <w:rsid w:val="00520048"/>
    <w:rPr>
      <w:rFonts w:ascii="Times New Roman" w:hAnsi="Times New Roman" w:cs="Times New Roman" w:hint="default"/>
      <w:i/>
      <w:iCs/>
      <w:sz w:val="20"/>
    </w:rPr>
  </w:style>
  <w:style w:type="character" w:customStyle="1" w:styleId="Style9ptUnderline6">
    <w:name w:val="Style 9 pt Underline6"/>
    <w:basedOn w:val="DefaultParagraphFont"/>
    <w:rsid w:val="00520048"/>
    <w:rPr>
      <w:sz w:val="20"/>
      <w:u w:val="single"/>
    </w:rPr>
  </w:style>
  <w:style w:type="character" w:customStyle="1" w:styleId="ct-with-fmlt">
    <w:name w:val="ct-with-fmlt"/>
    <w:basedOn w:val="DefaultParagraphFont"/>
    <w:rsid w:val="00520048"/>
  </w:style>
  <w:style w:type="character" w:customStyle="1" w:styleId="ital-inline">
    <w:name w:val="ital-inline"/>
    <w:basedOn w:val="DefaultParagraphFont"/>
    <w:rsid w:val="00520048"/>
  </w:style>
  <w:style w:type="character" w:customStyle="1" w:styleId="cross-head">
    <w:name w:val="cross-head"/>
    <w:rsid w:val="00520048"/>
  </w:style>
  <w:style w:type="character" w:customStyle="1" w:styleId="dateline">
    <w:name w:val="dateline"/>
    <w:rsid w:val="00520048"/>
  </w:style>
  <w:style w:type="character" w:customStyle="1" w:styleId="Subtitle1">
    <w:name w:val="Subtitle1"/>
    <w:rsid w:val="00520048"/>
  </w:style>
  <w:style w:type="character" w:customStyle="1" w:styleId="metaorigin">
    <w:name w:val="meta_origin"/>
    <w:rsid w:val="00520048"/>
  </w:style>
  <w:style w:type="character" w:customStyle="1" w:styleId="mandelbrotrefrag">
    <w:name w:val="mandelbrot_refrag"/>
    <w:rsid w:val="00520048"/>
  </w:style>
  <w:style w:type="character" w:customStyle="1" w:styleId="eminfo">
    <w:name w:val="eminfo"/>
    <w:rsid w:val="00520048"/>
  </w:style>
  <w:style w:type="character" w:customStyle="1" w:styleId="emhighlight">
    <w:name w:val="emhighlight"/>
    <w:rsid w:val="00520048"/>
  </w:style>
  <w:style w:type="character" w:customStyle="1" w:styleId="at">
    <w:name w:val="at"/>
    <w:rsid w:val="00520048"/>
  </w:style>
  <w:style w:type="character" w:customStyle="1" w:styleId="name">
    <w:name w:val="name"/>
    <w:rsid w:val="00520048"/>
  </w:style>
  <w:style w:type="character" w:customStyle="1" w:styleId="tkrname">
    <w:name w:val="tkrname"/>
    <w:rsid w:val="00520048"/>
  </w:style>
  <w:style w:type="character" w:customStyle="1" w:styleId="tkrchange">
    <w:name w:val="tkrchange"/>
    <w:rsid w:val="00520048"/>
  </w:style>
  <w:style w:type="character" w:customStyle="1" w:styleId="source-org">
    <w:name w:val="source-org"/>
    <w:rsid w:val="00520048"/>
  </w:style>
  <w:style w:type="character" w:customStyle="1" w:styleId="updated">
    <w:name w:val="updated"/>
    <w:rsid w:val="00520048"/>
  </w:style>
  <w:style w:type="character" w:customStyle="1" w:styleId="last">
    <w:name w:val="last"/>
    <w:rsid w:val="00520048"/>
  </w:style>
  <w:style w:type="character" w:customStyle="1" w:styleId="institution">
    <w:name w:val="institution"/>
    <w:rsid w:val="00520048"/>
  </w:style>
  <w:style w:type="character" w:customStyle="1" w:styleId="CharChar5">
    <w:name w:val="Char Char5"/>
    <w:rsid w:val="0052004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20048"/>
  </w:style>
  <w:style w:type="character" w:customStyle="1" w:styleId="Style11ptBoldUnderline1">
    <w:name w:val="Style 11 pt Bold Underline1"/>
    <w:rsid w:val="00520048"/>
    <w:rPr>
      <w:b/>
      <w:bCs/>
      <w:sz w:val="20"/>
      <w:u w:val="single"/>
    </w:rPr>
  </w:style>
  <w:style w:type="character" w:customStyle="1" w:styleId="StyleStyleunderlineBold11pt">
    <w:name w:val="Style Style underline + Bold + 11 pt"/>
    <w:rsid w:val="00520048"/>
    <w:rPr>
      <w:bCs/>
      <w:sz w:val="20"/>
      <w:u w:val="single"/>
    </w:rPr>
  </w:style>
  <w:style w:type="character" w:customStyle="1" w:styleId="StyleunderlineAsianTimesNewRomanBold">
    <w:name w:val="Style underline + (Asian) Times New Roman Bold"/>
    <w:rsid w:val="0052004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20048"/>
    <w:rPr>
      <w:b/>
      <w:bCs/>
      <w:sz w:val="20"/>
      <w:u w:val="single"/>
      <w:bdr w:val="single" w:sz="4" w:space="0" w:color="auto" w:frame="1"/>
    </w:rPr>
  </w:style>
  <w:style w:type="character" w:customStyle="1" w:styleId="Style9ptBoldUnderline1">
    <w:name w:val="Style 9 pt Bold Underline1"/>
    <w:rsid w:val="00520048"/>
    <w:rPr>
      <w:bCs/>
      <w:sz w:val="22"/>
      <w:u w:val="single"/>
    </w:rPr>
  </w:style>
  <w:style w:type="character" w:customStyle="1" w:styleId="Style11ptBoldUnderlineBorderSinglesolidlineAuto1">
    <w:name w:val="Style 11 pt Bold Underline Border: : (Single solid line Auto  ...1"/>
    <w:rsid w:val="00520048"/>
    <w:rPr>
      <w:b/>
      <w:bCs/>
      <w:sz w:val="20"/>
      <w:u w:val="single"/>
      <w:bdr w:val="single" w:sz="4" w:space="0" w:color="auto" w:frame="1"/>
    </w:rPr>
  </w:style>
  <w:style w:type="character" w:customStyle="1" w:styleId="quotepeekbase">
    <w:name w:val="quotepeekbase"/>
    <w:rsid w:val="00520048"/>
  </w:style>
  <w:style w:type="character" w:customStyle="1" w:styleId="cardChar10">
    <w:name w:val="card Char1"/>
    <w:rsid w:val="00520048"/>
    <w:rPr>
      <w:rFonts w:ascii="Calibri" w:eastAsia="Calibri" w:hAnsi="Calibri" w:hint="default"/>
      <w:sz w:val="24"/>
      <w:szCs w:val="22"/>
      <w:lang w:val="x-none" w:eastAsia="x-none"/>
    </w:rPr>
  </w:style>
  <w:style w:type="character" w:customStyle="1" w:styleId="NormalCard">
    <w:name w:val="Normal Card"/>
    <w:uiPriority w:val="1"/>
    <w:qFormat/>
    <w:rsid w:val="00520048"/>
    <w:rPr>
      <w:rFonts w:ascii="Times New Roman" w:hAnsi="Times New Roman" w:cs="Times New Roman" w:hint="default"/>
      <w:sz w:val="24"/>
    </w:rPr>
  </w:style>
  <w:style w:type="character" w:customStyle="1" w:styleId="HighlightedUnderline">
    <w:name w:val="Highlighted Underline"/>
    <w:uiPriority w:val="1"/>
    <w:qFormat/>
    <w:rsid w:val="0052004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20048"/>
    <w:rPr>
      <w:rFonts w:ascii="Times New Roman" w:hAnsi="Times New Roman" w:cs="Times New Roman" w:hint="default"/>
      <w:sz w:val="16"/>
      <w:szCs w:val="16"/>
    </w:rPr>
  </w:style>
  <w:style w:type="character" w:customStyle="1" w:styleId="timebox">
    <w:name w:val="timebox"/>
    <w:rsid w:val="00520048"/>
  </w:style>
  <w:style w:type="character" w:customStyle="1" w:styleId="Heading2Subtext">
    <w:name w:val="Heading 2 Subtext"/>
    <w:rsid w:val="00520048"/>
    <w:rPr>
      <w:rFonts w:ascii="Times New Roman" w:hAnsi="Times New Roman" w:cs="Times New Roman" w:hint="default"/>
      <w:sz w:val="16"/>
    </w:rPr>
  </w:style>
  <w:style w:type="character" w:customStyle="1" w:styleId="-SmallText-">
    <w:name w:val="-Small Text-"/>
    <w:rsid w:val="00520048"/>
    <w:rPr>
      <w:rFonts w:ascii="Garamond" w:hAnsi="Garamond" w:hint="default"/>
      <w:sz w:val="16"/>
    </w:rPr>
  </w:style>
  <w:style w:type="character" w:customStyle="1" w:styleId="citation">
    <w:name w:val="citation"/>
    <w:rsid w:val="00520048"/>
  </w:style>
  <w:style w:type="character" w:customStyle="1" w:styleId="tagchar0">
    <w:name w:val="tagchar"/>
    <w:basedOn w:val="DefaultParagraphFont"/>
    <w:rsid w:val="00520048"/>
  </w:style>
  <w:style w:type="character" w:customStyle="1" w:styleId="StyleBoldUnderline1">
    <w:name w:val="Style Bold Underline1"/>
    <w:basedOn w:val="DefaultParagraphFont"/>
    <w:rsid w:val="00520048"/>
    <w:rPr>
      <w:b w:val="0"/>
      <w:bCs/>
      <w:u w:val="single"/>
    </w:rPr>
  </w:style>
  <w:style w:type="character" w:customStyle="1" w:styleId="label">
    <w:name w:val="label"/>
    <w:rsid w:val="00520048"/>
  </w:style>
  <w:style w:type="paragraph" w:customStyle="1" w:styleId="nromal">
    <w:name w:val="nromal"/>
    <w:basedOn w:val="Normal"/>
    <w:uiPriority w:val="99"/>
    <w:qFormat/>
    <w:rsid w:val="00520048"/>
    <w:pPr>
      <w:keepNext/>
      <w:keepLines/>
      <w:spacing w:before="200"/>
      <w:outlineLvl w:val="3"/>
    </w:pPr>
    <w:rPr>
      <w:rFonts w:eastAsia="Times New Roman" w:cs="Cambria"/>
      <w:b/>
      <w:iCs/>
    </w:rPr>
  </w:style>
  <w:style w:type="paragraph" w:customStyle="1" w:styleId="natural">
    <w:name w:val="natural"/>
    <w:basedOn w:val="Normal"/>
    <w:uiPriority w:val="99"/>
    <w:qFormat/>
    <w:rsid w:val="00520048"/>
    <w:pPr>
      <w:keepNext/>
      <w:keepLines/>
      <w:spacing w:before="200"/>
      <w:outlineLvl w:val="3"/>
    </w:pPr>
    <w:rPr>
      <w:rFonts w:eastAsia="Times New Roman"/>
      <w:b/>
      <w:iCs/>
    </w:rPr>
  </w:style>
  <w:style w:type="paragraph" w:customStyle="1" w:styleId="nroaml">
    <w:name w:val="nroaml"/>
    <w:basedOn w:val="Normal"/>
    <w:uiPriority w:val="99"/>
    <w:qFormat/>
    <w:rsid w:val="00520048"/>
    <w:pPr>
      <w:keepNext/>
      <w:keepLines/>
      <w:spacing w:before="200"/>
      <w:outlineLvl w:val="3"/>
    </w:pPr>
    <w:rPr>
      <w:rFonts w:eastAsia="Times New Roman"/>
      <w:b/>
      <w:iCs/>
    </w:rPr>
  </w:style>
  <w:style w:type="paragraph" w:customStyle="1" w:styleId="noraml">
    <w:name w:val="noraml"/>
    <w:basedOn w:val="Normal"/>
    <w:uiPriority w:val="99"/>
    <w:qFormat/>
    <w:rsid w:val="00520048"/>
    <w:pPr>
      <w:keepNext/>
      <w:keepLines/>
      <w:spacing w:before="200"/>
      <w:outlineLvl w:val="3"/>
    </w:pPr>
    <w:rPr>
      <w:rFonts w:eastAsia="Times New Roman"/>
      <w:b/>
      <w:iCs/>
      <w:sz w:val="24"/>
    </w:rPr>
  </w:style>
  <w:style w:type="paragraph" w:styleId="ListBullet">
    <w:name w:val="List Bullet"/>
    <w:basedOn w:val="Normal"/>
    <w:link w:val="ListBulletChar"/>
    <w:unhideWhenUsed/>
    <w:rsid w:val="00520048"/>
    <w:pPr>
      <w:tabs>
        <w:tab w:val="num" w:pos="360"/>
      </w:tabs>
      <w:ind w:left="360" w:hanging="360"/>
      <w:contextualSpacing/>
    </w:pPr>
    <w:rPr>
      <w:rFonts w:eastAsia="Calibri"/>
    </w:rPr>
  </w:style>
  <w:style w:type="table" w:styleId="MediumGrid1">
    <w:name w:val="Medium Grid 1"/>
    <w:basedOn w:val="TableNormal"/>
    <w:uiPriority w:val="67"/>
    <w:rsid w:val="0052004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20048"/>
    <w:rPr>
      <w:rFonts w:eastAsia="Calibri"/>
      <w:sz w:val="16"/>
      <w:szCs w:val="16"/>
    </w:rPr>
  </w:style>
  <w:style w:type="character" w:customStyle="1" w:styleId="SmallSizeParagraphChar">
    <w:name w:val="Small Size Paragraph Char"/>
    <w:link w:val="SmallSizeParagraph"/>
    <w:rsid w:val="00520048"/>
    <w:rPr>
      <w:rFonts w:ascii="Georgia" w:eastAsia="Calibri" w:hAnsi="Georgia"/>
      <w:sz w:val="16"/>
      <w:szCs w:val="16"/>
    </w:rPr>
  </w:style>
  <w:style w:type="character" w:customStyle="1" w:styleId="lede">
    <w:name w:val="lede"/>
    <w:basedOn w:val="DefaultParagraphFont"/>
    <w:rsid w:val="00520048"/>
  </w:style>
  <w:style w:type="character" w:customStyle="1" w:styleId="Heading7Char1">
    <w:name w:val="Heading 7 Char1"/>
    <w:basedOn w:val="DefaultParagraphFont"/>
    <w:semiHidden/>
    <w:rsid w:val="00520048"/>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52004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2004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20048"/>
    <w:rPr>
      <w:rFonts w:eastAsia="MS Mincho"/>
      <w:szCs w:val="20"/>
      <w:u w:val="single"/>
    </w:rPr>
  </w:style>
  <w:style w:type="character" w:customStyle="1" w:styleId="UnderlineChar2CharCharChar">
    <w:name w:val="Underline Char2 Char Char Char"/>
    <w:link w:val="UnderlineChar2CharChar"/>
    <w:rsid w:val="00520048"/>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520048"/>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520048"/>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520048"/>
    <w:pPr>
      <w:spacing w:after="200"/>
      <w:contextualSpacing/>
    </w:pPr>
    <w:rPr>
      <w:rFonts w:eastAsia="Calibri"/>
    </w:rPr>
  </w:style>
  <w:style w:type="character" w:customStyle="1" w:styleId="StyleCardText9ptChar">
    <w:name w:val="Style Card Text + 9 pt Char"/>
    <w:basedOn w:val="DefaultParagraphFont"/>
    <w:link w:val="StyleCardText9pt"/>
    <w:rsid w:val="00520048"/>
    <w:rPr>
      <w:rFonts w:ascii="Georgia" w:eastAsia="Calibri" w:hAnsi="Georgia"/>
      <w:sz w:val="20"/>
    </w:rPr>
  </w:style>
  <w:style w:type="paragraph" w:styleId="Quote">
    <w:name w:val="Quote"/>
    <w:aliases w:val="quote"/>
    <w:basedOn w:val="Normal"/>
    <w:next w:val="Normal"/>
    <w:link w:val="QuoteChar1"/>
    <w:uiPriority w:val="29"/>
    <w:qFormat/>
    <w:rsid w:val="00520048"/>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520048"/>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20048"/>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20048"/>
    <w:rPr>
      <w:rFonts w:ascii="Georgia" w:hAnsi="Georgia"/>
      <w:b/>
      <w:bCs/>
      <w:sz w:val="20"/>
      <w:u w:val="single"/>
      <w:bdr w:val="single" w:sz="4" w:space="0" w:color="auto"/>
    </w:rPr>
  </w:style>
  <w:style w:type="character" w:customStyle="1" w:styleId="UnderlinedChar1">
    <w:name w:val="Underlined Char1"/>
    <w:basedOn w:val="DefaultParagraphFont"/>
    <w:rsid w:val="00520048"/>
    <w:rPr>
      <w:rFonts w:ascii="Century Gothic" w:hAnsi="Century Gothic"/>
      <w:sz w:val="24"/>
      <w:u w:val="thick"/>
    </w:rPr>
  </w:style>
  <w:style w:type="character" w:customStyle="1" w:styleId="StyleTimesNewRoman12ptBold">
    <w:name w:val="Style Times New Roman 12 pt Bold"/>
    <w:rsid w:val="00520048"/>
    <w:rPr>
      <w:b/>
      <w:bCs/>
      <w:sz w:val="24"/>
    </w:rPr>
  </w:style>
  <w:style w:type="character" w:customStyle="1" w:styleId="Intemphasis">
    <w:name w:val="Intemphasis"/>
    <w:uiPriority w:val="1"/>
    <w:qFormat/>
    <w:rsid w:val="00520048"/>
    <w:rPr>
      <w:rFonts w:ascii="Cambria" w:hAnsi="Cambria"/>
      <w:b/>
      <w:sz w:val="20"/>
      <w:u w:val="single"/>
      <w:bdr w:val="single" w:sz="4" w:space="0" w:color="auto"/>
      <w:shd w:val="pct25" w:color="auto" w:fill="auto"/>
    </w:rPr>
  </w:style>
  <w:style w:type="character" w:customStyle="1" w:styleId="BoldUnderlineChar1">
    <w:name w:val="BoldUnderline Char1"/>
    <w:rsid w:val="00520048"/>
    <w:rPr>
      <w:rFonts w:ascii="Times New Roman" w:eastAsia="Times New Roman" w:hAnsi="Times New Roman" w:cs="Times New Roman"/>
      <w:b/>
      <w:sz w:val="20"/>
      <w:szCs w:val="24"/>
      <w:u w:val="single"/>
    </w:rPr>
  </w:style>
  <w:style w:type="paragraph" w:customStyle="1" w:styleId="Tag12">
    <w:name w:val="Tag12"/>
    <w:basedOn w:val="Normal"/>
    <w:qFormat/>
    <w:rsid w:val="00520048"/>
    <w:pPr>
      <w:contextualSpacing/>
    </w:pPr>
    <w:rPr>
      <w:rFonts w:eastAsia="Cambria"/>
      <w:b/>
      <w:sz w:val="24"/>
    </w:rPr>
  </w:style>
  <w:style w:type="paragraph" w:customStyle="1" w:styleId="Shrink8">
    <w:name w:val="Shrink8"/>
    <w:basedOn w:val="Normal"/>
    <w:qFormat/>
    <w:rsid w:val="00520048"/>
    <w:rPr>
      <w:rFonts w:eastAsia="Cambria"/>
    </w:rPr>
  </w:style>
  <w:style w:type="paragraph" w:customStyle="1" w:styleId="UnderlineText">
    <w:name w:val="Underline Text"/>
    <w:basedOn w:val="Normal"/>
    <w:link w:val="UnderlineTextChar"/>
    <w:qFormat/>
    <w:rsid w:val="00520048"/>
    <w:pPr>
      <w:ind w:left="288"/>
    </w:pPr>
    <w:rPr>
      <w:rFonts w:asciiTheme="minorHAnsi" w:hAnsiTheme="minorHAnsi"/>
      <w:sz w:val="22"/>
      <w:szCs w:val="24"/>
      <w:u w:val="single"/>
    </w:rPr>
  </w:style>
  <w:style w:type="paragraph" w:customStyle="1" w:styleId="HotRoute0">
    <w:name w:val="Hot Route"/>
    <w:basedOn w:val="Normal"/>
    <w:link w:val="HotRouteChar0"/>
    <w:qFormat/>
    <w:rsid w:val="00520048"/>
    <w:pPr>
      <w:ind w:left="288"/>
    </w:pPr>
    <w:rPr>
      <w:rFonts w:eastAsia="Cambria"/>
      <w:iCs/>
      <w:color w:val="000000"/>
      <w:sz w:val="18"/>
    </w:rPr>
  </w:style>
  <w:style w:type="character" w:customStyle="1" w:styleId="commentstext">
    <w:name w:val="comments_text"/>
    <w:uiPriority w:val="99"/>
    <w:rsid w:val="00520048"/>
    <w:rPr>
      <w:rFonts w:cs="Times New Roman"/>
    </w:rPr>
  </w:style>
  <w:style w:type="paragraph" w:customStyle="1" w:styleId="Heading42">
    <w:name w:val="Heading 42"/>
    <w:basedOn w:val="Normal"/>
    <w:qFormat/>
    <w:rsid w:val="00520048"/>
    <w:rPr>
      <w:rFonts w:eastAsia="Times New Roman"/>
    </w:rPr>
  </w:style>
  <w:style w:type="paragraph" w:customStyle="1" w:styleId="DebateNormal">
    <w:name w:val="DebateNormal"/>
    <w:basedOn w:val="Normal"/>
    <w:link w:val="DebateNormalChar"/>
    <w:qFormat/>
    <w:rsid w:val="00520048"/>
    <w:pPr>
      <w:spacing w:line="276" w:lineRule="auto"/>
    </w:pPr>
    <w:rPr>
      <w:rFonts w:eastAsia="Calibri"/>
      <w:szCs w:val="20"/>
    </w:rPr>
  </w:style>
  <w:style w:type="character" w:customStyle="1" w:styleId="DebateNormalChar">
    <w:name w:val="DebateNormal Char"/>
    <w:basedOn w:val="DefaultParagraphFont"/>
    <w:link w:val="DebateNormal"/>
    <w:rsid w:val="00520048"/>
    <w:rPr>
      <w:rFonts w:ascii="Georgia" w:eastAsia="Calibri" w:hAnsi="Georgia"/>
      <w:sz w:val="20"/>
      <w:szCs w:val="20"/>
    </w:rPr>
  </w:style>
  <w:style w:type="paragraph" w:customStyle="1" w:styleId="DebateEmphasis">
    <w:name w:val="DebateEmphasis"/>
    <w:basedOn w:val="Normal"/>
    <w:link w:val="DebateEmphasisChar"/>
    <w:qFormat/>
    <w:rsid w:val="0052004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20048"/>
    <w:rPr>
      <w:rFonts w:ascii="Georgia" w:eastAsia="Calibri" w:hAnsi="Georgia"/>
      <w:b/>
      <w:sz w:val="20"/>
      <w:szCs w:val="20"/>
      <w:u w:val="single"/>
    </w:rPr>
  </w:style>
  <w:style w:type="paragraph" w:customStyle="1" w:styleId="NormalCite">
    <w:name w:val="NormalCite"/>
    <w:link w:val="NormalCiteChar"/>
    <w:qFormat/>
    <w:rsid w:val="0052004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20048"/>
    <w:rPr>
      <w:rFonts w:ascii="Times New Roman" w:hAnsi="Times New Roman" w:cs="Times New Roman"/>
      <w:sz w:val="18"/>
    </w:rPr>
  </w:style>
  <w:style w:type="paragraph" w:customStyle="1" w:styleId="StyleUnderlineChar11pt3">
    <w:name w:val="Style Underline Char + 11 pt3"/>
    <w:link w:val="StyleUnderlineChar11pt3Char"/>
    <w:qFormat/>
    <w:rsid w:val="00520048"/>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520048"/>
    <w:rPr>
      <w:rFonts w:ascii="Arial Narrow" w:eastAsia="Times New Roman" w:hAnsi="Arial Narrow"/>
      <w:szCs w:val="24"/>
      <w:u w:val="single"/>
    </w:rPr>
  </w:style>
  <w:style w:type="character" w:customStyle="1" w:styleId="date-display-single">
    <w:name w:val="date-display-single"/>
    <w:basedOn w:val="DefaultParagraphFont"/>
    <w:rsid w:val="00520048"/>
  </w:style>
  <w:style w:type="character" w:customStyle="1" w:styleId="StyleunderlineBold0">
    <w:name w:val="Style underline + Bold"/>
    <w:basedOn w:val="DefaultParagraphFont"/>
    <w:rsid w:val="00520048"/>
    <w:rPr>
      <w:u w:val="single"/>
    </w:rPr>
  </w:style>
  <w:style w:type="character" w:customStyle="1" w:styleId="BodyTextIndent3Char1">
    <w:name w:val="Body Text Indent 3 Char1"/>
    <w:basedOn w:val="DefaultParagraphFont"/>
    <w:uiPriority w:val="99"/>
    <w:rsid w:val="0052004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520048"/>
    <w:rPr>
      <w:b/>
      <w:bCs/>
      <w:strike w:val="0"/>
      <w:dstrike w:val="0"/>
      <w:sz w:val="24"/>
      <w:u w:val="none"/>
      <w:effect w:val="none"/>
    </w:rPr>
  </w:style>
  <w:style w:type="character" w:customStyle="1" w:styleId="UnderlineChar5Char">
    <w:name w:val="Underline Char5 Char"/>
    <w:basedOn w:val="DefaultParagraphFont"/>
    <w:rsid w:val="0052004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2004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20048"/>
    <w:rPr>
      <w:szCs w:val="24"/>
      <w:u w:val="single"/>
      <w:lang w:val="en-US" w:eastAsia="en-US" w:bidi="ar-SA"/>
    </w:rPr>
  </w:style>
  <w:style w:type="character" w:customStyle="1" w:styleId="UnderlineChar4Char">
    <w:name w:val="Underline Char4 Char"/>
    <w:basedOn w:val="DefaultParagraphFont"/>
    <w:link w:val="UnderlineChar4"/>
    <w:rsid w:val="00520048"/>
    <w:rPr>
      <w:szCs w:val="24"/>
      <w:u w:val="single"/>
    </w:rPr>
  </w:style>
  <w:style w:type="paragraph" w:customStyle="1" w:styleId="UnderlineChar4">
    <w:name w:val="Underline Char4"/>
    <w:basedOn w:val="Normal"/>
    <w:link w:val="UnderlineChar4Char"/>
    <w:qFormat/>
    <w:rsid w:val="00520048"/>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520048"/>
    <w:rPr>
      <w:b/>
      <w:szCs w:val="24"/>
      <w:u w:val="single"/>
    </w:rPr>
  </w:style>
  <w:style w:type="paragraph" w:customStyle="1" w:styleId="BoldandUnderlineChar3">
    <w:name w:val="Bold and Underline Char3"/>
    <w:basedOn w:val="Normal"/>
    <w:link w:val="BoldandUnderlineChar3Char2"/>
    <w:qFormat/>
    <w:rsid w:val="00520048"/>
    <w:rPr>
      <w:rFonts w:asciiTheme="minorHAnsi" w:hAnsiTheme="minorHAnsi"/>
      <w:b/>
      <w:sz w:val="22"/>
      <w:szCs w:val="24"/>
      <w:u w:val="single"/>
    </w:rPr>
  </w:style>
  <w:style w:type="paragraph" w:customStyle="1" w:styleId="Language">
    <w:name w:val="Language"/>
    <w:basedOn w:val="Normal"/>
    <w:link w:val="LanguageChar"/>
    <w:qFormat/>
    <w:rsid w:val="00520048"/>
    <w:rPr>
      <w:rFonts w:eastAsia="Times New Roman"/>
      <w:strike/>
      <w:szCs w:val="20"/>
    </w:rPr>
  </w:style>
  <w:style w:type="character" w:customStyle="1" w:styleId="LanguageChar">
    <w:name w:val="Language Char"/>
    <w:basedOn w:val="DefaultParagraphFont"/>
    <w:link w:val="Language"/>
    <w:rsid w:val="00520048"/>
    <w:rPr>
      <w:rFonts w:ascii="Georgia" w:eastAsia="Times New Roman" w:hAnsi="Georgia"/>
      <w:strike/>
      <w:sz w:val="20"/>
      <w:szCs w:val="20"/>
    </w:rPr>
  </w:style>
  <w:style w:type="paragraph" w:customStyle="1" w:styleId="UnderlineChar3">
    <w:name w:val="Underline Char3"/>
    <w:basedOn w:val="Normal"/>
    <w:link w:val="UnderlineChar3Char"/>
    <w:qFormat/>
    <w:rsid w:val="00520048"/>
    <w:rPr>
      <w:rFonts w:eastAsia="Times New Roman"/>
      <w:u w:val="single"/>
    </w:rPr>
  </w:style>
  <w:style w:type="character" w:customStyle="1" w:styleId="UnderlineChar3Char">
    <w:name w:val="Underline Char3 Char"/>
    <w:basedOn w:val="DefaultParagraphFont"/>
    <w:link w:val="UnderlineChar3"/>
    <w:rsid w:val="00520048"/>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520048"/>
    <w:rPr>
      <w:rFonts w:eastAsia="Times New Roman"/>
      <w:b/>
      <w:u w:val="single"/>
    </w:rPr>
  </w:style>
  <w:style w:type="character" w:customStyle="1" w:styleId="BoldandUnderlineChar3CharChar">
    <w:name w:val="Bold and Underline Char3 Char Char"/>
    <w:basedOn w:val="DefaultParagraphFont"/>
    <w:link w:val="BoldandUnderlineChar3Char"/>
    <w:rsid w:val="00520048"/>
    <w:rPr>
      <w:rFonts w:ascii="Georgia" w:eastAsia="Times New Roman" w:hAnsi="Georgia"/>
      <w:b/>
      <w:sz w:val="20"/>
      <w:u w:val="single"/>
    </w:rPr>
  </w:style>
  <w:style w:type="character" w:customStyle="1" w:styleId="FontStyle477">
    <w:name w:val="Font Style477"/>
    <w:basedOn w:val="DefaultParagraphFont"/>
    <w:uiPriority w:val="99"/>
    <w:rsid w:val="00520048"/>
    <w:rPr>
      <w:rFonts w:ascii="Times New Roman" w:hAnsi="Times New Roman" w:cs="Times New Roman"/>
      <w:sz w:val="18"/>
      <w:szCs w:val="18"/>
    </w:rPr>
  </w:style>
  <w:style w:type="character" w:customStyle="1" w:styleId="FontStyle505">
    <w:name w:val="Font Style505"/>
    <w:basedOn w:val="DefaultParagraphFont"/>
    <w:uiPriority w:val="99"/>
    <w:rsid w:val="00520048"/>
    <w:rPr>
      <w:rFonts w:ascii="Times New Roman" w:hAnsi="Times New Roman" w:cs="Times New Roman"/>
      <w:sz w:val="18"/>
      <w:szCs w:val="18"/>
    </w:rPr>
  </w:style>
  <w:style w:type="character" w:customStyle="1" w:styleId="FontStyle514">
    <w:name w:val="Font Style514"/>
    <w:basedOn w:val="DefaultParagraphFont"/>
    <w:uiPriority w:val="99"/>
    <w:rsid w:val="0052004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2004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20048"/>
    <w:rPr>
      <w:rFonts w:ascii="Georgia" w:eastAsia="Times New Roman" w:hAnsi="Georgia"/>
      <w:b/>
      <w:bCs/>
      <w:i/>
      <w:iCs/>
      <w:sz w:val="20"/>
      <w:u w:val="single"/>
    </w:rPr>
  </w:style>
  <w:style w:type="character" w:customStyle="1" w:styleId="FontStyle500">
    <w:name w:val="Font Style500"/>
    <w:basedOn w:val="DefaultParagraphFont"/>
    <w:uiPriority w:val="99"/>
    <w:rsid w:val="00520048"/>
    <w:rPr>
      <w:rFonts w:ascii="Times New Roman" w:hAnsi="Times New Roman" w:cs="Times New Roman"/>
      <w:b/>
      <w:bCs/>
      <w:sz w:val="16"/>
      <w:szCs w:val="16"/>
    </w:rPr>
  </w:style>
  <w:style w:type="character" w:customStyle="1" w:styleId="LanguageEditingChar">
    <w:name w:val="Language Editing Char"/>
    <w:link w:val="LanguageEditing"/>
    <w:locked/>
    <w:rsid w:val="0052004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520048"/>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520048"/>
    <w:rPr>
      <w:rFonts w:ascii="Times New Roman" w:eastAsia="Times New Roman" w:hAnsi="Times New Roman" w:cs="Times New Roman"/>
      <w:b/>
      <w:szCs w:val="24"/>
      <w:u w:val="single"/>
    </w:rPr>
  </w:style>
  <w:style w:type="paragraph" w:customStyle="1" w:styleId="CardT1">
    <w:name w:val="CardT1"/>
    <w:basedOn w:val="Normal"/>
    <w:link w:val="CardT1Char"/>
    <w:qFormat/>
    <w:rsid w:val="00520048"/>
    <w:rPr>
      <w:rFonts w:eastAsia="Calibri"/>
      <w:kern w:val="2"/>
      <w:sz w:val="14"/>
      <w:szCs w:val="14"/>
      <w:lang w:eastAsia="zh-TW"/>
    </w:rPr>
  </w:style>
  <w:style w:type="character" w:customStyle="1" w:styleId="CardT1Char">
    <w:name w:val="CardT1 Char"/>
    <w:link w:val="CardT1"/>
    <w:rsid w:val="00520048"/>
    <w:rPr>
      <w:rFonts w:ascii="Georgia" w:eastAsia="Calibri" w:hAnsi="Georgia"/>
      <w:kern w:val="2"/>
      <w:sz w:val="14"/>
      <w:szCs w:val="14"/>
      <w:lang w:eastAsia="zh-TW"/>
    </w:rPr>
  </w:style>
  <w:style w:type="character" w:customStyle="1" w:styleId="CardCite1">
    <w:name w:val="CardCite1"/>
    <w:qFormat/>
    <w:rsid w:val="0052004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20048"/>
    <w:rPr>
      <w:rFonts w:ascii="Times New Roman" w:hAnsi="Times New Roman" w:cs="Times New Roman"/>
      <w:sz w:val="14"/>
      <w:szCs w:val="14"/>
    </w:rPr>
  </w:style>
  <w:style w:type="character" w:customStyle="1" w:styleId="FontStyle212">
    <w:name w:val="Font Style212"/>
    <w:basedOn w:val="DefaultParagraphFont"/>
    <w:uiPriority w:val="99"/>
    <w:rsid w:val="00520048"/>
    <w:rPr>
      <w:rFonts w:ascii="Times New Roman" w:hAnsi="Times New Roman" w:cs="Times New Roman"/>
      <w:b/>
      <w:bCs/>
      <w:sz w:val="18"/>
      <w:szCs w:val="18"/>
    </w:rPr>
  </w:style>
  <w:style w:type="character" w:customStyle="1" w:styleId="FontStyle275">
    <w:name w:val="Font Style275"/>
    <w:basedOn w:val="DefaultParagraphFont"/>
    <w:uiPriority w:val="99"/>
    <w:rsid w:val="0052004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20048"/>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520048"/>
    <w:rPr>
      <w:rFonts w:eastAsia="Times New Roman"/>
      <w:b/>
      <w:bCs/>
      <w:szCs w:val="24"/>
      <w:u w:val="single"/>
    </w:rPr>
  </w:style>
  <w:style w:type="paragraph" w:customStyle="1" w:styleId="Underline20">
    <w:name w:val="Underline2"/>
    <w:basedOn w:val="Normal"/>
    <w:link w:val="Underline2Char"/>
    <w:uiPriority w:val="4"/>
    <w:qFormat/>
    <w:rsid w:val="00520048"/>
    <w:rPr>
      <w:rFonts w:eastAsia="Calibri"/>
      <w:u w:val="single"/>
    </w:rPr>
  </w:style>
  <w:style w:type="character" w:customStyle="1" w:styleId="Underline2Char">
    <w:name w:val="Underline2 Char"/>
    <w:link w:val="Underline20"/>
    <w:uiPriority w:val="4"/>
    <w:rsid w:val="00520048"/>
    <w:rPr>
      <w:rFonts w:ascii="Georgia" w:eastAsia="Calibri" w:hAnsi="Georgia"/>
      <w:sz w:val="20"/>
      <w:u w:val="single"/>
    </w:rPr>
  </w:style>
  <w:style w:type="character" w:customStyle="1" w:styleId="CharacterStyle3">
    <w:name w:val="Character Style 3"/>
    <w:rsid w:val="00520048"/>
    <w:rPr>
      <w:rFonts w:ascii="Bookman Old Style" w:hAnsi="Bookman Old Style" w:cs="Bookman Old Style"/>
      <w:spacing w:val="-5"/>
      <w:sz w:val="18"/>
      <w:szCs w:val="18"/>
    </w:rPr>
  </w:style>
  <w:style w:type="paragraph" w:customStyle="1" w:styleId="p0">
    <w:name w:val="p0"/>
    <w:basedOn w:val="Normal"/>
    <w:qFormat/>
    <w:rsid w:val="00520048"/>
    <w:pPr>
      <w:spacing w:before="100" w:beforeAutospacing="1" w:after="100" w:afterAutospacing="1"/>
    </w:pPr>
    <w:rPr>
      <w:rFonts w:eastAsia="Times New Roman"/>
      <w:sz w:val="24"/>
    </w:rPr>
  </w:style>
  <w:style w:type="character" w:customStyle="1" w:styleId="1">
    <w:name w:val="1"/>
    <w:rsid w:val="00520048"/>
    <w:rPr>
      <w:rFonts w:cs="Arial"/>
      <w:bCs/>
      <w:sz w:val="20"/>
      <w:u w:val="single"/>
      <w:lang w:val="en-US" w:eastAsia="en-US" w:bidi="ar-SA"/>
    </w:rPr>
  </w:style>
  <w:style w:type="paragraph" w:customStyle="1" w:styleId="dropcap">
    <w:name w:val="dropcap"/>
    <w:basedOn w:val="Normal"/>
    <w:uiPriority w:val="99"/>
    <w:qFormat/>
    <w:rsid w:val="00520048"/>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520048"/>
    <w:rPr>
      <w:rFonts w:ascii="Georgia" w:hAnsi="Georgia"/>
    </w:rPr>
  </w:style>
  <w:style w:type="paragraph" w:customStyle="1" w:styleId="StyleStyle49pt6">
    <w:name w:val="Style Style4 + 9 pt6"/>
    <w:basedOn w:val="Style4"/>
    <w:link w:val="StyleStyle49pt6Char"/>
    <w:qFormat/>
    <w:rsid w:val="00520048"/>
  </w:style>
  <w:style w:type="character" w:customStyle="1" w:styleId="StyleStyle49pt6Char">
    <w:name w:val="Style Style4 + 9 pt6 Char"/>
    <w:basedOn w:val="Style4Char"/>
    <w:link w:val="StyleStyle49pt6"/>
    <w:rsid w:val="00520048"/>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520048"/>
    <w:rPr>
      <w:rFonts w:eastAsia="Times New Roman" w:cs="Times New Roman"/>
      <w:sz w:val="22"/>
      <w:szCs w:val="24"/>
      <w:u w:val="single"/>
    </w:rPr>
  </w:style>
  <w:style w:type="character" w:customStyle="1" w:styleId="CharChar31">
    <w:name w:val="Char Char31"/>
    <w:rsid w:val="0052004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20048"/>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20048"/>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20048"/>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20048"/>
    <w:rPr>
      <w:rFonts w:cs="Calibri"/>
      <w:b/>
      <w:bCs/>
      <w:sz w:val="22"/>
      <w:szCs w:val="24"/>
      <w:u w:val="single"/>
    </w:rPr>
  </w:style>
  <w:style w:type="character" w:customStyle="1" w:styleId="Subtitle2">
    <w:name w:val="Subtitle2"/>
    <w:rsid w:val="00520048"/>
  </w:style>
  <w:style w:type="character" w:customStyle="1" w:styleId="drop">
    <w:name w:val="drop"/>
    <w:rsid w:val="00520048"/>
  </w:style>
  <w:style w:type="character" w:customStyle="1" w:styleId="bioline">
    <w:name w:val="bioline"/>
    <w:rsid w:val="00520048"/>
  </w:style>
  <w:style w:type="character" w:customStyle="1" w:styleId="articletitle0">
    <w:name w:val="article_title"/>
    <w:rsid w:val="00520048"/>
  </w:style>
  <w:style w:type="character" w:customStyle="1" w:styleId="A4">
    <w:name w:val="A4"/>
    <w:rsid w:val="00520048"/>
    <w:rPr>
      <w:color w:val="000000"/>
    </w:rPr>
  </w:style>
  <w:style w:type="character" w:customStyle="1" w:styleId="DebatenoramlChar">
    <w:name w:val="Debatenoraml Char"/>
    <w:link w:val="Debatenoraml"/>
    <w:locked/>
    <w:rsid w:val="00520048"/>
    <w:rPr>
      <w:rFonts w:ascii="Times New Roman" w:hAnsi="Times New Roman"/>
    </w:rPr>
  </w:style>
  <w:style w:type="paragraph" w:customStyle="1" w:styleId="Debatenoraml">
    <w:name w:val="Debatenoraml"/>
    <w:basedOn w:val="NoSpacing"/>
    <w:link w:val="DebatenoramlChar"/>
    <w:qFormat/>
    <w:rsid w:val="00520048"/>
    <w:pPr>
      <w:spacing w:line="240" w:lineRule="auto"/>
    </w:pPr>
    <w:rPr>
      <w:rFonts w:ascii="Times New Roman" w:hAnsi="Times New Roman"/>
      <w:caps w:val="0"/>
    </w:rPr>
  </w:style>
  <w:style w:type="character" w:customStyle="1" w:styleId="s2">
    <w:name w:val="s2"/>
    <w:rsid w:val="00520048"/>
  </w:style>
  <w:style w:type="character" w:customStyle="1" w:styleId="s4">
    <w:name w:val="s4"/>
    <w:rsid w:val="00520048"/>
  </w:style>
  <w:style w:type="character" w:customStyle="1" w:styleId="s5">
    <w:name w:val="s5"/>
    <w:rsid w:val="00520048"/>
  </w:style>
  <w:style w:type="paragraph" w:customStyle="1" w:styleId="SynergyTag">
    <w:name w:val="SynergyTag"/>
    <w:basedOn w:val="Normal"/>
    <w:uiPriority w:val="99"/>
    <w:qFormat/>
    <w:rsid w:val="00520048"/>
    <w:rPr>
      <w:rFonts w:eastAsia="Calibri"/>
      <w:b/>
    </w:rPr>
  </w:style>
  <w:style w:type="paragraph" w:customStyle="1" w:styleId="Quals">
    <w:name w:val="Quals"/>
    <w:basedOn w:val="Normal"/>
    <w:link w:val="QualsChar"/>
    <w:qFormat/>
    <w:rsid w:val="00520048"/>
    <w:rPr>
      <w:rFonts w:eastAsia="Calibri"/>
      <w:sz w:val="18"/>
    </w:rPr>
  </w:style>
  <w:style w:type="character" w:customStyle="1" w:styleId="QualsChar">
    <w:name w:val="Quals Char"/>
    <w:link w:val="Quals"/>
    <w:rsid w:val="00520048"/>
    <w:rPr>
      <w:rFonts w:ascii="Georgia" w:eastAsia="Calibri" w:hAnsi="Georgia"/>
      <w:sz w:val="18"/>
    </w:rPr>
  </w:style>
  <w:style w:type="character" w:customStyle="1" w:styleId="cap">
    <w:name w:val="cap"/>
    <w:rsid w:val="00520048"/>
  </w:style>
  <w:style w:type="character" w:customStyle="1" w:styleId="rightsnotice">
    <w:name w:val="rightsnotice"/>
    <w:rsid w:val="00520048"/>
  </w:style>
  <w:style w:type="paragraph" w:customStyle="1" w:styleId="times">
    <w:name w:val="times"/>
    <w:basedOn w:val="Normal"/>
    <w:uiPriority w:val="99"/>
    <w:qFormat/>
    <w:rsid w:val="00520048"/>
    <w:pPr>
      <w:spacing w:before="100" w:beforeAutospacing="1" w:after="100" w:afterAutospacing="1"/>
    </w:pPr>
    <w:rPr>
      <w:rFonts w:eastAsia="Times New Roman"/>
      <w:sz w:val="24"/>
    </w:rPr>
  </w:style>
  <w:style w:type="character" w:customStyle="1" w:styleId="Caption1">
    <w:name w:val="Caption1"/>
    <w:rsid w:val="00520048"/>
  </w:style>
  <w:style w:type="character" w:customStyle="1" w:styleId="credit">
    <w:name w:val="credit"/>
    <w:rsid w:val="00520048"/>
  </w:style>
  <w:style w:type="character" w:customStyle="1" w:styleId="scaps">
    <w:name w:val="scaps"/>
    <w:rsid w:val="00520048"/>
  </w:style>
  <w:style w:type="character" w:customStyle="1" w:styleId="current-article">
    <w:name w:val="current-article"/>
    <w:rsid w:val="00520048"/>
  </w:style>
  <w:style w:type="character" w:customStyle="1" w:styleId="related-current-indicator">
    <w:name w:val="related-current-indicator"/>
    <w:rsid w:val="00520048"/>
  </w:style>
  <w:style w:type="character" w:customStyle="1" w:styleId="bylclear">
    <w:name w:val="bylclear"/>
    <w:rsid w:val="00520048"/>
  </w:style>
  <w:style w:type="character" w:customStyle="1" w:styleId="timestamp">
    <w:name w:val="timestamp"/>
    <w:rsid w:val="00520048"/>
  </w:style>
  <w:style w:type="character" w:customStyle="1" w:styleId="comments">
    <w:name w:val="comments"/>
    <w:rsid w:val="00520048"/>
  </w:style>
  <w:style w:type="character" w:customStyle="1" w:styleId="essaytext">
    <w:name w:val="essaytext"/>
    <w:rsid w:val="00520048"/>
  </w:style>
  <w:style w:type="character" w:customStyle="1" w:styleId="byline">
    <w:name w:val="byline"/>
    <w:rsid w:val="00520048"/>
  </w:style>
  <w:style w:type="character" w:customStyle="1" w:styleId="username">
    <w:name w:val="username"/>
    <w:rsid w:val="00520048"/>
  </w:style>
  <w:style w:type="character" w:customStyle="1" w:styleId="toplinks">
    <w:name w:val="toplinks"/>
    <w:rsid w:val="00520048"/>
  </w:style>
  <w:style w:type="paragraph" w:customStyle="1" w:styleId="BodyA">
    <w:name w:val="Body A"/>
    <w:uiPriority w:val="99"/>
    <w:qFormat/>
    <w:rsid w:val="00520048"/>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52004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20048"/>
    <w:rPr>
      <w:rFonts w:ascii="Georgia" w:eastAsia="Times New Roman" w:hAnsi="Georgia"/>
      <w:b/>
      <w:caps/>
      <w:sz w:val="20"/>
      <w:szCs w:val="28"/>
      <w:u w:val="single"/>
    </w:rPr>
  </w:style>
  <w:style w:type="paragraph" w:customStyle="1" w:styleId="NotStarred">
    <w:name w:val="NotStarred"/>
    <w:basedOn w:val="Normal"/>
    <w:link w:val="NotStarredChar"/>
    <w:qFormat/>
    <w:rsid w:val="0052004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20048"/>
    <w:rPr>
      <w:rFonts w:ascii="Georgia" w:eastAsia="Times New Roman" w:hAnsi="Georgia"/>
      <w:b/>
      <w:caps/>
      <w:sz w:val="20"/>
      <w:szCs w:val="28"/>
      <w:u w:val="single"/>
    </w:rPr>
  </w:style>
  <w:style w:type="character" w:customStyle="1" w:styleId="A3">
    <w:name w:val="A3"/>
    <w:uiPriority w:val="99"/>
    <w:rsid w:val="00520048"/>
    <w:rPr>
      <w:rFonts w:cs="Perpetua"/>
      <w:color w:val="000000"/>
      <w:sz w:val="15"/>
      <w:szCs w:val="15"/>
    </w:rPr>
  </w:style>
  <w:style w:type="character" w:customStyle="1" w:styleId="see">
    <w:name w:val="see"/>
    <w:rsid w:val="00520048"/>
  </w:style>
  <w:style w:type="character" w:customStyle="1" w:styleId="first-letter">
    <w:name w:val="first-letter"/>
    <w:rsid w:val="00520048"/>
  </w:style>
  <w:style w:type="character" w:customStyle="1" w:styleId="focusparagraph">
    <w:name w:val="focusparagraph"/>
    <w:rsid w:val="00520048"/>
  </w:style>
  <w:style w:type="character" w:customStyle="1" w:styleId="lightblue">
    <w:name w:val="lightblue"/>
    <w:rsid w:val="00520048"/>
  </w:style>
  <w:style w:type="character" w:customStyle="1" w:styleId="StyleUnderlineCharChar9pt">
    <w:name w:val="Style Underline Char Char + 9 pt"/>
    <w:rsid w:val="0052004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20048"/>
    <w:pPr>
      <w:spacing w:after="200" w:line="276" w:lineRule="auto"/>
    </w:pPr>
    <w:rPr>
      <w:rFonts w:eastAsia="Times New Roman"/>
      <w:b/>
      <w:sz w:val="24"/>
    </w:rPr>
  </w:style>
  <w:style w:type="character" w:customStyle="1" w:styleId="tagCharCharChar">
    <w:name w:val="tag Char Char Char"/>
    <w:link w:val="tagCharChar"/>
    <w:rsid w:val="00520048"/>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520048"/>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20048"/>
    <w:rPr>
      <w:rFonts w:ascii="Georgia" w:hAnsi="Georgia"/>
      <w:sz w:val="20"/>
      <w:u w:val="single"/>
      <w:bdr w:val="single" w:sz="4" w:space="0" w:color="auto"/>
    </w:rPr>
  </w:style>
  <w:style w:type="character" w:customStyle="1" w:styleId="Header1">
    <w:name w:val="Header1"/>
    <w:rsid w:val="00520048"/>
  </w:style>
  <w:style w:type="paragraph" w:customStyle="1" w:styleId="H4Tag">
    <w:name w:val="H4 (Tag)"/>
    <w:basedOn w:val="Normal"/>
    <w:link w:val="H4TagChar1"/>
    <w:qFormat/>
    <w:rsid w:val="00520048"/>
    <w:rPr>
      <w:rFonts w:eastAsia="Calibri"/>
      <w:b/>
    </w:rPr>
  </w:style>
  <w:style w:type="character" w:customStyle="1" w:styleId="H4TagChar1">
    <w:name w:val="H4 (Tag) Char1"/>
    <w:link w:val="H4Tag"/>
    <w:rsid w:val="00520048"/>
    <w:rPr>
      <w:rFonts w:ascii="Georgia" w:eastAsia="Calibri" w:hAnsi="Georgia"/>
      <w:b/>
      <w:sz w:val="20"/>
    </w:rPr>
  </w:style>
  <w:style w:type="character" w:customStyle="1" w:styleId="citationgenerated">
    <w:name w:val="citation generated"/>
    <w:rsid w:val="00520048"/>
  </w:style>
  <w:style w:type="paragraph" w:customStyle="1" w:styleId="CM25">
    <w:name w:val="CM25"/>
    <w:basedOn w:val="Default"/>
    <w:next w:val="Default"/>
    <w:qFormat/>
    <w:rsid w:val="00520048"/>
    <w:pPr>
      <w:spacing w:after="233" w:line="276" w:lineRule="auto"/>
    </w:pPr>
    <w:rPr>
      <w:rFonts w:ascii="Georgia" w:eastAsia="Calibri" w:hAnsi="Georgia"/>
      <w:color w:val="auto"/>
      <w:sz w:val="22"/>
    </w:rPr>
  </w:style>
  <w:style w:type="character" w:customStyle="1" w:styleId="Title10">
    <w:name w:val="Title1"/>
    <w:rsid w:val="00520048"/>
  </w:style>
  <w:style w:type="character" w:customStyle="1" w:styleId="BoldandUnderlineCharCharCharChar">
    <w:name w:val="Bold and Underline Char Char Char Char"/>
    <w:rsid w:val="00520048"/>
    <w:rPr>
      <w:b/>
      <w:noProof w:val="0"/>
      <w:u w:val="single"/>
      <w:lang w:val="en-US" w:eastAsia="en-US" w:bidi="ar-SA"/>
    </w:rPr>
  </w:style>
  <w:style w:type="character" w:customStyle="1" w:styleId="FontStyle29">
    <w:name w:val="Font Style29"/>
    <w:uiPriority w:val="99"/>
    <w:rsid w:val="00520048"/>
    <w:rPr>
      <w:rFonts w:ascii="Arial" w:hAnsi="Arial" w:cs="Arial"/>
      <w:sz w:val="14"/>
      <w:szCs w:val="14"/>
    </w:rPr>
  </w:style>
  <w:style w:type="character" w:customStyle="1" w:styleId="Debate-CardTagandCite-F6Char">
    <w:name w:val="Debate- Card Tag and Cite- F6 Char"/>
    <w:link w:val="Debate-CardTagandCite-F6"/>
    <w:locked/>
    <w:rsid w:val="00520048"/>
    <w:rPr>
      <w:rFonts w:ascii="Georgia" w:hAnsi="Georgia"/>
      <w:b/>
    </w:rPr>
  </w:style>
  <w:style w:type="paragraph" w:customStyle="1" w:styleId="Debate-CardTagandCite-F6">
    <w:name w:val="Debate- Card Tag and Cite- F6"/>
    <w:basedOn w:val="Normal"/>
    <w:link w:val="Debate-CardTagandCite-F6Char"/>
    <w:qFormat/>
    <w:rsid w:val="00520048"/>
    <w:pPr>
      <w:contextualSpacing/>
    </w:pPr>
    <w:rPr>
      <w:b/>
      <w:sz w:val="22"/>
    </w:rPr>
  </w:style>
  <w:style w:type="paragraph" w:customStyle="1" w:styleId="Cardtext4">
    <w:name w:val="Card text"/>
    <w:link w:val="CardtextChar3"/>
    <w:qFormat/>
    <w:rsid w:val="00520048"/>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520048"/>
    <w:pPr>
      <w:spacing w:before="240" w:after="60"/>
    </w:pPr>
    <w:rPr>
      <w:rFonts w:eastAsia="Times New Roman"/>
      <w:b/>
      <w:szCs w:val="28"/>
      <w:u w:val="single"/>
    </w:rPr>
  </w:style>
  <w:style w:type="character" w:customStyle="1" w:styleId="NewHeading2Char">
    <w:name w:val="NewHeading2 Char"/>
    <w:link w:val="NewHeading2"/>
    <w:rsid w:val="00520048"/>
    <w:rPr>
      <w:rFonts w:ascii="Georgia" w:eastAsia="Times New Roman" w:hAnsi="Georgia"/>
      <w:b/>
      <w:sz w:val="20"/>
      <w:szCs w:val="28"/>
      <w:u w:val="single"/>
    </w:rPr>
  </w:style>
  <w:style w:type="paragraph" w:customStyle="1" w:styleId="TagGA11">
    <w:name w:val="Tag GA 11"/>
    <w:basedOn w:val="TOC1"/>
    <w:qFormat/>
    <w:rsid w:val="00520048"/>
    <w:rPr>
      <w:rFonts w:eastAsia="Calibri"/>
      <w:b/>
      <w:kern w:val="0"/>
    </w:rPr>
  </w:style>
  <w:style w:type="paragraph" w:customStyle="1" w:styleId="CM32">
    <w:name w:val="CM3+2"/>
    <w:basedOn w:val="Normal"/>
    <w:next w:val="Normal"/>
    <w:uiPriority w:val="99"/>
    <w:qFormat/>
    <w:rsid w:val="00520048"/>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520048"/>
    <w:rPr>
      <w:rFonts w:eastAsia="Calibri"/>
    </w:rPr>
  </w:style>
  <w:style w:type="paragraph" w:customStyle="1" w:styleId="TagLine">
    <w:name w:val="Tag Line"/>
    <w:basedOn w:val="Normal"/>
    <w:next w:val="FullText"/>
    <w:uiPriority w:val="99"/>
    <w:qFormat/>
    <w:rsid w:val="00520048"/>
    <w:rPr>
      <w:rFonts w:eastAsia="Times New Roman"/>
      <w:b/>
      <w:sz w:val="28"/>
    </w:rPr>
  </w:style>
  <w:style w:type="paragraph" w:customStyle="1" w:styleId="msolistparagraphcxspfirst">
    <w:name w:val="msolistparagraphcxspfirst"/>
    <w:basedOn w:val="Normal"/>
    <w:uiPriority w:val="99"/>
    <w:qFormat/>
    <w:rsid w:val="00520048"/>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520048"/>
    <w:pPr>
      <w:spacing w:before="100" w:beforeAutospacing="1" w:after="100" w:afterAutospacing="1"/>
    </w:pPr>
    <w:rPr>
      <w:rFonts w:eastAsia="Times New Roman"/>
      <w:sz w:val="24"/>
    </w:rPr>
  </w:style>
  <w:style w:type="character" w:customStyle="1" w:styleId="CardsUnderlined">
    <w:name w:val="Cards Underlined"/>
    <w:qFormat/>
    <w:rsid w:val="00520048"/>
    <w:rPr>
      <w:rFonts w:ascii="Helvetica" w:hAnsi="Helvetica" w:hint="default"/>
      <w:sz w:val="22"/>
      <w:szCs w:val="24"/>
      <w:u w:val="thick"/>
    </w:rPr>
  </w:style>
  <w:style w:type="paragraph" w:customStyle="1" w:styleId="Card6pt">
    <w:name w:val="Card 6pt"/>
    <w:basedOn w:val="Normal"/>
    <w:uiPriority w:val="99"/>
    <w:qFormat/>
    <w:rsid w:val="00520048"/>
    <w:pPr>
      <w:ind w:left="288" w:right="288"/>
    </w:pPr>
    <w:rPr>
      <w:rFonts w:eastAsia="Calibri"/>
      <w:color w:val="000000"/>
      <w:sz w:val="12"/>
      <w:szCs w:val="20"/>
    </w:rPr>
  </w:style>
  <w:style w:type="paragraph" w:customStyle="1" w:styleId="FullCite">
    <w:name w:val="Full Cite"/>
    <w:basedOn w:val="Normal"/>
    <w:next w:val="Normal"/>
    <w:link w:val="FullCiteChar"/>
    <w:qFormat/>
    <w:rsid w:val="00520048"/>
    <w:rPr>
      <w:rFonts w:eastAsia="Calibri"/>
    </w:rPr>
  </w:style>
  <w:style w:type="character" w:customStyle="1" w:styleId="FullCiteChar">
    <w:name w:val="Full Cite Char"/>
    <w:link w:val="FullCite"/>
    <w:rsid w:val="00520048"/>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52004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520048"/>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520048"/>
    <w:rPr>
      <w:rFonts w:eastAsia="Times New Roman"/>
      <w:color w:val="000000"/>
      <w:u w:val="single"/>
    </w:rPr>
  </w:style>
  <w:style w:type="character" w:customStyle="1" w:styleId="StyleCardStyleBlackUnderlineChar">
    <w:name w:val="Style Card Style + Black Underline Char"/>
    <w:link w:val="StyleCardStyleBlackUnderline"/>
    <w:rsid w:val="00520048"/>
    <w:rPr>
      <w:rFonts w:ascii="Georgia" w:eastAsia="Times New Roman" w:hAnsi="Georgia"/>
      <w:color w:val="000000"/>
      <w:sz w:val="20"/>
      <w:u w:val="single"/>
    </w:rPr>
  </w:style>
  <w:style w:type="character" w:customStyle="1" w:styleId="titles">
    <w:name w:val="titles"/>
    <w:rsid w:val="00520048"/>
  </w:style>
  <w:style w:type="character" w:customStyle="1" w:styleId="articletext0">
    <w:name w:val="article_text"/>
    <w:rsid w:val="00520048"/>
  </w:style>
  <w:style w:type="paragraph" w:customStyle="1" w:styleId="StyleHeading2LatinArialMT13pt">
    <w:name w:val="Style Heading 2 + (Latin) ArialMT 13 pt"/>
    <w:basedOn w:val="Heading2"/>
    <w:next w:val="Heading2"/>
    <w:uiPriority w:val="99"/>
    <w:qFormat/>
    <w:rsid w:val="00520048"/>
    <w:pPr>
      <w:keepLines w:val="0"/>
      <w:pageBreakBefore w:val="0"/>
      <w:jc w:val="left"/>
    </w:pPr>
    <w:rPr>
      <w:rFonts w:eastAsia="SimSun" w:cs="Arial"/>
      <w:b w:val="0"/>
      <w:bCs/>
      <w:iCs/>
      <w:caps/>
      <w:sz w:val="24"/>
      <w:szCs w:val="28"/>
      <w:lang w:eastAsia="zh-CN"/>
    </w:rPr>
  </w:style>
  <w:style w:type="character" w:customStyle="1" w:styleId="contentauthor">
    <w:name w:val="contentauthor"/>
    <w:rsid w:val="00520048"/>
  </w:style>
  <w:style w:type="character" w:customStyle="1" w:styleId="subarticleheader">
    <w:name w:val="subarticleheader"/>
    <w:rsid w:val="00520048"/>
  </w:style>
  <w:style w:type="paragraph" w:customStyle="1" w:styleId="NotUnderlined">
    <w:name w:val="Not Underlined"/>
    <w:basedOn w:val="Normal"/>
    <w:uiPriority w:val="99"/>
    <w:qFormat/>
    <w:rsid w:val="00520048"/>
    <w:rPr>
      <w:rFonts w:ascii="Century Gothic" w:eastAsia="Times New Roman" w:hAnsi="Century Gothic"/>
      <w:sz w:val="16"/>
    </w:rPr>
  </w:style>
  <w:style w:type="character" w:customStyle="1" w:styleId="spelle">
    <w:name w:val="spelle"/>
    <w:rsid w:val="00520048"/>
  </w:style>
  <w:style w:type="character" w:customStyle="1" w:styleId="grame">
    <w:name w:val="grame"/>
    <w:rsid w:val="00520048"/>
  </w:style>
  <w:style w:type="character" w:customStyle="1" w:styleId="CardStyleChar">
    <w:name w:val="Card Style Char"/>
    <w:link w:val="CardStyle"/>
    <w:uiPriority w:val="99"/>
    <w:rsid w:val="00520048"/>
    <w:rPr>
      <w:rFonts w:ascii="Georgia" w:eastAsia="Times New Roman" w:hAnsi="Georgia"/>
      <w:sz w:val="20"/>
    </w:rPr>
  </w:style>
  <w:style w:type="character" w:customStyle="1" w:styleId="newstitle1">
    <w:name w:val="newstitle1"/>
    <w:rsid w:val="00520048"/>
  </w:style>
  <w:style w:type="character" w:customStyle="1" w:styleId="copy">
    <w:name w:val="copy"/>
    <w:rsid w:val="00520048"/>
  </w:style>
  <w:style w:type="character" w:customStyle="1" w:styleId="topheadline">
    <w:name w:val="topheadline"/>
    <w:rsid w:val="00520048"/>
  </w:style>
  <w:style w:type="paragraph" w:customStyle="1" w:styleId="StylecardThickunderline">
    <w:name w:val="Style card + Thick underline"/>
    <w:basedOn w:val="Normal"/>
    <w:link w:val="StylecardThickunderlineChar"/>
    <w:qFormat/>
    <w:rsid w:val="00520048"/>
    <w:pPr>
      <w:ind w:left="288" w:right="288"/>
    </w:pPr>
    <w:rPr>
      <w:rFonts w:eastAsia="SimSun"/>
      <w:u w:val="single"/>
      <w:lang w:eastAsia="zh-CN"/>
    </w:rPr>
  </w:style>
  <w:style w:type="character" w:customStyle="1" w:styleId="StylecardThickunderlineChar">
    <w:name w:val="Style card + Thick underline Char"/>
    <w:link w:val="StylecardThickunderline"/>
    <w:rsid w:val="00520048"/>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52004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520048"/>
    <w:rPr>
      <w:rFonts w:ascii="Georgia" w:eastAsia="SimSun" w:hAnsi="Georgia"/>
      <w:b/>
      <w:bCs/>
      <w:sz w:val="20"/>
      <w:u w:val="single"/>
      <w:lang w:eastAsia="zh-CN"/>
    </w:rPr>
  </w:style>
  <w:style w:type="character" w:customStyle="1" w:styleId="headline">
    <w:name w:val="headline"/>
    <w:rsid w:val="00520048"/>
  </w:style>
  <w:style w:type="character" w:customStyle="1" w:styleId="Stylereduce27pt">
    <w:name w:val="Style reduce2 + 7 pt"/>
    <w:rsid w:val="00520048"/>
    <w:rPr>
      <w:rFonts w:ascii="Times New Roman" w:hAnsi="Times New Roman" w:cs="Arial"/>
      <w:color w:val="000000"/>
      <w:sz w:val="14"/>
      <w:szCs w:val="22"/>
    </w:rPr>
  </w:style>
  <w:style w:type="paragraph" w:customStyle="1" w:styleId="BlockHeadings">
    <w:name w:val="Block Headings"/>
    <w:next w:val="Normal"/>
    <w:link w:val="BlockHeadingsChar"/>
    <w:qFormat/>
    <w:rsid w:val="00520048"/>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520048"/>
  </w:style>
  <w:style w:type="character" w:customStyle="1" w:styleId="st1">
    <w:name w:val="st1"/>
    <w:rsid w:val="00520048"/>
  </w:style>
  <w:style w:type="paragraph" w:customStyle="1" w:styleId="CM27">
    <w:name w:val="CM27"/>
    <w:basedOn w:val="Default"/>
    <w:next w:val="Default"/>
    <w:uiPriority w:val="99"/>
    <w:qFormat/>
    <w:rsid w:val="00520048"/>
    <w:pPr>
      <w:spacing w:after="200" w:line="276" w:lineRule="auto"/>
    </w:pPr>
    <w:rPr>
      <w:rFonts w:eastAsia="Calibri"/>
      <w:color w:val="auto"/>
      <w:sz w:val="22"/>
    </w:rPr>
  </w:style>
  <w:style w:type="character" w:customStyle="1" w:styleId="caps-label">
    <w:name w:val="caps-label"/>
    <w:rsid w:val="0052004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20048"/>
    <w:rPr>
      <w:rFonts w:ascii="Garamond" w:hAnsi="Garamond" w:cs="Times New Roman"/>
      <w:sz w:val="20"/>
    </w:rPr>
  </w:style>
  <w:style w:type="character" w:customStyle="1" w:styleId="quotechar">
    <w:name w:val="quotechar"/>
    <w:rsid w:val="00520048"/>
  </w:style>
  <w:style w:type="character" w:customStyle="1" w:styleId="boldunderline0">
    <w:name w:val="boldunderline"/>
    <w:rsid w:val="00520048"/>
  </w:style>
  <w:style w:type="paragraph" w:customStyle="1" w:styleId="font-null">
    <w:name w:val="font-null"/>
    <w:basedOn w:val="Normal"/>
    <w:uiPriority w:val="99"/>
    <w:qFormat/>
    <w:rsid w:val="00520048"/>
    <w:pPr>
      <w:spacing w:before="100" w:beforeAutospacing="1" w:after="100" w:afterAutospacing="1"/>
    </w:pPr>
    <w:rPr>
      <w:rFonts w:eastAsia="Times New Roman"/>
      <w:sz w:val="24"/>
    </w:rPr>
  </w:style>
  <w:style w:type="paragraph" w:customStyle="1" w:styleId="rteindent1">
    <w:name w:val="rteindent1"/>
    <w:basedOn w:val="Normal"/>
    <w:uiPriority w:val="99"/>
    <w:qFormat/>
    <w:rsid w:val="00520048"/>
    <w:pPr>
      <w:spacing w:before="100" w:beforeAutospacing="1" w:after="100" w:afterAutospacing="1"/>
    </w:pPr>
    <w:rPr>
      <w:rFonts w:eastAsia="Times New Roman"/>
      <w:sz w:val="24"/>
    </w:rPr>
  </w:style>
  <w:style w:type="character" w:customStyle="1" w:styleId="A8">
    <w:name w:val="A8"/>
    <w:uiPriority w:val="99"/>
    <w:rsid w:val="00520048"/>
    <w:rPr>
      <w:rFonts w:cs="Scala"/>
      <w:color w:val="000000"/>
      <w:sz w:val="15"/>
      <w:szCs w:val="15"/>
    </w:rPr>
  </w:style>
  <w:style w:type="paragraph" w:customStyle="1" w:styleId="Pa12">
    <w:name w:val="Pa12"/>
    <w:basedOn w:val="Default"/>
    <w:next w:val="Default"/>
    <w:uiPriority w:val="99"/>
    <w:qFormat/>
    <w:rsid w:val="00520048"/>
    <w:pPr>
      <w:spacing w:after="200" w:line="191" w:lineRule="atLeast"/>
    </w:pPr>
    <w:rPr>
      <w:rFonts w:ascii="Scala" w:eastAsia="Calibri" w:hAnsi="Scala"/>
      <w:color w:val="auto"/>
      <w:sz w:val="22"/>
    </w:rPr>
  </w:style>
  <w:style w:type="character" w:customStyle="1" w:styleId="A0">
    <w:name w:val="A0"/>
    <w:rsid w:val="00520048"/>
    <w:rPr>
      <w:rFonts w:cs="Scala"/>
      <w:color w:val="000000"/>
      <w:sz w:val="16"/>
      <w:szCs w:val="16"/>
    </w:rPr>
  </w:style>
  <w:style w:type="character" w:customStyle="1" w:styleId="Date11">
    <w:name w:val="Date11"/>
    <w:rsid w:val="00520048"/>
  </w:style>
  <w:style w:type="paragraph" w:customStyle="1" w:styleId="introduction">
    <w:name w:val="introduction"/>
    <w:basedOn w:val="Normal"/>
    <w:uiPriority w:val="99"/>
    <w:qFormat/>
    <w:rsid w:val="00520048"/>
    <w:pPr>
      <w:spacing w:before="100" w:beforeAutospacing="1" w:after="100" w:afterAutospacing="1"/>
    </w:pPr>
    <w:rPr>
      <w:rFonts w:eastAsia="Times New Roman"/>
      <w:sz w:val="24"/>
    </w:rPr>
  </w:style>
  <w:style w:type="character" w:customStyle="1" w:styleId="Boxout">
    <w:name w:val="Box out"/>
    <w:uiPriority w:val="1"/>
    <w:qFormat/>
    <w:rsid w:val="0052004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2004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2004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20048"/>
    <w:pPr>
      <w:spacing w:before="100" w:beforeAutospacing="1" w:after="100" w:afterAutospacing="1"/>
    </w:pPr>
    <w:rPr>
      <w:rFonts w:eastAsia="Times New Roman"/>
      <w:sz w:val="24"/>
    </w:rPr>
  </w:style>
  <w:style w:type="character" w:customStyle="1" w:styleId="metad">
    <w:name w:val="metad"/>
    <w:rsid w:val="00520048"/>
  </w:style>
  <w:style w:type="paragraph" w:customStyle="1" w:styleId="class">
    <w:name w:val="class"/>
    <w:basedOn w:val="Normal"/>
    <w:uiPriority w:val="99"/>
    <w:qFormat/>
    <w:rsid w:val="00520048"/>
    <w:pPr>
      <w:spacing w:before="100" w:beforeAutospacing="1" w:after="100" w:afterAutospacing="1"/>
    </w:pPr>
    <w:rPr>
      <w:rFonts w:eastAsia="Times New Roman"/>
      <w:sz w:val="24"/>
    </w:rPr>
  </w:style>
  <w:style w:type="character" w:customStyle="1" w:styleId="sifr-alternate">
    <w:name w:val="sifr-alternate"/>
    <w:rsid w:val="00520048"/>
  </w:style>
  <w:style w:type="character" w:customStyle="1" w:styleId="justify1">
    <w:name w:val="justify1"/>
    <w:rsid w:val="00520048"/>
  </w:style>
  <w:style w:type="character" w:customStyle="1" w:styleId="artbody1">
    <w:name w:val="art_body1"/>
    <w:rsid w:val="00520048"/>
    <w:rPr>
      <w:rFonts w:ascii="Arial" w:hAnsi="Arial" w:cs="Arial" w:hint="default"/>
    </w:rPr>
  </w:style>
  <w:style w:type="character" w:customStyle="1" w:styleId="A1">
    <w:name w:val="A1"/>
    <w:uiPriority w:val="99"/>
    <w:rsid w:val="00520048"/>
    <w:rPr>
      <w:rFonts w:cs="Book Antiqua"/>
      <w:color w:val="221E1F"/>
      <w:sz w:val="22"/>
      <w:szCs w:val="22"/>
    </w:rPr>
  </w:style>
  <w:style w:type="character" w:customStyle="1" w:styleId="UnderlineStyleChar">
    <w:name w:val="Underline Style Char"/>
    <w:link w:val="UnderlineStyle0"/>
    <w:uiPriority w:val="99"/>
    <w:rsid w:val="00520048"/>
    <w:rPr>
      <w:rFonts w:ascii="Georgia" w:eastAsia="Times New Roman" w:hAnsi="Georgia"/>
      <w:b/>
      <w:sz w:val="24"/>
      <w:u w:val="single"/>
    </w:rPr>
  </w:style>
  <w:style w:type="paragraph" w:customStyle="1" w:styleId="blocktitle1">
    <w:name w:val="block title"/>
    <w:basedOn w:val="Normal"/>
    <w:link w:val="blocktitleChar0"/>
    <w:qFormat/>
    <w:rsid w:val="00520048"/>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520048"/>
    <w:rPr>
      <w:rFonts w:ascii="Georgia" w:eastAsia="Calibri" w:hAnsi="Georgia"/>
      <w:b/>
      <w:caps/>
      <w:sz w:val="28"/>
      <w:lang w:val="x-none" w:eastAsia="x-none"/>
    </w:rPr>
  </w:style>
  <w:style w:type="character" w:customStyle="1" w:styleId="reality">
    <w:name w:val="reality"/>
    <w:rsid w:val="00520048"/>
  </w:style>
  <w:style w:type="paragraph" w:customStyle="1" w:styleId="Pa6">
    <w:name w:val="Pa6"/>
    <w:basedOn w:val="Normal"/>
    <w:next w:val="Normal"/>
    <w:qFormat/>
    <w:rsid w:val="00520048"/>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520048"/>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520048"/>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52004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520048"/>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520048"/>
    <w:pPr>
      <w:spacing w:before="100" w:beforeAutospacing="1" w:after="100" w:afterAutospacing="1"/>
    </w:pPr>
    <w:rPr>
      <w:rFonts w:eastAsia="Times New Roman"/>
      <w:sz w:val="24"/>
    </w:rPr>
  </w:style>
  <w:style w:type="character" w:customStyle="1" w:styleId="text2">
    <w:name w:val="text2"/>
    <w:rsid w:val="00520048"/>
  </w:style>
  <w:style w:type="character" w:customStyle="1" w:styleId="StyleUnderlineChar2CharChar11pt">
    <w:name w:val="Style Underline Char2 Char Char + 11 pt"/>
    <w:rsid w:val="00520048"/>
    <w:rPr>
      <w:rFonts w:ascii="Times New Roman" w:hAnsi="Times New Roman"/>
      <w:sz w:val="20"/>
      <w:u w:val="single"/>
    </w:rPr>
  </w:style>
  <w:style w:type="character" w:customStyle="1" w:styleId="StyleStyleBoldUnderline11pt">
    <w:name w:val="Style Style Bold Underline + 11 pt"/>
    <w:rsid w:val="0052004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20048"/>
    <w:rPr>
      <w:rFonts w:eastAsia="SimSun"/>
      <w:b/>
      <w:bCs/>
    </w:rPr>
  </w:style>
  <w:style w:type="character" w:customStyle="1" w:styleId="StyleStyle4LatinTimesNewRomanAsianSimSunBoldChar">
    <w:name w:val="Style Style4 + (Latin) Times New Roman (Asian) SimSun Bold Char"/>
    <w:link w:val="StyleStyle4LatinTimesNewRomanAsianSimSunBold"/>
    <w:rsid w:val="00520048"/>
    <w:rPr>
      <w:rFonts w:ascii="Georgia" w:eastAsia="SimSun" w:hAnsi="Georgia"/>
      <w:b/>
      <w:bCs/>
      <w:sz w:val="20"/>
      <w:u w:val="single"/>
    </w:rPr>
  </w:style>
  <w:style w:type="character" w:customStyle="1" w:styleId="articlehead2">
    <w:name w:val="articlehead2"/>
    <w:rsid w:val="00520048"/>
  </w:style>
  <w:style w:type="character" w:customStyle="1" w:styleId="pronset">
    <w:name w:val="pronset"/>
    <w:rsid w:val="00520048"/>
  </w:style>
  <w:style w:type="character" w:customStyle="1" w:styleId="prondelim">
    <w:name w:val="prondelim"/>
    <w:rsid w:val="00520048"/>
  </w:style>
  <w:style w:type="character" w:customStyle="1" w:styleId="prontoggle">
    <w:name w:val="pron_toggle"/>
    <w:rsid w:val="00520048"/>
  </w:style>
  <w:style w:type="character" w:customStyle="1" w:styleId="boldface">
    <w:name w:val="boldface"/>
    <w:rsid w:val="00520048"/>
  </w:style>
  <w:style w:type="character" w:customStyle="1" w:styleId="secondary-bf">
    <w:name w:val="secondary-bf"/>
    <w:rsid w:val="00520048"/>
  </w:style>
  <w:style w:type="character" w:customStyle="1" w:styleId="ColorfulGrid-Accent1Char">
    <w:name w:val="Colorful Grid - Accent 1 Char"/>
    <w:aliases w:val="quote Char"/>
    <w:link w:val="ColorfulGrid-Accent1"/>
    <w:uiPriority w:val="29"/>
    <w:rsid w:val="00520048"/>
    <w:rPr>
      <w:rFonts w:ascii="Times New Roman" w:hAnsi="Times New Roman"/>
      <w:iCs/>
      <w:color w:val="000000"/>
      <w:sz w:val="16"/>
    </w:rPr>
  </w:style>
  <w:style w:type="table" w:styleId="ColorfulGrid-Accent1">
    <w:name w:val="Colorful Grid Accent 1"/>
    <w:basedOn w:val="TableNormal"/>
    <w:link w:val="ColorfulGrid-Accent1Char"/>
    <w:uiPriority w:val="29"/>
    <w:rsid w:val="00520048"/>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2004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20048"/>
  </w:style>
  <w:style w:type="character" w:customStyle="1" w:styleId="pg">
    <w:name w:val="pg"/>
    <w:rsid w:val="00520048"/>
  </w:style>
  <w:style w:type="character" w:customStyle="1" w:styleId="detailtitle">
    <w:name w:val="detailtitle"/>
    <w:rsid w:val="00520048"/>
  </w:style>
  <w:style w:type="character" w:customStyle="1" w:styleId="storydate">
    <w:name w:val="storydate"/>
    <w:rsid w:val="00520048"/>
  </w:style>
  <w:style w:type="character" w:customStyle="1" w:styleId="preloadwrap">
    <w:name w:val="preloadwrap"/>
    <w:rsid w:val="00520048"/>
  </w:style>
  <w:style w:type="paragraph" w:customStyle="1" w:styleId="summary">
    <w:name w:val="summary"/>
    <w:basedOn w:val="Normal"/>
    <w:uiPriority w:val="99"/>
    <w:qFormat/>
    <w:rsid w:val="00520048"/>
    <w:pPr>
      <w:spacing w:before="100" w:beforeAutospacing="1" w:after="100" w:afterAutospacing="1"/>
    </w:pPr>
    <w:rPr>
      <w:rFonts w:eastAsia="Times New Roman"/>
      <w:sz w:val="24"/>
    </w:rPr>
  </w:style>
  <w:style w:type="paragraph" w:customStyle="1" w:styleId="Caption2">
    <w:name w:val="Caption2"/>
    <w:basedOn w:val="Normal"/>
    <w:uiPriority w:val="99"/>
    <w:qFormat/>
    <w:rsid w:val="00520048"/>
    <w:pPr>
      <w:spacing w:before="100" w:beforeAutospacing="1" w:after="100" w:afterAutospacing="1"/>
    </w:pPr>
    <w:rPr>
      <w:rFonts w:eastAsia="Times New Roman"/>
      <w:sz w:val="24"/>
    </w:rPr>
  </w:style>
  <w:style w:type="character" w:customStyle="1" w:styleId="creditwrap">
    <w:name w:val="creditwrap"/>
    <w:rsid w:val="00520048"/>
  </w:style>
  <w:style w:type="character" w:customStyle="1" w:styleId="DefaultChar1">
    <w:name w:val="Default Char1"/>
    <w:rsid w:val="00520048"/>
    <w:rPr>
      <w:noProof w:val="0"/>
      <w:color w:val="000000"/>
      <w:lang w:val="en-US" w:eastAsia="en-US" w:bidi="ar-SA"/>
    </w:rPr>
  </w:style>
  <w:style w:type="paragraph" w:customStyle="1" w:styleId="MTDisplayEquation">
    <w:name w:val="MTDisplayEquation"/>
    <w:basedOn w:val="Normal"/>
    <w:next w:val="Normal"/>
    <w:link w:val="MTDisplayEquationChar"/>
    <w:qFormat/>
    <w:rsid w:val="0052004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20048"/>
    <w:rPr>
      <w:rFonts w:ascii="Georgia" w:eastAsia="Times New Roman" w:hAnsi="Georgia"/>
      <w:bCs/>
      <w:sz w:val="20"/>
      <w:lang w:bidi="he-IL"/>
    </w:rPr>
  </w:style>
  <w:style w:type="character" w:customStyle="1" w:styleId="textunderlineChar0">
    <w:name w:val="text underline Char"/>
    <w:rsid w:val="00520048"/>
    <w:rPr>
      <w:sz w:val="24"/>
      <w:szCs w:val="22"/>
      <w:u w:val="thick"/>
      <w:lang w:val="en-US" w:eastAsia="en-US" w:bidi="ar-SA"/>
    </w:rPr>
  </w:style>
  <w:style w:type="character" w:customStyle="1" w:styleId="BoldChar">
    <w:name w:val="Bold Char"/>
    <w:rsid w:val="00520048"/>
    <w:rPr>
      <w:rFonts w:ascii="Times New Roman" w:eastAsia="Times New Roman" w:hAnsi="Times New Roman"/>
      <w:b/>
      <w:szCs w:val="24"/>
    </w:rPr>
  </w:style>
  <w:style w:type="character" w:customStyle="1" w:styleId="pmterms31">
    <w:name w:val="pmterms31"/>
    <w:rsid w:val="00520048"/>
    <w:rPr>
      <w:b/>
      <w:bCs/>
      <w:i w:val="0"/>
      <w:iCs w:val="0"/>
      <w:color w:val="000000"/>
    </w:rPr>
  </w:style>
  <w:style w:type="character" w:customStyle="1" w:styleId="copyrightdescription">
    <w:name w:val="copyrightdescription"/>
    <w:rsid w:val="00520048"/>
  </w:style>
  <w:style w:type="paragraph" w:customStyle="1" w:styleId="DebateFile">
    <w:name w:val="Debate File"/>
    <w:basedOn w:val="Normal"/>
    <w:uiPriority w:val="99"/>
    <w:qFormat/>
    <w:rsid w:val="00520048"/>
    <w:pPr>
      <w:jc w:val="center"/>
    </w:pPr>
    <w:rPr>
      <w:rFonts w:ascii="Book Antiqua" w:eastAsia="Times New Roman" w:hAnsi="Book Antiqua"/>
      <w:b/>
      <w:sz w:val="28"/>
    </w:rPr>
  </w:style>
  <w:style w:type="character" w:customStyle="1" w:styleId="ft01">
    <w:name w:val="ft01"/>
    <w:rsid w:val="00520048"/>
    <w:rPr>
      <w:rFonts w:ascii="Times" w:hAnsi="Times" w:cs="Times" w:hint="default"/>
      <w:color w:val="000000"/>
      <w:sz w:val="14"/>
      <w:szCs w:val="14"/>
    </w:rPr>
  </w:style>
  <w:style w:type="character" w:customStyle="1" w:styleId="ft11">
    <w:name w:val="ft11"/>
    <w:rsid w:val="00520048"/>
    <w:rPr>
      <w:rFonts w:ascii="Times" w:hAnsi="Times" w:cs="Times" w:hint="default"/>
      <w:color w:val="000000"/>
      <w:sz w:val="17"/>
      <w:szCs w:val="17"/>
    </w:rPr>
  </w:style>
  <w:style w:type="character" w:customStyle="1" w:styleId="ft21">
    <w:name w:val="ft21"/>
    <w:rsid w:val="00520048"/>
    <w:rPr>
      <w:rFonts w:ascii="Times" w:hAnsi="Times" w:cs="Times" w:hint="default"/>
      <w:color w:val="000000"/>
      <w:sz w:val="15"/>
      <w:szCs w:val="15"/>
    </w:rPr>
  </w:style>
  <w:style w:type="character" w:customStyle="1" w:styleId="ft31">
    <w:name w:val="ft31"/>
    <w:rsid w:val="00520048"/>
    <w:rPr>
      <w:rFonts w:ascii="Times" w:hAnsi="Times" w:cs="Times" w:hint="default"/>
      <w:color w:val="000000"/>
      <w:sz w:val="15"/>
      <w:szCs w:val="15"/>
    </w:rPr>
  </w:style>
  <w:style w:type="paragraph" w:customStyle="1" w:styleId="Little">
    <w:name w:val="Little"/>
    <w:basedOn w:val="Normal"/>
    <w:next w:val="Normal"/>
    <w:qFormat/>
    <w:rsid w:val="00520048"/>
    <w:pPr>
      <w:ind w:left="288"/>
    </w:pPr>
    <w:rPr>
      <w:rFonts w:eastAsia="Times New Roman"/>
      <w:sz w:val="16"/>
    </w:rPr>
  </w:style>
  <w:style w:type="paragraph" w:customStyle="1" w:styleId="AAAcard">
    <w:name w:val="AAAcard"/>
    <w:basedOn w:val="Normal"/>
    <w:link w:val="AAAcardChar"/>
    <w:qFormat/>
    <w:rsid w:val="00520048"/>
    <w:pPr>
      <w:ind w:left="288" w:right="288"/>
    </w:pPr>
    <w:rPr>
      <w:rFonts w:eastAsia="Times New Roman"/>
    </w:rPr>
  </w:style>
  <w:style w:type="character" w:customStyle="1" w:styleId="dquo">
    <w:name w:val="dquo"/>
    <w:rsid w:val="00520048"/>
  </w:style>
  <w:style w:type="character" w:customStyle="1" w:styleId="caps2">
    <w:name w:val="caps2"/>
    <w:rsid w:val="00520048"/>
  </w:style>
  <w:style w:type="character" w:customStyle="1" w:styleId="inside-head">
    <w:name w:val="inside-head"/>
    <w:rsid w:val="00520048"/>
  </w:style>
  <w:style w:type="character" w:customStyle="1" w:styleId="CardsFont12ptCharCharCharChar">
    <w:name w:val="Cards + Font: 12 pt Char Char Char Char"/>
    <w:rsid w:val="00520048"/>
    <w:rPr>
      <w:sz w:val="24"/>
      <w:szCs w:val="24"/>
      <w:u w:val="thick"/>
      <w:lang w:val="en-US" w:eastAsia="en-US" w:bidi="ar-SA"/>
    </w:rPr>
  </w:style>
  <w:style w:type="character" w:customStyle="1" w:styleId="ccs">
    <w:name w:val="c cs"/>
    <w:rsid w:val="00520048"/>
  </w:style>
  <w:style w:type="character" w:customStyle="1" w:styleId="UnderlinedEvChar">
    <w:name w:val="Underlined Ev Char"/>
    <w:link w:val="UnderlinedEv"/>
    <w:rsid w:val="00520048"/>
    <w:rPr>
      <w:rFonts w:ascii="Times New Roman" w:eastAsia="Times New Roman" w:hAnsi="Times New Roman"/>
      <w:szCs w:val="24"/>
      <w:u w:val="single"/>
    </w:rPr>
  </w:style>
  <w:style w:type="character" w:customStyle="1" w:styleId="dropshadow">
    <w:name w:val="dropshadow"/>
    <w:rsid w:val="00520048"/>
  </w:style>
  <w:style w:type="character" w:customStyle="1" w:styleId="d05ws">
    <w:name w:val="d05ws"/>
    <w:rsid w:val="00520048"/>
  </w:style>
  <w:style w:type="character" w:customStyle="1" w:styleId="rzibod">
    <w:name w:val="rzibod"/>
    <w:rsid w:val="00520048"/>
  </w:style>
  <w:style w:type="paragraph" w:customStyle="1" w:styleId="Caption3">
    <w:name w:val="Caption3"/>
    <w:basedOn w:val="Normal"/>
    <w:qFormat/>
    <w:rsid w:val="00520048"/>
    <w:pPr>
      <w:spacing w:before="100" w:beforeAutospacing="1" w:after="100" w:afterAutospacing="1"/>
    </w:pPr>
    <w:rPr>
      <w:rFonts w:eastAsia="Times New Roman"/>
      <w:sz w:val="24"/>
    </w:rPr>
  </w:style>
  <w:style w:type="character" w:customStyle="1" w:styleId="StyleBold1">
    <w:name w:val="Style Bold1"/>
    <w:rsid w:val="00520048"/>
    <w:rPr>
      <w:rFonts w:ascii="Georgia" w:hAnsi="Georgia"/>
      <w:b/>
      <w:bCs/>
      <w:sz w:val="22"/>
    </w:rPr>
  </w:style>
  <w:style w:type="character" w:customStyle="1" w:styleId="headertext">
    <w:name w:val="headertext"/>
    <w:rsid w:val="00520048"/>
  </w:style>
  <w:style w:type="paragraph" w:customStyle="1" w:styleId="body-12-5">
    <w:name w:val="body-12-5"/>
    <w:basedOn w:val="Normal"/>
    <w:uiPriority w:val="99"/>
    <w:qFormat/>
    <w:rsid w:val="00520048"/>
    <w:pPr>
      <w:spacing w:before="100" w:beforeAutospacing="1" w:after="100" w:afterAutospacing="1"/>
    </w:pPr>
    <w:rPr>
      <w:rFonts w:eastAsia="Times New Roman"/>
      <w:sz w:val="24"/>
    </w:rPr>
  </w:style>
  <w:style w:type="character" w:customStyle="1" w:styleId="endnote-reference">
    <w:name w:val="endnote-reference"/>
    <w:rsid w:val="00520048"/>
  </w:style>
  <w:style w:type="character" w:customStyle="1" w:styleId="officialsname">
    <w:name w:val="official_s_name"/>
    <w:rsid w:val="00520048"/>
  </w:style>
  <w:style w:type="character" w:customStyle="1" w:styleId="audience">
    <w:name w:val="audience"/>
    <w:rsid w:val="00520048"/>
  </w:style>
  <w:style w:type="character" w:customStyle="1" w:styleId="A7">
    <w:name w:val="A7"/>
    <w:uiPriority w:val="99"/>
    <w:rsid w:val="00520048"/>
    <w:rPr>
      <w:rFonts w:cs="Myriad Pro"/>
      <w:color w:val="0066B1"/>
      <w:sz w:val="22"/>
      <w:szCs w:val="22"/>
    </w:rPr>
  </w:style>
  <w:style w:type="character" w:customStyle="1" w:styleId="BlockHeadingsChar">
    <w:name w:val="Block Headings Char"/>
    <w:link w:val="BlockHeadings"/>
    <w:rsid w:val="00520048"/>
    <w:rPr>
      <w:rFonts w:ascii="Times New Roman" w:eastAsia="Times New Roman" w:hAnsi="Times New Roman" w:cs="Times New Roman"/>
      <w:b/>
      <w:sz w:val="36"/>
      <w:szCs w:val="24"/>
      <w:u w:val="single"/>
    </w:rPr>
  </w:style>
  <w:style w:type="character" w:customStyle="1" w:styleId="normalchar">
    <w:name w:val="normal__char"/>
    <w:rsid w:val="00520048"/>
  </w:style>
  <w:style w:type="character" w:customStyle="1" w:styleId="hyperlink002cheading0020100200028block0020title0029char">
    <w:name w:val="hyperlink_002cheading_00201_0020_0028block_0020title_0029__char"/>
    <w:rsid w:val="00520048"/>
  </w:style>
  <w:style w:type="character" w:customStyle="1" w:styleId="underline002cstyle0020bold0020underlinechar">
    <w:name w:val="underline_002cstyle_0020bold_0020underline__char"/>
    <w:rsid w:val="00520048"/>
  </w:style>
  <w:style w:type="character" w:customStyle="1" w:styleId="copyboldblack">
    <w:name w:val="copyboldblack"/>
    <w:rsid w:val="00520048"/>
  </w:style>
  <w:style w:type="character" w:customStyle="1" w:styleId="copybold">
    <w:name w:val="copybold"/>
    <w:rsid w:val="00520048"/>
  </w:style>
  <w:style w:type="character" w:customStyle="1" w:styleId="author-date0">
    <w:name w:val="author-date"/>
    <w:rsid w:val="00520048"/>
  </w:style>
  <w:style w:type="paragraph" w:customStyle="1" w:styleId="infuse">
    <w:name w:val="infuse"/>
    <w:basedOn w:val="Normal"/>
    <w:uiPriority w:val="99"/>
    <w:qFormat/>
    <w:rsid w:val="00520048"/>
    <w:pPr>
      <w:spacing w:before="100" w:beforeAutospacing="1" w:after="100" w:afterAutospacing="1"/>
    </w:pPr>
    <w:rPr>
      <w:rFonts w:eastAsia="Times New Roman"/>
      <w:sz w:val="24"/>
    </w:rPr>
  </w:style>
  <w:style w:type="paragraph" w:customStyle="1" w:styleId="fontreg">
    <w:name w:val="font_reg"/>
    <w:basedOn w:val="Normal"/>
    <w:uiPriority w:val="99"/>
    <w:qFormat/>
    <w:rsid w:val="00520048"/>
    <w:pPr>
      <w:spacing w:before="100" w:beforeAutospacing="1" w:after="100" w:afterAutospacing="1"/>
    </w:pPr>
    <w:rPr>
      <w:rFonts w:eastAsia="Times New Roman"/>
      <w:sz w:val="24"/>
    </w:rPr>
  </w:style>
  <w:style w:type="character" w:customStyle="1" w:styleId="yshortcuts">
    <w:name w:val="yshortcuts"/>
    <w:rsid w:val="00520048"/>
  </w:style>
  <w:style w:type="character" w:customStyle="1" w:styleId="hidden">
    <w:name w:val="hidden"/>
    <w:uiPriority w:val="99"/>
    <w:rsid w:val="00520048"/>
  </w:style>
  <w:style w:type="character" w:customStyle="1" w:styleId="articlebegin">
    <w:name w:val="articlebegin"/>
    <w:rsid w:val="00520048"/>
  </w:style>
  <w:style w:type="character" w:customStyle="1" w:styleId="mediaoverlay">
    <w:name w:val="mediaoverlay"/>
    <w:rsid w:val="00520048"/>
  </w:style>
  <w:style w:type="paragraph" w:customStyle="1" w:styleId="CITEF3">
    <w:name w:val="CITE F3"/>
    <w:uiPriority w:val="99"/>
    <w:qFormat/>
    <w:rsid w:val="00520048"/>
    <w:pPr>
      <w:spacing w:after="0" w:line="240" w:lineRule="auto"/>
    </w:pPr>
    <w:rPr>
      <w:rFonts w:ascii="Georgia" w:eastAsia="SimSun" w:hAnsi="Georgia" w:cs="Times New Roman"/>
      <w:b/>
      <w:sz w:val="24"/>
      <w:szCs w:val="24"/>
      <w:lang w:eastAsia="zh-CN"/>
    </w:rPr>
  </w:style>
  <w:style w:type="character" w:customStyle="1" w:styleId="blogcaption">
    <w:name w:val="blog_caption"/>
    <w:rsid w:val="00520048"/>
  </w:style>
  <w:style w:type="paragraph" w:customStyle="1" w:styleId="StyleBoldUnderlineTimesNewRoman">
    <w:name w:val="Style Bold Underline + Times New Roman"/>
    <w:link w:val="StyleBoldUnderlineTimesNewRomanChar"/>
    <w:qFormat/>
    <w:rsid w:val="00520048"/>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520048"/>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520048"/>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20048"/>
    <w:rPr>
      <w:rFonts w:ascii="Calibri" w:eastAsia="Calibri" w:hAnsi="Calibri" w:cs="Times New Roman"/>
      <w:sz w:val="20"/>
      <w:szCs w:val="20"/>
      <w:u w:val="single"/>
    </w:rPr>
  </w:style>
  <w:style w:type="character" w:customStyle="1" w:styleId="commnet-abuzz">
    <w:name w:val="commnet-abuzz"/>
    <w:rsid w:val="00520048"/>
  </w:style>
  <w:style w:type="character" w:customStyle="1" w:styleId="fbconnectbuttontext">
    <w:name w:val="fbconnectbutton_text"/>
    <w:rsid w:val="00520048"/>
  </w:style>
  <w:style w:type="character" w:customStyle="1" w:styleId="fbsharecountinner">
    <w:name w:val="fb_share_count_inner"/>
    <w:rsid w:val="00520048"/>
  </w:style>
  <w:style w:type="character" w:customStyle="1" w:styleId="stbuttontext">
    <w:name w:val="stbuttontext"/>
    <w:rsid w:val="00520048"/>
  </w:style>
  <w:style w:type="paragraph" w:customStyle="1" w:styleId="hotroute1">
    <w:name w:val="hot route!"/>
    <w:basedOn w:val="Normal"/>
    <w:qFormat/>
    <w:rsid w:val="00520048"/>
    <w:pPr>
      <w:ind w:left="144"/>
    </w:pPr>
    <w:rPr>
      <w:rFonts w:ascii="Cambria" w:eastAsia="Calibri" w:hAnsi="Cambria"/>
      <w:sz w:val="24"/>
    </w:rPr>
  </w:style>
  <w:style w:type="character" w:customStyle="1" w:styleId="Highlightedunderline0">
    <w:name w:val="Highlighted underline"/>
    <w:qFormat/>
    <w:rsid w:val="0052004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20048"/>
  </w:style>
  <w:style w:type="character" w:customStyle="1" w:styleId="Normal2">
    <w:name w:val="Normal2"/>
    <w:rsid w:val="00520048"/>
  </w:style>
  <w:style w:type="character" w:customStyle="1" w:styleId="pubdate">
    <w:name w:val="pubdate"/>
    <w:rsid w:val="00520048"/>
  </w:style>
  <w:style w:type="paragraph" w:customStyle="1" w:styleId="FreeFormA">
    <w:name w:val="Free Form A"/>
    <w:autoRedefine/>
    <w:qFormat/>
    <w:rsid w:val="00520048"/>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520048"/>
  </w:style>
  <w:style w:type="character" w:customStyle="1" w:styleId="postby">
    <w:name w:val="post_by"/>
    <w:rsid w:val="00520048"/>
  </w:style>
  <w:style w:type="character" w:customStyle="1" w:styleId="postdate">
    <w:name w:val="post_date"/>
    <w:rsid w:val="00520048"/>
  </w:style>
  <w:style w:type="character" w:customStyle="1" w:styleId="bdx">
    <w:name w:val="bdx"/>
    <w:rsid w:val="00520048"/>
  </w:style>
  <w:style w:type="character" w:customStyle="1" w:styleId="bdl">
    <w:name w:val="bdl"/>
    <w:rsid w:val="00520048"/>
  </w:style>
  <w:style w:type="character" w:customStyle="1" w:styleId="bhl">
    <w:name w:val="bhl"/>
    <w:rsid w:val="00520048"/>
  </w:style>
  <w:style w:type="character" w:customStyle="1" w:styleId="CardNotUnderlinedChar1">
    <w:name w:val="Card Not Underlined Char1"/>
    <w:link w:val="CardNotUnderlined"/>
    <w:rsid w:val="00520048"/>
    <w:rPr>
      <w:rFonts w:ascii="Bell MT" w:eastAsia="Calibri" w:hAnsi="Bell MT"/>
      <w:sz w:val="20"/>
      <w:szCs w:val="20"/>
    </w:rPr>
  </w:style>
  <w:style w:type="character" w:customStyle="1" w:styleId="breadcrumbitemcurrent">
    <w:name w:val="breadcrumbitemcurrent"/>
    <w:rsid w:val="00520048"/>
  </w:style>
  <w:style w:type="character" w:customStyle="1" w:styleId="bbl">
    <w:name w:val="bbl"/>
    <w:rsid w:val="00520048"/>
  </w:style>
  <w:style w:type="character" w:customStyle="1" w:styleId="Date2">
    <w:name w:val="Date2"/>
    <w:rsid w:val="00520048"/>
  </w:style>
  <w:style w:type="character" w:customStyle="1" w:styleId="company">
    <w:name w:val="company"/>
    <w:rsid w:val="00520048"/>
  </w:style>
  <w:style w:type="character" w:customStyle="1" w:styleId="itxtnewhookspan">
    <w:name w:val="itxtnewhookspan"/>
    <w:rsid w:val="00520048"/>
  </w:style>
  <w:style w:type="character" w:customStyle="1" w:styleId="gstxthlt">
    <w:name w:val="gstxt_hlt"/>
    <w:rsid w:val="00520048"/>
  </w:style>
  <w:style w:type="paragraph" w:customStyle="1" w:styleId="bodytextfp">
    <w:name w:val="bodytextfp"/>
    <w:basedOn w:val="Normal"/>
    <w:uiPriority w:val="99"/>
    <w:qFormat/>
    <w:rsid w:val="00520048"/>
    <w:pPr>
      <w:spacing w:before="100" w:beforeAutospacing="1" w:after="100" w:afterAutospacing="1"/>
    </w:pPr>
    <w:rPr>
      <w:rFonts w:eastAsia="Times New Roman"/>
      <w:sz w:val="24"/>
    </w:rPr>
  </w:style>
  <w:style w:type="character" w:styleId="SubtleEmphasis">
    <w:name w:val="Subtle Emphasis"/>
    <w:uiPriority w:val="19"/>
    <w:qFormat/>
    <w:rsid w:val="00520048"/>
    <w:rPr>
      <w:rFonts w:ascii="Georgia" w:hAnsi="Georgia"/>
      <w:i/>
      <w:iCs/>
      <w:color w:val="808080"/>
    </w:rPr>
  </w:style>
  <w:style w:type="character" w:customStyle="1" w:styleId="HotRouteChar0">
    <w:name w:val="Hot Route Char"/>
    <w:link w:val="HotRoute0"/>
    <w:locked/>
    <w:rsid w:val="00520048"/>
    <w:rPr>
      <w:rFonts w:ascii="Georgia" w:eastAsia="Cambria" w:hAnsi="Georgia"/>
      <w:iCs/>
      <w:color w:val="000000"/>
      <w:sz w:val="18"/>
    </w:rPr>
  </w:style>
  <w:style w:type="character" w:customStyle="1" w:styleId="ReallyfuckingsmallChar">
    <w:name w:val="Really fucking small Char"/>
    <w:link w:val="Reallyfuckingsmall"/>
    <w:locked/>
    <w:rsid w:val="00520048"/>
    <w:rPr>
      <w:rFonts w:ascii="Times New Roman" w:eastAsia="Times New Roman" w:hAnsi="Times New Roman"/>
      <w:sz w:val="10"/>
    </w:rPr>
  </w:style>
  <w:style w:type="paragraph" w:customStyle="1" w:styleId="Reallyfuckingsmall">
    <w:name w:val="Really fucking small"/>
    <w:basedOn w:val="Normal"/>
    <w:link w:val="ReallyfuckingsmallChar"/>
    <w:qFormat/>
    <w:rsid w:val="00520048"/>
    <w:rPr>
      <w:rFonts w:ascii="Times New Roman" w:eastAsia="Times New Roman" w:hAnsi="Times New Roman"/>
      <w:sz w:val="10"/>
    </w:rPr>
  </w:style>
  <w:style w:type="paragraph" w:customStyle="1" w:styleId="subheader">
    <w:name w:val="subheader"/>
    <w:basedOn w:val="Normal"/>
    <w:uiPriority w:val="99"/>
    <w:qFormat/>
    <w:rsid w:val="00520048"/>
    <w:pPr>
      <w:spacing w:before="100" w:beforeAutospacing="1" w:after="100" w:afterAutospacing="1"/>
    </w:pPr>
    <w:rPr>
      <w:rFonts w:eastAsia="Times New Roman"/>
      <w:sz w:val="24"/>
    </w:rPr>
  </w:style>
  <w:style w:type="character" w:customStyle="1" w:styleId="SubtleEmphasis1">
    <w:name w:val="Subtle Emphasis1"/>
    <w:uiPriority w:val="19"/>
    <w:qFormat/>
    <w:rsid w:val="00520048"/>
    <w:rPr>
      <w:rFonts w:ascii="Times New Roman" w:hAnsi="Times New Roman"/>
      <w:b/>
      <w:iCs/>
      <w:color w:val="auto"/>
      <w:sz w:val="22"/>
    </w:rPr>
  </w:style>
  <w:style w:type="character" w:customStyle="1" w:styleId="StyleBoldRed">
    <w:name w:val="Style Bold Red"/>
    <w:rsid w:val="00520048"/>
    <w:rPr>
      <w:b/>
      <w:bCs/>
      <w:color w:val="auto"/>
    </w:rPr>
  </w:style>
  <w:style w:type="character" w:customStyle="1" w:styleId="StyleTimesNewRoman8pt">
    <w:name w:val="Style Times New Roman 8 pt"/>
    <w:rsid w:val="00520048"/>
    <w:rPr>
      <w:rFonts w:ascii="Georgia" w:hAnsi="Georgia"/>
      <w:sz w:val="16"/>
    </w:rPr>
  </w:style>
  <w:style w:type="character" w:customStyle="1" w:styleId="StyleStyle7pt8pt">
    <w:name w:val="Style Style 7 pt + 8 pt"/>
    <w:rsid w:val="00520048"/>
    <w:rPr>
      <w:sz w:val="16"/>
    </w:rPr>
  </w:style>
  <w:style w:type="character" w:customStyle="1" w:styleId="StyleStyleThickunderlineBold1">
    <w:name w:val="Style Style Thick underline + Bold1"/>
    <w:rsid w:val="00520048"/>
    <w:rPr>
      <w:b/>
      <w:bCs/>
      <w:u w:val="thick"/>
    </w:rPr>
  </w:style>
  <w:style w:type="character" w:customStyle="1" w:styleId="StyleUnderline2">
    <w:name w:val="Style Underline2"/>
    <w:rsid w:val="00520048"/>
    <w:rPr>
      <w:u w:val="single"/>
    </w:rPr>
  </w:style>
  <w:style w:type="character" w:customStyle="1" w:styleId="ShrinkText">
    <w:name w:val="Shrink Text"/>
    <w:rsid w:val="00520048"/>
    <w:rPr>
      <w:sz w:val="16"/>
    </w:rPr>
  </w:style>
  <w:style w:type="character" w:customStyle="1" w:styleId="smallcaps">
    <w:name w:val="smallcaps"/>
    <w:rsid w:val="00520048"/>
  </w:style>
  <w:style w:type="character" w:customStyle="1" w:styleId="goldbldtext">
    <w:name w:val="goldbldtext"/>
    <w:rsid w:val="00520048"/>
  </w:style>
  <w:style w:type="character" w:customStyle="1" w:styleId="PageHeaderLine2Char">
    <w:name w:val="PageHeaderLine2 Char"/>
    <w:link w:val="PageHeaderLine2"/>
    <w:rsid w:val="00520048"/>
    <w:rPr>
      <w:rFonts w:ascii="Georgia" w:eastAsia="Calibri" w:hAnsi="Georgia"/>
      <w:b/>
      <w:sz w:val="20"/>
    </w:rPr>
  </w:style>
  <w:style w:type="paragraph" w:customStyle="1" w:styleId="firstletter">
    <w:name w:val="firstletter"/>
    <w:basedOn w:val="Normal"/>
    <w:uiPriority w:val="99"/>
    <w:qFormat/>
    <w:rsid w:val="00520048"/>
    <w:pPr>
      <w:spacing w:before="100" w:beforeAutospacing="1" w:after="100" w:afterAutospacing="1"/>
    </w:pPr>
    <w:rPr>
      <w:rFonts w:eastAsia="Times New Roman"/>
      <w:sz w:val="24"/>
    </w:rPr>
  </w:style>
  <w:style w:type="paragraph" w:customStyle="1" w:styleId="more">
    <w:name w:val="more"/>
    <w:basedOn w:val="Normal"/>
    <w:uiPriority w:val="99"/>
    <w:qFormat/>
    <w:rsid w:val="00520048"/>
    <w:pPr>
      <w:spacing w:before="100" w:beforeAutospacing="1" w:after="100" w:afterAutospacing="1"/>
    </w:pPr>
    <w:rPr>
      <w:rFonts w:eastAsia="Times New Roman"/>
      <w:sz w:val="24"/>
    </w:rPr>
  </w:style>
  <w:style w:type="character" w:customStyle="1" w:styleId="cardshighlight0">
    <w:name w:val="cardshighlight"/>
    <w:rsid w:val="00520048"/>
  </w:style>
  <w:style w:type="character" w:customStyle="1" w:styleId="cardsfont12pt1">
    <w:name w:val="cardsfont12pt"/>
    <w:rsid w:val="00520048"/>
  </w:style>
  <w:style w:type="character" w:customStyle="1" w:styleId="ft1">
    <w:name w:val="ft1"/>
    <w:rsid w:val="00520048"/>
  </w:style>
  <w:style w:type="character" w:customStyle="1" w:styleId="ft6">
    <w:name w:val="ft6"/>
    <w:rsid w:val="00520048"/>
  </w:style>
  <w:style w:type="paragraph" w:customStyle="1" w:styleId="story">
    <w:name w:val="story"/>
    <w:basedOn w:val="Normal"/>
    <w:uiPriority w:val="99"/>
    <w:qFormat/>
    <w:rsid w:val="00520048"/>
    <w:pPr>
      <w:spacing w:before="100" w:beforeAutospacing="1" w:after="100" w:afterAutospacing="1"/>
    </w:pPr>
    <w:rPr>
      <w:rFonts w:eastAsia="Times New Roman"/>
      <w:sz w:val="24"/>
    </w:rPr>
  </w:style>
  <w:style w:type="paragraph" w:customStyle="1" w:styleId="H1numbered">
    <w:name w:val="H1 numbered"/>
    <w:basedOn w:val="Normal"/>
    <w:uiPriority w:val="99"/>
    <w:qFormat/>
    <w:rsid w:val="00520048"/>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520048"/>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20048"/>
  </w:style>
  <w:style w:type="character" w:customStyle="1" w:styleId="backcontent">
    <w:name w:val="backcontent"/>
    <w:rsid w:val="00520048"/>
  </w:style>
  <w:style w:type="character" w:customStyle="1" w:styleId="daystmp">
    <w:name w:val="daystmp"/>
    <w:rsid w:val="00520048"/>
  </w:style>
  <w:style w:type="paragraph" w:customStyle="1" w:styleId="in">
    <w:name w:val="in"/>
    <w:basedOn w:val="Normal"/>
    <w:uiPriority w:val="99"/>
    <w:qFormat/>
    <w:rsid w:val="00520048"/>
    <w:pPr>
      <w:spacing w:before="100" w:beforeAutospacing="1" w:after="100" w:afterAutospacing="1"/>
    </w:pPr>
    <w:rPr>
      <w:rFonts w:eastAsia="Times New Roman"/>
      <w:sz w:val="24"/>
    </w:rPr>
  </w:style>
  <w:style w:type="character" w:customStyle="1" w:styleId="cardsfont12ptchar">
    <w:name w:val="cardsfont12ptchar"/>
    <w:rsid w:val="00520048"/>
  </w:style>
  <w:style w:type="paragraph" w:customStyle="1" w:styleId="image-caption">
    <w:name w:val="image-caption"/>
    <w:basedOn w:val="Normal"/>
    <w:qFormat/>
    <w:rsid w:val="00520048"/>
    <w:pPr>
      <w:spacing w:before="100" w:beforeAutospacing="1" w:after="100" w:afterAutospacing="1"/>
    </w:pPr>
    <w:rPr>
      <w:rFonts w:eastAsia="Times New Roman"/>
      <w:sz w:val="24"/>
    </w:rPr>
  </w:style>
  <w:style w:type="character" w:customStyle="1" w:styleId="gal">
    <w:name w:val="gal"/>
    <w:rsid w:val="00520048"/>
  </w:style>
  <w:style w:type="character" w:customStyle="1" w:styleId="submitted">
    <w:name w:val="submitted"/>
    <w:rsid w:val="00520048"/>
  </w:style>
  <w:style w:type="paragraph" w:customStyle="1" w:styleId="imagecontain">
    <w:name w:val="imagecontain"/>
    <w:basedOn w:val="Normal"/>
    <w:uiPriority w:val="99"/>
    <w:qFormat/>
    <w:rsid w:val="00520048"/>
    <w:pPr>
      <w:spacing w:before="100" w:beforeAutospacing="1" w:after="100" w:afterAutospacing="1"/>
    </w:pPr>
    <w:rPr>
      <w:rFonts w:eastAsia="Times New Roman"/>
      <w:sz w:val="24"/>
    </w:rPr>
  </w:style>
  <w:style w:type="character" w:customStyle="1" w:styleId="imagedateline">
    <w:name w:val="image_dateline"/>
    <w:rsid w:val="00520048"/>
  </w:style>
  <w:style w:type="character" w:customStyle="1" w:styleId="authordatecharchar">
    <w:name w:val="authordatecharchar"/>
    <w:rsid w:val="00520048"/>
  </w:style>
  <w:style w:type="character" w:customStyle="1" w:styleId="style1char0">
    <w:name w:val="style1char"/>
    <w:rsid w:val="00520048"/>
  </w:style>
  <w:style w:type="character" w:customStyle="1" w:styleId="tagcharchar0">
    <w:name w:val="tagcharchar"/>
    <w:rsid w:val="00520048"/>
  </w:style>
  <w:style w:type="character" w:customStyle="1" w:styleId="underlinedcharchar2">
    <w:name w:val="underlinedcharchar"/>
    <w:rsid w:val="00520048"/>
  </w:style>
  <w:style w:type="paragraph" w:customStyle="1" w:styleId="CM62">
    <w:name w:val="CM62"/>
    <w:basedOn w:val="Normal"/>
    <w:next w:val="Normal"/>
    <w:uiPriority w:val="99"/>
    <w:qFormat/>
    <w:rsid w:val="0052004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52004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520048"/>
    <w:pPr>
      <w:widowControl w:val="0"/>
      <w:spacing w:after="63"/>
    </w:pPr>
    <w:rPr>
      <w:rFonts w:ascii="Arial" w:hAnsi="Arial"/>
      <w:color w:val="auto"/>
    </w:rPr>
  </w:style>
  <w:style w:type="paragraph" w:customStyle="1" w:styleId="CM35">
    <w:name w:val="CM35"/>
    <w:basedOn w:val="Default"/>
    <w:next w:val="Default"/>
    <w:uiPriority w:val="99"/>
    <w:qFormat/>
    <w:rsid w:val="0052004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20048"/>
    <w:pPr>
      <w:widowControl w:val="0"/>
      <w:spacing w:line="228" w:lineRule="atLeast"/>
    </w:pPr>
    <w:rPr>
      <w:rFonts w:ascii="Showcard Gothic" w:hAnsi="Showcard Gothic"/>
      <w:color w:val="auto"/>
    </w:rPr>
  </w:style>
  <w:style w:type="character" w:customStyle="1" w:styleId="BoxedChar">
    <w:name w:val="Boxed Char"/>
    <w:rsid w:val="00520048"/>
    <w:rPr>
      <w:rFonts w:ascii="Arial Narrow" w:hAnsi="Arial Narrow"/>
      <w:b/>
      <w:sz w:val="18"/>
      <w:bdr w:val="single" w:sz="6" w:space="0" w:color="auto"/>
    </w:rPr>
  </w:style>
  <w:style w:type="character" w:customStyle="1" w:styleId="Style11ptUnderline2">
    <w:name w:val="Style 11 pt Underline2"/>
    <w:rsid w:val="00520048"/>
    <w:rPr>
      <w:sz w:val="20"/>
      <w:u w:val="single"/>
    </w:rPr>
  </w:style>
  <w:style w:type="character" w:customStyle="1" w:styleId="Style11ptBoldUnderline2">
    <w:name w:val="Style 11 pt Bold Underline2"/>
    <w:rsid w:val="00520048"/>
    <w:rPr>
      <w:b/>
      <w:bCs/>
      <w:sz w:val="20"/>
      <w:u w:val="single"/>
    </w:rPr>
  </w:style>
  <w:style w:type="character" w:customStyle="1" w:styleId="nw">
    <w:name w:val="nw"/>
    <w:rsid w:val="00520048"/>
  </w:style>
  <w:style w:type="character" w:customStyle="1" w:styleId="Styleunderline11ptBoldBorderSinglesolidlineAuto">
    <w:name w:val="Style underline + 11 pt Bold Border: : (Single solid line Auto ..."/>
    <w:rsid w:val="00520048"/>
    <w:rPr>
      <w:b/>
      <w:bCs/>
      <w:sz w:val="20"/>
      <w:u w:val="single"/>
      <w:bdr w:val="single" w:sz="4" w:space="0" w:color="auto"/>
    </w:rPr>
  </w:style>
  <w:style w:type="paragraph" w:customStyle="1" w:styleId="StylecardCharCharChar11pt">
    <w:name w:val="Style card Char Char Char + 11 pt"/>
    <w:link w:val="StylecardCharCharChar11ptChar"/>
    <w:qFormat/>
    <w:rsid w:val="00520048"/>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520048"/>
    <w:rPr>
      <w:lang w:val="en-US" w:eastAsia="en-US" w:bidi="ar-SA"/>
    </w:rPr>
  </w:style>
  <w:style w:type="character" w:customStyle="1" w:styleId="StylecardCharCharChar11ptChar">
    <w:name w:val="Style card Char Char Char + 11 pt Char"/>
    <w:link w:val="StylecardCharCharChar11pt"/>
    <w:rsid w:val="0052004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20048"/>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520048"/>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520048"/>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520048"/>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520048"/>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520048"/>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20048"/>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20048"/>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20048"/>
    <w:rPr>
      <w:lang w:val="x-none" w:eastAsia="x-none"/>
    </w:rPr>
  </w:style>
  <w:style w:type="character" w:customStyle="1" w:styleId="cardCharCharChar1">
    <w:name w:val="card Char Char Char1"/>
    <w:rsid w:val="00520048"/>
    <w:rPr>
      <w:lang w:val="en-US" w:eastAsia="en-US" w:bidi="ar-SA"/>
    </w:rPr>
  </w:style>
  <w:style w:type="character" w:customStyle="1" w:styleId="StylecardCharChar11ptChar">
    <w:name w:val="Style card Char Char + 11 pt Char"/>
    <w:link w:val="StylecardCharChar11pt"/>
    <w:rsid w:val="00520048"/>
    <w:rPr>
      <w:rFonts w:ascii="Georgia" w:eastAsia="Times New Roman" w:hAnsi="Georgia"/>
      <w:szCs w:val="20"/>
      <w:lang w:val="x-none" w:eastAsia="x-none"/>
    </w:rPr>
  </w:style>
  <w:style w:type="paragraph" w:customStyle="1" w:styleId="NormalFont">
    <w:name w:val="Normal Font"/>
    <w:link w:val="NormalFontChar"/>
    <w:qFormat/>
    <w:rsid w:val="00520048"/>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520048"/>
    <w:pPr>
      <w:spacing w:after="200" w:line="240" w:lineRule="auto"/>
    </w:pPr>
    <w:rPr>
      <w:rFonts w:ascii="Times" w:eastAsia="Times New Roman" w:hAnsi="Times" w:cs="Times New Roman"/>
      <w:sz w:val="20"/>
    </w:rPr>
  </w:style>
  <w:style w:type="character" w:customStyle="1" w:styleId="Style11ptThickunderline">
    <w:name w:val="Style 11 pt Thick underline"/>
    <w:rsid w:val="00520048"/>
    <w:rPr>
      <w:sz w:val="20"/>
      <w:u w:val="thick"/>
    </w:rPr>
  </w:style>
  <w:style w:type="character" w:customStyle="1" w:styleId="Style11ptBoldThickunderline">
    <w:name w:val="Style 11 pt Bold Thick underline"/>
    <w:rsid w:val="00520048"/>
    <w:rPr>
      <w:b/>
      <w:bCs/>
      <w:sz w:val="20"/>
      <w:u w:val="thick"/>
    </w:rPr>
  </w:style>
  <w:style w:type="paragraph" w:customStyle="1" w:styleId="StyleNormalFont11ptUnderline">
    <w:name w:val="Style Normal Font + 11 pt Underline"/>
    <w:basedOn w:val="NormalFont"/>
    <w:link w:val="StyleNormalFont11ptUnderlineChar"/>
    <w:qFormat/>
    <w:rsid w:val="00520048"/>
    <w:rPr>
      <w:u w:val="single"/>
      <w:lang w:val="x-none" w:eastAsia="x-none"/>
    </w:rPr>
  </w:style>
  <w:style w:type="character" w:customStyle="1" w:styleId="NormalFontChar">
    <w:name w:val="Normal Font Char"/>
    <w:link w:val="NormalFont"/>
    <w:rsid w:val="0052004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2004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20048"/>
    <w:rPr>
      <w:b/>
      <w:bCs/>
      <w:u w:val="single"/>
      <w:lang w:val="x-none" w:eastAsia="x-none"/>
    </w:rPr>
  </w:style>
  <w:style w:type="character" w:customStyle="1" w:styleId="StyleNormalFont11ptBoldUnderlineChar">
    <w:name w:val="Style Normal Font + 11 pt Bold Underline Char"/>
    <w:link w:val="StyleNormalFont11ptBoldUnderline"/>
    <w:rsid w:val="0052004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520048"/>
    <w:rPr>
      <w:rFonts w:eastAsia="Times New Roman"/>
      <w:sz w:val="15"/>
    </w:rPr>
  </w:style>
  <w:style w:type="character" w:customStyle="1" w:styleId="authors1">
    <w:name w:val="authors1"/>
    <w:rsid w:val="00520048"/>
    <w:rPr>
      <w:rFonts w:ascii="Verdana" w:hAnsi="Verdana" w:hint="default"/>
      <w:b/>
      <w:bCs/>
      <w:color w:val="006699"/>
      <w:sz w:val="20"/>
      <w:szCs w:val="20"/>
    </w:rPr>
  </w:style>
  <w:style w:type="character" w:customStyle="1" w:styleId="headlinesectionlarge">
    <w:name w:val="headline_section_large"/>
    <w:rsid w:val="00520048"/>
  </w:style>
  <w:style w:type="paragraph" w:customStyle="1" w:styleId="formatvorlage2">
    <w:name w:val="formatvorlage2"/>
    <w:basedOn w:val="Normal"/>
    <w:uiPriority w:val="99"/>
    <w:qFormat/>
    <w:rsid w:val="00520048"/>
    <w:pPr>
      <w:spacing w:before="100" w:beforeAutospacing="1" w:after="100" w:afterAutospacing="1"/>
    </w:pPr>
    <w:rPr>
      <w:rFonts w:eastAsia="Calibri"/>
      <w:sz w:val="24"/>
    </w:rPr>
  </w:style>
  <w:style w:type="character" w:customStyle="1" w:styleId="Styleunderline11ptBlack">
    <w:name w:val="Style underline + 11 pt Black"/>
    <w:rsid w:val="00520048"/>
    <w:rPr>
      <w:color w:val="000000"/>
      <w:sz w:val="20"/>
      <w:u w:val="single"/>
    </w:rPr>
  </w:style>
  <w:style w:type="character" w:customStyle="1" w:styleId="Styleunderline11ptBoldBlack">
    <w:name w:val="Style underline + 11 pt Bold Black"/>
    <w:rsid w:val="00520048"/>
    <w:rPr>
      <w:b/>
      <w:bCs/>
      <w:color w:val="000000"/>
      <w:sz w:val="20"/>
      <w:u w:val="single"/>
    </w:rPr>
  </w:style>
  <w:style w:type="paragraph" w:customStyle="1" w:styleId="StyleTitle11ptNotBold">
    <w:name w:val="Style Title + 11 pt Not Bold"/>
    <w:basedOn w:val="Title"/>
    <w:link w:val="StyleTitle11ptNotBoldChar"/>
    <w:qFormat/>
    <w:rsid w:val="00520048"/>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52004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520048"/>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520048"/>
    <w:rPr>
      <w:rFonts w:ascii="Georgia" w:eastAsia="Times New Roman" w:hAnsi="Georgia"/>
      <w:u w:val="single"/>
      <w:lang w:val="x-none" w:eastAsia="x-none"/>
    </w:rPr>
  </w:style>
  <w:style w:type="character" w:customStyle="1" w:styleId="Style11ptBoldBlackUnderline">
    <w:name w:val="Style 11 pt Bold Black Underline"/>
    <w:rsid w:val="00520048"/>
    <w:rPr>
      <w:b/>
      <w:bCs/>
      <w:color w:val="000000"/>
      <w:sz w:val="20"/>
      <w:u w:val="single"/>
    </w:rPr>
  </w:style>
  <w:style w:type="character" w:customStyle="1" w:styleId="Style11ptBoldBlackUnderlineBorderSinglesolidline">
    <w:name w:val="Style 11 pt Bold Black Underline Border: : (Single solid line ..."/>
    <w:rsid w:val="00520048"/>
    <w:rPr>
      <w:b/>
      <w:bCs/>
      <w:color w:val="000000"/>
      <w:sz w:val="20"/>
      <w:u w:val="single"/>
      <w:bdr w:val="single" w:sz="4" w:space="0" w:color="auto"/>
    </w:rPr>
  </w:style>
  <w:style w:type="character" w:customStyle="1" w:styleId="StyleLatinMeridien-Italic11ptItalicUnderline">
    <w:name w:val="Style (Latin) Meridien-Italic 11 pt Italic Underline"/>
    <w:rsid w:val="00520048"/>
    <w:rPr>
      <w:rFonts w:ascii="Meridien-Italic" w:hAnsi="Meridien-Italic"/>
      <w:i/>
      <w:iCs/>
      <w:sz w:val="20"/>
      <w:u w:val="single"/>
    </w:rPr>
  </w:style>
  <w:style w:type="character" w:customStyle="1" w:styleId="Citation-AuthorDate">
    <w:name w:val="Citation - Author/Date"/>
    <w:rsid w:val="00520048"/>
    <w:rPr>
      <w:b/>
      <w:bCs w:val="0"/>
      <w:smallCaps/>
      <w:sz w:val="24"/>
      <w:u w:val="single"/>
    </w:rPr>
  </w:style>
  <w:style w:type="paragraph" w:customStyle="1" w:styleId="HotRouteCharCharCharCharChar">
    <w:name w:val="Hot Route! Char Char Char Char Char"/>
    <w:basedOn w:val="Normal"/>
    <w:link w:val="HotRouteCharCharCharCharCharChar"/>
    <w:qFormat/>
    <w:rsid w:val="0052004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520048"/>
    <w:rPr>
      <w:rFonts w:ascii="Georgia" w:eastAsia="Times New Roman" w:hAnsi="Georgia"/>
      <w:sz w:val="20"/>
      <w:lang w:val="x-none" w:eastAsia="x-none"/>
    </w:rPr>
  </w:style>
  <w:style w:type="character" w:customStyle="1" w:styleId="underlinestylechar0">
    <w:name w:val="underlinestylechar"/>
    <w:rsid w:val="00520048"/>
  </w:style>
  <w:style w:type="character" w:customStyle="1" w:styleId="highlight">
    <w:name w:val="highlight"/>
    <w:rsid w:val="00520048"/>
  </w:style>
  <w:style w:type="character" w:customStyle="1" w:styleId="BlockHeaderHiddenChar">
    <w:name w:val="Block Header Hidden Char"/>
    <w:link w:val="BlockHeaderHidden"/>
    <w:locked/>
    <w:rsid w:val="00520048"/>
    <w:rPr>
      <w:rFonts w:ascii="Georgia" w:eastAsia="Times New Roman" w:hAnsi="Georgia" w:cs="Times New Roman"/>
      <w:b/>
      <w:bCs/>
      <w:sz w:val="32"/>
      <w:szCs w:val="26"/>
      <w:u w:val="single"/>
    </w:rPr>
  </w:style>
  <w:style w:type="character" w:customStyle="1" w:styleId="DottedUnderline0">
    <w:name w:val="Dotted Underline"/>
    <w:rsid w:val="00520048"/>
    <w:rPr>
      <w:rFonts w:ascii="Times New Roman" w:hAnsi="Times New Roman" w:cs="Times New Roman" w:hint="default"/>
      <w:sz w:val="20"/>
      <w:u w:val="dottedHeavy"/>
    </w:rPr>
  </w:style>
  <w:style w:type="character" w:customStyle="1" w:styleId="CardsFont6ptCharChar">
    <w:name w:val="Cards + Font: 6 pt Char Char"/>
    <w:rsid w:val="00520048"/>
    <w:rPr>
      <w:sz w:val="8"/>
      <w:lang w:val="en-US" w:eastAsia="en-US" w:bidi="ar-SA"/>
    </w:rPr>
  </w:style>
  <w:style w:type="character" w:customStyle="1" w:styleId="titleauthoretc">
    <w:name w:val="titleauthoretc"/>
    <w:rsid w:val="00520048"/>
  </w:style>
  <w:style w:type="paragraph" w:customStyle="1" w:styleId="deck">
    <w:name w:val="deck"/>
    <w:basedOn w:val="Normal"/>
    <w:uiPriority w:val="99"/>
    <w:qFormat/>
    <w:rsid w:val="00520048"/>
    <w:pPr>
      <w:spacing w:before="100" w:beforeAutospacing="1" w:after="100" w:afterAutospacing="1"/>
    </w:pPr>
    <w:rPr>
      <w:rFonts w:eastAsia="Times New Roman"/>
      <w:sz w:val="24"/>
    </w:rPr>
  </w:style>
  <w:style w:type="paragraph" w:customStyle="1" w:styleId="i1">
    <w:name w:val="i1"/>
    <w:basedOn w:val="Normal"/>
    <w:qFormat/>
    <w:rsid w:val="00520048"/>
    <w:pPr>
      <w:spacing w:before="100" w:beforeAutospacing="1" w:after="100" w:afterAutospacing="1"/>
    </w:pPr>
    <w:rPr>
      <w:rFonts w:eastAsia="Times New Roman"/>
      <w:sz w:val="24"/>
    </w:rPr>
  </w:style>
  <w:style w:type="paragraph" w:customStyle="1" w:styleId="question">
    <w:name w:val="question"/>
    <w:basedOn w:val="Normal"/>
    <w:uiPriority w:val="99"/>
    <w:qFormat/>
    <w:rsid w:val="00520048"/>
    <w:pPr>
      <w:spacing w:before="100" w:beforeAutospacing="1" w:after="100" w:afterAutospacing="1"/>
    </w:pPr>
    <w:rPr>
      <w:rFonts w:eastAsia="Times New Roman"/>
      <w:sz w:val="24"/>
    </w:rPr>
  </w:style>
  <w:style w:type="paragraph" w:customStyle="1" w:styleId="bodycopy">
    <w:name w:val="bodycopy"/>
    <w:basedOn w:val="Normal"/>
    <w:uiPriority w:val="99"/>
    <w:qFormat/>
    <w:rsid w:val="00520048"/>
    <w:pPr>
      <w:spacing w:before="100" w:beforeAutospacing="1" w:after="100" w:afterAutospacing="1"/>
    </w:pPr>
    <w:rPr>
      <w:rFonts w:eastAsia="Times New Roman"/>
      <w:sz w:val="24"/>
    </w:rPr>
  </w:style>
  <w:style w:type="character" w:customStyle="1" w:styleId="labeltext">
    <w:name w:val="labeltext"/>
    <w:rsid w:val="00520048"/>
  </w:style>
  <w:style w:type="character" w:customStyle="1" w:styleId="viewlink">
    <w:name w:val="viewlink"/>
    <w:rsid w:val="00520048"/>
  </w:style>
  <w:style w:type="character" w:customStyle="1" w:styleId="share">
    <w:name w:val="share"/>
    <w:rsid w:val="00520048"/>
  </w:style>
  <w:style w:type="character" w:customStyle="1" w:styleId="inlinkchart">
    <w:name w:val="inlink_chart"/>
    <w:rsid w:val="00520048"/>
  </w:style>
  <w:style w:type="character" w:customStyle="1" w:styleId="underLight">
    <w:name w:val="underLight"/>
    <w:uiPriority w:val="1"/>
    <w:qFormat/>
    <w:rsid w:val="0052004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20048"/>
  </w:style>
  <w:style w:type="character" w:customStyle="1" w:styleId="author-rss">
    <w:name w:val="author-rss"/>
    <w:rsid w:val="00520048"/>
  </w:style>
  <w:style w:type="character" w:customStyle="1" w:styleId="fbsharecountwrapper">
    <w:name w:val="fb_share_count_wrapper"/>
    <w:rsid w:val="00520048"/>
  </w:style>
  <w:style w:type="character" w:customStyle="1" w:styleId="fbbuttontext">
    <w:name w:val="fb_button_text"/>
    <w:rsid w:val="00520048"/>
  </w:style>
  <w:style w:type="character" w:customStyle="1" w:styleId="hw">
    <w:name w:val="hw"/>
    <w:rsid w:val="00520048"/>
  </w:style>
  <w:style w:type="character" w:customStyle="1" w:styleId="linktotop">
    <w:name w:val="linktotop"/>
    <w:rsid w:val="00520048"/>
  </w:style>
  <w:style w:type="character" w:customStyle="1" w:styleId="maintextbldleft">
    <w:name w:val="maintextbldleft"/>
    <w:rsid w:val="00520048"/>
  </w:style>
  <w:style w:type="character" w:customStyle="1" w:styleId="maintextleft">
    <w:name w:val="maintextleft"/>
    <w:rsid w:val="00520048"/>
  </w:style>
  <w:style w:type="character" w:customStyle="1" w:styleId="descriptionstyle1block">
    <w:name w:val="description style1 block"/>
    <w:rsid w:val="00520048"/>
  </w:style>
  <w:style w:type="paragraph" w:customStyle="1" w:styleId="Fifth">
    <w:name w:val="Fifth"/>
    <w:basedOn w:val="Normal"/>
    <w:link w:val="FifthChar"/>
    <w:qFormat/>
    <w:rsid w:val="00520048"/>
    <w:rPr>
      <w:rFonts w:eastAsia="Calibri"/>
    </w:rPr>
  </w:style>
  <w:style w:type="character" w:customStyle="1" w:styleId="gutter-right-1">
    <w:name w:val="gutter-right-1"/>
    <w:basedOn w:val="DefaultParagraphFont"/>
    <w:rsid w:val="00520048"/>
  </w:style>
  <w:style w:type="character" w:customStyle="1" w:styleId="ssl3">
    <w:name w:val="ss_l3"/>
    <w:rsid w:val="00520048"/>
  </w:style>
  <w:style w:type="paragraph" w:customStyle="1" w:styleId="NoteLevel22">
    <w:name w:val="Note Level 22"/>
    <w:basedOn w:val="Normal"/>
    <w:next w:val="Normal"/>
    <w:uiPriority w:val="99"/>
    <w:qFormat/>
    <w:rsid w:val="00520048"/>
    <w:pPr>
      <w:keepNext/>
      <w:ind w:left="288" w:right="288"/>
    </w:pPr>
    <w:rPr>
      <w:rFonts w:eastAsia="MS Gothic"/>
      <w:szCs w:val="20"/>
    </w:rPr>
  </w:style>
  <w:style w:type="paragraph" w:customStyle="1" w:styleId="wp-caption-text">
    <w:name w:val="wp-caption-text"/>
    <w:basedOn w:val="Normal"/>
    <w:qFormat/>
    <w:rsid w:val="0052004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520048"/>
    <w:rPr>
      <w:color w:val="2B579A"/>
      <w:shd w:val="clear" w:color="auto" w:fill="E6E6E6"/>
    </w:rPr>
  </w:style>
  <w:style w:type="paragraph" w:customStyle="1" w:styleId="svarticle">
    <w:name w:val="svarticle"/>
    <w:basedOn w:val="Normal"/>
    <w:uiPriority w:val="99"/>
    <w:qFormat/>
    <w:rsid w:val="00520048"/>
    <w:pPr>
      <w:spacing w:before="100" w:beforeAutospacing="1" w:after="100" w:afterAutospacing="1"/>
    </w:pPr>
    <w:rPr>
      <w:rFonts w:eastAsia="Times New Roman"/>
      <w:sz w:val="24"/>
    </w:rPr>
  </w:style>
  <w:style w:type="character" w:customStyle="1" w:styleId="FontStyle39">
    <w:name w:val="Font Style39"/>
    <w:uiPriority w:val="99"/>
    <w:rsid w:val="00520048"/>
    <w:rPr>
      <w:rFonts w:ascii="Constantia" w:hAnsi="Constantia" w:cs="Constantia" w:hint="default"/>
      <w:b/>
      <w:bCs/>
      <w:sz w:val="18"/>
      <w:szCs w:val="18"/>
    </w:rPr>
  </w:style>
  <w:style w:type="character" w:customStyle="1" w:styleId="6">
    <w:name w:val="6"/>
    <w:rsid w:val="00520048"/>
    <w:rPr>
      <w:rFonts w:ascii="Arial" w:hAnsi="Arial" w:cs="Arial" w:hint="default"/>
      <w:bCs/>
      <w:sz w:val="20"/>
      <w:u w:val="single"/>
      <w:lang w:val="en-US" w:eastAsia="en-US" w:bidi="ar-SA"/>
    </w:rPr>
  </w:style>
  <w:style w:type="character" w:customStyle="1" w:styleId="CharChar4">
    <w:name w:val="Char Char4"/>
    <w:rsid w:val="00520048"/>
    <w:rPr>
      <w:szCs w:val="24"/>
      <w:lang w:eastAsia="zh-CN"/>
    </w:rPr>
  </w:style>
  <w:style w:type="character" w:customStyle="1" w:styleId="BodyTextFirstIndentChar1">
    <w:name w:val="Body Text First Indent Char1"/>
    <w:basedOn w:val="BodyTextChar"/>
    <w:rsid w:val="00520048"/>
    <w:rPr>
      <w:rFonts w:ascii="Times New Roman" w:eastAsia="Calibri" w:hAnsi="Times New Roman" w:cs="Times New Roman"/>
      <w:sz w:val="24"/>
      <w:szCs w:val="24"/>
      <w:lang w:eastAsia="en-US"/>
    </w:rPr>
  </w:style>
  <w:style w:type="character" w:customStyle="1" w:styleId="Header11">
    <w:name w:val="Header11"/>
    <w:rsid w:val="00520048"/>
  </w:style>
  <w:style w:type="paragraph" w:customStyle="1" w:styleId="canvas-atom">
    <w:name w:val="canvas-atom"/>
    <w:basedOn w:val="Normal"/>
    <w:uiPriority w:val="99"/>
    <w:qFormat/>
    <w:rsid w:val="00520048"/>
    <w:pPr>
      <w:spacing w:before="100" w:beforeAutospacing="1" w:after="100" w:afterAutospacing="1"/>
    </w:pPr>
    <w:rPr>
      <w:sz w:val="24"/>
    </w:rPr>
  </w:style>
  <w:style w:type="character" w:customStyle="1" w:styleId="posa">
    <w:name w:val="pos(a)"/>
    <w:basedOn w:val="DefaultParagraphFont"/>
    <w:rsid w:val="00520048"/>
  </w:style>
  <w:style w:type="character" w:customStyle="1" w:styleId="u-hiddeninnarrowenv">
    <w:name w:val="u-hiddeninnarrowenv"/>
    <w:basedOn w:val="DefaultParagraphFont"/>
    <w:rsid w:val="00520048"/>
  </w:style>
  <w:style w:type="character" w:customStyle="1" w:styleId="followbutton-bird">
    <w:name w:val="followbutton-bird"/>
    <w:basedOn w:val="DefaultParagraphFont"/>
    <w:rsid w:val="00520048"/>
  </w:style>
  <w:style w:type="character" w:customStyle="1" w:styleId="tweetauthor-name">
    <w:name w:val="tweetauthor-name"/>
    <w:basedOn w:val="DefaultParagraphFont"/>
    <w:rsid w:val="00520048"/>
  </w:style>
  <w:style w:type="character" w:customStyle="1" w:styleId="tweetauthor-verifiedbadge">
    <w:name w:val="tweetauthor-verifiedbadge"/>
    <w:basedOn w:val="DefaultParagraphFont"/>
    <w:rsid w:val="00520048"/>
  </w:style>
  <w:style w:type="character" w:customStyle="1" w:styleId="tweetauthor-screenname">
    <w:name w:val="tweetauthor-screenname"/>
    <w:basedOn w:val="DefaultParagraphFont"/>
    <w:rsid w:val="00520048"/>
  </w:style>
  <w:style w:type="paragraph" w:customStyle="1" w:styleId="tweet-text">
    <w:name w:val="tweet-text"/>
    <w:basedOn w:val="Normal"/>
    <w:uiPriority w:val="99"/>
    <w:qFormat/>
    <w:rsid w:val="00520048"/>
    <w:pPr>
      <w:spacing w:before="100" w:beforeAutospacing="1" w:after="100" w:afterAutospacing="1"/>
    </w:pPr>
  </w:style>
  <w:style w:type="character" w:customStyle="1" w:styleId="u-hiddenvisually">
    <w:name w:val="u-hiddenvisually"/>
    <w:basedOn w:val="DefaultParagraphFont"/>
    <w:rsid w:val="00520048"/>
  </w:style>
  <w:style w:type="character" w:customStyle="1" w:styleId="tweetaction-stat">
    <w:name w:val="tweetaction-stat"/>
    <w:basedOn w:val="DefaultParagraphFont"/>
    <w:rsid w:val="00520048"/>
  </w:style>
  <w:style w:type="character" w:customStyle="1" w:styleId="related">
    <w:name w:val="related"/>
    <w:basedOn w:val="DefaultParagraphFont"/>
    <w:rsid w:val="00520048"/>
  </w:style>
  <w:style w:type="character" w:customStyle="1" w:styleId="related-content">
    <w:name w:val="related-content"/>
    <w:basedOn w:val="DefaultParagraphFont"/>
    <w:rsid w:val="00520048"/>
  </w:style>
  <w:style w:type="character" w:customStyle="1" w:styleId="name-of-author">
    <w:name w:val="name-of-author"/>
    <w:basedOn w:val="DefaultParagraphFont"/>
    <w:rsid w:val="00520048"/>
  </w:style>
  <w:style w:type="character" w:customStyle="1" w:styleId="first-name">
    <w:name w:val="first-name"/>
    <w:basedOn w:val="DefaultParagraphFont"/>
    <w:rsid w:val="00520048"/>
  </w:style>
  <w:style w:type="character" w:customStyle="1" w:styleId="last-name">
    <w:name w:val="last-name"/>
    <w:basedOn w:val="DefaultParagraphFont"/>
    <w:rsid w:val="00520048"/>
  </w:style>
  <w:style w:type="paragraph" w:customStyle="1" w:styleId="description">
    <w:name w:val="description"/>
    <w:basedOn w:val="Normal"/>
    <w:uiPriority w:val="99"/>
    <w:qFormat/>
    <w:rsid w:val="00520048"/>
    <w:pPr>
      <w:spacing w:before="100" w:beforeAutospacing="1" w:after="100" w:afterAutospacing="1"/>
    </w:pPr>
  </w:style>
  <w:style w:type="paragraph" w:customStyle="1" w:styleId="graf">
    <w:name w:val="graf"/>
    <w:basedOn w:val="Normal"/>
    <w:uiPriority w:val="99"/>
    <w:qFormat/>
    <w:rsid w:val="00520048"/>
    <w:pPr>
      <w:spacing w:before="100" w:beforeAutospacing="1" w:after="100" w:afterAutospacing="1"/>
    </w:pPr>
  </w:style>
  <w:style w:type="character" w:customStyle="1" w:styleId="caption10">
    <w:name w:val="caption1"/>
    <w:basedOn w:val="DefaultParagraphFont"/>
    <w:rsid w:val="00520048"/>
  </w:style>
  <w:style w:type="paragraph" w:customStyle="1" w:styleId="column">
    <w:name w:val="column"/>
    <w:basedOn w:val="Normal"/>
    <w:uiPriority w:val="99"/>
    <w:qFormat/>
    <w:rsid w:val="00520048"/>
    <w:pPr>
      <w:spacing w:before="100" w:beforeAutospacing="1" w:after="100" w:afterAutospacing="1"/>
    </w:pPr>
  </w:style>
  <w:style w:type="paragraph" w:customStyle="1" w:styleId="recirc-container">
    <w:name w:val="recirc-container"/>
    <w:basedOn w:val="Normal"/>
    <w:uiPriority w:val="99"/>
    <w:qFormat/>
    <w:rsid w:val="00520048"/>
    <w:pPr>
      <w:spacing w:before="100" w:beforeAutospacing="1" w:after="100" w:afterAutospacing="1"/>
    </w:pPr>
    <w:rPr>
      <w:sz w:val="24"/>
    </w:rPr>
  </w:style>
  <w:style w:type="character" w:customStyle="1" w:styleId="recirc-text">
    <w:name w:val="&quot;recirc-text”"/>
    <w:basedOn w:val="DefaultParagraphFont"/>
    <w:rsid w:val="00520048"/>
  </w:style>
  <w:style w:type="character" w:customStyle="1" w:styleId="video-icon">
    <w:name w:val="video-icon"/>
    <w:basedOn w:val="DefaultParagraphFont"/>
    <w:rsid w:val="00520048"/>
  </w:style>
  <w:style w:type="paragraph" w:customStyle="1" w:styleId="selectionshareable">
    <w:name w:val="selectionshareable"/>
    <w:basedOn w:val="Normal"/>
    <w:qFormat/>
    <w:rsid w:val="00520048"/>
    <w:pPr>
      <w:spacing w:before="100" w:beforeAutospacing="1" w:after="100" w:afterAutospacing="1"/>
    </w:pPr>
    <w:rPr>
      <w:sz w:val="24"/>
    </w:rPr>
  </w:style>
  <w:style w:type="character" w:customStyle="1" w:styleId="powa-shot-play-btn-text">
    <w:name w:val="powa-shot-play-btn-text"/>
    <w:basedOn w:val="DefaultParagraphFont"/>
    <w:rsid w:val="00520048"/>
  </w:style>
  <w:style w:type="character" w:customStyle="1" w:styleId="powa-shot-click">
    <w:name w:val="powa-shot-click"/>
    <w:basedOn w:val="DefaultParagraphFont"/>
    <w:rsid w:val="00520048"/>
  </w:style>
  <w:style w:type="character" w:customStyle="1" w:styleId="wpv-blurb">
    <w:name w:val="wpv-blurb"/>
    <w:basedOn w:val="DefaultParagraphFont"/>
    <w:rsid w:val="00520048"/>
  </w:style>
  <w:style w:type="paragraph" w:customStyle="1" w:styleId="interstitial-link">
    <w:name w:val="interstitial-link"/>
    <w:basedOn w:val="Normal"/>
    <w:uiPriority w:val="99"/>
    <w:qFormat/>
    <w:rsid w:val="00520048"/>
    <w:pPr>
      <w:spacing w:before="100" w:beforeAutospacing="1" w:after="100" w:afterAutospacing="1"/>
    </w:pPr>
    <w:rPr>
      <w:sz w:val="24"/>
    </w:rPr>
  </w:style>
  <w:style w:type="character" w:customStyle="1" w:styleId="pb-caption">
    <w:name w:val="pb-caption"/>
    <w:basedOn w:val="DefaultParagraphFont"/>
    <w:rsid w:val="00520048"/>
  </w:style>
  <w:style w:type="paragraph" w:customStyle="1" w:styleId="see-also">
    <w:name w:val="see-also"/>
    <w:basedOn w:val="Normal"/>
    <w:uiPriority w:val="99"/>
    <w:qFormat/>
    <w:rsid w:val="0052004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20048"/>
  </w:style>
  <w:style w:type="character" w:customStyle="1" w:styleId="m-2745674872889869693gmail-styleunderline">
    <w:name w:val="m_-2745674872889869693gmail-styleunderline"/>
    <w:basedOn w:val="DefaultParagraphFont"/>
    <w:rsid w:val="00520048"/>
  </w:style>
  <w:style w:type="character" w:customStyle="1" w:styleId="UnresolvedMention3">
    <w:name w:val="Unresolved Mention3"/>
    <w:basedOn w:val="DefaultParagraphFont"/>
    <w:uiPriority w:val="99"/>
    <w:unhideWhenUsed/>
    <w:rsid w:val="00520048"/>
    <w:rPr>
      <w:color w:val="808080"/>
      <w:shd w:val="clear" w:color="auto" w:fill="E6E6E6"/>
    </w:rPr>
  </w:style>
  <w:style w:type="character" w:customStyle="1" w:styleId="UnresolvedMention4">
    <w:name w:val="Unresolved Mention4"/>
    <w:basedOn w:val="DefaultParagraphFont"/>
    <w:uiPriority w:val="99"/>
    <w:unhideWhenUsed/>
    <w:rsid w:val="00520048"/>
    <w:rPr>
      <w:color w:val="808080"/>
      <w:shd w:val="clear" w:color="auto" w:fill="E6E6E6"/>
    </w:rPr>
  </w:style>
  <w:style w:type="character" w:customStyle="1" w:styleId="m-8082899869479211226gmail-styleunderline">
    <w:name w:val="m_-8082899869479211226gmail-styleunderline"/>
    <w:basedOn w:val="DefaultParagraphFont"/>
    <w:rsid w:val="00520048"/>
  </w:style>
  <w:style w:type="character" w:customStyle="1" w:styleId="StyleUnderlineChar">
    <w:name w:val="Style Underline Char"/>
    <w:basedOn w:val="DefaultParagraphFont"/>
    <w:locked/>
    <w:rsid w:val="00520048"/>
    <w:rPr>
      <w:u w:val="single"/>
    </w:rPr>
  </w:style>
  <w:style w:type="paragraph" w:customStyle="1" w:styleId="NoteLevel23">
    <w:name w:val="Note Level 23"/>
    <w:basedOn w:val="Normal"/>
    <w:next w:val="Normal"/>
    <w:uiPriority w:val="99"/>
    <w:qFormat/>
    <w:rsid w:val="00520048"/>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520048"/>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520048"/>
    <w:rPr>
      <w:rFonts w:ascii="Georgia" w:hAnsi="Georgia"/>
    </w:rPr>
  </w:style>
  <w:style w:type="paragraph" w:customStyle="1" w:styleId="NoteLevel24">
    <w:name w:val="Note Level 24"/>
    <w:basedOn w:val="Normal"/>
    <w:next w:val="Normal"/>
    <w:uiPriority w:val="99"/>
    <w:qFormat/>
    <w:rsid w:val="00520048"/>
    <w:pPr>
      <w:keepNext/>
      <w:ind w:left="288" w:right="288"/>
    </w:pPr>
    <w:rPr>
      <w:rFonts w:eastAsia="MS Gothic"/>
      <w:sz w:val="24"/>
      <w:szCs w:val="20"/>
    </w:rPr>
  </w:style>
  <w:style w:type="paragraph" w:customStyle="1" w:styleId="NoteLevel25">
    <w:name w:val="Note Level 25"/>
    <w:basedOn w:val="Normal"/>
    <w:next w:val="Normal"/>
    <w:uiPriority w:val="99"/>
    <w:qFormat/>
    <w:rsid w:val="0052004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520048"/>
  </w:style>
  <w:style w:type="character" w:customStyle="1" w:styleId="italics">
    <w:name w:val="italics"/>
    <w:basedOn w:val="DefaultParagraphFont"/>
    <w:rsid w:val="00520048"/>
  </w:style>
  <w:style w:type="character" w:customStyle="1" w:styleId="swauthor">
    <w:name w:val="sw_author"/>
    <w:rsid w:val="00520048"/>
  </w:style>
  <w:style w:type="character" w:customStyle="1" w:styleId="HotRouteChar">
    <w:name w:val="Hot Route! Char"/>
    <w:link w:val="HotRoute"/>
    <w:uiPriority w:val="99"/>
    <w:rsid w:val="00520048"/>
    <w:rPr>
      <w:rFonts w:ascii="Georgia" w:eastAsia="Times New Roman" w:hAnsi="Georgia"/>
      <w:sz w:val="20"/>
    </w:rPr>
  </w:style>
  <w:style w:type="paragraph" w:customStyle="1" w:styleId="PhoTag">
    <w:name w:val="PhoTag"/>
    <w:basedOn w:val="Normal"/>
    <w:next w:val="Normal"/>
    <w:autoRedefine/>
    <w:uiPriority w:val="99"/>
    <w:qFormat/>
    <w:rsid w:val="00520048"/>
    <w:rPr>
      <w:b/>
    </w:rPr>
  </w:style>
  <w:style w:type="character" w:customStyle="1" w:styleId="boldunderlineChar2">
    <w:name w:val="bold underline Char"/>
    <w:basedOn w:val="DefaultParagraphFont"/>
    <w:rsid w:val="0052004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520048"/>
    <w:rPr>
      <w:rFonts w:eastAsia="Times New Roman"/>
      <w:sz w:val="16"/>
      <w:szCs w:val="20"/>
    </w:rPr>
  </w:style>
  <w:style w:type="character" w:customStyle="1" w:styleId="ReallySmallChar">
    <w:name w:val="Really Small Char"/>
    <w:basedOn w:val="DefaultParagraphFont"/>
    <w:link w:val="ReallySmall"/>
    <w:rsid w:val="00520048"/>
    <w:rPr>
      <w:rFonts w:ascii="Georgia" w:eastAsia="Times New Roman" w:hAnsi="Georgia"/>
      <w:sz w:val="16"/>
      <w:szCs w:val="20"/>
    </w:rPr>
  </w:style>
  <w:style w:type="paragraph" w:customStyle="1" w:styleId="Heading4Cite">
    <w:name w:val="Heading 4 Cite"/>
    <w:basedOn w:val="Normal"/>
    <w:link w:val="Heading4CiteChar"/>
    <w:autoRedefine/>
    <w:qFormat/>
    <w:rsid w:val="00520048"/>
    <w:rPr>
      <w:rFonts w:eastAsia="Calibri"/>
      <w:color w:val="000000"/>
    </w:rPr>
  </w:style>
  <w:style w:type="character" w:customStyle="1" w:styleId="Heading4CiteChar">
    <w:name w:val="Heading 4 Cite Char"/>
    <w:link w:val="Heading4Cite"/>
    <w:rsid w:val="00520048"/>
    <w:rPr>
      <w:rFonts w:ascii="Georgia" w:eastAsia="Calibri" w:hAnsi="Georgia"/>
      <w:color w:val="000000"/>
      <w:sz w:val="20"/>
    </w:rPr>
  </w:style>
  <w:style w:type="paragraph" w:customStyle="1" w:styleId="PageTitle0">
    <w:name w:val="Page Title"/>
    <w:basedOn w:val="Normal"/>
    <w:next w:val="Normal"/>
    <w:uiPriority w:val="99"/>
    <w:qFormat/>
    <w:rsid w:val="00520048"/>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20048"/>
    <w:rPr>
      <w:i/>
      <w:iCs/>
      <w:sz w:val="20"/>
      <w:u w:val="single"/>
    </w:rPr>
  </w:style>
  <w:style w:type="paragraph" w:customStyle="1" w:styleId="UnderlineEmphasis">
    <w:name w:val="Underline + Emphasis"/>
    <w:basedOn w:val="Normal"/>
    <w:next w:val="Normal"/>
    <w:link w:val="UnderlineEmphasisChar"/>
    <w:autoRedefine/>
    <w:qFormat/>
    <w:rsid w:val="00520048"/>
    <w:rPr>
      <w:rFonts w:eastAsia="Calibri"/>
      <w:b/>
      <w:color w:val="000000"/>
      <w:u w:val="single"/>
    </w:rPr>
  </w:style>
  <w:style w:type="character" w:customStyle="1" w:styleId="UnderlineEmphasisChar">
    <w:name w:val="Underline + Emphasis Char"/>
    <w:link w:val="UnderlineEmphasis"/>
    <w:rsid w:val="00520048"/>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520048"/>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20048"/>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20048"/>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20048"/>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520048"/>
    <w:rPr>
      <w:rFonts w:eastAsia="Times New Roman"/>
      <w:color w:val="000000"/>
      <w:szCs w:val="20"/>
      <w:u w:val="single"/>
    </w:rPr>
  </w:style>
  <w:style w:type="character" w:customStyle="1" w:styleId="StyleUnderline9pt2Char">
    <w:name w:val="Style Underline + 9 pt2 Char"/>
    <w:link w:val="StyleUnderline9pt2"/>
    <w:rsid w:val="00520048"/>
    <w:rPr>
      <w:rFonts w:ascii="Georgia" w:eastAsia="Times New Roman" w:hAnsi="Georgia"/>
      <w:color w:val="000000"/>
      <w:sz w:val="20"/>
      <w:szCs w:val="20"/>
      <w:u w:val="single"/>
    </w:rPr>
  </w:style>
  <w:style w:type="paragraph" w:customStyle="1" w:styleId="TxBr5p1">
    <w:name w:val="TxBr_5p1"/>
    <w:basedOn w:val="Normal"/>
    <w:uiPriority w:val="99"/>
    <w:qFormat/>
    <w:rsid w:val="0052004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520048"/>
    <w:pPr>
      <w:ind w:left="400"/>
    </w:pPr>
    <w:rPr>
      <w:rFonts w:eastAsia="Calibri"/>
      <w:color w:val="000000"/>
    </w:rPr>
  </w:style>
  <w:style w:type="character" w:customStyle="1" w:styleId="flagicon">
    <w:name w:val="flagicon"/>
    <w:basedOn w:val="DefaultParagraphFont"/>
    <w:rsid w:val="00520048"/>
  </w:style>
  <w:style w:type="character" w:customStyle="1" w:styleId="A11">
    <w:name w:val="A11"/>
    <w:rsid w:val="00520048"/>
    <w:rPr>
      <w:rFonts w:ascii="Minion Pro" w:hAnsi="Minion Pro" w:cs="Minion Pro" w:hint="default"/>
      <w:color w:val="211D1E"/>
      <w:sz w:val="12"/>
      <w:szCs w:val="12"/>
    </w:rPr>
  </w:style>
  <w:style w:type="character" w:customStyle="1" w:styleId="A12">
    <w:name w:val="A12"/>
    <w:uiPriority w:val="99"/>
    <w:rsid w:val="00520048"/>
    <w:rPr>
      <w:rFonts w:ascii="Minion Pro" w:hAnsi="Minion Pro" w:cs="Minion Pro" w:hint="default"/>
      <w:color w:val="211D1E"/>
      <w:sz w:val="22"/>
      <w:szCs w:val="22"/>
    </w:rPr>
  </w:style>
  <w:style w:type="character" w:customStyle="1" w:styleId="CardsCharChar">
    <w:name w:val="Cards Char Char"/>
    <w:rsid w:val="00520048"/>
    <w:rPr>
      <w:szCs w:val="24"/>
      <w:lang w:val="en-US" w:eastAsia="en-US" w:bidi="ar-SA"/>
    </w:rPr>
  </w:style>
  <w:style w:type="character" w:customStyle="1" w:styleId="CitationChar1">
    <w:name w:val="Citation Char1"/>
    <w:basedOn w:val="DefaultParagraphFont"/>
    <w:rsid w:val="00520048"/>
    <w:rPr>
      <w:rFonts w:ascii="Times New Roman" w:eastAsia="Times New Roman" w:hAnsi="Times New Roman" w:cs="Arial"/>
      <w:b/>
      <w:sz w:val="20"/>
      <w:szCs w:val="36"/>
    </w:rPr>
  </w:style>
  <w:style w:type="character" w:customStyle="1" w:styleId="bold-italic-sub-c">
    <w:name w:val="bold-italic-sub-c"/>
    <w:basedOn w:val="DefaultParagraphFont"/>
    <w:rsid w:val="00520048"/>
  </w:style>
  <w:style w:type="character" w:customStyle="1" w:styleId="charoverride-4">
    <w:name w:val="charoverride-4"/>
    <w:basedOn w:val="DefaultParagraphFont"/>
    <w:rsid w:val="00520048"/>
  </w:style>
  <w:style w:type="character" w:customStyle="1" w:styleId="charoverride-3">
    <w:name w:val="charoverride-3"/>
    <w:basedOn w:val="DefaultParagraphFont"/>
    <w:rsid w:val="00520048"/>
  </w:style>
  <w:style w:type="character" w:customStyle="1" w:styleId="BlockTitle2Char">
    <w:name w:val="Block Title2 Char"/>
    <w:link w:val="BlockTitle2"/>
    <w:rsid w:val="00520048"/>
    <w:rPr>
      <w:rFonts w:ascii="Georgia" w:eastAsia="Times New Roman" w:hAnsi="Georgia"/>
      <w:b/>
      <w:sz w:val="32"/>
      <w:szCs w:val="20"/>
      <w:u w:val="single"/>
    </w:rPr>
  </w:style>
  <w:style w:type="paragraph" w:customStyle="1" w:styleId="tag1">
    <w:name w:val="tag1"/>
    <w:basedOn w:val="Normal"/>
    <w:uiPriority w:val="99"/>
    <w:qFormat/>
    <w:rsid w:val="00520048"/>
    <w:rPr>
      <w:rFonts w:eastAsia="Times New Roman"/>
      <w:b/>
      <w:szCs w:val="20"/>
    </w:rPr>
  </w:style>
  <w:style w:type="paragraph" w:customStyle="1" w:styleId="tagcite1">
    <w:name w:val="tagcite"/>
    <w:basedOn w:val="Normal"/>
    <w:uiPriority w:val="99"/>
    <w:qFormat/>
    <w:rsid w:val="00520048"/>
    <w:rPr>
      <w:rFonts w:eastAsia="Times New Roman"/>
      <w:b/>
    </w:rPr>
  </w:style>
  <w:style w:type="paragraph" w:customStyle="1" w:styleId="SmallFontCharCharChar">
    <w:name w:val="Small Font Char Char Char"/>
    <w:basedOn w:val="Normal"/>
    <w:uiPriority w:val="99"/>
    <w:qFormat/>
    <w:rsid w:val="00520048"/>
    <w:rPr>
      <w:rFonts w:eastAsia="Times New Roman"/>
      <w:sz w:val="12"/>
    </w:rPr>
  </w:style>
  <w:style w:type="paragraph" w:customStyle="1" w:styleId="Regular">
    <w:name w:val="Regular"/>
    <w:qFormat/>
    <w:rsid w:val="00520048"/>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520048"/>
    <w:rPr>
      <w:bCs/>
      <w:kern w:val="28"/>
      <w:szCs w:val="32"/>
      <w:u w:val="single"/>
    </w:rPr>
  </w:style>
  <w:style w:type="character" w:customStyle="1" w:styleId="tag1Char">
    <w:name w:val="tag1 Char"/>
    <w:rsid w:val="00520048"/>
    <w:rPr>
      <w:b/>
      <w:bCs w:val="0"/>
      <w:sz w:val="24"/>
    </w:rPr>
  </w:style>
  <w:style w:type="character" w:customStyle="1" w:styleId="SmallFontCharCharCharChar">
    <w:name w:val="Small Font Char Char Char Char"/>
    <w:rsid w:val="00520048"/>
    <w:rPr>
      <w:rFonts w:ascii="Arial" w:hAnsi="Arial" w:cs="Arial" w:hint="default"/>
      <w:sz w:val="12"/>
      <w:szCs w:val="24"/>
    </w:rPr>
  </w:style>
  <w:style w:type="character" w:customStyle="1" w:styleId="TagCiteChar2">
    <w:name w:val="TagCite Char"/>
    <w:rsid w:val="00520048"/>
    <w:rPr>
      <w:rFonts w:ascii="Garamond" w:hAnsi="Garamond" w:hint="default"/>
      <w:b/>
      <w:bCs w:val="0"/>
      <w:sz w:val="24"/>
      <w:szCs w:val="24"/>
    </w:rPr>
  </w:style>
  <w:style w:type="character" w:customStyle="1" w:styleId="heading2char2charchar1">
    <w:name w:val="heading2char2charchar1"/>
    <w:rsid w:val="00520048"/>
  </w:style>
  <w:style w:type="character" w:customStyle="1" w:styleId="charchar60">
    <w:name w:val="charchar6"/>
    <w:rsid w:val="00520048"/>
  </w:style>
  <w:style w:type="character" w:customStyle="1" w:styleId="searchtermbold">
    <w:name w:val="searchtermbold"/>
    <w:rsid w:val="00520048"/>
  </w:style>
  <w:style w:type="character" w:customStyle="1" w:styleId="regtext">
    <w:name w:val="regtext"/>
    <w:uiPriority w:val="99"/>
    <w:rsid w:val="00520048"/>
  </w:style>
  <w:style w:type="character" w:customStyle="1" w:styleId="bps-topic-ident">
    <w:name w:val="bps-topic-ident"/>
    <w:rsid w:val="00520048"/>
  </w:style>
  <w:style w:type="character" w:customStyle="1" w:styleId="RegularChar">
    <w:name w:val="Regular Char"/>
    <w:rsid w:val="00520048"/>
    <w:rPr>
      <w:rFonts w:ascii="Garamond" w:hAnsi="Garamond" w:cs="Arial" w:hint="default"/>
      <w:bCs/>
      <w:kern w:val="20"/>
      <w:szCs w:val="32"/>
      <w:lang w:val="en-US" w:eastAsia="en-US" w:bidi="ar-SA"/>
    </w:rPr>
  </w:style>
  <w:style w:type="character" w:customStyle="1" w:styleId="BoldunderlineChar3">
    <w:name w:val="Bold underline Char"/>
    <w:rsid w:val="00520048"/>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520048"/>
    <w:rPr>
      <w:b/>
      <w:lang w:val="en-US" w:eastAsia="en-US"/>
    </w:rPr>
  </w:style>
  <w:style w:type="paragraph" w:customStyle="1" w:styleId="FreeForm">
    <w:name w:val="Free Form"/>
    <w:uiPriority w:val="99"/>
    <w:qFormat/>
    <w:rsid w:val="00520048"/>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520048"/>
    <w:rPr>
      <w:rFonts w:cs="Calibri"/>
      <w:b/>
      <w:u w:val="single"/>
    </w:rPr>
  </w:style>
  <w:style w:type="paragraph" w:customStyle="1" w:styleId="AuthorDate2">
    <w:name w:val="Author/Date"/>
    <w:basedOn w:val="Normal"/>
    <w:link w:val="AuthorDateChar0"/>
    <w:qFormat/>
    <w:rsid w:val="00520048"/>
    <w:rPr>
      <w:rFonts w:asciiTheme="minorHAnsi" w:hAnsiTheme="minorHAnsi" w:cs="Calibri"/>
      <w:b/>
      <w:sz w:val="22"/>
      <w:u w:val="single"/>
    </w:rPr>
  </w:style>
  <w:style w:type="character" w:customStyle="1" w:styleId="HilightChar">
    <w:name w:val="Hilight Char"/>
    <w:rsid w:val="00520048"/>
    <w:rPr>
      <w:rFonts w:eastAsia="Calibri"/>
      <w:b/>
      <w:noProof w:val="0"/>
      <w:sz w:val="22"/>
      <w:szCs w:val="22"/>
      <w:u w:val="single"/>
      <w:lang w:val="en-US" w:eastAsia="ar-SA" w:bidi="ar-SA"/>
    </w:rPr>
  </w:style>
  <w:style w:type="paragraph" w:customStyle="1" w:styleId="TagCite2">
    <w:name w:val="Tag &amp; Cite"/>
    <w:basedOn w:val="Normal"/>
    <w:link w:val="TagCiteChar3"/>
    <w:qFormat/>
    <w:rsid w:val="00520048"/>
    <w:pPr>
      <w:jc w:val="both"/>
    </w:pPr>
    <w:rPr>
      <w:rFonts w:eastAsia="Times New Roman"/>
      <w:b/>
    </w:rPr>
  </w:style>
  <w:style w:type="character" w:customStyle="1" w:styleId="TagCiteChar3">
    <w:name w:val="Tag &amp; Cite Char"/>
    <w:link w:val="TagCite2"/>
    <w:rsid w:val="00520048"/>
    <w:rPr>
      <w:rFonts w:ascii="Georgia" w:eastAsia="Times New Roman" w:hAnsi="Georgia"/>
      <w:b/>
      <w:sz w:val="20"/>
    </w:rPr>
  </w:style>
  <w:style w:type="paragraph" w:customStyle="1" w:styleId="HighlightedText">
    <w:name w:val="Highlighted Text"/>
    <w:basedOn w:val="Normal"/>
    <w:link w:val="HighlightedTextChar"/>
    <w:qFormat/>
    <w:rsid w:val="00520048"/>
    <w:pPr>
      <w:jc w:val="both"/>
    </w:pPr>
    <w:rPr>
      <w:rFonts w:eastAsia="Times New Roman"/>
      <w:u w:val="thick"/>
    </w:rPr>
  </w:style>
  <w:style w:type="character" w:customStyle="1" w:styleId="HighlightedTextChar">
    <w:name w:val="Highlighted Text Char"/>
    <w:link w:val="HighlightedText"/>
    <w:rsid w:val="00520048"/>
    <w:rPr>
      <w:rFonts w:ascii="Georgia" w:eastAsia="Times New Roman" w:hAnsi="Georgia"/>
      <w:sz w:val="20"/>
      <w:u w:val="thick"/>
    </w:rPr>
  </w:style>
  <w:style w:type="character" w:customStyle="1" w:styleId="StyleUnderlineCharChar">
    <w:name w:val="Style Underline Char Char"/>
    <w:rsid w:val="00520048"/>
    <w:rPr>
      <w:rFonts w:ascii="Times New Roman" w:eastAsia="Times New Roman" w:hAnsi="Times New Roman" w:cs="Times New Roman"/>
      <w:sz w:val="20"/>
      <w:szCs w:val="20"/>
      <w:u w:val="single"/>
    </w:rPr>
  </w:style>
  <w:style w:type="character" w:customStyle="1" w:styleId="c1">
    <w:name w:val="c1"/>
    <w:rsid w:val="00520048"/>
  </w:style>
  <w:style w:type="paragraph" w:customStyle="1" w:styleId="TagStyle">
    <w:name w:val="Tag Style"/>
    <w:basedOn w:val="Normal"/>
    <w:qFormat/>
    <w:rsid w:val="00520048"/>
    <w:rPr>
      <w:rFonts w:eastAsia="Times New Roman"/>
      <w:b/>
    </w:rPr>
  </w:style>
  <w:style w:type="paragraph" w:customStyle="1" w:styleId="Hat2">
    <w:name w:val="Hat2"/>
    <w:basedOn w:val="Heading2"/>
    <w:next w:val="Heading2"/>
    <w:autoRedefine/>
    <w:uiPriority w:val="99"/>
    <w:qFormat/>
    <w:rsid w:val="00520048"/>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520048"/>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520048"/>
    <w:rPr>
      <w:rFonts w:ascii="Calibri" w:eastAsia="Calibri" w:hAnsi="Calibri"/>
      <w:sz w:val="15"/>
    </w:rPr>
  </w:style>
  <w:style w:type="paragraph" w:customStyle="1" w:styleId="UnreadText">
    <w:name w:val="Unread Text"/>
    <w:basedOn w:val="Normal"/>
    <w:link w:val="UnreadTextChar"/>
    <w:autoRedefine/>
    <w:qFormat/>
    <w:rsid w:val="00520048"/>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520048"/>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520048"/>
    <w:pPr>
      <w:spacing w:after="200" w:line="276" w:lineRule="auto"/>
    </w:pPr>
    <w:rPr>
      <w:rFonts w:ascii="Cambria" w:eastAsia="Times New Roman" w:hAnsi="Cambria" w:cs="Times New Roman"/>
      <w:u w:val="thick"/>
      <w:lang w:eastAsia="ko-KR"/>
    </w:rPr>
  </w:style>
  <w:style w:type="character" w:customStyle="1" w:styleId="Underline0">
    <w:name w:val="*Underline*"/>
    <w:rsid w:val="00520048"/>
    <w:rPr>
      <w:rFonts w:ascii="Times New Roman" w:hAnsi="Times New Roman"/>
      <w:b/>
      <w:sz w:val="24"/>
      <w:u w:val="single"/>
    </w:rPr>
  </w:style>
  <w:style w:type="paragraph" w:customStyle="1" w:styleId="TxBr33p1">
    <w:name w:val="TxBr_33p1"/>
    <w:basedOn w:val="Normal"/>
    <w:uiPriority w:val="99"/>
    <w:qFormat/>
    <w:rsid w:val="00520048"/>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520048"/>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520048"/>
    <w:rPr>
      <w:rFonts w:eastAsia="SimSun"/>
      <w:lang w:eastAsia="zh-CN"/>
    </w:rPr>
  </w:style>
  <w:style w:type="character" w:customStyle="1" w:styleId="heading3char0">
    <w:name w:val="heading3char"/>
    <w:rsid w:val="00520048"/>
  </w:style>
  <w:style w:type="character" w:customStyle="1" w:styleId="Heading51">
    <w:name w:val="Heading 51"/>
    <w:aliases w:val="Heading 5 Char Char Char,Heading 511"/>
    <w:rsid w:val="00520048"/>
    <w:rPr>
      <w:b/>
      <w:bCs/>
      <w:iCs/>
      <w:szCs w:val="26"/>
      <w:lang w:val="en-US" w:eastAsia="en-US" w:bidi="ar-SA"/>
    </w:rPr>
  </w:style>
  <w:style w:type="character" w:customStyle="1" w:styleId="comments-post">
    <w:name w:val="comments-post"/>
    <w:rsid w:val="00520048"/>
  </w:style>
  <w:style w:type="paragraph" w:customStyle="1" w:styleId="boldcite">
    <w:name w:val="bold cite"/>
    <w:basedOn w:val="Normal"/>
    <w:link w:val="boldciteChar4"/>
    <w:qFormat/>
    <w:rsid w:val="00520048"/>
    <w:rPr>
      <w:rFonts w:eastAsia="Calibri"/>
      <w:b/>
      <w:color w:val="000000"/>
      <w:sz w:val="28"/>
      <w:u w:val="thick" w:color="000000"/>
    </w:rPr>
  </w:style>
  <w:style w:type="character" w:customStyle="1" w:styleId="boldciteChar4">
    <w:name w:val="bold cite Char4"/>
    <w:link w:val="boldcite"/>
    <w:locked/>
    <w:rsid w:val="00520048"/>
    <w:rPr>
      <w:rFonts w:ascii="Georgia" w:eastAsia="Calibri" w:hAnsi="Georgia"/>
      <w:b/>
      <w:color w:val="000000"/>
      <w:sz w:val="28"/>
      <w:u w:val="thick" w:color="000000"/>
    </w:rPr>
  </w:style>
  <w:style w:type="character" w:customStyle="1" w:styleId="underlinecardChar">
    <w:name w:val="underline card Char"/>
    <w:rsid w:val="00520048"/>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520048"/>
    <w:pPr>
      <w:ind w:left="547" w:right="648"/>
      <w:jc w:val="both"/>
    </w:pPr>
    <w:rPr>
      <w:rFonts w:eastAsia="Calibri"/>
      <w:sz w:val="12"/>
      <w:szCs w:val="12"/>
    </w:rPr>
  </w:style>
  <w:style w:type="character" w:customStyle="1" w:styleId="Irrelevant5fontChar">
    <w:name w:val="Irrelevant (5 font) Char"/>
    <w:rsid w:val="00520048"/>
    <w:rPr>
      <w:sz w:val="10"/>
      <w:szCs w:val="10"/>
      <w:lang w:val="en-US" w:eastAsia="en-US" w:bidi="ar-SA"/>
    </w:rPr>
  </w:style>
  <w:style w:type="character" w:customStyle="1" w:styleId="CardsFont6ptChar1">
    <w:name w:val="Cards + Font: 6 pt Char1"/>
    <w:link w:val="CardsFont6pt"/>
    <w:uiPriority w:val="99"/>
    <w:rsid w:val="00520048"/>
    <w:rPr>
      <w:rFonts w:ascii="Times New Roman" w:eastAsia="Times New Roman" w:hAnsi="Times New Roman" w:cs="Times New Roman"/>
      <w:sz w:val="12"/>
      <w:szCs w:val="24"/>
    </w:rPr>
  </w:style>
  <w:style w:type="character" w:customStyle="1" w:styleId="Hyperlink13">
    <w:name w:val="Hyperlink13"/>
    <w:rsid w:val="00520048"/>
    <w:rPr>
      <w:b w:val="0"/>
      <w:bCs w:val="0"/>
      <w:strike w:val="0"/>
      <w:dstrike w:val="0"/>
      <w:color w:val="008000"/>
      <w:sz w:val="20"/>
      <w:szCs w:val="20"/>
      <w:u w:val="none"/>
      <w:effect w:val="none"/>
    </w:rPr>
  </w:style>
  <w:style w:type="character" w:customStyle="1" w:styleId="standardcontent1">
    <w:name w:val="standardcontent1"/>
    <w:rsid w:val="00520048"/>
    <w:rPr>
      <w:rFonts w:ascii="Arial" w:hAnsi="Arial" w:cs="Arial" w:hint="default"/>
      <w:strike w:val="0"/>
      <w:dstrike w:val="0"/>
      <w:sz w:val="24"/>
      <w:szCs w:val="24"/>
      <w:u w:val="none"/>
      <w:effect w:val="none"/>
    </w:rPr>
  </w:style>
  <w:style w:type="character" w:customStyle="1" w:styleId="Hyperlink4">
    <w:name w:val="Hyperlink4"/>
    <w:rsid w:val="00520048"/>
    <w:rPr>
      <w:color w:val="000066"/>
      <w:u w:val="single"/>
    </w:rPr>
  </w:style>
  <w:style w:type="paragraph" w:customStyle="1" w:styleId="rddateline">
    <w:name w:val="rddateline"/>
    <w:basedOn w:val="Normal"/>
    <w:uiPriority w:val="99"/>
    <w:qFormat/>
    <w:rsid w:val="00520048"/>
    <w:rPr>
      <w:rFonts w:eastAsia="Calibri"/>
      <w:szCs w:val="20"/>
    </w:rPr>
  </w:style>
  <w:style w:type="paragraph" w:customStyle="1" w:styleId="rdheadline">
    <w:name w:val="rdheadline"/>
    <w:basedOn w:val="Normal"/>
    <w:uiPriority w:val="99"/>
    <w:qFormat/>
    <w:rsid w:val="0052004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20048"/>
    <w:pPr>
      <w:spacing w:after="100" w:afterAutospacing="1"/>
    </w:pPr>
    <w:rPr>
      <w:rFonts w:ascii="Verdana" w:eastAsia="Calibri" w:hAnsi="Verdana"/>
      <w:szCs w:val="20"/>
    </w:rPr>
  </w:style>
  <w:style w:type="character" w:customStyle="1" w:styleId="rddeckline1">
    <w:name w:val="rddeckline1"/>
    <w:rsid w:val="00520048"/>
    <w:rPr>
      <w:rFonts w:ascii="Verdana" w:hAnsi="Verdana" w:hint="default"/>
      <w:b/>
      <w:bCs/>
      <w:sz w:val="22"/>
      <w:szCs w:val="22"/>
    </w:rPr>
  </w:style>
  <w:style w:type="character" w:customStyle="1" w:styleId="link-external">
    <w:name w:val="link-external"/>
    <w:rsid w:val="00520048"/>
  </w:style>
  <w:style w:type="character" w:customStyle="1" w:styleId="contact1">
    <w:name w:val="contact1"/>
    <w:rsid w:val="00520048"/>
    <w:rPr>
      <w:rFonts w:ascii="Tahoma" w:hAnsi="Tahoma" w:cs="Tahoma" w:hint="default"/>
      <w:color w:val="999999"/>
      <w:sz w:val="20"/>
      <w:szCs w:val="20"/>
    </w:rPr>
  </w:style>
  <w:style w:type="character" w:customStyle="1" w:styleId="credits1">
    <w:name w:val="credits1"/>
    <w:rsid w:val="00520048"/>
    <w:rPr>
      <w:rFonts w:ascii="Tahoma" w:hAnsi="Tahoma" w:cs="Tahoma" w:hint="default"/>
      <w:color w:val="999999"/>
      <w:sz w:val="16"/>
      <w:szCs w:val="16"/>
    </w:rPr>
  </w:style>
  <w:style w:type="paragraph" w:customStyle="1" w:styleId="Heading20">
    <w:name w:val="Heading2"/>
    <w:basedOn w:val="Normal"/>
    <w:link w:val="Heading2Char0"/>
    <w:qFormat/>
    <w:rsid w:val="00520048"/>
    <w:pPr>
      <w:jc w:val="center"/>
    </w:pPr>
    <w:rPr>
      <w:rFonts w:eastAsia="Times New Roman"/>
      <w:b/>
      <w:caps/>
    </w:rPr>
  </w:style>
  <w:style w:type="character" w:customStyle="1" w:styleId="Heading2Char0">
    <w:name w:val="Heading2 Char"/>
    <w:link w:val="Heading20"/>
    <w:rsid w:val="00520048"/>
    <w:rPr>
      <w:rFonts w:ascii="Georgia" w:eastAsia="Times New Roman" w:hAnsi="Georgia"/>
      <w:b/>
      <w:caps/>
      <w:sz w:val="20"/>
    </w:rPr>
  </w:style>
  <w:style w:type="paragraph" w:customStyle="1" w:styleId="Header2">
    <w:name w:val="Header2"/>
    <w:basedOn w:val="Heading20"/>
    <w:link w:val="Header2Char"/>
    <w:qFormat/>
    <w:rsid w:val="00520048"/>
  </w:style>
  <w:style w:type="character" w:customStyle="1" w:styleId="Header2Char">
    <w:name w:val="Header2 Char"/>
    <w:link w:val="Header2"/>
    <w:rsid w:val="00520048"/>
    <w:rPr>
      <w:rFonts w:ascii="Georgia" w:eastAsia="Times New Roman" w:hAnsi="Georgia"/>
      <w:b/>
      <w:caps/>
      <w:sz w:val="20"/>
    </w:rPr>
  </w:style>
  <w:style w:type="paragraph" w:customStyle="1" w:styleId="Underlinedcard1">
    <w:name w:val="Underlined card"/>
    <w:basedOn w:val="Normal"/>
    <w:link w:val="UnderlinedcardChar1"/>
    <w:autoRedefine/>
    <w:qFormat/>
    <w:rsid w:val="0052004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20048"/>
    <w:rPr>
      <w:rFonts w:ascii="Georgia" w:eastAsia="Times New Roman" w:hAnsi="Georgia"/>
      <w:sz w:val="20"/>
      <w:u w:val="thick"/>
    </w:rPr>
  </w:style>
  <w:style w:type="paragraph" w:customStyle="1" w:styleId="StyleHeading212pt">
    <w:name w:val="Style Heading2 + 12 pt"/>
    <w:basedOn w:val="Heading20"/>
    <w:link w:val="StyleHeading212ptChar"/>
    <w:qFormat/>
    <w:rsid w:val="00520048"/>
    <w:rPr>
      <w:bCs/>
    </w:rPr>
  </w:style>
  <w:style w:type="character" w:customStyle="1" w:styleId="StyleHeading212ptChar">
    <w:name w:val="Style Heading2 + 12 pt Char"/>
    <w:link w:val="StyleHeading212pt"/>
    <w:rsid w:val="00520048"/>
    <w:rPr>
      <w:rFonts w:ascii="Georgia" w:eastAsia="Times New Roman" w:hAnsi="Georgia"/>
      <w:b/>
      <w:bCs/>
      <w:caps/>
      <w:sz w:val="20"/>
    </w:rPr>
  </w:style>
  <w:style w:type="paragraph" w:customStyle="1" w:styleId="Heading212pt">
    <w:name w:val="Heading2 + 12 pt"/>
    <w:basedOn w:val="StyleHeading212pt"/>
    <w:link w:val="Heading212ptChar"/>
    <w:qFormat/>
    <w:rsid w:val="00520048"/>
  </w:style>
  <w:style w:type="character" w:customStyle="1" w:styleId="Heading212ptChar">
    <w:name w:val="Heading2 + 12 pt Char"/>
    <w:link w:val="Heading212pt"/>
    <w:rsid w:val="00520048"/>
    <w:rPr>
      <w:rFonts w:ascii="Georgia" w:eastAsia="Times New Roman" w:hAnsi="Georgia"/>
      <w:b/>
      <w:bCs/>
      <w:caps/>
      <w:sz w:val="20"/>
    </w:rPr>
  </w:style>
  <w:style w:type="character" w:customStyle="1" w:styleId="StyleBoldText12pt10ptNotBoldKernat16pt">
    <w:name w:val="Style Bold Text 12 pt + 10 pt Not Bold Kern at 16 pt"/>
    <w:rsid w:val="0052004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20048"/>
  </w:style>
  <w:style w:type="paragraph" w:customStyle="1" w:styleId="highlightcardtext">
    <w:name w:val="highlight card text"/>
    <w:basedOn w:val="evidencetext"/>
    <w:uiPriority w:val="99"/>
    <w:qFormat/>
    <w:rsid w:val="0052004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520048"/>
    <w:pPr>
      <w:ind w:left="1440" w:right="2016"/>
    </w:pPr>
    <w:rPr>
      <w:rFonts w:eastAsia="Calibri"/>
      <w:sz w:val="18"/>
      <w:u w:val="single"/>
      <w:lang w:val="en-US" w:eastAsia="en-US"/>
    </w:rPr>
  </w:style>
  <w:style w:type="paragraph" w:customStyle="1" w:styleId="underlinecard">
    <w:name w:val="underline card"/>
    <w:basedOn w:val="Normal"/>
    <w:uiPriority w:val="99"/>
    <w:qFormat/>
    <w:rsid w:val="00520048"/>
    <w:pPr>
      <w:ind w:left="1728" w:right="1728"/>
    </w:pPr>
    <w:rPr>
      <w:rFonts w:eastAsia="Calibri"/>
      <w:sz w:val="18"/>
      <w:u w:val="single"/>
    </w:rPr>
  </w:style>
  <w:style w:type="paragraph" w:customStyle="1" w:styleId="CardsChar2">
    <w:name w:val="Cards Char2"/>
    <w:basedOn w:val="Normal"/>
    <w:uiPriority w:val="99"/>
    <w:qFormat/>
    <w:rsid w:val="00520048"/>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520048"/>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520048"/>
    <w:rPr>
      <w:rFonts w:ascii="Georgia" w:eastAsia="Times New Roman" w:hAnsi="Georgia"/>
      <w:b/>
      <w:bCs/>
      <w:sz w:val="20"/>
    </w:rPr>
  </w:style>
  <w:style w:type="character" w:customStyle="1" w:styleId="UnderlinedCards">
    <w:name w:val="Underlined Cards"/>
    <w:rsid w:val="00520048"/>
    <w:rPr>
      <w:sz w:val="24"/>
      <w:szCs w:val="24"/>
      <w:u w:val="thick"/>
      <w:lang w:val="en-US" w:eastAsia="en-US" w:bidi="ar-SA"/>
    </w:rPr>
  </w:style>
  <w:style w:type="character" w:customStyle="1" w:styleId="CardsFont12ptCharCharCharCharCharCharCharCharChar">
    <w:name w:val="Cards + Font: 12 pt Char Char Char Char Char Char Char Char Char"/>
    <w:rsid w:val="00520048"/>
    <w:rPr>
      <w:sz w:val="24"/>
      <w:szCs w:val="24"/>
      <w:u w:val="thick"/>
      <w:lang w:val="en-US" w:eastAsia="en-US" w:bidi="ar-SA"/>
    </w:rPr>
  </w:style>
  <w:style w:type="character" w:customStyle="1" w:styleId="highlightcardtextChar">
    <w:name w:val="highlight card text Char"/>
    <w:rsid w:val="0052004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20048"/>
    <w:pPr>
      <w:ind w:left="1728" w:right="1728"/>
    </w:pPr>
    <w:rPr>
      <w:rFonts w:eastAsia="Times New Roman"/>
      <w:sz w:val="18"/>
    </w:rPr>
  </w:style>
  <w:style w:type="character" w:customStyle="1" w:styleId="CardTextCharCharCharCharChar">
    <w:name w:val="Card Text Char Char Char Char Char"/>
    <w:link w:val="CardTextCharCharCharChar"/>
    <w:rsid w:val="00520048"/>
    <w:rPr>
      <w:rFonts w:ascii="Georgia" w:eastAsia="Times New Roman" w:hAnsi="Georgia"/>
      <w:sz w:val="18"/>
    </w:rPr>
  </w:style>
  <w:style w:type="character" w:customStyle="1" w:styleId="TagsChar4">
    <w:name w:val="Tags Char4"/>
    <w:rsid w:val="00520048"/>
    <w:rPr>
      <w:b/>
      <w:lang w:val="en-US" w:eastAsia="en-US" w:bidi="ar-SA"/>
    </w:rPr>
  </w:style>
  <w:style w:type="character" w:customStyle="1" w:styleId="hit1">
    <w:name w:val="hit1"/>
    <w:rsid w:val="00520048"/>
    <w:rPr>
      <w:rFonts w:ascii="Verdana" w:hAnsi="Verdana" w:hint="default"/>
      <w:b/>
      <w:bCs/>
      <w:vanish w:val="0"/>
      <w:webHidden w:val="0"/>
      <w:color w:val="CC0033"/>
      <w:sz w:val="20"/>
      <w:szCs w:val="20"/>
      <w:specVanish w:val="0"/>
    </w:rPr>
  </w:style>
  <w:style w:type="character" w:customStyle="1" w:styleId="tightinline1">
    <w:name w:val="tightinline1"/>
    <w:rsid w:val="00520048"/>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520048"/>
    <w:pPr>
      <w:ind w:left="1728" w:right="1728"/>
    </w:pPr>
    <w:rPr>
      <w:rFonts w:eastAsia="Calibri"/>
      <w:sz w:val="18"/>
    </w:rPr>
  </w:style>
  <w:style w:type="paragraph" w:customStyle="1" w:styleId="boldciteChar">
    <w:name w:val="bold cite Char"/>
    <w:basedOn w:val="Heading1"/>
    <w:uiPriority w:val="99"/>
    <w:qFormat/>
    <w:rsid w:val="0052004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520048"/>
    <w:rPr>
      <w:rFonts w:eastAsia="Calibri"/>
      <w:b/>
    </w:rPr>
  </w:style>
  <w:style w:type="character" w:customStyle="1" w:styleId="blsp-spelling-corrected">
    <w:name w:val="blsp-spelling-corrected"/>
    <w:rsid w:val="00520048"/>
  </w:style>
  <w:style w:type="character" w:customStyle="1" w:styleId="blsp-spelling-error">
    <w:name w:val="blsp-spelling-error"/>
    <w:rsid w:val="00520048"/>
  </w:style>
  <w:style w:type="character" w:customStyle="1" w:styleId="sup">
    <w:name w:val="sup"/>
    <w:rsid w:val="00520048"/>
  </w:style>
  <w:style w:type="character" w:customStyle="1" w:styleId="pgnum">
    <w:name w:val="pgnum"/>
    <w:rsid w:val="00520048"/>
  </w:style>
  <w:style w:type="character" w:customStyle="1" w:styleId="SmallFontCharChar">
    <w:name w:val="Small Font Char Char"/>
    <w:rsid w:val="00520048"/>
    <w:rPr>
      <w:rFonts w:ascii="Arial" w:hAnsi="Arial"/>
      <w:sz w:val="12"/>
      <w:szCs w:val="24"/>
      <w:lang w:val="en-US" w:eastAsia="en-US" w:bidi="ar-SA"/>
    </w:rPr>
  </w:style>
  <w:style w:type="paragraph" w:customStyle="1" w:styleId="textmargin">
    <w:name w:val="textmargin"/>
    <w:basedOn w:val="Normal"/>
    <w:uiPriority w:val="99"/>
    <w:qFormat/>
    <w:rsid w:val="00520048"/>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520048"/>
    <w:pPr>
      <w:spacing w:before="100" w:beforeAutospacing="1" w:after="100" w:afterAutospacing="1"/>
    </w:pPr>
    <w:rPr>
      <w:rFonts w:eastAsia="Calibri"/>
      <w:color w:val="000000"/>
    </w:rPr>
  </w:style>
  <w:style w:type="paragraph" w:customStyle="1" w:styleId="header10">
    <w:name w:val="header1"/>
    <w:basedOn w:val="Normal"/>
    <w:uiPriority w:val="99"/>
    <w:qFormat/>
    <w:rsid w:val="00520048"/>
    <w:pPr>
      <w:spacing w:before="100" w:beforeAutospacing="1" w:after="100" w:afterAutospacing="1"/>
    </w:pPr>
    <w:rPr>
      <w:rFonts w:eastAsia="Calibri"/>
      <w:color w:val="000000"/>
    </w:rPr>
  </w:style>
  <w:style w:type="paragraph" w:customStyle="1" w:styleId="style10">
    <w:name w:val="style1"/>
    <w:basedOn w:val="Normal"/>
    <w:uiPriority w:val="99"/>
    <w:qFormat/>
    <w:rsid w:val="00520048"/>
    <w:rPr>
      <w:rFonts w:ascii="Verdana" w:eastAsia="Calibri" w:hAnsi="Verdana"/>
      <w:szCs w:val="20"/>
    </w:rPr>
  </w:style>
  <w:style w:type="paragraph" w:customStyle="1" w:styleId="correctindex">
    <w:name w:val="correct index"/>
    <w:basedOn w:val="Normal"/>
    <w:uiPriority w:val="99"/>
    <w:qFormat/>
    <w:rsid w:val="00520048"/>
    <w:rPr>
      <w:rFonts w:eastAsia="Calibri"/>
      <w:color w:val="000000"/>
    </w:rPr>
  </w:style>
  <w:style w:type="paragraph" w:customStyle="1" w:styleId="bc2">
    <w:name w:val="bc_2"/>
    <w:basedOn w:val="Normal"/>
    <w:uiPriority w:val="99"/>
    <w:qFormat/>
    <w:rsid w:val="00520048"/>
    <w:pPr>
      <w:spacing w:before="100" w:beforeAutospacing="1" w:after="100" w:afterAutospacing="1"/>
    </w:pPr>
    <w:rPr>
      <w:rFonts w:eastAsia="Calibri"/>
      <w:color w:val="000000"/>
    </w:rPr>
  </w:style>
  <w:style w:type="character" w:customStyle="1" w:styleId="bc21">
    <w:name w:val="bc_21"/>
    <w:rsid w:val="00520048"/>
  </w:style>
  <w:style w:type="paragraph" w:customStyle="1" w:styleId="style21">
    <w:name w:val="style2"/>
    <w:basedOn w:val="Normal"/>
    <w:uiPriority w:val="99"/>
    <w:qFormat/>
    <w:rsid w:val="00520048"/>
    <w:rPr>
      <w:rFonts w:ascii="Verdana" w:eastAsia="Calibri" w:hAnsi="Verdana"/>
      <w:szCs w:val="20"/>
    </w:rPr>
  </w:style>
  <w:style w:type="paragraph" w:customStyle="1" w:styleId="quote2">
    <w:name w:val="quote2"/>
    <w:basedOn w:val="Normal"/>
    <w:uiPriority w:val="99"/>
    <w:qFormat/>
    <w:rsid w:val="00520048"/>
    <w:rPr>
      <w:rFonts w:ascii="Verdana" w:eastAsia="Calibri" w:hAnsi="Verdana"/>
      <w:szCs w:val="20"/>
    </w:rPr>
  </w:style>
  <w:style w:type="character" w:customStyle="1" w:styleId="copystyle">
    <w:name w:val="copystyle"/>
    <w:rsid w:val="00520048"/>
  </w:style>
  <w:style w:type="paragraph" w:customStyle="1" w:styleId="BlockTitle10">
    <w:name w:val="Block Title #1"/>
    <w:basedOn w:val="Heading1"/>
    <w:uiPriority w:val="99"/>
    <w:qFormat/>
    <w:rsid w:val="0052004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520048"/>
    <w:rPr>
      <w:rFonts w:ascii="Arial" w:hAnsi="Arial" w:cs="Arial"/>
      <w:b/>
      <w:bCs/>
      <w:kern w:val="32"/>
      <w:sz w:val="24"/>
      <w:szCs w:val="24"/>
      <w:lang w:val="en-US" w:eastAsia="en-US" w:bidi="ar-SA"/>
    </w:rPr>
  </w:style>
  <w:style w:type="character" w:customStyle="1" w:styleId="ReadUnderline">
    <w:name w:val="Read Underline"/>
    <w:rsid w:val="0052004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2004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20048"/>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520048"/>
    <w:rPr>
      <w:rFonts w:eastAsia="Times New Roman"/>
      <w:sz w:val="18"/>
    </w:rPr>
  </w:style>
  <w:style w:type="paragraph" w:customStyle="1" w:styleId="F4">
    <w:name w:val="F4"/>
    <w:basedOn w:val="Normal"/>
    <w:link w:val="F4Char"/>
    <w:qFormat/>
    <w:rsid w:val="00520048"/>
    <w:pPr>
      <w:ind w:left="288" w:right="288"/>
    </w:pPr>
    <w:rPr>
      <w:rFonts w:eastAsia="Times New Roman"/>
      <w:szCs w:val="20"/>
      <w:u w:val="single"/>
    </w:rPr>
  </w:style>
  <w:style w:type="character" w:customStyle="1" w:styleId="F4Char">
    <w:name w:val="F4 Char"/>
    <w:link w:val="F4"/>
    <w:rsid w:val="00520048"/>
    <w:rPr>
      <w:rFonts w:ascii="Georgia" w:eastAsia="Times New Roman" w:hAnsi="Georgia"/>
      <w:sz w:val="20"/>
      <w:szCs w:val="20"/>
      <w:u w:val="single"/>
    </w:rPr>
  </w:style>
  <w:style w:type="paragraph" w:customStyle="1" w:styleId="StyleCARD">
    <w:name w:val="Style CARD +"/>
    <w:basedOn w:val="Normal"/>
    <w:link w:val="StyleCARDChar"/>
    <w:qFormat/>
    <w:rsid w:val="00520048"/>
    <w:pPr>
      <w:ind w:left="300" w:right="288"/>
    </w:pPr>
    <w:rPr>
      <w:rFonts w:eastAsia="Times New Roman"/>
      <w:szCs w:val="20"/>
    </w:rPr>
  </w:style>
  <w:style w:type="character" w:customStyle="1" w:styleId="StyleCARDChar">
    <w:name w:val="Style CARD + Char"/>
    <w:link w:val="StyleCARD"/>
    <w:rsid w:val="00520048"/>
    <w:rPr>
      <w:rFonts w:ascii="Georgia" w:eastAsia="Times New Roman" w:hAnsi="Georgia"/>
      <w:sz w:val="20"/>
      <w:szCs w:val="20"/>
    </w:rPr>
  </w:style>
  <w:style w:type="character" w:customStyle="1" w:styleId="noiconheadline">
    <w:name w:val="noicon_headline"/>
    <w:rsid w:val="00520048"/>
  </w:style>
  <w:style w:type="character" w:customStyle="1" w:styleId="BlockTitleCharChar">
    <w:name w:val="Block Title Char Char"/>
    <w:rsid w:val="00520048"/>
    <w:rPr>
      <w:rFonts w:ascii="Georgia" w:hAnsi="Georgia" w:cs="Arial"/>
      <w:b/>
      <w:bCs/>
      <w:kern w:val="32"/>
      <w:sz w:val="28"/>
      <w:szCs w:val="32"/>
      <w:lang w:val="en-US" w:eastAsia="en-US" w:bidi="ar-SA"/>
    </w:rPr>
  </w:style>
  <w:style w:type="paragraph" w:styleId="MacroText">
    <w:name w:val="macro"/>
    <w:link w:val="MacroTextChar"/>
    <w:rsid w:val="0052004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20048"/>
    <w:rPr>
      <w:rFonts w:ascii="Courier New" w:eastAsia="Times New Roman" w:hAnsi="Courier New" w:cs="Courier New"/>
      <w:sz w:val="20"/>
      <w:szCs w:val="20"/>
    </w:rPr>
  </w:style>
  <w:style w:type="character" w:customStyle="1" w:styleId="pp1">
    <w:name w:val="pp1"/>
    <w:rsid w:val="00520048"/>
    <w:rPr>
      <w:rFonts w:ascii="Times New Roman" w:hAnsi="Times New Roman" w:cs="Times New Roman" w:hint="default"/>
      <w:i w:val="0"/>
      <w:iCs w:val="0"/>
      <w:smallCaps w:val="0"/>
      <w:sz w:val="30"/>
      <w:szCs w:val="30"/>
    </w:rPr>
  </w:style>
  <w:style w:type="character" w:customStyle="1" w:styleId="prbodytext1">
    <w:name w:val="pr_bodytext1"/>
    <w:rsid w:val="00520048"/>
    <w:rPr>
      <w:rFonts w:ascii="Arial" w:hAnsi="Arial" w:cs="Arial" w:hint="default"/>
      <w:sz w:val="20"/>
      <w:szCs w:val="20"/>
    </w:rPr>
  </w:style>
  <w:style w:type="character" w:customStyle="1" w:styleId="marrontitulobig">
    <w:name w:val="marron_titulo_big"/>
    <w:rsid w:val="00520048"/>
  </w:style>
  <w:style w:type="character" w:customStyle="1" w:styleId="articlehead">
    <w:name w:val="articlehead"/>
    <w:rsid w:val="00520048"/>
  </w:style>
  <w:style w:type="character" w:customStyle="1" w:styleId="lead">
    <w:name w:val="lead"/>
    <w:rsid w:val="00520048"/>
  </w:style>
  <w:style w:type="character" w:customStyle="1" w:styleId="manchettebig2">
    <w:name w:val="manchettebig2"/>
    <w:rsid w:val="00520048"/>
  </w:style>
  <w:style w:type="character" w:customStyle="1" w:styleId="blue3">
    <w:name w:val="blue3"/>
    <w:rsid w:val="00520048"/>
  </w:style>
  <w:style w:type="paragraph" w:customStyle="1" w:styleId="issuedetails">
    <w:name w:val="issue_details"/>
    <w:basedOn w:val="Normal"/>
    <w:uiPriority w:val="99"/>
    <w:qFormat/>
    <w:rsid w:val="00520048"/>
    <w:pPr>
      <w:spacing w:before="100" w:beforeAutospacing="1" w:after="100" w:afterAutospacing="1"/>
    </w:pPr>
    <w:rPr>
      <w:rFonts w:eastAsia="Times New Roman"/>
    </w:rPr>
  </w:style>
  <w:style w:type="character" w:customStyle="1" w:styleId="over-title">
    <w:name w:val="over-title"/>
    <w:rsid w:val="00520048"/>
  </w:style>
  <w:style w:type="character" w:customStyle="1" w:styleId="contentheader">
    <w:name w:val="contentheader"/>
    <w:rsid w:val="00520048"/>
  </w:style>
  <w:style w:type="paragraph" w:customStyle="1" w:styleId="TxBrp2">
    <w:name w:val="TxBr_p2"/>
    <w:basedOn w:val="Normal"/>
    <w:qFormat/>
    <w:rsid w:val="00520048"/>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520048"/>
    <w:rPr>
      <w:rFonts w:eastAsia="SimSun"/>
      <w:szCs w:val="24"/>
      <w:lang w:val="en-US" w:eastAsia="zh-CN" w:bidi="ar-SA"/>
    </w:rPr>
  </w:style>
  <w:style w:type="character" w:customStyle="1" w:styleId="tagscharchar0">
    <w:name w:val="tagscharchar"/>
    <w:rsid w:val="00520048"/>
  </w:style>
  <w:style w:type="character" w:customStyle="1" w:styleId="FontStyle13">
    <w:name w:val="Font Style13"/>
    <w:uiPriority w:val="99"/>
    <w:rsid w:val="00520048"/>
    <w:rPr>
      <w:rFonts w:ascii="Times New Roman" w:hAnsi="Times New Roman" w:cs="Times New Roman"/>
      <w:sz w:val="18"/>
      <w:szCs w:val="18"/>
    </w:rPr>
  </w:style>
  <w:style w:type="character" w:customStyle="1" w:styleId="FontStyle14">
    <w:name w:val="Font Style14"/>
    <w:uiPriority w:val="99"/>
    <w:rsid w:val="00520048"/>
    <w:rPr>
      <w:rFonts w:ascii="Times New Roman" w:hAnsi="Times New Roman" w:cs="Times New Roman"/>
      <w:i/>
      <w:iCs/>
      <w:sz w:val="18"/>
      <w:szCs w:val="18"/>
    </w:rPr>
  </w:style>
  <w:style w:type="character" w:customStyle="1" w:styleId="FontStyle15">
    <w:name w:val="Font Style15"/>
    <w:uiPriority w:val="99"/>
    <w:rsid w:val="00520048"/>
    <w:rPr>
      <w:rFonts w:ascii="Times New Roman" w:hAnsi="Times New Roman" w:cs="Times New Roman"/>
      <w:b/>
      <w:bCs/>
      <w:sz w:val="18"/>
      <w:szCs w:val="18"/>
    </w:rPr>
  </w:style>
  <w:style w:type="character" w:customStyle="1" w:styleId="FontStyle16">
    <w:name w:val="Font Style16"/>
    <w:uiPriority w:val="99"/>
    <w:rsid w:val="00520048"/>
    <w:rPr>
      <w:rFonts w:ascii="Times New Roman" w:hAnsi="Times New Roman" w:cs="Times New Roman"/>
      <w:b/>
      <w:bCs/>
      <w:spacing w:val="-20"/>
      <w:sz w:val="16"/>
      <w:szCs w:val="16"/>
    </w:rPr>
  </w:style>
  <w:style w:type="character" w:customStyle="1" w:styleId="FontStyle17">
    <w:name w:val="Font Style17"/>
    <w:uiPriority w:val="99"/>
    <w:rsid w:val="00520048"/>
    <w:rPr>
      <w:rFonts w:ascii="Times New Roman" w:hAnsi="Times New Roman" w:cs="Times New Roman"/>
      <w:b/>
      <w:bCs/>
      <w:sz w:val="10"/>
      <w:szCs w:val="10"/>
    </w:rPr>
  </w:style>
  <w:style w:type="character" w:customStyle="1" w:styleId="in-widget">
    <w:name w:val="in-widget"/>
    <w:rsid w:val="00520048"/>
  </w:style>
  <w:style w:type="paragraph" w:customStyle="1" w:styleId="bodycopyindent">
    <w:name w:val="bodycopyindent"/>
    <w:basedOn w:val="Normal"/>
    <w:uiPriority w:val="99"/>
    <w:qFormat/>
    <w:rsid w:val="00520048"/>
    <w:pPr>
      <w:spacing w:before="100" w:beforeAutospacing="1" w:after="100" w:afterAutospacing="1"/>
    </w:pPr>
    <w:rPr>
      <w:rFonts w:eastAsia="Times New Roman"/>
    </w:rPr>
  </w:style>
  <w:style w:type="character" w:customStyle="1" w:styleId="copyright">
    <w:name w:val="copyright"/>
    <w:rsid w:val="00520048"/>
  </w:style>
  <w:style w:type="character" w:customStyle="1" w:styleId="spanstyle">
    <w:name w:val="spanstyle"/>
    <w:rsid w:val="00520048"/>
  </w:style>
  <w:style w:type="paragraph" w:customStyle="1" w:styleId="tussenkop">
    <w:name w:val="tussenkop"/>
    <w:basedOn w:val="Normal"/>
    <w:uiPriority w:val="99"/>
    <w:qFormat/>
    <w:rsid w:val="00520048"/>
    <w:pPr>
      <w:spacing w:before="100" w:beforeAutospacing="1" w:after="100" w:afterAutospacing="1"/>
    </w:pPr>
    <w:rPr>
      <w:rFonts w:eastAsia="Times New Roman"/>
    </w:rPr>
  </w:style>
  <w:style w:type="character" w:customStyle="1" w:styleId="docnumbertitle">
    <w:name w:val="doc_number_title"/>
    <w:basedOn w:val="DefaultParagraphFont"/>
    <w:rsid w:val="00520048"/>
  </w:style>
  <w:style w:type="paragraph" w:customStyle="1" w:styleId="Style6">
    <w:name w:val="Style6"/>
    <w:basedOn w:val="Normal"/>
    <w:link w:val="Style6Char"/>
    <w:autoRedefine/>
    <w:uiPriority w:val="99"/>
    <w:qFormat/>
    <w:rsid w:val="00520048"/>
    <w:rPr>
      <w:b/>
    </w:rPr>
  </w:style>
  <w:style w:type="character" w:customStyle="1" w:styleId="Style6Char">
    <w:name w:val="Style6 Char"/>
    <w:basedOn w:val="DefaultParagraphFont"/>
    <w:link w:val="Style6"/>
    <w:uiPriority w:val="99"/>
    <w:rsid w:val="00520048"/>
    <w:rPr>
      <w:rFonts w:ascii="Georgia" w:hAnsi="Georgia"/>
      <w:b/>
      <w:sz w:val="20"/>
    </w:rPr>
  </w:style>
  <w:style w:type="paragraph" w:customStyle="1" w:styleId="Style11">
    <w:name w:val="Style11"/>
    <w:basedOn w:val="Normal"/>
    <w:link w:val="Style11Char"/>
    <w:qFormat/>
    <w:rsid w:val="00520048"/>
    <w:rPr>
      <w:rFonts w:asciiTheme="minorHAnsi" w:hAnsiTheme="minorHAnsi"/>
      <w:b/>
      <w:sz w:val="22"/>
      <w:u w:val="thick"/>
    </w:rPr>
  </w:style>
  <w:style w:type="paragraph" w:customStyle="1" w:styleId="Style12">
    <w:name w:val="Style12"/>
    <w:basedOn w:val="Normal"/>
    <w:link w:val="Style12Char"/>
    <w:qFormat/>
    <w:rsid w:val="00520048"/>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520048"/>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20048"/>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20048"/>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520048"/>
    <w:rPr>
      <w:b w:val="0"/>
      <w:bCs w:val="0"/>
      <w:sz w:val="22"/>
      <w:u w:val="single"/>
      <w:bdr w:val="none" w:sz="0" w:space="0" w:color="auto"/>
    </w:rPr>
  </w:style>
  <w:style w:type="paragraph" w:customStyle="1" w:styleId="Cardd">
    <w:name w:val="Cardd"/>
    <w:basedOn w:val="Normal"/>
    <w:uiPriority w:val="4"/>
    <w:qFormat/>
    <w:rsid w:val="00520048"/>
    <w:pPr>
      <w:ind w:left="288" w:right="288"/>
    </w:pPr>
  </w:style>
  <w:style w:type="character" w:customStyle="1" w:styleId="erasure">
    <w:name w:val="erasure"/>
    <w:rsid w:val="00520048"/>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520048"/>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520048"/>
    <w:rPr>
      <w:rFonts w:ascii="Consolas" w:hAnsi="Consolas" w:cs="Consolas"/>
      <w:sz w:val="20"/>
      <w:szCs w:val="20"/>
    </w:rPr>
  </w:style>
  <w:style w:type="paragraph" w:customStyle="1" w:styleId="Tagline0">
    <w:name w:val="Tagline"/>
    <w:basedOn w:val="Normal"/>
    <w:link w:val="TaglineChar"/>
    <w:qFormat/>
    <w:rsid w:val="00520048"/>
    <w:pPr>
      <w:spacing w:line="256" w:lineRule="auto"/>
    </w:pPr>
    <w:rPr>
      <w:b/>
      <w:sz w:val="26"/>
    </w:rPr>
  </w:style>
  <w:style w:type="paragraph" w:customStyle="1" w:styleId="StyleHeading3BlockLatinBodyCalibri">
    <w:name w:val="Style Heading 3Block + (Latin) +Body (Calibri)"/>
    <w:basedOn w:val="Heading3"/>
    <w:uiPriority w:val="99"/>
    <w:qFormat/>
    <w:rsid w:val="00520048"/>
    <w:rPr>
      <w:caps/>
    </w:rPr>
  </w:style>
  <w:style w:type="paragraph" w:customStyle="1" w:styleId="StyleHeading4Tagheading2Heading2Char2CharHeading2Char1">
    <w:name w:val="Style Heading 4Tagheading 2Heading 2 Char2 CharHeading 2 Char1 ..."/>
    <w:basedOn w:val="Heading4"/>
    <w:rsid w:val="00520048"/>
    <w:rPr>
      <w:iCs w:val="0"/>
    </w:rPr>
  </w:style>
  <w:style w:type="character" w:customStyle="1" w:styleId="StyleStyleBoldUnderlineIntenseEmphasisUnderlineStyleapple-s1">
    <w:name w:val="Style Style Bold UnderlineIntense EmphasisUnderlineStyleapple-s...1"/>
    <w:basedOn w:val="DefaultParagraphFont"/>
    <w:rsid w:val="0052004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20048"/>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520048"/>
  </w:style>
  <w:style w:type="character" w:customStyle="1" w:styleId="articleauthor">
    <w:name w:val="articleauthor"/>
    <w:basedOn w:val="DefaultParagraphFont"/>
    <w:rsid w:val="00520048"/>
  </w:style>
  <w:style w:type="character" w:customStyle="1" w:styleId="article-date">
    <w:name w:val="article-date"/>
    <w:basedOn w:val="DefaultParagraphFont"/>
    <w:rsid w:val="00520048"/>
  </w:style>
  <w:style w:type="character" w:customStyle="1" w:styleId="bodysubtoc">
    <w:name w:val="bodysubtoc"/>
    <w:basedOn w:val="DefaultParagraphFont"/>
    <w:rsid w:val="00520048"/>
  </w:style>
  <w:style w:type="character" w:customStyle="1" w:styleId="lefttitlesmaller">
    <w:name w:val="lefttitlesmaller"/>
    <w:basedOn w:val="DefaultParagraphFont"/>
    <w:rsid w:val="00520048"/>
  </w:style>
  <w:style w:type="character" w:customStyle="1" w:styleId="mb">
    <w:name w:val="mb"/>
    <w:basedOn w:val="DefaultParagraphFont"/>
    <w:rsid w:val="00520048"/>
  </w:style>
  <w:style w:type="character" w:customStyle="1" w:styleId="field-content">
    <w:name w:val="field-content"/>
    <w:basedOn w:val="DefaultParagraphFont"/>
    <w:rsid w:val="00520048"/>
  </w:style>
  <w:style w:type="character" w:customStyle="1" w:styleId="submitted-date">
    <w:name w:val="submitted-date"/>
    <w:basedOn w:val="DefaultParagraphFont"/>
    <w:rsid w:val="00520048"/>
  </w:style>
  <w:style w:type="character" w:customStyle="1" w:styleId="submitted-time">
    <w:name w:val="submitted-time"/>
    <w:basedOn w:val="DefaultParagraphFont"/>
    <w:rsid w:val="00520048"/>
  </w:style>
  <w:style w:type="paragraph" w:customStyle="1" w:styleId="date-comments">
    <w:name w:val="date-comments"/>
    <w:basedOn w:val="Normal"/>
    <w:uiPriority w:val="99"/>
    <w:qFormat/>
    <w:rsid w:val="00520048"/>
    <w:pPr>
      <w:spacing w:before="100" w:beforeAutospacing="1" w:after="100" w:afterAutospacing="1"/>
    </w:pPr>
    <w:rPr>
      <w:rFonts w:ascii="Times" w:hAnsi="Times"/>
      <w:szCs w:val="20"/>
    </w:rPr>
  </w:style>
  <w:style w:type="paragraph" w:customStyle="1" w:styleId="Pa8">
    <w:name w:val="Pa8"/>
    <w:basedOn w:val="Default"/>
    <w:next w:val="Default"/>
    <w:qFormat/>
    <w:rsid w:val="00520048"/>
    <w:pPr>
      <w:spacing w:line="181" w:lineRule="atLeast"/>
    </w:pPr>
    <w:rPr>
      <w:rFonts w:ascii="Sabon LT Std" w:eastAsia="MS Mincho" w:hAnsi="Sabon LT Std"/>
      <w:color w:val="auto"/>
      <w:sz w:val="20"/>
    </w:rPr>
  </w:style>
  <w:style w:type="character" w:customStyle="1" w:styleId="A2">
    <w:name w:val="A2"/>
    <w:uiPriority w:val="99"/>
    <w:rsid w:val="00520048"/>
    <w:rPr>
      <w:rFonts w:cs="Sabon LT Std"/>
      <w:color w:val="000000"/>
      <w:sz w:val="15"/>
      <w:szCs w:val="15"/>
    </w:rPr>
  </w:style>
  <w:style w:type="paragraph" w:customStyle="1" w:styleId="Pa15">
    <w:name w:val="Pa15"/>
    <w:basedOn w:val="Default"/>
    <w:next w:val="Default"/>
    <w:uiPriority w:val="99"/>
    <w:qFormat/>
    <w:rsid w:val="00520048"/>
    <w:pPr>
      <w:spacing w:line="241" w:lineRule="atLeast"/>
    </w:pPr>
    <w:rPr>
      <w:rFonts w:ascii="Sabon LT Std" w:eastAsia="MS Mincho" w:hAnsi="Sabon LT Std"/>
      <w:color w:val="auto"/>
      <w:sz w:val="20"/>
    </w:rPr>
  </w:style>
  <w:style w:type="character" w:customStyle="1" w:styleId="searchword">
    <w:name w:val="searchword"/>
    <w:basedOn w:val="DefaultParagraphFont"/>
    <w:rsid w:val="00520048"/>
  </w:style>
  <w:style w:type="character" w:customStyle="1" w:styleId="meta-prep">
    <w:name w:val="meta-prep"/>
    <w:basedOn w:val="DefaultParagraphFont"/>
    <w:rsid w:val="00520048"/>
  </w:style>
  <w:style w:type="character" w:customStyle="1" w:styleId="entry-date">
    <w:name w:val="entry-date"/>
    <w:basedOn w:val="DefaultParagraphFont"/>
    <w:rsid w:val="00520048"/>
  </w:style>
  <w:style w:type="paragraph" w:customStyle="1" w:styleId="Shrink6">
    <w:name w:val="Shrink 6"/>
    <w:basedOn w:val="Normal"/>
    <w:uiPriority w:val="99"/>
    <w:qFormat/>
    <w:rsid w:val="00520048"/>
    <w:rPr>
      <w:rFonts w:eastAsia="Calibri"/>
      <w:sz w:val="12"/>
    </w:rPr>
  </w:style>
  <w:style w:type="paragraph" w:customStyle="1" w:styleId="HeaderCharCharCharCharCharCharCharCha">
    <w:name w:val="Header Char Char Char Char Char Char Char Cha"/>
    <w:aliases w:val="Char Char Char Cha"/>
    <w:basedOn w:val="Normal"/>
    <w:qFormat/>
    <w:rsid w:val="00520048"/>
    <w:pPr>
      <w:spacing w:before="100" w:beforeAutospacing="1" w:after="100" w:afterAutospacing="1"/>
    </w:pPr>
    <w:rPr>
      <w:rFonts w:eastAsia="Times New Roman"/>
    </w:rPr>
  </w:style>
  <w:style w:type="character" w:customStyle="1" w:styleId="CiteReal0">
    <w:name w:val="CiteReal"/>
    <w:uiPriority w:val="1"/>
    <w:qFormat/>
    <w:rsid w:val="00520048"/>
    <w:rPr>
      <w:rFonts w:ascii="Arial" w:hAnsi="Arial"/>
      <w:b/>
      <w:sz w:val="24"/>
      <w:u w:val="single"/>
    </w:rPr>
  </w:style>
  <w:style w:type="paragraph" w:customStyle="1" w:styleId="10ptfont">
    <w:name w:val="10pt font"/>
    <w:basedOn w:val="Normal"/>
    <w:link w:val="10ptfontChar"/>
    <w:autoRedefine/>
    <w:qFormat/>
    <w:rsid w:val="00520048"/>
    <w:rPr>
      <w:rFonts w:eastAsia="Times New Roman"/>
    </w:rPr>
  </w:style>
  <w:style w:type="character" w:customStyle="1" w:styleId="10ptfontChar">
    <w:name w:val="10pt font Char"/>
    <w:link w:val="10ptfont"/>
    <w:rsid w:val="00520048"/>
    <w:rPr>
      <w:rFonts w:ascii="Georgia" w:eastAsia="Times New Roman" w:hAnsi="Georgia"/>
      <w:sz w:val="20"/>
    </w:rPr>
  </w:style>
  <w:style w:type="character" w:customStyle="1" w:styleId="HIGHLIGHT1">
    <w:name w:val="HIGHLIGHT"/>
    <w:uiPriority w:val="1"/>
    <w:qFormat/>
    <w:rsid w:val="00520048"/>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520048"/>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520048"/>
    <w:pPr>
      <w:suppressAutoHyphens/>
      <w:spacing w:before="280" w:after="280"/>
    </w:pPr>
    <w:rPr>
      <w:color w:val="000000"/>
    </w:rPr>
  </w:style>
  <w:style w:type="character" w:customStyle="1" w:styleId="StyleIntenseReferenceGaramond">
    <w:name w:val="Style Intense Reference + Garamond"/>
    <w:rsid w:val="00520048"/>
    <w:rPr>
      <w:rFonts w:ascii="Garamond" w:hAnsi="Garamond"/>
      <w:bCs/>
      <w:color w:val="auto"/>
      <w:spacing w:val="5"/>
      <w:sz w:val="20"/>
      <w:u w:val="single"/>
    </w:rPr>
  </w:style>
  <w:style w:type="character" w:customStyle="1" w:styleId="StyleIntenseReferenceGaramondBold">
    <w:name w:val="Style Intense Reference + Garamond Bold"/>
    <w:rsid w:val="00520048"/>
    <w:rPr>
      <w:rFonts w:ascii="Garamond" w:hAnsi="Garamond"/>
      <w:b/>
      <w:bCs/>
      <w:color w:val="auto"/>
      <w:spacing w:val="5"/>
      <w:sz w:val="20"/>
      <w:u w:val="single"/>
    </w:rPr>
  </w:style>
  <w:style w:type="character" w:customStyle="1" w:styleId="newstime">
    <w:name w:val="newstime"/>
    <w:basedOn w:val="DefaultParagraphFont"/>
    <w:rsid w:val="00520048"/>
  </w:style>
  <w:style w:type="character" w:customStyle="1" w:styleId="IntenseReference1">
    <w:name w:val="Intense Reference1"/>
    <w:qFormat/>
    <w:rsid w:val="0052004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20048"/>
    <w:rPr>
      <w:rFonts w:ascii="Garamond" w:hAnsi="Garamond"/>
      <w:b/>
      <w:sz w:val="24"/>
      <w:szCs w:val="26"/>
      <w:bdr w:val="none" w:sz="0" w:space="0" w:color="auto"/>
      <w:shd w:val="clear" w:color="auto" w:fill="FFFF00"/>
    </w:rPr>
  </w:style>
  <w:style w:type="character" w:customStyle="1" w:styleId="ilad1">
    <w:name w:val="il_ad1"/>
    <w:rsid w:val="00520048"/>
    <w:rPr>
      <w:vanish/>
      <w:webHidden w:val="0"/>
      <w:color w:val="000000"/>
      <w:u w:val="single"/>
      <w:specVanish/>
    </w:rPr>
  </w:style>
  <w:style w:type="character" w:customStyle="1" w:styleId="ThickUnderlineCharChar">
    <w:name w:val="Thick Underline Char Char"/>
    <w:rsid w:val="00520048"/>
    <w:rPr>
      <w:sz w:val="24"/>
      <w:szCs w:val="24"/>
      <w:u w:val="thick"/>
      <w:lang w:val="en-US" w:eastAsia="en-US" w:bidi="ar-SA"/>
    </w:rPr>
  </w:style>
  <w:style w:type="character" w:customStyle="1" w:styleId="Underline21">
    <w:name w:val="Underline 2"/>
    <w:basedOn w:val="DefaultParagraphFont"/>
    <w:uiPriority w:val="1"/>
    <w:qFormat/>
    <w:rsid w:val="00520048"/>
    <w:rPr>
      <w:b/>
      <w:u w:val="single"/>
    </w:rPr>
  </w:style>
  <w:style w:type="paragraph" w:customStyle="1" w:styleId="first">
    <w:name w:val="first"/>
    <w:basedOn w:val="Normal"/>
    <w:qFormat/>
    <w:rsid w:val="00520048"/>
    <w:pPr>
      <w:spacing w:before="100" w:beforeAutospacing="1" w:after="100" w:afterAutospacing="1"/>
    </w:pPr>
    <w:rPr>
      <w:rFonts w:eastAsia="Times New Roman"/>
      <w:sz w:val="24"/>
    </w:rPr>
  </w:style>
  <w:style w:type="character" w:customStyle="1" w:styleId="tx">
    <w:name w:val="tx"/>
    <w:basedOn w:val="DefaultParagraphFont"/>
    <w:rsid w:val="00520048"/>
  </w:style>
  <w:style w:type="character" w:customStyle="1" w:styleId="oneclick-link">
    <w:name w:val="oneclick-link"/>
    <w:basedOn w:val="DefaultParagraphFont"/>
    <w:rsid w:val="00520048"/>
  </w:style>
  <w:style w:type="paragraph" w:customStyle="1" w:styleId="StyleHeading4TagsmalltextBigcardbodyNormalTagNotBold">
    <w:name w:val="Style Heading 4Tagsmall textBig cardbodyNormal Tag + Not Bold"/>
    <w:basedOn w:val="Heading4"/>
    <w:qFormat/>
    <w:rsid w:val="00520048"/>
    <w:rPr>
      <w:bCs/>
    </w:rPr>
  </w:style>
  <w:style w:type="character" w:customStyle="1" w:styleId="BlockHeadingsCharCharChar">
    <w:name w:val="Block Headings Char Char Char"/>
    <w:locked/>
    <w:rsid w:val="00520048"/>
  </w:style>
  <w:style w:type="paragraph" w:customStyle="1" w:styleId="BlockHeadingsCharChar">
    <w:name w:val="Block Headings Char Char"/>
    <w:basedOn w:val="Normal"/>
    <w:qFormat/>
    <w:rsid w:val="00520048"/>
  </w:style>
  <w:style w:type="character" w:customStyle="1" w:styleId="CitesCharCharCharChar">
    <w:name w:val="Cites Char Char Char Char"/>
    <w:locked/>
    <w:rsid w:val="00520048"/>
  </w:style>
  <w:style w:type="character" w:customStyle="1" w:styleId="TagsChar1CharChar">
    <w:name w:val="Tags Char1 Char Char"/>
    <w:locked/>
    <w:rsid w:val="00520048"/>
  </w:style>
  <w:style w:type="paragraph" w:customStyle="1" w:styleId="TagsChar1Char">
    <w:name w:val="Tags Char1 Char"/>
    <w:basedOn w:val="Normal"/>
    <w:qFormat/>
    <w:rsid w:val="00520048"/>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52004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520048"/>
  </w:style>
  <w:style w:type="character" w:customStyle="1" w:styleId="CardsFont6ptCharCharChar">
    <w:name w:val="Cards + Font: 6 pt Char Char Char"/>
    <w:locked/>
    <w:rsid w:val="00520048"/>
  </w:style>
  <w:style w:type="character" w:customStyle="1" w:styleId="CardsUnderlineChar">
    <w:name w:val="Cards + Underline Char"/>
    <w:locked/>
    <w:rsid w:val="00520048"/>
  </w:style>
  <w:style w:type="paragraph" w:customStyle="1" w:styleId="CardsUnderline">
    <w:name w:val="Cards + Underline"/>
    <w:basedOn w:val="Normal"/>
    <w:next w:val="Style3"/>
    <w:qFormat/>
    <w:rsid w:val="00520048"/>
  </w:style>
  <w:style w:type="paragraph" w:customStyle="1" w:styleId="StyleNormalWebNormalWebChar1CharNormalWebCharCharC">
    <w:name w:val="Style Normal (Web)Normal (Web) Char1 CharNormal (Web) Char Char C..."/>
    <w:basedOn w:val="Title"/>
    <w:qFormat/>
    <w:rsid w:val="00520048"/>
    <w:pPr>
      <w:pBdr>
        <w:bottom w:val="none" w:sz="0" w:space="0" w:color="auto"/>
      </w:pBdr>
      <w:spacing w:after="0"/>
      <w:contextualSpacing w:val="0"/>
    </w:pPr>
    <w:rPr>
      <w:rFonts w:ascii="Georgia" w:hAnsi="Georgia"/>
      <w:sz w:val="22"/>
      <w:u w:val="none"/>
    </w:rPr>
  </w:style>
  <w:style w:type="paragraph" w:customStyle="1" w:styleId="Reference">
    <w:name w:val="Reference"/>
    <w:qFormat/>
    <w:rsid w:val="00520048"/>
    <w:pPr>
      <w:spacing w:after="200" w:line="276" w:lineRule="auto"/>
    </w:pPr>
  </w:style>
  <w:style w:type="paragraph" w:customStyle="1" w:styleId="StyleHeading2Heading2Char2CharHeading2Char1CharCharHead">
    <w:name w:val="Style Heading 2Heading 2 Char2 CharHeading 2 Char1 Char CharHead..."/>
    <w:basedOn w:val="Heading2"/>
    <w:qFormat/>
    <w:rsid w:val="00520048"/>
    <w:rPr>
      <w:bCs/>
      <w:caps/>
    </w:rPr>
  </w:style>
  <w:style w:type="paragraph" w:customStyle="1" w:styleId="Blocktitle3">
    <w:name w:val="Block title"/>
    <w:basedOn w:val="Heading1"/>
    <w:next w:val="Debate-EmphasizedText-F5"/>
    <w:autoRedefine/>
    <w:qFormat/>
    <w:rsid w:val="00520048"/>
    <w:rPr>
      <w:bCs/>
      <w:caps/>
    </w:rPr>
  </w:style>
  <w:style w:type="paragraph" w:customStyle="1" w:styleId="SmallCite">
    <w:name w:val="Small Cite"/>
    <w:basedOn w:val="Normal"/>
    <w:next w:val="BlockHeading1"/>
    <w:qFormat/>
    <w:rsid w:val="00520048"/>
  </w:style>
  <w:style w:type="paragraph" w:customStyle="1" w:styleId="links1">
    <w:name w:val="links1"/>
    <w:basedOn w:val="Normal"/>
    <w:qFormat/>
    <w:rsid w:val="00520048"/>
  </w:style>
  <w:style w:type="paragraph" w:customStyle="1" w:styleId="endtext">
    <w:name w:val="endtext"/>
    <w:basedOn w:val="Normal"/>
    <w:next w:val="CardTag"/>
    <w:qFormat/>
    <w:rsid w:val="00520048"/>
  </w:style>
  <w:style w:type="paragraph" w:customStyle="1" w:styleId="g">
    <w:name w:val="g"/>
    <w:basedOn w:val="Normal"/>
    <w:next w:val="Paste"/>
    <w:qFormat/>
    <w:rsid w:val="00520048"/>
  </w:style>
  <w:style w:type="paragraph" w:customStyle="1" w:styleId="Repeatheader">
    <w:name w:val="Repeat header"/>
    <w:basedOn w:val="Normal"/>
    <w:next w:val="noindent"/>
    <w:autoRedefine/>
    <w:qFormat/>
    <w:rsid w:val="00520048"/>
  </w:style>
  <w:style w:type="paragraph" w:customStyle="1" w:styleId="StyleCardNotUnderlined8pt">
    <w:name w:val="Style Card Not Underlined + 8 pt"/>
    <w:basedOn w:val="Debate-CardTextUnderlined-F3"/>
    <w:next w:val="endtext"/>
    <w:qFormat/>
    <w:rsid w:val="00520048"/>
    <w:pPr>
      <w:spacing w:line="240" w:lineRule="auto"/>
      <w:contextualSpacing w:val="0"/>
    </w:pPr>
    <w:rPr>
      <w:sz w:val="22"/>
      <w:u w:val="none"/>
    </w:rPr>
  </w:style>
  <w:style w:type="paragraph" w:customStyle="1" w:styleId="CardNotUnderlined3">
    <w:name w:val="Card Not Underlined 3"/>
    <w:basedOn w:val="Debate-CardTextUnderlined-F3"/>
    <w:qFormat/>
    <w:rsid w:val="00520048"/>
    <w:pPr>
      <w:spacing w:line="240" w:lineRule="auto"/>
      <w:contextualSpacing w:val="0"/>
    </w:pPr>
    <w:rPr>
      <w:sz w:val="22"/>
      <w:u w:val="none"/>
    </w:rPr>
  </w:style>
  <w:style w:type="paragraph" w:customStyle="1" w:styleId="CardNotUnderlinedFinal">
    <w:name w:val="Card Not Underlined Final"/>
    <w:next w:val="g"/>
    <w:qFormat/>
    <w:rsid w:val="00520048"/>
  </w:style>
  <w:style w:type="paragraph" w:customStyle="1" w:styleId="Numbering">
    <w:name w:val="Numbering"/>
    <w:basedOn w:val="Normal"/>
    <w:next w:val="Normal"/>
    <w:qFormat/>
    <w:rsid w:val="00520048"/>
  </w:style>
  <w:style w:type="paragraph" w:customStyle="1" w:styleId="Un-IndexedHeading">
    <w:name w:val="Un-Indexed Heading"/>
    <w:basedOn w:val="Heading1"/>
    <w:next w:val="Normal"/>
    <w:qFormat/>
    <w:rsid w:val="00520048"/>
    <w:rPr>
      <w:bCs/>
      <w:caps/>
    </w:rPr>
  </w:style>
  <w:style w:type="paragraph" w:customStyle="1" w:styleId="Circle">
    <w:name w:val="Circle"/>
    <w:basedOn w:val="Normal"/>
    <w:next w:val="Normal"/>
    <w:qFormat/>
    <w:rsid w:val="00520048"/>
  </w:style>
  <w:style w:type="paragraph" w:customStyle="1" w:styleId="PageHeader">
    <w:name w:val="Page Header"/>
    <w:basedOn w:val="Normal"/>
    <w:next w:val="CardNotUnderlined3"/>
    <w:link w:val="PageHeaderChar"/>
    <w:qFormat/>
    <w:rsid w:val="00520048"/>
  </w:style>
  <w:style w:type="paragraph" w:customStyle="1" w:styleId="IndentedLettering">
    <w:name w:val="Indented Lettering"/>
    <w:basedOn w:val="Small"/>
    <w:next w:val="Normal"/>
    <w:qFormat/>
    <w:rsid w:val="00520048"/>
    <w:pPr>
      <w:spacing w:after="0" w:line="240" w:lineRule="auto"/>
    </w:pPr>
    <w:rPr>
      <w:rFonts w:eastAsiaTheme="minorHAnsi"/>
      <w:color w:val="auto"/>
      <w:sz w:val="22"/>
    </w:rPr>
  </w:style>
  <w:style w:type="paragraph" w:customStyle="1" w:styleId="Lettering">
    <w:name w:val="Lettering"/>
    <w:basedOn w:val="Small"/>
    <w:next w:val="Normal"/>
    <w:qFormat/>
    <w:rsid w:val="00520048"/>
    <w:pPr>
      <w:spacing w:after="0" w:line="240" w:lineRule="auto"/>
    </w:pPr>
    <w:rPr>
      <w:rFonts w:eastAsiaTheme="minorHAnsi"/>
      <w:color w:val="auto"/>
      <w:sz w:val="22"/>
    </w:rPr>
  </w:style>
  <w:style w:type="paragraph" w:customStyle="1" w:styleId="FileName">
    <w:name w:val="File Name"/>
    <w:basedOn w:val="Normal"/>
    <w:next w:val="Normal"/>
    <w:qFormat/>
    <w:rsid w:val="00520048"/>
  </w:style>
  <w:style w:type="paragraph" w:customStyle="1" w:styleId="Pagination">
    <w:name w:val="Pagination"/>
    <w:basedOn w:val="Normal"/>
    <w:next w:val="Normal"/>
    <w:qFormat/>
    <w:rsid w:val="00520048"/>
  </w:style>
  <w:style w:type="paragraph" w:customStyle="1" w:styleId="IndentedNumbering">
    <w:name w:val="Indented Numbering"/>
    <w:basedOn w:val="CardNotUnderlinedFinal"/>
    <w:next w:val="Normal"/>
    <w:qFormat/>
    <w:rsid w:val="00520048"/>
  </w:style>
  <w:style w:type="paragraph" w:customStyle="1" w:styleId="CardContinued1">
    <w:name w:val="Card Continued 1"/>
    <w:basedOn w:val="Normal"/>
    <w:next w:val="Normal"/>
    <w:qFormat/>
    <w:rsid w:val="00520048"/>
  </w:style>
  <w:style w:type="paragraph" w:customStyle="1" w:styleId="CardContinued2">
    <w:name w:val="Card Continued 2"/>
    <w:basedOn w:val="Circle"/>
    <w:next w:val="Normal"/>
    <w:qFormat/>
    <w:rsid w:val="00520048"/>
  </w:style>
  <w:style w:type="paragraph" w:customStyle="1" w:styleId="Clearformatting">
    <w:name w:val="Clear formatting"/>
    <w:basedOn w:val="Normal"/>
    <w:next w:val="IndentedLettering"/>
    <w:qFormat/>
    <w:rsid w:val="00520048"/>
  </w:style>
  <w:style w:type="paragraph" w:customStyle="1" w:styleId="SmallCardText">
    <w:name w:val="Small Card Text"/>
    <w:basedOn w:val="Lettering"/>
    <w:next w:val="FileName"/>
    <w:qFormat/>
    <w:rsid w:val="00520048"/>
  </w:style>
  <w:style w:type="paragraph" w:customStyle="1" w:styleId="TAGFONT">
    <w:name w:val="TAG FONT"/>
    <w:basedOn w:val="Normal"/>
    <w:next w:val="Pagination"/>
    <w:autoRedefine/>
    <w:qFormat/>
    <w:rsid w:val="00520048"/>
  </w:style>
  <w:style w:type="paragraph" w:customStyle="1" w:styleId="8point">
    <w:name w:val="8 point"/>
    <w:basedOn w:val="Normal"/>
    <w:next w:val="fullstory"/>
    <w:qFormat/>
    <w:rsid w:val="00520048"/>
  </w:style>
  <w:style w:type="paragraph" w:customStyle="1" w:styleId="citationunderline">
    <w:name w:val="citation/underline"/>
    <w:autoRedefine/>
    <w:qFormat/>
    <w:rsid w:val="00520048"/>
    <w:pPr>
      <w:spacing w:after="200" w:line="276" w:lineRule="auto"/>
    </w:pPr>
  </w:style>
  <w:style w:type="paragraph" w:customStyle="1" w:styleId="Style60">
    <w:name w:val="Style 6"/>
    <w:next w:val="8point"/>
    <w:qFormat/>
    <w:rsid w:val="00520048"/>
    <w:pPr>
      <w:spacing w:after="200" w:line="276" w:lineRule="auto"/>
    </w:pPr>
  </w:style>
  <w:style w:type="character" w:customStyle="1" w:styleId="DateCitesAuthorCharChar">
    <w:name w:val="DateCitesAuthor Char Char"/>
    <w:locked/>
    <w:rsid w:val="00520048"/>
  </w:style>
  <w:style w:type="paragraph" w:customStyle="1" w:styleId="DateCitesAuthorChar">
    <w:name w:val="DateCitesAuthor Char"/>
    <w:basedOn w:val="Normal"/>
    <w:next w:val="Minimize"/>
    <w:qFormat/>
    <w:rsid w:val="00520048"/>
  </w:style>
  <w:style w:type="paragraph" w:customStyle="1" w:styleId="articlebodynormaltext">
    <w:name w:val="articlebody_normaltext"/>
    <w:basedOn w:val="Normal"/>
    <w:next w:val="Citation-Complete"/>
    <w:qFormat/>
    <w:rsid w:val="00520048"/>
  </w:style>
  <w:style w:type="paragraph" w:customStyle="1" w:styleId="targetcaption">
    <w:name w:val="targetcaption"/>
    <w:basedOn w:val="Normal"/>
    <w:next w:val="2909F619802848F09E01365C32F34654"/>
    <w:qFormat/>
    <w:rsid w:val="00520048"/>
  </w:style>
  <w:style w:type="paragraph" w:customStyle="1" w:styleId="Index">
    <w:name w:val="Index"/>
    <w:basedOn w:val="Normal"/>
    <w:next w:val="western"/>
    <w:qFormat/>
    <w:rsid w:val="00520048"/>
  </w:style>
  <w:style w:type="paragraph" w:customStyle="1" w:styleId="boldness">
    <w:name w:val="boldness"/>
    <w:basedOn w:val="Normal"/>
    <w:next w:val="TagCite"/>
    <w:qFormat/>
    <w:rsid w:val="00520048"/>
  </w:style>
  <w:style w:type="character" w:customStyle="1" w:styleId="UnderlineCardChar0">
    <w:name w:val="UnderlineCard Char"/>
    <w:locked/>
    <w:rsid w:val="00520048"/>
  </w:style>
  <w:style w:type="paragraph" w:customStyle="1" w:styleId="UnderlineCard0">
    <w:name w:val="UnderlineCard"/>
    <w:basedOn w:val="Heading4"/>
    <w:next w:val="CM6"/>
    <w:qFormat/>
    <w:rsid w:val="00520048"/>
    <w:rPr>
      <w:bCs/>
    </w:rPr>
  </w:style>
  <w:style w:type="paragraph" w:customStyle="1" w:styleId="CM21">
    <w:name w:val="CM21"/>
    <w:basedOn w:val="Normal"/>
    <w:uiPriority w:val="99"/>
    <w:qFormat/>
    <w:rsid w:val="00520048"/>
  </w:style>
  <w:style w:type="paragraph" w:customStyle="1" w:styleId="Pa10">
    <w:name w:val="Pa10"/>
    <w:basedOn w:val="Normal"/>
    <w:uiPriority w:val="99"/>
    <w:qFormat/>
    <w:rsid w:val="00520048"/>
  </w:style>
  <w:style w:type="paragraph" w:customStyle="1" w:styleId="Pa31">
    <w:name w:val="Pa3+1"/>
    <w:basedOn w:val="Normal"/>
    <w:uiPriority w:val="99"/>
    <w:qFormat/>
    <w:rsid w:val="00520048"/>
  </w:style>
  <w:style w:type="paragraph" w:customStyle="1" w:styleId="Pa1">
    <w:name w:val="Pa1"/>
    <w:basedOn w:val="Normal"/>
    <w:uiPriority w:val="99"/>
    <w:qFormat/>
    <w:rsid w:val="00520048"/>
  </w:style>
  <w:style w:type="character" w:customStyle="1" w:styleId="CardUpSize-LightChar">
    <w:name w:val="CardUpSize - Light Char"/>
    <w:basedOn w:val="DefaultParagraphFont"/>
    <w:locked/>
    <w:rsid w:val="00520048"/>
  </w:style>
  <w:style w:type="paragraph" w:customStyle="1" w:styleId="CardUpSize-Light">
    <w:name w:val="CardUpSize - Light"/>
    <w:basedOn w:val="Normal"/>
    <w:next w:val="Pa2"/>
    <w:qFormat/>
    <w:rsid w:val="00520048"/>
  </w:style>
  <w:style w:type="character" w:customStyle="1" w:styleId="CiteCardUpSize-HeavyChar">
    <w:name w:val="Cite // CardUpSize - Heavy Char"/>
    <w:basedOn w:val="DefaultParagraphFont"/>
    <w:locked/>
    <w:rsid w:val="00520048"/>
  </w:style>
  <w:style w:type="paragraph" w:customStyle="1" w:styleId="CiteCardUpSize-Heavy">
    <w:name w:val="Cite // CardUpSize - Heavy"/>
    <w:basedOn w:val="Normal"/>
    <w:next w:val="H4Tag"/>
    <w:qFormat/>
    <w:rsid w:val="00520048"/>
  </w:style>
  <w:style w:type="character" w:customStyle="1" w:styleId="UnderlineCharCharCharCharCharCharCharChar">
    <w:name w:val="Underline Char Char Char Char Char Char Char Char"/>
    <w:basedOn w:val="DefaultParagraphFont"/>
    <w:locked/>
    <w:rsid w:val="00520048"/>
  </w:style>
  <w:style w:type="paragraph" w:customStyle="1" w:styleId="UnderlineCharCharCharCharCharCharChar">
    <w:name w:val="Underline Char Char Char Char Char Char Char"/>
    <w:basedOn w:val="Normal"/>
    <w:qFormat/>
    <w:rsid w:val="00520048"/>
  </w:style>
  <w:style w:type="character" w:customStyle="1" w:styleId="SmalltextCharCharCharChar0">
    <w:name w:val="Small text Char Char Char Char"/>
    <w:basedOn w:val="DefaultParagraphFont"/>
    <w:locked/>
    <w:rsid w:val="00520048"/>
  </w:style>
  <w:style w:type="paragraph" w:customStyle="1" w:styleId="SmalltextCharCharChar0">
    <w:name w:val="Small text Char Char Char"/>
    <w:basedOn w:val="Normal"/>
    <w:qFormat/>
    <w:rsid w:val="00520048"/>
  </w:style>
  <w:style w:type="paragraph" w:customStyle="1" w:styleId="Textbody">
    <w:name w:val="Text body"/>
    <w:basedOn w:val="SmalltextCharCharChar0"/>
    <w:next w:val="WW-Default"/>
    <w:qFormat/>
    <w:rsid w:val="00520048"/>
  </w:style>
  <w:style w:type="paragraph" w:customStyle="1" w:styleId="Default1">
    <w:name w:val="Default1"/>
    <w:basedOn w:val="Normal"/>
    <w:uiPriority w:val="99"/>
    <w:qFormat/>
    <w:rsid w:val="00520048"/>
  </w:style>
  <w:style w:type="paragraph" w:customStyle="1" w:styleId="NFAPWPheader">
    <w:name w:val="NFAP WP header"/>
    <w:basedOn w:val="Normal"/>
    <w:uiPriority w:val="99"/>
    <w:qFormat/>
    <w:rsid w:val="00520048"/>
  </w:style>
  <w:style w:type="character" w:customStyle="1" w:styleId="CiteCharCharChar">
    <w:name w:val="Cite Char Char Char"/>
    <w:locked/>
    <w:rsid w:val="00520048"/>
  </w:style>
  <w:style w:type="paragraph" w:customStyle="1" w:styleId="CiteCharChar">
    <w:name w:val="Cite Char Char"/>
    <w:basedOn w:val="Normal"/>
    <w:next w:val="Normal"/>
    <w:qFormat/>
    <w:rsid w:val="00520048"/>
  </w:style>
  <w:style w:type="paragraph" w:customStyle="1" w:styleId="CiteCardCharChar">
    <w:name w:val="Cite_Card Char Char"/>
    <w:autoRedefine/>
    <w:uiPriority w:val="99"/>
    <w:qFormat/>
    <w:rsid w:val="00520048"/>
    <w:pPr>
      <w:spacing w:after="200" w:line="276" w:lineRule="auto"/>
    </w:pPr>
  </w:style>
  <w:style w:type="character" w:customStyle="1" w:styleId="CiteCardCharCharCharChar">
    <w:name w:val="Cite_Card Char Char Char Char"/>
    <w:locked/>
    <w:rsid w:val="00520048"/>
  </w:style>
  <w:style w:type="paragraph" w:customStyle="1" w:styleId="CiteCardCharCharChar">
    <w:name w:val="Cite_Card Char Char Char"/>
    <w:qFormat/>
    <w:rsid w:val="00520048"/>
    <w:pPr>
      <w:spacing w:after="200" w:line="276" w:lineRule="auto"/>
    </w:pPr>
  </w:style>
  <w:style w:type="paragraph" w:customStyle="1" w:styleId="heading">
    <w:name w:val="heading"/>
    <w:basedOn w:val="Normal"/>
    <w:qFormat/>
    <w:rsid w:val="00520048"/>
  </w:style>
  <w:style w:type="character" w:customStyle="1" w:styleId="LittleChar">
    <w:name w:val="Little Char"/>
    <w:locked/>
    <w:rsid w:val="00520048"/>
  </w:style>
  <w:style w:type="character" w:customStyle="1" w:styleId="DebateHeaderChar">
    <w:name w:val="Debate Header Char"/>
    <w:locked/>
    <w:rsid w:val="00520048"/>
  </w:style>
  <w:style w:type="character" w:customStyle="1" w:styleId="UnhighlightedChar">
    <w:name w:val="Unhighlighted Char"/>
    <w:locked/>
    <w:rsid w:val="00520048"/>
  </w:style>
  <w:style w:type="paragraph" w:customStyle="1" w:styleId="Unhighlighted">
    <w:name w:val="Unhighlighted"/>
    <w:basedOn w:val="Normal"/>
    <w:next w:val="TagCite2"/>
    <w:autoRedefine/>
    <w:qFormat/>
    <w:rsid w:val="00520048"/>
  </w:style>
  <w:style w:type="character" w:customStyle="1" w:styleId="StylecardUnderlineChar">
    <w:name w:val="Style card + Underline Char"/>
    <w:locked/>
    <w:rsid w:val="00520048"/>
  </w:style>
  <w:style w:type="paragraph" w:customStyle="1" w:styleId="StylecardUnderline">
    <w:name w:val="Style card + Underline"/>
    <w:basedOn w:val="CiteSpacing"/>
    <w:next w:val="Unhighlighted"/>
    <w:qFormat/>
    <w:rsid w:val="00520048"/>
  </w:style>
  <w:style w:type="paragraph" w:customStyle="1" w:styleId="TagF3">
    <w:name w:val="Tag (F3)"/>
    <w:qFormat/>
    <w:rsid w:val="00520048"/>
    <w:pPr>
      <w:spacing w:after="200" w:line="276" w:lineRule="auto"/>
    </w:pPr>
  </w:style>
  <w:style w:type="paragraph" w:customStyle="1" w:styleId="style14">
    <w:name w:val="style14"/>
    <w:basedOn w:val="Normal"/>
    <w:next w:val="cites"/>
    <w:qFormat/>
    <w:rsid w:val="00520048"/>
  </w:style>
  <w:style w:type="paragraph" w:customStyle="1" w:styleId="CardTagCite1Char">
    <w:name w:val="Card Tag + Cite #1 Char"/>
    <w:basedOn w:val="Normal"/>
    <w:qFormat/>
    <w:rsid w:val="00520048"/>
  </w:style>
  <w:style w:type="paragraph" w:customStyle="1" w:styleId="articlebody">
    <w:name w:val="articlebody"/>
    <w:basedOn w:val="Normal"/>
    <w:next w:val="i1"/>
    <w:qFormat/>
    <w:rsid w:val="00520048"/>
  </w:style>
  <w:style w:type="character" w:customStyle="1" w:styleId="CiteCardCharCharCharCharCharCharCharChar">
    <w:name w:val="Cite_Card Char Char Char Char Char Char Char Char"/>
    <w:locked/>
    <w:rsid w:val="00520048"/>
  </w:style>
  <w:style w:type="paragraph" w:customStyle="1" w:styleId="CiteCardCharCharCharCharCharCharChar">
    <w:name w:val="Cite_Card Char Char Char Char Char Char Char"/>
    <w:next w:val="CardTagCite1Char"/>
    <w:autoRedefine/>
    <w:qFormat/>
    <w:rsid w:val="00520048"/>
    <w:pPr>
      <w:spacing w:after="200" w:line="276" w:lineRule="auto"/>
    </w:pPr>
  </w:style>
  <w:style w:type="paragraph" w:customStyle="1" w:styleId="foldie">
    <w:name w:val="foldie"/>
    <w:next w:val="HotRoute0"/>
    <w:qFormat/>
    <w:rsid w:val="00520048"/>
  </w:style>
  <w:style w:type="paragraph" w:customStyle="1" w:styleId="billtextsection">
    <w:name w:val="bill_text_section"/>
    <w:basedOn w:val="Normal"/>
    <w:next w:val="articlebody"/>
    <w:qFormat/>
    <w:rsid w:val="00520048"/>
  </w:style>
  <w:style w:type="character" w:customStyle="1" w:styleId="CiteNormalChar">
    <w:name w:val="Cite Normal Char"/>
    <w:locked/>
    <w:rsid w:val="00520048"/>
  </w:style>
  <w:style w:type="paragraph" w:customStyle="1" w:styleId="StyleNormalWeb10pt">
    <w:name w:val="Style Normal (Web) + 10 pt"/>
    <w:basedOn w:val="Title"/>
    <w:next w:val="Boldunderline1"/>
    <w:uiPriority w:val="99"/>
    <w:qFormat/>
    <w:rsid w:val="00520048"/>
    <w:pPr>
      <w:pBdr>
        <w:bottom w:val="none" w:sz="0" w:space="0" w:color="auto"/>
      </w:pBdr>
      <w:spacing w:after="0"/>
      <w:contextualSpacing w:val="0"/>
    </w:pPr>
    <w:rPr>
      <w:rFonts w:ascii="Georgia" w:hAnsi="Georgia"/>
      <w:sz w:val="22"/>
      <w:u w:val="none"/>
    </w:rPr>
  </w:style>
  <w:style w:type="character" w:customStyle="1" w:styleId="cardChar2">
    <w:name w:val="%card Char"/>
    <w:locked/>
    <w:rsid w:val="00520048"/>
  </w:style>
  <w:style w:type="paragraph" w:customStyle="1" w:styleId="card2">
    <w:name w:val="%card"/>
    <w:basedOn w:val="Normal"/>
    <w:next w:val="BLOCKTITLE0"/>
    <w:qFormat/>
    <w:rsid w:val="00520048"/>
  </w:style>
  <w:style w:type="paragraph" w:customStyle="1" w:styleId="p1">
    <w:name w:val="p1"/>
    <w:basedOn w:val="Normal"/>
    <w:next w:val="BlockHeadings"/>
    <w:qFormat/>
    <w:rsid w:val="00520048"/>
  </w:style>
  <w:style w:type="character" w:customStyle="1" w:styleId="UnunderlinedTextChar">
    <w:name w:val="Ununderlined Text Char"/>
    <w:locked/>
    <w:rsid w:val="00520048"/>
  </w:style>
  <w:style w:type="paragraph" w:customStyle="1" w:styleId="UnunderlinedText">
    <w:name w:val="Ununderlined Text"/>
    <w:basedOn w:val="Normal"/>
    <w:next w:val="card2"/>
    <w:autoRedefine/>
    <w:qFormat/>
    <w:rsid w:val="00520048"/>
  </w:style>
  <w:style w:type="character" w:customStyle="1" w:styleId="ReallyfuckingsmallCharCharCharChar">
    <w:name w:val="Really fucking small Char Char Char Char"/>
    <w:locked/>
    <w:rsid w:val="00520048"/>
  </w:style>
  <w:style w:type="paragraph" w:customStyle="1" w:styleId="ReallyfuckingsmallCharCharChar">
    <w:name w:val="Really fucking small Char Char Char"/>
    <w:basedOn w:val="Normal"/>
    <w:next w:val="NoSpacing"/>
    <w:qFormat/>
    <w:rsid w:val="00520048"/>
  </w:style>
  <w:style w:type="character" w:customStyle="1" w:styleId="CardDownx1Char">
    <w:name w:val="CardDown x1 Char"/>
    <w:locked/>
    <w:rsid w:val="00520048"/>
  </w:style>
  <w:style w:type="paragraph" w:customStyle="1" w:styleId="CardDownx1">
    <w:name w:val="CardDown x1"/>
    <w:basedOn w:val="Normal"/>
    <w:next w:val="Regular"/>
    <w:qFormat/>
    <w:rsid w:val="00520048"/>
  </w:style>
  <w:style w:type="paragraph" w:customStyle="1" w:styleId="CardDownx15">
    <w:name w:val="CardDown x1.5"/>
    <w:basedOn w:val="Normal"/>
    <w:qFormat/>
    <w:rsid w:val="00520048"/>
  </w:style>
  <w:style w:type="paragraph" w:customStyle="1" w:styleId="CiteTag">
    <w:name w:val="Cite/Tag"/>
    <w:basedOn w:val="Normal"/>
    <w:qFormat/>
    <w:rsid w:val="00520048"/>
  </w:style>
  <w:style w:type="paragraph" w:customStyle="1" w:styleId="Heading5SizeDown">
    <w:name w:val="Heading 5 Size Down"/>
    <w:basedOn w:val="Normal"/>
    <w:autoRedefine/>
    <w:qFormat/>
    <w:rsid w:val="00520048"/>
  </w:style>
  <w:style w:type="character" w:customStyle="1" w:styleId="StyleStyleArialNarrow9ptLeft-075ArialNarrowChar">
    <w:name w:val="Style Style Arial Narrow 9 pt Left:  -0.75&quot; + Arial Narrow Char"/>
    <w:locked/>
    <w:rsid w:val="00520048"/>
  </w:style>
  <w:style w:type="paragraph" w:customStyle="1" w:styleId="StyleStyleArialNarrow9ptLeft-075ArialNarrow">
    <w:name w:val="Style Style Arial Narrow 9 pt Left:  -0.75&quot; + Arial Narrow"/>
    <w:basedOn w:val="Normal"/>
    <w:next w:val="Heading5SizeDown"/>
    <w:qFormat/>
    <w:rsid w:val="00520048"/>
  </w:style>
  <w:style w:type="character" w:customStyle="1" w:styleId="StyleStyleCardTextLeft-075Right0Char">
    <w:name w:val="Style Style Card Text + Left:  -0.75&quot; + Right:  0&quot; Char"/>
    <w:locked/>
    <w:rsid w:val="00520048"/>
  </w:style>
  <w:style w:type="paragraph" w:customStyle="1" w:styleId="StyleStyleCardTextLeft-075Right0">
    <w:name w:val="Style Style Card Text + Left:  -0.75&quot; + Right:  0&quot;"/>
    <w:basedOn w:val="Normal"/>
    <w:next w:val="evidencetext"/>
    <w:autoRedefine/>
    <w:qFormat/>
    <w:rsid w:val="00520048"/>
  </w:style>
  <w:style w:type="paragraph" w:customStyle="1" w:styleId="ecxmsonormal">
    <w:name w:val="ecxmsonormal"/>
    <w:basedOn w:val="Normal"/>
    <w:qFormat/>
    <w:rsid w:val="00520048"/>
  </w:style>
  <w:style w:type="character" w:customStyle="1" w:styleId="DebateUnderlineBoldChar">
    <w:name w:val="Debate Underline Bold Char"/>
    <w:locked/>
    <w:rsid w:val="00520048"/>
  </w:style>
  <w:style w:type="paragraph" w:customStyle="1" w:styleId="DebateUnderlineBold">
    <w:name w:val="Debate Underline Bold"/>
    <w:basedOn w:val="Cardtext4"/>
    <w:qFormat/>
    <w:rsid w:val="00520048"/>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520048"/>
  </w:style>
  <w:style w:type="paragraph" w:customStyle="1" w:styleId="StyleArialNarrow12ptBoldLeft-075">
    <w:name w:val="Style Arial Narrow 12 pt Bold Left:  -0.75&quot;"/>
    <w:basedOn w:val="Normal"/>
    <w:next w:val="ecxmsonormal"/>
    <w:qFormat/>
    <w:rsid w:val="00520048"/>
  </w:style>
  <w:style w:type="character" w:customStyle="1" w:styleId="StyleStyleevidencetextBorderSinglesolidlineAuto05Char">
    <w:name w:val="Style Style evidence text + Border: : (Single solid line Auto  0.5 ... Char"/>
    <w:locked/>
    <w:rsid w:val="00520048"/>
  </w:style>
  <w:style w:type="paragraph" w:customStyle="1" w:styleId="StyleStyleevidencetextBorderSinglesolidlineAuto05">
    <w:name w:val="Style Style evidence text + Border: : (Single solid line Auto  0.5 ..."/>
    <w:basedOn w:val="Normal"/>
    <w:next w:val="DebateUnderlineBold"/>
    <w:qFormat/>
    <w:rsid w:val="00520048"/>
  </w:style>
  <w:style w:type="paragraph" w:customStyle="1" w:styleId="CiteCharCharCharChar">
    <w:name w:val="Cite Char Char Char Char"/>
    <w:basedOn w:val="Normal"/>
    <w:next w:val="Normal"/>
    <w:qFormat/>
    <w:rsid w:val="00520048"/>
  </w:style>
  <w:style w:type="character" w:customStyle="1" w:styleId="UnderliningCharChar1CharCharChar">
    <w:name w:val="Underlining Char Char1 Char Char Char"/>
    <w:locked/>
    <w:rsid w:val="00520048"/>
  </w:style>
  <w:style w:type="paragraph" w:customStyle="1" w:styleId="UnderliningCharChar1CharChar">
    <w:name w:val="Underlining Char Char1 Char Char"/>
    <w:basedOn w:val="Normal"/>
    <w:next w:val="Normal"/>
    <w:qFormat/>
    <w:rsid w:val="00520048"/>
  </w:style>
  <w:style w:type="paragraph" w:customStyle="1" w:styleId="CiteCharCharCharCharChar">
    <w:name w:val="Cite Char Char Char Char Char"/>
    <w:basedOn w:val="Normal"/>
    <w:next w:val="Normal"/>
    <w:qFormat/>
    <w:rsid w:val="00520048"/>
  </w:style>
  <w:style w:type="character" w:customStyle="1" w:styleId="UnderliningCharCharChar">
    <w:name w:val="Underlining Char Char Char"/>
    <w:locked/>
    <w:rsid w:val="00520048"/>
  </w:style>
  <w:style w:type="paragraph" w:customStyle="1" w:styleId="Style120">
    <w:name w:val="Style 12"/>
    <w:qFormat/>
    <w:rsid w:val="00520048"/>
    <w:pPr>
      <w:spacing w:after="200" w:line="276" w:lineRule="auto"/>
    </w:pPr>
  </w:style>
  <w:style w:type="paragraph" w:customStyle="1" w:styleId="Style7">
    <w:name w:val="Style 7"/>
    <w:next w:val="CiteCharCharCharCharChar"/>
    <w:qFormat/>
    <w:rsid w:val="00520048"/>
    <w:pPr>
      <w:spacing w:after="200" w:line="276" w:lineRule="auto"/>
    </w:pPr>
  </w:style>
  <w:style w:type="paragraph" w:customStyle="1" w:styleId="Style9">
    <w:name w:val="Style 9"/>
    <w:qFormat/>
    <w:rsid w:val="00520048"/>
    <w:pPr>
      <w:spacing w:after="200" w:line="276" w:lineRule="auto"/>
    </w:pPr>
  </w:style>
  <w:style w:type="paragraph" w:customStyle="1" w:styleId="Emphasis3">
    <w:name w:val="Emphasis3"/>
    <w:qFormat/>
    <w:rsid w:val="00520048"/>
    <w:pPr>
      <w:spacing w:after="200" w:line="276" w:lineRule="auto"/>
    </w:pPr>
  </w:style>
  <w:style w:type="paragraph" w:customStyle="1" w:styleId="formfldssel">
    <w:name w:val="formfldssel"/>
    <w:basedOn w:val="Normal"/>
    <w:qFormat/>
    <w:rsid w:val="00520048"/>
  </w:style>
  <w:style w:type="paragraph" w:customStyle="1" w:styleId="hpleftlk">
    <w:name w:val="hpleftlk"/>
    <w:basedOn w:val="Normal"/>
    <w:next w:val="SmallCard"/>
    <w:qFormat/>
    <w:rsid w:val="00520048"/>
  </w:style>
  <w:style w:type="paragraph" w:customStyle="1" w:styleId="lblu">
    <w:name w:val="lblu"/>
    <w:basedOn w:val="Normal"/>
    <w:next w:val="BreifTitle"/>
    <w:qFormat/>
    <w:rsid w:val="00520048"/>
  </w:style>
  <w:style w:type="paragraph" w:customStyle="1" w:styleId="Underlinestyle1">
    <w:name w:val="Underlinestyle"/>
    <w:basedOn w:val="Normal"/>
    <w:next w:val="Normal10pt"/>
    <w:qFormat/>
    <w:rsid w:val="00520048"/>
  </w:style>
  <w:style w:type="paragraph" w:customStyle="1" w:styleId="OffensiveLanguage">
    <w:name w:val="Offensive Language"/>
    <w:basedOn w:val="Normal"/>
    <w:next w:val="Normal"/>
    <w:qFormat/>
    <w:rsid w:val="00520048"/>
  </w:style>
  <w:style w:type="paragraph" w:customStyle="1" w:styleId="clearformatting0">
    <w:name w:val="clear formatting"/>
    <w:basedOn w:val="Normal"/>
    <w:next w:val="Style40"/>
    <w:qFormat/>
    <w:rsid w:val="00520048"/>
  </w:style>
  <w:style w:type="paragraph" w:customStyle="1" w:styleId="Style18">
    <w:name w:val="Style 18"/>
    <w:next w:val="CM10"/>
    <w:uiPriority w:val="99"/>
    <w:qFormat/>
    <w:rsid w:val="00520048"/>
    <w:pPr>
      <w:spacing w:after="200" w:line="276" w:lineRule="auto"/>
    </w:pPr>
  </w:style>
  <w:style w:type="paragraph" w:customStyle="1" w:styleId="formfld">
    <w:name w:val="formfld"/>
    <w:basedOn w:val="Normal"/>
    <w:next w:val="OffensiveLanguage"/>
    <w:qFormat/>
    <w:rsid w:val="00520048"/>
  </w:style>
  <w:style w:type="character" w:styleId="BookTitle">
    <w:name w:val="Book Title"/>
    <w:basedOn w:val="DefaultParagraphFont"/>
    <w:qFormat/>
    <w:rsid w:val="00520048"/>
    <w:rPr>
      <w:b/>
      <w:bCs/>
      <w:i/>
      <w:iCs/>
      <w:spacing w:val="5"/>
    </w:rPr>
  </w:style>
  <w:style w:type="character" w:customStyle="1" w:styleId="sup1">
    <w:name w:val="sup1"/>
    <w:rsid w:val="00520048"/>
  </w:style>
  <w:style w:type="character" w:customStyle="1" w:styleId="pgnum1">
    <w:name w:val="pgnum1"/>
    <w:rsid w:val="00520048"/>
  </w:style>
  <w:style w:type="character" w:customStyle="1" w:styleId="apple">
    <w:name w:val="apple"/>
    <w:rsid w:val="00520048"/>
  </w:style>
  <w:style w:type="character" w:customStyle="1" w:styleId="inhoud">
    <w:name w:val="inhoud"/>
    <w:rsid w:val="00520048"/>
  </w:style>
  <w:style w:type="character" w:customStyle="1" w:styleId="Cites-AuthorDate">
    <w:name w:val="Cites-Author/Date"/>
    <w:qFormat/>
    <w:rsid w:val="00520048"/>
  </w:style>
  <w:style w:type="character" w:customStyle="1" w:styleId="StyleCardtextChar10pt">
    <w:name w:val="Style Card text Char + 10 pt"/>
    <w:rsid w:val="00520048"/>
  </w:style>
  <w:style w:type="character" w:customStyle="1" w:styleId="smcaps">
    <w:name w:val="smcaps"/>
    <w:rsid w:val="00520048"/>
  </w:style>
  <w:style w:type="character" w:customStyle="1" w:styleId="Style1Char2">
    <w:name w:val="Style1 Char2"/>
    <w:rsid w:val="00520048"/>
  </w:style>
  <w:style w:type="character" w:customStyle="1" w:styleId="inside-head1">
    <w:name w:val="inside-head1"/>
    <w:rsid w:val="00520048"/>
  </w:style>
  <w:style w:type="character" w:customStyle="1" w:styleId="datestamp1">
    <w:name w:val="datestamp1"/>
    <w:rsid w:val="00520048"/>
  </w:style>
  <w:style w:type="character" w:customStyle="1" w:styleId="pagetools1">
    <w:name w:val="pagetools1"/>
    <w:rsid w:val="00520048"/>
  </w:style>
  <w:style w:type="character" w:customStyle="1" w:styleId="smallredtext">
    <w:name w:val="smallredtext"/>
    <w:rsid w:val="00520048"/>
  </w:style>
  <w:style w:type="character" w:customStyle="1" w:styleId="storyheading31">
    <w:name w:val="storyheading31"/>
    <w:rsid w:val="00520048"/>
  </w:style>
  <w:style w:type="character" w:customStyle="1" w:styleId="storydeck31">
    <w:name w:val="storydeck31"/>
    <w:rsid w:val="00520048"/>
  </w:style>
  <w:style w:type="character" w:customStyle="1" w:styleId="subtitle10">
    <w:name w:val="subtitle1"/>
    <w:rsid w:val="00520048"/>
  </w:style>
  <w:style w:type="character" w:customStyle="1" w:styleId="clsbiolink">
    <w:name w:val="clsbiolink"/>
    <w:rsid w:val="00520048"/>
  </w:style>
  <w:style w:type="character" w:customStyle="1" w:styleId="clssmaller">
    <w:name w:val="clssmaller"/>
    <w:rsid w:val="00520048"/>
  </w:style>
  <w:style w:type="character" w:customStyle="1" w:styleId="sm1">
    <w:name w:val="sm1"/>
    <w:rsid w:val="00520048"/>
  </w:style>
  <w:style w:type="character" w:customStyle="1" w:styleId="noindentChar">
    <w:name w:val="noindent Char"/>
    <w:rsid w:val="00520048"/>
  </w:style>
  <w:style w:type="character" w:customStyle="1" w:styleId="SmallChar1">
    <w:name w:val="Small Char1"/>
    <w:rsid w:val="00520048"/>
  </w:style>
  <w:style w:type="character" w:customStyle="1" w:styleId="fullcite0">
    <w:name w:val="fullcite"/>
    <w:rsid w:val="00520048"/>
  </w:style>
  <w:style w:type="character" w:customStyle="1" w:styleId="Style9ptThickunderline">
    <w:name w:val="Style 9 pt Thick underline"/>
    <w:rsid w:val="00520048"/>
  </w:style>
  <w:style w:type="character" w:customStyle="1" w:styleId="CardNotUnderlinedChar">
    <w:name w:val="Card Not Underlined Char"/>
    <w:rsid w:val="00520048"/>
  </w:style>
  <w:style w:type="character" w:customStyle="1" w:styleId="IndexHeadersCharChar">
    <w:name w:val="Index Headers Char Char"/>
    <w:rsid w:val="00520048"/>
  </w:style>
  <w:style w:type="character" w:customStyle="1" w:styleId="CircleChar1">
    <w:name w:val="Circle Char1"/>
    <w:rsid w:val="00520048"/>
  </w:style>
  <w:style w:type="character" w:customStyle="1" w:styleId="justify">
    <w:name w:val="justify"/>
    <w:rsid w:val="00520048"/>
  </w:style>
  <w:style w:type="character" w:customStyle="1" w:styleId="SmallCardTextChar">
    <w:name w:val="Small Card Text Char"/>
    <w:rsid w:val="00520048"/>
  </w:style>
  <w:style w:type="character" w:customStyle="1" w:styleId="tagChar30">
    <w:name w:val="tag Char3"/>
    <w:rsid w:val="00520048"/>
  </w:style>
  <w:style w:type="character" w:customStyle="1" w:styleId="awtw">
    <w:name w:val="awtw"/>
    <w:rsid w:val="00520048"/>
  </w:style>
  <w:style w:type="character" w:customStyle="1" w:styleId="ld3">
    <w:name w:val="ld3"/>
    <w:rsid w:val="00520048"/>
  </w:style>
  <w:style w:type="character" w:customStyle="1" w:styleId="5Notunderlined">
    <w:name w:val="5 Not underlined"/>
    <w:rsid w:val="00520048"/>
  </w:style>
  <w:style w:type="character" w:customStyle="1" w:styleId="externaledithide">
    <w:name w:val="external_edit_hide"/>
    <w:rsid w:val="00520048"/>
  </w:style>
  <w:style w:type="character" w:customStyle="1" w:styleId="CharacterStyle20">
    <w:name w:val="Character Style 20"/>
    <w:rsid w:val="00520048"/>
  </w:style>
  <w:style w:type="character" w:customStyle="1" w:styleId="A9">
    <w:name w:val="A9"/>
    <w:uiPriority w:val="99"/>
    <w:rsid w:val="00520048"/>
  </w:style>
  <w:style w:type="character" w:customStyle="1" w:styleId="centerheadlines">
    <w:name w:val="centerheadlines"/>
    <w:rsid w:val="00520048"/>
  </w:style>
  <w:style w:type="character" w:customStyle="1" w:styleId="datetime">
    <w:name w:val="datetime"/>
    <w:rsid w:val="00520048"/>
  </w:style>
  <w:style w:type="character" w:customStyle="1" w:styleId="info">
    <w:name w:val="info"/>
    <w:rsid w:val="00520048"/>
  </w:style>
  <w:style w:type="character" w:customStyle="1" w:styleId="datestory">
    <w:name w:val="datestory"/>
    <w:rsid w:val="00520048"/>
  </w:style>
  <w:style w:type="character" w:customStyle="1" w:styleId="goohl1">
    <w:name w:val="goohl1"/>
    <w:rsid w:val="00520048"/>
  </w:style>
  <w:style w:type="character" w:customStyle="1" w:styleId="StyleUnderlineBorderSinglesolidlineAuto05ptLinew">
    <w:name w:val="Style Underline Border: : (Single solid line Auto  0.5 pt Line w..."/>
    <w:basedOn w:val="DefaultParagraphFont"/>
    <w:rsid w:val="00520048"/>
  </w:style>
  <w:style w:type="character" w:customStyle="1" w:styleId="citeschar10">
    <w:name w:val="citeschar1"/>
    <w:basedOn w:val="DefaultParagraphFont"/>
    <w:rsid w:val="00520048"/>
  </w:style>
  <w:style w:type="character" w:customStyle="1" w:styleId="cardunderlinedchar1">
    <w:name w:val="cardunderlinedchar"/>
    <w:basedOn w:val="DefaultParagraphFont"/>
    <w:rsid w:val="00520048"/>
  </w:style>
  <w:style w:type="character" w:customStyle="1" w:styleId="Style1CharCharChar">
    <w:name w:val="Style1 Char Char Char"/>
    <w:locked/>
    <w:rsid w:val="00520048"/>
  </w:style>
  <w:style w:type="character" w:customStyle="1" w:styleId="provider">
    <w:name w:val="provider"/>
    <w:basedOn w:val="DefaultParagraphFont"/>
    <w:rsid w:val="00520048"/>
  </w:style>
  <w:style w:type="character" w:customStyle="1" w:styleId="vitstorybyline">
    <w:name w:val="vitstorybyline"/>
    <w:rsid w:val="00520048"/>
  </w:style>
  <w:style w:type="character" w:customStyle="1" w:styleId="yahoobuzzbadge-form">
    <w:name w:val="yahoobuzzbadge-form"/>
    <w:rsid w:val="00520048"/>
  </w:style>
  <w:style w:type="character" w:customStyle="1" w:styleId="tickerlinx">
    <w:name w:val="tickerlinx"/>
    <w:rsid w:val="00520048"/>
  </w:style>
  <w:style w:type="character" w:customStyle="1" w:styleId="post-author">
    <w:name w:val="post-author"/>
    <w:rsid w:val="00520048"/>
  </w:style>
  <w:style w:type="character" w:customStyle="1" w:styleId="post-timestamp">
    <w:name w:val="post-timestamp"/>
    <w:rsid w:val="00520048"/>
  </w:style>
  <w:style w:type="character" w:customStyle="1" w:styleId="mw-headline">
    <w:name w:val="mw-headline"/>
    <w:rsid w:val="00520048"/>
  </w:style>
  <w:style w:type="character" w:customStyle="1" w:styleId="month">
    <w:name w:val="month"/>
    <w:rsid w:val="00520048"/>
  </w:style>
  <w:style w:type="character" w:customStyle="1" w:styleId="texttitlebigred">
    <w:name w:val="texttitlebigred"/>
    <w:rsid w:val="00520048"/>
  </w:style>
  <w:style w:type="character" w:customStyle="1" w:styleId="subtitles">
    <w:name w:val="subtitles"/>
    <w:rsid w:val="00520048"/>
  </w:style>
  <w:style w:type="character" w:customStyle="1" w:styleId="CiteCardChar1">
    <w:name w:val="Cite_Card Char1"/>
    <w:rsid w:val="00520048"/>
  </w:style>
  <w:style w:type="character" w:customStyle="1" w:styleId="ptitleinside">
    <w:name w:val="p_title_inside"/>
    <w:rsid w:val="00520048"/>
  </w:style>
  <w:style w:type="character" w:customStyle="1" w:styleId="paramv">
    <w:name w:val="paramv"/>
    <w:rsid w:val="00520048"/>
  </w:style>
  <w:style w:type="character" w:customStyle="1" w:styleId="symbol">
    <w:name w:val="symbol"/>
    <w:rsid w:val="00520048"/>
  </w:style>
  <w:style w:type="character" w:customStyle="1" w:styleId="data">
    <w:name w:val="data"/>
    <w:rsid w:val="00520048"/>
  </w:style>
  <w:style w:type="character" w:customStyle="1" w:styleId="pub-date">
    <w:name w:val="pub-date"/>
    <w:rsid w:val="00520048"/>
  </w:style>
  <w:style w:type="character" w:customStyle="1" w:styleId="AuthorDateF4">
    <w:name w:val="Author Date (F4)"/>
    <w:rsid w:val="00520048"/>
  </w:style>
  <w:style w:type="character" w:customStyle="1" w:styleId="BoldUnderlineF6">
    <w:name w:val="Bold Underline (F6)"/>
    <w:rsid w:val="00520048"/>
  </w:style>
  <w:style w:type="character" w:customStyle="1" w:styleId="grouptext">
    <w:name w:val="group_text"/>
    <w:rsid w:val="00520048"/>
  </w:style>
  <w:style w:type="character" w:customStyle="1" w:styleId="authors">
    <w:name w:val="authors"/>
    <w:rsid w:val="00520048"/>
  </w:style>
  <w:style w:type="character" w:customStyle="1" w:styleId="StyleArial12ptBoldItalic">
    <w:name w:val="Style Arial 12 pt Bold Italic"/>
    <w:rsid w:val="00520048"/>
  </w:style>
  <w:style w:type="character" w:customStyle="1" w:styleId="verdana12grey1">
    <w:name w:val="verdana12grey1"/>
    <w:rsid w:val="00520048"/>
  </w:style>
  <w:style w:type="character" w:customStyle="1" w:styleId="verdana9grey1a">
    <w:name w:val="verdana9grey1a"/>
    <w:rsid w:val="00520048"/>
  </w:style>
  <w:style w:type="character" w:customStyle="1" w:styleId="nn-twttr-share-btn">
    <w:name w:val="nn-twttr-share-btn"/>
    <w:rsid w:val="00520048"/>
  </w:style>
  <w:style w:type="character" w:customStyle="1" w:styleId="count">
    <w:name w:val="count"/>
    <w:rsid w:val="00520048"/>
  </w:style>
  <w:style w:type="character" w:customStyle="1" w:styleId="comment-count">
    <w:name w:val="comment-count"/>
    <w:rsid w:val="00520048"/>
  </w:style>
  <w:style w:type="character" w:customStyle="1" w:styleId="comment-count-text">
    <w:name w:val="comment-count-text"/>
    <w:rsid w:val="00520048"/>
  </w:style>
  <w:style w:type="character" w:customStyle="1" w:styleId="lightheader">
    <w:name w:val="lightheader"/>
    <w:rsid w:val="00520048"/>
  </w:style>
  <w:style w:type="character" w:customStyle="1" w:styleId="CiteCardCharCharCharCharChar">
    <w:name w:val="Cite_Card Char Char Char Char Char"/>
    <w:rsid w:val="00520048"/>
  </w:style>
  <w:style w:type="character" w:customStyle="1" w:styleId="CiteCardCharCharCharCharCharChar">
    <w:name w:val="Cite_Card Char Char Char Char Char Char"/>
    <w:rsid w:val="00520048"/>
  </w:style>
  <w:style w:type="character" w:customStyle="1" w:styleId="yahoobuzzbadge">
    <w:name w:val="yahoobuzzbadge"/>
    <w:rsid w:val="00520048"/>
  </w:style>
  <w:style w:type="character" w:customStyle="1" w:styleId="StrongEmphasis">
    <w:name w:val="Strong Emphasis"/>
    <w:rsid w:val="00520048"/>
  </w:style>
  <w:style w:type="character" w:customStyle="1" w:styleId="article-articlebody">
    <w:name w:val="article-articlebody"/>
    <w:basedOn w:val="DefaultParagraphFont"/>
    <w:rsid w:val="00520048"/>
  </w:style>
  <w:style w:type="character" w:customStyle="1" w:styleId="pageheader0">
    <w:name w:val="pageheader"/>
    <w:basedOn w:val="DefaultParagraphFont"/>
    <w:rsid w:val="00520048"/>
  </w:style>
  <w:style w:type="character" w:customStyle="1" w:styleId="AuthorCharChar">
    <w:name w:val="Author Char Char"/>
    <w:rsid w:val="00520048"/>
  </w:style>
  <w:style w:type="character" w:customStyle="1" w:styleId="smallchar0">
    <w:name w:val="smallchar"/>
    <w:basedOn w:val="DefaultParagraphFont"/>
    <w:rsid w:val="00520048"/>
  </w:style>
  <w:style w:type="character" w:customStyle="1" w:styleId="Shortcite">
    <w:name w:val="Shortcite"/>
    <w:rsid w:val="00520048"/>
  </w:style>
  <w:style w:type="character" w:customStyle="1" w:styleId="Longcite">
    <w:name w:val="Longcite"/>
    <w:rsid w:val="00520048"/>
  </w:style>
  <w:style w:type="character" w:customStyle="1" w:styleId="address">
    <w:name w:val="address"/>
    <w:rsid w:val="00520048"/>
  </w:style>
  <w:style w:type="character" w:customStyle="1" w:styleId="NormalizationChar">
    <w:name w:val="Normalization Char"/>
    <w:rsid w:val="00520048"/>
  </w:style>
  <w:style w:type="character" w:customStyle="1" w:styleId="Shrinker">
    <w:name w:val="Shrinker"/>
    <w:rsid w:val="00520048"/>
  </w:style>
  <w:style w:type="character" w:customStyle="1" w:styleId="heading2char2">
    <w:name w:val="heading2char"/>
    <w:basedOn w:val="DefaultParagraphFont"/>
    <w:rsid w:val="00520048"/>
  </w:style>
  <w:style w:type="character" w:customStyle="1" w:styleId="heading3char1">
    <w:name w:val="heading3char1"/>
    <w:basedOn w:val="DefaultParagraphFont"/>
    <w:rsid w:val="00520048"/>
  </w:style>
  <w:style w:type="character" w:customStyle="1" w:styleId="underlinea">
    <w:name w:val="underlinea"/>
    <w:basedOn w:val="DefaultParagraphFont"/>
    <w:rsid w:val="00520048"/>
  </w:style>
  <w:style w:type="character" w:customStyle="1" w:styleId="StyleUnderlineChar9pt2">
    <w:name w:val="Style Underline Char + 9 pt2"/>
    <w:rsid w:val="00520048"/>
  </w:style>
  <w:style w:type="character" w:customStyle="1" w:styleId="StyleUnderlineChar9ptBold1">
    <w:name w:val="Style Underline Char + 9 pt Bold1"/>
    <w:rsid w:val="00520048"/>
  </w:style>
  <w:style w:type="character" w:customStyle="1" w:styleId="FontStyle329">
    <w:name w:val="Font Style329"/>
    <w:uiPriority w:val="99"/>
    <w:rsid w:val="00520048"/>
  </w:style>
  <w:style w:type="character" w:customStyle="1" w:styleId="FontStyle232">
    <w:name w:val="Font Style232"/>
    <w:uiPriority w:val="99"/>
    <w:rsid w:val="00520048"/>
  </w:style>
  <w:style w:type="character" w:customStyle="1" w:styleId="MicroTextCharChar">
    <w:name w:val="MicroText Char Char"/>
    <w:rsid w:val="00520048"/>
  </w:style>
  <w:style w:type="character" w:customStyle="1" w:styleId="style61">
    <w:name w:val="style6"/>
    <w:rsid w:val="00520048"/>
  </w:style>
  <w:style w:type="character" w:customStyle="1" w:styleId="Title2">
    <w:name w:val="Title2"/>
    <w:basedOn w:val="DefaultParagraphFont"/>
    <w:rsid w:val="00520048"/>
  </w:style>
  <w:style w:type="character" w:customStyle="1" w:styleId="pmterms2">
    <w:name w:val="pmterms2"/>
    <w:basedOn w:val="DefaultParagraphFont"/>
    <w:rsid w:val="00520048"/>
  </w:style>
  <w:style w:type="character" w:customStyle="1" w:styleId="BoldandUnderlineChar1Char2CharChar">
    <w:name w:val="Bold and Underline Char1 Char2 Char Char"/>
    <w:basedOn w:val="DefaultParagraphFont"/>
    <w:rsid w:val="00520048"/>
  </w:style>
  <w:style w:type="character" w:customStyle="1" w:styleId="UnderlineChar1Char1">
    <w:name w:val="Underline Char1 Char1"/>
    <w:basedOn w:val="DefaultParagraphFont"/>
    <w:rsid w:val="00520048"/>
  </w:style>
  <w:style w:type="character" w:customStyle="1" w:styleId="featurecontentgray1">
    <w:name w:val="featurecontentgray1"/>
    <w:basedOn w:val="DefaultParagraphFont"/>
    <w:rsid w:val="00520048"/>
  </w:style>
  <w:style w:type="character" w:customStyle="1" w:styleId="CardCharCharChar0">
    <w:name w:val="Card Char Char Char"/>
    <w:basedOn w:val="DefaultParagraphFont"/>
    <w:rsid w:val="00520048"/>
  </w:style>
  <w:style w:type="character" w:customStyle="1" w:styleId="big1">
    <w:name w:val="big1"/>
    <w:basedOn w:val="DefaultParagraphFont"/>
    <w:rsid w:val="00520048"/>
  </w:style>
  <w:style w:type="character" w:customStyle="1" w:styleId="articletitle1">
    <w:name w:val="articletitle1"/>
    <w:basedOn w:val="DefaultParagraphFont"/>
    <w:rsid w:val="00520048"/>
  </w:style>
  <w:style w:type="character" w:customStyle="1" w:styleId="prodgeneral">
    <w:name w:val="prodgeneral"/>
    <w:basedOn w:val="DefaultParagraphFont"/>
    <w:rsid w:val="00520048"/>
  </w:style>
  <w:style w:type="character" w:customStyle="1" w:styleId="Style10pt">
    <w:name w:val="Style 10 pt"/>
    <w:basedOn w:val="DefaultParagraphFont"/>
    <w:rsid w:val="00520048"/>
  </w:style>
  <w:style w:type="character" w:customStyle="1" w:styleId="StyleUnderlineChar0">
    <w:name w:val="Style Underline + Char"/>
    <w:basedOn w:val="DefaultParagraphFont"/>
    <w:rsid w:val="00520048"/>
  </w:style>
  <w:style w:type="character" w:customStyle="1" w:styleId="highlightChar">
    <w:name w:val="highlight Char"/>
    <w:basedOn w:val="DefaultParagraphFont"/>
    <w:rsid w:val="00520048"/>
  </w:style>
  <w:style w:type="character" w:customStyle="1" w:styleId="citeChar1">
    <w:name w:val="cite Char"/>
    <w:basedOn w:val="DefaultParagraphFont"/>
    <w:rsid w:val="00520048"/>
  </w:style>
  <w:style w:type="character" w:customStyle="1" w:styleId="OffensiveLanguageChar">
    <w:name w:val="Offensive Language Char"/>
    <w:rsid w:val="00520048"/>
  </w:style>
  <w:style w:type="character" w:customStyle="1" w:styleId="yellowfadeinnerspan">
    <w:name w:val="yellowfadeinnerspan"/>
    <w:rsid w:val="00520048"/>
  </w:style>
  <w:style w:type="character" w:customStyle="1" w:styleId="ipa">
    <w:name w:val="ipa"/>
    <w:basedOn w:val="DefaultParagraphFont"/>
    <w:rsid w:val="00520048"/>
  </w:style>
  <w:style w:type="table" w:customStyle="1" w:styleId="TableGrid1">
    <w:name w:val="Table Grid1"/>
    <w:basedOn w:val="TableNormal"/>
    <w:rsid w:val="00520048"/>
    <w:pPr>
      <w:spacing w:after="200" w:line="276" w:lineRule="auto"/>
    </w:pPr>
    <w:tblPr/>
  </w:style>
  <w:style w:type="character" w:customStyle="1" w:styleId="StyleciteChar">
    <w:name w:val="Style cite + Char"/>
    <w:basedOn w:val="DefaultParagraphFont"/>
    <w:rsid w:val="00520048"/>
  </w:style>
  <w:style w:type="character" w:customStyle="1" w:styleId="DebateUnderlinedChar">
    <w:name w:val="Debate Underlined Char"/>
    <w:locked/>
    <w:rsid w:val="00520048"/>
  </w:style>
  <w:style w:type="paragraph" w:customStyle="1" w:styleId="DebateUnderlined">
    <w:name w:val="Debate Underlined"/>
    <w:basedOn w:val="Normal"/>
    <w:next w:val="about"/>
    <w:qFormat/>
    <w:rsid w:val="00520048"/>
  </w:style>
  <w:style w:type="character" w:customStyle="1" w:styleId="Card10f2Char">
    <w:name w:val="Card.10.f2 Char"/>
    <w:locked/>
    <w:rsid w:val="00520048"/>
  </w:style>
  <w:style w:type="paragraph" w:customStyle="1" w:styleId="Card10f2">
    <w:name w:val="Card.10.f2"/>
    <w:basedOn w:val="Normal"/>
    <w:next w:val="thumbnail"/>
    <w:autoRedefine/>
    <w:qFormat/>
    <w:rsid w:val="00520048"/>
  </w:style>
  <w:style w:type="character" w:customStyle="1" w:styleId="Bodytext5">
    <w:name w:val="Body text_"/>
    <w:basedOn w:val="DefaultParagraphFont"/>
    <w:locked/>
    <w:rsid w:val="00520048"/>
    <w:rPr>
      <w:shd w:val="clear" w:color="auto" w:fill="FFFFFF"/>
    </w:rPr>
  </w:style>
  <w:style w:type="paragraph" w:customStyle="1" w:styleId="BodyText50">
    <w:name w:val="Body Text5"/>
    <w:basedOn w:val="Normal"/>
    <w:next w:val="wallacepara"/>
    <w:qFormat/>
    <w:rsid w:val="00520048"/>
  </w:style>
  <w:style w:type="paragraph" w:customStyle="1" w:styleId="user">
    <w:name w:val="user"/>
    <w:basedOn w:val="Normal"/>
    <w:next w:val="morelink"/>
    <w:uiPriority w:val="99"/>
    <w:qFormat/>
    <w:rsid w:val="00520048"/>
  </w:style>
  <w:style w:type="paragraph" w:customStyle="1" w:styleId="about">
    <w:name w:val="about"/>
    <w:basedOn w:val="Normal"/>
    <w:next w:val="audiolink"/>
    <w:uiPriority w:val="99"/>
    <w:qFormat/>
    <w:rsid w:val="00520048"/>
  </w:style>
  <w:style w:type="paragraph" w:customStyle="1" w:styleId="t6">
    <w:name w:val="t6"/>
    <w:basedOn w:val="Normal"/>
    <w:next w:val="nav1"/>
    <w:uiPriority w:val="99"/>
    <w:qFormat/>
    <w:rsid w:val="00520048"/>
  </w:style>
  <w:style w:type="paragraph" w:customStyle="1" w:styleId="thumbnail">
    <w:name w:val="thumbnail"/>
    <w:basedOn w:val="Normal"/>
    <w:next w:val="nav2"/>
    <w:uiPriority w:val="99"/>
    <w:qFormat/>
    <w:rsid w:val="00520048"/>
  </w:style>
  <w:style w:type="paragraph" w:customStyle="1" w:styleId="stand-first-alone">
    <w:name w:val="stand-first-alone"/>
    <w:basedOn w:val="Normal"/>
    <w:next w:val="Pa0"/>
    <w:uiPriority w:val="99"/>
    <w:qFormat/>
    <w:rsid w:val="00520048"/>
  </w:style>
  <w:style w:type="paragraph" w:customStyle="1" w:styleId="wallacepara">
    <w:name w:val="wallacepara"/>
    <w:basedOn w:val="Normal"/>
    <w:next w:val="CM45"/>
    <w:uiPriority w:val="99"/>
    <w:qFormat/>
    <w:rsid w:val="00520048"/>
  </w:style>
  <w:style w:type="paragraph" w:customStyle="1" w:styleId="morelink">
    <w:name w:val="morelink"/>
    <w:basedOn w:val="Normal"/>
    <w:next w:val="CM46"/>
    <w:uiPriority w:val="99"/>
    <w:qFormat/>
    <w:rsid w:val="00520048"/>
  </w:style>
  <w:style w:type="paragraph" w:customStyle="1" w:styleId="audiolink">
    <w:name w:val="audiolink"/>
    <w:basedOn w:val="Normal"/>
    <w:next w:val="F4-NormalText"/>
    <w:uiPriority w:val="99"/>
    <w:qFormat/>
    <w:rsid w:val="00520048"/>
  </w:style>
  <w:style w:type="paragraph" w:customStyle="1" w:styleId="titlestyle1">
    <w:name w:val="titlestyle1"/>
    <w:basedOn w:val="Normal"/>
    <w:next w:val="FullText"/>
    <w:uiPriority w:val="99"/>
    <w:qFormat/>
    <w:rsid w:val="00520048"/>
  </w:style>
  <w:style w:type="paragraph" w:customStyle="1" w:styleId="nav1">
    <w:name w:val="nav1"/>
    <w:basedOn w:val="Normal"/>
    <w:next w:val="TagLine"/>
    <w:uiPriority w:val="99"/>
    <w:qFormat/>
    <w:rsid w:val="00520048"/>
  </w:style>
  <w:style w:type="paragraph" w:customStyle="1" w:styleId="nav2">
    <w:name w:val="nav2"/>
    <w:basedOn w:val="Normal"/>
    <w:uiPriority w:val="99"/>
    <w:qFormat/>
    <w:rsid w:val="00520048"/>
  </w:style>
  <w:style w:type="paragraph" w:customStyle="1" w:styleId="Pa0">
    <w:name w:val="Pa0"/>
    <w:basedOn w:val="Normal"/>
    <w:qFormat/>
    <w:rsid w:val="00520048"/>
  </w:style>
  <w:style w:type="paragraph" w:customStyle="1" w:styleId="CM45">
    <w:name w:val="CM45"/>
    <w:basedOn w:val="Normal"/>
    <w:uiPriority w:val="99"/>
    <w:qFormat/>
    <w:rsid w:val="00520048"/>
  </w:style>
  <w:style w:type="paragraph" w:customStyle="1" w:styleId="CM46">
    <w:name w:val="CM46"/>
    <w:basedOn w:val="Normal"/>
    <w:uiPriority w:val="99"/>
    <w:qFormat/>
    <w:rsid w:val="00520048"/>
  </w:style>
  <w:style w:type="character" w:customStyle="1" w:styleId="Heading18">
    <w:name w:val="Heading #18_"/>
    <w:basedOn w:val="DefaultParagraphFont"/>
    <w:locked/>
    <w:rsid w:val="00520048"/>
  </w:style>
  <w:style w:type="paragraph" w:customStyle="1" w:styleId="Heading180">
    <w:name w:val="Heading #18"/>
    <w:basedOn w:val="Normal"/>
    <w:qFormat/>
    <w:rsid w:val="00520048"/>
  </w:style>
  <w:style w:type="character" w:customStyle="1" w:styleId="Picturecaption2">
    <w:name w:val="Picture caption (2)_"/>
    <w:basedOn w:val="DefaultParagraphFont"/>
    <w:locked/>
    <w:rsid w:val="00520048"/>
  </w:style>
  <w:style w:type="paragraph" w:customStyle="1" w:styleId="Picturecaption20">
    <w:name w:val="Picture caption (2)"/>
    <w:basedOn w:val="Normal"/>
    <w:qFormat/>
    <w:rsid w:val="00520048"/>
  </w:style>
  <w:style w:type="character" w:customStyle="1" w:styleId="Picturecaption">
    <w:name w:val="Picture caption_"/>
    <w:basedOn w:val="DefaultParagraphFont"/>
    <w:locked/>
    <w:rsid w:val="00520048"/>
  </w:style>
  <w:style w:type="paragraph" w:customStyle="1" w:styleId="Picturecaption0">
    <w:name w:val="Picture caption"/>
    <w:basedOn w:val="Normal"/>
    <w:qFormat/>
    <w:rsid w:val="00520048"/>
  </w:style>
  <w:style w:type="character" w:customStyle="1" w:styleId="Bodytext31">
    <w:name w:val="Body text (31)_"/>
    <w:basedOn w:val="DefaultParagraphFont"/>
    <w:locked/>
    <w:rsid w:val="00520048"/>
  </w:style>
  <w:style w:type="paragraph" w:customStyle="1" w:styleId="Bodytext310">
    <w:name w:val="Body text (31)"/>
    <w:basedOn w:val="Normal"/>
    <w:qFormat/>
    <w:rsid w:val="00520048"/>
  </w:style>
  <w:style w:type="character" w:customStyle="1" w:styleId="Heading22">
    <w:name w:val="Heading #22_"/>
    <w:basedOn w:val="DefaultParagraphFont"/>
    <w:locked/>
    <w:rsid w:val="00520048"/>
  </w:style>
  <w:style w:type="paragraph" w:customStyle="1" w:styleId="Heading220">
    <w:name w:val="Heading #22"/>
    <w:basedOn w:val="Normal"/>
    <w:qFormat/>
    <w:rsid w:val="00520048"/>
  </w:style>
  <w:style w:type="character" w:customStyle="1" w:styleId="Bodytext131">
    <w:name w:val="Body text (131)_"/>
    <w:basedOn w:val="DefaultParagraphFont"/>
    <w:locked/>
    <w:rsid w:val="00520048"/>
  </w:style>
  <w:style w:type="paragraph" w:customStyle="1" w:styleId="Bodytext1310">
    <w:name w:val="Body text (131)"/>
    <w:basedOn w:val="Normal"/>
    <w:qFormat/>
    <w:rsid w:val="00520048"/>
  </w:style>
  <w:style w:type="character" w:customStyle="1" w:styleId="Bodytext140">
    <w:name w:val="Body text (140)_"/>
    <w:basedOn w:val="DefaultParagraphFont"/>
    <w:locked/>
    <w:rsid w:val="00520048"/>
  </w:style>
  <w:style w:type="paragraph" w:customStyle="1" w:styleId="Bodytext1400">
    <w:name w:val="Body text (140)"/>
    <w:basedOn w:val="Normal"/>
    <w:qFormat/>
    <w:rsid w:val="00520048"/>
  </w:style>
  <w:style w:type="character" w:customStyle="1" w:styleId="Bodytext141">
    <w:name w:val="Body text (141)_"/>
    <w:basedOn w:val="DefaultParagraphFont"/>
    <w:locked/>
    <w:rsid w:val="00520048"/>
  </w:style>
  <w:style w:type="paragraph" w:customStyle="1" w:styleId="Bodytext1410">
    <w:name w:val="Body text (141)"/>
    <w:basedOn w:val="Normal"/>
    <w:qFormat/>
    <w:rsid w:val="00520048"/>
  </w:style>
  <w:style w:type="character" w:customStyle="1" w:styleId="Tableofcontents20">
    <w:name w:val="Table of contents (20)_"/>
    <w:basedOn w:val="DefaultParagraphFont"/>
    <w:locked/>
    <w:rsid w:val="00520048"/>
  </w:style>
  <w:style w:type="paragraph" w:customStyle="1" w:styleId="Tableofcontents200">
    <w:name w:val="Table of contents (20)"/>
    <w:basedOn w:val="Normal"/>
    <w:qFormat/>
    <w:rsid w:val="00520048"/>
  </w:style>
  <w:style w:type="character" w:customStyle="1" w:styleId="Tableofcontents21">
    <w:name w:val="Table of contents (21)_"/>
    <w:basedOn w:val="DefaultParagraphFont"/>
    <w:locked/>
    <w:rsid w:val="00520048"/>
  </w:style>
  <w:style w:type="paragraph" w:customStyle="1" w:styleId="Tableofcontents210">
    <w:name w:val="Table of contents (21)"/>
    <w:basedOn w:val="Normal"/>
    <w:qFormat/>
    <w:rsid w:val="00520048"/>
  </w:style>
  <w:style w:type="character" w:customStyle="1" w:styleId="Tableofcontents22">
    <w:name w:val="Table of contents (22)_"/>
    <w:basedOn w:val="DefaultParagraphFont"/>
    <w:locked/>
    <w:rsid w:val="00520048"/>
  </w:style>
  <w:style w:type="paragraph" w:customStyle="1" w:styleId="Tableofcontents220">
    <w:name w:val="Table of contents (22)"/>
    <w:basedOn w:val="Normal"/>
    <w:qFormat/>
    <w:rsid w:val="00520048"/>
  </w:style>
  <w:style w:type="character" w:customStyle="1" w:styleId="Bodytext142">
    <w:name w:val="Body text (142)_"/>
    <w:basedOn w:val="DefaultParagraphFont"/>
    <w:locked/>
    <w:rsid w:val="00520048"/>
  </w:style>
  <w:style w:type="paragraph" w:customStyle="1" w:styleId="Bodytext1420">
    <w:name w:val="Body text (142)"/>
    <w:basedOn w:val="Normal"/>
    <w:qFormat/>
    <w:rsid w:val="00520048"/>
  </w:style>
  <w:style w:type="character" w:customStyle="1" w:styleId="Bodytext143">
    <w:name w:val="Body text (143)_"/>
    <w:basedOn w:val="DefaultParagraphFont"/>
    <w:locked/>
    <w:rsid w:val="00520048"/>
  </w:style>
  <w:style w:type="paragraph" w:customStyle="1" w:styleId="Bodytext1430">
    <w:name w:val="Body text (143)"/>
    <w:basedOn w:val="Normal"/>
    <w:qFormat/>
    <w:rsid w:val="00520048"/>
  </w:style>
  <w:style w:type="character" w:customStyle="1" w:styleId="Bodytext144Exact">
    <w:name w:val="Body text (144) Exact"/>
    <w:basedOn w:val="DefaultParagraphFont"/>
    <w:locked/>
    <w:rsid w:val="00520048"/>
  </w:style>
  <w:style w:type="paragraph" w:customStyle="1" w:styleId="Bodytext144">
    <w:name w:val="Body text (144)"/>
    <w:basedOn w:val="Normal"/>
    <w:qFormat/>
    <w:rsid w:val="00520048"/>
  </w:style>
  <w:style w:type="character" w:customStyle="1" w:styleId="Bodytext145Exact">
    <w:name w:val="Body text (145) Exact"/>
    <w:basedOn w:val="DefaultParagraphFont"/>
    <w:locked/>
    <w:rsid w:val="00520048"/>
  </w:style>
  <w:style w:type="paragraph" w:customStyle="1" w:styleId="Bodytext145">
    <w:name w:val="Body text (145)"/>
    <w:basedOn w:val="Normal"/>
    <w:qFormat/>
    <w:rsid w:val="00520048"/>
  </w:style>
  <w:style w:type="character" w:customStyle="1" w:styleId="Bodytext146">
    <w:name w:val="Body text (146)_"/>
    <w:basedOn w:val="DefaultParagraphFont"/>
    <w:locked/>
    <w:rsid w:val="00520048"/>
  </w:style>
  <w:style w:type="paragraph" w:customStyle="1" w:styleId="Bodytext1460">
    <w:name w:val="Body text (146)"/>
    <w:basedOn w:val="Normal"/>
    <w:qFormat/>
    <w:rsid w:val="00520048"/>
  </w:style>
  <w:style w:type="character" w:customStyle="1" w:styleId="Heading230">
    <w:name w:val="Heading #23_"/>
    <w:basedOn w:val="DefaultParagraphFont"/>
    <w:locked/>
    <w:rsid w:val="00520048"/>
  </w:style>
  <w:style w:type="paragraph" w:customStyle="1" w:styleId="Heading231">
    <w:name w:val="Heading #23"/>
    <w:basedOn w:val="Normal"/>
    <w:qFormat/>
    <w:rsid w:val="00520048"/>
  </w:style>
  <w:style w:type="character" w:customStyle="1" w:styleId="Picturecaption36">
    <w:name w:val="Picture caption (36)_"/>
    <w:basedOn w:val="DefaultParagraphFont"/>
    <w:locked/>
    <w:rsid w:val="00520048"/>
  </w:style>
  <w:style w:type="paragraph" w:customStyle="1" w:styleId="Picturecaption360">
    <w:name w:val="Picture caption (36)"/>
    <w:basedOn w:val="Normal"/>
    <w:qFormat/>
    <w:rsid w:val="00520048"/>
  </w:style>
  <w:style w:type="character" w:customStyle="1" w:styleId="Picturecaption42">
    <w:name w:val="Picture caption (42)_"/>
    <w:basedOn w:val="DefaultParagraphFont"/>
    <w:locked/>
    <w:rsid w:val="00520048"/>
  </w:style>
  <w:style w:type="paragraph" w:customStyle="1" w:styleId="Picturecaption420">
    <w:name w:val="Picture caption (42)"/>
    <w:basedOn w:val="Normal"/>
    <w:qFormat/>
    <w:rsid w:val="00520048"/>
  </w:style>
  <w:style w:type="character" w:customStyle="1" w:styleId="Bodytext154">
    <w:name w:val="Body text (154)_"/>
    <w:basedOn w:val="DefaultParagraphFont"/>
    <w:locked/>
    <w:rsid w:val="00520048"/>
  </w:style>
  <w:style w:type="paragraph" w:customStyle="1" w:styleId="Bodytext1540">
    <w:name w:val="Body text (154)"/>
    <w:basedOn w:val="Normal"/>
    <w:qFormat/>
    <w:rsid w:val="00520048"/>
  </w:style>
  <w:style w:type="character" w:customStyle="1" w:styleId="Bodytext155">
    <w:name w:val="Body text (155)_"/>
    <w:basedOn w:val="DefaultParagraphFont"/>
    <w:locked/>
    <w:rsid w:val="00520048"/>
  </w:style>
  <w:style w:type="paragraph" w:customStyle="1" w:styleId="Bodytext1550">
    <w:name w:val="Body text (155)"/>
    <w:basedOn w:val="Normal"/>
    <w:qFormat/>
    <w:rsid w:val="00520048"/>
  </w:style>
  <w:style w:type="character" w:customStyle="1" w:styleId="Bodytext156">
    <w:name w:val="Body text (156)_"/>
    <w:basedOn w:val="DefaultParagraphFont"/>
    <w:locked/>
    <w:rsid w:val="00520048"/>
  </w:style>
  <w:style w:type="paragraph" w:customStyle="1" w:styleId="Bodytext1560">
    <w:name w:val="Body text (156)"/>
    <w:basedOn w:val="Normal"/>
    <w:qFormat/>
    <w:rsid w:val="00520048"/>
  </w:style>
  <w:style w:type="character" w:customStyle="1" w:styleId="Bodytext60">
    <w:name w:val="Body text (60)_"/>
    <w:basedOn w:val="DefaultParagraphFont"/>
    <w:locked/>
    <w:rsid w:val="00520048"/>
  </w:style>
  <w:style w:type="paragraph" w:customStyle="1" w:styleId="Bodytext600">
    <w:name w:val="Body text (60)"/>
    <w:basedOn w:val="Normal"/>
    <w:qFormat/>
    <w:rsid w:val="00520048"/>
  </w:style>
  <w:style w:type="character" w:customStyle="1" w:styleId="Bodytext158">
    <w:name w:val="Body text (158)_"/>
    <w:basedOn w:val="DefaultParagraphFont"/>
    <w:locked/>
    <w:rsid w:val="00520048"/>
  </w:style>
  <w:style w:type="paragraph" w:customStyle="1" w:styleId="Bodytext1580">
    <w:name w:val="Body text (158)"/>
    <w:basedOn w:val="Normal"/>
    <w:qFormat/>
    <w:rsid w:val="00520048"/>
  </w:style>
  <w:style w:type="character" w:customStyle="1" w:styleId="Bodytext159">
    <w:name w:val="Body text (159)_"/>
    <w:basedOn w:val="DefaultParagraphFont"/>
    <w:locked/>
    <w:rsid w:val="00520048"/>
  </w:style>
  <w:style w:type="paragraph" w:customStyle="1" w:styleId="Bodytext1590">
    <w:name w:val="Body text (159)"/>
    <w:basedOn w:val="Normal"/>
    <w:qFormat/>
    <w:rsid w:val="00520048"/>
  </w:style>
  <w:style w:type="character" w:customStyle="1" w:styleId="Bodytext160">
    <w:name w:val="Body text (160)_"/>
    <w:basedOn w:val="DefaultParagraphFont"/>
    <w:locked/>
    <w:rsid w:val="00520048"/>
  </w:style>
  <w:style w:type="paragraph" w:customStyle="1" w:styleId="Bodytext1600">
    <w:name w:val="Body text (160)"/>
    <w:basedOn w:val="Normal"/>
    <w:qFormat/>
    <w:rsid w:val="00520048"/>
  </w:style>
  <w:style w:type="character" w:customStyle="1" w:styleId="Picturecaption4">
    <w:name w:val="Picture caption (4)_"/>
    <w:basedOn w:val="DefaultParagraphFont"/>
    <w:locked/>
    <w:rsid w:val="00520048"/>
  </w:style>
  <w:style w:type="paragraph" w:customStyle="1" w:styleId="Picturecaption40">
    <w:name w:val="Picture caption (4)"/>
    <w:basedOn w:val="Normal"/>
    <w:qFormat/>
    <w:rsid w:val="00520048"/>
  </w:style>
  <w:style w:type="character" w:customStyle="1" w:styleId="Heading10">
    <w:name w:val="Heading #10_"/>
    <w:basedOn w:val="DefaultParagraphFont"/>
    <w:locked/>
    <w:rsid w:val="00520048"/>
  </w:style>
  <w:style w:type="paragraph" w:customStyle="1" w:styleId="Heading100">
    <w:name w:val="Heading #10"/>
    <w:basedOn w:val="Normal"/>
    <w:qFormat/>
    <w:rsid w:val="00520048"/>
  </w:style>
  <w:style w:type="character" w:customStyle="1" w:styleId="Picturecaption3">
    <w:name w:val="Picture caption (3)_"/>
    <w:basedOn w:val="DefaultParagraphFont"/>
    <w:locked/>
    <w:rsid w:val="00520048"/>
  </w:style>
  <w:style w:type="paragraph" w:customStyle="1" w:styleId="Picturecaption30">
    <w:name w:val="Picture caption (3)"/>
    <w:basedOn w:val="Normal"/>
    <w:qFormat/>
    <w:rsid w:val="00520048"/>
  </w:style>
  <w:style w:type="character" w:customStyle="1" w:styleId="Heading13">
    <w:name w:val="Heading #13_"/>
    <w:basedOn w:val="DefaultParagraphFont"/>
    <w:locked/>
    <w:rsid w:val="00520048"/>
  </w:style>
  <w:style w:type="paragraph" w:customStyle="1" w:styleId="Heading130">
    <w:name w:val="Heading #13"/>
    <w:basedOn w:val="Normal"/>
    <w:qFormat/>
    <w:rsid w:val="00520048"/>
  </w:style>
  <w:style w:type="character" w:customStyle="1" w:styleId="Heading92">
    <w:name w:val="Heading #9 (2)_"/>
    <w:basedOn w:val="DefaultParagraphFont"/>
    <w:locked/>
    <w:rsid w:val="00520048"/>
  </w:style>
  <w:style w:type="paragraph" w:customStyle="1" w:styleId="Heading920">
    <w:name w:val="Heading #9 (2)"/>
    <w:basedOn w:val="Normal"/>
    <w:qFormat/>
    <w:rsid w:val="00520048"/>
  </w:style>
  <w:style w:type="character" w:customStyle="1" w:styleId="Heading15">
    <w:name w:val="Heading #15_"/>
    <w:basedOn w:val="DefaultParagraphFont"/>
    <w:locked/>
    <w:rsid w:val="00520048"/>
  </w:style>
  <w:style w:type="paragraph" w:customStyle="1" w:styleId="Heading150">
    <w:name w:val="Heading #15"/>
    <w:basedOn w:val="Normal"/>
    <w:qFormat/>
    <w:rsid w:val="00520048"/>
  </w:style>
  <w:style w:type="character" w:customStyle="1" w:styleId="Bodytext38">
    <w:name w:val="Body text (38)_"/>
    <w:basedOn w:val="DefaultParagraphFont"/>
    <w:locked/>
    <w:rsid w:val="00520048"/>
  </w:style>
  <w:style w:type="paragraph" w:customStyle="1" w:styleId="Bodytext380">
    <w:name w:val="Body text (38)"/>
    <w:basedOn w:val="Normal"/>
    <w:qFormat/>
    <w:rsid w:val="00520048"/>
  </w:style>
  <w:style w:type="character" w:customStyle="1" w:styleId="Heading17">
    <w:name w:val="Heading #17_"/>
    <w:basedOn w:val="DefaultParagraphFont"/>
    <w:locked/>
    <w:rsid w:val="00520048"/>
  </w:style>
  <w:style w:type="paragraph" w:customStyle="1" w:styleId="Heading170">
    <w:name w:val="Heading #17"/>
    <w:basedOn w:val="Normal"/>
    <w:qFormat/>
    <w:rsid w:val="00520048"/>
  </w:style>
  <w:style w:type="character" w:customStyle="1" w:styleId="Bodytext97Exact">
    <w:name w:val="Body text (97) Exact"/>
    <w:basedOn w:val="DefaultParagraphFont"/>
    <w:locked/>
    <w:rsid w:val="00520048"/>
  </w:style>
  <w:style w:type="paragraph" w:customStyle="1" w:styleId="Bodytext97">
    <w:name w:val="Body text (97)"/>
    <w:basedOn w:val="Normal"/>
    <w:qFormat/>
    <w:rsid w:val="00520048"/>
  </w:style>
  <w:style w:type="character" w:customStyle="1" w:styleId="Bodytext42">
    <w:name w:val="Body text (42)_"/>
    <w:basedOn w:val="DefaultParagraphFont"/>
    <w:locked/>
    <w:rsid w:val="00520048"/>
  </w:style>
  <w:style w:type="paragraph" w:customStyle="1" w:styleId="Bodytext420">
    <w:name w:val="Body text (42)"/>
    <w:basedOn w:val="Normal"/>
    <w:qFormat/>
    <w:rsid w:val="00520048"/>
  </w:style>
  <w:style w:type="character" w:customStyle="1" w:styleId="Picturecaption9">
    <w:name w:val="Picture caption (9)_"/>
    <w:basedOn w:val="DefaultParagraphFont"/>
    <w:locked/>
    <w:rsid w:val="00520048"/>
  </w:style>
  <w:style w:type="paragraph" w:customStyle="1" w:styleId="Picturecaption90">
    <w:name w:val="Picture caption (9)"/>
    <w:basedOn w:val="Normal"/>
    <w:qFormat/>
    <w:rsid w:val="00520048"/>
  </w:style>
  <w:style w:type="character" w:customStyle="1" w:styleId="Bodytext96Exact">
    <w:name w:val="Body text (96) Exact"/>
    <w:basedOn w:val="DefaultParagraphFont"/>
    <w:locked/>
    <w:rsid w:val="00520048"/>
  </w:style>
  <w:style w:type="paragraph" w:customStyle="1" w:styleId="Bodytext96">
    <w:name w:val="Body text (96)"/>
    <w:basedOn w:val="Normal"/>
    <w:qFormat/>
    <w:rsid w:val="00520048"/>
  </w:style>
  <w:style w:type="character" w:customStyle="1" w:styleId="Heading142">
    <w:name w:val="Heading #14 (2)_"/>
    <w:basedOn w:val="DefaultParagraphFont"/>
    <w:locked/>
    <w:rsid w:val="00520048"/>
  </w:style>
  <w:style w:type="paragraph" w:customStyle="1" w:styleId="Heading1420">
    <w:name w:val="Heading #14 (2)"/>
    <w:basedOn w:val="Normal"/>
    <w:qFormat/>
    <w:rsid w:val="00520048"/>
  </w:style>
  <w:style w:type="character" w:customStyle="1" w:styleId="Picturecaption31">
    <w:name w:val="Picture caption (31)_"/>
    <w:basedOn w:val="DefaultParagraphFont"/>
    <w:locked/>
    <w:rsid w:val="00520048"/>
  </w:style>
  <w:style w:type="paragraph" w:customStyle="1" w:styleId="Picturecaption310">
    <w:name w:val="Picture caption (31)"/>
    <w:basedOn w:val="Normal"/>
    <w:qFormat/>
    <w:rsid w:val="00520048"/>
  </w:style>
  <w:style w:type="character" w:customStyle="1" w:styleId="Picturecaption27">
    <w:name w:val="Picture caption (27)_"/>
    <w:basedOn w:val="DefaultParagraphFont"/>
    <w:locked/>
    <w:rsid w:val="00520048"/>
  </w:style>
  <w:style w:type="paragraph" w:customStyle="1" w:styleId="Picturecaption270">
    <w:name w:val="Picture caption (27)"/>
    <w:basedOn w:val="Normal"/>
    <w:qFormat/>
    <w:rsid w:val="00520048"/>
  </w:style>
  <w:style w:type="character" w:customStyle="1" w:styleId="Bodytext43Exact">
    <w:name w:val="Body text (43) Exact"/>
    <w:basedOn w:val="DefaultParagraphFont"/>
    <w:locked/>
    <w:rsid w:val="00520048"/>
  </w:style>
  <w:style w:type="paragraph" w:customStyle="1" w:styleId="Bodytext43">
    <w:name w:val="Body text (43)"/>
    <w:basedOn w:val="Normal"/>
    <w:qFormat/>
    <w:rsid w:val="00520048"/>
  </w:style>
  <w:style w:type="character" w:customStyle="1" w:styleId="Bodytext109">
    <w:name w:val="Body text (109)_"/>
    <w:basedOn w:val="DefaultParagraphFont"/>
    <w:locked/>
    <w:rsid w:val="00520048"/>
  </w:style>
  <w:style w:type="paragraph" w:customStyle="1" w:styleId="Bodytext1090">
    <w:name w:val="Body text (109)"/>
    <w:basedOn w:val="Normal"/>
    <w:qFormat/>
    <w:rsid w:val="00520048"/>
  </w:style>
  <w:style w:type="character" w:customStyle="1" w:styleId="Bodytext110">
    <w:name w:val="Body text (110)_"/>
    <w:basedOn w:val="DefaultParagraphFont"/>
    <w:locked/>
    <w:rsid w:val="00520048"/>
  </w:style>
  <w:style w:type="paragraph" w:customStyle="1" w:styleId="Bodytext1100">
    <w:name w:val="Body text (110)"/>
    <w:basedOn w:val="Normal"/>
    <w:qFormat/>
    <w:rsid w:val="00520048"/>
  </w:style>
  <w:style w:type="character" w:customStyle="1" w:styleId="Bodytext111">
    <w:name w:val="Body text (111)_"/>
    <w:basedOn w:val="DefaultParagraphFont"/>
    <w:locked/>
    <w:rsid w:val="00520048"/>
  </w:style>
  <w:style w:type="paragraph" w:customStyle="1" w:styleId="Bodytext1110">
    <w:name w:val="Body text (111)"/>
    <w:basedOn w:val="Normal"/>
    <w:qFormat/>
    <w:rsid w:val="00520048"/>
  </w:style>
  <w:style w:type="character" w:customStyle="1" w:styleId="Tablecaption7">
    <w:name w:val="Table caption (7)_"/>
    <w:basedOn w:val="DefaultParagraphFont"/>
    <w:locked/>
    <w:rsid w:val="00520048"/>
  </w:style>
  <w:style w:type="paragraph" w:customStyle="1" w:styleId="Tablecaption70">
    <w:name w:val="Table caption (7)"/>
    <w:basedOn w:val="Normal"/>
    <w:qFormat/>
    <w:rsid w:val="00520048"/>
  </w:style>
  <w:style w:type="character" w:customStyle="1" w:styleId="Bodytext112">
    <w:name w:val="Body text (112)_"/>
    <w:basedOn w:val="DefaultParagraphFont"/>
    <w:locked/>
    <w:rsid w:val="00520048"/>
  </w:style>
  <w:style w:type="paragraph" w:customStyle="1" w:styleId="Bodytext1120">
    <w:name w:val="Body text (112)"/>
    <w:basedOn w:val="Normal"/>
    <w:qFormat/>
    <w:rsid w:val="00520048"/>
  </w:style>
  <w:style w:type="character" w:customStyle="1" w:styleId="Bodytext113">
    <w:name w:val="Body text (113)_"/>
    <w:basedOn w:val="DefaultParagraphFont"/>
    <w:locked/>
    <w:rsid w:val="00520048"/>
  </w:style>
  <w:style w:type="paragraph" w:customStyle="1" w:styleId="Bodytext1130">
    <w:name w:val="Body text (113)"/>
    <w:basedOn w:val="Normal"/>
    <w:qFormat/>
    <w:rsid w:val="00520048"/>
  </w:style>
  <w:style w:type="character" w:customStyle="1" w:styleId="Tableofcontents10">
    <w:name w:val="Table of contents (10)_"/>
    <w:basedOn w:val="DefaultParagraphFont"/>
    <w:locked/>
    <w:rsid w:val="00520048"/>
  </w:style>
  <w:style w:type="paragraph" w:customStyle="1" w:styleId="Tableofcontents100">
    <w:name w:val="Table of contents (10)"/>
    <w:basedOn w:val="Normal"/>
    <w:qFormat/>
    <w:rsid w:val="00520048"/>
  </w:style>
  <w:style w:type="character" w:customStyle="1" w:styleId="Tableofcontents12">
    <w:name w:val="Table of contents (12)_"/>
    <w:basedOn w:val="DefaultParagraphFont"/>
    <w:locked/>
    <w:rsid w:val="00520048"/>
  </w:style>
  <w:style w:type="paragraph" w:customStyle="1" w:styleId="Tableofcontents120">
    <w:name w:val="Table of contents (12)"/>
    <w:basedOn w:val="Normal"/>
    <w:qFormat/>
    <w:rsid w:val="00520048"/>
  </w:style>
  <w:style w:type="character" w:customStyle="1" w:styleId="Tableofcontents14">
    <w:name w:val="Table of contents (14)_"/>
    <w:basedOn w:val="DefaultParagraphFont"/>
    <w:locked/>
    <w:rsid w:val="00520048"/>
  </w:style>
  <w:style w:type="paragraph" w:customStyle="1" w:styleId="Tableofcontents140">
    <w:name w:val="Table of contents (14)"/>
    <w:basedOn w:val="Normal"/>
    <w:qFormat/>
    <w:rsid w:val="00520048"/>
  </w:style>
  <w:style w:type="character" w:customStyle="1" w:styleId="Heading162">
    <w:name w:val="Heading #16 (2)_"/>
    <w:basedOn w:val="DefaultParagraphFont"/>
    <w:locked/>
    <w:rsid w:val="00520048"/>
  </w:style>
  <w:style w:type="paragraph" w:customStyle="1" w:styleId="Heading1620">
    <w:name w:val="Heading #16 (2)"/>
    <w:basedOn w:val="Normal"/>
    <w:qFormat/>
    <w:rsid w:val="00520048"/>
  </w:style>
  <w:style w:type="paragraph" w:customStyle="1" w:styleId="txgreen">
    <w:name w:val="txgreen"/>
    <w:basedOn w:val="Normal"/>
    <w:uiPriority w:val="99"/>
    <w:qFormat/>
    <w:rsid w:val="00520048"/>
  </w:style>
  <w:style w:type="paragraph" w:customStyle="1" w:styleId="rtecenter">
    <w:name w:val="rtecenter"/>
    <w:basedOn w:val="Normal"/>
    <w:uiPriority w:val="99"/>
    <w:qFormat/>
    <w:rsid w:val="00520048"/>
  </w:style>
  <w:style w:type="paragraph" w:customStyle="1" w:styleId="StyleHeading4TagBigcardNotBold">
    <w:name w:val="Style Heading 4TagBig card + Not Bold"/>
    <w:basedOn w:val="Heading4"/>
    <w:qFormat/>
    <w:rsid w:val="00520048"/>
    <w:rPr>
      <w:bCs/>
    </w:rPr>
  </w:style>
  <w:style w:type="paragraph" w:customStyle="1" w:styleId="Stylecardtext8pt">
    <w:name w:val="Style card text + 8 pt"/>
    <w:basedOn w:val="Normal"/>
    <w:uiPriority w:val="99"/>
    <w:qFormat/>
    <w:rsid w:val="00520048"/>
  </w:style>
  <w:style w:type="paragraph" w:customStyle="1" w:styleId="Stylecardtext5pt">
    <w:name w:val="Style card text + 5 pt"/>
    <w:basedOn w:val="Normal"/>
    <w:uiPriority w:val="99"/>
    <w:qFormat/>
    <w:rsid w:val="00520048"/>
  </w:style>
  <w:style w:type="character" w:customStyle="1" w:styleId="StyleLatinGaramond9ptUnderline">
    <w:name w:val="Style (Latin) Garamond 9 pt Underline"/>
    <w:rsid w:val="00520048"/>
  </w:style>
  <w:style w:type="character" w:customStyle="1" w:styleId="l9">
    <w:name w:val="l9"/>
    <w:basedOn w:val="DefaultParagraphFont"/>
    <w:rsid w:val="00520048"/>
  </w:style>
  <w:style w:type="character" w:customStyle="1" w:styleId="l8">
    <w:name w:val="l8"/>
    <w:basedOn w:val="DefaultParagraphFont"/>
    <w:rsid w:val="00520048"/>
  </w:style>
  <w:style w:type="character" w:customStyle="1" w:styleId="l6">
    <w:name w:val="l6"/>
    <w:basedOn w:val="DefaultParagraphFont"/>
    <w:rsid w:val="00520048"/>
  </w:style>
  <w:style w:type="character" w:customStyle="1" w:styleId="l7">
    <w:name w:val="l7"/>
    <w:basedOn w:val="DefaultParagraphFont"/>
    <w:rsid w:val="00520048"/>
  </w:style>
  <w:style w:type="character" w:customStyle="1" w:styleId="ellipsistext">
    <w:name w:val="ellipsis_text"/>
    <w:basedOn w:val="DefaultParagraphFont"/>
    <w:rsid w:val="00520048"/>
  </w:style>
  <w:style w:type="character" w:customStyle="1" w:styleId="referencediv">
    <w:name w:val="referencediv"/>
    <w:basedOn w:val="DefaultParagraphFont"/>
    <w:rsid w:val="00520048"/>
  </w:style>
  <w:style w:type="character" w:customStyle="1" w:styleId="cite0">
    <w:name w:val="cite0"/>
    <w:rsid w:val="00520048"/>
  </w:style>
  <w:style w:type="character" w:customStyle="1" w:styleId="Aunderline1">
    <w:name w:val="Aunderline"/>
    <w:qFormat/>
    <w:rsid w:val="00520048"/>
  </w:style>
  <w:style w:type="character" w:customStyle="1" w:styleId="desc">
    <w:name w:val="desc"/>
    <w:basedOn w:val="DefaultParagraphFont"/>
    <w:rsid w:val="00520048"/>
  </w:style>
  <w:style w:type="character" w:customStyle="1" w:styleId="in-top">
    <w:name w:val="in-top"/>
    <w:rsid w:val="00520048"/>
  </w:style>
  <w:style w:type="character" w:customStyle="1" w:styleId="nukeled">
    <w:name w:val="nukeled"/>
    <w:rsid w:val="00520048"/>
  </w:style>
  <w:style w:type="character" w:customStyle="1" w:styleId="contextlyrelated">
    <w:name w:val="contextly_related"/>
    <w:rsid w:val="00520048"/>
  </w:style>
  <w:style w:type="character" w:customStyle="1" w:styleId="in-right">
    <w:name w:val="in-right"/>
    <w:rsid w:val="00520048"/>
  </w:style>
  <w:style w:type="character" w:customStyle="1" w:styleId="adtext">
    <w:name w:val="ad_text"/>
    <w:rsid w:val="00520048"/>
  </w:style>
  <w:style w:type="character" w:customStyle="1" w:styleId="linkrow">
    <w:name w:val="link_row"/>
    <w:rsid w:val="00520048"/>
  </w:style>
  <w:style w:type="character" w:customStyle="1" w:styleId="revision-date">
    <w:name w:val="revision-date"/>
    <w:rsid w:val="00520048"/>
  </w:style>
  <w:style w:type="character" w:customStyle="1" w:styleId="facebook-share">
    <w:name w:val="facebook-share"/>
    <w:rsid w:val="00520048"/>
  </w:style>
  <w:style w:type="character" w:customStyle="1" w:styleId="facebook-share-label">
    <w:name w:val="facebook-share-label"/>
    <w:rsid w:val="00520048"/>
  </w:style>
  <w:style w:type="character" w:customStyle="1" w:styleId="ata11y">
    <w:name w:val="at_a11y"/>
    <w:rsid w:val="00520048"/>
  </w:style>
  <w:style w:type="character" w:customStyle="1" w:styleId="tpk">
    <w:name w:val="tpk"/>
    <w:rsid w:val="00520048"/>
  </w:style>
  <w:style w:type="character" w:customStyle="1" w:styleId="A24">
    <w:name w:val="A24"/>
    <w:uiPriority w:val="99"/>
    <w:rsid w:val="00520048"/>
  </w:style>
  <w:style w:type="character" w:customStyle="1" w:styleId="A25">
    <w:name w:val="A25"/>
    <w:uiPriority w:val="99"/>
    <w:rsid w:val="00520048"/>
  </w:style>
  <w:style w:type="character" w:customStyle="1" w:styleId="Headerorfooter">
    <w:name w:val="Header or footer_"/>
    <w:basedOn w:val="DefaultParagraphFont"/>
    <w:rsid w:val="00520048"/>
  </w:style>
  <w:style w:type="character" w:customStyle="1" w:styleId="Bodytext21">
    <w:name w:val="Body text (2)_"/>
    <w:basedOn w:val="DefaultParagraphFont"/>
    <w:rsid w:val="00520048"/>
  </w:style>
  <w:style w:type="character" w:customStyle="1" w:styleId="Bodytext22">
    <w:name w:val="Body text (2)"/>
    <w:basedOn w:val="Bodytext32"/>
    <w:rsid w:val="00520048"/>
  </w:style>
  <w:style w:type="character" w:customStyle="1" w:styleId="Headerorfooter0">
    <w:name w:val="Header or footer"/>
    <w:basedOn w:val="Bodytext100"/>
    <w:rsid w:val="00520048"/>
    <w:rPr>
      <w:shd w:val="clear" w:color="auto" w:fill="FFFFFF"/>
    </w:rPr>
  </w:style>
  <w:style w:type="character" w:customStyle="1" w:styleId="Bodytext33">
    <w:name w:val="Body text (3)_"/>
    <w:basedOn w:val="DefaultParagraphFont"/>
    <w:rsid w:val="00520048"/>
  </w:style>
  <w:style w:type="character" w:customStyle="1" w:styleId="Bodytext31Exact">
    <w:name w:val="Body text (31) Exact"/>
    <w:basedOn w:val="DefaultParagraphFont"/>
    <w:rsid w:val="00520048"/>
  </w:style>
  <w:style w:type="character" w:customStyle="1" w:styleId="Bodytext100">
    <w:name w:val="Body text (10)_"/>
    <w:basedOn w:val="DefaultParagraphFont"/>
    <w:link w:val="Bodytext101"/>
    <w:rsid w:val="00520048"/>
    <w:rPr>
      <w:shd w:val="clear" w:color="auto" w:fill="FFFFFF"/>
    </w:rPr>
  </w:style>
  <w:style w:type="character" w:customStyle="1" w:styleId="Bodytext32">
    <w:name w:val="Body text (3)"/>
    <w:basedOn w:val="Bodytext3Spacing0ptExact"/>
    <w:rsid w:val="00520048"/>
  </w:style>
  <w:style w:type="character" w:customStyle="1" w:styleId="Bodytext46">
    <w:name w:val="Body text (46)_"/>
    <w:basedOn w:val="DefaultParagraphFont"/>
    <w:rsid w:val="00520048"/>
  </w:style>
  <w:style w:type="character" w:customStyle="1" w:styleId="Bodytext51">
    <w:name w:val="Body text (51)_"/>
    <w:basedOn w:val="DefaultParagraphFont"/>
    <w:rsid w:val="00520048"/>
  </w:style>
  <w:style w:type="character" w:customStyle="1" w:styleId="Bodytext34">
    <w:name w:val="Body text (34)_"/>
    <w:basedOn w:val="DefaultParagraphFont"/>
    <w:rsid w:val="00520048"/>
  </w:style>
  <w:style w:type="character" w:customStyle="1" w:styleId="Bodytext3Spacing0ptExact">
    <w:name w:val="Body text (3) + Spacing 0 pt Exact"/>
    <w:rsid w:val="00520048"/>
  </w:style>
  <w:style w:type="character" w:customStyle="1" w:styleId="Bodytext82">
    <w:name w:val="Body text (82)_"/>
    <w:basedOn w:val="DefaultParagraphFont"/>
    <w:rsid w:val="00520048"/>
  </w:style>
  <w:style w:type="character" w:customStyle="1" w:styleId="PicturecaptionSpacing0ptExact">
    <w:name w:val="Picture caption + Spacing 0 pt Exact"/>
    <w:basedOn w:val="DefaultParagraphFont"/>
    <w:rsid w:val="00520048"/>
  </w:style>
  <w:style w:type="character" w:customStyle="1" w:styleId="Tableofcontents13">
    <w:name w:val="Table of contents (13)_"/>
    <w:basedOn w:val="DefaultParagraphFont"/>
    <w:rsid w:val="00520048"/>
  </w:style>
  <w:style w:type="character" w:customStyle="1" w:styleId="Bodytext114">
    <w:name w:val="Body text (114)_"/>
    <w:basedOn w:val="DefaultParagraphFont"/>
    <w:rsid w:val="00520048"/>
  </w:style>
  <w:style w:type="character" w:customStyle="1" w:styleId="Bodytext115">
    <w:name w:val="Body text (115)_"/>
    <w:basedOn w:val="DefaultParagraphFont"/>
    <w:rsid w:val="00520048"/>
  </w:style>
  <w:style w:type="character" w:customStyle="1" w:styleId="Bodytext1150">
    <w:name w:val="Body text (115)"/>
    <w:basedOn w:val="Picturecaption2Spacing0ptExact"/>
    <w:rsid w:val="00520048"/>
  </w:style>
  <w:style w:type="character" w:customStyle="1" w:styleId="Bodytext820">
    <w:name w:val="Body text (82)"/>
    <w:rsid w:val="00520048"/>
  </w:style>
  <w:style w:type="character" w:customStyle="1" w:styleId="Bodytext102">
    <w:name w:val="Body text (10)"/>
    <w:basedOn w:val="PicturecaptionSpacing0ptExact"/>
    <w:rsid w:val="00520048"/>
  </w:style>
  <w:style w:type="character" w:customStyle="1" w:styleId="Bodytext82Spacing0ptExact">
    <w:name w:val="Body text (82) + Spacing 0 pt Exact"/>
    <w:basedOn w:val="Bodytext820"/>
    <w:rsid w:val="00520048"/>
  </w:style>
  <w:style w:type="character" w:customStyle="1" w:styleId="Bodytext131Exact">
    <w:name w:val="Body text (131) Exact"/>
    <w:basedOn w:val="DefaultParagraphFont"/>
    <w:rsid w:val="00520048"/>
  </w:style>
  <w:style w:type="character" w:customStyle="1" w:styleId="Picturecaption2Spacing0ptExact">
    <w:name w:val="Picture caption (2) + Spacing 0 pt Exact"/>
    <w:basedOn w:val="DefaultParagraphFont"/>
    <w:rsid w:val="00520048"/>
  </w:style>
  <w:style w:type="character" w:customStyle="1" w:styleId="Bodytext114Exact">
    <w:name w:val="Body text (114) Exact"/>
    <w:basedOn w:val="Bodytext131Exact"/>
    <w:rsid w:val="00520048"/>
  </w:style>
  <w:style w:type="character" w:customStyle="1" w:styleId="Bodytext340">
    <w:name w:val="Body text (34)"/>
    <w:basedOn w:val="BodyText4"/>
    <w:rsid w:val="005200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520048"/>
  </w:style>
  <w:style w:type="character" w:customStyle="1" w:styleId="Bodytext510">
    <w:name w:val="Body text (51)"/>
    <w:basedOn w:val="Bodytext115"/>
    <w:rsid w:val="00520048"/>
  </w:style>
  <w:style w:type="character" w:customStyle="1" w:styleId="Bodytext1140">
    <w:name w:val="Body text (114)"/>
    <w:basedOn w:val="Bodytext131Exact"/>
    <w:rsid w:val="00520048"/>
  </w:style>
  <w:style w:type="character" w:customStyle="1" w:styleId="Tableofcontents130">
    <w:name w:val="Table of contents (13)"/>
    <w:basedOn w:val="Bodytext82Spacing0ptExact"/>
    <w:rsid w:val="00520048"/>
  </w:style>
  <w:style w:type="character" w:customStyle="1" w:styleId="Bodytext460">
    <w:name w:val="Body text (46)"/>
    <w:basedOn w:val="Bodytext114"/>
    <w:rsid w:val="00520048"/>
  </w:style>
  <w:style w:type="character" w:customStyle="1" w:styleId="Bodytext46NotBold">
    <w:name w:val="Body text (46) + Not Bold"/>
    <w:basedOn w:val="Bodytext114"/>
    <w:rsid w:val="00520048"/>
  </w:style>
  <w:style w:type="character" w:customStyle="1" w:styleId="Bodytext46SegoeUI">
    <w:name w:val="Body text (46) + Segoe UI"/>
    <w:basedOn w:val="Bodytext114"/>
    <w:rsid w:val="00520048"/>
  </w:style>
  <w:style w:type="character" w:customStyle="1" w:styleId="Bodytext115Spacing0ptExact">
    <w:name w:val="Body text (115) + Spacing 0 pt Exact"/>
    <w:basedOn w:val="Picturecaption2Spacing0ptExact"/>
    <w:rsid w:val="00520048"/>
  </w:style>
  <w:style w:type="character" w:customStyle="1" w:styleId="Picturecaption42SmallCaps">
    <w:name w:val="Picture caption (42) + Small Caps"/>
    <w:basedOn w:val="DefaultParagraphFont"/>
    <w:rsid w:val="00520048"/>
  </w:style>
  <w:style w:type="character" w:customStyle="1" w:styleId="Bodytext155Exact">
    <w:name w:val="Body text (155) Exact"/>
    <w:basedOn w:val="DefaultParagraphFont"/>
    <w:rsid w:val="00520048"/>
  </w:style>
  <w:style w:type="character" w:customStyle="1" w:styleId="Bodytext157">
    <w:name w:val="Body text (157)_"/>
    <w:basedOn w:val="DefaultParagraphFont"/>
    <w:rsid w:val="00520048"/>
  </w:style>
  <w:style w:type="character" w:customStyle="1" w:styleId="Bodytext157Spacing0pt">
    <w:name w:val="Body text (157) + Spacing 0 pt"/>
    <w:basedOn w:val="Bodytext39"/>
    <w:rsid w:val="00520048"/>
  </w:style>
  <w:style w:type="character" w:customStyle="1" w:styleId="Bodytext1570">
    <w:name w:val="Body text (157)"/>
    <w:basedOn w:val="Bodytext39"/>
    <w:rsid w:val="00520048"/>
  </w:style>
  <w:style w:type="character" w:customStyle="1" w:styleId="Heading2213pt">
    <w:name w:val="Heading #22 + 13 pt"/>
    <w:basedOn w:val="DefaultParagraphFont"/>
    <w:rsid w:val="00520048"/>
  </w:style>
  <w:style w:type="character" w:customStyle="1" w:styleId="Heading22125pt">
    <w:name w:val="Heading #22 + 12.5 pt"/>
    <w:basedOn w:val="DefaultParagraphFont"/>
    <w:rsid w:val="00520048"/>
  </w:style>
  <w:style w:type="character" w:customStyle="1" w:styleId="Bodytext300">
    <w:name w:val="Body text (30)_"/>
    <w:basedOn w:val="DefaultParagraphFont"/>
    <w:rsid w:val="00520048"/>
  </w:style>
  <w:style w:type="character" w:customStyle="1" w:styleId="Bodytext301">
    <w:name w:val="Body text (30)"/>
    <w:basedOn w:val="Bodytext3TimesNewRoman"/>
    <w:rsid w:val="00520048"/>
  </w:style>
  <w:style w:type="character" w:customStyle="1" w:styleId="Bodytext39">
    <w:name w:val="Body text (39)_"/>
    <w:basedOn w:val="DefaultParagraphFont"/>
    <w:rsid w:val="00520048"/>
  </w:style>
  <w:style w:type="character" w:customStyle="1" w:styleId="Bodytext390">
    <w:name w:val="Body text (39)"/>
    <w:basedOn w:val="BodytextExact"/>
    <w:rsid w:val="00520048"/>
  </w:style>
  <w:style w:type="character" w:customStyle="1" w:styleId="Bodytext159Exact">
    <w:name w:val="Body text (159) Exact"/>
    <w:basedOn w:val="DefaultParagraphFont"/>
    <w:rsid w:val="00520048"/>
  </w:style>
  <w:style w:type="character" w:customStyle="1" w:styleId="Bodytext60Spacing0pt">
    <w:name w:val="Body text (60) + Spacing 0 pt"/>
    <w:basedOn w:val="DefaultParagraphFont"/>
    <w:rsid w:val="00520048"/>
  </w:style>
  <w:style w:type="character" w:customStyle="1" w:styleId="Bodytext3Spacing-1pt">
    <w:name w:val="Body text (3) + Spacing -1 pt"/>
    <w:basedOn w:val="Bodytext3Spacing0ptExact"/>
    <w:rsid w:val="00520048"/>
  </w:style>
  <w:style w:type="character" w:customStyle="1" w:styleId="Bodytext3TimesNewRoman">
    <w:name w:val="Body text (3) + Times New Roman"/>
    <w:aliases w:val="11.5 pt"/>
    <w:basedOn w:val="Bodytext3Spacing0ptExact"/>
    <w:rsid w:val="00520048"/>
  </w:style>
  <w:style w:type="character" w:customStyle="1" w:styleId="Bodytext2NotBold">
    <w:name w:val="Body text (2) + Not Bold"/>
    <w:basedOn w:val="Bodytext32"/>
    <w:rsid w:val="00520048"/>
  </w:style>
  <w:style w:type="character" w:customStyle="1" w:styleId="BodytextExact">
    <w:name w:val="Body text Exact"/>
    <w:basedOn w:val="DefaultParagraphFont"/>
    <w:rsid w:val="00520048"/>
  </w:style>
  <w:style w:type="character" w:customStyle="1" w:styleId="Heading13Italic">
    <w:name w:val="Heading #13 + Italic"/>
    <w:basedOn w:val="DefaultParagraphFont"/>
    <w:rsid w:val="00520048"/>
  </w:style>
  <w:style w:type="character" w:customStyle="1" w:styleId="Heading92Spacing2pt">
    <w:name w:val="Heading #9 (2) + Spacing 2 pt"/>
    <w:basedOn w:val="DefaultParagraphFont"/>
    <w:rsid w:val="00520048"/>
  </w:style>
  <w:style w:type="character" w:customStyle="1" w:styleId="Bodytext38Spacing0pt">
    <w:name w:val="Body text (38) + Spacing 0 pt"/>
    <w:basedOn w:val="DefaultParagraphFont"/>
    <w:rsid w:val="00520048"/>
  </w:style>
  <w:style w:type="character" w:customStyle="1" w:styleId="Bodytext42Spacing-1pt">
    <w:name w:val="Body text (42) + Spacing -1 pt"/>
    <w:basedOn w:val="DefaultParagraphFont"/>
    <w:rsid w:val="00520048"/>
  </w:style>
  <w:style w:type="character" w:customStyle="1" w:styleId="Bodytext35">
    <w:name w:val="Body text (35)_"/>
    <w:basedOn w:val="DefaultParagraphFont"/>
    <w:rsid w:val="00520048"/>
  </w:style>
  <w:style w:type="character" w:customStyle="1" w:styleId="Picturecaption19">
    <w:name w:val="Picture caption (19)_"/>
    <w:basedOn w:val="DefaultParagraphFont"/>
    <w:rsid w:val="00520048"/>
  </w:style>
  <w:style w:type="character" w:customStyle="1" w:styleId="Picturecaption9Exact">
    <w:name w:val="Picture caption (9) Exact"/>
    <w:basedOn w:val="DefaultParagraphFont"/>
    <w:rsid w:val="00520048"/>
  </w:style>
  <w:style w:type="character" w:customStyle="1" w:styleId="Bodytext87">
    <w:name w:val="Body text (87)_"/>
    <w:basedOn w:val="DefaultParagraphFont"/>
    <w:rsid w:val="00520048"/>
  </w:style>
  <w:style w:type="character" w:customStyle="1" w:styleId="Bodytext6">
    <w:name w:val="Body text (6)_"/>
    <w:basedOn w:val="DefaultParagraphFont"/>
    <w:rsid w:val="00520048"/>
  </w:style>
  <w:style w:type="character" w:customStyle="1" w:styleId="Heading142SmallCaps">
    <w:name w:val="Heading #14 (2) + Small Caps"/>
    <w:basedOn w:val="DefaultParagraphFont"/>
    <w:rsid w:val="00520048"/>
  </w:style>
  <w:style w:type="character" w:customStyle="1" w:styleId="Bodytext350">
    <w:name w:val="Body text (35)"/>
    <w:basedOn w:val="Picturecaption190"/>
    <w:rsid w:val="00520048"/>
  </w:style>
  <w:style w:type="character" w:customStyle="1" w:styleId="Picturecaption190">
    <w:name w:val="Picture caption (19)"/>
    <w:basedOn w:val="Picturecaption27Spacing0pt"/>
    <w:rsid w:val="00520048"/>
  </w:style>
  <w:style w:type="character" w:customStyle="1" w:styleId="Picturecaption27Spacing0pt">
    <w:name w:val="Picture caption (27) + Spacing 0 pt"/>
    <w:basedOn w:val="DefaultParagraphFont"/>
    <w:rsid w:val="00520048"/>
  </w:style>
  <w:style w:type="character" w:customStyle="1" w:styleId="Bodytext43Spacing0ptExact">
    <w:name w:val="Body text (43) + Spacing 0 pt Exact"/>
    <w:basedOn w:val="DefaultParagraphFont"/>
    <w:rsid w:val="00520048"/>
  </w:style>
  <w:style w:type="character" w:customStyle="1" w:styleId="Bodytext61">
    <w:name w:val="Body text (6)"/>
    <w:basedOn w:val="Bodytext870"/>
    <w:rsid w:val="00520048"/>
  </w:style>
  <w:style w:type="character" w:customStyle="1" w:styleId="Bodytext870">
    <w:name w:val="Body text (87)"/>
    <w:basedOn w:val="DefaultParagraphFont"/>
    <w:rsid w:val="00520048"/>
  </w:style>
  <w:style w:type="character" w:customStyle="1" w:styleId="BodytextSegoeUI">
    <w:name w:val="Body text + Segoe UI"/>
    <w:aliases w:val="21.5 pt"/>
    <w:basedOn w:val="DefaultParagraphFont"/>
    <w:rsid w:val="00520048"/>
  </w:style>
  <w:style w:type="character" w:customStyle="1" w:styleId="Bodytext68">
    <w:name w:val="Body text (68)_"/>
    <w:basedOn w:val="DefaultParagraphFont"/>
    <w:rsid w:val="00520048"/>
  </w:style>
  <w:style w:type="character" w:customStyle="1" w:styleId="Bodytext112SmallCaps">
    <w:name w:val="Body text (112) + Small Caps"/>
    <w:basedOn w:val="DefaultParagraphFont"/>
    <w:rsid w:val="00520048"/>
  </w:style>
  <w:style w:type="character" w:customStyle="1" w:styleId="Bodytext680">
    <w:name w:val="Body text (68)"/>
    <w:basedOn w:val="Heading162SmallCaps"/>
    <w:rsid w:val="00520048"/>
  </w:style>
  <w:style w:type="character" w:customStyle="1" w:styleId="Tableofcontents11">
    <w:name w:val="Table of contents (11)_"/>
    <w:basedOn w:val="DefaultParagraphFont"/>
    <w:rsid w:val="00520048"/>
  </w:style>
  <w:style w:type="character" w:customStyle="1" w:styleId="Tableofcontents110">
    <w:name w:val="Table of contents (11)"/>
    <w:basedOn w:val="article-quote-right"/>
    <w:rsid w:val="00520048"/>
  </w:style>
  <w:style w:type="character" w:customStyle="1" w:styleId="Tableofcontents15">
    <w:name w:val="Table of contents (15)_"/>
    <w:basedOn w:val="DefaultParagraphFont"/>
    <w:rsid w:val="00520048"/>
  </w:style>
  <w:style w:type="character" w:customStyle="1" w:styleId="Tableofcontents150">
    <w:name w:val="Table of contents (15)"/>
    <w:basedOn w:val="StyleBox12pt"/>
    <w:rsid w:val="00520048"/>
  </w:style>
  <w:style w:type="character" w:customStyle="1" w:styleId="Heading162SmallCaps">
    <w:name w:val="Heading #16 (2) + Small Caps"/>
    <w:basedOn w:val="DefaultParagraphFont"/>
    <w:rsid w:val="00520048"/>
  </w:style>
  <w:style w:type="character" w:customStyle="1" w:styleId="amp">
    <w:name w:val="amp"/>
    <w:basedOn w:val="DefaultParagraphFont"/>
    <w:rsid w:val="00520048"/>
  </w:style>
  <w:style w:type="character" w:customStyle="1" w:styleId="article-quote-right">
    <w:name w:val="article-quote-right"/>
    <w:basedOn w:val="DefaultParagraphFont"/>
    <w:rsid w:val="00520048"/>
  </w:style>
  <w:style w:type="character" w:customStyle="1" w:styleId="StyleBox12ptBold">
    <w:name w:val="Style Box + 12 pt Bold"/>
    <w:basedOn w:val="DefaultParagraphFont"/>
    <w:rsid w:val="00520048"/>
  </w:style>
  <w:style w:type="character" w:customStyle="1" w:styleId="StyleBox12pt">
    <w:name w:val="Style Box + 12 pt"/>
    <w:basedOn w:val="DefaultParagraphFont"/>
    <w:rsid w:val="00520048"/>
  </w:style>
  <w:style w:type="character" w:customStyle="1" w:styleId="commentstext0">
    <w:name w:val="commentstext"/>
    <w:rsid w:val="00520048"/>
  </w:style>
  <w:style w:type="character" w:customStyle="1" w:styleId="wikicreatelink">
    <w:name w:val="wikicreatelink"/>
    <w:basedOn w:val="DefaultParagraphFont"/>
    <w:rsid w:val="00520048"/>
  </w:style>
  <w:style w:type="character" w:customStyle="1" w:styleId="facebook-share-count">
    <w:name w:val="facebook-share-count"/>
    <w:basedOn w:val="DefaultParagraphFont"/>
    <w:rsid w:val="00520048"/>
  </w:style>
  <w:style w:type="character" w:customStyle="1" w:styleId="tickerwrap">
    <w:name w:val="ticker_wrap"/>
    <w:basedOn w:val="DefaultParagraphFont"/>
    <w:rsid w:val="00520048"/>
  </w:style>
  <w:style w:type="character" w:customStyle="1" w:styleId="smallcaps0">
    <w:name w:val="small_caps"/>
    <w:basedOn w:val="DefaultParagraphFont"/>
    <w:rsid w:val="00520048"/>
  </w:style>
  <w:style w:type="character" w:customStyle="1" w:styleId="StyleGaramondText1">
    <w:name w:val="Style Garamond Text 1"/>
    <w:basedOn w:val="DefaultParagraphFont"/>
    <w:rsid w:val="00520048"/>
  </w:style>
  <w:style w:type="character" w:customStyle="1" w:styleId="StyleGaramondText1Underline">
    <w:name w:val="Style Garamond Text 1 Underline"/>
    <w:basedOn w:val="DefaultParagraphFont"/>
    <w:rsid w:val="00520048"/>
  </w:style>
  <w:style w:type="character" w:customStyle="1" w:styleId="StyleBoldUnderlineBorderSinglesolidlineAuto05pt">
    <w:name w:val="Style Bold Underline Border: : (Single solid line Auto  0.5 pt ..."/>
    <w:basedOn w:val="DefaultParagraphFont"/>
    <w:rsid w:val="00520048"/>
  </w:style>
  <w:style w:type="character" w:customStyle="1" w:styleId="StyleStyleBoldUnderlineUnderlineIntenseEmphasisIntenseEmpha">
    <w:name w:val="Style Style Bold UnderlineUnderlineIntense EmphasisIntense Empha..."/>
    <w:basedOn w:val="DefaultParagraphFont"/>
    <w:rsid w:val="00520048"/>
  </w:style>
  <w:style w:type="character" w:customStyle="1" w:styleId="Style7ptBold">
    <w:name w:val="Style 7 pt Bold"/>
    <w:basedOn w:val="DefaultParagraphFont"/>
    <w:rsid w:val="00520048"/>
  </w:style>
  <w:style w:type="character" w:styleId="HTMLAcronym">
    <w:name w:val="HTML Acronym"/>
    <w:basedOn w:val="DefaultParagraphFont"/>
    <w:uiPriority w:val="99"/>
    <w:unhideWhenUsed/>
    <w:rsid w:val="00520048"/>
  </w:style>
  <w:style w:type="paragraph" w:styleId="HTMLAddress">
    <w:name w:val="HTML Address"/>
    <w:basedOn w:val="Normal"/>
    <w:link w:val="HTMLAddressChar"/>
    <w:uiPriority w:val="99"/>
    <w:unhideWhenUsed/>
    <w:rsid w:val="00520048"/>
    <w:rPr>
      <w:i/>
      <w:iCs/>
    </w:rPr>
  </w:style>
  <w:style w:type="character" w:customStyle="1" w:styleId="HTMLAddressChar">
    <w:name w:val="HTML Address Char"/>
    <w:basedOn w:val="DefaultParagraphFont"/>
    <w:link w:val="HTMLAddress"/>
    <w:uiPriority w:val="99"/>
    <w:rsid w:val="00520048"/>
    <w:rPr>
      <w:rFonts w:ascii="Georgia" w:hAnsi="Georgia"/>
      <w:i/>
      <w:iCs/>
      <w:sz w:val="20"/>
    </w:rPr>
  </w:style>
  <w:style w:type="paragraph" w:styleId="Index1">
    <w:name w:val="index 1"/>
    <w:basedOn w:val="Normal"/>
    <w:next w:val="Normal"/>
    <w:autoRedefine/>
    <w:unhideWhenUsed/>
    <w:rsid w:val="00520048"/>
    <w:pPr>
      <w:ind w:left="220" w:hanging="220"/>
    </w:pPr>
  </w:style>
  <w:style w:type="character" w:customStyle="1" w:styleId="cardunderlineChar0">
    <w:name w:val="card underline Char"/>
    <w:locked/>
    <w:rsid w:val="00520048"/>
  </w:style>
  <w:style w:type="paragraph" w:customStyle="1" w:styleId="cardunderline">
    <w:name w:val="card underline"/>
    <w:basedOn w:val="Normal"/>
    <w:next w:val="GAUnderline"/>
    <w:uiPriority w:val="99"/>
    <w:qFormat/>
    <w:rsid w:val="00520048"/>
  </w:style>
  <w:style w:type="paragraph" w:customStyle="1" w:styleId="Hat1">
    <w:name w:val="Hat1"/>
    <w:basedOn w:val="Normal"/>
    <w:next w:val="Normal"/>
    <w:uiPriority w:val="2"/>
    <w:qFormat/>
    <w:rsid w:val="00520048"/>
  </w:style>
  <w:style w:type="paragraph" w:customStyle="1" w:styleId="post-subtitle">
    <w:name w:val="post-subtitle"/>
    <w:basedOn w:val="Normal"/>
    <w:uiPriority w:val="99"/>
    <w:qFormat/>
    <w:rsid w:val="00520048"/>
  </w:style>
  <w:style w:type="paragraph" w:customStyle="1" w:styleId="para">
    <w:name w:val="para"/>
    <w:basedOn w:val="Normal"/>
    <w:next w:val="ReallySamllText"/>
    <w:uiPriority w:val="99"/>
    <w:qFormat/>
    <w:rsid w:val="00520048"/>
  </w:style>
  <w:style w:type="paragraph" w:customStyle="1" w:styleId="noindent0">
    <w:name w:val="no_indent"/>
    <w:basedOn w:val="Normal"/>
    <w:next w:val="NormalWeb3"/>
    <w:uiPriority w:val="99"/>
    <w:qFormat/>
    <w:rsid w:val="00520048"/>
  </w:style>
  <w:style w:type="paragraph" w:customStyle="1" w:styleId="tagline1">
    <w:name w:val="tagline"/>
    <w:basedOn w:val="Normal"/>
    <w:next w:val="cardCharCharCharCharChar"/>
    <w:uiPriority w:val="99"/>
    <w:qFormat/>
    <w:rsid w:val="00520048"/>
  </w:style>
  <w:style w:type="paragraph" w:customStyle="1" w:styleId="Block1">
    <w:name w:val="Block1"/>
    <w:basedOn w:val="Normal"/>
    <w:next w:val="Normal"/>
    <w:uiPriority w:val="3"/>
    <w:qFormat/>
    <w:rsid w:val="00520048"/>
  </w:style>
  <w:style w:type="paragraph" w:customStyle="1" w:styleId="TOCHeading1">
    <w:name w:val="TOC Heading1"/>
    <w:basedOn w:val="Heading1"/>
    <w:next w:val="Normal"/>
    <w:uiPriority w:val="39"/>
    <w:qFormat/>
    <w:rsid w:val="00520048"/>
    <w:rPr>
      <w:bCs/>
      <w:caps/>
    </w:rPr>
  </w:style>
  <w:style w:type="paragraph" w:customStyle="1" w:styleId="NoteLevel11">
    <w:name w:val="Note Level 11"/>
    <w:basedOn w:val="Normal"/>
    <w:next w:val="HeaderFooter"/>
    <w:uiPriority w:val="99"/>
    <w:qFormat/>
    <w:rsid w:val="00520048"/>
  </w:style>
  <w:style w:type="character" w:customStyle="1" w:styleId="ReallySamllTextChar">
    <w:name w:val="ReallySamllText Char"/>
    <w:locked/>
    <w:rsid w:val="00520048"/>
  </w:style>
  <w:style w:type="paragraph" w:customStyle="1" w:styleId="ReallySamllText">
    <w:name w:val="ReallySamllText"/>
    <w:basedOn w:val="Normal"/>
    <w:next w:val="CardTextUnderlined"/>
    <w:autoRedefine/>
    <w:qFormat/>
    <w:rsid w:val="00520048"/>
  </w:style>
  <w:style w:type="paragraph" w:customStyle="1" w:styleId="NormalWeb3">
    <w:name w:val="Normal (Web)3"/>
    <w:basedOn w:val="Normal"/>
    <w:next w:val="CardTagCharChar"/>
    <w:uiPriority w:val="99"/>
    <w:qFormat/>
    <w:rsid w:val="00520048"/>
  </w:style>
  <w:style w:type="paragraph" w:customStyle="1" w:styleId="cardCharCharCharCharChar">
    <w:name w:val="card Char Char Char Char Char"/>
    <w:basedOn w:val="Normal"/>
    <w:next w:val="fixed"/>
    <w:qFormat/>
    <w:rsid w:val="00520048"/>
  </w:style>
  <w:style w:type="paragraph" w:customStyle="1" w:styleId="TagCiteChar4">
    <w:name w:val="Tag / Cite Char"/>
    <w:basedOn w:val="Normal"/>
    <w:next w:val="textonormal"/>
    <w:uiPriority w:val="99"/>
    <w:qFormat/>
    <w:rsid w:val="00520048"/>
  </w:style>
  <w:style w:type="paragraph" w:customStyle="1" w:styleId="PageNumber2">
    <w:name w:val="Page Number2"/>
    <w:basedOn w:val="Normal"/>
    <w:next w:val="Normal"/>
    <w:uiPriority w:val="99"/>
    <w:qFormat/>
    <w:rsid w:val="00520048"/>
  </w:style>
  <w:style w:type="paragraph" w:customStyle="1" w:styleId="HeaderFooter">
    <w:name w:val="Header &amp; Footer"/>
    <w:next w:val="ExecutiveSummarytext"/>
    <w:uiPriority w:val="99"/>
    <w:qFormat/>
    <w:rsid w:val="00520048"/>
    <w:pPr>
      <w:spacing w:after="200" w:line="276" w:lineRule="auto"/>
    </w:pPr>
  </w:style>
  <w:style w:type="paragraph" w:customStyle="1" w:styleId="CardTextSmall0">
    <w:name w:val="Card Text Small"/>
    <w:basedOn w:val="Normal"/>
    <w:uiPriority w:val="99"/>
    <w:qFormat/>
    <w:rsid w:val="00520048"/>
  </w:style>
  <w:style w:type="paragraph" w:customStyle="1" w:styleId="CardTextUnderlined">
    <w:name w:val="Card Text Underlined"/>
    <w:basedOn w:val="Normal"/>
    <w:next w:val="NormalUnderline"/>
    <w:uiPriority w:val="99"/>
    <w:qFormat/>
    <w:rsid w:val="00520048"/>
  </w:style>
  <w:style w:type="paragraph" w:customStyle="1" w:styleId="HeaderDebate">
    <w:name w:val="Header Debate"/>
    <w:basedOn w:val="Normal"/>
    <w:next w:val="byline1"/>
    <w:uiPriority w:val="99"/>
    <w:qFormat/>
    <w:rsid w:val="00520048"/>
  </w:style>
  <w:style w:type="paragraph" w:customStyle="1" w:styleId="NormalWeb1">
    <w:name w:val="Normal (Web)1"/>
    <w:basedOn w:val="Normal"/>
    <w:next w:val="PlaceholderText1"/>
    <w:uiPriority w:val="99"/>
    <w:qFormat/>
    <w:rsid w:val="00520048"/>
  </w:style>
  <w:style w:type="paragraph" w:customStyle="1" w:styleId="CardTagCharChar">
    <w:name w:val="Card Tag Char Char"/>
    <w:basedOn w:val="Normal"/>
    <w:next w:val="NoteLevel31"/>
    <w:uiPriority w:val="99"/>
    <w:qFormat/>
    <w:rsid w:val="00520048"/>
  </w:style>
  <w:style w:type="paragraph" w:customStyle="1" w:styleId="fixed">
    <w:name w:val="fixed"/>
    <w:basedOn w:val="Normal"/>
    <w:next w:val="NoteLevel41"/>
    <w:uiPriority w:val="99"/>
    <w:qFormat/>
    <w:rsid w:val="00520048"/>
  </w:style>
  <w:style w:type="paragraph" w:customStyle="1" w:styleId="textonormal">
    <w:name w:val="textonormal"/>
    <w:basedOn w:val="Normal"/>
    <w:next w:val="NoteLevel51"/>
    <w:uiPriority w:val="99"/>
    <w:qFormat/>
    <w:rsid w:val="00520048"/>
  </w:style>
  <w:style w:type="paragraph" w:customStyle="1" w:styleId="ExecutiveSummarytext">
    <w:name w:val="Executive Summary text"/>
    <w:basedOn w:val="Normal"/>
    <w:next w:val="Normal"/>
    <w:uiPriority w:val="99"/>
    <w:qFormat/>
    <w:rsid w:val="00520048"/>
  </w:style>
  <w:style w:type="character" w:customStyle="1" w:styleId="NormalUnderlineChar1">
    <w:name w:val="Normal Underline Char1"/>
    <w:locked/>
    <w:rsid w:val="00520048"/>
  </w:style>
  <w:style w:type="paragraph" w:customStyle="1" w:styleId="byline1">
    <w:name w:val="byline1"/>
    <w:basedOn w:val="Normal"/>
    <w:uiPriority w:val="99"/>
    <w:qFormat/>
    <w:rsid w:val="00520048"/>
  </w:style>
  <w:style w:type="paragraph" w:customStyle="1" w:styleId="PlaceholderText1">
    <w:name w:val="Placeholder Text1"/>
    <w:basedOn w:val="Normal"/>
    <w:next w:val="ImportantText"/>
    <w:uiPriority w:val="99"/>
    <w:qFormat/>
    <w:rsid w:val="00520048"/>
  </w:style>
  <w:style w:type="paragraph" w:customStyle="1" w:styleId="NoteLevel31">
    <w:name w:val="Note Level 31"/>
    <w:basedOn w:val="Normal"/>
    <w:uiPriority w:val="99"/>
    <w:qFormat/>
    <w:rsid w:val="00520048"/>
  </w:style>
  <w:style w:type="paragraph" w:customStyle="1" w:styleId="NoteLevel41">
    <w:name w:val="Note Level 41"/>
    <w:basedOn w:val="Normal"/>
    <w:next w:val="StyleBodyText11ptBlackUnderline"/>
    <w:uiPriority w:val="99"/>
    <w:qFormat/>
    <w:rsid w:val="00520048"/>
  </w:style>
  <w:style w:type="paragraph" w:customStyle="1" w:styleId="NoteLevel51">
    <w:name w:val="Note Level 51"/>
    <w:basedOn w:val="Normal"/>
    <w:uiPriority w:val="99"/>
    <w:qFormat/>
    <w:rsid w:val="00520048"/>
  </w:style>
  <w:style w:type="paragraph" w:customStyle="1" w:styleId="NoteLevel61">
    <w:name w:val="Note Level 61"/>
    <w:basedOn w:val="Normal"/>
    <w:next w:val="StyleBodyText11ptBoldBlack"/>
    <w:uiPriority w:val="99"/>
    <w:qFormat/>
    <w:rsid w:val="00520048"/>
  </w:style>
  <w:style w:type="paragraph" w:customStyle="1" w:styleId="NoteLevel71">
    <w:name w:val="Note Level 71"/>
    <w:basedOn w:val="Normal"/>
    <w:uiPriority w:val="99"/>
    <w:qFormat/>
    <w:rsid w:val="00520048"/>
  </w:style>
  <w:style w:type="paragraph" w:customStyle="1" w:styleId="NoteLevel81">
    <w:name w:val="Note Level 81"/>
    <w:basedOn w:val="Normal"/>
    <w:next w:val="StyletinyBold"/>
    <w:uiPriority w:val="99"/>
    <w:qFormat/>
    <w:rsid w:val="00520048"/>
  </w:style>
  <w:style w:type="paragraph" w:customStyle="1" w:styleId="NoteLevel91">
    <w:name w:val="Note Level 91"/>
    <w:basedOn w:val="Normal"/>
    <w:uiPriority w:val="99"/>
    <w:qFormat/>
    <w:rsid w:val="00520048"/>
  </w:style>
  <w:style w:type="character" w:customStyle="1" w:styleId="ImportantTextChar">
    <w:name w:val="Important Text Char"/>
    <w:locked/>
    <w:rsid w:val="00520048"/>
  </w:style>
  <w:style w:type="paragraph" w:customStyle="1" w:styleId="ImportantText">
    <w:name w:val="Important Text"/>
    <w:basedOn w:val="Normal"/>
    <w:next w:val="Normal"/>
    <w:qFormat/>
    <w:rsid w:val="00520048"/>
  </w:style>
  <w:style w:type="character" w:customStyle="1" w:styleId="StyleBodyText11ptBlackUnderlineChar">
    <w:name w:val="Style Body Text + 11 pt Black Underline Char"/>
    <w:locked/>
    <w:rsid w:val="00520048"/>
  </w:style>
  <w:style w:type="paragraph" w:customStyle="1" w:styleId="StyleBodyText11ptBlackUnderline">
    <w:name w:val="Style Body Text + 11 pt Black Underline"/>
    <w:basedOn w:val="Normal"/>
    <w:next w:val="ListContents"/>
    <w:qFormat/>
    <w:rsid w:val="00520048"/>
  </w:style>
  <w:style w:type="character" w:customStyle="1" w:styleId="StyleBodyText11ptBoldBlackChar">
    <w:name w:val="Style Body Text + 11 pt Bold Black Char"/>
    <w:locked/>
    <w:rsid w:val="00520048"/>
  </w:style>
  <w:style w:type="paragraph" w:customStyle="1" w:styleId="StyleBodyText11ptBoldBlack">
    <w:name w:val="Style Body Text + 11 pt Bold Black"/>
    <w:basedOn w:val="Normal"/>
    <w:next w:val="StyleListContents11ptCustomColorRGB353132Underline"/>
    <w:qFormat/>
    <w:rsid w:val="00520048"/>
  </w:style>
  <w:style w:type="character" w:customStyle="1" w:styleId="StyletinyBoldChar">
    <w:name w:val="Style tiny + Bold Char"/>
    <w:locked/>
    <w:rsid w:val="00520048"/>
  </w:style>
  <w:style w:type="paragraph" w:customStyle="1" w:styleId="StyletinyBold">
    <w:name w:val="Style tiny + Bold"/>
    <w:basedOn w:val="TagF3"/>
    <w:qFormat/>
    <w:rsid w:val="00520048"/>
  </w:style>
  <w:style w:type="character" w:customStyle="1" w:styleId="Heading5SizeDownChar">
    <w:name w:val="Heading 5 Size Down Char"/>
    <w:locked/>
    <w:rsid w:val="00520048"/>
  </w:style>
  <w:style w:type="character" w:customStyle="1" w:styleId="Normal2BoldChar">
    <w:name w:val="Normal2 + Bold Char"/>
    <w:locked/>
    <w:rsid w:val="00520048"/>
  </w:style>
  <w:style w:type="paragraph" w:customStyle="1" w:styleId="Normal2Bold">
    <w:name w:val="Normal2 + Bold"/>
    <w:basedOn w:val="Normal"/>
    <w:next w:val="Unimportant"/>
    <w:qFormat/>
    <w:rsid w:val="00520048"/>
  </w:style>
  <w:style w:type="character" w:customStyle="1" w:styleId="ListContentsChar">
    <w:name w:val="List Contents Char"/>
    <w:locked/>
    <w:rsid w:val="00520048"/>
  </w:style>
  <w:style w:type="paragraph" w:customStyle="1" w:styleId="ListContents">
    <w:name w:val="List Contents"/>
    <w:basedOn w:val="Normal"/>
    <w:next w:val="Ununderlined"/>
    <w:qFormat/>
    <w:rsid w:val="00520048"/>
  </w:style>
  <w:style w:type="character" w:customStyle="1" w:styleId="StyleListContents11ptCustomColorRGB353132UnderlineChar">
    <w:name w:val="Style List Contents + 11 pt Custom Color(RGB(353132)) Underline Char"/>
    <w:locked/>
    <w:rsid w:val="00520048"/>
  </w:style>
  <w:style w:type="paragraph" w:customStyle="1" w:styleId="StyleListContents11ptCustomColorRGB353132Underline">
    <w:name w:val="Style List Contents + 11 pt Custom Color(RGB(353132)) Underline"/>
    <w:basedOn w:val="Ununderlined"/>
    <w:qFormat/>
    <w:rsid w:val="00520048"/>
    <w:pPr>
      <w:jc w:val="left"/>
    </w:pPr>
    <w:rPr>
      <w:rFonts w:eastAsiaTheme="minorHAnsi"/>
      <w:sz w:val="20"/>
    </w:rPr>
  </w:style>
  <w:style w:type="character" w:customStyle="1" w:styleId="StyleCards12ptThickunderlineChar2">
    <w:name w:val="Style Cards + 12 pt Thick underline Char2"/>
    <w:locked/>
    <w:rsid w:val="00520048"/>
  </w:style>
  <w:style w:type="paragraph" w:customStyle="1" w:styleId="StyleCards12ptThickunderline">
    <w:name w:val="Style Cards + 12 pt Thick underline"/>
    <w:basedOn w:val="Normal"/>
    <w:qFormat/>
    <w:rsid w:val="00520048"/>
  </w:style>
  <w:style w:type="character" w:customStyle="1" w:styleId="UnimportantCharChar">
    <w:name w:val="Unimportant Char Char"/>
    <w:locked/>
    <w:rsid w:val="00520048"/>
  </w:style>
  <w:style w:type="paragraph" w:customStyle="1" w:styleId="Unimportant">
    <w:name w:val="Unimportant"/>
    <w:basedOn w:val="Normal"/>
    <w:next w:val="DebateCite"/>
    <w:qFormat/>
    <w:rsid w:val="00520048"/>
  </w:style>
  <w:style w:type="paragraph" w:customStyle="1" w:styleId="StyleHeading1Justified">
    <w:name w:val="Style Heading 1 + Justified"/>
    <w:basedOn w:val="Normal"/>
    <w:next w:val="Normal"/>
    <w:uiPriority w:val="99"/>
    <w:qFormat/>
    <w:rsid w:val="00520048"/>
  </w:style>
  <w:style w:type="paragraph" w:customStyle="1" w:styleId="textunderline0">
    <w:name w:val="text underline"/>
    <w:basedOn w:val="Normal"/>
    <w:next w:val="Heading4Cite"/>
    <w:autoRedefine/>
    <w:qFormat/>
    <w:rsid w:val="00520048"/>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520048"/>
  </w:style>
  <w:style w:type="paragraph" w:customStyle="1" w:styleId="DebateTag">
    <w:name w:val="Debate Tag"/>
    <w:basedOn w:val="Normal"/>
    <w:autoRedefine/>
    <w:qFormat/>
    <w:rsid w:val="00520048"/>
  </w:style>
  <w:style w:type="paragraph" w:customStyle="1" w:styleId="DebateCite">
    <w:name w:val="Debate Cite"/>
    <w:basedOn w:val="Normal"/>
    <w:next w:val="Normaltag"/>
    <w:autoRedefine/>
    <w:uiPriority w:val="99"/>
    <w:qFormat/>
    <w:rsid w:val="00520048"/>
  </w:style>
  <w:style w:type="paragraph" w:customStyle="1" w:styleId="PreformattedText">
    <w:name w:val="Preformatted Text"/>
    <w:basedOn w:val="Normal"/>
    <w:next w:val="Cardnon-underlined"/>
    <w:uiPriority w:val="99"/>
    <w:qFormat/>
    <w:rsid w:val="00520048"/>
  </w:style>
  <w:style w:type="paragraph" w:customStyle="1" w:styleId="MaggieTag">
    <w:name w:val="MaggieTag"/>
    <w:basedOn w:val="Heading2"/>
    <w:next w:val="BlockTitle4"/>
    <w:qFormat/>
    <w:rsid w:val="00520048"/>
    <w:rPr>
      <w:bCs/>
      <w:caps/>
    </w:rPr>
  </w:style>
  <w:style w:type="paragraph" w:customStyle="1" w:styleId="4">
    <w:name w:val="4"/>
    <w:basedOn w:val="Normal"/>
    <w:next w:val="DottedUnderline1"/>
    <w:qFormat/>
    <w:rsid w:val="00520048"/>
  </w:style>
  <w:style w:type="paragraph" w:customStyle="1" w:styleId="BlockTitle4">
    <w:name w:val="%Block Title"/>
    <w:basedOn w:val="Heading1"/>
    <w:next w:val="PageNumber4"/>
    <w:qFormat/>
    <w:rsid w:val="00520048"/>
    <w:rPr>
      <w:bCs/>
      <w:caps/>
    </w:rPr>
  </w:style>
  <w:style w:type="paragraph" w:customStyle="1" w:styleId="HiddenBlockHeader">
    <w:name w:val="Hidden Block Header"/>
    <w:basedOn w:val="Normal"/>
    <w:next w:val="Cardtext4"/>
    <w:link w:val="HiddenBlockHeaderChar"/>
    <w:qFormat/>
    <w:rsid w:val="00520048"/>
  </w:style>
  <w:style w:type="paragraph" w:customStyle="1" w:styleId="ThickUnderline">
    <w:name w:val="ThickUnderline"/>
    <w:qFormat/>
    <w:rsid w:val="00520048"/>
    <w:pPr>
      <w:spacing w:after="200" w:line="276" w:lineRule="auto"/>
    </w:pPr>
  </w:style>
  <w:style w:type="paragraph" w:customStyle="1" w:styleId="DottedUnderline1">
    <w:name w:val="DottedUnderline"/>
    <w:basedOn w:val="Normal"/>
    <w:uiPriority w:val="99"/>
    <w:qFormat/>
    <w:rsid w:val="00520048"/>
  </w:style>
  <w:style w:type="character" w:customStyle="1" w:styleId="Card-UnderlineChar">
    <w:name w:val="Card-Underline Char"/>
    <w:locked/>
    <w:rsid w:val="00520048"/>
  </w:style>
  <w:style w:type="paragraph" w:customStyle="1" w:styleId="Card-Underline0">
    <w:name w:val="Card-Underline"/>
    <w:basedOn w:val="Normal"/>
    <w:next w:val="read"/>
    <w:qFormat/>
    <w:rsid w:val="00520048"/>
  </w:style>
  <w:style w:type="paragraph" w:customStyle="1" w:styleId="PageNumber3">
    <w:name w:val="Page Number3"/>
    <w:basedOn w:val="Normal"/>
    <w:next w:val="Normal"/>
    <w:uiPriority w:val="99"/>
    <w:qFormat/>
    <w:rsid w:val="00520048"/>
  </w:style>
  <w:style w:type="paragraph" w:customStyle="1" w:styleId="PageNumber4">
    <w:name w:val="Page Number4"/>
    <w:basedOn w:val="Normal"/>
    <w:next w:val="Normal"/>
    <w:uiPriority w:val="99"/>
    <w:qFormat/>
    <w:rsid w:val="00520048"/>
  </w:style>
  <w:style w:type="paragraph" w:customStyle="1" w:styleId="PageNumber5">
    <w:name w:val="Page Number5"/>
    <w:basedOn w:val="Normal"/>
    <w:next w:val="Normal"/>
    <w:uiPriority w:val="99"/>
    <w:qFormat/>
    <w:rsid w:val="00520048"/>
  </w:style>
  <w:style w:type="paragraph" w:customStyle="1" w:styleId="smalltext1">
    <w:name w:val="small text1"/>
    <w:basedOn w:val="Normal"/>
    <w:next w:val="Normal"/>
    <w:uiPriority w:val="4"/>
    <w:qFormat/>
    <w:rsid w:val="00520048"/>
  </w:style>
  <w:style w:type="character" w:customStyle="1" w:styleId="CircleChar">
    <w:name w:val="Circle Char"/>
    <w:locked/>
    <w:rsid w:val="00520048"/>
  </w:style>
  <w:style w:type="paragraph" w:customStyle="1" w:styleId="PageNumber6">
    <w:name w:val="Page Number6"/>
    <w:basedOn w:val="Normal"/>
    <w:next w:val="Normal"/>
    <w:uiPriority w:val="99"/>
    <w:qFormat/>
    <w:rsid w:val="00520048"/>
  </w:style>
  <w:style w:type="paragraph" w:customStyle="1" w:styleId="lastupdated">
    <w:name w:val="lastupdated"/>
    <w:basedOn w:val="Normal"/>
    <w:uiPriority w:val="99"/>
    <w:qFormat/>
    <w:rsid w:val="00520048"/>
  </w:style>
  <w:style w:type="paragraph" w:customStyle="1" w:styleId="hn-byline">
    <w:name w:val="hn-byline"/>
    <w:basedOn w:val="Normal"/>
    <w:next w:val="bodyintro"/>
    <w:uiPriority w:val="99"/>
    <w:qFormat/>
    <w:rsid w:val="00520048"/>
  </w:style>
  <w:style w:type="paragraph" w:customStyle="1" w:styleId="articleinfo">
    <w:name w:val="articleinfo"/>
    <w:basedOn w:val="Normal"/>
    <w:next w:val="indent"/>
    <w:uiPriority w:val="99"/>
    <w:qFormat/>
    <w:rsid w:val="00520048"/>
  </w:style>
  <w:style w:type="character" w:customStyle="1" w:styleId="StyleStyle16ptChar">
    <w:name w:val="Style Style1 + 6 pt Char"/>
    <w:locked/>
    <w:rsid w:val="00520048"/>
  </w:style>
  <w:style w:type="paragraph" w:customStyle="1" w:styleId="StyleStyle16pt">
    <w:name w:val="Style Style1 + 6 pt"/>
    <w:basedOn w:val="Normal"/>
    <w:qFormat/>
    <w:rsid w:val="00520048"/>
  </w:style>
  <w:style w:type="paragraph" w:customStyle="1" w:styleId="PageNumber7">
    <w:name w:val="Page Number7"/>
    <w:basedOn w:val="Normal"/>
    <w:next w:val="Normal"/>
    <w:uiPriority w:val="99"/>
    <w:qFormat/>
    <w:rsid w:val="00520048"/>
  </w:style>
  <w:style w:type="paragraph" w:customStyle="1" w:styleId="OmniPage4">
    <w:name w:val="OmniPage #4"/>
    <w:basedOn w:val="Normal"/>
    <w:qFormat/>
    <w:rsid w:val="00520048"/>
  </w:style>
  <w:style w:type="paragraph" w:customStyle="1" w:styleId="OmniPage10">
    <w:name w:val="OmniPage #10"/>
    <w:basedOn w:val="Normal"/>
    <w:qFormat/>
    <w:rsid w:val="00520048"/>
  </w:style>
  <w:style w:type="paragraph" w:customStyle="1" w:styleId="PageNumber8">
    <w:name w:val="Page Number8"/>
    <w:basedOn w:val="Normal"/>
    <w:next w:val="Normal"/>
    <w:uiPriority w:val="99"/>
    <w:qFormat/>
    <w:rsid w:val="00520048"/>
  </w:style>
  <w:style w:type="paragraph" w:customStyle="1" w:styleId="bodyintro">
    <w:name w:val="bodyintro"/>
    <w:basedOn w:val="Normal"/>
    <w:uiPriority w:val="99"/>
    <w:qFormat/>
    <w:rsid w:val="00520048"/>
  </w:style>
  <w:style w:type="paragraph" w:customStyle="1" w:styleId="indent">
    <w:name w:val="indent"/>
    <w:basedOn w:val="Normal"/>
    <w:qFormat/>
    <w:rsid w:val="00520048"/>
  </w:style>
  <w:style w:type="paragraph" w:customStyle="1" w:styleId="center">
    <w:name w:val="center"/>
    <w:basedOn w:val="Normal"/>
    <w:uiPriority w:val="99"/>
    <w:qFormat/>
    <w:rsid w:val="00520048"/>
  </w:style>
  <w:style w:type="character" w:customStyle="1" w:styleId="Style8ptChar">
    <w:name w:val="Style 8 pt Char"/>
    <w:rsid w:val="00520048"/>
  </w:style>
  <w:style w:type="character" w:customStyle="1" w:styleId="message-item">
    <w:name w:val="message-item"/>
    <w:rsid w:val="00520048"/>
  </w:style>
  <w:style w:type="character" w:customStyle="1" w:styleId="datestamp">
    <w:name w:val="datestamp"/>
    <w:rsid w:val="00520048"/>
  </w:style>
  <w:style w:type="character" w:customStyle="1" w:styleId="i">
    <w:name w:val="i"/>
    <w:rsid w:val="00520048"/>
  </w:style>
  <w:style w:type="character" w:customStyle="1" w:styleId="forenames">
    <w:name w:val="forenames"/>
    <w:rsid w:val="00520048"/>
  </w:style>
  <w:style w:type="character" w:customStyle="1" w:styleId="surname">
    <w:name w:val="surname"/>
    <w:rsid w:val="00520048"/>
  </w:style>
  <w:style w:type="character" w:customStyle="1" w:styleId="medium-font">
    <w:name w:val="medium-font"/>
    <w:rsid w:val="00520048"/>
  </w:style>
  <w:style w:type="character" w:customStyle="1" w:styleId="title-link-wrapper">
    <w:name w:val="title-link-wrapper"/>
    <w:rsid w:val="00520048"/>
  </w:style>
  <w:style w:type="character" w:customStyle="1" w:styleId="refpreview">
    <w:name w:val="refpreview"/>
    <w:rsid w:val="00520048"/>
  </w:style>
  <w:style w:type="character" w:customStyle="1" w:styleId="loose1">
    <w:name w:val="loose1"/>
    <w:rsid w:val="00520048"/>
  </w:style>
  <w:style w:type="character" w:customStyle="1" w:styleId="email">
    <w:name w:val="email"/>
    <w:rsid w:val="00520048"/>
  </w:style>
  <w:style w:type="character" w:customStyle="1" w:styleId="gsa">
    <w:name w:val="gs_a"/>
    <w:rsid w:val="00520048"/>
  </w:style>
  <w:style w:type="character" w:customStyle="1" w:styleId="mainarttitle">
    <w:name w:val="mainarttitle"/>
    <w:rsid w:val="00520048"/>
  </w:style>
  <w:style w:type="character" w:customStyle="1" w:styleId="mainartauthor">
    <w:name w:val="mainartauthor"/>
    <w:rsid w:val="00520048"/>
  </w:style>
  <w:style w:type="character" w:customStyle="1" w:styleId="mainartdate">
    <w:name w:val="mainartdate"/>
    <w:rsid w:val="00520048"/>
  </w:style>
  <w:style w:type="character" w:customStyle="1" w:styleId="gsggs">
    <w:name w:val="gs_ggs"/>
    <w:rsid w:val="00520048"/>
  </w:style>
  <w:style w:type="character" w:customStyle="1" w:styleId="ahead">
    <w:name w:val="a_head"/>
    <w:rsid w:val="00520048"/>
  </w:style>
  <w:style w:type="character" w:customStyle="1" w:styleId="footnote">
    <w:name w:val="footnote"/>
    <w:rsid w:val="00520048"/>
  </w:style>
  <w:style w:type="character" w:customStyle="1" w:styleId="docbody">
    <w:name w:val="docbody"/>
    <w:rsid w:val="00520048"/>
  </w:style>
  <w:style w:type="character" w:customStyle="1" w:styleId="superscript">
    <w:name w:val="superscript"/>
    <w:rsid w:val="00520048"/>
  </w:style>
  <w:style w:type="character" w:customStyle="1" w:styleId="bwxsm">
    <w:name w:val="b w xsm"/>
    <w:rsid w:val="00520048"/>
  </w:style>
  <w:style w:type="character" w:customStyle="1" w:styleId="fstd">
    <w:name w:val="f std"/>
    <w:rsid w:val="00520048"/>
  </w:style>
  <w:style w:type="character" w:customStyle="1" w:styleId="gl">
    <w:name w:val="gl"/>
    <w:rsid w:val="00520048"/>
  </w:style>
  <w:style w:type="character" w:customStyle="1" w:styleId="bio1">
    <w:name w:val="bio1"/>
    <w:rsid w:val="00520048"/>
  </w:style>
  <w:style w:type="character" w:customStyle="1" w:styleId="cardCharCharCharCharCharChar">
    <w:name w:val="card Char Char Char Char Char Char"/>
    <w:rsid w:val="00520048"/>
  </w:style>
  <w:style w:type="character" w:customStyle="1" w:styleId="Style24ptBoldUnderlineCenteredCharChar">
    <w:name w:val="Style 24 pt Bold Underline Centered Char Char"/>
    <w:rsid w:val="00520048"/>
  </w:style>
  <w:style w:type="character" w:customStyle="1" w:styleId="TagCiteCharChar0">
    <w:name w:val="Tag / Cite Char Char"/>
    <w:rsid w:val="00520048"/>
  </w:style>
  <w:style w:type="character" w:customStyle="1" w:styleId="CardTextUnderlinedCharChar">
    <w:name w:val="Card Text Underlined Char Char"/>
    <w:rsid w:val="00520048"/>
  </w:style>
  <w:style w:type="character" w:customStyle="1" w:styleId="CardTagCharCharChar">
    <w:name w:val="Card Tag Char Char Char"/>
    <w:rsid w:val="00520048"/>
  </w:style>
  <w:style w:type="character" w:customStyle="1" w:styleId="mainbody">
    <w:name w:val="mainbody"/>
    <w:basedOn w:val="DefaultParagraphFont"/>
    <w:rsid w:val="00520048"/>
  </w:style>
  <w:style w:type="character" w:customStyle="1" w:styleId="UnderlineStyleChar2">
    <w:name w:val="Underline Style Char2"/>
    <w:rsid w:val="00520048"/>
  </w:style>
  <w:style w:type="character" w:customStyle="1" w:styleId="t13">
    <w:name w:val="t13"/>
    <w:basedOn w:val="DefaultParagraphFont"/>
    <w:rsid w:val="00520048"/>
  </w:style>
  <w:style w:type="character" w:customStyle="1" w:styleId="SmallFont7pt">
    <w:name w:val="Small Font (7 pt)"/>
    <w:qFormat/>
    <w:rsid w:val="00520048"/>
  </w:style>
  <w:style w:type="character" w:customStyle="1" w:styleId="CharChar17">
    <w:name w:val="Char Char17"/>
    <w:locked/>
    <w:rsid w:val="00520048"/>
  </w:style>
  <w:style w:type="character" w:customStyle="1" w:styleId="ilspan">
    <w:name w:val="il_span"/>
    <w:basedOn w:val="DefaultParagraphFont"/>
    <w:rsid w:val="00520048"/>
  </w:style>
  <w:style w:type="character" w:customStyle="1" w:styleId="leftidx1">
    <w:name w:val="leftidx1"/>
    <w:rsid w:val="00520048"/>
  </w:style>
  <w:style w:type="character" w:customStyle="1" w:styleId="blue1">
    <w:name w:val="blue1"/>
    <w:rsid w:val="00520048"/>
  </w:style>
  <w:style w:type="character" w:customStyle="1" w:styleId="author-link1">
    <w:name w:val="author-link1"/>
    <w:rsid w:val="00520048"/>
  </w:style>
  <w:style w:type="character" w:customStyle="1" w:styleId="black1">
    <w:name w:val="black1"/>
    <w:rsid w:val="00520048"/>
  </w:style>
  <w:style w:type="character" w:customStyle="1" w:styleId="StyleunderlinedCharBold">
    <w:name w:val="Style underlined Char + Bold"/>
    <w:rsid w:val="00520048"/>
  </w:style>
  <w:style w:type="character" w:customStyle="1" w:styleId="CardUnderline0">
    <w:name w:val="Card Underline"/>
    <w:rsid w:val="00520048"/>
  </w:style>
  <w:style w:type="character" w:customStyle="1" w:styleId="lingoregion">
    <w:name w:val="lingo_region"/>
    <w:basedOn w:val="DefaultParagraphFont"/>
    <w:rsid w:val="00520048"/>
  </w:style>
  <w:style w:type="character" w:customStyle="1" w:styleId="cite3">
    <w:name w:val="%cite"/>
    <w:rsid w:val="00520048"/>
  </w:style>
  <w:style w:type="character" w:customStyle="1" w:styleId="Emphasis21">
    <w:name w:val="%Emphasis2"/>
    <w:rsid w:val="00520048"/>
  </w:style>
  <w:style w:type="character" w:customStyle="1" w:styleId="bodycontentlink">
    <w:name w:val="bodycontentlink"/>
    <w:basedOn w:val="DefaultParagraphFont"/>
    <w:rsid w:val="00520048"/>
  </w:style>
  <w:style w:type="character" w:customStyle="1" w:styleId="AAAcite">
    <w:name w:val="AAAcite"/>
    <w:rsid w:val="00520048"/>
  </w:style>
  <w:style w:type="character" w:customStyle="1" w:styleId="tmplheaderlink">
    <w:name w:val="tmplheaderlink"/>
    <w:rsid w:val="00520048"/>
  </w:style>
  <w:style w:type="character" w:customStyle="1" w:styleId="StyleStyleUnderlineUnderlineStyleBoldUnderlineIntenseEmphas">
    <w:name w:val="Style Style UnderlineUnderlineStyle Bold UnderlineIntense Emphas..."/>
    <w:basedOn w:val="DefaultParagraphFont"/>
    <w:rsid w:val="00520048"/>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520048"/>
    <w:rPr>
      <w:b w:val="0"/>
      <w:sz w:val="24"/>
      <w:u w:val="single"/>
      <w:bdr w:val="none" w:sz="0" w:space="0" w:color="auto"/>
    </w:rPr>
  </w:style>
  <w:style w:type="character" w:customStyle="1" w:styleId="Bodytext11">
    <w:name w:val="Body text (11)"/>
    <w:rsid w:val="0052004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2004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20048"/>
  </w:style>
  <w:style w:type="paragraph" w:customStyle="1" w:styleId="StyleJustified">
    <w:name w:val="Style Justified"/>
    <w:basedOn w:val="Normal"/>
    <w:qFormat/>
    <w:rsid w:val="00520048"/>
    <w:rPr>
      <w:rFonts w:eastAsia="Times New Roman"/>
      <w:szCs w:val="20"/>
    </w:rPr>
  </w:style>
  <w:style w:type="paragraph" w:customStyle="1" w:styleId="Style5">
    <w:name w:val="Style5"/>
    <w:basedOn w:val="Normal"/>
    <w:link w:val="Style5Char"/>
    <w:uiPriority w:val="4"/>
    <w:qFormat/>
    <w:rsid w:val="00520048"/>
    <w:pPr>
      <w:ind w:left="432" w:right="432"/>
      <w:jc w:val="both"/>
    </w:pPr>
    <w:rPr>
      <w:rFonts w:eastAsia="Times New Roman"/>
    </w:rPr>
  </w:style>
  <w:style w:type="character" w:customStyle="1" w:styleId="Style5Char">
    <w:name w:val="Style5 Char"/>
    <w:link w:val="Style5"/>
    <w:uiPriority w:val="4"/>
    <w:rsid w:val="00520048"/>
    <w:rPr>
      <w:rFonts w:ascii="Georgia" w:eastAsia="Times New Roman" w:hAnsi="Georgia"/>
      <w:sz w:val="20"/>
    </w:rPr>
  </w:style>
  <w:style w:type="paragraph" w:customStyle="1" w:styleId="Style100">
    <w:name w:val="Style10"/>
    <w:basedOn w:val="Normal"/>
    <w:link w:val="Style10Char"/>
    <w:qFormat/>
    <w:rsid w:val="00520048"/>
    <w:pPr>
      <w:ind w:right="432"/>
    </w:pPr>
    <w:rPr>
      <w:rFonts w:eastAsia="Times New Roman"/>
      <w:b/>
      <w:sz w:val="24"/>
    </w:rPr>
  </w:style>
  <w:style w:type="character" w:customStyle="1" w:styleId="Style10Char">
    <w:name w:val="Style10 Char"/>
    <w:link w:val="Style100"/>
    <w:rsid w:val="00520048"/>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520048"/>
    <w:rPr>
      <w:b w:val="0"/>
      <w:bCs w:val="0"/>
      <w:sz w:val="22"/>
      <w:u w:val="single"/>
      <w:bdr w:val="none" w:sz="0" w:space="0" w:color="auto"/>
    </w:rPr>
  </w:style>
  <w:style w:type="paragraph" w:customStyle="1" w:styleId="UnderlinedEv">
    <w:name w:val="Underlined Ev"/>
    <w:basedOn w:val="Normal"/>
    <w:next w:val="Normal"/>
    <w:link w:val="UnderlinedEvChar"/>
    <w:qFormat/>
    <w:rsid w:val="00520048"/>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520048"/>
    <w:rPr>
      <w:u w:val="single"/>
      <w:bdr w:val="none" w:sz="0" w:space="0" w:color="auto"/>
    </w:rPr>
  </w:style>
  <w:style w:type="character" w:customStyle="1" w:styleId="UnderlinedEvidenceCharChar">
    <w:name w:val="Underlined Evidence Char Char"/>
    <w:rsid w:val="00520048"/>
    <w:rPr>
      <w:rFonts w:ascii="Verdana" w:hAnsi="Verdana" w:hint="default"/>
      <w:sz w:val="21"/>
      <w:szCs w:val="21"/>
      <w:u w:val="thick"/>
      <w:lang w:val="en-US" w:eastAsia="en-US" w:bidi="ar-SA"/>
    </w:rPr>
  </w:style>
  <w:style w:type="character" w:customStyle="1" w:styleId="role">
    <w:name w:val="role"/>
    <w:rsid w:val="00520048"/>
  </w:style>
  <w:style w:type="character" w:customStyle="1" w:styleId="pagination0">
    <w:name w:val="pagination"/>
    <w:basedOn w:val="DefaultParagraphFont"/>
    <w:rsid w:val="00520048"/>
  </w:style>
  <w:style w:type="character" w:customStyle="1" w:styleId="doi">
    <w:name w:val="doi"/>
    <w:basedOn w:val="DefaultParagraphFont"/>
    <w:rsid w:val="00520048"/>
  </w:style>
  <w:style w:type="character" w:customStyle="1" w:styleId="bodycontents">
    <w:name w:val="bodycontents"/>
    <w:basedOn w:val="DefaultParagraphFont"/>
    <w:rsid w:val="00520048"/>
  </w:style>
  <w:style w:type="character" w:customStyle="1" w:styleId="comma">
    <w:name w:val="comma"/>
    <w:basedOn w:val="DefaultParagraphFont"/>
    <w:rsid w:val="00520048"/>
  </w:style>
  <w:style w:type="character" w:customStyle="1" w:styleId="pad5right">
    <w:name w:val="pad5right"/>
    <w:basedOn w:val="DefaultParagraphFont"/>
    <w:rsid w:val="00520048"/>
  </w:style>
  <w:style w:type="character" w:customStyle="1" w:styleId="divider">
    <w:name w:val="divider"/>
    <w:basedOn w:val="DefaultParagraphFont"/>
    <w:rsid w:val="00520048"/>
  </w:style>
  <w:style w:type="character" w:customStyle="1" w:styleId="blogdate">
    <w:name w:val="blogdate"/>
    <w:basedOn w:val="DefaultParagraphFont"/>
    <w:rsid w:val="00520048"/>
  </w:style>
  <w:style w:type="character" w:customStyle="1" w:styleId="ticker">
    <w:name w:val="ticker"/>
    <w:basedOn w:val="DefaultParagraphFont"/>
    <w:rsid w:val="00520048"/>
  </w:style>
  <w:style w:type="character" w:customStyle="1" w:styleId="posted">
    <w:name w:val="posted"/>
    <w:basedOn w:val="DefaultParagraphFont"/>
    <w:rsid w:val="00520048"/>
  </w:style>
  <w:style w:type="character" w:customStyle="1" w:styleId="time">
    <w:name w:val="time"/>
    <w:basedOn w:val="DefaultParagraphFont"/>
    <w:rsid w:val="00520048"/>
  </w:style>
  <w:style w:type="character" w:customStyle="1" w:styleId="dot">
    <w:name w:val="dot"/>
    <w:basedOn w:val="DefaultParagraphFont"/>
    <w:rsid w:val="00520048"/>
  </w:style>
  <w:style w:type="character" w:customStyle="1" w:styleId="hn-date">
    <w:name w:val="hn-date"/>
    <w:basedOn w:val="DefaultParagraphFont"/>
    <w:rsid w:val="00520048"/>
  </w:style>
  <w:style w:type="character" w:customStyle="1" w:styleId="location">
    <w:name w:val="location"/>
    <w:basedOn w:val="DefaultParagraphFont"/>
    <w:rsid w:val="00520048"/>
  </w:style>
  <w:style w:type="character" w:customStyle="1" w:styleId="dropcap-letter">
    <w:name w:val="dropcap-letter"/>
    <w:basedOn w:val="DefaultParagraphFont"/>
    <w:rsid w:val="00520048"/>
  </w:style>
  <w:style w:type="character" w:customStyle="1" w:styleId="offscreen">
    <w:name w:val="offscreen"/>
    <w:basedOn w:val="DefaultParagraphFont"/>
    <w:rsid w:val="00520048"/>
  </w:style>
  <w:style w:type="character" w:customStyle="1" w:styleId="linked-in">
    <w:name w:val="linked-in"/>
    <w:basedOn w:val="DefaultParagraphFont"/>
    <w:rsid w:val="00520048"/>
  </w:style>
  <w:style w:type="character" w:customStyle="1" w:styleId="divs">
    <w:name w:val="divs"/>
    <w:basedOn w:val="DefaultParagraphFont"/>
    <w:rsid w:val="00520048"/>
  </w:style>
  <w:style w:type="character" w:customStyle="1" w:styleId="h4">
    <w:name w:val="h4"/>
    <w:rsid w:val="00520048"/>
  </w:style>
  <w:style w:type="character" w:customStyle="1" w:styleId="postheader">
    <w:name w:val="postheader"/>
    <w:basedOn w:val="DefaultParagraphFont"/>
    <w:rsid w:val="00520048"/>
  </w:style>
  <w:style w:type="numbering" w:customStyle="1" w:styleId="1ai1">
    <w:name w:val="1 / a / i1"/>
    <w:rsid w:val="00520048"/>
    <w:pPr>
      <w:numPr>
        <w:numId w:val="19"/>
      </w:numPr>
    </w:pPr>
  </w:style>
  <w:style w:type="numbering" w:styleId="1ai">
    <w:name w:val="Outline List 1"/>
    <w:basedOn w:val="NoList"/>
    <w:unhideWhenUsed/>
    <w:rsid w:val="00520048"/>
    <w:pPr>
      <w:numPr>
        <w:numId w:val="20"/>
      </w:numPr>
    </w:pPr>
  </w:style>
  <w:style w:type="paragraph" w:styleId="Index2">
    <w:name w:val="index 2"/>
    <w:basedOn w:val="Normal"/>
    <w:next w:val="Normal"/>
    <w:autoRedefine/>
    <w:rsid w:val="00520048"/>
    <w:pPr>
      <w:spacing w:after="200" w:line="276" w:lineRule="auto"/>
      <w:ind w:left="400" w:hanging="200"/>
    </w:pPr>
    <w:rPr>
      <w:bCs/>
    </w:rPr>
  </w:style>
  <w:style w:type="paragraph" w:styleId="Index3">
    <w:name w:val="index 3"/>
    <w:basedOn w:val="Normal"/>
    <w:next w:val="Normal"/>
    <w:autoRedefine/>
    <w:rsid w:val="00520048"/>
    <w:pPr>
      <w:spacing w:after="200" w:line="276" w:lineRule="auto"/>
      <w:ind w:left="600" w:hanging="200"/>
    </w:pPr>
    <w:rPr>
      <w:bCs/>
    </w:rPr>
  </w:style>
  <w:style w:type="paragraph" w:styleId="Index4">
    <w:name w:val="index 4"/>
    <w:basedOn w:val="Normal"/>
    <w:next w:val="Normal"/>
    <w:autoRedefine/>
    <w:rsid w:val="00520048"/>
    <w:pPr>
      <w:spacing w:after="200" w:line="276" w:lineRule="auto"/>
      <w:ind w:left="800" w:hanging="200"/>
    </w:pPr>
    <w:rPr>
      <w:bCs/>
    </w:rPr>
  </w:style>
  <w:style w:type="paragraph" w:styleId="Index5">
    <w:name w:val="index 5"/>
    <w:basedOn w:val="Normal"/>
    <w:next w:val="Normal"/>
    <w:autoRedefine/>
    <w:rsid w:val="00520048"/>
    <w:pPr>
      <w:spacing w:after="200" w:line="276" w:lineRule="auto"/>
      <w:ind w:left="1000" w:hanging="200"/>
    </w:pPr>
    <w:rPr>
      <w:bCs/>
    </w:rPr>
  </w:style>
  <w:style w:type="paragraph" w:styleId="Index6">
    <w:name w:val="index 6"/>
    <w:basedOn w:val="Normal"/>
    <w:next w:val="Normal"/>
    <w:autoRedefine/>
    <w:rsid w:val="00520048"/>
    <w:pPr>
      <w:spacing w:after="200" w:line="276" w:lineRule="auto"/>
      <w:ind w:left="1200" w:hanging="200"/>
    </w:pPr>
    <w:rPr>
      <w:bCs/>
    </w:rPr>
  </w:style>
  <w:style w:type="paragraph" w:styleId="Index7">
    <w:name w:val="index 7"/>
    <w:basedOn w:val="Normal"/>
    <w:next w:val="Normal"/>
    <w:autoRedefine/>
    <w:rsid w:val="00520048"/>
    <w:pPr>
      <w:spacing w:after="200" w:line="276" w:lineRule="auto"/>
      <w:ind w:left="1400" w:hanging="200"/>
    </w:pPr>
    <w:rPr>
      <w:bCs/>
    </w:rPr>
  </w:style>
  <w:style w:type="paragraph" w:styleId="Index8">
    <w:name w:val="index 8"/>
    <w:basedOn w:val="Normal"/>
    <w:next w:val="Normal"/>
    <w:autoRedefine/>
    <w:rsid w:val="00520048"/>
    <w:pPr>
      <w:spacing w:after="200" w:line="276" w:lineRule="auto"/>
      <w:ind w:left="1600" w:hanging="200"/>
    </w:pPr>
    <w:rPr>
      <w:bCs/>
    </w:rPr>
  </w:style>
  <w:style w:type="paragraph" w:styleId="Index9">
    <w:name w:val="index 9"/>
    <w:basedOn w:val="Normal"/>
    <w:next w:val="Normal"/>
    <w:autoRedefine/>
    <w:rsid w:val="00520048"/>
    <w:pPr>
      <w:spacing w:after="200" w:line="276" w:lineRule="auto"/>
      <w:ind w:left="1800" w:hanging="200"/>
    </w:pPr>
    <w:rPr>
      <w:bCs/>
    </w:rPr>
  </w:style>
  <w:style w:type="paragraph" w:styleId="IndexHeading">
    <w:name w:val="index heading"/>
    <w:basedOn w:val="Normal"/>
    <w:next w:val="Index1"/>
    <w:rsid w:val="00520048"/>
    <w:pPr>
      <w:spacing w:after="200" w:line="276" w:lineRule="auto"/>
    </w:pPr>
    <w:rPr>
      <w:bCs/>
    </w:rPr>
  </w:style>
  <w:style w:type="paragraph" w:customStyle="1" w:styleId="Quote20">
    <w:name w:val="Quote2"/>
    <w:basedOn w:val="Default"/>
    <w:next w:val="Default"/>
    <w:qFormat/>
    <w:rsid w:val="00520048"/>
    <w:rPr>
      <w:rFonts w:eastAsia="Calibri"/>
      <w:color w:val="auto"/>
      <w:szCs w:val="22"/>
    </w:rPr>
  </w:style>
  <w:style w:type="character" w:customStyle="1" w:styleId="StyleLatinBaskervilleUnderline">
    <w:name w:val="Style (Latin) Baskerville Underline"/>
    <w:rsid w:val="00520048"/>
    <w:rPr>
      <w:rFonts w:ascii="Baskerville" w:hAnsi="Baskerville"/>
      <w:sz w:val="26"/>
      <w:u w:val="single"/>
    </w:rPr>
  </w:style>
  <w:style w:type="character" w:customStyle="1" w:styleId="dropcap1">
    <w:name w:val="dropcap1"/>
    <w:rsid w:val="00520048"/>
  </w:style>
  <w:style w:type="character" w:customStyle="1" w:styleId="HighlightedUnderlineEmphasis">
    <w:name w:val="Highlighted Underline Emphasis"/>
    <w:rsid w:val="0052004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52004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2004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20048"/>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52004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20048"/>
    <w:rPr>
      <w:rFonts w:ascii="Georgia" w:hAnsi="Georgia"/>
      <w:sz w:val="24"/>
      <w:u w:val="single"/>
    </w:rPr>
  </w:style>
  <w:style w:type="paragraph" w:customStyle="1" w:styleId="StyleCardsGeorgia">
    <w:name w:val="Style Cards + Georgia"/>
    <w:basedOn w:val="Normal"/>
    <w:uiPriority w:val="99"/>
    <w:qFormat/>
    <w:rsid w:val="0052004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520048"/>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520048"/>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52004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20048"/>
    <w:rPr>
      <w:b w:val="0"/>
      <w:bCs w:val="0"/>
      <w:sz w:val="22"/>
      <w:u w:val="single"/>
      <w:bdr w:val="none" w:sz="0" w:space="0" w:color="auto"/>
    </w:rPr>
  </w:style>
  <w:style w:type="character" w:customStyle="1" w:styleId="maintitle">
    <w:name w:val="maintitle"/>
    <w:basedOn w:val="DefaultParagraphFont"/>
    <w:rsid w:val="00520048"/>
  </w:style>
  <w:style w:type="character" w:customStyle="1" w:styleId="cit-title">
    <w:name w:val="cit-title"/>
    <w:basedOn w:val="DefaultParagraphFont"/>
    <w:rsid w:val="00520048"/>
  </w:style>
  <w:style w:type="paragraph" w:customStyle="1" w:styleId="txttitle">
    <w:name w:val="txttitle"/>
    <w:basedOn w:val="Normal"/>
    <w:uiPriority w:val="99"/>
    <w:qFormat/>
    <w:rsid w:val="00520048"/>
    <w:pPr>
      <w:spacing w:before="100" w:beforeAutospacing="1" w:after="100" w:afterAutospacing="1"/>
    </w:pPr>
    <w:rPr>
      <w:sz w:val="24"/>
    </w:rPr>
  </w:style>
  <w:style w:type="character" w:customStyle="1" w:styleId="volume">
    <w:name w:val="volume"/>
    <w:basedOn w:val="DefaultParagraphFont"/>
    <w:rsid w:val="00520048"/>
  </w:style>
  <w:style w:type="character" w:customStyle="1" w:styleId="z3988">
    <w:name w:val="z3988"/>
    <w:basedOn w:val="DefaultParagraphFont"/>
    <w:rsid w:val="00520048"/>
  </w:style>
  <w:style w:type="character" w:customStyle="1" w:styleId="nowrap">
    <w:name w:val="nowrap"/>
    <w:basedOn w:val="DefaultParagraphFont"/>
    <w:rsid w:val="00520048"/>
  </w:style>
  <w:style w:type="paragraph" w:customStyle="1" w:styleId="SmallCards">
    <w:name w:val="Small Cards"/>
    <w:basedOn w:val="Normal"/>
    <w:link w:val="SmallCardsChar"/>
    <w:autoRedefine/>
    <w:qFormat/>
    <w:rsid w:val="00520048"/>
    <w:rPr>
      <w:rFonts w:eastAsia="Times New Roman"/>
      <w:sz w:val="16"/>
      <w:szCs w:val="20"/>
    </w:rPr>
  </w:style>
  <w:style w:type="character" w:customStyle="1" w:styleId="freeaccess">
    <w:name w:val="freeaccess"/>
    <w:basedOn w:val="DefaultParagraphFont"/>
    <w:rsid w:val="00520048"/>
  </w:style>
  <w:style w:type="character" w:customStyle="1" w:styleId="articoloinside">
    <w:name w:val="articolo_inside"/>
    <w:rsid w:val="00520048"/>
  </w:style>
  <w:style w:type="paragraph" w:customStyle="1" w:styleId="pagetools">
    <w:name w:val="pagetools"/>
    <w:basedOn w:val="Normal"/>
    <w:uiPriority w:val="99"/>
    <w:qFormat/>
    <w:rsid w:val="00520048"/>
    <w:pPr>
      <w:spacing w:before="100" w:beforeAutospacing="1" w:after="100" w:afterAutospacing="1"/>
    </w:pPr>
    <w:rPr>
      <w:rFonts w:eastAsia="Times New Roman"/>
      <w:sz w:val="24"/>
    </w:rPr>
  </w:style>
  <w:style w:type="character" w:customStyle="1" w:styleId="job">
    <w:name w:val="job"/>
    <w:basedOn w:val="DefaultParagraphFont"/>
    <w:rsid w:val="00520048"/>
  </w:style>
  <w:style w:type="character" w:customStyle="1" w:styleId="publisher">
    <w:name w:val="publisher"/>
    <w:basedOn w:val="DefaultParagraphFont"/>
    <w:rsid w:val="00520048"/>
  </w:style>
  <w:style w:type="character" w:customStyle="1" w:styleId="pubyear">
    <w:name w:val="pubyear"/>
    <w:basedOn w:val="DefaultParagraphFont"/>
    <w:rsid w:val="00520048"/>
  </w:style>
  <w:style w:type="character" w:customStyle="1" w:styleId="pubcity">
    <w:name w:val="pubcity"/>
    <w:basedOn w:val="DefaultParagraphFont"/>
    <w:rsid w:val="00520048"/>
  </w:style>
  <w:style w:type="paragraph" w:customStyle="1" w:styleId="C-Text">
    <w:name w:val="C-Text"/>
    <w:basedOn w:val="Normal"/>
    <w:uiPriority w:val="99"/>
    <w:qFormat/>
    <w:rsid w:val="00520048"/>
    <w:pPr>
      <w:tabs>
        <w:tab w:val="num" w:pos="720"/>
      </w:tabs>
      <w:ind w:left="720" w:hanging="360"/>
    </w:pPr>
    <w:rPr>
      <w:sz w:val="24"/>
    </w:rPr>
  </w:style>
  <w:style w:type="character" w:customStyle="1" w:styleId="ecdate">
    <w:name w:val="ec_date"/>
    <w:basedOn w:val="DefaultParagraphFont"/>
    <w:rsid w:val="00520048"/>
    <w:rPr>
      <w:rFonts w:ascii="Verdana" w:hAnsi="Verdana" w:hint="default"/>
      <w:sz w:val="20"/>
      <w:szCs w:val="20"/>
      <w:shd w:val="clear" w:color="auto" w:fill="FFFFFF"/>
    </w:rPr>
  </w:style>
  <w:style w:type="paragraph" w:customStyle="1" w:styleId="ecmsonormal">
    <w:name w:val="ec_msonormal"/>
    <w:basedOn w:val="Normal"/>
    <w:uiPriority w:val="99"/>
    <w:qFormat/>
    <w:rsid w:val="00520048"/>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520048"/>
  </w:style>
  <w:style w:type="character" w:customStyle="1" w:styleId="articleheadline">
    <w:name w:val="articleheadline"/>
    <w:basedOn w:val="DefaultParagraphFont"/>
    <w:rsid w:val="00520048"/>
  </w:style>
  <w:style w:type="paragraph" w:customStyle="1" w:styleId="u-intro">
    <w:name w:val="u-intro"/>
    <w:basedOn w:val="Normal"/>
    <w:uiPriority w:val="99"/>
    <w:qFormat/>
    <w:rsid w:val="00520048"/>
    <w:pPr>
      <w:spacing w:before="100" w:beforeAutospacing="1" w:after="100" w:afterAutospacing="1"/>
    </w:pPr>
    <w:rPr>
      <w:sz w:val="24"/>
    </w:rPr>
  </w:style>
  <w:style w:type="character" w:customStyle="1" w:styleId="u-byline">
    <w:name w:val="u-byline"/>
    <w:basedOn w:val="DefaultParagraphFont"/>
    <w:rsid w:val="00520048"/>
  </w:style>
  <w:style w:type="character" w:customStyle="1" w:styleId="articlebya">
    <w:name w:val="articleby_a"/>
    <w:basedOn w:val="DefaultParagraphFont"/>
    <w:rsid w:val="00520048"/>
  </w:style>
  <w:style w:type="character" w:customStyle="1" w:styleId="popupwinby">
    <w:name w:val="popupwinby"/>
    <w:basedOn w:val="DefaultParagraphFont"/>
    <w:rsid w:val="00520048"/>
  </w:style>
  <w:style w:type="character" w:customStyle="1" w:styleId="storyheader">
    <w:name w:val="storyheader"/>
    <w:basedOn w:val="DefaultParagraphFont"/>
    <w:rsid w:val="00520048"/>
  </w:style>
  <w:style w:type="character" w:customStyle="1" w:styleId="marron">
    <w:name w:val="marron"/>
    <w:basedOn w:val="DefaultParagraphFont"/>
    <w:rsid w:val="00520048"/>
  </w:style>
  <w:style w:type="character" w:customStyle="1" w:styleId="StyleNormalWeb10ptChar">
    <w:name w:val="Style Normal (Web) + 10 pt Char"/>
    <w:basedOn w:val="DefaultParagraphFont"/>
    <w:rsid w:val="00520048"/>
    <w:rPr>
      <w:szCs w:val="24"/>
      <w:lang w:val="en-US" w:eastAsia="en-US" w:bidi="ar-SA"/>
    </w:rPr>
  </w:style>
  <w:style w:type="paragraph" w:customStyle="1" w:styleId="TagCiteShells">
    <w:name w:val="Tag/Cite/Shells"/>
    <w:basedOn w:val="Normal"/>
    <w:uiPriority w:val="99"/>
    <w:qFormat/>
    <w:rsid w:val="00520048"/>
    <w:rPr>
      <w:b/>
    </w:rPr>
  </w:style>
  <w:style w:type="paragraph" w:customStyle="1" w:styleId="DefinitionTerm">
    <w:name w:val="Definition Term"/>
    <w:basedOn w:val="Normal"/>
    <w:next w:val="Normal"/>
    <w:uiPriority w:val="99"/>
    <w:qFormat/>
    <w:rsid w:val="00520048"/>
    <w:rPr>
      <w:snapToGrid w:val="0"/>
      <w:sz w:val="24"/>
    </w:rPr>
  </w:style>
  <w:style w:type="character" w:customStyle="1" w:styleId="Style3CharChar">
    <w:name w:val="Style3 Char Char"/>
    <w:basedOn w:val="DefaultParagraphFont"/>
    <w:rsid w:val="0052004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520048"/>
    <w:pPr>
      <w:spacing w:after="60"/>
    </w:pPr>
    <w:rPr>
      <w:rFonts w:eastAsia="SimSun" w:cs="Times New Roman"/>
      <w:bCs/>
      <w:sz w:val="20"/>
      <w:lang w:eastAsia="zh-CN"/>
    </w:rPr>
  </w:style>
  <w:style w:type="character" w:customStyle="1" w:styleId="NormalChar0">
    <w:name w:val="Normal Char"/>
    <w:basedOn w:val="DefaultParagraphFont"/>
    <w:rsid w:val="00520048"/>
    <w:rPr>
      <w:lang w:eastAsia="en-US"/>
    </w:rPr>
  </w:style>
  <w:style w:type="character" w:customStyle="1" w:styleId="BoldUnderlineChar4">
    <w:name w:val="Bold + Underline Char"/>
    <w:basedOn w:val="DefaultParagraphFont"/>
    <w:rsid w:val="00520048"/>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520048"/>
  </w:style>
  <w:style w:type="character" w:customStyle="1" w:styleId="CharacterStyle7">
    <w:name w:val="Character Style 7"/>
    <w:rsid w:val="00520048"/>
    <w:rPr>
      <w:rFonts w:ascii="Arial Narrow" w:hAnsi="Arial Narrow" w:cs="Arial Narrow"/>
      <w:sz w:val="20"/>
      <w:szCs w:val="20"/>
      <w:u w:val="single"/>
    </w:rPr>
  </w:style>
  <w:style w:type="character" w:customStyle="1" w:styleId="StyleStyle4Char">
    <w:name w:val="Style Style4 + Char"/>
    <w:basedOn w:val="DefaultParagraphFont"/>
    <w:rsid w:val="00520048"/>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52004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520048"/>
    <w:rPr>
      <w:rFonts w:ascii="Verdana" w:hAnsi="Verdana"/>
      <w:sz w:val="21"/>
      <w:szCs w:val="21"/>
      <w:u w:val="thick"/>
    </w:rPr>
  </w:style>
  <w:style w:type="paragraph" w:customStyle="1" w:styleId="Cite8">
    <w:name w:val="Cite8"/>
    <w:basedOn w:val="Normal"/>
    <w:autoRedefine/>
    <w:uiPriority w:val="99"/>
    <w:qFormat/>
    <w:rsid w:val="00520048"/>
    <w:rPr>
      <w:rFonts w:eastAsia="Calibri"/>
      <w:sz w:val="16"/>
    </w:rPr>
  </w:style>
  <w:style w:type="character" w:customStyle="1" w:styleId="BoxX2">
    <w:name w:val="BoxX2"/>
    <w:qFormat/>
    <w:rsid w:val="00520048"/>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520048"/>
    <w:rPr>
      <w:rFonts w:ascii="Garamond" w:hAnsi="Garamond" w:hint="default"/>
      <w:sz w:val="16"/>
    </w:rPr>
  </w:style>
  <w:style w:type="paragraph" w:customStyle="1" w:styleId="StyleStyle49pt9">
    <w:name w:val="Style Style4 + 9 pt9"/>
    <w:basedOn w:val="Style4"/>
    <w:link w:val="StyleStyle49pt9Char"/>
    <w:qFormat/>
    <w:rsid w:val="00520048"/>
    <w:rPr>
      <w:rFonts w:eastAsia="SimSun"/>
      <w:lang w:eastAsia="zh-CN"/>
    </w:rPr>
  </w:style>
  <w:style w:type="character" w:customStyle="1" w:styleId="StyleStyle49pt9Char">
    <w:name w:val="Style Style4 + 9 pt9 Char"/>
    <w:link w:val="StyleStyle49pt9"/>
    <w:rsid w:val="00520048"/>
    <w:rPr>
      <w:rFonts w:ascii="Georgia" w:eastAsia="SimSun" w:hAnsi="Georgia"/>
      <w:sz w:val="20"/>
      <w:u w:val="single"/>
      <w:lang w:eastAsia="zh-CN"/>
    </w:rPr>
  </w:style>
  <w:style w:type="character" w:customStyle="1" w:styleId="UnderlineCard1">
    <w:name w:val="Underline Card"/>
    <w:uiPriority w:val="6"/>
    <w:qFormat/>
    <w:rsid w:val="00520048"/>
    <w:rPr>
      <w:rFonts w:ascii="Arial" w:hAnsi="Arial"/>
      <w:b w:val="0"/>
      <w:bCs/>
      <w:sz w:val="20"/>
      <w:u w:val="single"/>
    </w:rPr>
  </w:style>
  <w:style w:type="paragraph" w:customStyle="1" w:styleId="DebateBlocking">
    <w:name w:val="DebateBlocking"/>
    <w:basedOn w:val="Normal"/>
    <w:next w:val="Nothing"/>
    <w:uiPriority w:val="99"/>
    <w:qFormat/>
    <w:rsid w:val="0052004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52004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2004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520048"/>
    <w:pPr>
      <w:spacing w:before="100" w:beforeAutospacing="1" w:after="100" w:afterAutospacing="1"/>
    </w:pPr>
    <w:rPr>
      <w:rFonts w:eastAsia="Times New Roman"/>
      <w:sz w:val="24"/>
    </w:rPr>
  </w:style>
  <w:style w:type="character" w:customStyle="1" w:styleId="created">
    <w:name w:val="created"/>
    <w:basedOn w:val="DefaultParagraphFont"/>
    <w:rsid w:val="00520048"/>
  </w:style>
  <w:style w:type="paragraph" w:customStyle="1" w:styleId="8font">
    <w:name w:val="8font"/>
    <w:basedOn w:val="Normal"/>
    <w:next w:val="Normal"/>
    <w:autoRedefine/>
    <w:uiPriority w:val="99"/>
    <w:qFormat/>
    <w:rsid w:val="00520048"/>
    <w:rPr>
      <w:rFonts w:eastAsia="Cambria"/>
      <w:sz w:val="16"/>
      <w:szCs w:val="16"/>
    </w:rPr>
  </w:style>
  <w:style w:type="paragraph" w:customStyle="1" w:styleId="CiteLittle">
    <w:name w:val="Cite Little"/>
    <w:next w:val="Normal"/>
    <w:qFormat/>
    <w:rsid w:val="00520048"/>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520048"/>
    <w:rPr>
      <w:rFonts w:ascii="Times New Roman" w:eastAsia="MS Mincho" w:hAnsi="Times New Roman"/>
      <w:b/>
      <w:bCs/>
      <w:u w:val="thick"/>
    </w:rPr>
  </w:style>
  <w:style w:type="character" w:customStyle="1" w:styleId="StyleAsianMSMincho">
    <w:name w:val="Style (Asian) MS Mincho"/>
    <w:rsid w:val="00520048"/>
    <w:rPr>
      <w:rFonts w:ascii="Times New Roman" w:eastAsia="MS Mincho" w:hAnsi="Times New Roman"/>
      <w:u w:val="thick"/>
    </w:rPr>
  </w:style>
  <w:style w:type="paragraph" w:customStyle="1" w:styleId="docheader">
    <w:name w:val="doc header"/>
    <w:autoRedefine/>
    <w:qFormat/>
    <w:rsid w:val="0052004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20048"/>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520048"/>
  </w:style>
  <w:style w:type="character" w:customStyle="1" w:styleId="CardCharChar1">
    <w:name w:val="Card Char Char1"/>
    <w:rsid w:val="00520048"/>
    <w:rPr>
      <w:b/>
      <w:bCs/>
      <w:sz w:val="28"/>
      <w:szCs w:val="28"/>
    </w:rPr>
  </w:style>
  <w:style w:type="paragraph" w:customStyle="1" w:styleId="bloctitles">
    <w:name w:val="bloc titles"/>
    <w:basedOn w:val="Heading1"/>
    <w:next w:val="Normal"/>
    <w:link w:val="bloctitlesChar"/>
    <w:autoRedefine/>
    <w:qFormat/>
    <w:rsid w:val="0052004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520048"/>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520048"/>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520048"/>
    <w:rPr>
      <w:rFonts w:ascii="Georgia" w:eastAsia="Times New Roman" w:hAnsi="Georgia" w:cs="Times New Roman"/>
      <w:b/>
      <w:bCs/>
      <w:caps/>
      <w:sz w:val="4"/>
      <w:szCs w:val="32"/>
      <w:u w:val="single"/>
    </w:rPr>
  </w:style>
  <w:style w:type="character" w:customStyle="1" w:styleId="UnderlineBoldChar">
    <w:name w:val="Underline Bold Char"/>
    <w:locked/>
    <w:rsid w:val="00520048"/>
    <w:rPr>
      <w:rFonts w:ascii="Times New Roman" w:eastAsia="Times New Roman" w:hAnsi="Times New Roman" w:cs="Calibri"/>
      <w:b/>
      <w:sz w:val="24"/>
      <w:szCs w:val="20"/>
      <w:u w:val="single"/>
    </w:rPr>
  </w:style>
  <w:style w:type="character" w:customStyle="1" w:styleId="tagChar">
    <w:name w:val="%tag Char"/>
    <w:link w:val="tag"/>
    <w:rsid w:val="00520048"/>
    <w:rPr>
      <w:rFonts w:ascii="Georgia" w:eastAsia="Calibri" w:hAnsi="Georgia"/>
      <w:bCs/>
      <w:sz w:val="18"/>
    </w:rPr>
  </w:style>
  <w:style w:type="character" w:customStyle="1" w:styleId="AAAcardChar">
    <w:name w:val="AAAcard Char"/>
    <w:link w:val="AAAcard"/>
    <w:rsid w:val="00520048"/>
    <w:rPr>
      <w:rFonts w:ascii="Georgia" w:eastAsia="Times New Roman" w:hAnsi="Georgia"/>
      <w:sz w:val="20"/>
    </w:rPr>
  </w:style>
  <w:style w:type="character" w:customStyle="1" w:styleId="underlineCharChar0">
    <w:name w:val="underline Char Char"/>
    <w:rsid w:val="00520048"/>
    <w:rPr>
      <w:rFonts w:ascii="Arial Narrow" w:eastAsia="Times New Roman" w:hAnsi="Arial Narrow" w:cs="Calibri"/>
      <w:sz w:val="24"/>
      <w:u w:val="single"/>
    </w:rPr>
  </w:style>
  <w:style w:type="paragraph" w:customStyle="1" w:styleId="tagstyle0">
    <w:name w:val="tagstyle"/>
    <w:basedOn w:val="Normal"/>
    <w:qFormat/>
    <w:rsid w:val="00520048"/>
    <w:pPr>
      <w:spacing w:before="100" w:beforeAutospacing="1" w:after="100" w:afterAutospacing="1"/>
    </w:pPr>
    <w:rPr>
      <w:rFonts w:eastAsia="Times New Roman"/>
      <w:sz w:val="24"/>
    </w:rPr>
  </w:style>
  <w:style w:type="character" w:customStyle="1" w:styleId="newsstorytitle">
    <w:name w:val="news_story_title"/>
    <w:rsid w:val="00520048"/>
  </w:style>
  <w:style w:type="character" w:customStyle="1" w:styleId="yqlink">
    <w:name w:val="yqlink"/>
    <w:rsid w:val="00520048"/>
  </w:style>
  <w:style w:type="character" w:customStyle="1" w:styleId="clbody">
    <w:name w:val="clbody"/>
    <w:rsid w:val="00520048"/>
  </w:style>
  <w:style w:type="character" w:customStyle="1" w:styleId="Boxing">
    <w:name w:val="Boxing"/>
    <w:rsid w:val="00520048"/>
    <w:rPr>
      <w:rFonts w:ascii="Arial Narrow" w:hAnsi="Arial Narrow"/>
      <w:dstrike w:val="0"/>
      <w:sz w:val="20"/>
      <w:bdr w:val="single" w:sz="2" w:space="0" w:color="auto"/>
      <w:vertAlign w:val="baseline"/>
    </w:rPr>
  </w:style>
  <w:style w:type="paragraph" w:customStyle="1" w:styleId="Analyticals">
    <w:name w:val="Analyticals"/>
    <w:basedOn w:val="Normal"/>
    <w:qFormat/>
    <w:rsid w:val="00520048"/>
    <w:rPr>
      <w:rFonts w:eastAsia="Times New Roman"/>
      <w:sz w:val="24"/>
    </w:rPr>
  </w:style>
  <w:style w:type="character" w:customStyle="1" w:styleId="norm">
    <w:name w:val="norm"/>
    <w:rsid w:val="00520048"/>
  </w:style>
  <w:style w:type="character" w:customStyle="1" w:styleId="boldandunderlinecharcharcharcharcharcharcharcharcharcharcharcharcharcharcharchar0">
    <w:name w:val="boldandunderlinecharcharcharcharcharcharcharcharcharcharcharcharcharcharcharchar"/>
    <w:rsid w:val="00520048"/>
  </w:style>
  <w:style w:type="character" w:customStyle="1" w:styleId="underlinecharcharcharcharcharcharcharcharcharcharcharcharcharchar0">
    <w:name w:val="underlinecharcharcharcharcharcharcharcharcharcharcharcharcharchar"/>
    <w:rsid w:val="00520048"/>
  </w:style>
  <w:style w:type="character" w:customStyle="1" w:styleId="CharCharCharCharCharChar1Char">
    <w:name w:val="Char Char Char Char Char Char1 Char"/>
    <w:rsid w:val="00520048"/>
    <w:rPr>
      <w:rFonts w:ascii="Times New Roman" w:eastAsia="Times New Roman" w:hAnsi="Times New Roman" w:cs="Times New Roman"/>
      <w:b/>
      <w:sz w:val="24"/>
      <w:szCs w:val="24"/>
    </w:rPr>
  </w:style>
  <w:style w:type="character" w:customStyle="1" w:styleId="emphasis22">
    <w:name w:val="emphasis2"/>
    <w:rsid w:val="0052004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520048"/>
    <w:rPr>
      <w:sz w:val="24"/>
      <w:szCs w:val="24"/>
      <w:lang w:val="en-US" w:eastAsia="en-US" w:bidi="ar-SA"/>
    </w:rPr>
  </w:style>
  <w:style w:type="character" w:customStyle="1" w:styleId="NewTag">
    <w:name w:val="NewTag"/>
    <w:uiPriority w:val="1"/>
    <w:qFormat/>
    <w:rsid w:val="00520048"/>
    <w:rPr>
      <w:rFonts w:ascii="Georgia" w:hAnsi="Georgia"/>
      <w:b/>
      <w:sz w:val="24"/>
    </w:rPr>
  </w:style>
  <w:style w:type="character" w:customStyle="1" w:styleId="searchtools-record-title">
    <w:name w:val="searchtools-record-title"/>
    <w:basedOn w:val="DefaultParagraphFont"/>
    <w:rsid w:val="00520048"/>
  </w:style>
  <w:style w:type="character" w:customStyle="1" w:styleId="rightside">
    <w:name w:val="rightside"/>
    <w:rsid w:val="00520048"/>
  </w:style>
  <w:style w:type="character" w:customStyle="1" w:styleId="flourish">
    <w:name w:val="flourish"/>
    <w:rsid w:val="00520048"/>
  </w:style>
  <w:style w:type="character" w:customStyle="1" w:styleId="style150">
    <w:name w:val="style150"/>
    <w:rsid w:val="00520048"/>
  </w:style>
  <w:style w:type="character" w:customStyle="1" w:styleId="head">
    <w:name w:val="head"/>
    <w:rsid w:val="00520048"/>
  </w:style>
  <w:style w:type="character" w:customStyle="1" w:styleId="apturelink">
    <w:name w:val="apturelink"/>
    <w:rsid w:val="00520048"/>
  </w:style>
  <w:style w:type="character" w:customStyle="1" w:styleId="apturelinkicon">
    <w:name w:val="apturelinkicon"/>
    <w:rsid w:val="00520048"/>
  </w:style>
  <w:style w:type="character" w:customStyle="1" w:styleId="titletxt">
    <w:name w:val="titletxt"/>
    <w:rsid w:val="00520048"/>
  </w:style>
  <w:style w:type="character" w:customStyle="1" w:styleId="colbcopy">
    <w:name w:val="colbcopy"/>
    <w:rsid w:val="00520048"/>
  </w:style>
  <w:style w:type="character" w:customStyle="1" w:styleId="hcard">
    <w:name w:val="hcard"/>
    <w:rsid w:val="00520048"/>
  </w:style>
  <w:style w:type="table" w:styleId="MediumGrid2">
    <w:name w:val="Medium Grid 2"/>
    <w:basedOn w:val="TableNormal"/>
    <w:uiPriority w:val="68"/>
    <w:rsid w:val="0052004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520048"/>
    <w:pPr>
      <w:widowControl/>
      <w:autoSpaceDE/>
      <w:autoSpaceDN/>
      <w:adjustRightInd/>
    </w:pPr>
    <w:rPr>
      <w:rFonts w:ascii="Courier" w:eastAsia="Cambria" w:hAnsi="Courier"/>
      <w:sz w:val="21"/>
      <w:szCs w:val="21"/>
    </w:rPr>
  </w:style>
  <w:style w:type="paragraph" w:customStyle="1" w:styleId="hotroute2">
    <w:name w:val="hotroute"/>
    <w:basedOn w:val="Normal"/>
    <w:qFormat/>
    <w:rsid w:val="00520048"/>
    <w:pPr>
      <w:ind w:left="288"/>
    </w:pPr>
  </w:style>
  <w:style w:type="paragraph" w:customStyle="1" w:styleId="DeleteAnalytics">
    <w:name w:val="Delete Analytics"/>
    <w:basedOn w:val="Heading4"/>
    <w:qFormat/>
    <w:rsid w:val="00520048"/>
    <w:rPr>
      <w:bCs/>
      <w:color w:val="800000"/>
    </w:rPr>
  </w:style>
  <w:style w:type="paragraph" w:customStyle="1" w:styleId="ReallyFuckingSmall0">
    <w:name w:val="Really Fucking Small"/>
    <w:basedOn w:val="Normal"/>
    <w:link w:val="ReallyFuckingSmallChar0"/>
    <w:qFormat/>
    <w:rsid w:val="00520048"/>
    <w:pPr>
      <w:ind w:left="144"/>
    </w:pPr>
    <w:rPr>
      <w:rFonts w:eastAsia="Times New Roman"/>
      <w:sz w:val="12"/>
    </w:rPr>
  </w:style>
  <w:style w:type="character" w:customStyle="1" w:styleId="ReallyFuckingSmallChar0">
    <w:name w:val="Really Fucking Small Char"/>
    <w:link w:val="ReallyFuckingSmall0"/>
    <w:rsid w:val="00520048"/>
    <w:rPr>
      <w:rFonts w:ascii="Georgia" w:eastAsia="Times New Roman" w:hAnsi="Georgia"/>
      <w:sz w:val="12"/>
    </w:rPr>
  </w:style>
  <w:style w:type="paragraph" w:customStyle="1" w:styleId="Boxempahsis">
    <w:name w:val="Box empahsis"/>
    <w:basedOn w:val="Normal"/>
    <w:link w:val="BoxempahsisChar"/>
    <w:qFormat/>
    <w:rsid w:val="00520048"/>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520048"/>
    <w:rPr>
      <w:rFonts w:ascii="Franklin Gothic Heavy" w:hAnsi="Franklin Gothic Heavy"/>
      <w:sz w:val="24"/>
      <w:u w:val="single"/>
      <w:bdr w:val="single" w:sz="4" w:space="0" w:color="auto"/>
    </w:rPr>
  </w:style>
  <w:style w:type="character" w:customStyle="1" w:styleId="Qualified">
    <w:name w:val="Qualified"/>
    <w:rsid w:val="00520048"/>
    <w:rPr>
      <w:rFonts w:asciiTheme="majorHAnsi" w:hAnsiTheme="majorHAnsi"/>
      <w:b/>
      <w:bCs/>
      <w:sz w:val="16"/>
    </w:rPr>
  </w:style>
  <w:style w:type="character" w:customStyle="1" w:styleId="Underline-Highlighted-WFU">
    <w:name w:val="Underline-Highlighted-WFU"/>
    <w:basedOn w:val="DefaultParagraphFont"/>
    <w:uiPriority w:val="1"/>
    <w:qFormat/>
    <w:rsid w:val="0052004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20048"/>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520048"/>
    <w:rPr>
      <w:rFonts w:ascii="Arial" w:eastAsia="Times New Roman" w:hAnsi="Arial" w:cs="Arial"/>
      <w:b/>
      <w:bCs/>
      <w:kern w:val="32"/>
      <w:sz w:val="28"/>
      <w:szCs w:val="32"/>
    </w:rPr>
  </w:style>
  <w:style w:type="character" w:customStyle="1" w:styleId="columntexthead">
    <w:name w:val="columntexthead"/>
    <w:rsid w:val="00520048"/>
  </w:style>
  <w:style w:type="character" w:customStyle="1" w:styleId="instruction">
    <w:name w:val="instruction"/>
    <w:rsid w:val="00520048"/>
  </w:style>
  <w:style w:type="character" w:customStyle="1" w:styleId="listpipe">
    <w:name w:val="listpipe"/>
    <w:rsid w:val="00520048"/>
  </w:style>
  <w:style w:type="character" w:customStyle="1" w:styleId="imagelink">
    <w:name w:val="imagelink"/>
    <w:rsid w:val="00520048"/>
  </w:style>
  <w:style w:type="character" w:customStyle="1" w:styleId="leadin">
    <w:name w:val="leadin"/>
    <w:rsid w:val="00520048"/>
  </w:style>
  <w:style w:type="character" w:customStyle="1" w:styleId="noticiabyline">
    <w:name w:val="noticia_byline"/>
    <w:rsid w:val="00520048"/>
  </w:style>
  <w:style w:type="character" w:customStyle="1" w:styleId="rightnowyahoo">
    <w:name w:val="right_now_yahoo"/>
    <w:rsid w:val="00520048"/>
  </w:style>
  <w:style w:type="character" w:customStyle="1" w:styleId="submittedmeta">
    <w:name w:val="submitted meta"/>
    <w:rsid w:val="00520048"/>
  </w:style>
  <w:style w:type="character" w:customStyle="1" w:styleId="A10">
    <w:name w:val="A10"/>
    <w:rsid w:val="00520048"/>
    <w:rPr>
      <w:color w:val="000000"/>
      <w:sz w:val="12"/>
      <w:szCs w:val="12"/>
    </w:rPr>
  </w:style>
  <w:style w:type="paragraph" w:customStyle="1" w:styleId="Pa7">
    <w:name w:val="Pa7"/>
    <w:basedOn w:val="Default"/>
    <w:next w:val="Default"/>
    <w:qFormat/>
    <w:rsid w:val="00520048"/>
    <w:pPr>
      <w:spacing w:before="280" w:line="221" w:lineRule="atLeast"/>
    </w:pPr>
    <w:rPr>
      <w:rFonts w:ascii="Baskerville" w:hAnsi="Baskerville"/>
      <w:color w:val="auto"/>
    </w:rPr>
  </w:style>
  <w:style w:type="character" w:customStyle="1" w:styleId="AAAunderline">
    <w:name w:val="AAAunderline"/>
    <w:qFormat/>
    <w:rsid w:val="00520048"/>
    <w:rPr>
      <w:b/>
      <w:u w:val="single"/>
    </w:rPr>
  </w:style>
  <w:style w:type="paragraph" w:customStyle="1" w:styleId="IndexHeader">
    <w:name w:val="Index Header"/>
    <w:basedOn w:val="Normal"/>
    <w:qFormat/>
    <w:rsid w:val="00520048"/>
    <w:pPr>
      <w:ind w:left="-720"/>
      <w:outlineLvl w:val="0"/>
    </w:pPr>
    <w:rPr>
      <w:rFonts w:eastAsia="Times New Roman"/>
      <w:b/>
      <w:bCs/>
      <w:sz w:val="36"/>
      <w:szCs w:val="20"/>
    </w:rPr>
  </w:style>
  <w:style w:type="character" w:customStyle="1" w:styleId="IndexHeaderChar">
    <w:name w:val="Index Header Char"/>
    <w:rsid w:val="00520048"/>
    <w:rPr>
      <w:rFonts w:ascii="Times New Roman" w:eastAsia="Times New Roman" w:hAnsi="Times New Roman"/>
      <w:b/>
      <w:bCs/>
      <w:sz w:val="36"/>
    </w:rPr>
  </w:style>
  <w:style w:type="paragraph" w:customStyle="1" w:styleId="CardRead">
    <w:name w:val="Card_Read"/>
    <w:basedOn w:val="Normal"/>
    <w:qFormat/>
    <w:rsid w:val="00520048"/>
    <w:rPr>
      <w:rFonts w:ascii="Times" w:eastAsia="Times" w:hAnsi="Times"/>
      <w:szCs w:val="20"/>
    </w:rPr>
  </w:style>
  <w:style w:type="paragraph" w:customStyle="1" w:styleId="CardNU">
    <w:name w:val="CardNU"/>
    <w:basedOn w:val="Normal"/>
    <w:qFormat/>
    <w:rsid w:val="00520048"/>
    <w:rPr>
      <w:rFonts w:ascii="Times" w:eastAsia="Times" w:hAnsi="Times"/>
      <w:sz w:val="14"/>
      <w:szCs w:val="20"/>
    </w:rPr>
  </w:style>
  <w:style w:type="paragraph" w:customStyle="1" w:styleId="StyleHeading310pt">
    <w:name w:val="Style Heading 3 + 10 pt"/>
    <w:basedOn w:val="Heading3"/>
    <w:qFormat/>
    <w:rsid w:val="00520048"/>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520048"/>
    <w:rPr>
      <w:rFonts w:ascii="Times New Roman" w:eastAsia="Times New Roman" w:hAnsi="Times New Roman" w:cs="Arial"/>
      <w:b/>
      <w:bCs/>
      <w:sz w:val="26"/>
      <w:szCs w:val="26"/>
    </w:rPr>
  </w:style>
  <w:style w:type="paragraph" w:customStyle="1" w:styleId="Style30">
    <w:name w:val="Style 3"/>
    <w:basedOn w:val="Normal"/>
    <w:qFormat/>
    <w:rsid w:val="00520048"/>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520048"/>
    <w:pPr>
      <w:spacing w:after="60"/>
    </w:pPr>
    <w:rPr>
      <w:rFonts w:eastAsia="Times New Roman"/>
      <w:sz w:val="18"/>
    </w:rPr>
  </w:style>
  <w:style w:type="paragraph" w:customStyle="1" w:styleId="OmniPage8">
    <w:name w:val="OmniPage #8"/>
    <w:basedOn w:val="Normal"/>
    <w:qFormat/>
    <w:rsid w:val="00520048"/>
    <w:rPr>
      <w:rFonts w:eastAsia="Times New Roman"/>
      <w:color w:val="000000"/>
      <w:szCs w:val="20"/>
    </w:rPr>
  </w:style>
  <w:style w:type="paragraph" w:customStyle="1" w:styleId="OmniPage2">
    <w:name w:val="OmniPage #2"/>
    <w:basedOn w:val="Normal"/>
    <w:qFormat/>
    <w:rsid w:val="00520048"/>
    <w:rPr>
      <w:rFonts w:eastAsia="Times New Roman"/>
      <w:color w:val="000000"/>
      <w:szCs w:val="20"/>
    </w:rPr>
  </w:style>
  <w:style w:type="paragraph" w:customStyle="1" w:styleId="OmniPage6">
    <w:name w:val="OmniPage #6"/>
    <w:basedOn w:val="Normal"/>
    <w:qFormat/>
    <w:rsid w:val="00520048"/>
    <w:rPr>
      <w:rFonts w:eastAsia="Times New Roman"/>
      <w:color w:val="000000"/>
      <w:szCs w:val="20"/>
    </w:rPr>
  </w:style>
  <w:style w:type="paragraph" w:customStyle="1" w:styleId="OmniPage7">
    <w:name w:val="OmniPage #7"/>
    <w:basedOn w:val="Normal"/>
    <w:qFormat/>
    <w:rsid w:val="00520048"/>
    <w:rPr>
      <w:rFonts w:eastAsia="Times New Roman"/>
      <w:color w:val="000000"/>
      <w:szCs w:val="20"/>
    </w:rPr>
  </w:style>
  <w:style w:type="paragraph" w:customStyle="1" w:styleId="OmniPage11">
    <w:name w:val="OmniPage #11"/>
    <w:basedOn w:val="Normal"/>
    <w:qFormat/>
    <w:rsid w:val="00520048"/>
    <w:rPr>
      <w:rFonts w:eastAsia="Times New Roman"/>
      <w:color w:val="000000"/>
      <w:szCs w:val="20"/>
    </w:rPr>
  </w:style>
  <w:style w:type="paragraph" w:customStyle="1" w:styleId="OmniPage12">
    <w:name w:val="OmniPage #12"/>
    <w:basedOn w:val="Normal"/>
    <w:qFormat/>
    <w:rsid w:val="00520048"/>
    <w:rPr>
      <w:rFonts w:eastAsia="Times New Roman"/>
      <w:color w:val="000000"/>
      <w:szCs w:val="20"/>
    </w:rPr>
  </w:style>
  <w:style w:type="paragraph" w:customStyle="1" w:styleId="OmniPage13">
    <w:name w:val="OmniPage #13"/>
    <w:basedOn w:val="Normal"/>
    <w:qFormat/>
    <w:rsid w:val="00520048"/>
    <w:rPr>
      <w:rFonts w:eastAsia="Times New Roman"/>
      <w:color w:val="000000"/>
      <w:szCs w:val="20"/>
    </w:rPr>
  </w:style>
  <w:style w:type="paragraph" w:customStyle="1" w:styleId="OmniPage14">
    <w:name w:val="OmniPage #14"/>
    <w:basedOn w:val="Normal"/>
    <w:qFormat/>
    <w:rsid w:val="00520048"/>
    <w:rPr>
      <w:rFonts w:eastAsia="Times New Roman"/>
      <w:color w:val="000000"/>
      <w:szCs w:val="20"/>
    </w:rPr>
  </w:style>
  <w:style w:type="paragraph" w:customStyle="1" w:styleId="OmniPage15">
    <w:name w:val="OmniPage #15"/>
    <w:basedOn w:val="Normal"/>
    <w:qFormat/>
    <w:rsid w:val="00520048"/>
    <w:rPr>
      <w:rFonts w:eastAsia="Times New Roman"/>
      <w:color w:val="000000"/>
      <w:szCs w:val="20"/>
    </w:rPr>
  </w:style>
  <w:style w:type="paragraph" w:customStyle="1" w:styleId="OmniPage17">
    <w:name w:val="OmniPage #17"/>
    <w:basedOn w:val="Normal"/>
    <w:qFormat/>
    <w:rsid w:val="00520048"/>
    <w:rPr>
      <w:rFonts w:eastAsia="Times New Roman"/>
      <w:color w:val="000000"/>
      <w:szCs w:val="20"/>
    </w:rPr>
  </w:style>
  <w:style w:type="paragraph" w:customStyle="1" w:styleId="OmniPage19">
    <w:name w:val="OmniPage #19"/>
    <w:basedOn w:val="Normal"/>
    <w:qFormat/>
    <w:rsid w:val="00520048"/>
    <w:rPr>
      <w:rFonts w:eastAsia="Times New Roman"/>
      <w:color w:val="000000"/>
      <w:szCs w:val="20"/>
    </w:rPr>
  </w:style>
  <w:style w:type="paragraph" w:customStyle="1" w:styleId="OmniPage20">
    <w:name w:val="OmniPage #20"/>
    <w:basedOn w:val="Normal"/>
    <w:qFormat/>
    <w:rsid w:val="00520048"/>
    <w:rPr>
      <w:rFonts w:eastAsia="Times New Roman"/>
      <w:color w:val="000000"/>
      <w:szCs w:val="20"/>
    </w:rPr>
  </w:style>
  <w:style w:type="paragraph" w:customStyle="1" w:styleId="OmniPage21">
    <w:name w:val="OmniPage #21"/>
    <w:basedOn w:val="Normal"/>
    <w:qFormat/>
    <w:rsid w:val="00520048"/>
    <w:rPr>
      <w:rFonts w:eastAsia="Times New Roman"/>
      <w:color w:val="000000"/>
      <w:szCs w:val="20"/>
    </w:rPr>
  </w:style>
  <w:style w:type="paragraph" w:customStyle="1" w:styleId="OmniPage22">
    <w:name w:val="OmniPage #22"/>
    <w:basedOn w:val="Normal"/>
    <w:qFormat/>
    <w:rsid w:val="00520048"/>
    <w:rPr>
      <w:rFonts w:eastAsia="Times New Roman"/>
      <w:color w:val="000000"/>
      <w:szCs w:val="20"/>
    </w:rPr>
  </w:style>
  <w:style w:type="paragraph" w:customStyle="1" w:styleId="OmniPage25">
    <w:name w:val="OmniPage #25"/>
    <w:basedOn w:val="Normal"/>
    <w:qFormat/>
    <w:rsid w:val="00520048"/>
    <w:rPr>
      <w:rFonts w:eastAsia="Times New Roman"/>
      <w:color w:val="000000"/>
      <w:szCs w:val="20"/>
    </w:rPr>
  </w:style>
  <w:style w:type="paragraph" w:customStyle="1" w:styleId="OmniPage18">
    <w:name w:val="OmniPage #18"/>
    <w:basedOn w:val="Normal"/>
    <w:qFormat/>
    <w:rsid w:val="00520048"/>
    <w:rPr>
      <w:rFonts w:eastAsia="Times New Roman"/>
      <w:color w:val="000000"/>
      <w:szCs w:val="20"/>
    </w:rPr>
  </w:style>
  <w:style w:type="paragraph" w:customStyle="1" w:styleId="OmniPage26">
    <w:name w:val="OmniPage #26"/>
    <w:basedOn w:val="Normal"/>
    <w:qFormat/>
    <w:rsid w:val="00520048"/>
    <w:rPr>
      <w:rFonts w:eastAsia="Times New Roman"/>
      <w:color w:val="000000"/>
      <w:szCs w:val="20"/>
    </w:rPr>
  </w:style>
  <w:style w:type="character" w:customStyle="1" w:styleId="iagsheaderlarge">
    <w:name w:val="iags_header_large"/>
    <w:rsid w:val="00520048"/>
  </w:style>
  <w:style w:type="paragraph" w:customStyle="1" w:styleId="OmniPage9">
    <w:name w:val="OmniPage #9"/>
    <w:basedOn w:val="Normal"/>
    <w:qFormat/>
    <w:rsid w:val="00520048"/>
    <w:rPr>
      <w:rFonts w:eastAsia="Times New Roman"/>
      <w:color w:val="000000"/>
      <w:szCs w:val="20"/>
    </w:rPr>
  </w:style>
  <w:style w:type="paragraph" w:customStyle="1" w:styleId="OmniPage5">
    <w:name w:val="OmniPage #5"/>
    <w:basedOn w:val="Normal"/>
    <w:qFormat/>
    <w:rsid w:val="00520048"/>
    <w:rPr>
      <w:rFonts w:eastAsia="Times New Roman"/>
      <w:color w:val="000000"/>
      <w:szCs w:val="20"/>
    </w:rPr>
  </w:style>
  <w:style w:type="character" w:customStyle="1" w:styleId="style12char0">
    <w:name w:val="style12char"/>
    <w:rsid w:val="00520048"/>
  </w:style>
  <w:style w:type="character" w:customStyle="1" w:styleId="charchar2">
    <w:name w:val="charchar2"/>
    <w:rsid w:val="00520048"/>
  </w:style>
  <w:style w:type="character" w:customStyle="1" w:styleId="style11char0">
    <w:name w:val="style11char"/>
    <w:rsid w:val="00520048"/>
  </w:style>
  <w:style w:type="paragraph" w:customStyle="1" w:styleId="CitesandCardText">
    <w:name w:val="Cites and Card Text"/>
    <w:basedOn w:val="Normal"/>
    <w:qFormat/>
    <w:rsid w:val="00520048"/>
    <w:rPr>
      <w:rFonts w:eastAsia="Times New Roman"/>
    </w:rPr>
  </w:style>
  <w:style w:type="paragraph" w:styleId="List2">
    <w:name w:val="List 2"/>
    <w:basedOn w:val="Default"/>
    <w:next w:val="Default"/>
    <w:rsid w:val="00520048"/>
    <w:rPr>
      <w:color w:val="auto"/>
    </w:rPr>
  </w:style>
  <w:style w:type="paragraph" w:customStyle="1" w:styleId="Style16">
    <w:name w:val="Style 16"/>
    <w:basedOn w:val="Normal"/>
    <w:qFormat/>
    <w:rsid w:val="00520048"/>
    <w:pPr>
      <w:autoSpaceDE w:val="0"/>
      <w:autoSpaceDN w:val="0"/>
      <w:adjustRightInd w:val="0"/>
    </w:pPr>
    <w:rPr>
      <w:rFonts w:eastAsia="Times New Roman"/>
      <w:sz w:val="24"/>
    </w:rPr>
  </w:style>
  <w:style w:type="paragraph" w:customStyle="1" w:styleId="smalltext2">
    <w:name w:val="smalltext"/>
    <w:basedOn w:val="Normal"/>
    <w:link w:val="smalltextChar0"/>
    <w:qFormat/>
    <w:rsid w:val="00520048"/>
    <w:rPr>
      <w:rFonts w:eastAsia="Times New Roman"/>
      <w:sz w:val="16"/>
    </w:rPr>
  </w:style>
  <w:style w:type="character" w:customStyle="1" w:styleId="smalltextChar0">
    <w:name w:val="smalltext Char"/>
    <w:link w:val="smalltext2"/>
    <w:rsid w:val="00520048"/>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520048"/>
    <w:pPr>
      <w:spacing w:after="120"/>
    </w:pPr>
    <w:rPr>
      <w:color w:val="auto"/>
    </w:rPr>
  </w:style>
  <w:style w:type="paragraph" w:customStyle="1" w:styleId="headingChar">
    <w:name w:val="heading Char"/>
    <w:basedOn w:val="Normal"/>
    <w:qFormat/>
    <w:rsid w:val="00520048"/>
    <w:pPr>
      <w:jc w:val="center"/>
    </w:pPr>
    <w:rPr>
      <w:rFonts w:ascii="Arial Black" w:eastAsia="Times New Roman" w:hAnsi="Arial Black"/>
      <w:b/>
      <w:sz w:val="36"/>
      <w:u w:val="single"/>
    </w:rPr>
  </w:style>
  <w:style w:type="character" w:customStyle="1" w:styleId="boldunderlineCharChar0">
    <w:name w:val="boldunderline Char Char"/>
    <w:rsid w:val="00520048"/>
    <w:rPr>
      <w:b/>
      <w:sz w:val="22"/>
      <w:szCs w:val="24"/>
      <w:u w:val="single"/>
      <w:lang w:val="en-US" w:eastAsia="en-US" w:bidi="ar-SA"/>
    </w:rPr>
  </w:style>
  <w:style w:type="paragraph" w:customStyle="1" w:styleId="Bullets-squares">
    <w:name w:val="Bullets - squares"/>
    <w:basedOn w:val="Normal"/>
    <w:next w:val="Normal"/>
    <w:qFormat/>
    <w:rsid w:val="00520048"/>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520048"/>
    <w:pPr>
      <w:spacing w:after="0" w:line="240" w:lineRule="auto"/>
    </w:pPr>
    <w:rPr>
      <w:rFonts w:ascii="Times New Roman" w:eastAsia="Times New Roman" w:hAnsi="Times New Roman" w:cs="Times New Roman"/>
      <w:sz w:val="16"/>
    </w:rPr>
  </w:style>
  <w:style w:type="character" w:customStyle="1" w:styleId="Size8Char">
    <w:name w:val="Size 8 Char"/>
    <w:link w:val="Size8"/>
    <w:rsid w:val="00520048"/>
    <w:rPr>
      <w:rFonts w:ascii="Times New Roman" w:eastAsia="Times New Roman" w:hAnsi="Times New Roman" w:cs="Times New Roman"/>
      <w:sz w:val="16"/>
    </w:rPr>
  </w:style>
  <w:style w:type="paragraph" w:customStyle="1" w:styleId="RegularCite">
    <w:name w:val="Regular Cite"/>
    <w:qFormat/>
    <w:rsid w:val="00520048"/>
    <w:pPr>
      <w:spacing w:after="0" w:line="240" w:lineRule="auto"/>
    </w:pPr>
    <w:rPr>
      <w:rFonts w:ascii="Times New Roman" w:eastAsia="Times New Roman" w:hAnsi="Times New Roman" w:cs="Times New Roman"/>
      <w:sz w:val="20"/>
    </w:rPr>
  </w:style>
  <w:style w:type="character" w:customStyle="1" w:styleId="eudoraheader">
    <w:name w:val="eudoraheader"/>
    <w:rsid w:val="00520048"/>
  </w:style>
  <w:style w:type="character" w:customStyle="1" w:styleId="emailstyle26">
    <w:name w:val="emailstyle26"/>
    <w:rsid w:val="00520048"/>
  </w:style>
  <w:style w:type="paragraph" w:customStyle="1" w:styleId="context">
    <w:name w:val="context"/>
    <w:basedOn w:val="Normal"/>
    <w:qFormat/>
    <w:rsid w:val="00520048"/>
    <w:pPr>
      <w:spacing w:before="100" w:beforeAutospacing="1" w:after="100" w:afterAutospacing="1"/>
    </w:pPr>
    <w:rPr>
      <w:rFonts w:eastAsia="Times New Roman"/>
      <w:sz w:val="24"/>
    </w:rPr>
  </w:style>
  <w:style w:type="character" w:customStyle="1" w:styleId="sendtofriend">
    <w:name w:val="sendtofriend"/>
    <w:rsid w:val="00520048"/>
  </w:style>
  <w:style w:type="character" w:customStyle="1" w:styleId="pagetype">
    <w:name w:val="pagetype"/>
    <w:rsid w:val="00520048"/>
  </w:style>
  <w:style w:type="character" w:customStyle="1" w:styleId="byl">
    <w:name w:val="byl"/>
    <w:rsid w:val="00520048"/>
  </w:style>
  <w:style w:type="character" w:customStyle="1" w:styleId="byd">
    <w:name w:val="byd"/>
    <w:rsid w:val="00520048"/>
  </w:style>
  <w:style w:type="paragraph" w:customStyle="1" w:styleId="Size6">
    <w:name w:val="Size 6"/>
    <w:link w:val="Size6Char"/>
    <w:qFormat/>
    <w:rsid w:val="0052004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20048"/>
    <w:rPr>
      <w:rFonts w:ascii="Times New Roman" w:eastAsia="Times New Roman" w:hAnsi="Times New Roman" w:cs="Times New Roman"/>
      <w:sz w:val="16"/>
    </w:rPr>
  </w:style>
  <w:style w:type="character" w:customStyle="1" w:styleId="underliningchar0">
    <w:name w:val="underliningchar"/>
    <w:rsid w:val="00520048"/>
  </w:style>
  <w:style w:type="paragraph" w:customStyle="1" w:styleId="TxBrp11">
    <w:name w:val="TxBr_p11"/>
    <w:basedOn w:val="Normal"/>
    <w:qFormat/>
    <w:rsid w:val="00520048"/>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520048"/>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520048"/>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520048"/>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520048"/>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520048"/>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520048"/>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520048"/>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520048"/>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520048"/>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520048"/>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520048"/>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520048"/>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520048"/>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520048"/>
    <w:rPr>
      <w:vanish w:val="0"/>
      <w:webHidden w:val="0"/>
      <w:color w:val="999999"/>
      <w:sz w:val="12"/>
      <w:szCs w:val="12"/>
      <w:specVanish/>
    </w:rPr>
  </w:style>
  <w:style w:type="paragraph" w:customStyle="1" w:styleId="CardsFont8pt">
    <w:name w:val="Cards + Font: 8 pt"/>
    <w:basedOn w:val="Normal"/>
    <w:qFormat/>
    <w:rsid w:val="00520048"/>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520048"/>
    <w:rPr>
      <w:sz w:val="16"/>
    </w:rPr>
  </w:style>
  <w:style w:type="character" w:customStyle="1" w:styleId="TagLineCharChar">
    <w:name w:val="Tag Line Char Char"/>
    <w:rsid w:val="00520048"/>
    <w:rPr>
      <w:rFonts w:cs="Arial"/>
      <w:b/>
      <w:bCs/>
      <w:iCs/>
      <w:sz w:val="24"/>
      <w:szCs w:val="28"/>
      <w:lang w:val="en-US" w:eastAsia="en-US" w:bidi="ar-SA"/>
    </w:rPr>
  </w:style>
  <w:style w:type="paragraph" w:customStyle="1" w:styleId="published">
    <w:name w:val="published"/>
    <w:basedOn w:val="Normal"/>
    <w:qFormat/>
    <w:rsid w:val="00520048"/>
    <w:pPr>
      <w:spacing w:before="100" w:beforeAutospacing="1" w:after="100" w:afterAutospacing="1"/>
    </w:pPr>
    <w:rPr>
      <w:rFonts w:eastAsia="Times New Roman"/>
      <w:sz w:val="24"/>
    </w:rPr>
  </w:style>
  <w:style w:type="character" w:customStyle="1" w:styleId="articlecommentcount">
    <w:name w:val="article_comment_count"/>
    <w:rsid w:val="00520048"/>
  </w:style>
  <w:style w:type="character" w:customStyle="1" w:styleId="articlerecommendcount">
    <w:name w:val="article_recommend_count"/>
    <w:rsid w:val="00520048"/>
  </w:style>
  <w:style w:type="character" w:customStyle="1" w:styleId="normaltext1">
    <w:name w:val="normal_text"/>
    <w:rsid w:val="00520048"/>
  </w:style>
  <w:style w:type="paragraph" w:customStyle="1" w:styleId="storytimestamp">
    <w:name w:val="storytimestamp"/>
    <w:basedOn w:val="Normal"/>
    <w:qFormat/>
    <w:rsid w:val="00520048"/>
    <w:pPr>
      <w:spacing w:before="100" w:beforeAutospacing="1" w:after="100" w:afterAutospacing="1"/>
    </w:pPr>
    <w:rPr>
      <w:rFonts w:eastAsia="Times New Roman"/>
      <w:sz w:val="24"/>
    </w:rPr>
  </w:style>
  <w:style w:type="character" w:customStyle="1" w:styleId="story-byline">
    <w:name w:val="story-byline"/>
    <w:rsid w:val="00520048"/>
  </w:style>
  <w:style w:type="character" w:customStyle="1" w:styleId="story-titleline">
    <w:name w:val="story-titleline"/>
    <w:rsid w:val="00520048"/>
  </w:style>
  <w:style w:type="paragraph" w:styleId="ListBullet2">
    <w:name w:val="List Bullet 2"/>
    <w:basedOn w:val="Normal"/>
    <w:rsid w:val="00520048"/>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520048"/>
    <w:rPr>
      <w:rFonts w:eastAsia="Times New Roman"/>
      <w:color w:val="000000"/>
      <w:sz w:val="10"/>
    </w:rPr>
  </w:style>
  <w:style w:type="character" w:customStyle="1" w:styleId="UnderlineCardChar1">
    <w:name w:val="Underline Card Char"/>
    <w:rsid w:val="00520048"/>
    <w:rPr>
      <w:sz w:val="22"/>
      <w:szCs w:val="24"/>
      <w:u w:val="single"/>
      <w:lang w:val="en-US" w:eastAsia="en-US" w:bidi="ar-SA"/>
    </w:rPr>
  </w:style>
  <w:style w:type="character" w:customStyle="1" w:styleId="SourcesCharChar1">
    <w:name w:val="Sources Char Char1"/>
    <w:rsid w:val="00520048"/>
    <w:rPr>
      <w:rFonts w:cs="Arial"/>
      <w:b/>
      <w:bCs/>
      <w:iCs/>
      <w:sz w:val="24"/>
      <w:szCs w:val="28"/>
      <w:lang w:val="en-US" w:eastAsia="en-US" w:bidi="ar-SA"/>
    </w:rPr>
  </w:style>
  <w:style w:type="paragraph" w:customStyle="1" w:styleId="OmniPage3">
    <w:name w:val="OmniPage #3"/>
    <w:basedOn w:val="Normal"/>
    <w:qFormat/>
    <w:rsid w:val="00520048"/>
    <w:rPr>
      <w:rFonts w:eastAsia="Times New Roman"/>
      <w:color w:val="000000"/>
      <w:szCs w:val="20"/>
    </w:rPr>
  </w:style>
  <w:style w:type="paragraph" w:customStyle="1" w:styleId="OmniPage16">
    <w:name w:val="OmniPage #16"/>
    <w:basedOn w:val="Normal"/>
    <w:qFormat/>
    <w:rsid w:val="00520048"/>
    <w:rPr>
      <w:rFonts w:eastAsia="Times New Roman"/>
      <w:color w:val="000000"/>
      <w:szCs w:val="20"/>
    </w:rPr>
  </w:style>
  <w:style w:type="paragraph" w:customStyle="1" w:styleId="OmniPage23">
    <w:name w:val="OmniPage #23"/>
    <w:basedOn w:val="Normal"/>
    <w:qFormat/>
    <w:rsid w:val="00520048"/>
    <w:rPr>
      <w:rFonts w:eastAsia="Times New Roman"/>
      <w:color w:val="000000"/>
      <w:szCs w:val="20"/>
    </w:rPr>
  </w:style>
  <w:style w:type="paragraph" w:customStyle="1" w:styleId="OmniPage24">
    <w:name w:val="OmniPage #24"/>
    <w:basedOn w:val="Normal"/>
    <w:qFormat/>
    <w:rsid w:val="00520048"/>
    <w:rPr>
      <w:rFonts w:eastAsia="Times New Roman"/>
      <w:color w:val="000000"/>
      <w:szCs w:val="20"/>
    </w:rPr>
  </w:style>
  <w:style w:type="paragraph" w:customStyle="1" w:styleId="OmniPage27">
    <w:name w:val="OmniPage #27"/>
    <w:basedOn w:val="Normal"/>
    <w:qFormat/>
    <w:rsid w:val="00520048"/>
    <w:rPr>
      <w:rFonts w:eastAsia="Times New Roman"/>
      <w:color w:val="000000"/>
      <w:szCs w:val="20"/>
    </w:rPr>
  </w:style>
  <w:style w:type="paragraph" w:customStyle="1" w:styleId="OmniPage28">
    <w:name w:val="OmniPage #28"/>
    <w:basedOn w:val="Normal"/>
    <w:qFormat/>
    <w:rsid w:val="00520048"/>
    <w:rPr>
      <w:rFonts w:eastAsia="Times New Roman"/>
      <w:color w:val="000000"/>
      <w:szCs w:val="20"/>
    </w:rPr>
  </w:style>
  <w:style w:type="paragraph" w:customStyle="1" w:styleId="OmniPage29">
    <w:name w:val="OmniPage #29"/>
    <w:basedOn w:val="Normal"/>
    <w:qFormat/>
    <w:rsid w:val="00520048"/>
    <w:rPr>
      <w:rFonts w:eastAsia="Times New Roman"/>
      <w:color w:val="000000"/>
      <w:szCs w:val="20"/>
    </w:rPr>
  </w:style>
  <w:style w:type="paragraph" w:customStyle="1" w:styleId="OmniPage30">
    <w:name w:val="OmniPage #30"/>
    <w:basedOn w:val="Normal"/>
    <w:qFormat/>
    <w:rsid w:val="00520048"/>
    <w:rPr>
      <w:rFonts w:eastAsia="Times New Roman"/>
      <w:color w:val="000000"/>
      <w:szCs w:val="20"/>
    </w:rPr>
  </w:style>
  <w:style w:type="paragraph" w:customStyle="1" w:styleId="OmniPage31">
    <w:name w:val="OmniPage #31"/>
    <w:basedOn w:val="Normal"/>
    <w:qFormat/>
    <w:rsid w:val="00520048"/>
    <w:rPr>
      <w:rFonts w:eastAsia="Times New Roman"/>
      <w:color w:val="000000"/>
      <w:szCs w:val="20"/>
    </w:rPr>
  </w:style>
  <w:style w:type="paragraph" w:customStyle="1" w:styleId="OmniPage32">
    <w:name w:val="OmniPage #32"/>
    <w:basedOn w:val="Normal"/>
    <w:qFormat/>
    <w:rsid w:val="00520048"/>
    <w:rPr>
      <w:rFonts w:eastAsia="Times New Roman"/>
      <w:color w:val="000000"/>
      <w:szCs w:val="20"/>
    </w:rPr>
  </w:style>
  <w:style w:type="paragraph" w:customStyle="1" w:styleId="OmniPage33">
    <w:name w:val="OmniPage #33"/>
    <w:basedOn w:val="Normal"/>
    <w:qFormat/>
    <w:rsid w:val="00520048"/>
    <w:rPr>
      <w:rFonts w:eastAsia="Times New Roman"/>
      <w:color w:val="000000"/>
      <w:szCs w:val="20"/>
    </w:rPr>
  </w:style>
  <w:style w:type="paragraph" w:customStyle="1" w:styleId="OmniPage34">
    <w:name w:val="OmniPage #34"/>
    <w:basedOn w:val="Normal"/>
    <w:qFormat/>
    <w:rsid w:val="00520048"/>
    <w:rPr>
      <w:rFonts w:eastAsia="Times New Roman"/>
      <w:color w:val="000000"/>
      <w:szCs w:val="20"/>
    </w:rPr>
  </w:style>
  <w:style w:type="paragraph" w:customStyle="1" w:styleId="OmniPage35">
    <w:name w:val="OmniPage #35"/>
    <w:basedOn w:val="Normal"/>
    <w:qFormat/>
    <w:rsid w:val="00520048"/>
    <w:rPr>
      <w:rFonts w:eastAsia="Times New Roman"/>
      <w:color w:val="000000"/>
      <w:szCs w:val="20"/>
    </w:rPr>
  </w:style>
  <w:style w:type="paragraph" w:customStyle="1" w:styleId="OmniPage36">
    <w:name w:val="OmniPage #36"/>
    <w:basedOn w:val="Normal"/>
    <w:qFormat/>
    <w:rsid w:val="00520048"/>
    <w:rPr>
      <w:rFonts w:eastAsia="Times New Roman"/>
      <w:color w:val="000000"/>
      <w:szCs w:val="20"/>
    </w:rPr>
  </w:style>
  <w:style w:type="paragraph" w:customStyle="1" w:styleId="OmniPage37">
    <w:name w:val="OmniPage #37"/>
    <w:basedOn w:val="Normal"/>
    <w:qFormat/>
    <w:rsid w:val="00520048"/>
    <w:rPr>
      <w:rFonts w:eastAsia="Times New Roman"/>
      <w:color w:val="000000"/>
      <w:szCs w:val="20"/>
    </w:rPr>
  </w:style>
  <w:style w:type="paragraph" w:customStyle="1" w:styleId="OmniPage38">
    <w:name w:val="OmniPage #38"/>
    <w:basedOn w:val="Normal"/>
    <w:qFormat/>
    <w:rsid w:val="00520048"/>
    <w:rPr>
      <w:rFonts w:eastAsia="Times New Roman"/>
      <w:color w:val="000000"/>
      <w:szCs w:val="20"/>
    </w:rPr>
  </w:style>
  <w:style w:type="paragraph" w:customStyle="1" w:styleId="OmniPage39">
    <w:name w:val="OmniPage #39"/>
    <w:basedOn w:val="Normal"/>
    <w:qFormat/>
    <w:rsid w:val="00520048"/>
    <w:rPr>
      <w:rFonts w:eastAsia="Times New Roman"/>
      <w:color w:val="000000"/>
      <w:szCs w:val="20"/>
    </w:rPr>
  </w:style>
  <w:style w:type="paragraph" w:customStyle="1" w:styleId="OmniPage40">
    <w:name w:val="OmniPage #40"/>
    <w:basedOn w:val="Normal"/>
    <w:qFormat/>
    <w:rsid w:val="00520048"/>
    <w:rPr>
      <w:rFonts w:eastAsia="Times New Roman"/>
      <w:color w:val="000000"/>
      <w:szCs w:val="20"/>
    </w:rPr>
  </w:style>
  <w:style w:type="paragraph" w:customStyle="1" w:styleId="OmniPage41">
    <w:name w:val="OmniPage #41"/>
    <w:basedOn w:val="Normal"/>
    <w:qFormat/>
    <w:rsid w:val="00520048"/>
    <w:rPr>
      <w:rFonts w:eastAsia="Times New Roman"/>
      <w:color w:val="000000"/>
      <w:szCs w:val="20"/>
    </w:rPr>
  </w:style>
  <w:style w:type="paragraph" w:customStyle="1" w:styleId="OmniPage42">
    <w:name w:val="OmniPage #42"/>
    <w:basedOn w:val="Normal"/>
    <w:qFormat/>
    <w:rsid w:val="00520048"/>
    <w:rPr>
      <w:rFonts w:eastAsia="Times New Roman"/>
      <w:color w:val="000000"/>
      <w:szCs w:val="20"/>
    </w:rPr>
  </w:style>
  <w:style w:type="paragraph" w:customStyle="1" w:styleId="OmniPage43">
    <w:name w:val="OmniPage #43"/>
    <w:basedOn w:val="Normal"/>
    <w:qFormat/>
    <w:rsid w:val="00520048"/>
    <w:rPr>
      <w:rFonts w:eastAsia="Times New Roman"/>
      <w:color w:val="000000"/>
      <w:szCs w:val="20"/>
    </w:rPr>
  </w:style>
  <w:style w:type="paragraph" w:customStyle="1" w:styleId="OmniPage44">
    <w:name w:val="OmniPage #44"/>
    <w:basedOn w:val="Normal"/>
    <w:qFormat/>
    <w:rsid w:val="00520048"/>
    <w:rPr>
      <w:rFonts w:eastAsia="Times New Roman"/>
      <w:color w:val="000000"/>
      <w:szCs w:val="20"/>
    </w:rPr>
  </w:style>
  <w:style w:type="paragraph" w:customStyle="1" w:styleId="OmniPage45">
    <w:name w:val="OmniPage #45"/>
    <w:basedOn w:val="Normal"/>
    <w:qFormat/>
    <w:rsid w:val="00520048"/>
    <w:rPr>
      <w:rFonts w:eastAsia="Times New Roman"/>
      <w:color w:val="000000"/>
      <w:szCs w:val="20"/>
    </w:rPr>
  </w:style>
  <w:style w:type="paragraph" w:customStyle="1" w:styleId="OmniPage46">
    <w:name w:val="OmniPage #46"/>
    <w:basedOn w:val="Normal"/>
    <w:qFormat/>
    <w:rsid w:val="00520048"/>
    <w:rPr>
      <w:rFonts w:eastAsia="Times New Roman"/>
      <w:color w:val="000000"/>
      <w:szCs w:val="20"/>
    </w:rPr>
  </w:style>
  <w:style w:type="paragraph" w:customStyle="1" w:styleId="OmniPage47">
    <w:name w:val="OmniPage #47"/>
    <w:basedOn w:val="Normal"/>
    <w:qFormat/>
    <w:rsid w:val="00520048"/>
    <w:rPr>
      <w:rFonts w:eastAsia="Times New Roman"/>
      <w:color w:val="000000"/>
      <w:szCs w:val="20"/>
    </w:rPr>
  </w:style>
  <w:style w:type="paragraph" w:customStyle="1" w:styleId="OmniPage48">
    <w:name w:val="OmniPage #48"/>
    <w:basedOn w:val="Normal"/>
    <w:qFormat/>
    <w:rsid w:val="00520048"/>
    <w:rPr>
      <w:rFonts w:eastAsia="Times New Roman"/>
      <w:color w:val="000000"/>
      <w:szCs w:val="20"/>
    </w:rPr>
  </w:style>
  <w:style w:type="paragraph" w:customStyle="1" w:styleId="OmniPage49">
    <w:name w:val="OmniPage #49"/>
    <w:basedOn w:val="Normal"/>
    <w:qFormat/>
    <w:rsid w:val="00520048"/>
    <w:rPr>
      <w:rFonts w:eastAsia="Times New Roman"/>
      <w:color w:val="000000"/>
      <w:szCs w:val="20"/>
    </w:rPr>
  </w:style>
  <w:style w:type="paragraph" w:customStyle="1" w:styleId="OmniPage50">
    <w:name w:val="OmniPage #50"/>
    <w:basedOn w:val="Normal"/>
    <w:qFormat/>
    <w:rsid w:val="00520048"/>
    <w:rPr>
      <w:rFonts w:eastAsia="Times New Roman"/>
      <w:color w:val="000000"/>
      <w:szCs w:val="20"/>
    </w:rPr>
  </w:style>
  <w:style w:type="paragraph" w:customStyle="1" w:styleId="OmniPage51">
    <w:name w:val="OmniPage #51"/>
    <w:basedOn w:val="Normal"/>
    <w:qFormat/>
    <w:rsid w:val="00520048"/>
    <w:rPr>
      <w:rFonts w:eastAsia="Times New Roman"/>
      <w:color w:val="000000"/>
      <w:szCs w:val="20"/>
    </w:rPr>
  </w:style>
  <w:style w:type="paragraph" w:customStyle="1" w:styleId="OmniPage52">
    <w:name w:val="OmniPage #52"/>
    <w:basedOn w:val="Normal"/>
    <w:qFormat/>
    <w:rsid w:val="00520048"/>
    <w:rPr>
      <w:rFonts w:eastAsia="Times New Roman"/>
      <w:color w:val="000000"/>
      <w:szCs w:val="20"/>
    </w:rPr>
  </w:style>
  <w:style w:type="paragraph" w:customStyle="1" w:styleId="OmniPage53">
    <w:name w:val="OmniPage #53"/>
    <w:basedOn w:val="Normal"/>
    <w:qFormat/>
    <w:rsid w:val="00520048"/>
    <w:rPr>
      <w:rFonts w:eastAsia="Times New Roman"/>
      <w:color w:val="000000"/>
      <w:szCs w:val="20"/>
    </w:rPr>
  </w:style>
  <w:style w:type="paragraph" w:customStyle="1" w:styleId="OmniPage54">
    <w:name w:val="OmniPage #54"/>
    <w:basedOn w:val="Normal"/>
    <w:qFormat/>
    <w:rsid w:val="00520048"/>
    <w:rPr>
      <w:rFonts w:eastAsia="Times New Roman"/>
      <w:color w:val="000000"/>
      <w:szCs w:val="20"/>
    </w:rPr>
  </w:style>
  <w:style w:type="paragraph" w:customStyle="1" w:styleId="OmniPage55">
    <w:name w:val="OmniPage #55"/>
    <w:basedOn w:val="Normal"/>
    <w:qFormat/>
    <w:rsid w:val="00520048"/>
    <w:rPr>
      <w:rFonts w:eastAsia="Times New Roman"/>
      <w:color w:val="000000"/>
      <w:szCs w:val="20"/>
    </w:rPr>
  </w:style>
  <w:style w:type="paragraph" w:customStyle="1" w:styleId="OmniPage56">
    <w:name w:val="OmniPage #56"/>
    <w:basedOn w:val="Normal"/>
    <w:qFormat/>
    <w:rsid w:val="00520048"/>
    <w:rPr>
      <w:rFonts w:eastAsia="Times New Roman"/>
      <w:color w:val="000000"/>
      <w:szCs w:val="20"/>
    </w:rPr>
  </w:style>
  <w:style w:type="paragraph" w:customStyle="1" w:styleId="OmniPage57">
    <w:name w:val="OmniPage #57"/>
    <w:basedOn w:val="Normal"/>
    <w:qFormat/>
    <w:rsid w:val="00520048"/>
    <w:rPr>
      <w:rFonts w:eastAsia="Times New Roman"/>
      <w:color w:val="000000"/>
      <w:szCs w:val="20"/>
    </w:rPr>
  </w:style>
  <w:style w:type="paragraph" w:customStyle="1" w:styleId="OmniPage58">
    <w:name w:val="OmniPage #58"/>
    <w:basedOn w:val="Normal"/>
    <w:qFormat/>
    <w:rsid w:val="00520048"/>
    <w:rPr>
      <w:rFonts w:eastAsia="Times New Roman"/>
      <w:color w:val="000000"/>
      <w:szCs w:val="20"/>
    </w:rPr>
  </w:style>
  <w:style w:type="paragraph" w:customStyle="1" w:styleId="OmniPage59">
    <w:name w:val="OmniPage #59"/>
    <w:basedOn w:val="Normal"/>
    <w:qFormat/>
    <w:rsid w:val="00520048"/>
    <w:rPr>
      <w:rFonts w:eastAsia="Times New Roman"/>
      <w:color w:val="000000"/>
      <w:szCs w:val="20"/>
    </w:rPr>
  </w:style>
  <w:style w:type="paragraph" w:customStyle="1" w:styleId="OmniPage60">
    <w:name w:val="OmniPage #60"/>
    <w:basedOn w:val="Normal"/>
    <w:qFormat/>
    <w:rsid w:val="00520048"/>
    <w:rPr>
      <w:rFonts w:eastAsia="Times New Roman"/>
      <w:color w:val="000000"/>
      <w:szCs w:val="20"/>
    </w:rPr>
  </w:style>
  <w:style w:type="paragraph" w:customStyle="1" w:styleId="OmniPage61">
    <w:name w:val="OmniPage #61"/>
    <w:basedOn w:val="Normal"/>
    <w:qFormat/>
    <w:rsid w:val="00520048"/>
    <w:rPr>
      <w:rFonts w:eastAsia="Times New Roman"/>
      <w:color w:val="000000"/>
      <w:szCs w:val="20"/>
    </w:rPr>
  </w:style>
  <w:style w:type="paragraph" w:customStyle="1" w:styleId="OmniPage62">
    <w:name w:val="OmniPage #62"/>
    <w:basedOn w:val="Normal"/>
    <w:qFormat/>
    <w:rsid w:val="00520048"/>
    <w:rPr>
      <w:rFonts w:eastAsia="Times New Roman"/>
      <w:color w:val="000000"/>
      <w:szCs w:val="20"/>
    </w:rPr>
  </w:style>
  <w:style w:type="paragraph" w:customStyle="1" w:styleId="OmniPage63">
    <w:name w:val="OmniPage #63"/>
    <w:basedOn w:val="Normal"/>
    <w:qFormat/>
    <w:rsid w:val="00520048"/>
    <w:rPr>
      <w:rFonts w:eastAsia="Times New Roman"/>
      <w:color w:val="000000"/>
      <w:szCs w:val="20"/>
    </w:rPr>
  </w:style>
  <w:style w:type="paragraph" w:customStyle="1" w:styleId="OmniPage64">
    <w:name w:val="OmniPage #64"/>
    <w:basedOn w:val="Normal"/>
    <w:qFormat/>
    <w:rsid w:val="00520048"/>
    <w:rPr>
      <w:rFonts w:eastAsia="Times New Roman"/>
      <w:color w:val="000000"/>
      <w:szCs w:val="20"/>
    </w:rPr>
  </w:style>
  <w:style w:type="paragraph" w:customStyle="1" w:styleId="OmniPage65">
    <w:name w:val="OmniPage #65"/>
    <w:basedOn w:val="Normal"/>
    <w:qFormat/>
    <w:rsid w:val="00520048"/>
    <w:rPr>
      <w:rFonts w:eastAsia="Times New Roman"/>
      <w:color w:val="000000"/>
      <w:szCs w:val="20"/>
    </w:rPr>
  </w:style>
  <w:style w:type="paragraph" w:customStyle="1" w:styleId="OmniPage66">
    <w:name w:val="OmniPage #66"/>
    <w:basedOn w:val="Normal"/>
    <w:qFormat/>
    <w:rsid w:val="00520048"/>
    <w:rPr>
      <w:rFonts w:eastAsia="Times New Roman"/>
      <w:color w:val="000000"/>
      <w:szCs w:val="20"/>
    </w:rPr>
  </w:style>
  <w:style w:type="paragraph" w:customStyle="1" w:styleId="OmniPage67">
    <w:name w:val="OmniPage #67"/>
    <w:basedOn w:val="Normal"/>
    <w:qFormat/>
    <w:rsid w:val="00520048"/>
    <w:rPr>
      <w:rFonts w:eastAsia="Times New Roman"/>
      <w:color w:val="000000"/>
      <w:szCs w:val="20"/>
    </w:rPr>
  </w:style>
  <w:style w:type="paragraph" w:customStyle="1" w:styleId="OmniPage68">
    <w:name w:val="OmniPage #68"/>
    <w:basedOn w:val="Normal"/>
    <w:qFormat/>
    <w:rsid w:val="00520048"/>
    <w:rPr>
      <w:rFonts w:eastAsia="Times New Roman"/>
      <w:color w:val="000000"/>
      <w:szCs w:val="20"/>
    </w:rPr>
  </w:style>
  <w:style w:type="paragraph" w:customStyle="1" w:styleId="OmniPage69">
    <w:name w:val="OmniPage #69"/>
    <w:basedOn w:val="Normal"/>
    <w:qFormat/>
    <w:rsid w:val="00520048"/>
    <w:rPr>
      <w:rFonts w:eastAsia="Times New Roman"/>
      <w:color w:val="000000"/>
      <w:szCs w:val="20"/>
    </w:rPr>
  </w:style>
  <w:style w:type="paragraph" w:customStyle="1" w:styleId="OmniPage70">
    <w:name w:val="OmniPage #70"/>
    <w:basedOn w:val="Normal"/>
    <w:qFormat/>
    <w:rsid w:val="00520048"/>
    <w:rPr>
      <w:rFonts w:eastAsia="Times New Roman"/>
      <w:color w:val="000000"/>
      <w:szCs w:val="20"/>
    </w:rPr>
  </w:style>
  <w:style w:type="paragraph" w:customStyle="1" w:styleId="OmniPage71">
    <w:name w:val="OmniPage #71"/>
    <w:basedOn w:val="Normal"/>
    <w:qFormat/>
    <w:rsid w:val="00520048"/>
    <w:rPr>
      <w:rFonts w:eastAsia="Times New Roman"/>
      <w:color w:val="000000"/>
      <w:szCs w:val="20"/>
    </w:rPr>
  </w:style>
  <w:style w:type="table" w:customStyle="1" w:styleId="MediumGrid22">
    <w:name w:val="Medium Grid 22"/>
    <w:basedOn w:val="TableNormal"/>
    <w:uiPriority w:val="68"/>
    <w:rsid w:val="0052004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520048"/>
    <w:rPr>
      <w:rFonts w:ascii="Times New Roman" w:eastAsia="Times New Roman" w:hAnsi="Times New Roman" w:cs="Calibri"/>
      <w:sz w:val="16"/>
      <w:szCs w:val="20"/>
    </w:rPr>
  </w:style>
  <w:style w:type="character" w:customStyle="1" w:styleId="createby">
    <w:name w:val="createby"/>
    <w:rsid w:val="00520048"/>
  </w:style>
  <w:style w:type="character" w:customStyle="1" w:styleId="quote-right">
    <w:name w:val="quote-right"/>
    <w:rsid w:val="00520048"/>
  </w:style>
  <w:style w:type="character" w:customStyle="1" w:styleId="smallcase">
    <w:name w:val="smallcase"/>
    <w:rsid w:val="00520048"/>
  </w:style>
  <w:style w:type="character" w:customStyle="1" w:styleId="ft0">
    <w:name w:val="ft0"/>
    <w:rsid w:val="00520048"/>
  </w:style>
  <w:style w:type="character" w:customStyle="1" w:styleId="ft2">
    <w:name w:val="ft2"/>
    <w:rsid w:val="00520048"/>
  </w:style>
  <w:style w:type="character" w:customStyle="1" w:styleId="ft3">
    <w:name w:val="ft3"/>
    <w:rsid w:val="00520048"/>
  </w:style>
  <w:style w:type="character" w:customStyle="1" w:styleId="StyleTimesNewRoman12ptBold1">
    <w:name w:val="Style Times New Roman 12 pt Bold1"/>
    <w:rsid w:val="00520048"/>
    <w:rPr>
      <w:b/>
      <w:bCs/>
      <w:sz w:val="24"/>
    </w:rPr>
  </w:style>
  <w:style w:type="character" w:customStyle="1" w:styleId="CircledChar2">
    <w:name w:val="Circled Char2"/>
    <w:rsid w:val="00520048"/>
    <w:rPr>
      <w:rFonts w:eastAsia="MS Mincho"/>
      <w:b/>
      <w:szCs w:val="24"/>
      <w:u w:val="single"/>
      <w:lang w:val="en-US" w:eastAsia="ja-JP" w:bidi="ar-SA"/>
    </w:rPr>
  </w:style>
  <w:style w:type="character" w:customStyle="1" w:styleId="SmallTextChar2">
    <w:name w:val="Small Text Char2"/>
    <w:rsid w:val="00520048"/>
    <w:rPr>
      <w:rFonts w:eastAsia="MS Mincho"/>
      <w:sz w:val="15"/>
      <w:szCs w:val="24"/>
      <w:lang w:val="en-US" w:eastAsia="ja-JP" w:bidi="ar-SA"/>
    </w:rPr>
  </w:style>
  <w:style w:type="character" w:customStyle="1" w:styleId="BoldandUnderlineCharCharCharCharChar1">
    <w:name w:val="Bold and Underline Char Char Char Char Char1"/>
    <w:rsid w:val="00520048"/>
    <w:rPr>
      <w:b/>
      <w:szCs w:val="24"/>
      <w:u w:val="single"/>
      <w:lang w:val="en-US" w:eastAsia="en-US" w:bidi="ar-SA"/>
    </w:rPr>
  </w:style>
  <w:style w:type="character" w:customStyle="1" w:styleId="SmallCardChar">
    <w:name w:val="Small Card Char"/>
    <w:rsid w:val="00520048"/>
    <w:rPr>
      <w:rFonts w:ascii="Palatino Linotype" w:eastAsia="Times New Roman" w:hAnsi="Palatino Linotype"/>
      <w:sz w:val="12"/>
      <w:szCs w:val="24"/>
    </w:rPr>
  </w:style>
  <w:style w:type="character" w:customStyle="1" w:styleId="StyleBoldUnderline10ptBold">
    <w:name w:val="Style Bold Underline + 10 pt Bold"/>
    <w:rsid w:val="00520048"/>
    <w:rPr>
      <w:b/>
      <w:bCs/>
      <w:sz w:val="20"/>
      <w:u w:val="thick"/>
    </w:rPr>
  </w:style>
  <w:style w:type="character" w:customStyle="1" w:styleId="separator">
    <w:name w:val="separator"/>
    <w:rsid w:val="00520048"/>
  </w:style>
  <w:style w:type="character" w:customStyle="1" w:styleId="PageHeaderChar">
    <w:name w:val="Page Header Char"/>
    <w:link w:val="PageHeader"/>
    <w:rsid w:val="00520048"/>
    <w:rPr>
      <w:rFonts w:ascii="Georgia" w:hAnsi="Georgia"/>
      <w:sz w:val="20"/>
    </w:rPr>
  </w:style>
  <w:style w:type="paragraph" w:customStyle="1" w:styleId="NormalUnderline0">
    <w:name w:val="Normal + Underline"/>
    <w:basedOn w:val="Normal"/>
    <w:link w:val="NormalUnderlineChar0"/>
    <w:qFormat/>
    <w:rsid w:val="00520048"/>
    <w:pPr>
      <w:ind w:left="720"/>
    </w:pPr>
    <w:rPr>
      <w:rFonts w:eastAsia="Times New Roman"/>
      <w:b/>
      <w:sz w:val="24"/>
      <w:u w:val="single"/>
    </w:rPr>
  </w:style>
  <w:style w:type="paragraph" w:customStyle="1" w:styleId="NormalNoUnderline">
    <w:name w:val="Normal + No Underline"/>
    <w:basedOn w:val="Normal"/>
    <w:link w:val="NormalNoUnderlineChar"/>
    <w:qFormat/>
    <w:rsid w:val="00520048"/>
    <w:pPr>
      <w:ind w:left="720"/>
    </w:pPr>
    <w:rPr>
      <w:rFonts w:eastAsia="Times New Roman"/>
      <w:sz w:val="12"/>
    </w:rPr>
  </w:style>
  <w:style w:type="character" w:customStyle="1" w:styleId="NormalUnderlineChar0">
    <w:name w:val="Normal + Underline Char"/>
    <w:link w:val="NormalUnderline0"/>
    <w:rsid w:val="00520048"/>
    <w:rPr>
      <w:rFonts w:ascii="Georgia" w:eastAsia="Times New Roman" w:hAnsi="Georgia"/>
      <w:b/>
      <w:sz w:val="24"/>
      <w:u w:val="single"/>
    </w:rPr>
  </w:style>
  <w:style w:type="character" w:customStyle="1" w:styleId="NormalNoUnderlineChar">
    <w:name w:val="Normal + No Underline Char"/>
    <w:link w:val="NormalNoUnderline"/>
    <w:rsid w:val="00520048"/>
    <w:rPr>
      <w:rFonts w:ascii="Georgia" w:eastAsia="Times New Roman" w:hAnsi="Georgia"/>
      <w:sz w:val="12"/>
    </w:rPr>
  </w:style>
  <w:style w:type="paragraph" w:customStyle="1" w:styleId="TagCite3">
    <w:name w:val="Tag Cite"/>
    <w:basedOn w:val="PageHeader"/>
    <w:link w:val="TagCiteChar5"/>
    <w:qFormat/>
    <w:rsid w:val="00520048"/>
    <w:rPr>
      <w:rFonts w:eastAsia="SimSun"/>
      <w:b/>
      <w:sz w:val="24"/>
      <w:lang w:eastAsia="zh-CN"/>
    </w:rPr>
  </w:style>
  <w:style w:type="character" w:customStyle="1" w:styleId="TagCiteChar5">
    <w:name w:val="Tag Cite Char"/>
    <w:link w:val="TagCite3"/>
    <w:rsid w:val="00520048"/>
    <w:rPr>
      <w:rFonts w:ascii="Georgia" w:eastAsia="SimSun" w:hAnsi="Georgia"/>
      <w:b/>
      <w:sz w:val="24"/>
      <w:lang w:eastAsia="zh-CN"/>
    </w:rPr>
  </w:style>
  <w:style w:type="character" w:customStyle="1" w:styleId="smalllink">
    <w:name w:val="smalllink"/>
    <w:rsid w:val="00520048"/>
  </w:style>
  <w:style w:type="character" w:customStyle="1" w:styleId="bighead1">
    <w:name w:val="bighead1"/>
    <w:rsid w:val="00520048"/>
    <w:rPr>
      <w:rFonts w:ascii="Verdana" w:hAnsi="Verdana" w:hint="default"/>
      <w:b/>
      <w:bCs/>
      <w:sz w:val="27"/>
      <w:szCs w:val="27"/>
    </w:rPr>
  </w:style>
  <w:style w:type="character" w:customStyle="1" w:styleId="Underline-WFU">
    <w:name w:val="Underline-WFU"/>
    <w:uiPriority w:val="1"/>
    <w:qFormat/>
    <w:rsid w:val="00520048"/>
    <w:rPr>
      <w:rFonts w:ascii="Cambria" w:hAnsi="Cambria"/>
      <w:sz w:val="21"/>
      <w:u w:val="single"/>
    </w:rPr>
  </w:style>
  <w:style w:type="paragraph" w:customStyle="1" w:styleId="Tiny-WFU">
    <w:name w:val="Tiny-WFU"/>
    <w:basedOn w:val="Normal"/>
    <w:qFormat/>
    <w:rsid w:val="00520048"/>
    <w:rPr>
      <w:rFonts w:ascii="Cambria" w:eastAsia="Malgun Gothic" w:hAnsi="Cambria"/>
      <w:sz w:val="12"/>
      <w:lang w:eastAsia="ko-KR"/>
    </w:rPr>
  </w:style>
  <w:style w:type="character" w:customStyle="1" w:styleId="b">
    <w:name w:val="b"/>
    <w:rsid w:val="00520048"/>
  </w:style>
  <w:style w:type="paragraph" w:customStyle="1" w:styleId="Indentation">
    <w:name w:val="Indentation"/>
    <w:basedOn w:val="Normal"/>
    <w:qFormat/>
    <w:rsid w:val="00520048"/>
    <w:pPr>
      <w:ind w:left="288" w:right="288"/>
    </w:pPr>
    <w:rPr>
      <w:rFonts w:eastAsia="Calibri"/>
    </w:rPr>
  </w:style>
  <w:style w:type="character" w:customStyle="1" w:styleId="left-date1">
    <w:name w:val="left-date1"/>
    <w:rsid w:val="00520048"/>
    <w:rPr>
      <w:rFonts w:ascii="Verdana" w:hAnsi="Verdana" w:hint="default"/>
      <w:color w:val="666666"/>
      <w:sz w:val="14"/>
      <w:szCs w:val="14"/>
    </w:rPr>
  </w:style>
  <w:style w:type="character" w:customStyle="1" w:styleId="org">
    <w:name w:val="org"/>
    <w:basedOn w:val="DefaultParagraphFont"/>
    <w:rsid w:val="00520048"/>
  </w:style>
  <w:style w:type="paragraph" w:customStyle="1" w:styleId="seeall">
    <w:name w:val="seeall"/>
    <w:basedOn w:val="Normal"/>
    <w:qFormat/>
    <w:rsid w:val="00520048"/>
    <w:pPr>
      <w:spacing w:before="100" w:beforeAutospacing="1" w:after="100" w:afterAutospacing="1"/>
    </w:pPr>
    <w:rPr>
      <w:rFonts w:eastAsia="Times New Roman"/>
      <w:sz w:val="24"/>
    </w:rPr>
  </w:style>
  <w:style w:type="character" w:customStyle="1" w:styleId="list-comma">
    <w:name w:val="list-comma"/>
    <w:basedOn w:val="DefaultParagraphFont"/>
    <w:rsid w:val="00520048"/>
  </w:style>
  <w:style w:type="character" w:customStyle="1" w:styleId="livefyre-commentcount">
    <w:name w:val="livefyre-commentcount"/>
    <w:basedOn w:val="DefaultParagraphFont"/>
    <w:rsid w:val="00520048"/>
  </w:style>
  <w:style w:type="character" w:customStyle="1" w:styleId="rednegchange">
    <w:name w:val="red_neg_change"/>
    <w:basedOn w:val="DefaultParagraphFont"/>
    <w:rsid w:val="00520048"/>
  </w:style>
  <w:style w:type="character" w:customStyle="1" w:styleId="wsodqchgshow">
    <w:name w:val="wsodq_chgshow"/>
    <w:basedOn w:val="DefaultParagraphFont"/>
    <w:rsid w:val="00520048"/>
  </w:style>
  <w:style w:type="character" w:customStyle="1" w:styleId="greenposchange">
    <w:name w:val="green_pos_change"/>
    <w:basedOn w:val="DefaultParagraphFont"/>
    <w:rsid w:val="00520048"/>
  </w:style>
  <w:style w:type="character" w:customStyle="1" w:styleId="image-credit">
    <w:name w:val="image-credit"/>
    <w:basedOn w:val="DefaultParagraphFont"/>
    <w:rsid w:val="00520048"/>
  </w:style>
  <w:style w:type="paragraph" w:customStyle="1" w:styleId="gascontcredit">
    <w:name w:val="gas_cont_credit"/>
    <w:basedOn w:val="Normal"/>
    <w:qFormat/>
    <w:rsid w:val="00520048"/>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520048"/>
    <w:rPr>
      <w:b/>
      <w:szCs w:val="24"/>
      <w:u w:val="single"/>
      <w:lang w:val="en-US" w:eastAsia="en-US" w:bidi="ar-SA"/>
    </w:rPr>
  </w:style>
  <w:style w:type="paragraph" w:customStyle="1" w:styleId="endarticle">
    <w:name w:val="endarticle"/>
    <w:basedOn w:val="Normal"/>
    <w:uiPriority w:val="99"/>
    <w:qFormat/>
    <w:rsid w:val="00520048"/>
    <w:pPr>
      <w:spacing w:before="100" w:beforeAutospacing="1" w:after="100" w:afterAutospacing="1"/>
    </w:pPr>
    <w:rPr>
      <w:rFonts w:eastAsia="Times New Roman"/>
      <w:sz w:val="24"/>
    </w:rPr>
  </w:style>
  <w:style w:type="paragraph" w:customStyle="1" w:styleId="a-body-text">
    <w:name w:val="a-body-text"/>
    <w:basedOn w:val="Normal"/>
    <w:uiPriority w:val="99"/>
    <w:qFormat/>
    <w:rsid w:val="00520048"/>
    <w:pPr>
      <w:spacing w:before="100" w:beforeAutospacing="1" w:after="100" w:afterAutospacing="1"/>
    </w:pPr>
    <w:rPr>
      <w:rFonts w:eastAsia="Times New Roman"/>
      <w:sz w:val="24"/>
    </w:rPr>
  </w:style>
  <w:style w:type="paragraph" w:customStyle="1" w:styleId="obgpara">
    <w:name w:val="obg_para"/>
    <w:basedOn w:val="Normal"/>
    <w:uiPriority w:val="99"/>
    <w:qFormat/>
    <w:rsid w:val="00520048"/>
    <w:pPr>
      <w:spacing w:before="100" w:beforeAutospacing="1" w:after="100" w:afterAutospacing="1"/>
    </w:pPr>
    <w:rPr>
      <w:rFonts w:eastAsia="Times New Roman"/>
      <w:sz w:val="24"/>
    </w:rPr>
  </w:style>
  <w:style w:type="character" w:customStyle="1" w:styleId="caption4">
    <w:name w:val="caption4"/>
    <w:basedOn w:val="DefaultParagraphFont"/>
    <w:rsid w:val="00520048"/>
  </w:style>
  <w:style w:type="character" w:customStyle="1" w:styleId="honorific-prefix">
    <w:name w:val="honorific-prefix"/>
    <w:basedOn w:val="DefaultParagraphFont"/>
    <w:rsid w:val="00520048"/>
  </w:style>
  <w:style w:type="character" w:customStyle="1" w:styleId="given-name">
    <w:name w:val="given-name"/>
    <w:basedOn w:val="DefaultParagraphFont"/>
    <w:rsid w:val="00520048"/>
  </w:style>
  <w:style w:type="character" w:customStyle="1" w:styleId="family-name">
    <w:name w:val="family-name"/>
    <w:basedOn w:val="DefaultParagraphFont"/>
    <w:rsid w:val="00520048"/>
  </w:style>
  <w:style w:type="character" w:customStyle="1" w:styleId="chead">
    <w:name w:val="chead"/>
    <w:basedOn w:val="DefaultParagraphFont"/>
    <w:rsid w:val="00520048"/>
  </w:style>
  <w:style w:type="character" w:customStyle="1" w:styleId="obgcapsstart">
    <w:name w:val="obg_caps_start"/>
    <w:basedOn w:val="DefaultParagraphFont"/>
    <w:rsid w:val="00520048"/>
  </w:style>
  <w:style w:type="character" w:customStyle="1" w:styleId="pmtermsel">
    <w:name w:val="pmtermsel"/>
    <w:basedOn w:val="DefaultParagraphFont"/>
    <w:rsid w:val="00520048"/>
  </w:style>
  <w:style w:type="character" w:customStyle="1" w:styleId="showipapr">
    <w:name w:val="show_ipapr"/>
    <w:basedOn w:val="DefaultParagraphFont"/>
    <w:rsid w:val="00520048"/>
  </w:style>
  <w:style w:type="character" w:customStyle="1" w:styleId="dnindex">
    <w:name w:val="dnindex"/>
    <w:basedOn w:val="DefaultParagraphFont"/>
    <w:rsid w:val="00520048"/>
  </w:style>
  <w:style w:type="character" w:customStyle="1" w:styleId="althead">
    <w:name w:val="althead"/>
    <w:basedOn w:val="DefaultParagraphFont"/>
    <w:rsid w:val="00520048"/>
  </w:style>
  <w:style w:type="character" w:customStyle="1" w:styleId="arbd1">
    <w:name w:val="arbd1"/>
    <w:basedOn w:val="DefaultParagraphFont"/>
    <w:rsid w:val="00520048"/>
  </w:style>
  <w:style w:type="character" w:customStyle="1" w:styleId="unx">
    <w:name w:val="unx"/>
    <w:basedOn w:val="DefaultParagraphFont"/>
    <w:rsid w:val="00520048"/>
  </w:style>
  <w:style w:type="character" w:customStyle="1" w:styleId="lrdctph">
    <w:name w:val="lr_dct_ph"/>
    <w:basedOn w:val="DefaultParagraphFont"/>
    <w:rsid w:val="00520048"/>
  </w:style>
  <w:style w:type="paragraph" w:customStyle="1" w:styleId="TxBr41p1">
    <w:name w:val="TxBr_41p1"/>
    <w:basedOn w:val="Normal"/>
    <w:uiPriority w:val="99"/>
    <w:qFormat/>
    <w:rsid w:val="00520048"/>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520048"/>
    <w:rPr>
      <w:sz w:val="18"/>
      <w:szCs w:val="24"/>
      <w:lang w:val="en-US" w:eastAsia="en-US" w:bidi="ar-SA"/>
    </w:rPr>
  </w:style>
  <w:style w:type="paragraph" w:customStyle="1" w:styleId="003Cite">
    <w:name w:val="003Cite"/>
    <w:basedOn w:val="Normal"/>
    <w:qFormat/>
    <w:rsid w:val="00520048"/>
    <w:rPr>
      <w:rFonts w:eastAsia="Calibri"/>
      <w:sz w:val="16"/>
      <w:szCs w:val="16"/>
    </w:rPr>
  </w:style>
  <w:style w:type="paragraph" w:customStyle="1" w:styleId="NormalBold">
    <w:name w:val="Normal + Bold"/>
    <w:aliases w:val="Double Underline"/>
    <w:basedOn w:val="Normal"/>
    <w:link w:val="NormalBoldChar"/>
    <w:qFormat/>
    <w:rsid w:val="00520048"/>
    <w:pPr>
      <w:jc w:val="both"/>
    </w:pPr>
    <w:rPr>
      <w:b/>
      <w:color w:val="000000"/>
      <w:u w:val="single"/>
    </w:rPr>
  </w:style>
  <w:style w:type="character" w:customStyle="1" w:styleId="NormalBoldChar">
    <w:name w:val="Normal + Bold Char"/>
    <w:aliases w:val="Double Underline Char"/>
    <w:basedOn w:val="DefaultParagraphFont"/>
    <w:link w:val="NormalBold"/>
    <w:rsid w:val="00520048"/>
    <w:rPr>
      <w:rFonts w:ascii="Georgia" w:hAnsi="Georgia"/>
      <w:b/>
      <w:color w:val="000000"/>
      <w:sz w:val="20"/>
      <w:u w:val="single"/>
    </w:rPr>
  </w:style>
  <w:style w:type="character" w:customStyle="1" w:styleId="BlockHeadingsChar1">
    <w:name w:val="Block Headings Char1"/>
    <w:rsid w:val="00520048"/>
    <w:rPr>
      <w:b/>
      <w:caps/>
    </w:rPr>
  </w:style>
  <w:style w:type="character" w:customStyle="1" w:styleId="FontStyle170">
    <w:name w:val="Font Style170"/>
    <w:uiPriority w:val="99"/>
    <w:rsid w:val="00520048"/>
    <w:rPr>
      <w:rFonts w:ascii="Bookman Old Style" w:hAnsi="Bookman Old Style" w:cs="Bookman Old Style"/>
      <w:sz w:val="16"/>
      <w:szCs w:val="16"/>
    </w:rPr>
  </w:style>
  <w:style w:type="character" w:customStyle="1" w:styleId="Styleunderline12pt">
    <w:name w:val="Style underline + 12 pt"/>
    <w:rsid w:val="00520048"/>
    <w:rPr>
      <w:rFonts w:ascii="Times New Roman" w:hAnsi="Times New Roman"/>
      <w:bCs/>
      <w:sz w:val="20"/>
      <w:u w:val="single"/>
    </w:rPr>
  </w:style>
  <w:style w:type="character" w:customStyle="1" w:styleId="StyleUnderlineChar19pt">
    <w:name w:val="Style Underline Char1 + 9 pt"/>
    <w:basedOn w:val="UnderlineChar1"/>
    <w:rsid w:val="0052004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2004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20048"/>
    <w:rPr>
      <w:rFonts w:ascii="Times New Roman" w:hAnsi="Times New Roman"/>
      <w:sz w:val="20"/>
      <w:u w:val="single"/>
      <w:lang w:val="en-US" w:eastAsia="en-US" w:bidi="ar-SA"/>
    </w:rPr>
  </w:style>
  <w:style w:type="paragraph" w:customStyle="1" w:styleId="StyleUnderline9pt10">
    <w:name w:val="Style Underline + 9 pt1"/>
    <w:qFormat/>
    <w:rsid w:val="00520048"/>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20048"/>
    <w:rPr>
      <w:sz w:val="20"/>
      <w:u w:val="single"/>
    </w:rPr>
  </w:style>
  <w:style w:type="character" w:customStyle="1" w:styleId="StyleUnderlineChar19pt2">
    <w:name w:val="Style Underline Char1 + 9 pt2"/>
    <w:basedOn w:val="UnderlineChar1"/>
    <w:rsid w:val="0052004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2004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2004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20048"/>
    <w:rPr>
      <w:rFonts w:ascii="Times New Roman" w:hAnsi="Times New Roman"/>
      <w:b/>
      <w:bCs/>
      <w:sz w:val="20"/>
      <w:szCs w:val="24"/>
      <w:u w:val="single"/>
      <w:lang w:val="en-US" w:eastAsia="en-US" w:bidi="ar-SA"/>
    </w:rPr>
  </w:style>
  <w:style w:type="character" w:customStyle="1" w:styleId="content">
    <w:name w:val="content"/>
    <w:basedOn w:val="DefaultParagraphFont"/>
    <w:rsid w:val="00520048"/>
  </w:style>
  <w:style w:type="character" w:customStyle="1" w:styleId="tagCharCharCharChar">
    <w:name w:val="tag Char Char Char Char"/>
    <w:rsid w:val="00520048"/>
    <w:rPr>
      <w:rFonts w:ascii="Georgia" w:eastAsia="Calibri" w:hAnsi="Georgia" w:cs="Calibri"/>
      <w:b/>
      <w:sz w:val="24"/>
    </w:rPr>
  </w:style>
  <w:style w:type="character" w:customStyle="1" w:styleId="3">
    <w:name w:val="3"/>
    <w:rsid w:val="00520048"/>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520048"/>
    <w:rPr>
      <w:rFonts w:cs="Arial"/>
      <w:b/>
      <w:bCs/>
      <w:iCs/>
      <w:szCs w:val="28"/>
      <w:lang w:val="en-US" w:eastAsia="en-US" w:bidi="ar-SA"/>
    </w:rPr>
  </w:style>
  <w:style w:type="paragraph" w:customStyle="1" w:styleId="EmphasisText">
    <w:name w:val="Emphasis Text"/>
    <w:basedOn w:val="UnderlinedText"/>
    <w:link w:val="EmphasisTextChar"/>
    <w:qFormat/>
    <w:rsid w:val="00520048"/>
    <w:pPr>
      <w:jc w:val="left"/>
    </w:pPr>
    <w:rPr>
      <w:rFonts w:eastAsia="SimSun"/>
      <w:u w:val="single"/>
    </w:rPr>
  </w:style>
  <w:style w:type="character" w:customStyle="1" w:styleId="EmphasisTextChar">
    <w:name w:val="Emphasis Text Char"/>
    <w:link w:val="EmphasisText"/>
    <w:rsid w:val="00520048"/>
    <w:rPr>
      <w:rFonts w:ascii="Georgia" w:eastAsia="SimSun" w:hAnsi="Georgia"/>
      <w:b/>
      <w:sz w:val="24"/>
      <w:u w:val="single"/>
    </w:rPr>
  </w:style>
  <w:style w:type="character" w:customStyle="1" w:styleId="7">
    <w:name w:val="7"/>
    <w:rsid w:val="00520048"/>
    <w:rPr>
      <w:rFonts w:cs="Arial"/>
      <w:bCs/>
      <w:sz w:val="20"/>
      <w:u w:val="single"/>
      <w:lang w:val="en-US" w:eastAsia="en-US" w:bidi="ar-SA"/>
    </w:rPr>
  </w:style>
  <w:style w:type="character" w:customStyle="1" w:styleId="StyleUnderlineChar19pt4">
    <w:name w:val="Style Underline Char1 + 9 pt4"/>
    <w:basedOn w:val="UnderlineChar1"/>
    <w:rsid w:val="00520048"/>
    <w:rPr>
      <w:rFonts w:ascii="Times New Roman" w:hAnsi="Times New Roman"/>
      <w:sz w:val="20"/>
      <w:szCs w:val="24"/>
      <w:u w:val="single"/>
      <w:lang w:val="en-US" w:eastAsia="en-US" w:bidi="ar-SA"/>
    </w:rPr>
  </w:style>
  <w:style w:type="character" w:customStyle="1" w:styleId="StyleUnderlineChar19ptBold1">
    <w:name w:val="Style Underline Char1 + 9 pt Bold1"/>
    <w:rsid w:val="00520048"/>
    <w:rPr>
      <w:rFonts w:ascii="Times New Roman" w:hAnsi="Times New Roman"/>
      <w:b/>
      <w:bCs/>
      <w:sz w:val="20"/>
      <w:szCs w:val="24"/>
      <w:u w:val="single"/>
      <w:lang w:val="en-US" w:eastAsia="en-US" w:bidi="ar-SA"/>
    </w:rPr>
  </w:style>
  <w:style w:type="character" w:customStyle="1" w:styleId="Style9ptUnderline3">
    <w:name w:val="Style 9 pt Underline3"/>
    <w:rsid w:val="00520048"/>
    <w:rPr>
      <w:sz w:val="20"/>
      <w:u w:val="single"/>
    </w:rPr>
  </w:style>
  <w:style w:type="character" w:customStyle="1" w:styleId="Style9ptUnderline4">
    <w:name w:val="Style 9 pt Underline4"/>
    <w:rsid w:val="00520048"/>
    <w:rPr>
      <w:sz w:val="20"/>
      <w:u w:val="single"/>
    </w:rPr>
  </w:style>
  <w:style w:type="character" w:customStyle="1" w:styleId="55">
    <w:name w:val="55"/>
    <w:rsid w:val="00520048"/>
    <w:rPr>
      <w:rFonts w:cs="Arial"/>
      <w:bCs/>
      <w:sz w:val="20"/>
      <w:u w:val="single"/>
      <w:lang w:val="en-US" w:eastAsia="en-US" w:bidi="ar-SA"/>
    </w:rPr>
  </w:style>
  <w:style w:type="paragraph" w:customStyle="1" w:styleId="CardBody">
    <w:name w:val="Card Body"/>
    <w:basedOn w:val="Normal"/>
    <w:link w:val="CardBodyChar"/>
    <w:qFormat/>
    <w:rsid w:val="00520048"/>
    <w:rPr>
      <w:rFonts w:eastAsia="Calibri"/>
      <w:sz w:val="16"/>
    </w:rPr>
  </w:style>
  <w:style w:type="character" w:customStyle="1" w:styleId="CardBodyChar">
    <w:name w:val="Card Body Char"/>
    <w:link w:val="CardBody"/>
    <w:rsid w:val="00520048"/>
    <w:rPr>
      <w:rFonts w:ascii="Georgia" w:eastAsia="Calibri" w:hAnsi="Georgia"/>
      <w:sz w:val="16"/>
    </w:rPr>
  </w:style>
  <w:style w:type="character" w:customStyle="1" w:styleId="Styleunderline9ptBold">
    <w:name w:val="Style underline + 9 pt Bold"/>
    <w:rsid w:val="00520048"/>
    <w:rPr>
      <w:b/>
      <w:bCs/>
      <w:sz w:val="20"/>
      <w:u w:val="single"/>
    </w:rPr>
  </w:style>
  <w:style w:type="character" w:customStyle="1" w:styleId="StyleUnderliningChar9ptBold">
    <w:name w:val="Style Underlining Char + 9 pt Bold"/>
    <w:rsid w:val="00520048"/>
    <w:rPr>
      <w:rFonts w:ascii="Times New Roman" w:hAnsi="Times New Roman"/>
      <w:b/>
      <w:bCs/>
      <w:sz w:val="20"/>
      <w:szCs w:val="24"/>
      <w:u w:val="single"/>
      <w:lang w:val="en-US" w:eastAsia="en-US" w:bidi="ar-SA"/>
    </w:rPr>
  </w:style>
  <w:style w:type="character" w:customStyle="1" w:styleId="StyleUnderliningChar9pt">
    <w:name w:val="Style Underlining Char + 9 pt"/>
    <w:rsid w:val="00520048"/>
    <w:rPr>
      <w:rFonts w:ascii="Times New Roman" w:hAnsi="Times New Roman"/>
      <w:sz w:val="20"/>
      <w:szCs w:val="24"/>
      <w:u w:val="single"/>
      <w:lang w:val="en-US" w:eastAsia="en-US" w:bidi="ar-SA"/>
    </w:rPr>
  </w:style>
  <w:style w:type="character" w:customStyle="1" w:styleId="34">
    <w:name w:val="34"/>
    <w:rsid w:val="00520048"/>
    <w:rPr>
      <w:rFonts w:ascii="Times New Roman" w:hAnsi="Times New Roman" w:cs="Arial"/>
      <w:bCs/>
      <w:sz w:val="20"/>
      <w:u w:val="single"/>
      <w:lang w:val="en-US" w:eastAsia="en-US" w:bidi="ar-SA"/>
    </w:rPr>
  </w:style>
  <w:style w:type="character" w:customStyle="1" w:styleId="45">
    <w:name w:val="45"/>
    <w:rsid w:val="00520048"/>
    <w:rPr>
      <w:rFonts w:ascii="Times New Roman" w:hAnsi="Times New Roman" w:cs="Arial"/>
      <w:b/>
      <w:bCs/>
      <w:sz w:val="20"/>
      <w:u w:val="single"/>
      <w:lang w:val="en-US" w:eastAsia="en-US" w:bidi="ar-SA"/>
    </w:rPr>
  </w:style>
  <w:style w:type="character" w:customStyle="1" w:styleId="Style9ptUnderline5">
    <w:name w:val="Style 9 pt Underline5"/>
    <w:rsid w:val="00520048"/>
    <w:rPr>
      <w:rFonts w:ascii="Times New Roman" w:hAnsi="Times New Roman"/>
      <w:sz w:val="20"/>
      <w:u w:val="single"/>
    </w:rPr>
  </w:style>
  <w:style w:type="character" w:customStyle="1" w:styleId="Style9ptBoldUnderline2">
    <w:name w:val="Style 9 pt Bold Underline2"/>
    <w:rsid w:val="0052004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2004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20048"/>
  </w:style>
  <w:style w:type="character" w:customStyle="1" w:styleId="StyleStyle49pt1Char">
    <w:name w:val="Style Style4 + 9 pt1 Char"/>
    <w:basedOn w:val="Style4Char"/>
    <w:link w:val="StyleStyle49pt1"/>
    <w:rsid w:val="00520048"/>
    <w:rPr>
      <w:rFonts w:ascii="Georgia" w:eastAsia="Times New Roman" w:hAnsi="Georgia"/>
      <w:sz w:val="20"/>
      <w:u w:val="single"/>
    </w:rPr>
  </w:style>
  <w:style w:type="paragraph" w:customStyle="1" w:styleId="StyleStyle49ptBold1">
    <w:name w:val="Style Style4 + 9 pt Bold1"/>
    <w:basedOn w:val="Style4"/>
    <w:link w:val="StyleStyle49ptBold1Char"/>
    <w:qFormat/>
    <w:rsid w:val="00520048"/>
    <w:rPr>
      <w:rFonts w:eastAsiaTheme="minorHAnsi"/>
      <w:b/>
      <w:bCs/>
    </w:rPr>
  </w:style>
  <w:style w:type="character" w:customStyle="1" w:styleId="StyleStyle49ptBold1Char">
    <w:name w:val="Style Style4 + 9 pt Bold1 Char"/>
    <w:link w:val="StyleStyle49ptBold1"/>
    <w:rsid w:val="00520048"/>
    <w:rPr>
      <w:rFonts w:ascii="Georgia" w:hAnsi="Georgia"/>
      <w:b/>
      <w:bCs/>
      <w:sz w:val="20"/>
      <w:u w:val="single"/>
    </w:rPr>
  </w:style>
  <w:style w:type="paragraph" w:customStyle="1" w:styleId="StyleStyle49pt2">
    <w:name w:val="Style Style4 + 9 pt2"/>
    <w:basedOn w:val="Style4"/>
    <w:link w:val="StyleStyle49pt2Char"/>
    <w:qFormat/>
    <w:rsid w:val="00520048"/>
  </w:style>
  <w:style w:type="character" w:customStyle="1" w:styleId="StyleStyle49pt2Char">
    <w:name w:val="Style Style4 + 9 pt2 Char"/>
    <w:basedOn w:val="Style4Char"/>
    <w:link w:val="StyleStyle49pt2"/>
    <w:rsid w:val="00520048"/>
    <w:rPr>
      <w:rFonts w:ascii="Georgia" w:eastAsia="Times New Roman" w:hAnsi="Georgia"/>
      <w:sz w:val="20"/>
      <w:u w:val="single"/>
    </w:rPr>
  </w:style>
  <w:style w:type="paragraph" w:customStyle="1" w:styleId="StyleStyle49ptBold2">
    <w:name w:val="Style Style4 + 9 pt Bold2"/>
    <w:basedOn w:val="Style4"/>
    <w:link w:val="StyleStyle49ptBold2Char"/>
    <w:qFormat/>
    <w:rsid w:val="00520048"/>
    <w:rPr>
      <w:rFonts w:eastAsiaTheme="minorHAnsi"/>
      <w:b/>
      <w:bCs/>
    </w:rPr>
  </w:style>
  <w:style w:type="character" w:customStyle="1" w:styleId="StyleStyle49ptBold2Char">
    <w:name w:val="Style Style4 + 9 pt Bold2 Char"/>
    <w:link w:val="StyleStyle49ptBold2"/>
    <w:rsid w:val="00520048"/>
    <w:rPr>
      <w:rFonts w:ascii="Georgia" w:hAnsi="Georgia"/>
      <w:b/>
      <w:bCs/>
      <w:sz w:val="20"/>
      <w:u w:val="single"/>
    </w:rPr>
  </w:style>
  <w:style w:type="character" w:customStyle="1" w:styleId="23">
    <w:name w:val="23"/>
    <w:rsid w:val="00520048"/>
    <w:rPr>
      <w:rFonts w:ascii="Times New Roman" w:hAnsi="Times New Roman" w:cs="Arial"/>
      <w:bCs/>
      <w:sz w:val="20"/>
      <w:u w:val="single"/>
      <w:lang w:val="en-US" w:eastAsia="en-US" w:bidi="ar-SA"/>
    </w:rPr>
  </w:style>
  <w:style w:type="character" w:customStyle="1" w:styleId="33">
    <w:name w:val="33"/>
    <w:rsid w:val="00520048"/>
    <w:rPr>
      <w:rFonts w:ascii="Times New Roman" w:hAnsi="Times New Roman" w:cs="Arial"/>
      <w:b/>
      <w:bCs/>
      <w:sz w:val="20"/>
      <w:u w:val="single"/>
      <w:lang w:val="en-US" w:eastAsia="en-US" w:bidi="ar-SA"/>
    </w:rPr>
  </w:style>
  <w:style w:type="character" w:customStyle="1" w:styleId="StyleArialNarrow9pt">
    <w:name w:val="Style Arial Narrow 9 pt"/>
    <w:rsid w:val="00520048"/>
    <w:rPr>
      <w:rFonts w:ascii="Times New Roman" w:hAnsi="Times New Roman"/>
      <w:sz w:val="20"/>
    </w:rPr>
  </w:style>
  <w:style w:type="paragraph" w:customStyle="1" w:styleId="CiteBody">
    <w:name w:val="Cite Body"/>
    <w:basedOn w:val="Normal"/>
    <w:link w:val="CiteBodyChar"/>
    <w:qFormat/>
    <w:rsid w:val="00520048"/>
    <w:rPr>
      <w:rFonts w:eastAsia="Calibri"/>
      <w:szCs w:val="16"/>
    </w:rPr>
  </w:style>
  <w:style w:type="paragraph" w:customStyle="1" w:styleId="CiteBold">
    <w:name w:val="Cite Bold"/>
    <w:basedOn w:val="CiteBody"/>
    <w:link w:val="CiteBoldChar"/>
    <w:qFormat/>
    <w:rsid w:val="00520048"/>
    <w:rPr>
      <w:b/>
    </w:rPr>
  </w:style>
  <w:style w:type="character" w:customStyle="1" w:styleId="CiteBodyChar">
    <w:name w:val="Cite Body Char"/>
    <w:link w:val="CiteBody"/>
    <w:rsid w:val="00520048"/>
    <w:rPr>
      <w:rFonts w:ascii="Georgia" w:eastAsia="Calibri" w:hAnsi="Georgia"/>
      <w:sz w:val="20"/>
      <w:szCs w:val="16"/>
    </w:rPr>
  </w:style>
  <w:style w:type="character" w:customStyle="1" w:styleId="CiteBoldChar">
    <w:name w:val="Cite Bold Char"/>
    <w:link w:val="CiteBold"/>
    <w:rsid w:val="00520048"/>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520048"/>
    <w:rPr>
      <w:sz w:val="20"/>
      <w:u w:val="single"/>
    </w:rPr>
  </w:style>
  <w:style w:type="character" w:customStyle="1" w:styleId="StyleCardBody11ptUnderlineChar">
    <w:name w:val="Style Card Body + 11 pt Underline Char"/>
    <w:link w:val="StyleCardBody11ptUnderline"/>
    <w:rsid w:val="00520048"/>
    <w:rPr>
      <w:rFonts w:ascii="Georgia" w:eastAsia="Calibri" w:hAnsi="Georgia"/>
      <w:sz w:val="20"/>
      <w:u w:val="single"/>
    </w:rPr>
  </w:style>
  <w:style w:type="paragraph" w:customStyle="1" w:styleId="StyleStyle49pt4">
    <w:name w:val="Style Style4 + 9 pt4"/>
    <w:basedOn w:val="Style4"/>
    <w:link w:val="StyleStyle49pt4Char"/>
    <w:qFormat/>
    <w:rsid w:val="00520048"/>
  </w:style>
  <w:style w:type="character" w:customStyle="1" w:styleId="StyleStyle49pt4Char">
    <w:name w:val="Style Style4 + 9 pt4 Char"/>
    <w:basedOn w:val="Style4Char"/>
    <w:link w:val="StyleStyle49pt4"/>
    <w:rsid w:val="00520048"/>
    <w:rPr>
      <w:rFonts w:ascii="Georgia" w:eastAsia="Times New Roman" w:hAnsi="Georgia"/>
      <w:sz w:val="20"/>
      <w:u w:val="single"/>
    </w:rPr>
  </w:style>
  <w:style w:type="paragraph" w:customStyle="1" w:styleId="StyleStyle49ptBold4">
    <w:name w:val="Style Style4 + 9 pt Bold4"/>
    <w:basedOn w:val="Style4"/>
    <w:link w:val="StyleStyle49ptBold4Char"/>
    <w:qFormat/>
    <w:rsid w:val="00520048"/>
    <w:rPr>
      <w:rFonts w:eastAsiaTheme="minorHAnsi"/>
      <w:b/>
      <w:bCs/>
    </w:rPr>
  </w:style>
  <w:style w:type="character" w:customStyle="1" w:styleId="StyleStyle49ptBold4Char">
    <w:name w:val="Style Style4 + 9 pt Bold4 Char"/>
    <w:link w:val="StyleStyle49ptBold4"/>
    <w:rsid w:val="00520048"/>
    <w:rPr>
      <w:rFonts w:ascii="Georgia" w:hAnsi="Georgia"/>
      <w:b/>
      <w:bCs/>
      <w:sz w:val="20"/>
      <w:u w:val="single"/>
    </w:rPr>
  </w:style>
  <w:style w:type="character" w:customStyle="1" w:styleId="StyleUnderlineCharChar9pt2">
    <w:name w:val="Style Underline Char Char + 9 pt2"/>
    <w:basedOn w:val="DefaultParagraphFont"/>
    <w:rsid w:val="0052004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2004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20048"/>
    <w:rPr>
      <w:b/>
      <w:bCs/>
      <w:sz w:val="20"/>
      <w:u w:val="single"/>
      <w:bdr w:val="single" w:sz="4" w:space="0" w:color="auto"/>
    </w:rPr>
  </w:style>
  <w:style w:type="character" w:customStyle="1" w:styleId="Style9ptUnderline7">
    <w:name w:val="Style 9 pt Underline7"/>
    <w:rsid w:val="00520048"/>
    <w:rPr>
      <w:sz w:val="20"/>
      <w:u w:val="single"/>
    </w:rPr>
  </w:style>
  <w:style w:type="character" w:customStyle="1" w:styleId="Style9ptBoldUnderline3">
    <w:name w:val="Style 9 pt Bold Underline3"/>
    <w:rsid w:val="00520048"/>
    <w:rPr>
      <w:b/>
      <w:bCs/>
      <w:sz w:val="20"/>
      <w:u w:val="single"/>
    </w:rPr>
  </w:style>
  <w:style w:type="character" w:customStyle="1" w:styleId="Style9ptUnderline8">
    <w:name w:val="Style 9 pt Underline8"/>
    <w:rsid w:val="00520048"/>
    <w:rPr>
      <w:sz w:val="20"/>
      <w:u w:val="single"/>
    </w:rPr>
  </w:style>
  <w:style w:type="paragraph" w:customStyle="1" w:styleId="StyleStyle49pt5">
    <w:name w:val="Style Style4 + 9 pt5"/>
    <w:basedOn w:val="Style4"/>
    <w:link w:val="StyleStyle49pt5Char"/>
    <w:qFormat/>
    <w:rsid w:val="00520048"/>
  </w:style>
  <w:style w:type="character" w:customStyle="1" w:styleId="StyleStyle49pt5Char">
    <w:name w:val="Style Style4 + 9 pt5 Char"/>
    <w:basedOn w:val="Style4Char"/>
    <w:link w:val="StyleStyle49pt5"/>
    <w:rsid w:val="00520048"/>
    <w:rPr>
      <w:rFonts w:ascii="Georgia" w:eastAsia="Times New Roman" w:hAnsi="Georgia"/>
      <w:sz w:val="20"/>
      <w:u w:val="single"/>
    </w:rPr>
  </w:style>
  <w:style w:type="character" w:customStyle="1" w:styleId="66">
    <w:name w:val="66"/>
    <w:rsid w:val="00520048"/>
    <w:rPr>
      <w:rFonts w:cs="Arial"/>
      <w:bCs/>
      <w:sz w:val="20"/>
      <w:u w:val="single"/>
      <w:lang w:val="en-US" w:eastAsia="en-US" w:bidi="ar-SA"/>
    </w:rPr>
  </w:style>
  <w:style w:type="character" w:customStyle="1" w:styleId="Style9ptUnderline9">
    <w:name w:val="Style 9 pt Underline9"/>
    <w:rsid w:val="00520048"/>
    <w:rPr>
      <w:sz w:val="20"/>
      <w:u w:val="single"/>
    </w:rPr>
  </w:style>
  <w:style w:type="paragraph" w:customStyle="1" w:styleId="StyleStyle49ptBold5">
    <w:name w:val="Style Style4 + 9 pt Bold5"/>
    <w:basedOn w:val="Style4"/>
    <w:link w:val="StyleStyle49ptBold5Char"/>
    <w:qFormat/>
    <w:rsid w:val="00520048"/>
    <w:rPr>
      <w:rFonts w:eastAsiaTheme="minorHAnsi"/>
      <w:b/>
      <w:bCs/>
    </w:rPr>
  </w:style>
  <w:style w:type="character" w:customStyle="1" w:styleId="StyleStyle49ptBold5Char">
    <w:name w:val="Style Style4 + 9 pt Bold5 Char"/>
    <w:link w:val="StyleStyle49ptBold5"/>
    <w:rsid w:val="00520048"/>
    <w:rPr>
      <w:rFonts w:ascii="Georgia" w:hAnsi="Georgia"/>
      <w:b/>
      <w:bCs/>
      <w:sz w:val="20"/>
      <w:u w:val="single"/>
    </w:rPr>
  </w:style>
  <w:style w:type="character" w:customStyle="1" w:styleId="Style9ptBoldUnderline4">
    <w:name w:val="Style 9 pt Bold Underline4"/>
    <w:rsid w:val="00520048"/>
    <w:rPr>
      <w:b/>
      <w:bCs/>
      <w:sz w:val="20"/>
      <w:u w:val="single"/>
    </w:rPr>
  </w:style>
  <w:style w:type="paragraph" w:customStyle="1" w:styleId="StyleStyle49pt7">
    <w:name w:val="Style Style4 + 9 pt7"/>
    <w:basedOn w:val="Style4"/>
    <w:link w:val="StyleStyle49pt7Char"/>
    <w:qFormat/>
    <w:rsid w:val="00520048"/>
  </w:style>
  <w:style w:type="character" w:customStyle="1" w:styleId="StyleStyle49pt7Char">
    <w:name w:val="Style Style4 + 9 pt7 Char"/>
    <w:basedOn w:val="Style4Char"/>
    <w:link w:val="StyleStyle49pt7"/>
    <w:rsid w:val="00520048"/>
    <w:rPr>
      <w:rFonts w:ascii="Georgia" w:eastAsia="Times New Roman" w:hAnsi="Georgia"/>
      <w:sz w:val="20"/>
      <w:u w:val="single"/>
    </w:rPr>
  </w:style>
  <w:style w:type="character" w:customStyle="1" w:styleId="titleblue14">
    <w:name w:val="titleblue14"/>
    <w:basedOn w:val="DefaultParagraphFont"/>
    <w:rsid w:val="00520048"/>
  </w:style>
  <w:style w:type="paragraph" w:customStyle="1" w:styleId="FONT7">
    <w:name w:val="FONT 7"/>
    <w:qFormat/>
    <w:rsid w:val="00520048"/>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520048"/>
    <w:rPr>
      <w:rFonts w:eastAsiaTheme="minorHAnsi"/>
    </w:rPr>
  </w:style>
  <w:style w:type="paragraph" w:customStyle="1" w:styleId="StyleHeading2Underline">
    <w:name w:val="Style Heading 2 + Underline"/>
    <w:basedOn w:val="Heading2"/>
    <w:link w:val="StyleHeading2UnderlineChar"/>
    <w:qFormat/>
    <w:rsid w:val="00520048"/>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520048"/>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520048"/>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520048"/>
    <w:rPr>
      <w:rFonts w:eastAsia="Calibri"/>
      <w:b/>
      <w:bCs/>
      <w:szCs w:val="24"/>
      <w:u w:val="single"/>
    </w:rPr>
  </w:style>
  <w:style w:type="paragraph" w:customStyle="1" w:styleId="StyleStyle49ptBold6">
    <w:name w:val="Style Style4 + 9 pt Bold6"/>
    <w:basedOn w:val="Style4"/>
    <w:link w:val="StyleStyle49ptBold6Char"/>
    <w:qFormat/>
    <w:rsid w:val="00520048"/>
    <w:rPr>
      <w:rFonts w:eastAsiaTheme="minorHAnsi"/>
      <w:b/>
      <w:bCs/>
    </w:rPr>
  </w:style>
  <w:style w:type="character" w:customStyle="1" w:styleId="StyleStyle49ptBold6Char">
    <w:name w:val="Style Style4 + 9 pt Bold6 Char"/>
    <w:link w:val="StyleStyle49ptBold6"/>
    <w:rsid w:val="00520048"/>
    <w:rPr>
      <w:rFonts w:ascii="Georgia" w:hAnsi="Georgia"/>
      <w:b/>
      <w:bCs/>
      <w:sz w:val="20"/>
      <w:u w:val="single"/>
    </w:rPr>
  </w:style>
  <w:style w:type="paragraph" w:customStyle="1" w:styleId="StyleCircled11pt">
    <w:name w:val="Style Circled + 11 pt"/>
    <w:basedOn w:val="Circled"/>
    <w:link w:val="StyleCircled11ptChar"/>
    <w:qFormat/>
    <w:rsid w:val="00520048"/>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520048"/>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2004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20048"/>
    <w:rPr>
      <w:rFonts w:eastAsia="Calibri"/>
      <w:b/>
      <w:bCs/>
      <w:szCs w:val="24"/>
      <w:u w:val="single"/>
      <w:bdr w:val="single" w:sz="4" w:space="0" w:color="auto"/>
    </w:rPr>
  </w:style>
  <w:style w:type="character" w:customStyle="1" w:styleId="StyleUnderlineCharChar9pt3">
    <w:name w:val="Style Underline Char Char + 9 pt3"/>
    <w:basedOn w:val="DefaultParagraphFont"/>
    <w:rsid w:val="0052004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20048"/>
    <w:rPr>
      <w:sz w:val="20"/>
      <w:u w:val="single"/>
    </w:rPr>
  </w:style>
  <w:style w:type="character" w:customStyle="1" w:styleId="BoldandUnderlineChar2CharCharChar">
    <w:name w:val="Bold and Underline Char2 Char Char Char"/>
    <w:link w:val="BoldandUnderlineChar2CharChar"/>
    <w:rsid w:val="00520048"/>
    <w:rPr>
      <w:b/>
      <w:szCs w:val="24"/>
      <w:u w:val="single"/>
    </w:rPr>
  </w:style>
  <w:style w:type="paragraph" w:customStyle="1" w:styleId="textboldChar">
    <w:name w:val="text bold Char"/>
    <w:basedOn w:val="Normal"/>
    <w:link w:val="textboldCharChar"/>
    <w:qFormat/>
    <w:rsid w:val="00520048"/>
    <w:pPr>
      <w:ind w:left="720"/>
    </w:pPr>
    <w:rPr>
      <w:rFonts w:eastAsia="Calibri"/>
      <w:b/>
      <w:sz w:val="24"/>
      <w:u w:val="thick"/>
    </w:rPr>
  </w:style>
  <w:style w:type="character" w:customStyle="1" w:styleId="textboldCharChar">
    <w:name w:val="text bold Char Char"/>
    <w:link w:val="textboldChar"/>
    <w:rsid w:val="00520048"/>
    <w:rPr>
      <w:rFonts w:ascii="Georgia" w:eastAsia="Calibri" w:hAnsi="Georgia"/>
      <w:b/>
      <w:sz w:val="24"/>
      <w:u w:val="thick"/>
    </w:rPr>
  </w:style>
  <w:style w:type="character" w:customStyle="1" w:styleId="snapnoshots">
    <w:name w:val="snap_noshots"/>
    <w:basedOn w:val="DefaultParagraphFont"/>
    <w:rsid w:val="00520048"/>
  </w:style>
  <w:style w:type="character" w:customStyle="1" w:styleId="cnbcsbhdcomp">
    <w:name w:val="cnbc_sbhd_comp"/>
    <w:rsid w:val="00520048"/>
  </w:style>
  <w:style w:type="character" w:customStyle="1" w:styleId="blox-headline">
    <w:name w:val="blox-headline"/>
    <w:rsid w:val="00520048"/>
  </w:style>
  <w:style w:type="character" w:customStyle="1" w:styleId="Heading2CharCharCharCharCharChar1CharChar">
    <w:name w:val="Heading 2 Char Char Char Char Char Char1 Char Char"/>
    <w:basedOn w:val="DefaultParagraphFont"/>
    <w:uiPriority w:val="99"/>
    <w:rsid w:val="00520048"/>
    <w:rPr>
      <w:rFonts w:cs="Arial"/>
      <w:b/>
      <w:bCs/>
      <w:iCs/>
      <w:sz w:val="28"/>
      <w:lang w:val="en-US" w:eastAsia="en-US"/>
    </w:rPr>
  </w:style>
  <w:style w:type="character" w:customStyle="1" w:styleId="postsubtitle">
    <w:name w:val="post_subtitle"/>
    <w:basedOn w:val="DefaultParagraphFont"/>
    <w:rsid w:val="00520048"/>
  </w:style>
  <w:style w:type="character" w:customStyle="1" w:styleId="NoterefInText">
    <w:name w:val="_NoterefInText"/>
    <w:uiPriority w:val="99"/>
    <w:rsid w:val="00520048"/>
    <w:rPr>
      <w:rFonts w:cs="New Baskerville"/>
      <w:color w:val="000000"/>
    </w:rPr>
  </w:style>
  <w:style w:type="character" w:customStyle="1" w:styleId="postauthor">
    <w:name w:val="postauthor"/>
    <w:basedOn w:val="DefaultParagraphFont"/>
    <w:rsid w:val="00520048"/>
  </w:style>
  <w:style w:type="paragraph" w:customStyle="1" w:styleId="notes-source-hasnotes">
    <w:name w:val="notes-source-hasnotes"/>
    <w:basedOn w:val="Normal"/>
    <w:uiPriority w:val="99"/>
    <w:qFormat/>
    <w:rsid w:val="00520048"/>
    <w:pPr>
      <w:spacing w:before="100" w:beforeAutospacing="1" w:after="100" w:afterAutospacing="1"/>
    </w:pPr>
    <w:rPr>
      <w:rFonts w:ascii="Times" w:hAnsi="Times"/>
      <w:szCs w:val="20"/>
    </w:rPr>
  </w:style>
  <w:style w:type="character" w:customStyle="1" w:styleId="span">
    <w:name w:val="span"/>
    <w:basedOn w:val="DefaultParagraphFont"/>
    <w:rsid w:val="00520048"/>
  </w:style>
  <w:style w:type="character" w:customStyle="1" w:styleId="thirdparty-logo">
    <w:name w:val="thirdparty-logo"/>
    <w:basedOn w:val="DefaultParagraphFont"/>
    <w:rsid w:val="00520048"/>
  </w:style>
  <w:style w:type="paragraph" w:customStyle="1" w:styleId="articlemeta">
    <w:name w:val="articlemeta"/>
    <w:basedOn w:val="Normal"/>
    <w:uiPriority w:val="99"/>
    <w:qFormat/>
    <w:rsid w:val="00520048"/>
    <w:pPr>
      <w:spacing w:before="100" w:beforeAutospacing="1" w:after="100" w:afterAutospacing="1"/>
    </w:pPr>
    <w:rPr>
      <w:rFonts w:ascii="Times" w:hAnsi="Times"/>
      <w:szCs w:val="20"/>
    </w:rPr>
  </w:style>
  <w:style w:type="character" w:customStyle="1" w:styleId="vcard">
    <w:name w:val="vcard"/>
    <w:basedOn w:val="DefaultParagraphFont"/>
    <w:rsid w:val="00520048"/>
  </w:style>
  <w:style w:type="character" w:customStyle="1" w:styleId="print-footnote">
    <w:name w:val="print-footnote"/>
    <w:basedOn w:val="DefaultParagraphFont"/>
    <w:rsid w:val="00520048"/>
  </w:style>
  <w:style w:type="character" w:customStyle="1" w:styleId="datestring">
    <w:name w:val="datestring"/>
    <w:basedOn w:val="DefaultParagraphFont"/>
    <w:rsid w:val="00520048"/>
  </w:style>
  <w:style w:type="paragraph" w:customStyle="1" w:styleId="left">
    <w:name w:val="left"/>
    <w:basedOn w:val="Normal"/>
    <w:uiPriority w:val="99"/>
    <w:qFormat/>
    <w:rsid w:val="00520048"/>
    <w:pPr>
      <w:spacing w:before="100" w:beforeAutospacing="1" w:after="100" w:afterAutospacing="1"/>
    </w:pPr>
    <w:rPr>
      <w:rFonts w:ascii="Times" w:hAnsi="Times"/>
      <w:szCs w:val="20"/>
    </w:rPr>
  </w:style>
  <w:style w:type="paragraph" w:customStyle="1" w:styleId="right">
    <w:name w:val="right"/>
    <w:basedOn w:val="Normal"/>
    <w:uiPriority w:val="99"/>
    <w:qFormat/>
    <w:rsid w:val="00520048"/>
    <w:pPr>
      <w:spacing w:before="100" w:beforeAutospacing="1" w:after="100" w:afterAutospacing="1"/>
    </w:pPr>
    <w:rPr>
      <w:rFonts w:ascii="Times" w:hAnsi="Times"/>
      <w:szCs w:val="20"/>
    </w:rPr>
  </w:style>
  <w:style w:type="character" w:customStyle="1" w:styleId="gptad">
    <w:name w:val="gptad"/>
    <w:basedOn w:val="DefaultParagraphFont"/>
    <w:rsid w:val="00520048"/>
  </w:style>
  <w:style w:type="paragraph" w:customStyle="1" w:styleId="creditpostedmodified">
    <w:name w:val="credit_posted_modified"/>
    <w:basedOn w:val="Normal"/>
    <w:uiPriority w:val="99"/>
    <w:qFormat/>
    <w:rsid w:val="00520048"/>
    <w:pPr>
      <w:spacing w:before="100" w:beforeAutospacing="1" w:after="100" w:afterAutospacing="1"/>
    </w:pPr>
    <w:rPr>
      <w:rFonts w:ascii="Times" w:hAnsi="Times"/>
      <w:szCs w:val="20"/>
    </w:rPr>
  </w:style>
  <w:style w:type="character" w:customStyle="1" w:styleId="creditline">
    <w:name w:val="creditline"/>
    <w:basedOn w:val="DefaultParagraphFont"/>
    <w:rsid w:val="00520048"/>
  </w:style>
  <w:style w:type="character" w:customStyle="1" w:styleId="grd">
    <w:name w:val="grd"/>
    <w:basedOn w:val="DefaultParagraphFont"/>
    <w:rsid w:val="00520048"/>
  </w:style>
  <w:style w:type="paragraph" w:customStyle="1" w:styleId="hs-text-container">
    <w:name w:val="hs-text-container"/>
    <w:basedOn w:val="Normal"/>
    <w:uiPriority w:val="99"/>
    <w:qFormat/>
    <w:rsid w:val="00520048"/>
    <w:pPr>
      <w:spacing w:before="100" w:beforeAutospacing="1" w:after="100" w:afterAutospacing="1"/>
    </w:pPr>
    <w:rPr>
      <w:rFonts w:ascii="Times" w:hAnsi="Times"/>
      <w:szCs w:val="20"/>
    </w:rPr>
  </w:style>
  <w:style w:type="character" w:customStyle="1" w:styleId="changed">
    <w:name w:val="changed"/>
    <w:basedOn w:val="DefaultParagraphFont"/>
    <w:rsid w:val="00520048"/>
  </w:style>
  <w:style w:type="character" w:customStyle="1" w:styleId="article-author-name">
    <w:name w:val="article-author-name"/>
    <w:basedOn w:val="DefaultParagraphFont"/>
    <w:rsid w:val="00520048"/>
  </w:style>
  <w:style w:type="character" w:customStyle="1" w:styleId="bioexcerpt">
    <w:name w:val="bio_excerpt"/>
    <w:basedOn w:val="DefaultParagraphFont"/>
    <w:rsid w:val="00520048"/>
  </w:style>
  <w:style w:type="character" w:customStyle="1" w:styleId="commentcount">
    <w:name w:val="comment_count"/>
    <w:basedOn w:val="DefaultParagraphFont"/>
    <w:rsid w:val="00520048"/>
  </w:style>
  <w:style w:type="character" w:customStyle="1" w:styleId="searchtermshighlighted">
    <w:name w:val="searchtermshighlighted"/>
    <w:basedOn w:val="DefaultParagraphFont"/>
    <w:rsid w:val="00520048"/>
  </w:style>
  <w:style w:type="character" w:customStyle="1" w:styleId="contributornametrigger">
    <w:name w:val="contributornametrigger"/>
    <w:basedOn w:val="DefaultParagraphFont"/>
    <w:rsid w:val="00520048"/>
  </w:style>
  <w:style w:type="character" w:customStyle="1" w:styleId="bylinepipe">
    <w:name w:val="bylinepipe"/>
    <w:basedOn w:val="DefaultParagraphFont"/>
    <w:rsid w:val="00520048"/>
  </w:style>
  <w:style w:type="character" w:customStyle="1" w:styleId="lucenesearchresulturlb">
    <w:name w:val="lucene_search_result_url_b"/>
    <w:basedOn w:val="DefaultParagraphFont"/>
    <w:rsid w:val="00520048"/>
  </w:style>
  <w:style w:type="character" w:customStyle="1" w:styleId="faculty-title">
    <w:name w:val="faculty-title"/>
    <w:basedOn w:val="DefaultParagraphFont"/>
    <w:rsid w:val="00520048"/>
  </w:style>
  <w:style w:type="character" w:customStyle="1" w:styleId="issue">
    <w:name w:val="issue"/>
    <w:basedOn w:val="DefaultParagraphFont"/>
    <w:rsid w:val="00520048"/>
  </w:style>
  <w:style w:type="character" w:customStyle="1" w:styleId="pages">
    <w:name w:val="pages"/>
    <w:basedOn w:val="DefaultParagraphFont"/>
    <w:rsid w:val="00520048"/>
  </w:style>
  <w:style w:type="character" w:customStyle="1" w:styleId="person">
    <w:name w:val="person"/>
    <w:basedOn w:val="DefaultParagraphFont"/>
    <w:rsid w:val="00520048"/>
  </w:style>
  <w:style w:type="character" w:customStyle="1" w:styleId="corresponding">
    <w:name w:val="corresponding"/>
    <w:basedOn w:val="DefaultParagraphFont"/>
    <w:rsid w:val="00520048"/>
  </w:style>
  <w:style w:type="paragraph" w:customStyle="1" w:styleId="entry-meta">
    <w:name w:val="entry-meta"/>
    <w:basedOn w:val="Normal"/>
    <w:uiPriority w:val="99"/>
    <w:qFormat/>
    <w:rsid w:val="00520048"/>
    <w:pPr>
      <w:spacing w:before="100" w:beforeAutospacing="1" w:after="100" w:afterAutospacing="1"/>
    </w:pPr>
    <w:rPr>
      <w:rFonts w:ascii="Times" w:hAnsi="Times"/>
      <w:szCs w:val="20"/>
    </w:rPr>
  </w:style>
  <w:style w:type="character" w:customStyle="1" w:styleId="post-time">
    <w:name w:val="post-time"/>
    <w:basedOn w:val="DefaultParagraphFont"/>
    <w:rsid w:val="00520048"/>
  </w:style>
  <w:style w:type="character" w:customStyle="1" w:styleId="post-category">
    <w:name w:val="post-category"/>
    <w:basedOn w:val="DefaultParagraphFont"/>
    <w:rsid w:val="00520048"/>
  </w:style>
  <w:style w:type="paragraph" w:customStyle="1" w:styleId="articledetails">
    <w:name w:val="articledetails"/>
    <w:basedOn w:val="Normal"/>
    <w:uiPriority w:val="99"/>
    <w:qFormat/>
    <w:rsid w:val="00520048"/>
    <w:pPr>
      <w:spacing w:before="100" w:beforeAutospacing="1" w:after="100" w:afterAutospacing="1"/>
    </w:pPr>
    <w:rPr>
      <w:rFonts w:ascii="Times" w:hAnsi="Times"/>
      <w:szCs w:val="20"/>
    </w:rPr>
  </w:style>
  <w:style w:type="character" w:customStyle="1" w:styleId="posted-and-updated">
    <w:name w:val="posted-and-updated"/>
    <w:basedOn w:val="DefaultParagraphFont"/>
    <w:rsid w:val="00520048"/>
  </w:style>
  <w:style w:type="paragraph" w:customStyle="1" w:styleId="aff">
    <w:name w:val="aff"/>
    <w:basedOn w:val="Normal"/>
    <w:uiPriority w:val="99"/>
    <w:qFormat/>
    <w:rsid w:val="00520048"/>
    <w:pPr>
      <w:spacing w:before="100" w:beforeAutospacing="1" w:after="100" w:afterAutospacing="1"/>
    </w:pPr>
    <w:rPr>
      <w:rFonts w:ascii="Times" w:hAnsi="Times"/>
      <w:szCs w:val="20"/>
    </w:rPr>
  </w:style>
  <w:style w:type="character" w:customStyle="1" w:styleId="entry-author">
    <w:name w:val="entry-author"/>
    <w:basedOn w:val="DefaultParagraphFont"/>
    <w:rsid w:val="00520048"/>
  </w:style>
  <w:style w:type="character" w:customStyle="1" w:styleId="entry-author-name">
    <w:name w:val="entry-author-name"/>
    <w:basedOn w:val="DefaultParagraphFont"/>
    <w:rsid w:val="00520048"/>
  </w:style>
  <w:style w:type="character" w:customStyle="1" w:styleId="contrib-degrees">
    <w:name w:val="contrib-degrees"/>
    <w:basedOn w:val="DefaultParagraphFont"/>
    <w:rsid w:val="00520048"/>
  </w:style>
  <w:style w:type="character" w:customStyle="1" w:styleId="contrib-on-behalf-of">
    <w:name w:val="contrib-on-behalf-of"/>
    <w:basedOn w:val="DefaultParagraphFont"/>
    <w:rsid w:val="00520048"/>
  </w:style>
  <w:style w:type="character" w:customStyle="1" w:styleId="pubtime">
    <w:name w:val="pubtime"/>
    <w:basedOn w:val="DefaultParagraphFont"/>
    <w:rsid w:val="00520048"/>
  </w:style>
  <w:style w:type="character" w:customStyle="1" w:styleId="fbcommentscount">
    <w:name w:val="fb_comments_count"/>
    <w:basedOn w:val="DefaultParagraphFont"/>
    <w:rsid w:val="00520048"/>
  </w:style>
  <w:style w:type="character" w:customStyle="1" w:styleId="stsharethiscustom">
    <w:name w:val="st_sharethis_custom"/>
    <w:basedOn w:val="DefaultParagraphFont"/>
    <w:rsid w:val="00520048"/>
  </w:style>
  <w:style w:type="paragraph" w:customStyle="1" w:styleId="permalinkable">
    <w:name w:val="permalinkable"/>
    <w:basedOn w:val="Normal"/>
    <w:uiPriority w:val="99"/>
    <w:qFormat/>
    <w:rsid w:val="00520048"/>
    <w:pPr>
      <w:spacing w:before="100" w:beforeAutospacing="1" w:after="100" w:afterAutospacing="1"/>
    </w:pPr>
    <w:rPr>
      <w:rFonts w:ascii="Times" w:hAnsi="Times"/>
      <w:szCs w:val="20"/>
    </w:rPr>
  </w:style>
  <w:style w:type="character" w:customStyle="1" w:styleId="post-date">
    <w:name w:val="post-date"/>
    <w:basedOn w:val="DefaultParagraphFont"/>
    <w:rsid w:val="00520048"/>
  </w:style>
  <w:style w:type="character" w:customStyle="1" w:styleId="articleauthor0">
    <w:name w:val="article_author"/>
    <w:basedOn w:val="DefaultParagraphFont"/>
    <w:rsid w:val="00520048"/>
  </w:style>
  <w:style w:type="character" w:customStyle="1" w:styleId="articleissue">
    <w:name w:val="article_issue"/>
    <w:basedOn w:val="DefaultParagraphFont"/>
    <w:rsid w:val="00520048"/>
  </w:style>
  <w:style w:type="character" w:customStyle="1" w:styleId="a-size-large">
    <w:name w:val="a-size-large"/>
    <w:basedOn w:val="DefaultParagraphFont"/>
    <w:rsid w:val="00520048"/>
  </w:style>
  <w:style w:type="character" w:customStyle="1" w:styleId="a-size-medium">
    <w:name w:val="a-size-medium"/>
    <w:basedOn w:val="DefaultParagraphFont"/>
    <w:rsid w:val="00520048"/>
  </w:style>
  <w:style w:type="character" w:customStyle="1" w:styleId="contribution">
    <w:name w:val="contribution"/>
    <w:basedOn w:val="DefaultParagraphFont"/>
    <w:rsid w:val="00520048"/>
  </w:style>
  <w:style w:type="character" w:customStyle="1" w:styleId="a-color-secondary">
    <w:name w:val="a-color-secondary"/>
    <w:basedOn w:val="DefaultParagraphFont"/>
    <w:rsid w:val="00520048"/>
  </w:style>
  <w:style w:type="paragraph" w:customStyle="1" w:styleId="sbyline">
    <w:name w:val="sbyline"/>
    <w:basedOn w:val="Normal"/>
    <w:uiPriority w:val="99"/>
    <w:qFormat/>
    <w:rsid w:val="00520048"/>
    <w:pPr>
      <w:spacing w:before="100" w:beforeAutospacing="1" w:after="100" w:afterAutospacing="1"/>
    </w:pPr>
    <w:rPr>
      <w:rFonts w:ascii="Times" w:hAnsi="Times"/>
      <w:szCs w:val="20"/>
    </w:rPr>
  </w:style>
  <w:style w:type="character" w:customStyle="1" w:styleId="ui-author">
    <w:name w:val="ui-author"/>
    <w:basedOn w:val="DefaultParagraphFont"/>
    <w:rsid w:val="00520048"/>
  </w:style>
  <w:style w:type="character" w:customStyle="1" w:styleId="ui-staffline">
    <w:name w:val="ui-staffline"/>
    <w:basedOn w:val="DefaultParagraphFont"/>
    <w:rsid w:val="00520048"/>
  </w:style>
  <w:style w:type="paragraph" w:customStyle="1" w:styleId="promotion-tag-p">
    <w:name w:val="promotion-tag-p"/>
    <w:basedOn w:val="Normal"/>
    <w:uiPriority w:val="99"/>
    <w:qFormat/>
    <w:rsid w:val="00520048"/>
    <w:pPr>
      <w:spacing w:before="100" w:beforeAutospacing="1" w:after="100" w:afterAutospacing="1"/>
    </w:pPr>
    <w:rPr>
      <w:rFonts w:ascii="Times" w:hAnsi="Times"/>
      <w:szCs w:val="20"/>
    </w:rPr>
  </w:style>
  <w:style w:type="character" w:customStyle="1" w:styleId="value">
    <w:name w:val="value"/>
    <w:basedOn w:val="DefaultParagraphFont"/>
    <w:rsid w:val="00520048"/>
  </w:style>
  <w:style w:type="character" w:customStyle="1" w:styleId="specialissuelabel">
    <w:name w:val="specialissuelabel"/>
    <w:basedOn w:val="DefaultParagraphFont"/>
    <w:rsid w:val="00520048"/>
  </w:style>
  <w:style w:type="character" w:customStyle="1" w:styleId="wp-smiley">
    <w:name w:val="wp-smiley"/>
    <w:basedOn w:val="DefaultParagraphFont"/>
    <w:rsid w:val="00520048"/>
  </w:style>
  <w:style w:type="character" w:customStyle="1" w:styleId="artjournal">
    <w:name w:val="art_journal"/>
    <w:basedOn w:val="DefaultParagraphFont"/>
    <w:rsid w:val="00520048"/>
  </w:style>
  <w:style w:type="character" w:customStyle="1" w:styleId="artdatevolumeissuepart">
    <w:name w:val="art_datevolumeissuepart"/>
    <w:basedOn w:val="DefaultParagraphFont"/>
    <w:rsid w:val="00520048"/>
  </w:style>
  <w:style w:type="character" w:customStyle="1" w:styleId="artpages">
    <w:name w:val="art_pages"/>
    <w:basedOn w:val="DefaultParagraphFont"/>
    <w:rsid w:val="00520048"/>
  </w:style>
  <w:style w:type="character" w:customStyle="1" w:styleId="singlehighlightclass">
    <w:name w:val="single_highlight_class"/>
    <w:basedOn w:val="DefaultParagraphFont"/>
    <w:rsid w:val="00520048"/>
  </w:style>
  <w:style w:type="character" w:customStyle="1" w:styleId="degree">
    <w:name w:val="degree"/>
    <w:basedOn w:val="DefaultParagraphFont"/>
    <w:rsid w:val="00520048"/>
  </w:style>
  <w:style w:type="character" w:customStyle="1" w:styleId="major">
    <w:name w:val="major"/>
    <w:basedOn w:val="DefaultParagraphFont"/>
    <w:rsid w:val="00520048"/>
  </w:style>
  <w:style w:type="character" w:customStyle="1" w:styleId="views">
    <w:name w:val="views"/>
    <w:basedOn w:val="DefaultParagraphFont"/>
    <w:rsid w:val="00520048"/>
  </w:style>
  <w:style w:type="character" w:customStyle="1" w:styleId="stmainservices">
    <w:name w:val="stmainservices"/>
    <w:basedOn w:val="DefaultParagraphFont"/>
    <w:rsid w:val="00520048"/>
  </w:style>
  <w:style w:type="character" w:customStyle="1" w:styleId="stbubblehcount">
    <w:name w:val="stbubble_hcount"/>
    <w:basedOn w:val="DefaultParagraphFont"/>
    <w:rsid w:val="00520048"/>
  </w:style>
  <w:style w:type="paragraph" w:customStyle="1" w:styleId="Document">
    <w:name w:val="_Document"/>
    <w:basedOn w:val="Default"/>
    <w:next w:val="Default"/>
    <w:uiPriority w:val="99"/>
    <w:qFormat/>
    <w:rsid w:val="00520048"/>
    <w:rPr>
      <w:rFonts w:ascii="New Baskerville" w:eastAsiaTheme="minorEastAsia" w:hAnsi="New Baskerville"/>
      <w:color w:val="auto"/>
    </w:rPr>
  </w:style>
  <w:style w:type="paragraph" w:customStyle="1" w:styleId="SubHead1">
    <w:name w:val="_SubHead1"/>
    <w:basedOn w:val="Default"/>
    <w:next w:val="Default"/>
    <w:uiPriority w:val="99"/>
    <w:qFormat/>
    <w:rsid w:val="00520048"/>
    <w:rPr>
      <w:rFonts w:ascii="New Baskerville" w:eastAsiaTheme="minorEastAsia" w:hAnsi="New Baskerville"/>
      <w:color w:val="auto"/>
    </w:rPr>
  </w:style>
  <w:style w:type="paragraph" w:customStyle="1" w:styleId="SubHead2">
    <w:name w:val="_SubHead2"/>
    <w:basedOn w:val="Default"/>
    <w:next w:val="Default"/>
    <w:uiPriority w:val="99"/>
    <w:qFormat/>
    <w:rsid w:val="00520048"/>
    <w:rPr>
      <w:rFonts w:ascii="New Baskerville" w:eastAsiaTheme="minorEastAsia" w:hAnsi="New Baskerville"/>
      <w:color w:val="auto"/>
    </w:rPr>
  </w:style>
  <w:style w:type="paragraph" w:customStyle="1" w:styleId="collapsed-hide">
    <w:name w:val="collapsed-hide"/>
    <w:basedOn w:val="Normal"/>
    <w:uiPriority w:val="99"/>
    <w:qFormat/>
    <w:rsid w:val="00520048"/>
    <w:pPr>
      <w:spacing w:before="100" w:beforeAutospacing="1" w:after="100" w:afterAutospacing="1"/>
    </w:pPr>
    <w:rPr>
      <w:rFonts w:ascii="Times" w:hAnsi="Times"/>
      <w:szCs w:val="20"/>
    </w:rPr>
  </w:style>
  <w:style w:type="paragraph" w:customStyle="1" w:styleId="odd">
    <w:name w:val="odd"/>
    <w:basedOn w:val="Normal"/>
    <w:uiPriority w:val="99"/>
    <w:qFormat/>
    <w:rsid w:val="00520048"/>
    <w:pPr>
      <w:spacing w:before="100" w:beforeAutospacing="1" w:after="100" w:afterAutospacing="1"/>
    </w:pPr>
    <w:rPr>
      <w:rFonts w:ascii="Times" w:hAnsi="Times"/>
      <w:szCs w:val="20"/>
    </w:rPr>
  </w:style>
  <w:style w:type="character" w:customStyle="1" w:styleId="article-author">
    <w:name w:val="article-author"/>
    <w:basedOn w:val="DefaultParagraphFont"/>
    <w:rsid w:val="00520048"/>
  </w:style>
  <w:style w:type="character" w:customStyle="1" w:styleId="tolocaltime">
    <w:name w:val="tolocaltime"/>
    <w:basedOn w:val="DefaultParagraphFont"/>
    <w:rsid w:val="00520048"/>
  </w:style>
  <w:style w:type="character" w:customStyle="1" w:styleId="pb-byline">
    <w:name w:val="pb-byline"/>
    <w:basedOn w:val="DefaultParagraphFont"/>
    <w:rsid w:val="00520048"/>
  </w:style>
  <w:style w:type="character" w:customStyle="1" w:styleId="pb-timestamp">
    <w:name w:val="pb-timestamp"/>
    <w:basedOn w:val="DefaultParagraphFont"/>
    <w:rsid w:val="00520048"/>
  </w:style>
  <w:style w:type="character" w:customStyle="1" w:styleId="posted-on">
    <w:name w:val="posted-on"/>
    <w:basedOn w:val="DefaultParagraphFont"/>
    <w:rsid w:val="00520048"/>
  </w:style>
  <w:style w:type="character" w:customStyle="1" w:styleId="even">
    <w:name w:val="even"/>
    <w:basedOn w:val="DefaultParagraphFont"/>
    <w:rsid w:val="00520048"/>
  </w:style>
  <w:style w:type="character" w:customStyle="1" w:styleId="foreground">
    <w:name w:val="foreground"/>
    <w:basedOn w:val="DefaultParagraphFont"/>
    <w:rsid w:val="00520048"/>
  </w:style>
  <w:style w:type="paragraph" w:customStyle="1" w:styleId="volissue">
    <w:name w:val="volissue"/>
    <w:basedOn w:val="Normal"/>
    <w:uiPriority w:val="99"/>
    <w:qFormat/>
    <w:rsid w:val="00520048"/>
    <w:pPr>
      <w:spacing w:before="100" w:beforeAutospacing="1" w:after="100" w:afterAutospacing="1"/>
    </w:pPr>
    <w:rPr>
      <w:rFonts w:ascii="Times" w:hAnsi="Times"/>
      <w:szCs w:val="20"/>
    </w:rPr>
  </w:style>
  <w:style w:type="character" w:customStyle="1" w:styleId="cat-date-line4">
    <w:name w:val="cat-date-line4"/>
    <w:basedOn w:val="DefaultParagraphFont"/>
    <w:rsid w:val="00520048"/>
  </w:style>
  <w:style w:type="character" w:customStyle="1" w:styleId="articledate">
    <w:name w:val="articledate"/>
    <w:basedOn w:val="DefaultParagraphFont"/>
    <w:rsid w:val="00520048"/>
  </w:style>
  <w:style w:type="character" w:customStyle="1" w:styleId="post-byline">
    <w:name w:val="post-byline"/>
    <w:basedOn w:val="DefaultParagraphFont"/>
    <w:rsid w:val="00520048"/>
  </w:style>
  <w:style w:type="character" w:customStyle="1" w:styleId="upper">
    <w:name w:val="upper"/>
    <w:basedOn w:val="DefaultParagraphFont"/>
    <w:rsid w:val="00520048"/>
  </w:style>
  <w:style w:type="character" w:customStyle="1" w:styleId="metadate">
    <w:name w:val="meta_date"/>
    <w:basedOn w:val="DefaultParagraphFont"/>
    <w:rsid w:val="00520048"/>
  </w:style>
  <w:style w:type="character" w:customStyle="1" w:styleId="fa">
    <w:name w:val="fa"/>
    <w:basedOn w:val="DefaultParagraphFont"/>
    <w:rsid w:val="00520048"/>
  </w:style>
  <w:style w:type="character" w:customStyle="1" w:styleId="longname">
    <w:name w:val="longname"/>
    <w:basedOn w:val="DefaultParagraphFont"/>
    <w:rsid w:val="00520048"/>
  </w:style>
  <w:style w:type="character" w:customStyle="1" w:styleId="echocontainer">
    <w:name w:val="echo_container"/>
    <w:basedOn w:val="DefaultParagraphFont"/>
    <w:rsid w:val="00520048"/>
  </w:style>
  <w:style w:type="character" w:customStyle="1" w:styleId="comment-display">
    <w:name w:val="comment-display"/>
    <w:basedOn w:val="DefaultParagraphFont"/>
    <w:rsid w:val="00520048"/>
  </w:style>
  <w:style w:type="paragraph" w:customStyle="1" w:styleId="comment-count-label">
    <w:name w:val="comment-count-label"/>
    <w:basedOn w:val="Normal"/>
    <w:uiPriority w:val="99"/>
    <w:qFormat/>
    <w:rsid w:val="00520048"/>
    <w:pPr>
      <w:spacing w:before="100" w:beforeAutospacing="1" w:after="100" w:afterAutospacing="1"/>
    </w:pPr>
    <w:rPr>
      <w:rFonts w:ascii="Times" w:hAnsi="Times"/>
      <w:szCs w:val="20"/>
    </w:rPr>
  </w:style>
  <w:style w:type="character" w:customStyle="1" w:styleId="echo-counter">
    <w:name w:val="echo-counter"/>
    <w:basedOn w:val="DefaultParagraphFont"/>
    <w:rsid w:val="00520048"/>
  </w:style>
  <w:style w:type="character" w:customStyle="1" w:styleId="discussion-policy">
    <w:name w:val="discussion-policy"/>
    <w:basedOn w:val="DefaultParagraphFont"/>
    <w:rsid w:val="00520048"/>
  </w:style>
  <w:style w:type="character" w:customStyle="1" w:styleId="echo-apps-conversations-streamcaption">
    <w:name w:val="echo-apps-conversations-streamcaption"/>
    <w:basedOn w:val="DefaultParagraphFont"/>
    <w:rsid w:val="00520048"/>
  </w:style>
  <w:style w:type="character" w:customStyle="1" w:styleId="echo-streamserver-controls-stream-item-text">
    <w:name w:val="echo-streamserver-controls-stream-item-text"/>
    <w:basedOn w:val="DefaultParagraphFont"/>
    <w:rsid w:val="00520048"/>
  </w:style>
  <w:style w:type="character" w:customStyle="1" w:styleId="echo-streamserver-controls-facepile-more">
    <w:name w:val="echo-streamserver-controls-facepile-more"/>
    <w:basedOn w:val="DefaultParagraphFont"/>
    <w:rsid w:val="00520048"/>
  </w:style>
  <w:style w:type="character" w:customStyle="1" w:styleId="echo-primaryfont">
    <w:name w:val="echo-primaryfont"/>
    <w:basedOn w:val="DefaultParagraphFont"/>
    <w:rsid w:val="00520048"/>
  </w:style>
  <w:style w:type="character" w:customStyle="1" w:styleId="section">
    <w:name w:val="section"/>
    <w:basedOn w:val="DefaultParagraphFont"/>
    <w:rsid w:val="00520048"/>
  </w:style>
  <w:style w:type="character" w:customStyle="1" w:styleId="wpsr-txt-headline">
    <w:name w:val="wpsr-txt-headline"/>
    <w:basedOn w:val="DefaultParagraphFont"/>
    <w:rsid w:val="00520048"/>
  </w:style>
  <w:style w:type="character" w:customStyle="1" w:styleId="asset-metabar-author">
    <w:name w:val="asset-metabar-author"/>
    <w:basedOn w:val="DefaultParagraphFont"/>
    <w:rsid w:val="00520048"/>
  </w:style>
  <w:style w:type="character" w:customStyle="1" w:styleId="asset-metabar-time">
    <w:name w:val="asset-metabar-time"/>
    <w:basedOn w:val="DefaultParagraphFont"/>
    <w:rsid w:val="00520048"/>
  </w:style>
  <w:style w:type="character" w:customStyle="1" w:styleId="eza-dateline">
    <w:name w:val="eza-dateline"/>
    <w:basedOn w:val="DefaultParagraphFont"/>
    <w:rsid w:val="00520048"/>
  </w:style>
  <w:style w:type="character" w:customStyle="1" w:styleId="eza-authors">
    <w:name w:val="eza-authors"/>
    <w:basedOn w:val="DefaultParagraphFont"/>
    <w:rsid w:val="00520048"/>
  </w:style>
  <w:style w:type="character" w:customStyle="1" w:styleId="csmstaff">
    <w:name w:val="csm_staff"/>
    <w:basedOn w:val="DefaultParagraphFont"/>
    <w:rsid w:val="00520048"/>
  </w:style>
  <w:style w:type="paragraph" w:customStyle="1" w:styleId="mol-para-with-font">
    <w:name w:val="mol-para-with-font"/>
    <w:basedOn w:val="Normal"/>
    <w:uiPriority w:val="99"/>
    <w:qFormat/>
    <w:rsid w:val="00520048"/>
    <w:pPr>
      <w:spacing w:before="100" w:beforeAutospacing="1" w:after="100" w:afterAutospacing="1"/>
    </w:pPr>
    <w:rPr>
      <w:rFonts w:ascii="Times" w:hAnsi="Times"/>
      <w:szCs w:val="20"/>
    </w:rPr>
  </w:style>
  <w:style w:type="character" w:customStyle="1" w:styleId="article-timestamp">
    <w:name w:val="article-timestamp"/>
    <w:basedOn w:val="DefaultParagraphFont"/>
    <w:rsid w:val="00520048"/>
  </w:style>
  <w:style w:type="character" w:customStyle="1" w:styleId="byline-text">
    <w:name w:val="byline-text"/>
    <w:basedOn w:val="DefaultParagraphFont"/>
    <w:rsid w:val="00520048"/>
  </w:style>
  <w:style w:type="character" w:customStyle="1" w:styleId="itemauthor">
    <w:name w:val="itemauthor"/>
    <w:basedOn w:val="DefaultParagraphFont"/>
    <w:rsid w:val="00520048"/>
  </w:style>
  <w:style w:type="character" w:customStyle="1" w:styleId="itemdatecreated">
    <w:name w:val="itemdatecreated"/>
    <w:basedOn w:val="DefaultParagraphFont"/>
    <w:rsid w:val="00520048"/>
  </w:style>
  <w:style w:type="character" w:customStyle="1" w:styleId="slug-metadata-note">
    <w:name w:val="slug-metadata-note"/>
    <w:basedOn w:val="DefaultParagraphFont"/>
    <w:rsid w:val="00520048"/>
  </w:style>
  <w:style w:type="character" w:customStyle="1" w:styleId="drop-capped">
    <w:name w:val="drop-capped"/>
    <w:basedOn w:val="DefaultParagraphFont"/>
    <w:rsid w:val="00520048"/>
  </w:style>
  <w:style w:type="paragraph" w:customStyle="1" w:styleId="articleopinion-standfirst">
    <w:name w:val="articleopinion-standfirst"/>
    <w:basedOn w:val="Normal"/>
    <w:uiPriority w:val="99"/>
    <w:qFormat/>
    <w:rsid w:val="00520048"/>
    <w:pPr>
      <w:spacing w:before="100" w:beforeAutospacing="1" w:after="100" w:afterAutospacing="1"/>
    </w:pPr>
    <w:rPr>
      <w:rFonts w:ascii="Times" w:hAnsi="Times"/>
      <w:szCs w:val="20"/>
    </w:rPr>
  </w:style>
  <w:style w:type="paragraph" w:customStyle="1" w:styleId="snippet">
    <w:name w:val="snippet"/>
    <w:basedOn w:val="Normal"/>
    <w:uiPriority w:val="99"/>
    <w:qFormat/>
    <w:rsid w:val="00520048"/>
    <w:pPr>
      <w:spacing w:before="100" w:beforeAutospacing="1" w:after="100" w:afterAutospacing="1"/>
    </w:pPr>
    <w:rPr>
      <w:rFonts w:ascii="Times" w:hAnsi="Times"/>
      <w:szCs w:val="20"/>
    </w:rPr>
  </w:style>
  <w:style w:type="character" w:customStyle="1" w:styleId="thetitle">
    <w:name w:val="the_title"/>
    <w:basedOn w:val="DefaultParagraphFont"/>
    <w:rsid w:val="00520048"/>
  </w:style>
  <w:style w:type="character" w:customStyle="1" w:styleId="view-count">
    <w:name w:val="view-count"/>
    <w:basedOn w:val="DefaultParagraphFont"/>
    <w:rsid w:val="00520048"/>
  </w:style>
  <w:style w:type="character" w:customStyle="1" w:styleId="rupee">
    <w:name w:val="rupee"/>
    <w:basedOn w:val="DefaultParagraphFont"/>
    <w:rsid w:val="00520048"/>
  </w:style>
  <w:style w:type="character" w:customStyle="1" w:styleId="grey1">
    <w:name w:val="grey1"/>
    <w:basedOn w:val="DefaultParagraphFont"/>
    <w:rsid w:val="00520048"/>
  </w:style>
  <w:style w:type="paragraph" w:customStyle="1" w:styleId="Pa13">
    <w:name w:val="Pa13"/>
    <w:basedOn w:val="Default"/>
    <w:next w:val="Default"/>
    <w:uiPriority w:val="99"/>
    <w:qFormat/>
    <w:rsid w:val="00520048"/>
    <w:pPr>
      <w:spacing w:line="201" w:lineRule="atLeast"/>
    </w:pPr>
    <w:rPr>
      <w:rFonts w:eastAsiaTheme="minorEastAsia"/>
      <w:color w:val="auto"/>
    </w:rPr>
  </w:style>
  <w:style w:type="paragraph" w:customStyle="1" w:styleId="Pa14">
    <w:name w:val="Pa14"/>
    <w:basedOn w:val="Default"/>
    <w:next w:val="Default"/>
    <w:uiPriority w:val="99"/>
    <w:qFormat/>
    <w:rsid w:val="00520048"/>
    <w:pPr>
      <w:spacing w:line="241" w:lineRule="atLeast"/>
    </w:pPr>
    <w:rPr>
      <w:rFonts w:eastAsiaTheme="minorEastAsia"/>
      <w:color w:val="auto"/>
    </w:rPr>
  </w:style>
  <w:style w:type="paragraph" w:customStyle="1" w:styleId="Pa9">
    <w:name w:val="Pa9"/>
    <w:basedOn w:val="Default"/>
    <w:next w:val="Default"/>
    <w:uiPriority w:val="99"/>
    <w:qFormat/>
    <w:rsid w:val="00520048"/>
    <w:pPr>
      <w:spacing w:line="241" w:lineRule="atLeast"/>
    </w:pPr>
    <w:rPr>
      <w:rFonts w:ascii="Gill Sans" w:eastAsiaTheme="minorEastAsia" w:hAnsi="Gill Sans"/>
      <w:color w:val="auto"/>
    </w:rPr>
  </w:style>
  <w:style w:type="character" w:customStyle="1" w:styleId="bureau">
    <w:name w:val="bureau"/>
    <w:basedOn w:val="DefaultParagraphFont"/>
    <w:rsid w:val="00520048"/>
  </w:style>
  <w:style w:type="character" w:customStyle="1" w:styleId="reporttitle">
    <w:name w:val="report_title"/>
    <w:basedOn w:val="DefaultParagraphFont"/>
    <w:rsid w:val="00520048"/>
  </w:style>
  <w:style w:type="character" w:customStyle="1" w:styleId="documenttype-longreleases">
    <w:name w:val="document_type_-_long_releases"/>
    <w:basedOn w:val="DefaultParagraphFont"/>
    <w:rsid w:val="00520048"/>
  </w:style>
  <w:style w:type="character" w:customStyle="1" w:styleId="alt-date">
    <w:name w:val="alt-date"/>
    <w:basedOn w:val="DefaultParagraphFont"/>
    <w:rsid w:val="00520048"/>
  </w:style>
  <w:style w:type="character" w:customStyle="1" w:styleId="entry-byline">
    <w:name w:val="entry-byline"/>
    <w:basedOn w:val="DefaultParagraphFont"/>
    <w:rsid w:val="00520048"/>
  </w:style>
  <w:style w:type="character" w:customStyle="1" w:styleId="taglinecontrib">
    <w:name w:val="tagline_contrib"/>
    <w:basedOn w:val="DefaultParagraphFont"/>
    <w:rsid w:val="00520048"/>
  </w:style>
  <w:style w:type="character" w:customStyle="1" w:styleId="articledate0">
    <w:name w:val="article_date"/>
    <w:basedOn w:val="DefaultParagraphFont"/>
    <w:rsid w:val="00520048"/>
  </w:style>
  <w:style w:type="paragraph" w:customStyle="1" w:styleId="hg-daily">
    <w:name w:val="hg-daily"/>
    <w:basedOn w:val="Normal"/>
    <w:uiPriority w:val="99"/>
    <w:qFormat/>
    <w:rsid w:val="00520048"/>
    <w:pPr>
      <w:spacing w:before="100" w:beforeAutospacing="1" w:after="100" w:afterAutospacing="1"/>
    </w:pPr>
    <w:rPr>
      <w:rFonts w:ascii="Times" w:hAnsi="Times"/>
      <w:szCs w:val="20"/>
    </w:rPr>
  </w:style>
  <w:style w:type="character" w:customStyle="1" w:styleId="cit">
    <w:name w:val="cit"/>
    <w:basedOn w:val="DefaultParagraphFont"/>
    <w:rsid w:val="00520048"/>
  </w:style>
  <w:style w:type="paragraph" w:customStyle="1" w:styleId="buttonheading">
    <w:name w:val="buttonheading"/>
    <w:basedOn w:val="Normal"/>
    <w:uiPriority w:val="99"/>
    <w:qFormat/>
    <w:rsid w:val="00520048"/>
    <w:pPr>
      <w:spacing w:before="100" w:beforeAutospacing="1" w:after="100" w:afterAutospacing="1"/>
    </w:pPr>
    <w:rPr>
      <w:rFonts w:ascii="Times" w:hAnsi="Times"/>
      <w:szCs w:val="20"/>
    </w:rPr>
  </w:style>
  <w:style w:type="character" w:customStyle="1" w:styleId="createdate">
    <w:name w:val="createdate"/>
    <w:basedOn w:val="DefaultParagraphFont"/>
    <w:rsid w:val="00520048"/>
  </w:style>
  <w:style w:type="paragraph" w:customStyle="1" w:styleId="p">
    <w:name w:val="p"/>
    <w:basedOn w:val="Normal"/>
    <w:qFormat/>
    <w:rsid w:val="00520048"/>
    <w:pPr>
      <w:spacing w:before="100" w:beforeAutospacing="1" w:after="100" w:afterAutospacing="1"/>
    </w:pPr>
    <w:rPr>
      <w:rFonts w:ascii="Times" w:hAnsi="Times"/>
      <w:szCs w:val="20"/>
    </w:rPr>
  </w:style>
  <w:style w:type="character" w:customStyle="1" w:styleId="text-label">
    <w:name w:val="text-label"/>
    <w:basedOn w:val="DefaultParagraphFont"/>
    <w:rsid w:val="00520048"/>
  </w:style>
  <w:style w:type="paragraph" w:customStyle="1" w:styleId="TOC3Char">
    <w:name w:val="TOC 3 Char"/>
    <w:basedOn w:val="Normal"/>
    <w:next w:val="Normal"/>
    <w:uiPriority w:val="99"/>
    <w:qFormat/>
    <w:rsid w:val="00520048"/>
    <w:rPr>
      <w:rFonts w:eastAsia="Times New Roman"/>
      <w:sz w:val="24"/>
      <w:szCs w:val="20"/>
    </w:rPr>
  </w:style>
  <w:style w:type="paragraph" w:customStyle="1" w:styleId="TOC1Char">
    <w:name w:val="TOC 1 Char"/>
    <w:basedOn w:val="Normal"/>
    <w:next w:val="Normal"/>
    <w:uiPriority w:val="99"/>
    <w:qFormat/>
    <w:rsid w:val="00520048"/>
    <w:rPr>
      <w:rFonts w:eastAsia="Times New Roman"/>
      <w:b/>
      <w:sz w:val="24"/>
      <w:szCs w:val="20"/>
    </w:rPr>
  </w:style>
  <w:style w:type="paragraph" w:customStyle="1" w:styleId="ColorfulGrid-Accent11">
    <w:name w:val="Colorful Grid - Accent 11"/>
    <w:basedOn w:val="Normal"/>
    <w:next w:val="Normal"/>
    <w:uiPriority w:val="29"/>
    <w:qFormat/>
    <w:rsid w:val="00520048"/>
    <w:pPr>
      <w:jc w:val="both"/>
    </w:pPr>
    <w:rPr>
      <w:rFonts w:eastAsia="Times New Roman"/>
      <w:i/>
      <w:iCs/>
      <w:color w:val="000000"/>
    </w:rPr>
  </w:style>
  <w:style w:type="character" w:customStyle="1" w:styleId="MediumGrid11">
    <w:name w:val="Medium Grid 11"/>
    <w:uiPriority w:val="99"/>
    <w:rsid w:val="00520048"/>
    <w:rPr>
      <w:color w:val="808080"/>
    </w:rPr>
  </w:style>
  <w:style w:type="paragraph" w:customStyle="1" w:styleId="PlaceholderText2">
    <w:name w:val="Placeholder Text2"/>
    <w:basedOn w:val="Normal"/>
    <w:uiPriority w:val="99"/>
    <w:qFormat/>
    <w:rsid w:val="00520048"/>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520048"/>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520048"/>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520048"/>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520048"/>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520048"/>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520048"/>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520048"/>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520048"/>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520048"/>
    <w:pPr>
      <w:spacing w:before="100" w:beforeAutospacing="1" w:after="100" w:afterAutospacing="1"/>
    </w:pPr>
    <w:rPr>
      <w:rFonts w:ascii="Times" w:hAnsi="Times"/>
      <w:szCs w:val="20"/>
    </w:rPr>
  </w:style>
  <w:style w:type="character" w:customStyle="1" w:styleId="apple-tab-span">
    <w:name w:val="apple-tab-span"/>
    <w:basedOn w:val="DefaultParagraphFont"/>
    <w:rsid w:val="00520048"/>
  </w:style>
  <w:style w:type="character" w:customStyle="1" w:styleId="s1">
    <w:name w:val="s1"/>
    <w:basedOn w:val="DefaultParagraphFont"/>
    <w:rsid w:val="00520048"/>
  </w:style>
  <w:style w:type="character" w:customStyle="1" w:styleId="action-menu-toggled-item">
    <w:name w:val="action-menu-toggled-item"/>
    <w:basedOn w:val="DefaultParagraphFont"/>
    <w:rsid w:val="00520048"/>
    <w:rPr>
      <w:rFonts w:ascii="Times New Roman" w:hAnsi="Times New Roman"/>
    </w:rPr>
  </w:style>
  <w:style w:type="character" w:customStyle="1" w:styleId="1Tag">
    <w:name w:val="1) Tag"/>
    <w:rsid w:val="0052004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2004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2004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2004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2004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52004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20048"/>
    <w:rPr>
      <w:rFonts w:ascii="Georgia" w:eastAsia="Times New Roman" w:hAnsi="Georgia"/>
      <w:b/>
      <w:caps/>
      <w:sz w:val="40"/>
      <w:szCs w:val="40"/>
    </w:rPr>
  </w:style>
  <w:style w:type="paragraph" w:customStyle="1" w:styleId="Strikethrough0">
    <w:name w:val="Strikethrough"/>
    <w:basedOn w:val="Normal"/>
    <w:link w:val="StrikethroughChar"/>
    <w:qFormat/>
    <w:rsid w:val="00520048"/>
    <w:rPr>
      <w:strike/>
    </w:rPr>
  </w:style>
  <w:style w:type="character" w:customStyle="1" w:styleId="StrikethroughChar">
    <w:name w:val="Strikethrough Char"/>
    <w:basedOn w:val="DefaultParagraphFont"/>
    <w:link w:val="Strikethrough0"/>
    <w:rsid w:val="00520048"/>
    <w:rPr>
      <w:rFonts w:ascii="Georgia" w:hAnsi="Georgia"/>
      <w:strike/>
      <w:sz w:val="20"/>
    </w:rPr>
  </w:style>
  <w:style w:type="character" w:styleId="SubtleReference">
    <w:name w:val="Subtle Reference"/>
    <w:basedOn w:val="DefaultParagraphFont"/>
    <w:uiPriority w:val="31"/>
    <w:qFormat/>
    <w:rsid w:val="00520048"/>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520048"/>
    <w:rPr>
      <w:rFonts w:asciiTheme="minorHAnsi" w:hAnsiTheme="minorHAnsi"/>
      <w:bCs/>
      <w:sz w:val="16"/>
    </w:rPr>
  </w:style>
  <w:style w:type="character" w:customStyle="1" w:styleId="BoxBoldUnderline">
    <w:name w:val="Box Bold Underline"/>
    <w:rsid w:val="00520048"/>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520048"/>
    <w:rPr>
      <w:rFonts w:eastAsia="Times New Roman"/>
      <w:sz w:val="24"/>
    </w:rPr>
  </w:style>
  <w:style w:type="character" w:customStyle="1" w:styleId="NormalF6Char">
    <w:name w:val="Normal F6 Char"/>
    <w:link w:val="NormalF6"/>
    <w:rsid w:val="00520048"/>
    <w:rPr>
      <w:rFonts w:ascii="Georgia" w:eastAsia="Times New Roman" w:hAnsi="Georgia"/>
      <w:sz w:val="24"/>
    </w:rPr>
  </w:style>
  <w:style w:type="paragraph" w:customStyle="1" w:styleId="TagNew">
    <w:name w:val="Tag New"/>
    <w:uiPriority w:val="99"/>
    <w:qFormat/>
    <w:rsid w:val="00520048"/>
    <w:pPr>
      <w:spacing w:after="0" w:line="240" w:lineRule="auto"/>
    </w:pPr>
    <w:rPr>
      <w:rFonts w:ascii="Times New Roman" w:eastAsiaTheme="minorEastAsia" w:hAnsi="Times New Roman" w:cs="Times New Roman"/>
      <w:b/>
      <w:sz w:val="24"/>
      <w:szCs w:val="20"/>
    </w:rPr>
  </w:style>
  <w:style w:type="character" w:customStyle="1" w:styleId="moretop">
    <w:name w:val="more_top"/>
    <w:rsid w:val="00520048"/>
  </w:style>
  <w:style w:type="paragraph" w:customStyle="1" w:styleId="TagNew0">
    <w:name w:val="Tag_New"/>
    <w:uiPriority w:val="99"/>
    <w:qFormat/>
    <w:rsid w:val="00520048"/>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520048"/>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52004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520048"/>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520048"/>
  </w:style>
  <w:style w:type="character" w:customStyle="1" w:styleId="yshortcutscs4-ndcor">
    <w:name w:val="yshortcuts cs4-ndcor"/>
    <w:rsid w:val="00520048"/>
  </w:style>
  <w:style w:type="character" w:customStyle="1" w:styleId="price">
    <w:name w:val="price"/>
    <w:rsid w:val="00520048"/>
  </w:style>
  <w:style w:type="character" w:customStyle="1" w:styleId="price-change">
    <w:name w:val="price-change"/>
    <w:rsid w:val="00520048"/>
  </w:style>
  <w:style w:type="character" w:customStyle="1" w:styleId="percent-change">
    <w:name w:val="percent-change"/>
    <w:rsid w:val="00520048"/>
  </w:style>
  <w:style w:type="character" w:customStyle="1" w:styleId="bibfont">
    <w:name w:val="bibfont"/>
    <w:rsid w:val="00520048"/>
    <w:rPr>
      <w:rFonts w:cs="Times New Roman"/>
    </w:rPr>
  </w:style>
  <w:style w:type="paragraph" w:customStyle="1" w:styleId="underlined1">
    <w:name w:val="underlined1"/>
    <w:next w:val="Normal"/>
    <w:autoRedefine/>
    <w:uiPriority w:val="99"/>
    <w:qFormat/>
    <w:rsid w:val="00520048"/>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520048"/>
    <w:pPr>
      <w:ind w:left="0"/>
    </w:pPr>
    <w:rPr>
      <w:rFonts w:eastAsia="Times New Roman"/>
      <w:b/>
      <w:color w:val="auto"/>
      <w:sz w:val="24"/>
      <w:szCs w:val="24"/>
    </w:rPr>
  </w:style>
  <w:style w:type="character" w:customStyle="1" w:styleId="SourceBoldedChar">
    <w:name w:val="Source Bolded Char"/>
    <w:link w:val="SourceBolded"/>
    <w:rsid w:val="00520048"/>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520048"/>
    <w:rPr>
      <w:rFonts w:eastAsia="Calibri"/>
      <w:sz w:val="16"/>
      <w:szCs w:val="20"/>
      <w:lang w:val="x-none" w:eastAsia="x-none"/>
    </w:rPr>
  </w:style>
  <w:style w:type="character" w:customStyle="1" w:styleId="CardDownSizeChar">
    <w:name w:val="CardDownSize Char"/>
    <w:link w:val="CardDownSize"/>
    <w:rsid w:val="00520048"/>
    <w:rPr>
      <w:rFonts w:ascii="Georgia" w:eastAsia="Calibri" w:hAnsi="Georgia"/>
      <w:sz w:val="16"/>
      <w:szCs w:val="20"/>
      <w:lang w:val="x-none" w:eastAsia="x-none"/>
    </w:rPr>
  </w:style>
  <w:style w:type="paragraph" w:customStyle="1" w:styleId="Citation10">
    <w:name w:val="Citation1"/>
    <w:basedOn w:val="Normal"/>
    <w:link w:val="Citation1Char"/>
    <w:qFormat/>
    <w:rsid w:val="00520048"/>
    <w:rPr>
      <w:rFonts w:eastAsia="Calibri"/>
      <w:b/>
      <w:sz w:val="24"/>
      <w:u w:val="single"/>
      <w:lang w:val="x-none" w:eastAsia="x-none"/>
    </w:rPr>
  </w:style>
  <w:style w:type="character" w:customStyle="1" w:styleId="Citation1Char">
    <w:name w:val="Citation1 Char"/>
    <w:link w:val="Citation10"/>
    <w:rsid w:val="00520048"/>
    <w:rPr>
      <w:rFonts w:ascii="Georgia" w:eastAsia="Calibri" w:hAnsi="Georgia"/>
      <w:b/>
      <w:sz w:val="24"/>
      <w:u w:val="single"/>
      <w:lang w:val="x-none" w:eastAsia="x-none"/>
    </w:rPr>
  </w:style>
  <w:style w:type="character" w:customStyle="1" w:styleId="TaglineChar">
    <w:name w:val="Tagline Char"/>
    <w:link w:val="Tagline0"/>
    <w:rsid w:val="00520048"/>
    <w:rPr>
      <w:rFonts w:ascii="Georgia" w:hAnsi="Georgia"/>
      <w:b/>
      <w:sz w:val="26"/>
    </w:rPr>
  </w:style>
  <w:style w:type="character" w:customStyle="1" w:styleId="boldciteChar1">
    <w:name w:val="bold cite Char1"/>
    <w:rsid w:val="00520048"/>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520048"/>
  </w:style>
  <w:style w:type="character" w:customStyle="1" w:styleId="leveluptitle">
    <w:name w:val="leveluptitle"/>
    <w:basedOn w:val="DefaultParagraphFont"/>
    <w:rsid w:val="00520048"/>
  </w:style>
  <w:style w:type="character" w:customStyle="1" w:styleId="Irrelevant6fontChar">
    <w:name w:val="Irrelevant (6 font) Char"/>
    <w:basedOn w:val="DefaultParagraphFont"/>
    <w:link w:val="Irrelevant6font"/>
    <w:rsid w:val="00520048"/>
    <w:rPr>
      <w:rFonts w:ascii="Georgia" w:eastAsia="Calibri" w:hAnsi="Georgia"/>
      <w:sz w:val="12"/>
      <w:szCs w:val="12"/>
    </w:rPr>
  </w:style>
  <w:style w:type="paragraph" w:customStyle="1" w:styleId="Non-NavPanelTag">
    <w:name w:val="Non-Nav Panel Tag"/>
    <w:basedOn w:val="Normal"/>
    <w:uiPriority w:val="99"/>
    <w:qFormat/>
    <w:rsid w:val="00520048"/>
    <w:rPr>
      <w:b/>
      <w:sz w:val="26"/>
    </w:rPr>
  </w:style>
  <w:style w:type="character" w:customStyle="1" w:styleId="Hyperlink3">
    <w:name w:val="Hyperlink.3"/>
    <w:basedOn w:val="DefaultParagraphFont"/>
    <w:rsid w:val="00520048"/>
    <w:rPr>
      <w:sz w:val="18"/>
      <w:szCs w:val="18"/>
    </w:rPr>
  </w:style>
  <w:style w:type="character" w:customStyle="1" w:styleId="Hyperlink40">
    <w:name w:val="Hyperlink.4"/>
    <w:basedOn w:val="DefaultParagraphFont"/>
    <w:rsid w:val="00520048"/>
    <w:rPr>
      <w:sz w:val="18"/>
      <w:szCs w:val="18"/>
    </w:rPr>
  </w:style>
  <w:style w:type="character" w:customStyle="1" w:styleId="SmallCharChar">
    <w:name w:val="Small Char Char"/>
    <w:basedOn w:val="DefaultParagraphFont"/>
    <w:rsid w:val="00520048"/>
    <w:rPr>
      <w:sz w:val="17"/>
      <w:szCs w:val="24"/>
      <w:lang w:val="en-US" w:eastAsia="en-US" w:bidi="ar-SA"/>
    </w:rPr>
  </w:style>
  <w:style w:type="paragraph" w:customStyle="1" w:styleId="TagsFutura">
    <w:name w:val="TagsFutura"/>
    <w:basedOn w:val="Normal"/>
    <w:next w:val="Heading3"/>
    <w:qFormat/>
    <w:rsid w:val="00520048"/>
    <w:rPr>
      <w:rFonts w:ascii="Futura" w:eastAsia="Times" w:hAnsi="Futura"/>
      <w:b/>
      <w:caps/>
      <w:sz w:val="18"/>
      <w:szCs w:val="20"/>
    </w:rPr>
  </w:style>
  <w:style w:type="paragraph" w:customStyle="1" w:styleId="DebateTag0">
    <w:name w:val="DebateTag"/>
    <w:basedOn w:val="Normal"/>
    <w:qFormat/>
    <w:rsid w:val="00520048"/>
    <w:rPr>
      <w:rFonts w:eastAsia="Calibri"/>
      <w:b/>
    </w:rPr>
  </w:style>
  <w:style w:type="paragraph" w:customStyle="1" w:styleId="UnderlineBoldIndent">
    <w:name w:val="Underline + Bold Indent"/>
    <w:basedOn w:val="Normal"/>
    <w:link w:val="UnderlineBoldIndentCharChar"/>
    <w:qFormat/>
    <w:rsid w:val="0052004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20048"/>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520048"/>
    <w:rPr>
      <w:u w:val="single"/>
    </w:rPr>
  </w:style>
  <w:style w:type="character" w:customStyle="1" w:styleId="StyleUnderlineBoldIndent11ptChar">
    <w:name w:val="Style Underline + Bold Indent + 11 pt Char"/>
    <w:link w:val="StyleUnderlineBoldIndent11pt"/>
    <w:rsid w:val="00520048"/>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520048"/>
    <w:rPr>
      <w:b/>
      <w:bCs/>
      <w:u w:val="single"/>
    </w:rPr>
  </w:style>
  <w:style w:type="character" w:customStyle="1" w:styleId="StyleUnderlineBoldIndent11ptBoldChar">
    <w:name w:val="Style Underline + Bold Indent + 11 pt Bold Char"/>
    <w:link w:val="StyleUnderlineBoldIndent11ptBold"/>
    <w:rsid w:val="00520048"/>
    <w:rPr>
      <w:rFonts w:ascii="Georgia" w:eastAsia="Times New Roman" w:hAnsi="Georgia"/>
      <w:b/>
      <w:bCs/>
      <w:sz w:val="20"/>
      <w:szCs w:val="20"/>
      <w:u w:val="single"/>
    </w:rPr>
  </w:style>
  <w:style w:type="character" w:customStyle="1" w:styleId="FontStyle177">
    <w:name w:val="Font Style177"/>
    <w:basedOn w:val="DefaultParagraphFont"/>
    <w:uiPriority w:val="99"/>
    <w:rsid w:val="00520048"/>
    <w:rPr>
      <w:rFonts w:ascii="Times New Roman" w:hAnsi="Times New Roman" w:cs="Times New Roman"/>
      <w:sz w:val="20"/>
      <w:szCs w:val="20"/>
    </w:rPr>
  </w:style>
  <w:style w:type="character" w:customStyle="1" w:styleId="FontStyle173">
    <w:name w:val="Font Style173"/>
    <w:basedOn w:val="DefaultParagraphFont"/>
    <w:uiPriority w:val="99"/>
    <w:rsid w:val="00520048"/>
    <w:rPr>
      <w:rFonts w:ascii="Times New Roman" w:hAnsi="Times New Roman" w:cs="Times New Roman"/>
      <w:sz w:val="14"/>
      <w:szCs w:val="14"/>
    </w:rPr>
  </w:style>
  <w:style w:type="character" w:customStyle="1" w:styleId="FontStyle151">
    <w:name w:val="Font Style151"/>
    <w:basedOn w:val="DefaultParagraphFont"/>
    <w:uiPriority w:val="99"/>
    <w:rsid w:val="00520048"/>
    <w:rPr>
      <w:rFonts w:ascii="Arial Narrow" w:hAnsi="Arial Narrow" w:cs="Arial Narrow"/>
      <w:b/>
      <w:bCs/>
      <w:sz w:val="12"/>
      <w:szCs w:val="12"/>
    </w:rPr>
  </w:style>
  <w:style w:type="character" w:customStyle="1" w:styleId="FontStyle156">
    <w:name w:val="Font Style156"/>
    <w:basedOn w:val="DefaultParagraphFont"/>
    <w:uiPriority w:val="99"/>
    <w:rsid w:val="00520048"/>
    <w:rPr>
      <w:rFonts w:ascii="Arial Narrow" w:hAnsi="Arial Narrow" w:cs="Arial Narrow"/>
      <w:sz w:val="8"/>
      <w:szCs w:val="8"/>
    </w:rPr>
  </w:style>
  <w:style w:type="character" w:customStyle="1" w:styleId="FontStyle160">
    <w:name w:val="Font Style160"/>
    <w:basedOn w:val="DefaultParagraphFont"/>
    <w:uiPriority w:val="99"/>
    <w:rsid w:val="00520048"/>
    <w:rPr>
      <w:rFonts w:ascii="Times New Roman" w:hAnsi="Times New Roman" w:cs="Times New Roman"/>
      <w:b/>
      <w:bCs/>
      <w:sz w:val="20"/>
      <w:szCs w:val="20"/>
    </w:rPr>
  </w:style>
  <w:style w:type="character" w:customStyle="1" w:styleId="FontStyle178">
    <w:name w:val="Font Style178"/>
    <w:basedOn w:val="DefaultParagraphFont"/>
    <w:uiPriority w:val="99"/>
    <w:rsid w:val="00520048"/>
    <w:rPr>
      <w:rFonts w:ascii="Times New Roman" w:hAnsi="Times New Roman" w:cs="Times New Roman"/>
      <w:sz w:val="18"/>
      <w:szCs w:val="18"/>
    </w:rPr>
  </w:style>
  <w:style w:type="paragraph" w:customStyle="1" w:styleId="Style140">
    <w:name w:val="Style14"/>
    <w:basedOn w:val="Normal"/>
    <w:uiPriority w:val="99"/>
    <w:qFormat/>
    <w:rsid w:val="00520048"/>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520048"/>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520048"/>
    <w:rPr>
      <w:rFonts w:ascii="Times New Roman" w:hAnsi="Times New Roman" w:cs="Times New Roman"/>
      <w:sz w:val="12"/>
      <w:szCs w:val="12"/>
    </w:rPr>
  </w:style>
  <w:style w:type="paragraph" w:customStyle="1" w:styleId="Style90">
    <w:name w:val="Style9"/>
    <w:basedOn w:val="Normal"/>
    <w:uiPriority w:val="99"/>
    <w:qFormat/>
    <w:rsid w:val="00520048"/>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520048"/>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520048"/>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520048"/>
    <w:rPr>
      <w:rFonts w:ascii="Times New Roman" w:hAnsi="Times New Roman" w:cs="Times New Roman"/>
      <w:sz w:val="16"/>
      <w:szCs w:val="16"/>
    </w:rPr>
  </w:style>
  <w:style w:type="character" w:customStyle="1" w:styleId="newscontent">
    <w:name w:val="newscontent"/>
    <w:rsid w:val="00520048"/>
  </w:style>
  <w:style w:type="character" w:customStyle="1" w:styleId="FontStyle172">
    <w:name w:val="Font Style172"/>
    <w:basedOn w:val="DefaultParagraphFont"/>
    <w:uiPriority w:val="99"/>
    <w:rsid w:val="00520048"/>
    <w:rPr>
      <w:rFonts w:ascii="Times New Roman" w:hAnsi="Times New Roman" w:cs="Times New Roman"/>
      <w:b/>
      <w:bCs/>
      <w:sz w:val="16"/>
      <w:szCs w:val="16"/>
    </w:rPr>
  </w:style>
  <w:style w:type="paragraph" w:customStyle="1" w:styleId="Style180">
    <w:name w:val="Style18"/>
    <w:basedOn w:val="Normal"/>
    <w:uiPriority w:val="99"/>
    <w:qFormat/>
    <w:rsid w:val="00520048"/>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520048"/>
    <w:rPr>
      <w:rFonts w:ascii="Times New Roman" w:hAnsi="Times New Roman" w:cs="Times New Roman"/>
      <w:i/>
      <w:iCs/>
      <w:sz w:val="16"/>
      <w:szCs w:val="16"/>
    </w:rPr>
  </w:style>
  <w:style w:type="character" w:customStyle="1" w:styleId="FontStyle162">
    <w:name w:val="Font Style162"/>
    <w:basedOn w:val="DefaultParagraphFont"/>
    <w:uiPriority w:val="99"/>
    <w:rsid w:val="00520048"/>
    <w:rPr>
      <w:rFonts w:ascii="Times New Roman" w:hAnsi="Times New Roman" w:cs="Times New Roman"/>
      <w:b/>
      <w:bCs/>
      <w:sz w:val="18"/>
      <w:szCs w:val="18"/>
    </w:rPr>
  </w:style>
  <w:style w:type="character" w:customStyle="1" w:styleId="FontStyle167">
    <w:name w:val="Font Style167"/>
    <w:basedOn w:val="DefaultParagraphFont"/>
    <w:uiPriority w:val="99"/>
    <w:rsid w:val="00520048"/>
    <w:rPr>
      <w:rFonts w:ascii="Times New Roman" w:hAnsi="Times New Roman" w:cs="Times New Roman"/>
      <w:sz w:val="10"/>
      <w:szCs w:val="10"/>
    </w:rPr>
  </w:style>
  <w:style w:type="character" w:customStyle="1" w:styleId="FontStyle174">
    <w:name w:val="Font Style174"/>
    <w:basedOn w:val="DefaultParagraphFont"/>
    <w:uiPriority w:val="99"/>
    <w:rsid w:val="00520048"/>
    <w:rPr>
      <w:rFonts w:ascii="Arial Narrow" w:hAnsi="Arial Narrow" w:cs="Arial Narrow"/>
      <w:b/>
      <w:bCs/>
      <w:sz w:val="18"/>
      <w:szCs w:val="18"/>
    </w:rPr>
  </w:style>
  <w:style w:type="paragraph" w:customStyle="1" w:styleId="Style47">
    <w:name w:val="Style47"/>
    <w:basedOn w:val="Normal"/>
    <w:uiPriority w:val="99"/>
    <w:qFormat/>
    <w:rsid w:val="00520048"/>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520048"/>
    <w:rPr>
      <w:rFonts w:ascii="Times New Roman" w:hAnsi="Times New Roman" w:cs="Times New Roman"/>
      <w:sz w:val="12"/>
      <w:szCs w:val="12"/>
    </w:rPr>
  </w:style>
  <w:style w:type="paragraph" w:customStyle="1" w:styleId="Style24">
    <w:name w:val="Style24"/>
    <w:basedOn w:val="Normal"/>
    <w:uiPriority w:val="99"/>
    <w:qFormat/>
    <w:rsid w:val="00520048"/>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520048"/>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520048"/>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520048"/>
    <w:rPr>
      <w:rFonts w:ascii="Times New Roman" w:hAnsi="Times New Roman" w:cs="Times New Roman"/>
      <w:b/>
      <w:bCs/>
      <w:sz w:val="18"/>
      <w:szCs w:val="18"/>
    </w:rPr>
  </w:style>
  <w:style w:type="paragraph" w:customStyle="1" w:styleId="Style210">
    <w:name w:val="Style21"/>
    <w:basedOn w:val="Normal"/>
    <w:uiPriority w:val="99"/>
    <w:qFormat/>
    <w:rsid w:val="00520048"/>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520048"/>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520048"/>
    <w:rPr>
      <w:iCs w:val="0"/>
    </w:rPr>
  </w:style>
  <w:style w:type="paragraph" w:customStyle="1" w:styleId="Aa">
    <w:name w:val="A"/>
    <w:basedOn w:val="Default"/>
    <w:next w:val="Default"/>
    <w:uiPriority w:val="99"/>
    <w:qFormat/>
    <w:rsid w:val="00520048"/>
    <w:rPr>
      <w:color w:val="auto"/>
      <w:lang w:bidi="en-US"/>
    </w:rPr>
  </w:style>
  <w:style w:type="character" w:customStyle="1" w:styleId="ac">
    <w:name w:val="••••"/>
    <w:rsid w:val="00520048"/>
    <w:rPr>
      <w:color w:val="000000"/>
    </w:rPr>
  </w:style>
  <w:style w:type="character" w:customStyle="1" w:styleId="UL-Bold">
    <w:name w:val="UL-Bold"/>
    <w:basedOn w:val="DefaultParagraphFont"/>
    <w:rsid w:val="00520048"/>
    <w:rPr>
      <w:u w:val="thick"/>
    </w:rPr>
  </w:style>
  <w:style w:type="character" w:customStyle="1" w:styleId="UL-None">
    <w:name w:val="UL-None"/>
    <w:basedOn w:val="DefaultParagraphFont"/>
    <w:rsid w:val="00520048"/>
    <w:rPr>
      <w:u w:val="none"/>
    </w:rPr>
  </w:style>
  <w:style w:type="character" w:customStyle="1" w:styleId="styletimesnewroman12ptbold0">
    <w:name w:val="styletimesnewroman12ptbold"/>
    <w:basedOn w:val="DefaultParagraphFont"/>
    <w:rsid w:val="00520048"/>
  </w:style>
  <w:style w:type="character" w:customStyle="1" w:styleId="FontStyle19">
    <w:name w:val="Font Style19"/>
    <w:basedOn w:val="DefaultParagraphFont"/>
    <w:uiPriority w:val="99"/>
    <w:rsid w:val="00520048"/>
    <w:rPr>
      <w:rFonts w:ascii="Times New Roman" w:hAnsi="Times New Roman" w:cs="Times New Roman"/>
      <w:sz w:val="18"/>
      <w:szCs w:val="18"/>
    </w:rPr>
  </w:style>
  <w:style w:type="character" w:customStyle="1" w:styleId="UnderlineBox">
    <w:name w:val="Underline + Box"/>
    <w:uiPriority w:val="1"/>
    <w:qFormat/>
    <w:rsid w:val="00520048"/>
    <w:rPr>
      <w:rFonts w:ascii="Georgia" w:hAnsi="Georgia"/>
      <w:b w:val="0"/>
      <w:sz w:val="22"/>
      <w:u w:val="single"/>
      <w:bdr w:val="single" w:sz="4" w:space="0" w:color="auto"/>
    </w:rPr>
  </w:style>
  <w:style w:type="character" w:customStyle="1" w:styleId="10ptnotbold">
    <w:name w:val="10ptnotbold"/>
    <w:basedOn w:val="DefaultParagraphFont"/>
    <w:rsid w:val="00520048"/>
    <w:rPr>
      <w:sz w:val="20"/>
    </w:rPr>
  </w:style>
  <w:style w:type="paragraph" w:customStyle="1" w:styleId="ALLCAPS">
    <w:name w:val="ALL CAPS"/>
    <w:basedOn w:val="Normal"/>
    <w:link w:val="ALLCAPSChar"/>
    <w:qFormat/>
    <w:rsid w:val="00520048"/>
    <w:rPr>
      <w:rFonts w:eastAsia="Times New Roman"/>
      <w:b/>
      <w:caps/>
      <w:szCs w:val="20"/>
    </w:rPr>
  </w:style>
  <w:style w:type="character" w:customStyle="1" w:styleId="kn">
    <w:name w:val="kn"/>
    <w:basedOn w:val="DefaultParagraphFont"/>
    <w:rsid w:val="00520048"/>
  </w:style>
  <w:style w:type="paragraph" w:customStyle="1" w:styleId="StyleCardworksLinespacingsingle">
    <w:name w:val="Style Card works + Line spacing:  single"/>
    <w:basedOn w:val="Normal"/>
    <w:link w:val="StyleCardworksLinespacingsingleChar"/>
    <w:qFormat/>
    <w:rsid w:val="00520048"/>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520048"/>
    <w:rPr>
      <w:rFonts w:ascii="Georgia" w:eastAsia="Times New Roman" w:hAnsi="Georgia"/>
      <w:spacing w:val="-3"/>
      <w:sz w:val="20"/>
      <w:szCs w:val="20"/>
    </w:rPr>
  </w:style>
  <w:style w:type="paragraph" w:customStyle="1" w:styleId="BriefTitleWorks">
    <w:name w:val="Brief Title Works"/>
    <w:basedOn w:val="Heading1"/>
    <w:link w:val="BriefTitleWorksChar"/>
    <w:qFormat/>
    <w:rsid w:val="0052004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520048"/>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520048"/>
    <w:rPr>
      <w:rFonts w:ascii="Verdana" w:hAnsi="Verdana" w:hint="default"/>
      <w:color w:val="000000"/>
      <w:sz w:val="16"/>
      <w:szCs w:val="16"/>
    </w:rPr>
  </w:style>
  <w:style w:type="character" w:customStyle="1" w:styleId="TagCharCharCharChar0">
    <w:name w:val="Tag Char Char Char Char"/>
    <w:basedOn w:val="DefaultParagraphFont"/>
    <w:rsid w:val="00520048"/>
    <w:rPr>
      <w:rFonts w:ascii="Times New Roman" w:eastAsia="Times New Roman" w:hAnsi="Times New Roman" w:cs="Times New Roman"/>
      <w:b/>
      <w:sz w:val="24"/>
      <w:szCs w:val="20"/>
    </w:rPr>
  </w:style>
  <w:style w:type="character" w:customStyle="1" w:styleId="CharacterStyle14">
    <w:name w:val="Character Style 14"/>
    <w:rsid w:val="00520048"/>
    <w:rPr>
      <w:sz w:val="30"/>
      <w:szCs w:val="30"/>
    </w:rPr>
  </w:style>
  <w:style w:type="character" w:customStyle="1" w:styleId="CharacterStyle13">
    <w:name w:val="Character Style 13"/>
    <w:rsid w:val="00520048"/>
    <w:rPr>
      <w:i/>
      <w:iCs/>
      <w:sz w:val="17"/>
      <w:szCs w:val="17"/>
    </w:rPr>
  </w:style>
  <w:style w:type="character" w:customStyle="1" w:styleId="CardsNotUnderlined">
    <w:name w:val="Cards Not Underlined"/>
    <w:rsid w:val="00520048"/>
    <w:rPr>
      <w:rFonts w:ascii="Times New Roman" w:hAnsi="Times New Roman"/>
      <w:sz w:val="16"/>
    </w:rPr>
  </w:style>
  <w:style w:type="character" w:customStyle="1" w:styleId="a13">
    <w:name w:val="a1"/>
    <w:rsid w:val="00520048"/>
    <w:rPr>
      <w:color w:val="008000"/>
    </w:rPr>
  </w:style>
  <w:style w:type="character" w:customStyle="1" w:styleId="FifthChar">
    <w:name w:val="Fifth Char"/>
    <w:link w:val="Fifth"/>
    <w:rsid w:val="00520048"/>
    <w:rPr>
      <w:rFonts w:ascii="Georgia" w:eastAsia="Calibri" w:hAnsi="Georgia"/>
      <w:sz w:val="20"/>
    </w:rPr>
  </w:style>
  <w:style w:type="paragraph" w:customStyle="1" w:styleId="Repeatblockheading0">
    <w:name w:val="Repeat block heading"/>
    <w:basedOn w:val="Normal"/>
    <w:uiPriority w:val="99"/>
    <w:qFormat/>
    <w:rsid w:val="0052004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20048"/>
  </w:style>
  <w:style w:type="character" w:customStyle="1" w:styleId="hps">
    <w:name w:val="hps"/>
    <w:rsid w:val="00520048"/>
  </w:style>
  <w:style w:type="paragraph" w:customStyle="1" w:styleId="TashmaHeader2">
    <w:name w:val="Tashma_Header2"/>
    <w:basedOn w:val="Heading2"/>
    <w:uiPriority w:val="99"/>
    <w:qFormat/>
    <w:rsid w:val="00520048"/>
    <w:pPr>
      <w:spacing w:after="160"/>
    </w:pPr>
    <w:rPr>
      <w:rFonts w:eastAsia="SimSun" w:cstheme="minorBidi"/>
      <w:sz w:val="28"/>
    </w:rPr>
  </w:style>
  <w:style w:type="paragraph" w:customStyle="1" w:styleId="TashmaHeading1">
    <w:name w:val="Tashma_Heading1"/>
    <w:basedOn w:val="Heading1"/>
    <w:uiPriority w:val="99"/>
    <w:qFormat/>
    <w:rsid w:val="00520048"/>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520048"/>
    <w:rPr>
      <w:rFonts w:cs="Calibri"/>
    </w:rPr>
  </w:style>
  <w:style w:type="paragraph" w:customStyle="1" w:styleId="CitationCharCharCharCharCharCharChar">
    <w:name w:val="Citation Char Char Char Char Char Char Char"/>
    <w:basedOn w:val="Normal"/>
    <w:link w:val="CitationCharCharCharCharCharCharCharChar"/>
    <w:qFormat/>
    <w:rsid w:val="00520048"/>
    <w:pPr>
      <w:ind w:left="1440" w:right="1440"/>
    </w:pPr>
    <w:rPr>
      <w:rFonts w:asciiTheme="minorHAnsi" w:hAnsiTheme="minorHAnsi" w:cs="Calibri"/>
      <w:sz w:val="22"/>
    </w:rPr>
  </w:style>
  <w:style w:type="paragraph" w:customStyle="1" w:styleId="pagpag1">
    <w:name w:val="pagpag1"/>
    <w:basedOn w:val="Normal"/>
    <w:uiPriority w:val="99"/>
    <w:qFormat/>
    <w:rsid w:val="00520048"/>
    <w:pPr>
      <w:spacing w:before="100" w:beforeAutospacing="1" w:after="100" w:afterAutospacing="1"/>
    </w:pPr>
    <w:rPr>
      <w:rFonts w:eastAsia="Times New Roman"/>
      <w:sz w:val="24"/>
    </w:rPr>
  </w:style>
  <w:style w:type="paragraph" w:customStyle="1" w:styleId="pagpag2">
    <w:name w:val="pagpag2"/>
    <w:basedOn w:val="Normal"/>
    <w:uiPriority w:val="99"/>
    <w:qFormat/>
    <w:rsid w:val="00520048"/>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520048"/>
    <w:pPr>
      <w:spacing w:after="120"/>
    </w:pPr>
    <w:rPr>
      <w:bCs/>
      <w:color w:val="000000"/>
    </w:rPr>
  </w:style>
  <w:style w:type="paragraph" w:customStyle="1" w:styleId="BodyText210">
    <w:name w:val="Body Text 21"/>
    <w:basedOn w:val="Normal"/>
    <w:next w:val="BodyText2"/>
    <w:uiPriority w:val="99"/>
    <w:unhideWhenUsed/>
    <w:qFormat/>
    <w:rsid w:val="00520048"/>
    <w:pPr>
      <w:spacing w:after="120" w:line="480" w:lineRule="auto"/>
    </w:pPr>
    <w:rPr>
      <w:sz w:val="12"/>
    </w:rPr>
  </w:style>
  <w:style w:type="paragraph" w:customStyle="1" w:styleId="BodyTextIndent1">
    <w:name w:val="Body Text Indent1"/>
    <w:basedOn w:val="Normal"/>
    <w:next w:val="BodyTextIndent"/>
    <w:uiPriority w:val="99"/>
    <w:unhideWhenUsed/>
    <w:qFormat/>
    <w:rsid w:val="00520048"/>
    <w:pPr>
      <w:spacing w:after="120"/>
      <w:ind w:left="360"/>
    </w:pPr>
    <w:rPr>
      <w:sz w:val="16"/>
    </w:rPr>
  </w:style>
  <w:style w:type="paragraph" w:customStyle="1" w:styleId="BodyTextIndent31">
    <w:name w:val="Body Text Indent 31"/>
    <w:basedOn w:val="Normal"/>
    <w:next w:val="BodyTextIndent3"/>
    <w:uiPriority w:val="99"/>
    <w:semiHidden/>
    <w:unhideWhenUsed/>
    <w:qFormat/>
    <w:rsid w:val="00520048"/>
    <w:pPr>
      <w:spacing w:after="120"/>
      <w:ind w:left="360"/>
    </w:pPr>
    <w:rPr>
      <w:sz w:val="14"/>
    </w:rPr>
  </w:style>
  <w:style w:type="paragraph" w:customStyle="1" w:styleId="BodyTextIndent21">
    <w:name w:val="Body Text Indent 21"/>
    <w:basedOn w:val="Normal"/>
    <w:next w:val="BodyTextIndent2"/>
    <w:uiPriority w:val="99"/>
    <w:unhideWhenUsed/>
    <w:qFormat/>
    <w:rsid w:val="00520048"/>
    <w:pPr>
      <w:spacing w:after="120" w:line="480" w:lineRule="auto"/>
      <w:ind w:left="360"/>
    </w:pPr>
    <w:rPr>
      <w:sz w:val="16"/>
    </w:rPr>
  </w:style>
  <w:style w:type="character" w:customStyle="1" w:styleId="Caption11">
    <w:name w:val="Caption11"/>
    <w:rsid w:val="00520048"/>
  </w:style>
  <w:style w:type="paragraph" w:customStyle="1" w:styleId="z-BottomofForm1">
    <w:name w:val="z-Bottom of Form1"/>
    <w:basedOn w:val="Normal"/>
    <w:next w:val="Normal"/>
    <w:hidden/>
    <w:uiPriority w:val="99"/>
    <w:unhideWhenUsed/>
    <w:qFormat/>
    <w:rsid w:val="00520048"/>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520048"/>
    <w:pPr>
      <w:spacing w:before="100" w:beforeAutospacing="1" w:after="100" w:afterAutospacing="1"/>
    </w:pPr>
    <w:rPr>
      <w:rFonts w:eastAsia="Times New Roman"/>
      <w:sz w:val="24"/>
    </w:rPr>
  </w:style>
  <w:style w:type="paragraph" w:customStyle="1" w:styleId="cptchblock">
    <w:name w:val="cptch_block"/>
    <w:basedOn w:val="Normal"/>
    <w:uiPriority w:val="99"/>
    <w:qFormat/>
    <w:rsid w:val="00520048"/>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520048"/>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52004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520048"/>
    <w:rPr>
      <w:sz w:val="24"/>
      <w:szCs w:val="24"/>
      <w:u w:val="thick"/>
    </w:rPr>
  </w:style>
  <w:style w:type="character" w:customStyle="1" w:styleId="BodyTextIndentChar2">
    <w:name w:val="Body Text Indent Char2"/>
    <w:basedOn w:val="DefaultParagraphFont"/>
    <w:uiPriority w:val="99"/>
    <w:semiHidden/>
    <w:rsid w:val="00520048"/>
    <w:rPr>
      <w:rFonts w:ascii="Georgia" w:hAnsi="Georgia"/>
      <w:sz w:val="22"/>
      <w:szCs w:val="22"/>
    </w:rPr>
  </w:style>
  <w:style w:type="character" w:customStyle="1" w:styleId="BodyText2Char2">
    <w:name w:val="Body Text 2 Char2"/>
    <w:basedOn w:val="DefaultParagraphFont"/>
    <w:uiPriority w:val="99"/>
    <w:semiHidden/>
    <w:rsid w:val="00520048"/>
    <w:rPr>
      <w:rFonts w:ascii="Georgia" w:hAnsi="Georgia"/>
      <w:sz w:val="22"/>
      <w:szCs w:val="22"/>
    </w:rPr>
  </w:style>
  <w:style w:type="character" w:customStyle="1" w:styleId="BodyText3Char2">
    <w:name w:val="Body Text 3 Char2"/>
    <w:basedOn w:val="DefaultParagraphFont"/>
    <w:uiPriority w:val="99"/>
    <w:semiHidden/>
    <w:rsid w:val="00520048"/>
    <w:rPr>
      <w:rFonts w:ascii="Georgia" w:hAnsi="Georgia"/>
      <w:sz w:val="16"/>
      <w:szCs w:val="16"/>
    </w:rPr>
  </w:style>
  <w:style w:type="character" w:customStyle="1" w:styleId="BodyTextIndent2Char2">
    <w:name w:val="Body Text Indent 2 Char2"/>
    <w:basedOn w:val="DefaultParagraphFont"/>
    <w:uiPriority w:val="99"/>
    <w:semiHidden/>
    <w:rsid w:val="00520048"/>
    <w:rPr>
      <w:rFonts w:ascii="Georgia" w:hAnsi="Georgia"/>
      <w:sz w:val="22"/>
      <w:szCs w:val="22"/>
    </w:rPr>
  </w:style>
  <w:style w:type="character" w:customStyle="1" w:styleId="BodyTextIndent3Char2">
    <w:name w:val="Body Text Indent 3 Char2"/>
    <w:basedOn w:val="DefaultParagraphFont"/>
    <w:uiPriority w:val="99"/>
    <w:semiHidden/>
    <w:rsid w:val="00520048"/>
    <w:rPr>
      <w:rFonts w:ascii="Georgia" w:hAnsi="Georgia"/>
      <w:sz w:val="16"/>
      <w:szCs w:val="16"/>
    </w:rPr>
  </w:style>
  <w:style w:type="character" w:customStyle="1" w:styleId="z-BottomofFormChar2">
    <w:name w:val="z-Bottom of Form Char2"/>
    <w:basedOn w:val="DefaultParagraphFont"/>
    <w:uiPriority w:val="99"/>
    <w:semiHidden/>
    <w:rsid w:val="0052004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520048"/>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520048"/>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520048"/>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520048"/>
    <w:rPr>
      <w:rFonts w:ascii="Georgia" w:eastAsia="Cambria" w:hAnsi="Georgia"/>
      <w:sz w:val="20"/>
      <w:u w:val="single"/>
    </w:rPr>
  </w:style>
  <w:style w:type="character" w:customStyle="1" w:styleId="m5686307894942199640gmail-style13ptbold">
    <w:name w:val="m_5686307894942199640gmail-style13ptbold"/>
    <w:basedOn w:val="DefaultParagraphFont"/>
    <w:rsid w:val="00520048"/>
  </w:style>
  <w:style w:type="character" w:customStyle="1" w:styleId="m5686307894942199640gmail-styleunderline">
    <w:name w:val="m_5686307894942199640gmail-styleunderline"/>
    <w:basedOn w:val="DefaultParagraphFont"/>
    <w:rsid w:val="00520048"/>
  </w:style>
  <w:style w:type="paragraph" w:customStyle="1" w:styleId="Hyperlink2">
    <w:name w:val="Hyperlink2"/>
    <w:basedOn w:val="Normal"/>
    <w:qFormat/>
    <w:rsid w:val="00520048"/>
    <w:rPr>
      <w:rFonts w:eastAsia="Calibri"/>
      <w:color w:val="00B0F0"/>
      <w:u w:val="single" w:color="00B0F0"/>
    </w:rPr>
  </w:style>
  <w:style w:type="character" w:customStyle="1" w:styleId="messagecontent">
    <w:name w:val="message_content"/>
    <w:rsid w:val="00520048"/>
  </w:style>
  <w:style w:type="paragraph" w:customStyle="1" w:styleId="UnderlineCharCharCharCharCharCharCharCharChar">
    <w:name w:val="Underline Char Char Char Char Char Char Char Char Char"/>
    <w:link w:val="UnderlineCharCharCharCharCharCharCharCharCharChar"/>
    <w:rsid w:val="00520048"/>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520048"/>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20048"/>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520048"/>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520048"/>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20048"/>
    <w:rPr>
      <w:rFonts w:ascii="Times New Roman" w:eastAsia="SimSun" w:hAnsi="Times New Roman" w:cs="Times New Roman"/>
      <w:sz w:val="24"/>
      <w:szCs w:val="24"/>
      <w:lang w:eastAsia="zh-CN"/>
    </w:rPr>
  </w:style>
  <w:style w:type="character" w:customStyle="1" w:styleId="Char1Char1">
    <w:name w:val="Char1 Char1"/>
    <w:rsid w:val="00520048"/>
    <w:rPr>
      <w:rFonts w:ascii="Arial" w:hAnsi="Arial" w:cs="Arial"/>
      <w:b/>
      <w:bCs/>
      <w:kern w:val="32"/>
      <w:sz w:val="28"/>
      <w:szCs w:val="32"/>
      <w:lang w:val="en-US" w:eastAsia="en-US" w:bidi="ar-SA"/>
    </w:rPr>
  </w:style>
  <w:style w:type="paragraph" w:customStyle="1" w:styleId="Style31">
    <w:name w:val="Style31"/>
    <w:basedOn w:val="Normal"/>
    <w:uiPriority w:val="99"/>
    <w:qFormat/>
    <w:rsid w:val="00520048"/>
    <w:pPr>
      <w:spacing w:line="197" w:lineRule="exact"/>
      <w:jc w:val="both"/>
    </w:pPr>
  </w:style>
  <w:style w:type="paragraph" w:customStyle="1" w:styleId="Style42">
    <w:name w:val="Style42"/>
    <w:basedOn w:val="Normal"/>
    <w:uiPriority w:val="99"/>
    <w:qFormat/>
    <w:rsid w:val="00520048"/>
    <w:pPr>
      <w:spacing w:line="202" w:lineRule="exact"/>
      <w:jc w:val="both"/>
    </w:pPr>
  </w:style>
  <w:style w:type="paragraph" w:customStyle="1" w:styleId="Style51">
    <w:name w:val="Style51"/>
    <w:basedOn w:val="Normal"/>
    <w:uiPriority w:val="99"/>
    <w:qFormat/>
    <w:rsid w:val="00520048"/>
    <w:pPr>
      <w:spacing w:line="200" w:lineRule="exact"/>
      <w:jc w:val="both"/>
    </w:pPr>
  </w:style>
  <w:style w:type="character" w:customStyle="1" w:styleId="FontStyle72">
    <w:name w:val="Font Style72"/>
    <w:rsid w:val="00520048"/>
    <w:rPr>
      <w:rFonts w:ascii="Times New Roman" w:hAnsi="Times New Roman" w:cs="Times New Roman" w:hint="default"/>
      <w:sz w:val="16"/>
      <w:szCs w:val="16"/>
    </w:rPr>
  </w:style>
  <w:style w:type="character" w:customStyle="1" w:styleId="FontStyle73">
    <w:name w:val="Font Style73"/>
    <w:uiPriority w:val="99"/>
    <w:rsid w:val="00520048"/>
    <w:rPr>
      <w:rFonts w:ascii="Times New Roman" w:hAnsi="Times New Roman" w:cs="Times New Roman" w:hint="default"/>
      <w:i/>
      <w:iCs/>
      <w:sz w:val="16"/>
      <w:szCs w:val="16"/>
    </w:rPr>
  </w:style>
  <w:style w:type="character" w:customStyle="1" w:styleId="UnderlinestyleChar20">
    <w:name w:val="Underline style Char2"/>
    <w:rsid w:val="00520048"/>
    <w:rPr>
      <w:sz w:val="22"/>
      <w:szCs w:val="24"/>
      <w:u w:val="single"/>
      <w:lang w:val="en-US" w:eastAsia="en-US" w:bidi="ar-SA"/>
    </w:rPr>
  </w:style>
  <w:style w:type="character" w:customStyle="1" w:styleId="FontStyle49">
    <w:name w:val="Font Style49"/>
    <w:uiPriority w:val="99"/>
    <w:rsid w:val="00520048"/>
    <w:rPr>
      <w:rFonts w:ascii="Times New Roman" w:hAnsi="Times New Roman" w:cs="Times New Roman"/>
      <w:sz w:val="20"/>
      <w:szCs w:val="20"/>
    </w:rPr>
  </w:style>
  <w:style w:type="character" w:customStyle="1" w:styleId="FontStyle50">
    <w:name w:val="Font Style50"/>
    <w:uiPriority w:val="99"/>
    <w:rsid w:val="00520048"/>
    <w:rPr>
      <w:rFonts w:ascii="Times New Roman" w:hAnsi="Times New Roman" w:cs="Times New Roman"/>
      <w:b/>
      <w:bCs/>
      <w:sz w:val="20"/>
      <w:szCs w:val="20"/>
    </w:rPr>
  </w:style>
  <w:style w:type="character" w:customStyle="1" w:styleId="ListBulletChar">
    <w:name w:val="List Bullet Char"/>
    <w:link w:val="ListBullet"/>
    <w:locked/>
    <w:rsid w:val="00520048"/>
    <w:rPr>
      <w:rFonts w:ascii="Georgia" w:eastAsia="Calibri" w:hAnsi="Georgia"/>
      <w:sz w:val="20"/>
    </w:rPr>
  </w:style>
  <w:style w:type="character" w:customStyle="1" w:styleId="BoldUnderlineChar2Char">
    <w:name w:val="BoldUnderline Char2 Char"/>
    <w:link w:val="BoldUnderlineChar20"/>
    <w:locked/>
    <w:rsid w:val="00520048"/>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520048"/>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520048"/>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520048"/>
    <w:pPr>
      <w:spacing w:line="256" w:lineRule="auto"/>
    </w:pPr>
    <w:rPr>
      <w:rFonts w:eastAsia="Times New Roman"/>
    </w:rPr>
  </w:style>
  <w:style w:type="paragraph" w:customStyle="1" w:styleId="Normal20pt">
    <w:name w:val="Normal  + 20 pt"/>
    <w:basedOn w:val="Normal"/>
    <w:uiPriority w:val="6"/>
    <w:qFormat/>
    <w:rsid w:val="00520048"/>
    <w:pPr>
      <w:spacing w:line="256" w:lineRule="auto"/>
    </w:pPr>
    <w:rPr>
      <w:rFonts w:asciiTheme="minorHAnsi" w:hAnsiTheme="minorHAnsi"/>
      <w:bCs/>
      <w:u w:val="single"/>
    </w:rPr>
  </w:style>
  <w:style w:type="paragraph" w:customStyle="1" w:styleId="conintrotext">
    <w:name w:val="conintrotext"/>
    <w:basedOn w:val="Normal"/>
    <w:uiPriority w:val="99"/>
    <w:qFormat/>
    <w:rsid w:val="00520048"/>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520048"/>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20048"/>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520048"/>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520048"/>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20048"/>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520048"/>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20048"/>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520048"/>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20048"/>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520048"/>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520048"/>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520048"/>
    <w:rPr>
      <w:rFonts w:eastAsia="Times New Roman"/>
      <w:szCs w:val="24"/>
      <w:u w:val="single"/>
    </w:rPr>
  </w:style>
  <w:style w:type="paragraph" w:customStyle="1" w:styleId="StyleStyle4ArialNarrow9pt">
    <w:name w:val="Style Style4 + Arial Narrow 9 pt"/>
    <w:basedOn w:val="Normal"/>
    <w:link w:val="StyleStyle4ArialNarrow9ptChar"/>
    <w:qFormat/>
    <w:rsid w:val="00520048"/>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520048"/>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520048"/>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520048"/>
    <w:rPr>
      <w:rFonts w:eastAsia="Times New Roman"/>
      <w:b/>
      <w:smallCaps/>
      <w:sz w:val="24"/>
      <w:szCs w:val="24"/>
      <w:u w:val="single"/>
    </w:rPr>
  </w:style>
  <w:style w:type="character" w:customStyle="1" w:styleId="HiddenBlockHeaderChar">
    <w:name w:val="Hidden Block Header Char"/>
    <w:link w:val="HiddenBlockHeader"/>
    <w:locked/>
    <w:rsid w:val="00520048"/>
    <w:rPr>
      <w:rFonts w:ascii="Georgia" w:hAnsi="Georgia"/>
      <w:sz w:val="20"/>
    </w:rPr>
  </w:style>
  <w:style w:type="character" w:customStyle="1" w:styleId="ThirdChar">
    <w:name w:val="Third Char"/>
    <w:link w:val="Third"/>
    <w:locked/>
    <w:rsid w:val="00520048"/>
    <w:rPr>
      <w:rFonts w:eastAsia="Times New Roman"/>
      <w:b/>
      <w:szCs w:val="24"/>
      <w:u w:val="single"/>
      <w:lang w:val="x-none" w:eastAsia="x-none"/>
    </w:rPr>
  </w:style>
  <w:style w:type="paragraph" w:customStyle="1" w:styleId="Third">
    <w:name w:val="Third"/>
    <w:basedOn w:val="Normal"/>
    <w:link w:val="ThirdChar"/>
    <w:qFormat/>
    <w:rsid w:val="00520048"/>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52004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520048"/>
    <w:rPr>
      <w:rFonts w:eastAsia="Times New Roman"/>
      <w:b/>
      <w:szCs w:val="24"/>
      <w:u w:val="thick"/>
    </w:rPr>
  </w:style>
  <w:style w:type="paragraph" w:customStyle="1" w:styleId="CiteSmallText">
    <w:name w:val="Cite Small Text"/>
    <w:basedOn w:val="Normal"/>
    <w:uiPriority w:val="99"/>
    <w:qFormat/>
    <w:rsid w:val="00520048"/>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520048"/>
    <w:rPr>
      <w:lang w:val="x-none"/>
    </w:rPr>
  </w:style>
  <w:style w:type="paragraph" w:customStyle="1" w:styleId="Cards1CharChar">
    <w:name w:val="Cards1 Char Char"/>
    <w:basedOn w:val="Normal"/>
    <w:link w:val="Cards1CharCharChar"/>
    <w:qFormat/>
    <w:rsid w:val="00520048"/>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520048"/>
    <w:rPr>
      <w:color w:val="0000FF"/>
      <w:sz w:val="12"/>
      <w:u w:val="single"/>
    </w:rPr>
  </w:style>
  <w:style w:type="paragraph" w:customStyle="1" w:styleId="Swag">
    <w:name w:val="Swag"/>
    <w:basedOn w:val="Normal"/>
    <w:link w:val="SwagChar"/>
    <w:qFormat/>
    <w:rsid w:val="00520048"/>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520048"/>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520048"/>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520048"/>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520048"/>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520048"/>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520048"/>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520048"/>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520048"/>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520048"/>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520048"/>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520048"/>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20048"/>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520048"/>
    <w:rPr>
      <w:rFonts w:ascii="Times New Roman" w:eastAsia="Times New Roman" w:hAnsi="Times New Roman" w:cs="Times New Roman"/>
      <w:b/>
      <w:sz w:val="24"/>
      <w:szCs w:val="24"/>
    </w:rPr>
  </w:style>
  <w:style w:type="character" w:customStyle="1" w:styleId="NothingCharChar">
    <w:name w:val="Nothing Char Char"/>
    <w:link w:val="NothingCharCharChar"/>
    <w:locked/>
    <w:rsid w:val="00520048"/>
    <w:rPr>
      <w:szCs w:val="24"/>
    </w:rPr>
  </w:style>
  <w:style w:type="paragraph" w:customStyle="1" w:styleId="NothingCharCharChar">
    <w:name w:val="Nothing Char Char Char"/>
    <w:link w:val="NothingCharChar"/>
    <w:qFormat/>
    <w:rsid w:val="00520048"/>
    <w:pPr>
      <w:spacing w:after="0" w:line="240" w:lineRule="auto"/>
      <w:jc w:val="both"/>
    </w:pPr>
    <w:rPr>
      <w:szCs w:val="24"/>
    </w:rPr>
  </w:style>
  <w:style w:type="paragraph" w:customStyle="1" w:styleId="StyleLeft021">
    <w:name w:val="Style Left:  0.2&quot;1"/>
    <w:basedOn w:val="Normal"/>
    <w:uiPriority w:val="99"/>
    <w:qFormat/>
    <w:rsid w:val="00520048"/>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520048"/>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2004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520048"/>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2004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520048"/>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520048"/>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52004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520048"/>
    <w:rPr>
      <w:szCs w:val="24"/>
      <w:u w:val="single"/>
      <w:lang w:val="en-US" w:eastAsia="en-US" w:bidi="ar-SA"/>
    </w:rPr>
  </w:style>
  <w:style w:type="character" w:customStyle="1" w:styleId="BoldUnderlineCharChar3">
    <w:name w:val="BoldUnderline Char Char3"/>
    <w:rsid w:val="00520048"/>
    <w:rPr>
      <w:b/>
      <w:bCs w:val="0"/>
      <w:szCs w:val="24"/>
      <w:u w:val="single"/>
      <w:lang w:val="en-US" w:eastAsia="en-US" w:bidi="ar-SA"/>
    </w:rPr>
  </w:style>
  <w:style w:type="character" w:customStyle="1" w:styleId="UnderlineCharChar3">
    <w:name w:val="Underline Char Char3"/>
    <w:rsid w:val="00520048"/>
    <w:rPr>
      <w:szCs w:val="24"/>
      <w:u w:val="single"/>
      <w:lang w:val="en-US" w:eastAsia="en-US" w:bidi="ar-SA"/>
    </w:rPr>
  </w:style>
  <w:style w:type="character" w:customStyle="1" w:styleId="BoldUnderlineCharChar2">
    <w:name w:val="BoldUnderline Char Char2"/>
    <w:rsid w:val="00520048"/>
    <w:rPr>
      <w:b/>
      <w:bCs w:val="0"/>
      <w:szCs w:val="24"/>
      <w:u w:val="single"/>
      <w:lang w:val="en-US" w:eastAsia="en-US" w:bidi="ar-SA"/>
    </w:rPr>
  </w:style>
  <w:style w:type="character" w:customStyle="1" w:styleId="volume-issue">
    <w:name w:val="volume-issue"/>
    <w:rsid w:val="00520048"/>
    <w:rPr>
      <w:rFonts w:ascii="Times New Roman" w:hAnsi="Times New Roman" w:cs="Times New Roman" w:hint="default"/>
    </w:rPr>
  </w:style>
  <w:style w:type="character" w:customStyle="1" w:styleId="boldness1">
    <w:name w:val="boldness1"/>
    <w:rsid w:val="00520048"/>
  </w:style>
  <w:style w:type="character" w:customStyle="1" w:styleId="story-author">
    <w:name w:val="story-author"/>
    <w:basedOn w:val="DefaultParagraphFont"/>
    <w:rsid w:val="00520048"/>
  </w:style>
  <w:style w:type="character" w:customStyle="1" w:styleId="StyleEmphasisArial12ptBoldNotItalic">
    <w:name w:val="Style Emphasis + Arial 12 pt Bold Not Italic"/>
    <w:basedOn w:val="Emphasis"/>
    <w:rsid w:val="00520048"/>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520048"/>
  </w:style>
  <w:style w:type="character" w:customStyle="1" w:styleId="StyleStyle4CharTimesNewRoman11ptItalic">
    <w:name w:val="Style Style4 Char + Times New Roman 11 pt Italic"/>
    <w:basedOn w:val="DefaultParagraphFont"/>
    <w:rsid w:val="00520048"/>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520048"/>
  </w:style>
  <w:style w:type="character" w:customStyle="1" w:styleId="ad">
    <w:name w:val="_"/>
    <w:basedOn w:val="DefaultParagraphFont"/>
    <w:rsid w:val="00520048"/>
  </w:style>
  <w:style w:type="character" w:customStyle="1" w:styleId="Heading3CharCharCharChar1">
    <w:name w:val="Heading 3 Char Char Char Char1"/>
    <w:rsid w:val="00520048"/>
    <w:rPr>
      <w:rFonts w:ascii="Arial" w:hAnsi="Arial" w:cs="Arial" w:hint="default"/>
      <w:bCs/>
      <w:szCs w:val="26"/>
      <w:u w:val="single"/>
      <w:lang w:val="en-US" w:eastAsia="en-US" w:bidi="ar-SA"/>
    </w:rPr>
  </w:style>
  <w:style w:type="character" w:customStyle="1" w:styleId="comment-body">
    <w:name w:val="comment-body"/>
    <w:rsid w:val="00520048"/>
  </w:style>
  <w:style w:type="character" w:customStyle="1" w:styleId="UnderlineCharCharChar1">
    <w:name w:val="Underline Char Char Char1"/>
    <w:rsid w:val="00520048"/>
    <w:rPr>
      <w:u w:val="single"/>
      <w:lang w:val="en-US" w:eastAsia="en-US" w:bidi="ar-SA"/>
    </w:rPr>
  </w:style>
  <w:style w:type="character" w:customStyle="1" w:styleId="UnderlineChar1Char">
    <w:name w:val="Underline Char1 Char"/>
    <w:rsid w:val="00520048"/>
    <w:rPr>
      <w:rFonts w:ascii="Calibri" w:eastAsia="MS Mincho" w:hAnsi="Calibri" w:cs="Calibri" w:hint="default"/>
      <w:szCs w:val="20"/>
      <w:u w:val="single"/>
    </w:rPr>
  </w:style>
  <w:style w:type="character" w:customStyle="1" w:styleId="StyleBoldandUnderlineCharChar29pt">
    <w:name w:val="Style Bold and Underline Char Char2 + 9 pt"/>
    <w:rsid w:val="00520048"/>
    <w:rPr>
      <w:rFonts w:ascii="Times New Roman" w:hAnsi="Times New Roman" w:cs="Times New Roman" w:hint="default"/>
      <w:b/>
      <w:bCs/>
      <w:noProof w:val="0"/>
      <w:sz w:val="20"/>
      <w:u w:val="single"/>
    </w:rPr>
  </w:style>
  <w:style w:type="character" w:customStyle="1" w:styleId="StyleUnderlineCharChar19pt">
    <w:name w:val="Style Underline Char Char1 + 9 pt"/>
    <w:rsid w:val="00520048"/>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520048"/>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520048"/>
  </w:style>
  <w:style w:type="character" w:customStyle="1" w:styleId="resultbodyblack">
    <w:name w:val="resultbodyblack"/>
    <w:rsid w:val="00520048"/>
    <w:rPr>
      <w:rFonts w:ascii="Times New Roman" w:hAnsi="Times New Roman" w:cs="Times New Roman" w:hint="default"/>
    </w:rPr>
  </w:style>
  <w:style w:type="character" w:customStyle="1" w:styleId="3TagCite">
    <w:name w:val="3 Tag/Cite"/>
    <w:rsid w:val="00520048"/>
    <w:rPr>
      <w:rFonts w:ascii="Times New Roman" w:hAnsi="Times New Roman" w:cs="Times New Roman" w:hint="default"/>
      <w:b/>
      <w:bCs w:val="0"/>
    </w:rPr>
  </w:style>
  <w:style w:type="character" w:customStyle="1" w:styleId="4Qualifications">
    <w:name w:val="4 Qualifications"/>
    <w:rsid w:val="00520048"/>
    <w:rPr>
      <w:rFonts w:ascii="Times New Roman" w:hAnsi="Times New Roman" w:cs="Times New Roman" w:hint="default"/>
      <w:sz w:val="19"/>
    </w:rPr>
  </w:style>
  <w:style w:type="character" w:customStyle="1" w:styleId="6Underlined">
    <w:name w:val="6 Underlined"/>
    <w:rsid w:val="00520048"/>
    <w:rPr>
      <w:rFonts w:ascii="Times New Roman" w:hAnsi="Times New Roman" w:cs="Times New Roman" w:hint="default"/>
      <w:b/>
      <w:bCs w:val="0"/>
      <w:sz w:val="21"/>
      <w:u w:val="single"/>
    </w:rPr>
  </w:style>
  <w:style w:type="character" w:customStyle="1" w:styleId="nohighlighting">
    <w:name w:val="no highlighting"/>
    <w:rsid w:val="00520048"/>
    <w:rPr>
      <w:rFonts w:ascii="Times New Roman" w:hAnsi="Times New Roman" w:cs="Times New Roman" w:hint="default"/>
      <w:color w:val="auto"/>
      <w:sz w:val="20"/>
      <w:u w:val="thick"/>
      <w:bdr w:val="none" w:sz="0" w:space="0" w:color="auto" w:frame="1"/>
    </w:rPr>
  </w:style>
  <w:style w:type="character" w:customStyle="1" w:styleId="CharChar61">
    <w:name w:val="Char Char61"/>
    <w:rsid w:val="00520048"/>
    <w:rPr>
      <w:rFonts w:ascii="Arial" w:hAnsi="Arial" w:cs="Arial" w:hint="default"/>
      <w:bCs/>
      <w:sz w:val="16"/>
      <w:szCs w:val="26"/>
      <w:lang w:val="en-US" w:eastAsia="en-US" w:bidi="ar-SA"/>
    </w:rPr>
  </w:style>
  <w:style w:type="character" w:customStyle="1" w:styleId="styledate">
    <w:name w:val="styledate"/>
    <w:rsid w:val="00520048"/>
  </w:style>
  <w:style w:type="character" w:customStyle="1" w:styleId="StyleUnderlineChar9ptChar">
    <w:name w:val="Style Underline Char + 9 pt Char"/>
    <w:rsid w:val="00520048"/>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520048"/>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520048"/>
    <w:rPr>
      <w:b/>
      <w:bCs w:val="0"/>
      <w:szCs w:val="24"/>
      <w:u w:val="single"/>
      <w:lang w:val="en-US" w:eastAsia="en-US" w:bidi="ar-SA"/>
    </w:rPr>
  </w:style>
  <w:style w:type="character" w:customStyle="1" w:styleId="BoldandUnderlineChar1Char2">
    <w:name w:val="Bold and Underline Char1 Char2"/>
    <w:rsid w:val="00520048"/>
    <w:rPr>
      <w:b/>
      <w:bCs w:val="0"/>
      <w:szCs w:val="24"/>
      <w:u w:val="single"/>
      <w:lang w:val="en-US" w:eastAsia="en-US" w:bidi="ar-SA"/>
    </w:rPr>
  </w:style>
  <w:style w:type="character" w:customStyle="1" w:styleId="BoldandUnderlineCharChar1">
    <w:name w:val="Bold and Underline Char Char1"/>
    <w:rsid w:val="00520048"/>
    <w:rPr>
      <w:b/>
      <w:bCs w:val="0"/>
      <w:szCs w:val="24"/>
      <w:u w:val="single"/>
      <w:lang w:val="en-US" w:eastAsia="en-US" w:bidi="ar-SA"/>
    </w:rPr>
  </w:style>
  <w:style w:type="character" w:customStyle="1" w:styleId="authoraffil">
    <w:name w:val="authoraffil"/>
    <w:rsid w:val="00520048"/>
  </w:style>
  <w:style w:type="character" w:customStyle="1" w:styleId="CharChar8">
    <w:name w:val="Char Char8"/>
    <w:rsid w:val="00520048"/>
    <w:rPr>
      <w:rFonts w:ascii="Georgia" w:eastAsia="Times New Roman" w:hAnsi="Georgia" w:hint="default"/>
      <w:b/>
      <w:bCs/>
      <w:sz w:val="30"/>
      <w:szCs w:val="28"/>
      <w:u w:val="single"/>
    </w:rPr>
  </w:style>
  <w:style w:type="character" w:customStyle="1" w:styleId="boldcitationChar">
    <w:name w:val="bold citation Char"/>
    <w:rsid w:val="00520048"/>
    <w:rPr>
      <w:rFonts w:ascii="Arial" w:hAnsi="Arial" w:cs="Arial" w:hint="default"/>
      <w:b/>
      <w:bCs w:val="0"/>
      <w:sz w:val="28"/>
      <w:szCs w:val="24"/>
      <w:u w:val="thick"/>
      <w:lang w:val="en-US" w:eastAsia="en-US" w:bidi="ar-SA"/>
    </w:rPr>
  </w:style>
  <w:style w:type="character" w:customStyle="1" w:styleId="BoldunderlineChar5">
    <w:name w:val="Bold/underline Char"/>
    <w:rsid w:val="00520048"/>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520048"/>
  </w:style>
  <w:style w:type="character" w:customStyle="1" w:styleId="tagCharCharChar1">
    <w:name w:val="tag Char Char Char1"/>
    <w:rsid w:val="00520048"/>
    <w:rPr>
      <w:b/>
      <w:bCs w:val="0"/>
      <w:sz w:val="24"/>
      <w:lang w:val="en-US" w:eastAsia="en-US" w:bidi="ar-SA"/>
    </w:rPr>
  </w:style>
  <w:style w:type="character" w:customStyle="1" w:styleId="bylines">
    <w:name w:val="bylines"/>
    <w:basedOn w:val="DefaultParagraphFont"/>
    <w:rsid w:val="00520048"/>
  </w:style>
  <w:style w:type="character" w:customStyle="1" w:styleId="StyleStyleBoldUnderlineUnderlineIntenseEmphasis1apple-style-2">
    <w:name w:val="Style Style Bold UnderlineUnderlineIntense Emphasis1apple-style-...2"/>
    <w:basedOn w:val="DefaultParagraphFont"/>
    <w:rsid w:val="00520048"/>
    <w:rPr>
      <w:b w:val="0"/>
      <w:bCs/>
      <w:sz w:val="22"/>
      <w:u w:val="single"/>
    </w:rPr>
  </w:style>
  <w:style w:type="character" w:customStyle="1" w:styleId="FontStyle57">
    <w:name w:val="Font Style57"/>
    <w:rsid w:val="00520048"/>
    <w:rPr>
      <w:rFonts w:ascii="Georgia" w:hAnsi="Georgia" w:cs="Georgia" w:hint="default"/>
      <w:b/>
      <w:bCs/>
      <w:sz w:val="14"/>
      <w:szCs w:val="14"/>
    </w:rPr>
  </w:style>
  <w:style w:type="character" w:customStyle="1" w:styleId="FontStyle89">
    <w:name w:val="Font Style89"/>
    <w:rsid w:val="00520048"/>
    <w:rPr>
      <w:rFonts w:ascii="Times New Roman" w:hAnsi="Times New Roman" w:cs="Times New Roman" w:hint="default"/>
      <w:b/>
      <w:bCs/>
      <w:smallCaps/>
      <w:spacing w:val="40"/>
      <w:sz w:val="16"/>
      <w:szCs w:val="16"/>
    </w:rPr>
  </w:style>
  <w:style w:type="character" w:customStyle="1" w:styleId="hvr">
    <w:name w:val="hvr"/>
    <w:basedOn w:val="DefaultParagraphFont"/>
    <w:rsid w:val="00520048"/>
  </w:style>
  <w:style w:type="character" w:customStyle="1" w:styleId="cardChar20">
    <w:name w:val="card Char2"/>
    <w:basedOn w:val="DefaultParagraphFont"/>
    <w:uiPriority w:val="6"/>
    <w:rsid w:val="00520048"/>
    <w:rPr>
      <w:rFonts w:ascii="Times New Roman" w:hAnsi="Times New Roman" w:cs="Calibri"/>
      <w:szCs w:val="20"/>
    </w:rPr>
  </w:style>
  <w:style w:type="paragraph" w:customStyle="1" w:styleId="Pol">
    <w:name w:val="Pol"/>
    <w:basedOn w:val="Heading2"/>
    <w:uiPriority w:val="99"/>
    <w:qFormat/>
    <w:rsid w:val="00520048"/>
  </w:style>
  <w:style w:type="paragraph" w:customStyle="1" w:styleId="Style70">
    <w:name w:val="Style7"/>
    <w:basedOn w:val="Normal"/>
    <w:uiPriority w:val="99"/>
    <w:qFormat/>
    <w:rsid w:val="00520048"/>
    <w:pPr>
      <w:widowControl w:val="0"/>
      <w:autoSpaceDE w:val="0"/>
      <w:autoSpaceDN w:val="0"/>
      <w:adjustRightInd w:val="0"/>
      <w:spacing w:line="229" w:lineRule="exact"/>
    </w:pPr>
  </w:style>
  <w:style w:type="character" w:customStyle="1" w:styleId="red">
    <w:name w:val="red"/>
    <w:basedOn w:val="DefaultParagraphFont"/>
    <w:rsid w:val="00520048"/>
  </w:style>
  <w:style w:type="character" w:customStyle="1" w:styleId="Footnote2Char">
    <w:name w:val="Footnote2 Char"/>
    <w:link w:val="Footnote2"/>
    <w:locked/>
    <w:rsid w:val="00520048"/>
  </w:style>
  <w:style w:type="paragraph" w:customStyle="1" w:styleId="Footnote2">
    <w:name w:val="Footnote2"/>
    <w:basedOn w:val="Normal"/>
    <w:next w:val="Normal"/>
    <w:link w:val="Footnote2Char"/>
    <w:autoRedefine/>
    <w:qFormat/>
    <w:rsid w:val="00520048"/>
    <w:pPr>
      <w:spacing w:after="120" w:line="480" w:lineRule="auto"/>
    </w:pPr>
    <w:rPr>
      <w:rFonts w:asciiTheme="minorHAnsi" w:hAnsiTheme="minorHAnsi"/>
      <w:sz w:val="22"/>
    </w:rPr>
  </w:style>
  <w:style w:type="character" w:customStyle="1" w:styleId="link">
    <w:name w:val="link"/>
    <w:basedOn w:val="DefaultParagraphFont"/>
    <w:rsid w:val="00520048"/>
  </w:style>
  <w:style w:type="paragraph" w:customStyle="1" w:styleId="xhead">
    <w:name w:val="xhead"/>
    <w:basedOn w:val="Normal"/>
    <w:uiPriority w:val="99"/>
    <w:qFormat/>
    <w:rsid w:val="00520048"/>
    <w:pPr>
      <w:spacing w:before="100" w:beforeAutospacing="1" w:after="100" w:afterAutospacing="1"/>
    </w:pPr>
  </w:style>
  <w:style w:type="paragraph" w:customStyle="1" w:styleId="headlinemeta">
    <w:name w:val="headline_meta"/>
    <w:basedOn w:val="Normal"/>
    <w:uiPriority w:val="99"/>
    <w:qFormat/>
    <w:rsid w:val="0052004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2004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52004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52004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52004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52004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2004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52004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520048"/>
    <w:rPr>
      <w:rFonts w:ascii="Lucida Grande" w:eastAsia="Cambria" w:hAnsi="Lucida Grande"/>
    </w:rPr>
  </w:style>
  <w:style w:type="paragraph" w:customStyle="1" w:styleId="Pa16">
    <w:name w:val="Pa16"/>
    <w:basedOn w:val="Default"/>
    <w:next w:val="Default"/>
    <w:uiPriority w:val="99"/>
    <w:qFormat/>
    <w:rsid w:val="0052004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520048"/>
    <w:pPr>
      <w:spacing w:before="100" w:beforeAutospacing="1" w:after="100" w:afterAutospacing="1"/>
    </w:pPr>
  </w:style>
  <w:style w:type="paragraph" w:customStyle="1" w:styleId="Pa22">
    <w:name w:val="Pa2+2"/>
    <w:basedOn w:val="Default"/>
    <w:next w:val="Default"/>
    <w:uiPriority w:val="99"/>
    <w:qFormat/>
    <w:rsid w:val="0052004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520048"/>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52004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520048"/>
  </w:style>
  <w:style w:type="character" w:customStyle="1" w:styleId="meta-sep">
    <w:name w:val="meta-sep"/>
    <w:basedOn w:val="DefaultParagraphFont"/>
    <w:rsid w:val="00520048"/>
  </w:style>
  <w:style w:type="character" w:customStyle="1" w:styleId="A19">
    <w:name w:val="A19"/>
    <w:uiPriority w:val="99"/>
    <w:rsid w:val="00520048"/>
    <w:rPr>
      <w:rFonts w:ascii="Georgia" w:hAnsi="Georgia" w:cs="Georgia" w:hint="default"/>
      <w:color w:val="000000"/>
      <w:sz w:val="20"/>
      <w:szCs w:val="20"/>
      <w:u w:val="single"/>
    </w:rPr>
  </w:style>
  <w:style w:type="character" w:customStyle="1" w:styleId="A130">
    <w:name w:val="A13"/>
    <w:uiPriority w:val="99"/>
    <w:rsid w:val="00520048"/>
    <w:rPr>
      <w:rFonts w:ascii="Georgia" w:hAnsi="Georgia" w:cs="Georgia" w:hint="default"/>
      <w:color w:val="000000"/>
      <w:sz w:val="11"/>
      <w:szCs w:val="11"/>
    </w:rPr>
  </w:style>
  <w:style w:type="character" w:customStyle="1" w:styleId="ontext">
    <w:name w:val="ontext"/>
    <w:basedOn w:val="DefaultParagraphFont"/>
    <w:rsid w:val="00520048"/>
  </w:style>
  <w:style w:type="character" w:customStyle="1" w:styleId="archive-title">
    <w:name w:val="archive-title"/>
    <w:basedOn w:val="DefaultParagraphFont"/>
    <w:rsid w:val="00520048"/>
  </w:style>
  <w:style w:type="character" w:customStyle="1" w:styleId="imgleft">
    <w:name w:val="imgleft"/>
    <w:basedOn w:val="DefaultParagraphFont"/>
    <w:rsid w:val="00520048"/>
  </w:style>
  <w:style w:type="character" w:customStyle="1" w:styleId="imgcenter">
    <w:name w:val="imgcenter"/>
    <w:basedOn w:val="DefaultParagraphFont"/>
    <w:rsid w:val="00520048"/>
  </w:style>
  <w:style w:type="character" w:customStyle="1" w:styleId="A42">
    <w:name w:val="A4+2"/>
    <w:uiPriority w:val="99"/>
    <w:rsid w:val="00520048"/>
    <w:rPr>
      <w:rFonts w:ascii="Helvetica LT Std" w:hAnsi="Helvetica LT Std" w:cs="Helvetica LT Std" w:hint="default"/>
      <w:color w:val="000000"/>
      <w:sz w:val="11"/>
      <w:szCs w:val="11"/>
    </w:rPr>
  </w:style>
  <w:style w:type="character" w:customStyle="1" w:styleId="fstitle">
    <w:name w:val="fs_title"/>
    <w:basedOn w:val="DefaultParagraphFont"/>
    <w:rsid w:val="00520048"/>
  </w:style>
  <w:style w:type="character" w:customStyle="1" w:styleId="reportbody1">
    <w:name w:val="reportbody1"/>
    <w:basedOn w:val="DefaultParagraphFont"/>
    <w:rsid w:val="00520048"/>
    <w:rPr>
      <w:rFonts w:ascii="Tahoma" w:hAnsi="Tahoma" w:cs="Tahoma" w:hint="default"/>
      <w:color w:val="000000"/>
      <w:sz w:val="14"/>
      <w:szCs w:val="14"/>
    </w:rPr>
  </w:style>
  <w:style w:type="character" w:customStyle="1" w:styleId="dateday">
    <w:name w:val="date_day"/>
    <w:basedOn w:val="DefaultParagraphFont"/>
    <w:rsid w:val="00520048"/>
  </w:style>
  <w:style w:type="character" w:customStyle="1" w:styleId="datemonth">
    <w:name w:val="date_month"/>
    <w:basedOn w:val="DefaultParagraphFont"/>
    <w:rsid w:val="00520048"/>
  </w:style>
  <w:style w:type="character" w:customStyle="1" w:styleId="dateyear">
    <w:name w:val="date_year"/>
    <w:basedOn w:val="DefaultParagraphFont"/>
    <w:rsid w:val="00520048"/>
  </w:style>
  <w:style w:type="character" w:customStyle="1" w:styleId="Heading3CharCharCharCharCharChar">
    <w:name w:val="Heading 3 Char Char Char Char Char Char"/>
    <w:aliases w:val="Heading 31 Char Char,Cha"/>
    <w:basedOn w:val="DefaultParagraphFont"/>
    <w:qFormat/>
    <w:rsid w:val="0052004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2004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20048"/>
    <w:rPr>
      <w:sz w:val="24"/>
      <w:szCs w:val="24"/>
      <w:lang w:val="en-US" w:eastAsia="en-US" w:bidi="ar-SA"/>
    </w:rPr>
  </w:style>
  <w:style w:type="character" w:customStyle="1" w:styleId="insideitro">
    <w:name w:val="insideitro"/>
    <w:basedOn w:val="DefaultParagraphFont"/>
    <w:rsid w:val="00520048"/>
  </w:style>
  <w:style w:type="character" w:customStyle="1" w:styleId="wcfont">
    <w:name w:val="wcfont"/>
    <w:basedOn w:val="DefaultParagraphFont"/>
    <w:rsid w:val="00520048"/>
  </w:style>
  <w:style w:type="character" w:customStyle="1" w:styleId="style65">
    <w:name w:val="style65"/>
    <w:basedOn w:val="DefaultParagraphFont"/>
    <w:rsid w:val="00520048"/>
  </w:style>
  <w:style w:type="character" w:customStyle="1" w:styleId="qftext">
    <w:name w:val="qftext"/>
    <w:basedOn w:val="DefaultParagraphFont"/>
    <w:rsid w:val="00520048"/>
  </w:style>
  <w:style w:type="character" w:customStyle="1" w:styleId="leftidx">
    <w:name w:val="leftidx"/>
    <w:basedOn w:val="DefaultParagraphFont"/>
    <w:rsid w:val="00520048"/>
  </w:style>
  <w:style w:type="paragraph" w:customStyle="1" w:styleId="width100">
    <w:name w:val="width100"/>
    <w:basedOn w:val="Normal"/>
    <w:uiPriority w:val="99"/>
    <w:qFormat/>
    <w:rsid w:val="00520048"/>
    <w:pPr>
      <w:spacing w:before="100" w:beforeAutospacing="1" w:after="100" w:afterAutospacing="1"/>
    </w:pPr>
  </w:style>
  <w:style w:type="character" w:customStyle="1" w:styleId="eventtitle">
    <w:name w:val="eventtitle"/>
    <w:basedOn w:val="DefaultParagraphFont"/>
    <w:rsid w:val="00520048"/>
  </w:style>
  <w:style w:type="character" w:customStyle="1" w:styleId="eventsubtitle">
    <w:name w:val="eventsubtitle"/>
    <w:basedOn w:val="DefaultParagraphFont"/>
    <w:rsid w:val="00520048"/>
  </w:style>
  <w:style w:type="character" w:customStyle="1" w:styleId="eventdate">
    <w:name w:val="eventdate"/>
    <w:basedOn w:val="DefaultParagraphFont"/>
    <w:rsid w:val="00520048"/>
  </w:style>
  <w:style w:type="character" w:customStyle="1" w:styleId="legend">
    <w:name w:val="legend"/>
    <w:basedOn w:val="DefaultParagraphFont"/>
    <w:rsid w:val="00520048"/>
  </w:style>
  <w:style w:type="character" w:customStyle="1" w:styleId="Bold12">
    <w:name w:val="Bold12"/>
    <w:uiPriority w:val="1"/>
    <w:qFormat/>
    <w:rsid w:val="00520048"/>
    <w:rPr>
      <w:rFonts w:ascii="Times New Roman" w:hAnsi="Times New Roman"/>
      <w:b/>
      <w:sz w:val="24"/>
    </w:rPr>
  </w:style>
  <w:style w:type="character" w:customStyle="1" w:styleId="NotBold10Final">
    <w:name w:val="NotBold10Final"/>
    <w:uiPriority w:val="1"/>
    <w:qFormat/>
    <w:rsid w:val="00520048"/>
    <w:rPr>
      <w:rFonts w:ascii="Times New Roman" w:hAnsi="Times New Roman"/>
      <w:b w:val="0"/>
      <w:i w:val="0"/>
      <w:sz w:val="20"/>
    </w:rPr>
  </w:style>
  <w:style w:type="character" w:customStyle="1" w:styleId="slug-elocation">
    <w:name w:val="slug-elocation"/>
    <w:basedOn w:val="DefaultParagraphFont"/>
    <w:rsid w:val="00520048"/>
  </w:style>
  <w:style w:type="character" w:customStyle="1" w:styleId="fu-autorenangabe-fu-beschreibung">
    <w:name w:val="fu-autorenangabe-fu-beschreibung"/>
    <w:rsid w:val="00520048"/>
  </w:style>
  <w:style w:type="paragraph" w:customStyle="1" w:styleId="introshadow">
    <w:name w:val="intro_shadow"/>
    <w:basedOn w:val="Normal"/>
    <w:uiPriority w:val="99"/>
    <w:qFormat/>
    <w:rsid w:val="00520048"/>
    <w:pPr>
      <w:spacing w:before="100" w:beforeAutospacing="1" w:after="100" w:afterAutospacing="1"/>
    </w:pPr>
  </w:style>
  <w:style w:type="paragraph" w:customStyle="1" w:styleId="articleintro">
    <w:name w:val="articleintro"/>
    <w:basedOn w:val="Normal"/>
    <w:uiPriority w:val="99"/>
    <w:qFormat/>
    <w:rsid w:val="00520048"/>
    <w:pPr>
      <w:spacing w:before="100" w:beforeAutospacing="1" w:after="100" w:afterAutospacing="1"/>
    </w:pPr>
  </w:style>
  <w:style w:type="character" w:customStyle="1" w:styleId="commentscontainer">
    <w:name w:val="comments_container"/>
    <w:basedOn w:val="DefaultParagraphFont"/>
    <w:rsid w:val="00520048"/>
  </w:style>
  <w:style w:type="paragraph" w:customStyle="1" w:styleId="Caption40">
    <w:name w:val="Caption4"/>
    <w:basedOn w:val="Normal"/>
    <w:uiPriority w:val="99"/>
    <w:qFormat/>
    <w:rsid w:val="00520048"/>
    <w:pPr>
      <w:spacing w:before="100" w:beforeAutospacing="1" w:after="100" w:afterAutospacing="1"/>
    </w:pPr>
  </w:style>
  <w:style w:type="paragraph" w:customStyle="1" w:styleId="publishedon">
    <w:name w:val="published_on"/>
    <w:basedOn w:val="Normal"/>
    <w:uiPriority w:val="99"/>
    <w:qFormat/>
    <w:rsid w:val="00520048"/>
    <w:pPr>
      <w:spacing w:before="100" w:beforeAutospacing="1" w:after="100" w:afterAutospacing="1"/>
    </w:pPr>
  </w:style>
  <w:style w:type="character" w:customStyle="1" w:styleId="hparticlefooter">
    <w:name w:val="hparticlefooter"/>
    <w:basedOn w:val="DefaultParagraphFont"/>
    <w:rsid w:val="00520048"/>
  </w:style>
  <w:style w:type="table" w:customStyle="1" w:styleId="TableGrid2">
    <w:name w:val="Table Grid2"/>
    <w:basedOn w:val="TableNormal"/>
    <w:next w:val="TableGrid"/>
    <w:rsid w:val="005200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20048"/>
  </w:style>
  <w:style w:type="character" w:customStyle="1" w:styleId="BlockCharCharCharCharChar">
    <w:name w:val="Block Char Char Char Char Char"/>
    <w:aliases w:val="Block Char Char Char Char Char Char Char Char,Block Char Char Char Char Char Char Char1"/>
    <w:basedOn w:val="DefaultParagraphFont"/>
    <w:rsid w:val="0052004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20048"/>
    <w:rPr>
      <w:b/>
      <w:color w:val="000000"/>
      <w:u w:val="single"/>
    </w:rPr>
  </w:style>
  <w:style w:type="character" w:customStyle="1" w:styleId="CiteEmphasisChar">
    <w:name w:val="Cite/Emphasis Char"/>
    <w:basedOn w:val="DefaultParagraphFont"/>
    <w:link w:val="CiteEmphasis"/>
    <w:rsid w:val="00520048"/>
    <w:rPr>
      <w:rFonts w:ascii="Georgia" w:hAnsi="Georgia"/>
      <w:b/>
      <w:color w:val="000000"/>
      <w:sz w:val="20"/>
      <w:u w:val="single"/>
    </w:rPr>
  </w:style>
  <w:style w:type="character" w:customStyle="1" w:styleId="ReadText">
    <w:name w:val="Read Text"/>
    <w:basedOn w:val="DefaultParagraphFont"/>
    <w:rsid w:val="00520048"/>
    <w:rPr>
      <w:rFonts w:ascii="Times New Roman" w:hAnsi="Times New Roman"/>
      <w:b/>
      <w:bCs/>
      <w:sz w:val="24"/>
      <w:u w:val="single"/>
    </w:rPr>
  </w:style>
  <w:style w:type="paragraph" w:customStyle="1" w:styleId="Styleunread8pt">
    <w:name w:val="Style unread + 8 pt"/>
    <w:basedOn w:val="Normal"/>
    <w:link w:val="Styleunread8ptChar"/>
    <w:qFormat/>
    <w:rsid w:val="00520048"/>
    <w:rPr>
      <w:color w:val="000000"/>
      <w:sz w:val="16"/>
    </w:rPr>
  </w:style>
  <w:style w:type="character" w:customStyle="1" w:styleId="Styleunread8ptChar">
    <w:name w:val="Style unread + 8 pt Char"/>
    <w:basedOn w:val="DefaultParagraphFont"/>
    <w:link w:val="Styleunread8pt"/>
    <w:rsid w:val="00520048"/>
    <w:rPr>
      <w:rFonts w:ascii="Georgia" w:hAnsi="Georgia"/>
      <w:color w:val="000000"/>
      <w:sz w:val="16"/>
    </w:rPr>
  </w:style>
  <w:style w:type="character" w:customStyle="1" w:styleId="main">
    <w:name w:val="main"/>
    <w:basedOn w:val="DefaultParagraphFont"/>
    <w:rsid w:val="00520048"/>
  </w:style>
  <w:style w:type="character" w:customStyle="1" w:styleId="textunderlineCharChar">
    <w:name w:val="text underline Char Char"/>
    <w:basedOn w:val="DefaultParagraphFont"/>
    <w:rsid w:val="00520048"/>
    <w:rPr>
      <w:rFonts w:ascii="Garamond" w:hAnsi="Garamond"/>
      <w:color w:val="000000"/>
      <w:u w:val="single"/>
    </w:rPr>
  </w:style>
  <w:style w:type="paragraph" w:customStyle="1" w:styleId="ekprop-p">
    <w:name w:val="ekprop-p"/>
    <w:basedOn w:val="Normal"/>
    <w:uiPriority w:val="99"/>
    <w:qFormat/>
    <w:rsid w:val="00520048"/>
    <w:pPr>
      <w:spacing w:before="100" w:beforeAutospacing="1" w:after="100" w:afterAutospacing="1"/>
    </w:pPr>
    <w:rPr>
      <w:color w:val="58585B"/>
      <w:sz w:val="16"/>
      <w:szCs w:val="16"/>
    </w:rPr>
  </w:style>
  <w:style w:type="paragraph" w:customStyle="1" w:styleId="ShrinkCharChar">
    <w:name w:val="Shrink Char Char"/>
    <w:link w:val="ShrinkCharCharChar"/>
    <w:qFormat/>
    <w:rsid w:val="00520048"/>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520048"/>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520048"/>
    <w:rPr>
      <w:color w:val="000000"/>
      <w:sz w:val="16"/>
    </w:rPr>
  </w:style>
  <w:style w:type="character" w:customStyle="1" w:styleId="SmalltextCharChar">
    <w:name w:val="Smalltext Char Char"/>
    <w:basedOn w:val="DefaultParagraphFont"/>
    <w:link w:val="SmalltextChar1"/>
    <w:rsid w:val="00520048"/>
    <w:rPr>
      <w:rFonts w:ascii="Georgia" w:hAnsi="Georgia"/>
      <w:color w:val="000000"/>
      <w:sz w:val="16"/>
    </w:rPr>
  </w:style>
  <w:style w:type="character" w:customStyle="1" w:styleId="FullCiteCharChar">
    <w:name w:val="Full Cite Char Char"/>
    <w:basedOn w:val="DefaultParagraphFont"/>
    <w:rsid w:val="00520048"/>
    <w:rPr>
      <w:rFonts w:ascii="Georgia" w:hAnsi="Georgia" w:cs="Calibri"/>
      <w:color w:val="000000"/>
      <w:sz w:val="20"/>
      <w:szCs w:val="24"/>
    </w:rPr>
  </w:style>
  <w:style w:type="character" w:customStyle="1" w:styleId="submitted-wrapper">
    <w:name w:val="submitted-wrapper"/>
    <w:basedOn w:val="DefaultParagraphFont"/>
    <w:rsid w:val="00520048"/>
  </w:style>
  <w:style w:type="paragraph" w:customStyle="1" w:styleId="Spacer">
    <w:name w:val="Spacer"/>
    <w:basedOn w:val="Heading1"/>
    <w:link w:val="SpacerChar"/>
    <w:autoRedefine/>
    <w:uiPriority w:val="4"/>
    <w:qFormat/>
    <w:rsid w:val="0052004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520048"/>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52004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520048"/>
  </w:style>
  <w:style w:type="character" w:customStyle="1" w:styleId="top-publish">
    <w:name w:val="top-publish"/>
    <w:basedOn w:val="DefaultParagraphFont"/>
    <w:rsid w:val="00520048"/>
  </w:style>
  <w:style w:type="character" w:customStyle="1" w:styleId="byline-italic">
    <w:name w:val="byline-italic"/>
    <w:basedOn w:val="DefaultParagraphFont"/>
    <w:rsid w:val="00520048"/>
  </w:style>
  <w:style w:type="character" w:customStyle="1" w:styleId="CardUnderlinedCharChar0">
    <w:name w:val="Card Underlined Char Char"/>
    <w:rsid w:val="00520048"/>
    <w:rPr>
      <w:rFonts w:ascii="Arial Narrow" w:hAnsi="Arial Narrow"/>
      <w:sz w:val="22"/>
      <w:szCs w:val="24"/>
      <w:u w:val="single"/>
      <w:lang w:val="en-US" w:eastAsia="en-US" w:bidi="ar-SA"/>
    </w:rPr>
  </w:style>
  <w:style w:type="character" w:customStyle="1" w:styleId="gd">
    <w:name w:val="gd"/>
    <w:basedOn w:val="DefaultParagraphFont"/>
    <w:rsid w:val="00520048"/>
  </w:style>
  <w:style w:type="character" w:customStyle="1" w:styleId="g3">
    <w:name w:val="g3"/>
    <w:basedOn w:val="DefaultParagraphFont"/>
    <w:rsid w:val="00520048"/>
  </w:style>
  <w:style w:type="character" w:customStyle="1" w:styleId="hb">
    <w:name w:val="hb"/>
    <w:basedOn w:val="DefaultParagraphFont"/>
    <w:rsid w:val="00520048"/>
  </w:style>
  <w:style w:type="character" w:customStyle="1" w:styleId="g2">
    <w:name w:val="g2"/>
    <w:basedOn w:val="DefaultParagraphFont"/>
    <w:rsid w:val="00520048"/>
  </w:style>
  <w:style w:type="character" w:customStyle="1" w:styleId="nameplatehead">
    <w:name w:val="nameplatehead"/>
    <w:basedOn w:val="DefaultParagraphFont"/>
    <w:rsid w:val="00520048"/>
  </w:style>
  <w:style w:type="character" w:customStyle="1" w:styleId="nameplatelink">
    <w:name w:val="nameplatelink"/>
    <w:basedOn w:val="DefaultParagraphFont"/>
    <w:rsid w:val="00520048"/>
  </w:style>
  <w:style w:type="paragraph" w:customStyle="1" w:styleId="calibre8">
    <w:name w:val="calibre8"/>
    <w:basedOn w:val="Normal"/>
    <w:uiPriority w:val="99"/>
    <w:qFormat/>
    <w:rsid w:val="00520048"/>
    <w:pPr>
      <w:spacing w:before="30" w:after="30"/>
      <w:jc w:val="both"/>
    </w:pPr>
    <w:rPr>
      <w:rFonts w:eastAsia="Times New Roman"/>
      <w:sz w:val="17"/>
      <w:szCs w:val="17"/>
    </w:rPr>
  </w:style>
  <w:style w:type="paragraph" w:customStyle="1" w:styleId="paragraph">
    <w:name w:val="paragraph"/>
    <w:basedOn w:val="Normal"/>
    <w:qFormat/>
    <w:rsid w:val="00520048"/>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520048"/>
  </w:style>
  <w:style w:type="character" w:customStyle="1" w:styleId="djhat-arrow">
    <w:name w:val="djhat-arrow"/>
    <w:basedOn w:val="DefaultParagraphFont"/>
    <w:rsid w:val="00520048"/>
  </w:style>
  <w:style w:type="character" w:customStyle="1" w:styleId="mname">
    <w:name w:val="mname"/>
    <w:basedOn w:val="DefaultParagraphFont"/>
    <w:rsid w:val="00520048"/>
  </w:style>
  <w:style w:type="character" w:customStyle="1" w:styleId="mvalue">
    <w:name w:val="mvalue"/>
    <w:basedOn w:val="DefaultParagraphFont"/>
    <w:rsid w:val="00520048"/>
  </w:style>
  <w:style w:type="character" w:customStyle="1" w:styleId="mchange">
    <w:name w:val="mchange"/>
    <w:basedOn w:val="DefaultParagraphFont"/>
    <w:rsid w:val="00520048"/>
  </w:style>
  <w:style w:type="character" w:customStyle="1" w:styleId="categoryaside">
    <w:name w:val="category__aside"/>
    <w:basedOn w:val="DefaultParagraphFont"/>
    <w:rsid w:val="00520048"/>
  </w:style>
  <w:style w:type="character" w:customStyle="1" w:styleId="article-breadcrumb-wrapper">
    <w:name w:val="article-breadcrumb-wrapper"/>
    <w:basedOn w:val="DefaultParagraphFont"/>
    <w:rsid w:val="00520048"/>
  </w:style>
  <w:style w:type="character" w:customStyle="1" w:styleId="wsj-article-caption-content">
    <w:name w:val="wsj-article-caption-content"/>
    <w:basedOn w:val="DefaultParagraphFont"/>
    <w:rsid w:val="00520048"/>
  </w:style>
  <w:style w:type="character" w:customStyle="1" w:styleId="wsj-article-credit">
    <w:name w:val="wsj-article-credit"/>
    <w:basedOn w:val="DefaultParagraphFont"/>
    <w:rsid w:val="00520048"/>
  </w:style>
  <w:style w:type="character" w:customStyle="1" w:styleId="wsj-article-credit-tag">
    <w:name w:val="wsj-article-credit-tag"/>
    <w:basedOn w:val="DefaultParagraphFont"/>
    <w:rsid w:val="00520048"/>
  </w:style>
  <w:style w:type="character" w:customStyle="1" w:styleId="commentscounticon">
    <w:name w:val="comments_count_icon"/>
    <w:basedOn w:val="DefaultParagraphFont"/>
    <w:rsid w:val="00520048"/>
  </w:style>
  <w:style w:type="character" w:customStyle="1" w:styleId="comments-count-word">
    <w:name w:val="comments-count-word"/>
    <w:basedOn w:val="DefaultParagraphFont"/>
    <w:rsid w:val="00520048"/>
  </w:style>
  <w:style w:type="character" w:customStyle="1" w:styleId="company-name-type">
    <w:name w:val="company-name-type"/>
    <w:basedOn w:val="DefaultParagraphFont"/>
    <w:rsid w:val="00520048"/>
  </w:style>
  <w:style w:type="character" w:customStyle="1" w:styleId="nav-prevnext-lbl">
    <w:name w:val="nav-prevnext-lbl"/>
    <w:basedOn w:val="DefaultParagraphFont"/>
    <w:rsid w:val="00520048"/>
  </w:style>
  <w:style w:type="character" w:customStyle="1" w:styleId="nav-prevnext-hed">
    <w:name w:val="nav-prevnext-hed"/>
    <w:basedOn w:val="DefaultParagraphFont"/>
    <w:rsid w:val="00520048"/>
  </w:style>
  <w:style w:type="character" w:customStyle="1" w:styleId="readcomments">
    <w:name w:val="readcomments"/>
    <w:basedOn w:val="DefaultParagraphFont"/>
    <w:rsid w:val="00520048"/>
  </w:style>
  <w:style w:type="character" w:customStyle="1" w:styleId="selected-edition">
    <w:name w:val="selected-edition"/>
    <w:basedOn w:val="DefaultParagraphFont"/>
    <w:rsid w:val="00520048"/>
  </w:style>
  <w:style w:type="character" w:customStyle="1" w:styleId="rotate">
    <w:name w:val="rotate"/>
    <w:basedOn w:val="DefaultParagraphFont"/>
    <w:rsid w:val="00520048"/>
  </w:style>
  <w:style w:type="paragraph" w:customStyle="1" w:styleId="column-name">
    <w:name w:val="column-name"/>
    <w:basedOn w:val="Normal"/>
    <w:rsid w:val="0052004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520048"/>
  </w:style>
  <w:style w:type="character" w:customStyle="1" w:styleId="UnresolvedMention31">
    <w:name w:val="Unresolved Mention31"/>
    <w:basedOn w:val="DefaultParagraphFont"/>
    <w:uiPriority w:val="99"/>
    <w:semiHidden/>
    <w:unhideWhenUsed/>
    <w:rsid w:val="00520048"/>
    <w:rPr>
      <w:color w:val="808080"/>
      <w:shd w:val="clear" w:color="auto" w:fill="E6E6E6"/>
    </w:rPr>
  </w:style>
  <w:style w:type="character" w:customStyle="1" w:styleId="m-765514100411602794gmail-style13ptbold">
    <w:name w:val="m_-765514100411602794gmail-style13ptbold"/>
    <w:basedOn w:val="DefaultParagraphFont"/>
    <w:rsid w:val="00520048"/>
  </w:style>
  <w:style w:type="character" w:customStyle="1" w:styleId="m-765514100411602794gmail-styleunderline">
    <w:name w:val="m_-765514100411602794gmail-styleunderline"/>
    <w:basedOn w:val="DefaultParagraphFont"/>
    <w:rsid w:val="00520048"/>
  </w:style>
  <w:style w:type="character" w:customStyle="1" w:styleId="FontStyle40">
    <w:name w:val="Font Style40"/>
    <w:basedOn w:val="DefaultParagraphFont"/>
    <w:uiPriority w:val="99"/>
    <w:rsid w:val="00520048"/>
    <w:rPr>
      <w:rFonts w:ascii="Cambria" w:hAnsi="Cambria" w:cs="Cambria"/>
      <w:i/>
      <w:iCs/>
      <w:sz w:val="22"/>
      <w:szCs w:val="22"/>
    </w:rPr>
  </w:style>
  <w:style w:type="character" w:customStyle="1" w:styleId="FontStyle42">
    <w:name w:val="Font Style42"/>
    <w:basedOn w:val="DefaultParagraphFont"/>
    <w:uiPriority w:val="99"/>
    <w:rsid w:val="00520048"/>
    <w:rPr>
      <w:rFonts w:ascii="Cambria" w:hAnsi="Cambria" w:cs="Cambria"/>
      <w:sz w:val="22"/>
      <w:szCs w:val="22"/>
    </w:rPr>
  </w:style>
  <w:style w:type="paragraph" w:customStyle="1" w:styleId="Style17">
    <w:name w:val="Style17"/>
    <w:basedOn w:val="Normal"/>
    <w:uiPriority w:val="99"/>
    <w:rsid w:val="0052004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52004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520048"/>
    <w:rPr>
      <w:rFonts w:ascii="Times New Roman" w:hAnsi="Times New Roman" w:cs="Times New Roman"/>
      <w:b/>
      <w:bCs/>
      <w:i/>
      <w:iCs/>
      <w:spacing w:val="-10"/>
      <w:sz w:val="18"/>
      <w:szCs w:val="18"/>
    </w:rPr>
  </w:style>
  <w:style w:type="character" w:customStyle="1" w:styleId="FontStyle370">
    <w:name w:val="Font Style370"/>
    <w:uiPriority w:val="99"/>
    <w:rsid w:val="00520048"/>
    <w:rPr>
      <w:rFonts w:ascii="Cambria" w:hAnsi="Cambria" w:cs="Cambria"/>
      <w:b/>
      <w:bCs/>
      <w:spacing w:val="-10"/>
      <w:sz w:val="18"/>
      <w:szCs w:val="18"/>
    </w:rPr>
  </w:style>
  <w:style w:type="character" w:customStyle="1" w:styleId="FontStyle302">
    <w:name w:val="Font Style302"/>
    <w:uiPriority w:val="99"/>
    <w:rsid w:val="00520048"/>
    <w:rPr>
      <w:rFonts w:ascii="Times New Roman" w:hAnsi="Times New Roman" w:cs="Times New Roman"/>
      <w:b/>
      <w:bCs/>
      <w:sz w:val="22"/>
      <w:szCs w:val="22"/>
    </w:rPr>
  </w:style>
  <w:style w:type="character" w:customStyle="1" w:styleId="FontStyle347">
    <w:name w:val="Font Style347"/>
    <w:uiPriority w:val="99"/>
    <w:rsid w:val="00520048"/>
    <w:rPr>
      <w:rFonts w:ascii="Times New Roman" w:hAnsi="Times New Roman" w:cs="Times New Roman"/>
      <w:b/>
      <w:bCs/>
      <w:spacing w:val="-10"/>
      <w:sz w:val="20"/>
      <w:szCs w:val="20"/>
    </w:rPr>
  </w:style>
  <w:style w:type="paragraph" w:customStyle="1" w:styleId="Style27">
    <w:name w:val="Style27"/>
    <w:basedOn w:val="Normal"/>
    <w:uiPriority w:val="99"/>
    <w:qFormat/>
    <w:rsid w:val="0052004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20048"/>
    <w:rPr>
      <w:rFonts w:ascii="Times New Roman" w:hAnsi="Times New Roman" w:cs="Times New Roman"/>
      <w:spacing w:val="-10"/>
      <w:sz w:val="18"/>
      <w:szCs w:val="18"/>
    </w:rPr>
  </w:style>
  <w:style w:type="character" w:customStyle="1" w:styleId="FontStyle312">
    <w:name w:val="Font Style312"/>
    <w:uiPriority w:val="99"/>
    <w:rsid w:val="00520048"/>
    <w:rPr>
      <w:rFonts w:ascii="Times New Roman" w:hAnsi="Times New Roman" w:cs="Times New Roman"/>
      <w:b/>
      <w:bCs/>
      <w:spacing w:val="-10"/>
      <w:sz w:val="16"/>
      <w:szCs w:val="16"/>
    </w:rPr>
  </w:style>
  <w:style w:type="character" w:customStyle="1" w:styleId="FontStyle346">
    <w:name w:val="Font Style346"/>
    <w:uiPriority w:val="99"/>
    <w:rsid w:val="00520048"/>
    <w:rPr>
      <w:rFonts w:ascii="Times New Roman" w:hAnsi="Times New Roman" w:cs="Times New Roman"/>
      <w:b/>
      <w:bCs/>
      <w:spacing w:val="-10"/>
      <w:sz w:val="18"/>
      <w:szCs w:val="18"/>
    </w:rPr>
  </w:style>
  <w:style w:type="character" w:customStyle="1" w:styleId="FontStyle330">
    <w:name w:val="Font Style330"/>
    <w:uiPriority w:val="99"/>
    <w:rsid w:val="00520048"/>
    <w:rPr>
      <w:rFonts w:ascii="Times New Roman" w:hAnsi="Times New Roman" w:cs="Times New Roman"/>
      <w:b/>
      <w:bCs/>
      <w:sz w:val="16"/>
      <w:szCs w:val="16"/>
    </w:rPr>
  </w:style>
  <w:style w:type="character" w:customStyle="1" w:styleId="FontStyle372">
    <w:name w:val="Font Style372"/>
    <w:uiPriority w:val="99"/>
    <w:rsid w:val="00520048"/>
    <w:rPr>
      <w:rFonts w:ascii="Times New Roman" w:hAnsi="Times New Roman" w:cs="Times New Roman"/>
      <w:b/>
      <w:bCs/>
      <w:sz w:val="16"/>
      <w:szCs w:val="16"/>
    </w:rPr>
  </w:style>
  <w:style w:type="paragraph" w:customStyle="1" w:styleId="Style59">
    <w:name w:val="Style59"/>
    <w:basedOn w:val="Normal"/>
    <w:uiPriority w:val="99"/>
    <w:qFormat/>
    <w:rsid w:val="0052004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20048"/>
    <w:rPr>
      <w:rFonts w:ascii="Times New Roman" w:hAnsi="Times New Roman" w:cs="Times New Roman"/>
      <w:b/>
      <w:bCs/>
      <w:i/>
      <w:iCs/>
      <w:sz w:val="16"/>
      <w:szCs w:val="16"/>
    </w:rPr>
  </w:style>
  <w:style w:type="paragraph" w:customStyle="1" w:styleId="Style200">
    <w:name w:val="Style20"/>
    <w:basedOn w:val="Normal"/>
    <w:uiPriority w:val="99"/>
    <w:qFormat/>
    <w:rsid w:val="0052004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20048"/>
    <w:rPr>
      <w:rFonts w:ascii="Times New Roman" w:hAnsi="Times New Roman" w:cs="Times New Roman"/>
      <w:smallCaps/>
      <w:sz w:val="14"/>
      <w:szCs w:val="14"/>
    </w:rPr>
  </w:style>
  <w:style w:type="paragraph" w:customStyle="1" w:styleId="Style89">
    <w:name w:val="Style89"/>
    <w:basedOn w:val="Normal"/>
    <w:uiPriority w:val="99"/>
    <w:qFormat/>
    <w:rsid w:val="0052004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20048"/>
    <w:rPr>
      <w:rFonts w:ascii="Times New Roman" w:hAnsi="Times New Roman" w:cs="Times New Roman"/>
      <w:b/>
      <w:bCs/>
      <w:spacing w:val="-10"/>
      <w:sz w:val="22"/>
      <w:szCs w:val="22"/>
    </w:rPr>
  </w:style>
  <w:style w:type="character" w:customStyle="1" w:styleId="FontStyle320">
    <w:name w:val="Font Style320"/>
    <w:uiPriority w:val="99"/>
    <w:rsid w:val="00520048"/>
    <w:rPr>
      <w:rFonts w:ascii="Times New Roman" w:hAnsi="Times New Roman" w:cs="Times New Roman"/>
      <w:b/>
      <w:bCs/>
      <w:spacing w:val="-10"/>
      <w:sz w:val="22"/>
      <w:szCs w:val="22"/>
    </w:rPr>
  </w:style>
  <w:style w:type="character" w:customStyle="1" w:styleId="FontStyle352">
    <w:name w:val="Font Style352"/>
    <w:uiPriority w:val="99"/>
    <w:rsid w:val="00520048"/>
    <w:rPr>
      <w:rFonts w:ascii="Times New Roman" w:hAnsi="Times New Roman" w:cs="Times New Roman"/>
      <w:b/>
      <w:bCs/>
      <w:sz w:val="16"/>
      <w:szCs w:val="16"/>
    </w:rPr>
  </w:style>
  <w:style w:type="character" w:customStyle="1" w:styleId="FontStyle356">
    <w:name w:val="Font Style356"/>
    <w:uiPriority w:val="99"/>
    <w:rsid w:val="00520048"/>
    <w:rPr>
      <w:rFonts w:ascii="Times New Roman" w:hAnsi="Times New Roman" w:cs="Times New Roman"/>
      <w:b/>
      <w:bCs/>
      <w:spacing w:val="-10"/>
      <w:sz w:val="22"/>
      <w:szCs w:val="22"/>
    </w:rPr>
  </w:style>
  <w:style w:type="character" w:customStyle="1" w:styleId="FontStyle298">
    <w:name w:val="Font Style298"/>
    <w:uiPriority w:val="99"/>
    <w:rsid w:val="00520048"/>
    <w:rPr>
      <w:rFonts w:ascii="Times New Roman" w:hAnsi="Times New Roman" w:cs="Times New Roman"/>
      <w:sz w:val="18"/>
      <w:szCs w:val="18"/>
    </w:rPr>
  </w:style>
  <w:style w:type="character" w:customStyle="1" w:styleId="FontStyle311">
    <w:name w:val="Font Style311"/>
    <w:uiPriority w:val="99"/>
    <w:rsid w:val="00520048"/>
    <w:rPr>
      <w:rFonts w:ascii="Times New Roman" w:hAnsi="Times New Roman" w:cs="Times New Roman"/>
      <w:b/>
      <w:bCs/>
      <w:spacing w:val="-10"/>
      <w:sz w:val="18"/>
      <w:szCs w:val="18"/>
    </w:rPr>
  </w:style>
  <w:style w:type="character" w:customStyle="1" w:styleId="FontStyle332">
    <w:name w:val="Font Style332"/>
    <w:uiPriority w:val="99"/>
    <w:rsid w:val="00520048"/>
    <w:rPr>
      <w:rFonts w:ascii="Times New Roman" w:hAnsi="Times New Roman" w:cs="Times New Roman"/>
      <w:b/>
      <w:bCs/>
      <w:i/>
      <w:iCs/>
      <w:spacing w:val="-10"/>
      <w:sz w:val="20"/>
      <w:szCs w:val="20"/>
    </w:rPr>
  </w:style>
  <w:style w:type="character" w:customStyle="1" w:styleId="FontStyle371">
    <w:name w:val="Font Style371"/>
    <w:uiPriority w:val="99"/>
    <w:rsid w:val="00520048"/>
    <w:rPr>
      <w:rFonts w:ascii="Times New Roman" w:hAnsi="Times New Roman" w:cs="Times New Roman"/>
      <w:sz w:val="16"/>
      <w:szCs w:val="16"/>
    </w:rPr>
  </w:style>
  <w:style w:type="character" w:customStyle="1" w:styleId="FontStyle350">
    <w:name w:val="Font Style350"/>
    <w:uiPriority w:val="99"/>
    <w:rsid w:val="00520048"/>
    <w:rPr>
      <w:rFonts w:ascii="Times New Roman" w:hAnsi="Times New Roman" w:cs="Times New Roman"/>
      <w:b/>
      <w:bCs/>
      <w:i/>
      <w:iCs/>
      <w:sz w:val="20"/>
      <w:szCs w:val="20"/>
    </w:rPr>
  </w:style>
  <w:style w:type="paragraph" w:customStyle="1" w:styleId="Style8">
    <w:name w:val="Style8"/>
    <w:basedOn w:val="Normal"/>
    <w:uiPriority w:val="99"/>
    <w:qFormat/>
    <w:rsid w:val="00520048"/>
    <w:pPr>
      <w:widowControl w:val="0"/>
      <w:autoSpaceDE w:val="0"/>
      <w:autoSpaceDN w:val="0"/>
      <w:adjustRightInd w:val="0"/>
    </w:pPr>
    <w:rPr>
      <w:rFonts w:eastAsia="Times New Roman"/>
      <w:sz w:val="24"/>
    </w:rPr>
  </w:style>
  <w:style w:type="character" w:customStyle="1" w:styleId="FontStyle351">
    <w:name w:val="Font Style351"/>
    <w:uiPriority w:val="99"/>
    <w:rsid w:val="00520048"/>
    <w:rPr>
      <w:rFonts w:ascii="Times New Roman" w:hAnsi="Times New Roman" w:cs="Times New Roman"/>
      <w:b/>
      <w:bCs/>
      <w:sz w:val="22"/>
      <w:szCs w:val="22"/>
    </w:rPr>
  </w:style>
  <w:style w:type="paragraph" w:customStyle="1" w:styleId="Style130">
    <w:name w:val="Style130"/>
    <w:basedOn w:val="Normal"/>
    <w:uiPriority w:val="99"/>
    <w:qFormat/>
    <w:rsid w:val="00520048"/>
    <w:pPr>
      <w:widowControl w:val="0"/>
      <w:autoSpaceDE w:val="0"/>
      <w:autoSpaceDN w:val="0"/>
      <w:adjustRightInd w:val="0"/>
      <w:jc w:val="both"/>
    </w:pPr>
    <w:rPr>
      <w:rFonts w:eastAsia="Times New Roman"/>
      <w:sz w:val="24"/>
    </w:rPr>
  </w:style>
  <w:style w:type="character" w:customStyle="1" w:styleId="FontStyle369">
    <w:name w:val="Font Style369"/>
    <w:uiPriority w:val="99"/>
    <w:rsid w:val="00520048"/>
    <w:rPr>
      <w:rFonts w:ascii="Times New Roman" w:hAnsi="Times New Roman" w:cs="Times New Roman"/>
      <w:b/>
      <w:bCs/>
      <w:spacing w:val="-10"/>
      <w:sz w:val="20"/>
      <w:szCs w:val="20"/>
    </w:rPr>
  </w:style>
  <w:style w:type="character" w:customStyle="1" w:styleId="FontStyle357">
    <w:name w:val="Font Style357"/>
    <w:uiPriority w:val="99"/>
    <w:rsid w:val="00520048"/>
    <w:rPr>
      <w:rFonts w:ascii="Times New Roman" w:hAnsi="Times New Roman" w:cs="Times New Roman"/>
      <w:b/>
      <w:bCs/>
      <w:spacing w:val="-10"/>
      <w:sz w:val="22"/>
      <w:szCs w:val="22"/>
    </w:rPr>
  </w:style>
  <w:style w:type="paragraph" w:customStyle="1" w:styleId="Style67">
    <w:name w:val="Style67"/>
    <w:basedOn w:val="Normal"/>
    <w:uiPriority w:val="99"/>
    <w:qFormat/>
    <w:rsid w:val="0052004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20048"/>
    <w:rPr>
      <w:rFonts w:ascii="Times New Roman" w:hAnsi="Times New Roman" w:cs="Times New Roman"/>
      <w:sz w:val="20"/>
      <w:szCs w:val="20"/>
    </w:rPr>
  </w:style>
  <w:style w:type="character" w:customStyle="1" w:styleId="FontStyle374">
    <w:name w:val="Font Style374"/>
    <w:uiPriority w:val="99"/>
    <w:rsid w:val="00520048"/>
    <w:rPr>
      <w:rFonts w:ascii="Times New Roman" w:hAnsi="Times New Roman" w:cs="Times New Roman"/>
      <w:b/>
      <w:bCs/>
      <w:spacing w:val="-10"/>
      <w:sz w:val="22"/>
      <w:szCs w:val="22"/>
    </w:rPr>
  </w:style>
  <w:style w:type="paragraph" w:customStyle="1" w:styleId="Style300">
    <w:name w:val="Style30"/>
    <w:basedOn w:val="Normal"/>
    <w:uiPriority w:val="99"/>
    <w:qFormat/>
    <w:rsid w:val="0052004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20048"/>
    <w:rPr>
      <w:rFonts w:ascii="Times New Roman" w:hAnsi="Times New Roman" w:cs="Times New Roman"/>
      <w:smallCaps/>
      <w:sz w:val="16"/>
      <w:szCs w:val="16"/>
    </w:rPr>
  </w:style>
  <w:style w:type="paragraph" w:customStyle="1" w:styleId="Style93">
    <w:name w:val="Style93"/>
    <w:basedOn w:val="Normal"/>
    <w:uiPriority w:val="99"/>
    <w:qFormat/>
    <w:rsid w:val="0052004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52004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520048"/>
    <w:rPr>
      <w:rFonts w:eastAsia="Times New Roman"/>
      <w:b/>
      <w:sz w:val="28"/>
      <w:u w:val="thick"/>
    </w:rPr>
  </w:style>
  <w:style w:type="character" w:customStyle="1" w:styleId="CardsCharCharChar">
    <w:name w:val="Cards Char Char Char"/>
    <w:rsid w:val="00520048"/>
    <w:rPr>
      <w:szCs w:val="24"/>
      <w:lang w:val="en-US" w:eastAsia="en-US" w:bidi="ar-SA"/>
    </w:rPr>
  </w:style>
  <w:style w:type="character" w:customStyle="1" w:styleId="CardsCharCharCharChar">
    <w:name w:val="Cards Char Char Char Char"/>
    <w:rsid w:val="00520048"/>
    <w:rPr>
      <w:szCs w:val="24"/>
      <w:lang w:val="en-US" w:eastAsia="en-US" w:bidi="ar-SA"/>
    </w:rPr>
  </w:style>
  <w:style w:type="paragraph" w:customStyle="1" w:styleId="NoSpacingCharCharChar">
    <w:name w:val="No Spacing Char Char Char"/>
    <w:next w:val="Normal"/>
    <w:uiPriority w:val="99"/>
    <w:qFormat/>
    <w:rsid w:val="00520048"/>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520048"/>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520048"/>
    <w:rPr>
      <w:rFonts w:ascii="Garamond" w:hAnsi="Garamond"/>
    </w:rPr>
  </w:style>
  <w:style w:type="paragraph" w:customStyle="1" w:styleId="INDENTEDPARAGRAPH">
    <w:name w:val="INDENTED PARAGRAPH"/>
    <w:uiPriority w:val="99"/>
    <w:qFormat/>
    <w:rsid w:val="00520048"/>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520048"/>
  </w:style>
  <w:style w:type="paragraph" w:customStyle="1" w:styleId="TagChar1CharCharCharChar">
    <w:name w:val="Tag Char1 Char Char Char Char"/>
    <w:basedOn w:val="Normal"/>
    <w:uiPriority w:val="99"/>
    <w:qFormat/>
    <w:rsid w:val="0052004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520048"/>
    <w:rPr>
      <w:rFonts w:eastAsia="Times New Roman"/>
      <w:b/>
      <w:sz w:val="24"/>
    </w:rPr>
  </w:style>
  <w:style w:type="paragraph" w:customStyle="1" w:styleId="RepeatHeader0">
    <w:name w:val="Repeat Header"/>
    <w:basedOn w:val="HeaderDebate"/>
    <w:uiPriority w:val="99"/>
    <w:qFormat/>
    <w:rsid w:val="00520048"/>
    <w:pPr>
      <w:jc w:val="center"/>
      <w:outlineLvl w:val="1"/>
    </w:pPr>
    <w:rPr>
      <w:rFonts w:eastAsia="Times New Roman"/>
      <w:b/>
      <w:sz w:val="48"/>
      <w:szCs w:val="48"/>
      <w:u w:val="words"/>
    </w:rPr>
  </w:style>
  <w:style w:type="character" w:customStyle="1" w:styleId="sectionsubtitle">
    <w:name w:val="sectionsubtitle"/>
    <w:basedOn w:val="DefaultParagraphFont"/>
    <w:rsid w:val="00520048"/>
  </w:style>
  <w:style w:type="character" w:customStyle="1" w:styleId="EvidenceTag">
    <w:name w:val="Evidence Tag"/>
    <w:rsid w:val="0052004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2004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2004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2004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2004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20048"/>
  </w:style>
  <w:style w:type="character" w:customStyle="1" w:styleId="StyleUnderlineUnderlineChar">
    <w:name w:val="Style Underline + Underline Char"/>
    <w:rsid w:val="00520048"/>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520048"/>
    <w:pPr>
      <w:widowControl/>
      <w:ind w:left="288" w:right="0"/>
    </w:pPr>
    <w:rPr>
      <w:rFonts w:ascii="Times New Roman" w:hAnsi="Times New Roman"/>
      <w:sz w:val="20"/>
      <w:u w:val="thick"/>
    </w:rPr>
  </w:style>
  <w:style w:type="character" w:customStyle="1" w:styleId="UnderlineCardsChar">
    <w:name w:val="Underline Cards Char"/>
    <w:link w:val="UnderlineCards"/>
    <w:rsid w:val="00520048"/>
    <w:rPr>
      <w:rFonts w:ascii="Times New Roman" w:eastAsia="Times New Roman" w:hAnsi="Times New Roman" w:cs="Times New Roman"/>
      <w:sz w:val="20"/>
      <w:szCs w:val="24"/>
      <w:u w:val="thick"/>
    </w:rPr>
  </w:style>
  <w:style w:type="character" w:customStyle="1" w:styleId="SmallCardsChar">
    <w:name w:val="Small Cards Char"/>
    <w:link w:val="SmallCards"/>
    <w:rsid w:val="00520048"/>
    <w:rPr>
      <w:rFonts w:ascii="Georgia" w:eastAsia="Times New Roman" w:hAnsi="Georgia"/>
      <w:sz w:val="16"/>
      <w:szCs w:val="20"/>
    </w:rPr>
  </w:style>
  <w:style w:type="paragraph" w:customStyle="1" w:styleId="ReadingCites">
    <w:name w:val="Reading Cites"/>
    <w:basedOn w:val="Normal"/>
    <w:link w:val="ReadingCitesChar"/>
    <w:qFormat/>
    <w:rsid w:val="00520048"/>
    <w:rPr>
      <w:rFonts w:eastAsia="Times New Roman"/>
      <w:b/>
      <w:szCs w:val="20"/>
    </w:rPr>
  </w:style>
  <w:style w:type="character" w:customStyle="1" w:styleId="ReadingCitesChar">
    <w:name w:val="Reading Cites Char"/>
    <w:link w:val="ReadingCites"/>
    <w:rsid w:val="00520048"/>
    <w:rPr>
      <w:rFonts w:ascii="Georgia" w:eastAsia="Times New Roman" w:hAnsi="Georgia"/>
      <w:b/>
      <w:sz w:val="20"/>
      <w:szCs w:val="20"/>
    </w:rPr>
  </w:style>
  <w:style w:type="paragraph" w:customStyle="1" w:styleId="ContentsHeading">
    <w:name w:val="Contents Heading"/>
    <w:basedOn w:val="Heading1"/>
    <w:next w:val="Normal"/>
    <w:uiPriority w:val="99"/>
    <w:qFormat/>
    <w:rsid w:val="0052004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520048"/>
    <w:pPr>
      <w:spacing w:before="100" w:beforeAutospacing="1" w:after="100" w:afterAutospacing="1"/>
    </w:pPr>
    <w:rPr>
      <w:rFonts w:eastAsia="Times New Roman"/>
    </w:rPr>
  </w:style>
  <w:style w:type="character" w:customStyle="1" w:styleId="CharacterStyle8">
    <w:name w:val="Character Style 8"/>
    <w:rsid w:val="00520048"/>
    <w:rPr>
      <w:sz w:val="22"/>
      <w:szCs w:val="22"/>
    </w:rPr>
  </w:style>
  <w:style w:type="paragraph" w:customStyle="1" w:styleId="Style110">
    <w:name w:val="Style 11"/>
    <w:uiPriority w:val="99"/>
    <w:qFormat/>
    <w:rsid w:val="0052004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520048"/>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20048"/>
    <w:rPr>
      <w:rFonts w:ascii="Arial Narrow" w:hAnsi="Arial Narrow"/>
      <w:color w:val="000000"/>
      <w:sz w:val="22"/>
      <w:szCs w:val="22"/>
      <w:u w:val="single"/>
      <w:lang w:val="en-US" w:eastAsia="en-US" w:bidi="ar-SA"/>
    </w:rPr>
  </w:style>
  <w:style w:type="character" w:customStyle="1" w:styleId="CardText1Char1">
    <w:name w:val="Card Text 1 Char1"/>
    <w:rsid w:val="00520048"/>
    <w:rPr>
      <w:rFonts w:ascii="Arial Narrow" w:hAnsi="Arial Narrow"/>
      <w:color w:val="000000"/>
      <w:sz w:val="22"/>
      <w:szCs w:val="22"/>
      <w:u w:val="single"/>
      <w:lang w:val="en-US" w:eastAsia="en-US" w:bidi="ar-SA"/>
    </w:rPr>
  </w:style>
  <w:style w:type="paragraph" w:customStyle="1" w:styleId="Style52">
    <w:name w:val="Style 5"/>
    <w:uiPriority w:val="99"/>
    <w:qFormat/>
    <w:rsid w:val="0052004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520048"/>
    <w:rPr>
      <w:rFonts w:ascii="Times New Roman" w:eastAsia="Times" w:hAnsi="Times New Roman" w:cs="Arial"/>
      <w:b/>
      <w:bCs/>
      <w:iCs/>
      <w:noProof/>
      <w:sz w:val="24"/>
      <w:szCs w:val="24"/>
      <w:u w:val="single"/>
      <w:lang w:val="en-US" w:eastAsia="en-US" w:bidi="ar-SA"/>
    </w:rPr>
  </w:style>
  <w:style w:type="character" w:customStyle="1" w:styleId="arttitle1">
    <w:name w:val="arttitle1"/>
    <w:rsid w:val="00520048"/>
    <w:rPr>
      <w:b/>
      <w:bCs/>
      <w:color w:val="695B54"/>
    </w:rPr>
  </w:style>
  <w:style w:type="paragraph" w:customStyle="1" w:styleId="Heading11">
    <w:name w:val="Heading 11"/>
    <w:basedOn w:val="Normal"/>
    <w:next w:val="Normal"/>
    <w:uiPriority w:val="99"/>
    <w:qFormat/>
    <w:rsid w:val="00520048"/>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520048"/>
    <w:pPr>
      <w:keepLines w:val="0"/>
      <w:pageBreakBefore w:val="0"/>
      <w:spacing w:before="0"/>
      <w:jc w:val="left"/>
    </w:pPr>
    <w:rPr>
      <w:rFonts w:eastAsia="Times New Roman" w:cs="Arial"/>
      <w:sz w:val="22"/>
      <w:szCs w:val="26"/>
    </w:rPr>
  </w:style>
  <w:style w:type="character" w:customStyle="1" w:styleId="TextHeadingChar">
    <w:name w:val="Text Heading Char"/>
    <w:rsid w:val="00520048"/>
    <w:rPr>
      <w:rFonts w:cs="Arial"/>
      <w:b/>
      <w:bCs/>
      <w:sz w:val="22"/>
      <w:szCs w:val="26"/>
      <w:u w:val="single"/>
      <w:lang w:val="en-US" w:eastAsia="en-US" w:bidi="ar-SA"/>
    </w:rPr>
  </w:style>
  <w:style w:type="character" w:customStyle="1" w:styleId="FootnoteCharacters">
    <w:name w:val="Footnote Characters"/>
    <w:rsid w:val="00520048"/>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52004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52004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52004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520048"/>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520048"/>
    <w:pPr>
      <w:spacing w:before="240"/>
    </w:pPr>
    <w:rPr>
      <w:rFonts w:eastAsia="Times New Roman"/>
      <w:bCs/>
      <w:szCs w:val="20"/>
    </w:rPr>
  </w:style>
  <w:style w:type="paragraph" w:customStyle="1" w:styleId="StyleDebateBodyBefore12pt1">
    <w:name w:val="Style Debate Body + Before:  12 pt1"/>
    <w:basedOn w:val="Normal"/>
    <w:uiPriority w:val="99"/>
    <w:qFormat/>
    <w:rsid w:val="00520048"/>
    <w:pPr>
      <w:spacing w:before="240"/>
    </w:pPr>
    <w:rPr>
      <w:rFonts w:eastAsia="Times New Roman"/>
      <w:bCs/>
      <w:szCs w:val="20"/>
    </w:rPr>
  </w:style>
  <w:style w:type="paragraph" w:customStyle="1" w:styleId="PageNumber11">
    <w:name w:val="Page Number11"/>
    <w:basedOn w:val="Normal"/>
    <w:next w:val="Normal"/>
    <w:uiPriority w:val="99"/>
    <w:qFormat/>
    <w:rsid w:val="00520048"/>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520048"/>
    <w:rPr>
      <w:rFonts w:eastAsia="SimSun" w:cs="Arial"/>
      <w:b/>
      <w:bCs/>
      <w:iCs/>
      <w:sz w:val="24"/>
      <w:szCs w:val="28"/>
      <w:lang w:val="en-US" w:eastAsia="zh-CN" w:bidi="ar-SA"/>
    </w:rPr>
  </w:style>
  <w:style w:type="character" w:customStyle="1" w:styleId="Char31">
    <w:name w:val="Char31"/>
    <w:rsid w:val="00520048"/>
    <w:rPr>
      <w:rFonts w:cs="Arial"/>
      <w:bCs/>
      <w:u w:val="thick"/>
      <w:lang w:val="en-US" w:eastAsia="en-US" w:bidi="ar-SA"/>
    </w:rPr>
  </w:style>
  <w:style w:type="paragraph" w:customStyle="1" w:styleId="StyleHeading1Centered">
    <w:name w:val="Style Heading 1 + Centered"/>
    <w:basedOn w:val="Heading1"/>
    <w:uiPriority w:val="99"/>
    <w:qFormat/>
    <w:rsid w:val="0052004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52004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52004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520048"/>
    <w:pPr>
      <w:spacing w:before="120"/>
    </w:pPr>
    <w:rPr>
      <w:rFonts w:eastAsia="Times New Roman"/>
    </w:rPr>
  </w:style>
  <w:style w:type="character" w:customStyle="1" w:styleId="underliningChar3">
    <w:name w:val="underlining Char"/>
    <w:rsid w:val="00520048"/>
    <w:rPr>
      <w:b/>
      <w:szCs w:val="24"/>
      <w:u w:val="single"/>
      <w:lang w:val="en-US" w:eastAsia="en-US" w:bidi="ar-SA"/>
    </w:rPr>
  </w:style>
  <w:style w:type="character" w:customStyle="1" w:styleId="notreadChar">
    <w:name w:val="not read Char"/>
    <w:rsid w:val="00520048"/>
    <w:rPr>
      <w:sz w:val="18"/>
      <w:szCs w:val="24"/>
      <w:lang w:val="en-US" w:eastAsia="en-US" w:bidi="ar-SA"/>
    </w:rPr>
  </w:style>
  <w:style w:type="paragraph" w:customStyle="1" w:styleId="StyleStrong10ptNotBold">
    <w:name w:val="Style Strong + 10 pt Not Bold"/>
    <w:basedOn w:val="Normal"/>
    <w:autoRedefine/>
    <w:uiPriority w:val="99"/>
    <w:qFormat/>
    <w:rsid w:val="00520048"/>
    <w:pPr>
      <w:ind w:left="720" w:hanging="360"/>
    </w:pPr>
    <w:rPr>
      <w:rFonts w:eastAsia="Times New Roman"/>
      <w:sz w:val="26"/>
      <w:szCs w:val="26"/>
    </w:rPr>
  </w:style>
  <w:style w:type="character" w:customStyle="1" w:styleId="smallCharChar0">
    <w:name w:val="small Char Char"/>
    <w:rsid w:val="00520048"/>
    <w:rPr>
      <w:rFonts w:ascii="Times New Roman" w:eastAsia="Times New Roman" w:hAnsi="Times New Roman" w:cs="Times New Roman"/>
      <w:sz w:val="12"/>
      <w:szCs w:val="16"/>
    </w:rPr>
  </w:style>
  <w:style w:type="character" w:customStyle="1" w:styleId="Undlerine">
    <w:name w:val="Undlerine"/>
    <w:qFormat/>
    <w:rsid w:val="00520048"/>
    <w:rPr>
      <w:rFonts w:ascii="Times New Roman" w:hAnsi="Times New Roman"/>
      <w:w w:val="110"/>
      <w:sz w:val="20"/>
      <w:szCs w:val="20"/>
      <w:u w:val="single"/>
      <w:bdr w:val="none" w:sz="0" w:space="0" w:color="auto"/>
      <w:lang w:bidi="he-IL"/>
    </w:rPr>
  </w:style>
  <w:style w:type="character" w:customStyle="1" w:styleId="Boxes">
    <w:name w:val="Boxes"/>
    <w:qFormat/>
    <w:rsid w:val="00520048"/>
    <w:rPr>
      <w:rFonts w:ascii="Times New Roman" w:hAnsi="Times New Roman"/>
      <w:sz w:val="20"/>
      <w:u w:val="single"/>
      <w:bdr w:val="single" w:sz="4" w:space="0" w:color="auto"/>
    </w:rPr>
  </w:style>
  <w:style w:type="character" w:customStyle="1" w:styleId="tim">
    <w:name w:val="tim"/>
    <w:qFormat/>
    <w:rsid w:val="00520048"/>
    <w:rPr>
      <w:rFonts w:ascii="Times New Roman" w:hAnsi="Times New Roman"/>
      <w:sz w:val="20"/>
      <w:u w:val="single"/>
    </w:rPr>
  </w:style>
  <w:style w:type="character" w:customStyle="1" w:styleId="hl">
    <w:name w:val="hl"/>
    <w:basedOn w:val="DefaultParagraphFont"/>
    <w:rsid w:val="00520048"/>
  </w:style>
  <w:style w:type="character" w:customStyle="1" w:styleId="clock1">
    <w:name w:val="clock1"/>
    <w:rsid w:val="00520048"/>
    <w:rPr>
      <w:color w:val="B51B1B"/>
    </w:rPr>
  </w:style>
  <w:style w:type="character" w:customStyle="1" w:styleId="smallChar10">
    <w:name w:val="small Char1"/>
    <w:rsid w:val="00520048"/>
    <w:rPr>
      <w:sz w:val="12"/>
      <w:szCs w:val="16"/>
      <w:lang w:val="en-US" w:eastAsia="en-US" w:bidi="ar-SA"/>
    </w:rPr>
  </w:style>
  <w:style w:type="character" w:customStyle="1" w:styleId="SmallCardsCharChar">
    <w:name w:val="Small Cards Char Char"/>
    <w:rsid w:val="00520048"/>
    <w:rPr>
      <w:sz w:val="14"/>
      <w:szCs w:val="24"/>
      <w:lang w:val="en-US" w:eastAsia="en-US" w:bidi="ar-SA"/>
    </w:rPr>
  </w:style>
  <w:style w:type="paragraph" w:customStyle="1" w:styleId="NormalCards">
    <w:name w:val="Normal Cards"/>
    <w:basedOn w:val="Normal"/>
    <w:uiPriority w:val="99"/>
    <w:qFormat/>
    <w:rsid w:val="00520048"/>
    <w:pPr>
      <w:ind w:left="288"/>
    </w:pPr>
    <w:rPr>
      <w:rFonts w:eastAsia="Times New Roman"/>
    </w:rPr>
  </w:style>
  <w:style w:type="character" w:customStyle="1" w:styleId="iniciales">
    <w:name w:val="iniciales"/>
    <w:basedOn w:val="DefaultParagraphFont"/>
    <w:rsid w:val="00520048"/>
  </w:style>
  <w:style w:type="character" w:customStyle="1" w:styleId="Style10ptBoldUnderline">
    <w:name w:val="Style 10 pt Bold Underline"/>
    <w:rsid w:val="00520048"/>
    <w:rPr>
      <w:b/>
      <w:bCs/>
      <w:sz w:val="20"/>
      <w:u w:val="single"/>
    </w:rPr>
  </w:style>
  <w:style w:type="paragraph" w:customStyle="1" w:styleId="outdent">
    <w:name w:val="outdent"/>
    <w:basedOn w:val="Normal"/>
    <w:uiPriority w:val="99"/>
    <w:qFormat/>
    <w:rsid w:val="0052004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520048"/>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520048"/>
    <w:pPr>
      <w:spacing w:before="100" w:beforeAutospacing="1" w:after="100" w:afterAutospacing="1"/>
    </w:pPr>
    <w:rPr>
      <w:rFonts w:eastAsia="Times New Roman"/>
      <w:sz w:val="24"/>
    </w:rPr>
  </w:style>
  <w:style w:type="paragraph" w:customStyle="1" w:styleId="bulleted">
    <w:name w:val="bulleted"/>
    <w:basedOn w:val="Normal"/>
    <w:uiPriority w:val="99"/>
    <w:qFormat/>
    <w:rsid w:val="00520048"/>
    <w:pPr>
      <w:spacing w:before="100" w:beforeAutospacing="1" w:after="100" w:afterAutospacing="1"/>
    </w:pPr>
    <w:rPr>
      <w:rFonts w:eastAsia="Times New Roman"/>
      <w:sz w:val="24"/>
    </w:rPr>
  </w:style>
  <w:style w:type="character" w:customStyle="1" w:styleId="UnderlineCardsCharChar">
    <w:name w:val="Underline Cards Char Char"/>
    <w:rsid w:val="00520048"/>
    <w:rPr>
      <w:rFonts w:eastAsia="SimSun"/>
      <w:szCs w:val="24"/>
      <w:u w:val="thick"/>
      <w:lang w:val="en-US" w:eastAsia="en-US" w:bidi="ar-SA"/>
    </w:rPr>
  </w:style>
  <w:style w:type="paragraph" w:customStyle="1" w:styleId="authorgroup">
    <w:name w:val="authorgroup"/>
    <w:basedOn w:val="Normal"/>
    <w:uiPriority w:val="99"/>
    <w:qFormat/>
    <w:rsid w:val="00520048"/>
    <w:pPr>
      <w:spacing w:before="100" w:beforeAutospacing="1" w:after="100" w:afterAutospacing="1"/>
    </w:pPr>
    <w:rPr>
      <w:rFonts w:eastAsia="Calibri"/>
      <w:sz w:val="24"/>
    </w:rPr>
  </w:style>
  <w:style w:type="paragraph" w:customStyle="1" w:styleId="affiliation1">
    <w:name w:val="affiliation1"/>
    <w:basedOn w:val="Normal"/>
    <w:uiPriority w:val="99"/>
    <w:qFormat/>
    <w:rsid w:val="00520048"/>
    <w:pPr>
      <w:spacing w:before="100" w:beforeAutospacing="1" w:after="100" w:afterAutospacing="1"/>
    </w:pPr>
    <w:rPr>
      <w:rFonts w:eastAsia="Calibri"/>
      <w:sz w:val="24"/>
    </w:rPr>
  </w:style>
  <w:style w:type="character" w:customStyle="1" w:styleId="smallcapitals">
    <w:name w:val="smallcapitals"/>
    <w:basedOn w:val="DefaultParagraphFont"/>
    <w:rsid w:val="00520048"/>
  </w:style>
  <w:style w:type="character" w:customStyle="1" w:styleId="number0">
    <w:name w:val="number"/>
    <w:basedOn w:val="DefaultParagraphFont"/>
    <w:rsid w:val="00520048"/>
  </w:style>
  <w:style w:type="character" w:customStyle="1" w:styleId="articlebody1">
    <w:name w:val="articlebody1"/>
    <w:rsid w:val="00520048"/>
  </w:style>
  <w:style w:type="character" w:customStyle="1" w:styleId="small1">
    <w:name w:val="small1"/>
    <w:rsid w:val="00520048"/>
  </w:style>
  <w:style w:type="character" w:customStyle="1" w:styleId="AuthorDateChar1">
    <w:name w:val="Author/Date Char1"/>
    <w:rsid w:val="00520048"/>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520048"/>
    <w:pPr>
      <w:spacing w:before="120"/>
    </w:pPr>
    <w:rPr>
      <w:b/>
    </w:rPr>
  </w:style>
  <w:style w:type="character" w:customStyle="1" w:styleId="analyticChar0">
    <w:name w:val="analytic Char"/>
    <w:basedOn w:val="DefaultParagraphFont"/>
    <w:link w:val="analytic0"/>
    <w:uiPriority w:val="4"/>
    <w:rsid w:val="00520048"/>
    <w:rPr>
      <w:rFonts w:ascii="Georgia" w:hAnsi="Georgia"/>
      <w:b/>
      <w:sz w:val="20"/>
    </w:rPr>
  </w:style>
  <w:style w:type="character" w:customStyle="1" w:styleId="Normal30">
    <w:name w:val="Normal3"/>
    <w:basedOn w:val="DefaultParagraphFont"/>
    <w:rsid w:val="00520048"/>
  </w:style>
  <w:style w:type="paragraph" w:customStyle="1" w:styleId="Heading12">
    <w:name w:val="Heading 12"/>
    <w:basedOn w:val="Normal"/>
    <w:next w:val="Normal"/>
    <w:uiPriority w:val="99"/>
    <w:qFormat/>
    <w:rsid w:val="00520048"/>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520048"/>
  </w:style>
  <w:style w:type="character" w:customStyle="1" w:styleId="m-3583723223135346788gmail-styleunderline">
    <w:name w:val="m_-3583723223135346788gmail-styleunderline"/>
    <w:basedOn w:val="DefaultParagraphFont"/>
    <w:rsid w:val="00520048"/>
  </w:style>
  <w:style w:type="character" w:customStyle="1" w:styleId="CardsFont6ptChar5">
    <w:name w:val="Cards + Font: 6 pt Char5"/>
    <w:basedOn w:val="DefaultParagraphFont"/>
    <w:locked/>
    <w:rsid w:val="0052004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520048"/>
  </w:style>
  <w:style w:type="character" w:customStyle="1" w:styleId="m-1146133537900874914m-2819420093854639792gmail-styleunderline">
    <w:name w:val="m_-1146133537900874914m_-2819420093854639792gmail-styleunderline"/>
    <w:basedOn w:val="DefaultParagraphFont"/>
    <w:rsid w:val="00520048"/>
  </w:style>
  <w:style w:type="character" w:customStyle="1" w:styleId="m-7954869243461233974gmail-styleunderline">
    <w:name w:val="m_-7954869243461233974gmail-styleunderline"/>
    <w:basedOn w:val="DefaultParagraphFont"/>
    <w:rsid w:val="00520048"/>
  </w:style>
  <w:style w:type="character" w:customStyle="1" w:styleId="m5577519854659992616gmail-styleunderline">
    <w:name w:val="m_5577519854659992616gmail-styleunderline"/>
    <w:basedOn w:val="DefaultParagraphFont"/>
    <w:rsid w:val="00520048"/>
  </w:style>
  <w:style w:type="paragraph" w:customStyle="1" w:styleId="inline">
    <w:name w:val="inline"/>
    <w:basedOn w:val="Normal"/>
    <w:rsid w:val="00520048"/>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520048"/>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520048"/>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520048"/>
  </w:style>
  <w:style w:type="character" w:customStyle="1" w:styleId="keyword">
    <w:name w:val="keyword"/>
    <w:basedOn w:val="DefaultParagraphFont"/>
    <w:rsid w:val="00520048"/>
  </w:style>
  <w:style w:type="paragraph" w:customStyle="1" w:styleId="simplepara">
    <w:name w:val="simplepara"/>
    <w:basedOn w:val="Normal"/>
    <w:rsid w:val="00520048"/>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520048"/>
  </w:style>
  <w:style w:type="paragraph" w:customStyle="1" w:styleId="color-body">
    <w:name w:val="color-body"/>
    <w:basedOn w:val="Normal"/>
    <w:rsid w:val="00520048"/>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520048"/>
  </w:style>
  <w:style w:type="paragraph" w:customStyle="1" w:styleId="heading-container">
    <w:name w:val="heading-container"/>
    <w:basedOn w:val="Normal"/>
    <w:uiPriority w:val="99"/>
    <w:qFormat/>
    <w:rsid w:val="00520048"/>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520048"/>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520048"/>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520048"/>
  </w:style>
  <w:style w:type="paragraph" w:customStyle="1" w:styleId="img">
    <w:name w:val="img"/>
    <w:basedOn w:val="Normal"/>
    <w:rsid w:val="00520048"/>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520048"/>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520048"/>
    <w:rPr>
      <w:sz w:val="16"/>
      <w:szCs w:val="10"/>
    </w:rPr>
  </w:style>
  <w:style w:type="character" w:customStyle="1" w:styleId="AuthorQualsChar">
    <w:name w:val="Author Quals Char"/>
    <w:basedOn w:val="DefaultParagraphFont"/>
    <w:link w:val="AuthorQuals"/>
    <w:uiPriority w:val="4"/>
    <w:rsid w:val="00520048"/>
    <w:rPr>
      <w:rFonts w:ascii="Georgia" w:hAnsi="Georgia"/>
      <w:sz w:val="16"/>
      <w:szCs w:val="10"/>
    </w:rPr>
  </w:style>
  <w:style w:type="paragraph" w:customStyle="1" w:styleId="AnalyticsNora">
    <w:name w:val="Analytics [Nora]"/>
    <w:basedOn w:val="Heading4"/>
    <w:link w:val="AnalyticsNoraChar"/>
    <w:autoRedefine/>
    <w:uiPriority w:val="4"/>
    <w:qFormat/>
    <w:rsid w:val="00520048"/>
  </w:style>
  <w:style w:type="character" w:customStyle="1" w:styleId="AnalyticsNoraChar">
    <w:name w:val="Analytics [Nora] Char"/>
    <w:basedOn w:val="DefaultParagraphFont"/>
    <w:link w:val="AnalyticsNora"/>
    <w:uiPriority w:val="4"/>
    <w:rsid w:val="00520048"/>
    <w:rPr>
      <w:rFonts w:ascii="Georgia" w:eastAsiaTheme="majorEastAsia" w:hAnsi="Georgia" w:cstheme="majorBidi"/>
      <w:b/>
      <w:iCs/>
    </w:rPr>
  </w:style>
  <w:style w:type="paragraph" w:customStyle="1" w:styleId="jessicaqian">
    <w:name w:val="jessicaqian"/>
    <w:basedOn w:val="Normal"/>
    <w:autoRedefine/>
    <w:uiPriority w:val="99"/>
    <w:qFormat/>
    <w:rsid w:val="00520048"/>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520048"/>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520048"/>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520048"/>
  </w:style>
  <w:style w:type="character" w:customStyle="1" w:styleId="AnalyticsNoCChar">
    <w:name w:val="Analytics [NoC] Char"/>
    <w:basedOn w:val="DefaultParagraphFont"/>
    <w:link w:val="AnalyticsNoC"/>
    <w:uiPriority w:val="4"/>
    <w:rsid w:val="00520048"/>
    <w:rPr>
      <w:rFonts w:ascii="Georgia" w:eastAsiaTheme="majorEastAsia" w:hAnsi="Georgia" w:cstheme="majorBidi"/>
      <w:b/>
      <w:iCs/>
    </w:rPr>
  </w:style>
  <w:style w:type="character" w:customStyle="1" w:styleId="annotation-link">
    <w:name w:val="annotation-link"/>
    <w:basedOn w:val="DefaultParagraphFont"/>
    <w:rsid w:val="00520048"/>
  </w:style>
  <w:style w:type="character" w:customStyle="1" w:styleId="annotationhighlight">
    <w:name w:val="annotation__highlight"/>
    <w:basedOn w:val="DefaultParagraphFont"/>
    <w:rsid w:val="00520048"/>
  </w:style>
  <w:style w:type="character" w:customStyle="1" w:styleId="underline4">
    <w:name w:val="underline"/>
    <w:qFormat/>
    <w:rsid w:val="00520048"/>
    <w:rPr>
      <w:u w:val="single"/>
    </w:rPr>
  </w:style>
  <w:style w:type="character" w:customStyle="1" w:styleId="ReadstuffChar">
    <w:name w:val="Read stuff Char"/>
    <w:rsid w:val="00520048"/>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520048"/>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520048"/>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520048"/>
    <w:rPr>
      <w:rFonts w:cs="Arial"/>
      <w:b/>
      <w:bCs/>
      <w:iCs/>
      <w:color w:val="000000"/>
      <w:szCs w:val="28"/>
      <w:lang w:val="en-US" w:eastAsia="en-US" w:bidi="ar-SA"/>
    </w:rPr>
  </w:style>
  <w:style w:type="character" w:customStyle="1" w:styleId="costarpage">
    <w:name w:val="co_starpage"/>
    <w:basedOn w:val="DefaultParagraphFont"/>
    <w:rsid w:val="00520048"/>
  </w:style>
  <w:style w:type="character" w:customStyle="1" w:styleId="cosearchterm">
    <w:name w:val="co_searchterm"/>
    <w:basedOn w:val="DefaultParagraphFont"/>
    <w:rsid w:val="00520048"/>
  </w:style>
  <w:style w:type="character" w:customStyle="1" w:styleId="journalname">
    <w:name w:val="journalname"/>
    <w:rsid w:val="00520048"/>
  </w:style>
  <w:style w:type="paragraph" w:customStyle="1" w:styleId="StyleSmallTimesNewRoman11ptBoldThickunderlineBorder1">
    <w:name w:val="Style Small + Times New Roman 11 pt Bold Thick underline Border...1"/>
    <w:link w:val="StyleSmallTimesNewRoman11ptBoldThickunderlineBorder1Char"/>
    <w:qFormat/>
    <w:rsid w:val="00520048"/>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520048"/>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520048"/>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520048"/>
    <w:rPr>
      <w:rFonts w:eastAsia="Times New Roman"/>
      <w:b/>
      <w:bCs/>
      <w:szCs w:val="24"/>
      <w:u w:val="thick"/>
    </w:rPr>
  </w:style>
  <w:style w:type="paragraph" w:customStyle="1" w:styleId="StyleSmallTimesNewRoman11pt">
    <w:name w:val="Style Small + Times New Roman 11 pt"/>
    <w:link w:val="StyleSmallTimesNewRoman11ptChar"/>
    <w:qFormat/>
    <w:rsid w:val="00520048"/>
    <w:rPr>
      <w:rFonts w:eastAsia="Times New Roman"/>
      <w:szCs w:val="24"/>
    </w:rPr>
  </w:style>
  <w:style w:type="character" w:customStyle="1" w:styleId="StyleSmallTimesNewRoman11ptChar">
    <w:name w:val="Style Small + Times New Roman 11 pt Char"/>
    <w:basedOn w:val="DefaultParagraphFont"/>
    <w:link w:val="StyleSmallTimesNewRoman11pt"/>
    <w:rsid w:val="00520048"/>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520048"/>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520048"/>
    <w:rPr>
      <w:rFonts w:eastAsia="Times New Roman"/>
      <w:szCs w:val="24"/>
      <w:u w:val="thick"/>
    </w:rPr>
  </w:style>
  <w:style w:type="paragraph" w:customStyle="1" w:styleId="article-text">
    <w:name w:val="article-text"/>
    <w:basedOn w:val="Normal"/>
    <w:uiPriority w:val="99"/>
    <w:qFormat/>
    <w:rsid w:val="00520048"/>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520048"/>
    <w:rPr>
      <w:sz w:val="20"/>
      <w:bdr w:val="single" w:sz="4" w:space="0" w:color="auto" w:frame="1"/>
    </w:rPr>
  </w:style>
  <w:style w:type="character" w:customStyle="1" w:styleId="StyleUnderlineChar6CharCharCharCharCharCharCharChar11">
    <w:name w:val="Style Underline Char6 Char Char Char Char Char Char Char Char + 11 ..."/>
    <w:rsid w:val="0052004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2004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2004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20048"/>
    <w:rPr>
      <w:sz w:val="20"/>
      <w:szCs w:val="24"/>
      <w:u w:val="single"/>
      <w:bdr w:val="single" w:sz="4" w:space="0" w:color="auto"/>
      <w:lang w:val="en-US" w:eastAsia="en-US" w:bidi="ar-SA"/>
    </w:rPr>
  </w:style>
  <w:style w:type="character" w:customStyle="1" w:styleId="StyleLatinGaramondUnderline">
    <w:name w:val="Style (Latin) Garamond Underline"/>
    <w:rsid w:val="00520048"/>
    <w:rPr>
      <w:rFonts w:ascii="Times New Roman" w:hAnsi="Times New Roman"/>
      <w:sz w:val="20"/>
      <w:u w:val="single"/>
    </w:rPr>
  </w:style>
  <w:style w:type="character" w:customStyle="1" w:styleId="StyleLatinGaramond">
    <w:name w:val="Style (Latin) Garamond"/>
    <w:rsid w:val="00520048"/>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520048"/>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520048"/>
    <w:rPr>
      <w:rFonts w:ascii="Times" w:eastAsia="Times New Roman" w:hAnsi="Times" w:cs="Arial"/>
      <w:sz w:val="20"/>
      <w:szCs w:val="28"/>
      <w:u w:val="single"/>
    </w:rPr>
  </w:style>
  <w:style w:type="paragraph" w:customStyle="1" w:styleId="HeaderStyle">
    <w:name w:val="Header Style"/>
    <w:basedOn w:val="Normal"/>
    <w:uiPriority w:val="99"/>
    <w:qFormat/>
    <w:rsid w:val="00520048"/>
    <w:pPr>
      <w:jc w:val="center"/>
    </w:pPr>
    <w:rPr>
      <w:rFonts w:eastAsia="Times New Roman"/>
      <w:b/>
      <w:sz w:val="24"/>
      <w:szCs w:val="20"/>
      <w:u w:val="single"/>
    </w:rPr>
  </w:style>
  <w:style w:type="character" w:customStyle="1" w:styleId="CardChar21">
    <w:name w:val="Card Char2"/>
    <w:basedOn w:val="DefaultParagraphFont"/>
    <w:rsid w:val="00520048"/>
    <w:rPr>
      <w:rFonts w:ascii="Times New Roman" w:eastAsia="Times New Roman" w:hAnsi="Times New Roman" w:cs="Times New Roman"/>
      <w:bCs/>
      <w:color w:val="000000"/>
      <w:sz w:val="20"/>
      <w:szCs w:val="20"/>
    </w:rPr>
  </w:style>
  <w:style w:type="character" w:customStyle="1" w:styleId="A17">
    <w:name w:val="A17"/>
    <w:rsid w:val="00520048"/>
    <w:rPr>
      <w:rFonts w:cs="Baskerville"/>
      <w:color w:val="000000"/>
      <w:sz w:val="12"/>
      <w:szCs w:val="12"/>
    </w:rPr>
  </w:style>
  <w:style w:type="paragraph" w:customStyle="1" w:styleId="Pa19">
    <w:name w:val="Pa19"/>
    <w:basedOn w:val="Normal"/>
    <w:next w:val="Normal"/>
    <w:uiPriority w:val="99"/>
    <w:qFormat/>
    <w:rsid w:val="00520048"/>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520048"/>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520048"/>
    <w:rPr>
      <w:rFonts w:ascii="Frutiger 45 Light" w:hAnsi="Frutiger 45 Light" w:cs="Frutiger 45 Light"/>
      <w:b/>
      <w:bCs/>
      <w:i/>
      <w:iCs/>
      <w:color w:val="000000"/>
      <w:sz w:val="36"/>
      <w:szCs w:val="36"/>
    </w:rPr>
  </w:style>
  <w:style w:type="character" w:customStyle="1" w:styleId="A20">
    <w:name w:val="A20"/>
    <w:rsid w:val="00520048"/>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520048"/>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520048"/>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520048"/>
    <w:rPr>
      <w:rFonts w:cs="Arial"/>
      <w:b/>
      <w:bCs/>
      <w:sz w:val="24"/>
      <w:szCs w:val="26"/>
      <w:lang w:val="en-US" w:eastAsia="en-US" w:bidi="ar-SA"/>
    </w:rPr>
  </w:style>
  <w:style w:type="character" w:customStyle="1" w:styleId="brief-smalltext0">
    <w:name w:val="brief-smalltext"/>
    <w:basedOn w:val="DefaultParagraphFont"/>
    <w:rsid w:val="00520048"/>
  </w:style>
  <w:style w:type="paragraph" w:customStyle="1" w:styleId="Coverintroduction">
    <w:name w:val="Cover introduction"/>
    <w:basedOn w:val="Default"/>
    <w:next w:val="Default"/>
    <w:uiPriority w:val="99"/>
    <w:qFormat/>
    <w:rsid w:val="00520048"/>
    <w:rPr>
      <w:rFonts w:ascii="Arial" w:hAnsi="Arial"/>
      <w:color w:val="auto"/>
    </w:rPr>
  </w:style>
  <w:style w:type="character" w:customStyle="1" w:styleId="style53">
    <w:name w:val="style5"/>
    <w:basedOn w:val="DefaultParagraphFont"/>
    <w:rsid w:val="00520048"/>
  </w:style>
  <w:style w:type="character" w:customStyle="1" w:styleId="TagCharCharCharCharCharChar">
    <w:name w:val="Tag Char Char Char Char Char Char"/>
    <w:rsid w:val="00520048"/>
    <w:rPr>
      <w:rFonts w:cs="Arial"/>
      <w:b/>
      <w:bCs/>
      <w:sz w:val="24"/>
      <w:szCs w:val="26"/>
      <w:lang w:val="en-US" w:eastAsia="en-US" w:bidi="ar-SA"/>
    </w:rPr>
  </w:style>
  <w:style w:type="character" w:customStyle="1" w:styleId="pmterms3">
    <w:name w:val="pmterms3"/>
    <w:basedOn w:val="DefaultParagraphFont"/>
    <w:rsid w:val="00520048"/>
  </w:style>
  <w:style w:type="character" w:customStyle="1" w:styleId="interiorheadline">
    <w:name w:val="interiorheadline"/>
    <w:basedOn w:val="DefaultParagraphFont"/>
    <w:rsid w:val="00520048"/>
  </w:style>
  <w:style w:type="character" w:customStyle="1" w:styleId="Heading31CharCharCharChar1">
    <w:name w:val="Heading 31 Char Char Char Char1"/>
    <w:rsid w:val="00520048"/>
    <w:rPr>
      <w:rFonts w:cs="Arial"/>
      <w:b/>
      <w:bCs/>
      <w:sz w:val="24"/>
      <w:szCs w:val="26"/>
      <w:lang w:val="en-US" w:eastAsia="en-US" w:bidi="ar-SA"/>
    </w:rPr>
  </w:style>
  <w:style w:type="character" w:customStyle="1" w:styleId="Heading31CharCharChar">
    <w:name w:val="Heading 31 Char Char Char"/>
    <w:rsid w:val="00520048"/>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520048"/>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520048"/>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520048"/>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520048"/>
    <w:rPr>
      <w:rFonts w:ascii="Georgia" w:eastAsia="MS Mincho" w:hAnsi="Georgia"/>
      <w:b/>
      <w:sz w:val="20"/>
      <w:szCs w:val="24"/>
      <w:u w:val="single"/>
    </w:rPr>
  </w:style>
  <w:style w:type="character" w:customStyle="1" w:styleId="author-bio-box">
    <w:name w:val="author-bio-box"/>
    <w:basedOn w:val="DefaultParagraphFont"/>
    <w:rsid w:val="00520048"/>
  </w:style>
  <w:style w:type="character" w:customStyle="1" w:styleId="SubtitleChar2">
    <w:name w:val="Subtitle Char2"/>
    <w:basedOn w:val="DefaultParagraphFont"/>
    <w:uiPriority w:val="11"/>
    <w:rsid w:val="00520048"/>
    <w:rPr>
      <w:rFonts w:eastAsiaTheme="minorEastAsia"/>
      <w:color w:val="5A5A5A" w:themeColor="text1" w:themeTint="A5"/>
      <w:spacing w:val="15"/>
    </w:rPr>
  </w:style>
  <w:style w:type="paragraph" w:customStyle="1" w:styleId="type">
    <w:name w:val="type"/>
    <w:basedOn w:val="Normal"/>
    <w:uiPriority w:val="99"/>
    <w:qFormat/>
    <w:rsid w:val="00520048"/>
    <w:pPr>
      <w:spacing w:before="100" w:beforeAutospacing="1" w:after="100" w:afterAutospacing="1"/>
    </w:pPr>
    <w:rPr>
      <w:rFonts w:eastAsia="Times New Roman"/>
      <w:szCs w:val="24"/>
    </w:rPr>
  </w:style>
  <w:style w:type="character" w:customStyle="1" w:styleId="abodyblack3">
    <w:name w:val="abodyblack3"/>
    <w:basedOn w:val="DefaultParagraphFont"/>
    <w:rsid w:val="00520048"/>
  </w:style>
  <w:style w:type="character" w:customStyle="1" w:styleId="cit-first-element">
    <w:name w:val="cit-first-element"/>
    <w:basedOn w:val="DefaultParagraphFont"/>
    <w:rsid w:val="00520048"/>
  </w:style>
  <w:style w:type="character" w:customStyle="1" w:styleId="StyleThickunderline1">
    <w:name w:val="Style Thick underline1"/>
    <w:basedOn w:val="DefaultParagraphFont"/>
    <w:rsid w:val="00520048"/>
    <w:rPr>
      <w:u w:val="single"/>
    </w:rPr>
  </w:style>
  <w:style w:type="paragraph" w:customStyle="1" w:styleId="TableParagraph">
    <w:name w:val="Table Paragraph"/>
    <w:basedOn w:val="Normal"/>
    <w:uiPriority w:val="1"/>
    <w:qFormat/>
    <w:rsid w:val="00520048"/>
    <w:rPr>
      <w:rFonts w:asciiTheme="minorHAnsi" w:hAnsiTheme="minorHAnsi"/>
    </w:rPr>
  </w:style>
  <w:style w:type="character" w:customStyle="1" w:styleId="UnderlineChar5">
    <w:name w:val="UnderlineChar"/>
    <w:rsid w:val="00520048"/>
    <w:rPr>
      <w:sz w:val="24"/>
      <w:u w:val="single"/>
      <w:shd w:val="clear" w:color="auto" w:fill="auto"/>
    </w:rPr>
  </w:style>
  <w:style w:type="paragraph" w:customStyle="1" w:styleId="Tag21">
    <w:name w:val="Tag21"/>
    <w:basedOn w:val="Normal"/>
    <w:qFormat/>
    <w:rsid w:val="00520048"/>
    <w:rPr>
      <w:rFonts w:ascii="Arial" w:eastAsia="Times New Roman" w:hAnsi="Arial" w:cs="Arial"/>
      <w:b/>
      <w:sz w:val="24"/>
    </w:rPr>
  </w:style>
  <w:style w:type="character" w:customStyle="1" w:styleId="Bodytext10NotItalic">
    <w:name w:val="Body text (10) + Not Italic"/>
    <w:basedOn w:val="Bodytext100"/>
    <w:uiPriority w:val="99"/>
    <w:rsid w:val="00520048"/>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520048"/>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520048"/>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520048"/>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520048"/>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520048"/>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520048"/>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520048"/>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520048"/>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520048"/>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520048"/>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520048"/>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520048"/>
  </w:style>
  <w:style w:type="character" w:customStyle="1" w:styleId="m1650200246007805466gmail-styleunderline">
    <w:name w:val="m_1650200246007805466gmail-styleunderline"/>
    <w:basedOn w:val="DefaultParagraphFont"/>
    <w:rsid w:val="00520048"/>
  </w:style>
  <w:style w:type="character" w:customStyle="1" w:styleId="Footnote0">
    <w:name w:val="Footnote_"/>
    <w:basedOn w:val="DefaultParagraphFont"/>
    <w:link w:val="Footnote1"/>
    <w:rsid w:val="00520048"/>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520048"/>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520048"/>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520048"/>
    <w:rPr>
      <w:rFonts w:ascii="Georgia" w:eastAsiaTheme="majorEastAsia" w:hAnsi="Georgia" w:cstheme="majorBidi"/>
      <w:b/>
      <w:iCs/>
      <w:sz w:val="26"/>
    </w:rPr>
  </w:style>
  <w:style w:type="paragraph" w:customStyle="1" w:styleId="Hide">
    <w:name w:val="Hide"/>
    <w:basedOn w:val="Normal"/>
    <w:autoRedefine/>
    <w:uiPriority w:val="4"/>
    <w:qFormat/>
    <w:rsid w:val="00520048"/>
    <w:pPr>
      <w:outlineLvl w:val="3"/>
    </w:pPr>
    <w:rPr>
      <w:b/>
      <w:sz w:val="26"/>
    </w:rPr>
  </w:style>
  <w:style w:type="paragraph" w:customStyle="1" w:styleId="footnotedescription">
    <w:name w:val="footnote description"/>
    <w:next w:val="Normal"/>
    <w:link w:val="footnotedescriptionChar"/>
    <w:hidden/>
    <w:qFormat/>
    <w:rsid w:val="00520048"/>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520048"/>
    <w:rPr>
      <w:rFonts w:ascii="Times New Roman" w:eastAsia="Times New Roman" w:hAnsi="Times New Roman" w:cs="Times New Roman"/>
      <w:color w:val="000000"/>
      <w:sz w:val="20"/>
    </w:rPr>
  </w:style>
  <w:style w:type="character" w:customStyle="1" w:styleId="footnotemark">
    <w:name w:val="footnote mark"/>
    <w:hidden/>
    <w:rsid w:val="00520048"/>
    <w:rPr>
      <w:rFonts w:ascii="Times New Roman" w:eastAsia="Times New Roman" w:hAnsi="Times New Roman" w:cs="Times New Roman"/>
      <w:color w:val="000000"/>
      <w:sz w:val="20"/>
      <w:vertAlign w:val="superscript"/>
    </w:rPr>
  </w:style>
  <w:style w:type="table" w:customStyle="1" w:styleId="TableGrid0">
    <w:name w:val="TableGrid"/>
    <w:rsid w:val="00520048"/>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520048"/>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520048"/>
  </w:style>
  <w:style w:type="paragraph" w:customStyle="1" w:styleId="Warrant">
    <w:name w:val="Warrant"/>
    <w:basedOn w:val="Normal"/>
    <w:link w:val="WarrantChar"/>
    <w:autoRedefine/>
    <w:uiPriority w:val="4"/>
    <w:qFormat/>
    <w:rsid w:val="00520048"/>
    <w:rPr>
      <w:b/>
      <w:sz w:val="24"/>
      <w:u w:val="single"/>
      <w:bdr w:val="single" w:sz="12" w:space="0" w:color="auto"/>
    </w:rPr>
  </w:style>
  <w:style w:type="character" w:customStyle="1" w:styleId="WarrantChar">
    <w:name w:val="Warrant Char"/>
    <w:basedOn w:val="DefaultParagraphFont"/>
    <w:link w:val="Warrant"/>
    <w:uiPriority w:val="4"/>
    <w:rsid w:val="00520048"/>
    <w:rPr>
      <w:rFonts w:ascii="Georgia" w:hAnsi="Georgia"/>
      <w:b/>
      <w:sz w:val="24"/>
      <w:u w:val="single"/>
      <w:bdr w:val="single" w:sz="12" w:space="0" w:color="auto"/>
    </w:rPr>
  </w:style>
  <w:style w:type="character" w:customStyle="1" w:styleId="image-enlarge">
    <w:name w:val="image-enlarge"/>
    <w:basedOn w:val="DefaultParagraphFont"/>
    <w:rsid w:val="00520048"/>
  </w:style>
  <w:style w:type="paragraph" w:customStyle="1" w:styleId="zn-bodyparagraph">
    <w:name w:val="zn-body__paragraph"/>
    <w:basedOn w:val="Normal"/>
    <w:uiPriority w:val="99"/>
    <w:qFormat/>
    <w:rsid w:val="00520048"/>
    <w:pPr>
      <w:spacing w:before="100" w:beforeAutospacing="1" w:after="100" w:afterAutospacing="1"/>
    </w:pPr>
    <w:rPr>
      <w:rFonts w:ascii="Times" w:hAnsi="Times"/>
      <w:szCs w:val="20"/>
    </w:rPr>
  </w:style>
  <w:style w:type="character" w:customStyle="1" w:styleId="teaser">
    <w:name w:val="teaser"/>
    <w:basedOn w:val="DefaultParagraphFont"/>
    <w:rsid w:val="00520048"/>
  </w:style>
  <w:style w:type="character" w:customStyle="1" w:styleId="ref-lnk">
    <w:name w:val="ref-lnk"/>
    <w:basedOn w:val="DefaultParagraphFont"/>
    <w:rsid w:val="00520048"/>
  </w:style>
  <w:style w:type="character" w:customStyle="1" w:styleId="ref-overlay">
    <w:name w:val="ref-overlay"/>
    <w:basedOn w:val="DefaultParagraphFont"/>
    <w:rsid w:val="00520048"/>
  </w:style>
  <w:style w:type="character" w:customStyle="1" w:styleId="hlfld-contribauthor">
    <w:name w:val="hlfld-contribauthor"/>
    <w:basedOn w:val="DefaultParagraphFont"/>
    <w:rsid w:val="00520048"/>
  </w:style>
  <w:style w:type="character" w:customStyle="1" w:styleId="nlmgiven-names">
    <w:name w:val="nlm_given-names"/>
    <w:basedOn w:val="DefaultParagraphFont"/>
    <w:rsid w:val="00520048"/>
  </w:style>
  <w:style w:type="character" w:customStyle="1" w:styleId="nlmyear">
    <w:name w:val="nlm_year"/>
    <w:basedOn w:val="DefaultParagraphFont"/>
    <w:rsid w:val="00520048"/>
  </w:style>
  <w:style w:type="character" w:customStyle="1" w:styleId="nlmarticle-title">
    <w:name w:val="nlm_article-title"/>
    <w:basedOn w:val="DefaultParagraphFont"/>
    <w:rsid w:val="00520048"/>
  </w:style>
  <w:style w:type="character" w:customStyle="1" w:styleId="nlmfpage">
    <w:name w:val="nlm_fpage"/>
    <w:basedOn w:val="DefaultParagraphFont"/>
    <w:rsid w:val="00520048"/>
  </w:style>
  <w:style w:type="character" w:customStyle="1" w:styleId="nlmlpage">
    <w:name w:val="nlm_lpage"/>
    <w:basedOn w:val="DefaultParagraphFont"/>
    <w:rsid w:val="00520048"/>
  </w:style>
  <w:style w:type="character" w:customStyle="1" w:styleId="ref-links">
    <w:name w:val="ref-links"/>
    <w:basedOn w:val="DefaultParagraphFont"/>
    <w:rsid w:val="00520048"/>
  </w:style>
  <w:style w:type="character" w:customStyle="1" w:styleId="xlinks-container">
    <w:name w:val="xlinks-container"/>
    <w:basedOn w:val="DefaultParagraphFont"/>
    <w:rsid w:val="00520048"/>
  </w:style>
  <w:style w:type="character" w:customStyle="1" w:styleId="googlescholar-container">
    <w:name w:val="googlescholar-container"/>
    <w:basedOn w:val="DefaultParagraphFont"/>
    <w:rsid w:val="00520048"/>
  </w:style>
  <w:style w:type="character" w:customStyle="1" w:styleId="ref-fn-p">
    <w:name w:val="ref-fn-p"/>
    <w:basedOn w:val="DefaultParagraphFont"/>
    <w:rsid w:val="00520048"/>
  </w:style>
  <w:style w:type="character" w:customStyle="1" w:styleId="nlmpublisher-loc">
    <w:name w:val="nlm_publisher-loc"/>
    <w:basedOn w:val="DefaultParagraphFont"/>
    <w:rsid w:val="00520048"/>
  </w:style>
  <w:style w:type="character" w:customStyle="1" w:styleId="nlmpublisher-name">
    <w:name w:val="nlm_publisher-name"/>
    <w:basedOn w:val="DefaultParagraphFont"/>
    <w:rsid w:val="00520048"/>
  </w:style>
  <w:style w:type="paragraph" w:customStyle="1" w:styleId="analytics1">
    <w:name w:val="**analytics"/>
    <w:basedOn w:val="Normal"/>
    <w:link w:val="analyticsChar1"/>
    <w:uiPriority w:val="4"/>
    <w:qFormat/>
    <w:rsid w:val="00520048"/>
  </w:style>
  <w:style w:type="character" w:customStyle="1" w:styleId="analyticsChar1">
    <w:name w:val="**analytics Char"/>
    <w:basedOn w:val="DefaultParagraphFont"/>
    <w:link w:val="analytics1"/>
    <w:uiPriority w:val="4"/>
    <w:rsid w:val="00520048"/>
    <w:rPr>
      <w:rFonts w:ascii="Georgia" w:hAnsi="Georgia"/>
      <w:sz w:val="20"/>
    </w:rPr>
  </w:style>
  <w:style w:type="character" w:customStyle="1" w:styleId="m113202149284569794gmail-style13ptbold">
    <w:name w:val="m_113202149284569794gmail-style13ptbold"/>
    <w:basedOn w:val="DefaultParagraphFont"/>
    <w:rsid w:val="00520048"/>
  </w:style>
  <w:style w:type="character" w:customStyle="1" w:styleId="m113202149284569794gmail-styleunderline">
    <w:name w:val="m_113202149284569794gmail-styleunderline"/>
    <w:basedOn w:val="DefaultParagraphFont"/>
    <w:rsid w:val="00520048"/>
  </w:style>
  <w:style w:type="character" w:customStyle="1" w:styleId="m8525170829296705783gmail-style13ptbold">
    <w:name w:val="m_8525170829296705783gmail-style13ptbold"/>
    <w:basedOn w:val="DefaultParagraphFont"/>
    <w:rsid w:val="00520048"/>
  </w:style>
  <w:style w:type="character" w:customStyle="1" w:styleId="m8525170829296705783gmail-styleunderline">
    <w:name w:val="m_8525170829296705783gmail-styleunderline"/>
    <w:basedOn w:val="DefaultParagraphFont"/>
    <w:rsid w:val="00520048"/>
  </w:style>
  <w:style w:type="character" w:customStyle="1" w:styleId="m-5741597242490756161gmail-field-content">
    <w:name w:val="m_-5741597242490756161gmail-field-content"/>
    <w:basedOn w:val="DefaultParagraphFont"/>
    <w:rsid w:val="00520048"/>
  </w:style>
  <w:style w:type="paragraph" w:customStyle="1" w:styleId="FUCKTHISFONT">
    <w:name w:val="FUCK THIS FONT"/>
    <w:basedOn w:val="Normal"/>
    <w:rsid w:val="00520048"/>
    <w:pPr>
      <w:autoSpaceDE w:val="0"/>
      <w:autoSpaceDN w:val="0"/>
      <w:adjustRightInd w:val="0"/>
      <w:jc w:val="both"/>
    </w:pPr>
    <w:rPr>
      <w:u w:val="single"/>
    </w:rPr>
  </w:style>
  <w:style w:type="character" w:customStyle="1" w:styleId="CardsFont12ptChar1">
    <w:name w:val="Cards + Font: 12 pt Char1"/>
    <w:rsid w:val="00520048"/>
    <w:rPr>
      <w:szCs w:val="24"/>
      <w:u w:val="single"/>
      <w:lang w:val="en-US" w:eastAsia="en-US" w:bidi="ar-SA"/>
    </w:rPr>
  </w:style>
  <w:style w:type="character" w:customStyle="1" w:styleId="hyperlink60">
    <w:name w:val="hyperlink6"/>
    <w:basedOn w:val="DefaultParagraphFont"/>
    <w:rsid w:val="00520048"/>
  </w:style>
  <w:style w:type="character" w:customStyle="1" w:styleId="heading2char2charchar">
    <w:name w:val="heading2char2charchar"/>
    <w:basedOn w:val="DefaultParagraphFont"/>
    <w:rsid w:val="00520048"/>
  </w:style>
  <w:style w:type="character" w:customStyle="1" w:styleId="heading2char10">
    <w:name w:val="heading2char1"/>
    <w:basedOn w:val="DefaultParagraphFont"/>
    <w:rsid w:val="00520048"/>
  </w:style>
  <w:style w:type="character" w:customStyle="1" w:styleId="StyleUnderlineCharTitleCharBold">
    <w:name w:val="Style Underline CharTitle Char + Bold"/>
    <w:basedOn w:val="DefaultParagraphFont"/>
    <w:rsid w:val="00520048"/>
    <w:rPr>
      <w:rFonts w:ascii="Garamond" w:hAnsi="Garamond"/>
      <w:b/>
      <w:bCs/>
      <w:color w:val="000000"/>
      <w:sz w:val="22"/>
      <w:szCs w:val="22"/>
    </w:rPr>
  </w:style>
  <w:style w:type="character" w:customStyle="1" w:styleId="bnp-articles-title1">
    <w:name w:val="bnp-articles-title1"/>
    <w:basedOn w:val="DefaultParagraphFont"/>
    <w:rsid w:val="00520048"/>
    <w:rPr>
      <w:rFonts w:ascii="Verdana" w:hAnsi="Verdana" w:hint="default"/>
      <w:b/>
      <w:bCs/>
      <w:color w:val="545454"/>
      <w:sz w:val="12"/>
      <w:szCs w:val="12"/>
    </w:rPr>
  </w:style>
  <w:style w:type="character" w:customStyle="1" w:styleId="featuretext">
    <w:name w:val="featuretext"/>
    <w:basedOn w:val="DefaultParagraphFont"/>
    <w:rsid w:val="00520048"/>
  </w:style>
  <w:style w:type="character" w:customStyle="1" w:styleId="relatedtext">
    <w:name w:val="related_text"/>
    <w:basedOn w:val="DefaultParagraphFont"/>
    <w:rsid w:val="00520048"/>
  </w:style>
  <w:style w:type="character" w:customStyle="1" w:styleId="fullpost">
    <w:name w:val="fullpost"/>
    <w:basedOn w:val="DefaultParagraphFont"/>
    <w:rsid w:val="00520048"/>
  </w:style>
  <w:style w:type="character" w:customStyle="1" w:styleId="bcktital">
    <w:name w:val="bcktital"/>
    <w:basedOn w:val="DefaultParagraphFont"/>
    <w:rsid w:val="00520048"/>
  </w:style>
  <w:style w:type="character" w:customStyle="1" w:styleId="bcktital0">
    <w:name w:val="bckt_ital"/>
    <w:basedOn w:val="DefaultParagraphFont"/>
    <w:rsid w:val="00520048"/>
  </w:style>
  <w:style w:type="character" w:customStyle="1" w:styleId="fwanimclass">
    <w:name w:val="fwanim_class"/>
    <w:basedOn w:val="DefaultParagraphFont"/>
    <w:rsid w:val="00520048"/>
  </w:style>
  <w:style w:type="paragraph" w:customStyle="1" w:styleId="DebateUnderline0">
    <w:name w:val="DebateUnderline"/>
    <w:basedOn w:val="DebateNormal"/>
    <w:qFormat/>
    <w:rsid w:val="00520048"/>
    <w:rPr>
      <w:rFonts w:ascii="Times New Roman" w:hAnsi="Times New Roman" w:cs="Times New Roman"/>
      <w:sz w:val="24"/>
      <w:szCs w:val="24"/>
      <w:u w:val="single"/>
    </w:rPr>
  </w:style>
  <w:style w:type="character" w:customStyle="1" w:styleId="DebateUnderlineChar">
    <w:name w:val="DebateUnderline Char"/>
    <w:basedOn w:val="DebateNormalChar"/>
    <w:rsid w:val="00520048"/>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520048"/>
    <w:rPr>
      <w:rFonts w:eastAsia="Calibri"/>
      <w:b/>
      <w:sz w:val="24"/>
      <w:szCs w:val="24"/>
      <w:lang w:val="en-US" w:eastAsia="en-US" w:bidi="ar-SA"/>
    </w:rPr>
  </w:style>
  <w:style w:type="paragraph" w:customStyle="1" w:styleId="DebateHeaderFinal">
    <w:name w:val="DebateHeaderFinal"/>
    <w:basedOn w:val="Heading1"/>
    <w:qFormat/>
    <w:rsid w:val="00520048"/>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520048"/>
    <w:rPr>
      <w:b/>
      <w:bCs/>
      <w:sz w:val="36"/>
      <w:szCs w:val="36"/>
      <w:u w:val="single"/>
      <w:lang w:val="en-US" w:eastAsia="en-US" w:bidi="ar-SA"/>
    </w:rPr>
  </w:style>
  <w:style w:type="paragraph" w:customStyle="1" w:styleId="HeaderInitial0">
    <w:name w:val="HeaderInitial"/>
    <w:basedOn w:val="Normal"/>
    <w:uiPriority w:val="99"/>
    <w:qFormat/>
    <w:rsid w:val="00520048"/>
    <w:pPr>
      <w:jc w:val="center"/>
      <w:outlineLvl w:val="0"/>
    </w:pPr>
    <w:rPr>
      <w:rFonts w:eastAsia="Calibri" w:cs="Times New Roman"/>
      <w:b/>
      <w:caps/>
      <w:sz w:val="28"/>
    </w:rPr>
  </w:style>
  <w:style w:type="character" w:customStyle="1" w:styleId="FooterChar2">
    <w:name w:val="Footer Char2"/>
    <w:basedOn w:val="DefaultParagraphFont"/>
    <w:rsid w:val="00520048"/>
    <w:rPr>
      <w:rFonts w:eastAsia="MS Mincho"/>
      <w:sz w:val="24"/>
      <w:szCs w:val="24"/>
      <w:lang w:val="en-US" w:eastAsia="ja-JP" w:bidi="ar-SA"/>
    </w:rPr>
  </w:style>
  <w:style w:type="character" w:customStyle="1" w:styleId="BalloonTextChar2">
    <w:name w:val="Balloon Text Char2"/>
    <w:basedOn w:val="DefaultParagraphFont"/>
    <w:rsid w:val="00520048"/>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520048"/>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520048"/>
    <w:rPr>
      <w:rFonts w:ascii="Cambria" w:hAnsi="Cambria"/>
      <w:sz w:val="24"/>
      <w:lang w:val="en-US" w:eastAsia="en-US" w:bidi="ar-SA"/>
    </w:rPr>
  </w:style>
  <w:style w:type="paragraph" w:customStyle="1" w:styleId="Normalspacing">
    <w:name w:val="Normal + spacing"/>
    <w:basedOn w:val="StyleLinespacingDouble"/>
    <w:uiPriority w:val="99"/>
    <w:qFormat/>
    <w:rsid w:val="00520048"/>
  </w:style>
  <w:style w:type="character" w:customStyle="1" w:styleId="NormalspacingChar">
    <w:name w:val="Normal + spacing Char"/>
    <w:basedOn w:val="StyleLinespacingDoubleChar"/>
    <w:rsid w:val="00520048"/>
    <w:rPr>
      <w:rFonts w:ascii="Cambria" w:hAnsi="Cambria"/>
      <w:sz w:val="24"/>
      <w:lang w:val="en-US" w:eastAsia="en-US" w:bidi="ar-SA"/>
    </w:rPr>
  </w:style>
  <w:style w:type="character" w:customStyle="1" w:styleId="textbold0">
    <w:name w:val="textbold"/>
    <w:basedOn w:val="DefaultParagraphFont"/>
    <w:rsid w:val="00520048"/>
  </w:style>
  <w:style w:type="character" w:customStyle="1" w:styleId="textitalics">
    <w:name w:val="textitalics"/>
    <w:basedOn w:val="DefaultParagraphFont"/>
    <w:rsid w:val="00520048"/>
  </w:style>
  <w:style w:type="paragraph" w:customStyle="1" w:styleId="lastpar">
    <w:name w:val="lastpar"/>
    <w:basedOn w:val="Normal"/>
    <w:uiPriority w:val="99"/>
    <w:qFormat/>
    <w:rsid w:val="00520048"/>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52004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20048"/>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520048"/>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520048"/>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520048"/>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520048"/>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520048"/>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520048"/>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520048"/>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520048"/>
    <w:rPr>
      <w:sz w:val="18"/>
      <w:szCs w:val="24"/>
      <w:lang w:val="en-US" w:eastAsia="en-US" w:bidi="ar-SA"/>
    </w:rPr>
  </w:style>
  <w:style w:type="character" w:customStyle="1" w:styleId="text1CharChar">
    <w:name w:val="text1 Char Char"/>
    <w:basedOn w:val="DefaultParagraphFont"/>
    <w:rsid w:val="00520048"/>
    <w:rPr>
      <w:lang w:val="en-US" w:eastAsia="en-US" w:bidi="ar-SA"/>
    </w:rPr>
  </w:style>
  <w:style w:type="character" w:customStyle="1" w:styleId="textCharChar">
    <w:name w:val="text Char Char"/>
    <w:basedOn w:val="DefaultParagraphFont"/>
    <w:rsid w:val="00520048"/>
    <w:rPr>
      <w:sz w:val="18"/>
      <w:szCs w:val="24"/>
      <w:lang w:val="en-US" w:eastAsia="en-US" w:bidi="ar-SA"/>
    </w:rPr>
  </w:style>
  <w:style w:type="character" w:customStyle="1" w:styleId="normalloose1">
    <w:name w:val="normalloose1"/>
    <w:basedOn w:val="DefaultParagraphFont"/>
    <w:rsid w:val="00520048"/>
    <w:rPr>
      <w:sz w:val="20"/>
      <w:szCs w:val="20"/>
    </w:rPr>
  </w:style>
  <w:style w:type="paragraph" w:customStyle="1" w:styleId="printerheadline">
    <w:name w:val="printer_headline"/>
    <w:basedOn w:val="Normal"/>
    <w:uiPriority w:val="99"/>
    <w:qFormat/>
    <w:rsid w:val="00520048"/>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520048"/>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520048"/>
  </w:style>
  <w:style w:type="character" w:customStyle="1" w:styleId="georgia">
    <w:name w:val="georgia"/>
    <w:basedOn w:val="DefaultParagraphFont"/>
    <w:rsid w:val="00520048"/>
  </w:style>
  <w:style w:type="character" w:customStyle="1" w:styleId="isdefault">
    <w:name w:val="isdefault"/>
    <w:basedOn w:val="DefaultParagraphFont"/>
    <w:rsid w:val="00520048"/>
  </w:style>
  <w:style w:type="character" w:customStyle="1" w:styleId="arial">
    <w:name w:val="arial"/>
    <w:basedOn w:val="DefaultParagraphFont"/>
    <w:rsid w:val="00520048"/>
  </w:style>
  <w:style w:type="character" w:customStyle="1" w:styleId="pipe">
    <w:name w:val="pipe"/>
    <w:basedOn w:val="DefaultParagraphFont"/>
    <w:rsid w:val="00520048"/>
  </w:style>
  <w:style w:type="paragraph" w:customStyle="1" w:styleId="dtlcomment">
    <w:name w:val="dtlcomment"/>
    <w:basedOn w:val="Normal"/>
    <w:uiPriority w:val="99"/>
    <w:qFormat/>
    <w:rsid w:val="00520048"/>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520048"/>
  </w:style>
  <w:style w:type="character" w:customStyle="1" w:styleId="CharChar18">
    <w:name w:val="Char Char18"/>
    <w:basedOn w:val="DefaultParagraphFont"/>
    <w:rsid w:val="00520048"/>
    <w:rPr>
      <w:sz w:val="16"/>
      <w:szCs w:val="24"/>
      <w:lang w:val="en-US" w:eastAsia="en-US" w:bidi="ar-SA"/>
    </w:rPr>
  </w:style>
  <w:style w:type="character" w:customStyle="1" w:styleId="CharChar24">
    <w:name w:val="Char Char24"/>
    <w:basedOn w:val="DefaultParagraphFont"/>
    <w:rsid w:val="00520048"/>
    <w:rPr>
      <w:b/>
      <w:bCs/>
      <w:sz w:val="28"/>
      <w:szCs w:val="28"/>
      <w:lang w:val="en-US" w:eastAsia="en-US" w:bidi="ar-SA"/>
    </w:rPr>
  </w:style>
  <w:style w:type="character" w:customStyle="1" w:styleId="ln2">
    <w:name w:val="ln2"/>
    <w:basedOn w:val="DefaultParagraphFont"/>
    <w:rsid w:val="00520048"/>
  </w:style>
  <w:style w:type="paragraph" w:customStyle="1" w:styleId="StyleStyle1">
    <w:name w:val="Style Style1 +"/>
    <w:basedOn w:val="Normal"/>
    <w:uiPriority w:val="99"/>
    <w:qFormat/>
    <w:rsid w:val="00520048"/>
    <w:rPr>
      <w:rFonts w:ascii="Times New Roman" w:eastAsia="Calibri" w:hAnsi="Times New Roman" w:cs="Times New Roman"/>
      <w:sz w:val="24"/>
    </w:rPr>
  </w:style>
  <w:style w:type="character" w:customStyle="1" w:styleId="StyleStyle1Char">
    <w:name w:val="Style Style1 + Char"/>
    <w:basedOn w:val="Style1Char"/>
    <w:rsid w:val="00520048"/>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520048"/>
    <w:rPr>
      <w:rFonts w:ascii="Times New Roman" w:eastAsia="Times New Roman" w:hAnsi="Times New Roman" w:cs="Times New Roman"/>
      <w:b/>
      <w:bCs/>
      <w:sz w:val="20"/>
      <w:szCs w:val="26"/>
    </w:rPr>
  </w:style>
  <w:style w:type="character" w:customStyle="1" w:styleId="editorname">
    <w:name w:val="editorname"/>
    <w:basedOn w:val="DefaultParagraphFont"/>
    <w:rsid w:val="00520048"/>
  </w:style>
  <w:style w:type="character" w:customStyle="1" w:styleId="CharChar16">
    <w:name w:val="Char Char16"/>
    <w:basedOn w:val="DefaultParagraphFont"/>
    <w:rsid w:val="00520048"/>
    <w:rPr>
      <w:rFonts w:ascii="Cambria" w:hAnsi="Cambria"/>
      <w:lang w:val="en-US" w:eastAsia="en-US" w:bidi="ar-SA"/>
    </w:rPr>
  </w:style>
  <w:style w:type="character" w:customStyle="1" w:styleId="CharChar15">
    <w:name w:val="Char Char15"/>
    <w:basedOn w:val="CharChar16"/>
    <w:rsid w:val="00520048"/>
    <w:rPr>
      <w:rFonts w:ascii="Cambria" w:hAnsi="Cambria"/>
      <w:b/>
      <w:bCs/>
      <w:lang w:val="en-US" w:eastAsia="en-US" w:bidi="ar-SA"/>
    </w:rPr>
  </w:style>
  <w:style w:type="character" w:customStyle="1" w:styleId="CharChar14">
    <w:name w:val="Char Char14"/>
    <w:basedOn w:val="DefaultParagraphFont"/>
    <w:rsid w:val="00520048"/>
    <w:rPr>
      <w:rFonts w:ascii="Tahoma" w:hAnsi="Tahoma" w:cs="Tahoma"/>
      <w:sz w:val="16"/>
      <w:szCs w:val="16"/>
      <w:lang w:val="en-US" w:eastAsia="en-US" w:bidi="ar-SA"/>
    </w:rPr>
  </w:style>
  <w:style w:type="character" w:customStyle="1" w:styleId="CharChar13">
    <w:name w:val="Char Char13"/>
    <w:basedOn w:val="DefaultParagraphFont"/>
    <w:rsid w:val="00520048"/>
    <w:rPr>
      <w:rFonts w:ascii="Cambria" w:hAnsi="Cambria"/>
      <w:lang w:val="en-US" w:eastAsia="en-US" w:bidi="ar-SA"/>
    </w:rPr>
  </w:style>
  <w:style w:type="paragraph" w:customStyle="1" w:styleId="normalChar1">
    <w:name w:val="normal Char"/>
    <w:basedOn w:val="Normal"/>
    <w:uiPriority w:val="99"/>
    <w:qFormat/>
    <w:rsid w:val="00520048"/>
    <w:rPr>
      <w:rFonts w:ascii="Times New Roman" w:eastAsia="Calibri" w:hAnsi="Times New Roman" w:cs="Times New Roman"/>
    </w:rPr>
  </w:style>
  <w:style w:type="character" w:customStyle="1" w:styleId="cardtextsmallCharChar">
    <w:name w:val="card text small Char Char"/>
    <w:basedOn w:val="DefaultParagraphFont"/>
    <w:rsid w:val="00520048"/>
    <w:rPr>
      <w:rFonts w:ascii="Arial Narrow" w:hAnsi="Arial Narrow" w:cs="Times New Roman"/>
      <w:sz w:val="16"/>
    </w:rPr>
  </w:style>
  <w:style w:type="character" w:customStyle="1" w:styleId="TagChar40">
    <w:name w:val="Tag Char4"/>
    <w:basedOn w:val="DefaultParagraphFont"/>
    <w:rsid w:val="00520048"/>
    <w:rPr>
      <w:b/>
      <w:sz w:val="26"/>
      <w:szCs w:val="24"/>
      <w:lang w:val="en-US" w:eastAsia="en-US" w:bidi="ar-SA"/>
    </w:rPr>
  </w:style>
  <w:style w:type="paragraph" w:customStyle="1" w:styleId="SmallTextGaramond">
    <w:name w:val="Small Text Garamond"/>
    <w:basedOn w:val="Normal"/>
    <w:uiPriority w:val="99"/>
    <w:qFormat/>
    <w:rsid w:val="00520048"/>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520048"/>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520048"/>
    <w:rPr>
      <w:rFonts w:cs="Arial"/>
      <w:bCs/>
      <w:iCs/>
      <w:szCs w:val="22"/>
      <w:lang w:val="en-US" w:eastAsia="en-US" w:bidi="ar-SA"/>
    </w:rPr>
  </w:style>
  <w:style w:type="paragraph" w:customStyle="1" w:styleId="listterm">
    <w:name w:val="listterm"/>
    <w:basedOn w:val="Normal"/>
    <w:uiPriority w:val="99"/>
    <w:qFormat/>
    <w:rsid w:val="00520048"/>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520048"/>
    <w:rPr>
      <w:rFonts w:ascii="Garamond" w:hAnsi="Garamond"/>
    </w:rPr>
  </w:style>
  <w:style w:type="character" w:customStyle="1" w:styleId="WW8Num3z0">
    <w:name w:val="WW8Num3z0"/>
    <w:rsid w:val="00520048"/>
    <w:rPr>
      <w:rFonts w:ascii="Garamond" w:hAnsi="Garamond"/>
    </w:rPr>
  </w:style>
  <w:style w:type="character" w:customStyle="1" w:styleId="WW8Num4z1">
    <w:name w:val="WW8Num4z1"/>
    <w:rsid w:val="00520048"/>
    <w:rPr>
      <w:rFonts w:ascii="Garamond" w:hAnsi="Garamond"/>
    </w:rPr>
  </w:style>
  <w:style w:type="character" w:customStyle="1" w:styleId="WW8Num5z0">
    <w:name w:val="WW8Num5z0"/>
    <w:rsid w:val="00520048"/>
    <w:rPr>
      <w:rFonts w:ascii="Garamond" w:hAnsi="Garamond"/>
    </w:rPr>
  </w:style>
  <w:style w:type="character" w:customStyle="1" w:styleId="WW8Num6z0">
    <w:name w:val="WW8Num6z0"/>
    <w:rsid w:val="00520048"/>
    <w:rPr>
      <w:rFonts w:ascii="Symbol" w:hAnsi="Symbol"/>
    </w:rPr>
  </w:style>
  <w:style w:type="character" w:customStyle="1" w:styleId="WW8Num7z0">
    <w:name w:val="WW8Num7z0"/>
    <w:rsid w:val="00520048"/>
    <w:rPr>
      <w:rFonts w:ascii="Symbol" w:hAnsi="Symbol"/>
    </w:rPr>
  </w:style>
  <w:style w:type="character" w:customStyle="1" w:styleId="WW8Num8z0">
    <w:name w:val="WW8Num8z0"/>
    <w:rsid w:val="00520048"/>
    <w:rPr>
      <w:rFonts w:ascii="Symbol" w:hAnsi="Symbol"/>
    </w:rPr>
  </w:style>
  <w:style w:type="character" w:customStyle="1" w:styleId="WW8Num9z0">
    <w:name w:val="WW8Num9z0"/>
    <w:rsid w:val="00520048"/>
    <w:rPr>
      <w:rFonts w:ascii="Symbol" w:hAnsi="Symbol"/>
    </w:rPr>
  </w:style>
  <w:style w:type="character" w:customStyle="1" w:styleId="WW8Num10z0">
    <w:name w:val="WW8Num10z0"/>
    <w:rsid w:val="00520048"/>
    <w:rPr>
      <w:rFonts w:ascii="Garamond" w:hAnsi="Garamond"/>
    </w:rPr>
  </w:style>
  <w:style w:type="character" w:customStyle="1" w:styleId="WW8Num11z1">
    <w:name w:val="WW8Num11z1"/>
    <w:rsid w:val="00520048"/>
    <w:rPr>
      <w:rFonts w:ascii="Garamond" w:hAnsi="Garamond"/>
    </w:rPr>
  </w:style>
  <w:style w:type="character" w:customStyle="1" w:styleId="Absatz-Standardschriftart">
    <w:name w:val="Absatz-Standardschriftart"/>
    <w:rsid w:val="00520048"/>
  </w:style>
  <w:style w:type="character" w:customStyle="1" w:styleId="WW-Absatz-Standardschriftart">
    <w:name w:val="WW-Absatz-Standardschriftart"/>
    <w:rsid w:val="00520048"/>
  </w:style>
  <w:style w:type="character" w:customStyle="1" w:styleId="WW-Absatz-Standardschriftart1">
    <w:name w:val="WW-Absatz-Standardschriftart1"/>
    <w:rsid w:val="00520048"/>
  </w:style>
  <w:style w:type="character" w:customStyle="1" w:styleId="EndnoteCharacters">
    <w:name w:val="Endnote Characters"/>
    <w:basedOn w:val="DefaultParagraphFont"/>
    <w:rsid w:val="00520048"/>
    <w:rPr>
      <w:position w:val="0"/>
      <w:sz w:val="24"/>
      <w:vertAlign w:val="baseline"/>
    </w:rPr>
  </w:style>
  <w:style w:type="character" w:customStyle="1" w:styleId="WW8Num1z0">
    <w:name w:val="WW8Num1z0"/>
    <w:rsid w:val="00520048"/>
    <w:rPr>
      <w:rFonts w:ascii="Symbol" w:hAnsi="Symbol"/>
    </w:rPr>
  </w:style>
  <w:style w:type="character" w:customStyle="1" w:styleId="WW8Num1z2">
    <w:name w:val="WW8Num1z2"/>
    <w:rsid w:val="00520048"/>
    <w:rPr>
      <w:rFonts w:ascii="Courier New" w:hAnsi="Courier New"/>
    </w:rPr>
  </w:style>
  <w:style w:type="character" w:customStyle="1" w:styleId="WW8Num1z3">
    <w:name w:val="WW8Num1z3"/>
    <w:rsid w:val="00520048"/>
    <w:rPr>
      <w:rFonts w:ascii="Wingdings" w:hAnsi="Wingdings"/>
    </w:rPr>
  </w:style>
  <w:style w:type="character" w:customStyle="1" w:styleId="WW8Num11z0">
    <w:name w:val="WW8Num11z0"/>
    <w:rsid w:val="00520048"/>
    <w:rPr>
      <w:rFonts w:ascii="Symbol" w:hAnsi="Symbol"/>
    </w:rPr>
  </w:style>
  <w:style w:type="character" w:customStyle="1" w:styleId="WW8Num83z0">
    <w:name w:val="WW8Num83z0"/>
    <w:rsid w:val="00520048"/>
    <w:rPr>
      <w:rFonts w:ascii="Symbol" w:hAnsi="Symbol"/>
    </w:rPr>
  </w:style>
  <w:style w:type="character" w:customStyle="1" w:styleId="WW8Num83z1">
    <w:name w:val="WW8Num83z1"/>
    <w:rsid w:val="00520048"/>
    <w:rPr>
      <w:rFonts w:ascii="Courier New" w:hAnsi="Courier New"/>
    </w:rPr>
  </w:style>
  <w:style w:type="character" w:customStyle="1" w:styleId="WW8Num83z2">
    <w:name w:val="WW8Num83z2"/>
    <w:rsid w:val="00520048"/>
    <w:rPr>
      <w:rFonts w:ascii="Wingdings" w:hAnsi="Wingdings"/>
    </w:rPr>
  </w:style>
  <w:style w:type="character" w:customStyle="1" w:styleId="WW8Num89z0">
    <w:name w:val="WW8Num89z0"/>
    <w:rsid w:val="00520048"/>
    <w:rPr>
      <w:rFonts w:ascii="Symbol" w:hAnsi="Symbol"/>
      <w:sz w:val="20"/>
    </w:rPr>
  </w:style>
  <w:style w:type="character" w:customStyle="1" w:styleId="WW8Num90z0">
    <w:name w:val="WW8Num90z0"/>
    <w:rsid w:val="00520048"/>
    <w:rPr>
      <w:rFonts w:ascii="Times New Roman" w:eastAsia="Times New Roman" w:hAnsi="Times New Roman" w:cs="Times New Roman"/>
    </w:rPr>
  </w:style>
  <w:style w:type="character" w:customStyle="1" w:styleId="WW8Num92z0">
    <w:name w:val="WW8Num92z0"/>
    <w:rsid w:val="00520048"/>
    <w:rPr>
      <w:rFonts w:ascii="Symbol" w:eastAsia="Times New Roman" w:hAnsi="Symbol"/>
    </w:rPr>
  </w:style>
  <w:style w:type="character" w:customStyle="1" w:styleId="WW8Num92z1">
    <w:name w:val="WW8Num92z1"/>
    <w:rsid w:val="00520048"/>
    <w:rPr>
      <w:rFonts w:ascii="Courier New" w:hAnsi="Courier New"/>
    </w:rPr>
  </w:style>
  <w:style w:type="character" w:customStyle="1" w:styleId="WW8Num92z2">
    <w:name w:val="WW8Num92z2"/>
    <w:rsid w:val="00520048"/>
    <w:rPr>
      <w:rFonts w:ascii="Wingdings" w:hAnsi="Wingdings"/>
    </w:rPr>
  </w:style>
  <w:style w:type="character" w:customStyle="1" w:styleId="WW8Num92z3">
    <w:name w:val="WW8Num92z3"/>
    <w:rsid w:val="00520048"/>
    <w:rPr>
      <w:rFonts w:ascii="Symbol" w:hAnsi="Symbol"/>
    </w:rPr>
  </w:style>
  <w:style w:type="character" w:customStyle="1" w:styleId="WW8Num96z0">
    <w:name w:val="WW8Num96z0"/>
    <w:rsid w:val="00520048"/>
    <w:rPr>
      <w:rFonts w:ascii="Symbol" w:hAnsi="Symbol"/>
      <w:sz w:val="20"/>
    </w:rPr>
  </w:style>
  <w:style w:type="character" w:customStyle="1" w:styleId="WW8Num96z1">
    <w:name w:val="WW8Num96z1"/>
    <w:rsid w:val="00520048"/>
    <w:rPr>
      <w:rFonts w:ascii="Courier New" w:hAnsi="Courier New"/>
      <w:sz w:val="20"/>
    </w:rPr>
  </w:style>
  <w:style w:type="character" w:customStyle="1" w:styleId="WW8Num96z2">
    <w:name w:val="WW8Num96z2"/>
    <w:rsid w:val="00520048"/>
    <w:rPr>
      <w:rFonts w:ascii="Wingdings" w:hAnsi="Wingdings"/>
      <w:sz w:val="20"/>
    </w:rPr>
  </w:style>
  <w:style w:type="character" w:customStyle="1" w:styleId="WW8Num103z0">
    <w:name w:val="WW8Num103z0"/>
    <w:rsid w:val="00520048"/>
    <w:rPr>
      <w:rFonts w:ascii="Symbol" w:hAnsi="Symbol"/>
      <w:sz w:val="20"/>
    </w:rPr>
  </w:style>
  <w:style w:type="character" w:customStyle="1" w:styleId="WW8Num103z1">
    <w:name w:val="WW8Num103z1"/>
    <w:rsid w:val="00520048"/>
    <w:rPr>
      <w:rFonts w:ascii="Courier New" w:hAnsi="Courier New"/>
      <w:sz w:val="20"/>
    </w:rPr>
  </w:style>
  <w:style w:type="character" w:customStyle="1" w:styleId="WW8Num103z2">
    <w:name w:val="WW8Num103z2"/>
    <w:rsid w:val="00520048"/>
    <w:rPr>
      <w:rFonts w:ascii="Wingdings" w:hAnsi="Wingdings"/>
      <w:sz w:val="20"/>
    </w:rPr>
  </w:style>
  <w:style w:type="character" w:customStyle="1" w:styleId="WW8Num108z0">
    <w:name w:val="WW8Num108z0"/>
    <w:rsid w:val="00520048"/>
    <w:rPr>
      <w:rFonts w:ascii="Symbol" w:hAnsi="Symbol"/>
      <w:sz w:val="20"/>
    </w:rPr>
  </w:style>
  <w:style w:type="character" w:customStyle="1" w:styleId="WW8Num108z1">
    <w:name w:val="WW8Num108z1"/>
    <w:rsid w:val="00520048"/>
    <w:rPr>
      <w:rFonts w:ascii="Courier New" w:hAnsi="Courier New"/>
      <w:sz w:val="20"/>
    </w:rPr>
  </w:style>
  <w:style w:type="character" w:customStyle="1" w:styleId="WW8Num108z2">
    <w:name w:val="WW8Num108z2"/>
    <w:rsid w:val="00520048"/>
    <w:rPr>
      <w:rFonts w:ascii="Wingdings" w:hAnsi="Wingdings"/>
      <w:sz w:val="20"/>
    </w:rPr>
  </w:style>
  <w:style w:type="character" w:customStyle="1" w:styleId="WW8Num109z0">
    <w:name w:val="WW8Num109z0"/>
    <w:rsid w:val="00520048"/>
    <w:rPr>
      <w:rFonts w:ascii="Symbol" w:eastAsia="Times New Roman" w:hAnsi="Symbol"/>
    </w:rPr>
  </w:style>
  <w:style w:type="character" w:customStyle="1" w:styleId="WW8Num109z1">
    <w:name w:val="WW8Num109z1"/>
    <w:rsid w:val="00520048"/>
    <w:rPr>
      <w:rFonts w:ascii="Courier New" w:hAnsi="Courier New"/>
    </w:rPr>
  </w:style>
  <w:style w:type="character" w:customStyle="1" w:styleId="WW8Num109z2">
    <w:name w:val="WW8Num109z2"/>
    <w:rsid w:val="00520048"/>
    <w:rPr>
      <w:rFonts w:ascii="Wingdings" w:hAnsi="Wingdings"/>
    </w:rPr>
  </w:style>
  <w:style w:type="character" w:customStyle="1" w:styleId="WW8Num109z3">
    <w:name w:val="WW8Num109z3"/>
    <w:rsid w:val="00520048"/>
    <w:rPr>
      <w:rFonts w:ascii="Symbol" w:hAnsi="Symbol"/>
    </w:rPr>
  </w:style>
  <w:style w:type="character" w:customStyle="1" w:styleId="WW8Num111z0">
    <w:name w:val="WW8Num111z0"/>
    <w:rsid w:val="00520048"/>
    <w:rPr>
      <w:rFonts w:ascii="Symbol" w:hAnsi="Symbol"/>
      <w:sz w:val="20"/>
    </w:rPr>
  </w:style>
  <w:style w:type="character" w:customStyle="1" w:styleId="WW8Num111z1">
    <w:name w:val="WW8Num111z1"/>
    <w:rsid w:val="00520048"/>
    <w:rPr>
      <w:rFonts w:ascii="Courier New" w:hAnsi="Courier New"/>
      <w:sz w:val="20"/>
    </w:rPr>
  </w:style>
  <w:style w:type="character" w:customStyle="1" w:styleId="WW8Num111z2">
    <w:name w:val="WW8Num111z2"/>
    <w:rsid w:val="00520048"/>
    <w:rPr>
      <w:rFonts w:ascii="Wingdings" w:hAnsi="Wingdings"/>
      <w:sz w:val="20"/>
    </w:rPr>
  </w:style>
  <w:style w:type="character" w:customStyle="1" w:styleId="WW8Num117z0">
    <w:name w:val="WW8Num117z0"/>
    <w:rsid w:val="00520048"/>
    <w:rPr>
      <w:rFonts w:ascii="Symbol" w:eastAsia="Times New Roman" w:hAnsi="Symbol"/>
    </w:rPr>
  </w:style>
  <w:style w:type="character" w:customStyle="1" w:styleId="WW8Num117z1">
    <w:name w:val="WW8Num117z1"/>
    <w:rsid w:val="00520048"/>
    <w:rPr>
      <w:rFonts w:ascii="Courier New" w:hAnsi="Courier New"/>
    </w:rPr>
  </w:style>
  <w:style w:type="character" w:customStyle="1" w:styleId="WW8Num117z2">
    <w:name w:val="WW8Num117z2"/>
    <w:rsid w:val="00520048"/>
    <w:rPr>
      <w:rFonts w:ascii="Wingdings" w:hAnsi="Wingdings"/>
    </w:rPr>
  </w:style>
  <w:style w:type="character" w:customStyle="1" w:styleId="WW8Num117z3">
    <w:name w:val="WW8Num117z3"/>
    <w:rsid w:val="00520048"/>
    <w:rPr>
      <w:rFonts w:ascii="Symbol" w:hAnsi="Symbol"/>
    </w:rPr>
  </w:style>
  <w:style w:type="character" w:customStyle="1" w:styleId="WW8Num126z0">
    <w:name w:val="WW8Num126z0"/>
    <w:rsid w:val="00520048"/>
    <w:rPr>
      <w:rFonts w:ascii="Symbol" w:eastAsia="SimSun" w:hAnsi="Symbol"/>
    </w:rPr>
  </w:style>
  <w:style w:type="character" w:customStyle="1" w:styleId="WW8Num126z1">
    <w:name w:val="WW8Num126z1"/>
    <w:rsid w:val="00520048"/>
    <w:rPr>
      <w:rFonts w:ascii="Courier New" w:hAnsi="Courier New"/>
    </w:rPr>
  </w:style>
  <w:style w:type="character" w:customStyle="1" w:styleId="WW8Num126z2">
    <w:name w:val="WW8Num126z2"/>
    <w:rsid w:val="00520048"/>
    <w:rPr>
      <w:rFonts w:ascii="Wingdings" w:hAnsi="Wingdings"/>
    </w:rPr>
  </w:style>
  <w:style w:type="character" w:customStyle="1" w:styleId="WW8Num126z3">
    <w:name w:val="WW8Num126z3"/>
    <w:rsid w:val="00520048"/>
    <w:rPr>
      <w:rFonts w:ascii="Symbol" w:hAnsi="Symbol"/>
    </w:rPr>
  </w:style>
  <w:style w:type="character" w:customStyle="1" w:styleId="WW8Num128z0">
    <w:name w:val="WW8Num128z0"/>
    <w:rsid w:val="00520048"/>
    <w:rPr>
      <w:rFonts w:ascii="Symbol" w:eastAsia="Times New Roman" w:hAnsi="Symbol"/>
    </w:rPr>
  </w:style>
  <w:style w:type="character" w:customStyle="1" w:styleId="WW8Num128z1">
    <w:name w:val="WW8Num128z1"/>
    <w:rsid w:val="00520048"/>
    <w:rPr>
      <w:rFonts w:ascii="Courier New" w:hAnsi="Courier New"/>
    </w:rPr>
  </w:style>
  <w:style w:type="character" w:customStyle="1" w:styleId="WW8Num128z2">
    <w:name w:val="WW8Num128z2"/>
    <w:rsid w:val="00520048"/>
    <w:rPr>
      <w:rFonts w:ascii="Wingdings" w:hAnsi="Wingdings"/>
    </w:rPr>
  </w:style>
  <w:style w:type="character" w:customStyle="1" w:styleId="WW8Num128z3">
    <w:name w:val="WW8Num128z3"/>
    <w:rsid w:val="00520048"/>
    <w:rPr>
      <w:rFonts w:ascii="Symbol" w:hAnsi="Symbol"/>
    </w:rPr>
  </w:style>
  <w:style w:type="character" w:customStyle="1" w:styleId="WW8Num138z0">
    <w:name w:val="WW8Num138z0"/>
    <w:rsid w:val="00520048"/>
    <w:rPr>
      <w:rFonts w:ascii="Times-Italic" w:eastAsia="Times New Roman" w:hAnsi="Times-Italic"/>
    </w:rPr>
  </w:style>
  <w:style w:type="character" w:customStyle="1" w:styleId="WW8Num138z1">
    <w:name w:val="WW8Num138z1"/>
    <w:rsid w:val="00520048"/>
    <w:rPr>
      <w:rFonts w:ascii="Courier New" w:hAnsi="Courier New"/>
    </w:rPr>
  </w:style>
  <w:style w:type="character" w:customStyle="1" w:styleId="WW8Num138z2">
    <w:name w:val="WW8Num138z2"/>
    <w:rsid w:val="00520048"/>
    <w:rPr>
      <w:rFonts w:ascii="Wingdings" w:hAnsi="Wingdings"/>
    </w:rPr>
  </w:style>
  <w:style w:type="character" w:customStyle="1" w:styleId="WW8Num138z3">
    <w:name w:val="WW8Num138z3"/>
    <w:rsid w:val="00520048"/>
    <w:rPr>
      <w:rFonts w:ascii="Symbol" w:hAnsi="Symbol"/>
    </w:rPr>
  </w:style>
  <w:style w:type="character" w:customStyle="1" w:styleId="WW8Num143z0">
    <w:name w:val="WW8Num143z0"/>
    <w:rsid w:val="00520048"/>
    <w:rPr>
      <w:rFonts w:ascii="Times New Roman" w:eastAsia="Times New Roman" w:hAnsi="Times New Roman" w:cs="Times New Roman"/>
    </w:rPr>
  </w:style>
  <w:style w:type="character" w:customStyle="1" w:styleId="WW8Num148z0">
    <w:name w:val="WW8Num148z0"/>
    <w:rsid w:val="00520048"/>
    <w:rPr>
      <w:rFonts w:ascii="Symbol" w:hAnsi="Symbol"/>
      <w:sz w:val="20"/>
    </w:rPr>
  </w:style>
  <w:style w:type="character" w:customStyle="1" w:styleId="WW8Num148z1">
    <w:name w:val="WW8Num148z1"/>
    <w:rsid w:val="00520048"/>
    <w:rPr>
      <w:rFonts w:ascii="Courier New" w:hAnsi="Courier New"/>
      <w:sz w:val="20"/>
    </w:rPr>
  </w:style>
  <w:style w:type="character" w:customStyle="1" w:styleId="WW8Num148z2">
    <w:name w:val="WW8Num148z2"/>
    <w:rsid w:val="00520048"/>
    <w:rPr>
      <w:rFonts w:ascii="Wingdings" w:hAnsi="Wingdings"/>
      <w:sz w:val="20"/>
    </w:rPr>
  </w:style>
  <w:style w:type="character" w:customStyle="1" w:styleId="WW8Num151z0">
    <w:name w:val="WW8Num151z0"/>
    <w:rsid w:val="00520048"/>
    <w:rPr>
      <w:rFonts w:ascii="Times New Roman" w:eastAsia="Times New Roman" w:hAnsi="Times New Roman" w:cs="Times New Roman"/>
    </w:rPr>
  </w:style>
  <w:style w:type="character" w:customStyle="1" w:styleId="WW8Num152z0">
    <w:name w:val="WW8Num152z0"/>
    <w:rsid w:val="00520048"/>
    <w:rPr>
      <w:rFonts w:ascii="Symbol" w:hAnsi="Symbol"/>
      <w:sz w:val="20"/>
    </w:rPr>
  </w:style>
  <w:style w:type="character" w:customStyle="1" w:styleId="WW8Num152z1">
    <w:name w:val="WW8Num152z1"/>
    <w:rsid w:val="00520048"/>
    <w:rPr>
      <w:rFonts w:ascii="Courier New" w:hAnsi="Courier New"/>
      <w:sz w:val="20"/>
    </w:rPr>
  </w:style>
  <w:style w:type="character" w:customStyle="1" w:styleId="WW8Num152z2">
    <w:name w:val="WW8Num152z2"/>
    <w:rsid w:val="00520048"/>
    <w:rPr>
      <w:rFonts w:ascii="Wingdings" w:hAnsi="Wingdings"/>
      <w:sz w:val="20"/>
    </w:rPr>
  </w:style>
  <w:style w:type="character" w:customStyle="1" w:styleId="WW8Num153z0">
    <w:name w:val="WW8Num153z0"/>
    <w:rsid w:val="00520048"/>
    <w:rPr>
      <w:sz w:val="24"/>
    </w:rPr>
  </w:style>
  <w:style w:type="character" w:customStyle="1" w:styleId="WW8Num155z0">
    <w:name w:val="WW8Num155z0"/>
    <w:rsid w:val="00520048"/>
    <w:rPr>
      <w:rFonts w:ascii="Times New Roman" w:eastAsia="Times New Roman" w:hAnsi="Times New Roman" w:cs="Times New Roman"/>
    </w:rPr>
  </w:style>
  <w:style w:type="character" w:customStyle="1" w:styleId="WW8Num157z0">
    <w:name w:val="WW8Num157z0"/>
    <w:rsid w:val="00520048"/>
    <w:rPr>
      <w:rFonts w:ascii="Symbol" w:hAnsi="Symbol"/>
      <w:sz w:val="20"/>
    </w:rPr>
  </w:style>
  <w:style w:type="character" w:customStyle="1" w:styleId="WW8Num157z1">
    <w:name w:val="WW8Num157z1"/>
    <w:rsid w:val="00520048"/>
    <w:rPr>
      <w:rFonts w:ascii="Courier New" w:hAnsi="Courier New"/>
      <w:sz w:val="20"/>
    </w:rPr>
  </w:style>
  <w:style w:type="character" w:customStyle="1" w:styleId="WW8Num157z2">
    <w:name w:val="WW8Num157z2"/>
    <w:rsid w:val="00520048"/>
    <w:rPr>
      <w:rFonts w:ascii="Wingdings" w:hAnsi="Wingdings"/>
      <w:sz w:val="20"/>
    </w:rPr>
  </w:style>
  <w:style w:type="character" w:customStyle="1" w:styleId="WW8Num163z0">
    <w:name w:val="WW8Num163z0"/>
    <w:rsid w:val="00520048"/>
    <w:rPr>
      <w:rFonts w:ascii="Symbol" w:hAnsi="Symbol"/>
      <w:sz w:val="20"/>
    </w:rPr>
  </w:style>
  <w:style w:type="character" w:customStyle="1" w:styleId="WW8Num163z1">
    <w:name w:val="WW8Num163z1"/>
    <w:rsid w:val="00520048"/>
    <w:rPr>
      <w:rFonts w:ascii="Courier New" w:hAnsi="Courier New"/>
      <w:sz w:val="20"/>
    </w:rPr>
  </w:style>
  <w:style w:type="character" w:customStyle="1" w:styleId="WW8Num163z2">
    <w:name w:val="WW8Num163z2"/>
    <w:rsid w:val="00520048"/>
    <w:rPr>
      <w:rFonts w:ascii="Wingdings" w:hAnsi="Wingdings"/>
      <w:sz w:val="20"/>
    </w:rPr>
  </w:style>
  <w:style w:type="character" w:customStyle="1" w:styleId="WW8Num170z0">
    <w:name w:val="WW8Num170z0"/>
    <w:rsid w:val="00520048"/>
    <w:rPr>
      <w:rFonts w:ascii="Symbol" w:eastAsia="Times New Roman" w:hAnsi="Symbol"/>
    </w:rPr>
  </w:style>
  <w:style w:type="character" w:customStyle="1" w:styleId="WW8Num170z1">
    <w:name w:val="WW8Num170z1"/>
    <w:rsid w:val="00520048"/>
    <w:rPr>
      <w:rFonts w:ascii="Courier New" w:hAnsi="Courier New"/>
    </w:rPr>
  </w:style>
  <w:style w:type="character" w:customStyle="1" w:styleId="WW8Num170z2">
    <w:name w:val="WW8Num170z2"/>
    <w:rsid w:val="00520048"/>
    <w:rPr>
      <w:rFonts w:ascii="Wingdings" w:hAnsi="Wingdings"/>
    </w:rPr>
  </w:style>
  <w:style w:type="character" w:customStyle="1" w:styleId="WW8Num170z3">
    <w:name w:val="WW8Num170z3"/>
    <w:rsid w:val="00520048"/>
    <w:rPr>
      <w:rFonts w:ascii="Symbol" w:hAnsi="Symbol"/>
    </w:rPr>
  </w:style>
  <w:style w:type="character" w:customStyle="1" w:styleId="WW8Num177z0">
    <w:name w:val="WW8Num177z0"/>
    <w:rsid w:val="00520048"/>
    <w:rPr>
      <w:rFonts w:ascii="Symbol" w:hAnsi="Symbol"/>
      <w:sz w:val="20"/>
    </w:rPr>
  </w:style>
  <w:style w:type="character" w:customStyle="1" w:styleId="WW8Num177z1">
    <w:name w:val="WW8Num177z1"/>
    <w:rsid w:val="00520048"/>
    <w:rPr>
      <w:rFonts w:ascii="Courier New" w:hAnsi="Courier New"/>
      <w:sz w:val="20"/>
    </w:rPr>
  </w:style>
  <w:style w:type="character" w:customStyle="1" w:styleId="WW8Num177z2">
    <w:name w:val="WW8Num177z2"/>
    <w:rsid w:val="00520048"/>
    <w:rPr>
      <w:rFonts w:ascii="Wingdings" w:hAnsi="Wingdings"/>
      <w:sz w:val="20"/>
    </w:rPr>
  </w:style>
  <w:style w:type="character" w:customStyle="1" w:styleId="WW8Num181z0">
    <w:name w:val="WW8Num181z0"/>
    <w:rsid w:val="00520048"/>
    <w:rPr>
      <w:rFonts w:ascii="Symbol" w:eastAsia="Times New Roman" w:hAnsi="Symbol"/>
    </w:rPr>
  </w:style>
  <w:style w:type="character" w:customStyle="1" w:styleId="WW8Num181z1">
    <w:name w:val="WW8Num181z1"/>
    <w:rsid w:val="00520048"/>
    <w:rPr>
      <w:rFonts w:ascii="Courier New" w:hAnsi="Courier New"/>
    </w:rPr>
  </w:style>
  <w:style w:type="character" w:customStyle="1" w:styleId="WW8Num181z2">
    <w:name w:val="WW8Num181z2"/>
    <w:rsid w:val="00520048"/>
    <w:rPr>
      <w:rFonts w:ascii="Wingdings" w:hAnsi="Wingdings"/>
    </w:rPr>
  </w:style>
  <w:style w:type="character" w:customStyle="1" w:styleId="WW8Num181z3">
    <w:name w:val="WW8Num181z3"/>
    <w:rsid w:val="00520048"/>
    <w:rPr>
      <w:rFonts w:ascii="Symbol" w:hAnsi="Symbol"/>
    </w:rPr>
  </w:style>
  <w:style w:type="character" w:customStyle="1" w:styleId="WW8Num185z0">
    <w:name w:val="WW8Num185z0"/>
    <w:rsid w:val="00520048"/>
    <w:rPr>
      <w:rFonts w:ascii="Symbol" w:eastAsia="Times New Roman" w:hAnsi="Symbol"/>
    </w:rPr>
  </w:style>
  <w:style w:type="character" w:customStyle="1" w:styleId="WW8Num185z1">
    <w:name w:val="WW8Num185z1"/>
    <w:rsid w:val="00520048"/>
    <w:rPr>
      <w:rFonts w:ascii="Courier New" w:hAnsi="Courier New"/>
    </w:rPr>
  </w:style>
  <w:style w:type="character" w:customStyle="1" w:styleId="WW8Num185z2">
    <w:name w:val="WW8Num185z2"/>
    <w:rsid w:val="00520048"/>
    <w:rPr>
      <w:rFonts w:ascii="Wingdings" w:hAnsi="Wingdings"/>
    </w:rPr>
  </w:style>
  <w:style w:type="character" w:customStyle="1" w:styleId="WW8Num185z3">
    <w:name w:val="WW8Num185z3"/>
    <w:rsid w:val="00520048"/>
    <w:rPr>
      <w:rFonts w:ascii="Symbol" w:hAnsi="Symbol"/>
    </w:rPr>
  </w:style>
  <w:style w:type="character" w:customStyle="1" w:styleId="WW8Num186z0">
    <w:name w:val="WW8Num186z0"/>
    <w:rsid w:val="00520048"/>
    <w:rPr>
      <w:rFonts w:ascii="Symbol" w:hAnsi="Symbol"/>
      <w:sz w:val="20"/>
    </w:rPr>
  </w:style>
  <w:style w:type="character" w:customStyle="1" w:styleId="WW8Num186z1">
    <w:name w:val="WW8Num186z1"/>
    <w:rsid w:val="00520048"/>
    <w:rPr>
      <w:rFonts w:ascii="Courier New" w:hAnsi="Courier New"/>
      <w:sz w:val="20"/>
    </w:rPr>
  </w:style>
  <w:style w:type="character" w:customStyle="1" w:styleId="WW8Num186z2">
    <w:name w:val="WW8Num186z2"/>
    <w:rsid w:val="00520048"/>
    <w:rPr>
      <w:rFonts w:ascii="Wingdings" w:hAnsi="Wingdings"/>
      <w:sz w:val="20"/>
    </w:rPr>
  </w:style>
  <w:style w:type="character" w:customStyle="1" w:styleId="WW8Num192z0">
    <w:name w:val="WW8Num192z0"/>
    <w:rsid w:val="00520048"/>
    <w:rPr>
      <w:rFonts w:ascii="Symbol" w:hAnsi="Symbol"/>
    </w:rPr>
  </w:style>
  <w:style w:type="character" w:customStyle="1" w:styleId="WW8Num192z1">
    <w:name w:val="WW8Num192z1"/>
    <w:rsid w:val="00520048"/>
    <w:rPr>
      <w:rFonts w:ascii="Courier New" w:hAnsi="Courier New"/>
    </w:rPr>
  </w:style>
  <w:style w:type="character" w:customStyle="1" w:styleId="WW8Num192z2">
    <w:name w:val="WW8Num192z2"/>
    <w:rsid w:val="00520048"/>
    <w:rPr>
      <w:rFonts w:ascii="Wingdings" w:hAnsi="Wingdings"/>
    </w:rPr>
  </w:style>
  <w:style w:type="character" w:customStyle="1" w:styleId="WW8Num194z0">
    <w:name w:val="WW8Num194z0"/>
    <w:rsid w:val="00520048"/>
    <w:rPr>
      <w:rFonts w:ascii="Times-Roman" w:eastAsia="Times New Roman" w:hAnsi="Times-Roman"/>
      <w:i w:val="0"/>
    </w:rPr>
  </w:style>
  <w:style w:type="character" w:customStyle="1" w:styleId="WW8Num194z1">
    <w:name w:val="WW8Num194z1"/>
    <w:rsid w:val="00520048"/>
    <w:rPr>
      <w:rFonts w:ascii="Courier New" w:hAnsi="Courier New"/>
    </w:rPr>
  </w:style>
  <w:style w:type="character" w:customStyle="1" w:styleId="WW8Num194z2">
    <w:name w:val="WW8Num194z2"/>
    <w:rsid w:val="00520048"/>
    <w:rPr>
      <w:rFonts w:ascii="Wingdings" w:hAnsi="Wingdings"/>
    </w:rPr>
  </w:style>
  <w:style w:type="character" w:customStyle="1" w:styleId="WW8Num194z3">
    <w:name w:val="WW8Num194z3"/>
    <w:rsid w:val="00520048"/>
    <w:rPr>
      <w:rFonts w:ascii="Symbol" w:hAnsi="Symbol"/>
    </w:rPr>
  </w:style>
  <w:style w:type="character" w:customStyle="1" w:styleId="WW8Num203z0">
    <w:name w:val="WW8Num203z0"/>
    <w:rsid w:val="00520048"/>
    <w:rPr>
      <w:rFonts w:ascii="Wingdings" w:eastAsia="Times New Roman" w:hAnsi="Wingdings"/>
    </w:rPr>
  </w:style>
  <w:style w:type="character" w:customStyle="1" w:styleId="WW8Num203z1">
    <w:name w:val="WW8Num203z1"/>
    <w:rsid w:val="00520048"/>
    <w:rPr>
      <w:rFonts w:ascii="Courier New" w:hAnsi="Courier New"/>
    </w:rPr>
  </w:style>
  <w:style w:type="character" w:customStyle="1" w:styleId="WW8Num203z2">
    <w:name w:val="WW8Num203z2"/>
    <w:rsid w:val="00520048"/>
    <w:rPr>
      <w:rFonts w:ascii="Wingdings" w:hAnsi="Wingdings"/>
    </w:rPr>
  </w:style>
  <w:style w:type="character" w:customStyle="1" w:styleId="WW8Num203z3">
    <w:name w:val="WW8Num203z3"/>
    <w:rsid w:val="00520048"/>
    <w:rPr>
      <w:rFonts w:ascii="Symbol" w:hAnsi="Symbol"/>
    </w:rPr>
  </w:style>
  <w:style w:type="character" w:customStyle="1" w:styleId="WW8Num204z1">
    <w:name w:val="WW8Num204z1"/>
    <w:rsid w:val="00520048"/>
    <w:rPr>
      <w:b/>
    </w:rPr>
  </w:style>
  <w:style w:type="character" w:customStyle="1" w:styleId="WW8Num206z0">
    <w:name w:val="WW8Num206z0"/>
    <w:rsid w:val="00520048"/>
    <w:rPr>
      <w:rFonts w:ascii="Symbol" w:eastAsia="Times New Roman" w:hAnsi="Symbol"/>
    </w:rPr>
  </w:style>
  <w:style w:type="character" w:customStyle="1" w:styleId="WW8Num206z1">
    <w:name w:val="WW8Num206z1"/>
    <w:rsid w:val="00520048"/>
    <w:rPr>
      <w:rFonts w:ascii="Courier New" w:hAnsi="Courier New"/>
    </w:rPr>
  </w:style>
  <w:style w:type="character" w:customStyle="1" w:styleId="WW8Num206z2">
    <w:name w:val="WW8Num206z2"/>
    <w:rsid w:val="00520048"/>
    <w:rPr>
      <w:rFonts w:ascii="Wingdings" w:hAnsi="Wingdings"/>
    </w:rPr>
  </w:style>
  <w:style w:type="character" w:customStyle="1" w:styleId="WW8Num206z3">
    <w:name w:val="WW8Num206z3"/>
    <w:rsid w:val="00520048"/>
    <w:rPr>
      <w:rFonts w:ascii="Symbol" w:hAnsi="Symbol"/>
    </w:rPr>
  </w:style>
  <w:style w:type="character" w:customStyle="1" w:styleId="WW8Num207z0">
    <w:name w:val="WW8Num207z0"/>
    <w:rsid w:val="00520048"/>
    <w:rPr>
      <w:rFonts w:ascii="Symbol" w:hAnsi="Symbol"/>
      <w:sz w:val="20"/>
    </w:rPr>
  </w:style>
  <w:style w:type="character" w:customStyle="1" w:styleId="WW8Num213z0">
    <w:name w:val="WW8Num213z0"/>
    <w:rsid w:val="00520048"/>
    <w:rPr>
      <w:rFonts w:ascii="Symbol" w:hAnsi="Symbol"/>
      <w:sz w:val="20"/>
    </w:rPr>
  </w:style>
  <w:style w:type="character" w:customStyle="1" w:styleId="WW8Num214z0">
    <w:name w:val="WW8Num214z0"/>
    <w:rsid w:val="00520048"/>
    <w:rPr>
      <w:rFonts w:ascii="Symbol" w:hAnsi="Symbol"/>
    </w:rPr>
  </w:style>
  <w:style w:type="character" w:customStyle="1" w:styleId="WW8Num214z1">
    <w:name w:val="WW8Num214z1"/>
    <w:rsid w:val="00520048"/>
    <w:rPr>
      <w:rFonts w:ascii="Courier New" w:hAnsi="Courier New"/>
    </w:rPr>
  </w:style>
  <w:style w:type="character" w:customStyle="1" w:styleId="WW8Num220z0">
    <w:name w:val="WW8Num220z0"/>
    <w:rsid w:val="00520048"/>
    <w:rPr>
      <w:u w:val="single"/>
    </w:rPr>
  </w:style>
  <w:style w:type="character" w:customStyle="1" w:styleId="WW8Num228z0">
    <w:name w:val="WW8Num228z0"/>
    <w:rsid w:val="00520048"/>
    <w:rPr>
      <w:rFonts w:ascii="Symbol" w:hAnsi="Symbol"/>
      <w:sz w:val="20"/>
    </w:rPr>
  </w:style>
  <w:style w:type="character" w:customStyle="1" w:styleId="WW8Num228z1">
    <w:name w:val="WW8Num228z1"/>
    <w:rsid w:val="00520048"/>
    <w:rPr>
      <w:rFonts w:ascii="Courier New" w:hAnsi="Courier New"/>
      <w:sz w:val="20"/>
    </w:rPr>
  </w:style>
  <w:style w:type="character" w:customStyle="1" w:styleId="WW8Num228z2">
    <w:name w:val="WW8Num228z2"/>
    <w:rsid w:val="00520048"/>
    <w:rPr>
      <w:rFonts w:ascii="Wingdings" w:hAnsi="Wingdings"/>
      <w:sz w:val="20"/>
    </w:rPr>
  </w:style>
  <w:style w:type="character" w:customStyle="1" w:styleId="WW8Num236z0">
    <w:name w:val="WW8Num236z0"/>
    <w:rsid w:val="00520048"/>
    <w:rPr>
      <w:rFonts w:ascii="Symbol" w:eastAsia="Times New Roman" w:hAnsi="Symbol"/>
    </w:rPr>
  </w:style>
  <w:style w:type="character" w:customStyle="1" w:styleId="WW8Num236z1">
    <w:name w:val="WW8Num236z1"/>
    <w:rsid w:val="00520048"/>
    <w:rPr>
      <w:rFonts w:ascii="Courier New" w:hAnsi="Courier New"/>
    </w:rPr>
  </w:style>
  <w:style w:type="character" w:customStyle="1" w:styleId="WW8Num236z2">
    <w:name w:val="WW8Num236z2"/>
    <w:rsid w:val="00520048"/>
    <w:rPr>
      <w:rFonts w:ascii="Wingdings" w:hAnsi="Wingdings"/>
    </w:rPr>
  </w:style>
  <w:style w:type="character" w:customStyle="1" w:styleId="WW8Num236z3">
    <w:name w:val="WW8Num236z3"/>
    <w:rsid w:val="00520048"/>
    <w:rPr>
      <w:rFonts w:ascii="Symbol" w:hAnsi="Symbol"/>
    </w:rPr>
  </w:style>
  <w:style w:type="character" w:customStyle="1" w:styleId="WW8Num239z0">
    <w:name w:val="WW8Num239z0"/>
    <w:rsid w:val="00520048"/>
    <w:rPr>
      <w:rFonts w:ascii="Times New Roman" w:eastAsia="Times New Roman" w:hAnsi="Times New Roman" w:cs="Times New Roman"/>
    </w:rPr>
  </w:style>
  <w:style w:type="character" w:customStyle="1" w:styleId="WW8Num239z1">
    <w:name w:val="WW8Num239z1"/>
    <w:rsid w:val="00520048"/>
    <w:rPr>
      <w:rFonts w:ascii="Courier New" w:hAnsi="Courier New"/>
    </w:rPr>
  </w:style>
  <w:style w:type="character" w:customStyle="1" w:styleId="WW8Num239z2">
    <w:name w:val="WW8Num239z2"/>
    <w:rsid w:val="00520048"/>
    <w:rPr>
      <w:rFonts w:ascii="Wingdings" w:hAnsi="Wingdings"/>
    </w:rPr>
  </w:style>
  <w:style w:type="character" w:customStyle="1" w:styleId="WW8Num239z3">
    <w:name w:val="WW8Num239z3"/>
    <w:rsid w:val="00520048"/>
    <w:rPr>
      <w:rFonts w:ascii="Symbol" w:hAnsi="Symbol"/>
    </w:rPr>
  </w:style>
  <w:style w:type="character" w:customStyle="1" w:styleId="NumberingSymbols">
    <w:name w:val="Numbering Symbols"/>
    <w:rsid w:val="00520048"/>
    <w:rPr>
      <w:rFonts w:ascii="Garamond" w:hAnsi="Garamond"/>
    </w:rPr>
  </w:style>
  <w:style w:type="character" w:customStyle="1" w:styleId="Bullets">
    <w:name w:val="Bullets"/>
    <w:rsid w:val="00520048"/>
    <w:rPr>
      <w:rFonts w:ascii="StarSymbol" w:eastAsia="StarSymbol" w:hAnsi="StarSymbol" w:cs="StarSymbol"/>
      <w:sz w:val="18"/>
      <w:szCs w:val="18"/>
    </w:rPr>
  </w:style>
  <w:style w:type="paragraph" w:customStyle="1" w:styleId="NoteLevel1">
    <w:name w:val="Note Level 1"/>
    <w:basedOn w:val="Normal"/>
    <w:uiPriority w:val="99"/>
    <w:qFormat/>
    <w:rsid w:val="00520048"/>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520048"/>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520048"/>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520048"/>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520048"/>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520048"/>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520048"/>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520048"/>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520048"/>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520048"/>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520048"/>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520048"/>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520048"/>
  </w:style>
  <w:style w:type="character" w:customStyle="1" w:styleId="quotedtooltip">
    <w:name w:val="quotedtooltip"/>
    <w:basedOn w:val="DefaultParagraphFont"/>
    <w:rsid w:val="00520048"/>
  </w:style>
  <w:style w:type="character" w:customStyle="1" w:styleId="quotedtooltipbox">
    <w:name w:val="quotedtooltipbox"/>
    <w:basedOn w:val="DefaultParagraphFont"/>
    <w:rsid w:val="00520048"/>
  </w:style>
  <w:style w:type="character" w:customStyle="1" w:styleId="mwlivequotes">
    <w:name w:val="mwlivequotes"/>
    <w:basedOn w:val="DefaultParagraphFont"/>
    <w:rsid w:val="00520048"/>
  </w:style>
  <w:style w:type="character" w:customStyle="1" w:styleId="lastlabel">
    <w:name w:val="lastlabel"/>
    <w:basedOn w:val="DefaultParagraphFont"/>
    <w:rsid w:val="00520048"/>
  </w:style>
  <w:style w:type="character" w:customStyle="1" w:styleId="lb07">
    <w:name w:val="lb07"/>
    <w:basedOn w:val="DefaultParagraphFont"/>
    <w:rsid w:val="00520048"/>
  </w:style>
  <w:style w:type="character" w:customStyle="1" w:styleId="qted">
    <w:name w:val="qted"/>
    <w:basedOn w:val="DefaultParagraphFont"/>
    <w:rsid w:val="00520048"/>
  </w:style>
  <w:style w:type="character" w:customStyle="1" w:styleId="t14">
    <w:name w:val="t14"/>
    <w:basedOn w:val="DefaultParagraphFont"/>
    <w:rsid w:val="00520048"/>
  </w:style>
  <w:style w:type="paragraph" w:customStyle="1" w:styleId="format-body">
    <w:name w:val="format-body"/>
    <w:basedOn w:val="Normal"/>
    <w:uiPriority w:val="99"/>
    <w:qFormat/>
    <w:rsid w:val="00520048"/>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520048"/>
  </w:style>
  <w:style w:type="character" w:customStyle="1" w:styleId="DebateBlockCharChar">
    <w:name w:val="Debate Block Char Char"/>
    <w:basedOn w:val="DefaultParagraphFont"/>
    <w:rsid w:val="00520048"/>
    <w:rPr>
      <w:rFonts w:cs="Arial"/>
      <w:b/>
      <w:bCs/>
      <w:kern w:val="32"/>
      <w:sz w:val="36"/>
      <w:szCs w:val="32"/>
      <w:u w:val="single"/>
    </w:rPr>
  </w:style>
  <w:style w:type="character" w:customStyle="1" w:styleId="citsource">
    <w:name w:val="citsource"/>
    <w:basedOn w:val="DefaultParagraphFont"/>
    <w:rsid w:val="00520048"/>
  </w:style>
  <w:style w:type="character" w:customStyle="1" w:styleId="sc">
    <w:name w:val="sc"/>
    <w:basedOn w:val="DefaultParagraphFont"/>
    <w:rsid w:val="00520048"/>
  </w:style>
  <w:style w:type="character" w:customStyle="1" w:styleId="atime">
    <w:name w:val="atime"/>
    <w:basedOn w:val="DefaultParagraphFont"/>
    <w:rsid w:val="00520048"/>
  </w:style>
  <w:style w:type="paragraph" w:customStyle="1" w:styleId="unread">
    <w:name w:val="unread"/>
    <w:basedOn w:val="Normal"/>
    <w:uiPriority w:val="99"/>
    <w:qFormat/>
    <w:rsid w:val="00520048"/>
    <w:rPr>
      <w:rFonts w:ascii="Times New Roman" w:eastAsia="Calibri" w:hAnsi="Times New Roman" w:cs="Times New Roman"/>
    </w:rPr>
  </w:style>
  <w:style w:type="character" w:customStyle="1" w:styleId="unreadChar">
    <w:name w:val="unread Char"/>
    <w:basedOn w:val="DefaultParagraphFont"/>
    <w:rsid w:val="00520048"/>
    <w:rPr>
      <w:szCs w:val="24"/>
      <w:lang w:val="en-US" w:eastAsia="en-US" w:bidi="ar-SA"/>
    </w:rPr>
  </w:style>
  <w:style w:type="paragraph" w:customStyle="1" w:styleId="cardunderlined0">
    <w:name w:val="card underlined"/>
    <w:basedOn w:val="Normal"/>
    <w:uiPriority w:val="99"/>
    <w:qFormat/>
    <w:rsid w:val="00520048"/>
    <w:rPr>
      <w:rFonts w:ascii="Arial" w:eastAsia="Calibri" w:hAnsi="Arial" w:cs="Times New Roman"/>
      <w:u w:val="single"/>
    </w:rPr>
  </w:style>
  <w:style w:type="character" w:customStyle="1" w:styleId="Internetlink1">
    <w:name w:val="Internet link1"/>
    <w:rsid w:val="00520048"/>
    <w:rPr>
      <w:color w:val="000080"/>
      <w:u w:val="single"/>
    </w:rPr>
  </w:style>
  <w:style w:type="character" w:customStyle="1" w:styleId="insideheadline">
    <w:name w:val="insideheadline"/>
    <w:basedOn w:val="DefaultParagraphFont"/>
    <w:rsid w:val="00520048"/>
  </w:style>
  <w:style w:type="character" w:customStyle="1" w:styleId="mwlivequotesupdelayed">
    <w:name w:val="mwlivequotes up delayed"/>
    <w:basedOn w:val="DefaultParagraphFont"/>
    <w:rsid w:val="00520048"/>
  </w:style>
  <w:style w:type="character" w:customStyle="1" w:styleId="mwlivequotesdowndelayed">
    <w:name w:val="mwlivequotes down delayed"/>
    <w:basedOn w:val="DefaultParagraphFont"/>
    <w:rsid w:val="00520048"/>
  </w:style>
  <w:style w:type="character" w:customStyle="1" w:styleId="shirttail">
    <w:name w:val="shirttail"/>
    <w:basedOn w:val="DefaultParagraphFont"/>
    <w:rsid w:val="00520048"/>
  </w:style>
  <w:style w:type="character" w:customStyle="1" w:styleId="definition">
    <w:name w:val="definition"/>
    <w:basedOn w:val="DefaultParagraphFont"/>
    <w:rsid w:val="00520048"/>
  </w:style>
  <w:style w:type="character" w:customStyle="1" w:styleId="CardTextCharCharChar">
    <w:name w:val="Card Text Char Char Char"/>
    <w:basedOn w:val="DefaultParagraphFont"/>
    <w:rsid w:val="00520048"/>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520048"/>
    <w:rPr>
      <w:rFonts w:ascii="Arial Narrow" w:hAnsi="Arial Narrow"/>
      <w:sz w:val="18"/>
      <w:u w:val="single"/>
    </w:rPr>
  </w:style>
  <w:style w:type="character" w:customStyle="1" w:styleId="UnderlineStyleCharCharChar">
    <w:name w:val="Underline Style Char Char Char"/>
    <w:basedOn w:val="DefaultParagraphFont"/>
    <w:rsid w:val="00520048"/>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520048"/>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520048"/>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520048"/>
    <w:rPr>
      <w:rFonts w:ascii="Arial" w:hAnsi="Arial" w:cs="Arial" w:hint="default"/>
      <w:b/>
      <w:bCs/>
      <w:color w:val="990000"/>
      <w:sz w:val="26"/>
      <w:szCs w:val="26"/>
    </w:rPr>
  </w:style>
  <w:style w:type="character" w:customStyle="1" w:styleId="bodytitle1">
    <w:name w:val="bodytitle1"/>
    <w:basedOn w:val="DefaultParagraphFont"/>
    <w:rsid w:val="00520048"/>
    <w:rPr>
      <w:rFonts w:ascii="Arial" w:hAnsi="Arial" w:cs="Arial" w:hint="default"/>
      <w:b/>
      <w:bCs/>
      <w:smallCaps w:val="0"/>
      <w:color w:val="000000"/>
      <w:sz w:val="28"/>
      <w:szCs w:val="28"/>
    </w:rPr>
  </w:style>
  <w:style w:type="paragraph" w:customStyle="1" w:styleId="style109">
    <w:name w:val="style109"/>
    <w:basedOn w:val="Normal"/>
    <w:uiPriority w:val="99"/>
    <w:qFormat/>
    <w:rsid w:val="00520048"/>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520048"/>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520048"/>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520048"/>
  </w:style>
  <w:style w:type="character" w:customStyle="1" w:styleId="style114style118">
    <w:name w:val="style114 style118"/>
    <w:basedOn w:val="DefaultParagraphFont"/>
    <w:rsid w:val="00520048"/>
  </w:style>
  <w:style w:type="paragraph" w:customStyle="1" w:styleId="mainstorybody">
    <w:name w:val="mainstorybody"/>
    <w:basedOn w:val="Normal"/>
    <w:uiPriority w:val="99"/>
    <w:qFormat/>
    <w:rsid w:val="00520048"/>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520048"/>
  </w:style>
  <w:style w:type="character" w:customStyle="1" w:styleId="flw">
    <w:name w:val="flw"/>
    <w:basedOn w:val="DefaultParagraphFont"/>
    <w:rsid w:val="00520048"/>
  </w:style>
  <w:style w:type="character" w:customStyle="1" w:styleId="illustration">
    <w:name w:val="illustration"/>
    <w:basedOn w:val="DefaultParagraphFont"/>
    <w:rsid w:val="00520048"/>
  </w:style>
  <w:style w:type="paragraph" w:customStyle="1" w:styleId="ga">
    <w:name w:val="ga"/>
    <w:basedOn w:val="Normal"/>
    <w:uiPriority w:val="99"/>
    <w:qFormat/>
    <w:rsid w:val="00520048"/>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520048"/>
    <w:rPr>
      <w:rFonts w:ascii="Arial Narrow" w:hAnsi="Arial Narrow"/>
      <w:b/>
      <w:bCs/>
      <w:u w:val="thick"/>
    </w:rPr>
  </w:style>
  <w:style w:type="character" w:customStyle="1" w:styleId="subtitlesarticles1">
    <w:name w:val="subtitles_articles1"/>
    <w:basedOn w:val="DefaultParagraphFont"/>
    <w:rsid w:val="00520048"/>
    <w:rPr>
      <w:rFonts w:ascii="Verdana" w:hAnsi="Verdana" w:cs="Times New Roman"/>
      <w:b/>
      <w:bCs/>
      <w:color w:val="000000"/>
      <w:sz w:val="20"/>
      <w:szCs w:val="20"/>
    </w:rPr>
  </w:style>
  <w:style w:type="character" w:customStyle="1" w:styleId="fulstoryreporter">
    <w:name w:val="ful_storyreporter"/>
    <w:basedOn w:val="DefaultParagraphFont"/>
    <w:rsid w:val="00520048"/>
  </w:style>
  <w:style w:type="character" w:customStyle="1" w:styleId="editsection">
    <w:name w:val="editsection"/>
    <w:basedOn w:val="DefaultParagraphFont"/>
    <w:rsid w:val="00520048"/>
  </w:style>
  <w:style w:type="paragraph" w:customStyle="1" w:styleId="body-indent-60">
    <w:name w:val="body-indent-60"/>
    <w:basedOn w:val="Normal"/>
    <w:rsid w:val="00520048"/>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520048"/>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520048"/>
    <w:rPr>
      <w:rFonts w:ascii="Garamond" w:hAnsi="Garamond"/>
      <w:color w:val="000000"/>
      <w:sz w:val="20"/>
      <w:u w:val="single"/>
    </w:rPr>
  </w:style>
  <w:style w:type="character" w:customStyle="1" w:styleId="StyleArialBlack">
    <w:name w:val="Style Arial Black"/>
    <w:basedOn w:val="DefaultParagraphFont"/>
    <w:rsid w:val="00520048"/>
    <w:rPr>
      <w:rFonts w:ascii="Garamond" w:hAnsi="Garamond"/>
      <w:color w:val="000000"/>
      <w:sz w:val="14"/>
    </w:rPr>
  </w:style>
  <w:style w:type="character" w:customStyle="1" w:styleId="debatenormal0">
    <w:name w:val="debatenormal"/>
    <w:rsid w:val="00520048"/>
  </w:style>
  <w:style w:type="paragraph" w:customStyle="1" w:styleId="leader">
    <w:name w:val="leader"/>
    <w:basedOn w:val="Normal"/>
    <w:rsid w:val="00520048"/>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520048"/>
  </w:style>
  <w:style w:type="character" w:customStyle="1" w:styleId="m-9052358230135270655gmail-styleunderline">
    <w:name w:val="m_-9052358230135270655gmail-styleunderline"/>
    <w:basedOn w:val="DefaultParagraphFont"/>
    <w:rsid w:val="00520048"/>
  </w:style>
  <w:style w:type="paragraph" w:customStyle="1" w:styleId="first-child">
    <w:name w:val="first-child"/>
    <w:basedOn w:val="Normal"/>
    <w:uiPriority w:val="99"/>
    <w:qFormat/>
    <w:rsid w:val="00520048"/>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520048"/>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520048"/>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520048"/>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520048"/>
  </w:style>
  <w:style w:type="character" w:customStyle="1" w:styleId="eop">
    <w:name w:val="eop"/>
    <w:basedOn w:val="DefaultParagraphFont"/>
    <w:rsid w:val="00520048"/>
  </w:style>
  <w:style w:type="character" w:customStyle="1" w:styleId="5yl5">
    <w:name w:val="_5yl5"/>
    <w:basedOn w:val="DefaultParagraphFont"/>
    <w:rsid w:val="00520048"/>
  </w:style>
  <w:style w:type="character" w:customStyle="1" w:styleId="balancedheadline">
    <w:name w:val="balancedheadline"/>
    <w:basedOn w:val="DefaultParagraphFont"/>
    <w:rsid w:val="00520048"/>
  </w:style>
  <w:style w:type="paragraph" w:customStyle="1" w:styleId="css-xhhu0i">
    <w:name w:val="css-xhhu0i"/>
    <w:basedOn w:val="Normal"/>
    <w:uiPriority w:val="99"/>
    <w:qFormat/>
    <w:rsid w:val="00520048"/>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520048"/>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520048"/>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520048"/>
    <w:pPr>
      <w:spacing w:before="100" w:beforeAutospacing="1" w:after="100" w:afterAutospacing="1"/>
    </w:pPr>
    <w:rPr>
      <w:rFonts w:eastAsia="Times New Roman"/>
      <w:sz w:val="24"/>
      <w:szCs w:val="24"/>
    </w:rPr>
  </w:style>
  <w:style w:type="character" w:customStyle="1" w:styleId="dttext">
    <w:name w:val="dttext"/>
    <w:basedOn w:val="DefaultParagraphFont"/>
    <w:rsid w:val="00520048"/>
  </w:style>
  <w:style w:type="character" w:customStyle="1" w:styleId="UnresolvedMention5">
    <w:name w:val="Unresolved Mention5"/>
    <w:basedOn w:val="DefaultParagraphFont"/>
    <w:uiPriority w:val="99"/>
    <w:semiHidden/>
    <w:unhideWhenUsed/>
    <w:rsid w:val="00520048"/>
    <w:rPr>
      <w:color w:val="808080"/>
      <w:shd w:val="clear" w:color="auto" w:fill="E6E6E6"/>
    </w:rPr>
  </w:style>
  <w:style w:type="character" w:customStyle="1" w:styleId="UnresolvedMention10">
    <w:name w:val="Unresolved Mention10"/>
    <w:basedOn w:val="DefaultParagraphFont"/>
    <w:uiPriority w:val="99"/>
    <w:semiHidden/>
    <w:unhideWhenUsed/>
    <w:rsid w:val="00520048"/>
    <w:rPr>
      <w:color w:val="605E5C"/>
      <w:shd w:val="clear" w:color="auto" w:fill="E1DFDD"/>
    </w:rPr>
  </w:style>
  <w:style w:type="character" w:customStyle="1" w:styleId="UnresolvedMention100">
    <w:name w:val="Unresolved Mention100"/>
    <w:basedOn w:val="DefaultParagraphFont"/>
    <w:uiPriority w:val="99"/>
    <w:semiHidden/>
    <w:unhideWhenUsed/>
    <w:rsid w:val="00520048"/>
    <w:rPr>
      <w:color w:val="605E5C"/>
      <w:shd w:val="clear" w:color="auto" w:fill="E1DFDD"/>
    </w:rPr>
  </w:style>
  <w:style w:type="character" w:customStyle="1" w:styleId="UnresolvedMention1000">
    <w:name w:val="Unresolved Mention1000"/>
    <w:basedOn w:val="DefaultParagraphFont"/>
    <w:uiPriority w:val="99"/>
    <w:semiHidden/>
    <w:unhideWhenUsed/>
    <w:rsid w:val="00520048"/>
    <w:rPr>
      <w:color w:val="605E5C"/>
      <w:shd w:val="clear" w:color="auto" w:fill="E1DFDD"/>
    </w:rPr>
  </w:style>
  <w:style w:type="character" w:customStyle="1" w:styleId="UnresolvedMention10000">
    <w:name w:val="Unresolved Mention10000"/>
    <w:basedOn w:val="DefaultParagraphFont"/>
    <w:uiPriority w:val="99"/>
    <w:semiHidden/>
    <w:unhideWhenUsed/>
    <w:rsid w:val="00520048"/>
    <w:rPr>
      <w:color w:val="605E5C"/>
      <w:shd w:val="clear" w:color="auto" w:fill="E1DFDD"/>
    </w:rPr>
  </w:style>
  <w:style w:type="character" w:customStyle="1" w:styleId="UnresolvedMention100000">
    <w:name w:val="Unresolved Mention100000"/>
    <w:basedOn w:val="DefaultParagraphFont"/>
    <w:uiPriority w:val="99"/>
    <w:semiHidden/>
    <w:unhideWhenUsed/>
    <w:rsid w:val="00520048"/>
    <w:rPr>
      <w:color w:val="605E5C"/>
      <w:shd w:val="clear" w:color="auto" w:fill="E1DFDD"/>
    </w:rPr>
  </w:style>
  <w:style w:type="character" w:customStyle="1" w:styleId="UnresolvedMention1000000">
    <w:name w:val="Unresolved Mention1000000"/>
    <w:basedOn w:val="DefaultParagraphFont"/>
    <w:uiPriority w:val="99"/>
    <w:semiHidden/>
    <w:unhideWhenUsed/>
    <w:rsid w:val="00520048"/>
    <w:rPr>
      <w:color w:val="605E5C"/>
      <w:shd w:val="clear" w:color="auto" w:fill="E1DFDD"/>
    </w:rPr>
  </w:style>
  <w:style w:type="character" w:customStyle="1" w:styleId="UnresolvedMention10000000">
    <w:name w:val="Unresolved Mention10000000"/>
    <w:basedOn w:val="DefaultParagraphFont"/>
    <w:uiPriority w:val="99"/>
    <w:semiHidden/>
    <w:unhideWhenUsed/>
    <w:rsid w:val="00520048"/>
    <w:rPr>
      <w:color w:val="605E5C"/>
      <w:shd w:val="clear" w:color="auto" w:fill="E1DFDD"/>
    </w:rPr>
  </w:style>
  <w:style w:type="character" w:customStyle="1" w:styleId="UnresolvedMention100000000">
    <w:name w:val="Unresolved Mention100000000"/>
    <w:basedOn w:val="DefaultParagraphFont"/>
    <w:uiPriority w:val="99"/>
    <w:semiHidden/>
    <w:unhideWhenUsed/>
    <w:rsid w:val="00520048"/>
    <w:rPr>
      <w:color w:val="605E5C"/>
      <w:shd w:val="clear" w:color="auto" w:fill="E1DFDD"/>
    </w:rPr>
  </w:style>
  <w:style w:type="character" w:customStyle="1" w:styleId="UnresolvedMention1000000000">
    <w:name w:val="Unresolved Mention1000000000"/>
    <w:basedOn w:val="DefaultParagraphFont"/>
    <w:uiPriority w:val="99"/>
    <w:semiHidden/>
    <w:unhideWhenUsed/>
    <w:rsid w:val="00520048"/>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520048"/>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520048"/>
    <w:rPr>
      <w:color w:val="605E5C"/>
      <w:shd w:val="clear" w:color="auto" w:fill="E1DFDD"/>
    </w:rPr>
  </w:style>
  <w:style w:type="character" w:customStyle="1" w:styleId="UnresolvedMention6">
    <w:name w:val="Unresolved Mention6"/>
    <w:basedOn w:val="DefaultParagraphFont"/>
    <w:uiPriority w:val="99"/>
    <w:semiHidden/>
    <w:unhideWhenUsed/>
    <w:rsid w:val="00520048"/>
    <w:rPr>
      <w:color w:val="605E5C"/>
      <w:shd w:val="clear" w:color="auto" w:fill="E1DFDD"/>
    </w:rPr>
  </w:style>
  <w:style w:type="character" w:customStyle="1" w:styleId="m-4768620939706884080gmail-style13ptbold">
    <w:name w:val="m_-4768620939706884080gmail-style13ptbold"/>
    <w:basedOn w:val="DefaultParagraphFont"/>
    <w:rsid w:val="00520048"/>
  </w:style>
  <w:style w:type="character" w:customStyle="1" w:styleId="m-6639950760076288358gmail-style13ptbold">
    <w:name w:val="m_-6639950760076288358gmail-style13ptbold"/>
    <w:basedOn w:val="DefaultParagraphFont"/>
    <w:rsid w:val="00520048"/>
  </w:style>
  <w:style w:type="character" w:customStyle="1" w:styleId="m-6639950760076288358gmail-msohyperlink">
    <w:name w:val="m_-6639950760076288358gmail-msohyperlink"/>
    <w:basedOn w:val="DefaultParagraphFont"/>
    <w:rsid w:val="00520048"/>
  </w:style>
  <w:style w:type="character" w:customStyle="1" w:styleId="m-6639950760076288358gmail-m4841727538114946087gmail-styleunderline">
    <w:name w:val="m_-6639950760076288358gmail-m4841727538114946087gmail-styleunderline"/>
    <w:basedOn w:val="DefaultParagraphFont"/>
    <w:rsid w:val="00520048"/>
  </w:style>
  <w:style w:type="character" w:customStyle="1" w:styleId="m8998500066486699605gmail-style13ptbold">
    <w:name w:val="m_8998500066486699605gmail-style13ptbold"/>
    <w:basedOn w:val="DefaultParagraphFont"/>
    <w:rsid w:val="00520048"/>
  </w:style>
  <w:style w:type="character" w:customStyle="1" w:styleId="m8998500066486699605gmail-styleunderline">
    <w:name w:val="m_8998500066486699605gmail-styleunderline"/>
    <w:basedOn w:val="DefaultParagraphFont"/>
    <w:rsid w:val="00520048"/>
  </w:style>
  <w:style w:type="character" w:customStyle="1" w:styleId="m-4007627453485596929gmail-style13ptbold">
    <w:name w:val="m_-4007627453485596929gmail-style13ptbold"/>
    <w:basedOn w:val="DefaultParagraphFont"/>
    <w:rsid w:val="00520048"/>
  </w:style>
  <w:style w:type="character" w:customStyle="1" w:styleId="QuoteChar2">
    <w:name w:val="Quote Char2"/>
    <w:basedOn w:val="DefaultParagraphFont"/>
    <w:uiPriority w:val="29"/>
    <w:rsid w:val="00520048"/>
    <w:rPr>
      <w:rFonts w:ascii="Cambria" w:hAnsi="Cambria" w:cs="Calibri"/>
      <w:i/>
      <w:iCs/>
      <w:color w:val="404040" w:themeColor="text1" w:themeTint="BF"/>
    </w:rPr>
  </w:style>
  <w:style w:type="character" w:customStyle="1" w:styleId="tChar">
    <w:name w:val="t Char"/>
    <w:rsid w:val="00520048"/>
    <w:rPr>
      <w:rFonts w:ascii="Georgia" w:eastAsia="Times New Roman" w:hAnsi="Georgia" w:cs="Calibri" w:hint="default"/>
      <w:b/>
      <w:bCs w:val="0"/>
      <w:lang w:val="x-none" w:eastAsia="x-none"/>
    </w:rPr>
  </w:style>
  <w:style w:type="character" w:customStyle="1" w:styleId="letter">
    <w:name w:val="letter"/>
    <w:basedOn w:val="DefaultParagraphFont"/>
    <w:rsid w:val="00520048"/>
  </w:style>
  <w:style w:type="character" w:customStyle="1" w:styleId="mdash">
    <w:name w:val="mdash"/>
    <w:basedOn w:val="DefaultParagraphFont"/>
    <w:rsid w:val="00520048"/>
  </w:style>
  <w:style w:type="character" w:customStyle="1" w:styleId="untext">
    <w:name w:val="untext"/>
    <w:basedOn w:val="DefaultParagraphFont"/>
    <w:rsid w:val="00520048"/>
  </w:style>
  <w:style w:type="character" w:customStyle="1" w:styleId="vis">
    <w:name w:val="vis"/>
    <w:basedOn w:val="DefaultParagraphFont"/>
    <w:rsid w:val="00520048"/>
  </w:style>
  <w:style w:type="character" w:customStyle="1" w:styleId="ex-sent">
    <w:name w:val="ex-sent"/>
    <w:basedOn w:val="DefaultParagraphFont"/>
    <w:rsid w:val="00520048"/>
  </w:style>
  <w:style w:type="character" w:customStyle="1" w:styleId="mwtwi">
    <w:name w:val="mw_t_wi"/>
    <w:basedOn w:val="DefaultParagraphFont"/>
    <w:rsid w:val="00520048"/>
  </w:style>
  <w:style w:type="paragraph" w:customStyle="1" w:styleId="magazine-deck">
    <w:name w:val="magazine-deck"/>
    <w:basedOn w:val="Normal"/>
    <w:uiPriority w:val="99"/>
    <w:qFormat/>
    <w:rsid w:val="00520048"/>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520048"/>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520048"/>
  </w:style>
  <w:style w:type="character" w:customStyle="1" w:styleId="m3138505037646549175m7250715013732016503gmail-style13ptbold">
    <w:name w:val="m_3138505037646549175m_7250715013732016503gmail-style13ptbold"/>
    <w:basedOn w:val="DefaultParagraphFont"/>
    <w:rsid w:val="00520048"/>
  </w:style>
  <w:style w:type="character" w:customStyle="1" w:styleId="m3138505037646549175m7250715013732016503gmail-styleunderline">
    <w:name w:val="m_3138505037646549175m_7250715013732016503gmail-styleunderline"/>
    <w:basedOn w:val="DefaultParagraphFont"/>
    <w:rsid w:val="00520048"/>
  </w:style>
  <w:style w:type="character" w:customStyle="1" w:styleId="m-4201084773736565846gmail-styleunderline">
    <w:name w:val="m_-4201084773736565846gmail-styleunderline"/>
    <w:basedOn w:val="DefaultParagraphFont"/>
    <w:rsid w:val="00520048"/>
  </w:style>
  <w:style w:type="character" w:customStyle="1" w:styleId="m6956288159856504736gmail-style13ptbold">
    <w:name w:val="m_6956288159856504736gmail-style13ptbold"/>
    <w:basedOn w:val="DefaultParagraphFont"/>
    <w:rsid w:val="00520048"/>
  </w:style>
  <w:style w:type="character" w:customStyle="1" w:styleId="m6956288159856504736gmail-styleunderline">
    <w:name w:val="m_6956288159856504736gmail-styleunderline"/>
    <w:basedOn w:val="DefaultParagraphFont"/>
    <w:rsid w:val="00520048"/>
  </w:style>
  <w:style w:type="paragraph" w:customStyle="1" w:styleId="Second">
    <w:name w:val="Second"/>
    <w:basedOn w:val="Normal"/>
    <w:uiPriority w:val="99"/>
    <w:qFormat/>
    <w:rsid w:val="00520048"/>
    <w:rPr>
      <w:rFonts w:ascii="Arial" w:eastAsia="Calibri" w:hAnsi="Arial" w:cs="Times New Roman"/>
      <w:b/>
      <w:caps/>
      <w:szCs w:val="20"/>
    </w:rPr>
  </w:style>
  <w:style w:type="paragraph" w:customStyle="1" w:styleId="RainwithanA">
    <w:name w:val="Rain with an A"/>
    <w:basedOn w:val="Normal"/>
    <w:link w:val="RainwithanAChar"/>
    <w:uiPriority w:val="4"/>
    <w:qFormat/>
    <w:rsid w:val="00520048"/>
    <w:pPr>
      <w:outlineLvl w:val="3"/>
    </w:pPr>
    <w:rPr>
      <w:b/>
      <w:sz w:val="26"/>
    </w:rPr>
  </w:style>
  <w:style w:type="character" w:customStyle="1" w:styleId="RainwithanAChar">
    <w:name w:val="Rain with an A Char"/>
    <w:basedOn w:val="DefaultParagraphFont"/>
    <w:link w:val="RainwithanA"/>
    <w:uiPriority w:val="4"/>
    <w:rsid w:val="00520048"/>
    <w:rPr>
      <w:rFonts w:ascii="Georgia" w:hAnsi="Georgia"/>
      <w:b/>
      <w:sz w:val="26"/>
    </w:rPr>
  </w:style>
  <w:style w:type="character" w:customStyle="1" w:styleId="text32">
    <w:name w:val="text32"/>
    <w:basedOn w:val="DefaultParagraphFont"/>
    <w:rsid w:val="00520048"/>
  </w:style>
  <w:style w:type="character" w:customStyle="1" w:styleId="c-timestamplabel">
    <w:name w:val="c-timestamp__label"/>
    <w:basedOn w:val="DefaultParagraphFont"/>
    <w:rsid w:val="00520048"/>
  </w:style>
  <w:style w:type="character" w:customStyle="1" w:styleId="style13ptbold0">
    <w:name w:val="style13ptbold"/>
    <w:basedOn w:val="DefaultParagraphFont"/>
    <w:rsid w:val="00520048"/>
  </w:style>
  <w:style w:type="paragraph" w:customStyle="1" w:styleId="m5562427531322223799gmail-msolistparagraph">
    <w:name w:val="m_5562427531322223799gmail-msolistparagraph"/>
    <w:basedOn w:val="Normal"/>
    <w:rsid w:val="00520048"/>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520048"/>
  </w:style>
  <w:style w:type="paragraph" w:customStyle="1" w:styleId="BreakTag">
    <w:name w:val="Break Tag"/>
    <w:basedOn w:val="Normal"/>
    <w:autoRedefine/>
    <w:uiPriority w:val="4"/>
    <w:qFormat/>
    <w:rsid w:val="00520048"/>
    <w:pPr>
      <w:spacing w:before="240"/>
    </w:pPr>
    <w:rPr>
      <w:b/>
      <w:sz w:val="26"/>
    </w:rPr>
  </w:style>
  <w:style w:type="paragraph" w:customStyle="1" w:styleId="BreakBlock">
    <w:name w:val="Break Block"/>
    <w:basedOn w:val="Normal"/>
    <w:link w:val="BreakBlockChar"/>
    <w:autoRedefine/>
    <w:qFormat/>
    <w:rsid w:val="0052004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20048"/>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520048"/>
    <w:rPr>
      <w:rFonts w:asciiTheme="minorHAnsi" w:hAnsiTheme="minorHAnsi"/>
      <w:b/>
      <w:sz w:val="22"/>
      <w:szCs w:val="24"/>
      <w:u w:val="single"/>
    </w:rPr>
  </w:style>
  <w:style w:type="character" w:customStyle="1" w:styleId="Reduce8ptCharChar">
    <w:name w:val="Reduce 8pt Char Char"/>
    <w:basedOn w:val="DefaultParagraphFont"/>
    <w:link w:val="Reduce8pt"/>
    <w:rsid w:val="00520048"/>
    <w:rPr>
      <w:sz w:val="16"/>
    </w:rPr>
  </w:style>
  <w:style w:type="paragraph" w:customStyle="1" w:styleId="Reduce8pt">
    <w:name w:val="Reduce 8pt"/>
    <w:basedOn w:val="Normal"/>
    <w:link w:val="Reduce8ptCharChar"/>
    <w:qFormat/>
    <w:rsid w:val="00520048"/>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520048"/>
    <w:rPr>
      <w:color w:val="2B579A"/>
      <w:shd w:val="clear" w:color="auto" w:fill="E6E6E6"/>
    </w:rPr>
  </w:style>
  <w:style w:type="character" w:customStyle="1" w:styleId="m6370699461968006786gmail-styleunderline">
    <w:name w:val="m_6370699461968006786gmail-styleunderline"/>
    <w:basedOn w:val="DefaultParagraphFont"/>
    <w:rsid w:val="00520048"/>
  </w:style>
  <w:style w:type="character" w:customStyle="1" w:styleId="Mention2">
    <w:name w:val="Mention2"/>
    <w:basedOn w:val="DefaultParagraphFont"/>
    <w:uiPriority w:val="99"/>
    <w:semiHidden/>
    <w:unhideWhenUsed/>
    <w:rsid w:val="00520048"/>
    <w:rPr>
      <w:color w:val="2B579A"/>
      <w:shd w:val="clear" w:color="auto" w:fill="E6E6E6"/>
    </w:rPr>
  </w:style>
  <w:style w:type="paragraph" w:customStyle="1" w:styleId="FlashTag">
    <w:name w:val="FlashTag"/>
    <w:basedOn w:val="Normal"/>
    <w:link w:val="FlashTagChar"/>
    <w:autoRedefine/>
    <w:uiPriority w:val="4"/>
    <w:qFormat/>
    <w:rsid w:val="00520048"/>
    <w:rPr>
      <w:rFonts w:asciiTheme="majorHAnsi" w:hAnsiTheme="majorHAnsi"/>
      <w:b/>
      <w:sz w:val="28"/>
    </w:rPr>
  </w:style>
  <w:style w:type="character" w:customStyle="1" w:styleId="FlashTagChar">
    <w:name w:val="FlashTag Char"/>
    <w:basedOn w:val="DefaultParagraphFont"/>
    <w:link w:val="FlashTag"/>
    <w:uiPriority w:val="4"/>
    <w:rsid w:val="00520048"/>
    <w:rPr>
      <w:rFonts w:asciiTheme="majorHAnsi" w:hAnsiTheme="majorHAnsi"/>
      <w:b/>
      <w:sz w:val="28"/>
    </w:rPr>
  </w:style>
  <w:style w:type="character" w:customStyle="1" w:styleId="m-8793234324905335251gmail-style13ptbold">
    <w:name w:val="m_-8793234324905335251gmail-style13ptbold"/>
    <w:basedOn w:val="DefaultParagraphFont"/>
    <w:rsid w:val="00520048"/>
  </w:style>
  <w:style w:type="character" w:customStyle="1" w:styleId="m3965771245576658108gmail-styleunderline">
    <w:name w:val="m_3965771245576658108gmail-styleunderline"/>
    <w:basedOn w:val="DefaultParagraphFont"/>
    <w:rsid w:val="00520048"/>
  </w:style>
  <w:style w:type="character" w:customStyle="1" w:styleId="FontStyle220">
    <w:name w:val="Font Style220"/>
    <w:basedOn w:val="DefaultParagraphFont"/>
    <w:uiPriority w:val="99"/>
    <w:rsid w:val="00520048"/>
    <w:rPr>
      <w:rFonts w:ascii="Candara" w:hAnsi="Candara" w:cs="Candara" w:hint="default"/>
      <w:i/>
      <w:iCs/>
      <w:sz w:val="18"/>
      <w:szCs w:val="18"/>
    </w:rPr>
  </w:style>
  <w:style w:type="character" w:customStyle="1" w:styleId="FontStyle290">
    <w:name w:val="Font Style290"/>
    <w:basedOn w:val="DefaultParagraphFont"/>
    <w:uiPriority w:val="99"/>
    <w:rsid w:val="0052004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20048"/>
    <w:rPr>
      <w:rFonts w:ascii="Arial" w:hAnsi="Arial" w:cs="Arial"/>
      <w:b/>
      <w:bCs/>
      <w:sz w:val="16"/>
      <w:szCs w:val="16"/>
    </w:rPr>
  </w:style>
  <w:style w:type="character" w:customStyle="1" w:styleId="m-5498913268213319940gmail-styleunderline">
    <w:name w:val="m_-5498913268213319940gmail-styleunderline"/>
    <w:basedOn w:val="DefaultParagraphFont"/>
    <w:rsid w:val="00520048"/>
  </w:style>
  <w:style w:type="paragraph" w:customStyle="1" w:styleId="speakable">
    <w:name w:val="speakable"/>
    <w:basedOn w:val="Normal"/>
    <w:qFormat/>
    <w:rsid w:val="00520048"/>
    <w:pPr>
      <w:spacing w:before="100" w:beforeAutospacing="1" w:after="100" w:afterAutospacing="1"/>
    </w:pPr>
    <w:rPr>
      <w:rFonts w:eastAsia="Times New Roman"/>
      <w:sz w:val="24"/>
    </w:rPr>
  </w:style>
  <w:style w:type="character" w:customStyle="1" w:styleId="overlay">
    <w:name w:val="overlay"/>
    <w:basedOn w:val="DefaultParagraphFont"/>
    <w:rsid w:val="00520048"/>
  </w:style>
  <w:style w:type="paragraph" w:customStyle="1" w:styleId="g-body">
    <w:name w:val="g-body"/>
    <w:basedOn w:val="Normal"/>
    <w:uiPriority w:val="99"/>
    <w:qFormat/>
    <w:rsid w:val="00520048"/>
    <w:pPr>
      <w:spacing w:before="100" w:beforeAutospacing="1" w:after="100" w:afterAutospacing="1"/>
    </w:pPr>
    <w:rPr>
      <w:rFonts w:eastAsia="Times New Roman"/>
      <w:sz w:val="24"/>
    </w:rPr>
  </w:style>
  <w:style w:type="paragraph" w:customStyle="1" w:styleId="g-pstyle0">
    <w:name w:val="g-pstyle0"/>
    <w:basedOn w:val="Normal"/>
    <w:uiPriority w:val="99"/>
    <w:qFormat/>
    <w:rsid w:val="00520048"/>
    <w:pPr>
      <w:spacing w:before="100" w:beforeAutospacing="1" w:after="100" w:afterAutospacing="1"/>
    </w:pPr>
    <w:rPr>
      <w:rFonts w:eastAsia="Times New Roman"/>
      <w:sz w:val="24"/>
    </w:rPr>
  </w:style>
  <w:style w:type="paragraph" w:customStyle="1" w:styleId="g-pstyle1">
    <w:name w:val="g-pstyle1"/>
    <w:basedOn w:val="Normal"/>
    <w:uiPriority w:val="99"/>
    <w:qFormat/>
    <w:rsid w:val="00520048"/>
    <w:pPr>
      <w:spacing w:before="100" w:beforeAutospacing="1" w:after="100" w:afterAutospacing="1"/>
    </w:pPr>
    <w:rPr>
      <w:rFonts w:eastAsia="Times New Roman"/>
      <w:sz w:val="24"/>
    </w:rPr>
  </w:style>
  <w:style w:type="paragraph" w:customStyle="1" w:styleId="g-asset-hed">
    <w:name w:val="g-asset-hed"/>
    <w:basedOn w:val="Normal"/>
    <w:uiPriority w:val="99"/>
    <w:qFormat/>
    <w:rsid w:val="00520048"/>
    <w:pPr>
      <w:spacing w:before="100" w:beforeAutospacing="1" w:after="100" w:afterAutospacing="1"/>
    </w:pPr>
    <w:rPr>
      <w:rFonts w:eastAsia="Times New Roman"/>
      <w:sz w:val="24"/>
    </w:rPr>
  </w:style>
  <w:style w:type="paragraph" w:customStyle="1" w:styleId="js-tweet-text">
    <w:name w:val="js-tweet-text"/>
    <w:basedOn w:val="Normal"/>
    <w:uiPriority w:val="99"/>
    <w:qFormat/>
    <w:rsid w:val="00520048"/>
    <w:pPr>
      <w:spacing w:before="100" w:beforeAutospacing="1" w:after="100" w:afterAutospacing="1"/>
    </w:pPr>
    <w:rPr>
      <w:sz w:val="24"/>
    </w:rPr>
  </w:style>
  <w:style w:type="paragraph" w:customStyle="1" w:styleId="style41">
    <w:name w:val="style4"/>
    <w:basedOn w:val="Normal"/>
    <w:uiPriority w:val="99"/>
    <w:qFormat/>
    <w:rsid w:val="00520048"/>
    <w:pPr>
      <w:spacing w:before="100" w:beforeAutospacing="1" w:after="100" w:afterAutospacing="1"/>
    </w:pPr>
    <w:rPr>
      <w:sz w:val="24"/>
    </w:rPr>
  </w:style>
  <w:style w:type="paragraph" w:customStyle="1" w:styleId="speech">
    <w:name w:val="speech"/>
    <w:basedOn w:val="Normal"/>
    <w:uiPriority w:val="99"/>
    <w:qFormat/>
    <w:rsid w:val="00520048"/>
    <w:pPr>
      <w:spacing w:before="100" w:beforeAutospacing="1" w:after="100" w:afterAutospacing="1"/>
    </w:pPr>
    <w:rPr>
      <w:sz w:val="24"/>
    </w:rPr>
  </w:style>
  <w:style w:type="character" w:customStyle="1" w:styleId="adtext0">
    <w:name w:val="adtext"/>
    <w:basedOn w:val="DefaultParagraphFont"/>
    <w:rsid w:val="00520048"/>
  </w:style>
  <w:style w:type="character" w:customStyle="1" w:styleId="qu730rj69h">
    <w:name w:val="qu730rj69h"/>
    <w:basedOn w:val="DefaultParagraphFont"/>
    <w:rsid w:val="00520048"/>
  </w:style>
  <w:style w:type="paragraph" w:customStyle="1" w:styleId="optext">
    <w:name w:val="optext"/>
    <w:basedOn w:val="Normal"/>
    <w:uiPriority w:val="99"/>
    <w:qFormat/>
    <w:rsid w:val="00520048"/>
    <w:pPr>
      <w:spacing w:before="100" w:beforeAutospacing="1" w:after="100" w:afterAutospacing="1"/>
    </w:pPr>
    <w:rPr>
      <w:sz w:val="24"/>
    </w:rPr>
  </w:style>
  <w:style w:type="character" w:customStyle="1" w:styleId="lmy74qr12z">
    <w:name w:val="lmy74qr12z"/>
    <w:basedOn w:val="DefaultParagraphFont"/>
    <w:rsid w:val="00520048"/>
  </w:style>
  <w:style w:type="character" w:customStyle="1" w:styleId="icr880">
    <w:name w:val="icr880"/>
    <w:basedOn w:val="DefaultParagraphFont"/>
    <w:rsid w:val="00520048"/>
  </w:style>
  <w:style w:type="character" w:customStyle="1" w:styleId="hx23q54">
    <w:name w:val="hx23q54"/>
    <w:basedOn w:val="DefaultParagraphFont"/>
    <w:rsid w:val="00520048"/>
  </w:style>
  <w:style w:type="character" w:customStyle="1" w:styleId="m-5348258726587825636gmail-style13ptbold">
    <w:name w:val="m_-5348258726587825636gmail-style13ptbold"/>
    <w:basedOn w:val="DefaultParagraphFont"/>
    <w:rsid w:val="00520048"/>
  </w:style>
  <w:style w:type="character" w:customStyle="1" w:styleId="m-5348258726587825636gmail-styleunderline">
    <w:name w:val="m_-5348258726587825636gmail-styleunderline"/>
    <w:basedOn w:val="DefaultParagraphFont"/>
    <w:rsid w:val="00520048"/>
  </w:style>
  <w:style w:type="paragraph" w:customStyle="1" w:styleId="useless">
    <w:name w:val="useless"/>
    <w:basedOn w:val="Normal"/>
    <w:uiPriority w:val="99"/>
    <w:qFormat/>
    <w:rsid w:val="00520048"/>
    <w:rPr>
      <w:rFonts w:eastAsia="Times New Roman"/>
      <w:sz w:val="12"/>
    </w:rPr>
  </w:style>
  <w:style w:type="character" w:customStyle="1" w:styleId="DDIUnderline">
    <w:name w:val="DDI Underline"/>
    <w:qFormat/>
    <w:rsid w:val="00520048"/>
    <w:rPr>
      <w:rFonts w:ascii="Times New Roman" w:hAnsi="Times New Roman"/>
      <w:sz w:val="24"/>
      <w:u w:val="single"/>
    </w:rPr>
  </w:style>
  <w:style w:type="character" w:customStyle="1" w:styleId="ALLCAPSChar">
    <w:name w:val="ALL CAPS Char"/>
    <w:basedOn w:val="DefaultParagraphFont"/>
    <w:link w:val="ALLCAPS"/>
    <w:rsid w:val="00520048"/>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520048"/>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520048"/>
    <w:rPr>
      <w:rFonts w:ascii="Georgia" w:eastAsia="Times New Roman" w:hAnsi="Georgia"/>
      <w:b/>
      <w:sz w:val="24"/>
    </w:rPr>
  </w:style>
  <w:style w:type="character" w:customStyle="1" w:styleId="m489902567989944824gmail-style13ptbold">
    <w:name w:val="m_489902567989944824gmail-style13ptbold"/>
    <w:basedOn w:val="DefaultParagraphFont"/>
    <w:rsid w:val="00520048"/>
  </w:style>
  <w:style w:type="character" w:customStyle="1" w:styleId="m489902567989944824gmail-styleunderline">
    <w:name w:val="m_489902567989944824gmail-styleunderline"/>
    <w:basedOn w:val="DefaultParagraphFont"/>
    <w:rsid w:val="00520048"/>
  </w:style>
  <w:style w:type="character" w:customStyle="1" w:styleId="Mention3">
    <w:name w:val="Mention3"/>
    <w:basedOn w:val="DefaultParagraphFont"/>
    <w:uiPriority w:val="99"/>
    <w:semiHidden/>
    <w:unhideWhenUsed/>
    <w:rsid w:val="00520048"/>
    <w:rPr>
      <w:color w:val="2B579A"/>
      <w:shd w:val="clear" w:color="auto" w:fill="E6E6E6"/>
    </w:rPr>
  </w:style>
  <w:style w:type="character" w:customStyle="1" w:styleId="m-5251091010484660064gmail-style13ptbold">
    <w:name w:val="m_-5251091010484660064gmail-style13ptbold"/>
    <w:basedOn w:val="DefaultParagraphFont"/>
    <w:rsid w:val="00520048"/>
  </w:style>
  <w:style w:type="character" w:customStyle="1" w:styleId="m-5251091010484660064gmail-styleunderline">
    <w:name w:val="m_-5251091010484660064gmail-styleunderline"/>
    <w:basedOn w:val="DefaultParagraphFont"/>
    <w:rsid w:val="00520048"/>
  </w:style>
  <w:style w:type="character" w:customStyle="1" w:styleId="tablecaption1">
    <w:name w:val="tablecaption"/>
    <w:basedOn w:val="DefaultParagraphFont"/>
    <w:rsid w:val="00520048"/>
  </w:style>
  <w:style w:type="character" w:customStyle="1" w:styleId="StyleLatinHelvetica105ptBlack">
    <w:name w:val="Style (Latin) Helvetica 10.5 pt Black"/>
    <w:basedOn w:val="DefaultParagraphFont"/>
    <w:rsid w:val="00520048"/>
    <w:rPr>
      <w:rFonts w:ascii="Times New Roman" w:hAnsi="Times New Roman"/>
      <w:color w:val="000000"/>
      <w:sz w:val="21"/>
    </w:rPr>
  </w:style>
  <w:style w:type="character" w:customStyle="1" w:styleId="m-413333960618644972gmail-style13ptbold">
    <w:name w:val="m_-413333960618644972gmail-style13ptbold"/>
    <w:basedOn w:val="DefaultParagraphFont"/>
    <w:rsid w:val="00520048"/>
  </w:style>
  <w:style w:type="character" w:customStyle="1" w:styleId="m-413333960618644972gmail-styleunderline">
    <w:name w:val="m_-413333960618644972gmail-styleunderline"/>
    <w:basedOn w:val="DefaultParagraphFont"/>
    <w:rsid w:val="00520048"/>
  </w:style>
  <w:style w:type="character" w:customStyle="1" w:styleId="m8314098763611656848gmail-stylestylebold12pt">
    <w:name w:val="m_8314098763611656848gmail-stylestylebold12pt"/>
    <w:basedOn w:val="DefaultParagraphFont"/>
    <w:rsid w:val="00520048"/>
  </w:style>
  <w:style w:type="character" w:customStyle="1" w:styleId="m8314098763611656848gmail-styleboldunderline">
    <w:name w:val="m_8314098763611656848gmail-styleboldunderline"/>
    <w:basedOn w:val="DefaultParagraphFont"/>
    <w:rsid w:val="00520048"/>
  </w:style>
  <w:style w:type="paragraph" w:customStyle="1" w:styleId="DateTime0">
    <w:name w:val="DateTime"/>
    <w:basedOn w:val="Normal"/>
    <w:link w:val="DateTimeChar"/>
    <w:autoRedefine/>
    <w:uiPriority w:val="4"/>
    <w:qFormat/>
    <w:rsid w:val="00520048"/>
  </w:style>
  <w:style w:type="character" w:customStyle="1" w:styleId="DateTimeChar">
    <w:name w:val="DateTime Char"/>
    <w:basedOn w:val="DefaultParagraphFont"/>
    <w:link w:val="DateTime0"/>
    <w:uiPriority w:val="4"/>
    <w:rsid w:val="00520048"/>
    <w:rPr>
      <w:rFonts w:ascii="Georgia" w:hAnsi="Georgia"/>
      <w:sz w:val="20"/>
    </w:rPr>
  </w:style>
  <w:style w:type="paragraph" w:customStyle="1" w:styleId="Lecture">
    <w:name w:val="Lecture"/>
    <w:next w:val="BodyText"/>
    <w:link w:val="LectureChar"/>
    <w:autoRedefine/>
    <w:uiPriority w:val="4"/>
    <w:qFormat/>
    <w:rsid w:val="00520048"/>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520048"/>
    <w:rPr>
      <w:rFonts w:ascii="Arial" w:hAnsi="Arial" w:cs="Arial"/>
      <w:spacing w:val="-10"/>
      <w:sz w:val="20"/>
    </w:rPr>
  </w:style>
  <w:style w:type="character" w:customStyle="1" w:styleId="m3262662096238345512gmail-style13ptbold">
    <w:name w:val="m_3262662096238345512gmail-style13ptbold"/>
    <w:basedOn w:val="DefaultParagraphFont"/>
    <w:rsid w:val="00520048"/>
  </w:style>
  <w:style w:type="character" w:customStyle="1" w:styleId="Style12ptBold">
    <w:name w:val="Style 12 pt Bold"/>
    <w:basedOn w:val="DefaultParagraphFont"/>
    <w:rsid w:val="00520048"/>
    <w:rPr>
      <w:b/>
      <w:bCs/>
      <w:sz w:val="20"/>
    </w:rPr>
  </w:style>
  <w:style w:type="paragraph" w:customStyle="1" w:styleId="analyticreal">
    <w:name w:val="analytic real"/>
    <w:basedOn w:val="Heading4"/>
    <w:link w:val="analyticrealChar"/>
    <w:autoRedefine/>
    <w:uiPriority w:val="4"/>
    <w:qFormat/>
    <w:rsid w:val="00520048"/>
    <w:rPr>
      <w:color w:val="1F3864" w:themeColor="accent5" w:themeShade="80"/>
    </w:rPr>
  </w:style>
  <w:style w:type="character" w:customStyle="1" w:styleId="analyticrealChar">
    <w:name w:val="analytic real Char"/>
    <w:basedOn w:val="DefaultParagraphFont"/>
    <w:link w:val="analyticreal"/>
    <w:uiPriority w:val="4"/>
    <w:rsid w:val="00520048"/>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520048"/>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520048"/>
    <w:rPr>
      <w:rFonts w:ascii="Calibri" w:eastAsiaTheme="majorEastAsia" w:hAnsi="Calibri" w:cstheme="majorBidi"/>
      <w:b/>
      <w:color w:val="44546A" w:themeColor="text2"/>
      <w:sz w:val="24"/>
      <w:szCs w:val="24"/>
    </w:rPr>
  </w:style>
  <w:style w:type="paragraph" w:customStyle="1" w:styleId="cardnotes">
    <w:name w:val="card notes"/>
    <w:uiPriority w:val="4"/>
    <w:qFormat/>
    <w:rsid w:val="00520048"/>
    <w:rPr>
      <w:rFonts w:ascii="Calibri" w:eastAsiaTheme="majorEastAsia" w:hAnsi="Calibri" w:cstheme="majorBidi"/>
      <w:b/>
      <w:iCs/>
      <w:color w:val="538135" w:themeColor="accent6" w:themeShade="BF"/>
    </w:rPr>
  </w:style>
  <w:style w:type="paragraph" w:customStyle="1" w:styleId="Cardnotes0">
    <w:name w:val="Card notes"/>
    <w:uiPriority w:val="4"/>
    <w:qFormat/>
    <w:rsid w:val="00520048"/>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520048"/>
  </w:style>
  <w:style w:type="character" w:customStyle="1" w:styleId="m3108068631175614020gmail-titlechar">
    <w:name w:val="m_3108068631175614020gmail-titlechar"/>
    <w:basedOn w:val="DefaultParagraphFont"/>
    <w:rsid w:val="00520048"/>
  </w:style>
  <w:style w:type="paragraph" w:customStyle="1" w:styleId="8PointFont">
    <w:name w:val="8 Point Font"/>
    <w:next w:val="Normal"/>
    <w:link w:val="8PointFontChar"/>
    <w:qFormat/>
    <w:rsid w:val="00520048"/>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520048"/>
    <w:rPr>
      <w:rFonts w:ascii="Times New Roman" w:hAnsi="Times New Roman"/>
      <w:sz w:val="16"/>
    </w:rPr>
  </w:style>
  <w:style w:type="character" w:customStyle="1" w:styleId="Mention4">
    <w:name w:val="Mention4"/>
    <w:basedOn w:val="DefaultParagraphFont"/>
    <w:uiPriority w:val="99"/>
    <w:semiHidden/>
    <w:unhideWhenUsed/>
    <w:rsid w:val="00520048"/>
    <w:rPr>
      <w:color w:val="2B579A"/>
      <w:shd w:val="clear" w:color="auto" w:fill="E6E6E6"/>
    </w:rPr>
  </w:style>
  <w:style w:type="character" w:customStyle="1" w:styleId="m-895152127622952443gmail-style13ptbold">
    <w:name w:val="m_-895152127622952443gmail-style13ptbold"/>
    <w:basedOn w:val="DefaultParagraphFont"/>
    <w:rsid w:val="00520048"/>
  </w:style>
  <w:style w:type="character" w:customStyle="1" w:styleId="m4133802843404377303gmail-style13ptbold">
    <w:name w:val="m_4133802843404377303gmail-style13ptbold"/>
    <w:basedOn w:val="DefaultParagraphFont"/>
    <w:rsid w:val="00520048"/>
  </w:style>
  <w:style w:type="character" w:customStyle="1" w:styleId="m4133802843404377303gmail-styleunderline">
    <w:name w:val="m_4133802843404377303gmail-styleunderline"/>
    <w:basedOn w:val="DefaultParagraphFont"/>
    <w:rsid w:val="00520048"/>
  </w:style>
  <w:style w:type="character" w:customStyle="1" w:styleId="m1864609289044096952gmail-style13ptbold">
    <w:name w:val="m_1864609289044096952gmail-style13ptbold"/>
    <w:basedOn w:val="DefaultParagraphFont"/>
    <w:rsid w:val="00520048"/>
  </w:style>
  <w:style w:type="character" w:customStyle="1" w:styleId="m-2434640214339110092gmail-style13ptbold">
    <w:name w:val="m_-2434640214339110092gmail-style13ptbold"/>
    <w:basedOn w:val="DefaultParagraphFont"/>
    <w:rsid w:val="00520048"/>
  </w:style>
  <w:style w:type="character" w:customStyle="1" w:styleId="m-2434640214339110092gmail-styleunderline">
    <w:name w:val="m_-2434640214339110092gmail-styleunderline"/>
    <w:basedOn w:val="DefaultParagraphFont"/>
    <w:rsid w:val="00520048"/>
  </w:style>
  <w:style w:type="character" w:customStyle="1" w:styleId="articlepage-articlebody-firstletter">
    <w:name w:val="articlepage-articlebody-firstletter"/>
    <w:basedOn w:val="DefaultParagraphFont"/>
    <w:rsid w:val="00520048"/>
  </w:style>
  <w:style w:type="character" w:customStyle="1" w:styleId="UnresolvedMention32">
    <w:name w:val="Unresolved Mention32"/>
    <w:basedOn w:val="DefaultParagraphFont"/>
    <w:uiPriority w:val="99"/>
    <w:semiHidden/>
    <w:unhideWhenUsed/>
    <w:rsid w:val="00520048"/>
    <w:rPr>
      <w:color w:val="605E5C"/>
      <w:shd w:val="clear" w:color="auto" w:fill="E1DFDD"/>
    </w:rPr>
  </w:style>
  <w:style w:type="character" w:customStyle="1" w:styleId="hubidentifier">
    <w:name w:val="hub_identifier"/>
    <w:basedOn w:val="DefaultParagraphFont"/>
    <w:rsid w:val="00520048"/>
  </w:style>
  <w:style w:type="paragraph" w:customStyle="1" w:styleId="standardeinzug">
    <w:name w:val="standardeinzug"/>
    <w:basedOn w:val="Normal"/>
    <w:uiPriority w:val="99"/>
    <w:qFormat/>
    <w:rsid w:val="00520048"/>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520048"/>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520048"/>
  </w:style>
  <w:style w:type="paragraph" w:customStyle="1" w:styleId="entrefilet">
    <w:name w:val="entrefilet"/>
    <w:basedOn w:val="Normal"/>
    <w:uiPriority w:val="99"/>
    <w:qFormat/>
    <w:rsid w:val="00520048"/>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520048"/>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520048"/>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520048"/>
  </w:style>
  <w:style w:type="character" w:customStyle="1" w:styleId="m-268162420547309261gmail-stylestylebold12pt">
    <w:name w:val="m_-268162420547309261gmail-stylestylebold12pt"/>
    <w:basedOn w:val="DefaultParagraphFont"/>
    <w:rsid w:val="00520048"/>
  </w:style>
  <w:style w:type="character" w:customStyle="1" w:styleId="m-268162420547309261gmail-styleboldunderline">
    <w:name w:val="m_-268162420547309261gmail-styleboldunderline"/>
    <w:basedOn w:val="DefaultParagraphFont"/>
    <w:rsid w:val="00520048"/>
  </w:style>
  <w:style w:type="character" w:customStyle="1" w:styleId="m-5621139387307470627gmail-style13ptbold">
    <w:name w:val="m_-5621139387307470627gmail-style13ptbold"/>
    <w:basedOn w:val="DefaultParagraphFont"/>
    <w:rsid w:val="00520048"/>
  </w:style>
  <w:style w:type="character" w:customStyle="1" w:styleId="m-5621139387307470627gmail-styleunderline">
    <w:name w:val="m_-5621139387307470627gmail-styleunderline"/>
    <w:basedOn w:val="DefaultParagraphFont"/>
    <w:rsid w:val="00520048"/>
  </w:style>
  <w:style w:type="character" w:customStyle="1" w:styleId="m-4930835733434609408gmail-style13ptbold">
    <w:name w:val="m_-4930835733434609408gmail-style13ptbold"/>
    <w:basedOn w:val="DefaultParagraphFont"/>
    <w:rsid w:val="00520048"/>
  </w:style>
  <w:style w:type="character" w:customStyle="1" w:styleId="m-4930835733434609408gmail-styleunderline">
    <w:name w:val="m_-4930835733434609408gmail-styleunderline"/>
    <w:basedOn w:val="DefaultParagraphFont"/>
    <w:rsid w:val="00520048"/>
  </w:style>
  <w:style w:type="character" w:customStyle="1" w:styleId="m-2456650549122369157gmail-style13ptbold">
    <w:name w:val="m_-2456650549122369157gmail-style13ptbold"/>
    <w:basedOn w:val="DefaultParagraphFont"/>
    <w:rsid w:val="00520048"/>
  </w:style>
  <w:style w:type="character" w:customStyle="1" w:styleId="m-2456650549122369157gmail-styleunderline">
    <w:name w:val="m_-2456650549122369157gmail-styleunderline"/>
    <w:basedOn w:val="DefaultParagraphFont"/>
    <w:rsid w:val="00520048"/>
  </w:style>
  <w:style w:type="character" w:customStyle="1" w:styleId="m-3350902899047358468gmail-styleunderline">
    <w:name w:val="m_-3350902899047358468gmail-styleunderline"/>
    <w:basedOn w:val="DefaultParagraphFont"/>
    <w:rsid w:val="00520048"/>
  </w:style>
  <w:style w:type="paragraph" w:customStyle="1" w:styleId="Style5pt">
    <w:name w:val="Style 5 pt"/>
    <w:basedOn w:val="Normal"/>
    <w:link w:val="Style5ptChar"/>
    <w:qFormat/>
    <w:rsid w:val="00520048"/>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520048"/>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520048"/>
  </w:style>
  <w:style w:type="paragraph" w:customStyle="1" w:styleId="m462447500549623171gmail-msonormal">
    <w:name w:val="m_462447500549623171gmail-msonormal"/>
    <w:basedOn w:val="Normal"/>
    <w:uiPriority w:val="99"/>
    <w:qFormat/>
    <w:rsid w:val="00520048"/>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520048"/>
  </w:style>
  <w:style w:type="character" w:customStyle="1" w:styleId="arttitle">
    <w:name w:val="art_title"/>
    <w:basedOn w:val="DefaultParagraphFont"/>
    <w:rsid w:val="00520048"/>
  </w:style>
  <w:style w:type="character" w:customStyle="1" w:styleId="serialtitle">
    <w:name w:val="serial_title"/>
    <w:basedOn w:val="DefaultParagraphFont"/>
    <w:rsid w:val="00520048"/>
  </w:style>
  <w:style w:type="character" w:customStyle="1" w:styleId="volumeissue">
    <w:name w:val="volume_issue"/>
    <w:basedOn w:val="DefaultParagraphFont"/>
    <w:rsid w:val="00520048"/>
  </w:style>
  <w:style w:type="character" w:customStyle="1" w:styleId="pagerange">
    <w:name w:val="page_range"/>
    <w:basedOn w:val="DefaultParagraphFont"/>
    <w:rsid w:val="00520048"/>
  </w:style>
  <w:style w:type="character" w:customStyle="1" w:styleId="doilink">
    <w:name w:val="doi_link"/>
    <w:basedOn w:val="DefaultParagraphFont"/>
    <w:rsid w:val="00520048"/>
  </w:style>
  <w:style w:type="character" w:customStyle="1" w:styleId="internalref">
    <w:name w:val="internalref"/>
    <w:basedOn w:val="DefaultParagraphFont"/>
    <w:rsid w:val="00520048"/>
  </w:style>
  <w:style w:type="paragraph" w:customStyle="1" w:styleId="Analyitc">
    <w:name w:val="Analyitc"/>
    <w:basedOn w:val="Normal"/>
    <w:uiPriority w:val="4"/>
    <w:qFormat/>
    <w:rsid w:val="00520048"/>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520048"/>
  </w:style>
  <w:style w:type="character" w:customStyle="1" w:styleId="m-134349766280542120gmail-msohyperlink">
    <w:name w:val="m_-134349766280542120gmail-msohyperlink"/>
    <w:basedOn w:val="DefaultParagraphFont"/>
    <w:rsid w:val="00520048"/>
  </w:style>
  <w:style w:type="character" w:customStyle="1" w:styleId="m-134349766280542120gmail-styleunderline">
    <w:name w:val="m_-134349766280542120gmail-styleunderline"/>
    <w:basedOn w:val="DefaultParagraphFont"/>
    <w:rsid w:val="00520048"/>
  </w:style>
  <w:style w:type="character" w:customStyle="1" w:styleId="m-134349766280542120gmail-cite">
    <w:name w:val="m_-134349766280542120gmail-cite"/>
    <w:basedOn w:val="DefaultParagraphFont"/>
    <w:rsid w:val="00520048"/>
  </w:style>
  <w:style w:type="character" w:customStyle="1" w:styleId="m-134349766280542120gmail-underline">
    <w:name w:val="m_-134349766280542120gmail-underline"/>
    <w:basedOn w:val="DefaultParagraphFont"/>
    <w:rsid w:val="00520048"/>
  </w:style>
  <w:style w:type="character" w:customStyle="1" w:styleId="m-134349766280542120gmail-underline0">
    <w:name w:val="m_-134349766280542120gmail-underline0"/>
    <w:basedOn w:val="DefaultParagraphFont"/>
    <w:rsid w:val="00520048"/>
  </w:style>
  <w:style w:type="paragraph" w:customStyle="1" w:styleId="element">
    <w:name w:val="element"/>
    <w:basedOn w:val="Normal"/>
    <w:qFormat/>
    <w:rsid w:val="00520048"/>
    <w:pPr>
      <w:spacing w:before="100" w:beforeAutospacing="1" w:after="100" w:afterAutospacing="1"/>
    </w:pPr>
    <w:rPr>
      <w:rFonts w:eastAsia="Times New Roman"/>
      <w:szCs w:val="24"/>
      <w:lang w:eastAsia="zh-CN"/>
    </w:rPr>
  </w:style>
  <w:style w:type="paragraph" w:customStyle="1" w:styleId="p3">
    <w:name w:val="p3"/>
    <w:basedOn w:val="Normal"/>
    <w:qFormat/>
    <w:rsid w:val="00520048"/>
    <w:pPr>
      <w:spacing w:before="100" w:beforeAutospacing="1" w:after="100" w:afterAutospacing="1"/>
    </w:pPr>
    <w:rPr>
      <w:rFonts w:eastAsia="Times New Roman"/>
      <w:szCs w:val="24"/>
      <w:lang w:eastAsia="zh-CN"/>
    </w:rPr>
  </w:style>
  <w:style w:type="paragraph" w:customStyle="1" w:styleId="p5">
    <w:name w:val="p5"/>
    <w:basedOn w:val="Normal"/>
    <w:qFormat/>
    <w:rsid w:val="00520048"/>
    <w:pPr>
      <w:spacing w:before="100" w:beforeAutospacing="1" w:after="100" w:afterAutospacing="1"/>
    </w:pPr>
    <w:rPr>
      <w:rFonts w:eastAsia="Times New Roman"/>
      <w:szCs w:val="24"/>
      <w:lang w:eastAsia="zh-CN"/>
    </w:rPr>
  </w:style>
  <w:style w:type="paragraph" w:customStyle="1" w:styleId="p7">
    <w:name w:val="p7"/>
    <w:basedOn w:val="Normal"/>
    <w:qFormat/>
    <w:rsid w:val="00520048"/>
    <w:pPr>
      <w:spacing w:before="100" w:beforeAutospacing="1" w:after="100" w:afterAutospacing="1"/>
    </w:pPr>
    <w:rPr>
      <w:rFonts w:eastAsia="Times New Roman"/>
      <w:szCs w:val="24"/>
      <w:lang w:eastAsia="zh-CN"/>
    </w:rPr>
  </w:style>
  <w:style w:type="paragraph" w:customStyle="1" w:styleId="p9">
    <w:name w:val="p9"/>
    <w:basedOn w:val="Normal"/>
    <w:qFormat/>
    <w:rsid w:val="00520048"/>
    <w:pPr>
      <w:spacing w:before="100" w:beforeAutospacing="1" w:after="100" w:afterAutospacing="1"/>
    </w:pPr>
    <w:rPr>
      <w:rFonts w:eastAsia="Times New Roman"/>
      <w:szCs w:val="24"/>
      <w:lang w:eastAsia="zh-CN"/>
    </w:rPr>
  </w:style>
  <w:style w:type="paragraph" w:customStyle="1" w:styleId="p11">
    <w:name w:val="p11"/>
    <w:basedOn w:val="Normal"/>
    <w:qFormat/>
    <w:rsid w:val="00520048"/>
    <w:pPr>
      <w:spacing w:before="100" w:beforeAutospacing="1" w:after="100" w:afterAutospacing="1"/>
    </w:pPr>
    <w:rPr>
      <w:rFonts w:eastAsia="Times New Roman"/>
      <w:szCs w:val="24"/>
      <w:lang w:eastAsia="zh-CN"/>
    </w:rPr>
  </w:style>
  <w:style w:type="paragraph" w:customStyle="1" w:styleId="p2">
    <w:name w:val="p2"/>
    <w:basedOn w:val="Normal"/>
    <w:qFormat/>
    <w:rsid w:val="00520048"/>
    <w:pPr>
      <w:spacing w:before="100" w:beforeAutospacing="1" w:after="100" w:afterAutospacing="1"/>
    </w:pPr>
    <w:rPr>
      <w:rFonts w:eastAsia="Times New Roman"/>
      <w:szCs w:val="24"/>
      <w:lang w:eastAsia="zh-CN"/>
    </w:rPr>
  </w:style>
  <w:style w:type="paragraph" w:customStyle="1" w:styleId="p4">
    <w:name w:val="p4"/>
    <w:basedOn w:val="Normal"/>
    <w:qFormat/>
    <w:rsid w:val="00520048"/>
    <w:pPr>
      <w:spacing w:before="100" w:beforeAutospacing="1" w:after="100" w:afterAutospacing="1"/>
    </w:pPr>
    <w:rPr>
      <w:rFonts w:eastAsia="Times New Roman"/>
      <w:szCs w:val="24"/>
      <w:lang w:eastAsia="zh-CN"/>
    </w:rPr>
  </w:style>
  <w:style w:type="paragraph" w:customStyle="1" w:styleId="p6">
    <w:name w:val="p6"/>
    <w:basedOn w:val="Normal"/>
    <w:qFormat/>
    <w:rsid w:val="00520048"/>
    <w:pPr>
      <w:spacing w:before="100" w:beforeAutospacing="1" w:after="100" w:afterAutospacing="1"/>
    </w:pPr>
    <w:rPr>
      <w:rFonts w:eastAsia="Times New Roman"/>
      <w:szCs w:val="24"/>
      <w:lang w:eastAsia="zh-CN"/>
    </w:rPr>
  </w:style>
  <w:style w:type="paragraph" w:customStyle="1" w:styleId="p8">
    <w:name w:val="p8"/>
    <w:basedOn w:val="Normal"/>
    <w:qFormat/>
    <w:rsid w:val="00520048"/>
    <w:pPr>
      <w:spacing w:before="100" w:beforeAutospacing="1" w:after="100" w:afterAutospacing="1"/>
    </w:pPr>
    <w:rPr>
      <w:rFonts w:eastAsia="Times New Roman"/>
      <w:szCs w:val="24"/>
      <w:lang w:eastAsia="zh-CN"/>
    </w:rPr>
  </w:style>
  <w:style w:type="paragraph" w:customStyle="1" w:styleId="p10">
    <w:name w:val="p10"/>
    <w:basedOn w:val="Normal"/>
    <w:qFormat/>
    <w:rsid w:val="00520048"/>
    <w:pPr>
      <w:spacing w:before="100" w:beforeAutospacing="1" w:after="100" w:afterAutospacing="1"/>
    </w:pPr>
    <w:rPr>
      <w:rFonts w:eastAsia="Times New Roman"/>
      <w:szCs w:val="24"/>
      <w:lang w:eastAsia="zh-CN"/>
    </w:rPr>
  </w:style>
  <w:style w:type="paragraph" w:customStyle="1" w:styleId="p12">
    <w:name w:val="p12"/>
    <w:basedOn w:val="Normal"/>
    <w:qFormat/>
    <w:rsid w:val="00520048"/>
    <w:pPr>
      <w:spacing w:before="100" w:beforeAutospacing="1" w:after="100" w:afterAutospacing="1"/>
    </w:pPr>
    <w:rPr>
      <w:rFonts w:eastAsia="Times New Roman"/>
      <w:szCs w:val="24"/>
      <w:lang w:eastAsia="zh-CN"/>
    </w:rPr>
  </w:style>
  <w:style w:type="paragraph" w:customStyle="1" w:styleId="p14">
    <w:name w:val="p14"/>
    <w:basedOn w:val="Normal"/>
    <w:qFormat/>
    <w:rsid w:val="00520048"/>
    <w:pPr>
      <w:spacing w:before="100" w:beforeAutospacing="1" w:after="100" w:afterAutospacing="1"/>
    </w:pPr>
    <w:rPr>
      <w:rFonts w:eastAsia="Times New Roman"/>
      <w:szCs w:val="24"/>
      <w:lang w:eastAsia="zh-CN"/>
    </w:rPr>
  </w:style>
  <w:style w:type="paragraph" w:customStyle="1" w:styleId="initial">
    <w:name w:val="initial"/>
    <w:basedOn w:val="Normal"/>
    <w:qFormat/>
    <w:rsid w:val="00520048"/>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520048"/>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520048"/>
    <w:pPr>
      <w:spacing w:before="100" w:beforeAutospacing="1" w:after="100" w:afterAutospacing="1"/>
    </w:pPr>
    <w:rPr>
      <w:rFonts w:eastAsia="Times New Roman"/>
      <w:szCs w:val="24"/>
      <w:lang w:eastAsia="zh-CN"/>
    </w:rPr>
  </w:style>
  <w:style w:type="paragraph" w:customStyle="1" w:styleId="flfc">
    <w:name w:val="flfc"/>
    <w:basedOn w:val="Normal"/>
    <w:qFormat/>
    <w:rsid w:val="00520048"/>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520048"/>
  </w:style>
  <w:style w:type="character" w:customStyle="1" w:styleId="m-299895914748161361gmail-styleunderline">
    <w:name w:val="m_-299895914748161361gmail-styleunderline"/>
    <w:basedOn w:val="DefaultParagraphFont"/>
    <w:rsid w:val="00520048"/>
  </w:style>
  <w:style w:type="paragraph" w:customStyle="1" w:styleId="counter-paragraph">
    <w:name w:val="counter-paragraph"/>
    <w:basedOn w:val="Normal"/>
    <w:qFormat/>
    <w:rsid w:val="00520048"/>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520048"/>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520048"/>
  </w:style>
  <w:style w:type="paragraph" w:customStyle="1" w:styleId="m-266642551691440061gmail-cards">
    <w:name w:val="m_-266642551691440061gmail-cards"/>
    <w:basedOn w:val="Normal"/>
    <w:qFormat/>
    <w:rsid w:val="00520048"/>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520048"/>
  </w:style>
  <w:style w:type="paragraph" w:customStyle="1" w:styleId="listingexcerpt">
    <w:name w:val="listing__excerpt"/>
    <w:basedOn w:val="Normal"/>
    <w:qFormat/>
    <w:rsid w:val="00520048"/>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520048"/>
  </w:style>
  <w:style w:type="paragraph" w:customStyle="1" w:styleId="specialbutton">
    <w:name w:val="special__button"/>
    <w:basedOn w:val="Normal"/>
    <w:qFormat/>
    <w:rsid w:val="00520048"/>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520048"/>
  </w:style>
  <w:style w:type="character" w:customStyle="1" w:styleId="m7113523068278247331gmail-underline">
    <w:name w:val="m_7113523068278247331gmail-underline"/>
    <w:basedOn w:val="DefaultParagraphFont"/>
    <w:rsid w:val="00520048"/>
  </w:style>
  <w:style w:type="character" w:customStyle="1" w:styleId="m7113523068278247331gmail-styleunderline">
    <w:name w:val="m_7113523068278247331gmail-styleunderline"/>
    <w:basedOn w:val="DefaultParagraphFont"/>
    <w:rsid w:val="00520048"/>
  </w:style>
  <w:style w:type="character" w:customStyle="1" w:styleId="enhanced-reference">
    <w:name w:val="enhanced-reference"/>
    <w:basedOn w:val="DefaultParagraphFont"/>
    <w:rsid w:val="00520048"/>
  </w:style>
  <w:style w:type="character" w:customStyle="1" w:styleId="ff1">
    <w:name w:val="ff1"/>
    <w:basedOn w:val="DefaultParagraphFont"/>
    <w:rsid w:val="00520048"/>
  </w:style>
  <w:style w:type="character" w:customStyle="1" w:styleId="ff2">
    <w:name w:val="ff2"/>
    <w:basedOn w:val="DefaultParagraphFont"/>
    <w:rsid w:val="00520048"/>
  </w:style>
  <w:style w:type="character" w:customStyle="1" w:styleId="display">
    <w:name w:val="display"/>
    <w:basedOn w:val="DefaultParagraphFont"/>
    <w:rsid w:val="00520048"/>
  </w:style>
  <w:style w:type="character" w:customStyle="1" w:styleId="m2030095631327626865gmail-style13ptbold">
    <w:name w:val="m_2030095631327626865gmail-style13ptbold"/>
    <w:basedOn w:val="DefaultParagraphFont"/>
    <w:rsid w:val="00520048"/>
  </w:style>
  <w:style w:type="character" w:customStyle="1" w:styleId="m2030095631327626865gmail-styleunderline">
    <w:name w:val="m_2030095631327626865gmail-styleunderline"/>
    <w:basedOn w:val="DefaultParagraphFont"/>
    <w:rsid w:val="00520048"/>
  </w:style>
  <w:style w:type="paragraph" w:customStyle="1" w:styleId="m4240400669014671728gmail-msonormal">
    <w:name w:val="m_4240400669014671728gmail-msonormal"/>
    <w:basedOn w:val="Normal"/>
    <w:uiPriority w:val="99"/>
    <w:qFormat/>
    <w:rsid w:val="00520048"/>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520048"/>
  </w:style>
  <w:style w:type="paragraph" w:customStyle="1" w:styleId="font--body">
    <w:name w:val="font--body"/>
    <w:basedOn w:val="Normal"/>
    <w:uiPriority w:val="99"/>
    <w:qFormat/>
    <w:rsid w:val="00520048"/>
    <w:pPr>
      <w:spacing w:before="100" w:beforeAutospacing="1" w:after="100" w:afterAutospacing="1"/>
    </w:pPr>
    <w:rPr>
      <w:rFonts w:eastAsia="Times New Roman"/>
    </w:rPr>
  </w:style>
  <w:style w:type="character" w:customStyle="1" w:styleId="tweetinfo-heartstat">
    <w:name w:val="tweetinfo-heartstat"/>
    <w:basedOn w:val="DefaultParagraphFont"/>
    <w:rsid w:val="00520048"/>
  </w:style>
  <w:style w:type="character" w:customStyle="1" w:styleId="playbutton-flyout">
    <w:name w:val="playbutton-flyout"/>
    <w:basedOn w:val="DefaultParagraphFont"/>
    <w:rsid w:val="00520048"/>
  </w:style>
  <w:style w:type="character" w:customStyle="1" w:styleId="inlinevideo-videolabel">
    <w:name w:val="inlinevideo-videolabel"/>
    <w:basedOn w:val="DefaultParagraphFont"/>
    <w:rsid w:val="00520048"/>
  </w:style>
  <w:style w:type="character" w:customStyle="1" w:styleId="inlinevideo-videoduration">
    <w:name w:val="inlinevideo-videoduration"/>
    <w:basedOn w:val="DefaultParagraphFont"/>
    <w:rsid w:val="00520048"/>
  </w:style>
  <w:style w:type="paragraph" w:customStyle="1" w:styleId="marginright">
    <w:name w:val="margin_right"/>
    <w:basedOn w:val="Normal"/>
    <w:uiPriority w:val="99"/>
    <w:qFormat/>
    <w:rsid w:val="00520048"/>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520048"/>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520048"/>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520048"/>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520048"/>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520048"/>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520048"/>
  </w:style>
  <w:style w:type="character" w:customStyle="1" w:styleId="paddingrightxxs1">
    <w:name w:val="padding_right_xxs1"/>
    <w:basedOn w:val="DefaultParagraphFont"/>
    <w:rsid w:val="00520048"/>
  </w:style>
  <w:style w:type="character" w:customStyle="1" w:styleId="nowrap1">
    <w:name w:val="nowrap1"/>
    <w:basedOn w:val="DefaultParagraphFont"/>
    <w:rsid w:val="00520048"/>
  </w:style>
  <w:style w:type="paragraph" w:customStyle="1" w:styleId="item">
    <w:name w:val="item"/>
    <w:basedOn w:val="Normal"/>
    <w:uiPriority w:val="99"/>
    <w:qFormat/>
    <w:rsid w:val="00520048"/>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520048"/>
    <w:rPr>
      <w:rFonts w:ascii="Lora" w:hAnsi="Lora" w:hint="default"/>
      <w:i/>
      <w:iCs/>
      <w:color w:val="000000"/>
      <w:sz w:val="30"/>
      <w:szCs w:val="30"/>
    </w:rPr>
  </w:style>
  <w:style w:type="character" w:customStyle="1" w:styleId="italic1">
    <w:name w:val="italic1"/>
    <w:basedOn w:val="DefaultParagraphFont"/>
    <w:rsid w:val="00520048"/>
    <w:rPr>
      <w:i/>
      <w:iCs/>
    </w:rPr>
  </w:style>
  <w:style w:type="character" w:customStyle="1" w:styleId="articleimagecredit2">
    <w:name w:val="article_image_credit2"/>
    <w:basedOn w:val="DefaultParagraphFont"/>
    <w:rsid w:val="00520048"/>
    <w:rPr>
      <w:rFonts w:ascii="Lora" w:hAnsi="Lora" w:hint="default"/>
      <w:i/>
      <w:iCs/>
      <w:sz w:val="24"/>
      <w:szCs w:val="24"/>
    </w:rPr>
  </w:style>
  <w:style w:type="character" w:customStyle="1" w:styleId="articlesponsored2">
    <w:name w:val="article_sponsored2"/>
    <w:basedOn w:val="DefaultParagraphFont"/>
    <w:rsid w:val="00520048"/>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520048"/>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520048"/>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520048"/>
    <w:pPr>
      <w:spacing w:after="540"/>
    </w:pPr>
    <w:rPr>
      <w:rFonts w:ascii="Lora" w:eastAsia="Times New Roman" w:hAnsi="Lora"/>
      <w:szCs w:val="20"/>
      <w:lang w:eastAsia="zh-CN"/>
    </w:rPr>
  </w:style>
  <w:style w:type="character" w:customStyle="1" w:styleId="read-morefooter">
    <w:name w:val="read-more__footer"/>
    <w:basedOn w:val="DefaultParagraphFont"/>
    <w:rsid w:val="00520048"/>
  </w:style>
  <w:style w:type="paragraph" w:customStyle="1" w:styleId="jsx-671803276">
    <w:name w:val="jsx-671803276"/>
    <w:basedOn w:val="Normal"/>
    <w:uiPriority w:val="99"/>
    <w:qFormat/>
    <w:rsid w:val="00520048"/>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520048"/>
  </w:style>
  <w:style w:type="character" w:customStyle="1" w:styleId="uwnk-">
    <w:name w:val="uwnk-"/>
    <w:basedOn w:val="DefaultParagraphFont"/>
    <w:rsid w:val="00520048"/>
  </w:style>
  <w:style w:type="character" w:customStyle="1" w:styleId="c-messagebody">
    <w:name w:val="c-message__body"/>
    <w:basedOn w:val="DefaultParagraphFont"/>
    <w:rsid w:val="00520048"/>
  </w:style>
  <w:style w:type="paragraph" w:customStyle="1" w:styleId="StyleHeading4TagBigcardbodysmalltextNormalTagheading2H">
    <w:name w:val="Style Heading 4TagBig cardbodysmall textNormal Tagheading 2H..."/>
    <w:basedOn w:val="Heading4"/>
    <w:rsid w:val="00520048"/>
    <w:rPr>
      <w:iCs w:val="0"/>
    </w:rPr>
  </w:style>
  <w:style w:type="paragraph" w:customStyle="1" w:styleId="menu-item">
    <w:name w:val="menu-item"/>
    <w:basedOn w:val="Normal"/>
    <w:qFormat/>
    <w:rsid w:val="00520048"/>
    <w:pPr>
      <w:spacing w:before="100" w:beforeAutospacing="1" w:after="100" w:afterAutospacing="1"/>
    </w:pPr>
    <w:rPr>
      <w:rFonts w:eastAsia="Times New Roman"/>
      <w:sz w:val="24"/>
      <w:szCs w:val="24"/>
    </w:rPr>
  </w:style>
  <w:style w:type="paragraph" w:customStyle="1" w:styleId="post-meta">
    <w:name w:val="post-meta"/>
    <w:basedOn w:val="Normal"/>
    <w:rsid w:val="00520048"/>
    <w:pPr>
      <w:spacing w:before="100" w:beforeAutospacing="1" w:after="100" w:afterAutospacing="1"/>
    </w:pPr>
    <w:rPr>
      <w:rFonts w:eastAsia="Times New Roman"/>
      <w:sz w:val="24"/>
      <w:szCs w:val="24"/>
    </w:rPr>
  </w:style>
  <w:style w:type="character" w:customStyle="1" w:styleId="post-tag">
    <w:name w:val="post-tag"/>
    <w:basedOn w:val="DefaultParagraphFont"/>
    <w:rsid w:val="00520048"/>
  </w:style>
  <w:style w:type="character" w:customStyle="1" w:styleId="imagecaption">
    <w:name w:val="imagecaption"/>
    <w:basedOn w:val="DefaultParagraphFont"/>
    <w:rsid w:val="00520048"/>
  </w:style>
  <w:style w:type="paragraph" w:customStyle="1" w:styleId="post-date-wrap">
    <w:name w:val="post-date-wrap"/>
    <w:basedOn w:val="Normal"/>
    <w:rsid w:val="00520048"/>
    <w:pPr>
      <w:spacing w:before="100" w:beforeAutospacing="1" w:after="100" w:afterAutospacing="1"/>
    </w:pPr>
    <w:rPr>
      <w:rFonts w:eastAsia="Times New Roman"/>
      <w:sz w:val="24"/>
      <w:szCs w:val="24"/>
    </w:rPr>
  </w:style>
  <w:style w:type="character" w:customStyle="1" w:styleId="year">
    <w:name w:val="year"/>
    <w:basedOn w:val="DefaultParagraphFont"/>
    <w:rsid w:val="00520048"/>
  </w:style>
  <w:style w:type="paragraph" w:customStyle="1" w:styleId="highlight10">
    <w:name w:val="highlight1"/>
    <w:basedOn w:val="Normal"/>
    <w:rsid w:val="00520048"/>
    <w:pPr>
      <w:spacing w:before="100" w:beforeAutospacing="1" w:after="100" w:afterAutospacing="1"/>
    </w:pPr>
    <w:rPr>
      <w:rFonts w:eastAsia="Times New Roman"/>
      <w:sz w:val="24"/>
      <w:szCs w:val="24"/>
    </w:rPr>
  </w:style>
  <w:style w:type="paragraph" w:customStyle="1" w:styleId="author-avatar">
    <w:name w:val="author-avatar"/>
    <w:basedOn w:val="Normal"/>
    <w:rsid w:val="00520048"/>
    <w:pPr>
      <w:spacing w:before="100" w:beforeAutospacing="1" w:after="100" w:afterAutospacing="1"/>
    </w:pPr>
    <w:rPr>
      <w:rFonts w:eastAsia="Times New Roman"/>
      <w:sz w:val="24"/>
      <w:szCs w:val="24"/>
    </w:rPr>
  </w:style>
  <w:style w:type="paragraph" w:customStyle="1" w:styleId="author-link">
    <w:name w:val="author-link"/>
    <w:basedOn w:val="Normal"/>
    <w:rsid w:val="00520048"/>
    <w:pPr>
      <w:spacing w:before="100" w:beforeAutospacing="1" w:after="100" w:afterAutospacing="1"/>
    </w:pPr>
    <w:rPr>
      <w:rFonts w:eastAsia="Times New Roman"/>
      <w:sz w:val="24"/>
      <w:szCs w:val="24"/>
    </w:rPr>
  </w:style>
  <w:style w:type="character" w:customStyle="1" w:styleId="Caption5">
    <w:name w:val="Caption5"/>
    <w:basedOn w:val="DefaultParagraphFont"/>
    <w:rsid w:val="00520048"/>
  </w:style>
  <w:style w:type="character" w:customStyle="1" w:styleId="also-readtext--label">
    <w:name w:val="also-read__text--label"/>
    <w:basedOn w:val="DefaultParagraphFont"/>
    <w:rsid w:val="00520048"/>
  </w:style>
  <w:style w:type="paragraph" w:customStyle="1" w:styleId="header-menu-item">
    <w:name w:val="header-menu-item"/>
    <w:basedOn w:val="Normal"/>
    <w:uiPriority w:val="99"/>
    <w:qFormat/>
    <w:rsid w:val="00520048"/>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520048"/>
  </w:style>
  <w:style w:type="character" w:customStyle="1" w:styleId="hed-heading">
    <w:name w:val="hed-heading"/>
    <w:basedOn w:val="DefaultParagraphFont"/>
    <w:rsid w:val="00520048"/>
  </w:style>
  <w:style w:type="character" w:customStyle="1" w:styleId="pre">
    <w:name w:val="pre"/>
    <w:basedOn w:val="DefaultParagraphFont"/>
    <w:rsid w:val="00520048"/>
  </w:style>
  <w:style w:type="paragraph" w:customStyle="1" w:styleId="taboola--heading">
    <w:name w:val="taboola--heading"/>
    <w:basedOn w:val="Normal"/>
    <w:uiPriority w:val="99"/>
    <w:qFormat/>
    <w:rsid w:val="00520048"/>
    <w:pPr>
      <w:spacing w:before="100" w:beforeAutospacing="1" w:after="100" w:afterAutospacing="1"/>
    </w:pPr>
    <w:rPr>
      <w:rFonts w:eastAsia="Times New Roman"/>
      <w:sz w:val="24"/>
      <w:szCs w:val="24"/>
    </w:rPr>
  </w:style>
  <w:style w:type="character" w:customStyle="1" w:styleId="video-label">
    <w:name w:val="video-label"/>
    <w:basedOn w:val="DefaultParagraphFont"/>
    <w:rsid w:val="00520048"/>
  </w:style>
  <w:style w:type="character" w:customStyle="1" w:styleId="branding">
    <w:name w:val="branding"/>
    <w:basedOn w:val="DefaultParagraphFont"/>
    <w:rsid w:val="00520048"/>
  </w:style>
  <w:style w:type="character" w:customStyle="1" w:styleId="m4721786272087745325style13ptbold">
    <w:name w:val="m_4721786272087745325style13ptbold"/>
    <w:basedOn w:val="DefaultParagraphFont"/>
    <w:rsid w:val="00520048"/>
  </w:style>
  <w:style w:type="character" w:customStyle="1" w:styleId="m4721786272087745325styleunderline">
    <w:name w:val="m_4721786272087745325styleunderline"/>
    <w:basedOn w:val="DefaultParagraphFont"/>
    <w:rsid w:val="00520048"/>
  </w:style>
  <w:style w:type="paragraph" w:customStyle="1" w:styleId="paragraph-sc-1tqpf5s-0">
    <w:name w:val="paragraph-sc-1tqpf5s-0"/>
    <w:basedOn w:val="Normal"/>
    <w:rsid w:val="0052004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520048"/>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520048"/>
  </w:style>
  <w:style w:type="character" w:customStyle="1" w:styleId="person-popover">
    <w:name w:val="person-popover"/>
    <w:basedOn w:val="DefaultParagraphFont"/>
    <w:rsid w:val="00520048"/>
  </w:style>
  <w:style w:type="character" w:customStyle="1" w:styleId="capitalize">
    <w:name w:val="capitalize"/>
    <w:basedOn w:val="DefaultParagraphFont"/>
    <w:rsid w:val="00520048"/>
  </w:style>
  <w:style w:type="character" w:customStyle="1" w:styleId="html-render">
    <w:name w:val="html-render"/>
    <w:basedOn w:val="DefaultParagraphFont"/>
    <w:rsid w:val="00520048"/>
  </w:style>
  <w:style w:type="paragraph" w:customStyle="1" w:styleId="dcr-xry7m2">
    <w:name w:val="dcr-xry7m2"/>
    <w:basedOn w:val="Normal"/>
    <w:qFormat/>
    <w:rsid w:val="0052004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52004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520048"/>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520048"/>
  </w:style>
  <w:style w:type="character" w:customStyle="1" w:styleId="sourcetext">
    <w:name w:val="source__text"/>
    <w:basedOn w:val="DefaultParagraphFont"/>
    <w:rsid w:val="00520048"/>
  </w:style>
  <w:style w:type="paragraph" w:customStyle="1" w:styleId="texttext1fzle">
    <w:name w:val="text__text__1fzle"/>
    <w:basedOn w:val="Normal"/>
    <w:rsid w:val="00520048"/>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520048"/>
  </w:style>
  <w:style w:type="character" w:customStyle="1" w:styleId="analytics---nngbChar">
    <w:name w:val="analytics---nngb Char"/>
    <w:basedOn w:val="DefaultParagraphFont"/>
    <w:link w:val="analytics---nngb"/>
    <w:uiPriority w:val="4"/>
    <w:locked/>
    <w:rsid w:val="00520048"/>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520048"/>
    <w:rPr>
      <w:color w:val="4472C4" w:themeColor="accent5"/>
    </w:rPr>
  </w:style>
  <w:style w:type="character" w:customStyle="1" w:styleId="purpleChar">
    <w:name w:val="purple Char"/>
    <w:basedOn w:val="DefaultParagraphFont"/>
    <w:link w:val="purple"/>
    <w:uiPriority w:val="4"/>
    <w:locked/>
    <w:rsid w:val="00520048"/>
    <w:rPr>
      <w:rFonts w:ascii="Georgia" w:eastAsiaTheme="majorEastAsia" w:hAnsi="Georgia" w:cstheme="majorBidi"/>
      <w:b/>
      <w:iCs/>
      <w:color w:val="7030A0"/>
    </w:rPr>
  </w:style>
  <w:style w:type="paragraph" w:customStyle="1" w:styleId="purple">
    <w:name w:val="purple"/>
    <w:basedOn w:val="Heading4"/>
    <w:link w:val="purpleChar"/>
    <w:uiPriority w:val="4"/>
    <w:qFormat/>
    <w:rsid w:val="00520048"/>
    <w:rPr>
      <w:color w:val="7030A0"/>
    </w:rPr>
  </w:style>
  <w:style w:type="character" w:customStyle="1" w:styleId="NNHSBCChar">
    <w:name w:val="NNHS BC Char"/>
    <w:basedOn w:val="DefaultParagraphFont"/>
    <w:link w:val="NNHSBC"/>
    <w:uiPriority w:val="4"/>
    <w:locked/>
    <w:rsid w:val="00520048"/>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520048"/>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520048"/>
    <w:rPr>
      <w:rFonts w:ascii="Georgia" w:eastAsiaTheme="majorEastAsia" w:hAnsi="Georgia" w:cstheme="majorBidi"/>
      <w:b/>
      <w:iCs/>
      <w:color w:val="0070C0"/>
      <w:sz w:val="26"/>
    </w:rPr>
  </w:style>
  <w:style w:type="paragraph" w:customStyle="1" w:styleId="bvn">
    <w:name w:val="bvn"/>
    <w:basedOn w:val="Normal"/>
    <w:link w:val="bvnChar"/>
    <w:uiPriority w:val="4"/>
    <w:qFormat/>
    <w:rsid w:val="00520048"/>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520048"/>
    <w:rPr>
      <w:rFonts w:ascii="Georgia" w:hAnsi="Georgia"/>
      <w:u w:val="single"/>
    </w:rPr>
  </w:style>
  <w:style w:type="paragraph" w:customStyle="1" w:styleId="StyleUnderline11pt0">
    <w:name w:val="Style Underline + 11 pt"/>
    <w:basedOn w:val="Normal"/>
    <w:link w:val="StyleUnderline11ptChar"/>
    <w:qFormat/>
    <w:rsid w:val="00520048"/>
    <w:rPr>
      <w:sz w:val="22"/>
      <w:u w:val="single"/>
    </w:rPr>
  </w:style>
  <w:style w:type="character" w:customStyle="1" w:styleId="StyleBoldUnderline11ptChar">
    <w:name w:val="Style BoldUnderline + 11 pt Char"/>
    <w:link w:val="StyleBoldUnderline11pt"/>
    <w:locked/>
    <w:rsid w:val="00520048"/>
    <w:rPr>
      <w:rFonts w:ascii="Georgia" w:hAnsi="Georgia"/>
      <w:b/>
      <w:bCs/>
      <w:szCs w:val="24"/>
      <w:u w:val="single"/>
    </w:rPr>
  </w:style>
  <w:style w:type="paragraph" w:customStyle="1" w:styleId="StyleBoldUnderline11pt">
    <w:name w:val="Style BoldUnderline + 11 pt"/>
    <w:basedOn w:val="Normal"/>
    <w:link w:val="StyleBoldUnderline11ptChar"/>
    <w:qFormat/>
    <w:rsid w:val="00520048"/>
    <w:rPr>
      <w:b/>
      <w:bCs/>
      <w:sz w:val="22"/>
      <w:szCs w:val="24"/>
      <w:u w:val="single"/>
    </w:rPr>
  </w:style>
  <w:style w:type="paragraph" w:customStyle="1" w:styleId="UnderlineStyle0">
    <w:name w:val="Underline Style"/>
    <w:basedOn w:val="Normal"/>
    <w:link w:val="UnderlineStyleChar"/>
    <w:uiPriority w:val="99"/>
    <w:qFormat/>
    <w:rsid w:val="00520048"/>
    <w:rPr>
      <w:rFonts w:eastAsia="Times New Roman"/>
      <w:b/>
      <w:sz w:val="24"/>
      <w:u w:val="single"/>
    </w:rPr>
  </w:style>
  <w:style w:type="character" w:customStyle="1" w:styleId="BLOCKTITLEChar">
    <w:name w:val="BLOCK TITLE Char"/>
    <w:basedOn w:val="DefaultParagraphFont"/>
    <w:link w:val="BLOCKTITLE0"/>
    <w:locked/>
    <w:rsid w:val="00520048"/>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520048"/>
    <w:rPr>
      <w:rFonts w:ascii="Georgia" w:hAnsi="Georgia"/>
      <w:b/>
    </w:rPr>
  </w:style>
  <w:style w:type="paragraph" w:customStyle="1" w:styleId="Notes">
    <w:name w:val="Notes"/>
    <w:basedOn w:val="Normal"/>
    <w:link w:val="NotesChar"/>
    <w:autoRedefine/>
    <w:uiPriority w:val="4"/>
    <w:qFormat/>
    <w:rsid w:val="00520048"/>
    <w:rPr>
      <w:b/>
      <w:sz w:val="22"/>
    </w:rPr>
  </w:style>
  <w:style w:type="character" w:customStyle="1" w:styleId="NotetakingChar">
    <w:name w:val="Notetaking Char"/>
    <w:basedOn w:val="Heading6Char"/>
    <w:link w:val="Notetaking"/>
    <w:uiPriority w:val="4"/>
    <w:locked/>
    <w:rsid w:val="00520048"/>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520048"/>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520048"/>
    <w:rPr>
      <w:rFonts w:ascii="Georgia" w:hAnsi="Georgia" w:cstheme="minorHAnsi"/>
      <w:sz w:val="16"/>
    </w:rPr>
  </w:style>
  <w:style w:type="paragraph" w:customStyle="1" w:styleId="authorcreds">
    <w:name w:val="authorcreds"/>
    <w:basedOn w:val="Normal"/>
    <w:link w:val="authorcredsChar"/>
    <w:autoRedefine/>
    <w:uiPriority w:val="4"/>
    <w:qFormat/>
    <w:rsid w:val="00520048"/>
    <w:rPr>
      <w:rFonts w:cstheme="minorHAnsi"/>
      <w:sz w:val="16"/>
    </w:rPr>
  </w:style>
  <w:style w:type="character" w:customStyle="1" w:styleId="NewAnalyticChar">
    <w:name w:val="New Analytic Char"/>
    <w:basedOn w:val="DefaultParagraphFont"/>
    <w:link w:val="NewAnalytic"/>
    <w:uiPriority w:val="4"/>
    <w:locked/>
    <w:rsid w:val="00520048"/>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520048"/>
    <w:rPr>
      <w:rFonts w:ascii="Calibri Light" w:hAnsi="Calibri Light"/>
    </w:rPr>
  </w:style>
  <w:style w:type="paragraph" w:customStyle="1" w:styleId="suggested-readssubheading">
    <w:name w:val="suggested-reads__subheading"/>
    <w:basedOn w:val="Normal"/>
    <w:qFormat/>
    <w:rsid w:val="00520048"/>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520048"/>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520048"/>
    <w:rPr>
      <w:rFonts w:ascii="Georgia" w:eastAsiaTheme="majorEastAsia" w:hAnsi="Georgia" w:cstheme="majorBidi"/>
      <w:b/>
      <w:iCs/>
    </w:rPr>
  </w:style>
  <w:style w:type="paragraph" w:customStyle="1" w:styleId="AnalyticTag">
    <w:name w:val="Analytic Tag"/>
    <w:basedOn w:val="Heading4"/>
    <w:link w:val="AnalyticTagChar"/>
    <w:uiPriority w:val="4"/>
    <w:qFormat/>
    <w:rsid w:val="00520048"/>
  </w:style>
  <w:style w:type="character" w:customStyle="1" w:styleId="StyleJustifiedCharCharChar">
    <w:name w:val="Style Justified Char Char Char"/>
    <w:link w:val="StyleJustifiedCharChar"/>
    <w:locked/>
    <w:rsid w:val="00520048"/>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520048"/>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520048"/>
    <w:rPr>
      <w:rFonts w:eastAsia="Times New Roman" w:cs="Times New Roman"/>
    </w:rPr>
  </w:style>
  <w:style w:type="paragraph" w:customStyle="1" w:styleId="CiteChar2">
    <w:name w:val="Cite Char"/>
    <w:basedOn w:val="Normal"/>
    <w:qFormat/>
    <w:rsid w:val="00520048"/>
    <w:pPr>
      <w:ind w:left="-1080"/>
    </w:pPr>
    <w:rPr>
      <w:rFonts w:ascii="Arial Narrow" w:eastAsia="SimSun" w:hAnsi="Arial Narrow"/>
      <w:b/>
      <w:szCs w:val="20"/>
      <w:lang w:eastAsia="zh-CN"/>
    </w:rPr>
  </w:style>
  <w:style w:type="paragraph" w:customStyle="1" w:styleId="ember-view">
    <w:name w:val="ember-view"/>
    <w:basedOn w:val="Normal"/>
    <w:qFormat/>
    <w:rsid w:val="00520048"/>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520048"/>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520048"/>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520048"/>
    <w:pPr>
      <w:jc w:val="center"/>
      <w:outlineLvl w:val="0"/>
    </w:pPr>
    <w:rPr>
      <w:b/>
      <w:sz w:val="32"/>
      <w:u w:val="single"/>
    </w:rPr>
  </w:style>
  <w:style w:type="paragraph" w:customStyle="1" w:styleId="PhoHeading2">
    <w:name w:val="PhoHeading 2"/>
    <w:basedOn w:val="Normal"/>
    <w:uiPriority w:val="99"/>
    <w:qFormat/>
    <w:rsid w:val="00520048"/>
    <w:pPr>
      <w:jc w:val="center"/>
    </w:pPr>
    <w:rPr>
      <w:b/>
      <w:sz w:val="28"/>
      <w:u w:val="single"/>
    </w:rPr>
  </w:style>
  <w:style w:type="character" w:customStyle="1" w:styleId="UnreadF7Char">
    <w:name w:val="Unread F7 Char"/>
    <w:link w:val="UnreadF7"/>
    <w:locked/>
    <w:rsid w:val="00520048"/>
    <w:rPr>
      <w:sz w:val="12"/>
    </w:rPr>
  </w:style>
  <w:style w:type="paragraph" w:customStyle="1" w:styleId="UnreadF7">
    <w:name w:val="Unread F7"/>
    <w:basedOn w:val="Normal"/>
    <w:next w:val="NormalF6"/>
    <w:link w:val="UnreadF7Char"/>
    <w:qFormat/>
    <w:rsid w:val="00520048"/>
    <w:rPr>
      <w:rFonts w:asciiTheme="minorHAnsi" w:hAnsiTheme="minorHAnsi"/>
      <w:sz w:val="12"/>
    </w:rPr>
  </w:style>
  <w:style w:type="character" w:customStyle="1" w:styleId="TagCiteF8Char">
    <w:name w:val="Tag/Cite F8 Char"/>
    <w:link w:val="TagCiteF8"/>
    <w:locked/>
    <w:rsid w:val="00520048"/>
    <w:rPr>
      <w:b/>
    </w:rPr>
  </w:style>
  <w:style w:type="paragraph" w:customStyle="1" w:styleId="TagCiteF8">
    <w:name w:val="Tag/Cite F8"/>
    <w:basedOn w:val="Normal"/>
    <w:next w:val="NormalF6"/>
    <w:link w:val="TagCiteF8Char"/>
    <w:qFormat/>
    <w:rsid w:val="00520048"/>
    <w:rPr>
      <w:rFonts w:asciiTheme="minorHAnsi" w:hAnsiTheme="minorHAnsi"/>
      <w:b/>
      <w:sz w:val="22"/>
    </w:rPr>
  </w:style>
  <w:style w:type="paragraph" w:customStyle="1" w:styleId="RyanEvText1">
    <w:name w:val="RyanEvText1"/>
    <w:basedOn w:val="Normal"/>
    <w:autoRedefine/>
    <w:qFormat/>
    <w:rsid w:val="00520048"/>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520048"/>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520048"/>
    <w:rPr>
      <w:rFonts w:ascii="Georgia" w:eastAsia="Calibri" w:hAnsi="Georgia"/>
      <w:sz w:val="18"/>
    </w:rPr>
  </w:style>
  <w:style w:type="paragraph" w:customStyle="1" w:styleId="CiteJV">
    <w:name w:val="CiteJV"/>
    <w:basedOn w:val="Normal"/>
    <w:next w:val="Normal"/>
    <w:link w:val="CiteJVChar"/>
    <w:autoRedefine/>
    <w:qFormat/>
    <w:rsid w:val="00520048"/>
    <w:pPr>
      <w:tabs>
        <w:tab w:val="left" w:pos="0"/>
      </w:tabs>
    </w:pPr>
    <w:rPr>
      <w:rFonts w:eastAsia="Calibri"/>
      <w:sz w:val="18"/>
    </w:rPr>
  </w:style>
  <w:style w:type="character" w:customStyle="1" w:styleId="Card-textChar">
    <w:name w:val="Card-text Char"/>
    <w:basedOn w:val="DefaultParagraphFont"/>
    <w:link w:val="Card-text"/>
    <w:locked/>
    <w:rsid w:val="00520048"/>
    <w:rPr>
      <w:rFonts w:ascii="Book Antiqua" w:eastAsia="Times New Roman" w:hAnsi="Book Antiqua"/>
      <w:szCs w:val="20"/>
    </w:rPr>
  </w:style>
  <w:style w:type="paragraph" w:customStyle="1" w:styleId="Card-text">
    <w:name w:val="Card-text"/>
    <w:basedOn w:val="Normal"/>
    <w:link w:val="Card-textChar"/>
    <w:qFormat/>
    <w:rsid w:val="00520048"/>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520048"/>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environment/2020/oct/12/fifth-of-nations-at-risk-of-ecosystem-collapse-analysis-finds" TargetMode="External"/><Relationship Id="rId13" Type="http://schemas.openxmlformats.org/officeDocument/2006/relationships/hyperlink" Target="https://www.scidev.net/global/governance/sdgs/" TargetMode="External"/><Relationship Id="rId18" Type="http://schemas.openxmlformats.org/officeDocument/2006/relationships/hyperlink" Target="https://www.scidev.net/global/environment/pollution/" TargetMode="External"/><Relationship Id="rId26" Type="http://schemas.openxmlformats.org/officeDocument/2006/relationships/hyperlink" Target="https://www.jstor.org/stable/26322705"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object.cato.org/sites/cato.org/files/serials/files/cato-handbook-policymakers/2017/2/cato-handbook-for-policymakers-8th-edition-76_0.pdf" TargetMode="External"/><Relationship Id="rId12" Type="http://schemas.openxmlformats.org/officeDocument/2006/relationships/hyperlink" Target="https://www.scidev.net/global/news/sdgs-failing-to-create-transformational-change/" TargetMode="External"/><Relationship Id="rId17" Type="http://schemas.openxmlformats.org/officeDocument/2006/relationships/hyperlink" Target="https://www.thelancet.com/journals/lancet/article/PIIS0140-6736(17)32336-X/fulltext"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fao.org/state-of-food-security-nutrition/en/" TargetMode="External"/><Relationship Id="rId20" Type="http://schemas.openxmlformats.org/officeDocument/2006/relationships/hyperlink" Target="https://nautilus.org/napsnet/napsnet-special-reports/nuclear-command-control-and-communications-us-country-profi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oreignpolicy.com/2021/03/23/its-time-to-fold-americas-nuclear-umbrella/" TargetMode="External"/><Relationship Id="rId11" Type="http://schemas.openxmlformats.org/officeDocument/2006/relationships/hyperlink" Target="https://www.theguardian.com/environment/2020/sep/28/world-leaders-pledge-to-halt-earth-destruction-un-summit" TargetMode="External"/><Relationship Id="rId24" Type="http://schemas.openxmlformats.org/officeDocument/2006/relationships/hyperlink" Target="https://www.newsweek.com/vladimir-putin-claims-us-aircraft-followed-british-warship-see-how-russia-would-react-1605555" TargetMode="External"/><Relationship Id="rId5" Type="http://schemas.openxmlformats.org/officeDocument/2006/relationships/webSettings" Target="webSettings.xml"/><Relationship Id="rId15" Type="http://schemas.openxmlformats.org/officeDocument/2006/relationships/hyperlink" Target="https://www.scidev.net/global/environment/energy/" TargetMode="External"/><Relationship Id="rId23" Type="http://schemas.openxmlformats.org/officeDocument/2006/relationships/hyperlink" Target="https://www.newsweek.com/ukraines-foreign-minister-fires-back-vladimir-putins-claim-country-us-pawn-1605645" TargetMode="External"/><Relationship Id="rId28" Type="http://schemas.openxmlformats.org/officeDocument/2006/relationships/fontTable" Target="fontTable.xml"/><Relationship Id="rId10" Type="http://schemas.openxmlformats.org/officeDocument/2006/relationships/hyperlink" Target="https://www.theguardian.com/environment/2019/may/06/human-society-under-urgent-threat-loss-earth-natural-life-un-report" TargetMode="External"/><Relationship Id="rId19" Type="http://schemas.openxmlformats.org/officeDocument/2006/relationships/hyperlink" Target="https://www.uea.ac.uk/about/-/strong-growth-in-global-co2-emissions-expected-for-2018" TargetMode="External"/><Relationship Id="rId4" Type="http://schemas.openxmlformats.org/officeDocument/2006/relationships/settings" Target="settings.xml"/><Relationship Id="rId9" Type="http://schemas.openxmlformats.org/officeDocument/2006/relationships/hyperlink" Target="https://www.swissre.com/media/news-releases/nr-20200923-biodiversity-and-ecosystems-services.html" TargetMode="External"/><Relationship Id="rId14" Type="http://schemas.openxmlformats.org/officeDocument/2006/relationships/hyperlink" Target="https://www.scidev.net/global/governance/" TargetMode="External"/><Relationship Id="rId22" Type="http://schemas.openxmlformats.org/officeDocument/2006/relationships/hyperlink" Target="https://www.newsweek.com/topic/nato" TargetMode="External"/><Relationship Id="rId27" Type="http://schemas.openxmlformats.org/officeDocument/2006/relationships/hyperlink" Target="https://www.cnbc.com/2019/11/26/5g-race-how-the-us-can-beat-china-in-the-competition-for-domina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25520</Words>
  <Characters>145467</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2022-07-27T21:33:00Z</dcterms:created>
  <dcterms:modified xsi:type="dcterms:W3CDTF">2022-07-27T21:52:00Z</dcterms:modified>
</cp:coreProperties>
</file>