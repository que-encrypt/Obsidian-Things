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3036" w14:textId="77777777" w:rsidR="008A3FDE" w:rsidRPr="008A3FDE" w:rsidRDefault="008A3FDE" w:rsidP="008A3FDE">
      <w:pPr>
        <w:keepNext/>
        <w:keepLines/>
        <w:pageBreakBefore/>
        <w:spacing w:before="480"/>
        <w:jc w:val="center"/>
        <w:outlineLvl w:val="1"/>
        <w:rPr>
          <w:rFonts w:eastAsiaTheme="majorEastAsia" w:cstheme="majorBidi"/>
          <w:b/>
          <w:sz w:val="44"/>
          <w:szCs w:val="26"/>
          <w:u w:val="double"/>
        </w:rPr>
      </w:pPr>
      <w:r w:rsidRPr="008A3FDE">
        <w:rPr>
          <w:rFonts w:eastAsiaTheme="majorEastAsia" w:cstheme="majorBidi"/>
          <w:b/>
          <w:sz w:val="44"/>
          <w:szCs w:val="26"/>
          <w:u w:val="double"/>
        </w:rPr>
        <w:t>AT: Framing</w:t>
      </w:r>
    </w:p>
    <w:p w14:paraId="2427418A"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AT: Probability First</w:t>
      </w:r>
    </w:p>
    <w:p w14:paraId="110A0E46" w14:textId="77777777" w:rsidR="008A3FDE" w:rsidRPr="008A3FDE" w:rsidRDefault="008A3FDE" w:rsidP="008A3FDE"/>
    <w:p w14:paraId="49D23D50"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Prefer util and consequences---castigating calculation as cold-blooded sacrifices the infinite value of every human life at the altar of sanctimonious personal purity---shut up and multiply</w:t>
      </w:r>
    </w:p>
    <w:p w14:paraId="21871482" w14:textId="77777777" w:rsidR="008A3FDE" w:rsidRPr="008A3FDE" w:rsidRDefault="008A3FDE" w:rsidP="008A3FDE">
      <w:r w:rsidRPr="008A3FDE">
        <w:rPr>
          <w:b/>
          <w:bCs/>
        </w:rPr>
        <w:t>Yudkowsky 15</w:t>
      </w:r>
      <w:r w:rsidRPr="008A3FDE">
        <w:t xml:space="preserve"> [Eliezer Yudkowsky, autodidact, co-founder and research fellow at the Machine Intelligence Research Institute (MIRI), founder of LessWrong, and author of the all-time most popular Harry Potter fanfiction, “Feeling Moral,” March 11, 2015, </w:t>
      </w:r>
      <w:hyperlink r:id="rId8" w:history="1">
        <w:r w:rsidRPr="008A3FDE">
          <w:t>https://www.lesswrong.com/s/waF2Pomid7YHjfEDt/p/Nx2WxEuPSvNBGuYpo</w:t>
        </w:r>
      </w:hyperlink>
      <w:r w:rsidRPr="008A3FDE">
        <w:t>]</w:t>
      </w:r>
    </w:p>
    <w:p w14:paraId="562A8F06" w14:textId="77777777" w:rsidR="008A3FDE" w:rsidRPr="008A3FDE" w:rsidRDefault="008A3FDE" w:rsidP="008A3FDE">
      <w:pPr>
        <w:rPr>
          <w:sz w:val="16"/>
        </w:rPr>
      </w:pPr>
      <w:r w:rsidRPr="008A3FDE">
        <w:rPr>
          <w:sz w:val="16"/>
        </w:rPr>
        <w:t xml:space="preserve">You know what? </w:t>
      </w:r>
      <w:r w:rsidRPr="008A3FDE">
        <w:rPr>
          <w:b/>
          <w:iCs/>
          <w:sz w:val="22"/>
          <w:highlight w:val="green"/>
          <w:u w:val="single"/>
        </w:rPr>
        <w:t>This isn’t about your feelings. A human life</w:t>
      </w:r>
      <w:r w:rsidRPr="008A3FDE">
        <w:rPr>
          <w:b/>
          <w:iCs/>
          <w:sz w:val="22"/>
          <w:u w:val="single"/>
        </w:rPr>
        <w:t>, with all its joys and all its pains</w:t>
      </w:r>
      <w:r w:rsidRPr="008A3FDE">
        <w:rPr>
          <w:sz w:val="16"/>
        </w:rPr>
        <w:t xml:space="preserve">, </w:t>
      </w:r>
      <w:r w:rsidRPr="008A3FDE">
        <w:rPr>
          <w:b/>
          <w:iCs/>
          <w:sz w:val="22"/>
          <w:highlight w:val="green"/>
          <w:u w:val="single"/>
        </w:rPr>
        <w:t>adding up over the course of decades, is worth far more than your brain’s feelings of comfort or discomfort with a plan</w:t>
      </w:r>
      <w:r w:rsidRPr="008A3FDE">
        <w:rPr>
          <w:sz w:val="16"/>
        </w:rPr>
        <w:t xml:space="preserve">. </w:t>
      </w:r>
      <w:r w:rsidRPr="008A3FDE">
        <w:rPr>
          <w:b/>
          <w:iCs/>
          <w:sz w:val="22"/>
          <w:u w:val="single"/>
        </w:rPr>
        <w:t>Does computing the expected utility feel too cold-blooded for your taste?</w:t>
      </w:r>
      <w:r w:rsidRPr="008A3FDE">
        <w:rPr>
          <w:sz w:val="16"/>
        </w:rPr>
        <w:t xml:space="preserve"> </w:t>
      </w:r>
      <w:r w:rsidRPr="008A3FDE">
        <w:rPr>
          <w:b/>
          <w:iCs/>
          <w:sz w:val="22"/>
          <w:u w:val="single"/>
        </w:rPr>
        <w:t xml:space="preserve">Well, </w:t>
      </w:r>
      <w:r w:rsidRPr="008A3FDE">
        <w:rPr>
          <w:b/>
          <w:iCs/>
          <w:sz w:val="22"/>
          <w:highlight w:val="green"/>
          <w:u w:val="single"/>
        </w:rPr>
        <w:t>that feeling isn’t even a feather in the scales, when a life is at stake.</w:t>
      </w:r>
      <w:r w:rsidRPr="008A3FDE">
        <w:rPr>
          <w:sz w:val="16"/>
        </w:rPr>
        <w:t xml:space="preserve"> Just shut up and multiply. A googol is 10^100—a 1 followed by one hundred zeroes. A googolplex is an even more incomprehensibly large number—it’s 10^googol, a 1 followed by a googol zeroes. Now </w:t>
      </w:r>
      <w:r w:rsidRPr="008A3FDE">
        <w:rPr>
          <w:sz w:val="22"/>
          <w:u w:val="single"/>
        </w:rPr>
        <w:t>pick some trivial inconvenience, like a hiccup, and some decidedly untrivial misfortune, like getting slowly torn limb from limb by sadistic mutant sharks. If we’re forced into a choice between either preventing a googolplex people’s hiccups, or preventing a single person’s shark attack, which choice should we make</w:t>
      </w:r>
      <w:r w:rsidRPr="008A3FDE">
        <w:rPr>
          <w:sz w:val="16"/>
        </w:rPr>
        <w:t xml:space="preserve">? </w:t>
      </w:r>
      <w:r w:rsidRPr="008A3FDE">
        <w:rPr>
          <w:sz w:val="22"/>
          <w:u w:val="single"/>
        </w:rPr>
        <w:t>If you assign any negative value to hiccups, then, on pain of decision-theoretic incoherence, there must be some number of hiccups that would add up to rival the negative value of a shark attack.</w:t>
      </w:r>
      <w:r w:rsidRPr="008A3FDE">
        <w:rPr>
          <w:sz w:val="16"/>
        </w:rPr>
        <w:t xml:space="preserve"> </w:t>
      </w:r>
      <w:r w:rsidRPr="008A3FDE">
        <w:rPr>
          <w:sz w:val="22"/>
          <w:u w:val="single"/>
        </w:rPr>
        <w:t>For any particular finite evil, there must be some number of hiccups that would be even worse</w:t>
      </w:r>
      <w:r w:rsidRPr="008A3FDE">
        <w:rPr>
          <w:sz w:val="16"/>
        </w:rPr>
        <w:t>.</w:t>
      </w:r>
    </w:p>
    <w:p w14:paraId="39BDC42E" w14:textId="77777777" w:rsidR="008A3FDE" w:rsidRPr="008A3FDE" w:rsidRDefault="008A3FDE" w:rsidP="008A3FDE">
      <w:pPr>
        <w:rPr>
          <w:sz w:val="16"/>
        </w:rPr>
      </w:pPr>
      <w:r w:rsidRPr="008A3FDE">
        <w:rPr>
          <w:sz w:val="22"/>
          <w:highlight w:val="green"/>
          <w:u w:val="single"/>
        </w:rPr>
        <w:t xml:space="preserve">Moral dilemmas like these </w:t>
      </w:r>
      <w:r w:rsidRPr="008A3FDE">
        <w:rPr>
          <w:b/>
          <w:iCs/>
          <w:sz w:val="22"/>
          <w:highlight w:val="green"/>
          <w:u w:val="single"/>
        </w:rPr>
        <w:t>aren’t conceptual blood sports</w:t>
      </w:r>
      <w:r w:rsidRPr="008A3FDE">
        <w:rPr>
          <w:sz w:val="22"/>
          <w:u w:val="single"/>
        </w:rPr>
        <w:t xml:space="preserve"> for keeping analytic philosophers entertained at dinner parties.</w:t>
      </w:r>
      <w:r w:rsidRPr="008A3FDE">
        <w:rPr>
          <w:sz w:val="16"/>
        </w:rPr>
        <w:t xml:space="preserve"> </w:t>
      </w:r>
      <w:r w:rsidRPr="008A3FDE">
        <w:rPr>
          <w:b/>
          <w:iCs/>
          <w:sz w:val="22"/>
          <w:u w:val="single"/>
        </w:rPr>
        <w:t>They’re distilled versions of the kinds of situations we actually find ourselves in every day.</w:t>
      </w:r>
      <w:r w:rsidRPr="008A3FDE">
        <w:rPr>
          <w:sz w:val="16"/>
        </w:rPr>
        <w:t xml:space="preserve"> Should I spend $50 on a console game, or give it all to charity? Should I organize a $700,000 fundraiser to pay for a single bone marrow transplant, or should I use that same money on mosquito nets and prevent the malaria deaths of some 200 children?</w:t>
      </w:r>
    </w:p>
    <w:p w14:paraId="401BDADF" w14:textId="77777777" w:rsidR="008A3FDE" w:rsidRPr="008A3FDE" w:rsidRDefault="008A3FDE" w:rsidP="008A3FDE">
      <w:pPr>
        <w:rPr>
          <w:sz w:val="16"/>
        </w:rPr>
      </w:pPr>
      <w:r w:rsidRPr="008A3FDE">
        <w:rPr>
          <w:sz w:val="16"/>
        </w:rPr>
        <w:t xml:space="preserve">Yet </w:t>
      </w:r>
      <w:r w:rsidRPr="008A3FDE">
        <w:rPr>
          <w:b/>
          <w:iCs/>
          <w:sz w:val="22"/>
          <w:highlight w:val="green"/>
          <w:u w:val="single"/>
        </w:rPr>
        <w:t>there are many who avert their gaze from the real world’s abundance of unpleasant moral tradeoffs</w:t>
      </w:r>
      <w:r w:rsidRPr="008A3FDE">
        <w:rPr>
          <w:sz w:val="16"/>
        </w:rPr>
        <w:t xml:space="preserve">—many, too, who take pride in looking away. Research shows that </w:t>
      </w:r>
      <w:r w:rsidRPr="008A3FDE">
        <w:rPr>
          <w:sz w:val="22"/>
          <w:u w:val="single"/>
        </w:rPr>
        <w:t>people distinguish “sacred values,” like human lives, from “unsacred values,” like money.</w:t>
      </w:r>
      <w:r w:rsidRPr="008A3FDE">
        <w:rPr>
          <w:sz w:val="16"/>
        </w:rPr>
        <w:t xml:space="preserve"> </w:t>
      </w:r>
      <w:r w:rsidRPr="008A3FDE">
        <w:rPr>
          <w:sz w:val="22"/>
          <w:u w:val="single"/>
        </w:rPr>
        <w:t>When</w:t>
      </w:r>
      <w:r w:rsidRPr="008A3FDE">
        <w:rPr>
          <w:sz w:val="16"/>
        </w:rPr>
        <w:t xml:space="preserve"> </w:t>
      </w:r>
      <w:r w:rsidRPr="008A3FDE">
        <w:rPr>
          <w:sz w:val="22"/>
          <w:u w:val="single"/>
        </w:rPr>
        <w:t>you try to trade off a sacred value against an unsacred value, subjects express great indignation</w:t>
      </w:r>
      <w:r w:rsidRPr="008A3FDE">
        <w:rPr>
          <w:sz w:val="16"/>
        </w:rPr>
        <w:t>. (Sometimes they want to punish the person who made the suggestion.)</w:t>
      </w:r>
    </w:p>
    <w:p w14:paraId="07A885C4" w14:textId="77777777" w:rsidR="008A3FDE" w:rsidRPr="008A3FDE" w:rsidRDefault="008A3FDE" w:rsidP="008A3FDE">
      <w:pPr>
        <w:rPr>
          <w:sz w:val="16"/>
        </w:rPr>
      </w:pPr>
      <w:r w:rsidRPr="008A3FDE">
        <w:rPr>
          <w:sz w:val="22"/>
          <w:u w:val="single"/>
        </w:rPr>
        <w:t>My favorite anecdote along these lines comes from a team of researchers who evaluated the effectiveness of a certain project, calculating the cost per life saved, and recommended to the government that the project be implemented because it was cost-effective. The governmental agency rejected the report because, they said, you couldn’t put a dollar value on human life. After rejecting the report, the agency decided not to implement the measure</w:t>
      </w:r>
      <w:r w:rsidRPr="008A3FDE">
        <w:rPr>
          <w:sz w:val="16"/>
        </w:rPr>
        <w:t>.</w:t>
      </w:r>
    </w:p>
    <w:p w14:paraId="67206121" w14:textId="77777777" w:rsidR="008A3FDE" w:rsidRPr="008A3FDE" w:rsidRDefault="008A3FDE" w:rsidP="008A3FDE">
      <w:pPr>
        <w:rPr>
          <w:sz w:val="22"/>
          <w:u w:val="single"/>
        </w:rPr>
      </w:pPr>
      <w:r w:rsidRPr="008A3FDE">
        <w:rPr>
          <w:sz w:val="16"/>
        </w:rPr>
        <w:t xml:space="preserve">Trading off a sacred value against an unsacred value feels really awful. </w:t>
      </w:r>
      <w:r w:rsidRPr="008A3FDE">
        <w:rPr>
          <w:sz w:val="22"/>
          <w:u w:val="single"/>
        </w:rPr>
        <w:t>To merely multiply utilities would be too cold-blooded—it would be following rationality off a cliff</w:t>
      </w:r>
      <w:r w:rsidRPr="008A3FDE">
        <w:rPr>
          <w:sz w:val="16"/>
        </w:rPr>
        <w:t xml:space="preserve"> . . . But </w:t>
      </w:r>
      <w:r w:rsidRPr="008A3FDE">
        <w:rPr>
          <w:b/>
          <w:iCs/>
          <w:sz w:val="22"/>
          <w:highlight w:val="green"/>
          <w:u w:val="single"/>
        </w:rPr>
        <w:t>altruism isn’t the warm fuzzy feeling you get from being altruistic.</w:t>
      </w:r>
      <w:r w:rsidRPr="008A3FDE">
        <w:rPr>
          <w:sz w:val="16"/>
        </w:rPr>
        <w:t xml:space="preserve"> </w:t>
      </w:r>
      <w:r w:rsidRPr="008A3FDE">
        <w:rPr>
          <w:sz w:val="22"/>
          <w:u w:val="single"/>
        </w:rPr>
        <w:t xml:space="preserve">If you’re doing it for the spiritual benefit, </w:t>
      </w:r>
      <w:r w:rsidRPr="008A3FDE">
        <w:rPr>
          <w:b/>
          <w:iCs/>
          <w:sz w:val="22"/>
          <w:u w:val="single"/>
        </w:rPr>
        <w:t xml:space="preserve">that is nothing but selfishness. </w:t>
      </w:r>
      <w:r w:rsidRPr="008A3FDE">
        <w:rPr>
          <w:b/>
          <w:iCs/>
          <w:sz w:val="22"/>
          <w:highlight w:val="green"/>
          <w:u w:val="single"/>
        </w:rPr>
        <w:t>The primary thing is to help others, whatever the means. So shut up and multiply</w:t>
      </w:r>
      <w:r w:rsidRPr="008A3FDE">
        <w:rPr>
          <w:sz w:val="22"/>
          <w:highlight w:val="green"/>
          <w:u w:val="single"/>
        </w:rPr>
        <w:t>!</w:t>
      </w:r>
    </w:p>
    <w:p w14:paraId="603B2047" w14:textId="77777777" w:rsidR="008A3FDE" w:rsidRPr="008A3FDE" w:rsidRDefault="008A3FDE" w:rsidP="008A3FDE"/>
    <w:p w14:paraId="57523635" w14:textId="77777777" w:rsidR="008A3FDE" w:rsidRPr="008A3FDE" w:rsidRDefault="008A3FDE" w:rsidP="008A3FDE"/>
    <w:p w14:paraId="07F6771C" w14:textId="77777777" w:rsidR="008A3FDE" w:rsidRPr="008A3FDE" w:rsidRDefault="008A3FDE" w:rsidP="008A3FDE"/>
    <w:p w14:paraId="15441736" w14:textId="77777777" w:rsidR="008A3FDE" w:rsidRPr="008A3FDE" w:rsidRDefault="008A3FDE" w:rsidP="008A3FDE"/>
    <w:p w14:paraId="703B2245" w14:textId="77777777" w:rsidR="008A3FDE" w:rsidRPr="008A3FDE" w:rsidRDefault="008A3FDE" w:rsidP="008A3FDE"/>
    <w:p w14:paraId="279E9EFD" w14:textId="77777777" w:rsidR="008A3FDE" w:rsidRPr="008A3FDE" w:rsidRDefault="008A3FDE" w:rsidP="008A3FDE">
      <w:pPr>
        <w:keepNext/>
        <w:keepLines/>
        <w:spacing w:before="200"/>
        <w:outlineLvl w:val="3"/>
        <w:rPr>
          <w:rFonts w:eastAsiaTheme="majorEastAsia" w:cstheme="majorBidi"/>
          <w:bCs/>
          <w:iCs/>
          <w:sz w:val="22"/>
        </w:rPr>
      </w:pPr>
      <w:r w:rsidRPr="008A3FDE">
        <w:rPr>
          <w:rFonts w:eastAsiaTheme="majorEastAsia" w:cstheme="majorBidi"/>
          <w:b/>
          <w:iCs/>
          <w:sz w:val="22"/>
        </w:rPr>
        <w:t xml:space="preserve">“Infinite risks,” “anti-knowledge,” and paralysis are </w:t>
      </w:r>
      <w:r w:rsidRPr="008A3FDE">
        <w:rPr>
          <w:rFonts w:eastAsiaTheme="majorEastAsia" w:cstheme="majorBidi"/>
          <w:b/>
          <w:iCs/>
          <w:sz w:val="22"/>
          <w:u w:val="single"/>
        </w:rPr>
        <w:t>wrong</w:t>
      </w:r>
      <w:r w:rsidRPr="008A3FDE">
        <w:rPr>
          <w:rFonts w:eastAsiaTheme="majorEastAsia" w:cstheme="majorBidi"/>
          <w:bCs/>
          <w:iCs/>
          <w:sz w:val="22"/>
        </w:rPr>
        <w:t xml:space="preserve"> --- even if assigning risk is hard, the alternative is to forego it entirely </w:t>
      </w:r>
    </w:p>
    <w:p w14:paraId="0B46155F" w14:textId="77777777" w:rsidR="008A3FDE" w:rsidRPr="008A3FDE" w:rsidRDefault="008A3FDE" w:rsidP="008A3FDE">
      <w:r w:rsidRPr="008A3FDE">
        <w:rPr>
          <w:b/>
          <w:bCs/>
          <w:sz w:val="22"/>
        </w:rPr>
        <w:t>Rendall 17</w:t>
      </w:r>
      <w:r w:rsidRPr="008A3FDE">
        <w:t xml:space="preserve"> [Matthew Rendall, Lecturer in Politics and International Relations at the University of Nottingham Political Science degree from Columbia University, “PASCALIAN WAGERING AND CATASTROPHIC RISK: THE WEITZMAN-NORDHAUS DEBATE”, 5/9/17, </w:t>
      </w:r>
      <w:hyperlink r:id="rId9" w:history="1">
        <w:r w:rsidRPr="008A3FDE">
          <w:t>https://www.nottingham.ac.uk/climateethicseconomics/documents/papers-workshop-5/rendall.pdf</w:t>
        </w:r>
      </w:hyperlink>
      <w:r w:rsidRPr="008A3FDE">
        <w:t>]</w:t>
      </w:r>
    </w:p>
    <w:p w14:paraId="1AAE9F9A" w14:textId="77777777" w:rsidR="008A3FDE" w:rsidRPr="008A3FDE" w:rsidRDefault="008A3FDE" w:rsidP="008A3FDE">
      <w:pPr>
        <w:rPr>
          <w:sz w:val="16"/>
        </w:rPr>
      </w:pPr>
      <w:r w:rsidRPr="008A3FDE">
        <w:rPr>
          <w:sz w:val="16"/>
        </w:rPr>
        <w:t xml:space="preserve">Jonas, however, feared not only the physical destruction of humanity but also losing ‘the essence of man’. His imperative also forbids taking any risks with the latter.37 Depending on how we interpret ‘the essence of man’, this might give it a much broader scope.38 Indeed, Jonas maintained that there were many “apocalyptic” threats, whether nuclear weapons or nuclear reactors.39 Interpreted that way, </w:t>
      </w:r>
      <w:r w:rsidRPr="008A3FDE">
        <w:rPr>
          <w:sz w:val="22"/>
          <w:u w:val="single"/>
        </w:rPr>
        <w:t xml:space="preserve">the imperative may </w:t>
      </w:r>
      <w:r w:rsidRPr="008A3FDE">
        <w:rPr>
          <w:b/>
          <w:iCs/>
          <w:sz w:val="22"/>
          <w:u w:val="single"/>
        </w:rPr>
        <w:t>seem to threaten</w:t>
      </w:r>
      <w:r w:rsidRPr="008A3FDE">
        <w:rPr>
          <w:sz w:val="22"/>
          <w:u w:val="single"/>
        </w:rPr>
        <w:t xml:space="preserve"> the </w:t>
      </w:r>
      <w:r w:rsidRPr="008A3FDE">
        <w:rPr>
          <w:b/>
          <w:iCs/>
          <w:sz w:val="22"/>
          <w:u w:val="single"/>
        </w:rPr>
        <w:t>same paralysis</w:t>
      </w:r>
      <w:r w:rsidRPr="008A3FDE">
        <w:rPr>
          <w:sz w:val="22"/>
          <w:u w:val="single"/>
        </w:rPr>
        <w:t xml:space="preserve"> as</w:t>
      </w:r>
      <w:r w:rsidRPr="008A3FDE">
        <w:rPr>
          <w:sz w:val="16"/>
        </w:rPr>
        <w:t xml:space="preserve"> does </w:t>
      </w:r>
      <w:r w:rsidRPr="008A3FDE">
        <w:rPr>
          <w:b/>
          <w:iCs/>
          <w:sz w:val="22"/>
          <w:u w:val="single"/>
        </w:rPr>
        <w:t>Pascal’s Wager</w:t>
      </w:r>
      <w:r w:rsidRPr="008A3FDE">
        <w:rPr>
          <w:sz w:val="16"/>
        </w:rPr>
        <w:t xml:space="preserve">.40 Nordhaus warns that if we attached infinite disutility to existential risks, it could be rational to fight preventive wars to prevent barely discerned power shifts in the far future.41 </w:t>
      </w:r>
      <w:r w:rsidRPr="008A3FDE">
        <w:rPr>
          <w:sz w:val="22"/>
          <w:u w:val="single"/>
        </w:rPr>
        <w:t>If the imperative of responsibility is to avoid paralysis and paranoia, its scope must be restricted to a small number of truly apocalyptic risks</w:t>
      </w:r>
      <w:r w:rsidRPr="008A3FDE">
        <w:rPr>
          <w:sz w:val="16"/>
        </w:rPr>
        <w:t>.42</w:t>
      </w:r>
    </w:p>
    <w:p w14:paraId="382D925D" w14:textId="77777777" w:rsidR="008A3FDE" w:rsidRPr="008A3FDE" w:rsidRDefault="008A3FDE" w:rsidP="008A3FDE">
      <w:pPr>
        <w:rPr>
          <w:sz w:val="16"/>
        </w:rPr>
      </w:pPr>
      <w:r w:rsidRPr="008A3FDE">
        <w:rPr>
          <w:sz w:val="22"/>
          <w:u w:val="single"/>
        </w:rPr>
        <w:t>While</w:t>
      </w:r>
      <w:r w:rsidRPr="008A3FDE">
        <w:rPr>
          <w:sz w:val="16"/>
        </w:rPr>
        <w:t xml:space="preserve"> it is true that nearly </w:t>
      </w:r>
      <w:r w:rsidRPr="008A3FDE">
        <w:rPr>
          <w:sz w:val="22"/>
          <w:u w:val="single"/>
        </w:rPr>
        <w:t xml:space="preserve">anything we do could </w:t>
      </w:r>
      <w:r w:rsidRPr="008A3FDE">
        <w:rPr>
          <w:b/>
          <w:iCs/>
          <w:sz w:val="22"/>
          <w:u w:val="single"/>
        </w:rPr>
        <w:t>in principle</w:t>
      </w:r>
      <w:r w:rsidRPr="008A3FDE">
        <w:rPr>
          <w:sz w:val="22"/>
          <w:u w:val="single"/>
        </w:rPr>
        <w:t xml:space="preserve"> prove catastrophic, </w:t>
      </w:r>
      <w:r w:rsidRPr="008A3FDE">
        <w:rPr>
          <w:sz w:val="22"/>
          <w:highlight w:val="cyan"/>
          <w:u w:val="single"/>
        </w:rPr>
        <w:t>in most cases we have no</w:t>
      </w:r>
      <w:r w:rsidRPr="008A3FDE">
        <w:rPr>
          <w:sz w:val="22"/>
          <w:u w:val="single"/>
        </w:rPr>
        <w:t xml:space="preserve"> more </w:t>
      </w:r>
      <w:r w:rsidRPr="008A3FDE">
        <w:rPr>
          <w:sz w:val="22"/>
          <w:highlight w:val="cyan"/>
          <w:u w:val="single"/>
        </w:rPr>
        <w:t>reason to believe</w:t>
      </w:r>
      <w:r w:rsidRPr="008A3FDE">
        <w:rPr>
          <w:sz w:val="22"/>
          <w:u w:val="single"/>
        </w:rPr>
        <w:t xml:space="preserve"> that </w:t>
      </w:r>
      <w:r w:rsidRPr="008A3FDE">
        <w:rPr>
          <w:sz w:val="22"/>
          <w:highlight w:val="cyan"/>
          <w:u w:val="single"/>
        </w:rPr>
        <w:t>acting is riskier than abstaining. It is often more dangerous</w:t>
      </w:r>
      <w:r w:rsidRPr="008A3FDE">
        <w:rPr>
          <w:sz w:val="16"/>
        </w:rPr>
        <w:t xml:space="preserve">, for example, </w:t>
      </w:r>
      <w:r w:rsidRPr="008A3FDE">
        <w:rPr>
          <w:sz w:val="22"/>
          <w:highlight w:val="cyan"/>
          <w:u w:val="single"/>
        </w:rPr>
        <w:t>to launch</w:t>
      </w:r>
      <w:r w:rsidRPr="008A3FDE">
        <w:rPr>
          <w:sz w:val="22"/>
          <w:u w:val="single"/>
        </w:rPr>
        <w:t xml:space="preserve"> preventive </w:t>
      </w:r>
      <w:r w:rsidRPr="008A3FDE">
        <w:rPr>
          <w:sz w:val="22"/>
          <w:highlight w:val="cyan"/>
          <w:u w:val="single"/>
        </w:rPr>
        <w:t>wars than to forego</w:t>
      </w:r>
      <w:r w:rsidRPr="008A3FDE">
        <w:rPr>
          <w:sz w:val="22"/>
          <w:u w:val="single"/>
        </w:rPr>
        <w:t xml:space="preserve"> them</w:t>
      </w:r>
      <w:r w:rsidRPr="008A3FDE">
        <w:rPr>
          <w:sz w:val="16"/>
        </w:rPr>
        <w:t xml:space="preserve">. With climate change, on the other hand, we have a well-theorized causal mechanism, with good theoretical and empirical reasons for believing that higher greenhouse gas concentrations are more dangerous than lower ones.43 </w:t>
      </w:r>
      <w:r w:rsidRPr="008A3FDE">
        <w:rPr>
          <w:sz w:val="22"/>
          <w:u w:val="single"/>
        </w:rPr>
        <w:t>There are a small number of other apocalyptic threats that fall into this category—notably thermonuclear war—but for now there are not scores or hundreds.</w:t>
      </w:r>
      <w:r w:rsidRPr="008A3FDE">
        <w:rPr>
          <w:sz w:val="16"/>
        </w:rPr>
        <w:t>44</w:t>
      </w:r>
    </w:p>
    <w:p w14:paraId="4754D533" w14:textId="77777777" w:rsidR="008A3FDE" w:rsidRPr="008A3FDE" w:rsidRDefault="008A3FDE" w:rsidP="008A3FDE">
      <w:pPr>
        <w:rPr>
          <w:sz w:val="16"/>
        </w:rPr>
      </w:pPr>
      <w:r w:rsidRPr="008A3FDE">
        <w:rPr>
          <w:sz w:val="16"/>
        </w:rPr>
        <w:t xml:space="preserve">Still, there might be many actions for which we can construct a theoretically possible, albeit improbable, story of how they could lead to doom, and that seem slightly more likely than not to bring on the apocalypse. To adapt an example of Jon Elster’s, it is conceivable that commercial TV transmissions will attract visitors from outer space. While such extraterrestrials might either save the earth from some other threat or destroy it, it is unlikely that these probabilities exactly cancel each other out. </w:t>
      </w:r>
      <w:r w:rsidRPr="008A3FDE">
        <w:rPr>
          <w:sz w:val="22"/>
          <w:highlight w:val="cyan"/>
          <w:u w:val="single"/>
        </w:rPr>
        <w:t xml:space="preserve">In the absence of </w:t>
      </w:r>
      <w:r w:rsidRPr="008A3FDE">
        <w:rPr>
          <w:b/>
          <w:iCs/>
          <w:sz w:val="22"/>
          <w:highlight w:val="cyan"/>
          <w:u w:val="single"/>
        </w:rPr>
        <w:t>reliable info</w:t>
      </w:r>
      <w:r w:rsidRPr="008A3FDE">
        <w:rPr>
          <w:b/>
          <w:iCs/>
          <w:sz w:val="22"/>
          <w:u w:val="single"/>
        </w:rPr>
        <w:t>rmation</w:t>
      </w:r>
      <w:r w:rsidRPr="008A3FDE">
        <w:rPr>
          <w:sz w:val="22"/>
          <w:u w:val="single"/>
        </w:rPr>
        <w:t xml:space="preserve">, </w:t>
      </w:r>
      <w:r w:rsidRPr="008A3FDE">
        <w:rPr>
          <w:sz w:val="22"/>
          <w:highlight w:val="cyan"/>
          <w:u w:val="single"/>
        </w:rPr>
        <w:t xml:space="preserve">it is </w:t>
      </w:r>
      <w:r w:rsidRPr="008A3FDE">
        <w:rPr>
          <w:b/>
          <w:iCs/>
          <w:sz w:val="22"/>
          <w:highlight w:val="cyan"/>
          <w:u w:val="single"/>
        </w:rPr>
        <w:t>rational</w:t>
      </w:r>
      <w:r w:rsidRPr="008A3FDE">
        <w:rPr>
          <w:sz w:val="22"/>
          <w:highlight w:val="cyan"/>
          <w:u w:val="single"/>
        </w:rPr>
        <w:t xml:space="preserve"> to</w:t>
      </w:r>
      <w:r w:rsidRPr="008A3FDE">
        <w:rPr>
          <w:sz w:val="16"/>
        </w:rPr>
        <w:t xml:space="preserve"> make </w:t>
      </w:r>
      <w:r w:rsidRPr="008A3FDE">
        <w:rPr>
          <w:sz w:val="22"/>
          <w:u w:val="single"/>
        </w:rPr>
        <w:t xml:space="preserve">use of </w:t>
      </w:r>
      <w:r w:rsidRPr="008A3FDE">
        <w:rPr>
          <w:b/>
          <w:iCs/>
          <w:sz w:val="22"/>
          <w:highlight w:val="cyan"/>
          <w:u w:val="single"/>
        </w:rPr>
        <w:t>whatever</w:t>
      </w:r>
      <w:r w:rsidRPr="008A3FDE">
        <w:rPr>
          <w:b/>
          <w:iCs/>
          <w:sz w:val="22"/>
          <w:u w:val="single"/>
        </w:rPr>
        <w:t xml:space="preserve"> information</w:t>
      </w:r>
      <w:r w:rsidRPr="008A3FDE">
        <w:rPr>
          <w:sz w:val="22"/>
          <w:u w:val="single"/>
        </w:rPr>
        <w:t xml:space="preserve"> </w:t>
      </w:r>
      <w:r w:rsidRPr="008A3FDE">
        <w:rPr>
          <w:sz w:val="22"/>
          <w:highlight w:val="cyan"/>
          <w:u w:val="single"/>
        </w:rPr>
        <w:t>we</w:t>
      </w:r>
      <w:r w:rsidRPr="008A3FDE">
        <w:rPr>
          <w:sz w:val="22"/>
          <w:u w:val="single"/>
        </w:rPr>
        <w:t xml:space="preserve"> do </w:t>
      </w:r>
      <w:r w:rsidRPr="008A3FDE">
        <w:rPr>
          <w:sz w:val="22"/>
          <w:highlight w:val="cyan"/>
          <w:u w:val="single"/>
        </w:rPr>
        <w:t>have</w:t>
      </w:r>
      <w:r w:rsidRPr="008A3FDE">
        <w:rPr>
          <w:sz w:val="22"/>
          <w:u w:val="single"/>
        </w:rPr>
        <w:t>—</w:t>
      </w:r>
      <w:r w:rsidRPr="008A3FDE">
        <w:rPr>
          <w:b/>
          <w:iCs/>
          <w:sz w:val="22"/>
          <w:highlight w:val="cyan"/>
          <w:u w:val="single"/>
        </w:rPr>
        <w:t>even</w:t>
      </w:r>
      <w:r w:rsidRPr="008A3FDE">
        <w:rPr>
          <w:b/>
          <w:iCs/>
          <w:sz w:val="22"/>
          <w:u w:val="single"/>
        </w:rPr>
        <w:t xml:space="preserve"> if</w:t>
      </w:r>
      <w:r w:rsidRPr="008A3FDE">
        <w:rPr>
          <w:sz w:val="16"/>
        </w:rPr>
        <w:t xml:space="preserve"> it is merely a </w:t>
      </w:r>
      <w:r w:rsidRPr="008A3FDE">
        <w:rPr>
          <w:sz w:val="22"/>
          <w:u w:val="single"/>
        </w:rPr>
        <w:t xml:space="preserve">flimsy analogy or </w:t>
      </w:r>
      <w:r w:rsidRPr="008A3FDE">
        <w:rPr>
          <w:sz w:val="22"/>
          <w:highlight w:val="cyan"/>
          <w:u w:val="single"/>
        </w:rPr>
        <w:t>a vague hunch</w:t>
      </w:r>
      <w:r w:rsidRPr="008A3FDE">
        <w:rPr>
          <w:sz w:val="22"/>
          <w:u w:val="single"/>
        </w:rPr>
        <w:t>.</w:t>
      </w:r>
      <w:r w:rsidRPr="008A3FDE">
        <w:rPr>
          <w:sz w:val="16"/>
        </w:rPr>
        <w:t xml:space="preserve"> Suppose we judge—very tentatively—that the chance that alien visitors will destroy the earth is slightly greater than that they will destroy it. Should this be a decisive consideration in whether or not to broadcast The Simpsons?45</w:t>
      </w:r>
    </w:p>
    <w:p w14:paraId="1C83D015" w14:textId="77777777" w:rsidR="008A3FDE" w:rsidRPr="008A3FDE" w:rsidRDefault="008A3FDE" w:rsidP="008A3FDE">
      <w:pPr>
        <w:rPr>
          <w:sz w:val="16"/>
        </w:rPr>
      </w:pPr>
      <w:r w:rsidRPr="008A3FDE">
        <w:rPr>
          <w:sz w:val="16"/>
        </w:rPr>
        <w:t xml:space="preserve">Intuitively, the question seems absurd, but we should not reject it out of hand. In other contexts </w:t>
      </w:r>
      <w:r w:rsidRPr="008A3FDE">
        <w:rPr>
          <w:sz w:val="22"/>
          <w:highlight w:val="cyan"/>
          <w:u w:val="single"/>
        </w:rPr>
        <w:t>when policies</w:t>
      </w:r>
      <w:r w:rsidRPr="008A3FDE">
        <w:rPr>
          <w:sz w:val="22"/>
          <w:u w:val="single"/>
        </w:rPr>
        <w:t xml:space="preserve"> appear to </w:t>
      </w:r>
      <w:r w:rsidRPr="008A3FDE">
        <w:rPr>
          <w:sz w:val="22"/>
          <w:highlight w:val="cyan"/>
          <w:u w:val="single"/>
        </w:rPr>
        <w:t xml:space="preserve">carry </w:t>
      </w:r>
      <w:r w:rsidRPr="008A3FDE">
        <w:rPr>
          <w:b/>
          <w:iCs/>
          <w:sz w:val="22"/>
          <w:highlight w:val="cyan"/>
          <w:u w:val="single"/>
        </w:rPr>
        <w:t>a small chance</w:t>
      </w:r>
      <w:r w:rsidRPr="008A3FDE">
        <w:rPr>
          <w:sz w:val="22"/>
          <w:highlight w:val="cyan"/>
          <w:u w:val="single"/>
        </w:rPr>
        <w:t xml:space="preserve"> of </w:t>
      </w:r>
      <w:r w:rsidRPr="008A3FDE">
        <w:rPr>
          <w:b/>
          <w:iCs/>
          <w:sz w:val="22"/>
          <w:highlight w:val="cyan"/>
          <w:u w:val="single"/>
        </w:rPr>
        <w:t>apocalyptic destruction</w:t>
      </w:r>
      <w:r w:rsidRPr="008A3FDE">
        <w:rPr>
          <w:sz w:val="22"/>
          <w:highlight w:val="cyan"/>
          <w:u w:val="single"/>
        </w:rPr>
        <w:t xml:space="preserve"> they should be taken </w:t>
      </w:r>
      <w:r w:rsidRPr="008A3FDE">
        <w:rPr>
          <w:b/>
          <w:iCs/>
          <w:sz w:val="22"/>
          <w:highlight w:val="cyan"/>
          <w:u w:val="single"/>
        </w:rPr>
        <w:t>seriously</w:t>
      </w:r>
      <w:r w:rsidRPr="008A3FDE">
        <w:rPr>
          <w:sz w:val="16"/>
        </w:rPr>
        <w:t xml:space="preserve">, and sometimes are. </w:t>
      </w:r>
      <w:r w:rsidRPr="008A3FDE">
        <w:rPr>
          <w:sz w:val="22"/>
          <w:highlight w:val="cyan"/>
          <w:u w:val="single"/>
        </w:rPr>
        <w:t>It was reasonable</w:t>
      </w:r>
      <w:r w:rsidRPr="008A3FDE">
        <w:rPr>
          <w:sz w:val="16"/>
        </w:rPr>
        <w:t xml:space="preserve"> for Compton </w:t>
      </w:r>
      <w:r w:rsidRPr="008A3FDE">
        <w:rPr>
          <w:sz w:val="22"/>
          <w:highlight w:val="cyan"/>
          <w:u w:val="single"/>
        </w:rPr>
        <w:t>to</w:t>
      </w:r>
      <w:r w:rsidRPr="008A3FDE">
        <w:rPr>
          <w:sz w:val="16"/>
        </w:rPr>
        <w:t xml:space="preserve"> take into </w:t>
      </w:r>
      <w:r w:rsidRPr="008A3FDE">
        <w:rPr>
          <w:sz w:val="22"/>
          <w:highlight w:val="cyan"/>
          <w:u w:val="single"/>
        </w:rPr>
        <w:t>account</w:t>
      </w:r>
      <w:r w:rsidRPr="008A3FDE">
        <w:rPr>
          <w:sz w:val="22"/>
          <w:u w:val="single"/>
        </w:rPr>
        <w:t xml:space="preserve"> the chance</w:t>
      </w:r>
      <w:r w:rsidRPr="008A3FDE">
        <w:rPr>
          <w:sz w:val="16"/>
        </w:rPr>
        <w:t xml:space="preserve"> that </w:t>
      </w:r>
      <w:r w:rsidRPr="008A3FDE">
        <w:rPr>
          <w:sz w:val="22"/>
          <w:highlight w:val="cyan"/>
          <w:u w:val="single"/>
        </w:rPr>
        <w:t>the</w:t>
      </w:r>
      <w:r w:rsidRPr="008A3FDE">
        <w:rPr>
          <w:sz w:val="22"/>
          <w:u w:val="single"/>
        </w:rPr>
        <w:t xml:space="preserve"> atomic </w:t>
      </w:r>
      <w:r w:rsidRPr="008A3FDE">
        <w:rPr>
          <w:sz w:val="22"/>
          <w:highlight w:val="cyan"/>
          <w:u w:val="single"/>
        </w:rPr>
        <w:t>bomb would ignite the</w:t>
      </w:r>
      <w:r w:rsidRPr="008A3FDE">
        <w:rPr>
          <w:sz w:val="22"/>
          <w:u w:val="single"/>
        </w:rPr>
        <w:t xml:space="preserve"> earth’s </w:t>
      </w:r>
      <w:r w:rsidRPr="008A3FDE">
        <w:rPr>
          <w:sz w:val="22"/>
          <w:highlight w:val="cyan"/>
          <w:u w:val="single"/>
        </w:rPr>
        <w:t>atmosphere</w:t>
      </w:r>
      <w:r w:rsidRPr="008A3FDE">
        <w:rPr>
          <w:sz w:val="16"/>
          <w:highlight w:val="cyan"/>
        </w:rPr>
        <w:t xml:space="preserve"> </w:t>
      </w:r>
      <w:r w:rsidRPr="008A3FDE">
        <w:rPr>
          <w:b/>
          <w:iCs/>
          <w:sz w:val="22"/>
          <w:highlight w:val="cyan"/>
          <w:u w:val="single"/>
        </w:rPr>
        <w:t>even if</w:t>
      </w:r>
      <w:r w:rsidRPr="008A3FDE">
        <w:rPr>
          <w:sz w:val="22"/>
          <w:u w:val="single"/>
        </w:rPr>
        <w:t xml:space="preserve"> it was only on the order of </w:t>
      </w:r>
      <w:r w:rsidRPr="008A3FDE">
        <w:rPr>
          <w:b/>
          <w:iCs/>
          <w:sz w:val="22"/>
          <w:highlight w:val="cyan"/>
          <w:u w:val="single"/>
        </w:rPr>
        <w:t>three in a million</w:t>
      </w:r>
      <w:r w:rsidRPr="008A3FDE">
        <w:rPr>
          <w:sz w:val="22"/>
          <w:u w:val="single"/>
        </w:rPr>
        <w:t xml:space="preserve">. It is </w:t>
      </w:r>
      <w:r w:rsidRPr="008A3FDE">
        <w:rPr>
          <w:b/>
          <w:iCs/>
          <w:sz w:val="22"/>
          <w:u w:val="single"/>
        </w:rPr>
        <w:t>reasonable</w:t>
      </w:r>
      <w:r w:rsidRPr="008A3FDE">
        <w:rPr>
          <w:sz w:val="16"/>
        </w:rPr>
        <w:t xml:space="preserve"> today </w:t>
      </w:r>
      <w:r w:rsidRPr="008A3FDE">
        <w:rPr>
          <w:sz w:val="22"/>
          <w:u w:val="single"/>
        </w:rPr>
        <w:t>to consider</w:t>
      </w:r>
      <w:r w:rsidRPr="008A3FDE">
        <w:rPr>
          <w:sz w:val="16"/>
        </w:rPr>
        <w:t xml:space="preserve"> the possibility that </w:t>
      </w:r>
      <w:r w:rsidRPr="008A3FDE">
        <w:rPr>
          <w:sz w:val="22"/>
          <w:u w:val="single"/>
        </w:rPr>
        <w:t>particle accelerators might destroy</w:t>
      </w:r>
      <w:r w:rsidRPr="008A3FDE">
        <w:rPr>
          <w:sz w:val="16"/>
        </w:rPr>
        <w:t xml:space="preserve"> the earth in deciding whether to run them.46 The TV transmission question may seem absurd because we are by now accustomed to television broadcasts, and they have become an integral part of modern societies. That does not show that they are safe. It may instead indicate that </w:t>
      </w:r>
      <w:r w:rsidRPr="008A3FDE">
        <w:rPr>
          <w:b/>
          <w:iCs/>
          <w:sz w:val="22"/>
          <w:highlight w:val="cyan"/>
          <w:u w:val="single"/>
        </w:rPr>
        <w:t>the industrial revolution</w:t>
      </w:r>
      <w:r w:rsidRPr="008A3FDE">
        <w:rPr>
          <w:sz w:val="16"/>
        </w:rPr>
        <w:t xml:space="preserve"> has </w:t>
      </w:r>
      <w:r w:rsidRPr="008A3FDE">
        <w:rPr>
          <w:sz w:val="22"/>
          <w:highlight w:val="cyan"/>
          <w:u w:val="single"/>
        </w:rPr>
        <w:t>led to</w:t>
      </w:r>
      <w:r w:rsidRPr="008A3FDE">
        <w:rPr>
          <w:sz w:val="22"/>
          <w:u w:val="single"/>
        </w:rPr>
        <w:t xml:space="preserve"> </w:t>
      </w:r>
      <w:r w:rsidRPr="008A3FDE">
        <w:rPr>
          <w:b/>
          <w:iCs/>
          <w:sz w:val="22"/>
          <w:u w:val="single"/>
        </w:rPr>
        <w:t xml:space="preserve">the </w:t>
      </w:r>
      <w:r w:rsidRPr="008A3FDE">
        <w:rPr>
          <w:b/>
          <w:iCs/>
          <w:sz w:val="22"/>
          <w:highlight w:val="cyan"/>
          <w:u w:val="single"/>
        </w:rPr>
        <w:t>prolif</w:t>
      </w:r>
      <w:r w:rsidRPr="008A3FDE">
        <w:rPr>
          <w:b/>
          <w:iCs/>
          <w:sz w:val="22"/>
          <w:u w:val="single"/>
        </w:rPr>
        <w:t>eration</w:t>
      </w:r>
      <w:r w:rsidRPr="008A3FDE">
        <w:rPr>
          <w:sz w:val="22"/>
          <w:u w:val="single"/>
        </w:rPr>
        <w:t xml:space="preserve"> </w:t>
      </w:r>
      <w:r w:rsidRPr="008A3FDE">
        <w:rPr>
          <w:sz w:val="22"/>
          <w:highlight w:val="cyan"/>
          <w:u w:val="single"/>
        </w:rPr>
        <w:t xml:space="preserve">of </w:t>
      </w:r>
      <w:r w:rsidRPr="008A3FDE">
        <w:rPr>
          <w:b/>
          <w:iCs/>
          <w:sz w:val="22"/>
          <w:highlight w:val="cyan"/>
          <w:u w:val="single"/>
        </w:rPr>
        <w:t>ex</w:t>
      </w:r>
      <w:r w:rsidRPr="008A3FDE">
        <w:rPr>
          <w:b/>
          <w:iCs/>
          <w:sz w:val="22"/>
          <w:u w:val="single"/>
        </w:rPr>
        <w:t xml:space="preserve">istential </w:t>
      </w:r>
      <w:r w:rsidRPr="008A3FDE">
        <w:rPr>
          <w:b/>
          <w:iCs/>
          <w:sz w:val="22"/>
          <w:highlight w:val="cyan"/>
          <w:u w:val="single"/>
        </w:rPr>
        <w:t>risks</w:t>
      </w:r>
      <w:r w:rsidRPr="008A3FDE">
        <w:rPr>
          <w:sz w:val="22"/>
          <w:u w:val="single"/>
        </w:rPr>
        <w:t xml:space="preserve">. The Stern Review estimated </w:t>
      </w:r>
      <w:r w:rsidRPr="008A3FDE">
        <w:rPr>
          <w:b/>
          <w:iCs/>
          <w:sz w:val="22"/>
          <w:u w:val="single"/>
        </w:rPr>
        <w:t>a ten percent chance</w:t>
      </w:r>
      <w:r w:rsidRPr="008A3FDE">
        <w:rPr>
          <w:sz w:val="22"/>
          <w:u w:val="single"/>
        </w:rPr>
        <w:t xml:space="preserve"> of </w:t>
      </w:r>
      <w:r w:rsidRPr="008A3FDE">
        <w:rPr>
          <w:b/>
          <w:iCs/>
          <w:sz w:val="22"/>
          <w:u w:val="single"/>
        </w:rPr>
        <w:t>human extinction per century</w:t>
      </w:r>
      <w:r w:rsidRPr="008A3FDE">
        <w:rPr>
          <w:sz w:val="16"/>
        </w:rPr>
        <w:t>. Surely no British government before the twentieth century, had it considered the matter at all, would have assessed the risk as nearly this high.47</w:t>
      </w:r>
    </w:p>
    <w:p w14:paraId="07D28535" w14:textId="77777777" w:rsidR="008A3FDE" w:rsidRPr="008A3FDE" w:rsidRDefault="008A3FDE" w:rsidP="008A3FDE">
      <w:pPr>
        <w:rPr>
          <w:sz w:val="16"/>
        </w:rPr>
      </w:pPr>
      <w:r w:rsidRPr="008A3FDE">
        <w:rPr>
          <w:sz w:val="16"/>
        </w:rPr>
        <w:t xml:space="preserve">Even if the number of apocalyptic threats to which we must respond is presently circumscribed, with technological development it is likely to grow. In that case the imperative of responsibility could become far more confining.48 Yet in a nightmare world where existential risks had become common, what could we reasonably do but exercise extreme caution? Perhaps the problem is not that the imperative of responsibility is too restrictive, but that technological development is too dangerous. We should not take for granted that industrialization story has a happy ending.49 </w:t>
      </w:r>
      <w:r w:rsidRPr="008A3FDE">
        <w:rPr>
          <w:sz w:val="22"/>
          <w:highlight w:val="cyan"/>
          <w:u w:val="single"/>
        </w:rPr>
        <w:t xml:space="preserve">If </w:t>
      </w:r>
      <w:r w:rsidRPr="008A3FDE">
        <w:rPr>
          <w:b/>
          <w:iCs/>
          <w:sz w:val="22"/>
          <w:highlight w:val="cyan"/>
          <w:u w:val="single"/>
        </w:rPr>
        <w:t>century after century</w:t>
      </w:r>
      <w:r w:rsidRPr="008A3FDE">
        <w:rPr>
          <w:sz w:val="22"/>
          <w:highlight w:val="cyan"/>
          <w:u w:val="single"/>
        </w:rPr>
        <w:t xml:space="preserve"> we</w:t>
      </w:r>
      <w:r w:rsidRPr="008A3FDE">
        <w:rPr>
          <w:sz w:val="22"/>
          <w:u w:val="single"/>
        </w:rPr>
        <w:t xml:space="preserve"> continue to </w:t>
      </w:r>
      <w:r w:rsidRPr="008A3FDE">
        <w:rPr>
          <w:sz w:val="22"/>
          <w:highlight w:val="cyan"/>
          <w:u w:val="single"/>
        </w:rPr>
        <w:t>run</w:t>
      </w:r>
      <w:r w:rsidRPr="008A3FDE">
        <w:rPr>
          <w:sz w:val="22"/>
          <w:u w:val="single"/>
        </w:rPr>
        <w:t xml:space="preserve"> </w:t>
      </w:r>
      <w:r w:rsidRPr="008A3FDE">
        <w:rPr>
          <w:b/>
          <w:iCs/>
          <w:sz w:val="22"/>
          <w:u w:val="single"/>
        </w:rPr>
        <w:t xml:space="preserve">even </w:t>
      </w:r>
      <w:r w:rsidRPr="008A3FDE">
        <w:rPr>
          <w:b/>
          <w:iCs/>
          <w:sz w:val="22"/>
          <w:highlight w:val="cyan"/>
          <w:u w:val="single"/>
        </w:rPr>
        <w:t>small</w:t>
      </w:r>
      <w:r w:rsidRPr="008A3FDE">
        <w:rPr>
          <w:b/>
          <w:iCs/>
          <w:sz w:val="22"/>
          <w:u w:val="single"/>
        </w:rPr>
        <w:t xml:space="preserve"> existential </w:t>
      </w:r>
      <w:r w:rsidRPr="008A3FDE">
        <w:rPr>
          <w:b/>
          <w:iCs/>
          <w:sz w:val="22"/>
          <w:highlight w:val="cyan"/>
          <w:u w:val="single"/>
        </w:rPr>
        <w:t>risks</w:t>
      </w:r>
      <w:r w:rsidRPr="008A3FDE">
        <w:rPr>
          <w:sz w:val="22"/>
          <w:u w:val="single"/>
        </w:rPr>
        <w:t xml:space="preserve">, sooner or later, </w:t>
      </w:r>
      <w:r w:rsidRPr="008A3FDE">
        <w:rPr>
          <w:sz w:val="22"/>
          <w:highlight w:val="cyan"/>
          <w:u w:val="single"/>
        </w:rPr>
        <w:t>we are bound to lose</w:t>
      </w:r>
      <w:r w:rsidRPr="008A3FDE">
        <w:rPr>
          <w:sz w:val="22"/>
          <w:u w:val="single"/>
        </w:rPr>
        <w:t xml:space="preserve"> the gamble</w:t>
      </w:r>
      <w:r w:rsidRPr="008A3FDE">
        <w:rPr>
          <w:sz w:val="16"/>
        </w:rPr>
        <w:t>.50</w:t>
      </w:r>
    </w:p>
    <w:p w14:paraId="324CF1FC"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Trust yourself- selectively accounting for certain biases results in worse forms of bias</w:t>
      </w:r>
    </w:p>
    <w:p w14:paraId="4CEC1F12" w14:textId="77777777" w:rsidR="008A3FDE" w:rsidRPr="008A3FDE" w:rsidRDefault="008A3FDE" w:rsidP="008A3FDE">
      <w:r w:rsidRPr="008A3FDE">
        <w:rPr>
          <w:b/>
          <w:bCs/>
          <w:sz w:val="22"/>
        </w:rPr>
        <w:t>Yudkowsky, ‘8</w:t>
      </w:r>
      <w:r w:rsidRPr="008A3FDE">
        <w:t xml:space="preserve"> Eliezer Yudkowsky, co-founder and research fellow at the Machine Intelligence Research Institute 2008, “Cognitive Biases Potentially Affecting Judgment of Global Risks”, In Global Catastrophic Risks, edited by Nick Bostrom and Milan M. Ćirković, New York: Oxford University Press, </w:t>
      </w:r>
      <w:hyperlink r:id="rId10" w:history="1">
        <w:r w:rsidRPr="008A3FDE">
          <w:t>https://intelligence.org/files/CognitiveBiases.pdf</w:t>
        </w:r>
      </w:hyperlink>
      <w:r w:rsidRPr="008A3FDE">
        <w:t>, EO</w:t>
      </w:r>
    </w:p>
    <w:p w14:paraId="1970DD2B" w14:textId="77777777" w:rsidR="008A3FDE" w:rsidRPr="008A3FDE" w:rsidRDefault="008A3FDE" w:rsidP="008A3FDE">
      <w:pPr>
        <w:rPr>
          <w:sz w:val="16"/>
        </w:rPr>
      </w:pPr>
      <w:r w:rsidRPr="008A3FDE">
        <w:rPr>
          <w:sz w:val="16"/>
        </w:rPr>
        <w:t xml:space="preserve">Ironically, Taber and Lodge’s experiments confirmed all six of the authors’ prior hypotheses. Perhaps you will say: “The experiment only reflects the beliefs the authors started out with—it is just a case of confirmation bias.” If so, then </w:t>
      </w:r>
      <w:r w:rsidRPr="008A3FDE">
        <w:rPr>
          <w:sz w:val="22"/>
          <w:u w:val="single"/>
        </w:rPr>
        <w:t>by making you a more sophisticated arguer</w:t>
      </w:r>
      <w:r w:rsidRPr="008A3FDE">
        <w:rPr>
          <w:sz w:val="16"/>
        </w:rPr>
        <w:t>—</w:t>
      </w:r>
      <w:r w:rsidRPr="008A3FDE">
        <w:rPr>
          <w:sz w:val="22"/>
          <w:highlight w:val="cyan"/>
          <w:u w:val="single"/>
        </w:rPr>
        <w:t xml:space="preserve">by teaching you another bias </w:t>
      </w:r>
      <w:r w:rsidRPr="008A3FDE">
        <w:rPr>
          <w:sz w:val="22"/>
          <w:u w:val="single"/>
        </w:rPr>
        <w:t>of which to accuse people</w:t>
      </w:r>
      <w:r w:rsidRPr="008A3FDE">
        <w:rPr>
          <w:sz w:val="16"/>
        </w:rPr>
        <w:t>—</w:t>
      </w:r>
      <w:r w:rsidRPr="008A3FDE">
        <w:rPr>
          <w:sz w:val="22"/>
          <w:u w:val="single"/>
        </w:rPr>
        <w:t xml:space="preserve">I have actually harmed you; </w:t>
      </w:r>
      <w:r w:rsidRPr="008A3FDE">
        <w:rPr>
          <w:sz w:val="22"/>
          <w:highlight w:val="cyan"/>
          <w:u w:val="single"/>
        </w:rPr>
        <w:t>I have made you slower to react to evidence</w:t>
      </w:r>
      <w:r w:rsidRPr="008A3FDE">
        <w:rPr>
          <w:sz w:val="22"/>
          <w:u w:val="single"/>
        </w:rPr>
        <w:t>. I have given you another opportunity to fail each time you face the challenge of changing your mind</w:t>
      </w:r>
      <w:r w:rsidRPr="008A3FDE">
        <w:rPr>
          <w:sz w:val="16"/>
        </w:rPr>
        <w:t>.</w:t>
      </w:r>
    </w:p>
    <w:p w14:paraId="19E1761E" w14:textId="77777777" w:rsidR="008A3FDE" w:rsidRPr="008A3FDE" w:rsidRDefault="008A3FDE" w:rsidP="008A3FDE">
      <w:pPr>
        <w:rPr>
          <w:sz w:val="16"/>
        </w:rPr>
      </w:pPr>
      <w:r w:rsidRPr="008A3FDE">
        <w:rPr>
          <w:sz w:val="22"/>
          <w:u w:val="single"/>
        </w:rPr>
        <w:t xml:space="preserve">Heuristics and </w:t>
      </w:r>
      <w:r w:rsidRPr="008A3FDE">
        <w:rPr>
          <w:sz w:val="22"/>
          <w:highlight w:val="cyan"/>
          <w:u w:val="single"/>
        </w:rPr>
        <w:t>biases are widespread</w:t>
      </w:r>
      <w:r w:rsidRPr="008A3FDE">
        <w:rPr>
          <w:sz w:val="22"/>
          <w:u w:val="single"/>
        </w:rPr>
        <w:t xml:space="preserve"> in human reasoning. Familiarity with heuristics and biases can enable us to detect a wide variety of logical flaws that might otherwise evade our inspection. </w:t>
      </w:r>
      <w:r w:rsidRPr="008A3FDE">
        <w:rPr>
          <w:sz w:val="22"/>
          <w:highlight w:val="cyan"/>
          <w:u w:val="single"/>
        </w:rPr>
        <w:t>But</w:t>
      </w:r>
      <w:r w:rsidRPr="008A3FDE">
        <w:rPr>
          <w:sz w:val="16"/>
        </w:rPr>
        <w:t xml:space="preserve">, as with any ability to detect flaws in reasoning, </w:t>
      </w:r>
      <w:r w:rsidRPr="008A3FDE">
        <w:rPr>
          <w:sz w:val="22"/>
          <w:u w:val="single"/>
        </w:rPr>
        <w:t xml:space="preserve">this </w:t>
      </w:r>
      <w:r w:rsidRPr="008A3FDE">
        <w:rPr>
          <w:sz w:val="22"/>
          <w:highlight w:val="cyan"/>
          <w:u w:val="single"/>
        </w:rPr>
        <w:t xml:space="preserve">inspection must be applied </w:t>
      </w:r>
      <w:r w:rsidRPr="008A3FDE">
        <w:rPr>
          <w:sz w:val="22"/>
          <w:u w:val="single"/>
        </w:rPr>
        <w:t xml:space="preserve">evenhandedly: both </w:t>
      </w:r>
      <w:r w:rsidRPr="008A3FDE">
        <w:rPr>
          <w:sz w:val="22"/>
          <w:highlight w:val="cyan"/>
          <w:u w:val="single"/>
        </w:rPr>
        <w:t>to our own ideas and</w:t>
      </w:r>
      <w:r w:rsidRPr="008A3FDE">
        <w:rPr>
          <w:sz w:val="22"/>
          <w:u w:val="single"/>
        </w:rPr>
        <w:t xml:space="preserve"> the ideas of </w:t>
      </w:r>
      <w:r w:rsidRPr="008A3FDE">
        <w:rPr>
          <w:sz w:val="22"/>
          <w:highlight w:val="cyan"/>
          <w:u w:val="single"/>
        </w:rPr>
        <w:t>others</w:t>
      </w:r>
      <w:r w:rsidRPr="008A3FDE">
        <w:rPr>
          <w:sz w:val="16"/>
        </w:rPr>
        <w:t xml:space="preserve">; to ideas which discomfort us and to ideas which comfort us. </w:t>
      </w:r>
      <w:r w:rsidRPr="008A3FDE">
        <w:rPr>
          <w:sz w:val="22"/>
          <w:u w:val="single"/>
        </w:rPr>
        <w:t xml:space="preserve">Awareness of human fallibility is dangerous knowledge if you only remind yourself of the fallibility of those who disagree with you. </w:t>
      </w:r>
      <w:r w:rsidRPr="008A3FDE">
        <w:rPr>
          <w:sz w:val="22"/>
          <w:highlight w:val="cyan"/>
          <w:u w:val="single"/>
        </w:rPr>
        <w:t>If I am selective</w:t>
      </w:r>
      <w:r w:rsidRPr="008A3FDE">
        <w:rPr>
          <w:sz w:val="22"/>
          <w:u w:val="single"/>
        </w:rPr>
        <w:t xml:space="preserve"> about which arguments I inspect for errors, or</w:t>
      </w:r>
      <w:r w:rsidRPr="008A3FDE">
        <w:rPr>
          <w:sz w:val="16"/>
        </w:rPr>
        <w:t xml:space="preserve"> even </w:t>
      </w:r>
      <w:r w:rsidRPr="008A3FDE">
        <w:rPr>
          <w:sz w:val="22"/>
          <w:u w:val="single"/>
        </w:rPr>
        <w:t xml:space="preserve">how hard I inspect for errors, </w:t>
      </w:r>
      <w:r w:rsidRPr="008A3FDE">
        <w:rPr>
          <w:sz w:val="22"/>
          <w:highlight w:val="cyan"/>
          <w:u w:val="single"/>
        </w:rPr>
        <w:t>then</w:t>
      </w:r>
      <w:r w:rsidRPr="008A3FDE">
        <w:rPr>
          <w:sz w:val="16"/>
        </w:rPr>
        <w:t xml:space="preserve"> every new rule of rationality I learn, </w:t>
      </w:r>
      <w:r w:rsidRPr="008A3FDE">
        <w:rPr>
          <w:sz w:val="22"/>
          <w:highlight w:val="cyan"/>
          <w:u w:val="single"/>
        </w:rPr>
        <w:t>every new logical flaw I</w:t>
      </w:r>
      <w:r w:rsidRPr="008A3FDE">
        <w:rPr>
          <w:sz w:val="22"/>
          <w:u w:val="single"/>
        </w:rPr>
        <w:t xml:space="preserve"> know how to </w:t>
      </w:r>
      <w:r w:rsidRPr="008A3FDE">
        <w:rPr>
          <w:sz w:val="22"/>
          <w:highlight w:val="cyan"/>
          <w:u w:val="single"/>
        </w:rPr>
        <w:t xml:space="preserve">detect, makes me </w:t>
      </w:r>
      <w:r w:rsidRPr="008A3FDE">
        <w:rPr>
          <w:sz w:val="22"/>
          <w:u w:val="single"/>
        </w:rPr>
        <w:t xml:space="preserve">that much </w:t>
      </w:r>
      <w:r w:rsidRPr="008A3FDE">
        <w:rPr>
          <w:sz w:val="22"/>
          <w:highlight w:val="cyan"/>
          <w:u w:val="single"/>
        </w:rPr>
        <w:t>stupider</w:t>
      </w:r>
      <w:r w:rsidRPr="008A3FDE">
        <w:rPr>
          <w:sz w:val="22"/>
          <w:u w:val="single"/>
        </w:rPr>
        <w:t>. Intelligence, to be useful, must be used for something other than defeating itself</w:t>
      </w:r>
      <w:r w:rsidRPr="008A3FDE">
        <w:rPr>
          <w:sz w:val="16"/>
        </w:rPr>
        <w:t>.</w:t>
      </w:r>
    </w:p>
    <w:p w14:paraId="797D18EA" w14:textId="77777777" w:rsidR="008A3FDE" w:rsidRPr="008A3FDE" w:rsidRDefault="008A3FDE" w:rsidP="008A3FDE">
      <w:pPr>
        <w:rPr>
          <w:sz w:val="16"/>
        </w:rPr>
      </w:pPr>
    </w:p>
    <w:p w14:paraId="4F31B5CE"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They have the burden of rejoinder- if our arguments are so bad they should be able to easily defeat them</w:t>
      </w:r>
    </w:p>
    <w:p w14:paraId="41186FC9" w14:textId="77777777" w:rsidR="008A3FDE" w:rsidRPr="008A3FDE" w:rsidRDefault="008A3FDE" w:rsidP="008A3FDE">
      <w:r w:rsidRPr="008A3FDE">
        <w:rPr>
          <w:b/>
          <w:bCs/>
          <w:sz w:val="22"/>
        </w:rPr>
        <w:t>Yudkowsky, ‘8</w:t>
      </w:r>
      <w:r w:rsidRPr="008A3FDE">
        <w:t xml:space="preserve"> Eliezer Yudkowsky, co-founder and research fellow at the Machine Intelligence Research Institute 2008, “Cognitive Biases Potentially Affecting Judgment of Global Risks”, In Global Catastrophic Risks, edited by Nick Bostrom and Milan M. Ćirković, New York: Oxford University Press, </w:t>
      </w:r>
      <w:hyperlink r:id="rId11" w:history="1">
        <w:r w:rsidRPr="008A3FDE">
          <w:t>https://intelligence.org/files/CognitiveBiases.pdf</w:t>
        </w:r>
      </w:hyperlink>
      <w:r w:rsidRPr="008A3FDE">
        <w:t>, EO</w:t>
      </w:r>
    </w:p>
    <w:p w14:paraId="61854497" w14:textId="77777777" w:rsidR="008A3FDE" w:rsidRPr="008A3FDE" w:rsidRDefault="008A3FDE" w:rsidP="008A3FDE">
      <w:pPr>
        <w:rPr>
          <w:sz w:val="16"/>
        </w:rPr>
      </w:pPr>
      <w:r w:rsidRPr="008A3FDE">
        <w:rPr>
          <w:sz w:val="22"/>
          <w:u w:val="single"/>
        </w:rPr>
        <w:t>Every true idea which discomforts you will seem to match the pattern of at least one psychological error</w:t>
      </w:r>
      <w:r w:rsidRPr="008A3FDE">
        <w:rPr>
          <w:sz w:val="16"/>
        </w:rPr>
        <w:t>.</w:t>
      </w:r>
    </w:p>
    <w:p w14:paraId="50A53523" w14:textId="77777777" w:rsidR="008A3FDE" w:rsidRPr="008A3FDE" w:rsidRDefault="008A3FDE" w:rsidP="008A3FDE">
      <w:pPr>
        <w:rPr>
          <w:sz w:val="16"/>
        </w:rPr>
      </w:pPr>
      <w:r w:rsidRPr="008A3FDE">
        <w:rPr>
          <w:sz w:val="16"/>
        </w:rPr>
        <w:t xml:space="preserve">Robert Pirsig said: “The world’s biggest fool can say the sun is shining, but that doesn’t make it </w:t>
      </w:r>
      <w:r w:rsidRPr="008A3FDE">
        <w:rPr>
          <w:sz w:val="16"/>
          <w:szCs w:val="16"/>
        </w:rPr>
        <w:t>dark out.”</w:t>
      </w:r>
      <w:r w:rsidRPr="008A3FDE">
        <w:rPr>
          <w:sz w:val="22"/>
          <w:u w:val="single"/>
        </w:rPr>
        <w:t xml:space="preserve"> </w:t>
      </w:r>
      <w:r w:rsidRPr="008A3FDE">
        <w:rPr>
          <w:sz w:val="22"/>
          <w:highlight w:val="cyan"/>
          <w:u w:val="single"/>
        </w:rPr>
        <w:t>If you believe someone is guilty of a psychological error, then demonstrate your competence by first demolish</w:t>
      </w:r>
      <w:r w:rsidRPr="008A3FDE">
        <w:rPr>
          <w:sz w:val="22"/>
          <w:u w:val="single"/>
        </w:rPr>
        <w:t xml:space="preserve">ing </w:t>
      </w:r>
      <w:r w:rsidRPr="008A3FDE">
        <w:rPr>
          <w:sz w:val="22"/>
          <w:highlight w:val="cyan"/>
          <w:u w:val="single"/>
        </w:rPr>
        <w:t>their</w:t>
      </w:r>
      <w:r w:rsidRPr="008A3FDE">
        <w:rPr>
          <w:sz w:val="22"/>
          <w:u w:val="single"/>
        </w:rPr>
        <w:t xml:space="preserve"> consequential </w:t>
      </w:r>
      <w:r w:rsidRPr="008A3FDE">
        <w:rPr>
          <w:sz w:val="22"/>
          <w:highlight w:val="cyan"/>
          <w:u w:val="single"/>
        </w:rPr>
        <w:t>factual errors. If there are no factual errors, then what matters the psychology</w:t>
      </w:r>
      <w:r w:rsidRPr="008A3FDE">
        <w:rPr>
          <w:sz w:val="22"/>
          <w:u w:val="single"/>
        </w:rPr>
        <w:t>? The temptation of psychology is that, knowing a little psychology, we can meddle in arguments where we have no technical expertise</w:t>
      </w:r>
      <w:r w:rsidRPr="008A3FDE">
        <w:rPr>
          <w:sz w:val="16"/>
        </w:rPr>
        <w:t>—instead sagely analyzing the psychology of the disputants.</w:t>
      </w:r>
    </w:p>
    <w:p w14:paraId="6CF46936" w14:textId="77777777" w:rsidR="008A3FDE" w:rsidRPr="008A3FDE" w:rsidRDefault="008A3FDE" w:rsidP="008A3FDE">
      <w:pPr>
        <w:rPr>
          <w:sz w:val="16"/>
        </w:rPr>
      </w:pPr>
      <w:r w:rsidRPr="008A3FDE">
        <w:rPr>
          <w:sz w:val="16"/>
        </w:rPr>
        <w:t xml:space="preserve">If someone wrote a novel about an asteroid strike destroying modern civilization, then someone might criticize that novel as extreme, dystopian, apocalyptic; symptomatic of the author’s naive inability to deal with a complex technological society. </w:t>
      </w:r>
      <w:r w:rsidRPr="008A3FDE">
        <w:rPr>
          <w:sz w:val="22"/>
          <w:u w:val="single"/>
        </w:rPr>
        <w:t xml:space="preserve">We should </w:t>
      </w:r>
      <w:r w:rsidRPr="008A3FDE">
        <w:rPr>
          <w:sz w:val="22"/>
          <w:highlight w:val="cyan"/>
          <w:u w:val="single"/>
        </w:rPr>
        <w:t>recognize this as a literary criticism, not a scientific one</w:t>
      </w:r>
      <w:r w:rsidRPr="008A3FDE">
        <w:rPr>
          <w:sz w:val="22"/>
          <w:u w:val="single"/>
        </w:rPr>
        <w:t xml:space="preserve">; it is about good or bad novels, not good or bad hypotheses. To </w:t>
      </w:r>
      <w:r w:rsidRPr="008A3FDE">
        <w:rPr>
          <w:sz w:val="22"/>
          <w:highlight w:val="cyan"/>
          <w:u w:val="single"/>
        </w:rPr>
        <w:t>quantify the</w:t>
      </w:r>
      <w:r w:rsidRPr="008A3FDE">
        <w:rPr>
          <w:sz w:val="16"/>
        </w:rPr>
        <w:t xml:space="preserve"> annual </w:t>
      </w:r>
      <w:r w:rsidRPr="008A3FDE">
        <w:rPr>
          <w:sz w:val="22"/>
          <w:highlight w:val="cyan"/>
          <w:u w:val="single"/>
        </w:rPr>
        <w:t>probability</w:t>
      </w:r>
      <w:r w:rsidRPr="008A3FDE">
        <w:rPr>
          <w:sz w:val="16"/>
        </w:rPr>
        <w:t xml:space="preserve"> of an asteroid strike in real life, </w:t>
      </w:r>
      <w:r w:rsidRPr="008A3FDE">
        <w:rPr>
          <w:sz w:val="22"/>
          <w:highlight w:val="cyan"/>
          <w:u w:val="single"/>
        </w:rPr>
        <w:t>one must study</w:t>
      </w:r>
      <w:r w:rsidRPr="008A3FDE">
        <w:rPr>
          <w:sz w:val="16"/>
        </w:rPr>
        <w:t xml:space="preserve"> astronomy and the historical record: </w:t>
      </w:r>
      <w:r w:rsidRPr="008A3FDE">
        <w:rPr>
          <w:sz w:val="22"/>
          <w:u w:val="single"/>
        </w:rPr>
        <w:t>no amount of literary criticism can put a number on it</w:t>
      </w:r>
      <w:r w:rsidRPr="008A3FDE">
        <w:rPr>
          <w:sz w:val="16"/>
        </w:rPr>
        <w:t xml:space="preserve">. Garreau (2005) seems to hold that a scenario of a mind slowly increasing in capability, is more mature and sophisticated than a scenario of extremely rapid intelligence increase. But </w:t>
      </w:r>
      <w:r w:rsidRPr="008A3FDE">
        <w:rPr>
          <w:sz w:val="22"/>
          <w:u w:val="single"/>
        </w:rPr>
        <w:t>that’s a technical question, not a matter of taste; no amount of psychologizing can tell you the exact slope of that curve</w:t>
      </w:r>
      <w:r w:rsidRPr="008A3FDE">
        <w:rPr>
          <w:sz w:val="16"/>
        </w:rPr>
        <w:t>.</w:t>
      </w:r>
    </w:p>
    <w:p w14:paraId="7775333A" w14:textId="77777777" w:rsidR="008A3FDE" w:rsidRPr="008A3FDE" w:rsidRDefault="008A3FDE" w:rsidP="008A3FDE">
      <w:pPr>
        <w:rPr>
          <w:sz w:val="16"/>
        </w:rPr>
      </w:pPr>
      <w:r w:rsidRPr="008A3FDE">
        <w:rPr>
          <w:sz w:val="16"/>
        </w:rPr>
        <w:t xml:space="preserve">It’s harder to abuse heuristics and biases than psychoanalysis. Accusing someone of conjunction fallacy leads naturally into listing the specific details that you think are burdensome and drive down the joint probability. Even so, </w:t>
      </w:r>
      <w:r w:rsidRPr="008A3FDE">
        <w:rPr>
          <w:sz w:val="22"/>
          <w:u w:val="single"/>
        </w:rPr>
        <w:t>do not lose track of the real-world facts of primary interest</w:t>
      </w:r>
      <w:r w:rsidRPr="008A3FDE">
        <w:rPr>
          <w:sz w:val="16"/>
        </w:rPr>
        <w:t xml:space="preserve">; </w:t>
      </w:r>
      <w:r w:rsidRPr="008A3FDE">
        <w:rPr>
          <w:sz w:val="22"/>
          <w:u w:val="single"/>
        </w:rPr>
        <w:t>do not let the argument become about psychology</w:t>
      </w:r>
      <w:r w:rsidRPr="008A3FDE">
        <w:rPr>
          <w:sz w:val="16"/>
        </w:rPr>
        <w:t>.</w:t>
      </w:r>
    </w:p>
    <w:p w14:paraId="663B2696" w14:textId="77777777" w:rsidR="008A3FDE" w:rsidRPr="008A3FDE" w:rsidRDefault="008A3FDE" w:rsidP="008A3FDE">
      <w:pPr>
        <w:rPr>
          <w:sz w:val="16"/>
        </w:rPr>
      </w:pPr>
    </w:p>
    <w:p w14:paraId="064445B4" w14:textId="77777777" w:rsidR="008A3FDE" w:rsidRPr="008A3FDE" w:rsidRDefault="008A3FDE" w:rsidP="008A3FDE">
      <w:pPr>
        <w:rPr>
          <w:sz w:val="16"/>
        </w:rPr>
      </w:pPr>
    </w:p>
    <w:p w14:paraId="0432AB83"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Weigh magnitude times probability—“probability first” framing is rooted in psychological biases and leads to mass death</w:t>
      </w:r>
    </w:p>
    <w:p w14:paraId="26EA7F02" w14:textId="77777777" w:rsidR="008A3FDE" w:rsidRPr="008A3FDE" w:rsidRDefault="008A3FDE" w:rsidP="008A3FDE">
      <w:pPr>
        <w:rPr>
          <w:b/>
          <w:bCs/>
          <w:sz w:val="22"/>
        </w:rPr>
      </w:pPr>
      <w:r w:rsidRPr="008A3FDE">
        <w:rPr>
          <w:b/>
          <w:bCs/>
          <w:sz w:val="22"/>
        </w:rPr>
        <w:t xml:space="preserve">Clarke 8 </w:t>
      </w:r>
      <w:r w:rsidRPr="008A3FDE">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Fall, Social Research 75.3, JSTOR]</w:t>
      </w:r>
    </w:p>
    <w:p w14:paraId="0D172EF8" w14:textId="77777777" w:rsidR="008A3FDE" w:rsidRPr="008A3FDE" w:rsidRDefault="008A3FDE" w:rsidP="008A3FDE">
      <w:r w:rsidRPr="008A3FDE">
        <w:rPr>
          <w:sz w:val="12"/>
        </w:rPr>
        <w:t xml:space="preserve">In scholarly work, the subfield of disasters is often seen as narrow. One reason for this is that a lot of scholarship on disasters is practically oriented, for obvious reasons, and the social sciences have a deep-seated suspicion of practical work. This is especially true in sociology. Tierney (2007b) has treated this topic at length, so there is no reason to repeat the point here. There is another, somewhat unappreciated reason that </w:t>
      </w:r>
      <w:r w:rsidRPr="008A3FDE">
        <w:rPr>
          <w:sz w:val="22"/>
          <w:u w:val="single"/>
        </w:rPr>
        <w:t xml:space="preserve">work on disaster is seen as </w:t>
      </w:r>
      <w:r w:rsidRPr="008A3FDE">
        <w:rPr>
          <w:b/>
          <w:iCs/>
          <w:sz w:val="22"/>
          <w:u w:val="single"/>
        </w:rPr>
        <w:t>narrow</w:t>
      </w:r>
      <w:r w:rsidRPr="008A3FDE">
        <w:rPr>
          <w:sz w:val="12"/>
        </w:rPr>
        <w:t xml:space="preserve">, a reason that holds some irony </w:t>
      </w:r>
      <w:r w:rsidRPr="008A3FDE">
        <w:rPr>
          <w:sz w:val="22"/>
          <w:u w:val="single"/>
        </w:rPr>
        <w:t>for</w:t>
      </w:r>
      <w:r w:rsidRPr="008A3FDE">
        <w:rPr>
          <w:sz w:val="12"/>
        </w:rPr>
        <w:t xml:space="preserve"> the main thrust of my argument here: </w:t>
      </w:r>
      <w:r w:rsidRPr="008A3FDE">
        <w:rPr>
          <w:sz w:val="22"/>
          <w:u w:val="single"/>
        </w:rPr>
        <w:t>disasters are unusual and</w:t>
      </w:r>
      <w:r w:rsidRPr="008A3FDE">
        <w:rPr>
          <w:sz w:val="12"/>
        </w:rPr>
        <w:t xml:space="preserve"> the </w:t>
      </w:r>
      <w:r w:rsidRPr="008A3FDE">
        <w:rPr>
          <w:sz w:val="22"/>
          <w:highlight w:val="yellow"/>
          <w:u w:val="single"/>
        </w:rPr>
        <w:t>social sciences are</w:t>
      </w:r>
      <w:r w:rsidRPr="008A3FDE">
        <w:rPr>
          <w:sz w:val="22"/>
          <w:u w:val="single"/>
        </w:rPr>
        <w:t xml:space="preserve"> </w:t>
      </w:r>
      <w:r w:rsidRPr="008A3FDE">
        <w:rPr>
          <w:sz w:val="12"/>
        </w:rPr>
        <w:t xml:space="preserve">generally </w:t>
      </w:r>
      <w:r w:rsidRPr="008A3FDE">
        <w:rPr>
          <w:b/>
          <w:iCs/>
          <w:sz w:val="22"/>
          <w:highlight w:val="yellow"/>
          <w:u w:val="single"/>
        </w:rPr>
        <w:t>biased</w:t>
      </w:r>
      <w:r w:rsidRPr="008A3FDE">
        <w:rPr>
          <w:sz w:val="22"/>
          <w:highlight w:val="yellow"/>
          <w:u w:val="single"/>
        </w:rPr>
        <w:t xml:space="preserve"> toward phenomena that are frequent.</w:t>
      </w:r>
      <w:r w:rsidRPr="008A3FDE">
        <w:rPr>
          <w:sz w:val="22"/>
          <w:u w:val="single"/>
        </w:rPr>
        <w:t xml:space="preserve"> Methods textbooks caution against</w:t>
      </w:r>
      <w:r w:rsidRPr="008A3FDE">
        <w:rPr>
          <w:sz w:val="12"/>
        </w:rPr>
        <w:t xml:space="preserve"> using case stud- ies as representative of anything, and </w:t>
      </w:r>
      <w:r w:rsidRPr="008A3FDE">
        <w:rPr>
          <w:sz w:val="22"/>
          <w:u w:val="single"/>
        </w:rPr>
        <w:t>articles</w:t>
      </w:r>
      <w:r w:rsidRPr="008A3FDE">
        <w:rPr>
          <w:sz w:val="12"/>
        </w:rPr>
        <w:t xml:space="preserve"> in mainstreams journals that are </w:t>
      </w:r>
      <w:r w:rsidRPr="008A3FDE">
        <w:rPr>
          <w:sz w:val="22"/>
          <w:u w:val="single"/>
        </w:rPr>
        <w:t>not based on</w:t>
      </w:r>
      <w:r w:rsidRPr="008A3FDE">
        <w:rPr>
          <w:sz w:val="12"/>
        </w:rPr>
        <w:t xml:space="preserve"> </w:t>
      </w:r>
      <w:r w:rsidRPr="008A3FDE">
        <w:rPr>
          <w:sz w:val="22"/>
          <w:u w:val="single"/>
        </w:rPr>
        <w:t>probability samples</w:t>
      </w:r>
      <w:r w:rsidRPr="008A3FDE">
        <w:rPr>
          <w:sz w:val="12"/>
        </w:rPr>
        <w:t xml:space="preserve"> must issue similar obligatory caveats. </w:t>
      </w:r>
      <w:r w:rsidRPr="008A3FDE">
        <w:rPr>
          <w:sz w:val="22"/>
          <w:u w:val="single"/>
        </w:rPr>
        <w:t xml:space="preserve">The premise, </w:t>
      </w:r>
      <w:r w:rsidRPr="008A3FDE">
        <w:rPr>
          <w:b/>
          <w:iCs/>
          <w:sz w:val="22"/>
          <w:u w:val="single"/>
        </w:rPr>
        <w:t>itself narrow</w:t>
      </w:r>
      <w:r w:rsidRPr="008A3FDE">
        <w:rPr>
          <w:sz w:val="22"/>
          <w:u w:val="single"/>
        </w:rPr>
        <w:t xml:space="preserve">, is that the only way to be certain </w:t>
      </w:r>
      <w:r w:rsidRPr="008A3FDE">
        <w:rPr>
          <w:sz w:val="12"/>
        </w:rPr>
        <w:t xml:space="preserve">that we know something about the social world, and the only way to control for subjective influences in data acquisition, </w:t>
      </w:r>
      <w:r w:rsidRPr="008A3FDE">
        <w:rPr>
          <w:sz w:val="22"/>
          <w:u w:val="single"/>
        </w:rPr>
        <w:t>is to follow</w:t>
      </w:r>
      <w:r w:rsidRPr="008A3FDE">
        <w:rPr>
          <w:sz w:val="12"/>
        </w:rPr>
        <w:t xml:space="preserve"> the tenets of </w:t>
      </w:r>
      <w:r w:rsidRPr="008A3FDE">
        <w:rPr>
          <w:sz w:val="22"/>
          <w:u w:val="single"/>
        </w:rPr>
        <w:t>probabilistic sampling</w:t>
      </w:r>
      <w:r w:rsidRPr="008A3FDE">
        <w:rPr>
          <w:sz w:val="12"/>
        </w:rPr>
        <w:t xml:space="preserve">. This view is a correlate of the central way of defining rational action and rational policy in academic work of all varieties and also in much practical work, which is to say in terms of probabilities. </w:t>
      </w:r>
      <w:r w:rsidRPr="008A3FDE">
        <w:rPr>
          <w:sz w:val="22"/>
          <w:u w:val="single"/>
        </w:rPr>
        <w:t xml:space="preserve">The irony is that </w:t>
      </w:r>
      <w:r w:rsidRPr="008A3FDE">
        <w:rPr>
          <w:sz w:val="22"/>
          <w:highlight w:val="yellow"/>
          <w:u w:val="single"/>
        </w:rPr>
        <w:t xml:space="preserve">probabilistic thinking </w:t>
      </w:r>
      <w:r w:rsidRPr="008A3FDE">
        <w:rPr>
          <w:b/>
          <w:iCs/>
          <w:sz w:val="22"/>
          <w:highlight w:val="yellow"/>
          <w:u w:val="single"/>
        </w:rPr>
        <w:t>has its own biases</w:t>
      </w:r>
      <w:r w:rsidRPr="008A3FDE">
        <w:rPr>
          <w:sz w:val="22"/>
          <w:highlight w:val="yellow"/>
          <w:u w:val="single"/>
        </w:rPr>
        <w:t>, which</w:t>
      </w:r>
      <w:r w:rsidRPr="008A3FDE">
        <w:rPr>
          <w:sz w:val="22"/>
          <w:u w:val="single"/>
        </w:rPr>
        <w:t>, if unacknowledged and uncorrected</w:t>
      </w:r>
      <w:r w:rsidRPr="008A3FDE">
        <w:rPr>
          <w:sz w:val="12"/>
        </w:rPr>
        <w:t xml:space="preserve"> for, </w:t>
      </w:r>
      <w:r w:rsidRPr="008A3FDE">
        <w:rPr>
          <w:b/>
          <w:iCs/>
          <w:sz w:val="22"/>
          <w:highlight w:val="yellow"/>
          <w:u w:val="single"/>
        </w:rPr>
        <w:t>lead to</w:t>
      </w:r>
      <w:r w:rsidRPr="008A3FDE">
        <w:rPr>
          <w:b/>
          <w:iCs/>
          <w:sz w:val="22"/>
          <w:u w:val="single"/>
        </w:rPr>
        <w:t xml:space="preserve"> a </w:t>
      </w:r>
      <w:r w:rsidRPr="008A3FDE">
        <w:rPr>
          <w:b/>
          <w:iCs/>
          <w:sz w:val="22"/>
          <w:highlight w:val="yellow"/>
          <w:u w:val="single"/>
        </w:rPr>
        <w:t>conceptual neglect</w:t>
      </w:r>
      <w:r w:rsidRPr="008A3FDE">
        <w:rPr>
          <w:sz w:val="22"/>
          <w:highlight w:val="yellow"/>
          <w:u w:val="single"/>
        </w:rPr>
        <w:t xml:space="preserve"> of extreme events</w:t>
      </w:r>
      <w:r w:rsidRPr="008A3FDE">
        <w:rPr>
          <w:sz w:val="12"/>
        </w:rPr>
        <w:t xml:space="preserve">. This leaves us, as scholars, paying attention to disasters only when they happen and doing that makes the accumulation of good ideas about disaster vulnerable to issue-attention cycles (Birkland, 2007). </w:t>
      </w:r>
      <w:r w:rsidRPr="008A3FDE">
        <w:rPr>
          <w:sz w:val="22"/>
          <w:u w:val="single"/>
        </w:rPr>
        <w:t xml:space="preserve">These </w:t>
      </w:r>
      <w:r w:rsidRPr="008A3FDE">
        <w:rPr>
          <w:b/>
          <w:iCs/>
          <w:sz w:val="22"/>
          <w:highlight w:val="yellow"/>
          <w:u w:val="single"/>
        </w:rPr>
        <w:t>conceptual blinders</w:t>
      </w:r>
      <w:r w:rsidRPr="008A3FDE">
        <w:rPr>
          <w:sz w:val="22"/>
          <w:highlight w:val="yellow"/>
          <w:u w:val="single"/>
        </w:rPr>
        <w:t xml:space="preserve"> lead to a neglect of disasters</w:t>
      </w:r>
      <w:r w:rsidRPr="008A3FDE">
        <w:rPr>
          <w:sz w:val="12"/>
        </w:rPr>
        <w:t xml:space="preserve"> </w:t>
      </w:r>
      <w:r w:rsidRPr="008A3FDE">
        <w:rPr>
          <w:sz w:val="22"/>
          <w:u w:val="single"/>
        </w:rPr>
        <w:t>as "strategic research sites</w:t>
      </w:r>
      <w:r w:rsidRPr="008A3FDE">
        <w:rPr>
          <w:sz w:val="12"/>
        </w:rPr>
        <w:t xml:space="preserve">" (Merton, 1987), </w:t>
      </w:r>
      <w:r w:rsidRPr="008A3FDE">
        <w:rPr>
          <w:sz w:val="22"/>
          <w:u w:val="single"/>
        </w:rPr>
        <w:t xml:space="preserve">which results in </w:t>
      </w:r>
      <w:r w:rsidRPr="008A3FDE">
        <w:rPr>
          <w:b/>
          <w:iCs/>
          <w:sz w:val="22"/>
          <w:u w:val="single"/>
        </w:rPr>
        <w:t>learning less</w:t>
      </w:r>
      <w:r w:rsidRPr="008A3FDE">
        <w:rPr>
          <w:sz w:val="22"/>
          <w:u w:val="single"/>
        </w:rPr>
        <w:t xml:space="preserve"> about disaster than we could</w:t>
      </w:r>
      <w:r w:rsidRPr="008A3FDE">
        <w:rPr>
          <w:sz w:val="12"/>
        </w:rPr>
        <w:t xml:space="preserve"> and in missing opportunities to use disaster to learn about society (cf. Sorokin, 1942). </w:t>
      </w:r>
      <w:r w:rsidRPr="008A3FDE">
        <w:rPr>
          <w:b/>
          <w:iCs/>
          <w:sz w:val="22"/>
          <w:u w:val="single"/>
        </w:rPr>
        <w:t>We need new conceptual tools</w:t>
      </w:r>
      <w:r w:rsidRPr="008A3FDE">
        <w:rPr>
          <w:sz w:val="12"/>
        </w:rPr>
        <w:t xml:space="preserve"> </w:t>
      </w:r>
      <w:r w:rsidRPr="008A3FDE">
        <w:rPr>
          <w:sz w:val="22"/>
          <w:u w:val="single"/>
        </w:rPr>
        <w:t>because of an upward trend in frequency and severity of disaster</w:t>
      </w:r>
      <w:r w:rsidRPr="008A3FDE">
        <w:rPr>
          <w:sz w:val="12"/>
        </w:rPr>
        <w:t xml:space="preserve"> since 1970 (Perrow, 2007), and because of a growing intellectual attention to the idea of worst cases (Clarke, 2006b; Clarke, in press). For instance, the chief scientist in charge of studying earthquakes for the US Geological Service, Lucile Jones, has worked on the combination of events that could happen in California that would constitute a "give up scenario": a very long-shaking earthquake in southern California just when the Santa Anna winds are making everything dry and likely to burn. In such conditions, meaningful response to the fires would be impossible and recovery would take an extraordinarily long time. There are other similar pockets of scholarly interest in extreme events, some spurred by September 11 and many catalyzed by Katrina. The </w:t>
      </w:r>
      <w:r w:rsidRPr="008A3FDE">
        <w:rPr>
          <w:sz w:val="22"/>
          <w:u w:val="single"/>
        </w:rPr>
        <w:t>consequences</w:t>
      </w:r>
      <w:r w:rsidRPr="008A3FDE">
        <w:rPr>
          <w:sz w:val="12"/>
        </w:rPr>
        <w:t xml:space="preserve"> of disasters </w:t>
      </w:r>
      <w:r w:rsidRPr="008A3FDE">
        <w:rPr>
          <w:sz w:val="22"/>
          <w:u w:val="single"/>
        </w:rPr>
        <w:t>are also becoming more severe</w:t>
      </w:r>
      <w:r w:rsidRPr="008A3FDE">
        <w:rPr>
          <w:sz w:val="12"/>
        </w:rPr>
        <w:t xml:space="preserve">, both in terms of lives lost and property damaged. </w:t>
      </w:r>
      <w:r w:rsidRPr="008A3FDE">
        <w:rPr>
          <w:sz w:val="22"/>
          <w:u w:val="single"/>
        </w:rPr>
        <w:t>People</w:t>
      </w:r>
      <w:r w:rsidRPr="008A3FDE">
        <w:rPr>
          <w:sz w:val="12"/>
        </w:rPr>
        <w:t xml:space="preserve"> and their places </w:t>
      </w:r>
      <w:r w:rsidRPr="008A3FDE">
        <w:rPr>
          <w:sz w:val="22"/>
          <w:u w:val="single"/>
        </w:rPr>
        <w:t xml:space="preserve">are becoming more vulnerable. The most important reason </w:t>
      </w:r>
      <w:r w:rsidRPr="008A3FDE">
        <w:rPr>
          <w:sz w:val="12"/>
        </w:rPr>
        <w:t xml:space="preserve">that vulnerabilities are increasing </w:t>
      </w:r>
      <w:r w:rsidRPr="008A3FDE">
        <w:rPr>
          <w:sz w:val="22"/>
          <w:u w:val="single"/>
        </w:rPr>
        <w:t>is population concentration</w:t>
      </w:r>
      <w:r w:rsidRPr="008A3FDE">
        <w:rPr>
          <w:sz w:val="12"/>
        </w:rPr>
        <w:t xml:space="preserve"> (Clarke, 2006b). This is a general phenomenon and includes, for example, flying in jumbo jets, working in tall buildings, and attending events in large capacity sports arenas. </w:t>
      </w:r>
      <w:r w:rsidRPr="008A3FDE">
        <w:rPr>
          <w:sz w:val="22"/>
          <w:u w:val="single"/>
        </w:rPr>
        <w:t>Considering</w:t>
      </w:r>
      <w:r w:rsidRPr="008A3FDE">
        <w:rPr>
          <w:sz w:val="12"/>
        </w:rPr>
        <w:t xml:space="preserve"> disasters whose origin is </w:t>
      </w:r>
      <w:r w:rsidRPr="008A3FDE">
        <w:rPr>
          <w:sz w:val="22"/>
          <w:u w:val="single"/>
        </w:rPr>
        <w:t>a natural hazard, the</w:t>
      </w:r>
      <w:r w:rsidRPr="008A3FDE">
        <w:rPr>
          <w:sz w:val="12"/>
        </w:rPr>
        <w:t xml:space="preserve"> specific </w:t>
      </w:r>
      <w:r w:rsidRPr="008A3FDE">
        <w:rPr>
          <w:sz w:val="22"/>
          <w:u w:val="single"/>
        </w:rPr>
        <w:t>cause</w:t>
      </w:r>
      <w:r w:rsidRPr="008A3FDE">
        <w:rPr>
          <w:sz w:val="12"/>
        </w:rPr>
        <w:t xml:space="preserve"> of increased vulnerability </w:t>
      </w:r>
      <w:r w:rsidRPr="008A3FDE">
        <w:rPr>
          <w:sz w:val="22"/>
          <w:u w:val="single"/>
        </w:rPr>
        <w:t>is</w:t>
      </w:r>
      <w:r w:rsidRPr="008A3FDE">
        <w:rPr>
          <w:sz w:val="12"/>
        </w:rPr>
        <w:t xml:space="preserve"> that </w:t>
      </w:r>
      <w:r w:rsidRPr="008A3FDE">
        <w:rPr>
          <w:sz w:val="22"/>
          <w:u w:val="single"/>
        </w:rPr>
        <w:t>people</w:t>
      </w:r>
      <w:r w:rsidRPr="008A3FDE">
        <w:rPr>
          <w:sz w:val="12"/>
        </w:rPr>
        <w:t xml:space="preserve"> are </w:t>
      </w:r>
      <w:r w:rsidRPr="008A3FDE">
        <w:rPr>
          <w:sz w:val="22"/>
          <w:u w:val="single"/>
        </w:rPr>
        <w:t>moving</w:t>
      </w:r>
      <w:r w:rsidRPr="008A3FDE">
        <w:rPr>
          <w:sz w:val="12"/>
        </w:rPr>
        <w:t xml:space="preserve"> </w:t>
      </w:r>
      <w:r w:rsidRPr="008A3FDE">
        <w:rPr>
          <w:sz w:val="22"/>
          <w:u w:val="single"/>
        </w:rPr>
        <w:t>to where hazards originate</w:t>
      </w:r>
      <w:r w:rsidRPr="008A3FDE">
        <w:rPr>
          <w:sz w:val="12"/>
        </w:rPr>
        <w:t xml:space="preserve">, and most especially to where the water is. In some places, this makes them vulnerable to hurricanes that can create devastating storm surges; in others it makes them vulnerable to earthquakes that can create tsunamis. </w:t>
      </w:r>
      <w:r w:rsidRPr="008A3FDE">
        <w:rPr>
          <w:sz w:val="22"/>
          <w:u w:val="single"/>
        </w:rPr>
        <w:t>In any case, the general problem is that people concentrate themselves in dangerous places, so when the hazard comes disasters are intensified.</w:t>
      </w:r>
      <w:r w:rsidRPr="008A3FDE">
        <w:rPr>
          <w:sz w:val="12"/>
        </w:rPr>
        <w:t xml:space="preserve"> More than one-half of Florida's population lives within 20 miles of the sea. Additionally, Florida's population grows every year, along with increasing development along the coasts. The risk of exposure to a devastating hurricane is obviously high in Florida. No one should be surprised if during the next hurricane season Florida becomes the scene of great tragedy. The </w:t>
      </w:r>
      <w:r w:rsidRPr="008A3FDE">
        <w:rPr>
          <w:sz w:val="22"/>
          <w:u w:val="single"/>
        </w:rPr>
        <w:t>demographic pressures and attendant development are wide- spread. People are concentrating along</w:t>
      </w:r>
      <w:r w:rsidRPr="008A3FDE">
        <w:rPr>
          <w:sz w:val="12"/>
        </w:rPr>
        <w:t xml:space="preserve"> the </w:t>
      </w:r>
      <w:r w:rsidRPr="008A3FDE">
        <w:rPr>
          <w:sz w:val="22"/>
          <w:u w:val="single"/>
        </w:rPr>
        <w:t>coasts</w:t>
      </w:r>
      <w:r w:rsidRPr="008A3FDE">
        <w:rPr>
          <w:sz w:val="12"/>
        </w:rPr>
        <w:t xml:space="preserve"> of the United States, </w:t>
      </w:r>
      <w:r w:rsidRPr="008A3FDE">
        <w:rPr>
          <w:sz w:val="22"/>
          <w:u w:val="single"/>
        </w:rPr>
        <w:t>and</w:t>
      </w:r>
      <w:r w:rsidRPr="008A3FDE">
        <w:rPr>
          <w:sz w:val="12"/>
        </w:rPr>
        <w:t xml:space="preserve">, like Florida, </w:t>
      </w:r>
      <w:r w:rsidRPr="008A3FDE">
        <w:rPr>
          <w:sz w:val="22"/>
          <w:u w:val="single"/>
        </w:rPr>
        <w:t>this puts people at risk</w:t>
      </w:r>
      <w:r w:rsidRPr="008A3FDE">
        <w:rPr>
          <w:sz w:val="12"/>
        </w:rPr>
        <w:t xml:space="preserve"> of water-related hazards. Or consider the Pacific Rim, the coastline down the west coasts of North and South America, south to Oceania, and then up the eastern coast- line of Asia. There the hazards are particularly threatening. Maps of population concentration around the Pacific Rim should be seen as target maps, because along those shorelines are some of the most active tectonic plates in the world. The 2004 Indonesian earthquake and tsunami, which killed at least 250,000 people, demonstrated the kind of damage that issues from the movement of tectonic plates. (Few in the United States recognize that there is a subduction zone just off the coast of Oregon and Washington that is quite similar to the one in Indonesia.) Additionally, volcanoes reside atop the meeting of tectonic plates; the typhoons that originate in the Pacific Ocean generate furiously fatal winds. </w:t>
      </w:r>
      <w:r w:rsidRPr="008A3FDE">
        <w:rPr>
          <w:sz w:val="22"/>
          <w:u w:val="single"/>
        </w:rPr>
        <w:t>Perrow</w:t>
      </w:r>
      <w:r w:rsidRPr="008A3FDE">
        <w:rPr>
          <w:sz w:val="12"/>
        </w:rPr>
        <w:t xml:space="preserve"> (2007) </w:t>
      </w:r>
      <w:r w:rsidRPr="008A3FDE">
        <w:rPr>
          <w:sz w:val="22"/>
          <w:u w:val="single"/>
        </w:rPr>
        <w:t xml:space="preserve">has generalized </w:t>
      </w:r>
      <w:r w:rsidRPr="008A3FDE">
        <w:rPr>
          <w:sz w:val="12"/>
        </w:rPr>
        <w:t>the point about</w:t>
      </w:r>
      <w:r w:rsidRPr="008A3FDE">
        <w:rPr>
          <w:sz w:val="22"/>
          <w:u w:val="single"/>
        </w:rPr>
        <w:t xml:space="preserve"> concentration, arguing </w:t>
      </w:r>
      <w:r w:rsidRPr="008A3FDE">
        <w:rPr>
          <w:sz w:val="12"/>
        </w:rPr>
        <w:t>not only that</w:t>
      </w:r>
      <w:r w:rsidRPr="008A3FDE">
        <w:rPr>
          <w:sz w:val="22"/>
          <w:u w:val="single"/>
        </w:rPr>
        <w:t xml:space="preserve"> we increase vulnerabilities by increasing the breadth and depth of exposure to hazards but also by concentrating industrial facilities with catastrophic potentia</w:t>
      </w:r>
      <w:r w:rsidRPr="008A3FDE">
        <w:rPr>
          <w:sz w:val="12"/>
        </w:rPr>
        <w:t xml:space="preserve">l. Some of Perrow's most important </w:t>
      </w:r>
      <w:r w:rsidRPr="008A3FDE">
        <w:rPr>
          <w:sz w:val="22"/>
          <w:u w:val="single"/>
        </w:rPr>
        <w:t>examples concern chemical production</w:t>
      </w:r>
      <w:r w:rsidRPr="008A3FDE">
        <w:rPr>
          <w:sz w:val="12"/>
        </w:rPr>
        <w:t xml:space="preserve"> facilities. These are facilities that bring together in a single place multiple stages of production used in the production of toxic substances. Key to Perrow's argument is that there is no technically necessary reason for such concentration, although there may be good economic reasons for it. </w:t>
      </w:r>
      <w:r w:rsidRPr="008A3FDE">
        <w:rPr>
          <w:sz w:val="22"/>
          <w:u w:val="single"/>
        </w:rPr>
        <w:t xml:space="preserve">The general point is that we can expect more disasters, </w:t>
      </w:r>
      <w:r w:rsidRPr="008A3FDE">
        <w:rPr>
          <w:sz w:val="12"/>
        </w:rPr>
        <w:t>whether their origins are</w:t>
      </w:r>
      <w:r w:rsidRPr="008A3FDE">
        <w:rPr>
          <w:sz w:val="22"/>
          <w:u w:val="single"/>
        </w:rPr>
        <w:t xml:space="preserve"> "natural" or "technological."</w:t>
      </w:r>
      <w:r w:rsidRPr="008A3FDE">
        <w:rPr>
          <w:sz w:val="12"/>
        </w:rPr>
        <w:t xml:space="preserve"> We can also expect </w:t>
      </w:r>
      <w:r w:rsidRPr="008A3FDE">
        <w:rPr>
          <w:sz w:val="22"/>
          <w:u w:val="single"/>
        </w:rPr>
        <w:t>more death and destruction</w:t>
      </w:r>
      <w:r w:rsidRPr="008A3FDE">
        <w:rPr>
          <w:sz w:val="12"/>
        </w:rPr>
        <w:t xml:space="preserve"> from them. </w:t>
      </w:r>
      <w:r w:rsidRPr="008A3FDE">
        <w:rPr>
          <w:sz w:val="22"/>
          <w:u w:val="single"/>
        </w:rPr>
        <w:t xml:space="preserve">I predict </w:t>
      </w:r>
      <w:r w:rsidRPr="008A3FDE">
        <w:rPr>
          <w:b/>
          <w:iCs/>
          <w:sz w:val="22"/>
          <w:highlight w:val="yellow"/>
          <w:u w:val="single"/>
        </w:rPr>
        <w:t>we will</w:t>
      </w:r>
      <w:r w:rsidRPr="008A3FDE">
        <w:rPr>
          <w:b/>
          <w:iCs/>
          <w:sz w:val="22"/>
          <w:u w:val="single"/>
        </w:rPr>
        <w:t xml:space="preserve"> continue to </w:t>
      </w:r>
      <w:r w:rsidRPr="008A3FDE">
        <w:rPr>
          <w:b/>
          <w:iCs/>
          <w:sz w:val="22"/>
          <w:highlight w:val="yellow"/>
          <w:u w:val="single"/>
        </w:rPr>
        <w:t>be poorly prepared to deal with disaster</w:t>
      </w:r>
      <w:r w:rsidRPr="008A3FDE">
        <w:rPr>
          <w:sz w:val="12"/>
        </w:rPr>
        <w:t xml:space="preserve">. </w:t>
      </w:r>
      <w:r w:rsidRPr="008A3FDE">
        <w:rPr>
          <w:sz w:val="22"/>
          <w:u w:val="single"/>
        </w:rPr>
        <w:t xml:space="preserve">People </w:t>
      </w:r>
      <w:r w:rsidRPr="008A3FDE">
        <w:rPr>
          <w:sz w:val="12"/>
        </w:rPr>
        <w:t xml:space="preserve">around the world </w:t>
      </w:r>
      <w:r w:rsidRPr="008A3FDE">
        <w:rPr>
          <w:sz w:val="22"/>
          <w:u w:val="single"/>
        </w:rPr>
        <w:t>were appalled with the incompetence of</w:t>
      </w:r>
      <w:r w:rsidRPr="008A3FDE">
        <w:rPr>
          <w:sz w:val="12"/>
        </w:rPr>
        <w:t xml:space="preserve"> America's </w:t>
      </w:r>
      <w:r w:rsidRPr="008A3FDE">
        <w:rPr>
          <w:sz w:val="22"/>
          <w:u w:val="single"/>
        </w:rPr>
        <w:t xml:space="preserve">leaders </w:t>
      </w:r>
      <w:r w:rsidRPr="008A3FDE">
        <w:rPr>
          <w:sz w:val="12"/>
        </w:rPr>
        <w:t>and orga</w:t>
      </w:r>
      <w:r w:rsidRPr="008A3FDE">
        <w:rPr>
          <w:sz w:val="22"/>
          <w:u w:val="single"/>
        </w:rPr>
        <w:t>-</w:t>
      </w:r>
      <w:r w:rsidRPr="008A3FDE">
        <w:rPr>
          <w:sz w:val="12"/>
        </w:rPr>
        <w:t xml:space="preserve"> nizations </w:t>
      </w:r>
      <w:r w:rsidRPr="008A3FDE">
        <w:rPr>
          <w:sz w:val="22"/>
          <w:u w:val="single"/>
        </w:rPr>
        <w:t>in</w:t>
      </w:r>
      <w:r w:rsidRPr="008A3FDE">
        <w:rPr>
          <w:sz w:val="12"/>
        </w:rPr>
        <w:t xml:space="preserve"> the wake of Hurricanes </w:t>
      </w:r>
      <w:r w:rsidRPr="008A3FDE">
        <w:rPr>
          <w:sz w:val="22"/>
          <w:u w:val="single"/>
        </w:rPr>
        <w:t>Katrina</w:t>
      </w:r>
      <w:r w:rsidRPr="008A3FDE">
        <w:rPr>
          <w:sz w:val="12"/>
        </w:rPr>
        <w:t xml:space="preserve"> and Rita. Day after day we watched people suffering unnecessarily. Leaders were slow to grasp the importance of the event. With a few notable exceptions, organi- zations lumbered to a late rescue. Setting aside our moral reaction to the official neglect, perhaps </w:t>
      </w:r>
      <w:r w:rsidRPr="008A3FDE">
        <w:rPr>
          <w:sz w:val="22"/>
          <w:u w:val="single"/>
        </w:rPr>
        <w:t xml:space="preserve">we ought to ask why </w:t>
      </w:r>
      <w:r w:rsidRPr="008A3FDE">
        <w:rPr>
          <w:b/>
          <w:iCs/>
          <w:sz w:val="22"/>
          <w:u w:val="single"/>
        </w:rPr>
        <w:t xml:space="preserve">we should have expected a competent response </w:t>
      </w:r>
      <w:r w:rsidRPr="008A3FDE">
        <w:rPr>
          <w:sz w:val="22"/>
          <w:u w:val="single"/>
        </w:rPr>
        <w:t>at all</w:t>
      </w:r>
      <w:r w:rsidRPr="008A3FDE">
        <w:rPr>
          <w:sz w:val="12"/>
        </w:rPr>
        <w:t xml:space="preserve">? Are US leaders and organiza- tions particularly attuned to the suffering of people in disasters? Is the political economy of the United States organized so that people, espe- cially poor people, are attended to quickly and effectively in noncri- sis situations? The answers to these questions are obvious. If social systems are not arranged to ensure people's well-being in normal times, there is no good reason to expect them to be so inclined in disastrous times. Still, </w:t>
      </w:r>
      <w:r w:rsidRPr="008A3FDE">
        <w:rPr>
          <w:sz w:val="22"/>
          <w:u w:val="single"/>
        </w:rPr>
        <w:t xml:space="preserve">if we are </w:t>
      </w:r>
      <w:r w:rsidRPr="008A3FDE">
        <w:rPr>
          <w:b/>
          <w:iCs/>
          <w:sz w:val="22"/>
          <w:u w:val="single"/>
        </w:rPr>
        <w:t>ever</w:t>
      </w:r>
      <w:r w:rsidRPr="008A3FDE">
        <w:rPr>
          <w:sz w:val="22"/>
          <w:u w:val="single"/>
        </w:rPr>
        <w:t xml:space="preserve"> going to be reasonably well prepared to avoid or respond to the next Katrina-like event, </w:t>
      </w:r>
      <w:r w:rsidRPr="008A3FDE">
        <w:rPr>
          <w:b/>
          <w:iCs/>
          <w:sz w:val="22"/>
          <w:u w:val="single"/>
        </w:rPr>
        <w:t>we need to identify the barriers</w:t>
      </w:r>
      <w:r w:rsidRPr="008A3FDE">
        <w:rPr>
          <w:sz w:val="22"/>
          <w:u w:val="single"/>
        </w:rPr>
        <w:t xml:space="preserve"> to effective thinking about,</w:t>
      </w:r>
      <w:r w:rsidRPr="008A3FDE">
        <w:rPr>
          <w:sz w:val="12"/>
        </w:rPr>
        <w:t xml:space="preserve"> and effective response to, </w:t>
      </w:r>
      <w:r w:rsidRPr="008A3FDE">
        <w:rPr>
          <w:sz w:val="22"/>
          <w:u w:val="single"/>
        </w:rPr>
        <w:t>disas- ters</w:t>
      </w:r>
      <w:r w:rsidRPr="008A3FDE">
        <w:rPr>
          <w:sz w:val="12"/>
        </w:rPr>
        <w:t xml:space="preserve">. </w:t>
      </w:r>
      <w:r w:rsidRPr="008A3FDE">
        <w:rPr>
          <w:b/>
          <w:iCs/>
          <w:sz w:val="22"/>
          <w:u w:val="single"/>
        </w:rPr>
        <w:t>One of those barriers</w:t>
      </w:r>
      <w:r w:rsidRPr="008A3FDE">
        <w:rPr>
          <w:sz w:val="22"/>
          <w:u w:val="single"/>
        </w:rPr>
        <w:t xml:space="preserve"> is that we do not have a set of concepts that would help us think rigorously about out-sized events. The </w:t>
      </w:r>
      <w:r w:rsidRPr="008A3FDE">
        <w:rPr>
          <w:b/>
          <w:iCs/>
          <w:sz w:val="22"/>
          <w:u w:val="single"/>
        </w:rPr>
        <w:t>chief toolkit</w:t>
      </w:r>
      <w:r w:rsidRPr="008A3FDE">
        <w:rPr>
          <w:sz w:val="22"/>
          <w:u w:val="single"/>
        </w:rPr>
        <w:t xml:space="preserve"> of concepts that we have</w:t>
      </w:r>
      <w:r w:rsidRPr="008A3FDE">
        <w:rPr>
          <w:sz w:val="12"/>
        </w:rPr>
        <w:t xml:space="preserve"> for thinking about important social events </w:t>
      </w:r>
      <w:r w:rsidRPr="008A3FDE">
        <w:rPr>
          <w:sz w:val="22"/>
          <w:u w:val="single"/>
        </w:rPr>
        <w:t xml:space="preserve">comes from </w:t>
      </w:r>
      <w:r w:rsidRPr="008A3FDE">
        <w:rPr>
          <w:sz w:val="22"/>
          <w:highlight w:val="yellow"/>
          <w:u w:val="single"/>
        </w:rPr>
        <w:t>probability theory</w:t>
      </w:r>
      <w:r w:rsidRPr="008A3FDE">
        <w:rPr>
          <w:sz w:val="12"/>
        </w:rPr>
        <w:t xml:space="preserve">. There are good reasons for this, as probability theory has obviously served social research well. Still, </w:t>
      </w:r>
      <w:r w:rsidRPr="008A3FDE">
        <w:rPr>
          <w:sz w:val="22"/>
          <w:u w:val="single"/>
        </w:rPr>
        <w:t xml:space="preserve">the toolkit </w:t>
      </w:r>
      <w:r w:rsidRPr="008A3FDE">
        <w:rPr>
          <w:sz w:val="22"/>
          <w:highlight w:val="yellow"/>
          <w:u w:val="single"/>
        </w:rPr>
        <w:t xml:space="preserve">is </w:t>
      </w:r>
      <w:r w:rsidRPr="008A3FDE">
        <w:rPr>
          <w:b/>
          <w:iCs/>
          <w:sz w:val="22"/>
          <w:highlight w:val="yellow"/>
          <w:u w:val="single"/>
        </w:rPr>
        <w:t>incomplete</w:t>
      </w:r>
      <w:r w:rsidRPr="008A3FDE">
        <w:rPr>
          <w:sz w:val="12"/>
        </w:rPr>
        <w:t xml:space="preserve"> when it comes to extreme events, </w:t>
      </w:r>
      <w:r w:rsidRPr="008A3FDE">
        <w:rPr>
          <w:sz w:val="22"/>
          <w:highlight w:val="yellow"/>
          <w:u w:val="single"/>
        </w:rPr>
        <w:t>especially when</w:t>
      </w:r>
      <w:r w:rsidRPr="008A3FDE">
        <w:rPr>
          <w:sz w:val="22"/>
          <w:u w:val="single"/>
        </w:rPr>
        <w:t xml:space="preserve"> it is </w:t>
      </w:r>
      <w:r w:rsidRPr="008A3FDE">
        <w:rPr>
          <w:sz w:val="22"/>
          <w:highlight w:val="yellow"/>
          <w:u w:val="single"/>
        </w:rPr>
        <w:t xml:space="preserve">used </w:t>
      </w:r>
      <w:r w:rsidRPr="008A3FDE">
        <w:rPr>
          <w:sz w:val="22"/>
          <w:u w:val="single"/>
        </w:rPr>
        <w:t xml:space="preserve">as a base whence </w:t>
      </w:r>
      <w:r w:rsidRPr="008A3FDE">
        <w:rPr>
          <w:sz w:val="22"/>
          <w:highlight w:val="yellow"/>
          <w:u w:val="single"/>
        </w:rPr>
        <w:t>to</w:t>
      </w:r>
      <w:r w:rsidRPr="008A3FDE">
        <w:rPr>
          <w:sz w:val="22"/>
          <w:u w:val="single"/>
        </w:rPr>
        <w:t xml:space="preserve"> </w:t>
      </w:r>
      <w:r w:rsidRPr="008A3FDE">
        <w:rPr>
          <w:sz w:val="22"/>
          <w:highlight w:val="yellow"/>
          <w:u w:val="single"/>
        </w:rPr>
        <w:t>make</w:t>
      </w:r>
      <w:r w:rsidRPr="008A3FDE">
        <w:rPr>
          <w:sz w:val="22"/>
          <w:u w:val="single"/>
        </w:rPr>
        <w:t xml:space="preserve"> normative </w:t>
      </w:r>
      <w:r w:rsidRPr="008A3FDE">
        <w:rPr>
          <w:sz w:val="22"/>
          <w:highlight w:val="yellow"/>
          <w:u w:val="single"/>
        </w:rPr>
        <w:t>judgments about what</w:t>
      </w:r>
      <w:r w:rsidRPr="008A3FDE">
        <w:rPr>
          <w:sz w:val="12"/>
        </w:rPr>
        <w:t xml:space="preserve"> people, organizations, and </w:t>
      </w:r>
      <w:r w:rsidRPr="008A3FDE">
        <w:rPr>
          <w:sz w:val="22"/>
          <w:highlight w:val="yellow"/>
          <w:u w:val="single"/>
        </w:rPr>
        <w:t>governments should</w:t>
      </w:r>
      <w:r w:rsidRPr="008A3FDE">
        <w:rPr>
          <w:sz w:val="22"/>
          <w:u w:val="single"/>
        </w:rPr>
        <w:t xml:space="preserve"> </w:t>
      </w:r>
      <w:r w:rsidRPr="008A3FDE">
        <w:rPr>
          <w:sz w:val="12"/>
        </w:rPr>
        <w:t xml:space="preserve">and should not </w:t>
      </w:r>
      <w:r w:rsidRPr="008A3FDE">
        <w:rPr>
          <w:sz w:val="22"/>
          <w:highlight w:val="yellow"/>
          <w:u w:val="single"/>
        </w:rPr>
        <w:t>do</w:t>
      </w:r>
      <w:r w:rsidRPr="008A3FDE">
        <w:rPr>
          <w:sz w:val="12"/>
        </w:rPr>
        <w:t xml:space="preserve">. </w:t>
      </w:r>
      <w:r w:rsidRPr="008A3FDE">
        <w:rPr>
          <w:b/>
          <w:iCs/>
          <w:sz w:val="22"/>
          <w:highlight w:val="yellow"/>
          <w:u w:val="single"/>
        </w:rPr>
        <w:t>As a complement to probabilistic thinking I propose that we need possibilistic thinking</w:t>
      </w:r>
      <w:r w:rsidRPr="008A3FDE">
        <w:rPr>
          <w:sz w:val="12"/>
        </w:rPr>
        <w:t xml:space="preserve">. In this paper I explicate the notion of possibilistic thinking. I first discuss the equation of probabilism with rationality in scholarly thought, followed by a section that shows the ubiquity of possibilis- tic thinking in everyday life. Demonstrating the latter will provide an opportunity to explore the limits of the probabilistic approach: that </w:t>
      </w:r>
      <w:r w:rsidRPr="008A3FDE">
        <w:rPr>
          <w:sz w:val="22"/>
          <w:u w:val="single"/>
        </w:rPr>
        <w:t>possibilistic thinking</w:t>
      </w:r>
      <w:r w:rsidRPr="008A3FDE">
        <w:rPr>
          <w:sz w:val="12"/>
        </w:rPr>
        <w:t xml:space="preserve"> is widespread suggests it </w:t>
      </w:r>
      <w:r w:rsidRPr="008A3FDE">
        <w:rPr>
          <w:sz w:val="22"/>
          <w:u w:val="single"/>
        </w:rPr>
        <w:t>could be used more rigorously</w:t>
      </w:r>
      <w:r w:rsidRPr="008A3FDE">
        <w:rPr>
          <w:sz w:val="12"/>
        </w:rPr>
        <w:t xml:space="preserve"> in social research. I will then address the most vexing prob- lem with advancing and employing possibilistic thinking: the prob- lem of infinite imagination. I argue that </w:t>
      </w:r>
      <w:r w:rsidRPr="008A3FDE">
        <w:rPr>
          <w:sz w:val="22"/>
          <w:u w:val="single"/>
        </w:rPr>
        <w:t xml:space="preserve">possibilism can be used </w:t>
      </w:r>
      <w:r w:rsidRPr="008A3FDE">
        <w:rPr>
          <w:sz w:val="22"/>
          <w:highlight w:val="yellow"/>
          <w:u w:val="single"/>
        </w:rPr>
        <w:t>with discipline</w:t>
      </w:r>
      <w:r w:rsidRPr="008A3FDE">
        <w:rPr>
          <w:sz w:val="22"/>
          <w:u w:val="single"/>
        </w:rPr>
        <w:t xml:space="preserve">, </w:t>
      </w:r>
      <w:r w:rsidRPr="008A3FDE">
        <w:rPr>
          <w:sz w:val="22"/>
          <w:highlight w:val="yellow"/>
          <w:u w:val="single"/>
        </w:rPr>
        <w:t>and</w:t>
      </w:r>
      <w:r w:rsidRPr="008A3FDE">
        <w:rPr>
          <w:sz w:val="22"/>
          <w:u w:val="single"/>
        </w:rPr>
        <w:t xml:space="preserve"> </w:t>
      </w:r>
      <w:r w:rsidRPr="008A3FDE">
        <w:rPr>
          <w:sz w:val="12"/>
        </w:rPr>
        <w:t>that</w:t>
      </w:r>
      <w:r w:rsidRPr="008A3FDE">
        <w:rPr>
          <w:sz w:val="22"/>
          <w:u w:val="single"/>
        </w:rPr>
        <w:t xml:space="preserve"> </w:t>
      </w:r>
      <w:r w:rsidRPr="008A3FDE">
        <w:rPr>
          <w:sz w:val="22"/>
          <w:highlight w:val="yellow"/>
          <w:u w:val="single"/>
        </w:rPr>
        <w:t xml:space="preserve">we </w:t>
      </w:r>
      <w:r w:rsidRPr="008A3FDE">
        <w:rPr>
          <w:b/>
          <w:iCs/>
          <w:sz w:val="22"/>
          <w:highlight w:val="yellow"/>
          <w:u w:val="single"/>
        </w:rPr>
        <w:t>can be smarter</w:t>
      </w:r>
      <w:r w:rsidRPr="008A3FDE">
        <w:rPr>
          <w:sz w:val="22"/>
          <w:highlight w:val="yellow"/>
          <w:u w:val="single"/>
        </w:rPr>
        <w:t xml:space="preserve"> about responding</w:t>
      </w:r>
      <w:r w:rsidRPr="008A3FDE">
        <w:rPr>
          <w:sz w:val="22"/>
          <w:u w:val="single"/>
        </w:rPr>
        <w:t xml:space="preserve"> </w:t>
      </w:r>
      <w:r w:rsidRPr="008A3FDE">
        <w:rPr>
          <w:sz w:val="12"/>
        </w:rPr>
        <w:t>to disasters</w:t>
      </w:r>
      <w:r w:rsidRPr="008A3FDE">
        <w:rPr>
          <w:sz w:val="22"/>
          <w:u w:val="single"/>
        </w:rPr>
        <w:t xml:space="preserve"> by doing so</w:t>
      </w:r>
      <w:r w:rsidRPr="008A3FDE">
        <w:rPr>
          <w:sz w:val="12"/>
        </w:rPr>
        <w:t>.</w:t>
      </w:r>
    </w:p>
    <w:p w14:paraId="4D719F42"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Extinction first</w:t>
      </w:r>
    </w:p>
    <w:p w14:paraId="1AF7858A" w14:textId="77777777" w:rsidR="008A3FDE" w:rsidRPr="008A3FDE" w:rsidRDefault="008A3FDE" w:rsidP="008A3FDE">
      <w:r w:rsidRPr="008A3FDE">
        <w:rPr>
          <w:b/>
          <w:bCs/>
          <w:sz w:val="22"/>
        </w:rPr>
        <w:t>GPP 17</w:t>
      </w:r>
      <w:r w:rsidRPr="008A3FDE">
        <w:rPr>
          <w:sz w:val="16"/>
        </w:rPr>
        <w:t xml:space="preserve"> (Global Priorities Project, Future of Humanity Institute at the University of Oxford, Ministry for Foreign Affairs of Finland, “Existential Risk: Diplomacy and Governance,” Global Priorities Project, 2017, </w:t>
      </w:r>
      <w:hyperlink r:id="rId12" w:history="1">
        <w:r w:rsidRPr="008A3FDE">
          <w:rPr>
            <w:sz w:val="16"/>
          </w:rPr>
          <w:t>https://www.fhi.ox.ac.uk/wp-content/uploads/Existential-Risks-2017-01-23.pdf</w:t>
        </w:r>
      </w:hyperlink>
      <w:r w:rsidRPr="008A3FDE">
        <w:rPr>
          <w:sz w:val="16"/>
        </w:rPr>
        <w:t xml:space="preserve">, Accessed 7/22/2017, Kent Denver-jKIM) </w:t>
      </w:r>
    </w:p>
    <w:p w14:paraId="24CABB74" w14:textId="77777777" w:rsidR="008A3FDE" w:rsidRPr="008A3FDE" w:rsidRDefault="008A3FDE" w:rsidP="008A3FDE">
      <w:pPr>
        <w:rPr>
          <w:rFonts w:eastAsiaTheme="majorEastAsia" w:cstheme="majorBidi"/>
          <w:b/>
          <w:caps/>
          <w:sz w:val="32"/>
          <w:szCs w:val="24"/>
          <w:u w:val="single"/>
        </w:rPr>
      </w:pPr>
      <w:r w:rsidRPr="008A3FDE">
        <w:rPr>
          <w:sz w:val="16"/>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8A3FDE">
        <w:rPr>
          <w:sz w:val="22"/>
          <w:highlight w:val="cyan"/>
          <w:u w:val="single"/>
        </w:rPr>
        <w:t>Compare</w:t>
      </w:r>
      <w:r w:rsidRPr="008A3FDE">
        <w:rPr>
          <w:sz w:val="22"/>
          <w:u w:val="single"/>
        </w:rPr>
        <w:t xml:space="preserve"> three outcomes: (1) </w:t>
      </w:r>
      <w:r w:rsidRPr="008A3FDE">
        <w:rPr>
          <w:sz w:val="22"/>
          <w:highlight w:val="cyan"/>
          <w:u w:val="single"/>
        </w:rPr>
        <w:t>Peace</w:t>
      </w:r>
      <w:r w:rsidRPr="008A3FDE">
        <w:rPr>
          <w:sz w:val="22"/>
          <w:u w:val="single"/>
        </w:rPr>
        <w:t xml:space="preserve">. (2) A nuclear </w:t>
      </w:r>
      <w:r w:rsidRPr="008A3FDE">
        <w:rPr>
          <w:sz w:val="22"/>
          <w:highlight w:val="cyan"/>
          <w:u w:val="single"/>
        </w:rPr>
        <w:t>war that kills 99%</w:t>
      </w:r>
      <w:r w:rsidRPr="008A3FDE">
        <w:rPr>
          <w:sz w:val="22"/>
          <w:u w:val="single"/>
        </w:rPr>
        <w:t xml:space="preserve"> of the world’s existing population. (3) A nuclear </w:t>
      </w:r>
      <w:r w:rsidRPr="008A3FDE">
        <w:rPr>
          <w:sz w:val="22"/>
          <w:highlight w:val="cyan"/>
          <w:u w:val="single"/>
        </w:rPr>
        <w:t>war that kills 100%</w:t>
      </w:r>
      <w:r w:rsidRPr="008A3FDE">
        <w:rPr>
          <w:sz w:val="22"/>
          <w:u w:val="single"/>
        </w:rPr>
        <w:t xml:space="preserve">. </w:t>
      </w:r>
      <w:r w:rsidRPr="008A3FDE">
        <w:rPr>
          <w:sz w:val="16"/>
        </w:rPr>
        <w:t xml:space="preserve">(2) would be worse than (1), and (3) would be worse than (2). Which is the greater of these two differences? </w:t>
      </w:r>
      <w:r w:rsidRPr="008A3FDE">
        <w:rPr>
          <w:sz w:val="22"/>
          <w:u w:val="single"/>
        </w:rPr>
        <w:t>Most people believe that the greater difference is between (1) and (2).</w:t>
      </w:r>
      <w:r w:rsidRPr="008A3FDE">
        <w:rPr>
          <w:sz w:val="16"/>
        </w:rPr>
        <w:t xml:space="preserve"> </w:t>
      </w:r>
      <w:r w:rsidRPr="008A3FDE">
        <w:rPr>
          <w:sz w:val="22"/>
          <w:u w:val="single"/>
        </w:rPr>
        <w:t xml:space="preserve">I believe that </w:t>
      </w:r>
      <w:r w:rsidRPr="008A3FDE">
        <w:rPr>
          <w:sz w:val="22"/>
          <w:highlight w:val="cyan"/>
          <w:u w:val="single"/>
        </w:rPr>
        <w:t>the difference between (2) and (3) is</w:t>
      </w:r>
      <w:r w:rsidRPr="008A3FDE">
        <w:rPr>
          <w:sz w:val="22"/>
          <w:u w:val="single"/>
        </w:rPr>
        <w:t xml:space="preserve"> very </w:t>
      </w:r>
      <w:r w:rsidRPr="008A3FDE">
        <w:rPr>
          <w:sz w:val="22"/>
          <w:highlight w:val="cyan"/>
          <w:u w:val="single"/>
        </w:rPr>
        <w:t>much greater</w:t>
      </w:r>
      <w:r w:rsidRPr="008A3FDE">
        <w:rPr>
          <w:sz w:val="16"/>
        </w:rPr>
        <w:t xml:space="preserve">. ... </w:t>
      </w:r>
      <w:r w:rsidRPr="008A3FDE">
        <w:rPr>
          <w:sz w:val="22"/>
          <w:u w:val="single"/>
        </w:rPr>
        <w:t xml:space="preserve">The Earth will remain habitable for </w:t>
      </w:r>
      <w:r w:rsidRPr="008A3FDE">
        <w:rPr>
          <w:b/>
          <w:iCs/>
          <w:sz w:val="22"/>
          <w:u w:val="single"/>
        </w:rPr>
        <w:t>at least another billion years</w:t>
      </w:r>
      <w:r w:rsidRPr="008A3FDE">
        <w:rPr>
          <w:sz w:val="22"/>
          <w:u w:val="single"/>
        </w:rPr>
        <w:t>.</w:t>
      </w:r>
      <w:r w:rsidRPr="008A3FDE">
        <w:rPr>
          <w:sz w:val="16"/>
        </w:rPr>
        <w:t xml:space="preserve"> </w:t>
      </w:r>
      <w:r w:rsidRPr="008A3FDE">
        <w:rPr>
          <w:sz w:val="22"/>
          <w:u w:val="single"/>
        </w:rPr>
        <w:t>Civilization began only a few thousand years ago.</w:t>
      </w:r>
      <w:r w:rsidRPr="008A3FDE">
        <w:rPr>
          <w:sz w:val="16"/>
        </w:rPr>
        <w:t xml:space="preserve"> </w:t>
      </w:r>
      <w:r w:rsidRPr="008A3FDE">
        <w:rPr>
          <w:sz w:val="22"/>
          <w:highlight w:val="cyan"/>
          <w:u w:val="single"/>
        </w:rPr>
        <w:t>If we do not destroy mankind, these</w:t>
      </w:r>
      <w:r w:rsidRPr="008A3FDE">
        <w:rPr>
          <w:sz w:val="22"/>
          <w:u w:val="single"/>
        </w:rPr>
        <w:t xml:space="preserve"> few thousand </w:t>
      </w:r>
      <w:r w:rsidRPr="008A3FDE">
        <w:rPr>
          <w:sz w:val="22"/>
          <w:highlight w:val="cyan"/>
          <w:u w:val="single"/>
        </w:rPr>
        <w:t>years may be</w:t>
      </w:r>
      <w:r w:rsidRPr="008A3FDE">
        <w:rPr>
          <w:sz w:val="22"/>
          <w:u w:val="single"/>
        </w:rPr>
        <w:t xml:space="preserve"> only </w:t>
      </w:r>
      <w:r w:rsidRPr="008A3FDE">
        <w:rPr>
          <w:b/>
          <w:iCs/>
          <w:sz w:val="22"/>
          <w:highlight w:val="cyan"/>
          <w:u w:val="single"/>
        </w:rPr>
        <w:t>a tiny fraction</w:t>
      </w:r>
      <w:r w:rsidRPr="008A3FDE">
        <w:rPr>
          <w:sz w:val="22"/>
          <w:highlight w:val="cyan"/>
          <w:u w:val="single"/>
        </w:rPr>
        <w:t xml:space="preserve"> of the whole of civilized</w:t>
      </w:r>
      <w:r w:rsidRPr="008A3FDE">
        <w:rPr>
          <w:sz w:val="22"/>
          <w:u w:val="single"/>
        </w:rPr>
        <w:t xml:space="preserve"> human </w:t>
      </w:r>
      <w:r w:rsidRPr="008A3FDE">
        <w:rPr>
          <w:sz w:val="22"/>
          <w:highlight w:val="cyan"/>
          <w:u w:val="single"/>
        </w:rPr>
        <w:t>history</w:t>
      </w:r>
      <w:r w:rsidRPr="008A3FDE">
        <w:rPr>
          <w:sz w:val="22"/>
          <w:u w:val="single"/>
        </w:rPr>
        <w:t>.</w:t>
      </w:r>
      <w:r w:rsidRPr="008A3FDE">
        <w:rPr>
          <w:sz w:val="16"/>
        </w:rPr>
        <w:t xml:space="preserve"> </w:t>
      </w:r>
      <w:r w:rsidRPr="008A3FDE">
        <w:rPr>
          <w:sz w:val="22"/>
          <w:u w:val="single"/>
        </w:rPr>
        <w:t>The difference between (2) and (3) may thus be the difference between this tiny fraction and all of the rest of this history.</w:t>
      </w:r>
      <w:r w:rsidRPr="008A3FDE">
        <w:rPr>
          <w:sz w:val="16"/>
        </w:rPr>
        <w:t xml:space="preserve"> </w:t>
      </w:r>
      <w:r w:rsidRPr="008A3FDE">
        <w:rPr>
          <w:sz w:val="22"/>
          <w:u w:val="single"/>
        </w:rPr>
        <w:t xml:space="preserve">If we compare this possible history to a day, what has occurred so far is only a </w:t>
      </w:r>
      <w:r w:rsidRPr="008A3FDE">
        <w:rPr>
          <w:b/>
          <w:iCs/>
          <w:sz w:val="22"/>
          <w:u w:val="single"/>
        </w:rPr>
        <w:t>fraction of a second</w:t>
      </w:r>
      <w:r w:rsidRPr="008A3FDE">
        <w:rPr>
          <w:sz w:val="22"/>
          <w:u w:val="single"/>
        </w:rPr>
        <w:t>.65</w:t>
      </w:r>
      <w:r w:rsidRPr="008A3FDE">
        <w:rPr>
          <w:sz w:val="16"/>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8A3FDE">
        <w:rPr>
          <w:sz w:val="22"/>
          <w:u w:val="single"/>
        </w:rPr>
        <w:t xml:space="preserve">What makes </w:t>
      </w:r>
      <w:r w:rsidRPr="008A3FDE">
        <w:rPr>
          <w:sz w:val="22"/>
          <w:highlight w:val="cyan"/>
          <w:u w:val="single"/>
        </w:rPr>
        <w:t>existential catastrophes</w:t>
      </w:r>
      <w:r w:rsidRPr="008A3FDE">
        <w:rPr>
          <w:sz w:val="22"/>
          <w:u w:val="single"/>
        </w:rPr>
        <w:t xml:space="preserve"> especially bad is that they </w:t>
      </w:r>
      <w:r w:rsidRPr="008A3FDE">
        <w:rPr>
          <w:sz w:val="22"/>
          <w:highlight w:val="cyan"/>
          <w:u w:val="single"/>
        </w:rPr>
        <w:t>would “</w:t>
      </w:r>
      <w:r w:rsidRPr="008A3FDE">
        <w:rPr>
          <w:b/>
          <w:iCs/>
          <w:sz w:val="22"/>
          <w:highlight w:val="cyan"/>
          <w:u w:val="single"/>
        </w:rPr>
        <w:t>destroy the future</w:t>
      </w:r>
      <w:r w:rsidRPr="008A3FDE">
        <w:rPr>
          <w:sz w:val="22"/>
          <w:highlight w:val="cyan"/>
          <w:u w:val="single"/>
        </w:rPr>
        <w:t>,”</w:t>
      </w:r>
      <w:r w:rsidRPr="008A3FDE">
        <w:rPr>
          <w:sz w:val="22"/>
          <w:u w:val="single"/>
        </w:rPr>
        <w:t xml:space="preserve"> as</w:t>
      </w:r>
      <w:r w:rsidRPr="008A3FDE">
        <w:rPr>
          <w:sz w:val="16"/>
        </w:rPr>
        <w:t xml:space="preserve"> another Oxford philosopher, Nick </w:t>
      </w:r>
      <w:r w:rsidRPr="008A3FDE">
        <w:rPr>
          <w:sz w:val="22"/>
          <w:u w:val="single"/>
        </w:rPr>
        <w:t>Bostrom, puts it.</w:t>
      </w:r>
      <w:r w:rsidRPr="008A3FDE">
        <w:rPr>
          <w:sz w:val="16"/>
        </w:rPr>
        <w:t xml:space="preserve">66 </w:t>
      </w:r>
      <w:r w:rsidRPr="008A3FDE">
        <w:rPr>
          <w:sz w:val="22"/>
          <w:highlight w:val="cyan"/>
          <w:u w:val="single"/>
        </w:rPr>
        <w:t>This future could</w:t>
      </w:r>
      <w:r w:rsidRPr="008A3FDE">
        <w:rPr>
          <w:sz w:val="22"/>
          <w:u w:val="single"/>
        </w:rPr>
        <w:t xml:space="preserve"> potentially </w:t>
      </w:r>
      <w:r w:rsidRPr="008A3FDE">
        <w:rPr>
          <w:sz w:val="22"/>
          <w:highlight w:val="cyan"/>
          <w:u w:val="single"/>
        </w:rPr>
        <w:t>be</w:t>
      </w:r>
      <w:r w:rsidRPr="008A3FDE">
        <w:rPr>
          <w:sz w:val="22"/>
          <w:u w:val="single"/>
        </w:rPr>
        <w:t xml:space="preserve"> extremely </w:t>
      </w:r>
      <w:r w:rsidRPr="008A3FDE">
        <w:rPr>
          <w:sz w:val="22"/>
          <w:highlight w:val="cyan"/>
          <w:u w:val="single"/>
        </w:rPr>
        <w:t>long</w:t>
      </w:r>
      <w:r w:rsidRPr="008A3FDE">
        <w:rPr>
          <w:sz w:val="22"/>
          <w:u w:val="single"/>
        </w:rPr>
        <w:t xml:space="preserve"> and full of </w:t>
      </w:r>
      <w:r w:rsidRPr="008A3FDE">
        <w:rPr>
          <w:sz w:val="22"/>
          <w:highlight w:val="cyan"/>
          <w:u w:val="single"/>
        </w:rPr>
        <w:t>flourishing, and</w:t>
      </w:r>
      <w:r w:rsidRPr="008A3FDE">
        <w:rPr>
          <w:sz w:val="22"/>
          <w:u w:val="single"/>
        </w:rPr>
        <w:t xml:space="preserve"> would therefore </w:t>
      </w:r>
      <w:r w:rsidRPr="008A3FDE">
        <w:rPr>
          <w:sz w:val="22"/>
          <w:highlight w:val="cyan"/>
          <w:u w:val="single"/>
        </w:rPr>
        <w:t>have</w:t>
      </w:r>
      <w:r w:rsidRPr="008A3FDE">
        <w:rPr>
          <w:sz w:val="22"/>
          <w:u w:val="single"/>
        </w:rPr>
        <w:t xml:space="preserve"> extremely </w:t>
      </w:r>
      <w:r w:rsidRPr="008A3FDE">
        <w:rPr>
          <w:sz w:val="22"/>
          <w:highlight w:val="cyan"/>
          <w:u w:val="single"/>
        </w:rPr>
        <w:t>large value</w:t>
      </w:r>
      <w:r w:rsidRPr="008A3FDE">
        <w:rPr>
          <w:sz w:val="22"/>
          <w:u w:val="single"/>
        </w:rPr>
        <w:t>.</w:t>
      </w:r>
      <w:r w:rsidRPr="008A3FDE">
        <w:rPr>
          <w:sz w:val="16"/>
        </w:rPr>
        <w:t xml:space="preserve"> In standard risk analysis, when working out how to respond to risk, we work out the expected value of risk reduction, by weighing the probability that an action will prevent an adverse event against the severity of the event. </w:t>
      </w:r>
      <w:r w:rsidRPr="008A3FDE">
        <w:rPr>
          <w:sz w:val="22"/>
          <w:u w:val="single"/>
        </w:rPr>
        <w:t>Because the value of preventing existential catastrophe is so vast, even a tiny probability of prevention has huge expected value.</w:t>
      </w:r>
      <w:r w:rsidRPr="008A3FDE">
        <w:rPr>
          <w:sz w:val="16"/>
        </w:rPr>
        <w:t xml:space="preserve">67 Of course, there is persisting reasonable disagreement about ethics and there are a number of ways one might resist this conclusion.68 Therefore, it would be unjustified to be overconfident in Parfit and Bostrom’s argument. </w:t>
      </w:r>
      <w:r w:rsidRPr="008A3FDE">
        <w:rPr>
          <w:sz w:val="22"/>
          <w:u w:val="single"/>
        </w:rPr>
        <w:t>In some areas, government policy does give significant weight to future generations.</w:t>
      </w:r>
      <w:r w:rsidRPr="008A3FDE">
        <w:rPr>
          <w:sz w:val="16"/>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8A3FDE">
        <w:rPr>
          <w:sz w:val="22"/>
          <w:u w:val="single"/>
        </w:rPr>
        <w:t>However, when it comes to existential risk, it would seem that we fail to live up to principles of intergenerational equity.</w:t>
      </w:r>
      <w:r w:rsidRPr="008A3FDE">
        <w:rPr>
          <w:sz w:val="16"/>
        </w:rPr>
        <w:t xml:space="preserve"> </w:t>
      </w:r>
      <w:r w:rsidRPr="008A3FDE">
        <w:rPr>
          <w:sz w:val="22"/>
          <w:u w:val="single"/>
        </w:rPr>
        <w:t xml:space="preserve">Existential catastrophe would not only give future generations less than the current generations; </w:t>
      </w:r>
      <w:r w:rsidRPr="008A3FDE">
        <w:rPr>
          <w:b/>
          <w:iCs/>
          <w:sz w:val="22"/>
          <w:u w:val="single"/>
        </w:rPr>
        <w:t>it would give them nothing</w:t>
      </w:r>
      <w:r w:rsidRPr="008A3FDE">
        <w:rPr>
          <w:sz w:val="22"/>
          <w:u w:val="single"/>
        </w:rPr>
        <w:t>.</w:t>
      </w:r>
      <w:r w:rsidRPr="008A3FDE">
        <w:rPr>
          <w:sz w:val="16"/>
        </w:rPr>
        <w:t xml:space="preserve"> Indeed, </w:t>
      </w:r>
      <w:r w:rsidRPr="008A3FDE">
        <w:rPr>
          <w:sz w:val="22"/>
          <w:u w:val="single"/>
        </w:rPr>
        <w:t>reducing existential risk plausibly has a quite low cost for us in comparison with the huge expected value it has for future generations.</w:t>
      </w:r>
      <w:r w:rsidRPr="008A3FDE">
        <w:rPr>
          <w:sz w:val="16"/>
        </w:rPr>
        <w:t xml:space="preserve"> In spite of this, relatively little is done to reduce existential risk. </w:t>
      </w:r>
      <w:r w:rsidRPr="008A3FDE">
        <w:rPr>
          <w:sz w:val="22"/>
          <w:u w:val="single"/>
        </w:rPr>
        <w:t xml:space="preserve">Unless we give up on norms of intergenerational equity, they give us a strong case for significantly increasing our efforts to reduce existential risks. </w:t>
      </w:r>
      <w:r w:rsidRPr="008A3FDE">
        <w:rPr>
          <w:sz w:val="16"/>
        </w:rPr>
        <w:t xml:space="preserve">1.3. WHY EXISTENTIAL RISKS MAY BE SYSTEMATICALLY UNDERINVESTED IN, AND THE ROLE OF THE INTERNATIONAL COMMUNITY </w:t>
      </w:r>
      <w:r w:rsidRPr="008A3FDE">
        <w:rPr>
          <w:sz w:val="22"/>
          <w:u w:val="single"/>
        </w:rPr>
        <w:t xml:space="preserve">In spite of the importance of </w:t>
      </w:r>
      <w:r w:rsidRPr="008A3FDE">
        <w:rPr>
          <w:sz w:val="22"/>
          <w:highlight w:val="cyan"/>
          <w:u w:val="single"/>
        </w:rPr>
        <w:t>existential risk</w:t>
      </w:r>
      <w:r w:rsidRPr="008A3FDE">
        <w:rPr>
          <w:sz w:val="22"/>
          <w:u w:val="single"/>
        </w:rPr>
        <w:t xml:space="preserve"> reduction, it probably </w:t>
      </w:r>
      <w:r w:rsidRPr="008A3FDE">
        <w:rPr>
          <w:sz w:val="22"/>
          <w:highlight w:val="cyan"/>
          <w:u w:val="single"/>
        </w:rPr>
        <w:t>receives less attention than</w:t>
      </w:r>
      <w:r w:rsidRPr="008A3FDE">
        <w:rPr>
          <w:sz w:val="22"/>
          <w:u w:val="single"/>
        </w:rPr>
        <w:t xml:space="preserve"> is </w:t>
      </w:r>
      <w:r w:rsidRPr="008A3FDE">
        <w:rPr>
          <w:sz w:val="22"/>
          <w:highlight w:val="cyan"/>
          <w:u w:val="single"/>
        </w:rPr>
        <w:t>warranted</w:t>
      </w:r>
      <w:r w:rsidRPr="008A3FDE">
        <w:rPr>
          <w:sz w:val="22"/>
          <w:u w:val="single"/>
        </w:rPr>
        <w:t>.</w:t>
      </w:r>
      <w:r w:rsidRPr="008A3FDE">
        <w:rPr>
          <w:sz w:val="16"/>
        </w:rPr>
        <w:t xml:space="preserve"> As a result, concerted international cooperation is required if we are to receive adequate protection from existential risks. 1.3.1. Why existential risks are likely to be underinvested in </w:t>
      </w:r>
      <w:r w:rsidRPr="008A3FDE">
        <w:rPr>
          <w:sz w:val="22"/>
          <w:u w:val="single"/>
        </w:rPr>
        <w:t>There are several reasons why existential risk reduction is likely to be underinvested in.</w:t>
      </w:r>
      <w:r w:rsidRPr="008A3FDE">
        <w:rPr>
          <w:sz w:val="16"/>
        </w:rPr>
        <w:t xml:space="preserve"> </w:t>
      </w:r>
      <w:r w:rsidRPr="008A3FDE">
        <w:rPr>
          <w:sz w:val="22"/>
          <w:u w:val="single"/>
        </w:rPr>
        <w:t xml:space="preserve">Firstly, </w:t>
      </w:r>
      <w:r w:rsidRPr="008A3FDE">
        <w:rPr>
          <w:sz w:val="22"/>
          <w:highlight w:val="cyan"/>
          <w:u w:val="single"/>
        </w:rPr>
        <w:t>it is a global public</w:t>
      </w:r>
      <w:r w:rsidRPr="008A3FDE">
        <w:rPr>
          <w:sz w:val="22"/>
          <w:u w:val="single"/>
        </w:rPr>
        <w:t xml:space="preserve"> good.</w:t>
      </w:r>
      <w:r w:rsidRPr="008A3FDE">
        <w:rPr>
          <w:sz w:val="16"/>
        </w:rPr>
        <w:t xml:space="preserve"> </w:t>
      </w:r>
      <w:r w:rsidRPr="008A3FDE">
        <w:rPr>
          <w:sz w:val="22"/>
          <w:u w:val="single"/>
        </w:rPr>
        <w:t>Economic theory predicts that such goods tend to be underprovided.</w:t>
      </w:r>
      <w:r w:rsidRPr="008A3FDE">
        <w:rPr>
          <w:sz w:val="16"/>
        </w:rPr>
        <w:t xml:space="preserve"> </w:t>
      </w:r>
      <w:r w:rsidRPr="008A3FDE">
        <w:rPr>
          <w:sz w:val="22"/>
          <w:u w:val="single"/>
        </w:rPr>
        <w:t>The benefits of existential risk reduction are widely and indivisibly dispersed around the globe from the countries responsible for taking action.</w:t>
      </w:r>
      <w:r w:rsidRPr="008A3FDE">
        <w:rPr>
          <w:sz w:val="16"/>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8A3FDE">
        <w:rPr>
          <w:sz w:val="22"/>
          <w:u w:val="single"/>
        </w:rPr>
        <w:t>Secondly</w:t>
      </w:r>
      <w:r w:rsidRPr="008A3FDE">
        <w:rPr>
          <w:sz w:val="16"/>
        </w:rPr>
        <w:t xml:space="preserve">, as already suggested above, </w:t>
      </w:r>
      <w:r w:rsidRPr="008A3FDE">
        <w:rPr>
          <w:sz w:val="22"/>
          <w:u w:val="single"/>
        </w:rPr>
        <w:t xml:space="preserve">existential risk reduction is an </w:t>
      </w:r>
      <w:r w:rsidRPr="008A3FDE">
        <w:rPr>
          <w:sz w:val="22"/>
          <w:highlight w:val="cyan"/>
          <w:u w:val="single"/>
        </w:rPr>
        <w:t>intergenerational</w:t>
      </w:r>
      <w:r w:rsidRPr="008A3FDE">
        <w:rPr>
          <w:sz w:val="22"/>
          <w:u w:val="single"/>
        </w:rPr>
        <w:t xml:space="preserve"> public </w:t>
      </w:r>
      <w:r w:rsidRPr="008A3FDE">
        <w:rPr>
          <w:sz w:val="22"/>
          <w:highlight w:val="cyan"/>
          <w:u w:val="single"/>
        </w:rPr>
        <w:t>good</w:t>
      </w:r>
      <w:r w:rsidRPr="008A3FDE">
        <w:rPr>
          <w:sz w:val="22"/>
          <w:u w:val="single"/>
        </w:rPr>
        <w:t>: most of the benefits are enjoyed by future generations who have no say in the political process.</w:t>
      </w:r>
      <w:r w:rsidRPr="008A3FDE">
        <w:rPr>
          <w:sz w:val="16"/>
        </w:rPr>
        <w:t xml:space="preserve"> </w:t>
      </w:r>
      <w:r w:rsidRPr="008A3FDE">
        <w:rPr>
          <w:sz w:val="22"/>
          <w:u w:val="single"/>
        </w:rPr>
        <w:t>For these goods, the problem is temporal free riding: the current generation enjoys the benefits of inaction while future generations bear the costs. Thirdly</w:t>
      </w:r>
      <w:r w:rsidRPr="008A3FDE">
        <w:rPr>
          <w:sz w:val="16"/>
        </w:rPr>
        <w:t xml:space="preserve">, many </w:t>
      </w:r>
      <w:r w:rsidRPr="008A3FDE">
        <w:rPr>
          <w:sz w:val="22"/>
          <w:u w:val="single"/>
        </w:rPr>
        <w:t>existential risks</w:t>
      </w:r>
      <w:r w:rsidRPr="008A3FDE">
        <w:rPr>
          <w:sz w:val="16"/>
        </w:rPr>
        <w:t xml:space="preserve">, such as machine superintelligence, engineered pandemics, and solar geoengineering, </w:t>
      </w:r>
      <w:r w:rsidRPr="008A3FDE">
        <w:rPr>
          <w:sz w:val="22"/>
          <w:u w:val="single"/>
        </w:rPr>
        <w:t>pose an unprecedented and uncertain future threat.</w:t>
      </w:r>
      <w:r w:rsidRPr="008A3FDE">
        <w:rPr>
          <w:sz w:val="16"/>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8A3FDE">
        <w:rPr>
          <w:sz w:val="22"/>
          <w:highlight w:val="cyan"/>
          <w:u w:val="single"/>
        </w:rPr>
        <w:t>Cognitive biases</w:t>
      </w:r>
      <w:r w:rsidRPr="008A3FDE">
        <w:rPr>
          <w:sz w:val="22"/>
          <w:u w:val="single"/>
        </w:rPr>
        <w:t xml:space="preserve"> also </w:t>
      </w:r>
      <w:r w:rsidRPr="008A3FDE">
        <w:rPr>
          <w:sz w:val="22"/>
          <w:highlight w:val="cyan"/>
          <w:u w:val="single"/>
        </w:rPr>
        <w:t>lead people to underestimate</w:t>
      </w:r>
      <w:r w:rsidRPr="008A3FDE">
        <w:rPr>
          <w:sz w:val="22"/>
          <w:u w:val="single"/>
        </w:rPr>
        <w:t xml:space="preserve"> existential </w:t>
      </w:r>
      <w:r w:rsidRPr="008A3FDE">
        <w:rPr>
          <w:sz w:val="22"/>
          <w:highlight w:val="cyan"/>
          <w:u w:val="single"/>
        </w:rPr>
        <w:t>risks</w:t>
      </w:r>
      <w:r w:rsidRPr="008A3FDE">
        <w:rPr>
          <w:sz w:val="22"/>
          <w:u w:val="single"/>
        </w:rPr>
        <w:t>.</w:t>
      </w:r>
      <w:r w:rsidRPr="008A3FDE">
        <w:rPr>
          <w:sz w:val="16"/>
        </w:rPr>
        <w:t xml:space="preserve"> </w:t>
      </w:r>
      <w:r w:rsidRPr="008A3FDE">
        <w:rPr>
          <w:sz w:val="22"/>
          <w:u w:val="single"/>
        </w:rPr>
        <w:t xml:space="preserve">Since </w:t>
      </w:r>
      <w:r w:rsidRPr="008A3FDE">
        <w:rPr>
          <w:sz w:val="22"/>
          <w:highlight w:val="cyan"/>
          <w:u w:val="single"/>
        </w:rPr>
        <w:t>there have not been any catastrophes of this magnitude</w:t>
      </w:r>
      <w:r w:rsidRPr="008A3FDE">
        <w:rPr>
          <w:sz w:val="22"/>
          <w:u w:val="single"/>
        </w:rPr>
        <w:t>, these risks are not salient to politicians and the public.</w:t>
      </w:r>
      <w:r w:rsidRPr="008A3FDE">
        <w:rPr>
          <w:sz w:val="16"/>
        </w:rPr>
        <w:t xml:space="preserve">72 This is an example of the misapplication of the availability heuristic, a mental shortcut which assumes that something is important only if it can be readily recalled. </w:t>
      </w:r>
      <w:r w:rsidRPr="008A3FDE">
        <w:rPr>
          <w:sz w:val="22"/>
          <w:highlight w:val="cyan"/>
          <w:u w:val="single"/>
        </w:rPr>
        <w:t>Another</w:t>
      </w:r>
      <w:r w:rsidRPr="008A3FDE">
        <w:rPr>
          <w:sz w:val="22"/>
          <w:u w:val="single"/>
        </w:rPr>
        <w:t xml:space="preserve"> cognitive bias affecting perceptions of existential risk </w:t>
      </w:r>
      <w:r w:rsidRPr="008A3FDE">
        <w:rPr>
          <w:sz w:val="22"/>
          <w:highlight w:val="cyan"/>
          <w:u w:val="single"/>
        </w:rPr>
        <w:t>is scope neglect</w:t>
      </w:r>
      <w:r w:rsidRPr="008A3FDE">
        <w:rPr>
          <w:sz w:val="22"/>
          <w:u w:val="single"/>
        </w:rPr>
        <w:t>.</w:t>
      </w:r>
      <w:r w:rsidRPr="008A3FDE">
        <w:rPr>
          <w:sz w:val="16"/>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8A3FDE">
        <w:rPr>
          <w:sz w:val="22"/>
          <w:u w:val="single"/>
        </w:rPr>
        <w:t>People become numbed to the effect of saving lives when the numbers get too large.</w:t>
      </w:r>
      <w:r w:rsidRPr="008A3FDE">
        <w:rPr>
          <w:sz w:val="16"/>
        </w:rPr>
        <w:t xml:space="preserve"> 74 </w:t>
      </w:r>
      <w:r w:rsidRPr="008A3FDE">
        <w:rPr>
          <w:sz w:val="22"/>
          <w:u w:val="single"/>
        </w:rPr>
        <w:t>Scope neglect is a particularly acute problem for existential risk because the numbers at stake are so large.</w:t>
      </w:r>
      <w:r w:rsidRPr="008A3FDE">
        <w:rPr>
          <w:sz w:val="16"/>
        </w:rPr>
        <w:t xml:space="preserve"> </w:t>
      </w:r>
      <w:r w:rsidRPr="008A3FDE">
        <w:rPr>
          <w:sz w:val="22"/>
          <w:u w:val="single"/>
        </w:rPr>
        <w:t>Due to scope neglect, decision-makers are prone to treat existential risks in a similar way to problems which are less severe by many orders of magnitude.</w:t>
      </w:r>
      <w:r w:rsidRPr="008A3FDE">
        <w:rPr>
          <w:sz w:val="16"/>
        </w:rPr>
        <w:t xml:space="preserve"> A wide range of other cognitive biases are likely to affect the evaluation of existential risks.75</w:t>
      </w:r>
    </w:p>
    <w:p w14:paraId="10860D16" w14:textId="77777777" w:rsidR="008A3FDE" w:rsidRPr="008A3FDE" w:rsidRDefault="008A3FDE" w:rsidP="008A3FDE"/>
    <w:p w14:paraId="01B0C476"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Prioritize existential risk prevention---it encompasses AND outweighs other threats. </w:t>
      </w:r>
    </w:p>
    <w:p w14:paraId="756D9092" w14:textId="77777777" w:rsidR="008A3FDE" w:rsidRPr="008A3FDE" w:rsidRDefault="008A3FDE" w:rsidP="008A3FDE">
      <w:r w:rsidRPr="008A3FDE">
        <w:rPr>
          <w:bCs/>
          <w:sz w:val="22"/>
        </w:rPr>
        <w:t>Dennis</w:t>
      </w:r>
      <w:r w:rsidRPr="008A3FDE">
        <w:rPr>
          <w:b/>
          <w:bCs/>
          <w:sz w:val="22"/>
        </w:rPr>
        <w:t xml:space="preserve"> Pamlin &amp; </w:t>
      </w:r>
      <w:r w:rsidRPr="008A3FDE">
        <w:rPr>
          <w:bCs/>
          <w:sz w:val="22"/>
        </w:rPr>
        <w:t>Stuart</w:t>
      </w:r>
      <w:r w:rsidRPr="008A3FDE">
        <w:rPr>
          <w:b/>
          <w:bCs/>
          <w:sz w:val="22"/>
        </w:rPr>
        <w:t xml:space="preserve"> Armstrong 15</w:t>
      </w:r>
      <w:r w:rsidRPr="008A3FDE">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750299B" w14:textId="77777777" w:rsidR="008A3FDE" w:rsidRPr="008A3FDE" w:rsidRDefault="008A3FDE" w:rsidP="008A3FDE">
      <w:r w:rsidRPr="008A3FDE">
        <w:rPr>
          <w:sz w:val="14"/>
        </w:rPr>
        <w:t xml:space="preserve">2. Risks with infinite impact: A new category of risks “Most risk management is really just advanced contingency planning and disciplining yourself to realise that, </w:t>
      </w:r>
      <w:r w:rsidRPr="008A3FDE">
        <w:rPr>
          <w:sz w:val="22"/>
          <w:u w:val="single"/>
        </w:rPr>
        <w:t xml:space="preserve">given enough time, very </w:t>
      </w:r>
      <w:r w:rsidRPr="008A3FDE">
        <w:rPr>
          <w:b/>
          <w:iCs/>
          <w:sz w:val="22"/>
          <w:u w:val="single"/>
        </w:rPr>
        <w:t>low probability events not only can happen, but they absolutely will happen</w:t>
      </w:r>
      <w:r w:rsidRPr="008A3FDE">
        <w:rPr>
          <w:sz w:val="14"/>
        </w:rPr>
        <w:t xml:space="preserve">.” Lloyd Blankfein, Goldman Sachs CEO, July 2013 1 </w:t>
      </w:r>
      <w:r w:rsidRPr="008A3FDE">
        <w:rPr>
          <w:b/>
          <w:iCs/>
          <w:sz w:val="22"/>
          <w:highlight w:val="cyan"/>
          <w:u w:val="single"/>
        </w:rPr>
        <w:t>Risk = Probability × Impact</w:t>
      </w:r>
      <w:r w:rsidRPr="008A3FDE">
        <w:rPr>
          <w:b/>
          <w:iCs/>
          <w:sz w:val="22"/>
          <w:u w:val="single"/>
        </w:rPr>
        <w:t xml:space="preserve"> </w:t>
      </w:r>
      <w:r w:rsidRPr="008A3FDE">
        <w:rPr>
          <w:sz w:val="22"/>
          <w:highlight w:val="cyan"/>
          <w:u w:val="single"/>
        </w:rPr>
        <w:t>Impacts where civilisation collapses to</w:t>
      </w:r>
      <w:r w:rsidRPr="008A3FDE">
        <w:rPr>
          <w:sz w:val="22"/>
          <w:u w:val="single"/>
        </w:rPr>
        <w:t xml:space="preserve"> a state of </w:t>
      </w:r>
      <w:r w:rsidRPr="008A3FDE">
        <w:rPr>
          <w:b/>
          <w:iCs/>
          <w:sz w:val="22"/>
          <w:highlight w:val="cyan"/>
          <w:u w:val="single"/>
        </w:rPr>
        <w:t>great suffering</w:t>
      </w:r>
      <w:r w:rsidRPr="008A3FDE">
        <w:rPr>
          <w:sz w:val="22"/>
          <w:highlight w:val="cyan"/>
          <w:u w:val="single"/>
        </w:rPr>
        <w:t xml:space="preserve"> and </w:t>
      </w:r>
      <w:r w:rsidRPr="008A3FDE">
        <w:rPr>
          <w:b/>
          <w:iCs/>
          <w:sz w:val="22"/>
          <w:highlight w:val="cyan"/>
          <w:u w:val="single"/>
        </w:rPr>
        <w:t>do not recover</w:t>
      </w:r>
      <w:r w:rsidRPr="008A3FDE">
        <w:rPr>
          <w:sz w:val="22"/>
          <w:u w:val="single"/>
        </w:rPr>
        <w:t xml:space="preserve">, or a situation where all human life end, </w:t>
      </w:r>
      <w:r w:rsidRPr="008A3FDE">
        <w:rPr>
          <w:sz w:val="22"/>
          <w:highlight w:val="cyan"/>
          <w:u w:val="single"/>
        </w:rPr>
        <w:t>are</w:t>
      </w:r>
      <w:r w:rsidRPr="008A3FDE">
        <w:rPr>
          <w:sz w:val="22"/>
          <w:u w:val="single"/>
        </w:rPr>
        <w:t xml:space="preserve"> defined as </w:t>
      </w:r>
      <w:r w:rsidRPr="008A3FDE">
        <w:rPr>
          <w:b/>
          <w:iCs/>
          <w:sz w:val="22"/>
          <w:highlight w:val="cyan"/>
          <w:u w:val="single"/>
        </w:rPr>
        <w:t>infinite</w:t>
      </w:r>
      <w:r w:rsidRPr="008A3FDE">
        <w:rPr>
          <w:sz w:val="22"/>
          <w:highlight w:val="cyan"/>
          <w:u w:val="single"/>
        </w:rPr>
        <w:t xml:space="preserve"> as the result is </w:t>
      </w:r>
      <w:r w:rsidRPr="008A3FDE">
        <w:rPr>
          <w:b/>
          <w:iCs/>
          <w:sz w:val="22"/>
          <w:highlight w:val="cyan"/>
          <w:u w:val="single"/>
        </w:rPr>
        <w:t>irreversible</w:t>
      </w:r>
      <w:r w:rsidRPr="008A3FDE">
        <w:rPr>
          <w:sz w:val="22"/>
          <w:u w:val="single"/>
        </w:rPr>
        <w:t xml:space="preserve"> and </w:t>
      </w:r>
      <w:r w:rsidRPr="008A3FDE">
        <w:rPr>
          <w:b/>
          <w:iCs/>
          <w:sz w:val="22"/>
          <w:u w:val="single"/>
        </w:rPr>
        <w:t>lasts forever</w:t>
      </w:r>
      <w:r w:rsidRPr="008A3FDE">
        <w:rPr>
          <w:sz w:val="14"/>
        </w:rPr>
        <w:t xml:space="preserve">. A new group of global risks This is a report about </w:t>
      </w:r>
      <w:r w:rsidRPr="008A3FDE">
        <w:rPr>
          <w:sz w:val="22"/>
          <w:u w:val="single"/>
        </w:rPr>
        <w:t>a limited number of global risks – that can be identified through a scientific and transparent process – with impacts of a magnitude that pose a threat to human civilisation, or even possibly to all human life</w:t>
      </w:r>
      <w:r w:rsidRPr="008A3FD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8A3FDE">
        <w:rPr>
          <w:sz w:val="22"/>
          <w:u w:val="single"/>
        </w:rPr>
        <w:t>The idea that we face a number of global challenges threatening the very basis of our civilisation at the beginning of the 21st century is well accepted in the scientific community</w:t>
      </w:r>
      <w:r w:rsidRPr="008A3FD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8A3FDE">
        <w:rPr>
          <w:sz w:val="22"/>
          <w:u w:val="single"/>
        </w:rPr>
        <w:t>This</w:t>
      </w:r>
      <w:r w:rsidRPr="008A3FDE">
        <w:rPr>
          <w:sz w:val="14"/>
        </w:rPr>
        <w:t xml:space="preserve"> report has, to the best of our knowledge, </w:t>
      </w:r>
      <w:r w:rsidRPr="008A3FDE">
        <w:rPr>
          <w:sz w:val="22"/>
          <w:u w:val="single"/>
        </w:rPr>
        <w:t>created the first science-based list of global risks with a potentially infinite impact</w:t>
      </w:r>
      <w:r w:rsidRPr="008A3FD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8A3FDE">
        <w:rPr>
          <w:sz w:val="22"/>
          <w:u w:val="single"/>
        </w:rPr>
        <w:t>uncertainty exists regarding the outcome and that we must find a way to take the best possible decision based on our understanding of this uncertainty</w:t>
      </w:r>
      <w:r w:rsidRPr="008A3FD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8A3FDE">
        <w:rPr>
          <w:sz w:val="14"/>
          <w:szCs w:val="14"/>
        </w:rPr>
        <w:t xml:space="preserve"> Figure 1: Probability density function</w:t>
      </w:r>
      <w:r w:rsidRPr="008A3FDE">
        <w:t xml:space="preserve"> [FIGURE 1 OMITTED] </w:t>
      </w:r>
      <w:r w:rsidRPr="008A3FDE">
        <w:rPr>
          <w:sz w:val="22"/>
          <w:u w:val="single"/>
        </w:rPr>
        <w:t>The impacts (A), (B) and (C) all belong to the same category,</w:t>
      </w:r>
      <w:r w:rsidRPr="008A3FDE">
        <w:rPr>
          <w:sz w:val="14"/>
        </w:rPr>
        <w:t xml:space="preserve"> </w:t>
      </w:r>
      <w:r w:rsidRPr="008A3FDE">
        <w:rPr>
          <w:strike/>
          <w:sz w:val="14"/>
        </w:rPr>
        <w:t>normal</w:t>
      </w:r>
      <w:r w:rsidRPr="008A3FDE">
        <w:rPr>
          <w:sz w:val="14"/>
        </w:rPr>
        <w:t xml:space="preserve"> </w:t>
      </w:r>
      <w:r w:rsidRPr="008A3FDE">
        <w:rPr>
          <w:sz w:val="22"/>
          <w:u w:val="single"/>
        </w:rPr>
        <w:t>[common] impacts: the impacts may be more or less serious, but they can be dealt with within the current system</w:t>
      </w:r>
      <w:r w:rsidRPr="008A3FDE">
        <w:rPr>
          <w:sz w:val="14"/>
        </w:rPr>
        <w:t xml:space="preserve">. </w:t>
      </w:r>
      <w:r w:rsidRPr="008A3FDE">
        <w:rPr>
          <w:sz w:val="22"/>
          <w:u w:val="single"/>
        </w:rPr>
        <w:t>The impacts in this report are however of a special kind. These are impacts where everything will be lost and the situation will not be reversible, i.e challenges with potentially infinite impact</w:t>
      </w:r>
      <w:r w:rsidRPr="008A3FDE">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8A3FDE">
        <w:rPr>
          <w:sz w:val="22"/>
          <w:u w:val="single"/>
        </w:rPr>
        <w:t>in the worst case this is when we risk the extinction of our own species</w:t>
      </w:r>
      <w:r w:rsidRPr="008A3FDE">
        <w:rPr>
          <w:sz w:val="14"/>
        </w:rPr>
        <w:t xml:space="preserve">. </w:t>
      </w:r>
      <w:r w:rsidRPr="008A3FDE">
        <w:rPr>
          <w:sz w:val="22"/>
          <w:u w:val="single"/>
        </w:rPr>
        <w:t>On a probability curve the impacts in this report are usually at the very far right with a relatively low probability compared with other impacts</w:t>
      </w:r>
      <w:r w:rsidRPr="008A3FDE">
        <w:rPr>
          <w:sz w:val="14"/>
        </w:rPr>
        <w:t xml:space="preserve">, illustrated by (D) in Figure 2. Often they are so far out on the tail of the curve that they are not even included in studies. </w:t>
      </w:r>
      <w:r w:rsidRPr="008A3FDE">
        <w:rPr>
          <w:sz w:val="22"/>
          <w:u w:val="single"/>
        </w:rPr>
        <w:t>For each risk in this report the probability of an infinite impact is very low compared to the most likely outcome</w:t>
      </w:r>
      <w:r w:rsidRPr="008A3FDE">
        <w:rPr>
          <w:sz w:val="14"/>
        </w:rPr>
        <w:t xml:space="preserve">. Some studies even indicate that not all risks in this report can result in an infinite impact. </w:t>
      </w:r>
      <w:r w:rsidRPr="008A3FDE">
        <w:rPr>
          <w:sz w:val="22"/>
          <w:u w:val="single"/>
        </w:rPr>
        <w:t xml:space="preserve">But a significant number of </w:t>
      </w:r>
      <w:r w:rsidRPr="008A3FDE">
        <w:rPr>
          <w:b/>
          <w:iCs/>
          <w:sz w:val="22"/>
          <w:highlight w:val="cyan"/>
          <w:u w:val="single"/>
        </w:rPr>
        <w:t>peer-reviewed</w:t>
      </w:r>
      <w:r w:rsidRPr="008A3FDE">
        <w:rPr>
          <w:sz w:val="22"/>
          <w:highlight w:val="cyan"/>
          <w:u w:val="single"/>
        </w:rPr>
        <w:t xml:space="preserve"> reports indicate</w:t>
      </w:r>
      <w:r w:rsidRPr="008A3FDE">
        <w:rPr>
          <w:sz w:val="22"/>
          <w:u w:val="single"/>
        </w:rPr>
        <w:t xml:space="preserve"> that </w:t>
      </w:r>
      <w:r w:rsidRPr="008A3FDE">
        <w:rPr>
          <w:sz w:val="22"/>
          <w:highlight w:val="cyan"/>
          <w:u w:val="single"/>
        </w:rPr>
        <w:t>those</w:t>
      </w:r>
      <w:r w:rsidRPr="008A3FDE">
        <w:rPr>
          <w:sz w:val="22"/>
          <w:u w:val="single"/>
        </w:rPr>
        <w:t xml:space="preserve"> impacts </w:t>
      </w:r>
      <w:r w:rsidRPr="008A3FDE">
        <w:rPr>
          <w:b/>
          <w:iCs/>
          <w:sz w:val="22"/>
          <w:u w:val="single"/>
        </w:rPr>
        <w:t xml:space="preserve">not only </w:t>
      </w:r>
      <w:r w:rsidRPr="008A3FDE">
        <w:rPr>
          <w:b/>
          <w:iCs/>
          <w:sz w:val="22"/>
          <w:highlight w:val="cyan"/>
          <w:u w:val="single"/>
        </w:rPr>
        <w:t>can happen</w:t>
      </w:r>
      <w:r w:rsidRPr="008A3FDE">
        <w:rPr>
          <w:sz w:val="22"/>
          <w:u w:val="single"/>
        </w:rPr>
        <w:t xml:space="preserve">, but that </w:t>
      </w:r>
      <w:r w:rsidRPr="008A3FDE">
        <w:rPr>
          <w:sz w:val="22"/>
          <w:highlight w:val="cyan"/>
          <w:u w:val="single"/>
        </w:rPr>
        <w:t xml:space="preserve">their </w:t>
      </w:r>
      <w:r w:rsidRPr="008A3FDE">
        <w:rPr>
          <w:b/>
          <w:iCs/>
          <w:sz w:val="22"/>
          <w:highlight w:val="cyan"/>
          <w:u w:val="single"/>
        </w:rPr>
        <w:t>probability is increasing</w:t>
      </w:r>
      <w:r w:rsidRPr="008A3FDE">
        <w:rPr>
          <w:sz w:val="22"/>
          <w:highlight w:val="cyan"/>
          <w:u w:val="single"/>
        </w:rPr>
        <w:t xml:space="preserve"> due to </w:t>
      </w:r>
      <w:r w:rsidRPr="008A3FDE">
        <w:rPr>
          <w:b/>
          <w:iCs/>
          <w:sz w:val="22"/>
          <w:highlight w:val="cyan"/>
          <w:u w:val="single"/>
        </w:rPr>
        <w:t>unsustainable trends</w:t>
      </w:r>
      <w:r w:rsidRPr="008A3FDE">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8A3FDE">
        <w:rPr>
          <w:sz w:val="22"/>
          <w:u w:val="single"/>
        </w:rPr>
        <w:t>Not only could a better understanding of the unique magnitude of these risks help address the risks we face, it could also help to create a path towards more sustainable development</w:t>
      </w:r>
      <w:r w:rsidRPr="008A3FDE">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8A3FDE">
        <w:rPr>
          <w:sz w:val="22"/>
          <w:u w:val="single"/>
        </w:rPr>
        <w:t>the way that extreme impacts are often masked by most of the theories and models used by governments and business today</w:t>
      </w:r>
      <w:r w:rsidRPr="008A3FDE">
        <w:rPr>
          <w:sz w:val="14"/>
        </w:rPr>
        <w:t xml:space="preserve">. For example, the probability of extreme impacts is often below what is included in studies and strategies. </w:t>
      </w:r>
      <w:r w:rsidRPr="008A3FDE">
        <w:rPr>
          <w:sz w:val="22"/>
          <w:u w:val="single"/>
        </w:rPr>
        <w:t xml:space="preserve">The </w:t>
      </w:r>
      <w:r w:rsidRPr="008A3FDE">
        <w:rPr>
          <w:sz w:val="22"/>
          <w:highlight w:val="cyan"/>
          <w:u w:val="single"/>
        </w:rPr>
        <w:t>tendency to exclude impacts below a probability of five percent is</w:t>
      </w:r>
      <w:r w:rsidRPr="008A3FDE">
        <w:rPr>
          <w:sz w:val="22"/>
          <w:u w:val="single"/>
        </w:rPr>
        <w:t xml:space="preserve"> one </w:t>
      </w:r>
      <w:r w:rsidRPr="008A3FDE">
        <w:rPr>
          <w:sz w:val="22"/>
          <w:highlight w:val="cyan"/>
          <w:u w:val="single"/>
        </w:rPr>
        <w:t>reason for the</w:t>
      </w:r>
      <w:r w:rsidRPr="008A3FDE">
        <w:rPr>
          <w:sz w:val="22"/>
          <w:u w:val="single"/>
        </w:rPr>
        <w:t xml:space="preserve"> </w:t>
      </w:r>
      <w:r w:rsidRPr="008A3FDE">
        <w:rPr>
          <w:b/>
          <w:iCs/>
          <w:sz w:val="22"/>
          <w:u w:val="single"/>
        </w:rPr>
        <w:t xml:space="preserve">relative </w:t>
      </w:r>
      <w:r w:rsidRPr="008A3FDE">
        <w:rPr>
          <w:b/>
          <w:iCs/>
          <w:sz w:val="22"/>
          <w:highlight w:val="cyan"/>
          <w:u w:val="single"/>
        </w:rPr>
        <w:t>“invisibility”</w:t>
      </w:r>
      <w:r w:rsidRPr="008A3FDE">
        <w:rPr>
          <w:sz w:val="22"/>
          <w:highlight w:val="cyan"/>
          <w:u w:val="single"/>
        </w:rPr>
        <w:t xml:space="preserve"> of </w:t>
      </w:r>
      <w:r w:rsidRPr="008A3FDE">
        <w:rPr>
          <w:b/>
          <w:iCs/>
          <w:sz w:val="22"/>
          <w:highlight w:val="cyan"/>
          <w:u w:val="single"/>
        </w:rPr>
        <w:t>infinite impacts</w:t>
      </w:r>
      <w:r w:rsidRPr="008A3FDE">
        <w:rPr>
          <w:sz w:val="22"/>
          <w:u w:val="single"/>
        </w:rPr>
        <w:t>. The almost standard use of a 95% confidence interval is one reason why low-probability high-impact events are often ignored</w:t>
      </w:r>
      <w:r w:rsidRPr="008A3FDE">
        <w:rPr>
          <w:sz w:val="14"/>
        </w:rPr>
        <w:t xml:space="preserve">.6 Figure 2: Probability density function with tail highlighted </w:t>
      </w:r>
      <w:r w:rsidRPr="008A3FDE">
        <w:t xml:space="preserve">[FIGURE 2 OMITTED] </w:t>
      </w:r>
      <w:r w:rsidRPr="008A3FDE">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accept. </w:t>
      </w:r>
      <w:r w:rsidRPr="008A3FDE">
        <w:rPr>
          <w:sz w:val="22"/>
          <w:u w:val="single"/>
        </w:rPr>
        <w:t>A failure to provide any estimate for these risks often results in strategies and priorities defined as though the probability of a totally unacceptable outcome is zero</w:t>
      </w:r>
      <w:r w:rsidRPr="008A3FDE">
        <w:rPr>
          <w:sz w:val="14"/>
        </w:rPr>
        <w:t xml:space="preserve">. An approximate number for a best estimate also makes it easier to understand that a great uncertainty means the actual probability can be both much higher and much lower than the best estimate. It should also be stressed that </w:t>
      </w:r>
      <w:r w:rsidRPr="008A3FDE">
        <w:rPr>
          <w:sz w:val="22"/>
          <w:u w:val="single"/>
        </w:rPr>
        <w:t>uncertainty is not a weakness in science; it always exists in scientific work. It is a systematic way of understanding the limitations of the methodology, data, etc</w:t>
      </w:r>
      <w:r w:rsidRPr="008A3FDE">
        <w:rPr>
          <w:sz w:val="14"/>
        </w:rPr>
        <w:t xml:space="preserve">.9 </w:t>
      </w:r>
      <w:r w:rsidRPr="008A3FDE">
        <w:rPr>
          <w:sz w:val="22"/>
          <w:u w:val="single"/>
        </w:rPr>
        <w:t>Uncertainty is not a reason to wait to take action if the impacts are serious</w:t>
      </w:r>
      <w:r w:rsidRPr="008A3FDE">
        <w:rPr>
          <w:sz w:val="14"/>
        </w:rPr>
        <w:t xml:space="preserve">. Increased uncertainty is something that risk experts, e.g. insurance experts and security policy experts, interpret as a signal for action. </w:t>
      </w:r>
      <w:r w:rsidRPr="008A3FDE">
        <w:rPr>
          <w:sz w:val="22"/>
          <w:u w:val="single"/>
        </w:rPr>
        <w:t xml:space="preserve">A contrasting challenge is that our </w:t>
      </w:r>
      <w:r w:rsidRPr="008A3FDE">
        <w:rPr>
          <w:sz w:val="22"/>
          <w:highlight w:val="cyan"/>
          <w:u w:val="single"/>
        </w:rPr>
        <w:t>cultural references to</w:t>
      </w:r>
      <w:r w:rsidRPr="008A3FDE">
        <w:rPr>
          <w:sz w:val="22"/>
          <w:u w:val="single"/>
        </w:rPr>
        <w:t xml:space="preserve"> the threat of </w:t>
      </w:r>
      <w:r w:rsidRPr="008A3FDE">
        <w:rPr>
          <w:sz w:val="22"/>
          <w:highlight w:val="cyan"/>
          <w:u w:val="single"/>
        </w:rPr>
        <w:t>infinite impacts have been dominated</w:t>
      </w:r>
      <w:r w:rsidRPr="008A3FDE">
        <w:rPr>
          <w:sz w:val="22"/>
          <w:u w:val="single"/>
        </w:rPr>
        <w:t xml:space="preserve"> throughout history </w:t>
      </w:r>
      <w:r w:rsidRPr="008A3FDE">
        <w:rPr>
          <w:sz w:val="22"/>
          <w:highlight w:val="cyan"/>
          <w:u w:val="single"/>
        </w:rPr>
        <w:t>by</w:t>
      </w:r>
      <w:r w:rsidRPr="008A3FDE">
        <w:rPr>
          <w:sz w:val="22"/>
          <w:u w:val="single"/>
        </w:rPr>
        <w:t xml:space="preserve"> religious </w:t>
      </w:r>
      <w:r w:rsidRPr="008A3FDE">
        <w:rPr>
          <w:sz w:val="22"/>
          <w:highlight w:val="cyan"/>
          <w:u w:val="single"/>
        </w:rPr>
        <w:t>groups seeking to scare society without</w:t>
      </w:r>
      <w:r w:rsidRPr="008A3FDE">
        <w:rPr>
          <w:sz w:val="22"/>
          <w:u w:val="single"/>
        </w:rPr>
        <w:t xml:space="preserve"> any </w:t>
      </w:r>
      <w:r w:rsidRPr="008A3FDE">
        <w:rPr>
          <w:sz w:val="22"/>
          <w:highlight w:val="cyan"/>
          <w:u w:val="single"/>
        </w:rPr>
        <w:t>scientific backing</w:t>
      </w:r>
      <w:r w:rsidRPr="008A3FDE">
        <w:rPr>
          <w:sz w:val="22"/>
          <w:u w:val="single"/>
        </w:rPr>
        <w:t xml:space="preserve">, often as a way </w:t>
      </w:r>
      <w:r w:rsidRPr="008A3FDE">
        <w:rPr>
          <w:sz w:val="22"/>
          <w:highlight w:val="cyan"/>
          <w:u w:val="single"/>
        </w:rPr>
        <w:t xml:space="preserve">to </w:t>
      </w:r>
      <w:r w:rsidRPr="008A3FDE">
        <w:rPr>
          <w:b/>
          <w:iCs/>
          <w:sz w:val="22"/>
          <w:highlight w:val="cyan"/>
          <w:u w:val="single"/>
        </w:rPr>
        <w:t>discipline people</w:t>
      </w:r>
      <w:r w:rsidRPr="008A3FDE">
        <w:rPr>
          <w:sz w:val="22"/>
          <w:u w:val="single"/>
        </w:rPr>
        <w:t xml:space="preserve"> and implement unpopular measures. It should not have to be said, but </w:t>
      </w:r>
      <w:r w:rsidRPr="008A3FDE">
        <w:rPr>
          <w:sz w:val="22"/>
          <w:highlight w:val="cyan"/>
          <w:u w:val="single"/>
        </w:rPr>
        <w:t>this</w:t>
      </w:r>
      <w:r w:rsidRPr="008A3FDE">
        <w:rPr>
          <w:sz w:val="22"/>
          <w:u w:val="single"/>
        </w:rPr>
        <w:t xml:space="preserve"> report </w:t>
      </w:r>
      <w:r w:rsidRPr="008A3FDE">
        <w:rPr>
          <w:sz w:val="22"/>
          <w:highlight w:val="cyan"/>
          <w:u w:val="single"/>
        </w:rPr>
        <w:t>is</w:t>
      </w:r>
      <w:r w:rsidRPr="008A3FDE">
        <w:rPr>
          <w:sz w:val="22"/>
          <w:u w:val="single"/>
        </w:rPr>
        <w:t xml:space="preserve"> obviously </w:t>
      </w:r>
      <w:r w:rsidRPr="008A3FDE">
        <w:rPr>
          <w:b/>
          <w:iCs/>
          <w:sz w:val="22"/>
          <w:highlight w:val="cyan"/>
          <w:u w:val="single"/>
        </w:rPr>
        <w:t>fundamentally different</w:t>
      </w:r>
      <w:r w:rsidRPr="008A3FDE">
        <w:rPr>
          <w:sz w:val="22"/>
          <w:highlight w:val="cyan"/>
          <w:u w:val="single"/>
        </w:rPr>
        <w:t xml:space="preserve"> as it focuses on </w:t>
      </w:r>
      <w:r w:rsidRPr="008A3FDE">
        <w:rPr>
          <w:b/>
          <w:iCs/>
          <w:sz w:val="22"/>
          <w:highlight w:val="cyan"/>
          <w:u w:val="single"/>
        </w:rPr>
        <w:t>scientific evidence</w:t>
      </w:r>
      <w:r w:rsidRPr="008A3FDE">
        <w:rPr>
          <w:sz w:val="22"/>
          <w:highlight w:val="cyan"/>
          <w:u w:val="single"/>
        </w:rPr>
        <w:t xml:space="preserve"> from </w:t>
      </w:r>
      <w:r w:rsidRPr="008A3FDE">
        <w:rPr>
          <w:b/>
          <w:iCs/>
          <w:sz w:val="22"/>
          <w:highlight w:val="cyan"/>
          <w:u w:val="single"/>
        </w:rPr>
        <w:t>peer-reviewed sources</w:t>
      </w:r>
      <w:r w:rsidRPr="008A3FDE">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8A3FDE">
        <w:rPr>
          <w:sz w:val="22"/>
          <w:u w:val="single"/>
        </w:rPr>
        <w:t xml:space="preserve">These are </w:t>
      </w:r>
      <w:r w:rsidRPr="008A3FDE">
        <w:rPr>
          <w:sz w:val="22"/>
          <w:highlight w:val="cyan"/>
          <w:u w:val="single"/>
        </w:rPr>
        <w:t>impacts</w:t>
      </w:r>
      <w:r w:rsidRPr="008A3FDE">
        <w:rPr>
          <w:sz w:val="22"/>
          <w:u w:val="single"/>
        </w:rPr>
        <w:t xml:space="preserve"> that </w:t>
      </w:r>
      <w:r w:rsidRPr="008A3FDE">
        <w:rPr>
          <w:sz w:val="22"/>
          <w:highlight w:val="cyan"/>
          <w:u w:val="single"/>
        </w:rPr>
        <w:t>threaten the</w:t>
      </w:r>
      <w:r w:rsidRPr="008A3FDE">
        <w:rPr>
          <w:sz w:val="22"/>
          <w:u w:val="single"/>
        </w:rPr>
        <w:t xml:space="preserve"> very </w:t>
      </w:r>
      <w:r w:rsidRPr="008A3FDE">
        <w:rPr>
          <w:b/>
          <w:iCs/>
          <w:sz w:val="22"/>
          <w:highlight w:val="cyan"/>
          <w:u w:val="single"/>
        </w:rPr>
        <w:t>survival of humanity and life on Earth</w:t>
      </w:r>
      <w:r w:rsidRPr="008A3FDE">
        <w:rPr>
          <w:sz w:val="22"/>
          <w:u w:val="single"/>
        </w:rPr>
        <w:t xml:space="preserve"> – and therefore can be seen as being infinitely negative </w:t>
      </w:r>
      <w:r w:rsidRPr="008A3FDE">
        <w:rPr>
          <w:sz w:val="22"/>
          <w:highlight w:val="cyan"/>
          <w:u w:val="single"/>
        </w:rPr>
        <w:t xml:space="preserve">from an </w:t>
      </w:r>
      <w:r w:rsidRPr="008A3FDE">
        <w:rPr>
          <w:b/>
          <w:iCs/>
          <w:sz w:val="22"/>
          <w:highlight w:val="cyan"/>
          <w:u w:val="single"/>
        </w:rPr>
        <w:t>ethical perspective</w:t>
      </w:r>
      <w:r w:rsidRPr="008A3FDE">
        <w:rPr>
          <w:sz w:val="22"/>
          <w:u w:val="single"/>
        </w:rPr>
        <w:t xml:space="preserve">. </w:t>
      </w:r>
      <w:r w:rsidRPr="008A3FDE">
        <w:rPr>
          <w:b/>
          <w:iCs/>
          <w:sz w:val="22"/>
          <w:highlight w:val="cyan"/>
          <w:u w:val="single"/>
        </w:rPr>
        <w:t>No positive gain can outweigh even a small probability</w:t>
      </w:r>
      <w:r w:rsidRPr="008A3FDE">
        <w:rPr>
          <w:sz w:val="22"/>
          <w:u w:val="single"/>
        </w:rPr>
        <w:t xml:space="preserve"> for an infinite negative impact. Such risks require society to ensure that we eliminate these risks by reducing the impact below an infinite impact as a </w:t>
      </w:r>
      <w:r w:rsidRPr="008A3FDE">
        <w:rPr>
          <w:b/>
          <w:iCs/>
          <w:sz w:val="22"/>
          <w:u w:val="single"/>
        </w:rPr>
        <w:t>top priority</w:t>
      </w:r>
      <w:r w:rsidRPr="008A3FDE">
        <w:rPr>
          <w:sz w:val="22"/>
          <w:u w:val="single"/>
        </w:rPr>
        <w:t>, or at least do everything we can to reduce the probability of these risks</w:t>
      </w:r>
      <w:r w:rsidRPr="008A3FDE">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8A3FDE">
        <w:rPr>
          <w:sz w:val="22"/>
          <w:u w:val="single"/>
        </w:rPr>
        <w:t>The impacts are irreversible in the most fundamental way, so tools like cost-benefit assessment seldom make sense</w:t>
      </w:r>
      <w:r w:rsidRPr="008A3FDE">
        <w:rPr>
          <w:sz w:val="14"/>
        </w:rPr>
        <w:t xml:space="preserve">.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8A3FDE">
        <w:rPr>
          <w:sz w:val="22"/>
          <w:u w:val="single"/>
        </w:rPr>
        <w:t xml:space="preserve">An additional challenge in acknowledging the risks outlined in this report is that </w:t>
      </w:r>
      <w:r w:rsidRPr="008A3FDE">
        <w:rPr>
          <w:sz w:val="22"/>
          <w:highlight w:val="cyan"/>
          <w:u w:val="single"/>
        </w:rPr>
        <w:t>many</w:t>
      </w:r>
      <w:r w:rsidRPr="008A3FDE">
        <w:rPr>
          <w:sz w:val="22"/>
          <w:u w:val="single"/>
        </w:rPr>
        <w:t xml:space="preserve"> of the </w:t>
      </w:r>
      <w:r w:rsidRPr="008A3FDE">
        <w:rPr>
          <w:sz w:val="22"/>
          <w:highlight w:val="cyan"/>
          <w:u w:val="single"/>
        </w:rPr>
        <w:t>traditional risks including wars</w:t>
      </w:r>
      <w:r w:rsidRPr="008A3FDE">
        <w:rPr>
          <w:sz w:val="22"/>
          <w:u w:val="single"/>
        </w:rPr>
        <w:t xml:space="preserve"> and violence </w:t>
      </w:r>
      <w:r w:rsidRPr="008A3FDE">
        <w:rPr>
          <w:sz w:val="22"/>
          <w:highlight w:val="cyan"/>
          <w:u w:val="single"/>
        </w:rPr>
        <w:t>have decreased</w:t>
      </w:r>
      <w:r w:rsidRPr="008A3FDE">
        <w:rPr>
          <w:sz w:val="22"/>
          <w:u w:val="single"/>
        </w:rPr>
        <w:t>, even though it might not always looks that way in media</w:t>
      </w:r>
      <w:r w:rsidRPr="008A3FDE">
        <w:rPr>
          <w:sz w:val="14"/>
        </w:rPr>
        <w:t xml:space="preserve">.10 </w:t>
      </w:r>
      <w:r w:rsidRPr="008A3FDE">
        <w:rPr>
          <w:sz w:val="22"/>
          <w:u w:val="single"/>
        </w:rPr>
        <w:t>So a significant number of experts today spend a substantial amount of time trying to explain that much of what is discussed as dangerous trends might not be as dangerous as we think</w:t>
      </w:r>
      <w:r w:rsidRPr="008A3FDE">
        <w:rPr>
          <w:sz w:val="14"/>
        </w:rPr>
        <w:t xml:space="preserve">. For policy makers listening only to experts in traditional risk areas </w:t>
      </w:r>
      <w:r w:rsidRPr="008A3FDE">
        <w:rPr>
          <w:sz w:val="22"/>
          <w:u w:val="single"/>
        </w:rPr>
        <w:t>it is therefore easy to get the impression that global risks are becoming less of a problem</w:t>
      </w:r>
      <w:r w:rsidRPr="008A3FDE">
        <w:rPr>
          <w:sz w:val="14"/>
        </w:rPr>
        <w:t xml:space="preserve">. </w:t>
      </w:r>
      <w:r w:rsidRPr="008A3FDE">
        <w:rPr>
          <w:sz w:val="22"/>
          <w:u w:val="single"/>
        </w:rPr>
        <w:t xml:space="preserve">The </w:t>
      </w:r>
      <w:r w:rsidRPr="008A3FDE">
        <w:rPr>
          <w:b/>
          <w:iCs/>
          <w:sz w:val="22"/>
          <w:u w:val="single"/>
        </w:rPr>
        <w:t>chain of events</w:t>
      </w:r>
      <w:r w:rsidRPr="008A3FDE">
        <w:rPr>
          <w:sz w:val="22"/>
          <w:u w:val="single"/>
        </w:rPr>
        <w:t xml:space="preserve"> that could result in </w:t>
      </w:r>
      <w:r w:rsidRPr="008A3FDE">
        <w:rPr>
          <w:b/>
          <w:iCs/>
          <w:sz w:val="22"/>
          <w:u w:val="single"/>
        </w:rPr>
        <w:t>infinite impacts</w:t>
      </w:r>
      <w:r w:rsidRPr="008A3FDE">
        <w:rPr>
          <w:sz w:val="22"/>
          <w:u w:val="single"/>
        </w:rPr>
        <w:t xml:space="preserve"> in this report also </w:t>
      </w:r>
      <w:r w:rsidRPr="008A3FDE">
        <w:rPr>
          <w:b/>
          <w:iCs/>
          <w:sz w:val="22"/>
          <w:u w:val="single"/>
        </w:rPr>
        <w:t>differ</w:t>
      </w:r>
      <w:r w:rsidRPr="008A3FDE">
        <w:rPr>
          <w:sz w:val="22"/>
          <w:u w:val="single"/>
        </w:rPr>
        <w:t xml:space="preserve"> from most of the traditional risks, as most of them are </w:t>
      </w:r>
      <w:r w:rsidRPr="008A3FDE">
        <w:rPr>
          <w:b/>
          <w:iCs/>
          <w:sz w:val="22"/>
          <w:u w:val="single"/>
        </w:rPr>
        <w:t>not</w:t>
      </w:r>
      <w:r w:rsidRPr="008A3FDE">
        <w:rPr>
          <w:sz w:val="22"/>
          <w:u w:val="single"/>
        </w:rPr>
        <w:t xml:space="preserve"> triggered by </w:t>
      </w:r>
      <w:r w:rsidRPr="008A3FDE">
        <w:rPr>
          <w:b/>
          <w:iCs/>
          <w:sz w:val="22"/>
          <w:u w:val="single"/>
        </w:rPr>
        <w:t>wilful acts</w:t>
      </w:r>
      <w:r w:rsidRPr="008A3FDE">
        <w:rPr>
          <w:sz w:val="22"/>
          <w:u w:val="single"/>
        </w:rPr>
        <w:t xml:space="preserve">, but </w:t>
      </w:r>
      <w:r w:rsidRPr="008A3FDE">
        <w:rPr>
          <w:b/>
          <w:iCs/>
          <w:sz w:val="22"/>
          <w:u w:val="single"/>
        </w:rPr>
        <w:t>accidents</w:t>
      </w:r>
      <w:r w:rsidRPr="008A3FDE">
        <w:rPr>
          <w:sz w:val="22"/>
          <w:u w:val="single"/>
        </w:rPr>
        <w:t>/mistakes</w:t>
      </w:r>
      <w:r w:rsidRPr="008A3FDE">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8A3FDE">
        <w:rPr>
          <w:sz w:val="22"/>
          <w:u w:val="single"/>
        </w:rPr>
        <w:t>risks involving accidents tend to get less attention</w:t>
      </w:r>
      <w:r w:rsidRPr="008A3FDE">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8A3FDE">
        <w:rPr>
          <w:sz w:val="22"/>
          <w:u w:val="single"/>
        </w:rPr>
        <w:t>Scientists who today talk about low-probability impacts, that are serious but still far from infinite, are often accused of pessimism and scaremongering, even if they do nothing but highlight scientific findings</w:t>
      </w:r>
      <w:r w:rsidRPr="008A3FDE">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8A3FDE">
        <w:rPr>
          <w:sz w:val="22"/>
          <w:u w:val="single"/>
        </w:rPr>
        <w:t>results in a situation where low-probability high-impact outcomes are often totally ignored. An honest and scientific approach is to, whenever possible, present the whole probability distribution and pay special attention to unacceptable outcomes</w:t>
      </w:r>
      <w:r w:rsidRPr="008A3FDE">
        <w:rPr>
          <w:sz w:val="14"/>
        </w:rPr>
        <w:t xml:space="preserve">. </w:t>
      </w:r>
      <w:r w:rsidRPr="008A3FDE">
        <w:rPr>
          <w:sz w:val="22"/>
          <w:u w:val="single"/>
        </w:rPr>
        <w:t xml:space="preserve">The fact that we have challenges that with some probability might be infinite and therefore fundamentally irreversible is difficult to comprehend, and </w:t>
      </w:r>
      <w:r w:rsidRPr="008A3FDE">
        <w:rPr>
          <w:b/>
          <w:iCs/>
          <w:sz w:val="22"/>
          <w:highlight w:val="cyan"/>
          <w:u w:val="single"/>
        </w:rPr>
        <w:t>physiologically</w:t>
      </w:r>
      <w:r w:rsidRPr="008A3FDE">
        <w:rPr>
          <w:sz w:val="22"/>
          <w:u w:val="single"/>
        </w:rPr>
        <w:t xml:space="preserve"> they are something our </w:t>
      </w:r>
      <w:r w:rsidRPr="008A3FDE">
        <w:rPr>
          <w:sz w:val="22"/>
          <w:highlight w:val="cyan"/>
          <w:u w:val="single"/>
        </w:rPr>
        <w:t>brains are poorly equipped to respond</w:t>
      </w:r>
      <w:r w:rsidRPr="008A3FDE">
        <w:rPr>
          <w:sz w:val="22"/>
          <w:u w:val="single"/>
        </w:rPr>
        <w:t xml:space="preserve"> to, according to evolutionary psychologists</w:t>
      </w:r>
      <w:r w:rsidRPr="008A3FDE">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8A3FDE">
        <w:rPr>
          <w:sz w:val="22"/>
          <w:u w:val="single"/>
        </w:rPr>
        <w:t xml:space="preserve">This </w:t>
      </w:r>
      <w:r w:rsidRPr="008A3FDE">
        <w:rPr>
          <w:b/>
          <w:iCs/>
          <w:sz w:val="22"/>
          <w:highlight w:val="cyan"/>
          <w:u w:val="single"/>
        </w:rPr>
        <w:t>psychological</w:t>
      </w:r>
      <w:r w:rsidRPr="008A3FDE">
        <w:rPr>
          <w:sz w:val="22"/>
          <w:highlight w:val="cyan"/>
          <w:u w:val="single"/>
        </w:rPr>
        <w:t xml:space="preserve"> denial</w:t>
      </w:r>
      <w:r w:rsidRPr="008A3FDE">
        <w:rPr>
          <w:sz w:val="22"/>
          <w:u w:val="single"/>
        </w:rPr>
        <w:t xml:space="preserve"> may be one reason why there is a tendency among some stakeholders to confuse “being optimistic” with denying what science is telling us, and </w:t>
      </w:r>
      <w:r w:rsidRPr="008A3FDE">
        <w:rPr>
          <w:sz w:val="22"/>
          <w:highlight w:val="cyan"/>
          <w:u w:val="single"/>
        </w:rPr>
        <w:t>ignoring parts of the probability curve</w:t>
      </w:r>
      <w:r w:rsidRPr="008A3FDE">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8A3FDE">
        <w:rPr>
          <w:sz w:val="22"/>
          <w:u w:val="single"/>
        </w:rPr>
        <w:t>A scientific approach requires us to base our decisions on the whole probability distribution</w:t>
      </w:r>
      <w:r w:rsidRPr="008A3FDE">
        <w:rPr>
          <w:sz w:val="14"/>
        </w:rPr>
        <w:t>. Whether it is possible to address the challenge or not is the area where optimism and pessimism can make people look at the same set of data and come to different conclusions.</w:t>
      </w:r>
      <w:r w:rsidRPr="008A3FDE">
        <w:t xml:space="preserve"> </w:t>
      </w:r>
      <w:r w:rsidRPr="008A3FDE">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 </w:t>
      </w:r>
      <w:r w:rsidRPr="008A3FDE">
        <w:t xml:space="preserve">[FIGURE 3 OMITTED] </w:t>
      </w:r>
      <w:r w:rsidRPr="008A3FDE">
        <w:rPr>
          <w:sz w:val="8"/>
          <w:szCs w:val="8"/>
        </w:rPr>
        <w:t xml:space="preserve">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 </w:t>
      </w:r>
      <w:r w:rsidRPr="008A3FDE">
        <w:rPr>
          <w:sz w:val="22"/>
          <w:u w:val="single"/>
        </w:rPr>
        <w:t>The report has found ample evidence that there are risks with an impact that can end human civilisation and even all human life</w:t>
      </w:r>
      <w:r w:rsidRPr="008A3FDE">
        <w:rPr>
          <w:sz w:val="14"/>
        </w:rPr>
        <w:t xml:space="preserve">. The report further concludes that a new category of risk is not only meaningful but also timely. We live in a society where </w:t>
      </w:r>
      <w:r w:rsidRPr="008A3FDE">
        <w:rPr>
          <w:sz w:val="22"/>
          <w:u w:val="single"/>
        </w:rPr>
        <w:t>global risks with potentially infinite impacts increase in both number and probability according to multiple studies</w:t>
      </w:r>
      <w:r w:rsidRPr="008A3FDE">
        <w:rPr>
          <w:sz w:val="14"/>
        </w:rPr>
        <w:t xml:space="preserve">. Looking ahead, many emerging technologies which will certainly provide beneficial results, might also result in an increased probability of infinite impacts.26 </w:t>
      </w:r>
      <w:r w:rsidRPr="008A3FDE">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8A3FDE">
        <w:rPr>
          <w:sz w:val="14"/>
        </w:rPr>
        <w:t xml:space="preserve">Ethical aspects of infinite impact </w:t>
      </w:r>
      <w:r w:rsidRPr="008A3FDE">
        <w:rPr>
          <w:sz w:val="22"/>
          <w:u w:val="single"/>
        </w:rPr>
        <w:t>The basic ethical aspect of infinite impact is this: a very small group alive today can take decisions that will fundamentally affect all future generations</w:t>
      </w:r>
      <w:r w:rsidRPr="008A3FDE">
        <w:rPr>
          <w:sz w:val="14"/>
        </w:rPr>
        <w:t xml:space="preserve">. “All future generations” is not a concept that is often discussed, and for good reason. All through human history we have had no tools with a measurable global impact for more than a few generations. </w:t>
      </w:r>
      <w:r w:rsidRPr="008A3FDE">
        <w:rPr>
          <w:sz w:val="22"/>
          <w:highlight w:val="cyan"/>
          <w:u w:val="single"/>
        </w:rPr>
        <w:t>Only in the last few decades has our potential impact reached a level where all future generations can be affected, for the simple reason that we now have the technological capacity to end human civilisation.</w:t>
      </w:r>
      <w:r w:rsidRPr="008A3FDE">
        <w:rPr>
          <w:sz w:val="14"/>
        </w:rPr>
        <w:t xml:space="preserve"> If we count human history from the time when we began to practice settled agriculture, that gives us about 12,000 years.33 If we make a moderate assumption that humanity will live for at least 50 million more years34 </w:t>
      </w:r>
      <w:r w:rsidRPr="008A3FDE">
        <w:rPr>
          <w:sz w:val="22"/>
          <w:highlight w:val="cyan"/>
          <w:u w:val="single"/>
        </w:rPr>
        <w:t>our 12,000-year history</w:t>
      </w:r>
      <w:r w:rsidRPr="008A3FDE">
        <w:rPr>
          <w:sz w:val="14"/>
        </w:rPr>
        <w:t xml:space="preserve"> so far </w:t>
      </w:r>
      <w:r w:rsidRPr="008A3FDE">
        <w:rPr>
          <w:sz w:val="22"/>
          <w:highlight w:val="cyan"/>
          <w:u w:val="single"/>
        </w:rPr>
        <w:t>represents</w:t>
      </w:r>
      <w:r w:rsidRPr="008A3FDE">
        <w:rPr>
          <w:sz w:val="14"/>
        </w:rPr>
        <w:t xml:space="preserve"> 1/4200, or </w:t>
      </w:r>
      <w:r w:rsidRPr="008A3FDE">
        <w:rPr>
          <w:sz w:val="22"/>
          <w:highlight w:val="cyan"/>
          <w:u w:val="single"/>
        </w:rPr>
        <w:t>0.024%, of our potential histo</w:t>
      </w:r>
      <w:r w:rsidRPr="008A3FDE">
        <w:rPr>
          <w:sz w:val="14"/>
        </w:rPr>
        <w:t xml:space="preserve">ry. So </w:t>
      </w:r>
      <w:r w:rsidRPr="008A3FDE">
        <w:rPr>
          <w:sz w:val="22"/>
          <w:highlight w:val="cyan"/>
          <w:u w:val="single"/>
        </w:rPr>
        <w:t>our generation has the option of risking everything</w:t>
      </w:r>
      <w:r w:rsidRPr="008A3FDE">
        <w:rPr>
          <w:sz w:val="14"/>
        </w:rPr>
        <w:t xml:space="preserve"> and annulling 99.976% of our potential history. </w:t>
      </w:r>
      <w:r w:rsidRPr="008A3FDE">
        <w:rPr>
          <w:sz w:val="22"/>
          <w:u w:val="single"/>
        </w:rPr>
        <w:t>Comparing 0.024% with the days of a person living to 100 years from the day of conception, this would equal less than nine days and is the first stage of human embryogenesis, the germinal stage</w:t>
      </w:r>
      <w:r w:rsidRPr="008A3FDE">
        <w:rPr>
          <w:sz w:val="14"/>
        </w:rPr>
        <w:t xml:space="preserve">.35 Two additional arguments to treat potentially infinite impacts as a separate category are: 36 1. </w:t>
      </w:r>
      <w:r w:rsidRPr="008A3FDE">
        <w:rPr>
          <w:b/>
          <w:iCs/>
          <w:sz w:val="22"/>
          <w:highlight w:val="cyan"/>
          <w:u w:val="single"/>
        </w:rPr>
        <w:t>An approach</w:t>
      </w:r>
      <w:r w:rsidRPr="008A3FDE">
        <w:rPr>
          <w:b/>
          <w:iCs/>
          <w:sz w:val="22"/>
          <w:u w:val="single"/>
        </w:rPr>
        <w:t xml:space="preserve"> to infinite impacts </w:t>
      </w:r>
      <w:r w:rsidRPr="008A3FDE">
        <w:rPr>
          <w:b/>
          <w:iCs/>
          <w:sz w:val="22"/>
          <w:highlight w:val="cyan"/>
          <w:u w:val="single"/>
        </w:rPr>
        <w:t>cannot be</w:t>
      </w:r>
      <w:r w:rsidRPr="008A3FDE">
        <w:rPr>
          <w:b/>
          <w:iCs/>
          <w:sz w:val="22"/>
          <w:u w:val="single"/>
        </w:rPr>
        <w:t xml:space="preserve"> one of </w:t>
      </w:r>
      <w:r w:rsidRPr="008A3FDE">
        <w:rPr>
          <w:b/>
          <w:iCs/>
          <w:sz w:val="22"/>
          <w:highlight w:val="cyan"/>
          <w:u w:val="single"/>
        </w:rPr>
        <w:t>trial-and-error</w:t>
      </w:r>
      <w:r w:rsidRPr="008A3FDE">
        <w:rPr>
          <w:sz w:val="22"/>
          <w:u w:val="single"/>
        </w:rPr>
        <w:t xml:space="preserve">, because there is no opportunity to learn from errors. The reactive approach – see what happens, limit damage, and learn from experience – is unworkable. </w:t>
      </w:r>
      <w:r w:rsidRPr="008A3FDE">
        <w:rPr>
          <w:sz w:val="22"/>
          <w:highlight w:val="cyan"/>
          <w:u w:val="single"/>
        </w:rPr>
        <w:t>Instead</w:t>
      </w:r>
      <w:r w:rsidRPr="008A3FDE">
        <w:rPr>
          <w:sz w:val="22"/>
          <w:u w:val="single"/>
        </w:rPr>
        <w:t xml:space="preserve"> society </w:t>
      </w:r>
      <w:r w:rsidRPr="008A3FDE">
        <w:rPr>
          <w:sz w:val="22"/>
          <w:highlight w:val="cyan"/>
          <w:u w:val="single"/>
        </w:rPr>
        <w:t>must</w:t>
      </w:r>
      <w:r w:rsidRPr="008A3FDE">
        <w:rPr>
          <w:sz w:val="22"/>
          <w:u w:val="single"/>
        </w:rPr>
        <w:t xml:space="preserve"> be proactive. This requires foresight to foresee new types of threat and willingness to </w:t>
      </w:r>
      <w:r w:rsidRPr="008A3FDE">
        <w:rPr>
          <w:sz w:val="22"/>
          <w:highlight w:val="cyan"/>
          <w:u w:val="single"/>
        </w:rPr>
        <w:t>take</w:t>
      </w:r>
      <w:r w:rsidRPr="008A3FDE">
        <w:rPr>
          <w:sz w:val="22"/>
          <w:u w:val="single"/>
        </w:rPr>
        <w:t xml:space="preserve"> decisive </w:t>
      </w:r>
      <w:r w:rsidRPr="008A3FDE">
        <w:rPr>
          <w:sz w:val="22"/>
          <w:highlight w:val="cyan"/>
          <w:u w:val="single"/>
        </w:rPr>
        <w:t>preventative action and</w:t>
      </w:r>
      <w:r w:rsidRPr="008A3FDE">
        <w:rPr>
          <w:sz w:val="22"/>
          <w:u w:val="single"/>
        </w:rPr>
        <w:t xml:space="preserve"> to </w:t>
      </w:r>
      <w:r w:rsidRPr="008A3FDE">
        <w:rPr>
          <w:sz w:val="22"/>
          <w:highlight w:val="cyan"/>
          <w:u w:val="single"/>
        </w:rPr>
        <w:t>bear the costs (</w:t>
      </w:r>
      <w:r w:rsidRPr="008A3FDE">
        <w:rPr>
          <w:b/>
          <w:iCs/>
          <w:sz w:val="22"/>
          <w:highlight w:val="cyan"/>
          <w:u w:val="single"/>
        </w:rPr>
        <w:t>moral</w:t>
      </w:r>
      <w:r w:rsidRPr="008A3FDE">
        <w:rPr>
          <w:sz w:val="22"/>
          <w:highlight w:val="cyan"/>
          <w:u w:val="single"/>
        </w:rPr>
        <w:t xml:space="preserve"> and economic)</w:t>
      </w:r>
      <w:r w:rsidRPr="008A3FDE">
        <w:rPr>
          <w:sz w:val="22"/>
          <w:u w:val="single"/>
        </w:rPr>
        <w:t xml:space="preserve"> of such actions</w:t>
      </w:r>
      <w:r w:rsidRPr="008A3FDE">
        <w:rPr>
          <w:sz w:val="14"/>
        </w:rPr>
        <w:t xml:space="preserve">. 2. We cannot necessarily rely on the institutions, morality, social attitudes or national security policies that developed from our experience of other sorts of risk. Infinite impacts are in a different category. </w:t>
      </w:r>
      <w:r w:rsidRPr="008A3FDE">
        <w:rPr>
          <w:sz w:val="22"/>
          <w:u w:val="single"/>
        </w:rPr>
        <w:t xml:space="preserve">Institutions and individuals may find it hard to take these </w:t>
      </w:r>
      <w:r w:rsidRPr="008A3FDE">
        <w:rPr>
          <w:sz w:val="22"/>
          <w:highlight w:val="cyan"/>
          <w:u w:val="single"/>
        </w:rPr>
        <w:t>risks</w:t>
      </w:r>
      <w:r w:rsidRPr="008A3FDE">
        <w:rPr>
          <w:sz w:val="22"/>
          <w:u w:val="single"/>
        </w:rPr>
        <w:t xml:space="preserve"> seriously simply because they </w:t>
      </w:r>
      <w:r w:rsidRPr="008A3FDE">
        <w:rPr>
          <w:sz w:val="22"/>
          <w:highlight w:val="cyan"/>
          <w:u w:val="single"/>
        </w:rPr>
        <w:t>lie outside our experience</w:t>
      </w:r>
      <w:r w:rsidRPr="008A3FDE">
        <w:rPr>
          <w:sz w:val="22"/>
          <w:u w:val="single"/>
        </w:rPr>
        <w:t xml:space="preserve">. Our </w:t>
      </w:r>
      <w:r w:rsidRPr="008A3FDE">
        <w:rPr>
          <w:sz w:val="22"/>
          <w:highlight w:val="cyan"/>
          <w:u w:val="single"/>
        </w:rPr>
        <w:t>collective fear-response will</w:t>
      </w:r>
      <w:r w:rsidRPr="008A3FDE">
        <w:rPr>
          <w:sz w:val="22"/>
          <w:u w:val="single"/>
        </w:rPr>
        <w:t xml:space="preserve"> probably </w:t>
      </w:r>
      <w:r w:rsidRPr="008A3FDE">
        <w:rPr>
          <w:sz w:val="22"/>
          <w:highlight w:val="cyan"/>
          <w:u w:val="single"/>
        </w:rPr>
        <w:t>be ill-calibrated</w:t>
      </w:r>
      <w:r w:rsidRPr="008A3FDE">
        <w:rPr>
          <w:sz w:val="22"/>
          <w:u w:val="single"/>
        </w:rPr>
        <w:t xml:space="preserve"> to the magnitude of threat</w:t>
      </w:r>
      <w:r w:rsidRPr="008A3FDE">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8A3FDE">
        <w:rPr>
          <w:sz w:val="22"/>
          <w:u w:val="single"/>
        </w:rPr>
        <w:t>Two things make infinite impacts special from a discounting perspective. First, there is no way that future generations can compensate for the impact, as they will not exist. Second, the impact is something that is beyond an individual preference, as society will no longer exist</w:t>
      </w:r>
      <w:r w:rsidRPr="008A3FDE">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8A3FDE">
        <w:rPr>
          <w:sz w:val="22"/>
          <w:highlight w:val="cyan"/>
          <w:u w:val="single"/>
        </w:rPr>
        <w:t>thresholds become invisible</w:t>
      </w:r>
      <w:r w:rsidRPr="008A3FDE">
        <w:rPr>
          <w:sz w:val="22"/>
          <w:u w:val="single"/>
        </w:rPr>
        <w:t xml:space="preserve"> in</w:t>
      </w:r>
      <w:r w:rsidRPr="008A3FDE">
        <w:rPr>
          <w:sz w:val="14"/>
        </w:rPr>
        <w:t xml:space="preserve"> economic </w:t>
      </w:r>
      <w:r w:rsidRPr="008A3FDE">
        <w:rPr>
          <w:sz w:val="22"/>
          <w:u w:val="single"/>
        </w:rPr>
        <w:t xml:space="preserve">calculations </w:t>
      </w:r>
      <w:r w:rsidRPr="008A3FDE">
        <w:rPr>
          <w:sz w:val="22"/>
          <w:highlight w:val="cyan"/>
          <w:u w:val="single"/>
        </w:rPr>
        <w:t>if they occur far in</w:t>
      </w:r>
      <w:r w:rsidRPr="008A3FDE">
        <w:rPr>
          <w:sz w:val="22"/>
          <w:u w:val="single"/>
        </w:rPr>
        <w:t xml:space="preserve">to </w:t>
      </w:r>
      <w:r w:rsidRPr="008A3FDE">
        <w:rPr>
          <w:sz w:val="22"/>
          <w:highlight w:val="cyan"/>
          <w:u w:val="single"/>
        </w:rPr>
        <w:t>the future, even if</w:t>
      </w:r>
      <w:r w:rsidRPr="008A3FDE">
        <w:rPr>
          <w:sz w:val="22"/>
          <w:u w:val="single"/>
        </w:rPr>
        <w:t xml:space="preserve"> it is </w:t>
      </w:r>
      <w:r w:rsidRPr="008A3FDE">
        <w:rPr>
          <w:b/>
          <w:iCs/>
          <w:sz w:val="22"/>
          <w:highlight w:val="cyan"/>
          <w:u w:val="single"/>
        </w:rPr>
        <w:t>current actions</w:t>
      </w:r>
      <w:r w:rsidRPr="008A3FDE">
        <w:rPr>
          <w:sz w:val="22"/>
          <w:u w:val="single"/>
        </w:rPr>
        <w:t xml:space="preserve"> that </w:t>
      </w:r>
      <w:r w:rsidRPr="008A3FDE">
        <w:rPr>
          <w:sz w:val="22"/>
          <w:highlight w:val="cyan"/>
          <w:u w:val="single"/>
        </w:rPr>
        <w:t>unbalance the system</w:t>
      </w:r>
      <w:r w:rsidRPr="008A3FDE">
        <w:rPr>
          <w:sz w:val="22"/>
          <w:u w:val="single"/>
        </w:rPr>
        <w:t xml:space="preserve"> and eventually push it over the threshold</w:t>
      </w:r>
      <w:r w:rsidRPr="008A3FDE">
        <w:rPr>
          <w:sz w:val="14"/>
        </w:rPr>
        <w:t xml:space="preserve">.46 </w:t>
      </w:r>
      <w:r w:rsidRPr="008A3FDE">
        <w:rPr>
          <w:sz w:val="8"/>
          <w:szCs w:val="8"/>
        </w:rPr>
        <w:t xml:space="preserve">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 </w:t>
      </w:r>
      <w:r w:rsidRPr="008A3FDE">
        <w:t xml:space="preserve">[FIGURE 4 OMITTED] [FIGURE 5 OMITTED] </w:t>
      </w:r>
      <w:r w:rsidRPr="008A3FDE">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w:t>
      </w:r>
      <w:r w:rsidRPr="008A3FDE">
        <w:rPr>
          <w:rFonts w:ascii="Times New Roman" w:hAnsi="Times New Roman" w:cs="Times New Roman"/>
          <w:sz w:val="8"/>
          <w:szCs w:val="8"/>
        </w:rPr>
        <w:t>ἀ</w:t>
      </w:r>
      <w:r w:rsidRPr="008A3FDE">
        <w:rPr>
          <w:sz w:val="8"/>
          <w:szCs w:val="8"/>
        </w:rPr>
        <w:t xml:space="preserve">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 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8A3FDE">
        <w:rPr>
          <w:rFonts w:ascii="Times New Roman" w:hAnsi="Times New Roman" w:cs="Times New Roman"/>
          <w:sz w:val="8"/>
          <w:szCs w:val="8"/>
        </w:rPr>
        <w:t>͢</w:t>
      </w:r>
      <w:r w:rsidRPr="008A3FDE">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8A3FDE">
        <w:rPr>
          <w:rFonts w:ascii="Times New Roman" w:hAnsi="Times New Roman" w:cs="Times New Roman"/>
          <w:sz w:val="8"/>
          <w:szCs w:val="8"/>
        </w:rPr>
        <w:t>͢</w:t>
      </w:r>
      <w:r w:rsidRPr="008A3FDE">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8A3FDE">
        <w:rPr>
          <w:rFonts w:ascii="Times New Roman" w:hAnsi="Times New Roman" w:cs="Times New Roman"/>
          <w:sz w:val="8"/>
          <w:szCs w:val="8"/>
        </w:rPr>
        <w:t>͢</w:t>
      </w:r>
      <w:r w:rsidRPr="008A3FDE">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8A3FDE">
        <w:rPr>
          <w:rFonts w:ascii="Times New Roman" w:hAnsi="Times New Roman" w:cs="Times New Roman"/>
          <w:sz w:val="8"/>
          <w:szCs w:val="8"/>
        </w:rPr>
        <w:t>͢</w:t>
      </w:r>
      <w:r w:rsidRPr="008A3FDE">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8A3FDE">
        <w:rPr>
          <w:rFonts w:ascii="Times New Roman" w:hAnsi="Times New Roman" w:cs="Times New Roman"/>
          <w:sz w:val="8"/>
          <w:szCs w:val="8"/>
        </w:rPr>
        <w:t>͢</w:t>
      </w:r>
      <w:r w:rsidRPr="008A3FDE">
        <w:rPr>
          <w:sz w:val="8"/>
          <w:szCs w:val="8"/>
        </w:rPr>
        <w:t xml:space="preserve"> Not included due to: Limited impact/included in other challenges 6.</w:t>
      </w:r>
      <w:r w:rsidRPr="008A3FDE">
        <w:t xml:space="preserve"> </w:t>
      </w:r>
      <w:r w:rsidRPr="008A3FDE">
        <w:rPr>
          <w:sz w:val="22"/>
          <w:u w:val="single"/>
        </w:rPr>
        <w:t xml:space="preserve">Moral collapse of humanity. </w:t>
      </w:r>
      <w:r w:rsidRPr="008A3FDE">
        <w:rPr>
          <w:sz w:val="22"/>
          <w:highlight w:val="cyan"/>
          <w:u w:val="single"/>
        </w:rPr>
        <w:t>Humanity may develop along a path</w:t>
      </w:r>
      <w:r w:rsidRPr="008A3FDE">
        <w:rPr>
          <w:sz w:val="22"/>
          <w:u w:val="single"/>
        </w:rPr>
        <w:t xml:space="preserve"> that </w:t>
      </w:r>
      <w:r w:rsidRPr="008A3FDE">
        <w:rPr>
          <w:sz w:val="22"/>
          <w:highlight w:val="cyan"/>
          <w:u w:val="single"/>
        </w:rPr>
        <w:t>we would</w:t>
      </w:r>
      <w:r w:rsidRPr="008A3FDE">
        <w:rPr>
          <w:sz w:val="22"/>
          <w:u w:val="single"/>
        </w:rPr>
        <w:t xml:space="preserve"> currently </w:t>
      </w:r>
      <w:r w:rsidRPr="008A3FDE">
        <w:rPr>
          <w:sz w:val="22"/>
          <w:highlight w:val="cyan"/>
          <w:u w:val="single"/>
        </w:rPr>
        <w:t xml:space="preserve">find </w:t>
      </w:r>
      <w:r w:rsidRPr="008A3FDE">
        <w:rPr>
          <w:b/>
          <w:iCs/>
          <w:sz w:val="22"/>
          <w:highlight w:val="cyan"/>
          <w:u w:val="single"/>
        </w:rPr>
        <w:t>morally repellent</w:t>
      </w:r>
      <w:r w:rsidRPr="008A3FDE">
        <w:rPr>
          <w:sz w:val="22"/>
          <w:u w:val="single"/>
        </w:rPr>
        <w:t xml:space="preserve">. The </w:t>
      </w:r>
      <w:r w:rsidRPr="008A3FDE">
        <w:rPr>
          <w:sz w:val="22"/>
          <w:highlight w:val="cyan"/>
          <w:u w:val="single"/>
        </w:rPr>
        <w:t>consequences</w:t>
      </w:r>
      <w:r w:rsidRPr="008A3FDE">
        <w:rPr>
          <w:sz w:val="22"/>
          <w:u w:val="single"/>
        </w:rPr>
        <w:t xml:space="preserve"> of this </w:t>
      </w:r>
      <w:r w:rsidRPr="008A3FDE">
        <w:rPr>
          <w:sz w:val="22"/>
          <w:highlight w:val="cyan"/>
          <w:u w:val="single"/>
        </w:rPr>
        <w:t xml:space="preserve">are </w:t>
      </w:r>
      <w:r w:rsidRPr="008A3FDE">
        <w:rPr>
          <w:b/>
          <w:iCs/>
          <w:sz w:val="22"/>
          <w:highlight w:val="cyan"/>
          <w:u w:val="single"/>
        </w:rPr>
        <w:t>not clear-cut</w:t>
      </w:r>
      <w:r w:rsidRPr="008A3FDE">
        <w:rPr>
          <w:sz w:val="22"/>
          <w:u w:val="single"/>
        </w:rPr>
        <w:t xml:space="preserve">, and </w:t>
      </w:r>
      <w:r w:rsidRPr="008A3FDE">
        <w:rPr>
          <w:b/>
          <w:iCs/>
          <w:sz w:val="22"/>
          <w:highlight w:val="cyan"/>
          <w:u w:val="single"/>
        </w:rPr>
        <w:t>depend on value judgements that would be contentious and unshared</w:t>
      </w:r>
      <w:r w:rsidRPr="008A3FDE">
        <w:rPr>
          <w:sz w:val="14"/>
        </w:rPr>
        <w:t>.96 Some of these risks (</w:t>
      </w:r>
      <w:r w:rsidRPr="008A3FDE">
        <w:rPr>
          <w:sz w:val="22"/>
          <w:u w:val="single"/>
        </w:rPr>
        <w:t>such as</w:t>
      </w:r>
      <w:r w:rsidRPr="008A3FDE">
        <w:rPr>
          <w:sz w:val="14"/>
        </w:rPr>
        <w:t xml:space="preserve"> global totalitarianism or </w:t>
      </w:r>
      <w:r w:rsidRPr="008A3FDE">
        <w:rPr>
          <w:b/>
          <w:iCs/>
          <w:sz w:val="22"/>
          <w:highlight w:val="cyan"/>
          <w:u w:val="single"/>
        </w:rPr>
        <w:t>enduring poverty</w:t>
      </w:r>
      <w:r w:rsidRPr="008A3FDE">
        <w:rPr>
          <w:sz w:val="14"/>
        </w:rPr>
        <w:t xml:space="preserve">) were included in the Governance Disasters category. </w:t>
      </w:r>
      <w:r w:rsidRPr="008A3FDE">
        <w:rPr>
          <w:rFonts w:ascii="Times New Roman" w:hAnsi="Times New Roman" w:cs="Times New Roman"/>
          <w:sz w:val="14"/>
        </w:rPr>
        <w:t>͢</w:t>
      </w:r>
      <w:r w:rsidRPr="008A3FDE">
        <w:rPr>
          <w:sz w:val="14"/>
        </w:rPr>
        <w:t xml:space="preserve"> Not included due to: included in other challenges 7. </w:t>
      </w:r>
      <w:r w:rsidRPr="008A3FDE">
        <w:rPr>
          <w:sz w:val="22"/>
          <w:u w:val="single"/>
        </w:rPr>
        <w:t>Resource depletion</w:t>
      </w:r>
      <w:r w:rsidRPr="008A3FDE">
        <w:rPr>
          <w:sz w:val="14"/>
        </w:rPr>
        <w:t xml:space="preserve">/LULCC/ </w:t>
      </w:r>
      <w:r w:rsidRPr="008A3FDE">
        <w:rPr>
          <w:sz w:val="22"/>
          <w:u w:val="single"/>
        </w:rPr>
        <w:t>Biodiversity loss</w:t>
      </w:r>
      <w:r w:rsidRPr="008A3FDE">
        <w:rPr>
          <w:sz w:val="14"/>
        </w:rPr>
        <w:t xml:space="preserve">. It </w:t>
      </w:r>
      <w:r w:rsidRPr="008A3FDE">
        <w:rPr>
          <w:sz w:val="22"/>
          <w:u w:val="single"/>
        </w:rPr>
        <w:t>has often been argued that declining resources will cause increased conflict</w:t>
      </w:r>
      <w:r w:rsidRPr="008A3FDE">
        <w:rPr>
          <w:sz w:val="14"/>
        </w:rPr>
        <w:t xml:space="preserve">.97 </w:t>
      </w:r>
      <w:r w:rsidRPr="008A3FDE">
        <w:rPr>
          <w:sz w:val="22"/>
          <w:highlight w:val="cyan"/>
          <w:u w:val="single"/>
        </w:rPr>
        <w:t>Nevertheless</w:t>
      </w:r>
      <w:r w:rsidRPr="008A3FDE">
        <w:rPr>
          <w:sz w:val="22"/>
          <w:u w:val="single"/>
        </w:rPr>
        <w:t xml:space="preserve"> such conflicts would </w:t>
      </w:r>
      <w:r w:rsidRPr="008A3FDE">
        <w:rPr>
          <w:b/>
          <w:iCs/>
          <w:sz w:val="22"/>
          <w:highlight w:val="cyan"/>
          <w:u w:val="single"/>
        </w:rPr>
        <w:t>not</w:t>
      </w:r>
      <w:r w:rsidRPr="008A3FDE">
        <w:rPr>
          <w:sz w:val="22"/>
          <w:u w:val="single"/>
        </w:rPr>
        <w:t xml:space="preserve"> be </w:t>
      </w:r>
      <w:r w:rsidRPr="008A3FDE">
        <w:rPr>
          <w:b/>
          <w:iCs/>
          <w:sz w:val="22"/>
          <w:highlight w:val="cyan"/>
          <w:u w:val="single"/>
        </w:rPr>
        <w:t>sufficient</w:t>
      </w:r>
      <w:r w:rsidRPr="008A3FDE">
        <w:rPr>
          <w:b/>
          <w:iCs/>
          <w:sz w:val="22"/>
          <w:u w:val="single"/>
        </w:rPr>
        <w:t xml:space="preserve"> in themselves </w:t>
      </w:r>
      <w:r w:rsidRPr="008A3FDE">
        <w:rPr>
          <w:b/>
          <w:iCs/>
          <w:sz w:val="22"/>
          <w:highlight w:val="cyan"/>
          <w:u w:val="single"/>
        </w:rPr>
        <w:t>to threaten humanity</w:t>
      </w:r>
      <w:r w:rsidRPr="008A3FDE">
        <w:rPr>
          <w:b/>
          <w:iCs/>
          <w:sz w:val="22"/>
          <w:u w:val="single"/>
        </w:rPr>
        <w:t xml:space="preserve"> on a large scale, </w:t>
      </w:r>
      <w:r w:rsidRPr="008A3FDE">
        <w:rPr>
          <w:b/>
          <w:iCs/>
          <w:sz w:val="22"/>
          <w:highlight w:val="cyan"/>
          <w:u w:val="single"/>
        </w:rPr>
        <w:t>without a “ System Collapse”</w:t>
      </w:r>
      <w:r w:rsidRPr="008A3FDE">
        <w:rPr>
          <w:sz w:val="14"/>
        </w:rPr>
        <w:t xml:space="preserve"> or “Governance Disasters”. </w:t>
      </w:r>
      <w:r w:rsidRPr="008A3FDE">
        <w:rPr>
          <w:rFonts w:ascii="Times New Roman" w:hAnsi="Times New Roman" w:cs="Times New Roman"/>
        </w:rPr>
        <w:t>͢</w:t>
      </w:r>
      <w:r w:rsidRPr="008A3FDE">
        <w:rPr>
          <w:sz w:val="8"/>
          <w:szCs w:val="8"/>
        </w:rPr>
        <w:t xml:space="preserve"> Not included due to: included in other challenge</w:t>
      </w:r>
    </w:p>
    <w:p w14:paraId="2958CD64" w14:textId="77777777" w:rsidR="008A3FDE" w:rsidRPr="008A3FDE" w:rsidRDefault="008A3FDE" w:rsidP="008A3FDE"/>
    <w:p w14:paraId="4ECC4401" w14:textId="77777777" w:rsidR="008A3FDE" w:rsidRPr="008A3FDE" w:rsidRDefault="008A3FDE" w:rsidP="008A3FDE"/>
    <w:p w14:paraId="0D59A991" w14:textId="77777777" w:rsidR="008A3FDE" w:rsidRPr="008A3FDE" w:rsidRDefault="008A3FDE" w:rsidP="008A3FDE">
      <w:pPr>
        <w:rPr>
          <w:rFonts w:asciiTheme="minorHAnsi" w:hAnsiTheme="minorHAnsi"/>
        </w:rPr>
      </w:pPr>
    </w:p>
    <w:p w14:paraId="43CAD2ED"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Extinction outweighs – any risk is a reason to err neg.  </w:t>
      </w:r>
    </w:p>
    <w:p w14:paraId="570AB13A" w14:textId="77777777" w:rsidR="008A3FDE" w:rsidRPr="008A3FDE" w:rsidRDefault="008A3FDE" w:rsidP="008A3FDE">
      <w:pPr>
        <w:rPr>
          <w:sz w:val="16"/>
        </w:rPr>
      </w:pPr>
      <w:r w:rsidRPr="008A3FDE">
        <w:rPr>
          <w:sz w:val="16"/>
        </w:rPr>
        <w:t xml:space="preserve">Seth D. </w:t>
      </w:r>
      <w:r w:rsidRPr="008A3FDE">
        <w:rPr>
          <w:b/>
          <w:bCs/>
          <w:sz w:val="22"/>
        </w:rPr>
        <w:t>Baum and</w:t>
      </w:r>
      <w:r w:rsidRPr="008A3FDE">
        <w:rPr>
          <w:sz w:val="16"/>
        </w:rPr>
        <w:t xml:space="preserve"> Anthony M. </w:t>
      </w:r>
      <w:r w:rsidRPr="008A3FDE">
        <w:rPr>
          <w:b/>
          <w:bCs/>
          <w:sz w:val="22"/>
        </w:rPr>
        <w:t>Barrett 18</w:t>
      </w:r>
      <w:r w:rsidRPr="008A3FDE">
        <w:rPr>
          <w:sz w:val="16"/>
        </w:rPr>
        <w:t>. Global Catastrophic Risk Institute. 2018. “Global Catastrophes: The Most Extreme Risks.” Risk in Extreme Environments: Preparing, Avoiding, Mitigating, and Managing, edited by Vicki Bier, Routledge, pp. 174–184.</w:t>
      </w:r>
    </w:p>
    <w:p w14:paraId="503DE3D3" w14:textId="77777777" w:rsidR="008A3FDE" w:rsidRPr="008A3FDE" w:rsidRDefault="008A3FDE" w:rsidP="008A3FDE">
      <w:pPr>
        <w:rPr>
          <w:sz w:val="22"/>
          <w:u w:val="single"/>
        </w:rPr>
      </w:pPr>
      <w:r w:rsidRPr="008A3FDE">
        <w:rPr>
          <w:sz w:val="14"/>
        </w:rPr>
        <w:t xml:space="preserve">2. What Is GCR And Why Is It Important? </w:t>
      </w:r>
      <w:r w:rsidRPr="008A3FDE">
        <w:rPr>
          <w:sz w:val="22"/>
          <w:u w:val="single"/>
        </w:rPr>
        <w:t xml:space="preserve">Taken </w:t>
      </w:r>
      <w:r w:rsidRPr="008A3FDE">
        <w:rPr>
          <w:b/>
          <w:iCs/>
          <w:sz w:val="22"/>
          <w:u w:val="single"/>
        </w:rPr>
        <w:t>literally</w:t>
      </w:r>
      <w:r w:rsidRPr="008A3FDE">
        <w:rPr>
          <w:sz w:val="22"/>
          <w:u w:val="single"/>
        </w:rPr>
        <w:t>, a global catastrophe can be any event that is in some way catastrophic across the globe</w:t>
      </w:r>
      <w:r w:rsidRPr="008A3FDE">
        <w:rPr>
          <w:sz w:val="14"/>
        </w:rPr>
        <w:t xml:space="preserve">. </w:t>
      </w:r>
      <w:r w:rsidRPr="008A3FDE">
        <w:rPr>
          <w:sz w:val="22"/>
          <w:u w:val="single"/>
        </w:rPr>
        <w:t>This suggests a rather low threshold</w:t>
      </w:r>
      <w:r w:rsidRPr="008A3FDE">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8A3FDE">
        <w:rPr>
          <w:sz w:val="22"/>
          <w:u w:val="single"/>
        </w:rPr>
        <w:t xml:space="preserve">However, in common usage, a global catastrophe would be </w:t>
      </w:r>
      <w:r w:rsidRPr="008A3FDE">
        <w:rPr>
          <w:b/>
          <w:iCs/>
          <w:sz w:val="22"/>
          <w:u w:val="single"/>
        </w:rPr>
        <w:t>catastrophic</w:t>
      </w:r>
      <w:r w:rsidRPr="008A3FDE">
        <w:rPr>
          <w:sz w:val="22"/>
          <w:u w:val="single"/>
        </w:rPr>
        <w:t xml:space="preserve"> for a significant portion of the globe</w:t>
      </w:r>
      <w:r w:rsidRPr="008A3FDE">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8A3FDE">
        <w:rPr>
          <w:sz w:val="22"/>
          <w:u w:val="single"/>
        </w:rPr>
        <w:t xml:space="preserve">Others have emphasized catastrophes that cause </w:t>
      </w:r>
      <w:r w:rsidRPr="008A3FDE">
        <w:rPr>
          <w:b/>
          <w:iCs/>
          <w:sz w:val="22"/>
          <w:u w:val="single"/>
        </w:rPr>
        <w:t>long-term declines in the trajectory of human civilization</w:t>
      </w:r>
      <w:r w:rsidRPr="008A3FDE">
        <w:rPr>
          <w:sz w:val="14"/>
        </w:rPr>
        <w:t xml:space="preserve"> (Beckstead 2013), </w:t>
      </w:r>
      <w:r w:rsidRPr="008A3FDE">
        <w:rPr>
          <w:sz w:val="22"/>
          <w:u w:val="single"/>
        </w:rPr>
        <w:t xml:space="preserve">that human civilization </w:t>
      </w:r>
      <w:r w:rsidRPr="008A3FDE">
        <w:rPr>
          <w:b/>
          <w:iCs/>
          <w:sz w:val="22"/>
          <w:u w:val="single"/>
        </w:rPr>
        <w:t>does not recover from</w:t>
      </w:r>
      <w:r w:rsidRPr="008A3FDE">
        <w:rPr>
          <w:sz w:val="14"/>
        </w:rPr>
        <w:t xml:space="preserve"> (Maher and Baum 2013), </w:t>
      </w:r>
      <w:r w:rsidRPr="008A3FDE">
        <w:rPr>
          <w:sz w:val="22"/>
          <w:u w:val="single"/>
        </w:rPr>
        <w:t>that drastically reduce humanity’s potential for future achievements</w:t>
      </w:r>
      <w:r w:rsidRPr="008A3FDE">
        <w:rPr>
          <w:sz w:val="14"/>
        </w:rPr>
        <w:t xml:space="preserve"> (</w:t>
      </w:r>
      <w:r w:rsidRPr="008A3FDE">
        <w:rPr>
          <w:sz w:val="22"/>
          <w:u w:val="single"/>
        </w:rPr>
        <w:t>Bostrom</w:t>
      </w:r>
      <w:r w:rsidRPr="008A3FDE">
        <w:rPr>
          <w:sz w:val="14"/>
        </w:rPr>
        <w:t xml:space="preserve"> 2002, </w:t>
      </w:r>
      <w:r w:rsidRPr="008A3FDE">
        <w:rPr>
          <w:sz w:val="22"/>
          <w:u w:val="single"/>
        </w:rPr>
        <w:t>using the term “</w:t>
      </w:r>
      <w:r w:rsidRPr="008A3FDE">
        <w:rPr>
          <w:b/>
          <w:iCs/>
          <w:sz w:val="22"/>
          <w:u w:val="single"/>
        </w:rPr>
        <w:t>existential risk</w:t>
      </w:r>
      <w:r w:rsidRPr="008A3FDE">
        <w:rPr>
          <w:sz w:val="22"/>
          <w:u w:val="single"/>
        </w:rPr>
        <w:t xml:space="preserve">”), or that result in </w:t>
      </w:r>
      <w:r w:rsidRPr="008A3FDE">
        <w:rPr>
          <w:b/>
          <w:iCs/>
          <w:sz w:val="22"/>
          <w:u w:val="single"/>
        </w:rPr>
        <w:t>human extinction</w:t>
      </w:r>
      <w:r w:rsidRPr="008A3FDE">
        <w:rPr>
          <w:sz w:val="14"/>
        </w:rPr>
        <w:t xml:space="preserve"> (Matheny 2007; Posner 2004). </w:t>
      </w:r>
      <w:r w:rsidRPr="008A3FDE">
        <w:rPr>
          <w:sz w:val="22"/>
          <w:u w:val="single"/>
        </w:rPr>
        <w:t xml:space="preserve">A common theme across all these treatments of GCR is that </w:t>
      </w:r>
      <w:r w:rsidRPr="008A3FDE">
        <w:rPr>
          <w:b/>
          <w:iCs/>
          <w:sz w:val="22"/>
          <w:u w:val="single"/>
        </w:rPr>
        <w:t>some catastrophes are vastly more important than others</w:t>
      </w:r>
      <w:r w:rsidRPr="008A3FDE">
        <w:rPr>
          <w:sz w:val="14"/>
        </w:rPr>
        <w:t xml:space="preserve">. Carl Sagan was perhaps the first to recognize this, in his commentary on nuclear winter (Sagan 1983). </w:t>
      </w:r>
      <w:r w:rsidRPr="008A3FDE">
        <w:rPr>
          <w:sz w:val="22"/>
          <w:u w:val="single"/>
        </w:rPr>
        <w:t xml:space="preserve">Without nuclear winter, a global nuclear war might kill several hundred million people. This is obviously a major catastrophe, but humanity would presumably carry on. However, with </w:t>
      </w:r>
      <w:r w:rsidRPr="008A3FDE">
        <w:rPr>
          <w:b/>
          <w:iCs/>
          <w:sz w:val="22"/>
          <w:u w:val="single"/>
        </w:rPr>
        <w:t>nuclear winter</w:t>
      </w:r>
      <w:r w:rsidRPr="008A3FDE">
        <w:rPr>
          <w:sz w:val="14"/>
        </w:rPr>
        <w:t xml:space="preserve">, per Sagan, </w:t>
      </w:r>
      <w:r w:rsidRPr="008A3FDE">
        <w:rPr>
          <w:b/>
          <w:iCs/>
          <w:sz w:val="22"/>
          <w:highlight w:val="cyan"/>
          <w:u w:val="single"/>
        </w:rPr>
        <w:t>humanity</w:t>
      </w:r>
      <w:r w:rsidRPr="008A3FDE">
        <w:rPr>
          <w:b/>
          <w:iCs/>
          <w:sz w:val="22"/>
          <w:u w:val="single"/>
        </w:rPr>
        <w:t xml:space="preserve"> </w:t>
      </w:r>
      <w:r w:rsidRPr="008A3FDE">
        <w:rPr>
          <w:b/>
          <w:iCs/>
          <w:sz w:val="22"/>
          <w:highlight w:val="cyan"/>
          <w:u w:val="single"/>
        </w:rPr>
        <w:t>could go extinct</w:t>
      </w:r>
      <w:r w:rsidRPr="008A3FDE">
        <w:rPr>
          <w:sz w:val="22"/>
          <w:u w:val="single"/>
        </w:rPr>
        <w:t xml:space="preserve">. The loss would be not just an additional four billion or so deaths, but the </w:t>
      </w:r>
      <w:r w:rsidRPr="008A3FDE">
        <w:rPr>
          <w:sz w:val="22"/>
          <w:highlight w:val="cyan"/>
          <w:u w:val="single"/>
        </w:rPr>
        <w:t xml:space="preserve">loss of </w:t>
      </w:r>
      <w:r w:rsidRPr="008A3FDE">
        <w:rPr>
          <w:b/>
          <w:iCs/>
          <w:sz w:val="22"/>
          <w:u w:val="single"/>
        </w:rPr>
        <w:t xml:space="preserve">all </w:t>
      </w:r>
      <w:r w:rsidRPr="008A3FDE">
        <w:rPr>
          <w:b/>
          <w:iCs/>
          <w:sz w:val="22"/>
          <w:highlight w:val="cyan"/>
          <w:u w:val="single"/>
        </w:rPr>
        <w:t>future generations</w:t>
      </w:r>
      <w:r w:rsidRPr="008A3FDE">
        <w:rPr>
          <w:sz w:val="14"/>
          <w:highlight w:val="cyan"/>
        </w:rPr>
        <w:t>.</w:t>
      </w:r>
      <w:r w:rsidRPr="008A3FDE">
        <w:rPr>
          <w:sz w:val="14"/>
        </w:rPr>
        <w:t xml:space="preserve"> To paraphrase Sagan, </w:t>
      </w:r>
      <w:r w:rsidRPr="008A3FDE">
        <w:rPr>
          <w:sz w:val="22"/>
          <w:u w:val="single"/>
        </w:rPr>
        <w:t xml:space="preserve">the loss would be billions and billions of lives, or even </w:t>
      </w:r>
      <w:r w:rsidRPr="008A3FDE">
        <w:rPr>
          <w:b/>
          <w:iCs/>
          <w:sz w:val="22"/>
          <w:u w:val="single"/>
        </w:rPr>
        <w:t>more</w:t>
      </w:r>
      <w:r w:rsidRPr="008A3FDE">
        <w:rPr>
          <w:sz w:val="14"/>
        </w:rPr>
        <w:t xml:space="preserve">. </w:t>
      </w:r>
      <w:r w:rsidRPr="008A3FDE">
        <w:rPr>
          <w:sz w:val="22"/>
          <w:u w:val="single"/>
        </w:rPr>
        <w:t xml:space="preserve">Sagan estimated </w:t>
      </w:r>
      <w:r w:rsidRPr="008A3FDE">
        <w:rPr>
          <w:b/>
          <w:iCs/>
          <w:sz w:val="22"/>
          <w:highlight w:val="cyan"/>
          <w:u w:val="single"/>
        </w:rPr>
        <w:t xml:space="preserve">500 trillion </w:t>
      </w:r>
      <w:r w:rsidRPr="008A3FDE">
        <w:rPr>
          <w:b/>
          <w:iCs/>
          <w:sz w:val="22"/>
          <w:u w:val="single"/>
        </w:rPr>
        <w:t>lives</w:t>
      </w:r>
      <w:r w:rsidRPr="008A3FDE">
        <w:rPr>
          <w:sz w:val="22"/>
          <w:u w:val="single"/>
        </w:rPr>
        <w:t xml:space="preserve">, assuming humanity would continue for ten million more years, which he cited as typical for a successful species. Sagan’s 500 trillion number may even be </w:t>
      </w:r>
      <w:r w:rsidRPr="008A3FDE">
        <w:rPr>
          <w:sz w:val="22"/>
          <w:highlight w:val="cyan"/>
          <w:u w:val="single"/>
        </w:rPr>
        <w:t xml:space="preserve">an </w:t>
      </w:r>
      <w:r w:rsidRPr="008A3FDE">
        <w:rPr>
          <w:b/>
          <w:iCs/>
          <w:sz w:val="22"/>
          <w:highlight w:val="cyan"/>
          <w:u w:val="single"/>
        </w:rPr>
        <w:t>underestimate</w:t>
      </w:r>
      <w:r w:rsidRPr="008A3FDE">
        <w:rPr>
          <w:sz w:val="14"/>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8A3FDE">
        <w:rPr>
          <w:sz w:val="22"/>
          <w:u w:val="single"/>
        </w:rPr>
        <w:t xml:space="preserve">An open question in astronomy is whether it is possible for the descendants of humanity to continue living for an </w:t>
      </w:r>
      <w:r w:rsidRPr="008A3FDE">
        <w:rPr>
          <w:b/>
          <w:iCs/>
          <w:sz w:val="22"/>
          <w:u w:val="single"/>
        </w:rPr>
        <w:t>infinite length of time</w:t>
      </w:r>
      <w:r w:rsidRPr="008A3FDE">
        <w:rPr>
          <w:sz w:val="22"/>
          <w:u w:val="single"/>
        </w:rPr>
        <w:t xml:space="preserve"> or instead merely an </w:t>
      </w:r>
      <w:r w:rsidRPr="008A3FDE">
        <w:rPr>
          <w:b/>
          <w:iCs/>
          <w:sz w:val="22"/>
          <w:u w:val="single"/>
        </w:rPr>
        <w:t>astronomically large but finite</w:t>
      </w:r>
      <w:r w:rsidRPr="008A3FDE">
        <w:rPr>
          <w:sz w:val="22"/>
          <w:u w:val="single"/>
        </w:rPr>
        <w:t xml:space="preserve"> length of time</w:t>
      </w:r>
      <w:r w:rsidRPr="008A3FDE">
        <w:rPr>
          <w:sz w:val="14"/>
        </w:rPr>
        <w:t xml:space="preserve"> (see e.g. Ćirković 2002; Kaku 2005). Either way,</w:t>
      </w:r>
      <w:r w:rsidRPr="008A3FDE">
        <w:rPr>
          <w:sz w:val="22"/>
          <w:u w:val="single"/>
        </w:rPr>
        <w:t xml:space="preserve"> the stakes with global catastrophes </w:t>
      </w:r>
      <w:r w:rsidRPr="008A3FDE">
        <w:rPr>
          <w:b/>
          <w:iCs/>
          <w:sz w:val="22"/>
          <w:u w:val="single"/>
        </w:rPr>
        <w:t>could</w:t>
      </w:r>
      <w:r w:rsidRPr="008A3FDE">
        <w:rPr>
          <w:sz w:val="22"/>
          <w:u w:val="single"/>
        </w:rPr>
        <w:t xml:space="preserve"> be </w:t>
      </w:r>
      <w:r w:rsidRPr="008A3FDE">
        <w:rPr>
          <w:b/>
          <w:iCs/>
          <w:sz w:val="22"/>
          <w:u w:val="single"/>
        </w:rPr>
        <w:t xml:space="preserve">much larger than the loss of 500 trillion lives. </w:t>
      </w:r>
      <w:r w:rsidRPr="008A3FDE">
        <w:rPr>
          <w:sz w:val="22"/>
          <w:u w:val="single"/>
        </w:rPr>
        <w:t>Debates about the infinite vs. the merely astronomical are of theoretical interest</w:t>
      </w:r>
      <w:r w:rsidRPr="008A3FDE">
        <w:rPr>
          <w:sz w:val="14"/>
        </w:rPr>
        <w:t xml:space="preserve"> (Ng 1991; Bossert et al. 2007), </w:t>
      </w:r>
      <w:r w:rsidRPr="008A3FDE">
        <w:rPr>
          <w:sz w:val="22"/>
          <w:u w:val="single"/>
        </w:rPr>
        <w:t xml:space="preserve">but they have </w:t>
      </w:r>
      <w:r w:rsidRPr="008A3FDE">
        <w:rPr>
          <w:b/>
          <w:iCs/>
          <w:sz w:val="22"/>
          <w:u w:val="single"/>
        </w:rPr>
        <w:t>limited practical significance</w:t>
      </w:r>
      <w:r w:rsidRPr="008A3FDE">
        <w:rPr>
          <w:sz w:val="22"/>
          <w:u w:val="single"/>
        </w:rPr>
        <w:t xml:space="preserve">. This can be seen when </w:t>
      </w:r>
      <w:r w:rsidRPr="008A3FDE">
        <w:rPr>
          <w:b/>
          <w:iCs/>
          <w:sz w:val="22"/>
          <w:u w:val="single"/>
        </w:rPr>
        <w:t xml:space="preserve">evaluating GCRs from a standard </w:t>
      </w:r>
      <w:r w:rsidRPr="008A3FDE">
        <w:rPr>
          <w:b/>
          <w:iCs/>
          <w:sz w:val="22"/>
          <w:highlight w:val="cyan"/>
          <w:u w:val="single"/>
        </w:rPr>
        <w:t>risk-equals-probability-times-magnitude</w:t>
      </w:r>
      <w:r w:rsidRPr="008A3FDE">
        <w:rPr>
          <w:b/>
          <w:iCs/>
          <w:sz w:val="22"/>
          <w:u w:val="single"/>
        </w:rPr>
        <w:t xml:space="preserve"> framework</w:t>
      </w:r>
      <w:r w:rsidRPr="008A3FDE">
        <w:rPr>
          <w:sz w:val="22"/>
          <w:u w:val="single"/>
        </w:rPr>
        <w:t xml:space="preserve">. Using Sagan’s 500 trillion lives estimate, it follows that reducing the probability of global catastrophe by a mere one-in-500-trillion chance is of the same significance as saving one human life. Phrased differently, society should </w:t>
      </w:r>
      <w:r w:rsidRPr="008A3FDE">
        <w:rPr>
          <w:b/>
          <w:iCs/>
          <w:sz w:val="22"/>
          <w:u w:val="single"/>
        </w:rPr>
        <w:t>try 500 trillion times harder to prevent a global catastrophe than it should to save a person’s life</w:t>
      </w:r>
      <w:r w:rsidRPr="008A3FDE">
        <w:rPr>
          <w:sz w:val="22"/>
          <w:u w:val="single"/>
        </w:rPr>
        <w:t xml:space="preserve">. Or, preventing one million deaths is equivalent to a one-in500-million reduction in the probability of global catastrophe. This suggests society should </w:t>
      </w:r>
      <w:r w:rsidRPr="008A3FDE">
        <w:rPr>
          <w:b/>
          <w:iCs/>
          <w:sz w:val="22"/>
          <w:u w:val="single"/>
        </w:rPr>
        <w:t xml:space="preserve">make extremely large investment in GCR reduction, at the expense of virtually all other objectives. </w:t>
      </w:r>
      <w:r w:rsidRPr="008A3FDE">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8A3FDE">
        <w:rPr>
          <w:sz w:val="22"/>
          <w:u w:val="single"/>
        </w:rPr>
        <w:t>society should be willing to spend</w:t>
      </w:r>
      <w:r w:rsidRPr="008A3FDE">
        <w:rPr>
          <w:sz w:val="14"/>
        </w:rPr>
        <w:t xml:space="preserve"> at least that much to prevent a global catastrophe, which converts to being willing to spend at least </w:t>
      </w:r>
      <w:r w:rsidRPr="008A3FDE">
        <w:rPr>
          <w:sz w:val="22"/>
          <w:u w:val="single"/>
        </w:rPr>
        <w:t>$1 million for a one-in-500-million reduction in the probability of global catastrophe</w:t>
      </w:r>
      <w:r w:rsidRPr="008A3FDE">
        <w:rPr>
          <w:sz w:val="14"/>
        </w:rPr>
        <w:t xml:space="preserve">. Thus </w:t>
      </w:r>
      <w:r w:rsidRPr="008A3FDE">
        <w:rPr>
          <w:sz w:val="22"/>
          <w:u w:val="single"/>
        </w:rPr>
        <w:t xml:space="preserve">while reasonable disagreement exists on how large of a VSL to use and how much to count future generations, even low-end positions suggest </w:t>
      </w:r>
      <w:r w:rsidRPr="008A3FDE">
        <w:rPr>
          <w:b/>
          <w:iCs/>
          <w:sz w:val="22"/>
          <w:u w:val="single"/>
        </w:rPr>
        <w:t>vast resource allocations</w:t>
      </w:r>
      <w:r w:rsidRPr="008A3FDE">
        <w:rPr>
          <w:sz w:val="22"/>
          <w:u w:val="single"/>
        </w:rPr>
        <w:t xml:space="preserve"> should be redirected to reducing GCR. This conclusion is only </w:t>
      </w:r>
      <w:r w:rsidRPr="008A3FDE">
        <w:rPr>
          <w:b/>
          <w:iCs/>
          <w:sz w:val="22"/>
          <w:u w:val="single"/>
        </w:rPr>
        <w:t>strengthened</w:t>
      </w:r>
      <w:r w:rsidRPr="008A3FDE">
        <w:rPr>
          <w:sz w:val="22"/>
          <w:u w:val="single"/>
        </w:rPr>
        <w:t xml:space="preserve"> when considering the </w:t>
      </w:r>
      <w:r w:rsidRPr="008A3FDE">
        <w:rPr>
          <w:b/>
          <w:iCs/>
          <w:sz w:val="22"/>
          <w:u w:val="single"/>
        </w:rPr>
        <w:t>astronomical size of the stakes</w:t>
      </w:r>
      <w:r w:rsidRPr="008A3FDE">
        <w:rPr>
          <w:sz w:val="14"/>
        </w:rPr>
        <w:t xml:space="preserve">, but the same point holds either way. The bottom line is that, </w:t>
      </w:r>
      <w:r w:rsidRPr="008A3FDE">
        <w:rPr>
          <w:sz w:val="22"/>
          <w:u w:val="single"/>
        </w:rPr>
        <w:t xml:space="preserve">as long as something along the lines of the standard riskequals-probability-times-magnitude framework is being used, then </w:t>
      </w:r>
      <w:r w:rsidRPr="008A3FDE">
        <w:rPr>
          <w:b/>
          <w:iCs/>
          <w:sz w:val="22"/>
          <w:u w:val="single"/>
        </w:rPr>
        <w:t>even tiny GCR reductions</w:t>
      </w:r>
      <w:r w:rsidRPr="008A3FDE">
        <w:rPr>
          <w:sz w:val="22"/>
          <w:u w:val="single"/>
        </w:rPr>
        <w:t xml:space="preserve"> merit significant effort. This point holds especially strongly for risks of catastrophes that would cause </w:t>
      </w:r>
      <w:r w:rsidRPr="008A3FDE">
        <w:rPr>
          <w:b/>
          <w:iCs/>
          <w:sz w:val="22"/>
          <w:u w:val="single"/>
        </w:rPr>
        <w:t>permanent harm to global human civilization</w:t>
      </w:r>
      <w:r w:rsidRPr="008A3FDE">
        <w:rPr>
          <w:sz w:val="22"/>
          <w:u w:val="single"/>
        </w:rPr>
        <w:t xml:space="preserve">. The discussion thus far has assumed that all human lives are valued equally. This assumption is </w:t>
      </w:r>
      <w:r w:rsidRPr="008A3FDE">
        <w:rPr>
          <w:b/>
          <w:iCs/>
          <w:sz w:val="22"/>
          <w:u w:val="single"/>
        </w:rPr>
        <w:t>not universally held</w:t>
      </w:r>
      <w:r w:rsidRPr="008A3FDE">
        <w:rPr>
          <w:sz w:val="14"/>
        </w:rPr>
        <w:t xml:space="preserve">. </w:t>
      </w:r>
      <w:r w:rsidRPr="008A3FDE">
        <w:rPr>
          <w:sz w:val="22"/>
          <w:u w:val="single"/>
        </w:rPr>
        <w:t>People often value some people more than others</w:t>
      </w:r>
      <w:r w:rsidRPr="008A3FDE">
        <w:rPr>
          <w:sz w:val="14"/>
        </w:rPr>
        <w:t xml:space="preserve">, favoring themselves, their family and friends, their compatriots, their generation, or others whom they identify with. </w:t>
      </w:r>
      <w:r w:rsidRPr="008A3FDE">
        <w:rPr>
          <w:sz w:val="22"/>
          <w:u w:val="single"/>
        </w:rPr>
        <w:t>Great debates rage on across moral philosophy, economics, and other fields about how much people should value others</w:t>
      </w:r>
      <w:r w:rsidRPr="008A3FDE">
        <w:rPr>
          <w:sz w:val="14"/>
        </w:rPr>
        <w:t xml:space="preserve"> who are distant in space, time, or social relation, as well as the unborn members of future generations. </w:t>
      </w:r>
      <w:r w:rsidRPr="008A3FDE">
        <w:rPr>
          <w:sz w:val="22"/>
          <w:u w:val="single"/>
        </w:rPr>
        <w:t>This debate is crucial</w:t>
      </w:r>
      <w:r w:rsidRPr="008A3FDE">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8A3FDE">
        <w:rPr>
          <w:sz w:val="22"/>
          <w:u w:val="single"/>
        </w:rPr>
        <w:t xml:space="preserve">While everyone has the right to their </w:t>
      </w:r>
      <w:r w:rsidRPr="008A3FDE">
        <w:rPr>
          <w:b/>
          <w:iCs/>
          <w:sz w:val="22"/>
          <w:u w:val="single"/>
        </w:rPr>
        <w:t>own views and feelings</w:t>
      </w:r>
      <w:r w:rsidRPr="008A3FDE">
        <w:rPr>
          <w:sz w:val="14"/>
        </w:rPr>
        <w:t xml:space="preserve">, we find that </w:t>
      </w:r>
      <w:r w:rsidRPr="008A3FDE">
        <w:rPr>
          <w:sz w:val="22"/>
          <w:highlight w:val="cyan"/>
          <w:u w:val="single"/>
        </w:rPr>
        <w:t xml:space="preserve">the strongest arguments are for the </w:t>
      </w:r>
      <w:r w:rsidRPr="008A3FDE">
        <w:rPr>
          <w:b/>
          <w:iCs/>
          <w:sz w:val="22"/>
          <w:u w:val="single"/>
        </w:rPr>
        <w:t>widely held position</w:t>
      </w:r>
      <w:r w:rsidRPr="008A3FDE">
        <w:rPr>
          <w:sz w:val="22"/>
          <w:u w:val="single"/>
        </w:rPr>
        <w:t xml:space="preserve"> that </w:t>
      </w:r>
      <w:r w:rsidRPr="008A3FDE">
        <w:rPr>
          <w:b/>
          <w:iCs/>
          <w:sz w:val="22"/>
          <w:u w:val="single"/>
        </w:rPr>
        <w:t xml:space="preserve">all </w:t>
      </w:r>
      <w:r w:rsidRPr="008A3FDE">
        <w:rPr>
          <w:b/>
          <w:iCs/>
          <w:sz w:val="22"/>
          <w:highlight w:val="cyan"/>
          <w:u w:val="single"/>
        </w:rPr>
        <w:t xml:space="preserve">human lives </w:t>
      </w:r>
      <w:r w:rsidRPr="008A3FDE">
        <w:rPr>
          <w:b/>
          <w:iCs/>
          <w:sz w:val="22"/>
          <w:u w:val="single"/>
        </w:rPr>
        <w:t xml:space="preserve">should be </w:t>
      </w:r>
      <w:r w:rsidRPr="008A3FDE">
        <w:rPr>
          <w:b/>
          <w:iCs/>
          <w:sz w:val="22"/>
          <w:highlight w:val="cyan"/>
          <w:u w:val="single"/>
        </w:rPr>
        <w:t>valued equally</w:t>
      </w:r>
      <w:r w:rsidRPr="008A3FDE">
        <w:rPr>
          <w:sz w:val="22"/>
          <w:u w:val="single"/>
        </w:rPr>
        <w:t>.</w:t>
      </w:r>
      <w:r w:rsidRPr="008A3FDE">
        <w:rPr>
          <w:sz w:val="14"/>
        </w:rPr>
        <w:t xml:space="preserve"> This position is succinctly stated in the United States Declaration of Independence, updated in the 1848 Declaration of Sentiments: “We hold these truths to be self-evident: that all men and 3 women are created equal”. </w:t>
      </w:r>
      <w:r w:rsidRPr="008A3FDE">
        <w:rPr>
          <w:sz w:val="22"/>
          <w:highlight w:val="cyan"/>
          <w:u w:val="single"/>
        </w:rPr>
        <w:t>Philosophers speak of a</w:t>
      </w:r>
      <w:r w:rsidRPr="008A3FDE">
        <w:rPr>
          <w:sz w:val="22"/>
          <w:u w:val="single"/>
        </w:rPr>
        <w:t>n agent-neutral, objective “view from nowhere”</w:t>
      </w:r>
      <w:r w:rsidRPr="008A3FDE">
        <w:rPr>
          <w:sz w:val="14"/>
        </w:rPr>
        <w:t xml:space="preserve"> (Nagel 1986) </w:t>
      </w:r>
      <w:r w:rsidRPr="008A3FDE">
        <w:rPr>
          <w:sz w:val="22"/>
          <w:u w:val="single"/>
        </w:rPr>
        <w:t xml:space="preserve">or </w:t>
      </w:r>
      <w:r w:rsidRPr="008A3FDE">
        <w:rPr>
          <w:sz w:val="22"/>
          <w:highlight w:val="cyan"/>
          <w:u w:val="single"/>
        </w:rPr>
        <w:t>a “veil of ignorance”</w:t>
      </w:r>
      <w:r w:rsidRPr="008A3FDE">
        <w:rPr>
          <w:sz w:val="14"/>
        </w:rPr>
        <w:t xml:space="preserve"> (Rawls 1971) </w:t>
      </w:r>
      <w:r w:rsidRPr="008A3FDE">
        <w:rPr>
          <w:sz w:val="22"/>
          <w:highlight w:val="cyan"/>
          <w:u w:val="single"/>
        </w:rPr>
        <w:t>in which each</w:t>
      </w:r>
      <w:r w:rsidRPr="008A3FDE">
        <w:rPr>
          <w:sz w:val="22"/>
          <w:u w:val="single"/>
        </w:rPr>
        <w:t xml:space="preserve"> person </w:t>
      </w:r>
      <w:r w:rsidRPr="008A3FDE">
        <w:rPr>
          <w:sz w:val="22"/>
          <w:highlight w:val="cyan"/>
          <w:u w:val="single"/>
        </w:rPr>
        <w:t xml:space="preserve">considers what is best for society </w:t>
      </w:r>
      <w:r w:rsidRPr="008A3FDE">
        <w:rPr>
          <w:b/>
          <w:iCs/>
          <w:sz w:val="22"/>
          <w:highlight w:val="cyan"/>
          <w:u w:val="single"/>
        </w:rPr>
        <w:t>irrespective of which member</w:t>
      </w:r>
      <w:r w:rsidRPr="008A3FDE">
        <w:rPr>
          <w:b/>
          <w:iCs/>
          <w:sz w:val="22"/>
          <w:u w:val="single"/>
        </w:rPr>
        <w:t xml:space="preserve"> of society </w:t>
      </w:r>
      <w:r w:rsidRPr="008A3FDE">
        <w:rPr>
          <w:b/>
          <w:iCs/>
          <w:sz w:val="22"/>
          <w:highlight w:val="cyan"/>
          <w:u w:val="single"/>
        </w:rPr>
        <w:t>they happen to be</w:t>
      </w:r>
      <w:r w:rsidRPr="008A3FDE">
        <w:rPr>
          <w:sz w:val="14"/>
        </w:rPr>
        <w:t xml:space="preserve">. </w:t>
      </w:r>
      <w:r w:rsidRPr="008A3FDE">
        <w:rPr>
          <w:sz w:val="22"/>
          <w:u w:val="single"/>
        </w:rPr>
        <w:t xml:space="preserve">Such a perspective </w:t>
      </w:r>
      <w:r w:rsidRPr="008A3FDE">
        <w:rPr>
          <w:b/>
          <w:iCs/>
          <w:sz w:val="22"/>
          <w:u w:val="single"/>
        </w:rPr>
        <w:t xml:space="preserve">suggests </w:t>
      </w:r>
      <w:r w:rsidRPr="008A3FDE">
        <w:rPr>
          <w:b/>
          <w:iCs/>
          <w:sz w:val="22"/>
          <w:highlight w:val="cyan"/>
          <w:u w:val="single"/>
        </w:rPr>
        <w:t>valuing everyone equally</w:t>
      </w:r>
      <w:r w:rsidRPr="008A3FDE">
        <w:rPr>
          <w:sz w:val="22"/>
          <w:u w:val="single"/>
        </w:rPr>
        <w:t xml:space="preserve">, regardless of who they are or where or when they live. This in turn </w:t>
      </w:r>
      <w:r w:rsidRPr="008A3FDE">
        <w:rPr>
          <w:sz w:val="22"/>
          <w:highlight w:val="cyan"/>
          <w:u w:val="single"/>
        </w:rPr>
        <w:t xml:space="preserve">suggests a </w:t>
      </w:r>
      <w:r w:rsidRPr="008A3FDE">
        <w:rPr>
          <w:b/>
          <w:iCs/>
          <w:sz w:val="22"/>
          <w:u w:val="single"/>
        </w:rPr>
        <w:t xml:space="preserve">very </w:t>
      </w:r>
      <w:r w:rsidRPr="008A3FDE">
        <w:rPr>
          <w:b/>
          <w:iCs/>
          <w:sz w:val="22"/>
          <w:highlight w:val="cyan"/>
          <w:u w:val="single"/>
        </w:rPr>
        <w:t>high value for reducing GCR</w:t>
      </w:r>
      <w:r w:rsidRPr="008A3FDE">
        <w:rPr>
          <w:sz w:val="22"/>
          <w:u w:val="single"/>
        </w:rPr>
        <w:t xml:space="preserve">, or a high degree of priority for GCR reduction efforts. </w:t>
      </w:r>
    </w:p>
    <w:p w14:paraId="7159E2C0" w14:textId="77777777" w:rsidR="008A3FDE" w:rsidRPr="008A3FDE" w:rsidRDefault="008A3FDE" w:rsidP="008A3FDE">
      <w:pPr>
        <w:rPr>
          <w:sz w:val="16"/>
        </w:rPr>
      </w:pPr>
    </w:p>
    <w:p w14:paraId="205CDC6F"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AT: Util Bad</w:t>
      </w:r>
    </w:p>
    <w:p w14:paraId="25814B65" w14:textId="77777777" w:rsidR="008A3FDE" w:rsidRPr="008A3FDE" w:rsidRDefault="008A3FDE" w:rsidP="008A3FDE">
      <w:pPr>
        <w:keepNext/>
        <w:keepLines/>
        <w:spacing w:before="200"/>
        <w:outlineLvl w:val="3"/>
        <w:rPr>
          <w:rFonts w:eastAsiaTheme="majorEastAsia" w:cstheme="minorHAnsi"/>
          <w:b/>
          <w:iCs/>
          <w:sz w:val="22"/>
        </w:rPr>
      </w:pPr>
      <w:r w:rsidRPr="008A3FDE">
        <w:rPr>
          <w:rFonts w:eastAsiaTheme="majorEastAsia" w:cstheme="minorHAnsi"/>
          <w:b/>
          <w:iCs/>
          <w:sz w:val="22"/>
        </w:rPr>
        <w:t xml:space="preserve">Consequentialism comes first --- public officials can’t adhere to moral precepts because that prioritizes personal attachments and risks bad outcomes </w:t>
      </w:r>
    </w:p>
    <w:p w14:paraId="6C361697" w14:textId="77777777" w:rsidR="008A3FDE" w:rsidRPr="008A3FDE" w:rsidRDefault="008A3FDE" w:rsidP="008A3FDE">
      <w:pPr>
        <w:rPr>
          <w:rFonts w:eastAsia="Calibri" w:cstheme="minorHAnsi"/>
        </w:rPr>
      </w:pPr>
      <w:r w:rsidRPr="008A3FDE">
        <w:rPr>
          <w:rFonts w:eastAsia="Calibri" w:cstheme="minorHAnsi"/>
          <w:b/>
          <w:sz w:val="26"/>
          <w:szCs w:val="26"/>
        </w:rPr>
        <w:t>Goodin 95</w:t>
      </w:r>
      <w:r w:rsidRPr="008A3FDE">
        <w:rPr>
          <w:rFonts w:eastAsia="Calibri" w:cstheme="minorHAnsi"/>
        </w:rPr>
        <w:t xml:space="preserve"> – professor of government at the University of Essex, and professor of philosophy and social and political theory at Australian National University (Robert E., “Utilitarianism as a Public Philosophy,” Cambridge University Press, Print)BC</w:t>
      </w:r>
    </w:p>
    <w:p w14:paraId="720D81D5" w14:textId="77777777" w:rsidR="008A3FDE" w:rsidRPr="008A3FDE" w:rsidRDefault="008A3FDE" w:rsidP="008A3FDE">
      <w:pPr>
        <w:rPr>
          <w:rFonts w:eastAsia="Calibri" w:cstheme="minorHAnsi"/>
          <w:sz w:val="16"/>
        </w:rPr>
      </w:pPr>
      <w:r w:rsidRPr="008A3FDE">
        <w:rPr>
          <w:rFonts w:eastAsia="Calibri" w:cstheme="minorHAnsi"/>
          <w:sz w:val="16"/>
        </w:rPr>
        <w:t>As,</w:t>
      </w:r>
      <w:r w:rsidRPr="008A3FDE">
        <w:rPr>
          <w:rFonts w:eastAsia="Calibri" w:cstheme="minorHAnsi"/>
          <w:u w:val="single"/>
        </w:rPr>
        <w:t xml:space="preserve"> an Account of the peculiar role responsibilities of </w:t>
      </w:r>
      <w:r w:rsidRPr="008A3FDE">
        <w:rPr>
          <w:rFonts w:eastAsia="Calibri" w:cstheme="minorHAnsi"/>
          <w:highlight w:val="cyan"/>
          <w:u w:val="single"/>
        </w:rPr>
        <w:t>public officials</w:t>
      </w:r>
      <w:r w:rsidRPr="008A3FDE">
        <w:rPr>
          <w:rFonts w:eastAsia="Calibri" w:cstheme="minorHAnsi"/>
          <w:sz w:val="16"/>
        </w:rPr>
        <w:t xml:space="preserve"> (and, by extension, of ordinary individuals in their public capacities as citizens) </w:t>
      </w:r>
      <w:r w:rsidRPr="008A3FDE">
        <w:rPr>
          <w:rFonts w:eastAsia="Calibri" w:cstheme="minorHAnsi"/>
          <w:u w:val="single"/>
        </w:rPr>
        <w:t xml:space="preserve">that vice becomes a virtue, though. Those agents, too, have to </w:t>
      </w:r>
      <w:r w:rsidRPr="008A3FDE">
        <w:rPr>
          <w:rFonts w:eastAsia="Calibri" w:cstheme="minorHAnsi"/>
          <w:highlight w:val="cyan"/>
          <w:u w:val="single"/>
        </w:rPr>
        <w:t>come from somewhere, bringing</w:t>
      </w:r>
      <w:r w:rsidRPr="008A3FDE">
        <w:rPr>
          <w:rFonts w:eastAsia="Calibri" w:cstheme="minorHAnsi"/>
          <w:u w:val="single"/>
        </w:rPr>
        <w:t xml:space="preserve"> with them </w:t>
      </w:r>
      <w:r w:rsidRPr="008A3FDE">
        <w:rPr>
          <w:rFonts w:eastAsia="Calibri" w:cstheme="minorHAnsi"/>
          <w:highlight w:val="cyan"/>
          <w:u w:val="single"/>
        </w:rPr>
        <w:t>a</w:t>
      </w:r>
      <w:r w:rsidRPr="008A3FDE">
        <w:rPr>
          <w:rFonts w:eastAsia="Calibri" w:cstheme="minorHAnsi"/>
          <w:u w:val="single"/>
        </w:rPr>
        <w:t xml:space="preserve"> whole </w:t>
      </w:r>
      <w:r w:rsidRPr="008A3FDE">
        <w:rPr>
          <w:rFonts w:eastAsia="Calibri" w:cstheme="minorHAnsi"/>
          <w:highlight w:val="cyan"/>
          <w:u w:val="single"/>
        </w:rPr>
        <w:t>raft of</w:t>
      </w:r>
      <w:r w:rsidRPr="008A3FDE">
        <w:rPr>
          <w:rFonts w:eastAsia="Calibri" w:cstheme="minorHAnsi"/>
          <w:u w:val="single"/>
        </w:rPr>
        <w:t xml:space="preserve"> baggage of </w:t>
      </w:r>
      <w:r w:rsidRPr="008A3FDE">
        <w:rPr>
          <w:rFonts w:eastAsia="Calibri" w:cstheme="minorHAnsi"/>
          <w:highlight w:val="cyan"/>
          <w:u w:val="single"/>
        </w:rPr>
        <w:t>personal attachments</w:t>
      </w:r>
      <w:r w:rsidRPr="008A3FDE">
        <w:rPr>
          <w:rFonts w:eastAsia="Calibri" w:cstheme="minorHAnsi"/>
          <w:sz w:val="16"/>
        </w:rPr>
        <w:t xml:space="preserve">, </w:t>
      </w:r>
      <w:r w:rsidRPr="008A3FDE">
        <w:rPr>
          <w:rFonts w:eastAsia="Calibri" w:cstheme="minorHAnsi"/>
          <w:u w:val="single"/>
        </w:rPr>
        <w:t xml:space="preserve">commitments, principles and prejudices. In their public capacities, </w:t>
      </w:r>
      <w:r w:rsidRPr="008A3FDE">
        <w:rPr>
          <w:rFonts w:eastAsia="Calibri" w:cstheme="minorHAnsi"/>
          <w:sz w:val="16"/>
        </w:rPr>
        <w:t xml:space="preserve">however, </w:t>
      </w:r>
      <w:r w:rsidRPr="008A3FDE">
        <w:rPr>
          <w:rFonts w:eastAsia="Calibri" w:cstheme="minorHAnsi"/>
          <w:u w:val="single"/>
        </w:rPr>
        <w:t xml:space="preserve">we think it only right and proper that they should stow that baggage as best they can. </w:t>
      </w:r>
      <w:r w:rsidRPr="008A3FDE">
        <w:rPr>
          <w:rFonts w:eastAsia="Calibri" w:cstheme="minorHAnsi"/>
          <w:highlight w:val="cyan"/>
          <w:u w:val="single"/>
        </w:rPr>
        <w:t>Complete neutrality might be</w:t>
      </w:r>
      <w:r w:rsidRPr="008A3FDE">
        <w:rPr>
          <w:rFonts w:eastAsia="Calibri" w:cstheme="minorHAnsi"/>
          <w:u w:val="single"/>
        </w:rPr>
        <w:t xml:space="preserve"> an </w:t>
      </w:r>
      <w:r w:rsidRPr="008A3FDE">
        <w:rPr>
          <w:rFonts w:eastAsia="Calibri" w:cstheme="minorHAnsi"/>
          <w:highlight w:val="cyan"/>
          <w:u w:val="single"/>
        </w:rPr>
        <w:t>impossible</w:t>
      </w:r>
      <w:r w:rsidRPr="008A3FDE">
        <w:rPr>
          <w:rFonts w:eastAsia="Calibri" w:cstheme="minorHAnsi"/>
          <w:u w:val="single"/>
        </w:rPr>
        <w:t xml:space="preserve"> ideal</w:t>
      </w:r>
      <w:r w:rsidRPr="008A3FDE">
        <w:rPr>
          <w:rFonts w:eastAsia="Calibri" w:cstheme="minorHAnsi"/>
          <w:sz w:val="16"/>
        </w:rPr>
        <w:t xml:space="preserve">. That is another matter." </w:t>
      </w:r>
      <w:r w:rsidRPr="008A3FDE">
        <w:rPr>
          <w:rFonts w:eastAsia="Calibri" w:cstheme="minorHAnsi"/>
          <w:highlight w:val="cyan"/>
          <w:u w:val="single"/>
        </w:rPr>
        <w:t>But it seems</w:t>
      </w:r>
      <w:r w:rsidRPr="008A3FDE">
        <w:rPr>
          <w:rFonts w:eastAsia="Calibri" w:cstheme="minorHAnsi"/>
          <w:u w:val="single"/>
        </w:rPr>
        <w:t xml:space="preserve"> indisputable that that is an </w:t>
      </w:r>
      <w:r w:rsidRPr="008A3FDE">
        <w:rPr>
          <w:rFonts w:eastAsia="Calibri" w:cstheme="minorHAnsi"/>
          <w:highlight w:val="cyan"/>
          <w:u w:val="single"/>
        </w:rPr>
        <w:t>ideal which people</w:t>
      </w:r>
      <w:r w:rsidRPr="008A3FDE">
        <w:rPr>
          <w:rFonts w:eastAsia="Calibri" w:cstheme="minorHAnsi"/>
          <w:u w:val="single"/>
        </w:rPr>
        <w:t xml:space="preserve"> in their public capacities</w:t>
      </w:r>
      <w:r w:rsidRPr="008A3FDE">
        <w:rPr>
          <w:rFonts w:eastAsia="Calibri" w:cstheme="minorHAnsi"/>
          <w:sz w:val="16"/>
        </w:rPr>
        <w:t xml:space="preserve"> </w:t>
      </w:r>
      <w:r w:rsidRPr="008A3FDE">
        <w:rPr>
          <w:rFonts w:eastAsia="Calibri" w:cstheme="minorHAnsi"/>
          <w:highlight w:val="cyan"/>
          <w:u w:val="single"/>
        </w:rPr>
        <w:t xml:space="preserve">should strive to </w:t>
      </w:r>
      <w:r w:rsidRPr="008A3FDE">
        <w:rPr>
          <w:rFonts w:eastAsia="Calibri" w:cstheme="minorHAnsi"/>
          <w:u w:val="single"/>
        </w:rPr>
        <w:t>realize</w:t>
      </w:r>
      <w:r w:rsidRPr="008A3FDE">
        <w:rPr>
          <w:rFonts w:eastAsia="Calibri" w:cstheme="minorHAnsi"/>
          <w:sz w:val="16"/>
        </w:rPr>
        <w:t xml:space="preserve"> as best they are able. </w:t>
      </w:r>
      <w:r w:rsidRPr="008A3FDE">
        <w:rPr>
          <w:rFonts w:eastAsia="Calibri" w:cstheme="minorHAnsi"/>
          <w:u w:val="single"/>
        </w:rPr>
        <w:t>That is</w:t>
      </w:r>
      <w:r w:rsidRPr="008A3FDE">
        <w:rPr>
          <w:rFonts w:eastAsia="Calibri" w:cstheme="minorHAnsi"/>
          <w:sz w:val="16"/>
        </w:rPr>
        <w:t xml:space="preserve"> part (indeed, </w:t>
      </w:r>
      <w:r w:rsidRPr="008A3FDE">
        <w:rPr>
          <w:rFonts w:eastAsia="Calibri" w:cstheme="minorHAnsi"/>
          <w:u w:val="single"/>
        </w:rPr>
        <w:t>a central part) of what it is to be a public official</w:t>
      </w:r>
      <w:r w:rsidRPr="008A3FDE">
        <w:rPr>
          <w:rFonts w:eastAsia="Calibri" w:cstheme="minorHAnsi"/>
          <w:sz w:val="16"/>
        </w:rPr>
        <w:t xml:space="preserve"> ,it all. It is the essence of public service as such that public servants should serve the public at large. </w:t>
      </w:r>
      <w:r w:rsidRPr="008A3FDE">
        <w:rPr>
          <w:rFonts w:eastAsia="Calibri" w:cstheme="minorHAnsi"/>
          <w:u w:val="single"/>
        </w:rPr>
        <w:t>Public servants must not play favor</w:t>
      </w:r>
      <w:r w:rsidRPr="008A3FDE">
        <w:rPr>
          <w:rFonts w:eastAsia="Calibri" w:cstheme="minorHAnsi"/>
          <w:u w:val="single"/>
        </w:rPr>
        <w:softHyphen/>
        <w:t xml:space="preserve">ites. </w:t>
      </w:r>
      <w:r w:rsidRPr="008A3FDE">
        <w:rPr>
          <w:rFonts w:eastAsia="Calibri" w:cstheme="minorHAnsi"/>
          <w:sz w:val="16"/>
        </w:rPr>
        <w:t xml:space="preserve">Or </w:t>
      </w:r>
      <w:r w:rsidRPr="008A3FDE">
        <w:rPr>
          <w:rFonts w:eastAsia="Calibri" w:cstheme="minorHAnsi"/>
          <w:highlight w:val="cyan"/>
          <w:u w:val="single"/>
        </w:rPr>
        <w:t>consider</w:t>
      </w:r>
      <w:r w:rsidRPr="008A3FDE">
        <w:rPr>
          <w:rFonts w:eastAsia="Calibri" w:cstheme="minorHAnsi"/>
          <w:sz w:val="16"/>
        </w:rPr>
        <w:t xml:space="preserve">, again, </w:t>
      </w:r>
      <w:r w:rsidRPr="008A3FDE">
        <w:rPr>
          <w:rFonts w:eastAsia="Calibri" w:cstheme="minorHAnsi"/>
          <w:highlight w:val="cyan"/>
          <w:u w:val="single"/>
        </w:rPr>
        <w:t>criticisms</w:t>
      </w:r>
      <w:r w:rsidRPr="008A3FDE">
        <w:rPr>
          <w:rFonts w:eastAsia="Calibri" w:cstheme="minorHAnsi"/>
          <w:u w:val="single"/>
        </w:rPr>
        <w:t xml:space="preserve"> revolving </w:t>
      </w:r>
      <w:r w:rsidRPr="008A3FDE">
        <w:rPr>
          <w:rFonts w:eastAsia="Calibri" w:cstheme="minorHAnsi"/>
          <w:highlight w:val="cyan"/>
          <w:u w:val="single"/>
        </w:rPr>
        <w:t>around the theme that util</w:t>
      </w:r>
      <w:r w:rsidRPr="008A3FDE">
        <w:rPr>
          <w:rFonts w:eastAsia="Calibri" w:cstheme="minorHAnsi"/>
          <w:highlight w:val="cyan"/>
          <w:u w:val="single"/>
        </w:rPr>
        <w:softHyphen/>
        <w:t>i</w:t>
      </w:r>
      <w:r w:rsidRPr="008A3FDE">
        <w:rPr>
          <w:rFonts w:eastAsia="Calibri" w:cstheme="minorHAnsi"/>
          <w:u w:val="single"/>
        </w:rPr>
        <w:t xml:space="preserve">tarianism </w:t>
      </w:r>
      <w:r w:rsidRPr="008A3FDE">
        <w:rPr>
          <w:rFonts w:eastAsia="Calibri" w:cstheme="minorHAnsi"/>
          <w:highlight w:val="cyan"/>
          <w:u w:val="single"/>
        </w:rPr>
        <w:t>is</w:t>
      </w:r>
      <w:r w:rsidRPr="008A3FDE">
        <w:rPr>
          <w:rFonts w:eastAsia="Calibri" w:cstheme="minorHAnsi"/>
          <w:u w:val="single"/>
        </w:rPr>
        <w:t xml:space="preserve"> a </w:t>
      </w:r>
      <w:r w:rsidRPr="008A3FDE">
        <w:rPr>
          <w:rFonts w:eastAsia="Calibri" w:cstheme="minorHAnsi"/>
          <w:highlight w:val="cyan"/>
          <w:u w:val="single"/>
        </w:rPr>
        <w:t>cold</w:t>
      </w:r>
      <w:r w:rsidRPr="008A3FDE">
        <w:rPr>
          <w:rFonts w:eastAsia="Calibri" w:cstheme="minorHAnsi"/>
          <w:u w:val="single"/>
        </w:rPr>
        <w:t xml:space="preserve">ly </w:t>
      </w:r>
      <w:r w:rsidRPr="008A3FDE">
        <w:rPr>
          <w:rFonts w:eastAsia="Calibri" w:cstheme="minorHAnsi"/>
          <w:highlight w:val="cyan"/>
          <w:u w:val="single"/>
        </w:rPr>
        <w:t>calculating</w:t>
      </w:r>
      <w:r w:rsidRPr="008A3FDE">
        <w:rPr>
          <w:rFonts w:eastAsia="Calibri" w:cstheme="minorHAnsi"/>
          <w:u w:val="single"/>
        </w:rPr>
        <w:t xml:space="preserve"> doctrine</w:t>
      </w:r>
      <w:r w:rsidRPr="008A3FDE">
        <w:rPr>
          <w:rFonts w:eastAsia="Calibri" w:cstheme="minorHAnsi"/>
          <w:sz w:val="16"/>
        </w:rPr>
        <w:t>.23 In personal affairs that is an unattractive feature. There, we would like to suppose that certain sorts of actions proceed immediately from the heart, without much reflection much less any real calculation of consequences. Among in</w:t>
      </w:r>
      <w:r w:rsidRPr="008A3FDE">
        <w:rPr>
          <w:rFonts w:eastAsia="Calibri" w:cstheme="minorHAnsi"/>
          <w:sz w:val="16"/>
        </w:rPr>
        <w:softHyphen/>
        <w:t xml:space="preserve">timates it would be extremely hurtful to think of every kind gesture as being contrived to produce some particular effect. </w:t>
      </w:r>
      <w:r w:rsidRPr="008A3FDE">
        <w:rPr>
          <w:rFonts w:eastAsia="Calibri" w:cstheme="minorHAnsi"/>
          <w:u w:val="single"/>
        </w:rPr>
        <w:t>The case of public officials is</w:t>
      </w:r>
      <w:r w:rsidRPr="008A3FDE">
        <w:rPr>
          <w:rFonts w:eastAsia="Calibri" w:cstheme="minorHAnsi"/>
          <w:sz w:val="16"/>
        </w:rPr>
        <w:t xml:space="preserve">, once again, </w:t>
      </w:r>
      <w:r w:rsidRPr="008A3FDE">
        <w:rPr>
          <w:rFonts w:eastAsia="Calibri" w:cstheme="minorHAnsi"/>
          <w:u w:val="single"/>
        </w:rPr>
        <w:t>precisely the opposite</w:t>
      </w:r>
      <w:r w:rsidRPr="008A3FDE">
        <w:rPr>
          <w:rFonts w:eastAsia="Calibri" w:cstheme="minorHAnsi"/>
          <w:sz w:val="16"/>
        </w:rPr>
        <w:t xml:space="preserve">. </w:t>
      </w:r>
      <w:r w:rsidRPr="008A3FDE">
        <w:rPr>
          <w:rFonts w:eastAsia="Calibri" w:cstheme="minorHAnsi"/>
          <w:u w:val="single"/>
        </w:rPr>
        <w:t>There</w:t>
      </w:r>
      <w:r w:rsidRPr="008A3FDE">
        <w:rPr>
          <w:rFonts w:eastAsia="Calibri" w:cstheme="minorHAnsi"/>
          <w:sz w:val="16"/>
          <w:highlight w:val="cyan"/>
        </w:rPr>
        <w:t xml:space="preserve">, </w:t>
      </w:r>
      <w:r w:rsidRPr="008A3FDE">
        <w:rPr>
          <w:rFonts w:eastAsia="Calibri" w:cstheme="minorHAnsi"/>
          <w:b/>
          <w:iCs/>
          <w:sz w:val="24"/>
          <w:highlight w:val="cyan"/>
          <w:u w:val="single"/>
          <w:bdr w:val="single" w:sz="8" w:space="0" w:color="auto"/>
        </w:rPr>
        <w:t>it is the height of irresponsibility to proceed careless of</w:t>
      </w:r>
      <w:r w:rsidRPr="008A3FDE">
        <w:rPr>
          <w:rFonts w:eastAsia="Calibri" w:cstheme="minorHAnsi"/>
          <w:b/>
          <w:iCs/>
          <w:sz w:val="24"/>
          <w:u w:val="single"/>
          <w:bdr w:val="single" w:sz="8" w:space="0" w:color="auto"/>
        </w:rPr>
        <w:t xml:space="preserve"> the </w:t>
      </w:r>
      <w:r w:rsidRPr="008A3FDE">
        <w:rPr>
          <w:rFonts w:eastAsia="Calibri" w:cstheme="minorHAnsi"/>
          <w:b/>
          <w:iCs/>
          <w:sz w:val="24"/>
          <w:highlight w:val="cyan"/>
          <w:u w:val="single"/>
          <w:bdr w:val="single" w:sz="8" w:space="0" w:color="auto"/>
        </w:rPr>
        <w:t>consequences</w:t>
      </w:r>
      <w:r w:rsidRPr="008A3FDE">
        <w:rPr>
          <w:rFonts w:eastAsia="Calibri" w:cstheme="minorHAnsi"/>
          <w:sz w:val="16"/>
          <w:highlight w:val="cyan"/>
        </w:rPr>
        <w:t xml:space="preserve">. </w:t>
      </w:r>
      <w:r w:rsidRPr="008A3FDE">
        <w:rPr>
          <w:rFonts w:eastAsia="Calibri" w:cstheme="minorHAnsi"/>
          <w:highlight w:val="cyan"/>
          <w:u w:val="single"/>
        </w:rPr>
        <w:t>Public officials ar</w:t>
      </w:r>
      <w:r w:rsidRPr="008A3FDE">
        <w:rPr>
          <w:rFonts w:eastAsia="Calibri" w:cstheme="minorHAnsi"/>
          <w:u w:val="single"/>
        </w:rPr>
        <w:t>e</w:t>
      </w:r>
      <w:r w:rsidRPr="008A3FDE">
        <w:rPr>
          <w:rFonts w:eastAsia="Calibri" w:cstheme="minorHAnsi"/>
          <w:sz w:val="16"/>
        </w:rPr>
        <w:t xml:space="preserve">, above all else, </w:t>
      </w:r>
      <w:r w:rsidRPr="008A3FDE">
        <w:rPr>
          <w:rFonts w:eastAsia="Calibri" w:cstheme="minorHAnsi"/>
          <w:u w:val="single"/>
        </w:rPr>
        <w:t xml:space="preserve">obliged to take care: </w:t>
      </w:r>
      <w:r w:rsidRPr="008A3FDE">
        <w:rPr>
          <w:rFonts w:eastAsia="Calibri" w:cstheme="minorHAnsi"/>
          <w:sz w:val="16"/>
        </w:rPr>
        <w:t>not to go off half cocked, not to let their hearts rule their heads. In Hare's telling example, the very worst thing that might be said of the Suez misadventure was not that the British and French did some per</w:t>
      </w:r>
      <w:r w:rsidRPr="008A3FDE">
        <w:rPr>
          <w:rFonts w:eastAsia="Calibri" w:cstheme="minorHAnsi"/>
          <w:sz w:val="16"/>
        </w:rPr>
        <w:softHyphen/>
        <w:t>fectly awful things (which is true, too) but that they did so utterly unthinkingly.24 Related to the critique of utilitarianism as a calculating doctrine is the critique of utilitarianism as a consequentialist doctrine. According to utilitarianism, the effects of an action are everything. There are no actions which are, in and of themselves, morally right or wrong, good or bad. The only things that are good or bad are the effects that actions produce.25 That proposition runs counter to certain ethical intuitions which, at least in certain quarters, are rooted deeply. Those who harbor a Ten Commandments view of the nature of morality see a moral code as being essentially a list of "thou shalts" and "thou shall nots</w:t>
      </w:r>
      <w:r w:rsidRPr="008A3FDE">
        <w:rPr>
          <w:rFonts w:eastAsia="Calibri" w:cstheme="minorHAnsi"/>
          <w:u w:val="single"/>
        </w:rPr>
        <w:t>"</w:t>
      </w:r>
      <w:r w:rsidRPr="008A3FDE">
        <w:rPr>
          <w:rFonts w:eastAsia="Calibri" w:cstheme="minorHAnsi"/>
          <w:sz w:val="16"/>
        </w:rPr>
        <w:t xml:space="preserve"> a list of things that are right or wrong in and of themselves, quite regardless of any consequences that might come from doing them.2" That may or may not be a good way to run one's private affairs.</w:t>
      </w:r>
      <w:r w:rsidRPr="008A3FDE">
        <w:rPr>
          <w:rFonts w:eastAsia="Calibri" w:cstheme="minorHAnsi"/>
          <w:sz w:val="16"/>
        </w:rPr>
        <w:footnoteReference w:id="1"/>
      </w:r>
      <w:r w:rsidRPr="008A3FDE">
        <w:rPr>
          <w:rFonts w:eastAsia="Calibri" w:cstheme="minorHAnsi"/>
          <w:sz w:val="16"/>
        </w:rPr>
        <w:t xml:space="preserve">Even those who think it is, however, tend to concede that it is no way to run public affairs. It is in the nature of </w:t>
      </w:r>
      <w:r w:rsidRPr="008A3FDE">
        <w:rPr>
          <w:rFonts w:eastAsia="Calibri" w:cstheme="minorHAnsi"/>
          <w:u w:val="single"/>
        </w:rPr>
        <w:t>public officials'</w:t>
      </w:r>
      <w:r w:rsidRPr="008A3FDE">
        <w:rPr>
          <w:rFonts w:eastAsia="Calibri" w:cstheme="minorHAnsi"/>
          <w:sz w:val="16"/>
        </w:rPr>
        <w:t xml:space="preserve"> role respon</w:t>
      </w:r>
      <w:r w:rsidRPr="008A3FDE">
        <w:rPr>
          <w:rFonts w:eastAsia="Calibri" w:cstheme="minorHAnsi"/>
          <w:sz w:val="16"/>
        </w:rPr>
        <w:softHyphen/>
        <w:t xml:space="preserve">sibilities that they </w:t>
      </w:r>
      <w:r w:rsidRPr="008A3FDE">
        <w:rPr>
          <w:rFonts w:eastAsia="Calibri" w:cstheme="minorHAnsi"/>
          <w:u w:val="single"/>
        </w:rPr>
        <w:t xml:space="preserve">are </w:t>
      </w:r>
      <w:r w:rsidRPr="008A3FDE">
        <w:rPr>
          <w:rFonts w:eastAsia="Calibri" w:cstheme="minorHAnsi"/>
          <w:b/>
          <w:iCs/>
          <w:sz w:val="24"/>
          <w:highlight w:val="cyan"/>
          <w:u w:val="single"/>
          <w:bdr w:val="single" w:sz="8" w:space="0" w:color="auto"/>
        </w:rPr>
        <w:t>morally obliged to</w:t>
      </w:r>
      <w:r w:rsidRPr="008A3FDE">
        <w:rPr>
          <w:rFonts w:eastAsia="Calibri" w:cstheme="minorHAnsi"/>
          <w:b/>
          <w:iCs/>
          <w:sz w:val="24"/>
          <w:u w:val="single"/>
          <w:bdr w:val="single" w:sz="8" w:space="0" w:color="auto"/>
        </w:rPr>
        <w:t xml:space="preserve"> "dirty their hands</w:t>
      </w:r>
      <w:r w:rsidRPr="008A3FDE">
        <w:rPr>
          <w:rFonts w:eastAsia="Calibri" w:cstheme="minorHAnsi"/>
          <w:sz w:val="16"/>
        </w:rPr>
        <w:t xml:space="preserve">" - </w:t>
      </w:r>
      <w:r w:rsidRPr="008A3FDE">
        <w:rPr>
          <w:rFonts w:eastAsia="Calibri" w:cstheme="minorHAnsi"/>
          <w:b/>
          <w:iCs/>
          <w:sz w:val="24"/>
          <w:highlight w:val="cyan"/>
          <w:u w:val="single"/>
          <w:bdr w:val="single" w:sz="8" w:space="0" w:color="auto"/>
        </w:rPr>
        <w:t xml:space="preserve">make hard choices, </w:t>
      </w:r>
      <w:r w:rsidRPr="008A3FDE">
        <w:rPr>
          <w:rFonts w:eastAsia="Calibri" w:cstheme="minorHAnsi"/>
          <w:u w:val="single"/>
        </w:rPr>
        <w:t>do things that are wrong</w:t>
      </w:r>
      <w:r w:rsidRPr="008A3FDE">
        <w:rPr>
          <w:rFonts w:eastAsia="Calibri" w:cstheme="minorHAnsi"/>
          <w:sz w:val="16"/>
        </w:rPr>
        <w:t xml:space="preserve"> (or would ordinarily be wrong, or would be wrong for ordinary private individuals) </w:t>
      </w:r>
      <w:r w:rsidRPr="008A3FDE">
        <w:rPr>
          <w:rFonts w:eastAsia="Calibri" w:cstheme="minorHAnsi"/>
          <w:highlight w:val="cyan"/>
          <w:u w:val="single"/>
        </w:rPr>
        <w:t>in the service of some greater</w:t>
      </w:r>
      <w:r w:rsidRPr="008A3FDE">
        <w:rPr>
          <w:rFonts w:eastAsia="Calibri" w:cstheme="minorHAnsi"/>
          <w:u w:val="single"/>
        </w:rPr>
        <w:t xml:space="preserve"> public </w:t>
      </w:r>
      <w:r w:rsidRPr="008A3FDE">
        <w:rPr>
          <w:rFonts w:eastAsia="Calibri" w:cstheme="minorHAnsi"/>
          <w:highlight w:val="cyan"/>
          <w:u w:val="single"/>
        </w:rPr>
        <w:t>good</w:t>
      </w:r>
      <w:r w:rsidRPr="008A3FDE">
        <w:rPr>
          <w:rFonts w:eastAsia="Calibri" w:cstheme="minorHAnsi"/>
          <w:sz w:val="16"/>
        </w:rPr>
        <w:t>.</w:t>
      </w:r>
      <w:r w:rsidRPr="008A3FDE">
        <w:rPr>
          <w:rFonts w:eastAsia="Calibri" w:cstheme="minorHAnsi"/>
          <w:sz w:val="16"/>
        </w:rPr>
        <w:footnoteReference w:id="2"/>
      </w:r>
      <w:r w:rsidRPr="008A3FDE">
        <w:rPr>
          <w:rFonts w:eastAsia="Calibri" w:cstheme="minorHAnsi"/>
          <w:sz w:val="16"/>
        </w:rPr>
        <w:t xml:space="preserve"> </w:t>
      </w:r>
      <w:r w:rsidRPr="008A3FDE">
        <w:rPr>
          <w:rFonts w:eastAsia="Calibri" w:cstheme="minorHAnsi"/>
          <w:highlight w:val="cyan"/>
          <w:u w:val="single"/>
        </w:rPr>
        <w:t>It would be</w:t>
      </w:r>
      <w:r w:rsidRPr="008A3FDE">
        <w:rPr>
          <w:rFonts w:eastAsia="Calibri" w:cstheme="minorHAnsi"/>
          <w:sz w:val="16"/>
        </w:rPr>
        <w:t xml:space="preserve"> simply </w:t>
      </w:r>
      <w:r w:rsidRPr="008A3FDE">
        <w:rPr>
          <w:rFonts w:eastAsia="Calibri" w:cstheme="minorHAnsi"/>
          <w:highlight w:val="cyan"/>
          <w:u w:val="single"/>
        </w:rPr>
        <w:t>irresponsible</w:t>
      </w:r>
      <w:r w:rsidRPr="008A3FDE">
        <w:rPr>
          <w:rFonts w:eastAsia="Calibri" w:cstheme="minorHAnsi"/>
          <w:sz w:val="16"/>
        </w:rPr>
        <w:t xml:space="preserve"> of public officials (in any broadly secular society, at least) </w:t>
      </w:r>
      <w:r w:rsidRPr="008A3FDE">
        <w:rPr>
          <w:rFonts w:eastAsia="Calibri" w:cstheme="minorHAnsi"/>
          <w:highlight w:val="cyan"/>
          <w:u w:val="single"/>
        </w:rPr>
        <w:t>to adhere mindlessly to moral precepts</w:t>
      </w:r>
      <w:r w:rsidRPr="008A3FDE">
        <w:rPr>
          <w:rFonts w:eastAsia="Calibri" w:cstheme="minorHAnsi"/>
          <w:u w:val="single"/>
        </w:rPr>
        <w:t xml:space="preserve"> read off some sacred list, literally </w:t>
      </w:r>
      <w:r w:rsidRPr="008A3FDE">
        <w:rPr>
          <w:rFonts w:eastAsia="Calibri" w:cstheme="minorHAnsi"/>
          <w:highlight w:val="cyan"/>
          <w:u w:val="single"/>
        </w:rPr>
        <w:t>"whatever the consequences</w:t>
      </w:r>
      <w:r w:rsidRPr="008A3FDE">
        <w:rPr>
          <w:rFonts w:eastAsia="Calibri" w:cstheme="minorHAnsi"/>
          <w:sz w:val="16"/>
          <w:highlight w:val="cyan"/>
        </w:rPr>
        <w:t>."</w:t>
      </w:r>
      <w:r w:rsidRPr="008A3FDE">
        <w:rPr>
          <w:rFonts w:eastAsia="Calibri" w:cstheme="minorHAnsi"/>
          <w:sz w:val="16"/>
        </w:rPr>
        <w:footnoteReference w:id="3"/>
      </w:r>
      <w:r w:rsidRPr="008A3FDE">
        <w:rPr>
          <w:rFonts w:eastAsia="Calibri" w:cstheme="minorHAnsi"/>
          <w:sz w:val="16"/>
        </w:rPr>
        <w:t xml:space="preserve"> </w:t>
      </w:r>
      <w:r w:rsidRPr="008A3FDE">
        <w:rPr>
          <w:rFonts w:eastAsia="Calibri" w:cstheme="minorHAnsi"/>
          <w:u w:val="single"/>
        </w:rPr>
        <w:t>Doing right though the heavens may fall is not</w:t>
      </w:r>
      <w:r w:rsidRPr="008A3FDE">
        <w:rPr>
          <w:rFonts w:eastAsia="Calibri" w:cstheme="minorHAnsi"/>
          <w:sz w:val="16"/>
        </w:rPr>
        <w:t xml:space="preserve"> (now</w:t>
      </w:r>
      <w:r w:rsidRPr="008A3FDE">
        <w:rPr>
          <w:rFonts w:eastAsia="Calibri" w:cstheme="minorHAnsi"/>
          <w:sz w:val="16"/>
        </w:rPr>
        <w:softHyphen/>
        <w:t xml:space="preserve">adays, anyway) </w:t>
      </w:r>
      <w:r w:rsidRPr="008A3FDE">
        <w:rPr>
          <w:rFonts w:eastAsia="Calibri" w:cstheme="minorHAnsi"/>
          <w:u w:val="single"/>
        </w:rPr>
        <w:t>a particularly attractive posture for public officials to</w:t>
      </w:r>
      <w:r w:rsidRPr="008A3FDE">
        <w:rPr>
          <w:rFonts w:eastAsia="Calibri" w:cstheme="minorHAnsi"/>
          <w:sz w:val="16"/>
        </w:rPr>
        <w:t xml:space="preserve"> </w:t>
      </w:r>
      <w:r w:rsidRPr="008A3FDE">
        <w:rPr>
          <w:rFonts w:eastAsia="Calibri" w:cstheme="minorHAnsi"/>
          <w:u w:val="single"/>
        </w:rPr>
        <w:t>adopt</w:t>
      </w:r>
      <w:r w:rsidRPr="008A3FDE">
        <w:rPr>
          <w:rFonts w:eastAsia="Calibri" w:cstheme="minorHAnsi"/>
          <w:sz w:val="16"/>
        </w:rPr>
        <w:t>.</w:t>
      </w:r>
    </w:p>
    <w:p w14:paraId="0B3AC6A3" w14:textId="77777777" w:rsidR="008A3FDE" w:rsidRPr="008A3FDE" w:rsidRDefault="008A3FDE" w:rsidP="008A3FDE">
      <w:pPr>
        <w:rPr>
          <w:rFonts w:eastAsia="Calibri" w:cstheme="minorHAnsi"/>
          <w:sz w:val="16"/>
        </w:rPr>
      </w:pPr>
    </w:p>
    <w:p w14:paraId="68E3113C" w14:textId="77777777" w:rsidR="008A3FDE" w:rsidRPr="008A3FDE" w:rsidRDefault="008A3FDE" w:rsidP="008A3FDE">
      <w:pPr>
        <w:rPr>
          <w:rFonts w:eastAsia="Calibri" w:cstheme="minorHAnsi"/>
          <w:sz w:val="16"/>
        </w:rPr>
      </w:pPr>
    </w:p>
    <w:p w14:paraId="6A192993"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Util is good</w:t>
      </w:r>
    </w:p>
    <w:p w14:paraId="625CD321" w14:textId="77777777" w:rsidR="008A3FDE" w:rsidRPr="008A3FDE" w:rsidRDefault="008A3FDE" w:rsidP="008A3FDE">
      <w:pPr>
        <w:rPr>
          <w:sz w:val="16"/>
        </w:rPr>
      </w:pPr>
      <w:r w:rsidRPr="008A3FDE">
        <w:rPr>
          <w:rFonts w:eastAsiaTheme="majorEastAsia" w:cstheme="majorBidi"/>
          <w:b/>
          <w:iCs/>
        </w:rPr>
        <w:t xml:space="preserve">Greene </w:t>
      </w:r>
      <w:r w:rsidRPr="008A3FDE">
        <w:t>20</w:t>
      </w:r>
      <w:r w:rsidRPr="008A3FDE">
        <w:rPr>
          <w:rFonts w:eastAsiaTheme="majorEastAsia" w:cstheme="majorBidi"/>
          <w:b/>
          <w:iCs/>
        </w:rPr>
        <w:t>10</w:t>
      </w:r>
      <w:r w:rsidRPr="008A3FDE">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1E1C73F4" w14:textId="77777777" w:rsidR="008A3FDE" w:rsidRPr="008A3FDE" w:rsidRDefault="008A3FDE" w:rsidP="008A3FDE">
      <w:pPr>
        <w:rPr>
          <w:sz w:val="16"/>
          <w:highlight w:val="cyan"/>
        </w:rPr>
      </w:pPr>
      <w:r w:rsidRPr="008A3FDE">
        <w:rPr>
          <w:sz w:val="22"/>
          <w:u w:val="single"/>
        </w:rPr>
        <w:t xml:space="preserve">What </w:t>
      </w:r>
      <w:r w:rsidRPr="008A3FDE">
        <w:rPr>
          <w:b/>
          <w:iCs/>
          <w:sz w:val="22"/>
          <w:u w:val="single"/>
        </w:rPr>
        <w:t xml:space="preserve">turn-of-the-millennium </w:t>
      </w:r>
      <w:r w:rsidRPr="008A3FDE">
        <w:rPr>
          <w:b/>
          <w:iCs/>
          <w:sz w:val="22"/>
          <w:highlight w:val="cyan"/>
          <w:u w:val="single"/>
        </w:rPr>
        <w:t>science</w:t>
      </w:r>
      <w:r w:rsidRPr="008A3FDE">
        <w:rPr>
          <w:sz w:val="16"/>
          <w:highlight w:val="cyan"/>
        </w:rPr>
        <w:t xml:space="preserve"> </w:t>
      </w:r>
      <w:r w:rsidRPr="008A3FDE">
        <w:rPr>
          <w:sz w:val="22"/>
          <w:highlight w:val="cyan"/>
          <w:u w:val="single"/>
        </w:rPr>
        <w:t>is telling us</w:t>
      </w:r>
      <w:r w:rsidRPr="008A3FDE">
        <w:rPr>
          <w:sz w:val="22"/>
          <w:u w:val="single"/>
        </w:rPr>
        <w:t xml:space="preserve"> is </w:t>
      </w:r>
      <w:r w:rsidRPr="008A3FDE">
        <w:rPr>
          <w:sz w:val="22"/>
          <w:highlight w:val="cyan"/>
          <w:u w:val="single"/>
        </w:rPr>
        <w:t>that</w:t>
      </w:r>
      <w:r w:rsidRPr="008A3FDE">
        <w:rPr>
          <w:sz w:val="22"/>
          <w:u w:val="single"/>
        </w:rPr>
        <w:t xml:space="preserve"> human </w:t>
      </w:r>
      <w:r w:rsidRPr="008A3FDE">
        <w:rPr>
          <w:b/>
          <w:iCs/>
          <w:sz w:val="22"/>
          <w:highlight w:val="cyan"/>
          <w:u w:val="single"/>
        </w:rPr>
        <w:t>moral judgment is not a</w:t>
      </w:r>
      <w:r w:rsidRPr="008A3FDE">
        <w:rPr>
          <w:b/>
          <w:iCs/>
          <w:sz w:val="22"/>
          <w:u w:val="single"/>
        </w:rPr>
        <w:t xml:space="preserve"> pristine </w:t>
      </w:r>
      <w:r w:rsidRPr="008A3FDE">
        <w:rPr>
          <w:b/>
          <w:iCs/>
          <w:sz w:val="22"/>
          <w:highlight w:val="cyan"/>
          <w:u w:val="single"/>
        </w:rPr>
        <w:t>rational enterprise</w:t>
      </w:r>
      <w:r w:rsidRPr="008A3FDE">
        <w:rPr>
          <w:sz w:val="16"/>
        </w:rPr>
        <w:t xml:space="preserve">, that our </w:t>
      </w:r>
      <w:r w:rsidRPr="008A3FDE">
        <w:rPr>
          <w:sz w:val="22"/>
          <w:u w:val="single"/>
        </w:rPr>
        <w:t>moral judgments are driven by a hodgepodge of emotional dispositions, which themselves were shaped by a hodgepodge of evolutionary forces, both biological and cultural</w:t>
      </w:r>
      <w:r w:rsidRPr="008A3FDE">
        <w:rPr>
          <w:sz w:val="16"/>
        </w:rPr>
        <w:t xml:space="preserve">. </w:t>
      </w:r>
      <w:r w:rsidRPr="008A3FDE">
        <w:rPr>
          <w:sz w:val="22"/>
          <w:u w:val="single"/>
        </w:rPr>
        <w:t>Because of this</w:t>
      </w:r>
      <w:r w:rsidRPr="008A3FDE">
        <w:rPr>
          <w:sz w:val="22"/>
          <w:highlight w:val="cyan"/>
          <w:u w:val="single"/>
        </w:rPr>
        <w:t xml:space="preserve">, it is </w:t>
      </w:r>
      <w:r w:rsidRPr="008A3FDE">
        <w:rPr>
          <w:b/>
          <w:iCs/>
          <w:sz w:val="22"/>
          <w:u w:val="single"/>
        </w:rPr>
        <w:t xml:space="preserve">exceedingly </w:t>
      </w:r>
      <w:r w:rsidRPr="008A3FDE">
        <w:rPr>
          <w:b/>
          <w:iCs/>
          <w:sz w:val="22"/>
          <w:highlight w:val="cyan"/>
          <w:u w:val="single"/>
        </w:rPr>
        <w:t xml:space="preserve">unlikely </w:t>
      </w:r>
      <w:r w:rsidRPr="008A3FDE">
        <w:rPr>
          <w:b/>
          <w:iCs/>
          <w:sz w:val="22"/>
          <w:u w:val="single"/>
        </w:rPr>
        <w:t xml:space="preserve">that </w:t>
      </w:r>
      <w:r w:rsidRPr="008A3FDE">
        <w:rPr>
          <w:b/>
          <w:iCs/>
          <w:sz w:val="22"/>
          <w:highlight w:val="cyan"/>
          <w:u w:val="single"/>
        </w:rPr>
        <w:t>there is any</w:t>
      </w:r>
      <w:r w:rsidRPr="008A3FDE">
        <w:rPr>
          <w:b/>
          <w:iCs/>
          <w:sz w:val="22"/>
          <w:u w:val="single"/>
        </w:rPr>
        <w:t xml:space="preserve"> rationally </w:t>
      </w:r>
      <w:r w:rsidRPr="008A3FDE">
        <w:rPr>
          <w:b/>
          <w:iCs/>
          <w:sz w:val="22"/>
          <w:highlight w:val="cyan"/>
          <w:u w:val="single"/>
        </w:rPr>
        <w:t>coherent</w:t>
      </w:r>
      <w:r w:rsidRPr="008A3FDE">
        <w:rPr>
          <w:b/>
          <w:iCs/>
          <w:sz w:val="22"/>
          <w:u w:val="single"/>
        </w:rPr>
        <w:t xml:space="preserve"> normative </w:t>
      </w:r>
      <w:r w:rsidRPr="008A3FDE">
        <w:rPr>
          <w:b/>
          <w:iCs/>
          <w:sz w:val="22"/>
          <w:highlight w:val="cyan"/>
          <w:u w:val="single"/>
        </w:rPr>
        <w:t>moral theory that can accommodate</w:t>
      </w:r>
      <w:r w:rsidRPr="008A3FDE">
        <w:rPr>
          <w:b/>
          <w:iCs/>
          <w:sz w:val="22"/>
          <w:u w:val="single"/>
        </w:rPr>
        <w:t xml:space="preserve"> our </w:t>
      </w:r>
      <w:r w:rsidRPr="008A3FDE">
        <w:rPr>
          <w:b/>
          <w:iCs/>
          <w:sz w:val="22"/>
          <w:highlight w:val="cyan"/>
          <w:u w:val="single"/>
        </w:rPr>
        <w:t>moral intuitions</w:t>
      </w:r>
      <w:r w:rsidRPr="008A3FDE">
        <w:rPr>
          <w:sz w:val="16"/>
        </w:rPr>
        <w:t xml:space="preserve">. Moreover, </w:t>
      </w:r>
      <w:r w:rsidRPr="008A3FDE">
        <w:rPr>
          <w:sz w:val="22"/>
          <w:u w:val="single"/>
        </w:rPr>
        <w:t>anyone who claims to have such a theory</w:t>
      </w:r>
      <w:r w:rsidRPr="008A3FDE">
        <w:rPr>
          <w:sz w:val="16"/>
        </w:rPr>
        <w:t xml:space="preserve">, or even part of one, </w:t>
      </w:r>
      <w:r w:rsidRPr="008A3FDE">
        <w:rPr>
          <w:b/>
          <w:iCs/>
          <w:sz w:val="22"/>
          <w:u w:val="single"/>
        </w:rPr>
        <w:t>almost certainly doesn't</w:t>
      </w:r>
      <w:r w:rsidRPr="008A3FDE">
        <w:rPr>
          <w:sz w:val="16"/>
        </w:rPr>
        <w:t xml:space="preserve">. Instead, what that person probably has is a moral rationalization. </w:t>
      </w:r>
      <w:r w:rsidRPr="008A3FDE">
        <w:rPr>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8A3FDE">
        <w:rPr>
          <w:sz w:val="16"/>
        </w:rPr>
        <w:t xml:space="preserve">Missing the Deontological Point I suspect that </w:t>
      </w:r>
      <w:r w:rsidRPr="008A3FDE">
        <w:rPr>
          <w:sz w:val="22"/>
          <w:u w:val="single"/>
        </w:rPr>
        <w:t>rationalist deontologists will remain unmoved by the arguments presented here</w:t>
      </w:r>
      <w:r w:rsidRPr="008A3FDE">
        <w:rPr>
          <w:sz w:val="16"/>
        </w:rPr>
        <w:t xml:space="preserve">. Instead, I suspect, </w:t>
      </w:r>
      <w:r w:rsidRPr="008A3FDE">
        <w:rPr>
          <w:sz w:val="22"/>
          <w:u w:val="single"/>
        </w:rPr>
        <w:t>they</w:t>
      </w:r>
      <w:r w:rsidRPr="008A3FDE">
        <w:rPr>
          <w:sz w:val="16"/>
        </w:rPr>
        <w:t xml:space="preserve"> </w:t>
      </w:r>
      <w:r w:rsidRPr="008A3FDE">
        <w:rPr>
          <w:sz w:val="22"/>
          <w:u w:val="single"/>
        </w:rPr>
        <w:t xml:space="preserve">will insist that I have </w:t>
      </w:r>
      <w:r w:rsidRPr="008A3FDE">
        <w:rPr>
          <w:b/>
          <w:iCs/>
          <w:sz w:val="22"/>
          <w:u w:val="single"/>
        </w:rPr>
        <w:t>simply misunderstood what</w:t>
      </w:r>
      <w:r w:rsidRPr="008A3FDE">
        <w:rPr>
          <w:sz w:val="16"/>
        </w:rPr>
        <w:t xml:space="preserve"> Kant and like-minded </w:t>
      </w:r>
      <w:r w:rsidRPr="008A3FDE">
        <w:rPr>
          <w:b/>
          <w:iCs/>
          <w:sz w:val="22"/>
          <w:u w:val="single"/>
        </w:rPr>
        <w:t>deontologists are all about</w:t>
      </w:r>
      <w:r w:rsidRPr="008A3FDE">
        <w:rPr>
          <w:sz w:val="16"/>
        </w:rPr>
        <w:t xml:space="preserve">. </w:t>
      </w:r>
      <w:r w:rsidRPr="008A3FDE">
        <w:rPr>
          <w:sz w:val="22"/>
          <w:u w:val="single"/>
        </w:rPr>
        <w:t>Deontology, they will say, isn't about this intuition or that intuition</w:t>
      </w:r>
      <w:r w:rsidRPr="008A3FDE">
        <w:rPr>
          <w:sz w:val="16"/>
        </w:rPr>
        <w:t xml:space="preserve">. It's not defined by its normative differences with consequentialism. </w:t>
      </w:r>
      <w:r w:rsidRPr="008A3FDE">
        <w:rPr>
          <w:sz w:val="22"/>
          <w:u w:val="single"/>
        </w:rPr>
        <w:t>Rather, deontology is about taking humanity seriously</w:t>
      </w:r>
      <w:r w:rsidRPr="008A3FDE">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8A3FDE">
        <w:rPr>
          <w:sz w:val="22"/>
          <w:u w:val="single"/>
        </w:rPr>
        <w:t>This is, no doubt, how many deontologists see deontology. But this insider's view</w:t>
      </w:r>
      <w:r w:rsidRPr="008A3FDE">
        <w:rPr>
          <w:sz w:val="16"/>
        </w:rPr>
        <w:t xml:space="preserve">, as I've suggested, </w:t>
      </w:r>
      <w:r w:rsidRPr="008A3FDE">
        <w:rPr>
          <w:b/>
          <w:iCs/>
          <w:sz w:val="22"/>
          <w:u w:val="single"/>
        </w:rPr>
        <w:t>may be misleading</w:t>
      </w:r>
      <w:r w:rsidRPr="008A3FDE">
        <w:rPr>
          <w:sz w:val="16"/>
        </w:rPr>
        <w:t xml:space="preserve">. </w:t>
      </w:r>
      <w:r w:rsidRPr="008A3FDE">
        <w:rPr>
          <w:sz w:val="22"/>
          <w:u w:val="single"/>
        </w:rPr>
        <w:t>The problem</w:t>
      </w:r>
      <w:r w:rsidRPr="008A3FDE">
        <w:rPr>
          <w:sz w:val="16"/>
        </w:rPr>
        <w:t xml:space="preserve">, more specifically, </w:t>
      </w:r>
      <w:r w:rsidRPr="008A3FDE">
        <w:rPr>
          <w:b/>
          <w:iCs/>
          <w:sz w:val="22"/>
          <w:u w:val="single"/>
        </w:rPr>
        <w:t xml:space="preserve">is that </w:t>
      </w:r>
      <w:r w:rsidRPr="008A3FDE">
        <w:rPr>
          <w:b/>
          <w:iCs/>
          <w:sz w:val="22"/>
          <w:highlight w:val="cyan"/>
          <w:u w:val="single"/>
        </w:rPr>
        <w:t>it defines deontology in terms of values that are not</w:t>
      </w:r>
      <w:r w:rsidRPr="008A3FDE">
        <w:rPr>
          <w:b/>
          <w:iCs/>
          <w:sz w:val="22"/>
          <w:u w:val="single"/>
        </w:rPr>
        <w:t xml:space="preserve"> distinctively </w:t>
      </w:r>
      <w:r w:rsidRPr="008A3FDE">
        <w:rPr>
          <w:b/>
          <w:iCs/>
          <w:sz w:val="22"/>
          <w:highlight w:val="cyan"/>
          <w:u w:val="single"/>
        </w:rPr>
        <w:t>deontological</w:t>
      </w:r>
      <w:r w:rsidRPr="008A3FDE">
        <w:rPr>
          <w:sz w:val="16"/>
        </w:rPr>
        <w:t xml:space="preserve">, though they may appear to be from the inside. </w:t>
      </w:r>
      <w:r w:rsidRPr="008A3FDE">
        <w:rPr>
          <w:sz w:val="22"/>
          <w:u w:val="single"/>
        </w:rPr>
        <w:t>Consider the following analogy with religion. When one asks a religious person to explain the essence of his religion, one often gets an answer like this: "It's about love</w:t>
      </w:r>
      <w:r w:rsidRPr="008A3FDE">
        <w:rPr>
          <w:sz w:val="16"/>
        </w:rPr>
        <w:t xml:space="preserve">, really. It's about looking out for other people, looking beyond oneself. It's about community, being part of something larger than oneself." </w:t>
      </w:r>
      <w:r w:rsidRPr="008A3FDE">
        <w:rPr>
          <w:sz w:val="22"/>
          <w:u w:val="single"/>
        </w:rPr>
        <w:t>This sort of answer accurately captures the phenomenology of many people's religion, but it's nevertheless inadequate for distinguishing religion from other things</w:t>
      </w:r>
      <w:r w:rsidRPr="008A3FDE">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8A3FDE">
        <w:rPr>
          <w:sz w:val="22"/>
          <w:u w:val="single"/>
        </w:rPr>
        <w:t>the standard deontological/</w:t>
      </w:r>
      <w:r w:rsidRPr="008A3FDE">
        <w:rPr>
          <w:sz w:val="22"/>
          <w:highlight w:val="cyan"/>
          <w:u w:val="single"/>
        </w:rPr>
        <w:t xml:space="preserve">Kantian self-characterizatons </w:t>
      </w:r>
      <w:r w:rsidRPr="008A3FDE">
        <w:rPr>
          <w:b/>
          <w:iCs/>
          <w:sz w:val="22"/>
          <w:highlight w:val="cyan"/>
          <w:u w:val="single"/>
        </w:rPr>
        <w:t>fail to distinguish deontology from other approaches to ethics</w:t>
      </w:r>
      <w:r w:rsidRPr="008A3FDE">
        <w:rPr>
          <w:sz w:val="16"/>
        </w:rPr>
        <w:t xml:space="preserve">. (See also Kagan (Kagan, 1997, pp. 70-78.) on the difficulty of defining deontology.) It seems to me that </w:t>
      </w:r>
      <w:r w:rsidRPr="008A3FDE">
        <w:rPr>
          <w:sz w:val="22"/>
          <w:highlight w:val="cyan"/>
          <w:u w:val="single"/>
        </w:rPr>
        <w:t>consequentialists</w:t>
      </w:r>
      <w:r w:rsidRPr="008A3FDE">
        <w:rPr>
          <w:sz w:val="16"/>
        </w:rPr>
        <w:t xml:space="preserve">, as much as anyone else, </w:t>
      </w:r>
      <w:r w:rsidRPr="008A3FDE">
        <w:rPr>
          <w:b/>
          <w:iCs/>
          <w:sz w:val="22"/>
          <w:u w:val="single"/>
        </w:rPr>
        <w:t>have respect for persons</w:t>
      </w:r>
      <w:r w:rsidRPr="008A3FDE">
        <w:rPr>
          <w:sz w:val="16"/>
        </w:rPr>
        <w:t>,</w:t>
      </w:r>
      <w:r w:rsidRPr="008A3FDE">
        <w:rPr>
          <w:sz w:val="16"/>
          <w:highlight w:val="cyan"/>
        </w:rPr>
        <w:t xml:space="preserve"> </w:t>
      </w:r>
      <w:r w:rsidRPr="008A3FDE">
        <w:rPr>
          <w:sz w:val="22"/>
          <w:highlight w:val="cyan"/>
          <w:u w:val="single"/>
        </w:rPr>
        <w:t xml:space="preserve">are </w:t>
      </w:r>
      <w:r w:rsidRPr="008A3FDE">
        <w:rPr>
          <w:b/>
          <w:iCs/>
          <w:sz w:val="22"/>
          <w:highlight w:val="cyan"/>
          <w:u w:val="single"/>
        </w:rPr>
        <w:t>against treating people as</w:t>
      </w:r>
      <w:r w:rsidRPr="008A3FDE">
        <w:rPr>
          <w:b/>
          <w:iCs/>
          <w:sz w:val="22"/>
          <w:u w:val="single"/>
        </w:rPr>
        <w:t xml:space="preserve"> mere </w:t>
      </w:r>
      <w:r w:rsidRPr="008A3FDE">
        <w:rPr>
          <w:b/>
          <w:iCs/>
          <w:sz w:val="22"/>
          <w:highlight w:val="cyan"/>
          <w:u w:val="single"/>
        </w:rPr>
        <w:t>objects,</w:t>
      </w:r>
      <w:r w:rsidRPr="008A3FDE">
        <w:rPr>
          <w:sz w:val="16"/>
          <w:highlight w:val="cyan"/>
        </w:rPr>
        <w:t xml:space="preserve"> </w:t>
      </w:r>
      <w:r w:rsidRPr="008A3FDE">
        <w:rPr>
          <w:sz w:val="22"/>
          <w:u w:val="single"/>
        </w:rPr>
        <w:t xml:space="preserve">wish </w:t>
      </w:r>
      <w:r w:rsidRPr="008A3FDE">
        <w:rPr>
          <w:b/>
          <w:iCs/>
          <w:sz w:val="22"/>
          <w:u w:val="single"/>
        </w:rPr>
        <w:t>to act for reasons that rational creatures can share</w:t>
      </w:r>
      <w:r w:rsidRPr="008A3FDE">
        <w:rPr>
          <w:sz w:val="22"/>
          <w:u w:val="single"/>
        </w:rPr>
        <w:t>, etc</w:t>
      </w:r>
      <w:r w:rsidRPr="008A3FDE">
        <w:rPr>
          <w:sz w:val="16"/>
        </w:rPr>
        <w:t xml:space="preserve">. </w:t>
      </w:r>
      <w:r w:rsidRPr="008A3FDE">
        <w:rPr>
          <w:sz w:val="22"/>
          <w:u w:val="single"/>
        </w:rPr>
        <w:t xml:space="preserve">A consequentialist respects other persons, and refrains from treating them as mere objects, </w:t>
      </w:r>
      <w:r w:rsidRPr="008A3FDE">
        <w:rPr>
          <w:sz w:val="22"/>
          <w:highlight w:val="cyan"/>
          <w:u w:val="single"/>
        </w:rPr>
        <w:t xml:space="preserve">by </w:t>
      </w:r>
      <w:r w:rsidRPr="008A3FDE">
        <w:rPr>
          <w:b/>
          <w:iCs/>
          <w:sz w:val="22"/>
          <w:highlight w:val="cyan"/>
          <w:u w:val="single"/>
        </w:rPr>
        <w:t>counting every person's well-being</w:t>
      </w:r>
      <w:r w:rsidRPr="008A3FDE">
        <w:rPr>
          <w:b/>
          <w:iCs/>
          <w:sz w:val="22"/>
          <w:u w:val="single"/>
        </w:rPr>
        <w:t xml:space="preserve"> in the decision-making process</w:t>
      </w:r>
      <w:r w:rsidRPr="008A3FDE">
        <w:rPr>
          <w:sz w:val="16"/>
        </w:rPr>
        <w:t xml:space="preserve">. </w:t>
      </w:r>
      <w:r w:rsidRPr="008A3FDE">
        <w:rPr>
          <w:sz w:val="22"/>
          <w:u w:val="single"/>
        </w:rPr>
        <w:t xml:space="preserve">Likewise, a consequentialist attempts to act according to reasons that rational creatures can share by acting according to principles that </w:t>
      </w:r>
      <w:r w:rsidRPr="008A3FDE">
        <w:rPr>
          <w:b/>
          <w:iCs/>
          <w:sz w:val="22"/>
          <w:u w:val="single"/>
        </w:rPr>
        <w:t>give equal weight to everyone's interests</w:t>
      </w:r>
      <w:r w:rsidRPr="008A3FDE">
        <w:rPr>
          <w:sz w:val="22"/>
          <w:u w:val="single"/>
        </w:rPr>
        <w:t>, i.e. that are impartial</w:t>
      </w:r>
      <w:r w:rsidRPr="008A3FDE">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8A3FDE">
        <w:rPr>
          <w:sz w:val="22"/>
          <w:highlight w:val="cyan"/>
          <w:u w:val="single"/>
        </w:rPr>
        <w:t>If you ask a deontological</w:t>
      </w:r>
      <w:r w:rsidRPr="008A3FDE">
        <w:rPr>
          <w:sz w:val="22"/>
          <w:u w:val="single"/>
        </w:rPr>
        <w:t xml:space="preserve">ly-minded </w:t>
      </w:r>
      <w:r w:rsidRPr="008A3FDE">
        <w:rPr>
          <w:sz w:val="22"/>
          <w:highlight w:val="cyan"/>
          <w:u w:val="single"/>
        </w:rPr>
        <w:t xml:space="preserve">person why it's wrong to push someone </w:t>
      </w:r>
      <w:r w:rsidRPr="008A3FDE">
        <w:rPr>
          <w:sz w:val="22"/>
          <w:u w:val="single"/>
        </w:rPr>
        <w:t xml:space="preserve">in front of speeding trolley in order to </w:t>
      </w:r>
      <w:r w:rsidRPr="008A3FDE">
        <w:rPr>
          <w:sz w:val="22"/>
          <w:highlight w:val="cyan"/>
          <w:u w:val="single"/>
        </w:rPr>
        <w:t>save five others</w:t>
      </w:r>
      <w:r w:rsidRPr="008A3FDE">
        <w:rPr>
          <w:sz w:val="22"/>
          <w:u w:val="single"/>
        </w:rPr>
        <w:t>, you will get</w:t>
      </w:r>
      <w:r w:rsidRPr="008A3FDE">
        <w:rPr>
          <w:sz w:val="16"/>
        </w:rPr>
        <w:t xml:space="preserve"> characteristically deontological </w:t>
      </w:r>
      <w:r w:rsidRPr="008A3FDE">
        <w:rPr>
          <w:sz w:val="22"/>
          <w:highlight w:val="cyan"/>
          <w:u w:val="single"/>
        </w:rPr>
        <w:t>answers</w:t>
      </w:r>
      <w:r w:rsidRPr="008A3FDE">
        <w:rPr>
          <w:sz w:val="16"/>
        </w:rPr>
        <w:t xml:space="preserve">. Some </w:t>
      </w:r>
      <w:r w:rsidRPr="008A3FDE">
        <w:rPr>
          <w:b/>
          <w:iCs/>
          <w:sz w:val="22"/>
          <w:highlight w:val="cyan"/>
          <w:u w:val="single"/>
        </w:rPr>
        <w:t>will be tautological</w:t>
      </w:r>
      <w:r w:rsidRPr="008A3FDE">
        <w:rPr>
          <w:sz w:val="16"/>
          <w:highlight w:val="cyan"/>
        </w:rPr>
        <w:t xml:space="preserve">: </w:t>
      </w:r>
      <w:r w:rsidRPr="008A3FDE">
        <w:rPr>
          <w:b/>
          <w:iCs/>
          <w:sz w:val="22"/>
          <w:u w:val="single"/>
        </w:rPr>
        <w:t>"Because it's murder!"</w:t>
      </w:r>
      <w:r w:rsidRPr="008A3FDE">
        <w:rPr>
          <w:sz w:val="16"/>
        </w:rPr>
        <w:t xml:space="preserve"> </w:t>
      </w:r>
      <w:r w:rsidRPr="008A3FDE">
        <w:rPr>
          <w:sz w:val="22"/>
          <w:highlight w:val="cyan"/>
          <w:u w:val="single"/>
        </w:rPr>
        <w:t>Others will be more sophisticated</w:t>
      </w:r>
      <w:r w:rsidRPr="008A3FDE">
        <w:rPr>
          <w:sz w:val="22"/>
          <w:u w:val="single"/>
        </w:rPr>
        <w:t>: "The ends don't justify the means</w:t>
      </w:r>
      <w:r w:rsidRPr="008A3FDE">
        <w:rPr>
          <w:sz w:val="16"/>
        </w:rPr>
        <w:t xml:space="preserve">." "You have to respect people's rights." </w:t>
      </w:r>
      <w:r w:rsidRPr="008A3FDE">
        <w:rPr>
          <w:b/>
          <w:iCs/>
          <w:sz w:val="22"/>
          <w:highlight w:val="cyan"/>
          <w:u w:val="single"/>
        </w:rPr>
        <w:t>But</w:t>
      </w:r>
      <w:r w:rsidRPr="008A3FDE">
        <w:rPr>
          <w:sz w:val="16"/>
        </w:rPr>
        <w:t xml:space="preserve">, as we know, </w:t>
      </w:r>
      <w:r w:rsidRPr="008A3FDE">
        <w:rPr>
          <w:b/>
          <w:iCs/>
          <w:sz w:val="22"/>
          <w:highlight w:val="cyan"/>
          <w:u w:val="single"/>
        </w:rPr>
        <w:t xml:space="preserve">these answers don't </w:t>
      </w:r>
      <w:r w:rsidRPr="008A3FDE">
        <w:rPr>
          <w:b/>
          <w:iCs/>
          <w:sz w:val="22"/>
          <w:u w:val="single"/>
        </w:rPr>
        <w:t xml:space="preserve">really </w:t>
      </w:r>
      <w:r w:rsidRPr="008A3FDE">
        <w:rPr>
          <w:b/>
          <w:iCs/>
          <w:sz w:val="22"/>
          <w:highlight w:val="cyan"/>
          <w:u w:val="single"/>
        </w:rPr>
        <w:t>explain anything</w:t>
      </w:r>
      <w:r w:rsidRPr="008A3FDE">
        <w:rPr>
          <w:sz w:val="16"/>
        </w:rPr>
        <w:t xml:space="preserve">, because </w:t>
      </w:r>
      <w:r w:rsidRPr="008A3FDE">
        <w:rPr>
          <w:sz w:val="22"/>
          <w:u w:val="single"/>
        </w:rPr>
        <w:t>if you give the same people</w:t>
      </w:r>
      <w:r w:rsidRPr="008A3FDE">
        <w:rPr>
          <w:sz w:val="16"/>
        </w:rPr>
        <w:t xml:space="preserve"> (on different occasions) </w:t>
      </w:r>
      <w:r w:rsidRPr="008A3FDE">
        <w:rPr>
          <w:sz w:val="22"/>
          <w:u w:val="single"/>
        </w:rPr>
        <w:t>the trolley case</w:t>
      </w:r>
      <w:r w:rsidRPr="008A3FDE">
        <w:rPr>
          <w:sz w:val="16"/>
        </w:rPr>
        <w:t xml:space="preserve"> or the loop case (See above), </w:t>
      </w:r>
      <w:r w:rsidRPr="008A3FDE">
        <w:rPr>
          <w:b/>
          <w:iCs/>
          <w:sz w:val="22"/>
          <w:u w:val="single"/>
        </w:rPr>
        <w:t>they'll make the opposite judgment</w:t>
      </w:r>
      <w:r w:rsidRPr="008A3FDE">
        <w:rPr>
          <w:sz w:val="16"/>
        </w:rPr>
        <w:t xml:space="preserve">, even though their initial explanation concerning the footbridge case applies equally well to one or both of these cases. </w:t>
      </w:r>
      <w:r w:rsidRPr="008A3FDE">
        <w:rPr>
          <w:sz w:val="22"/>
          <w:u w:val="single"/>
        </w:rPr>
        <w:t>Talk about rights, respect for persons, and reasons we can share are natural attempts to explain, in "cognitive" terms, what we feel when we find ourselves having emotionally driven intuitions that are odds with the cold calculus of consequentialism</w:t>
      </w:r>
      <w:r w:rsidRPr="008A3FDE">
        <w:rPr>
          <w:sz w:val="16"/>
        </w:rPr>
        <w:t xml:space="preserve">. Although these explanations are inevitably incomplete, </w:t>
      </w:r>
      <w:r w:rsidRPr="008A3FDE">
        <w:rPr>
          <w:b/>
          <w:iCs/>
          <w:sz w:val="22"/>
          <w:highlight w:val="cyan"/>
          <w:u w:val="single"/>
        </w:rPr>
        <w:t>there seems to be "something deeply right"</w:t>
      </w:r>
      <w:r w:rsidRPr="008A3FDE">
        <w:rPr>
          <w:b/>
          <w:iCs/>
          <w:sz w:val="22"/>
          <w:u w:val="single"/>
        </w:rPr>
        <w:t xml:space="preserve"> about them </w:t>
      </w:r>
      <w:r w:rsidRPr="008A3FDE">
        <w:rPr>
          <w:b/>
          <w:iCs/>
          <w:sz w:val="22"/>
          <w:highlight w:val="cyan"/>
          <w:u w:val="single"/>
        </w:rPr>
        <w:t>because they give voice to powerful moral emotions</w:t>
      </w:r>
      <w:r w:rsidRPr="008A3FDE">
        <w:rPr>
          <w:sz w:val="16"/>
          <w:highlight w:val="cyan"/>
        </w:rPr>
        <w:t xml:space="preserve">. </w:t>
      </w:r>
      <w:r w:rsidRPr="008A3FDE">
        <w:rPr>
          <w:sz w:val="22"/>
          <w:highlight w:val="cyan"/>
          <w:u w:val="single"/>
        </w:rPr>
        <w:t>But</w:t>
      </w:r>
      <w:r w:rsidRPr="008A3FDE">
        <w:rPr>
          <w:sz w:val="22"/>
          <w:u w:val="single"/>
        </w:rPr>
        <w:t xml:space="preserve">, as with many religious people's accounts of what's essential to religion, </w:t>
      </w:r>
      <w:r w:rsidRPr="008A3FDE">
        <w:rPr>
          <w:sz w:val="22"/>
          <w:highlight w:val="cyan"/>
          <w:u w:val="single"/>
        </w:rPr>
        <w:t xml:space="preserve">they don't </w:t>
      </w:r>
      <w:r w:rsidRPr="008A3FDE">
        <w:rPr>
          <w:sz w:val="22"/>
          <w:u w:val="single"/>
        </w:rPr>
        <w:t xml:space="preserve">really </w:t>
      </w:r>
      <w:r w:rsidRPr="008A3FDE">
        <w:rPr>
          <w:sz w:val="22"/>
          <w:highlight w:val="cyan"/>
          <w:u w:val="single"/>
        </w:rPr>
        <w:t>explain</w:t>
      </w:r>
      <w:r w:rsidRPr="008A3FDE">
        <w:rPr>
          <w:sz w:val="22"/>
          <w:u w:val="single"/>
        </w:rPr>
        <w:t xml:space="preserve"> what's distinctive about </w:t>
      </w:r>
      <w:r w:rsidRPr="008A3FDE">
        <w:rPr>
          <w:sz w:val="22"/>
          <w:highlight w:val="cyan"/>
          <w:u w:val="single"/>
        </w:rPr>
        <w:t>the philosophy in question</w:t>
      </w:r>
      <w:r w:rsidRPr="008A3FDE">
        <w:rPr>
          <w:sz w:val="16"/>
        </w:rPr>
        <w:t>.</w:t>
      </w:r>
      <w:r w:rsidRPr="008A3FDE">
        <w:rPr>
          <w:sz w:val="16"/>
          <w:highlight w:val="cyan"/>
        </w:rPr>
        <w:t xml:space="preserve"> </w:t>
      </w:r>
    </w:p>
    <w:p w14:paraId="44991EBF" w14:textId="77777777" w:rsidR="008A3FDE" w:rsidRPr="008A3FDE" w:rsidRDefault="008A3FDE" w:rsidP="008A3FDE"/>
    <w:p w14:paraId="413D6DB0" w14:textId="77777777" w:rsidR="008A3FDE" w:rsidRPr="008A3FDE" w:rsidRDefault="008A3FDE" w:rsidP="008A3FDE"/>
    <w:p w14:paraId="6CA5CCC8"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Prefer utilitarian approaches to policy that cast aside empathy --- valuing how discussions make us feel rather than the truth of the discussion ensures disastrous decision-making </w:t>
      </w:r>
    </w:p>
    <w:p w14:paraId="2FADF850" w14:textId="77777777" w:rsidR="008A3FDE" w:rsidRPr="008A3FDE" w:rsidRDefault="008A3FDE" w:rsidP="008A3FDE">
      <w:r w:rsidRPr="008A3FDE">
        <w:rPr>
          <w:b/>
        </w:rPr>
        <w:t>Bloom 14</w:t>
      </w:r>
      <w:r w:rsidRPr="008A3FDE">
        <w:t xml:space="preserve"> [Paul Bloom, Brooks and Suzanne Ragen Professor of Psychology &amp; Cognitive Science at Yale University, “Against Empathy, Boston Review, September 13, 2014, </w:t>
      </w:r>
      <w:hyperlink r:id="rId13" w:history="1">
        <w:r w:rsidRPr="008A3FDE">
          <w:t>http://bostonreview.net/forum/paul-bloom-against-empathy</w:t>
        </w:r>
      </w:hyperlink>
      <w:r w:rsidRPr="008A3FDE">
        <w:t>]</w:t>
      </w:r>
    </w:p>
    <w:p w14:paraId="401BDF04" w14:textId="77777777" w:rsidR="008A3FDE" w:rsidRPr="008A3FDE" w:rsidRDefault="008A3FDE" w:rsidP="008A3FDE"/>
    <w:p w14:paraId="08478103" w14:textId="77777777" w:rsidR="008A3FDE" w:rsidRPr="008A3FDE" w:rsidRDefault="008A3FDE" w:rsidP="008A3FDE">
      <w:r w:rsidRPr="008A3FDE">
        <w:t>When asked what I am working on, I often say</w:t>
      </w:r>
      <w:r w:rsidRPr="008A3FDE">
        <w:rPr>
          <w:sz w:val="22"/>
          <w:u w:val="single"/>
        </w:rPr>
        <w:t xml:space="preserve"> I am writing a book about </w:t>
      </w:r>
      <w:r w:rsidRPr="008A3FDE">
        <w:rPr>
          <w:sz w:val="22"/>
          <w:highlight w:val="yellow"/>
          <w:u w:val="single"/>
        </w:rPr>
        <w:t>empathy</w:t>
      </w:r>
      <w:r w:rsidRPr="008A3FDE">
        <w:t>. People tend to smile and nod, and then I add, “</w:t>
      </w:r>
      <w:r w:rsidRPr="008A3FDE">
        <w:rPr>
          <w:b/>
          <w:iCs/>
          <w:sz w:val="22"/>
          <w:highlight w:val="yellow"/>
          <w:u w:val="single"/>
        </w:rPr>
        <w:t>I’m against it</w:t>
      </w:r>
      <w:r w:rsidRPr="008A3FDE">
        <w:t>.” This usually gets an uncomfortable laugh.</w:t>
      </w:r>
    </w:p>
    <w:p w14:paraId="3A2CFA6D" w14:textId="77777777" w:rsidR="008A3FDE" w:rsidRPr="008A3FDE" w:rsidRDefault="008A3FDE" w:rsidP="008A3FDE">
      <w:r w:rsidRPr="008A3FDE">
        <w:t>This reaction surprised me at first, but I’ve come to realize that taking a position against empathy is like announcing that you hate kittens—a statement so outlandish it can only be a joke. And so I’ve learned to clarify, to explain that I am not against morality, compassion, kindness, love, being a good neighbor, doing the right thing, and making the world a better place. My claim is actually the opposite: if you want to be good and do good, empathy is a poor guide.</w:t>
      </w:r>
    </w:p>
    <w:p w14:paraId="6A8FF320" w14:textId="77777777" w:rsidR="008A3FDE" w:rsidRPr="008A3FDE" w:rsidRDefault="008A3FDE" w:rsidP="008A3FDE">
      <w:r w:rsidRPr="008A3FDE">
        <w:t>The word “</w:t>
      </w:r>
      <w:r w:rsidRPr="008A3FDE">
        <w:rPr>
          <w:sz w:val="22"/>
          <w:u w:val="single"/>
        </w:rPr>
        <w:t>empathy</w:t>
      </w:r>
      <w:r w:rsidRPr="008A3FDE">
        <w:t xml:space="preserve">” is used in many ways, but here I am adopting its most common meaning, which corresponds to what eighteenth-century philosophers such as Adam Smith called “sympathy.” It </w:t>
      </w:r>
      <w:r w:rsidRPr="008A3FDE">
        <w:rPr>
          <w:sz w:val="22"/>
          <w:u w:val="single"/>
        </w:rPr>
        <w:t>refers to the process of experiencing the world as others do, or at least as you think they do. To empathize with someone is to put yourself in her shoes, to feel her pain</w:t>
      </w:r>
      <w:r w:rsidRPr="008A3FDE">
        <w:t xml:space="preserve">. Some researchers also use the term to encompass the more coldblooded process of assessing what other people are thinking, their motivations, their plans, what they believe. This is sometimes called “cognitive,” as opposed to “emotional,” empathy. I will follow this convention here, but we should keep in mind that the two are distinct—they emerge from different brain processes; you can have a lot of one and a little of the other—and that </w:t>
      </w:r>
      <w:r w:rsidRPr="008A3FDE">
        <w:rPr>
          <w:sz w:val="22"/>
          <w:u w:val="single"/>
        </w:rPr>
        <w:t>most of the discussion of the moral implications of empathy focuses on its emotional side</w:t>
      </w:r>
      <w:r w:rsidRPr="008A3FDE">
        <w:t>.</w:t>
      </w:r>
    </w:p>
    <w:p w14:paraId="2F6EF010" w14:textId="77777777" w:rsidR="008A3FDE" w:rsidRPr="008A3FDE" w:rsidRDefault="008A3FDE" w:rsidP="008A3FDE">
      <w:r w:rsidRPr="008A3FDE">
        <w:rPr>
          <w:sz w:val="22"/>
          <w:u w:val="single"/>
        </w:rPr>
        <w:t>Some degree of emotional empathy is bred in the bone. The sight and sound of another’s suffering is unpleasant for babies</w:t>
      </w:r>
      <w:r w:rsidRPr="008A3FDE">
        <w:t xml:space="preserve"> and, as soon as they are mobile enough, </w:t>
      </w:r>
      <w:r w:rsidRPr="008A3FDE">
        <w:rPr>
          <w:sz w:val="22"/>
          <w:u w:val="single"/>
        </w:rPr>
        <w:t>they try to help, patting and soothing others in distress.</w:t>
      </w:r>
      <w:r w:rsidRPr="008A3FDE">
        <w:t xml:space="preserve"> This is not uniquely human: the primatologist Frans de Waal notes that chimps will often put their arms around the victim of an attack and pat her or groom her.</w:t>
      </w:r>
    </w:p>
    <w:p w14:paraId="4DFC5CB2" w14:textId="77777777" w:rsidR="008A3FDE" w:rsidRPr="008A3FDE" w:rsidRDefault="008A3FDE" w:rsidP="008A3FDE">
      <w:r w:rsidRPr="008A3FDE">
        <w:rPr>
          <w:sz w:val="22"/>
          <w:u w:val="single"/>
        </w:rPr>
        <w:t>Empathy can occur automatically, even involuntarily</w:t>
      </w:r>
      <w:r w:rsidRPr="008A3FDE">
        <w:t>. Smith describes how “persons of delicate fibres” who notice a beggar’s sores and ulcers “are apt to feel an itching or uneasy sensation in the correspondent part of their own bodies.” John Updike writes, “My grandmother would have choking fits at the kitchen table, and my own throat would feel narrow in sympathy.”</w:t>
      </w:r>
    </w:p>
    <w:p w14:paraId="657CEC0F" w14:textId="77777777" w:rsidR="008A3FDE" w:rsidRPr="008A3FDE" w:rsidRDefault="008A3FDE" w:rsidP="008A3FDE">
      <w:r w:rsidRPr="008A3FDE">
        <w:t xml:space="preserve">And </w:t>
      </w:r>
      <w:r w:rsidRPr="008A3FDE">
        <w:rPr>
          <w:sz w:val="22"/>
          <w:u w:val="single"/>
        </w:rPr>
        <w:t>empathy can be extended through the imagination</w:t>
      </w:r>
      <w:r w:rsidRPr="008A3FDE">
        <w:t>. In a speech before he became president, Barack Obama stressed how important it is</w:t>
      </w:r>
    </w:p>
    <w:p w14:paraId="0478DBA9" w14:textId="77777777" w:rsidR="008A3FDE" w:rsidRPr="008A3FDE" w:rsidRDefault="008A3FDE" w:rsidP="008A3FDE">
      <w:r w:rsidRPr="008A3FDE">
        <w:t>to see the world through the eyes of those who are different from us—the child who’s hungry, the steelworker who’s been laid off, the family who lost the entire life they built together when the storm came to town. . . . When you think like this—when you choose to broaden your ambit of concern and empathize with the plight of others, whether they are close friends or distant strangers—it becomes harder not to act, harder not to help.</w:t>
      </w:r>
    </w:p>
    <w:p w14:paraId="2B8F9E90" w14:textId="77777777" w:rsidR="008A3FDE" w:rsidRPr="008A3FDE" w:rsidRDefault="008A3FDE" w:rsidP="008A3FDE">
      <w:r w:rsidRPr="008A3FDE">
        <w:t>Obama is right about this last part; there is considerable support for what the psychologist C. Daniel Batson calls “the empathy-altruism hypothesis”: when you empathize with others, you are more likely to help them. In general, empathy serves to dissolve the boundaries between one person and another; it is a force against selfishness and indifference.</w:t>
      </w:r>
    </w:p>
    <w:p w14:paraId="3FC2CEAF" w14:textId="77777777" w:rsidR="008A3FDE" w:rsidRPr="008A3FDE" w:rsidRDefault="008A3FDE" w:rsidP="008A3FDE">
      <w:r w:rsidRPr="008A3FDE">
        <w:t>It is easy to see, then, how empathy can be a moral good, and it has many champions. Obama talks frequently about empathy; witness his recent claim, after his first meeting with Pope Francis, that “it’s the lack of empathy that makes it very easy for us to plunge into wars. It’s the lack of empathy that allows us to ignore the homeless on the streets.” In The Empathetic Civilization (2009) Jeremy Rifkin argues that the only way our species will survive war, environmental degradation, and economic collapse is through the enhancement of “global empathy.” This past June, Bill and Melinda Gates concluded their Stanford commencement address by asking students to nurture and expand their empathetic powers, essential for a better world.</w:t>
      </w:r>
    </w:p>
    <w:p w14:paraId="2F7FD748" w14:textId="77777777" w:rsidR="008A3FDE" w:rsidRPr="008A3FDE" w:rsidRDefault="008A3FDE" w:rsidP="008A3FDE">
      <w:r w:rsidRPr="008A3FDE">
        <w:t xml:space="preserve">Most people see the benefits of empathy as akin to the evils of racism: too obvious to require justification. I think this is a mistake. I have argued elsewhere that </w:t>
      </w:r>
      <w:r w:rsidRPr="008A3FDE">
        <w:rPr>
          <w:sz w:val="22"/>
          <w:u w:val="single"/>
        </w:rPr>
        <w:t xml:space="preserve">certain </w:t>
      </w:r>
      <w:r w:rsidRPr="008A3FDE">
        <w:rPr>
          <w:sz w:val="22"/>
          <w:highlight w:val="yellow"/>
          <w:u w:val="single"/>
        </w:rPr>
        <w:t>features</w:t>
      </w:r>
      <w:r w:rsidRPr="008A3FDE">
        <w:rPr>
          <w:sz w:val="22"/>
          <w:u w:val="single"/>
        </w:rPr>
        <w:t xml:space="preserve"> of empathy </w:t>
      </w:r>
      <w:r w:rsidRPr="008A3FDE">
        <w:rPr>
          <w:sz w:val="22"/>
          <w:highlight w:val="yellow"/>
          <w:u w:val="single"/>
        </w:rPr>
        <w:t>make it a poor guide to</w:t>
      </w:r>
      <w:r w:rsidRPr="008A3FDE">
        <w:rPr>
          <w:sz w:val="22"/>
          <w:u w:val="single"/>
        </w:rPr>
        <w:t xml:space="preserve"> social </w:t>
      </w:r>
      <w:r w:rsidRPr="008A3FDE">
        <w:rPr>
          <w:sz w:val="22"/>
          <w:highlight w:val="yellow"/>
          <w:u w:val="single"/>
        </w:rPr>
        <w:t>policy</w:t>
      </w:r>
      <w:r w:rsidRPr="008A3FDE">
        <w:rPr>
          <w:sz w:val="22"/>
          <w:u w:val="single"/>
        </w:rPr>
        <w:t>.</w:t>
      </w:r>
      <w:r w:rsidRPr="008A3FDE">
        <w:t xml:space="preserve"> </w:t>
      </w:r>
      <w:r w:rsidRPr="008A3FDE">
        <w:rPr>
          <w:b/>
          <w:iCs/>
          <w:sz w:val="22"/>
          <w:highlight w:val="yellow"/>
          <w:u w:val="single"/>
        </w:rPr>
        <w:t>Empathy is biased</w:t>
      </w:r>
      <w:r w:rsidRPr="008A3FDE">
        <w:t xml:space="preserve">; </w:t>
      </w:r>
      <w:r w:rsidRPr="008A3FDE">
        <w:rPr>
          <w:sz w:val="22"/>
          <w:highlight w:val="yellow"/>
          <w:u w:val="single"/>
        </w:rPr>
        <w:t>we</w:t>
      </w:r>
      <w:r w:rsidRPr="008A3FDE">
        <w:rPr>
          <w:sz w:val="22"/>
          <w:u w:val="single"/>
        </w:rPr>
        <w:t xml:space="preserve"> are more prone to </w:t>
      </w:r>
      <w:r w:rsidRPr="008A3FDE">
        <w:rPr>
          <w:sz w:val="22"/>
          <w:highlight w:val="yellow"/>
          <w:u w:val="single"/>
        </w:rPr>
        <w:t>feel</w:t>
      </w:r>
      <w:r w:rsidRPr="008A3FDE">
        <w:rPr>
          <w:sz w:val="22"/>
          <w:u w:val="single"/>
        </w:rPr>
        <w:t xml:space="preserve"> empathy for </w:t>
      </w:r>
      <w:r w:rsidRPr="008A3FDE">
        <w:rPr>
          <w:sz w:val="22"/>
          <w:highlight w:val="yellow"/>
          <w:u w:val="single"/>
        </w:rPr>
        <w:t>attractive people and</w:t>
      </w:r>
      <w:r w:rsidRPr="008A3FDE">
        <w:rPr>
          <w:sz w:val="22"/>
          <w:u w:val="single"/>
        </w:rPr>
        <w:t xml:space="preserve"> for </w:t>
      </w:r>
      <w:r w:rsidRPr="008A3FDE">
        <w:rPr>
          <w:sz w:val="22"/>
          <w:highlight w:val="yellow"/>
          <w:u w:val="single"/>
        </w:rPr>
        <w:t>those who look like us</w:t>
      </w:r>
      <w:r w:rsidRPr="008A3FDE">
        <w:rPr>
          <w:sz w:val="22"/>
          <w:u w:val="single"/>
        </w:rPr>
        <w:t xml:space="preserve"> or share our ethnic or national background</w:t>
      </w:r>
      <w:r w:rsidRPr="008A3FDE">
        <w:t xml:space="preserve">. And </w:t>
      </w:r>
      <w:r w:rsidRPr="008A3FDE">
        <w:rPr>
          <w:sz w:val="22"/>
          <w:highlight w:val="yellow"/>
          <w:u w:val="single"/>
        </w:rPr>
        <w:t>empathy is narrow</w:t>
      </w:r>
      <w:r w:rsidRPr="008A3FDE">
        <w:t xml:space="preserve">; </w:t>
      </w:r>
      <w:r w:rsidRPr="008A3FDE">
        <w:rPr>
          <w:sz w:val="22"/>
          <w:highlight w:val="yellow"/>
          <w:u w:val="single"/>
        </w:rPr>
        <w:t>it</w:t>
      </w:r>
      <w:r w:rsidRPr="008A3FDE">
        <w:rPr>
          <w:sz w:val="22"/>
          <w:u w:val="single"/>
        </w:rPr>
        <w:t xml:space="preserve"> connects</w:t>
      </w:r>
      <w:r w:rsidRPr="008A3FDE">
        <w:t xml:space="preserve"> </w:t>
      </w:r>
      <w:r w:rsidRPr="008A3FDE">
        <w:rPr>
          <w:sz w:val="22"/>
          <w:u w:val="single"/>
        </w:rPr>
        <w:t xml:space="preserve">us to particular individuals, real or imagined, but </w:t>
      </w:r>
      <w:r w:rsidRPr="008A3FDE">
        <w:rPr>
          <w:sz w:val="22"/>
          <w:highlight w:val="yellow"/>
          <w:u w:val="single"/>
        </w:rPr>
        <w:t xml:space="preserve">is </w:t>
      </w:r>
      <w:r w:rsidRPr="008A3FDE">
        <w:rPr>
          <w:b/>
          <w:iCs/>
          <w:sz w:val="22"/>
          <w:highlight w:val="yellow"/>
          <w:u w:val="single"/>
        </w:rPr>
        <w:t>insensitive to numerical differences and statistical data</w:t>
      </w:r>
      <w:r w:rsidRPr="008A3FDE">
        <w:rPr>
          <w:highlight w:val="yellow"/>
        </w:rPr>
        <w:t>.</w:t>
      </w:r>
      <w:r w:rsidRPr="008A3FDE">
        <w:t xml:space="preserve"> As Mother Teresa put it, “If I look at the mass I will never act. If I look at the one, I will.” Laboratory studies find that </w:t>
      </w:r>
      <w:r w:rsidRPr="008A3FDE">
        <w:rPr>
          <w:sz w:val="22"/>
          <w:u w:val="single"/>
        </w:rPr>
        <w:t>we really do care more about the one than</w:t>
      </w:r>
      <w:r w:rsidRPr="008A3FDE">
        <w:t xml:space="preserve"> </w:t>
      </w:r>
      <w:r w:rsidRPr="008A3FDE">
        <w:rPr>
          <w:sz w:val="22"/>
          <w:u w:val="single"/>
        </w:rPr>
        <w:t>about the mass, so long as we have personal information about the one</w:t>
      </w:r>
      <w:r w:rsidRPr="008A3FDE">
        <w:t>.</w:t>
      </w:r>
    </w:p>
    <w:p w14:paraId="5672B87A" w14:textId="77777777" w:rsidR="008A3FDE" w:rsidRPr="008A3FDE" w:rsidRDefault="008A3FDE" w:rsidP="008A3FDE">
      <w:r w:rsidRPr="008A3FDE">
        <w:t xml:space="preserve">In light of these features, </w:t>
      </w:r>
      <w:r w:rsidRPr="008A3FDE">
        <w:rPr>
          <w:b/>
          <w:iCs/>
          <w:sz w:val="22"/>
          <w:highlight w:val="yellow"/>
          <w:u w:val="single"/>
        </w:rPr>
        <w:t>our public decisions will be</w:t>
      </w:r>
      <w:r w:rsidRPr="008A3FDE">
        <w:rPr>
          <w:b/>
          <w:iCs/>
          <w:sz w:val="22"/>
          <w:u w:val="single"/>
        </w:rPr>
        <w:t xml:space="preserve"> fairer and </w:t>
      </w:r>
      <w:r w:rsidRPr="008A3FDE">
        <w:rPr>
          <w:b/>
          <w:iCs/>
          <w:sz w:val="22"/>
          <w:highlight w:val="yellow"/>
          <w:u w:val="single"/>
        </w:rPr>
        <w:t>more moral once we put empathy aside</w:t>
      </w:r>
      <w:r w:rsidRPr="008A3FDE">
        <w:rPr>
          <w:b/>
          <w:iCs/>
          <w:sz w:val="22"/>
          <w:u w:val="single"/>
        </w:rPr>
        <w:t>.</w:t>
      </w:r>
      <w:r w:rsidRPr="008A3FDE">
        <w:t xml:space="preserve"> </w:t>
      </w:r>
      <w:r w:rsidRPr="008A3FDE">
        <w:rPr>
          <w:sz w:val="22"/>
          <w:u w:val="single"/>
        </w:rPr>
        <w:t xml:space="preserve">Our </w:t>
      </w:r>
      <w:r w:rsidRPr="008A3FDE">
        <w:rPr>
          <w:b/>
          <w:iCs/>
          <w:sz w:val="22"/>
          <w:highlight w:val="yellow"/>
          <w:u w:val="single"/>
        </w:rPr>
        <w:t>policies are</w:t>
      </w:r>
      <w:r w:rsidRPr="008A3FDE">
        <w:rPr>
          <w:b/>
          <w:iCs/>
          <w:sz w:val="22"/>
          <w:u w:val="single"/>
        </w:rPr>
        <w:t xml:space="preserve"> </w:t>
      </w:r>
      <w:r w:rsidRPr="008A3FDE">
        <w:rPr>
          <w:b/>
          <w:iCs/>
          <w:sz w:val="22"/>
          <w:highlight w:val="yellow"/>
          <w:u w:val="single"/>
        </w:rPr>
        <w:t>improved when we appreciate that a hundred deaths are worse than one</w:t>
      </w:r>
      <w:r w:rsidRPr="008A3FDE">
        <w:t xml:space="preserve">, </w:t>
      </w:r>
      <w:r w:rsidRPr="008A3FDE">
        <w:rPr>
          <w:sz w:val="22"/>
          <w:u w:val="single"/>
        </w:rPr>
        <w:t xml:space="preserve">even if we know the name of the one, </w:t>
      </w:r>
      <w:r w:rsidRPr="008A3FDE">
        <w:rPr>
          <w:sz w:val="22"/>
          <w:highlight w:val="yellow"/>
          <w:u w:val="single"/>
        </w:rPr>
        <w:t>and when we</w:t>
      </w:r>
      <w:r w:rsidRPr="008A3FDE">
        <w:t xml:space="preserve"> </w:t>
      </w:r>
      <w:r w:rsidRPr="008A3FDE">
        <w:rPr>
          <w:sz w:val="22"/>
          <w:highlight w:val="yellow"/>
          <w:u w:val="single"/>
        </w:rPr>
        <w:t>acknowledge</w:t>
      </w:r>
      <w:r w:rsidRPr="008A3FDE">
        <w:rPr>
          <w:sz w:val="22"/>
          <w:u w:val="single"/>
        </w:rPr>
        <w:t xml:space="preserve"> that </w:t>
      </w:r>
      <w:r w:rsidRPr="008A3FDE">
        <w:rPr>
          <w:sz w:val="22"/>
          <w:highlight w:val="yellow"/>
          <w:u w:val="single"/>
        </w:rPr>
        <w:t>the life of someone in a faraway country is worth as much as the life a neighbor</w:t>
      </w:r>
      <w:r w:rsidRPr="008A3FDE">
        <w:rPr>
          <w:sz w:val="22"/>
          <w:u w:val="single"/>
        </w:rPr>
        <w:t xml:space="preserve">, </w:t>
      </w:r>
      <w:r w:rsidRPr="008A3FDE">
        <w:rPr>
          <w:sz w:val="22"/>
          <w:highlight w:val="yellow"/>
          <w:u w:val="single"/>
        </w:rPr>
        <w:t>even if our emotions pull us in a different</w:t>
      </w:r>
      <w:r w:rsidRPr="008A3FDE">
        <w:rPr>
          <w:sz w:val="22"/>
          <w:u w:val="single"/>
        </w:rPr>
        <w:t xml:space="preserve"> </w:t>
      </w:r>
      <w:r w:rsidRPr="008A3FDE">
        <w:rPr>
          <w:sz w:val="22"/>
          <w:highlight w:val="yellow"/>
          <w:u w:val="single"/>
        </w:rPr>
        <w:t>direction</w:t>
      </w:r>
      <w:r w:rsidRPr="008A3FDE">
        <w:rPr>
          <w:sz w:val="22"/>
          <w:u w:val="single"/>
        </w:rPr>
        <w:t>.</w:t>
      </w:r>
      <w:r w:rsidRPr="008A3FDE">
        <w:t xml:space="preserve"> </w:t>
      </w:r>
      <w:r w:rsidRPr="008A3FDE">
        <w:rPr>
          <w:b/>
          <w:iCs/>
          <w:sz w:val="22"/>
          <w:highlight w:val="yellow"/>
          <w:u w:val="single"/>
        </w:rPr>
        <w:t>Without empathy</w:t>
      </w:r>
      <w:r w:rsidRPr="008A3FDE">
        <w:t xml:space="preserve">, </w:t>
      </w:r>
      <w:r w:rsidRPr="008A3FDE">
        <w:rPr>
          <w:b/>
          <w:iCs/>
          <w:sz w:val="22"/>
          <w:highlight w:val="yellow"/>
          <w:u w:val="single"/>
        </w:rPr>
        <w:t>we</w:t>
      </w:r>
      <w:r w:rsidRPr="008A3FDE">
        <w:rPr>
          <w:b/>
          <w:iCs/>
          <w:sz w:val="22"/>
          <w:u w:val="single"/>
        </w:rPr>
        <w:t xml:space="preserve"> are </w:t>
      </w:r>
      <w:r w:rsidRPr="008A3FDE">
        <w:rPr>
          <w:b/>
          <w:iCs/>
          <w:sz w:val="22"/>
          <w:highlight w:val="yellow"/>
          <w:u w:val="single"/>
        </w:rPr>
        <w:t>better</w:t>
      </w:r>
      <w:r w:rsidRPr="008A3FDE">
        <w:rPr>
          <w:b/>
          <w:iCs/>
          <w:sz w:val="22"/>
          <w:u w:val="single"/>
        </w:rPr>
        <w:t xml:space="preserve"> able to </w:t>
      </w:r>
      <w:r w:rsidRPr="008A3FDE">
        <w:rPr>
          <w:b/>
          <w:iCs/>
          <w:sz w:val="22"/>
          <w:highlight w:val="yellow"/>
          <w:u w:val="single"/>
        </w:rPr>
        <w:t xml:space="preserve">grasp the importance of vaccinating children </w:t>
      </w:r>
      <w:r w:rsidRPr="008A3FDE">
        <w:rPr>
          <w:b/>
          <w:iCs/>
          <w:sz w:val="22"/>
          <w:u w:val="single"/>
        </w:rPr>
        <w:t>and responding to climate change</w:t>
      </w:r>
      <w:r w:rsidRPr="008A3FDE">
        <w:t xml:space="preserve">. </w:t>
      </w:r>
      <w:r w:rsidRPr="008A3FDE">
        <w:rPr>
          <w:sz w:val="22"/>
          <w:highlight w:val="yellow"/>
          <w:u w:val="single"/>
        </w:rPr>
        <w:t>These</w:t>
      </w:r>
      <w:r w:rsidRPr="008A3FDE">
        <w:rPr>
          <w:sz w:val="22"/>
          <w:u w:val="single"/>
        </w:rPr>
        <w:t xml:space="preserve"> acts </w:t>
      </w:r>
      <w:r w:rsidRPr="008A3FDE">
        <w:rPr>
          <w:sz w:val="22"/>
          <w:highlight w:val="yellow"/>
          <w:u w:val="single"/>
        </w:rPr>
        <w:t>impose costs on real people</w:t>
      </w:r>
      <w:r w:rsidRPr="008A3FDE">
        <w:rPr>
          <w:sz w:val="22"/>
          <w:u w:val="single"/>
        </w:rPr>
        <w:t xml:space="preserve"> in the here and now </w:t>
      </w:r>
      <w:r w:rsidRPr="008A3FDE">
        <w:rPr>
          <w:sz w:val="22"/>
          <w:highlight w:val="yellow"/>
          <w:u w:val="single"/>
        </w:rPr>
        <w:t xml:space="preserve">for the sake of </w:t>
      </w:r>
      <w:r w:rsidRPr="008A3FDE">
        <w:rPr>
          <w:b/>
          <w:iCs/>
          <w:sz w:val="22"/>
          <w:highlight w:val="yellow"/>
          <w:u w:val="single"/>
        </w:rPr>
        <w:t>abstract future benefits</w:t>
      </w:r>
      <w:r w:rsidRPr="008A3FDE">
        <w:rPr>
          <w:sz w:val="22"/>
          <w:u w:val="single"/>
        </w:rPr>
        <w:t xml:space="preserve">, so </w:t>
      </w:r>
      <w:r w:rsidRPr="008A3FDE">
        <w:rPr>
          <w:sz w:val="22"/>
          <w:highlight w:val="yellow"/>
          <w:u w:val="single"/>
        </w:rPr>
        <w:t>tackling them</w:t>
      </w:r>
      <w:r w:rsidRPr="008A3FDE">
        <w:rPr>
          <w:sz w:val="22"/>
          <w:u w:val="single"/>
        </w:rPr>
        <w:t xml:space="preserve"> </w:t>
      </w:r>
      <w:r w:rsidRPr="008A3FDE">
        <w:rPr>
          <w:b/>
          <w:iCs/>
          <w:sz w:val="22"/>
          <w:highlight w:val="yellow"/>
          <w:u w:val="single"/>
        </w:rPr>
        <w:t>may require overriding empathetic responses</w:t>
      </w:r>
      <w:r w:rsidRPr="008A3FDE">
        <w:rPr>
          <w:highlight w:val="yellow"/>
        </w:rPr>
        <w:t xml:space="preserve"> </w:t>
      </w:r>
      <w:r w:rsidRPr="008A3FDE">
        <w:rPr>
          <w:sz w:val="22"/>
          <w:u w:val="single"/>
        </w:rPr>
        <w:t>that favor the comfort and well-being of individuals today</w:t>
      </w:r>
      <w:r w:rsidRPr="008A3FDE">
        <w:t xml:space="preserve">. </w:t>
      </w:r>
      <w:r w:rsidRPr="008A3FDE">
        <w:rPr>
          <w:sz w:val="22"/>
          <w:highlight w:val="yellow"/>
          <w:u w:val="single"/>
        </w:rPr>
        <w:t>We can rethink</w:t>
      </w:r>
      <w:r w:rsidRPr="008A3FDE">
        <w:rPr>
          <w:sz w:val="22"/>
          <w:u w:val="single"/>
        </w:rPr>
        <w:t xml:space="preserve"> humanitarian</w:t>
      </w:r>
      <w:r w:rsidRPr="008A3FDE">
        <w:t xml:space="preserve"> </w:t>
      </w:r>
      <w:r w:rsidRPr="008A3FDE">
        <w:rPr>
          <w:sz w:val="22"/>
          <w:u w:val="single"/>
        </w:rPr>
        <w:t xml:space="preserve">aid and the </w:t>
      </w:r>
      <w:r w:rsidRPr="008A3FDE">
        <w:rPr>
          <w:sz w:val="22"/>
          <w:highlight w:val="yellow"/>
          <w:u w:val="single"/>
        </w:rPr>
        <w:t>criminal justice</w:t>
      </w:r>
      <w:r w:rsidRPr="008A3FDE">
        <w:rPr>
          <w:sz w:val="22"/>
          <w:u w:val="single"/>
        </w:rPr>
        <w:t xml:space="preserve"> system, </w:t>
      </w:r>
      <w:r w:rsidRPr="008A3FDE">
        <w:rPr>
          <w:sz w:val="22"/>
          <w:highlight w:val="yellow"/>
          <w:u w:val="single"/>
        </w:rPr>
        <w:t>choosing to draw on a reasoned</w:t>
      </w:r>
      <w:r w:rsidRPr="008A3FDE">
        <w:t xml:space="preserve">, even </w:t>
      </w:r>
      <w:r w:rsidRPr="008A3FDE">
        <w:rPr>
          <w:b/>
          <w:iCs/>
          <w:sz w:val="22"/>
          <w:highlight w:val="yellow"/>
          <w:u w:val="single"/>
        </w:rPr>
        <w:t>counter-empathetic</w:t>
      </w:r>
      <w:r w:rsidRPr="008A3FDE">
        <w:t xml:space="preserve">, </w:t>
      </w:r>
      <w:r w:rsidRPr="008A3FDE">
        <w:rPr>
          <w:b/>
          <w:iCs/>
          <w:sz w:val="22"/>
          <w:highlight w:val="yellow"/>
          <w:u w:val="single"/>
        </w:rPr>
        <w:t xml:space="preserve">analysis of </w:t>
      </w:r>
      <w:r w:rsidRPr="008A3FDE">
        <w:rPr>
          <w:b/>
          <w:iCs/>
          <w:sz w:val="22"/>
          <w:u w:val="single"/>
        </w:rPr>
        <w:t xml:space="preserve">moral obligation and likely </w:t>
      </w:r>
      <w:r w:rsidRPr="008A3FDE">
        <w:rPr>
          <w:b/>
          <w:iCs/>
          <w:sz w:val="22"/>
          <w:highlight w:val="yellow"/>
          <w:u w:val="single"/>
        </w:rPr>
        <w:t>consequences</w:t>
      </w:r>
      <w:r w:rsidRPr="008A3FDE">
        <w:t>.</w:t>
      </w:r>
    </w:p>
    <w:p w14:paraId="0A1BF990"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The presence of intervening actors doesn’t decrease the moral responsibility for your own actions</w:t>
      </w:r>
    </w:p>
    <w:p w14:paraId="6E41C999" w14:textId="77777777" w:rsidR="008A3FDE" w:rsidRPr="008A3FDE" w:rsidRDefault="008A3FDE" w:rsidP="008A3FDE">
      <w:r w:rsidRPr="008A3FDE">
        <w:rPr>
          <w:b/>
        </w:rPr>
        <w:t xml:space="preserve">Cummiskey, 99  </w:t>
      </w:r>
      <w:r w:rsidRPr="008A3FDE">
        <w:t xml:space="preserve">(David, professor of philosophy at Bates, </w:t>
      </w:r>
      <w:r w:rsidRPr="008A3FDE">
        <w:rPr>
          <w:u w:val="single"/>
        </w:rPr>
        <w:t>Gewirth</w:t>
      </w:r>
      <w:r w:rsidRPr="008A3FDE">
        <w:t>, ed: Boylan, p. 134-135)</w:t>
      </w:r>
    </w:p>
    <w:p w14:paraId="6CDFECF0" w14:textId="77777777" w:rsidR="008A3FDE" w:rsidRPr="008A3FDE" w:rsidRDefault="008A3FDE" w:rsidP="008A3FDE">
      <w:r w:rsidRPr="008A3FDE">
        <w:t xml:space="preserve">Indeed, </w:t>
      </w:r>
      <w:r w:rsidRPr="008A3FDE">
        <w:rPr>
          <w:u w:val="single"/>
        </w:rPr>
        <w:t xml:space="preserve">the Principle of the </w:t>
      </w:r>
      <w:r w:rsidRPr="008A3FDE">
        <w:rPr>
          <w:highlight w:val="yellow"/>
          <w:u w:val="single"/>
        </w:rPr>
        <w:t>Intervening Action simply asserts</w:t>
      </w:r>
      <w:r w:rsidRPr="008A3FDE">
        <w:t xml:space="preserve"> what must be shown.  As Gewirth emphasizes, </w:t>
      </w:r>
      <w:r w:rsidRPr="008A3FDE">
        <w:rPr>
          <w:highlight w:val="yellow"/>
          <w:u w:val="single"/>
        </w:rPr>
        <w:t>all agents have a right not to be killed.  The</w:t>
      </w:r>
      <w:r w:rsidRPr="008A3FDE">
        <w:rPr>
          <w:u w:val="single"/>
        </w:rPr>
        <w:t xml:space="preserve"> question at </w:t>
      </w:r>
      <w:r w:rsidRPr="008A3FDE">
        <w:rPr>
          <w:highlight w:val="yellow"/>
          <w:u w:val="single"/>
        </w:rPr>
        <w:t>issue is whether it is sometimes obligatory to kill to prevent more killings</w:t>
      </w:r>
      <w:r w:rsidRPr="008A3FDE">
        <w:rPr>
          <w:u w:val="single"/>
        </w:rPr>
        <w:t xml:space="preserve">.  </w:t>
      </w:r>
      <w:r w:rsidRPr="008A3FDE">
        <w:rPr>
          <w:highlight w:val="yellow"/>
          <w:u w:val="single"/>
        </w:rPr>
        <w:t xml:space="preserve">If one responds that it is not because another agent is doing the killing, then one is </w:t>
      </w:r>
      <w:r w:rsidRPr="008A3FDE">
        <w:rPr>
          <w:u w:val="single"/>
        </w:rPr>
        <w:t xml:space="preserve">simply </w:t>
      </w:r>
      <w:r w:rsidRPr="008A3FDE">
        <w:rPr>
          <w:highlight w:val="yellow"/>
          <w:u w:val="single"/>
        </w:rPr>
        <w:t xml:space="preserve">assuming that the duty </w:t>
      </w:r>
      <w:r w:rsidRPr="008A3FDE">
        <w:rPr>
          <w:u w:val="single"/>
        </w:rPr>
        <w:t xml:space="preserve">in question </w:t>
      </w:r>
      <w:r w:rsidRPr="008A3FDE">
        <w:rPr>
          <w:highlight w:val="yellow"/>
          <w:u w:val="single"/>
        </w:rPr>
        <w:t>is an agent-relative restriction</w:t>
      </w:r>
      <w:r w:rsidRPr="008A3FDE">
        <w:rPr>
          <w:u w:val="single"/>
        </w:rPr>
        <w:t>.  This unargued assertion</w:t>
      </w:r>
      <w:r w:rsidRPr="008A3FDE">
        <w:t xml:space="preserve">, however, </w:t>
      </w:r>
      <w:r w:rsidRPr="008A3FDE">
        <w:rPr>
          <w:u w:val="single"/>
        </w:rPr>
        <w:t>conflicts with the basic</w:t>
      </w:r>
      <w:r w:rsidRPr="008A3FDE">
        <w:t xml:space="preserve"> PGC </w:t>
      </w:r>
      <w:r w:rsidRPr="008A3FDE">
        <w:rPr>
          <w:u w:val="single"/>
        </w:rPr>
        <w:t xml:space="preserve">requirement to respect the rights of all persons affected by one’s choice.  </w:t>
      </w:r>
      <w:r w:rsidRPr="008A3FDE">
        <w:rPr>
          <w:highlight w:val="yellow"/>
          <w:u w:val="single"/>
        </w:rPr>
        <w:t>Since the persons being killed have a right not to be killed, and since they are going to be killed as a result of my refusal, they are indeed recipients of my action in the sense that is decisive as far as morality is concerned</w:t>
      </w:r>
      <w:r w:rsidRPr="008A3FDE">
        <w:t xml:space="preserve">.  I thus must act in light of the equal rights of all who will be killed if I refuse and of the person who will be killed if I give in to the terrorists.  As we have seen above, all other things equal, </w:t>
      </w:r>
      <w:r w:rsidRPr="008A3FDE">
        <w:rPr>
          <w:highlight w:val="yellow"/>
          <w:u w:val="single"/>
        </w:rPr>
        <w:t>the rights of all will be more secure if we accept a principle where the rights of a few give way to the rights of many</w:t>
      </w:r>
      <w:r w:rsidRPr="008A3FDE">
        <w:rPr>
          <w:u w:val="single"/>
        </w:rPr>
        <w:t xml:space="preserve">.  </w:t>
      </w:r>
      <w:r w:rsidRPr="008A3FDE">
        <w:rPr>
          <w:highlight w:val="yellow"/>
          <w:u w:val="single"/>
        </w:rPr>
        <w:t>The consequentialist criterion</w:t>
      </w:r>
      <w:r w:rsidRPr="008A3FDE">
        <w:rPr>
          <w:u w:val="single"/>
        </w:rPr>
        <w:t xml:space="preserve"> of the degree of needfulness for action </w:t>
      </w:r>
      <w:r w:rsidRPr="008A3FDE">
        <w:rPr>
          <w:highlight w:val="yellow"/>
          <w:u w:val="single"/>
        </w:rPr>
        <w:t>requires a cost-benefit analysis</w:t>
      </w:r>
      <w:r w:rsidRPr="008A3FDE">
        <w:rPr>
          <w:u w:val="single"/>
        </w:rPr>
        <w:t xml:space="preserve"> of the options</w:t>
      </w:r>
      <w:r w:rsidRPr="008A3FDE">
        <w:t xml:space="preserve">.  Since the fewer people killed the more objective basic needs are protected, it appears that the right of the many not to be killed outweigh the right of the one not to be killed.  Much more could be said about the principle of intervening action.  For present purposes, I only wish to focus our attention on the central point: </w:t>
      </w:r>
      <w:r w:rsidRPr="008A3FDE">
        <w:rPr>
          <w:highlight w:val="yellow"/>
          <w:u w:val="single"/>
        </w:rPr>
        <w:t>Gewirth has not provided an adequate argument for this</w:t>
      </w:r>
      <w:r w:rsidRPr="008A3FDE">
        <w:rPr>
          <w:u w:val="single"/>
        </w:rPr>
        <w:t xml:space="preserve"> principle and,</w:t>
      </w:r>
      <w:r w:rsidRPr="008A3FDE">
        <w:t xml:space="preserve"> in the final analysis, </w:t>
      </w:r>
      <w:r w:rsidRPr="008A3FDE">
        <w:rPr>
          <w:u w:val="single"/>
        </w:rPr>
        <w:t>the “criterion of degree of needfulness for action</w:t>
      </w:r>
      <w:r w:rsidRPr="008A3FDE">
        <w:t xml:space="preserve">,” which follows directly from the PGC, </w:t>
      </w:r>
      <w:r w:rsidRPr="008A3FDE">
        <w:rPr>
          <w:u w:val="single"/>
        </w:rPr>
        <w:t>must determine which course of action is unconditionally obligatory</w:t>
      </w:r>
      <w:r w:rsidRPr="008A3FDE">
        <w:t xml:space="preserve">.  </w:t>
      </w:r>
      <w:r w:rsidRPr="008A3FDE">
        <w:rPr>
          <w:highlight w:val="yellow"/>
          <w:u w:val="single"/>
        </w:rPr>
        <w:t>And this</w:t>
      </w:r>
      <w:r w:rsidRPr="008A3FDE">
        <w:rPr>
          <w:u w:val="single"/>
        </w:rPr>
        <w:t xml:space="preserve"> consequentialist criterion</w:t>
      </w:r>
      <w:r w:rsidRPr="008A3FDE">
        <w:t xml:space="preserve">, in principle, </w:t>
      </w:r>
      <w:r w:rsidRPr="008A3FDE">
        <w:rPr>
          <w:highlight w:val="yellow"/>
          <w:u w:val="single"/>
        </w:rPr>
        <w:t>could clearly justify killing some to prevent others from being killed</w:t>
      </w:r>
      <w:r w:rsidRPr="008A3FDE">
        <w:t>.  So the PGC does not provide a basis for Gewirth’s alleged absolute right not to be killed as a means of preventing a nuclear catastrophe.  Indeed, in principle, the PGC could even justify killing one as a means of preventing two others from being killed—if all other considerations are indeed equal.</w:t>
      </w:r>
    </w:p>
    <w:p w14:paraId="6591A4DA" w14:textId="77777777" w:rsidR="008A3FDE" w:rsidRPr="008A3FDE" w:rsidRDefault="008A3FDE" w:rsidP="008A3FDE"/>
    <w:p w14:paraId="1F6E2E2B"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Predictions</w:t>
      </w:r>
    </w:p>
    <w:p w14:paraId="60EDDB78" w14:textId="77777777" w:rsidR="008A3FDE" w:rsidRPr="008A3FDE" w:rsidRDefault="008A3FDE" w:rsidP="008A3FDE">
      <w:pPr>
        <w:keepNext/>
        <w:keepLines/>
        <w:spacing w:before="200"/>
        <w:outlineLvl w:val="3"/>
        <w:rPr>
          <w:rFonts w:eastAsiaTheme="majorEastAsia" w:cs="Times New Roman"/>
          <w:b/>
          <w:iCs/>
          <w:sz w:val="22"/>
        </w:rPr>
      </w:pPr>
      <w:r w:rsidRPr="008A3FDE">
        <w:rPr>
          <w:rFonts w:eastAsiaTheme="majorEastAsia" w:cs="Times New Roman"/>
          <w:b/>
          <w:iCs/>
          <w:sz w:val="22"/>
        </w:rPr>
        <w:t>Predictions of high-magnitude impacts are accurate and valuable.</w:t>
      </w:r>
    </w:p>
    <w:p w14:paraId="20097F1C" w14:textId="77777777" w:rsidR="008A3FDE" w:rsidRPr="008A3FDE" w:rsidRDefault="008A3FDE" w:rsidP="008A3FDE">
      <w:pPr>
        <w:rPr>
          <w:sz w:val="16"/>
        </w:rPr>
      </w:pPr>
      <w:r w:rsidRPr="008A3FDE">
        <w:rPr>
          <w:b/>
          <w:bCs/>
          <w:sz w:val="22"/>
        </w:rPr>
        <w:t>Gleditsch 12</w:t>
      </w:r>
      <w:r w:rsidRPr="008A3FDE">
        <w:rPr>
          <w:sz w:val="16"/>
        </w:rPr>
        <w:t xml:space="preserve"> (Kristian S. Gleditsch, Department of Government, University of Essex &amp; Peace Research Institute Oslo, and Michael D. Ward, Department of Political Science, Duke, 2012, “Forecasting is difficult, especially about the future: Using contentious issues to forecast interstate disputes,” Journal of Peace Research, 50(1) 17–31, Sage Journals)</w:t>
      </w:r>
      <w:r w:rsidRPr="008A3FDE">
        <w:rPr>
          <w:sz w:val="16"/>
        </w:rPr>
        <w:br/>
      </w:r>
      <w:r w:rsidRPr="008A3FDE">
        <w:rPr>
          <w:sz w:val="22"/>
          <w:u w:val="single"/>
        </w:rPr>
        <w:t xml:space="preserve">There have been </w:t>
      </w:r>
      <w:r w:rsidRPr="008A3FDE">
        <w:rPr>
          <w:b/>
          <w:iCs/>
          <w:sz w:val="22"/>
          <w:u w:val="single"/>
        </w:rPr>
        <w:t>remarkably few efforts</w:t>
      </w:r>
      <w:r w:rsidRPr="008A3FDE">
        <w:rPr>
          <w:sz w:val="22"/>
          <w:u w:val="single"/>
        </w:rPr>
        <w:t xml:space="preserve"> to generate</w:t>
      </w:r>
      <w:r w:rsidRPr="008A3FDE">
        <w:rPr>
          <w:sz w:val="16"/>
        </w:rPr>
        <w:t xml:space="preserve"> global </w:t>
      </w:r>
      <w:r w:rsidRPr="008A3FDE">
        <w:rPr>
          <w:sz w:val="22"/>
          <w:u w:val="single"/>
        </w:rPr>
        <w:t>forecasts or risk profiles for interstate conflict</w:t>
      </w:r>
      <w:r w:rsidRPr="008A3FDE">
        <w:rPr>
          <w:sz w:val="16"/>
        </w:rPr>
        <w:t xml:space="preserve">. Moreover, the most prominent efforts to consider the predictive ability of models of interstate conflicts have based their research on models that were not actually proposed with forecasting in mind. A notable example here is Beck, King &amp; Zeng (2000), who essentially adopt the so-called liberal peace model of Russett &amp; Oneal (2001). Certainly, nothing akin to the Political Instability Task Force’s now annual projections (beginning with Gurr, Marshall &amp; Khosla, 2000) exists for international conflicts. Perhaps not surprisingly, </w:t>
      </w:r>
      <w:r w:rsidRPr="008A3FDE">
        <w:rPr>
          <w:sz w:val="22"/>
          <w:highlight w:val="cyan"/>
          <w:u w:val="single"/>
        </w:rPr>
        <w:t>many observers are</w:t>
      </w:r>
      <w:r w:rsidRPr="008A3FDE">
        <w:rPr>
          <w:sz w:val="22"/>
          <w:u w:val="single"/>
        </w:rPr>
        <w:t xml:space="preserve"> </w:t>
      </w:r>
      <w:r w:rsidRPr="008A3FDE">
        <w:rPr>
          <w:b/>
          <w:iCs/>
          <w:sz w:val="22"/>
          <w:u w:val="single"/>
        </w:rPr>
        <w:t xml:space="preserve">very </w:t>
      </w:r>
      <w:r w:rsidRPr="008A3FDE">
        <w:rPr>
          <w:b/>
          <w:iCs/>
          <w:sz w:val="22"/>
          <w:highlight w:val="cyan"/>
          <w:u w:val="single"/>
        </w:rPr>
        <w:t>skeptical</w:t>
      </w:r>
      <w:r w:rsidRPr="008A3FDE">
        <w:rPr>
          <w:sz w:val="22"/>
          <w:highlight w:val="cyan"/>
          <w:u w:val="single"/>
        </w:rPr>
        <w:t xml:space="preserve"> of the ability</w:t>
      </w:r>
      <w:r w:rsidRPr="008A3FDE">
        <w:rPr>
          <w:sz w:val="22"/>
          <w:u w:val="single"/>
        </w:rPr>
        <w:t xml:space="preserve"> of</w:t>
      </w:r>
      <w:r w:rsidRPr="008A3FDE">
        <w:rPr>
          <w:sz w:val="16"/>
        </w:rPr>
        <w:t xml:space="preserve"> academic </w:t>
      </w:r>
      <w:r w:rsidRPr="008A3FDE">
        <w:rPr>
          <w:sz w:val="22"/>
          <w:u w:val="single"/>
        </w:rPr>
        <w:t xml:space="preserve">researchers </w:t>
      </w:r>
      <w:r w:rsidRPr="008A3FDE">
        <w:rPr>
          <w:sz w:val="22"/>
          <w:highlight w:val="cyan"/>
          <w:u w:val="single"/>
        </w:rPr>
        <w:t>to anticipate conflict</w:t>
      </w:r>
      <w:r w:rsidRPr="008A3FDE">
        <w:rPr>
          <w:sz w:val="22"/>
          <w:u w:val="single"/>
        </w:rPr>
        <w:t xml:space="preserve"> between states</w:t>
      </w:r>
      <w:r w:rsidRPr="008A3FDE">
        <w:rPr>
          <w:sz w:val="16"/>
        </w:rPr>
        <w:t xml:space="preserve">, at least beyond very short time horizons. Research in recent decades has seen a large number of hypotheses generated to explain under what conditions militarized interstate conflict is more or less likely. This avenue of research has been primarily inspired by research on the so-called democratic peace, or the absence of conflict between democracies. Indeed, there are thousands of </w:t>
      </w:r>
      <w:r w:rsidRPr="008A3FDE">
        <w:rPr>
          <w:sz w:val="22"/>
          <w:u w:val="single"/>
        </w:rPr>
        <w:t>scholarly works mentioning the term militarized interstate dispute</w:t>
      </w:r>
      <w:r w:rsidRPr="008A3FDE">
        <w:rPr>
          <w:sz w:val="16"/>
        </w:rPr>
        <w:t xml:space="preserve"> (MID), most of which </w:t>
      </w:r>
      <w:r w:rsidRPr="008A3FDE">
        <w:rPr>
          <w:sz w:val="22"/>
          <w:u w:val="single"/>
        </w:rPr>
        <w:t>use these data for some kind of empirical examination of a proposition about disputes</w:t>
      </w:r>
      <w:r w:rsidRPr="008A3FDE">
        <w:rPr>
          <w:sz w:val="16"/>
        </w:rPr>
        <w:t xml:space="preserve">. Yet, the evidence suggests that </w:t>
      </w:r>
      <w:r w:rsidRPr="008A3FDE">
        <w:rPr>
          <w:sz w:val="22"/>
          <w:u w:val="single"/>
        </w:rPr>
        <w:t xml:space="preserve">the ability of this body of work to forecast conflict out-of-sample is </w:t>
      </w:r>
      <w:r w:rsidRPr="008A3FDE">
        <w:rPr>
          <w:b/>
          <w:iCs/>
          <w:sz w:val="22"/>
          <w:u w:val="single"/>
        </w:rPr>
        <w:t>decidedly disappointing</w:t>
      </w:r>
      <w:r w:rsidRPr="008A3FDE">
        <w:rPr>
          <w:sz w:val="16"/>
        </w:rPr>
        <w:t xml:space="preserve">. Ward, Siverson &amp; Cao (2007) found that </w:t>
      </w:r>
      <w:r w:rsidRPr="008A3FDE">
        <w:rPr>
          <w:sz w:val="22"/>
          <w:u w:val="single"/>
        </w:rPr>
        <w:t>most of the recent statistical studies</w:t>
      </w:r>
      <w:r w:rsidRPr="008A3FDE">
        <w:rPr>
          <w:sz w:val="16"/>
        </w:rPr>
        <w:t xml:space="preserve"> of militarized interstate disputes in prominent political science and international relations journals </w:t>
      </w:r>
      <w:r w:rsidRPr="008A3FDE">
        <w:rPr>
          <w:sz w:val="22"/>
          <w:u w:val="single"/>
        </w:rPr>
        <w:t>were unable to predict the outbreak of a single dispute out-of-sample</w:t>
      </w:r>
      <w:r w:rsidRPr="008A3FDE">
        <w:rPr>
          <w:sz w:val="16"/>
        </w:rPr>
        <w:t xml:space="preserve"> (see also Beck, King &amp; Zeng, 2000). Many researchers have sought to improve on the ability to forecast militarized interstate conflict by turning to alternative statistical methods. Beck, King &amp; Zeng (2000), for example, find that neural networks perform marginally better than generalized linear regression models in forecasting conflict from the same input factors.1 Changes in estimation methods or statistical techniques per se, however, have at best led only to limited improvements in out-of-sample predictive ability. Our argument is that </w:t>
      </w:r>
      <w:r w:rsidRPr="008A3FDE">
        <w:rPr>
          <w:b/>
          <w:iCs/>
          <w:sz w:val="22"/>
          <w:highlight w:val="cyan"/>
          <w:u w:val="single"/>
        </w:rPr>
        <w:t>simply identifying inappropriate methods</w:t>
      </w:r>
      <w:r w:rsidRPr="008A3FDE">
        <w:rPr>
          <w:sz w:val="16"/>
        </w:rPr>
        <w:t xml:space="preserve"> </w:t>
      </w:r>
      <w:r w:rsidRPr="008A3FDE">
        <w:rPr>
          <w:sz w:val="22"/>
          <w:u w:val="single"/>
        </w:rPr>
        <w:t xml:space="preserve">as the key source of the problem in forecasting conflict may </w:t>
      </w:r>
      <w:r w:rsidRPr="008A3FDE">
        <w:rPr>
          <w:sz w:val="22"/>
          <w:highlight w:val="cyan"/>
          <w:u w:val="single"/>
        </w:rPr>
        <w:t>give</w:t>
      </w:r>
      <w:r w:rsidRPr="008A3FDE">
        <w:rPr>
          <w:sz w:val="22"/>
          <w:u w:val="single"/>
        </w:rPr>
        <w:t xml:space="preserve"> us </w:t>
      </w:r>
      <w:r w:rsidRPr="008A3FDE">
        <w:rPr>
          <w:sz w:val="22"/>
          <w:highlight w:val="cyan"/>
          <w:u w:val="single"/>
        </w:rPr>
        <w:t xml:space="preserve">the </w:t>
      </w:r>
      <w:r w:rsidRPr="008A3FDE">
        <w:rPr>
          <w:b/>
          <w:iCs/>
          <w:sz w:val="22"/>
          <w:highlight w:val="cyan"/>
          <w:u w:val="single"/>
        </w:rPr>
        <w:t>wrong diagnosis</w:t>
      </w:r>
      <w:r w:rsidRPr="008A3FDE">
        <w:rPr>
          <w:sz w:val="16"/>
        </w:rPr>
        <w:t xml:space="preserve"> </w:t>
      </w:r>
      <w:r w:rsidRPr="008A3FDE">
        <w:rPr>
          <w:sz w:val="22"/>
          <w:u w:val="single"/>
        </w:rPr>
        <w:t>and lead us down less productive avenues</w:t>
      </w:r>
      <w:r w:rsidRPr="008A3FDE">
        <w:rPr>
          <w:sz w:val="16"/>
        </w:rPr>
        <w:t xml:space="preserve">. A more fundamental problem is models that provide a poor basis for forecasting by disregarding the motives for conflict to arise, or by only considering motives in a relatively superficial manner. </w:t>
      </w:r>
      <w:r w:rsidRPr="008A3FDE">
        <w:rPr>
          <w:sz w:val="22"/>
          <w:u w:val="single"/>
        </w:rPr>
        <w:t>Models that have been proposed for research on the democratic peace</w:t>
      </w:r>
      <w:r w:rsidRPr="008A3FDE">
        <w:rPr>
          <w:sz w:val="16"/>
        </w:rPr>
        <w:t xml:space="preserve">, notably the work of Russett &amp; Oneal (2001), </w:t>
      </w:r>
      <w:r w:rsidRPr="008A3FDE">
        <w:rPr>
          <w:sz w:val="22"/>
          <w:u w:val="single"/>
        </w:rPr>
        <w:t>are primarily intended to examine whether certain characteristics of liberal institutions</w:t>
      </w:r>
      <w:r w:rsidRPr="008A3FDE">
        <w:rPr>
          <w:sz w:val="16"/>
        </w:rPr>
        <w:t xml:space="preserve">, such as democracy and trade, </w:t>
      </w:r>
      <w:r w:rsidRPr="008A3FDE">
        <w:rPr>
          <w:sz w:val="22"/>
          <w:u w:val="single"/>
        </w:rPr>
        <w:t>make conflict on average less likely</w:t>
      </w:r>
      <w:r w:rsidRPr="008A3FDE">
        <w:rPr>
          <w:sz w:val="16"/>
        </w:rPr>
        <w:t xml:space="preserve"> relative to baseline risks of conflict. Although </w:t>
      </w:r>
      <w:r w:rsidRPr="008A3FDE">
        <w:rPr>
          <w:sz w:val="22"/>
          <w:u w:val="single"/>
        </w:rPr>
        <w:t>these approaches</w:t>
      </w:r>
      <w:r w:rsidRPr="008A3FDE">
        <w:rPr>
          <w:sz w:val="16"/>
        </w:rPr>
        <w:t xml:space="preserve"> may be appropriate for testing the original propositions of interest, they essentially </w:t>
      </w:r>
      <w:r w:rsidRPr="008A3FDE">
        <w:rPr>
          <w:sz w:val="22"/>
          <w:u w:val="single"/>
        </w:rPr>
        <w:t xml:space="preserve">ignore the </w:t>
      </w:r>
      <w:r w:rsidRPr="008A3FDE">
        <w:rPr>
          <w:b/>
          <w:iCs/>
          <w:sz w:val="22"/>
          <w:u w:val="single"/>
        </w:rPr>
        <w:t>contentious issues</w:t>
      </w:r>
      <w:r w:rsidRPr="008A3FDE">
        <w:rPr>
          <w:sz w:val="22"/>
          <w:u w:val="single"/>
        </w:rPr>
        <w:t xml:space="preserve"> that might cause states to resort to violence</w:t>
      </w:r>
      <w:r w:rsidRPr="008A3FDE">
        <w:rPr>
          <w:sz w:val="16"/>
        </w:rPr>
        <w:t xml:space="preserve"> and instead treat these contentious issues as exogenous features, typically hidden inside a so-called ‘black box’ of the baseline risk of conflict. Our own initial foray into out-of-sample prediction for a state-level model indicates that spatial information about other conflict events can help to improve forecasts (see Ward &amp; Gleditsch, 2002). Although this allows predictions of conflict to be conditional on other observed events rather than treating each conflict as an independent observation, the approach still ignores the issues over which such conflicts may have arisen initially. We believe that </w:t>
      </w:r>
      <w:r w:rsidRPr="008A3FDE">
        <w:rPr>
          <w:sz w:val="22"/>
          <w:u w:val="single"/>
        </w:rPr>
        <w:t xml:space="preserve">greater </w:t>
      </w:r>
      <w:r w:rsidRPr="008A3FDE">
        <w:rPr>
          <w:sz w:val="22"/>
          <w:highlight w:val="cyan"/>
          <w:u w:val="single"/>
        </w:rPr>
        <w:t xml:space="preserve">attention to the </w:t>
      </w:r>
      <w:r w:rsidRPr="008A3FDE">
        <w:rPr>
          <w:b/>
          <w:iCs/>
          <w:sz w:val="22"/>
          <w:highlight w:val="cyan"/>
          <w:u w:val="single"/>
        </w:rPr>
        <w:t>specific reasons for</w:t>
      </w:r>
      <w:r w:rsidRPr="008A3FDE">
        <w:rPr>
          <w:b/>
          <w:iCs/>
          <w:sz w:val="22"/>
          <w:u w:val="single"/>
        </w:rPr>
        <w:t xml:space="preserve"> the occurrence of </w:t>
      </w:r>
      <w:r w:rsidRPr="008A3FDE">
        <w:rPr>
          <w:b/>
          <w:iCs/>
          <w:sz w:val="22"/>
          <w:highlight w:val="cyan"/>
          <w:u w:val="single"/>
        </w:rPr>
        <w:t>conflicts</w:t>
      </w:r>
      <w:r w:rsidRPr="008A3FDE">
        <w:rPr>
          <w:sz w:val="22"/>
          <w:highlight w:val="cyan"/>
          <w:u w:val="single"/>
        </w:rPr>
        <w:t xml:space="preserve"> and</w:t>
      </w:r>
      <w:r w:rsidRPr="008A3FDE">
        <w:rPr>
          <w:sz w:val="22"/>
          <w:u w:val="single"/>
        </w:rPr>
        <w:t xml:space="preserve"> the </w:t>
      </w:r>
      <w:r w:rsidRPr="008A3FDE">
        <w:rPr>
          <w:sz w:val="22"/>
          <w:highlight w:val="cyan"/>
          <w:u w:val="single"/>
        </w:rPr>
        <w:t>incompatibilities</w:t>
      </w:r>
      <w:r w:rsidRPr="008A3FDE">
        <w:rPr>
          <w:sz w:val="22"/>
          <w:u w:val="single"/>
        </w:rPr>
        <w:t xml:space="preserve"> that may generate the use of violence can help </w:t>
      </w:r>
      <w:r w:rsidRPr="008A3FDE">
        <w:rPr>
          <w:b/>
          <w:iCs/>
          <w:sz w:val="22"/>
          <w:highlight w:val="cyan"/>
          <w:u w:val="single"/>
        </w:rPr>
        <w:t>improve our ability to forecast conflict</w:t>
      </w:r>
      <w:r w:rsidRPr="008A3FDE">
        <w:rPr>
          <w:b/>
          <w:iCs/>
          <w:sz w:val="22"/>
          <w:u w:val="single"/>
        </w:rPr>
        <w:t>.</w:t>
      </w:r>
      <w:r w:rsidRPr="008A3FDE">
        <w:rPr>
          <w:sz w:val="16"/>
        </w:rPr>
        <w:t xml:space="preserve"> Although we recognize that different models may be appropriate to evaluate particular propositions and to forecast events, in our view </w:t>
      </w:r>
      <w:r w:rsidRPr="008A3FDE">
        <w:rPr>
          <w:b/>
          <w:iCs/>
          <w:sz w:val="22"/>
          <w:u w:val="single"/>
        </w:rPr>
        <w:t xml:space="preserve">the enterprise of </w:t>
      </w:r>
      <w:r w:rsidRPr="008A3FDE">
        <w:rPr>
          <w:b/>
          <w:iCs/>
          <w:sz w:val="22"/>
          <w:highlight w:val="cyan"/>
          <w:u w:val="single"/>
        </w:rPr>
        <w:t>prediction has great potential</w:t>
      </w:r>
      <w:r w:rsidRPr="008A3FDE">
        <w:rPr>
          <w:sz w:val="22"/>
          <w:highlight w:val="cyan"/>
          <w:u w:val="single"/>
        </w:rPr>
        <w:t xml:space="preserve"> for winnowing bad ideas out of theories</w:t>
      </w:r>
      <w:r w:rsidRPr="008A3FDE">
        <w:rPr>
          <w:sz w:val="22"/>
          <w:u w:val="single"/>
        </w:rPr>
        <w:t xml:space="preserve"> on the causes of conflict </w:t>
      </w:r>
      <w:r w:rsidRPr="008A3FDE">
        <w:rPr>
          <w:sz w:val="22"/>
          <w:highlight w:val="cyan"/>
          <w:u w:val="single"/>
        </w:rPr>
        <w:t>and avoiding</w:t>
      </w:r>
      <w:r w:rsidRPr="008A3FDE">
        <w:rPr>
          <w:sz w:val="22"/>
          <w:u w:val="single"/>
        </w:rPr>
        <w:t xml:space="preserve"> the problem of </w:t>
      </w:r>
      <w:r w:rsidRPr="008A3FDE">
        <w:rPr>
          <w:sz w:val="22"/>
          <w:highlight w:val="cyan"/>
          <w:u w:val="single"/>
        </w:rPr>
        <w:t>retrospective biases</w:t>
      </w:r>
      <w:r w:rsidRPr="008A3FDE">
        <w:rPr>
          <w:sz w:val="16"/>
        </w:rPr>
        <w:t xml:space="preserve"> in conventional hypothesis testing on the data used to develop the hypotheses in the first place (see Ward, Greenhill &amp; Bakke, 2010). In fairness, </w:t>
      </w:r>
      <w:r w:rsidRPr="008A3FDE">
        <w:rPr>
          <w:sz w:val="22"/>
          <w:u w:val="single"/>
        </w:rPr>
        <w:t>much of the existing work on the statistical modeling of conflict has bypassed motivation</w:t>
      </w:r>
      <w:r w:rsidRPr="008A3FDE">
        <w:rPr>
          <w:sz w:val="16"/>
        </w:rPr>
        <w:t xml:space="preserve"> since it is genuinely difficult to establish what states fight over and what their possible motivation for fighting might be. Nevertheless, </w:t>
      </w:r>
      <w:r w:rsidRPr="008A3FDE">
        <w:rPr>
          <w:b/>
          <w:iCs/>
          <w:sz w:val="22"/>
          <w:highlight w:val="cyan"/>
          <w:u w:val="single"/>
        </w:rPr>
        <w:t>the fact that something is difficult to evaluate does not mean</w:t>
      </w:r>
      <w:r w:rsidRPr="008A3FDE">
        <w:rPr>
          <w:b/>
          <w:iCs/>
          <w:sz w:val="22"/>
          <w:u w:val="single"/>
        </w:rPr>
        <w:t xml:space="preserve"> that simply </w:t>
      </w:r>
      <w:r w:rsidRPr="008A3FDE">
        <w:rPr>
          <w:b/>
          <w:iCs/>
          <w:sz w:val="22"/>
          <w:highlight w:val="cyan"/>
          <w:u w:val="single"/>
        </w:rPr>
        <w:t>ignoring it is</w:t>
      </w:r>
      <w:r w:rsidRPr="008A3FDE">
        <w:rPr>
          <w:b/>
          <w:iCs/>
          <w:sz w:val="22"/>
          <w:u w:val="single"/>
        </w:rPr>
        <w:t xml:space="preserve"> the </w:t>
      </w:r>
      <w:r w:rsidRPr="008A3FDE">
        <w:rPr>
          <w:b/>
          <w:iCs/>
          <w:sz w:val="22"/>
          <w:highlight w:val="cyan"/>
          <w:u w:val="single"/>
        </w:rPr>
        <w:t>best</w:t>
      </w:r>
      <w:r w:rsidRPr="008A3FDE">
        <w:rPr>
          <w:b/>
          <w:iCs/>
          <w:sz w:val="22"/>
          <w:u w:val="single"/>
        </w:rPr>
        <w:t xml:space="preserve"> course of action</w:t>
      </w:r>
      <w:r w:rsidRPr="008A3FDE">
        <w:rPr>
          <w:sz w:val="16"/>
        </w:rPr>
        <w:t xml:space="preserve">. Another tradition in research on conflict has sought to identify incompatibilities in terms of contentious issues, such as territorial or maritime claims (Diehl, 1992; Mansbach &amp; Vasquez, 1981). Recent efforts to examine these propositions empirically have found considerable evidence that cases where such claims exist are more likely to see militarized activities (Hensel, 2001; Hensel et al., 2008; Hensel &amp; Mitchell, 2010). Even so, at present this line of research has primarily engaged in testing hypotheses about whether coefficient estimates are significantly different from 0 or the in-sample post-diction of conflicts, and has not yet examined if information on contentious issues may be helpful for forecasting dyadic conflict out-of-sample. Here we explicitly consider whether </w:t>
      </w:r>
      <w:r w:rsidRPr="008A3FDE">
        <w:rPr>
          <w:sz w:val="22"/>
          <w:u w:val="single"/>
        </w:rPr>
        <w:t>taking into account information on contentious issues and conflict management can</w:t>
      </w:r>
      <w:r w:rsidRPr="008A3FDE">
        <w:rPr>
          <w:sz w:val="16"/>
        </w:rPr>
        <w:t xml:space="preserve"> help </w:t>
      </w:r>
      <w:r w:rsidRPr="008A3FDE">
        <w:rPr>
          <w:sz w:val="22"/>
          <w:u w:val="single"/>
        </w:rPr>
        <w:t>improve on forecasting interstate conflict and</w:t>
      </w:r>
      <w:r w:rsidRPr="008A3FDE">
        <w:rPr>
          <w:sz w:val="16"/>
        </w:rPr>
        <w:t xml:space="preserve"> our understanding of </w:t>
      </w:r>
      <w:r w:rsidRPr="008A3FDE">
        <w:rPr>
          <w:sz w:val="22"/>
          <w:u w:val="single"/>
        </w:rPr>
        <w:t>conflict dynamics</w:t>
      </w:r>
      <w:r w:rsidRPr="008A3FDE">
        <w:rPr>
          <w:sz w:val="16"/>
        </w:rPr>
        <w:t xml:space="preserve">. Although we focus on statistical approaches to interstate conflict in this article, </w:t>
      </w:r>
      <w:r w:rsidRPr="008A3FDE">
        <w:rPr>
          <w:sz w:val="22"/>
          <w:u w:val="single"/>
        </w:rPr>
        <w:t>many of our arguments also apply to problems in traditional theories of conflict and qualitative approaches to prediction or anticipating political events</w:t>
      </w:r>
      <w:r w:rsidRPr="008A3FDE">
        <w:rPr>
          <w:sz w:val="16"/>
        </w:rPr>
        <w:t xml:space="preserve"> (see Tetlock, 2005). </w:t>
      </w:r>
      <w:r w:rsidRPr="008A3FDE">
        <w:rPr>
          <w:sz w:val="22"/>
          <w:u w:val="single"/>
        </w:rPr>
        <w:t xml:space="preserve">Traditional theories of interstate conflict tend to focus on </w:t>
      </w:r>
      <w:r w:rsidRPr="008A3FDE">
        <w:rPr>
          <w:b/>
          <w:iCs/>
          <w:sz w:val="22"/>
          <w:u w:val="single"/>
        </w:rPr>
        <w:t>structural features</w:t>
      </w:r>
      <w:r w:rsidRPr="008A3FDE">
        <w:rPr>
          <w:sz w:val="22"/>
          <w:u w:val="single"/>
        </w:rPr>
        <w:t xml:space="preserve"> presumed to influence the opportunities for conflict such as the distribution of power</w:t>
      </w:r>
      <w:r w:rsidRPr="008A3FDE">
        <w:rPr>
          <w:sz w:val="16"/>
        </w:rPr>
        <w:t xml:space="preserve"> in the international system or relative balance of power (see e.g. Waltz, 1979). These theories display little interest in the specific incompatibilities that may motivate the use of violence. However, structural factors rarely change rapidly, but </w:t>
      </w:r>
      <w:r w:rsidRPr="008A3FDE">
        <w:rPr>
          <w:sz w:val="22"/>
          <w:u w:val="single"/>
        </w:rPr>
        <w:t>violent conflict tends to be episodic, and</w:t>
      </w:r>
      <w:r w:rsidRPr="008A3FDE">
        <w:rPr>
          <w:sz w:val="16"/>
        </w:rPr>
        <w:t xml:space="preserve"> hence </w:t>
      </w:r>
      <w:r w:rsidRPr="008A3FDE">
        <w:rPr>
          <w:sz w:val="22"/>
          <w:u w:val="single"/>
        </w:rPr>
        <w:t>cannot be adequately explained merely by reference to permissive conditions</w:t>
      </w:r>
      <w:r w:rsidRPr="008A3FDE">
        <w:rPr>
          <w:sz w:val="16"/>
        </w:rPr>
        <w:t xml:space="preserve"> (see Fearon, 1995). Likewise, our core argument applies to studies of civil war, which tend to emphasize opportunities for conflict rather than motivations for conflict (see Cederman, Weidmann &amp; Gleditsch, 2011), and where evidence for the predictive ability of existing statistical efforts seems similarly disappointing (see Ward, Greenhill &amp; Bakke, 2010). Many political and area study experts, typically using informal methods for deriving predictions, often have strong confidence in their ability to forecast events. However, the comprehensive series of studies by Tetlock (2005), who asked experts to rate a series of outcomes which could then be compared against the historical record, provide little support for the forecasting ability of political experts.</w:t>
      </w:r>
    </w:p>
    <w:p w14:paraId="275E19F5" w14:textId="77777777" w:rsidR="008A3FDE" w:rsidRPr="008A3FDE" w:rsidRDefault="008A3FDE" w:rsidP="008A3FDE">
      <w:pPr>
        <w:keepNext/>
        <w:keepLines/>
        <w:spacing w:before="200"/>
        <w:outlineLvl w:val="3"/>
        <w:rPr>
          <w:rFonts w:asciiTheme="majorHAnsi" w:eastAsiaTheme="majorEastAsia" w:hAnsiTheme="majorHAnsi" w:cstheme="majorBidi"/>
          <w:b/>
          <w:iCs/>
          <w:sz w:val="22"/>
        </w:rPr>
      </w:pPr>
      <w:r w:rsidRPr="008A3FDE">
        <w:rPr>
          <w:rFonts w:asciiTheme="majorHAnsi" w:eastAsiaTheme="majorEastAsia" w:hAnsiTheme="majorHAnsi" w:cstheme="majorBidi"/>
          <w:b/>
          <w:iCs/>
          <w:sz w:val="22"/>
        </w:rPr>
        <w:t>Predictions are accurate and good</w:t>
      </w:r>
    </w:p>
    <w:p w14:paraId="60169C1A" w14:textId="77777777" w:rsidR="008A3FDE" w:rsidRPr="008A3FDE" w:rsidRDefault="008A3FDE" w:rsidP="008A3FDE">
      <w:pPr>
        <w:rPr>
          <w:rFonts w:asciiTheme="majorHAnsi" w:hAnsiTheme="majorHAnsi"/>
        </w:rPr>
      </w:pPr>
      <w:r w:rsidRPr="008A3FDE">
        <w:rPr>
          <w:rFonts w:asciiTheme="majorHAnsi" w:hAnsiTheme="majorHAnsi"/>
        </w:rPr>
        <w:t xml:space="preserve">Michael D. </w:t>
      </w:r>
      <w:r w:rsidRPr="008A3FDE">
        <w:rPr>
          <w:rFonts w:asciiTheme="majorHAnsi" w:hAnsiTheme="majorHAnsi"/>
          <w:b/>
          <w:bCs/>
          <w:sz w:val="22"/>
        </w:rPr>
        <w:t>Ward 13</w:t>
      </w:r>
      <w:r w:rsidRPr="008A3FDE">
        <w:rPr>
          <w:rFonts w:asciiTheme="majorHAnsi" w:hAnsiTheme="majorHAnsi"/>
        </w:rPr>
        <w:t xml:space="preserve">, Professor of Political Science at Duke University, Niles W. Metternich, University of College London, Cassy L. Dorff, Max Gallop, Florian M. Hollenbach, Anna Schultz, and Simon Weschle, "Learning from the Past and Stepping into the Future: Toward a New Generation of Conflict Prediction", International Studies Review (2013) 15, 473-490 </w:t>
      </w:r>
    </w:p>
    <w:p w14:paraId="5E6F71F4" w14:textId="77777777" w:rsidR="008A3FDE" w:rsidRPr="008A3FDE" w:rsidRDefault="008A3FDE" w:rsidP="008A3FDE">
      <w:r w:rsidRPr="008A3FDE">
        <w:rPr>
          <w:rFonts w:asciiTheme="majorHAnsi" w:eastAsiaTheme="minorEastAsia" w:hAnsiTheme="majorHAnsi"/>
          <w:b/>
          <w:sz w:val="24"/>
          <w:szCs w:val="24"/>
          <w:u w:val="single"/>
        </w:rPr>
        <w:t xml:space="preserve">Political </w:t>
      </w:r>
      <w:r w:rsidRPr="008A3FDE">
        <w:rPr>
          <w:rFonts w:asciiTheme="majorHAnsi" w:eastAsiaTheme="minorEastAsia" w:hAnsiTheme="majorHAnsi"/>
          <w:b/>
          <w:sz w:val="24"/>
          <w:szCs w:val="24"/>
          <w:highlight w:val="yellow"/>
          <w:u w:val="single"/>
        </w:rPr>
        <w:t>events are frequently framed as unpredictable</w:t>
      </w:r>
      <w:r w:rsidRPr="008A3FDE">
        <w:rPr>
          <w:rFonts w:asciiTheme="majorHAnsi" w:eastAsiaTheme="minorEastAsia" w:hAnsiTheme="majorHAnsi"/>
          <w:b/>
          <w:sz w:val="24"/>
          <w:szCs w:val="24"/>
          <w:u w:val="single"/>
        </w:rPr>
        <w:t>. Who could have predicted the Arab Spring, 9/11, or the end of the cold war?</w:t>
      </w:r>
      <w:r w:rsidRPr="008A3FDE">
        <w:rPr>
          <w:rFonts w:asciiTheme="majorHAnsi" w:hAnsiTheme="majorHAnsi"/>
          <w:sz w:val="16"/>
        </w:rPr>
        <w:t xml:space="preserve"> This skepticism about prediction reflects an underlying desire to forecast. </w:t>
      </w:r>
      <w:r w:rsidRPr="008A3FDE">
        <w:rPr>
          <w:rFonts w:asciiTheme="majorHAnsi" w:eastAsiaTheme="minorEastAsia" w:hAnsiTheme="majorHAnsi"/>
          <w:b/>
          <w:sz w:val="24"/>
          <w:szCs w:val="24"/>
          <w:highlight w:val="yellow"/>
          <w:u w:val="single"/>
        </w:rPr>
        <w:t>Predicting political events is difficult</w:t>
      </w:r>
      <w:r w:rsidRPr="008A3FDE">
        <w:rPr>
          <w:rFonts w:asciiTheme="majorHAnsi" w:eastAsiaTheme="minorEastAsia" w:hAnsiTheme="majorHAnsi"/>
          <w:b/>
          <w:sz w:val="24"/>
          <w:szCs w:val="24"/>
          <w:u w:val="single"/>
        </w:rPr>
        <w:t xml:space="preserve"> because they result from complex social processes</w:t>
      </w:r>
      <w:r w:rsidRPr="008A3FDE">
        <w:rPr>
          <w:rFonts w:asciiTheme="majorHAnsi" w:hAnsiTheme="majorHAnsi"/>
          <w:sz w:val="16"/>
        </w:rPr>
        <w:t xml:space="preserve">. </w:t>
      </w:r>
      <w:r w:rsidRPr="008A3FDE">
        <w:rPr>
          <w:rFonts w:asciiTheme="majorHAnsi" w:hAnsiTheme="majorHAnsi"/>
          <w:b/>
          <w:iCs/>
          <w:sz w:val="22"/>
          <w:highlight w:val="yellow"/>
          <w:u w:val="single"/>
        </w:rPr>
        <w:t>However, in recent years, our capacity to collect information</w:t>
      </w:r>
      <w:r w:rsidRPr="008A3FDE">
        <w:rPr>
          <w:rFonts w:asciiTheme="majorHAnsi" w:hAnsiTheme="majorHAnsi"/>
          <w:sz w:val="16"/>
        </w:rPr>
        <w:t xml:space="preserve"> </w:t>
      </w:r>
      <w:r w:rsidRPr="008A3FDE">
        <w:rPr>
          <w:rFonts w:asciiTheme="majorHAnsi" w:eastAsiaTheme="minorEastAsia" w:hAnsiTheme="majorHAnsi"/>
          <w:b/>
          <w:sz w:val="24"/>
          <w:szCs w:val="24"/>
          <w:u w:val="single"/>
        </w:rPr>
        <w:t xml:space="preserve">on social behavior </w:t>
      </w:r>
      <w:r w:rsidRPr="008A3FDE">
        <w:rPr>
          <w:rFonts w:asciiTheme="majorHAnsi" w:eastAsiaTheme="minorEastAsia" w:hAnsiTheme="majorHAnsi"/>
          <w:b/>
          <w:sz w:val="24"/>
          <w:szCs w:val="24"/>
          <w:highlight w:val="yellow"/>
          <w:u w:val="single"/>
        </w:rPr>
        <w:t>and</w:t>
      </w:r>
      <w:r w:rsidRPr="008A3FDE">
        <w:rPr>
          <w:rFonts w:asciiTheme="majorHAnsi" w:eastAsiaTheme="minorEastAsia" w:hAnsiTheme="majorHAnsi"/>
          <w:b/>
          <w:sz w:val="24"/>
          <w:szCs w:val="24"/>
          <w:u w:val="single"/>
        </w:rPr>
        <w:t xml:space="preserve"> our ability to </w:t>
      </w:r>
      <w:r w:rsidRPr="008A3FDE">
        <w:rPr>
          <w:rFonts w:asciiTheme="majorHAnsi" w:eastAsiaTheme="minorEastAsia" w:hAnsiTheme="majorHAnsi"/>
          <w:b/>
          <w:sz w:val="24"/>
          <w:szCs w:val="24"/>
          <w:highlight w:val="yellow"/>
          <w:u w:val="single"/>
        </w:rPr>
        <w:t>process large data have increased</w:t>
      </w:r>
      <w:r w:rsidRPr="008A3FDE">
        <w:rPr>
          <w:rFonts w:asciiTheme="majorHAnsi" w:eastAsiaTheme="minorEastAsia" w:hAnsiTheme="majorHAnsi"/>
          <w:b/>
          <w:sz w:val="24"/>
          <w:szCs w:val="24"/>
          <w:u w:val="single"/>
        </w:rPr>
        <w:t xml:space="preserve"> to degrees only foreseen in science fiction. </w:t>
      </w:r>
      <w:r w:rsidRPr="008A3FDE">
        <w:rPr>
          <w:rFonts w:asciiTheme="majorHAnsi" w:eastAsiaTheme="minorEastAsia" w:hAnsiTheme="majorHAnsi"/>
          <w:b/>
          <w:sz w:val="24"/>
          <w:szCs w:val="24"/>
          <w:highlight w:val="yellow"/>
          <w:u w:val="single"/>
        </w:rPr>
        <w:t>This new ability</w:t>
      </w:r>
      <w:r w:rsidRPr="008A3FDE">
        <w:rPr>
          <w:rFonts w:asciiTheme="majorHAnsi" w:eastAsiaTheme="minorEastAsia" w:hAnsiTheme="majorHAnsi"/>
          <w:b/>
          <w:sz w:val="24"/>
          <w:szCs w:val="24"/>
          <w:u w:val="single"/>
        </w:rPr>
        <w:t xml:space="preserve"> to analyze and predict behavior </w:t>
      </w:r>
      <w:r w:rsidRPr="008A3FDE">
        <w:rPr>
          <w:rFonts w:asciiTheme="majorHAnsi" w:eastAsiaTheme="minorEastAsia" w:hAnsiTheme="majorHAnsi"/>
          <w:b/>
          <w:sz w:val="24"/>
          <w:szCs w:val="24"/>
          <w:highlight w:val="yellow"/>
          <w:u w:val="single"/>
        </w:rPr>
        <w:t>confronts</w:t>
      </w:r>
      <w:r w:rsidRPr="008A3FDE">
        <w:rPr>
          <w:rFonts w:asciiTheme="majorHAnsi" w:eastAsiaTheme="minorEastAsia" w:hAnsiTheme="majorHAnsi"/>
          <w:b/>
          <w:sz w:val="24"/>
          <w:szCs w:val="24"/>
          <w:u w:val="single"/>
        </w:rPr>
        <w:t xml:space="preserve"> a demand for </w:t>
      </w:r>
      <w:r w:rsidRPr="008A3FDE">
        <w:rPr>
          <w:rFonts w:asciiTheme="majorHAnsi" w:hAnsiTheme="majorHAnsi"/>
          <w:b/>
          <w:iCs/>
          <w:sz w:val="22"/>
          <w:highlight w:val="yellow"/>
          <w:u w:val="single"/>
        </w:rPr>
        <w:t>better political forecasts</w:t>
      </w:r>
      <w:r w:rsidRPr="008A3FDE">
        <w:rPr>
          <w:rFonts w:asciiTheme="majorHAnsi" w:eastAsiaTheme="minorEastAsia" w:hAnsiTheme="majorHAnsi"/>
          <w:b/>
          <w:sz w:val="24"/>
          <w:szCs w:val="24"/>
          <w:highlight w:val="yellow"/>
          <w:u w:val="single"/>
        </w:rPr>
        <w:t xml:space="preserve"> that may</w:t>
      </w:r>
      <w:r w:rsidRPr="008A3FDE">
        <w:rPr>
          <w:rFonts w:asciiTheme="majorHAnsi" w:eastAsiaTheme="minorEastAsia" w:hAnsiTheme="majorHAnsi"/>
          <w:b/>
          <w:sz w:val="24"/>
          <w:szCs w:val="24"/>
          <w:u w:val="single"/>
        </w:rPr>
        <w:t xml:space="preserve"> serve to inform and even </w:t>
      </w:r>
      <w:r w:rsidRPr="008A3FDE">
        <w:rPr>
          <w:rFonts w:asciiTheme="majorHAnsi" w:eastAsiaTheme="minorEastAsia" w:hAnsiTheme="majorHAnsi"/>
          <w:b/>
          <w:sz w:val="24"/>
          <w:szCs w:val="24"/>
          <w:highlight w:val="yellow"/>
          <w:u w:val="single"/>
        </w:rPr>
        <w:t>help</w:t>
      </w:r>
      <w:r w:rsidRPr="008A3FDE">
        <w:rPr>
          <w:rFonts w:asciiTheme="majorHAnsi" w:eastAsiaTheme="minorEastAsia" w:hAnsiTheme="majorHAnsi"/>
          <w:b/>
          <w:sz w:val="24"/>
          <w:szCs w:val="24"/>
          <w:u w:val="single"/>
        </w:rPr>
        <w:t xml:space="preserve"> to </w:t>
      </w:r>
      <w:r w:rsidRPr="008A3FDE">
        <w:rPr>
          <w:rFonts w:asciiTheme="majorHAnsi" w:eastAsiaTheme="minorEastAsia" w:hAnsiTheme="majorHAnsi"/>
          <w:b/>
          <w:sz w:val="24"/>
          <w:szCs w:val="24"/>
          <w:highlight w:val="yellow"/>
          <w:u w:val="single"/>
        </w:rPr>
        <w:t>structure effective policies</w:t>
      </w:r>
      <w:r w:rsidRPr="008A3FDE">
        <w:rPr>
          <w:rFonts w:asciiTheme="majorHAnsi" w:eastAsiaTheme="minorEastAsia" w:hAnsiTheme="majorHAnsi"/>
          <w:b/>
          <w:sz w:val="24"/>
          <w:szCs w:val="24"/>
          <w:u w:val="single"/>
        </w:rPr>
        <w:t xml:space="preserve"> in a world in which prediction in everyday life has become commonplace. Only a decade ago, scholars interested in civil wars undertook their research with constrained resources</w:t>
      </w:r>
      <w:r w:rsidRPr="008A3FDE">
        <w:rPr>
          <w:rFonts w:asciiTheme="majorHAnsi" w:hAnsiTheme="majorHAnsi"/>
          <w:sz w:val="16"/>
        </w:rPr>
        <w:t xml:space="preserve">, limited data, and statistical estimation capabilities that seem underdeveloped by current standards. </w:t>
      </w:r>
      <w:r w:rsidRPr="008A3FDE">
        <w:rPr>
          <w:rFonts w:asciiTheme="majorHAnsi" w:eastAsiaTheme="minorEastAsia" w:hAnsiTheme="majorHAnsi"/>
          <w:b/>
          <w:sz w:val="24"/>
          <w:szCs w:val="24"/>
          <w:u w:val="single"/>
        </w:rPr>
        <w:t>Still, major advances did result</w:t>
      </w:r>
      <w:r w:rsidRPr="008A3FDE">
        <w:rPr>
          <w:rFonts w:asciiTheme="majorHAnsi" w:hAnsiTheme="majorHAnsi"/>
          <w:sz w:val="16"/>
        </w:rPr>
        <w:t xml:space="preserve"> from these efforts. </w:t>
      </w:r>
      <w:r w:rsidRPr="008A3FDE">
        <w:rPr>
          <w:rFonts w:asciiTheme="majorHAnsi" w:eastAsiaTheme="minorEastAsia" w:hAnsiTheme="majorHAnsi"/>
          <w:b/>
          <w:sz w:val="24"/>
          <w:szCs w:val="24"/>
          <w:u w:val="single"/>
        </w:rPr>
        <w:t>Consider “Ethnicity, Insurgency and Civil War” by Fearon</w:t>
      </w:r>
      <w:r w:rsidRPr="008A3FDE">
        <w:rPr>
          <w:rFonts w:asciiTheme="majorHAnsi" w:hAnsiTheme="majorHAnsi"/>
          <w:sz w:val="16"/>
        </w:rPr>
        <w:t xml:space="preserve"> and Laitin (2003), </w:t>
      </w:r>
      <w:r w:rsidRPr="008A3FDE">
        <w:rPr>
          <w:rFonts w:asciiTheme="majorHAnsi" w:eastAsiaTheme="minorEastAsia" w:hAnsiTheme="majorHAnsi"/>
          <w:b/>
          <w:sz w:val="24"/>
          <w:szCs w:val="24"/>
          <w:u w:val="single"/>
        </w:rPr>
        <w:t>one of the most venerated and cited articles</w:t>
      </w:r>
      <w:r w:rsidRPr="008A3FDE">
        <w:rPr>
          <w:rFonts w:asciiTheme="majorHAnsi" w:hAnsiTheme="majorHAnsi"/>
          <w:sz w:val="16"/>
        </w:rPr>
        <w:t xml:space="preserve"> about the onset of civil wars. Published in 2003, it has over 3,000 citations in scholar.google.com and almost 900 citations in the Web of Science (as of April 2013). It has been cited prominently in virtually every social science discipline in journals ranging from Acta Sociologica to World Politics; and it is the most downloaded article from the American Political Science Review.2 </w:t>
      </w:r>
      <w:r w:rsidRPr="008A3FDE">
        <w:rPr>
          <w:rFonts w:asciiTheme="majorHAnsi" w:hAnsiTheme="majorHAnsi"/>
          <w:sz w:val="12"/>
        </w:rPr>
        <w:t>¶</w:t>
      </w:r>
      <w:r w:rsidRPr="008A3FDE">
        <w:rPr>
          <w:rFonts w:asciiTheme="majorHAnsi" w:hAnsiTheme="majorHAnsi"/>
          <w:sz w:val="16"/>
        </w:rPr>
        <w:t xml:space="preserve"> </w:t>
      </w:r>
      <w:r w:rsidRPr="008A3FDE">
        <w:rPr>
          <w:rFonts w:asciiTheme="majorHAnsi" w:eastAsiaTheme="minorEastAsia" w:hAnsiTheme="majorHAnsi"/>
          <w:b/>
          <w:sz w:val="24"/>
          <w:szCs w:val="24"/>
          <w:u w:val="single"/>
        </w:rPr>
        <w:t>This article is rightly regarded as an important, foundational piece of scholarship. However, in</w:t>
      </w:r>
      <w:r w:rsidRPr="008A3FDE">
        <w:rPr>
          <w:rFonts w:asciiTheme="majorHAnsi" w:hAnsiTheme="majorHAnsi"/>
          <w:sz w:val="16"/>
        </w:rPr>
        <w:t xml:space="preserve"> the summer of </w:t>
      </w:r>
      <w:r w:rsidRPr="008A3FDE">
        <w:rPr>
          <w:rFonts w:asciiTheme="majorHAnsi" w:eastAsiaTheme="minorEastAsia" w:hAnsiTheme="majorHAnsi"/>
          <w:b/>
          <w:sz w:val="24"/>
          <w:szCs w:val="24"/>
          <w:u w:val="single"/>
        </w:rPr>
        <w:t>2012, it was used by</w:t>
      </w:r>
      <w:r w:rsidRPr="008A3FDE">
        <w:rPr>
          <w:rFonts w:asciiTheme="majorHAnsi" w:hAnsiTheme="majorHAnsi"/>
          <w:sz w:val="16"/>
        </w:rPr>
        <w:t xml:space="preserve"> Jacqueline </w:t>
      </w:r>
      <w:r w:rsidRPr="008A3FDE">
        <w:rPr>
          <w:rFonts w:asciiTheme="majorHAnsi" w:eastAsiaTheme="minorEastAsia" w:hAnsiTheme="majorHAnsi"/>
          <w:b/>
          <w:sz w:val="24"/>
          <w:szCs w:val="24"/>
          <w:u w:val="single"/>
        </w:rPr>
        <w:t>Stevens</w:t>
      </w:r>
      <w:r w:rsidRPr="008A3FDE">
        <w:rPr>
          <w:rFonts w:asciiTheme="majorHAnsi" w:hAnsiTheme="majorHAnsi"/>
          <w:sz w:val="16"/>
        </w:rPr>
        <w:t xml:space="preserve"> in a New York Times Op-Ed </w:t>
      </w:r>
      <w:r w:rsidRPr="008A3FDE">
        <w:rPr>
          <w:rFonts w:asciiTheme="majorHAnsi" w:eastAsiaTheme="minorEastAsia" w:hAnsiTheme="majorHAnsi"/>
          <w:b/>
          <w:sz w:val="24"/>
          <w:szCs w:val="24"/>
          <w:u w:val="single"/>
        </w:rPr>
        <w:t>as evidence that political scientists are bad forecasters</w:t>
      </w:r>
      <w:r w:rsidRPr="008A3FDE">
        <w:rPr>
          <w:rFonts w:asciiTheme="majorHAnsi" w:hAnsiTheme="majorHAnsi"/>
          <w:sz w:val="16"/>
        </w:rPr>
        <w:t xml:space="preserve">. </w:t>
      </w:r>
      <w:r w:rsidRPr="008A3FDE">
        <w:rPr>
          <w:rFonts w:asciiTheme="majorHAnsi" w:eastAsiaTheme="minorEastAsia" w:hAnsiTheme="majorHAnsi"/>
          <w:b/>
          <w:sz w:val="24"/>
          <w:szCs w:val="24"/>
          <w:u w:val="single"/>
        </w:rPr>
        <w:t>That claim was wildly off the mark in that Fearon and Laitin do not focus on forecasting, and Stevens ignored other, actual forecasting efforts in political science</w:t>
      </w:r>
      <w:r w:rsidRPr="008A3FDE">
        <w:rPr>
          <w:rFonts w:asciiTheme="majorHAnsi" w:hAnsiTheme="majorHAnsi"/>
          <w:sz w:val="16"/>
        </w:rPr>
        <w:t xml:space="preserve">. Stevens’ point—which was taken up by the US Congress—was that government funding on quantitative approaches was being wasted on efforts that did not provide accurate policy advice. </w:t>
      </w:r>
      <w:r w:rsidRPr="008A3FDE">
        <w:rPr>
          <w:rFonts w:asciiTheme="majorHAnsi" w:eastAsiaTheme="minorEastAsia" w:hAnsiTheme="majorHAnsi"/>
          <w:b/>
          <w:sz w:val="24"/>
          <w:szCs w:val="24"/>
          <w:u w:val="single"/>
        </w:rPr>
        <w:t>In contrast to Stevens, we argue that conflict research in political science can be substantially improved by more</w:t>
      </w:r>
      <w:r w:rsidRPr="008A3FDE">
        <w:rPr>
          <w:rFonts w:asciiTheme="majorHAnsi" w:hAnsiTheme="majorHAnsi"/>
          <w:sz w:val="16"/>
        </w:rPr>
        <w:t xml:space="preserve">, not less, </w:t>
      </w:r>
      <w:r w:rsidRPr="008A3FDE">
        <w:rPr>
          <w:rFonts w:asciiTheme="majorHAnsi" w:eastAsiaTheme="minorEastAsia" w:hAnsiTheme="majorHAnsi"/>
          <w:b/>
          <w:sz w:val="24"/>
          <w:szCs w:val="24"/>
          <w:u w:val="single"/>
        </w:rPr>
        <w:t>attention to predictions through quantitative approaches</w:t>
      </w:r>
      <w:r w:rsidRPr="008A3FDE">
        <w:rPr>
          <w:rFonts w:asciiTheme="majorHAnsi" w:hAnsiTheme="majorHAnsi"/>
          <w:sz w:val="16"/>
        </w:rPr>
        <w:t>.</w:t>
      </w:r>
      <w:r w:rsidRPr="008A3FDE">
        <w:rPr>
          <w:rFonts w:asciiTheme="majorHAnsi" w:hAnsiTheme="majorHAnsi"/>
          <w:sz w:val="12"/>
        </w:rPr>
        <w:t>¶</w:t>
      </w:r>
      <w:r w:rsidRPr="008A3FDE">
        <w:rPr>
          <w:rFonts w:asciiTheme="majorHAnsi" w:hAnsiTheme="majorHAnsi"/>
          <w:sz w:val="16"/>
        </w:rPr>
        <w:t xml:space="preserve"> We argue that the </w:t>
      </w:r>
      <w:r w:rsidRPr="008A3FDE">
        <w:rPr>
          <w:rFonts w:asciiTheme="majorHAnsi" w:hAnsiTheme="majorHAnsi"/>
          <w:b/>
          <w:iCs/>
          <w:sz w:val="22"/>
          <w:highlight w:val="yellow"/>
          <w:u w:val="single"/>
        </w:rPr>
        <w:t>increasing availability of</w:t>
      </w:r>
      <w:r w:rsidRPr="008A3FDE">
        <w:rPr>
          <w:rFonts w:asciiTheme="majorHAnsi" w:hAnsiTheme="majorHAnsi"/>
          <w:b/>
          <w:iCs/>
          <w:sz w:val="22"/>
          <w:u w:val="single"/>
        </w:rPr>
        <w:t xml:space="preserve"> disaggregated </w:t>
      </w:r>
      <w:r w:rsidRPr="008A3FDE">
        <w:rPr>
          <w:rFonts w:asciiTheme="majorHAnsi" w:hAnsiTheme="majorHAnsi"/>
          <w:b/>
          <w:iCs/>
          <w:sz w:val="22"/>
          <w:highlight w:val="yellow"/>
          <w:u w:val="single"/>
        </w:rPr>
        <w:t>data and advanced estimation</w:t>
      </w:r>
      <w:r w:rsidRPr="008A3FDE">
        <w:rPr>
          <w:rFonts w:asciiTheme="majorHAnsi" w:hAnsiTheme="majorHAnsi"/>
          <w:b/>
          <w:iCs/>
          <w:sz w:val="22"/>
          <w:u w:val="single"/>
        </w:rPr>
        <w:t xml:space="preserve"> techniques </w:t>
      </w:r>
      <w:r w:rsidRPr="008A3FDE">
        <w:rPr>
          <w:rFonts w:asciiTheme="majorHAnsi" w:hAnsiTheme="majorHAnsi"/>
          <w:b/>
          <w:iCs/>
          <w:sz w:val="22"/>
          <w:highlight w:val="yellow"/>
          <w:u w:val="single"/>
        </w:rPr>
        <w:t>are making forecasts of conflict more accurate and precise</w:t>
      </w:r>
      <w:r w:rsidRPr="008A3FDE">
        <w:rPr>
          <w:rFonts w:asciiTheme="majorHAnsi" w:eastAsiaTheme="minorEastAsia" w:hAnsiTheme="majorHAnsi"/>
          <w:b/>
          <w:sz w:val="24"/>
          <w:szCs w:val="24"/>
          <w:u w:val="single"/>
        </w:rPr>
        <w:t>, thereby helping to evaluate the utility of different models and winnow the good from the bad.</w:t>
      </w:r>
      <w:r w:rsidRPr="008A3FDE">
        <w:rPr>
          <w:rFonts w:asciiTheme="majorHAnsi" w:hAnsiTheme="majorHAnsi"/>
          <w:sz w:val="16"/>
        </w:rPr>
        <w:t xml:space="preserve"> </w:t>
      </w:r>
      <w:r w:rsidRPr="008A3FDE">
        <w:rPr>
          <w:rFonts w:asciiTheme="majorHAnsi" w:eastAsiaTheme="minorEastAsia" w:hAnsiTheme="majorHAnsi"/>
          <w:b/>
          <w:sz w:val="24"/>
          <w:szCs w:val="24"/>
          <w:highlight w:val="yellow"/>
          <w:u w:val="single"/>
        </w:rPr>
        <w:t>Forecasting</w:t>
      </w:r>
      <w:r w:rsidRPr="008A3FDE">
        <w:rPr>
          <w:rFonts w:asciiTheme="majorHAnsi" w:eastAsiaTheme="minorEastAsia" w:hAnsiTheme="majorHAnsi"/>
          <w:b/>
          <w:sz w:val="24"/>
          <w:szCs w:val="24"/>
          <w:u w:val="single"/>
        </w:rPr>
        <w:t xml:space="preserve"> also </w:t>
      </w:r>
      <w:r w:rsidRPr="008A3FDE">
        <w:rPr>
          <w:rFonts w:asciiTheme="majorHAnsi" w:eastAsiaTheme="minorEastAsia" w:hAnsiTheme="majorHAnsi"/>
          <w:b/>
          <w:sz w:val="24"/>
          <w:szCs w:val="24"/>
          <w:highlight w:val="yellow"/>
          <w:u w:val="single"/>
        </w:rPr>
        <w:t>helps to prevent overfitting and reduces confirmation bias</w:t>
      </w:r>
      <w:r w:rsidRPr="008A3FDE">
        <w:rPr>
          <w:rFonts w:asciiTheme="majorHAnsi" w:hAnsiTheme="majorHAnsi"/>
          <w:sz w:val="16"/>
        </w:rPr>
        <w:t xml:space="preserve">. As such, </w:t>
      </w:r>
      <w:r w:rsidRPr="008A3FDE">
        <w:rPr>
          <w:rFonts w:asciiTheme="majorHAnsi" w:eastAsiaTheme="minorEastAsia" w:hAnsiTheme="majorHAnsi"/>
          <w:b/>
          <w:sz w:val="24"/>
          <w:szCs w:val="24"/>
          <w:highlight w:val="yellow"/>
          <w:u w:val="single"/>
        </w:rPr>
        <w:t>forecasting</w:t>
      </w:r>
      <w:r w:rsidRPr="008A3FDE">
        <w:rPr>
          <w:rFonts w:asciiTheme="majorHAnsi" w:eastAsiaTheme="minorEastAsia" w:hAnsiTheme="majorHAnsi"/>
          <w:b/>
          <w:sz w:val="24"/>
          <w:szCs w:val="24"/>
          <w:u w:val="single"/>
        </w:rPr>
        <w:t xml:space="preserve"> efforts can be used to help validate models, to gain greater confidence in the resulting estimates, and to ultimately present robust models that </w:t>
      </w:r>
      <w:r w:rsidRPr="008A3FDE">
        <w:rPr>
          <w:rFonts w:asciiTheme="majorHAnsi" w:eastAsiaTheme="minorEastAsia" w:hAnsiTheme="majorHAnsi"/>
          <w:b/>
          <w:sz w:val="24"/>
          <w:szCs w:val="24"/>
          <w:highlight w:val="yellow"/>
          <w:u w:val="single"/>
        </w:rPr>
        <w:t>may allow us to improve</w:t>
      </w:r>
      <w:r w:rsidRPr="008A3FDE">
        <w:rPr>
          <w:rFonts w:asciiTheme="majorHAnsi" w:eastAsiaTheme="minorEastAsia" w:hAnsiTheme="majorHAnsi"/>
          <w:b/>
          <w:sz w:val="24"/>
          <w:szCs w:val="24"/>
          <w:u w:val="single"/>
        </w:rPr>
        <w:t xml:space="preserve"> the </w:t>
      </w:r>
      <w:r w:rsidRPr="008A3FDE">
        <w:rPr>
          <w:rFonts w:asciiTheme="majorHAnsi" w:eastAsiaTheme="minorEastAsia" w:hAnsiTheme="majorHAnsi"/>
          <w:b/>
          <w:sz w:val="24"/>
          <w:szCs w:val="24"/>
          <w:highlight w:val="yellow"/>
          <w:u w:val="single"/>
        </w:rPr>
        <w:t>interaction with decision makers seeking greater clarity about</w:t>
      </w:r>
      <w:r w:rsidRPr="008A3FDE">
        <w:rPr>
          <w:rFonts w:asciiTheme="majorHAnsi" w:hAnsiTheme="majorHAnsi"/>
          <w:sz w:val="16"/>
        </w:rPr>
        <w:t xml:space="preserve"> the </w:t>
      </w:r>
      <w:r w:rsidRPr="008A3FDE">
        <w:rPr>
          <w:rFonts w:asciiTheme="majorHAnsi" w:eastAsiaTheme="minorEastAsia" w:hAnsiTheme="majorHAnsi"/>
          <w:b/>
          <w:sz w:val="24"/>
          <w:szCs w:val="24"/>
          <w:highlight w:val="yellow"/>
          <w:u w:val="single"/>
        </w:rPr>
        <w:t>implications of</w:t>
      </w:r>
      <w:r w:rsidRPr="008A3FDE">
        <w:rPr>
          <w:rFonts w:asciiTheme="majorHAnsi" w:eastAsiaTheme="minorEastAsia" w:hAnsiTheme="majorHAnsi"/>
          <w:b/>
          <w:sz w:val="24"/>
          <w:szCs w:val="24"/>
          <w:u w:val="single"/>
        </w:rPr>
        <w:t xml:space="preserve"> potential </w:t>
      </w:r>
      <w:r w:rsidRPr="008A3FDE">
        <w:rPr>
          <w:rFonts w:asciiTheme="majorHAnsi" w:eastAsiaTheme="minorEastAsia" w:hAnsiTheme="majorHAnsi"/>
          <w:b/>
          <w:sz w:val="24"/>
          <w:szCs w:val="24"/>
          <w:highlight w:val="yellow"/>
          <w:u w:val="single"/>
        </w:rPr>
        <w:t>actions</w:t>
      </w:r>
      <w:r w:rsidRPr="008A3FDE">
        <w:rPr>
          <w:rFonts w:asciiTheme="majorHAnsi" w:hAnsiTheme="majorHAnsi"/>
          <w:sz w:val="16"/>
        </w:rPr>
        <w:t>.</w:t>
      </w:r>
    </w:p>
    <w:p w14:paraId="747375AE" w14:textId="77777777" w:rsidR="008A3FDE" w:rsidRPr="008A3FDE" w:rsidRDefault="008A3FDE" w:rsidP="008A3FDE"/>
    <w:p w14:paraId="0C767E76" w14:textId="77777777" w:rsidR="008A3FDE" w:rsidRPr="008A3FDE" w:rsidRDefault="008A3FDE" w:rsidP="008A3FDE"/>
    <w:p w14:paraId="38DE3E39"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Turn—rejecting predictions makes them inevitable—decisionmakers will rely on ideology instead of analysis </w:t>
      </w:r>
    </w:p>
    <w:p w14:paraId="4105E3E1" w14:textId="77777777" w:rsidR="008A3FDE" w:rsidRPr="008A3FDE" w:rsidRDefault="008A3FDE" w:rsidP="008A3FDE">
      <w:r w:rsidRPr="008A3FDE">
        <w:rPr>
          <w:b/>
        </w:rPr>
        <w:t>Fitzsimmons 7</w:t>
      </w:r>
      <w:r w:rsidRPr="008A3FDE">
        <w:t xml:space="preserve">  (Michael, “The Problem of Uncertainty in Strategic Planning”, Survival, Winter 06/07) </w:t>
      </w:r>
    </w:p>
    <w:p w14:paraId="1A03FA0B" w14:textId="77777777" w:rsidR="008A3FDE" w:rsidRPr="008A3FDE" w:rsidRDefault="008A3FDE" w:rsidP="008A3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A3FDE">
        <w:rPr>
          <w:sz w:val="16"/>
        </w:rPr>
        <w:t xml:space="preserve">But handling even this weaker form of uncertainty is still quite challeng-  ing. </w:t>
      </w:r>
      <w:r w:rsidRPr="008A3FDE">
        <w:rPr>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8A3FDE">
        <w:rPr>
          <w:sz w:val="16"/>
        </w:rPr>
        <w:t xml:space="preserve">.15 And even a robust decision-making process sensitive to cognitive  limitations necessarily sacrifices depth of analysis for breadth as variability and  complexity grows. It should follow, then, that </w:t>
      </w:r>
      <w:r w:rsidRPr="008A3FDE">
        <w:rPr>
          <w:u w:val="single"/>
        </w:rPr>
        <w:t>in planning under conditions of  risk, variability in strategic calculation should be carefully tailored to available  analytic and decision processes</w:t>
      </w:r>
      <w:r w:rsidRPr="008A3FDE">
        <w:rPr>
          <w:sz w:val="16"/>
        </w:rPr>
        <w:t xml:space="preserve">.  Why is this important? What harm can an imbalance between complexity  and cognitive or analytic capacity in strategic planning bring? Stated simply,  </w:t>
      </w:r>
      <w:r w:rsidRPr="008A3FDE">
        <w:rPr>
          <w:highlight w:val="yellow"/>
          <w:u w:val="single"/>
        </w:rPr>
        <w:t>where analysis is silent</w:t>
      </w:r>
      <w:r w:rsidRPr="008A3FDE">
        <w:rPr>
          <w:u w:val="single"/>
        </w:rPr>
        <w:t xml:space="preserve"> or inadequate, </w:t>
      </w:r>
      <w:r w:rsidRPr="008A3FDE">
        <w:rPr>
          <w:b/>
          <w:u w:val="single"/>
        </w:rPr>
        <w:t xml:space="preserve">the personal </w:t>
      </w:r>
      <w:r w:rsidRPr="008A3FDE">
        <w:rPr>
          <w:b/>
          <w:highlight w:val="yellow"/>
          <w:u w:val="single"/>
        </w:rPr>
        <w:t>beliefs of decision-makers</w:t>
      </w:r>
      <w:r w:rsidRPr="008A3FDE">
        <w:rPr>
          <w:highlight w:val="yellow"/>
          <w:u w:val="single"/>
        </w:rPr>
        <w:t xml:space="preserve">  </w:t>
      </w:r>
      <w:r w:rsidRPr="008A3FDE">
        <w:rPr>
          <w:b/>
          <w:highlight w:val="yellow"/>
          <w:u w:val="single"/>
        </w:rPr>
        <w:t>fill the void</w:t>
      </w:r>
      <w:r w:rsidRPr="008A3FDE">
        <w:rPr>
          <w:u w:val="single"/>
        </w:rPr>
        <w:t>.</w:t>
      </w:r>
      <w:r w:rsidRPr="008A3FDE">
        <w:rPr>
          <w:sz w:val="16"/>
        </w:rPr>
        <w:t xml:space="preserve"> As political scientist Richard Betts found in a study of strategic sur-  prise, </w:t>
      </w:r>
      <w:r w:rsidRPr="008A3FDE">
        <w:rPr>
          <w:highlight w:val="yellow"/>
          <w:u w:val="single"/>
        </w:rPr>
        <w:t>in ‘an environment that lacks clarity,</w:t>
      </w:r>
      <w:r w:rsidRPr="008A3FDE">
        <w:rPr>
          <w:u w:val="single"/>
        </w:rPr>
        <w:t xml:space="preserve"> abounds with conflicting data, and  allows no time for rigorous assessment of sources and validity, ambiguity allows  intuition or wishfulness to drive interpretation</w:t>
      </w:r>
      <w:r w:rsidRPr="008A3FDE">
        <w:rPr>
          <w:sz w:val="16"/>
        </w:rPr>
        <w:t xml:space="preserve"> </w:t>
      </w:r>
      <w:r w:rsidRPr="008A3FDE">
        <w:rPr>
          <w:u w:val="single"/>
        </w:rPr>
        <w:t xml:space="preserve">... </w:t>
      </w:r>
      <w:r w:rsidRPr="008A3FDE">
        <w:rPr>
          <w:highlight w:val="yellow"/>
          <w:u w:val="single"/>
        </w:rPr>
        <w:t>The greater the ambiguity, the  greater the impact of preconceptions</w:t>
      </w:r>
      <w:r w:rsidRPr="008A3FDE">
        <w:rPr>
          <w:sz w:val="16"/>
        </w:rPr>
        <w:t xml:space="preserve">.’16 The decision-making environment that  Betts describes here is one of political-military crisis, not long-term strategic  planning. But </w:t>
      </w:r>
      <w:r w:rsidRPr="008A3FDE">
        <w:rPr>
          <w:highlight w:val="yellow"/>
          <w:u w:val="single"/>
        </w:rPr>
        <w:t>a strategist who sees uncertainty as the central fact</w:t>
      </w:r>
      <w:r w:rsidRPr="008A3FDE">
        <w:rPr>
          <w:sz w:val="16"/>
        </w:rPr>
        <w:t xml:space="preserve"> of his environ-  ment </w:t>
      </w:r>
      <w:r w:rsidRPr="008A3FDE">
        <w:rPr>
          <w:u w:val="single"/>
        </w:rPr>
        <w:t>brings upon</w:t>
      </w:r>
      <w:r w:rsidRPr="008A3FDE">
        <w:rPr>
          <w:sz w:val="16"/>
        </w:rPr>
        <w:t xml:space="preserve"> himself </w:t>
      </w:r>
      <w:r w:rsidRPr="008A3FDE">
        <w:rPr>
          <w:u w:val="single"/>
        </w:rPr>
        <w:t>some of the pathologies of crisis decision-making</w:t>
      </w:r>
      <w:r w:rsidRPr="008A3FDE">
        <w:rPr>
          <w:sz w:val="16"/>
        </w:rPr>
        <w:t xml:space="preserve">.  He </w:t>
      </w:r>
      <w:r w:rsidRPr="008A3FDE">
        <w:rPr>
          <w:highlight w:val="yellow"/>
          <w:u w:val="single"/>
        </w:rPr>
        <w:t>invites ambiguity,</w:t>
      </w:r>
      <w:r w:rsidRPr="008A3FDE">
        <w:rPr>
          <w:u w:val="single"/>
        </w:rPr>
        <w:t xml:space="preserve"> takes conflicting data for granted </w:t>
      </w:r>
      <w:r w:rsidRPr="008A3FDE">
        <w:rPr>
          <w:highlight w:val="yellow"/>
          <w:u w:val="single"/>
        </w:rPr>
        <w:t xml:space="preserve">and </w:t>
      </w:r>
      <w:r w:rsidRPr="008A3FDE">
        <w:rPr>
          <w:b/>
          <w:highlight w:val="yellow"/>
          <w:u w:val="single"/>
        </w:rPr>
        <w:t>substitutes</w:t>
      </w:r>
      <w:r w:rsidRPr="008A3FDE">
        <w:rPr>
          <w:b/>
          <w:u w:val="single"/>
        </w:rPr>
        <w:t xml:space="preserve"> a priori  </w:t>
      </w:r>
      <w:r w:rsidRPr="008A3FDE">
        <w:rPr>
          <w:b/>
          <w:highlight w:val="yellow"/>
          <w:u w:val="single"/>
        </w:rPr>
        <w:t>scepticism about</w:t>
      </w:r>
      <w:r w:rsidRPr="008A3FDE">
        <w:rPr>
          <w:b/>
          <w:u w:val="single"/>
        </w:rPr>
        <w:t xml:space="preserve"> the validity of </w:t>
      </w:r>
      <w:r w:rsidRPr="008A3FDE">
        <w:rPr>
          <w:b/>
          <w:highlight w:val="yellow"/>
          <w:u w:val="single"/>
        </w:rPr>
        <w:t>prediction</w:t>
      </w:r>
      <w:r w:rsidRPr="008A3FDE">
        <w:rPr>
          <w:u w:val="single"/>
        </w:rPr>
        <w:t xml:space="preserve"> </w:t>
      </w:r>
      <w:r w:rsidRPr="008A3FDE">
        <w:rPr>
          <w:sz w:val="16"/>
        </w:rPr>
        <w:t>for time pressure</w:t>
      </w:r>
      <w:r w:rsidRPr="008A3FDE">
        <w:rPr>
          <w:u w:val="single"/>
        </w:rPr>
        <w:t xml:space="preserve"> </w:t>
      </w:r>
      <w:r w:rsidRPr="008A3FDE">
        <w:rPr>
          <w:highlight w:val="yellow"/>
          <w:u w:val="single"/>
        </w:rPr>
        <w:t>as a rationale for  discounting</w:t>
      </w:r>
      <w:r w:rsidRPr="008A3FDE">
        <w:rPr>
          <w:u w:val="single"/>
        </w:rPr>
        <w:t xml:space="preserve"> the importance of </w:t>
      </w:r>
      <w:r w:rsidRPr="008A3FDE">
        <w:rPr>
          <w:highlight w:val="yellow"/>
          <w:u w:val="single"/>
        </w:rPr>
        <w:t>analytic rigour</w:t>
      </w:r>
      <w:r w:rsidRPr="008A3FDE">
        <w:rPr>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8A3FDE">
        <w:rPr>
          <w:highlight w:val="yellow"/>
          <w:u w:val="single"/>
        </w:rPr>
        <w:t>Without</w:t>
      </w:r>
      <w:r w:rsidRPr="008A3FDE">
        <w:rPr>
          <w:u w:val="single"/>
        </w:rPr>
        <w:t xml:space="preserve"> careful </w:t>
      </w:r>
      <w:r w:rsidRPr="008A3FDE">
        <w:rPr>
          <w:highlight w:val="yellow"/>
          <w:u w:val="single"/>
        </w:rPr>
        <w:t>analysis of what is</w:t>
      </w:r>
      <w:r w:rsidRPr="008A3FDE">
        <w:rPr>
          <w:u w:val="single"/>
        </w:rPr>
        <w:t xml:space="preserve"> relatively </w:t>
      </w:r>
      <w:r w:rsidRPr="008A3FDE">
        <w:rPr>
          <w:highlight w:val="yellow"/>
          <w:u w:val="single"/>
        </w:rPr>
        <w:t>likely</w:t>
      </w:r>
      <w:r w:rsidRPr="008A3FDE">
        <w:rPr>
          <w:u w:val="single"/>
        </w:rPr>
        <w:t xml:space="preserve"> and what  is relatively unlikely, </w:t>
      </w:r>
      <w:r w:rsidRPr="008A3FDE">
        <w:rPr>
          <w:highlight w:val="yellow"/>
          <w:u w:val="single"/>
        </w:rPr>
        <w:t>what will be the</w:t>
      </w:r>
      <w:r w:rsidRPr="008A3FDE">
        <w:rPr>
          <w:u w:val="single"/>
        </w:rPr>
        <w:t xml:space="preserve"> possible </w:t>
      </w:r>
      <w:r w:rsidRPr="008A3FDE">
        <w:rPr>
          <w:highlight w:val="yellow"/>
          <w:u w:val="single"/>
        </w:rPr>
        <w:t xml:space="preserve">bases for </w:t>
      </w:r>
      <w:r w:rsidRPr="008A3FDE">
        <w:rPr>
          <w:u w:val="single"/>
        </w:rPr>
        <w:t xml:space="preserve">strategic </w:t>
      </w:r>
      <w:r w:rsidRPr="008A3FDE">
        <w:rPr>
          <w:highlight w:val="yellow"/>
          <w:u w:val="single"/>
        </w:rPr>
        <w:t>choices?</w:t>
      </w:r>
      <w:r w:rsidRPr="008A3FDE">
        <w:rPr>
          <w:sz w:val="16"/>
          <w:highlight w:val="yellow"/>
        </w:rPr>
        <w:t xml:space="preserve"> </w:t>
      </w:r>
      <w:r w:rsidRPr="008A3FDE">
        <w:rPr>
          <w:highlight w:val="yellow"/>
          <w:u w:val="single"/>
        </w:rPr>
        <w:t>A  decision-maker with no faith in prediction is left with little more than</w:t>
      </w:r>
      <w:r w:rsidRPr="008A3FDE">
        <w:rPr>
          <w:sz w:val="16"/>
        </w:rPr>
        <w:t xml:space="preserve"> a set of  worst-case scenarios and his </w:t>
      </w:r>
      <w:r w:rsidRPr="008A3FDE">
        <w:rPr>
          <w:highlight w:val="yellow"/>
          <w:u w:val="single"/>
        </w:rPr>
        <w:t>existing beliefs</w:t>
      </w:r>
      <w:r w:rsidRPr="008A3FDE">
        <w:rPr>
          <w:u w:val="single"/>
        </w:rPr>
        <w:t xml:space="preserve"> about the world</w:t>
      </w:r>
      <w:r w:rsidRPr="008A3FDE">
        <w:rPr>
          <w:sz w:val="16"/>
        </w:rPr>
        <w:t xml:space="preserve"> to confront the  choices before him. </w:t>
      </w:r>
      <w:r w:rsidRPr="008A3FDE">
        <w:rPr>
          <w:u w:val="single"/>
        </w:rPr>
        <w:t>Those beliefs may be more or less well founded, but if they  are not made explicit and subject to analysis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8A3FDE">
        <w:rPr>
          <w:sz w:val="16"/>
        </w:rPr>
        <w:t xml:space="preserve">  At their worst, such decisions may be poorly understood by the decision-makers  themselves. </w:t>
      </w:r>
    </w:p>
    <w:p w14:paraId="259C4087"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 xml:space="preserve">AT: Bernstein 2k </w:t>
      </w:r>
    </w:p>
    <w:p w14:paraId="76644E49" w14:textId="77777777" w:rsidR="008A3FDE" w:rsidRPr="008A3FDE" w:rsidRDefault="008A3FDE" w:rsidP="008A3FDE"/>
    <w:p w14:paraId="011C3F29"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Bernstein is straw person logic—impact scenarios aren’t insular ‘</w:t>
      </w:r>
      <w:r w:rsidRPr="008A3FDE">
        <w:rPr>
          <w:rFonts w:eastAsiaTheme="majorEastAsia" w:cstheme="majorBidi"/>
          <w:b/>
          <w:i/>
          <w:iCs/>
          <w:sz w:val="22"/>
        </w:rPr>
        <w:t>point predictions’</w:t>
      </w:r>
      <w:r w:rsidRPr="008A3FDE">
        <w:rPr>
          <w:rFonts w:eastAsiaTheme="majorEastAsia" w:cstheme="majorBidi"/>
          <w:b/>
          <w:iCs/>
          <w:sz w:val="22"/>
        </w:rPr>
        <w:t>—they’re illustrations of plausible IR outcomes—at worst, their K means you just prefer specificity</w:t>
      </w:r>
    </w:p>
    <w:p w14:paraId="33AFA617" w14:textId="77777777" w:rsidR="008A3FDE" w:rsidRPr="008A3FDE" w:rsidRDefault="008A3FDE" w:rsidP="008A3FDE">
      <w:r w:rsidRPr="008A3FDE">
        <w:rPr>
          <w:b/>
        </w:rPr>
        <w:t>Chernoff 5</w:t>
      </w:r>
      <w:r w:rsidRPr="008A3FDE">
        <w:t>—IR prof, Colgate. PhD from Yale. (Fred, The Power of International Theory, Ed. Barry Buzan and Richard Little, 157-9, AMiles)</w:t>
      </w:r>
    </w:p>
    <w:p w14:paraId="7483A1E9" w14:textId="77777777" w:rsidR="008A3FDE" w:rsidRPr="008A3FDE" w:rsidRDefault="008A3FDE" w:rsidP="008A3FDE"/>
    <w:p w14:paraId="78E76004" w14:textId="77777777" w:rsidR="008A3FDE" w:rsidRPr="008A3FDE" w:rsidRDefault="008A3FDE" w:rsidP="008A3FDE">
      <w:pPr>
        <w:rPr>
          <w:sz w:val="14"/>
        </w:rPr>
      </w:pPr>
      <w:r w:rsidRPr="008A3FDE">
        <w:rPr>
          <w:u w:val="single"/>
        </w:rPr>
        <w:t xml:space="preserve">In </w:t>
      </w:r>
      <w:r w:rsidRPr="008A3FDE">
        <w:rPr>
          <w:sz w:val="14"/>
        </w:rPr>
        <w:t xml:space="preserve">the </w:t>
      </w:r>
      <w:r w:rsidRPr="008A3FDE">
        <w:rPr>
          <w:u w:val="single"/>
        </w:rPr>
        <w:t xml:space="preserve">social sciences the </w:t>
      </w:r>
      <w:r w:rsidRPr="008A3FDE">
        <w:rPr>
          <w:sz w:val="22"/>
          <w:highlight w:val="yellow"/>
          <w:u w:val="single"/>
        </w:rPr>
        <w:t>explanations</w:t>
      </w:r>
      <w:r w:rsidRPr="008A3FDE">
        <w:rPr>
          <w:highlight w:val="yellow"/>
          <w:u w:val="single"/>
        </w:rPr>
        <w:t xml:space="preserve"> </w:t>
      </w:r>
      <w:r w:rsidRPr="008A3FDE">
        <w:rPr>
          <w:u w:val="single"/>
        </w:rPr>
        <w:t>of state behaviour in rational-choice theory</w:t>
      </w:r>
      <w:r w:rsidRPr="008A3FDE">
        <w:rPr>
          <w:sz w:val="14"/>
        </w:rPr>
        <w:t xml:space="preserve">, which posits the existence of a rationally behaving state, </w:t>
      </w:r>
      <w:r w:rsidRPr="008A3FDE">
        <w:rPr>
          <w:sz w:val="22"/>
          <w:u w:val="single"/>
        </w:rPr>
        <w:t>or in economics</w:t>
      </w:r>
      <w:r w:rsidRPr="008A3FDE">
        <w:rPr>
          <w:sz w:val="14"/>
        </w:rPr>
        <w:t xml:space="preserve">, which posits the existence of ‘the rational economic person’, </w:t>
      </w:r>
      <w:r w:rsidRPr="008A3FDE">
        <w:rPr>
          <w:sz w:val="22"/>
          <w:highlight w:val="yellow"/>
          <w:u w:val="single"/>
        </w:rPr>
        <w:t>are clearly idealisations</w:t>
      </w:r>
      <w:r w:rsidRPr="008A3FDE">
        <w:rPr>
          <w:sz w:val="14"/>
        </w:rPr>
        <w:t xml:space="preserve">. However, </w:t>
      </w:r>
      <w:r w:rsidRPr="008A3FDE">
        <w:rPr>
          <w:sz w:val="22"/>
          <w:highlight w:val="yellow"/>
          <w:u w:val="single"/>
        </w:rPr>
        <w:t>these are parallel to</w:t>
      </w:r>
      <w:r w:rsidRPr="008A3FDE">
        <w:rPr>
          <w:sz w:val="14"/>
          <w:highlight w:val="yellow"/>
        </w:rPr>
        <w:t xml:space="preserve"> </w:t>
      </w:r>
      <w:r w:rsidRPr="008A3FDE">
        <w:rPr>
          <w:sz w:val="14"/>
        </w:rPr>
        <w:t xml:space="preserve">– and not completely disconnected from – the </w:t>
      </w:r>
      <w:r w:rsidRPr="008A3FDE">
        <w:rPr>
          <w:sz w:val="22"/>
          <w:u w:val="single"/>
        </w:rPr>
        <w:t>postulation of</w:t>
      </w:r>
      <w:r w:rsidRPr="008A3FDE">
        <w:rPr>
          <w:sz w:val="14"/>
        </w:rPr>
        <w:t xml:space="preserve"> </w:t>
      </w:r>
      <w:r w:rsidRPr="008A3FDE">
        <w:rPr>
          <w:u w:val="single"/>
        </w:rPr>
        <w:t xml:space="preserve">laws governing </w:t>
      </w:r>
      <w:r w:rsidRPr="008A3FDE">
        <w:rPr>
          <w:highlight w:val="yellow"/>
          <w:u w:val="single"/>
        </w:rPr>
        <w:t>frictionless machines or ideal gases</w:t>
      </w:r>
      <w:r w:rsidRPr="008A3FDE">
        <w:rPr>
          <w:u w:val="single"/>
        </w:rPr>
        <w:t xml:space="preserve"> in the physical sciences</w:t>
      </w:r>
      <w:r w:rsidRPr="008A3FDE">
        <w:rPr>
          <w:sz w:val="14"/>
        </w:rPr>
        <w:t xml:space="preserve">. With regard to underlying and immediate causes, </w:t>
      </w:r>
      <w:r w:rsidRPr="008A3FDE">
        <w:rPr>
          <w:sz w:val="22"/>
          <w:highlight w:val="yellow"/>
          <w:u w:val="single"/>
        </w:rPr>
        <w:t xml:space="preserve">Bernstein et al. </w:t>
      </w:r>
      <w:r w:rsidRPr="008A3FDE">
        <w:rPr>
          <w:sz w:val="14"/>
        </w:rPr>
        <w:t xml:space="preserve">advance a number of points in the course of offering the </w:t>
      </w:r>
      <w:r w:rsidRPr="008A3FDE">
        <w:rPr>
          <w:sz w:val="22"/>
          <w:highlight w:val="yellow"/>
          <w:u w:val="single"/>
        </w:rPr>
        <w:t>critique</w:t>
      </w:r>
      <w:r w:rsidRPr="008A3FDE">
        <w:rPr>
          <w:sz w:val="14"/>
        </w:rPr>
        <w:t xml:space="preserve"> of ‘predictiveness’ of IR theory and the scenario-based alternative that Bernstein et al. present. The main point to be made with respect to the use made by Bernstein et al. of the ‘uncertain relationships between underlying and immediate causes’ is that, in their view, such a connection ‘makes </w:t>
      </w:r>
      <w:r w:rsidRPr="008A3FDE">
        <w:rPr>
          <w:sz w:val="22"/>
          <w:highlight w:val="yellow"/>
          <w:u w:val="single"/>
        </w:rPr>
        <w:t>point prediction</w:t>
      </w:r>
      <w:r w:rsidRPr="008A3FDE">
        <w:rPr>
          <w:sz w:val="14"/>
        </w:rPr>
        <w:t xml:space="preserve"> extraordinarily difficult’ (2000: 47). As will become clear, </w:t>
      </w:r>
      <w:r w:rsidRPr="008A3FDE">
        <w:rPr>
          <w:sz w:val="22"/>
          <w:u w:val="single"/>
        </w:rPr>
        <w:t>this chapter argues that IR theorists</w:t>
      </w:r>
      <w:r w:rsidRPr="008A3FDE">
        <w:rPr>
          <w:u w:val="single"/>
        </w:rPr>
        <w:t xml:space="preserve"> offer non-point predictions and that such predictions are </w:t>
      </w:r>
      <w:r w:rsidRPr="008A3FDE">
        <w:rPr>
          <w:sz w:val="14"/>
        </w:rPr>
        <w:t>often</w:t>
      </w:r>
      <w:r w:rsidRPr="008A3FDE">
        <w:rPr>
          <w:u w:val="single"/>
        </w:rPr>
        <w:t xml:space="preserve"> of genuine policy value. A statement like</w:t>
      </w:r>
      <w:r w:rsidRPr="008A3FDE">
        <w:rPr>
          <w:sz w:val="14"/>
        </w:rPr>
        <w:t xml:space="preserve"> ‘a </w:t>
      </w:r>
      <w:r w:rsidRPr="008A3FDE">
        <w:rPr>
          <w:u w:val="single"/>
        </w:rPr>
        <w:t>rapid withdrawal of US military forces</w:t>
      </w:r>
      <w:r w:rsidRPr="008A3FDE">
        <w:rPr>
          <w:sz w:val="14"/>
        </w:rPr>
        <w:t xml:space="preserve"> from Iraq after the defeat of Saddam Hussein </w:t>
      </w:r>
      <w:r w:rsidRPr="008A3FDE">
        <w:rPr>
          <w:u w:val="single"/>
        </w:rPr>
        <w:t xml:space="preserve">is likely to lead to increased </w:t>
      </w:r>
      <w:r w:rsidRPr="008A3FDE">
        <w:rPr>
          <w:sz w:val="22"/>
          <w:u w:val="single"/>
        </w:rPr>
        <w:t>violence and long-term instability’, would not qualify as a point prediction. Yet it is the sort of prediction that policymakers typically</w:t>
      </w:r>
      <w:r w:rsidRPr="008A3FDE">
        <w:rPr>
          <w:u w:val="single"/>
        </w:rPr>
        <w:t xml:space="preserve"> rely on and it has value for policy-makers</w:t>
      </w:r>
      <w:r w:rsidRPr="008A3FDE">
        <w:rPr>
          <w:sz w:val="14"/>
        </w:rPr>
        <w:t xml:space="preserve">. </w:t>
      </w:r>
      <w:r w:rsidRPr="008A3FDE">
        <w:rPr>
          <w:sz w:val="22"/>
          <w:highlight w:val="yellow"/>
          <w:u w:val="single"/>
        </w:rPr>
        <w:t>Bernstein et al.</w:t>
      </w:r>
      <w:r w:rsidRPr="008A3FDE">
        <w:rPr>
          <w:sz w:val="14"/>
        </w:rPr>
        <w:t xml:space="preserve"> thus </w:t>
      </w:r>
      <w:r w:rsidRPr="008A3FDE">
        <w:rPr>
          <w:sz w:val="22"/>
          <w:highlight w:val="yellow"/>
          <w:u w:val="single"/>
        </w:rPr>
        <w:t>commit a straw-</w:t>
      </w:r>
      <w:r w:rsidRPr="008A3FDE">
        <w:rPr>
          <w:b/>
          <w:highlight w:val="yellow"/>
          <w:u w:val="single"/>
        </w:rPr>
        <w:t>person fallacy</w:t>
      </w:r>
      <w:r w:rsidRPr="008A3FDE">
        <w:rPr>
          <w:sz w:val="14"/>
        </w:rPr>
        <w:t xml:space="preserve">, as do other critics of ‘predictiveness’ discussed above. </w:t>
      </w:r>
      <w:r w:rsidRPr="008A3FDE">
        <w:rPr>
          <w:u w:val="single"/>
        </w:rPr>
        <w:t xml:space="preserve">They raise the bar of ‘prediction’ much too high. </w:t>
      </w:r>
      <w:r w:rsidRPr="008A3FDE">
        <w:rPr>
          <w:sz w:val="22"/>
          <w:highlight w:val="yellow"/>
          <w:u w:val="single"/>
        </w:rPr>
        <w:t>The sort of prediction</w:t>
      </w:r>
      <w:r w:rsidRPr="008A3FDE">
        <w:rPr>
          <w:sz w:val="14"/>
          <w:highlight w:val="yellow"/>
        </w:rPr>
        <w:t xml:space="preserve"> </w:t>
      </w:r>
      <w:r w:rsidRPr="008A3FDE">
        <w:rPr>
          <w:sz w:val="14"/>
        </w:rPr>
        <w:t xml:space="preserve">that </w:t>
      </w:r>
      <w:r w:rsidRPr="008A3FDE">
        <w:rPr>
          <w:sz w:val="22"/>
          <w:highlight w:val="yellow"/>
          <w:u w:val="single"/>
        </w:rPr>
        <w:t xml:space="preserve">policy-makers need is often much less than ‘point </w:t>
      </w:r>
      <w:r w:rsidRPr="008A3FDE">
        <w:rPr>
          <w:sz w:val="22"/>
          <w:u w:val="single"/>
        </w:rPr>
        <w:t>prediction’.</w:t>
      </w:r>
      <w:r w:rsidRPr="008A3FDE">
        <w:rPr>
          <w:sz w:val="14"/>
        </w:rPr>
        <w:t xml:space="preserve"> One may grant Bernstein et al. all of their points seeking to undermine point prediction and still conclude that they have not provided good reason to reject many sorts of statements that satisfy the requirements of prediction, as laid out in the definition on p. 8. With regard to learning, IR differs from predictive natural sciences in that, according to Bernstein et al., ‘[m]olecules do not learn from experience. People do, or think they do. … We know that expectations and behavior are influenced by experience, one’s own and others’ (2000: 47). They argue that US policies visàvis the USSR were a response to the failure of appeasement in the 1930s, and those policies were a response to British leaders’ belief that more aggressive policies failed to keep peace in 1914. They cite concepts like ‘chain reactions’ and ‘contagion effects’ to describe these phenomena and hazard analysis for their measurement. But they charge that these do not succeed in explaining ‘how and why these patterns emerge and persist’ (Bernstein et al. 2000: 47). </w:t>
      </w:r>
      <w:r w:rsidRPr="008A3FDE">
        <w:rPr>
          <w:sz w:val="22"/>
          <w:highlight w:val="yellow"/>
          <w:u w:val="single"/>
        </w:rPr>
        <w:t xml:space="preserve">They note also that theories </w:t>
      </w:r>
      <w:r w:rsidRPr="008A3FDE">
        <w:rPr>
          <w:sz w:val="14"/>
        </w:rPr>
        <w:t xml:space="preserve">that attempt to predict the future </w:t>
      </w:r>
      <w:r w:rsidRPr="008A3FDE">
        <w:rPr>
          <w:sz w:val="22"/>
          <w:highlight w:val="yellow"/>
          <w:u w:val="single"/>
        </w:rPr>
        <w:t>predict incorrectly in part because</w:t>
      </w:r>
      <w:r w:rsidRPr="008A3FDE">
        <w:rPr>
          <w:sz w:val="14"/>
        </w:rPr>
        <w:t xml:space="preserve"> groups (often </w:t>
      </w:r>
      <w:r w:rsidRPr="008A3FDE">
        <w:rPr>
          <w:sz w:val="22"/>
          <w:highlight w:val="yellow"/>
          <w:u w:val="single"/>
        </w:rPr>
        <w:t>states) react</w:t>
      </w:r>
      <w:r w:rsidRPr="008A3FDE">
        <w:rPr>
          <w:sz w:val="14"/>
        </w:rPr>
        <w:t xml:space="preserve"> in such a way as </w:t>
      </w:r>
      <w:r w:rsidRPr="008A3FDE">
        <w:rPr>
          <w:sz w:val="22"/>
          <w:highlight w:val="yellow"/>
          <w:u w:val="single"/>
        </w:rPr>
        <w:t>to prevent</w:t>
      </w:r>
      <w:r w:rsidRPr="008A3FDE">
        <w:rPr>
          <w:sz w:val="14"/>
        </w:rPr>
        <w:t xml:space="preserve"> their </w:t>
      </w:r>
      <w:r w:rsidRPr="008A3FDE">
        <w:rPr>
          <w:sz w:val="22"/>
          <w:highlight w:val="yellow"/>
          <w:u w:val="single"/>
        </w:rPr>
        <w:t>predictions</w:t>
      </w:r>
      <w:r w:rsidRPr="008A3FDE">
        <w:rPr>
          <w:sz w:val="14"/>
        </w:rPr>
        <w:t xml:space="preserve"> from obtaining. ‘Human prophecies … are often self-negating’ (Bernstein et al. 2000: 52). Another approach that has considerable explanatory success is cybernetic theory, which lays out mechanisms and may even be viewed as predictive. Cybernetic theory was developed by Wiener (1949) and applied to IR especially by Deutsch et. al (1957), and specifically to foreign-policy decision-making by Steinbruner (1974), Chernoff (1995) and others. It not only accords with the data but offers a causal mechanism to account for the patterns. </w:t>
      </w:r>
      <w:r w:rsidRPr="008A3FDE">
        <w:rPr>
          <w:sz w:val="22"/>
          <w:u w:val="single"/>
        </w:rPr>
        <w:t>Bernstein et al. argue that</w:t>
      </w:r>
      <w:r w:rsidRPr="008A3FDE">
        <w:rPr>
          <w:sz w:val="14"/>
        </w:rPr>
        <w:t xml:space="preserve"> actors can change ‘the rules of the game’ and consequently ‘general theories of process in international relations will have restricted validity’ (Bernstein et al. 2000: 52). Generalisations will apply only to ‘discrete portions’ of history. They add that </w:t>
      </w:r>
      <w:r w:rsidRPr="008A3FDE">
        <w:rPr>
          <w:sz w:val="22"/>
          <w:u w:val="single"/>
        </w:rPr>
        <w:t>‘scholars need to specify carefully the temporal and geographic domains to which their theories are applicable. We suspect those domains are often narrower and more constrained than is generally accepted’</w:t>
      </w:r>
      <w:r w:rsidRPr="008A3FDE">
        <w:rPr>
          <w:sz w:val="14"/>
        </w:rPr>
        <w:t xml:space="preserve"> (Bernstein et al. 2000: 52). </w:t>
      </w:r>
      <w:r w:rsidRPr="008A3FDE">
        <w:rPr>
          <w:sz w:val="22"/>
          <w:u w:val="single"/>
        </w:rPr>
        <w:t>This is, however, just what one of the most systematic and generalising of all IR scholars, i.e., Waltz, demands. He maintains that a body of propositions does not even qualify as a theory unless it so specifies</w:t>
      </w:r>
      <w:r w:rsidRPr="008A3FDE">
        <w:rPr>
          <w:sz w:val="14"/>
        </w:rPr>
        <w:t xml:space="preserve">. Once these restrictions on domain are specified, theoretical generalisations might have value. For example, Waltz says that whether we are interested in natural sciences or social sciences, ‘[n]o matter what the subject, we have to bound the domain of our concern, to organize it, to simplify the materials we deal with, to concentrate on the central tendencies, and to single out the strongest propelling forces’ (1979: 68). He later adds, ‘[t]o be a success … a theory has to show how international politics can be conceived of as a domain distinct from economic, social, and other international domains that one may conceive of ’ (1979: 79). So it is not accurate to suggest that IR theorists, at least careful ones, do not bound or constrain the scope of their studies and generalisations. While bounded theories may offer predictions, the fallible nature of all empirical knowledge and the probabilistic nature of IR laws does restrict what can be predicted. The longer the chain of reasoning and the greater the number of probabilistic propositions that are conjoined, the less one may rely on the predicted event. But this is an argument for limitations on certain types of predictions, not an argument against the predictiveness of IR or social science theory. Bernstein et al. note also that there is the problem of the ‘single case’. </w:t>
      </w:r>
      <w:r w:rsidRPr="008A3FDE">
        <w:rPr>
          <w:sz w:val="22"/>
          <w:highlight w:val="yellow"/>
          <w:u w:val="single"/>
        </w:rPr>
        <w:t xml:space="preserve">They </w:t>
      </w:r>
      <w:r w:rsidRPr="008A3FDE">
        <w:rPr>
          <w:sz w:val="22"/>
          <w:u w:val="single"/>
        </w:rPr>
        <w:t xml:space="preserve">correctly </w:t>
      </w:r>
      <w:r w:rsidRPr="008A3FDE">
        <w:rPr>
          <w:sz w:val="22"/>
          <w:highlight w:val="yellow"/>
          <w:u w:val="single"/>
        </w:rPr>
        <w:t>observe that policy-makers often worry about a single instance</w:t>
      </w:r>
      <w:r w:rsidRPr="008A3FDE">
        <w:rPr>
          <w:sz w:val="22"/>
          <w:u w:val="single"/>
        </w:rPr>
        <w:t xml:space="preserve"> of an event type (e.g., possible war with our neighbours on our western frontier in the next year) rather than with general propositions (e.g., the problem of war in general, or great-power war, etc.). First, with regard to the relevance of theory to policy, it is important to note that </w:t>
      </w:r>
      <w:r w:rsidRPr="008A3FDE">
        <w:rPr>
          <w:sz w:val="22"/>
          <w:highlight w:val="yellow"/>
          <w:u w:val="single"/>
        </w:rPr>
        <w:t>policy-makers do sometimes care about longrun patterns</w:t>
      </w:r>
      <w:r w:rsidRPr="008A3FDE">
        <w:rPr>
          <w:sz w:val="14"/>
        </w:rPr>
        <w:t xml:space="preserve"> or generalisations in some of their decision-situations. </w:t>
      </w:r>
      <w:r w:rsidRPr="008A3FDE">
        <w:rPr>
          <w:sz w:val="22"/>
          <w:u w:val="single"/>
        </w:rPr>
        <w:t>Long-run generalisations are very frequently important for policy-makers. For example, in the 1990s, numerous new states emerged in Europe and central Asia due to the collapse of the Soviet Union</w:t>
      </w:r>
      <w:r w:rsidRPr="008A3FDE">
        <w:rPr>
          <w:sz w:val="14"/>
        </w:rPr>
        <w:t xml:space="preserve"> and the end of its domination of central eastern Europe. </w:t>
      </w:r>
      <w:r w:rsidRPr="008A3FDE">
        <w:rPr>
          <w:sz w:val="22"/>
          <w:u w:val="single"/>
        </w:rPr>
        <w:t>Policy-makers had to understand as correctly as possible the truth of generalisations in DP theory in order to decide how much in the way of financial and diplomatic resources should be committed</w:t>
      </w:r>
      <w:r w:rsidRPr="008A3FDE">
        <w:rPr>
          <w:sz w:val="14"/>
        </w:rPr>
        <w:t xml:space="preserve"> to help promote democratic polities in the region. </w:t>
      </w:r>
      <w:r w:rsidRPr="008A3FDE">
        <w:rPr>
          <w:sz w:val="22"/>
          <w:u w:val="single"/>
        </w:rPr>
        <w:t>Policy-makers in 1994 were not primarily worried about a specific war, say, between Hungary and Slovakia, but rather the long-run chances of conflict arising in a Europe with many nondemocratic states</w:t>
      </w:r>
      <w:r w:rsidRPr="008A3FDE">
        <w:rPr>
          <w:sz w:val="14"/>
        </w:rPr>
        <w:t xml:space="preserve"> as compared to a Europe with very few such states. Policy-makers could consider two alternative scenarios of the future. One is a Europe with some democratic states and many non-democratic ones, possibly including a non-democratic Russia. The other one envisions a Europe with virtually all democratic states. The generalisations about the effects of democracy on behaviour would allow policy-makers to draw general conclusions about peace and international stability from each scenario.</w:t>
      </w:r>
    </w:p>
    <w:p w14:paraId="5F5B5F21" w14:textId="77777777" w:rsidR="008A3FDE" w:rsidRPr="008A3FDE" w:rsidRDefault="008A3FDE" w:rsidP="008A3FDE"/>
    <w:p w14:paraId="4F5D618F"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AT: Structural Violence</w:t>
      </w:r>
    </w:p>
    <w:p w14:paraId="4C748C5B"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War turns structural violence and no tradeoff</w:t>
      </w:r>
    </w:p>
    <w:p w14:paraId="2E395DFF" w14:textId="77777777" w:rsidR="008A3FDE" w:rsidRPr="008A3FDE" w:rsidRDefault="008A3FDE" w:rsidP="008A3FDE">
      <w:r w:rsidRPr="008A3FDE">
        <w:t xml:space="preserve">John </w:t>
      </w:r>
      <w:r w:rsidRPr="008A3FDE">
        <w:rPr>
          <w:b/>
        </w:rPr>
        <w:t>Horgan 14</w:t>
      </w:r>
      <w:r w:rsidRPr="008A3FDE">
        <w:t>. Director of the Center for Science Writings at Stevens Institute of Technology, “To End War, Focus on Culture Rather than "Root Causes"”, Scientific American, 8-18, https://blogs.scientificamerican.com/cross-check/to-end-war-focus-on-culture-rather-than-root-causes/</w:t>
      </w:r>
    </w:p>
    <w:p w14:paraId="69D7B86E" w14:textId="77777777" w:rsidR="008A3FDE" w:rsidRPr="008A3FDE" w:rsidRDefault="008A3FDE" w:rsidP="008A3FDE">
      <w:pPr>
        <w:rPr>
          <w:rFonts w:eastAsiaTheme="majorEastAsia" w:cstheme="majorBidi"/>
          <w:b/>
          <w:caps/>
          <w:sz w:val="32"/>
          <w:szCs w:val="24"/>
          <w:u w:val="single"/>
        </w:rPr>
      </w:pPr>
      <w:r w:rsidRPr="008A3FDE">
        <w:rPr>
          <w:sz w:val="16"/>
        </w:rPr>
        <w:t xml:space="preserve">When I started researching war, </w:t>
      </w:r>
      <w:r w:rsidRPr="008A3FDE">
        <w:rPr>
          <w:sz w:val="22"/>
          <w:u w:val="single"/>
        </w:rPr>
        <w:t>I</w:t>
      </w:r>
      <w:r w:rsidRPr="008A3FDE">
        <w:rPr>
          <w:sz w:val="16"/>
        </w:rPr>
        <w:t xml:space="preserve"> also </w:t>
      </w:r>
      <w:r w:rsidRPr="008A3FDE">
        <w:rPr>
          <w:sz w:val="22"/>
          <w:u w:val="single"/>
        </w:rPr>
        <w:t xml:space="preserve">assumed that to get rid of war, we have to get rid of its root causes. The trouble is, </w:t>
      </w:r>
      <w:r w:rsidRPr="008A3FDE">
        <w:rPr>
          <w:sz w:val="22"/>
          <w:highlight w:val="cyan"/>
          <w:u w:val="single"/>
        </w:rPr>
        <w:t>scholars</w:t>
      </w:r>
      <w:r w:rsidRPr="008A3FDE">
        <w:rPr>
          <w:sz w:val="22"/>
          <w:u w:val="single"/>
        </w:rPr>
        <w:t xml:space="preserve"> have </w:t>
      </w:r>
      <w:r w:rsidRPr="008A3FDE">
        <w:rPr>
          <w:sz w:val="22"/>
          <w:highlight w:val="cyan"/>
          <w:u w:val="single"/>
        </w:rPr>
        <w:t>identified countless causes of war</w:t>
      </w:r>
      <w:r w:rsidRPr="008A3FDE">
        <w:rPr>
          <w:sz w:val="22"/>
          <w:u w:val="single"/>
        </w:rPr>
        <w:t>. One pseudo-explanation</w:t>
      </w:r>
      <w:r w:rsidRPr="008A3FDE">
        <w:rPr>
          <w:sz w:val="16"/>
        </w:rPr>
        <w:t xml:space="preserve"> (which I'm glad Kloor does not mention, and which I rebut early on in my book and in posts such as this) </w:t>
      </w:r>
      <w:r w:rsidRPr="008A3FDE">
        <w:rPr>
          <w:sz w:val="22"/>
          <w:u w:val="single"/>
        </w:rPr>
        <w:t>is that war stems from</w:t>
      </w:r>
      <w:r w:rsidRPr="008A3FDE">
        <w:rPr>
          <w:sz w:val="16"/>
        </w:rPr>
        <w:t xml:space="preserve"> a compulsion bred into our ancestors by natural selection. </w:t>
      </w:r>
      <w:r w:rsidRPr="008A3FDE">
        <w:rPr>
          <w:sz w:val="22"/>
          <w:u w:val="single"/>
        </w:rPr>
        <w:t>Biology</w:t>
      </w:r>
      <w:r w:rsidRPr="008A3FDE">
        <w:rPr>
          <w:sz w:val="16"/>
        </w:rPr>
        <w:t xml:space="preserve"> underpins war, as it underpins all human behaviors. The crucial question is, why does war break out in certain places and times and not others? </w:t>
      </w:r>
      <w:r w:rsidRPr="008A3FDE">
        <w:rPr>
          <w:sz w:val="22"/>
          <w:u w:val="single"/>
        </w:rPr>
        <w:t>The most popular non-biological explanations</w:t>
      </w:r>
      <w:r w:rsidRPr="008A3FDE">
        <w:rPr>
          <w:sz w:val="16"/>
        </w:rPr>
        <w:t xml:space="preserve"> of war </w:t>
      </w:r>
      <w:r w:rsidRPr="008A3FDE">
        <w:rPr>
          <w:sz w:val="22"/>
          <w:u w:val="single"/>
        </w:rPr>
        <w:t>are</w:t>
      </w:r>
      <w:r w:rsidRPr="008A3FDE">
        <w:rPr>
          <w:sz w:val="16"/>
        </w:rPr>
        <w:t xml:space="preserve"> what I call </w:t>
      </w:r>
      <w:r w:rsidRPr="008A3FDE">
        <w:rPr>
          <w:sz w:val="22"/>
          <w:u w:val="single"/>
        </w:rPr>
        <w:t xml:space="preserve">the </w:t>
      </w:r>
      <w:r w:rsidRPr="008A3FDE">
        <w:rPr>
          <w:b/>
          <w:iCs/>
          <w:sz w:val="22"/>
          <w:u w:val="single"/>
        </w:rPr>
        <w:t>Malthusian</w:t>
      </w:r>
      <w:r w:rsidRPr="008A3FDE">
        <w:rPr>
          <w:sz w:val="22"/>
          <w:u w:val="single"/>
        </w:rPr>
        <w:t xml:space="preserve"> and </w:t>
      </w:r>
      <w:r w:rsidRPr="008A3FDE">
        <w:rPr>
          <w:b/>
          <w:iCs/>
          <w:sz w:val="22"/>
          <w:u w:val="single"/>
        </w:rPr>
        <w:t>Marxist</w:t>
      </w:r>
      <w:r w:rsidRPr="008A3FDE">
        <w:rPr>
          <w:sz w:val="22"/>
          <w:u w:val="single"/>
        </w:rPr>
        <w:t xml:space="preserve"> hypotheses. The first</w:t>
      </w:r>
      <w:r w:rsidRPr="008A3FDE">
        <w:rPr>
          <w:sz w:val="16"/>
        </w:rPr>
        <w:t xml:space="preserve"> posits </w:t>
      </w:r>
      <w:r w:rsidRPr="008A3FDE">
        <w:rPr>
          <w:sz w:val="22"/>
          <w:u w:val="single"/>
        </w:rPr>
        <w:t>that war stems from our tendency to over-reproduce and hence fight over land and other resources. The second holds that war stems from inequality, the tendency of societies (especially capitalist ones) to divide into haves and have-nots</w:t>
      </w:r>
      <w:r w:rsidRPr="008A3FDE">
        <w:rPr>
          <w:sz w:val="16"/>
        </w:rPr>
        <w:t xml:space="preserve">. </w:t>
      </w:r>
      <w:r w:rsidRPr="008A3FDE">
        <w:rPr>
          <w:sz w:val="22"/>
          <w:highlight w:val="cyan"/>
          <w:u w:val="single"/>
        </w:rPr>
        <w:t>Scholars</w:t>
      </w:r>
      <w:r w:rsidRPr="008A3FDE">
        <w:rPr>
          <w:sz w:val="22"/>
          <w:u w:val="single"/>
        </w:rPr>
        <w:t xml:space="preserve"> have</w:t>
      </w:r>
      <w:r w:rsidRPr="008A3FDE">
        <w:rPr>
          <w:sz w:val="16"/>
        </w:rPr>
        <w:t xml:space="preserve"> also </w:t>
      </w:r>
      <w:r w:rsidRPr="008A3FDE">
        <w:rPr>
          <w:sz w:val="22"/>
          <w:highlight w:val="cyan"/>
          <w:u w:val="single"/>
        </w:rPr>
        <w:t>blamed</w:t>
      </w:r>
      <w:r w:rsidRPr="008A3FDE">
        <w:rPr>
          <w:sz w:val="22"/>
          <w:u w:val="single"/>
        </w:rPr>
        <w:t xml:space="preserve"> wars on </w:t>
      </w:r>
      <w:r w:rsidRPr="008A3FDE">
        <w:rPr>
          <w:b/>
          <w:iCs/>
          <w:sz w:val="22"/>
          <w:highlight w:val="cyan"/>
          <w:u w:val="single"/>
        </w:rPr>
        <w:t>religion</w:t>
      </w:r>
      <w:r w:rsidRPr="008A3FDE">
        <w:rPr>
          <w:sz w:val="22"/>
          <w:highlight w:val="cyan"/>
          <w:u w:val="single"/>
        </w:rPr>
        <w:t xml:space="preserve">, </w:t>
      </w:r>
      <w:r w:rsidRPr="008A3FDE">
        <w:rPr>
          <w:b/>
          <w:iCs/>
          <w:sz w:val="22"/>
          <w:highlight w:val="cyan"/>
          <w:u w:val="single"/>
        </w:rPr>
        <w:t>racism</w:t>
      </w:r>
      <w:r w:rsidRPr="008A3FDE">
        <w:rPr>
          <w:sz w:val="22"/>
          <w:highlight w:val="cyan"/>
          <w:u w:val="single"/>
        </w:rPr>
        <w:t xml:space="preserve"> and </w:t>
      </w:r>
      <w:r w:rsidRPr="008A3FDE">
        <w:rPr>
          <w:b/>
          <w:iCs/>
          <w:sz w:val="22"/>
          <w:highlight w:val="cyan"/>
          <w:u w:val="single"/>
        </w:rPr>
        <w:t>nationalism</w:t>
      </w:r>
      <w:r w:rsidRPr="008A3FDE">
        <w:rPr>
          <w:sz w:val="16"/>
        </w:rPr>
        <w:t xml:space="preserve">, which Kloor mentions above, </w:t>
      </w:r>
      <w:r w:rsidRPr="008A3FDE">
        <w:rPr>
          <w:sz w:val="22"/>
          <w:highlight w:val="cyan"/>
          <w:u w:val="single"/>
        </w:rPr>
        <w:t>as well as</w:t>
      </w:r>
      <w:r w:rsidRPr="008A3FDE">
        <w:rPr>
          <w:sz w:val="22"/>
          <w:u w:val="single"/>
        </w:rPr>
        <w:t xml:space="preserve"> such </w:t>
      </w:r>
      <w:r w:rsidRPr="008A3FDE">
        <w:rPr>
          <w:b/>
          <w:iCs/>
          <w:sz w:val="22"/>
          <w:u w:val="single"/>
        </w:rPr>
        <w:t xml:space="preserve">fundamental </w:t>
      </w:r>
      <w:r w:rsidRPr="008A3FDE">
        <w:rPr>
          <w:b/>
          <w:iCs/>
          <w:sz w:val="22"/>
          <w:highlight w:val="cyan"/>
          <w:u w:val="single"/>
        </w:rPr>
        <w:t>social traits</w:t>
      </w:r>
      <w:r w:rsidRPr="008A3FDE">
        <w:rPr>
          <w:sz w:val="22"/>
          <w:u w:val="single"/>
        </w:rPr>
        <w:t xml:space="preserve"> as hierarchy, sexism and injustice. </w:t>
      </w:r>
      <w:r w:rsidRPr="008A3FDE">
        <w:rPr>
          <w:sz w:val="22"/>
          <w:highlight w:val="cyan"/>
          <w:u w:val="single"/>
        </w:rPr>
        <w:t xml:space="preserve">If you </w:t>
      </w:r>
      <w:r w:rsidRPr="008A3FDE">
        <w:rPr>
          <w:b/>
          <w:iCs/>
          <w:sz w:val="22"/>
          <w:highlight w:val="cyan"/>
          <w:u w:val="single"/>
        </w:rPr>
        <w:t>cherry pick</w:t>
      </w:r>
      <w:r w:rsidRPr="008A3FDE">
        <w:rPr>
          <w:sz w:val="22"/>
          <w:highlight w:val="cyan"/>
          <w:u w:val="single"/>
        </w:rPr>
        <w:t>, you</w:t>
      </w:r>
      <w:r w:rsidRPr="008A3FDE">
        <w:rPr>
          <w:sz w:val="22"/>
          <w:u w:val="single"/>
        </w:rPr>
        <w:t xml:space="preserve"> </w:t>
      </w:r>
      <w:r w:rsidRPr="008A3FDE">
        <w:rPr>
          <w:b/>
          <w:iCs/>
          <w:sz w:val="22"/>
          <w:u w:val="single"/>
        </w:rPr>
        <w:t xml:space="preserve">always </w:t>
      </w:r>
      <w:r w:rsidRPr="008A3FDE">
        <w:rPr>
          <w:b/>
          <w:iCs/>
          <w:sz w:val="22"/>
          <w:highlight w:val="cyan"/>
          <w:u w:val="single"/>
        </w:rPr>
        <w:t>find evidence</w:t>
      </w:r>
      <w:r w:rsidRPr="008A3FDE">
        <w:rPr>
          <w:sz w:val="22"/>
          <w:u w:val="single"/>
        </w:rPr>
        <w:t xml:space="preserve"> to support your favorite theory</w:t>
      </w:r>
      <w:r w:rsidRPr="008A3FDE">
        <w:rPr>
          <w:sz w:val="16"/>
        </w:rPr>
        <w:t xml:space="preserve">. </w:t>
      </w:r>
      <w:r w:rsidRPr="008A3FDE">
        <w:rPr>
          <w:sz w:val="22"/>
          <w:highlight w:val="cyan"/>
          <w:u w:val="single"/>
        </w:rPr>
        <w:t>But</w:t>
      </w:r>
      <w:r w:rsidRPr="008A3FDE">
        <w:rPr>
          <w:sz w:val="22"/>
          <w:u w:val="single"/>
        </w:rPr>
        <w:t xml:space="preserve"> as scholars</w:t>
      </w:r>
      <w:r w:rsidRPr="008A3FDE">
        <w:rPr>
          <w:sz w:val="16"/>
        </w:rPr>
        <w:t xml:space="preserve"> such as Lewis Fry Richardson (whom my friend David Berreby recently profiled) </w:t>
      </w:r>
      <w:r w:rsidRPr="008A3FDE">
        <w:rPr>
          <w:sz w:val="22"/>
          <w:u w:val="single"/>
        </w:rPr>
        <w:t>have shown</w:t>
      </w:r>
      <w:r w:rsidRPr="008A3FDE">
        <w:rPr>
          <w:sz w:val="16"/>
        </w:rPr>
        <w:t xml:space="preserve">, neither the Malthusian and Marxist theories </w:t>
      </w:r>
      <w:r w:rsidRPr="008A3FDE">
        <w:rPr>
          <w:b/>
          <w:iCs/>
          <w:sz w:val="24"/>
          <w:highlight w:val="cyan"/>
          <w:u w:val="single"/>
        </w:rPr>
        <w:t>no</w:t>
      </w:r>
      <w:r w:rsidRPr="008A3FDE">
        <w:rPr>
          <w:sz w:val="16"/>
        </w:rPr>
        <w:t xml:space="preserve">r any of the other </w:t>
      </w:r>
      <w:r w:rsidRPr="008A3FDE">
        <w:rPr>
          <w:b/>
          <w:iCs/>
          <w:sz w:val="24"/>
          <w:highlight w:val="cyan"/>
          <w:u w:val="single"/>
        </w:rPr>
        <w:t>explanations</w:t>
      </w:r>
      <w:r w:rsidRPr="008A3FDE">
        <w:rPr>
          <w:b/>
          <w:iCs/>
          <w:sz w:val="24"/>
          <w:u w:val="single"/>
        </w:rPr>
        <w:t xml:space="preserve"> above can </w:t>
      </w:r>
      <w:r w:rsidRPr="008A3FDE">
        <w:rPr>
          <w:b/>
          <w:iCs/>
          <w:sz w:val="24"/>
          <w:highlight w:val="cyan"/>
          <w:u w:val="single"/>
        </w:rPr>
        <w:t>account for the</w:t>
      </w:r>
      <w:r w:rsidRPr="008A3FDE">
        <w:rPr>
          <w:b/>
          <w:iCs/>
          <w:sz w:val="24"/>
          <w:u w:val="single"/>
        </w:rPr>
        <w:t xml:space="preserve"> vast </w:t>
      </w:r>
      <w:r w:rsidRPr="008A3FDE">
        <w:rPr>
          <w:b/>
          <w:iCs/>
          <w:sz w:val="24"/>
          <w:highlight w:val="cyan"/>
          <w:u w:val="single"/>
        </w:rPr>
        <w:t>diversity of wars</w:t>
      </w:r>
      <w:r w:rsidRPr="008A3FDE">
        <w:rPr>
          <w:sz w:val="16"/>
        </w:rPr>
        <w:t xml:space="preserve">. Moreover, </w:t>
      </w:r>
      <w:r w:rsidRPr="008A3FDE">
        <w:rPr>
          <w:sz w:val="22"/>
          <w:u w:val="single"/>
        </w:rPr>
        <w:t>some factors that provoke conflict</w:t>
      </w:r>
      <w:r w:rsidRPr="008A3FDE">
        <w:rPr>
          <w:sz w:val="16"/>
        </w:rPr>
        <w:t xml:space="preserve">, such as religion, </w:t>
      </w:r>
      <w:r w:rsidRPr="008A3FDE">
        <w:rPr>
          <w:sz w:val="22"/>
          <w:u w:val="single"/>
        </w:rPr>
        <w:t>can also inhibit it</w:t>
      </w:r>
      <w:r w:rsidRPr="008A3FDE">
        <w:rPr>
          <w:sz w:val="16"/>
        </w:rPr>
        <w:t xml:space="preserve">. Religion has inspired some of our greatest antiwar leaders, notably Gandhi and Martin Luther King. I have found </w:t>
      </w:r>
      <w:r w:rsidRPr="008A3FDE">
        <w:rPr>
          <w:sz w:val="22"/>
          <w:u w:val="single"/>
        </w:rPr>
        <w:t>only one theory of war that fits the facts</w:t>
      </w:r>
      <w:r w:rsidRPr="008A3FDE">
        <w:rPr>
          <w:sz w:val="16"/>
        </w:rPr>
        <w:t xml:space="preserve">. The theory holds </w:t>
      </w:r>
      <w:r w:rsidRPr="008A3FDE">
        <w:rPr>
          <w:sz w:val="22"/>
          <w:u w:val="single"/>
        </w:rPr>
        <w:t xml:space="preserve">that </w:t>
      </w:r>
      <w:r w:rsidRPr="008A3FDE">
        <w:rPr>
          <w:sz w:val="22"/>
          <w:highlight w:val="cyan"/>
          <w:u w:val="single"/>
        </w:rPr>
        <w:t>war</w:t>
      </w:r>
      <w:r w:rsidRPr="008A3FDE">
        <w:rPr>
          <w:sz w:val="22"/>
          <w:u w:val="single"/>
        </w:rPr>
        <w:t xml:space="preserve"> is a self-perpetuating, contagious meme, which </w:t>
      </w:r>
      <w:r w:rsidRPr="008A3FDE">
        <w:rPr>
          <w:sz w:val="22"/>
          <w:highlight w:val="cyan"/>
          <w:u w:val="single"/>
        </w:rPr>
        <w:t xml:space="preserve">can propagate </w:t>
      </w:r>
      <w:r w:rsidRPr="008A3FDE">
        <w:rPr>
          <w:b/>
          <w:iCs/>
          <w:sz w:val="24"/>
          <w:highlight w:val="cyan"/>
          <w:u w:val="single"/>
        </w:rPr>
        <w:t>independently of</w:t>
      </w:r>
      <w:r w:rsidRPr="008A3FDE">
        <w:rPr>
          <w:b/>
          <w:iCs/>
          <w:sz w:val="24"/>
          <w:u w:val="single"/>
        </w:rPr>
        <w:t xml:space="preserve"> other </w:t>
      </w:r>
      <w:r w:rsidRPr="008A3FDE">
        <w:rPr>
          <w:b/>
          <w:iCs/>
          <w:sz w:val="24"/>
          <w:highlight w:val="cyan"/>
          <w:u w:val="single"/>
        </w:rPr>
        <w:t>social</w:t>
      </w:r>
      <w:r w:rsidRPr="008A3FDE">
        <w:rPr>
          <w:b/>
          <w:iCs/>
          <w:sz w:val="24"/>
          <w:u w:val="single"/>
        </w:rPr>
        <w:t xml:space="preserve"> and environmental </w:t>
      </w:r>
      <w:r w:rsidRPr="008A3FDE">
        <w:rPr>
          <w:b/>
          <w:iCs/>
          <w:sz w:val="24"/>
          <w:highlight w:val="cyan"/>
          <w:u w:val="single"/>
        </w:rPr>
        <w:t>factors</w:t>
      </w:r>
      <w:r w:rsidRPr="008A3FDE">
        <w:rPr>
          <w:sz w:val="16"/>
        </w:rPr>
        <w:t xml:space="preserve">. As anthropologist Margaret Mead put it in a famous 1940 essay, "Warfare Is Only an Invention—Not a Biological Necessity." In other words, the major cause of war is war itself, which has a terrible tendency to spread even to societies that would prefer to remain peaceful. I make this point in my book and in a 2010 blog post, "Margaret Mead’s war theory kicks butt of neo-Darwinian and Malthusian models." Here is an edited excerpt: In his 1997 book War Before Civilization, anthropologist Lawrence Keeley notes that war among North American Indians often stemmed from the aggression of just a few extremely warlike tribes, "rotten apples that spoiled their regional barrels." He added, "Less aggressive societies, stimulated by more warlike groups in their vicinity, become more bellicose themselves." Societies in a violent region, the political scientist Azar Gat emphasizes in his 2006 book War in Human Civilization, have a strong incentive to carry out preemptive attacks. Societies may "attack the other side in order to eliminate or severely weaken them as a potential enemy. Indeed, this option only makes the other side more insecure, rendering the security dilemma more acute. War can thus become a self-fulfilling prophecy. The fear of war breeds war." </w:t>
      </w:r>
      <w:r w:rsidRPr="008A3FDE">
        <w:rPr>
          <w:sz w:val="22"/>
          <w:highlight w:val="cyan"/>
          <w:u w:val="single"/>
        </w:rPr>
        <w:t>Many</w:t>
      </w:r>
      <w:r w:rsidRPr="008A3FDE">
        <w:rPr>
          <w:sz w:val="22"/>
          <w:u w:val="single"/>
        </w:rPr>
        <w:t xml:space="preserve"> people </w:t>
      </w:r>
      <w:r w:rsidRPr="008A3FDE">
        <w:rPr>
          <w:sz w:val="22"/>
          <w:highlight w:val="cyan"/>
          <w:u w:val="single"/>
        </w:rPr>
        <w:t xml:space="preserve">are </w:t>
      </w:r>
      <w:r w:rsidRPr="008A3FDE">
        <w:rPr>
          <w:b/>
          <w:iCs/>
          <w:sz w:val="24"/>
          <w:highlight w:val="cyan"/>
          <w:u w:val="single"/>
        </w:rPr>
        <w:t>pessimistic</w:t>
      </w:r>
      <w:r w:rsidRPr="008A3FDE">
        <w:rPr>
          <w:sz w:val="24"/>
          <w:u w:val="single"/>
        </w:rPr>
        <w:t xml:space="preserve"> </w:t>
      </w:r>
      <w:r w:rsidRPr="008A3FDE">
        <w:rPr>
          <w:sz w:val="22"/>
          <w:u w:val="single"/>
        </w:rPr>
        <w:t xml:space="preserve">about ending war because </w:t>
      </w:r>
      <w:r w:rsidRPr="008A3FDE">
        <w:rPr>
          <w:sz w:val="22"/>
          <w:highlight w:val="cyan"/>
          <w:u w:val="single"/>
        </w:rPr>
        <w:t xml:space="preserve">they assume it will require </w:t>
      </w:r>
      <w:r w:rsidRPr="008A3FDE">
        <w:rPr>
          <w:b/>
          <w:iCs/>
          <w:sz w:val="24"/>
          <w:highlight w:val="cyan"/>
          <w:u w:val="single"/>
        </w:rPr>
        <w:t>radical</w:t>
      </w:r>
      <w:r w:rsidRPr="008A3FDE">
        <w:rPr>
          <w:b/>
          <w:iCs/>
          <w:sz w:val="24"/>
          <w:u w:val="single"/>
        </w:rPr>
        <w:t xml:space="preserve"> social </w:t>
      </w:r>
      <w:r w:rsidRPr="008A3FDE">
        <w:rPr>
          <w:b/>
          <w:iCs/>
          <w:sz w:val="24"/>
          <w:highlight w:val="cyan"/>
          <w:u w:val="single"/>
        </w:rPr>
        <w:t>engineering</w:t>
      </w:r>
      <w:r w:rsidRPr="008A3FDE">
        <w:rPr>
          <w:sz w:val="22"/>
          <w:u w:val="single"/>
        </w:rPr>
        <w:t xml:space="preserve">. World peace will require eliminating poverty, inequality, sexism, </w:t>
      </w:r>
      <w:r w:rsidRPr="008A3FDE">
        <w:rPr>
          <w:b/>
          <w:iCs/>
          <w:sz w:val="22"/>
          <w:u w:val="single"/>
        </w:rPr>
        <w:t>racism</w:t>
      </w:r>
      <w:r w:rsidRPr="008A3FDE">
        <w:rPr>
          <w:sz w:val="22"/>
          <w:u w:val="single"/>
        </w:rPr>
        <w:t xml:space="preserve"> or </w:t>
      </w:r>
      <w:r w:rsidRPr="008A3FDE">
        <w:rPr>
          <w:b/>
          <w:iCs/>
          <w:sz w:val="22"/>
          <w:u w:val="single"/>
        </w:rPr>
        <w:t>[fill in the blank]</w:t>
      </w:r>
      <w:r w:rsidRPr="008A3FDE">
        <w:rPr>
          <w:sz w:val="22"/>
          <w:u w:val="single"/>
        </w:rPr>
        <w:t>.</w:t>
      </w:r>
      <w:r w:rsidRPr="008A3FDE">
        <w:rPr>
          <w:sz w:val="16"/>
        </w:rPr>
        <w:t xml:space="preserve"> We will need to eradicate religion, or all embrace the same religion. We will need to get rid of all nation states and become anarchists, or form a single global government. </w:t>
      </w:r>
      <w:r w:rsidRPr="008A3FDE">
        <w:rPr>
          <w:sz w:val="22"/>
          <w:u w:val="single"/>
        </w:rPr>
        <w:t>My analysis</w:t>
      </w:r>
      <w:r w:rsidRPr="008A3FDE">
        <w:rPr>
          <w:sz w:val="16"/>
        </w:rPr>
        <w:t xml:space="preserve"> of war </w:t>
      </w:r>
      <w:r w:rsidRPr="008A3FDE">
        <w:rPr>
          <w:sz w:val="22"/>
          <w:u w:val="single"/>
        </w:rPr>
        <w:t xml:space="preserve">suggests that if we want to end war, </w:t>
      </w:r>
      <w:r w:rsidRPr="008A3FDE">
        <w:rPr>
          <w:b/>
          <w:iCs/>
          <w:sz w:val="22"/>
          <w:highlight w:val="cyan"/>
          <w:u w:val="single"/>
        </w:rPr>
        <w:t>we don't need</w:t>
      </w:r>
      <w:r w:rsidRPr="008A3FDE">
        <w:rPr>
          <w:b/>
          <w:iCs/>
          <w:sz w:val="22"/>
          <w:u w:val="single"/>
        </w:rPr>
        <w:t xml:space="preserve"> to create </w:t>
      </w:r>
      <w:r w:rsidRPr="008A3FDE">
        <w:rPr>
          <w:b/>
          <w:iCs/>
          <w:sz w:val="22"/>
          <w:highlight w:val="cyan"/>
          <w:u w:val="single"/>
        </w:rPr>
        <w:t>a society radically different</w:t>
      </w:r>
      <w:r w:rsidRPr="008A3FDE">
        <w:rPr>
          <w:sz w:val="22"/>
          <w:u w:val="single"/>
        </w:rPr>
        <w:t xml:space="preserve"> from our own, let alone a utopia. If we want to end war, we should </w:t>
      </w:r>
      <w:r w:rsidRPr="008A3FDE">
        <w:rPr>
          <w:sz w:val="22"/>
          <w:highlight w:val="cyan"/>
          <w:u w:val="single"/>
        </w:rPr>
        <w:t>focus on ending war</w:t>
      </w:r>
      <w:r w:rsidRPr="008A3FDE">
        <w:rPr>
          <w:sz w:val="16"/>
        </w:rPr>
        <w:t xml:space="preserve"> and the culture of war </w:t>
      </w:r>
      <w:r w:rsidRPr="008A3FDE">
        <w:rPr>
          <w:sz w:val="22"/>
          <w:highlight w:val="cyan"/>
          <w:u w:val="single"/>
        </w:rPr>
        <w:t>rather than</w:t>
      </w:r>
      <w:r w:rsidRPr="008A3FDE">
        <w:rPr>
          <w:sz w:val="22"/>
          <w:u w:val="single"/>
        </w:rPr>
        <w:t xml:space="preserve"> on </w:t>
      </w:r>
      <w:r w:rsidRPr="008A3FDE">
        <w:rPr>
          <w:b/>
          <w:iCs/>
          <w:sz w:val="22"/>
          <w:highlight w:val="cyan"/>
          <w:u w:val="single"/>
        </w:rPr>
        <w:t>supposed causal factors</w:t>
      </w:r>
      <w:r w:rsidRPr="008A3FDE">
        <w:rPr>
          <w:sz w:val="22"/>
          <w:u w:val="single"/>
        </w:rPr>
        <w:t xml:space="preserve">. If we can do that, </w:t>
      </w:r>
      <w:r w:rsidRPr="008A3FDE">
        <w:rPr>
          <w:sz w:val="22"/>
          <w:highlight w:val="cyan"/>
          <w:u w:val="single"/>
        </w:rPr>
        <w:t xml:space="preserve">we will </w:t>
      </w:r>
      <w:r w:rsidRPr="008A3FDE">
        <w:rPr>
          <w:b/>
          <w:iCs/>
          <w:sz w:val="24"/>
          <w:highlight w:val="cyan"/>
          <w:u w:val="single"/>
        </w:rPr>
        <w:t>take a major step toward solving many</w:t>
      </w:r>
      <w:r w:rsidRPr="008A3FDE">
        <w:rPr>
          <w:sz w:val="16"/>
        </w:rPr>
        <w:t xml:space="preserve"> of our </w:t>
      </w:r>
      <w:r w:rsidRPr="008A3FDE">
        <w:rPr>
          <w:b/>
          <w:iCs/>
          <w:sz w:val="24"/>
          <w:highlight w:val="cyan"/>
          <w:u w:val="single"/>
        </w:rPr>
        <w:t>other</w:t>
      </w:r>
      <w:r w:rsidRPr="008A3FDE">
        <w:rPr>
          <w:b/>
          <w:iCs/>
          <w:sz w:val="24"/>
          <w:u w:val="single"/>
        </w:rPr>
        <w:t xml:space="preserve"> social </w:t>
      </w:r>
      <w:r w:rsidRPr="008A3FDE">
        <w:rPr>
          <w:b/>
          <w:iCs/>
          <w:sz w:val="24"/>
          <w:highlight w:val="cyan"/>
          <w:u w:val="single"/>
        </w:rPr>
        <w:t>problems</w:t>
      </w:r>
      <w:r w:rsidRPr="008A3FDE">
        <w:rPr>
          <w:sz w:val="16"/>
        </w:rPr>
        <w:t xml:space="preserve">, as I argued in my previous post. And that brings me to Keith Kloor's final challenge to me. He devotes much of his column to a discussion of how extremists on both sides of the conflict between Israel and Palestine have "hijacked the peace process. Horrific spasmodic cycles of violence and death is the result." He asks me how we can "rid the world of extremist groups that sow the seeds of war." </w:t>
      </w:r>
      <w:r w:rsidRPr="008A3FDE">
        <w:rPr>
          <w:sz w:val="22"/>
          <w:u w:val="single"/>
        </w:rPr>
        <w:t xml:space="preserve">Kloor </w:t>
      </w:r>
      <w:r w:rsidRPr="008A3FDE">
        <w:rPr>
          <w:sz w:val="22"/>
          <w:highlight w:val="cyan"/>
          <w:u w:val="single"/>
        </w:rPr>
        <w:t>has</w:t>
      </w:r>
      <w:r w:rsidRPr="008A3FDE">
        <w:rPr>
          <w:sz w:val="16"/>
        </w:rPr>
        <w:t xml:space="preserve"> his </w:t>
      </w:r>
      <w:r w:rsidRPr="008A3FDE">
        <w:rPr>
          <w:b/>
          <w:iCs/>
          <w:sz w:val="24"/>
          <w:highlight w:val="cyan"/>
          <w:u w:val="single"/>
        </w:rPr>
        <w:t>causation backwards</w:t>
      </w:r>
      <w:r w:rsidRPr="008A3FDE">
        <w:rPr>
          <w:sz w:val="22"/>
          <w:u w:val="single"/>
        </w:rPr>
        <w:t xml:space="preserve">. Just as </w:t>
      </w:r>
      <w:r w:rsidRPr="008A3FDE">
        <w:rPr>
          <w:sz w:val="22"/>
          <w:highlight w:val="cyan"/>
          <w:u w:val="single"/>
        </w:rPr>
        <w:t>war promotes</w:t>
      </w:r>
      <w:r w:rsidRPr="008A3FDE">
        <w:rPr>
          <w:sz w:val="22"/>
          <w:u w:val="single"/>
        </w:rPr>
        <w:t xml:space="preserve"> poverty, tyranny, </w:t>
      </w:r>
      <w:r w:rsidRPr="008A3FDE">
        <w:rPr>
          <w:sz w:val="22"/>
          <w:highlight w:val="cyan"/>
          <w:u w:val="single"/>
        </w:rPr>
        <w:t>inequality</w:t>
      </w:r>
      <w:r w:rsidRPr="008A3FDE">
        <w:rPr>
          <w:sz w:val="22"/>
          <w:u w:val="single"/>
        </w:rPr>
        <w:t xml:space="preserve"> and resource depletion </w:t>
      </w:r>
      <w:r w:rsidRPr="008A3FDE">
        <w:rPr>
          <w:b/>
          <w:iCs/>
          <w:sz w:val="24"/>
          <w:highlight w:val="cyan"/>
          <w:u w:val="single"/>
        </w:rPr>
        <w:t>at least as much as vice versa</w:t>
      </w:r>
      <w:r w:rsidRPr="008A3FDE">
        <w:rPr>
          <w:sz w:val="16"/>
        </w:rPr>
        <w:t xml:space="preserve">, so war promotes fanaticism. Once militarism seizes hold of a society, it can transform vast populations into virtual sociopaths. It turns decent, ethical, reasonable people into intolerant fanatics capable of the most heinous acts. </w:t>
      </w:r>
      <w:r w:rsidRPr="008A3FDE">
        <w:rPr>
          <w:sz w:val="22"/>
          <w:u w:val="single"/>
        </w:rPr>
        <w:t>Breaking out of</w:t>
      </w:r>
      <w:r w:rsidRPr="008A3FDE">
        <w:rPr>
          <w:sz w:val="16"/>
        </w:rPr>
        <w:t xml:space="preserve"> what Kloor calls "spasmodic </w:t>
      </w:r>
      <w:r w:rsidRPr="008A3FDE">
        <w:rPr>
          <w:sz w:val="22"/>
          <w:u w:val="single"/>
        </w:rPr>
        <w:t>cycles of violence</w:t>
      </w:r>
      <w:r w:rsidRPr="008A3FDE">
        <w:rPr>
          <w:sz w:val="16"/>
        </w:rPr>
        <w:t xml:space="preserve"> and death" </w:t>
      </w:r>
      <w:r w:rsidRPr="008A3FDE">
        <w:rPr>
          <w:sz w:val="22"/>
          <w:u w:val="single"/>
        </w:rPr>
        <w:t>can be</w:t>
      </w:r>
      <w:r w:rsidRPr="008A3FDE">
        <w:rPr>
          <w:sz w:val="16"/>
        </w:rPr>
        <w:t xml:space="preserve"> extraordinarily </w:t>
      </w:r>
      <w:r w:rsidRPr="008A3FDE">
        <w:rPr>
          <w:sz w:val="22"/>
          <w:u w:val="single"/>
        </w:rPr>
        <w:t>difficult, but history offers many examples of societies that have done just that. Germany and France were bitter, bloody rivals for centuries. But it is now inconceivable that Germany and France</w:t>
      </w:r>
      <w:r w:rsidRPr="008A3FDE">
        <w:rPr>
          <w:sz w:val="16"/>
        </w:rPr>
        <w:t>—or any members of the European Union--</w:t>
      </w:r>
      <w:r w:rsidRPr="008A3FDE">
        <w:rPr>
          <w:sz w:val="22"/>
          <w:u w:val="single"/>
        </w:rPr>
        <w:t>would go to war</w:t>
      </w:r>
      <w:r w:rsidRPr="008A3FDE">
        <w:rPr>
          <w:sz w:val="16"/>
        </w:rPr>
        <w:t xml:space="preserve"> against each other. </w:t>
      </w:r>
      <w:r w:rsidRPr="008A3FDE">
        <w:rPr>
          <w:sz w:val="22"/>
          <w:u w:val="single"/>
        </w:rPr>
        <w:t>One of my favorite examples of a nation that has renounced militarism is Costa Rica</w:t>
      </w:r>
      <w:r w:rsidRPr="008A3FDE">
        <w:rPr>
          <w:sz w:val="16"/>
        </w:rPr>
        <w:t xml:space="preserve">. Like many of its neighbors in Central American, Costa was once wracked by terrible violence. But </w:t>
      </w:r>
      <w:r w:rsidRPr="008A3FDE">
        <w:rPr>
          <w:sz w:val="22"/>
          <w:u w:val="single"/>
        </w:rPr>
        <w:t>after a bloody civil war in the 1940s, Costa Rica disbanded its army</w:t>
      </w:r>
      <w:r w:rsidRPr="008A3FDE">
        <w:rPr>
          <w:sz w:val="16"/>
        </w:rPr>
        <w:t xml:space="preserve">, freeing up more funds for education, health care, transportation and tourism. It is often ranked as one of the most peaceful, healthy, "happy" nations in the world. </w:t>
      </w:r>
    </w:p>
    <w:p w14:paraId="13CB4807" w14:textId="77777777" w:rsidR="008A3FDE" w:rsidRPr="008A3FDE" w:rsidRDefault="008A3FDE" w:rsidP="008A3FDE"/>
    <w:p w14:paraId="7896F5E1"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Root cause explanations of international politics don’t exist. Their attempt to impose a universal root cause results in unchecked reification and a larger example of what they’re critiquing.</w:t>
      </w:r>
    </w:p>
    <w:p w14:paraId="5263A190" w14:textId="77777777" w:rsidR="008A3FDE" w:rsidRPr="008A3FDE" w:rsidRDefault="008A3FDE" w:rsidP="008A3FDE">
      <w:r w:rsidRPr="008A3FDE">
        <w:rPr>
          <w:b/>
          <w:bCs/>
          <w:sz w:val="22"/>
        </w:rPr>
        <w:t>Bleiker 14</w:t>
      </w:r>
      <w:r w:rsidRPr="008A3FDE">
        <w:t xml:space="preserve"> – (6/17, Roland, Professor of International Relations at the University of Queensland, “International Theory Between Reification and Self-Reflective Critique,” International Studies Review, Volume 16, Issue 2, pages 325–327)</w:t>
      </w:r>
    </w:p>
    <w:p w14:paraId="5339EFA5" w14:textId="77777777" w:rsidR="008A3FDE" w:rsidRPr="008A3FDE" w:rsidRDefault="008A3FDE" w:rsidP="008A3FDE">
      <w:pPr>
        <w:rPr>
          <w:sz w:val="10"/>
        </w:rPr>
      </w:pPr>
      <w:r w:rsidRPr="008A3FDE">
        <w:rPr>
          <w:sz w:val="10"/>
        </w:rPr>
        <w:t>This book is part of an increasing trend of scholarly works that have embraced poststructural critique but want to ground it in more positive political foundations, while retaining a reluctance to return to the positivist tendencies that implicitly underpin much of constructivist research. The path that Daniel Levine has carved out is innovative, sophisticated, and convincing. A superb scholarly achievement.</w:t>
      </w:r>
    </w:p>
    <w:p w14:paraId="70AB8114" w14:textId="77777777" w:rsidR="008A3FDE" w:rsidRPr="008A3FDE" w:rsidRDefault="008A3FDE" w:rsidP="008A3FDE">
      <w:pPr>
        <w:rPr>
          <w:sz w:val="10"/>
        </w:rPr>
      </w:pPr>
      <w:r w:rsidRPr="008A3FDE">
        <w:rPr>
          <w:sz w:val="10"/>
        </w:rPr>
        <w:t xml:space="preserve">For Levine, </w:t>
      </w:r>
      <w:r w:rsidRPr="008A3FDE">
        <w:rPr>
          <w:sz w:val="22"/>
          <w:highlight w:val="cyan"/>
          <w:u w:val="single"/>
        </w:rPr>
        <w:t>the key challenge in</w:t>
      </w:r>
      <w:r w:rsidRPr="008A3FDE">
        <w:rPr>
          <w:sz w:val="10"/>
        </w:rPr>
        <w:t xml:space="preserve"> international relations (</w:t>
      </w:r>
      <w:r w:rsidRPr="008A3FDE">
        <w:rPr>
          <w:b/>
          <w:iCs/>
          <w:sz w:val="22"/>
          <w:u w:val="single"/>
        </w:rPr>
        <w:t>IR</w:t>
      </w:r>
      <w:r w:rsidRPr="008A3FDE">
        <w:rPr>
          <w:sz w:val="10"/>
        </w:rPr>
        <w:t xml:space="preserve">) scholarship </w:t>
      </w:r>
      <w:r w:rsidRPr="008A3FDE">
        <w:rPr>
          <w:sz w:val="22"/>
          <w:highlight w:val="cyan"/>
          <w:u w:val="single"/>
        </w:rPr>
        <w:t>is</w:t>
      </w:r>
      <w:r w:rsidRPr="008A3FDE">
        <w:rPr>
          <w:sz w:val="10"/>
        </w:rPr>
        <w:t xml:space="preserve"> what he calls </w:t>
      </w:r>
      <w:r w:rsidRPr="008A3FDE">
        <w:rPr>
          <w:b/>
          <w:iCs/>
          <w:sz w:val="22"/>
          <w:highlight w:val="cyan"/>
          <w:u w:val="single"/>
        </w:rPr>
        <w:t>“unchecked reification”</w:t>
      </w:r>
      <w:r w:rsidRPr="008A3FDE">
        <w:rPr>
          <w:sz w:val="10"/>
        </w:rPr>
        <w:t xml:space="preserve">: </w:t>
      </w:r>
      <w:r w:rsidRPr="008A3FDE">
        <w:rPr>
          <w:sz w:val="22"/>
          <w:u w:val="single"/>
        </w:rPr>
        <w:t xml:space="preserve">the widespread and </w:t>
      </w:r>
      <w:r w:rsidRPr="008A3FDE">
        <w:rPr>
          <w:sz w:val="22"/>
          <w:highlight w:val="cyan"/>
          <w:u w:val="single"/>
        </w:rPr>
        <w:t>dangerous</w:t>
      </w:r>
      <w:r w:rsidRPr="008A3FDE">
        <w:rPr>
          <w:sz w:val="22"/>
          <w:u w:val="single"/>
        </w:rPr>
        <w:t xml:space="preserve"> process of forgetting “the distinction between theoretical concepts and the real-world things they mean to describe</w:t>
      </w:r>
      <w:r w:rsidRPr="008A3FDE">
        <w:rPr>
          <w:sz w:val="10"/>
        </w:rPr>
        <w:t xml:space="preserve"> or to which they refer” (p. 15). </w:t>
      </w:r>
      <w:r w:rsidRPr="008A3FDE">
        <w:rPr>
          <w:sz w:val="22"/>
          <w:u w:val="single"/>
        </w:rPr>
        <w:t>The dangers are real</w:t>
      </w:r>
      <w:r w:rsidRPr="008A3FDE">
        <w:rPr>
          <w:sz w:val="10"/>
        </w:rPr>
        <w:t xml:space="preserve">, Levine stresses, </w:t>
      </w:r>
      <w:r w:rsidRPr="008A3FDE">
        <w:rPr>
          <w:sz w:val="22"/>
          <w:highlight w:val="cyan"/>
          <w:u w:val="single"/>
        </w:rPr>
        <w:t xml:space="preserve">because </w:t>
      </w:r>
      <w:r w:rsidRPr="008A3FDE">
        <w:rPr>
          <w:b/>
          <w:iCs/>
          <w:sz w:val="22"/>
          <w:highlight w:val="cyan"/>
          <w:u w:val="single"/>
        </w:rPr>
        <w:t>IR deals with</w:t>
      </w:r>
      <w:r w:rsidRPr="008A3FDE">
        <w:rPr>
          <w:sz w:val="22"/>
          <w:highlight w:val="cyan"/>
          <w:u w:val="single"/>
        </w:rPr>
        <w:t xml:space="preserve"> some of the most difficult issues, </w:t>
      </w:r>
      <w:r w:rsidRPr="008A3FDE">
        <w:rPr>
          <w:sz w:val="22"/>
          <w:u w:val="single"/>
        </w:rPr>
        <w:t xml:space="preserve">from </w:t>
      </w:r>
      <w:r w:rsidRPr="008A3FDE">
        <w:rPr>
          <w:b/>
          <w:iCs/>
          <w:sz w:val="22"/>
          <w:u w:val="single"/>
        </w:rPr>
        <w:t>genocides to war</w:t>
      </w:r>
      <w:r w:rsidRPr="008A3FDE">
        <w:rPr>
          <w:sz w:val="10"/>
        </w:rPr>
        <w:t xml:space="preserve">. </w:t>
      </w:r>
      <w:r w:rsidRPr="008A3FDE">
        <w:rPr>
          <w:sz w:val="22"/>
          <w:highlight w:val="cyan"/>
          <w:u w:val="single"/>
        </w:rPr>
        <w:t>Upholding one subjective position without critical scrutiny can</w:t>
      </w:r>
      <w:r w:rsidRPr="008A3FDE">
        <w:rPr>
          <w:sz w:val="10"/>
        </w:rPr>
        <w:t xml:space="preserve"> thus </w:t>
      </w:r>
      <w:r w:rsidRPr="008A3FDE">
        <w:rPr>
          <w:sz w:val="22"/>
          <w:highlight w:val="cyan"/>
          <w:u w:val="single"/>
        </w:rPr>
        <w:t xml:space="preserve">have </w:t>
      </w:r>
      <w:r w:rsidRPr="008A3FDE">
        <w:rPr>
          <w:b/>
          <w:iCs/>
          <w:sz w:val="22"/>
          <w:highlight w:val="cyan"/>
          <w:u w:val="single"/>
        </w:rPr>
        <w:t>far-reaching consequences</w:t>
      </w:r>
      <w:r w:rsidRPr="008A3FDE">
        <w:rPr>
          <w:sz w:val="10"/>
        </w:rPr>
        <w:t>.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w:t>
      </w:r>
    </w:p>
    <w:p w14:paraId="7E83CAEE" w14:textId="77777777" w:rsidR="008A3FDE" w:rsidRPr="008A3FDE" w:rsidRDefault="008A3FDE" w:rsidP="008A3FDE">
      <w:pPr>
        <w:rPr>
          <w:sz w:val="10"/>
        </w:rPr>
      </w:pPr>
      <w:r w:rsidRPr="008A3FDE">
        <w:rPr>
          <w:sz w:val="22"/>
          <w:highlight w:val="cyan"/>
          <w:u w:val="single"/>
        </w:rPr>
        <w:t>Levine</w:t>
      </w:r>
      <w:r w:rsidRPr="008A3FDE">
        <w:rPr>
          <w:sz w:val="10"/>
        </w:rPr>
        <w:t xml:space="preserve"> proceeds in three stages: First he reviews several decades of IR theories to resurrect critical moments when scholars displayed an acute awareness of the dangers of reification. He refreshingly breaks down distinctions between conventional and progressive scholarship, for he </w:t>
      </w:r>
      <w:r w:rsidRPr="008A3FDE">
        <w:rPr>
          <w:sz w:val="22"/>
          <w:highlight w:val="cyan"/>
          <w:u w:val="single"/>
        </w:rPr>
        <w:t>detects self-reflective</w:t>
      </w:r>
      <w:r w:rsidRPr="008A3FDE">
        <w:rPr>
          <w:sz w:val="22"/>
          <w:u w:val="single"/>
        </w:rPr>
        <w:t xml:space="preserve"> and critical </w:t>
      </w:r>
      <w:r w:rsidRPr="008A3FDE">
        <w:rPr>
          <w:sz w:val="22"/>
          <w:highlight w:val="cyan"/>
          <w:u w:val="single"/>
        </w:rPr>
        <w:t>moments in</w:t>
      </w:r>
      <w:r w:rsidRPr="008A3FDE">
        <w:rPr>
          <w:sz w:val="10"/>
        </w:rPr>
        <w:t xml:space="preserve"> scholars that are usually associated with </w:t>
      </w:r>
      <w:r w:rsidRPr="008A3FDE">
        <w:rPr>
          <w:sz w:val="22"/>
          <w:u w:val="single"/>
        </w:rPr>
        <w:t xml:space="preserve">straightforward </w:t>
      </w:r>
      <w:r w:rsidRPr="008A3FDE">
        <w:rPr>
          <w:sz w:val="22"/>
          <w:highlight w:val="cyan"/>
          <w:u w:val="single"/>
        </w:rPr>
        <w:t>positivist positions</w:t>
      </w:r>
      <w:r w:rsidRPr="008A3FDE">
        <w:rPr>
          <w:sz w:val="10"/>
        </w:rPr>
        <w:t xml:space="preserve"> (such as E.H. Carr, Hans Morgenthau, or Graham Allison). But Levine also shows how these moments of self-reflexivity never lasted long and were driven out by the compulsion to offer systematic and scientific knowledge.</w:t>
      </w:r>
    </w:p>
    <w:p w14:paraId="210D179B" w14:textId="77777777" w:rsidR="008A3FDE" w:rsidRPr="008A3FDE" w:rsidRDefault="008A3FDE" w:rsidP="008A3FDE">
      <w:pPr>
        <w:rPr>
          <w:sz w:val="10"/>
        </w:rPr>
      </w:pPr>
      <w:r w:rsidRPr="008A3FDE">
        <w:rPr>
          <w:sz w:val="10"/>
        </w:rPr>
        <w:t xml:space="preserve">The second stage of Levine's inquiry </w:t>
      </w:r>
      <w:r w:rsidRPr="008A3FDE">
        <w:rPr>
          <w:sz w:val="22"/>
          <w:highlight w:val="cyan"/>
          <w:u w:val="single"/>
        </w:rPr>
        <w:t>outlines why</w:t>
      </w:r>
      <w:r w:rsidRPr="008A3FDE">
        <w:rPr>
          <w:sz w:val="10"/>
        </w:rPr>
        <w:t xml:space="preserve"> IR scholars regularly closed down critique. Here, he points to a range of factors and phenomena, from peer review processes to the speed at which academics are meant to publish. </w:t>
      </w:r>
      <w:r w:rsidRPr="008A3FDE">
        <w:t>And</w:t>
      </w:r>
      <w:r w:rsidRPr="008A3FDE">
        <w:rPr>
          <w:sz w:val="10"/>
        </w:rPr>
        <w:t xml:space="preserve"> here too, he eschews conventional wisdom, showing that work conducted in the wake of the third debate, </w:t>
      </w:r>
      <w:r w:rsidRPr="008A3FDE">
        <w:rPr>
          <w:sz w:val="22"/>
          <w:u w:val="single"/>
        </w:rPr>
        <w:t xml:space="preserve">while </w:t>
      </w:r>
      <w:r w:rsidRPr="008A3FDE">
        <w:rPr>
          <w:sz w:val="22"/>
          <w:highlight w:val="cyan"/>
          <w:u w:val="single"/>
        </w:rPr>
        <w:t>explicitly post-positivist</w:t>
      </w:r>
      <w:r w:rsidRPr="008A3FDE">
        <w:rPr>
          <w:sz w:val="10"/>
        </w:rPr>
        <w:t xml:space="preserve"> and critiquing the reifying tendencies of existing </w:t>
      </w:r>
      <w:r w:rsidRPr="008A3FDE">
        <w:rPr>
          <w:sz w:val="22"/>
          <w:highlight w:val="cyan"/>
          <w:u w:val="single"/>
        </w:rPr>
        <w:t>IR</w:t>
      </w:r>
      <w:r w:rsidRPr="008A3FDE">
        <w:rPr>
          <w:sz w:val="10"/>
        </w:rPr>
        <w:t xml:space="preserve"> </w:t>
      </w:r>
      <w:r w:rsidRPr="008A3FDE">
        <w:rPr>
          <w:sz w:val="22"/>
          <w:u w:val="single"/>
        </w:rPr>
        <w:t xml:space="preserve">scholarship, </w:t>
      </w:r>
      <w:r w:rsidRPr="008A3FDE">
        <w:rPr>
          <w:sz w:val="22"/>
          <w:highlight w:val="cyan"/>
          <w:u w:val="single"/>
        </w:rPr>
        <w:t>often lacked critical self-awareness</w:t>
      </w:r>
      <w:r w:rsidRPr="008A3FDE">
        <w:rPr>
          <w:sz w:val="10"/>
        </w:rPr>
        <w:t xml:space="preserve">. As a result, Levine believes that many of the </w:t>
      </w:r>
      <w:r w:rsidRPr="008A3FDE">
        <w:rPr>
          <w:sz w:val="22"/>
          <w:u w:val="single"/>
        </w:rPr>
        <w:t>respective authors failed to appreciate sufficiently that</w:t>
      </w:r>
      <w:r w:rsidRPr="008A3FDE">
        <w:rPr>
          <w:sz w:val="10"/>
        </w:rPr>
        <w:t xml:space="preserve"> “</w:t>
      </w:r>
      <w:r w:rsidRPr="008A3FDE">
        <w:rPr>
          <w:b/>
          <w:iCs/>
          <w:sz w:val="22"/>
          <w:u w:val="single"/>
        </w:rPr>
        <w:t>reification is a consequence of all thinking</w:t>
      </w:r>
      <w:r w:rsidRPr="008A3FDE">
        <w:rPr>
          <w:sz w:val="10"/>
        </w:rPr>
        <w:t>—including itself” (p. 68).</w:t>
      </w:r>
    </w:p>
    <w:p w14:paraId="0E4F54A0" w14:textId="77777777" w:rsidR="008A3FDE" w:rsidRPr="008A3FDE" w:rsidRDefault="008A3FDE" w:rsidP="008A3FDE">
      <w:pPr>
        <w:rPr>
          <w:sz w:val="10"/>
        </w:rPr>
      </w:pPr>
      <w:r w:rsidRPr="008A3FDE">
        <w:rPr>
          <w:sz w:val="10"/>
        </w:rPr>
        <w:t>The third objective of Levine's book is also the most interesting one. Here, he outlines the path toward what he calls “</w:t>
      </w:r>
      <w:r w:rsidRPr="008A3FDE">
        <w:rPr>
          <w:sz w:val="22"/>
          <w:u w:val="single"/>
        </w:rPr>
        <w:t>sustainable critique</w:t>
      </w:r>
      <w:r w:rsidRPr="008A3FDE">
        <w:rPr>
          <w:sz w:val="10"/>
        </w:rPr>
        <w:t xml:space="preserve">”: a form of self-reflection that can counter the dangers of reification. Critique, for him, is </w:t>
      </w:r>
      <w:r w:rsidRPr="008A3FDE">
        <w:rPr>
          <w:sz w:val="22"/>
          <w:u w:val="single"/>
        </w:rPr>
        <w:t>not just something that is directed outwards, against particular theories or theorists</w:t>
      </w:r>
      <w:r w:rsidRPr="008A3FDE">
        <w:rPr>
          <w:sz w:val="10"/>
        </w:rPr>
        <w:t xml:space="preserve">. </w:t>
      </w:r>
      <w:r w:rsidRPr="008A3FDE">
        <w:rPr>
          <w:sz w:val="22"/>
          <w:u w:val="single"/>
        </w:rPr>
        <w:t>It is also inward-oriented, ongoing, and sensitive to the “limitations of thought itself”</w:t>
      </w:r>
      <w:r w:rsidRPr="008A3FDE">
        <w:rPr>
          <w:sz w:val="10"/>
        </w:rPr>
        <w:t xml:space="preserve"> (p. 12).</w:t>
      </w:r>
    </w:p>
    <w:p w14:paraId="146E4443" w14:textId="77777777" w:rsidR="008A3FDE" w:rsidRPr="008A3FDE" w:rsidRDefault="008A3FDE" w:rsidP="008A3FDE">
      <w:pPr>
        <w:rPr>
          <w:sz w:val="10"/>
        </w:rPr>
      </w:pPr>
      <w:r w:rsidRPr="008A3FDE">
        <w:rPr>
          <w:sz w:val="10"/>
        </w:rPr>
        <w:t>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w:t>
      </w:r>
    </w:p>
    <w:p w14:paraId="653D726A" w14:textId="77777777" w:rsidR="008A3FDE" w:rsidRPr="008A3FDE" w:rsidRDefault="008A3FDE" w:rsidP="008A3FDE">
      <w:pPr>
        <w:rPr>
          <w:sz w:val="10"/>
        </w:rPr>
      </w:pPr>
      <w:r w:rsidRPr="008A3FDE">
        <w:rPr>
          <w:sz w:val="10"/>
        </w:rPr>
        <w:t xml:space="preserve">The response that Levine has to these two sets of legitimate criticisms are, in my view, both convincing and useful at a practical level. </w:t>
      </w:r>
      <w:r w:rsidRPr="008A3FDE">
        <w:rPr>
          <w:sz w:val="22"/>
          <w:u w:val="single"/>
        </w:rPr>
        <w:t>He starts off with depicting reification not as a flaw that is meant to be expunged, but as an a priori condition for scholarship</w:t>
      </w:r>
      <w:r w:rsidRPr="008A3FDE">
        <w:rPr>
          <w:sz w:val="10"/>
        </w:rPr>
        <w:t>. The challenge then is not to let it go unchecked.</w:t>
      </w:r>
    </w:p>
    <w:p w14:paraId="015B2F91" w14:textId="77777777" w:rsidR="008A3FDE" w:rsidRPr="008A3FDE" w:rsidRDefault="008A3FDE" w:rsidP="008A3FDE">
      <w:pPr>
        <w:rPr>
          <w:sz w:val="10"/>
        </w:rPr>
      </w:pPr>
      <w:r w:rsidRPr="008A3FDE">
        <w:rPr>
          <w:b/>
          <w:iCs/>
          <w:sz w:val="22"/>
          <w:highlight w:val="cyan"/>
          <w:u w:val="single"/>
        </w:rPr>
        <w:t>Methodological pluralism lies at the heart of</w:t>
      </w:r>
      <w:r w:rsidRPr="008A3FDE">
        <w:rPr>
          <w:b/>
          <w:iCs/>
          <w:sz w:val="22"/>
          <w:u w:val="single"/>
        </w:rPr>
        <w:t xml:space="preserve"> Levine's </w:t>
      </w:r>
      <w:r w:rsidRPr="008A3FDE">
        <w:rPr>
          <w:b/>
          <w:iCs/>
          <w:sz w:val="22"/>
          <w:highlight w:val="cyan"/>
          <w:u w:val="single"/>
        </w:rPr>
        <w:t>sustainable critique</w:t>
      </w:r>
      <w:r w:rsidRPr="008A3FDE">
        <w:rPr>
          <w:sz w:val="10"/>
        </w:rPr>
        <w:t xml:space="preserve">. He borrows from what Adorno calls a “constellation”: an attempt to juxtapose, rather than integrate, different perspectives. It is in this spirit that Levine advocates </w:t>
      </w:r>
      <w:r w:rsidRPr="008A3FDE">
        <w:rPr>
          <w:b/>
          <w:iCs/>
          <w:sz w:val="22"/>
          <w:highlight w:val="cyan"/>
          <w:u w:val="single"/>
        </w:rPr>
        <w:t>multiple methods to understand the same event or phenomena</w:t>
      </w:r>
      <w:r w:rsidRPr="008A3FDE">
        <w:rPr>
          <w:sz w:val="10"/>
        </w:rPr>
        <w:t xml:space="preserve">. </w:t>
      </w:r>
      <w:r w:rsidRPr="008A3FDE">
        <w:rPr>
          <w:sz w:val="22"/>
          <w:u w:val="single"/>
        </w:rPr>
        <w:t>He writes of the need to validate “multiple and mutually incompatible ways of seeing”</w:t>
      </w:r>
      <w:r w:rsidRPr="008A3FDE">
        <w:rPr>
          <w:sz w:val="10"/>
        </w:rPr>
        <w:t xml:space="preserve"> (p. 63, see also pp. 101–102). In this model, </w:t>
      </w:r>
      <w:r w:rsidRPr="008A3FDE">
        <w:rPr>
          <w:sz w:val="22"/>
          <w:highlight w:val="cyan"/>
          <w:u w:val="single"/>
        </w:rPr>
        <w:t xml:space="preserve">a scholar oscillates </w:t>
      </w:r>
      <w:r w:rsidRPr="008A3FDE">
        <w:rPr>
          <w:sz w:val="22"/>
          <w:u w:val="single"/>
        </w:rPr>
        <w:t xml:space="preserve">back and forth between </w:t>
      </w:r>
      <w:r w:rsidRPr="008A3FDE">
        <w:rPr>
          <w:sz w:val="22"/>
          <w:highlight w:val="cyan"/>
          <w:u w:val="single"/>
        </w:rPr>
        <w:t>different methods and paradigms</w:t>
      </w:r>
      <w:r w:rsidRPr="008A3FDE">
        <w:rPr>
          <w:sz w:val="10"/>
        </w:rPr>
        <w:t xml:space="preserve">, </w:t>
      </w:r>
      <w:r w:rsidRPr="008A3FDE">
        <w:rPr>
          <w:sz w:val="22"/>
          <w:highlight w:val="cyan"/>
          <w:u w:val="single"/>
        </w:rPr>
        <w:t>trying to understand</w:t>
      </w:r>
      <w:r w:rsidRPr="008A3FDE">
        <w:rPr>
          <w:sz w:val="22"/>
          <w:u w:val="single"/>
        </w:rPr>
        <w:t xml:space="preserve"> the event in question </w:t>
      </w:r>
      <w:r w:rsidRPr="008A3FDE">
        <w:rPr>
          <w:sz w:val="22"/>
          <w:highlight w:val="cyan"/>
          <w:u w:val="single"/>
        </w:rPr>
        <w:t>from multiple perspectives</w:t>
      </w:r>
      <w:r w:rsidRPr="008A3FDE">
        <w:rPr>
          <w:sz w:val="10"/>
        </w:rPr>
        <w:t xml:space="preserve">. </w:t>
      </w:r>
      <w:r w:rsidRPr="008A3FDE">
        <w:rPr>
          <w:b/>
          <w:iCs/>
          <w:sz w:val="22"/>
          <w:highlight w:val="cyan"/>
          <w:u w:val="single"/>
        </w:rPr>
        <w:t xml:space="preserve">No single method can ever adequately represent the event </w:t>
      </w:r>
      <w:r w:rsidRPr="008A3FDE">
        <w:rPr>
          <w:b/>
          <w:iCs/>
          <w:sz w:val="22"/>
          <w:u w:val="single"/>
        </w:rPr>
        <w:t>or should gain the upper hand</w:t>
      </w:r>
      <w:r w:rsidRPr="008A3FDE">
        <w:rPr>
          <w:sz w:val="10"/>
        </w:rPr>
        <w:t xml:space="preserve">. </w:t>
      </w:r>
      <w:r w:rsidRPr="008A3FDE">
        <w:rPr>
          <w:sz w:val="22"/>
          <w:highlight w:val="cyan"/>
          <w:u w:val="single"/>
        </w:rPr>
        <w:t>But each should</w:t>
      </w:r>
      <w:r w:rsidRPr="008A3FDE">
        <w:rPr>
          <w:sz w:val="10"/>
        </w:rPr>
        <w:t xml:space="preserve">, in a way, </w:t>
      </w:r>
      <w:r w:rsidRPr="008A3FDE">
        <w:rPr>
          <w:b/>
          <w:iCs/>
          <w:sz w:val="22"/>
          <w:highlight w:val="cyan"/>
          <w:u w:val="single"/>
        </w:rPr>
        <w:t>recognize and capture details or perspectives that the others cannot</w:t>
      </w:r>
      <w:r w:rsidRPr="008A3FDE">
        <w:rPr>
          <w:sz w:val="10"/>
        </w:rPr>
        <w:t xml:space="preserve"> (p. 102). </w:t>
      </w:r>
      <w:r w:rsidRPr="008A3FDE">
        <w:rPr>
          <w:sz w:val="22"/>
          <w:u w:val="single"/>
        </w:rPr>
        <w:t>In practical terms</w:t>
      </w:r>
      <w:r w:rsidRPr="008A3FDE">
        <w:rPr>
          <w:sz w:val="22"/>
          <w:highlight w:val="cyan"/>
          <w:u w:val="single"/>
        </w:rPr>
        <w:t xml:space="preserve">, this means </w:t>
      </w:r>
      <w:r w:rsidRPr="008A3FDE">
        <w:rPr>
          <w:b/>
          <w:iCs/>
          <w:sz w:val="22"/>
          <w:highlight w:val="cyan"/>
          <w:u w:val="single"/>
        </w:rPr>
        <w:t>combining</w:t>
      </w:r>
      <w:r w:rsidRPr="008A3FDE">
        <w:rPr>
          <w:b/>
          <w:iCs/>
          <w:sz w:val="22"/>
          <w:u w:val="single"/>
        </w:rPr>
        <w:t xml:space="preserve"> a range of </w:t>
      </w:r>
      <w:r w:rsidRPr="008A3FDE">
        <w:rPr>
          <w:b/>
          <w:iCs/>
          <w:sz w:val="22"/>
          <w:highlight w:val="cyan"/>
          <w:u w:val="single"/>
        </w:rPr>
        <w:t>methods</w:t>
      </w:r>
      <w:r w:rsidRPr="008A3FDE">
        <w:rPr>
          <w:sz w:val="22"/>
          <w:u w:val="single"/>
        </w:rPr>
        <w:t xml:space="preserve"> even when</w:t>
      </w:r>
      <w:r w:rsidRPr="008A3FDE">
        <w:rPr>
          <w:sz w:val="10"/>
        </w:rPr>
        <w:t>—</w:t>
      </w:r>
      <w:r w:rsidRPr="008A3FDE">
        <w:rPr>
          <w:b/>
          <w:iCs/>
          <w:sz w:val="22"/>
          <w:u w:val="single"/>
        </w:rPr>
        <w:t xml:space="preserve">or, rather, </w:t>
      </w:r>
      <w:r w:rsidRPr="008A3FDE">
        <w:rPr>
          <w:b/>
          <w:iCs/>
          <w:sz w:val="22"/>
          <w:highlight w:val="cyan"/>
          <w:u w:val="single"/>
        </w:rPr>
        <w:t>precisely when</w:t>
      </w:r>
      <w:r w:rsidRPr="008A3FDE">
        <w:rPr>
          <w:sz w:val="10"/>
        </w:rPr>
        <w:t>—</w:t>
      </w:r>
      <w:r w:rsidRPr="008A3FDE">
        <w:rPr>
          <w:sz w:val="22"/>
          <w:highlight w:val="cyan"/>
          <w:u w:val="single"/>
        </w:rPr>
        <w:t>they are deemed incompatible</w:t>
      </w:r>
      <w:r w:rsidRPr="008A3FDE">
        <w:rPr>
          <w:sz w:val="10"/>
        </w:rPr>
        <w:t xml:space="preserve">. </w:t>
      </w:r>
      <w:r w:rsidRPr="008A3FDE">
        <w:rPr>
          <w:sz w:val="22"/>
          <w:u w:val="single"/>
        </w:rPr>
        <w:t xml:space="preserve">They can </w:t>
      </w:r>
      <w:r w:rsidRPr="008A3FDE">
        <w:rPr>
          <w:b/>
          <w:iCs/>
          <w:sz w:val="22"/>
          <w:u w:val="single"/>
        </w:rPr>
        <w:t>range from poststructual deconstruction</w:t>
      </w:r>
      <w:r w:rsidRPr="008A3FDE">
        <w:rPr>
          <w:sz w:val="22"/>
          <w:u w:val="single"/>
        </w:rPr>
        <w:t xml:space="preserve"> to the tools pioneered and championed by</w:t>
      </w:r>
      <w:r w:rsidRPr="008A3FDE">
        <w:rPr>
          <w:sz w:val="10"/>
        </w:rPr>
        <w:t xml:space="preserve"> </w:t>
      </w:r>
      <w:r w:rsidRPr="008A3FDE">
        <w:rPr>
          <w:b/>
          <w:iCs/>
          <w:sz w:val="22"/>
          <w:u w:val="single"/>
        </w:rPr>
        <w:t>positivist social sciences</w:t>
      </w:r>
      <w:r w:rsidRPr="008A3FDE">
        <w:rPr>
          <w:sz w:val="10"/>
        </w:rPr>
        <w:t>.</w:t>
      </w:r>
    </w:p>
    <w:p w14:paraId="223C8619" w14:textId="77777777" w:rsidR="008A3FDE" w:rsidRPr="008A3FDE" w:rsidRDefault="008A3FDE" w:rsidP="008A3FDE">
      <w:pPr>
        <w:rPr>
          <w:sz w:val="10"/>
        </w:rPr>
      </w:pPr>
      <w:r w:rsidRPr="008A3FDE">
        <w:rPr>
          <w:sz w:val="22"/>
          <w:highlight w:val="cyan"/>
          <w:u w:val="single"/>
        </w:rPr>
        <w:t>The benefit of</w:t>
      </w:r>
      <w:r w:rsidRPr="008A3FDE">
        <w:rPr>
          <w:sz w:val="22"/>
          <w:u w:val="single"/>
        </w:rPr>
        <w:t xml:space="preserve"> such</w:t>
      </w:r>
      <w:r w:rsidRPr="008A3FDE">
        <w:rPr>
          <w:sz w:val="10"/>
        </w:rPr>
        <w:t xml:space="preserve"> a </w:t>
      </w:r>
      <w:r w:rsidRPr="008A3FDE">
        <w:rPr>
          <w:b/>
          <w:iCs/>
          <w:sz w:val="22"/>
          <w:highlight w:val="cyan"/>
          <w:u w:val="single"/>
        </w:rPr>
        <w:t>methodological polyphony</w:t>
      </w:r>
      <w:r w:rsidRPr="008A3FDE">
        <w:rPr>
          <w:sz w:val="10"/>
        </w:rPr>
        <w:t xml:space="preserve"> </w:t>
      </w:r>
      <w:r w:rsidRPr="008A3FDE">
        <w:rPr>
          <w:sz w:val="22"/>
          <w:highlight w:val="cyan"/>
          <w:u w:val="single"/>
        </w:rPr>
        <w:t>is not just the opportunity to bring out nuances and new perspectives</w:t>
      </w:r>
      <w:r w:rsidRPr="008A3FDE">
        <w:rPr>
          <w:sz w:val="10"/>
        </w:rPr>
        <w:t xml:space="preserve">. </w:t>
      </w:r>
      <w:r w:rsidRPr="008A3FDE">
        <w:rPr>
          <w:sz w:val="22"/>
          <w:u w:val="single"/>
        </w:rPr>
        <w:t>Once the false hope of a smooth synthesis has been abandoned, the very incompatibility of the respective perspectives can then be used to identify the reifying tendencies in each of them</w:t>
      </w:r>
      <w:r w:rsidRPr="008A3FDE">
        <w:rPr>
          <w:sz w:val="10"/>
        </w:rPr>
        <w:t xml:space="preserve">. For Levine, this is how </w:t>
      </w:r>
      <w:r w:rsidRPr="008A3FDE">
        <w:rPr>
          <w:b/>
          <w:iCs/>
          <w:sz w:val="22"/>
          <w:highlight w:val="cyan"/>
          <w:u w:val="single"/>
        </w:rPr>
        <w:t>reification may be “checked at the source”</w:t>
      </w:r>
      <w:r w:rsidRPr="008A3FDE">
        <w:rPr>
          <w:sz w:val="10"/>
        </w:rPr>
        <w:t xml:space="preserve"> </w:t>
      </w:r>
      <w:r w:rsidRPr="008A3FDE">
        <w:rPr>
          <w:sz w:val="22"/>
          <w:u w:val="single"/>
        </w:rPr>
        <w:t>and</w:t>
      </w:r>
      <w:r w:rsidRPr="008A3FDE">
        <w:rPr>
          <w:sz w:val="10"/>
        </w:rPr>
        <w:t xml:space="preserve"> this is how </w:t>
      </w:r>
      <w:r w:rsidRPr="008A3FDE">
        <w:rPr>
          <w:sz w:val="22"/>
          <w:u w:val="single"/>
        </w:rPr>
        <w:t>a “critically reflexive moment might thus be rendered sustainable”</w:t>
      </w:r>
      <w:r w:rsidRPr="008A3FDE">
        <w:rPr>
          <w:sz w:val="10"/>
        </w:rPr>
        <w:t xml:space="preserve"> (p. 103). It is in this sense that </w:t>
      </w:r>
      <w:r w:rsidRPr="008A3FDE">
        <w:rPr>
          <w:sz w:val="22"/>
          <w:u w:val="single"/>
        </w:rPr>
        <w:t>Levine's approach is not really post-foundational but</w:t>
      </w:r>
      <w:r w:rsidRPr="008A3FDE">
        <w:rPr>
          <w:sz w:val="10"/>
        </w:rPr>
        <w:t xml:space="preserve">, rather, </w:t>
      </w:r>
      <w:r w:rsidRPr="008A3FDE">
        <w:rPr>
          <w:sz w:val="22"/>
          <w:u w:val="single"/>
        </w:rPr>
        <w:t>an attempt to “balance foundationalisms against one another”</w:t>
      </w:r>
      <w:r w:rsidRPr="008A3FDE">
        <w:rPr>
          <w:sz w:val="10"/>
        </w:rPr>
        <w:t xml:space="preserve"> (p. 14). There are strong parallels here with arguments advanced by assemblage thinking and complexity theory—links that could have been explored in more detail.</w:t>
      </w:r>
    </w:p>
    <w:p w14:paraId="06F13E4F" w14:textId="77777777" w:rsidR="008A3FDE" w:rsidRPr="008A3FDE" w:rsidRDefault="008A3FDE" w:rsidP="008A3FDE">
      <w:pPr>
        <w:rPr>
          <w:sz w:val="10"/>
        </w:rPr>
      </w:pPr>
    </w:p>
    <w:p w14:paraId="6FF017C7" w14:textId="77777777" w:rsidR="008A3FDE" w:rsidRPr="008A3FDE" w:rsidRDefault="008A3FDE" w:rsidP="008A3FDE">
      <w:pPr>
        <w:rPr>
          <w:sz w:val="10"/>
        </w:rPr>
      </w:pPr>
    </w:p>
    <w:p w14:paraId="68CD22E4"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Threats are real and the process of identifying them is valuable</w:t>
      </w:r>
    </w:p>
    <w:p w14:paraId="20C07526" w14:textId="77777777" w:rsidR="008A3FDE" w:rsidRPr="008A3FDE" w:rsidRDefault="008A3FDE" w:rsidP="008A3FDE">
      <w:r w:rsidRPr="008A3FDE">
        <w:t xml:space="preserve">Jeffry A. </w:t>
      </w:r>
      <w:r w:rsidRPr="008A3FDE">
        <w:rPr>
          <w:b/>
          <w:bCs/>
          <w:sz w:val="22"/>
        </w:rPr>
        <w:t>Frieden 5</w:t>
      </w:r>
      <w:r w:rsidRPr="008A3FDE">
        <w:t>, professor of government at Harvard University; and David A. Lake, professor of political science at the University of California, San Diego, July 2005, “International Relations as a Social Science: Rigor and Relevance,” Annals of the American Academy of Political and Social Science, No. 600, p. 136-156</w:t>
      </w:r>
    </w:p>
    <w:p w14:paraId="125AF100" w14:textId="77777777" w:rsidR="008A3FDE" w:rsidRPr="008A3FDE" w:rsidRDefault="008A3FDE" w:rsidP="008A3FDE">
      <w:pPr>
        <w:rPr>
          <w:sz w:val="12"/>
        </w:rPr>
      </w:pPr>
      <w:r w:rsidRPr="008A3FDE">
        <w:rPr>
          <w:sz w:val="12"/>
        </w:rPr>
        <w:t xml:space="preserve">International relationists have long been involved in foreign policy debates. The pages of thoughtful journals of opinion like Foreign Affairs or Foreign Policy are often filled by academics writing for broad audiences. And professors, of course, have frequently engaged in government service. </w:t>
      </w:r>
      <w:r w:rsidRPr="008A3FDE">
        <w:rPr>
          <w:sz w:val="22"/>
          <w:u w:val="single"/>
        </w:rPr>
        <w:t>There will always be a need for policy-relevant expertise</w:t>
      </w:r>
      <w:r w:rsidRPr="008A3FDE">
        <w:rPr>
          <w:sz w:val="12"/>
        </w:rPr>
        <w:t xml:space="preserve">. Through a lifetime of study, </w:t>
      </w:r>
      <w:r w:rsidRPr="008A3FDE">
        <w:rPr>
          <w:sz w:val="22"/>
          <w:u w:val="single"/>
        </w:rPr>
        <w:t>even the most theoretically inclined academics accumulate substantial country- or policy-specific knowledge that can supplement that possessed by those in government</w:t>
      </w:r>
      <w:r w:rsidRPr="008A3FDE">
        <w:rPr>
          <w:sz w:val="12"/>
        </w:rPr>
        <w:t xml:space="preserve">. </w:t>
      </w:r>
      <w:r w:rsidRPr="008A3FDE">
        <w:rPr>
          <w:sz w:val="22"/>
          <w:u w:val="single"/>
        </w:rPr>
        <w:t>Universities are repositories of country and policy experts “on call” to buttress hard-pressed policy makers confronted with crises</w:t>
      </w:r>
      <w:r w:rsidRPr="008A3FDE">
        <w:rPr>
          <w:sz w:val="12"/>
        </w:rPr>
        <w:t xml:space="preserve"> in countries or over issues for which they l</w:t>
      </w:r>
      <w:r w:rsidRPr="008A3FDE">
        <w:rPr>
          <w:sz w:val="12"/>
        </w:rPr>
        <w:tab/>
        <w:t xml:space="preserve">ack immediate knowledge. Yet in nearly all cases, the academics involved in past policy debates have acted as individuals, not as the embodiments of the accumulated knowledge of scholars of international relations. Rather, </w:t>
      </w:r>
      <w:r w:rsidRPr="008A3FDE">
        <w:rPr>
          <w:sz w:val="22"/>
          <w:u w:val="single"/>
        </w:rPr>
        <w:t xml:space="preserve">the real </w:t>
      </w:r>
      <w:r w:rsidRPr="008A3FDE">
        <w:rPr>
          <w:sz w:val="22"/>
          <w:highlight w:val="yellow"/>
          <w:u w:val="single"/>
        </w:rPr>
        <w:t>test of relevance is what the discipline provides in</w:t>
      </w:r>
      <w:r w:rsidRPr="008A3FDE">
        <w:rPr>
          <w:sz w:val="22"/>
          <w:u w:val="single"/>
        </w:rPr>
        <w:t xml:space="preserve"> the way of approaches, theories, and analytical </w:t>
      </w:r>
      <w:r w:rsidRPr="008A3FDE">
        <w:rPr>
          <w:sz w:val="22"/>
          <w:highlight w:val="yellow"/>
          <w:u w:val="single"/>
        </w:rPr>
        <w:t>tools</w:t>
      </w:r>
      <w:r w:rsidRPr="008A3FDE">
        <w:rPr>
          <w:sz w:val="22"/>
          <w:u w:val="single"/>
        </w:rPr>
        <w:t xml:space="preserve"> that can be marshaled </w:t>
      </w:r>
      <w:r w:rsidRPr="008A3FDE">
        <w:rPr>
          <w:sz w:val="22"/>
          <w:highlight w:val="yellow"/>
          <w:u w:val="single"/>
        </w:rPr>
        <w:t xml:space="preserve">to </w:t>
      </w:r>
      <w:r w:rsidRPr="008A3FDE">
        <w:rPr>
          <w:b/>
          <w:iCs/>
          <w:sz w:val="22"/>
          <w:highlight w:val="yellow"/>
          <w:u w:val="single"/>
        </w:rPr>
        <w:t>explain why events happen</w:t>
      </w:r>
      <w:r w:rsidRPr="008A3FDE">
        <w:rPr>
          <w:sz w:val="22"/>
          <w:highlight w:val="yellow"/>
          <w:u w:val="single"/>
        </w:rPr>
        <w:t xml:space="preserve"> and </w:t>
      </w:r>
      <w:r w:rsidRPr="008A3FDE">
        <w:rPr>
          <w:b/>
          <w:iCs/>
          <w:sz w:val="22"/>
          <w:highlight w:val="yellow"/>
          <w:u w:val="single"/>
        </w:rPr>
        <w:t>what can be done</w:t>
      </w:r>
      <w:r w:rsidRPr="008A3FDE">
        <w:rPr>
          <w:b/>
          <w:iCs/>
          <w:sz w:val="22"/>
          <w:u w:val="single"/>
        </w:rPr>
        <w:t xml:space="preserve"> to alter the course of future events</w:t>
      </w:r>
      <w:r w:rsidRPr="008A3FDE">
        <w:rPr>
          <w:sz w:val="22"/>
          <w:u w:val="single"/>
        </w:rPr>
        <w:t xml:space="preserve">. </w:t>
      </w:r>
      <w:r w:rsidRPr="008A3FDE">
        <w:rPr>
          <w:sz w:val="22"/>
          <w:highlight w:val="yellow"/>
          <w:u w:val="single"/>
        </w:rPr>
        <w:t>I</w:t>
      </w:r>
      <w:r w:rsidRPr="008A3FDE">
        <w:rPr>
          <w:sz w:val="22"/>
          <w:u w:val="single"/>
        </w:rPr>
        <w:t xml:space="preserve">nternational </w:t>
      </w:r>
      <w:r w:rsidRPr="008A3FDE">
        <w:rPr>
          <w:sz w:val="22"/>
          <w:highlight w:val="yellow"/>
          <w:u w:val="single"/>
        </w:rPr>
        <w:t>R</w:t>
      </w:r>
      <w:r w:rsidRPr="008A3FDE">
        <w:rPr>
          <w:sz w:val="22"/>
          <w:u w:val="single"/>
        </w:rPr>
        <w:t xml:space="preserve">elations </w:t>
      </w:r>
      <w:r w:rsidRPr="008A3FDE">
        <w:rPr>
          <w:sz w:val="22"/>
          <w:highlight w:val="yellow"/>
          <w:u w:val="single"/>
        </w:rPr>
        <w:t>makes its</w:t>
      </w:r>
      <w:r w:rsidRPr="008A3FDE">
        <w:rPr>
          <w:sz w:val="22"/>
          <w:u w:val="single"/>
        </w:rPr>
        <w:t xml:space="preserve"> biggest </w:t>
      </w:r>
      <w:r w:rsidRPr="008A3FDE">
        <w:rPr>
          <w:sz w:val="22"/>
          <w:highlight w:val="yellow"/>
          <w:u w:val="single"/>
        </w:rPr>
        <w:t>contribution</w:t>
      </w:r>
      <w:r w:rsidRPr="008A3FDE">
        <w:rPr>
          <w:sz w:val="12"/>
        </w:rPr>
        <w:t>—is most relevant—</w:t>
      </w:r>
      <w:r w:rsidRPr="008A3FDE">
        <w:rPr>
          <w:sz w:val="22"/>
          <w:highlight w:val="yellow"/>
          <w:u w:val="single"/>
        </w:rPr>
        <w:t>when</w:t>
      </w:r>
      <w:r w:rsidRPr="008A3FDE">
        <w:rPr>
          <w:sz w:val="22"/>
          <w:u w:val="single"/>
        </w:rPr>
        <w:t xml:space="preserve"> it is </w:t>
      </w:r>
      <w:r w:rsidRPr="008A3FDE">
        <w:rPr>
          <w:b/>
          <w:iCs/>
          <w:sz w:val="22"/>
          <w:highlight w:val="yellow"/>
          <w:u w:val="single"/>
        </w:rPr>
        <w:t>most “scientific</w:t>
      </w:r>
      <w:r w:rsidRPr="008A3FDE">
        <w:rPr>
          <w:sz w:val="22"/>
          <w:highlight w:val="yellow"/>
          <w:u w:val="single"/>
        </w:rPr>
        <w:t>.”</w:t>
      </w:r>
      <w:r w:rsidRPr="008A3FDE">
        <w:rPr>
          <w:sz w:val="22"/>
          <w:u w:val="single"/>
        </w:rPr>
        <w:t xml:space="preserve"> These contributions are of two types: well-developed</w:t>
      </w:r>
      <w:r w:rsidRPr="008A3FDE">
        <w:rPr>
          <w:sz w:val="12"/>
        </w:rPr>
        <w:t xml:space="preserve">, coherent, and </w:t>
      </w:r>
      <w:r w:rsidRPr="008A3FDE">
        <w:rPr>
          <w:sz w:val="22"/>
          <w:u w:val="single"/>
        </w:rPr>
        <w:t xml:space="preserve">convincing theoretical arguments </w:t>
      </w:r>
      <w:r w:rsidRPr="008A3FDE">
        <w:rPr>
          <w:sz w:val="22"/>
          <w:highlight w:val="yellow"/>
          <w:u w:val="single"/>
        </w:rPr>
        <w:t>for which there is</w:t>
      </w:r>
      <w:r w:rsidRPr="008A3FDE">
        <w:rPr>
          <w:sz w:val="22"/>
          <w:u w:val="single"/>
        </w:rPr>
        <w:t xml:space="preserve"> </w:t>
      </w:r>
      <w:r w:rsidRPr="008A3FDE">
        <w:rPr>
          <w:b/>
          <w:iCs/>
          <w:sz w:val="22"/>
          <w:u w:val="single"/>
        </w:rPr>
        <w:t xml:space="preserve">systematic </w:t>
      </w:r>
      <w:r w:rsidRPr="008A3FDE">
        <w:rPr>
          <w:b/>
          <w:iCs/>
          <w:sz w:val="22"/>
          <w:highlight w:val="yellow"/>
          <w:u w:val="single"/>
        </w:rPr>
        <w:t>empirical support</w:t>
      </w:r>
      <w:r w:rsidRPr="008A3FDE">
        <w:rPr>
          <w:sz w:val="22"/>
          <w:u w:val="single"/>
        </w:rPr>
        <w:t>; and empirical evidence for a</w:t>
      </w:r>
      <w:r w:rsidRPr="008A3FDE">
        <w:rPr>
          <w:sz w:val="12"/>
        </w:rPr>
        <w:t xml:space="preserve"> regularity, “law,” or other </w:t>
      </w:r>
      <w:r w:rsidRPr="008A3FDE">
        <w:rPr>
          <w:sz w:val="22"/>
          <w:u w:val="single"/>
        </w:rPr>
        <w:t>relationship that appears to hold beyond a reasonable doubt</w:t>
      </w:r>
      <w:r w:rsidRPr="008A3FDE">
        <w:rPr>
          <w:sz w:val="12"/>
        </w:rPr>
        <w:t xml:space="preserve">. </w:t>
      </w:r>
      <w:r w:rsidRPr="008A3FDE">
        <w:rPr>
          <w:b/>
          <w:iCs/>
          <w:sz w:val="22"/>
          <w:u w:val="single"/>
        </w:rPr>
        <w:t>Only when International Relations brings science to the discussion</w:t>
      </w:r>
      <w:r w:rsidRPr="008A3FDE">
        <w:rPr>
          <w:sz w:val="22"/>
          <w:u w:val="single"/>
        </w:rPr>
        <w:t xml:space="preserve"> does it have </w:t>
      </w:r>
      <w:r w:rsidRPr="008A3FDE">
        <w:rPr>
          <w:b/>
          <w:iCs/>
          <w:sz w:val="22"/>
          <w:u w:val="single"/>
        </w:rPr>
        <w:t>anything of enduring value to offer</w:t>
      </w:r>
      <w:r w:rsidRPr="008A3FDE">
        <w:rPr>
          <w:sz w:val="12"/>
        </w:rPr>
        <w:t xml:space="preserve">, beyond well-informed opinion. And observers, </w:t>
      </w:r>
      <w:r w:rsidRPr="008A3FDE">
        <w:rPr>
          <w:sz w:val="22"/>
          <w:u w:val="single"/>
        </w:rPr>
        <w:t>policy makers</w:t>
      </w:r>
      <w:r w:rsidRPr="008A3FDE">
        <w:rPr>
          <w:sz w:val="12"/>
        </w:rPr>
        <w:t xml:space="preserve">, and journalists </w:t>
      </w:r>
      <w:r w:rsidRPr="008A3FDE">
        <w:rPr>
          <w:sz w:val="22"/>
          <w:u w:val="single"/>
        </w:rPr>
        <w:t>should be most influenced when scholars have something that is of enduring value to say</w:t>
      </w:r>
      <w:r w:rsidRPr="008A3FDE">
        <w:rPr>
          <w:sz w:val="12"/>
        </w:rPr>
        <w:t xml:space="preserve">. </w:t>
      </w:r>
      <w:r w:rsidRPr="008A3FDE">
        <w:rPr>
          <w:b/>
          <w:iCs/>
          <w:sz w:val="22"/>
          <w:u w:val="single"/>
        </w:rPr>
        <w:t>Theory is not a substitute for policy expertise</w:t>
      </w:r>
      <w:r w:rsidRPr="008A3FDE">
        <w:rPr>
          <w:sz w:val="12"/>
        </w:rPr>
        <w:t xml:space="preserve">, problem-solving abilities, or political experience; nor does it trump political struggle. </w:t>
      </w:r>
      <w:r w:rsidRPr="008A3FDE">
        <w:rPr>
          <w:sz w:val="22"/>
          <w:u w:val="single"/>
        </w:rPr>
        <w:t>Theories of international relations aim to capture general features of events and processes in ways that highlight their principal causes</w:t>
      </w:r>
      <w:r w:rsidRPr="008A3FDE">
        <w:rPr>
          <w:sz w:val="12"/>
        </w:rPr>
        <w:t xml:space="preserve">. Successful decision makers typically understand these forces intuitively, at least in the instances with which they are familiar. But </w:t>
      </w:r>
      <w:r w:rsidRPr="008A3FDE">
        <w:rPr>
          <w:sz w:val="22"/>
          <w:u w:val="single"/>
        </w:rPr>
        <w:t>explicit attention to scientific rigor can provide a degree of generality and clarity that might not be obvious even to experienced policy makers</w:t>
      </w:r>
      <w:r w:rsidRPr="008A3FDE">
        <w:rPr>
          <w:sz w:val="12"/>
        </w:rPr>
        <w:t xml:space="preserve">. </w:t>
      </w:r>
      <w:r w:rsidRPr="008A3FDE">
        <w:rPr>
          <w:sz w:val="22"/>
          <w:highlight w:val="yellow"/>
          <w:u w:val="single"/>
        </w:rPr>
        <w:t>Theory</w:t>
      </w:r>
      <w:r w:rsidRPr="008A3FDE">
        <w:rPr>
          <w:sz w:val="22"/>
          <w:u w:val="single"/>
        </w:rPr>
        <w:t xml:space="preserve"> can</w:t>
      </w:r>
      <w:r w:rsidRPr="008A3FDE">
        <w:rPr>
          <w:sz w:val="12"/>
        </w:rPr>
        <w:t xml:space="preserve"> also </w:t>
      </w:r>
      <w:r w:rsidRPr="008A3FDE">
        <w:rPr>
          <w:sz w:val="22"/>
          <w:highlight w:val="yellow"/>
          <w:u w:val="single"/>
        </w:rPr>
        <w:t>discipline</w:t>
      </w:r>
      <w:r w:rsidRPr="008A3FDE">
        <w:rPr>
          <w:sz w:val="22"/>
          <w:u w:val="single"/>
        </w:rPr>
        <w:t xml:space="preserve"> the </w:t>
      </w:r>
      <w:r w:rsidRPr="008A3FDE">
        <w:rPr>
          <w:sz w:val="22"/>
          <w:highlight w:val="yellow"/>
          <w:u w:val="single"/>
        </w:rPr>
        <w:t>thinking</w:t>
      </w:r>
      <w:r w:rsidRPr="008A3FDE">
        <w:rPr>
          <w:sz w:val="22"/>
          <w:u w:val="single"/>
        </w:rPr>
        <w:t xml:space="preserve"> of </w:t>
      </w:r>
      <w:r w:rsidRPr="008A3FDE">
        <w:rPr>
          <w:sz w:val="22"/>
          <w:highlight w:val="yellow"/>
          <w:u w:val="single"/>
        </w:rPr>
        <w:t>policy makers so</w:t>
      </w:r>
      <w:r w:rsidRPr="008A3FDE">
        <w:rPr>
          <w:sz w:val="22"/>
          <w:u w:val="single"/>
        </w:rPr>
        <w:t xml:space="preserve"> that </w:t>
      </w:r>
      <w:r w:rsidRPr="008A3FDE">
        <w:rPr>
          <w:b/>
          <w:iCs/>
          <w:sz w:val="22"/>
          <w:highlight w:val="yellow"/>
          <w:u w:val="single"/>
        </w:rPr>
        <w:t>sloppy</w:t>
      </w:r>
      <w:r w:rsidRPr="008A3FDE">
        <w:rPr>
          <w:sz w:val="12"/>
        </w:rPr>
        <w:t xml:space="preserve"> or </w:t>
      </w:r>
      <w:r w:rsidRPr="008A3FDE">
        <w:rPr>
          <w:b/>
          <w:iCs/>
          <w:sz w:val="22"/>
          <w:highlight w:val="yellow"/>
          <w:u w:val="single"/>
        </w:rPr>
        <w:t>wishful</w:t>
      </w:r>
      <w:r w:rsidRPr="008A3FDE">
        <w:rPr>
          <w:b/>
          <w:iCs/>
          <w:sz w:val="22"/>
          <w:u w:val="single"/>
        </w:rPr>
        <w:t xml:space="preserve"> </w:t>
      </w:r>
      <w:r w:rsidRPr="008A3FDE">
        <w:rPr>
          <w:b/>
          <w:iCs/>
          <w:sz w:val="22"/>
          <w:highlight w:val="yellow"/>
          <w:u w:val="single"/>
        </w:rPr>
        <w:t>thinking does not lead them</w:t>
      </w:r>
      <w:r w:rsidRPr="008A3FDE">
        <w:rPr>
          <w:b/>
          <w:iCs/>
          <w:sz w:val="22"/>
          <w:u w:val="single"/>
        </w:rPr>
        <w:t xml:space="preserve"> astray</w:t>
      </w:r>
      <w:r w:rsidRPr="008A3FDE">
        <w:rPr>
          <w:sz w:val="12"/>
        </w:rPr>
        <w:t xml:space="preserve">. The </w:t>
      </w:r>
      <w:r w:rsidRPr="008A3FDE">
        <w:rPr>
          <w:sz w:val="22"/>
          <w:u w:val="single"/>
        </w:rPr>
        <w:t>scientific study of international politics provides a logical and empirical check on attempts to draw inferences from the ideas</w:t>
      </w:r>
      <w:r w:rsidRPr="008A3FDE">
        <w:rPr>
          <w:sz w:val="12"/>
        </w:rPr>
        <w:t xml:space="preserve"> or experiences </w:t>
      </w:r>
      <w:r w:rsidRPr="008A3FDE">
        <w:rPr>
          <w:sz w:val="22"/>
          <w:u w:val="single"/>
        </w:rPr>
        <w:t>of those who may be too close to the events they wish to influence</w:t>
      </w:r>
      <w:r w:rsidRPr="008A3FDE">
        <w:rPr>
          <w:sz w:val="12"/>
        </w:rPr>
        <w:t>. It would be a foolish policy maker who relied only on the scientific approach for guidance, but well-specified theories and tests of international relations are an essential part of a sound policy-making process.</w:t>
      </w:r>
    </w:p>
    <w:p w14:paraId="45DC3756" w14:textId="77777777" w:rsidR="008A3FDE" w:rsidRPr="008A3FDE" w:rsidRDefault="008A3FDE" w:rsidP="008A3FDE"/>
    <w:p w14:paraId="2C43A9C5"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Security threats don’t cause militarization</w:t>
      </w:r>
    </w:p>
    <w:p w14:paraId="3AD4C801" w14:textId="77777777" w:rsidR="008A3FDE" w:rsidRPr="008A3FDE" w:rsidRDefault="008A3FDE" w:rsidP="008A3FDE">
      <w:pPr>
        <w:rPr>
          <w:sz w:val="18"/>
          <w:szCs w:val="18"/>
        </w:rPr>
      </w:pPr>
      <w:r w:rsidRPr="008A3FDE">
        <w:rPr>
          <w:sz w:val="18"/>
          <w:szCs w:val="18"/>
        </w:rPr>
        <w:t xml:space="preserve">Vera </w:t>
      </w:r>
      <w:r w:rsidRPr="008A3FDE">
        <w:rPr>
          <w:b/>
          <w:bCs/>
          <w:sz w:val="22"/>
        </w:rPr>
        <w:t>Zimmerman 15</w:t>
      </w:r>
      <w:r w:rsidRPr="008A3FDE">
        <w:rPr>
          <w:sz w:val="18"/>
          <w:szCs w:val="18"/>
        </w:rPr>
        <w:t xml:space="preserve"> has served as a research analyst at the Hudson Institute. Her scholarship has been published in World Politics Review. The author is currently a graduate student of political science in the Department of Public and International Affairs at George Mason University. Article Title “Book Review: The Theater of Operations: National Security Affect from the Cold War to the War on Terror. By Joseph Masco Durham and London: Duke University Press” – May 23</w:t>
      </w:r>
      <w:r w:rsidRPr="008A3FDE">
        <w:rPr>
          <w:sz w:val="18"/>
          <w:szCs w:val="18"/>
          <w:vertAlign w:val="superscript"/>
        </w:rPr>
        <w:t>rd</w:t>
      </w:r>
      <w:r w:rsidRPr="008A3FDE">
        <w:rPr>
          <w:sz w:val="18"/>
          <w:szCs w:val="18"/>
        </w:rPr>
        <w:t>, 2015 – Modified for potentially objectionable language - available at: https://verair.wordpress.com/2015/05/23/the-theater-of-operations-national-security-affect-from-the-cold-war-to-the-war-on-terror-by-joseph-masco-durham-and-london-duke-university-press-2014/</w:t>
      </w:r>
    </w:p>
    <w:p w14:paraId="10099540" w14:textId="77777777" w:rsidR="008A3FDE" w:rsidRPr="008A3FDE" w:rsidRDefault="008A3FDE" w:rsidP="008A3FDE">
      <w:pPr>
        <w:rPr>
          <w:sz w:val="8"/>
        </w:rPr>
      </w:pPr>
      <w:r w:rsidRPr="008A3FDE">
        <w:rPr>
          <w:sz w:val="8"/>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8A3FDE">
        <w:rPr>
          <w:sz w:val="22"/>
          <w:highlight w:val="yellow"/>
          <w:u w:val="single"/>
        </w:rPr>
        <w:t>The author highlights that</w:t>
      </w:r>
      <w:r w:rsidRPr="008A3FDE">
        <w:rPr>
          <w:sz w:val="8"/>
        </w:rPr>
        <w:t xml:space="preserve"> by </w:t>
      </w:r>
      <w:r w:rsidRPr="008A3FDE">
        <w:rPr>
          <w:sz w:val="22"/>
          <w:u w:val="single"/>
        </w:rPr>
        <w:t xml:space="preserve">proliferating visions </w:t>
      </w:r>
      <w:r w:rsidRPr="008A3FDE">
        <w:rPr>
          <w:sz w:val="22"/>
          <w:highlight w:val="yellow"/>
          <w:u w:val="single"/>
        </w:rPr>
        <w:t xml:space="preserve">(depictions) of </w:t>
      </w:r>
      <w:r w:rsidRPr="008A3FDE">
        <w:rPr>
          <w:sz w:val="22"/>
          <w:u w:val="single"/>
        </w:rPr>
        <w:t xml:space="preserve">catastrophic </w:t>
      </w:r>
      <w:r w:rsidRPr="008A3FDE">
        <w:rPr>
          <w:sz w:val="22"/>
          <w:highlight w:val="yellow"/>
          <w:u w:val="single"/>
        </w:rPr>
        <w:t>danger</w:t>
      </w:r>
      <w:r w:rsidRPr="008A3FDE">
        <w:rPr>
          <w:sz w:val="8"/>
        </w:rPr>
        <w:t xml:space="preserve">, biosecurity </w:t>
      </w:r>
      <w:r w:rsidRPr="008A3FDE">
        <w:rPr>
          <w:sz w:val="22"/>
          <w:highlight w:val="yellow"/>
          <w:u w:val="single"/>
        </w:rPr>
        <w:t>create</w:t>
      </w:r>
      <w:r w:rsidRPr="008A3FDE">
        <w:rPr>
          <w:sz w:val="8"/>
        </w:rPr>
        <w:t xml:space="preserve">d </w:t>
      </w:r>
      <w:r w:rsidRPr="008A3FDE">
        <w:rPr>
          <w:sz w:val="22"/>
          <w:highlight w:val="yellow"/>
          <w:u w:val="single"/>
        </w:rPr>
        <w:t>a militarized response</w:t>
      </w:r>
      <w:r w:rsidRPr="008A3FDE">
        <w:rPr>
          <w:sz w:val="8"/>
        </w:rPr>
        <w:t xml:space="preserve"> </w:t>
      </w:r>
      <w:r w:rsidRPr="008A3FDE">
        <w:rPr>
          <w:b/>
          <w:iCs/>
          <w:sz w:val="22"/>
          <w:u w:val="single"/>
        </w:rPr>
        <w:t>of global preemption</w:t>
      </w:r>
      <w:r w:rsidRPr="008A3FDE">
        <w:rPr>
          <w:sz w:val="22"/>
          <w:u w:val="single"/>
        </w:rPr>
        <w:t xml:space="preserve"> in the name of domestic defense. </w:t>
      </w:r>
      <w:r w:rsidRPr="008A3FDE">
        <w:rPr>
          <w:sz w:val="8"/>
        </w:rPr>
        <w:t xml:space="preserve">Masco argues his case well and sharply, providing compelling evidence, but his interpretations of evidence at times seems exaggerated and biased. Though Masco does not deny the existence of the real threats, his recognition of them is too brief, while consideration of an alternative view is rather weak. He acknowledges that terrorist violence is not fictitious but insists that for the most part the United States inflated threats and politically exploited potential danger to declare and maintain the state of emergency. Such focus on the amplification of threats seems to suggest that for the most part the threats are not that real. Masco suggests that the link between terrorists and WMD is mainly inflated. </w:t>
      </w:r>
      <w:r w:rsidRPr="008A3FDE">
        <w:rPr>
          <w:sz w:val="22"/>
          <w:highlight w:val="yellow"/>
          <w:u w:val="single"/>
        </w:rPr>
        <w:t>Yet the</w:t>
      </w:r>
      <w:r w:rsidRPr="008A3FDE">
        <w:rPr>
          <w:sz w:val="8"/>
          <w:highlight w:val="yellow"/>
        </w:rPr>
        <w:t>re</w:t>
      </w:r>
      <w:r w:rsidRPr="008A3FDE">
        <w:rPr>
          <w:sz w:val="8"/>
        </w:rPr>
        <w:t xml:space="preserv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 Masco’s </w:t>
      </w:r>
      <w:r w:rsidRPr="008A3FDE">
        <w:rPr>
          <w:sz w:val="22"/>
          <w:u w:val="single"/>
        </w:rPr>
        <w:t xml:space="preserve">main </w:t>
      </w:r>
      <w:r w:rsidRPr="008A3FDE">
        <w:rPr>
          <w:sz w:val="22"/>
          <w:highlight w:val="yellow"/>
          <w:u w:val="single"/>
        </w:rPr>
        <w:t xml:space="preserve">argument </w:t>
      </w:r>
      <w:r w:rsidRPr="008A3FDE">
        <w:rPr>
          <w:sz w:val="22"/>
          <w:u w:val="single"/>
        </w:rPr>
        <w:t xml:space="preserve">that “the US is no longer constrained by territorial limits” </w:t>
      </w:r>
      <w:r w:rsidRPr="008A3FDE">
        <w:rPr>
          <w:sz w:val="22"/>
          <w:highlight w:val="yellow"/>
          <w:u w:val="single"/>
        </w:rPr>
        <w:t xml:space="preserve">is </w:t>
      </w:r>
      <w:r w:rsidRPr="008A3FDE">
        <w:rPr>
          <w:b/>
          <w:iCs/>
          <w:sz w:val="22"/>
          <w:highlight w:val="yellow"/>
          <w:u w:val="single"/>
        </w:rPr>
        <w:t>exaggerated</w:t>
      </w:r>
      <w:r w:rsidRPr="008A3FDE">
        <w:rPr>
          <w:sz w:val="22"/>
          <w:highlight w:val="yellow"/>
          <w:u w:val="single"/>
        </w:rPr>
        <w:t>.</w:t>
      </w:r>
      <w:r w:rsidRPr="008A3FDE">
        <w:rPr>
          <w:sz w:val="8"/>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8A3FDE">
        <w:rPr>
          <w:sz w:val="22"/>
          <w:highlight w:val="yellow"/>
          <w:u w:val="single"/>
        </w:rPr>
        <w:t>The U</w:t>
      </w:r>
      <w:r w:rsidRPr="008A3FDE">
        <w:rPr>
          <w:sz w:val="22"/>
          <w:u w:val="single"/>
        </w:rPr>
        <w:t xml:space="preserve">nited </w:t>
      </w:r>
      <w:r w:rsidRPr="008A3FDE">
        <w:rPr>
          <w:sz w:val="22"/>
          <w:highlight w:val="yellow"/>
          <w:u w:val="single"/>
        </w:rPr>
        <w:t>S</w:t>
      </w:r>
      <w:r w:rsidRPr="008A3FDE">
        <w:rPr>
          <w:sz w:val="8"/>
        </w:rPr>
        <w:t xml:space="preserve">tates </w:t>
      </w:r>
      <w:r w:rsidRPr="008A3FDE">
        <w:rPr>
          <w:sz w:val="22"/>
          <w:highlight w:val="yellow"/>
          <w:u w:val="single"/>
        </w:rPr>
        <w:t>does not have</w:t>
      </w:r>
      <w:r w:rsidRPr="008A3FDE">
        <w:rPr>
          <w:sz w:val="8"/>
        </w:rPr>
        <w:t xml:space="preserve"> an</w:t>
      </w:r>
      <w:r w:rsidRPr="008A3FDE">
        <w:rPr>
          <w:sz w:val="22"/>
          <w:highlight w:val="yellow"/>
          <w:u w:val="single"/>
        </w:rPr>
        <w:t xml:space="preserve"> unrestricted reach</w:t>
      </w:r>
      <w:r w:rsidRPr="008A3FDE">
        <w:rPr>
          <w:sz w:val="8"/>
        </w:rPr>
        <w:t xml:space="preserve"> as Masco wants to depict. </w:t>
      </w:r>
      <w:r w:rsidRPr="008A3FDE">
        <w:rPr>
          <w:sz w:val="22"/>
          <w:u w:val="single"/>
        </w:rPr>
        <w:t>It is constrained by sovereignty and territorial integrity of other stable states.</w:t>
      </w:r>
      <w:r w:rsidRPr="008A3FDE">
        <w:rPr>
          <w:sz w:val="8"/>
        </w:rPr>
        <w:t xml:space="preserve"> The unstable</w:t>
      </w:r>
      <w:r w:rsidRPr="008A3FDE">
        <w:rPr>
          <w:sz w:val="22"/>
          <w:u w:val="single"/>
        </w:rPr>
        <w:t xml:space="preserve"> nuclear regimes in </w:t>
      </w:r>
      <w:r w:rsidRPr="008A3FDE">
        <w:rPr>
          <w:b/>
          <w:iCs/>
          <w:sz w:val="22"/>
          <w:highlight w:val="yellow"/>
          <w:u w:val="single"/>
        </w:rPr>
        <w:t>North Korea</w:t>
      </w:r>
      <w:r w:rsidRPr="008A3FDE">
        <w:rPr>
          <w:sz w:val="22"/>
          <w:highlight w:val="yellow"/>
          <w:u w:val="single"/>
        </w:rPr>
        <w:t xml:space="preserve"> and </w:t>
      </w:r>
      <w:r w:rsidRPr="008A3FDE">
        <w:rPr>
          <w:b/>
          <w:iCs/>
          <w:sz w:val="22"/>
          <w:highlight w:val="yellow"/>
          <w:u w:val="single"/>
        </w:rPr>
        <w:t xml:space="preserve">Iran </w:t>
      </w:r>
      <w:r w:rsidRPr="008A3FDE">
        <w:rPr>
          <w:sz w:val="22"/>
          <w:highlight w:val="yellow"/>
          <w:u w:val="single"/>
        </w:rPr>
        <w:t>present that existential</w:t>
      </w:r>
      <w:r w:rsidRPr="008A3FDE">
        <w:rPr>
          <w:sz w:val="22"/>
          <w:u w:val="single"/>
        </w:rPr>
        <w:t xml:space="preserve"> nuclear </w:t>
      </w:r>
      <w:r w:rsidRPr="008A3FDE">
        <w:rPr>
          <w:sz w:val="22"/>
          <w:highlight w:val="yellow"/>
          <w:u w:val="single"/>
        </w:rPr>
        <w:t>threat</w:t>
      </w:r>
      <w:r w:rsidRPr="008A3FDE">
        <w:rPr>
          <w:sz w:val="8"/>
        </w:rPr>
        <w:t xml:space="preserve"> to the U.S. </w:t>
      </w:r>
      <w:r w:rsidRPr="008A3FDE">
        <w:rPr>
          <w:sz w:val="22"/>
          <w:highlight w:val="yellow"/>
          <w:u w:val="single"/>
        </w:rPr>
        <w:t>described</w:t>
      </w:r>
      <w:r w:rsidRPr="008A3FDE">
        <w:rPr>
          <w:sz w:val="8"/>
        </w:rPr>
        <w:t xml:space="preserve"> by Masco, </w:t>
      </w:r>
      <w:r w:rsidRPr="008A3FDE">
        <w:rPr>
          <w:sz w:val="22"/>
          <w:highlight w:val="yellow"/>
          <w:u w:val="single"/>
        </w:rPr>
        <w:t>but the U</w:t>
      </w:r>
      <w:r w:rsidRPr="008A3FDE">
        <w:rPr>
          <w:sz w:val="8"/>
        </w:rPr>
        <w:t>nited</w:t>
      </w:r>
      <w:r w:rsidRPr="008A3FDE">
        <w:rPr>
          <w:sz w:val="22"/>
          <w:u w:val="single"/>
        </w:rPr>
        <w:t xml:space="preserve"> </w:t>
      </w:r>
      <w:r w:rsidRPr="008A3FDE">
        <w:rPr>
          <w:sz w:val="22"/>
          <w:highlight w:val="yellow"/>
          <w:u w:val="single"/>
        </w:rPr>
        <w:t>S</w:t>
      </w:r>
      <w:r w:rsidRPr="008A3FDE">
        <w:rPr>
          <w:sz w:val="8"/>
        </w:rPr>
        <w:t>tates</w:t>
      </w:r>
      <w:r w:rsidRPr="008A3FDE">
        <w:rPr>
          <w:sz w:val="22"/>
          <w:u w:val="single"/>
        </w:rPr>
        <w:t xml:space="preserve"> </w:t>
      </w:r>
      <w:r w:rsidRPr="008A3FDE">
        <w:rPr>
          <w:sz w:val="22"/>
          <w:highlight w:val="yellow"/>
          <w:u w:val="single"/>
        </w:rPr>
        <w:t xml:space="preserve">is in </w:t>
      </w:r>
      <w:r w:rsidRPr="008A3FDE">
        <w:rPr>
          <w:b/>
          <w:iCs/>
          <w:sz w:val="22"/>
          <w:highlight w:val="yellow"/>
          <w:u w:val="single"/>
        </w:rPr>
        <w:t xml:space="preserve">no rush to invade </w:t>
      </w:r>
      <w:r w:rsidRPr="008A3FDE">
        <w:rPr>
          <w:b/>
          <w:iCs/>
          <w:sz w:val="22"/>
          <w:u w:val="single"/>
        </w:rPr>
        <w:t>these countries</w:t>
      </w:r>
      <w:r w:rsidRPr="008A3FDE">
        <w:rPr>
          <w:sz w:val="8"/>
        </w:rPr>
        <w:t>. According to</w:t>
      </w:r>
      <w:r w:rsidRPr="008A3FDE">
        <w:rPr>
          <w:sz w:val="22"/>
          <w:u w:val="single"/>
        </w:rPr>
        <w:t xml:space="preserve"> </w:t>
      </w:r>
      <w:r w:rsidRPr="008A3FDE">
        <w:rPr>
          <w:sz w:val="22"/>
          <w:highlight w:val="yellow"/>
          <w:u w:val="single"/>
        </w:rPr>
        <w:t>the</w:t>
      </w:r>
      <w:r w:rsidRPr="008A3FDE">
        <w:rPr>
          <w:sz w:val="8"/>
        </w:rPr>
        <w:t xml:space="preserve"> anticipatory and preemptive logic Masco prescribes to the United States, it could have already invaded those states to prevent the disaster. Another limitation of his </w:t>
      </w:r>
      <w:r w:rsidRPr="008A3FDE">
        <w:rPr>
          <w:sz w:val="22"/>
          <w:highlight w:val="yellow"/>
          <w:u w:val="single"/>
        </w:rPr>
        <w:t>arg</w:t>
      </w:r>
      <w:r w:rsidRPr="008A3FDE">
        <w:rPr>
          <w:sz w:val="22"/>
          <w:u w:val="single"/>
        </w:rPr>
        <w:t>ument</w:t>
      </w:r>
      <w:r w:rsidRPr="008A3FDE">
        <w:rPr>
          <w:sz w:val="8"/>
        </w:rPr>
        <w:t xml:space="preserve"> is that he </w:t>
      </w:r>
      <w:r w:rsidRPr="008A3FDE">
        <w:rPr>
          <w:sz w:val="22"/>
          <w:highlight w:val="yellow"/>
          <w:u w:val="single"/>
        </w:rPr>
        <w:t>paints</w:t>
      </w:r>
      <w:r w:rsidRPr="008A3FDE">
        <w:rPr>
          <w:sz w:val="8"/>
        </w:rPr>
        <w:t xml:space="preserve"> the nuclear and </w:t>
      </w:r>
      <w:r w:rsidRPr="008A3FDE">
        <w:rPr>
          <w:sz w:val="22"/>
          <w:highlight w:val="yellow"/>
          <w:u w:val="single"/>
        </w:rPr>
        <w:t>counterterror</w:t>
      </w:r>
      <w:r w:rsidRPr="008A3FDE">
        <w:rPr>
          <w:sz w:val="22"/>
          <w:u w:val="single"/>
        </w:rPr>
        <w:t xml:space="preserve"> </w:t>
      </w:r>
      <w:r w:rsidRPr="008A3FDE">
        <w:rPr>
          <w:sz w:val="8"/>
        </w:rPr>
        <w:t xml:space="preserve">states </w:t>
      </w:r>
      <w:r w:rsidRPr="008A3FDE">
        <w:rPr>
          <w:sz w:val="22"/>
          <w:highlight w:val="yellow"/>
          <w:u w:val="single"/>
        </w:rPr>
        <w:t>as consistent</w:t>
      </w:r>
      <w:r w:rsidRPr="008A3FDE">
        <w:rPr>
          <w:sz w:val="8"/>
          <w:highlight w:val="yellow"/>
        </w:rPr>
        <w:t xml:space="preserve"> </w:t>
      </w:r>
      <w:r w:rsidRPr="008A3FDE">
        <w:rPr>
          <w:sz w:val="22"/>
          <w:highlight w:val="yellow"/>
          <w:u w:val="single"/>
        </w:rPr>
        <w:t>through all</w:t>
      </w:r>
      <w:r w:rsidRPr="008A3FDE">
        <w:rPr>
          <w:sz w:val="22"/>
          <w:u w:val="single"/>
        </w:rPr>
        <w:t xml:space="preserve"> </w:t>
      </w:r>
      <w:r w:rsidRPr="008A3FDE">
        <w:rPr>
          <w:sz w:val="8"/>
        </w:rPr>
        <w:t xml:space="preserve">the </w:t>
      </w:r>
      <w:r w:rsidRPr="008A3FDE">
        <w:rPr>
          <w:sz w:val="22"/>
          <w:highlight w:val="yellow"/>
          <w:u w:val="single"/>
        </w:rPr>
        <w:t>presidencies</w:t>
      </w:r>
      <w:r w:rsidRPr="008A3FDE">
        <w:rPr>
          <w:sz w:val="8"/>
          <w:highlight w:val="cyan"/>
        </w:rPr>
        <w:t>,</w:t>
      </w:r>
      <w:r w:rsidRPr="008A3FDE">
        <w:rPr>
          <w:sz w:val="8"/>
        </w:rPr>
        <w:t xml:space="preserve"> thus, </w:t>
      </w:r>
      <w:r w:rsidRPr="008A3FDE">
        <w:rPr>
          <w:sz w:val="22"/>
          <w:u w:val="single"/>
        </w:rPr>
        <w:t xml:space="preserve">drawing all administrations under </w:t>
      </w:r>
      <w:r w:rsidRPr="008A3FDE">
        <w:rPr>
          <w:b/>
          <w:iCs/>
          <w:sz w:val="22"/>
          <w:u w:val="single"/>
        </w:rPr>
        <w:t>a common denominator</w:t>
      </w:r>
      <w:r w:rsidRPr="008A3FDE">
        <w:rPr>
          <w:sz w:val="22"/>
          <w:u w:val="single"/>
        </w:rPr>
        <w:t xml:space="preserve">. </w:t>
      </w:r>
      <w:r w:rsidRPr="008A3FDE">
        <w:rPr>
          <w:sz w:val="22"/>
          <w:highlight w:val="yellow"/>
          <w:u w:val="single"/>
        </w:rPr>
        <w:t>Under Obama, the</w:t>
      </w:r>
      <w:r w:rsidRPr="008A3FDE">
        <w:rPr>
          <w:sz w:val="22"/>
          <w:u w:val="single"/>
        </w:rPr>
        <w:t xml:space="preserve"> </w:t>
      </w:r>
      <w:r w:rsidRPr="008A3FDE">
        <w:rPr>
          <w:sz w:val="8"/>
        </w:rPr>
        <w:t>counterterror state became a liberal democracy again. The ‘</w:t>
      </w:r>
      <w:r w:rsidRPr="008A3FDE">
        <w:rPr>
          <w:sz w:val="22"/>
          <w:highlight w:val="yellow"/>
          <w:u w:val="single"/>
        </w:rPr>
        <w:t>unrestrained’ theater</w:t>
      </w:r>
      <w:r w:rsidRPr="008A3FDE">
        <w:rPr>
          <w:sz w:val="8"/>
        </w:rPr>
        <w:t xml:space="preserve"> </w:t>
      </w:r>
      <w:r w:rsidRPr="008A3FDE">
        <w:rPr>
          <w:sz w:val="22"/>
          <w:u w:val="single"/>
        </w:rPr>
        <w:t>of operation</w:t>
      </w:r>
      <w:r w:rsidRPr="008A3FDE">
        <w:rPr>
          <w:sz w:val="8"/>
        </w:rPr>
        <w:t xml:space="preserve"> </w:t>
      </w:r>
      <w:r w:rsidRPr="008A3FDE">
        <w:rPr>
          <w:sz w:val="22"/>
          <w:u w:val="single"/>
        </w:rPr>
        <w:t xml:space="preserve">has </w:t>
      </w:r>
      <w:r w:rsidRPr="008A3FDE">
        <w:rPr>
          <w:sz w:val="22"/>
          <w:highlight w:val="yellow"/>
          <w:u w:val="single"/>
        </w:rPr>
        <w:t>shrunk</w:t>
      </w:r>
      <w:r w:rsidRPr="008A3FDE">
        <w:rPr>
          <w:sz w:val="8"/>
          <w:highlight w:val="yellow"/>
        </w:rPr>
        <w:t xml:space="preserve"> </w:t>
      </w:r>
      <w:r w:rsidRPr="008A3FDE">
        <w:rPr>
          <w:b/>
          <w:iCs/>
          <w:sz w:val="22"/>
          <w:highlight w:val="yellow"/>
          <w:u w:val="single"/>
        </w:rPr>
        <w:t>by</w:t>
      </w:r>
      <w:r w:rsidRPr="008A3FDE">
        <w:rPr>
          <w:b/>
          <w:iCs/>
          <w:sz w:val="22"/>
          <w:u w:val="single"/>
        </w:rPr>
        <w:t xml:space="preserve"> ending the presence in Iraq and </w:t>
      </w:r>
      <w:r w:rsidRPr="008A3FDE">
        <w:rPr>
          <w:b/>
          <w:iCs/>
          <w:sz w:val="22"/>
          <w:highlight w:val="yellow"/>
          <w:u w:val="single"/>
        </w:rPr>
        <w:t>withdrawing from Afghanistan</w:t>
      </w:r>
      <w:r w:rsidRPr="008A3FDE">
        <w:rPr>
          <w:sz w:val="8"/>
          <w:highlight w:val="yellow"/>
        </w:rPr>
        <w:t xml:space="preserve">, </w:t>
      </w:r>
      <w:r w:rsidRPr="008A3FDE">
        <w:rPr>
          <w:sz w:val="22"/>
          <w:u w:val="single"/>
        </w:rPr>
        <w:t xml:space="preserve">even though our presence there </w:t>
      </w:r>
      <w:r w:rsidRPr="008A3FDE">
        <w:rPr>
          <w:b/>
          <w:iCs/>
          <w:sz w:val="22"/>
          <w:u w:val="single"/>
        </w:rPr>
        <w:t>could have been extended based on the preemption logic</w:t>
      </w:r>
      <w:r w:rsidRPr="008A3FDE">
        <w:rPr>
          <w:sz w:val="22"/>
          <w:u w:val="single"/>
        </w:rPr>
        <w:t>.</w:t>
      </w:r>
      <w:r w:rsidRPr="008A3FDE">
        <w:rPr>
          <w:sz w:val="8"/>
        </w:rPr>
        <w:t xml:space="preserve"> </w:t>
      </w:r>
      <w:r w:rsidRPr="008A3FDE">
        <w:rPr>
          <w:sz w:val="22"/>
          <w:u w:val="single"/>
        </w:rPr>
        <w:t xml:space="preserve">Obama recognized the faults of </w:t>
      </w:r>
      <w:r w:rsidRPr="008A3FDE">
        <w:rPr>
          <w:sz w:val="8"/>
        </w:rPr>
        <w:t>the</w:t>
      </w:r>
      <w:r w:rsidRPr="008A3FDE">
        <w:rPr>
          <w:sz w:val="22"/>
          <w:u w:val="single"/>
        </w:rPr>
        <w:t xml:space="preserve"> Bush </w:t>
      </w:r>
      <w:r w:rsidRPr="008A3FDE">
        <w:rPr>
          <w:sz w:val="8"/>
        </w:rPr>
        <w:t xml:space="preserve">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 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 In Theatre of Operations,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Making </w:t>
      </w:r>
      <w:r w:rsidRPr="008A3FDE">
        <w:rPr>
          <w:sz w:val="22"/>
          <w:u w:val="single"/>
        </w:rPr>
        <w:t>criticism of U.S. actions</w:t>
      </w:r>
      <w:r w:rsidRPr="008A3FDE">
        <w:rPr>
          <w:sz w:val="8"/>
        </w:rPr>
        <w:t xml:space="preserve"> the main focus of the book, however, Masco’s interpretations </w:t>
      </w:r>
      <w:r w:rsidRPr="008A3FDE">
        <w:rPr>
          <w:sz w:val="22"/>
          <w:u w:val="single"/>
        </w:rPr>
        <w:t>are not properly balanced and</w:t>
      </w:r>
      <w:r w:rsidRPr="008A3FDE">
        <w:rPr>
          <w:sz w:val="8"/>
        </w:rPr>
        <w:t xml:space="preserve"> sometimes </w:t>
      </w:r>
      <w:r w:rsidRPr="008A3FDE">
        <w:rPr>
          <w:sz w:val="22"/>
          <w:u w:val="single"/>
        </w:rPr>
        <w:t>appear biased.</w:t>
      </w:r>
      <w:r w:rsidRPr="008A3FDE">
        <w:rPr>
          <w:sz w:val="8"/>
        </w:rPr>
        <w:t xml:space="preserve"> Still, reading Masco’s insight of the purpose of U.S. actions in the post-9/11 context offers opportunities to think critically about the effects of 9/11 emotional reprogramming of society and state of emergencies in U.S. history.</w:t>
      </w:r>
    </w:p>
    <w:p w14:paraId="5AAF6548" w14:textId="77777777" w:rsidR="008A3FDE" w:rsidRPr="008A3FDE" w:rsidRDefault="008A3FDE" w:rsidP="008A3FDE">
      <w:pPr>
        <w:rPr>
          <w:sz w:val="10"/>
        </w:rPr>
      </w:pPr>
    </w:p>
    <w:p w14:paraId="15CD5B5E" w14:textId="77777777" w:rsidR="008A3FDE" w:rsidRPr="008A3FDE" w:rsidRDefault="008A3FDE" w:rsidP="008A3FDE">
      <w:r w:rsidRPr="008A3FDE">
        <w:t>\</w:t>
      </w:r>
    </w:p>
    <w:p w14:paraId="0236E152"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X-Risks OW</w:t>
      </w:r>
    </w:p>
    <w:p w14:paraId="0E6EB4CC"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Extinction first</w:t>
      </w:r>
    </w:p>
    <w:p w14:paraId="481ABDD1" w14:textId="77777777" w:rsidR="008A3FDE" w:rsidRPr="008A3FDE" w:rsidRDefault="008A3FDE" w:rsidP="008A3FDE">
      <w:r w:rsidRPr="008A3FDE">
        <w:rPr>
          <w:b/>
          <w:bCs/>
          <w:sz w:val="22"/>
        </w:rPr>
        <w:t>GPP 17</w:t>
      </w:r>
      <w:r w:rsidRPr="008A3FDE">
        <w:rPr>
          <w:sz w:val="16"/>
        </w:rPr>
        <w:t xml:space="preserve"> (Global Priorities Project, Future of Humanity Institute at the University of Oxford, Ministry for Foreign Affairs of Finland, “Existential Risk: Diplomacy and Governance,” Global Priorities Project, 2017, </w:t>
      </w:r>
      <w:hyperlink r:id="rId14" w:history="1">
        <w:r w:rsidRPr="008A3FDE">
          <w:rPr>
            <w:sz w:val="16"/>
          </w:rPr>
          <w:t>https://www.fhi.ox.ac.uk/wp-content/uploads/Existential-Risks-2017-01-23.pdf</w:t>
        </w:r>
      </w:hyperlink>
      <w:r w:rsidRPr="008A3FDE">
        <w:rPr>
          <w:sz w:val="16"/>
        </w:rPr>
        <w:t xml:space="preserve">) </w:t>
      </w:r>
    </w:p>
    <w:p w14:paraId="44F0E540" w14:textId="77777777" w:rsidR="008A3FDE" w:rsidRPr="008A3FDE" w:rsidRDefault="008A3FDE" w:rsidP="008A3FDE">
      <w:pPr>
        <w:rPr>
          <w:rFonts w:eastAsiaTheme="majorEastAsia" w:cstheme="majorBidi"/>
          <w:b/>
          <w:caps/>
          <w:sz w:val="32"/>
          <w:szCs w:val="24"/>
          <w:u w:val="single"/>
        </w:rPr>
      </w:pPr>
      <w:r w:rsidRPr="008A3FDE">
        <w:rPr>
          <w:sz w:val="16"/>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8A3FDE">
        <w:rPr>
          <w:sz w:val="22"/>
          <w:highlight w:val="cyan"/>
          <w:u w:val="single"/>
        </w:rPr>
        <w:t>Compare</w:t>
      </w:r>
      <w:r w:rsidRPr="008A3FDE">
        <w:rPr>
          <w:sz w:val="22"/>
          <w:u w:val="single"/>
        </w:rPr>
        <w:t xml:space="preserve"> three outcomes: (1) </w:t>
      </w:r>
      <w:r w:rsidRPr="008A3FDE">
        <w:rPr>
          <w:sz w:val="22"/>
          <w:highlight w:val="cyan"/>
          <w:u w:val="single"/>
        </w:rPr>
        <w:t>Peace</w:t>
      </w:r>
      <w:r w:rsidRPr="008A3FDE">
        <w:rPr>
          <w:sz w:val="22"/>
          <w:u w:val="single"/>
        </w:rPr>
        <w:t xml:space="preserve">. (2) A nuclear </w:t>
      </w:r>
      <w:r w:rsidRPr="008A3FDE">
        <w:rPr>
          <w:sz w:val="22"/>
          <w:highlight w:val="cyan"/>
          <w:u w:val="single"/>
        </w:rPr>
        <w:t>war that kills 99%</w:t>
      </w:r>
      <w:r w:rsidRPr="008A3FDE">
        <w:rPr>
          <w:sz w:val="22"/>
          <w:u w:val="single"/>
        </w:rPr>
        <w:t xml:space="preserve"> of the world’s existing population. (3) A nuclear </w:t>
      </w:r>
      <w:r w:rsidRPr="008A3FDE">
        <w:rPr>
          <w:sz w:val="22"/>
          <w:highlight w:val="cyan"/>
          <w:u w:val="single"/>
        </w:rPr>
        <w:t>war that kills 100%</w:t>
      </w:r>
      <w:r w:rsidRPr="008A3FDE">
        <w:rPr>
          <w:sz w:val="22"/>
          <w:u w:val="single"/>
        </w:rPr>
        <w:t xml:space="preserve">. </w:t>
      </w:r>
      <w:r w:rsidRPr="008A3FDE">
        <w:rPr>
          <w:sz w:val="16"/>
        </w:rPr>
        <w:t xml:space="preserve">(2) would be worse than (1), and (3) would be worse than (2). Which is the greater of these two differences? </w:t>
      </w:r>
      <w:r w:rsidRPr="008A3FDE">
        <w:rPr>
          <w:sz w:val="22"/>
          <w:u w:val="single"/>
        </w:rPr>
        <w:t>Most people believe that the greater difference is between (1) and (2).</w:t>
      </w:r>
      <w:r w:rsidRPr="008A3FDE">
        <w:rPr>
          <w:sz w:val="16"/>
        </w:rPr>
        <w:t xml:space="preserve"> </w:t>
      </w:r>
      <w:r w:rsidRPr="008A3FDE">
        <w:rPr>
          <w:sz w:val="22"/>
          <w:u w:val="single"/>
        </w:rPr>
        <w:t xml:space="preserve">I believe that </w:t>
      </w:r>
      <w:r w:rsidRPr="008A3FDE">
        <w:rPr>
          <w:sz w:val="22"/>
          <w:highlight w:val="cyan"/>
          <w:u w:val="single"/>
        </w:rPr>
        <w:t>the difference between (2) and (3) is</w:t>
      </w:r>
      <w:r w:rsidRPr="008A3FDE">
        <w:rPr>
          <w:sz w:val="22"/>
          <w:u w:val="single"/>
        </w:rPr>
        <w:t xml:space="preserve"> very </w:t>
      </w:r>
      <w:r w:rsidRPr="008A3FDE">
        <w:rPr>
          <w:sz w:val="22"/>
          <w:highlight w:val="cyan"/>
          <w:u w:val="single"/>
        </w:rPr>
        <w:t>much greater</w:t>
      </w:r>
      <w:r w:rsidRPr="008A3FDE">
        <w:rPr>
          <w:sz w:val="16"/>
        </w:rPr>
        <w:t xml:space="preserve">. ... </w:t>
      </w:r>
      <w:r w:rsidRPr="008A3FDE">
        <w:rPr>
          <w:sz w:val="22"/>
          <w:u w:val="single"/>
        </w:rPr>
        <w:t xml:space="preserve">The Earth will remain habitable for </w:t>
      </w:r>
      <w:r w:rsidRPr="008A3FDE">
        <w:rPr>
          <w:b/>
          <w:iCs/>
          <w:sz w:val="22"/>
          <w:u w:val="single"/>
        </w:rPr>
        <w:t>at least another billion years</w:t>
      </w:r>
      <w:r w:rsidRPr="008A3FDE">
        <w:rPr>
          <w:sz w:val="22"/>
          <w:u w:val="single"/>
        </w:rPr>
        <w:t>.</w:t>
      </w:r>
      <w:r w:rsidRPr="008A3FDE">
        <w:rPr>
          <w:sz w:val="16"/>
        </w:rPr>
        <w:t xml:space="preserve"> </w:t>
      </w:r>
      <w:r w:rsidRPr="008A3FDE">
        <w:rPr>
          <w:sz w:val="22"/>
          <w:u w:val="single"/>
        </w:rPr>
        <w:t>Civilization began only a few thousand years ago.</w:t>
      </w:r>
      <w:r w:rsidRPr="008A3FDE">
        <w:rPr>
          <w:sz w:val="16"/>
        </w:rPr>
        <w:t xml:space="preserve"> </w:t>
      </w:r>
      <w:r w:rsidRPr="008A3FDE">
        <w:rPr>
          <w:sz w:val="22"/>
          <w:highlight w:val="cyan"/>
          <w:u w:val="single"/>
        </w:rPr>
        <w:t>If we do not destroy mankind, these</w:t>
      </w:r>
      <w:r w:rsidRPr="008A3FDE">
        <w:rPr>
          <w:sz w:val="22"/>
          <w:u w:val="single"/>
        </w:rPr>
        <w:t xml:space="preserve"> few thousand </w:t>
      </w:r>
      <w:r w:rsidRPr="008A3FDE">
        <w:rPr>
          <w:sz w:val="22"/>
          <w:highlight w:val="cyan"/>
          <w:u w:val="single"/>
        </w:rPr>
        <w:t>years may be</w:t>
      </w:r>
      <w:r w:rsidRPr="008A3FDE">
        <w:rPr>
          <w:sz w:val="22"/>
          <w:u w:val="single"/>
        </w:rPr>
        <w:t xml:space="preserve"> only </w:t>
      </w:r>
      <w:r w:rsidRPr="008A3FDE">
        <w:rPr>
          <w:b/>
          <w:iCs/>
          <w:sz w:val="22"/>
          <w:highlight w:val="cyan"/>
          <w:u w:val="single"/>
        </w:rPr>
        <w:t>a tiny fraction</w:t>
      </w:r>
      <w:r w:rsidRPr="008A3FDE">
        <w:rPr>
          <w:sz w:val="22"/>
          <w:highlight w:val="cyan"/>
          <w:u w:val="single"/>
        </w:rPr>
        <w:t xml:space="preserve"> of the whole of civilized</w:t>
      </w:r>
      <w:r w:rsidRPr="008A3FDE">
        <w:rPr>
          <w:sz w:val="22"/>
          <w:u w:val="single"/>
        </w:rPr>
        <w:t xml:space="preserve"> human </w:t>
      </w:r>
      <w:r w:rsidRPr="008A3FDE">
        <w:rPr>
          <w:sz w:val="22"/>
          <w:highlight w:val="cyan"/>
          <w:u w:val="single"/>
        </w:rPr>
        <w:t>history</w:t>
      </w:r>
      <w:r w:rsidRPr="008A3FDE">
        <w:rPr>
          <w:sz w:val="22"/>
          <w:u w:val="single"/>
        </w:rPr>
        <w:t>.</w:t>
      </w:r>
      <w:r w:rsidRPr="008A3FDE">
        <w:rPr>
          <w:sz w:val="16"/>
        </w:rPr>
        <w:t xml:space="preserve"> </w:t>
      </w:r>
      <w:r w:rsidRPr="008A3FDE">
        <w:rPr>
          <w:sz w:val="22"/>
          <w:u w:val="single"/>
        </w:rPr>
        <w:t>The difference between (2) and (3) may thus be the difference between this tiny fraction and all of the rest of this history.</w:t>
      </w:r>
      <w:r w:rsidRPr="008A3FDE">
        <w:rPr>
          <w:sz w:val="16"/>
        </w:rPr>
        <w:t xml:space="preserve"> </w:t>
      </w:r>
      <w:r w:rsidRPr="008A3FDE">
        <w:rPr>
          <w:sz w:val="22"/>
          <w:u w:val="single"/>
        </w:rPr>
        <w:t xml:space="preserve">If we compare this possible history to a day, what has occurred so far is only a </w:t>
      </w:r>
      <w:r w:rsidRPr="008A3FDE">
        <w:rPr>
          <w:b/>
          <w:iCs/>
          <w:sz w:val="22"/>
          <w:u w:val="single"/>
        </w:rPr>
        <w:t>fraction of a second</w:t>
      </w:r>
      <w:r w:rsidRPr="008A3FDE">
        <w:rPr>
          <w:sz w:val="22"/>
          <w:u w:val="single"/>
        </w:rPr>
        <w:t>.65</w:t>
      </w:r>
      <w:r w:rsidRPr="008A3FDE">
        <w:rPr>
          <w:sz w:val="16"/>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8A3FDE">
        <w:rPr>
          <w:sz w:val="22"/>
          <w:u w:val="single"/>
        </w:rPr>
        <w:t xml:space="preserve">What makes </w:t>
      </w:r>
      <w:r w:rsidRPr="008A3FDE">
        <w:rPr>
          <w:sz w:val="22"/>
          <w:highlight w:val="cyan"/>
          <w:u w:val="single"/>
        </w:rPr>
        <w:t>existential catastrophes</w:t>
      </w:r>
      <w:r w:rsidRPr="008A3FDE">
        <w:rPr>
          <w:sz w:val="22"/>
          <w:u w:val="single"/>
        </w:rPr>
        <w:t xml:space="preserve"> especially bad is that they </w:t>
      </w:r>
      <w:r w:rsidRPr="008A3FDE">
        <w:rPr>
          <w:sz w:val="22"/>
          <w:highlight w:val="cyan"/>
          <w:u w:val="single"/>
        </w:rPr>
        <w:t>would “</w:t>
      </w:r>
      <w:r w:rsidRPr="008A3FDE">
        <w:rPr>
          <w:b/>
          <w:iCs/>
          <w:sz w:val="22"/>
          <w:highlight w:val="cyan"/>
          <w:u w:val="single"/>
        </w:rPr>
        <w:t>destroy the future</w:t>
      </w:r>
      <w:r w:rsidRPr="008A3FDE">
        <w:rPr>
          <w:sz w:val="22"/>
          <w:highlight w:val="cyan"/>
          <w:u w:val="single"/>
        </w:rPr>
        <w:t>,”</w:t>
      </w:r>
      <w:r w:rsidRPr="008A3FDE">
        <w:rPr>
          <w:sz w:val="22"/>
          <w:u w:val="single"/>
        </w:rPr>
        <w:t xml:space="preserve"> as</w:t>
      </w:r>
      <w:r w:rsidRPr="008A3FDE">
        <w:rPr>
          <w:sz w:val="16"/>
        </w:rPr>
        <w:t xml:space="preserve"> another Oxford philosopher, Nick </w:t>
      </w:r>
      <w:r w:rsidRPr="008A3FDE">
        <w:rPr>
          <w:sz w:val="22"/>
          <w:u w:val="single"/>
        </w:rPr>
        <w:t>Bostrom, puts it.</w:t>
      </w:r>
      <w:r w:rsidRPr="008A3FDE">
        <w:rPr>
          <w:sz w:val="16"/>
        </w:rPr>
        <w:t xml:space="preserve">66 </w:t>
      </w:r>
      <w:r w:rsidRPr="008A3FDE">
        <w:rPr>
          <w:sz w:val="22"/>
          <w:highlight w:val="cyan"/>
          <w:u w:val="single"/>
        </w:rPr>
        <w:t>This future could</w:t>
      </w:r>
      <w:r w:rsidRPr="008A3FDE">
        <w:rPr>
          <w:sz w:val="22"/>
          <w:u w:val="single"/>
        </w:rPr>
        <w:t xml:space="preserve"> potentially </w:t>
      </w:r>
      <w:r w:rsidRPr="008A3FDE">
        <w:rPr>
          <w:sz w:val="22"/>
          <w:highlight w:val="cyan"/>
          <w:u w:val="single"/>
        </w:rPr>
        <w:t>be</w:t>
      </w:r>
      <w:r w:rsidRPr="008A3FDE">
        <w:rPr>
          <w:sz w:val="22"/>
          <w:u w:val="single"/>
        </w:rPr>
        <w:t xml:space="preserve"> extremely </w:t>
      </w:r>
      <w:r w:rsidRPr="008A3FDE">
        <w:rPr>
          <w:sz w:val="22"/>
          <w:highlight w:val="cyan"/>
          <w:u w:val="single"/>
        </w:rPr>
        <w:t>long</w:t>
      </w:r>
      <w:r w:rsidRPr="008A3FDE">
        <w:rPr>
          <w:sz w:val="22"/>
          <w:u w:val="single"/>
        </w:rPr>
        <w:t xml:space="preserve"> and full of </w:t>
      </w:r>
      <w:r w:rsidRPr="008A3FDE">
        <w:rPr>
          <w:sz w:val="22"/>
          <w:highlight w:val="cyan"/>
          <w:u w:val="single"/>
        </w:rPr>
        <w:t>flourishing, and</w:t>
      </w:r>
      <w:r w:rsidRPr="008A3FDE">
        <w:rPr>
          <w:sz w:val="22"/>
          <w:u w:val="single"/>
        </w:rPr>
        <w:t xml:space="preserve"> would therefore </w:t>
      </w:r>
      <w:r w:rsidRPr="008A3FDE">
        <w:rPr>
          <w:sz w:val="22"/>
          <w:highlight w:val="cyan"/>
          <w:u w:val="single"/>
        </w:rPr>
        <w:t>have</w:t>
      </w:r>
      <w:r w:rsidRPr="008A3FDE">
        <w:rPr>
          <w:sz w:val="22"/>
          <w:u w:val="single"/>
        </w:rPr>
        <w:t xml:space="preserve"> extremely </w:t>
      </w:r>
      <w:r w:rsidRPr="008A3FDE">
        <w:rPr>
          <w:sz w:val="22"/>
          <w:highlight w:val="cyan"/>
          <w:u w:val="single"/>
        </w:rPr>
        <w:t>large value</w:t>
      </w:r>
      <w:r w:rsidRPr="008A3FDE">
        <w:rPr>
          <w:sz w:val="22"/>
          <w:u w:val="single"/>
        </w:rPr>
        <w:t>.</w:t>
      </w:r>
      <w:r w:rsidRPr="008A3FDE">
        <w:rPr>
          <w:sz w:val="16"/>
        </w:rPr>
        <w:t xml:space="preserve"> In standard risk analysis, when working out how to respond to risk, we work out the expected value of risk reduction, by weighing the probability that an action will prevent an adverse event against the severity of the event. </w:t>
      </w:r>
      <w:r w:rsidRPr="008A3FDE">
        <w:rPr>
          <w:sz w:val="22"/>
          <w:u w:val="single"/>
        </w:rPr>
        <w:t>Because the value of preventing existential catastrophe is so vast, even a tiny probability of prevention has huge expected value.</w:t>
      </w:r>
      <w:r w:rsidRPr="008A3FDE">
        <w:rPr>
          <w:sz w:val="16"/>
        </w:rPr>
        <w:t xml:space="preserve">67 Of course, there is persisting reasonable disagreement about ethics and there are a number of ways one might resist this conclusion.68 Therefore, it would be unjustified to be overconfident in Parfit and Bostrom’s argument. </w:t>
      </w:r>
      <w:r w:rsidRPr="008A3FDE">
        <w:rPr>
          <w:sz w:val="22"/>
          <w:u w:val="single"/>
        </w:rPr>
        <w:t>In some areas, government policy does give significant weight to future generations.</w:t>
      </w:r>
      <w:r w:rsidRPr="008A3FDE">
        <w:rPr>
          <w:sz w:val="16"/>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8A3FDE">
        <w:rPr>
          <w:sz w:val="22"/>
          <w:u w:val="single"/>
        </w:rPr>
        <w:t>However, when it comes to existential risk, it would seem that we fail to live up to principles of intergenerational equity.</w:t>
      </w:r>
      <w:r w:rsidRPr="008A3FDE">
        <w:rPr>
          <w:sz w:val="16"/>
        </w:rPr>
        <w:t xml:space="preserve"> </w:t>
      </w:r>
      <w:r w:rsidRPr="008A3FDE">
        <w:rPr>
          <w:sz w:val="22"/>
          <w:u w:val="single"/>
        </w:rPr>
        <w:t xml:space="preserve">Existential catastrophe would not only give future generations less than the current generations; </w:t>
      </w:r>
      <w:r w:rsidRPr="008A3FDE">
        <w:rPr>
          <w:b/>
          <w:iCs/>
          <w:sz w:val="22"/>
          <w:u w:val="single"/>
        </w:rPr>
        <w:t>it would give them nothing</w:t>
      </w:r>
      <w:r w:rsidRPr="008A3FDE">
        <w:rPr>
          <w:sz w:val="22"/>
          <w:u w:val="single"/>
        </w:rPr>
        <w:t>.</w:t>
      </w:r>
      <w:r w:rsidRPr="008A3FDE">
        <w:rPr>
          <w:sz w:val="16"/>
        </w:rPr>
        <w:t xml:space="preserve"> Indeed, </w:t>
      </w:r>
      <w:r w:rsidRPr="008A3FDE">
        <w:rPr>
          <w:sz w:val="22"/>
          <w:u w:val="single"/>
        </w:rPr>
        <w:t>reducing existential risk plausibly has a quite low cost for us in comparison with the huge expected value it has for future generations.</w:t>
      </w:r>
      <w:r w:rsidRPr="008A3FDE">
        <w:rPr>
          <w:sz w:val="16"/>
        </w:rPr>
        <w:t xml:space="preserve"> In spite of this, relatively little is done to reduce existential risk. </w:t>
      </w:r>
      <w:r w:rsidRPr="008A3FDE">
        <w:rPr>
          <w:sz w:val="22"/>
          <w:u w:val="single"/>
        </w:rPr>
        <w:t xml:space="preserve">Unless we give up on norms of intergenerational equity, they give us a strong case for significantly increasing our efforts to reduce existential risks. </w:t>
      </w:r>
      <w:r w:rsidRPr="008A3FDE">
        <w:rPr>
          <w:sz w:val="16"/>
        </w:rPr>
        <w:t xml:space="preserve">1.3. WHY EXISTENTIAL RISKS MAY BE SYSTEMATICALLY UNDERINVESTED IN, AND THE ROLE OF THE INTERNATIONAL COMMUNITY </w:t>
      </w:r>
      <w:r w:rsidRPr="008A3FDE">
        <w:rPr>
          <w:sz w:val="22"/>
          <w:u w:val="single"/>
        </w:rPr>
        <w:t xml:space="preserve">In spite of the importance of </w:t>
      </w:r>
      <w:r w:rsidRPr="008A3FDE">
        <w:rPr>
          <w:sz w:val="22"/>
          <w:highlight w:val="cyan"/>
          <w:u w:val="single"/>
        </w:rPr>
        <w:t>existential risk</w:t>
      </w:r>
      <w:r w:rsidRPr="008A3FDE">
        <w:rPr>
          <w:sz w:val="22"/>
          <w:u w:val="single"/>
        </w:rPr>
        <w:t xml:space="preserve"> reduction, it probably </w:t>
      </w:r>
      <w:r w:rsidRPr="008A3FDE">
        <w:rPr>
          <w:sz w:val="22"/>
          <w:highlight w:val="cyan"/>
          <w:u w:val="single"/>
        </w:rPr>
        <w:t>receives less attention than</w:t>
      </w:r>
      <w:r w:rsidRPr="008A3FDE">
        <w:rPr>
          <w:sz w:val="22"/>
          <w:u w:val="single"/>
        </w:rPr>
        <w:t xml:space="preserve"> is </w:t>
      </w:r>
      <w:r w:rsidRPr="008A3FDE">
        <w:rPr>
          <w:sz w:val="22"/>
          <w:highlight w:val="cyan"/>
          <w:u w:val="single"/>
        </w:rPr>
        <w:t>warranted</w:t>
      </w:r>
      <w:r w:rsidRPr="008A3FDE">
        <w:rPr>
          <w:sz w:val="22"/>
          <w:u w:val="single"/>
        </w:rPr>
        <w:t>.</w:t>
      </w:r>
      <w:r w:rsidRPr="008A3FDE">
        <w:rPr>
          <w:sz w:val="16"/>
        </w:rPr>
        <w:t xml:space="preserve"> As a result, concerted international cooperation is required if we are to receive adequate protection from existential risks. 1.3.1. Why existential risks are likely to be underinvested in </w:t>
      </w:r>
      <w:r w:rsidRPr="008A3FDE">
        <w:rPr>
          <w:sz w:val="22"/>
          <w:u w:val="single"/>
        </w:rPr>
        <w:t>There are several reasons why existential risk reduction is likely to be underinvested in.</w:t>
      </w:r>
      <w:r w:rsidRPr="008A3FDE">
        <w:rPr>
          <w:sz w:val="16"/>
        </w:rPr>
        <w:t xml:space="preserve"> </w:t>
      </w:r>
      <w:r w:rsidRPr="008A3FDE">
        <w:rPr>
          <w:sz w:val="22"/>
          <w:u w:val="single"/>
        </w:rPr>
        <w:t xml:space="preserve">Firstly, </w:t>
      </w:r>
      <w:r w:rsidRPr="008A3FDE">
        <w:rPr>
          <w:sz w:val="22"/>
          <w:highlight w:val="cyan"/>
          <w:u w:val="single"/>
        </w:rPr>
        <w:t>it is a global public</w:t>
      </w:r>
      <w:r w:rsidRPr="008A3FDE">
        <w:rPr>
          <w:sz w:val="22"/>
          <w:u w:val="single"/>
        </w:rPr>
        <w:t xml:space="preserve"> good.</w:t>
      </w:r>
      <w:r w:rsidRPr="008A3FDE">
        <w:rPr>
          <w:sz w:val="16"/>
        </w:rPr>
        <w:t xml:space="preserve"> </w:t>
      </w:r>
      <w:r w:rsidRPr="008A3FDE">
        <w:rPr>
          <w:sz w:val="22"/>
          <w:u w:val="single"/>
        </w:rPr>
        <w:t>Economic theory predicts that such goods tend to be underprovided.</w:t>
      </w:r>
      <w:r w:rsidRPr="008A3FDE">
        <w:rPr>
          <w:sz w:val="16"/>
        </w:rPr>
        <w:t xml:space="preserve"> </w:t>
      </w:r>
      <w:r w:rsidRPr="008A3FDE">
        <w:rPr>
          <w:sz w:val="22"/>
          <w:u w:val="single"/>
        </w:rPr>
        <w:t>The benefits of existential risk reduction are widely and indivisibly dispersed around the globe from the countries responsible for taking action.</w:t>
      </w:r>
      <w:r w:rsidRPr="008A3FDE">
        <w:rPr>
          <w:sz w:val="16"/>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8A3FDE">
        <w:rPr>
          <w:sz w:val="22"/>
          <w:u w:val="single"/>
        </w:rPr>
        <w:t>Secondly</w:t>
      </w:r>
      <w:r w:rsidRPr="008A3FDE">
        <w:rPr>
          <w:sz w:val="16"/>
        </w:rPr>
        <w:t xml:space="preserve">, as already suggested above, </w:t>
      </w:r>
      <w:r w:rsidRPr="008A3FDE">
        <w:rPr>
          <w:sz w:val="22"/>
          <w:u w:val="single"/>
        </w:rPr>
        <w:t xml:space="preserve">existential risk reduction is an </w:t>
      </w:r>
      <w:r w:rsidRPr="008A3FDE">
        <w:rPr>
          <w:sz w:val="22"/>
          <w:highlight w:val="cyan"/>
          <w:u w:val="single"/>
        </w:rPr>
        <w:t>intergenerational</w:t>
      </w:r>
      <w:r w:rsidRPr="008A3FDE">
        <w:rPr>
          <w:sz w:val="22"/>
          <w:u w:val="single"/>
        </w:rPr>
        <w:t xml:space="preserve"> public </w:t>
      </w:r>
      <w:r w:rsidRPr="008A3FDE">
        <w:rPr>
          <w:sz w:val="22"/>
          <w:highlight w:val="cyan"/>
          <w:u w:val="single"/>
        </w:rPr>
        <w:t>good</w:t>
      </w:r>
      <w:r w:rsidRPr="008A3FDE">
        <w:rPr>
          <w:sz w:val="22"/>
          <w:u w:val="single"/>
        </w:rPr>
        <w:t>: most of the benefits are enjoyed by future generations who have no say in the political process.</w:t>
      </w:r>
      <w:r w:rsidRPr="008A3FDE">
        <w:rPr>
          <w:sz w:val="16"/>
        </w:rPr>
        <w:t xml:space="preserve"> </w:t>
      </w:r>
      <w:r w:rsidRPr="008A3FDE">
        <w:rPr>
          <w:sz w:val="22"/>
          <w:u w:val="single"/>
        </w:rPr>
        <w:t>For these goods, the problem is temporal free riding: the current generation enjoys the benefits of inaction while future generations bear the costs. Thirdly</w:t>
      </w:r>
      <w:r w:rsidRPr="008A3FDE">
        <w:rPr>
          <w:sz w:val="16"/>
        </w:rPr>
        <w:t xml:space="preserve">, many </w:t>
      </w:r>
      <w:r w:rsidRPr="008A3FDE">
        <w:rPr>
          <w:sz w:val="22"/>
          <w:u w:val="single"/>
        </w:rPr>
        <w:t>existential risks</w:t>
      </w:r>
      <w:r w:rsidRPr="008A3FDE">
        <w:rPr>
          <w:sz w:val="16"/>
        </w:rPr>
        <w:t xml:space="preserve">, such as machine superintelligence, engineered pandemics, and solar geoengineering, </w:t>
      </w:r>
      <w:r w:rsidRPr="008A3FDE">
        <w:rPr>
          <w:sz w:val="22"/>
          <w:u w:val="single"/>
        </w:rPr>
        <w:t>pose an unprecedented and uncertain future threat.</w:t>
      </w:r>
      <w:r w:rsidRPr="008A3FDE">
        <w:rPr>
          <w:sz w:val="16"/>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8A3FDE">
        <w:rPr>
          <w:sz w:val="22"/>
          <w:highlight w:val="cyan"/>
          <w:u w:val="single"/>
        </w:rPr>
        <w:t>Cognitive biases</w:t>
      </w:r>
      <w:r w:rsidRPr="008A3FDE">
        <w:rPr>
          <w:sz w:val="22"/>
          <w:u w:val="single"/>
        </w:rPr>
        <w:t xml:space="preserve"> also </w:t>
      </w:r>
      <w:r w:rsidRPr="008A3FDE">
        <w:rPr>
          <w:sz w:val="22"/>
          <w:highlight w:val="cyan"/>
          <w:u w:val="single"/>
        </w:rPr>
        <w:t>lead people to underestimate</w:t>
      </w:r>
      <w:r w:rsidRPr="008A3FDE">
        <w:rPr>
          <w:sz w:val="22"/>
          <w:u w:val="single"/>
        </w:rPr>
        <w:t xml:space="preserve"> existential </w:t>
      </w:r>
      <w:r w:rsidRPr="008A3FDE">
        <w:rPr>
          <w:sz w:val="22"/>
          <w:highlight w:val="cyan"/>
          <w:u w:val="single"/>
        </w:rPr>
        <w:t>risks</w:t>
      </w:r>
      <w:r w:rsidRPr="008A3FDE">
        <w:rPr>
          <w:sz w:val="22"/>
          <w:u w:val="single"/>
        </w:rPr>
        <w:t>.</w:t>
      </w:r>
      <w:r w:rsidRPr="008A3FDE">
        <w:rPr>
          <w:sz w:val="16"/>
        </w:rPr>
        <w:t xml:space="preserve"> </w:t>
      </w:r>
      <w:r w:rsidRPr="008A3FDE">
        <w:rPr>
          <w:sz w:val="22"/>
          <w:u w:val="single"/>
        </w:rPr>
        <w:t xml:space="preserve">Since </w:t>
      </w:r>
      <w:r w:rsidRPr="008A3FDE">
        <w:rPr>
          <w:sz w:val="22"/>
          <w:highlight w:val="cyan"/>
          <w:u w:val="single"/>
        </w:rPr>
        <w:t>there have not been any catastrophes of this magnitude</w:t>
      </w:r>
      <w:r w:rsidRPr="008A3FDE">
        <w:rPr>
          <w:sz w:val="22"/>
          <w:u w:val="single"/>
        </w:rPr>
        <w:t>, these risks are not salient to politicians and the public.</w:t>
      </w:r>
      <w:r w:rsidRPr="008A3FDE">
        <w:rPr>
          <w:sz w:val="16"/>
        </w:rPr>
        <w:t xml:space="preserve">72 This is an example of the misapplication of the availability heuristic, a mental shortcut which assumes that something is important only if it can be readily recalled. </w:t>
      </w:r>
      <w:r w:rsidRPr="008A3FDE">
        <w:rPr>
          <w:sz w:val="22"/>
          <w:highlight w:val="cyan"/>
          <w:u w:val="single"/>
        </w:rPr>
        <w:t>Another</w:t>
      </w:r>
      <w:r w:rsidRPr="008A3FDE">
        <w:rPr>
          <w:sz w:val="22"/>
          <w:u w:val="single"/>
        </w:rPr>
        <w:t xml:space="preserve"> cognitive bias affecting perceptions of existential risk </w:t>
      </w:r>
      <w:r w:rsidRPr="008A3FDE">
        <w:rPr>
          <w:sz w:val="22"/>
          <w:highlight w:val="cyan"/>
          <w:u w:val="single"/>
        </w:rPr>
        <w:t>is scope neglect</w:t>
      </w:r>
      <w:r w:rsidRPr="008A3FDE">
        <w:rPr>
          <w:sz w:val="22"/>
          <w:u w:val="single"/>
        </w:rPr>
        <w:t>.</w:t>
      </w:r>
      <w:r w:rsidRPr="008A3FDE">
        <w:rPr>
          <w:sz w:val="16"/>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8A3FDE">
        <w:rPr>
          <w:sz w:val="22"/>
          <w:u w:val="single"/>
        </w:rPr>
        <w:t>People become numbed to the effect of saving lives when the numbers get too large.</w:t>
      </w:r>
      <w:r w:rsidRPr="008A3FDE">
        <w:rPr>
          <w:sz w:val="16"/>
        </w:rPr>
        <w:t xml:space="preserve"> 74 </w:t>
      </w:r>
      <w:r w:rsidRPr="008A3FDE">
        <w:rPr>
          <w:sz w:val="22"/>
          <w:u w:val="single"/>
        </w:rPr>
        <w:t>Scope neglect is a particularly acute problem for existential risk because the numbers at stake are so large.</w:t>
      </w:r>
      <w:r w:rsidRPr="008A3FDE">
        <w:rPr>
          <w:sz w:val="16"/>
        </w:rPr>
        <w:t xml:space="preserve"> </w:t>
      </w:r>
      <w:r w:rsidRPr="008A3FDE">
        <w:rPr>
          <w:sz w:val="22"/>
          <w:u w:val="single"/>
        </w:rPr>
        <w:t>Due to scope neglect, decision-makers are prone to treat existential risks in a similar way to problems which are less severe by many orders of magnitude.</w:t>
      </w:r>
      <w:r w:rsidRPr="008A3FDE">
        <w:rPr>
          <w:sz w:val="16"/>
        </w:rPr>
        <w:t xml:space="preserve"> A wide range of other cognitive biases are likely to affect the evaluation of existential risks.75</w:t>
      </w:r>
    </w:p>
    <w:p w14:paraId="6897986C" w14:textId="77777777" w:rsidR="008A3FDE" w:rsidRPr="008A3FDE" w:rsidRDefault="008A3FDE" w:rsidP="008A3FDE"/>
    <w:p w14:paraId="1ABF4EB7" w14:textId="77777777" w:rsidR="008A3FDE" w:rsidRPr="008A3FDE" w:rsidRDefault="008A3FDE" w:rsidP="008A3FDE">
      <w:pPr>
        <w:keepNext/>
        <w:keepLines/>
        <w:spacing w:before="200"/>
        <w:outlineLvl w:val="3"/>
        <w:rPr>
          <w:rFonts w:eastAsiaTheme="majorEastAsia" w:cs="Times New Roman"/>
          <w:b/>
          <w:iCs/>
          <w:sz w:val="22"/>
        </w:rPr>
      </w:pPr>
      <w:r w:rsidRPr="008A3FDE">
        <w:rPr>
          <w:rFonts w:eastAsiaTheme="majorEastAsia" w:cs="Times New Roman"/>
          <w:b/>
          <w:iCs/>
          <w:sz w:val="22"/>
        </w:rPr>
        <w:t>Predictions of high-magnitude impacts are accurate and valuable.</w:t>
      </w:r>
    </w:p>
    <w:p w14:paraId="383B700A" w14:textId="77777777" w:rsidR="008A3FDE" w:rsidRPr="008A3FDE" w:rsidRDefault="008A3FDE" w:rsidP="008A3FDE">
      <w:pPr>
        <w:rPr>
          <w:sz w:val="16"/>
        </w:rPr>
      </w:pPr>
      <w:r w:rsidRPr="008A3FDE">
        <w:rPr>
          <w:b/>
          <w:bCs/>
          <w:sz w:val="22"/>
        </w:rPr>
        <w:t>Gleditsch 12</w:t>
      </w:r>
      <w:r w:rsidRPr="008A3FDE">
        <w:rPr>
          <w:sz w:val="16"/>
        </w:rPr>
        <w:t xml:space="preserve"> (Kristian S. Gleditsch, Department of Government, University of Essex &amp; Peace Research Institute Oslo, and Michael D. Ward, Department of Political Science, Duke, 2012, “Forecasting is difficult, especially about the future: Using contentious issues to forecast interstate disputes,” Journal of Peace Research, 50(1) 17–31, Sage Journals)</w:t>
      </w:r>
      <w:r w:rsidRPr="008A3FDE">
        <w:rPr>
          <w:sz w:val="16"/>
        </w:rPr>
        <w:br/>
      </w:r>
      <w:r w:rsidRPr="008A3FDE">
        <w:rPr>
          <w:sz w:val="22"/>
          <w:u w:val="single"/>
        </w:rPr>
        <w:t xml:space="preserve">There have been </w:t>
      </w:r>
      <w:r w:rsidRPr="008A3FDE">
        <w:rPr>
          <w:b/>
          <w:iCs/>
          <w:sz w:val="22"/>
          <w:u w:val="single"/>
        </w:rPr>
        <w:t>remarkably few efforts</w:t>
      </w:r>
      <w:r w:rsidRPr="008A3FDE">
        <w:rPr>
          <w:sz w:val="22"/>
          <w:u w:val="single"/>
        </w:rPr>
        <w:t xml:space="preserve"> to generate</w:t>
      </w:r>
      <w:r w:rsidRPr="008A3FDE">
        <w:rPr>
          <w:sz w:val="16"/>
        </w:rPr>
        <w:t xml:space="preserve"> global </w:t>
      </w:r>
      <w:r w:rsidRPr="008A3FDE">
        <w:rPr>
          <w:sz w:val="22"/>
          <w:u w:val="single"/>
        </w:rPr>
        <w:t>forecasts or risk profiles for interstate conflict</w:t>
      </w:r>
      <w:r w:rsidRPr="008A3FDE">
        <w:rPr>
          <w:sz w:val="16"/>
        </w:rPr>
        <w:t xml:space="preserve">. Moreover, the most prominent efforts to consider the predictive ability of models of interstate conflicts have based their research on models that were not actually proposed with forecasting in mind. A notable example here is Beck, King &amp; Zeng (2000), who essentially adopt the so-called liberal peace model of Russett &amp; Oneal (2001). Certainly, nothing akin to the Political Instability Task Force’s now annual projections (beginning with Gurr, Marshall &amp; Khosla, 2000) exists for international conflicts. Perhaps not surprisingly, </w:t>
      </w:r>
      <w:r w:rsidRPr="008A3FDE">
        <w:rPr>
          <w:sz w:val="22"/>
          <w:highlight w:val="cyan"/>
          <w:u w:val="single"/>
        </w:rPr>
        <w:t>many observers are</w:t>
      </w:r>
      <w:r w:rsidRPr="008A3FDE">
        <w:rPr>
          <w:sz w:val="22"/>
          <w:u w:val="single"/>
        </w:rPr>
        <w:t xml:space="preserve"> </w:t>
      </w:r>
      <w:r w:rsidRPr="008A3FDE">
        <w:rPr>
          <w:b/>
          <w:iCs/>
          <w:sz w:val="22"/>
          <w:u w:val="single"/>
        </w:rPr>
        <w:t xml:space="preserve">very </w:t>
      </w:r>
      <w:r w:rsidRPr="008A3FDE">
        <w:rPr>
          <w:b/>
          <w:iCs/>
          <w:sz w:val="22"/>
          <w:highlight w:val="cyan"/>
          <w:u w:val="single"/>
        </w:rPr>
        <w:t>skeptical</w:t>
      </w:r>
      <w:r w:rsidRPr="008A3FDE">
        <w:rPr>
          <w:sz w:val="22"/>
          <w:highlight w:val="cyan"/>
          <w:u w:val="single"/>
        </w:rPr>
        <w:t xml:space="preserve"> of the ability</w:t>
      </w:r>
      <w:r w:rsidRPr="008A3FDE">
        <w:rPr>
          <w:sz w:val="22"/>
          <w:u w:val="single"/>
        </w:rPr>
        <w:t xml:space="preserve"> of</w:t>
      </w:r>
      <w:r w:rsidRPr="008A3FDE">
        <w:rPr>
          <w:sz w:val="16"/>
        </w:rPr>
        <w:t xml:space="preserve"> academic </w:t>
      </w:r>
      <w:r w:rsidRPr="008A3FDE">
        <w:rPr>
          <w:sz w:val="22"/>
          <w:u w:val="single"/>
        </w:rPr>
        <w:t xml:space="preserve">researchers </w:t>
      </w:r>
      <w:r w:rsidRPr="008A3FDE">
        <w:rPr>
          <w:sz w:val="22"/>
          <w:highlight w:val="cyan"/>
          <w:u w:val="single"/>
        </w:rPr>
        <w:t>to anticipate conflict</w:t>
      </w:r>
      <w:r w:rsidRPr="008A3FDE">
        <w:rPr>
          <w:sz w:val="22"/>
          <w:u w:val="single"/>
        </w:rPr>
        <w:t xml:space="preserve"> between states</w:t>
      </w:r>
      <w:r w:rsidRPr="008A3FDE">
        <w:rPr>
          <w:sz w:val="16"/>
        </w:rPr>
        <w:t xml:space="preserve">, at least beyond very short time horizons. Research in recent decades has seen a large number of hypotheses generated to explain under what conditions militarized interstate conflict is more or less likely. This avenue of research has been primarily inspired by research on the so-called democratic peace, or the absence of conflict between democracies. Indeed, there are thousands of </w:t>
      </w:r>
      <w:r w:rsidRPr="008A3FDE">
        <w:rPr>
          <w:sz w:val="22"/>
          <w:u w:val="single"/>
        </w:rPr>
        <w:t>scholarly works mentioning the term militarized interstate dispute</w:t>
      </w:r>
      <w:r w:rsidRPr="008A3FDE">
        <w:rPr>
          <w:sz w:val="16"/>
        </w:rPr>
        <w:t xml:space="preserve"> (MID), most of which </w:t>
      </w:r>
      <w:r w:rsidRPr="008A3FDE">
        <w:rPr>
          <w:sz w:val="22"/>
          <w:u w:val="single"/>
        </w:rPr>
        <w:t>use these data for some kind of empirical examination of a proposition about disputes</w:t>
      </w:r>
      <w:r w:rsidRPr="008A3FDE">
        <w:rPr>
          <w:sz w:val="16"/>
        </w:rPr>
        <w:t xml:space="preserve">. Yet, the evidence suggests that </w:t>
      </w:r>
      <w:r w:rsidRPr="008A3FDE">
        <w:rPr>
          <w:sz w:val="22"/>
          <w:u w:val="single"/>
        </w:rPr>
        <w:t xml:space="preserve">the ability of this body of work to forecast conflict out-of-sample is </w:t>
      </w:r>
      <w:r w:rsidRPr="008A3FDE">
        <w:rPr>
          <w:b/>
          <w:iCs/>
          <w:sz w:val="22"/>
          <w:u w:val="single"/>
        </w:rPr>
        <w:t>decidedly disappointing</w:t>
      </w:r>
      <w:r w:rsidRPr="008A3FDE">
        <w:rPr>
          <w:sz w:val="16"/>
        </w:rPr>
        <w:t xml:space="preserve">. Ward, Siverson &amp; Cao (2007) found that </w:t>
      </w:r>
      <w:r w:rsidRPr="008A3FDE">
        <w:rPr>
          <w:sz w:val="22"/>
          <w:u w:val="single"/>
        </w:rPr>
        <w:t>most of the recent statistical studies</w:t>
      </w:r>
      <w:r w:rsidRPr="008A3FDE">
        <w:rPr>
          <w:sz w:val="16"/>
        </w:rPr>
        <w:t xml:space="preserve"> of militarized interstate disputes in prominent political science and international relations journals </w:t>
      </w:r>
      <w:r w:rsidRPr="008A3FDE">
        <w:rPr>
          <w:sz w:val="22"/>
          <w:u w:val="single"/>
        </w:rPr>
        <w:t>were unable to predict the outbreak of a single dispute out-of-sample</w:t>
      </w:r>
      <w:r w:rsidRPr="008A3FDE">
        <w:rPr>
          <w:sz w:val="16"/>
        </w:rPr>
        <w:t xml:space="preserve"> (see also Beck, King &amp; Zeng, 2000). Many researchers have sought to improve on the ability to forecast militarized interstate conflict by turning to alternative statistical methods. Beck, King &amp; Zeng (2000), for example, find that neural networks perform marginally better than generalized linear regression models in forecasting conflict from the same input factors.1 Changes in estimation methods or statistical techniques per se, however, have at best led only to limited improvements in out-of-sample predictive ability. Our argument is that </w:t>
      </w:r>
      <w:r w:rsidRPr="008A3FDE">
        <w:rPr>
          <w:b/>
          <w:iCs/>
          <w:sz w:val="22"/>
          <w:highlight w:val="cyan"/>
          <w:u w:val="single"/>
        </w:rPr>
        <w:t>simply identifying inappropriate methods</w:t>
      </w:r>
      <w:r w:rsidRPr="008A3FDE">
        <w:rPr>
          <w:sz w:val="16"/>
        </w:rPr>
        <w:t xml:space="preserve"> </w:t>
      </w:r>
      <w:r w:rsidRPr="008A3FDE">
        <w:rPr>
          <w:sz w:val="22"/>
          <w:u w:val="single"/>
        </w:rPr>
        <w:t xml:space="preserve">as the key source of the problem in forecasting conflict may </w:t>
      </w:r>
      <w:r w:rsidRPr="008A3FDE">
        <w:rPr>
          <w:sz w:val="22"/>
          <w:highlight w:val="cyan"/>
          <w:u w:val="single"/>
        </w:rPr>
        <w:t>give</w:t>
      </w:r>
      <w:r w:rsidRPr="008A3FDE">
        <w:rPr>
          <w:sz w:val="22"/>
          <w:u w:val="single"/>
        </w:rPr>
        <w:t xml:space="preserve"> us </w:t>
      </w:r>
      <w:r w:rsidRPr="008A3FDE">
        <w:rPr>
          <w:sz w:val="22"/>
          <w:highlight w:val="cyan"/>
          <w:u w:val="single"/>
        </w:rPr>
        <w:t xml:space="preserve">the </w:t>
      </w:r>
      <w:r w:rsidRPr="008A3FDE">
        <w:rPr>
          <w:b/>
          <w:iCs/>
          <w:sz w:val="22"/>
          <w:highlight w:val="cyan"/>
          <w:u w:val="single"/>
        </w:rPr>
        <w:t>wrong diagnosis</w:t>
      </w:r>
      <w:r w:rsidRPr="008A3FDE">
        <w:rPr>
          <w:sz w:val="16"/>
        </w:rPr>
        <w:t xml:space="preserve"> </w:t>
      </w:r>
      <w:r w:rsidRPr="008A3FDE">
        <w:rPr>
          <w:sz w:val="22"/>
          <w:u w:val="single"/>
        </w:rPr>
        <w:t>and lead us down less productive avenues</w:t>
      </w:r>
      <w:r w:rsidRPr="008A3FDE">
        <w:rPr>
          <w:sz w:val="16"/>
        </w:rPr>
        <w:t xml:space="preserve">. A more fundamental problem is models that provide a poor basis for forecasting by disregarding the motives for conflict to arise, or by only considering motives in a relatively superficial manner. </w:t>
      </w:r>
      <w:r w:rsidRPr="008A3FDE">
        <w:rPr>
          <w:sz w:val="22"/>
          <w:u w:val="single"/>
        </w:rPr>
        <w:t>Models that have been proposed for research on the democratic peace</w:t>
      </w:r>
      <w:r w:rsidRPr="008A3FDE">
        <w:rPr>
          <w:sz w:val="16"/>
        </w:rPr>
        <w:t xml:space="preserve">, notably the work of Russett &amp; Oneal (2001), </w:t>
      </w:r>
      <w:r w:rsidRPr="008A3FDE">
        <w:rPr>
          <w:sz w:val="22"/>
          <w:u w:val="single"/>
        </w:rPr>
        <w:t>are primarily intended to examine whether certain characteristics of liberal institutions</w:t>
      </w:r>
      <w:r w:rsidRPr="008A3FDE">
        <w:rPr>
          <w:sz w:val="16"/>
        </w:rPr>
        <w:t xml:space="preserve">, such as democracy and trade, </w:t>
      </w:r>
      <w:r w:rsidRPr="008A3FDE">
        <w:rPr>
          <w:sz w:val="22"/>
          <w:u w:val="single"/>
        </w:rPr>
        <w:t>make conflict on average less likely</w:t>
      </w:r>
      <w:r w:rsidRPr="008A3FDE">
        <w:rPr>
          <w:sz w:val="16"/>
        </w:rPr>
        <w:t xml:space="preserve"> relative to baseline risks of conflict. Although </w:t>
      </w:r>
      <w:r w:rsidRPr="008A3FDE">
        <w:rPr>
          <w:sz w:val="22"/>
          <w:u w:val="single"/>
        </w:rPr>
        <w:t>these approaches</w:t>
      </w:r>
      <w:r w:rsidRPr="008A3FDE">
        <w:rPr>
          <w:sz w:val="16"/>
        </w:rPr>
        <w:t xml:space="preserve"> may be appropriate for testing the original propositions of interest, they essentially </w:t>
      </w:r>
      <w:r w:rsidRPr="008A3FDE">
        <w:rPr>
          <w:sz w:val="22"/>
          <w:u w:val="single"/>
        </w:rPr>
        <w:t xml:space="preserve">ignore the </w:t>
      </w:r>
      <w:r w:rsidRPr="008A3FDE">
        <w:rPr>
          <w:b/>
          <w:iCs/>
          <w:sz w:val="22"/>
          <w:u w:val="single"/>
        </w:rPr>
        <w:t>contentious issues</w:t>
      </w:r>
      <w:r w:rsidRPr="008A3FDE">
        <w:rPr>
          <w:sz w:val="22"/>
          <w:u w:val="single"/>
        </w:rPr>
        <w:t xml:space="preserve"> that might cause states to resort to violence</w:t>
      </w:r>
      <w:r w:rsidRPr="008A3FDE">
        <w:rPr>
          <w:sz w:val="16"/>
        </w:rPr>
        <w:t xml:space="preserve"> and instead treat these contentious issues as exogenous features, typically hidden inside a so-called ‘black box’ of the baseline risk of conflict. Our own initial foray into out-of-sample prediction for a state-level model indicates that spatial information about other conflict events can help to improve forecasts (see Ward &amp; Gleditsch, 2002). Although this allows predictions of conflict to be conditional on other observed events rather than treating each conflict as an independent observation, the approach still ignores the issues over which such conflicts may have arisen initially. We believe that </w:t>
      </w:r>
      <w:r w:rsidRPr="008A3FDE">
        <w:rPr>
          <w:sz w:val="22"/>
          <w:u w:val="single"/>
        </w:rPr>
        <w:t xml:space="preserve">greater </w:t>
      </w:r>
      <w:r w:rsidRPr="008A3FDE">
        <w:rPr>
          <w:sz w:val="22"/>
          <w:highlight w:val="cyan"/>
          <w:u w:val="single"/>
        </w:rPr>
        <w:t xml:space="preserve">attention to the </w:t>
      </w:r>
      <w:r w:rsidRPr="008A3FDE">
        <w:rPr>
          <w:b/>
          <w:iCs/>
          <w:sz w:val="22"/>
          <w:highlight w:val="cyan"/>
          <w:u w:val="single"/>
        </w:rPr>
        <w:t>specific reasons for</w:t>
      </w:r>
      <w:r w:rsidRPr="008A3FDE">
        <w:rPr>
          <w:b/>
          <w:iCs/>
          <w:sz w:val="22"/>
          <w:u w:val="single"/>
        </w:rPr>
        <w:t xml:space="preserve"> the occurrence of </w:t>
      </w:r>
      <w:r w:rsidRPr="008A3FDE">
        <w:rPr>
          <w:b/>
          <w:iCs/>
          <w:sz w:val="22"/>
          <w:highlight w:val="cyan"/>
          <w:u w:val="single"/>
        </w:rPr>
        <w:t>conflicts</w:t>
      </w:r>
      <w:r w:rsidRPr="008A3FDE">
        <w:rPr>
          <w:sz w:val="22"/>
          <w:highlight w:val="cyan"/>
          <w:u w:val="single"/>
        </w:rPr>
        <w:t xml:space="preserve"> and</w:t>
      </w:r>
      <w:r w:rsidRPr="008A3FDE">
        <w:rPr>
          <w:sz w:val="22"/>
          <w:u w:val="single"/>
        </w:rPr>
        <w:t xml:space="preserve"> the </w:t>
      </w:r>
      <w:r w:rsidRPr="008A3FDE">
        <w:rPr>
          <w:sz w:val="22"/>
          <w:highlight w:val="cyan"/>
          <w:u w:val="single"/>
        </w:rPr>
        <w:t>incompatibilities</w:t>
      </w:r>
      <w:r w:rsidRPr="008A3FDE">
        <w:rPr>
          <w:sz w:val="22"/>
          <w:u w:val="single"/>
        </w:rPr>
        <w:t xml:space="preserve"> that may generate the use of violence can help </w:t>
      </w:r>
      <w:r w:rsidRPr="008A3FDE">
        <w:rPr>
          <w:b/>
          <w:iCs/>
          <w:sz w:val="22"/>
          <w:highlight w:val="cyan"/>
          <w:u w:val="single"/>
        </w:rPr>
        <w:t>improve our ability to forecast conflict</w:t>
      </w:r>
      <w:r w:rsidRPr="008A3FDE">
        <w:rPr>
          <w:b/>
          <w:iCs/>
          <w:sz w:val="22"/>
          <w:u w:val="single"/>
        </w:rPr>
        <w:t>.</w:t>
      </w:r>
      <w:r w:rsidRPr="008A3FDE">
        <w:rPr>
          <w:sz w:val="16"/>
        </w:rPr>
        <w:t xml:space="preserve"> Although we recognize that different models may be appropriate to evaluate particular propositions and to forecast events, in our view </w:t>
      </w:r>
      <w:r w:rsidRPr="008A3FDE">
        <w:rPr>
          <w:b/>
          <w:iCs/>
          <w:sz w:val="22"/>
          <w:u w:val="single"/>
        </w:rPr>
        <w:t xml:space="preserve">the enterprise of </w:t>
      </w:r>
      <w:r w:rsidRPr="008A3FDE">
        <w:rPr>
          <w:b/>
          <w:iCs/>
          <w:sz w:val="22"/>
          <w:highlight w:val="cyan"/>
          <w:u w:val="single"/>
        </w:rPr>
        <w:t>prediction has great potential</w:t>
      </w:r>
      <w:r w:rsidRPr="008A3FDE">
        <w:rPr>
          <w:sz w:val="22"/>
          <w:highlight w:val="cyan"/>
          <w:u w:val="single"/>
        </w:rPr>
        <w:t xml:space="preserve"> for winnowing bad ideas out of theories</w:t>
      </w:r>
      <w:r w:rsidRPr="008A3FDE">
        <w:rPr>
          <w:sz w:val="22"/>
          <w:u w:val="single"/>
        </w:rPr>
        <w:t xml:space="preserve"> on the causes of conflict </w:t>
      </w:r>
      <w:r w:rsidRPr="008A3FDE">
        <w:rPr>
          <w:sz w:val="22"/>
          <w:highlight w:val="cyan"/>
          <w:u w:val="single"/>
        </w:rPr>
        <w:t>and avoiding</w:t>
      </w:r>
      <w:r w:rsidRPr="008A3FDE">
        <w:rPr>
          <w:sz w:val="22"/>
          <w:u w:val="single"/>
        </w:rPr>
        <w:t xml:space="preserve"> the problem of </w:t>
      </w:r>
      <w:r w:rsidRPr="008A3FDE">
        <w:rPr>
          <w:sz w:val="22"/>
          <w:highlight w:val="cyan"/>
          <w:u w:val="single"/>
        </w:rPr>
        <w:t>retrospective biases</w:t>
      </w:r>
      <w:r w:rsidRPr="008A3FDE">
        <w:rPr>
          <w:sz w:val="16"/>
        </w:rPr>
        <w:t xml:space="preserve"> in conventional hypothesis testing on the data used to develop the hypotheses in the first place (see Ward, Greenhill &amp; Bakke, 2010). In fairness, </w:t>
      </w:r>
      <w:r w:rsidRPr="008A3FDE">
        <w:rPr>
          <w:sz w:val="22"/>
          <w:u w:val="single"/>
        </w:rPr>
        <w:t>much of the existing work on the statistical modeling of conflict has bypassed motivation</w:t>
      </w:r>
      <w:r w:rsidRPr="008A3FDE">
        <w:rPr>
          <w:sz w:val="16"/>
        </w:rPr>
        <w:t xml:space="preserve"> since it is genuinely difficult to establish what states fight over and what their possible motivation for fighting might be. Nevertheless, </w:t>
      </w:r>
      <w:r w:rsidRPr="008A3FDE">
        <w:rPr>
          <w:b/>
          <w:iCs/>
          <w:sz w:val="22"/>
          <w:highlight w:val="cyan"/>
          <w:u w:val="single"/>
        </w:rPr>
        <w:t>the fact that something is difficult to evaluate does not mean</w:t>
      </w:r>
      <w:r w:rsidRPr="008A3FDE">
        <w:rPr>
          <w:b/>
          <w:iCs/>
          <w:sz w:val="22"/>
          <w:u w:val="single"/>
        </w:rPr>
        <w:t xml:space="preserve"> that simply </w:t>
      </w:r>
      <w:r w:rsidRPr="008A3FDE">
        <w:rPr>
          <w:b/>
          <w:iCs/>
          <w:sz w:val="22"/>
          <w:highlight w:val="cyan"/>
          <w:u w:val="single"/>
        </w:rPr>
        <w:t>ignoring it is</w:t>
      </w:r>
      <w:r w:rsidRPr="008A3FDE">
        <w:rPr>
          <w:b/>
          <w:iCs/>
          <w:sz w:val="22"/>
          <w:u w:val="single"/>
        </w:rPr>
        <w:t xml:space="preserve"> the </w:t>
      </w:r>
      <w:r w:rsidRPr="008A3FDE">
        <w:rPr>
          <w:b/>
          <w:iCs/>
          <w:sz w:val="22"/>
          <w:highlight w:val="cyan"/>
          <w:u w:val="single"/>
        </w:rPr>
        <w:t>best</w:t>
      </w:r>
      <w:r w:rsidRPr="008A3FDE">
        <w:rPr>
          <w:b/>
          <w:iCs/>
          <w:sz w:val="22"/>
          <w:u w:val="single"/>
        </w:rPr>
        <w:t xml:space="preserve"> course of action</w:t>
      </w:r>
      <w:r w:rsidRPr="008A3FDE">
        <w:rPr>
          <w:sz w:val="16"/>
        </w:rPr>
        <w:t xml:space="preserve">. Another tradition in research on conflict has sought to identify incompatibilities in terms of contentious issues, such as territorial or maritime claims (Diehl, 1992; Mansbach &amp; Vasquez, 1981). Recent efforts to examine these propositions empirically have found considerable evidence that cases where such claims exist are more likely to see militarized activities (Hensel, 2001; Hensel et al., 2008; Hensel &amp; Mitchell, 2010). Even so, at present this line of research has primarily engaged in testing hypotheses about whether coefficient estimates are significantly different from 0 or the in-sample post-diction of conflicts, and has not yet examined if information on contentious issues may be helpful for forecasting dyadic conflict out-of-sample. Here we explicitly consider whether </w:t>
      </w:r>
      <w:r w:rsidRPr="008A3FDE">
        <w:rPr>
          <w:sz w:val="22"/>
          <w:u w:val="single"/>
        </w:rPr>
        <w:t>taking into account information on contentious issues and conflict management can</w:t>
      </w:r>
      <w:r w:rsidRPr="008A3FDE">
        <w:rPr>
          <w:sz w:val="16"/>
        </w:rPr>
        <w:t xml:space="preserve"> help </w:t>
      </w:r>
      <w:r w:rsidRPr="008A3FDE">
        <w:rPr>
          <w:sz w:val="22"/>
          <w:u w:val="single"/>
        </w:rPr>
        <w:t>improve on forecasting interstate conflict and</w:t>
      </w:r>
      <w:r w:rsidRPr="008A3FDE">
        <w:rPr>
          <w:sz w:val="16"/>
        </w:rPr>
        <w:t xml:space="preserve"> our understanding of </w:t>
      </w:r>
      <w:r w:rsidRPr="008A3FDE">
        <w:rPr>
          <w:sz w:val="22"/>
          <w:u w:val="single"/>
        </w:rPr>
        <w:t>conflict dynamics</w:t>
      </w:r>
      <w:r w:rsidRPr="008A3FDE">
        <w:rPr>
          <w:sz w:val="16"/>
        </w:rPr>
        <w:t xml:space="preserve">. Although we focus on statistical approaches to interstate conflict in this article, </w:t>
      </w:r>
      <w:r w:rsidRPr="008A3FDE">
        <w:rPr>
          <w:sz w:val="22"/>
          <w:u w:val="single"/>
        </w:rPr>
        <w:t>many of our arguments also apply to problems in traditional theories of conflict and qualitative approaches to prediction or anticipating political events</w:t>
      </w:r>
      <w:r w:rsidRPr="008A3FDE">
        <w:rPr>
          <w:sz w:val="16"/>
        </w:rPr>
        <w:t xml:space="preserve"> (see Tetlock, 2005). </w:t>
      </w:r>
      <w:r w:rsidRPr="008A3FDE">
        <w:rPr>
          <w:sz w:val="22"/>
          <w:u w:val="single"/>
        </w:rPr>
        <w:t xml:space="preserve">Traditional theories of interstate conflict tend to focus on </w:t>
      </w:r>
      <w:r w:rsidRPr="008A3FDE">
        <w:rPr>
          <w:b/>
          <w:iCs/>
          <w:sz w:val="22"/>
          <w:u w:val="single"/>
        </w:rPr>
        <w:t>structural features</w:t>
      </w:r>
      <w:r w:rsidRPr="008A3FDE">
        <w:rPr>
          <w:sz w:val="22"/>
          <w:u w:val="single"/>
        </w:rPr>
        <w:t xml:space="preserve"> presumed to influence the opportunities for conflict such as the distribution of power</w:t>
      </w:r>
      <w:r w:rsidRPr="008A3FDE">
        <w:rPr>
          <w:sz w:val="16"/>
        </w:rPr>
        <w:t xml:space="preserve"> in the international system or relative balance of power (see e.g. Waltz, 1979). These theories display little interest in the specific incompatibilities that may motivate the use of violence. However, structural factors rarely change rapidly, but </w:t>
      </w:r>
      <w:r w:rsidRPr="008A3FDE">
        <w:rPr>
          <w:sz w:val="22"/>
          <w:u w:val="single"/>
        </w:rPr>
        <w:t>violent conflict tends to be episodic, and</w:t>
      </w:r>
      <w:r w:rsidRPr="008A3FDE">
        <w:rPr>
          <w:sz w:val="16"/>
        </w:rPr>
        <w:t xml:space="preserve"> hence </w:t>
      </w:r>
      <w:r w:rsidRPr="008A3FDE">
        <w:rPr>
          <w:sz w:val="22"/>
          <w:u w:val="single"/>
        </w:rPr>
        <w:t>cannot be adequately explained merely by reference to permissive conditions</w:t>
      </w:r>
      <w:r w:rsidRPr="008A3FDE">
        <w:rPr>
          <w:sz w:val="16"/>
        </w:rPr>
        <w:t xml:space="preserve"> (see Fearon, 1995). Likewise, our core argument applies to studies of civil war, which tend to emphasize opportunities for conflict rather than motivations for conflict (see Cederman, Weidmann &amp; Gleditsch, 2011), and where evidence for the predictive ability of existing statistical efforts seems similarly disappointing (see Ward, Greenhill &amp; Bakke, 2010). Many political and area study experts, typically using informal methods for deriving predictions, often have strong confidence in their ability to forecast events. However, the comprehensive series of studies by Tetlock (2005), who asked experts to rate a series of outcomes which could then be compared against the historical record, provide little support for the forecasting ability of political experts.</w:t>
      </w:r>
    </w:p>
    <w:p w14:paraId="5B45F3E4"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Prioritize existential risk prevention---it encompasses AND outweighs other threats. </w:t>
      </w:r>
    </w:p>
    <w:p w14:paraId="25AA5DE0" w14:textId="77777777" w:rsidR="008A3FDE" w:rsidRPr="008A3FDE" w:rsidRDefault="008A3FDE" w:rsidP="008A3FDE">
      <w:bookmarkStart w:id="0" w:name="_Hlk524344576"/>
      <w:r w:rsidRPr="008A3FDE">
        <w:rPr>
          <w:bCs/>
          <w:sz w:val="22"/>
        </w:rPr>
        <w:t>Dennis</w:t>
      </w:r>
      <w:r w:rsidRPr="008A3FDE">
        <w:rPr>
          <w:b/>
          <w:bCs/>
          <w:sz w:val="22"/>
        </w:rPr>
        <w:t xml:space="preserve"> Pamlin &amp; </w:t>
      </w:r>
      <w:r w:rsidRPr="008A3FDE">
        <w:rPr>
          <w:bCs/>
          <w:sz w:val="22"/>
        </w:rPr>
        <w:t>Stuart</w:t>
      </w:r>
      <w:r w:rsidRPr="008A3FDE">
        <w:rPr>
          <w:b/>
          <w:bCs/>
          <w:sz w:val="22"/>
        </w:rPr>
        <w:t xml:space="preserve"> Armstrong 15</w:t>
      </w:r>
      <w:r w:rsidRPr="008A3FDE">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3E0315F" w14:textId="77777777" w:rsidR="008A3FDE" w:rsidRPr="008A3FDE" w:rsidRDefault="008A3FDE" w:rsidP="008A3FDE">
      <w:r w:rsidRPr="008A3FDE">
        <w:rPr>
          <w:sz w:val="14"/>
        </w:rPr>
        <w:t xml:space="preserve">2. Risks with infinite impact: A new category of risks “Most risk management is really just advanced contingency planning and disciplining yourself to realise that, </w:t>
      </w:r>
      <w:r w:rsidRPr="008A3FDE">
        <w:rPr>
          <w:sz w:val="22"/>
          <w:u w:val="single"/>
        </w:rPr>
        <w:t xml:space="preserve">given enough time, very </w:t>
      </w:r>
      <w:r w:rsidRPr="008A3FDE">
        <w:rPr>
          <w:b/>
          <w:iCs/>
          <w:sz w:val="22"/>
          <w:u w:val="single"/>
        </w:rPr>
        <w:t>low probability events not only can happen, but they absolutely will happen</w:t>
      </w:r>
      <w:r w:rsidRPr="008A3FDE">
        <w:rPr>
          <w:sz w:val="14"/>
        </w:rPr>
        <w:t xml:space="preserve">.” Lloyd Blankfein, Goldman Sachs CEO, July 2013 1 </w:t>
      </w:r>
      <w:r w:rsidRPr="008A3FDE">
        <w:rPr>
          <w:b/>
          <w:iCs/>
          <w:sz w:val="22"/>
          <w:highlight w:val="cyan"/>
          <w:u w:val="single"/>
        </w:rPr>
        <w:t>Risk = Probability × Impact</w:t>
      </w:r>
      <w:r w:rsidRPr="008A3FDE">
        <w:rPr>
          <w:b/>
          <w:iCs/>
          <w:sz w:val="22"/>
          <w:u w:val="single"/>
        </w:rPr>
        <w:t xml:space="preserve"> </w:t>
      </w:r>
      <w:r w:rsidRPr="008A3FDE">
        <w:rPr>
          <w:sz w:val="22"/>
          <w:highlight w:val="cyan"/>
          <w:u w:val="single"/>
        </w:rPr>
        <w:t>Impacts where civilisation collapses to</w:t>
      </w:r>
      <w:r w:rsidRPr="008A3FDE">
        <w:rPr>
          <w:sz w:val="22"/>
          <w:u w:val="single"/>
        </w:rPr>
        <w:t xml:space="preserve"> a state of </w:t>
      </w:r>
      <w:r w:rsidRPr="008A3FDE">
        <w:rPr>
          <w:b/>
          <w:iCs/>
          <w:sz w:val="22"/>
          <w:highlight w:val="cyan"/>
          <w:u w:val="single"/>
        </w:rPr>
        <w:t>great suffering</w:t>
      </w:r>
      <w:r w:rsidRPr="008A3FDE">
        <w:rPr>
          <w:sz w:val="22"/>
          <w:highlight w:val="cyan"/>
          <w:u w:val="single"/>
        </w:rPr>
        <w:t xml:space="preserve"> and </w:t>
      </w:r>
      <w:r w:rsidRPr="008A3FDE">
        <w:rPr>
          <w:b/>
          <w:iCs/>
          <w:sz w:val="22"/>
          <w:highlight w:val="cyan"/>
          <w:u w:val="single"/>
        </w:rPr>
        <w:t>do not recover</w:t>
      </w:r>
      <w:r w:rsidRPr="008A3FDE">
        <w:rPr>
          <w:sz w:val="22"/>
          <w:u w:val="single"/>
        </w:rPr>
        <w:t xml:space="preserve">, or a situation where all human life end, </w:t>
      </w:r>
      <w:r w:rsidRPr="008A3FDE">
        <w:rPr>
          <w:sz w:val="22"/>
          <w:highlight w:val="cyan"/>
          <w:u w:val="single"/>
        </w:rPr>
        <w:t>are</w:t>
      </w:r>
      <w:r w:rsidRPr="008A3FDE">
        <w:rPr>
          <w:sz w:val="22"/>
          <w:u w:val="single"/>
        </w:rPr>
        <w:t xml:space="preserve"> defined as </w:t>
      </w:r>
      <w:r w:rsidRPr="008A3FDE">
        <w:rPr>
          <w:b/>
          <w:iCs/>
          <w:sz w:val="22"/>
          <w:highlight w:val="cyan"/>
          <w:u w:val="single"/>
        </w:rPr>
        <w:t>infinite</w:t>
      </w:r>
      <w:r w:rsidRPr="008A3FDE">
        <w:rPr>
          <w:sz w:val="22"/>
          <w:highlight w:val="cyan"/>
          <w:u w:val="single"/>
        </w:rPr>
        <w:t xml:space="preserve"> as the result is </w:t>
      </w:r>
      <w:r w:rsidRPr="008A3FDE">
        <w:rPr>
          <w:b/>
          <w:iCs/>
          <w:sz w:val="22"/>
          <w:highlight w:val="cyan"/>
          <w:u w:val="single"/>
        </w:rPr>
        <w:t>irreversible</w:t>
      </w:r>
      <w:r w:rsidRPr="008A3FDE">
        <w:rPr>
          <w:sz w:val="22"/>
          <w:u w:val="single"/>
        </w:rPr>
        <w:t xml:space="preserve"> and </w:t>
      </w:r>
      <w:r w:rsidRPr="008A3FDE">
        <w:rPr>
          <w:b/>
          <w:iCs/>
          <w:sz w:val="22"/>
          <w:u w:val="single"/>
        </w:rPr>
        <w:t>lasts forever</w:t>
      </w:r>
      <w:r w:rsidRPr="008A3FDE">
        <w:rPr>
          <w:sz w:val="14"/>
        </w:rPr>
        <w:t xml:space="preserve">. A new group of global risks This is a report about </w:t>
      </w:r>
      <w:r w:rsidRPr="008A3FDE">
        <w:rPr>
          <w:sz w:val="22"/>
          <w:u w:val="single"/>
        </w:rPr>
        <w:t>a limited number of global risks – that can be identified through a scientific and transparent process – with impacts of a magnitude that pose a threat to human civilisation, or even possibly to all human life</w:t>
      </w:r>
      <w:r w:rsidRPr="008A3FD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8A3FDE">
        <w:rPr>
          <w:sz w:val="22"/>
          <w:u w:val="single"/>
        </w:rPr>
        <w:t>The idea that we face a number of global challenges threatening the very basis of our civilisation at the beginning of the 21st century is well accepted in the scientific community</w:t>
      </w:r>
      <w:r w:rsidRPr="008A3FD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8A3FDE">
        <w:rPr>
          <w:sz w:val="22"/>
          <w:u w:val="single"/>
        </w:rPr>
        <w:t>This</w:t>
      </w:r>
      <w:r w:rsidRPr="008A3FDE">
        <w:rPr>
          <w:sz w:val="14"/>
        </w:rPr>
        <w:t xml:space="preserve"> report has, to the best of our knowledge, </w:t>
      </w:r>
      <w:r w:rsidRPr="008A3FDE">
        <w:rPr>
          <w:sz w:val="22"/>
          <w:u w:val="single"/>
        </w:rPr>
        <w:t>created the first science-based list of global risks with a potentially infinite impact</w:t>
      </w:r>
      <w:r w:rsidRPr="008A3FD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8A3FDE">
        <w:rPr>
          <w:sz w:val="22"/>
          <w:u w:val="single"/>
        </w:rPr>
        <w:t>uncertainty exists regarding the outcome and that we must find a way to take the best possible decision based on our understanding of this uncertainty</w:t>
      </w:r>
      <w:r w:rsidRPr="008A3FD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8A3FDE">
        <w:rPr>
          <w:sz w:val="14"/>
          <w:szCs w:val="14"/>
        </w:rPr>
        <w:t xml:space="preserve"> Figure 1: Probability density function</w:t>
      </w:r>
      <w:r w:rsidRPr="008A3FDE">
        <w:t xml:space="preserve"> [FIGURE 1 OMITTED] </w:t>
      </w:r>
      <w:r w:rsidRPr="008A3FDE">
        <w:rPr>
          <w:sz w:val="22"/>
          <w:u w:val="single"/>
        </w:rPr>
        <w:t>The impacts (A), (B) and (C) all belong to the same category,</w:t>
      </w:r>
      <w:r w:rsidRPr="008A3FDE">
        <w:rPr>
          <w:sz w:val="14"/>
        </w:rPr>
        <w:t xml:space="preserve"> </w:t>
      </w:r>
      <w:r w:rsidRPr="008A3FDE">
        <w:rPr>
          <w:strike/>
          <w:sz w:val="14"/>
        </w:rPr>
        <w:t>normal</w:t>
      </w:r>
      <w:r w:rsidRPr="008A3FDE">
        <w:rPr>
          <w:sz w:val="14"/>
        </w:rPr>
        <w:t xml:space="preserve"> </w:t>
      </w:r>
      <w:r w:rsidRPr="008A3FDE">
        <w:rPr>
          <w:sz w:val="22"/>
          <w:u w:val="single"/>
        </w:rPr>
        <w:t>[common] impacts: the impacts may be more or less serious, but they can be dealt with within the current system</w:t>
      </w:r>
      <w:r w:rsidRPr="008A3FDE">
        <w:rPr>
          <w:sz w:val="14"/>
        </w:rPr>
        <w:t xml:space="preserve">. </w:t>
      </w:r>
      <w:r w:rsidRPr="008A3FDE">
        <w:rPr>
          <w:sz w:val="22"/>
          <w:u w:val="single"/>
        </w:rPr>
        <w:t>The impacts in this report are however of a special kind. These are impacts where everything will be lost and the situation will not be reversible, i.e challenges with potentially infinite impact</w:t>
      </w:r>
      <w:r w:rsidRPr="008A3FDE">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8A3FDE">
        <w:rPr>
          <w:sz w:val="22"/>
          <w:u w:val="single"/>
        </w:rPr>
        <w:t>in the worst case this is when we risk the extinction of our own species</w:t>
      </w:r>
      <w:r w:rsidRPr="008A3FDE">
        <w:rPr>
          <w:sz w:val="14"/>
        </w:rPr>
        <w:t xml:space="preserve">. </w:t>
      </w:r>
      <w:r w:rsidRPr="008A3FDE">
        <w:rPr>
          <w:sz w:val="22"/>
          <w:u w:val="single"/>
        </w:rPr>
        <w:t>On a probability curve the impacts in this report are usually at the very far right with a relatively low probability compared with other impacts</w:t>
      </w:r>
      <w:r w:rsidRPr="008A3FDE">
        <w:rPr>
          <w:sz w:val="14"/>
        </w:rPr>
        <w:t xml:space="preserve">, illustrated by (D) in Figure 2. Often they are so far out on the tail of the curve that they are not even included in studies. </w:t>
      </w:r>
      <w:r w:rsidRPr="008A3FDE">
        <w:rPr>
          <w:sz w:val="22"/>
          <w:u w:val="single"/>
        </w:rPr>
        <w:t>For each risk in this report the probability of an infinite impact is very low compared to the most likely outcome</w:t>
      </w:r>
      <w:r w:rsidRPr="008A3FDE">
        <w:rPr>
          <w:sz w:val="14"/>
        </w:rPr>
        <w:t xml:space="preserve">. Some studies even indicate that not all risks in this report can result in an infinite impact. </w:t>
      </w:r>
      <w:r w:rsidRPr="008A3FDE">
        <w:rPr>
          <w:sz w:val="22"/>
          <w:u w:val="single"/>
        </w:rPr>
        <w:t xml:space="preserve">But a significant number of </w:t>
      </w:r>
      <w:r w:rsidRPr="008A3FDE">
        <w:rPr>
          <w:b/>
          <w:iCs/>
          <w:sz w:val="22"/>
          <w:highlight w:val="cyan"/>
          <w:u w:val="single"/>
        </w:rPr>
        <w:t>peer-reviewed</w:t>
      </w:r>
      <w:r w:rsidRPr="008A3FDE">
        <w:rPr>
          <w:sz w:val="22"/>
          <w:highlight w:val="cyan"/>
          <w:u w:val="single"/>
        </w:rPr>
        <w:t xml:space="preserve"> reports indicate</w:t>
      </w:r>
      <w:r w:rsidRPr="008A3FDE">
        <w:rPr>
          <w:sz w:val="22"/>
          <w:u w:val="single"/>
        </w:rPr>
        <w:t xml:space="preserve"> that </w:t>
      </w:r>
      <w:r w:rsidRPr="008A3FDE">
        <w:rPr>
          <w:sz w:val="22"/>
          <w:highlight w:val="cyan"/>
          <w:u w:val="single"/>
        </w:rPr>
        <w:t>those</w:t>
      </w:r>
      <w:r w:rsidRPr="008A3FDE">
        <w:rPr>
          <w:sz w:val="22"/>
          <w:u w:val="single"/>
        </w:rPr>
        <w:t xml:space="preserve"> impacts </w:t>
      </w:r>
      <w:r w:rsidRPr="008A3FDE">
        <w:rPr>
          <w:b/>
          <w:iCs/>
          <w:sz w:val="22"/>
          <w:u w:val="single"/>
        </w:rPr>
        <w:t xml:space="preserve">not only </w:t>
      </w:r>
      <w:r w:rsidRPr="008A3FDE">
        <w:rPr>
          <w:b/>
          <w:iCs/>
          <w:sz w:val="22"/>
          <w:highlight w:val="cyan"/>
          <w:u w:val="single"/>
        </w:rPr>
        <w:t>can happen</w:t>
      </w:r>
      <w:r w:rsidRPr="008A3FDE">
        <w:rPr>
          <w:sz w:val="22"/>
          <w:u w:val="single"/>
        </w:rPr>
        <w:t xml:space="preserve">, but that </w:t>
      </w:r>
      <w:r w:rsidRPr="008A3FDE">
        <w:rPr>
          <w:sz w:val="22"/>
          <w:highlight w:val="cyan"/>
          <w:u w:val="single"/>
        </w:rPr>
        <w:t xml:space="preserve">their </w:t>
      </w:r>
      <w:r w:rsidRPr="008A3FDE">
        <w:rPr>
          <w:b/>
          <w:iCs/>
          <w:sz w:val="22"/>
          <w:highlight w:val="cyan"/>
          <w:u w:val="single"/>
        </w:rPr>
        <w:t>probability is increasing</w:t>
      </w:r>
      <w:r w:rsidRPr="008A3FDE">
        <w:rPr>
          <w:sz w:val="22"/>
          <w:highlight w:val="cyan"/>
          <w:u w:val="single"/>
        </w:rPr>
        <w:t xml:space="preserve"> due to </w:t>
      </w:r>
      <w:r w:rsidRPr="008A3FDE">
        <w:rPr>
          <w:b/>
          <w:iCs/>
          <w:sz w:val="22"/>
          <w:highlight w:val="cyan"/>
          <w:u w:val="single"/>
        </w:rPr>
        <w:t>unsustainable trends</w:t>
      </w:r>
      <w:r w:rsidRPr="008A3FDE">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8A3FDE">
        <w:rPr>
          <w:sz w:val="22"/>
          <w:u w:val="single"/>
        </w:rPr>
        <w:t>Not only could a better understanding of the unique magnitude of these risks help address the risks we face, it could also help to create a path towards more sustainable development</w:t>
      </w:r>
      <w:r w:rsidRPr="008A3FDE">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8A3FDE">
        <w:rPr>
          <w:sz w:val="22"/>
          <w:u w:val="single"/>
        </w:rPr>
        <w:t>the way that extreme impacts are often masked by most of the theories and models used by governments and business today</w:t>
      </w:r>
      <w:r w:rsidRPr="008A3FDE">
        <w:rPr>
          <w:sz w:val="14"/>
        </w:rPr>
        <w:t xml:space="preserve">. For example, the probability of extreme impacts is often below what is included in studies and strategies. </w:t>
      </w:r>
      <w:r w:rsidRPr="008A3FDE">
        <w:rPr>
          <w:sz w:val="22"/>
          <w:u w:val="single"/>
        </w:rPr>
        <w:t xml:space="preserve">The </w:t>
      </w:r>
      <w:r w:rsidRPr="008A3FDE">
        <w:rPr>
          <w:sz w:val="22"/>
          <w:highlight w:val="cyan"/>
          <w:u w:val="single"/>
        </w:rPr>
        <w:t>tendency to exclude impacts below a probability of five percent is</w:t>
      </w:r>
      <w:r w:rsidRPr="008A3FDE">
        <w:rPr>
          <w:sz w:val="22"/>
          <w:u w:val="single"/>
        </w:rPr>
        <w:t xml:space="preserve"> one </w:t>
      </w:r>
      <w:r w:rsidRPr="008A3FDE">
        <w:rPr>
          <w:sz w:val="22"/>
          <w:highlight w:val="cyan"/>
          <w:u w:val="single"/>
        </w:rPr>
        <w:t>reason for the</w:t>
      </w:r>
      <w:r w:rsidRPr="008A3FDE">
        <w:rPr>
          <w:sz w:val="22"/>
          <w:u w:val="single"/>
        </w:rPr>
        <w:t xml:space="preserve"> </w:t>
      </w:r>
      <w:r w:rsidRPr="008A3FDE">
        <w:rPr>
          <w:b/>
          <w:iCs/>
          <w:sz w:val="22"/>
          <w:u w:val="single"/>
        </w:rPr>
        <w:t xml:space="preserve">relative </w:t>
      </w:r>
      <w:r w:rsidRPr="008A3FDE">
        <w:rPr>
          <w:b/>
          <w:iCs/>
          <w:sz w:val="22"/>
          <w:highlight w:val="cyan"/>
          <w:u w:val="single"/>
        </w:rPr>
        <w:t>“invisibility”</w:t>
      </w:r>
      <w:r w:rsidRPr="008A3FDE">
        <w:rPr>
          <w:sz w:val="22"/>
          <w:highlight w:val="cyan"/>
          <w:u w:val="single"/>
        </w:rPr>
        <w:t xml:space="preserve"> of </w:t>
      </w:r>
      <w:r w:rsidRPr="008A3FDE">
        <w:rPr>
          <w:b/>
          <w:iCs/>
          <w:sz w:val="22"/>
          <w:highlight w:val="cyan"/>
          <w:u w:val="single"/>
        </w:rPr>
        <w:t>infinite impacts</w:t>
      </w:r>
      <w:r w:rsidRPr="008A3FDE">
        <w:rPr>
          <w:sz w:val="22"/>
          <w:u w:val="single"/>
        </w:rPr>
        <w:t>. The almost standard use of a 95% confidence interval is one reason why low-probability high-impact events are often ignored</w:t>
      </w:r>
      <w:r w:rsidRPr="008A3FDE">
        <w:rPr>
          <w:sz w:val="14"/>
        </w:rPr>
        <w:t xml:space="preserve">.6 Figure 2: Probability density function with tail highlighted </w:t>
      </w:r>
      <w:r w:rsidRPr="008A3FDE">
        <w:t xml:space="preserve">[FIGURE 2 OMITTED] </w:t>
      </w:r>
      <w:r w:rsidRPr="008A3FDE">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accept. </w:t>
      </w:r>
      <w:r w:rsidRPr="008A3FDE">
        <w:rPr>
          <w:sz w:val="22"/>
          <w:u w:val="single"/>
        </w:rPr>
        <w:t>A failure to provide any estimate for these risks often results in strategies and priorities defined as though the probability of a totally unacceptable outcome is zero</w:t>
      </w:r>
      <w:r w:rsidRPr="008A3FDE">
        <w:rPr>
          <w:sz w:val="14"/>
        </w:rPr>
        <w:t xml:space="preserve">. An approximate number for a best estimate also makes it easier to understand that a great uncertainty means the actual probability can be both much higher and much lower than the best estimate. It should also be stressed that </w:t>
      </w:r>
      <w:r w:rsidRPr="008A3FDE">
        <w:rPr>
          <w:sz w:val="22"/>
          <w:u w:val="single"/>
        </w:rPr>
        <w:t>uncertainty is not a weakness in science; it always exists in scientific work. It is a systematic way of understanding the limitations of the methodology, data, etc</w:t>
      </w:r>
      <w:r w:rsidRPr="008A3FDE">
        <w:rPr>
          <w:sz w:val="14"/>
        </w:rPr>
        <w:t xml:space="preserve">.9 </w:t>
      </w:r>
      <w:r w:rsidRPr="008A3FDE">
        <w:rPr>
          <w:sz w:val="22"/>
          <w:u w:val="single"/>
        </w:rPr>
        <w:t>Uncertainty is not a reason to wait to take action if the impacts are serious</w:t>
      </w:r>
      <w:r w:rsidRPr="008A3FDE">
        <w:rPr>
          <w:sz w:val="14"/>
        </w:rPr>
        <w:t xml:space="preserve">. Increased uncertainty is something that risk experts, e.g. insurance experts and security policy experts, interpret as a signal for action. </w:t>
      </w:r>
      <w:r w:rsidRPr="008A3FDE">
        <w:rPr>
          <w:sz w:val="22"/>
          <w:u w:val="single"/>
        </w:rPr>
        <w:t xml:space="preserve">A contrasting challenge is that our </w:t>
      </w:r>
      <w:r w:rsidRPr="008A3FDE">
        <w:rPr>
          <w:sz w:val="22"/>
          <w:highlight w:val="cyan"/>
          <w:u w:val="single"/>
        </w:rPr>
        <w:t>cultural references to</w:t>
      </w:r>
      <w:r w:rsidRPr="008A3FDE">
        <w:rPr>
          <w:sz w:val="22"/>
          <w:u w:val="single"/>
        </w:rPr>
        <w:t xml:space="preserve"> the threat of </w:t>
      </w:r>
      <w:r w:rsidRPr="008A3FDE">
        <w:rPr>
          <w:sz w:val="22"/>
          <w:highlight w:val="cyan"/>
          <w:u w:val="single"/>
        </w:rPr>
        <w:t>infinite impacts have been dominated</w:t>
      </w:r>
      <w:r w:rsidRPr="008A3FDE">
        <w:rPr>
          <w:sz w:val="22"/>
          <w:u w:val="single"/>
        </w:rPr>
        <w:t xml:space="preserve"> throughout history </w:t>
      </w:r>
      <w:r w:rsidRPr="008A3FDE">
        <w:rPr>
          <w:sz w:val="22"/>
          <w:highlight w:val="cyan"/>
          <w:u w:val="single"/>
        </w:rPr>
        <w:t>by</w:t>
      </w:r>
      <w:r w:rsidRPr="008A3FDE">
        <w:rPr>
          <w:sz w:val="22"/>
          <w:u w:val="single"/>
        </w:rPr>
        <w:t xml:space="preserve"> religious </w:t>
      </w:r>
      <w:r w:rsidRPr="008A3FDE">
        <w:rPr>
          <w:sz w:val="22"/>
          <w:highlight w:val="cyan"/>
          <w:u w:val="single"/>
        </w:rPr>
        <w:t>groups seeking to scare society without</w:t>
      </w:r>
      <w:r w:rsidRPr="008A3FDE">
        <w:rPr>
          <w:sz w:val="22"/>
          <w:u w:val="single"/>
        </w:rPr>
        <w:t xml:space="preserve"> any </w:t>
      </w:r>
      <w:r w:rsidRPr="008A3FDE">
        <w:rPr>
          <w:sz w:val="22"/>
          <w:highlight w:val="cyan"/>
          <w:u w:val="single"/>
        </w:rPr>
        <w:t>scientific backing</w:t>
      </w:r>
      <w:r w:rsidRPr="008A3FDE">
        <w:rPr>
          <w:sz w:val="22"/>
          <w:u w:val="single"/>
        </w:rPr>
        <w:t xml:space="preserve">, often as a way </w:t>
      </w:r>
      <w:r w:rsidRPr="008A3FDE">
        <w:rPr>
          <w:sz w:val="22"/>
          <w:highlight w:val="cyan"/>
          <w:u w:val="single"/>
        </w:rPr>
        <w:t xml:space="preserve">to </w:t>
      </w:r>
      <w:r w:rsidRPr="008A3FDE">
        <w:rPr>
          <w:b/>
          <w:iCs/>
          <w:sz w:val="22"/>
          <w:highlight w:val="cyan"/>
          <w:u w:val="single"/>
        </w:rPr>
        <w:t>discipline people</w:t>
      </w:r>
      <w:r w:rsidRPr="008A3FDE">
        <w:rPr>
          <w:sz w:val="22"/>
          <w:u w:val="single"/>
        </w:rPr>
        <w:t xml:space="preserve"> and implement unpopular measures. It should not have to be said, but </w:t>
      </w:r>
      <w:r w:rsidRPr="008A3FDE">
        <w:rPr>
          <w:sz w:val="22"/>
          <w:highlight w:val="cyan"/>
          <w:u w:val="single"/>
        </w:rPr>
        <w:t>this</w:t>
      </w:r>
      <w:r w:rsidRPr="008A3FDE">
        <w:rPr>
          <w:sz w:val="22"/>
          <w:u w:val="single"/>
        </w:rPr>
        <w:t xml:space="preserve"> report </w:t>
      </w:r>
      <w:r w:rsidRPr="008A3FDE">
        <w:rPr>
          <w:sz w:val="22"/>
          <w:highlight w:val="cyan"/>
          <w:u w:val="single"/>
        </w:rPr>
        <w:t>is</w:t>
      </w:r>
      <w:r w:rsidRPr="008A3FDE">
        <w:rPr>
          <w:sz w:val="22"/>
          <w:u w:val="single"/>
        </w:rPr>
        <w:t xml:space="preserve"> obviously </w:t>
      </w:r>
      <w:r w:rsidRPr="008A3FDE">
        <w:rPr>
          <w:b/>
          <w:iCs/>
          <w:sz w:val="22"/>
          <w:highlight w:val="cyan"/>
          <w:u w:val="single"/>
        </w:rPr>
        <w:t>fundamentally different</w:t>
      </w:r>
      <w:r w:rsidRPr="008A3FDE">
        <w:rPr>
          <w:sz w:val="22"/>
          <w:highlight w:val="cyan"/>
          <w:u w:val="single"/>
        </w:rPr>
        <w:t xml:space="preserve"> as it focuses on </w:t>
      </w:r>
      <w:r w:rsidRPr="008A3FDE">
        <w:rPr>
          <w:b/>
          <w:iCs/>
          <w:sz w:val="22"/>
          <w:highlight w:val="cyan"/>
          <w:u w:val="single"/>
        </w:rPr>
        <w:t>scientific evidence</w:t>
      </w:r>
      <w:r w:rsidRPr="008A3FDE">
        <w:rPr>
          <w:sz w:val="22"/>
          <w:highlight w:val="cyan"/>
          <w:u w:val="single"/>
        </w:rPr>
        <w:t xml:space="preserve"> from </w:t>
      </w:r>
      <w:r w:rsidRPr="008A3FDE">
        <w:rPr>
          <w:b/>
          <w:iCs/>
          <w:sz w:val="22"/>
          <w:highlight w:val="cyan"/>
          <w:u w:val="single"/>
        </w:rPr>
        <w:t>peer-reviewed sources</w:t>
      </w:r>
      <w:r w:rsidRPr="008A3FDE">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8A3FDE">
        <w:rPr>
          <w:sz w:val="22"/>
          <w:u w:val="single"/>
        </w:rPr>
        <w:t xml:space="preserve">These are </w:t>
      </w:r>
      <w:r w:rsidRPr="008A3FDE">
        <w:rPr>
          <w:sz w:val="22"/>
          <w:highlight w:val="cyan"/>
          <w:u w:val="single"/>
        </w:rPr>
        <w:t>impacts</w:t>
      </w:r>
      <w:r w:rsidRPr="008A3FDE">
        <w:rPr>
          <w:sz w:val="22"/>
          <w:u w:val="single"/>
        </w:rPr>
        <w:t xml:space="preserve"> that </w:t>
      </w:r>
      <w:r w:rsidRPr="008A3FDE">
        <w:rPr>
          <w:sz w:val="22"/>
          <w:highlight w:val="cyan"/>
          <w:u w:val="single"/>
        </w:rPr>
        <w:t>threaten the</w:t>
      </w:r>
      <w:r w:rsidRPr="008A3FDE">
        <w:rPr>
          <w:sz w:val="22"/>
          <w:u w:val="single"/>
        </w:rPr>
        <w:t xml:space="preserve"> very </w:t>
      </w:r>
      <w:r w:rsidRPr="008A3FDE">
        <w:rPr>
          <w:b/>
          <w:iCs/>
          <w:sz w:val="22"/>
          <w:highlight w:val="cyan"/>
          <w:u w:val="single"/>
        </w:rPr>
        <w:t>survival of humanity and life on Earth</w:t>
      </w:r>
      <w:r w:rsidRPr="008A3FDE">
        <w:rPr>
          <w:sz w:val="22"/>
          <w:u w:val="single"/>
        </w:rPr>
        <w:t xml:space="preserve"> – and therefore can be seen as being infinitely negative </w:t>
      </w:r>
      <w:r w:rsidRPr="008A3FDE">
        <w:rPr>
          <w:sz w:val="22"/>
          <w:highlight w:val="cyan"/>
          <w:u w:val="single"/>
        </w:rPr>
        <w:t xml:space="preserve">from an </w:t>
      </w:r>
      <w:r w:rsidRPr="008A3FDE">
        <w:rPr>
          <w:b/>
          <w:iCs/>
          <w:sz w:val="22"/>
          <w:highlight w:val="cyan"/>
          <w:u w:val="single"/>
        </w:rPr>
        <w:t>ethical perspective</w:t>
      </w:r>
      <w:r w:rsidRPr="008A3FDE">
        <w:rPr>
          <w:sz w:val="22"/>
          <w:u w:val="single"/>
        </w:rPr>
        <w:t xml:space="preserve">. </w:t>
      </w:r>
      <w:r w:rsidRPr="008A3FDE">
        <w:rPr>
          <w:b/>
          <w:iCs/>
          <w:sz w:val="22"/>
          <w:highlight w:val="cyan"/>
          <w:u w:val="single"/>
        </w:rPr>
        <w:t>No positive gain can outweigh even a small probability</w:t>
      </w:r>
      <w:r w:rsidRPr="008A3FDE">
        <w:rPr>
          <w:sz w:val="22"/>
          <w:u w:val="single"/>
        </w:rPr>
        <w:t xml:space="preserve"> for an infinite negative impact. Such risks require society to ensure that we eliminate these risks by reducing the impact below an infinite impact as a </w:t>
      </w:r>
      <w:r w:rsidRPr="008A3FDE">
        <w:rPr>
          <w:b/>
          <w:iCs/>
          <w:sz w:val="22"/>
          <w:u w:val="single"/>
        </w:rPr>
        <w:t>top priority</w:t>
      </w:r>
      <w:r w:rsidRPr="008A3FDE">
        <w:rPr>
          <w:sz w:val="22"/>
          <w:u w:val="single"/>
        </w:rPr>
        <w:t>, or at least do everything we can to reduce the probability of these risks</w:t>
      </w:r>
      <w:r w:rsidRPr="008A3FDE">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8A3FDE">
        <w:rPr>
          <w:sz w:val="22"/>
          <w:u w:val="single"/>
        </w:rPr>
        <w:t>The impacts are irreversible in the most fundamental way, so tools like cost-benefit assessment seldom make sense</w:t>
      </w:r>
      <w:r w:rsidRPr="008A3FDE">
        <w:rPr>
          <w:sz w:val="14"/>
        </w:rPr>
        <w:t xml:space="preserve">.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8A3FDE">
        <w:rPr>
          <w:sz w:val="22"/>
          <w:u w:val="single"/>
        </w:rPr>
        <w:t xml:space="preserve">An additional challenge in acknowledging the risks outlined in this report is that </w:t>
      </w:r>
      <w:r w:rsidRPr="008A3FDE">
        <w:rPr>
          <w:sz w:val="22"/>
          <w:highlight w:val="cyan"/>
          <w:u w:val="single"/>
        </w:rPr>
        <w:t>many</w:t>
      </w:r>
      <w:r w:rsidRPr="008A3FDE">
        <w:rPr>
          <w:sz w:val="22"/>
          <w:u w:val="single"/>
        </w:rPr>
        <w:t xml:space="preserve"> of the </w:t>
      </w:r>
      <w:r w:rsidRPr="008A3FDE">
        <w:rPr>
          <w:sz w:val="22"/>
          <w:highlight w:val="cyan"/>
          <w:u w:val="single"/>
        </w:rPr>
        <w:t>traditional risks including wars</w:t>
      </w:r>
      <w:r w:rsidRPr="008A3FDE">
        <w:rPr>
          <w:sz w:val="22"/>
          <w:u w:val="single"/>
        </w:rPr>
        <w:t xml:space="preserve"> and violence </w:t>
      </w:r>
      <w:r w:rsidRPr="008A3FDE">
        <w:rPr>
          <w:sz w:val="22"/>
          <w:highlight w:val="cyan"/>
          <w:u w:val="single"/>
        </w:rPr>
        <w:t>have decreased</w:t>
      </w:r>
      <w:r w:rsidRPr="008A3FDE">
        <w:rPr>
          <w:sz w:val="22"/>
          <w:u w:val="single"/>
        </w:rPr>
        <w:t>, even though it might not always looks that way in media</w:t>
      </w:r>
      <w:r w:rsidRPr="008A3FDE">
        <w:rPr>
          <w:sz w:val="14"/>
        </w:rPr>
        <w:t xml:space="preserve">.10 </w:t>
      </w:r>
      <w:r w:rsidRPr="008A3FDE">
        <w:rPr>
          <w:sz w:val="22"/>
          <w:u w:val="single"/>
        </w:rPr>
        <w:t>So a significant number of experts today spend a substantial amount of time trying to explain that much of what is discussed as dangerous trends might not be as dangerous as we think</w:t>
      </w:r>
      <w:r w:rsidRPr="008A3FDE">
        <w:rPr>
          <w:sz w:val="14"/>
        </w:rPr>
        <w:t xml:space="preserve">. For policy makers listening only to experts in traditional risk areas </w:t>
      </w:r>
      <w:r w:rsidRPr="008A3FDE">
        <w:rPr>
          <w:sz w:val="22"/>
          <w:u w:val="single"/>
        </w:rPr>
        <w:t>it is therefore easy to get the impression that global risks are becoming less of a problem</w:t>
      </w:r>
      <w:r w:rsidRPr="008A3FDE">
        <w:rPr>
          <w:sz w:val="14"/>
        </w:rPr>
        <w:t xml:space="preserve">. </w:t>
      </w:r>
      <w:r w:rsidRPr="008A3FDE">
        <w:rPr>
          <w:sz w:val="22"/>
          <w:u w:val="single"/>
        </w:rPr>
        <w:t xml:space="preserve">The </w:t>
      </w:r>
      <w:r w:rsidRPr="008A3FDE">
        <w:rPr>
          <w:b/>
          <w:iCs/>
          <w:sz w:val="22"/>
          <w:u w:val="single"/>
        </w:rPr>
        <w:t>chain of events</w:t>
      </w:r>
      <w:r w:rsidRPr="008A3FDE">
        <w:rPr>
          <w:sz w:val="22"/>
          <w:u w:val="single"/>
        </w:rPr>
        <w:t xml:space="preserve"> that could result in </w:t>
      </w:r>
      <w:r w:rsidRPr="008A3FDE">
        <w:rPr>
          <w:b/>
          <w:iCs/>
          <w:sz w:val="22"/>
          <w:u w:val="single"/>
        </w:rPr>
        <w:t>infinite impacts</w:t>
      </w:r>
      <w:r w:rsidRPr="008A3FDE">
        <w:rPr>
          <w:sz w:val="22"/>
          <w:u w:val="single"/>
        </w:rPr>
        <w:t xml:space="preserve"> in this report also </w:t>
      </w:r>
      <w:r w:rsidRPr="008A3FDE">
        <w:rPr>
          <w:b/>
          <w:iCs/>
          <w:sz w:val="22"/>
          <w:u w:val="single"/>
        </w:rPr>
        <w:t>differ</w:t>
      </w:r>
      <w:r w:rsidRPr="008A3FDE">
        <w:rPr>
          <w:sz w:val="22"/>
          <w:u w:val="single"/>
        </w:rPr>
        <w:t xml:space="preserve"> from most of the traditional risks, as most of them are </w:t>
      </w:r>
      <w:r w:rsidRPr="008A3FDE">
        <w:rPr>
          <w:b/>
          <w:iCs/>
          <w:sz w:val="22"/>
          <w:u w:val="single"/>
        </w:rPr>
        <w:t>not</w:t>
      </w:r>
      <w:r w:rsidRPr="008A3FDE">
        <w:rPr>
          <w:sz w:val="22"/>
          <w:u w:val="single"/>
        </w:rPr>
        <w:t xml:space="preserve"> triggered by </w:t>
      </w:r>
      <w:r w:rsidRPr="008A3FDE">
        <w:rPr>
          <w:b/>
          <w:iCs/>
          <w:sz w:val="22"/>
          <w:u w:val="single"/>
        </w:rPr>
        <w:t>wilful acts</w:t>
      </w:r>
      <w:r w:rsidRPr="008A3FDE">
        <w:rPr>
          <w:sz w:val="22"/>
          <w:u w:val="single"/>
        </w:rPr>
        <w:t xml:space="preserve">, but </w:t>
      </w:r>
      <w:r w:rsidRPr="008A3FDE">
        <w:rPr>
          <w:b/>
          <w:iCs/>
          <w:sz w:val="22"/>
          <w:u w:val="single"/>
        </w:rPr>
        <w:t>accidents</w:t>
      </w:r>
      <w:r w:rsidRPr="008A3FDE">
        <w:rPr>
          <w:sz w:val="22"/>
          <w:u w:val="single"/>
        </w:rPr>
        <w:t>/mistakes</w:t>
      </w:r>
      <w:r w:rsidRPr="008A3FDE">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8A3FDE">
        <w:rPr>
          <w:sz w:val="22"/>
          <w:u w:val="single"/>
        </w:rPr>
        <w:t>risks involving accidents tend to get less attention</w:t>
      </w:r>
      <w:r w:rsidRPr="008A3FDE">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8A3FDE">
        <w:rPr>
          <w:sz w:val="22"/>
          <w:u w:val="single"/>
        </w:rPr>
        <w:t>Scientists who today talk about low-probability impacts, that are serious but still far from infinite, are often accused of pessimism and scaremongering, even if they do nothing but highlight scientific findings</w:t>
      </w:r>
      <w:r w:rsidRPr="008A3FDE">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8A3FDE">
        <w:rPr>
          <w:sz w:val="22"/>
          <w:u w:val="single"/>
        </w:rPr>
        <w:t>results in a situation where low-probability high-impact outcomes are often totally ignored. An honest and scientific approach is to, whenever possible, present the whole probability distribution and pay special attention to unacceptable outcomes</w:t>
      </w:r>
      <w:r w:rsidRPr="008A3FDE">
        <w:rPr>
          <w:sz w:val="14"/>
        </w:rPr>
        <w:t xml:space="preserve">. </w:t>
      </w:r>
      <w:r w:rsidRPr="008A3FDE">
        <w:rPr>
          <w:sz w:val="22"/>
          <w:u w:val="single"/>
        </w:rPr>
        <w:t xml:space="preserve">The fact that we have challenges that with some probability might be infinite and therefore fundamentally irreversible is difficult to comprehend, and </w:t>
      </w:r>
      <w:r w:rsidRPr="008A3FDE">
        <w:rPr>
          <w:b/>
          <w:iCs/>
          <w:sz w:val="22"/>
          <w:highlight w:val="cyan"/>
          <w:u w:val="single"/>
        </w:rPr>
        <w:t>physiologically</w:t>
      </w:r>
      <w:r w:rsidRPr="008A3FDE">
        <w:rPr>
          <w:sz w:val="22"/>
          <w:u w:val="single"/>
        </w:rPr>
        <w:t xml:space="preserve"> they are something our </w:t>
      </w:r>
      <w:r w:rsidRPr="008A3FDE">
        <w:rPr>
          <w:sz w:val="22"/>
          <w:highlight w:val="cyan"/>
          <w:u w:val="single"/>
        </w:rPr>
        <w:t>brains are poorly equipped to respond</w:t>
      </w:r>
      <w:r w:rsidRPr="008A3FDE">
        <w:rPr>
          <w:sz w:val="22"/>
          <w:u w:val="single"/>
        </w:rPr>
        <w:t xml:space="preserve"> to, according to evolutionary psychologists</w:t>
      </w:r>
      <w:r w:rsidRPr="008A3FDE">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8A3FDE">
        <w:rPr>
          <w:sz w:val="22"/>
          <w:u w:val="single"/>
        </w:rPr>
        <w:t xml:space="preserve">This </w:t>
      </w:r>
      <w:r w:rsidRPr="008A3FDE">
        <w:rPr>
          <w:b/>
          <w:iCs/>
          <w:sz w:val="22"/>
          <w:highlight w:val="cyan"/>
          <w:u w:val="single"/>
        </w:rPr>
        <w:t>psychological</w:t>
      </w:r>
      <w:r w:rsidRPr="008A3FDE">
        <w:rPr>
          <w:sz w:val="22"/>
          <w:highlight w:val="cyan"/>
          <w:u w:val="single"/>
        </w:rPr>
        <w:t xml:space="preserve"> denial</w:t>
      </w:r>
      <w:r w:rsidRPr="008A3FDE">
        <w:rPr>
          <w:sz w:val="22"/>
          <w:u w:val="single"/>
        </w:rPr>
        <w:t xml:space="preserve"> may be one reason why there is a tendency among some stakeholders to confuse “being optimistic” with denying what science is telling us, and </w:t>
      </w:r>
      <w:r w:rsidRPr="008A3FDE">
        <w:rPr>
          <w:sz w:val="22"/>
          <w:highlight w:val="cyan"/>
          <w:u w:val="single"/>
        </w:rPr>
        <w:t>ignoring parts of the probability curve</w:t>
      </w:r>
      <w:r w:rsidRPr="008A3FDE">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8A3FDE">
        <w:rPr>
          <w:sz w:val="22"/>
          <w:u w:val="single"/>
        </w:rPr>
        <w:t>A scientific approach requires us to base our decisions on the whole probability distribution</w:t>
      </w:r>
      <w:r w:rsidRPr="008A3FDE">
        <w:rPr>
          <w:sz w:val="14"/>
        </w:rPr>
        <w:t>. Whether it is possible to address the challenge or not is the area where optimism and pessimism can make people look at the same set of data and come to different conclusions.</w:t>
      </w:r>
      <w:r w:rsidRPr="008A3FDE">
        <w:t xml:space="preserve"> </w:t>
      </w:r>
      <w:r w:rsidRPr="008A3FDE">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 </w:t>
      </w:r>
      <w:r w:rsidRPr="008A3FDE">
        <w:t xml:space="preserve">[FIGURE 3 OMITTED] </w:t>
      </w:r>
      <w:r w:rsidRPr="008A3FDE">
        <w:rPr>
          <w:sz w:val="8"/>
          <w:szCs w:val="8"/>
        </w:rPr>
        <w:t xml:space="preserve">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 </w:t>
      </w:r>
      <w:r w:rsidRPr="008A3FDE">
        <w:rPr>
          <w:sz w:val="22"/>
          <w:u w:val="single"/>
        </w:rPr>
        <w:t>The report has found ample evidence that there are risks with an impact that can end human civilisation and even all human life</w:t>
      </w:r>
      <w:r w:rsidRPr="008A3FDE">
        <w:rPr>
          <w:sz w:val="14"/>
        </w:rPr>
        <w:t xml:space="preserve">. The report further concludes that a new category of risk is not only meaningful but also timely. We live in a society where </w:t>
      </w:r>
      <w:r w:rsidRPr="008A3FDE">
        <w:rPr>
          <w:sz w:val="22"/>
          <w:u w:val="single"/>
        </w:rPr>
        <w:t>global risks with potentially infinite impacts increase in both number and probability according to multiple studies</w:t>
      </w:r>
      <w:r w:rsidRPr="008A3FDE">
        <w:rPr>
          <w:sz w:val="14"/>
        </w:rPr>
        <w:t xml:space="preserve">. Looking ahead, many emerging technologies which will certainly provide beneficial results, might also result in an increased probability of infinite impacts.26 </w:t>
      </w:r>
      <w:r w:rsidRPr="008A3FDE">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8A3FDE">
        <w:rPr>
          <w:sz w:val="14"/>
        </w:rPr>
        <w:t xml:space="preserve">Ethical aspects of infinite impact </w:t>
      </w:r>
      <w:r w:rsidRPr="008A3FDE">
        <w:rPr>
          <w:sz w:val="22"/>
          <w:u w:val="single"/>
        </w:rPr>
        <w:t>The basic ethical aspect of infinite impact is this: a very small group alive today can take decisions that will fundamentally affect all future generations</w:t>
      </w:r>
      <w:r w:rsidRPr="008A3FDE">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8A3FDE">
        <w:rPr>
          <w:b/>
          <w:iCs/>
          <w:sz w:val="22"/>
          <w:highlight w:val="cyan"/>
          <w:u w:val="single"/>
        </w:rPr>
        <w:t>An approach</w:t>
      </w:r>
      <w:r w:rsidRPr="008A3FDE">
        <w:rPr>
          <w:b/>
          <w:iCs/>
          <w:sz w:val="22"/>
          <w:u w:val="single"/>
        </w:rPr>
        <w:t xml:space="preserve"> to infinite impacts </w:t>
      </w:r>
      <w:r w:rsidRPr="008A3FDE">
        <w:rPr>
          <w:b/>
          <w:iCs/>
          <w:sz w:val="22"/>
          <w:highlight w:val="cyan"/>
          <w:u w:val="single"/>
        </w:rPr>
        <w:t>cannot be</w:t>
      </w:r>
      <w:r w:rsidRPr="008A3FDE">
        <w:rPr>
          <w:b/>
          <w:iCs/>
          <w:sz w:val="22"/>
          <w:u w:val="single"/>
        </w:rPr>
        <w:t xml:space="preserve"> one of </w:t>
      </w:r>
      <w:r w:rsidRPr="008A3FDE">
        <w:rPr>
          <w:b/>
          <w:iCs/>
          <w:sz w:val="22"/>
          <w:highlight w:val="cyan"/>
          <w:u w:val="single"/>
        </w:rPr>
        <w:t>trial-and-error</w:t>
      </w:r>
      <w:r w:rsidRPr="008A3FDE">
        <w:rPr>
          <w:sz w:val="22"/>
          <w:u w:val="single"/>
        </w:rPr>
        <w:t xml:space="preserve">, because there is no opportunity to learn from errors. The reactive approach – see what happens, limit damage, and learn from experience – is unworkable. </w:t>
      </w:r>
      <w:r w:rsidRPr="008A3FDE">
        <w:rPr>
          <w:sz w:val="22"/>
          <w:highlight w:val="cyan"/>
          <w:u w:val="single"/>
        </w:rPr>
        <w:t>Instead</w:t>
      </w:r>
      <w:r w:rsidRPr="008A3FDE">
        <w:rPr>
          <w:sz w:val="22"/>
          <w:u w:val="single"/>
        </w:rPr>
        <w:t xml:space="preserve"> society </w:t>
      </w:r>
      <w:r w:rsidRPr="008A3FDE">
        <w:rPr>
          <w:sz w:val="22"/>
          <w:highlight w:val="cyan"/>
          <w:u w:val="single"/>
        </w:rPr>
        <w:t>must</w:t>
      </w:r>
      <w:r w:rsidRPr="008A3FDE">
        <w:rPr>
          <w:sz w:val="22"/>
          <w:u w:val="single"/>
        </w:rPr>
        <w:t xml:space="preserve"> be proactive. This requires foresight to foresee new types of threat and willingness to </w:t>
      </w:r>
      <w:r w:rsidRPr="008A3FDE">
        <w:rPr>
          <w:sz w:val="22"/>
          <w:highlight w:val="cyan"/>
          <w:u w:val="single"/>
        </w:rPr>
        <w:t>take</w:t>
      </w:r>
      <w:r w:rsidRPr="008A3FDE">
        <w:rPr>
          <w:sz w:val="22"/>
          <w:u w:val="single"/>
        </w:rPr>
        <w:t xml:space="preserve"> decisive </w:t>
      </w:r>
      <w:r w:rsidRPr="008A3FDE">
        <w:rPr>
          <w:sz w:val="22"/>
          <w:highlight w:val="cyan"/>
          <w:u w:val="single"/>
        </w:rPr>
        <w:t>preventative action and</w:t>
      </w:r>
      <w:r w:rsidRPr="008A3FDE">
        <w:rPr>
          <w:sz w:val="22"/>
          <w:u w:val="single"/>
        </w:rPr>
        <w:t xml:space="preserve"> to </w:t>
      </w:r>
      <w:r w:rsidRPr="008A3FDE">
        <w:rPr>
          <w:sz w:val="22"/>
          <w:highlight w:val="cyan"/>
          <w:u w:val="single"/>
        </w:rPr>
        <w:t>bear the costs (</w:t>
      </w:r>
      <w:r w:rsidRPr="008A3FDE">
        <w:rPr>
          <w:b/>
          <w:iCs/>
          <w:sz w:val="22"/>
          <w:highlight w:val="cyan"/>
          <w:u w:val="single"/>
        </w:rPr>
        <w:t>moral</w:t>
      </w:r>
      <w:r w:rsidRPr="008A3FDE">
        <w:rPr>
          <w:sz w:val="22"/>
          <w:highlight w:val="cyan"/>
          <w:u w:val="single"/>
        </w:rPr>
        <w:t xml:space="preserve"> and economic)</w:t>
      </w:r>
      <w:r w:rsidRPr="008A3FDE">
        <w:rPr>
          <w:sz w:val="22"/>
          <w:u w:val="single"/>
        </w:rPr>
        <w:t xml:space="preserve"> of such actions</w:t>
      </w:r>
      <w:r w:rsidRPr="008A3FDE">
        <w:rPr>
          <w:sz w:val="14"/>
        </w:rPr>
        <w:t xml:space="preserve">. 2. We cannot necessarily rely on the institutions, morality, social attitudes or national security policies that developed from our experience of other sorts of risk. Infinite impacts are in a different category. </w:t>
      </w:r>
      <w:r w:rsidRPr="008A3FDE">
        <w:rPr>
          <w:sz w:val="22"/>
          <w:u w:val="single"/>
        </w:rPr>
        <w:t xml:space="preserve">Institutions and individuals may find it hard to take these </w:t>
      </w:r>
      <w:r w:rsidRPr="008A3FDE">
        <w:rPr>
          <w:sz w:val="22"/>
          <w:highlight w:val="cyan"/>
          <w:u w:val="single"/>
        </w:rPr>
        <w:t>risks</w:t>
      </w:r>
      <w:r w:rsidRPr="008A3FDE">
        <w:rPr>
          <w:sz w:val="22"/>
          <w:u w:val="single"/>
        </w:rPr>
        <w:t xml:space="preserve"> seriously simply because they </w:t>
      </w:r>
      <w:r w:rsidRPr="008A3FDE">
        <w:rPr>
          <w:sz w:val="22"/>
          <w:highlight w:val="cyan"/>
          <w:u w:val="single"/>
        </w:rPr>
        <w:t>lie outside our experience</w:t>
      </w:r>
      <w:r w:rsidRPr="008A3FDE">
        <w:rPr>
          <w:sz w:val="22"/>
          <w:u w:val="single"/>
        </w:rPr>
        <w:t xml:space="preserve">. Our </w:t>
      </w:r>
      <w:r w:rsidRPr="008A3FDE">
        <w:rPr>
          <w:sz w:val="22"/>
          <w:highlight w:val="cyan"/>
          <w:u w:val="single"/>
        </w:rPr>
        <w:t>collective fear-response will</w:t>
      </w:r>
      <w:r w:rsidRPr="008A3FDE">
        <w:rPr>
          <w:sz w:val="22"/>
          <w:u w:val="single"/>
        </w:rPr>
        <w:t xml:space="preserve"> probably </w:t>
      </w:r>
      <w:r w:rsidRPr="008A3FDE">
        <w:rPr>
          <w:sz w:val="22"/>
          <w:highlight w:val="cyan"/>
          <w:u w:val="single"/>
        </w:rPr>
        <w:t>be ill-calibrated</w:t>
      </w:r>
      <w:r w:rsidRPr="008A3FDE">
        <w:rPr>
          <w:sz w:val="22"/>
          <w:u w:val="single"/>
        </w:rPr>
        <w:t xml:space="preserve"> to the magnitude of threat</w:t>
      </w:r>
      <w:r w:rsidRPr="008A3FDE">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8A3FDE">
        <w:rPr>
          <w:sz w:val="22"/>
          <w:u w:val="single"/>
        </w:rPr>
        <w:t>Two things make infinite impacts special from a discounting perspective. First, there is no way that future generations can compensate for the impact, as they will not exist. Second, the impact is something that is beyond an individual preference, as society will no longer exist</w:t>
      </w:r>
      <w:r w:rsidRPr="008A3FDE">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8A3FDE">
        <w:rPr>
          <w:sz w:val="22"/>
          <w:highlight w:val="cyan"/>
          <w:u w:val="single"/>
        </w:rPr>
        <w:t>thresholds become invisible</w:t>
      </w:r>
      <w:r w:rsidRPr="008A3FDE">
        <w:rPr>
          <w:sz w:val="22"/>
          <w:u w:val="single"/>
        </w:rPr>
        <w:t xml:space="preserve"> in</w:t>
      </w:r>
      <w:r w:rsidRPr="008A3FDE">
        <w:rPr>
          <w:sz w:val="14"/>
        </w:rPr>
        <w:t xml:space="preserve"> economic </w:t>
      </w:r>
      <w:r w:rsidRPr="008A3FDE">
        <w:rPr>
          <w:sz w:val="22"/>
          <w:u w:val="single"/>
        </w:rPr>
        <w:t xml:space="preserve">calculations </w:t>
      </w:r>
      <w:r w:rsidRPr="008A3FDE">
        <w:rPr>
          <w:sz w:val="22"/>
          <w:highlight w:val="cyan"/>
          <w:u w:val="single"/>
        </w:rPr>
        <w:t>if they occur far in</w:t>
      </w:r>
      <w:r w:rsidRPr="008A3FDE">
        <w:rPr>
          <w:sz w:val="22"/>
          <w:u w:val="single"/>
        </w:rPr>
        <w:t xml:space="preserve">to </w:t>
      </w:r>
      <w:r w:rsidRPr="008A3FDE">
        <w:rPr>
          <w:sz w:val="22"/>
          <w:highlight w:val="cyan"/>
          <w:u w:val="single"/>
        </w:rPr>
        <w:t>the future, even if</w:t>
      </w:r>
      <w:r w:rsidRPr="008A3FDE">
        <w:rPr>
          <w:sz w:val="22"/>
          <w:u w:val="single"/>
        </w:rPr>
        <w:t xml:space="preserve"> it is </w:t>
      </w:r>
      <w:r w:rsidRPr="008A3FDE">
        <w:rPr>
          <w:b/>
          <w:iCs/>
          <w:sz w:val="22"/>
          <w:highlight w:val="cyan"/>
          <w:u w:val="single"/>
        </w:rPr>
        <w:t>current actions</w:t>
      </w:r>
      <w:r w:rsidRPr="008A3FDE">
        <w:rPr>
          <w:sz w:val="22"/>
          <w:u w:val="single"/>
        </w:rPr>
        <w:t xml:space="preserve"> that </w:t>
      </w:r>
      <w:r w:rsidRPr="008A3FDE">
        <w:rPr>
          <w:sz w:val="22"/>
          <w:highlight w:val="cyan"/>
          <w:u w:val="single"/>
        </w:rPr>
        <w:t>unbalance the system</w:t>
      </w:r>
      <w:r w:rsidRPr="008A3FDE">
        <w:rPr>
          <w:sz w:val="22"/>
          <w:u w:val="single"/>
        </w:rPr>
        <w:t xml:space="preserve"> and eventually push it over the threshold</w:t>
      </w:r>
      <w:r w:rsidRPr="008A3FDE">
        <w:rPr>
          <w:sz w:val="14"/>
        </w:rPr>
        <w:t xml:space="preserve">.46 </w:t>
      </w:r>
      <w:r w:rsidRPr="008A3FDE">
        <w:rPr>
          <w:sz w:val="8"/>
          <w:szCs w:val="8"/>
        </w:rPr>
        <w:t xml:space="preserve">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 </w:t>
      </w:r>
      <w:r w:rsidRPr="008A3FDE">
        <w:t xml:space="preserve">[FIGURE 4 OMITTED] [FIGURE 5 OMITTED] </w:t>
      </w:r>
      <w:r w:rsidRPr="008A3FDE">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w:t>
      </w:r>
      <w:r w:rsidRPr="008A3FDE">
        <w:rPr>
          <w:rFonts w:ascii="Times New Roman" w:hAnsi="Times New Roman" w:cs="Times New Roman"/>
          <w:sz w:val="8"/>
          <w:szCs w:val="8"/>
        </w:rPr>
        <w:t>ἀ</w:t>
      </w:r>
      <w:r w:rsidRPr="008A3FDE">
        <w:rPr>
          <w:sz w:val="8"/>
          <w:szCs w:val="8"/>
        </w:rPr>
        <w:t xml:space="preserve">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 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8A3FDE">
        <w:rPr>
          <w:rFonts w:ascii="Times New Roman" w:hAnsi="Times New Roman" w:cs="Times New Roman"/>
          <w:sz w:val="8"/>
          <w:szCs w:val="8"/>
        </w:rPr>
        <w:t>͢</w:t>
      </w:r>
      <w:r w:rsidRPr="008A3FDE">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8A3FDE">
        <w:rPr>
          <w:rFonts w:ascii="Times New Roman" w:hAnsi="Times New Roman" w:cs="Times New Roman"/>
          <w:sz w:val="8"/>
          <w:szCs w:val="8"/>
        </w:rPr>
        <w:t>͢</w:t>
      </w:r>
      <w:r w:rsidRPr="008A3FDE">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8A3FDE">
        <w:rPr>
          <w:rFonts w:ascii="Times New Roman" w:hAnsi="Times New Roman" w:cs="Times New Roman"/>
          <w:sz w:val="8"/>
          <w:szCs w:val="8"/>
        </w:rPr>
        <w:t>͢</w:t>
      </w:r>
      <w:r w:rsidRPr="008A3FDE">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8A3FDE">
        <w:rPr>
          <w:rFonts w:ascii="Times New Roman" w:hAnsi="Times New Roman" w:cs="Times New Roman"/>
          <w:sz w:val="8"/>
          <w:szCs w:val="8"/>
        </w:rPr>
        <w:t>͢</w:t>
      </w:r>
      <w:r w:rsidRPr="008A3FDE">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8A3FDE">
        <w:rPr>
          <w:rFonts w:ascii="Times New Roman" w:hAnsi="Times New Roman" w:cs="Times New Roman"/>
          <w:sz w:val="8"/>
          <w:szCs w:val="8"/>
        </w:rPr>
        <w:t>͢</w:t>
      </w:r>
      <w:r w:rsidRPr="008A3FDE">
        <w:rPr>
          <w:sz w:val="8"/>
          <w:szCs w:val="8"/>
        </w:rPr>
        <w:t xml:space="preserve"> Not included due to: Limited impact/included in other challenges 6.</w:t>
      </w:r>
      <w:r w:rsidRPr="008A3FDE">
        <w:t xml:space="preserve"> </w:t>
      </w:r>
      <w:r w:rsidRPr="008A3FDE">
        <w:rPr>
          <w:sz w:val="22"/>
          <w:u w:val="single"/>
        </w:rPr>
        <w:t xml:space="preserve">Moral collapse of humanity. </w:t>
      </w:r>
      <w:r w:rsidRPr="008A3FDE">
        <w:rPr>
          <w:sz w:val="22"/>
          <w:highlight w:val="cyan"/>
          <w:u w:val="single"/>
        </w:rPr>
        <w:t>Humanity may develop along a path</w:t>
      </w:r>
      <w:r w:rsidRPr="008A3FDE">
        <w:rPr>
          <w:sz w:val="22"/>
          <w:u w:val="single"/>
        </w:rPr>
        <w:t xml:space="preserve"> that </w:t>
      </w:r>
      <w:r w:rsidRPr="008A3FDE">
        <w:rPr>
          <w:sz w:val="22"/>
          <w:highlight w:val="cyan"/>
          <w:u w:val="single"/>
        </w:rPr>
        <w:t>we would</w:t>
      </w:r>
      <w:r w:rsidRPr="008A3FDE">
        <w:rPr>
          <w:sz w:val="22"/>
          <w:u w:val="single"/>
        </w:rPr>
        <w:t xml:space="preserve"> currently </w:t>
      </w:r>
      <w:r w:rsidRPr="008A3FDE">
        <w:rPr>
          <w:sz w:val="22"/>
          <w:highlight w:val="cyan"/>
          <w:u w:val="single"/>
        </w:rPr>
        <w:t xml:space="preserve">find </w:t>
      </w:r>
      <w:r w:rsidRPr="008A3FDE">
        <w:rPr>
          <w:b/>
          <w:iCs/>
          <w:sz w:val="22"/>
          <w:highlight w:val="cyan"/>
          <w:u w:val="single"/>
        </w:rPr>
        <w:t>morally repellent</w:t>
      </w:r>
      <w:r w:rsidRPr="008A3FDE">
        <w:rPr>
          <w:sz w:val="22"/>
          <w:u w:val="single"/>
        </w:rPr>
        <w:t xml:space="preserve">. The </w:t>
      </w:r>
      <w:r w:rsidRPr="008A3FDE">
        <w:rPr>
          <w:sz w:val="22"/>
          <w:highlight w:val="cyan"/>
          <w:u w:val="single"/>
        </w:rPr>
        <w:t>consequences</w:t>
      </w:r>
      <w:r w:rsidRPr="008A3FDE">
        <w:rPr>
          <w:sz w:val="22"/>
          <w:u w:val="single"/>
        </w:rPr>
        <w:t xml:space="preserve"> of this </w:t>
      </w:r>
      <w:r w:rsidRPr="008A3FDE">
        <w:rPr>
          <w:sz w:val="22"/>
          <w:highlight w:val="cyan"/>
          <w:u w:val="single"/>
        </w:rPr>
        <w:t xml:space="preserve">are </w:t>
      </w:r>
      <w:r w:rsidRPr="008A3FDE">
        <w:rPr>
          <w:b/>
          <w:iCs/>
          <w:sz w:val="22"/>
          <w:highlight w:val="cyan"/>
          <w:u w:val="single"/>
        </w:rPr>
        <w:t>not clear-cut</w:t>
      </w:r>
      <w:r w:rsidRPr="008A3FDE">
        <w:rPr>
          <w:sz w:val="22"/>
          <w:u w:val="single"/>
        </w:rPr>
        <w:t xml:space="preserve">, and </w:t>
      </w:r>
      <w:r w:rsidRPr="008A3FDE">
        <w:rPr>
          <w:b/>
          <w:iCs/>
          <w:sz w:val="22"/>
          <w:highlight w:val="cyan"/>
          <w:u w:val="single"/>
        </w:rPr>
        <w:t>depend on value judgements that would be contentious and unshared</w:t>
      </w:r>
      <w:r w:rsidRPr="008A3FDE">
        <w:rPr>
          <w:sz w:val="14"/>
        </w:rPr>
        <w:t>.96 Some of these risks (</w:t>
      </w:r>
      <w:r w:rsidRPr="008A3FDE">
        <w:rPr>
          <w:sz w:val="22"/>
          <w:u w:val="single"/>
        </w:rPr>
        <w:t>such as</w:t>
      </w:r>
      <w:r w:rsidRPr="008A3FDE">
        <w:rPr>
          <w:sz w:val="14"/>
        </w:rPr>
        <w:t xml:space="preserve"> global totalitarianism or </w:t>
      </w:r>
      <w:r w:rsidRPr="008A3FDE">
        <w:rPr>
          <w:b/>
          <w:iCs/>
          <w:sz w:val="22"/>
          <w:highlight w:val="cyan"/>
          <w:u w:val="single"/>
        </w:rPr>
        <w:t>enduring poverty</w:t>
      </w:r>
      <w:r w:rsidRPr="008A3FDE">
        <w:rPr>
          <w:sz w:val="14"/>
        </w:rPr>
        <w:t xml:space="preserve">) were included in the Governance Disasters category. </w:t>
      </w:r>
      <w:r w:rsidRPr="008A3FDE">
        <w:rPr>
          <w:rFonts w:ascii="Times New Roman" w:hAnsi="Times New Roman" w:cs="Times New Roman"/>
          <w:sz w:val="14"/>
        </w:rPr>
        <w:t>͢</w:t>
      </w:r>
      <w:r w:rsidRPr="008A3FDE">
        <w:rPr>
          <w:sz w:val="14"/>
        </w:rPr>
        <w:t xml:space="preserve"> Not included due to: included in other challenges 7. </w:t>
      </w:r>
      <w:r w:rsidRPr="008A3FDE">
        <w:rPr>
          <w:sz w:val="22"/>
          <w:u w:val="single"/>
        </w:rPr>
        <w:t>Resource depletion</w:t>
      </w:r>
      <w:r w:rsidRPr="008A3FDE">
        <w:rPr>
          <w:sz w:val="14"/>
        </w:rPr>
        <w:t xml:space="preserve">/LULCC/ </w:t>
      </w:r>
      <w:r w:rsidRPr="008A3FDE">
        <w:rPr>
          <w:sz w:val="22"/>
          <w:u w:val="single"/>
        </w:rPr>
        <w:t>Biodiversity loss</w:t>
      </w:r>
      <w:r w:rsidRPr="008A3FDE">
        <w:rPr>
          <w:sz w:val="14"/>
        </w:rPr>
        <w:t xml:space="preserve">. It </w:t>
      </w:r>
      <w:r w:rsidRPr="008A3FDE">
        <w:rPr>
          <w:sz w:val="22"/>
          <w:u w:val="single"/>
        </w:rPr>
        <w:t>has often been argued that declining resources will cause increased conflict</w:t>
      </w:r>
      <w:r w:rsidRPr="008A3FDE">
        <w:rPr>
          <w:sz w:val="14"/>
        </w:rPr>
        <w:t xml:space="preserve">.97 </w:t>
      </w:r>
      <w:r w:rsidRPr="008A3FDE">
        <w:rPr>
          <w:sz w:val="22"/>
          <w:highlight w:val="cyan"/>
          <w:u w:val="single"/>
        </w:rPr>
        <w:t>Nevertheless</w:t>
      </w:r>
      <w:r w:rsidRPr="008A3FDE">
        <w:rPr>
          <w:sz w:val="22"/>
          <w:u w:val="single"/>
        </w:rPr>
        <w:t xml:space="preserve"> such conflicts would </w:t>
      </w:r>
      <w:r w:rsidRPr="008A3FDE">
        <w:rPr>
          <w:b/>
          <w:iCs/>
          <w:sz w:val="22"/>
          <w:highlight w:val="cyan"/>
          <w:u w:val="single"/>
        </w:rPr>
        <w:t>not</w:t>
      </w:r>
      <w:r w:rsidRPr="008A3FDE">
        <w:rPr>
          <w:sz w:val="22"/>
          <w:u w:val="single"/>
        </w:rPr>
        <w:t xml:space="preserve"> be </w:t>
      </w:r>
      <w:r w:rsidRPr="008A3FDE">
        <w:rPr>
          <w:b/>
          <w:iCs/>
          <w:sz w:val="22"/>
          <w:highlight w:val="cyan"/>
          <w:u w:val="single"/>
        </w:rPr>
        <w:t>sufficient</w:t>
      </w:r>
      <w:r w:rsidRPr="008A3FDE">
        <w:rPr>
          <w:b/>
          <w:iCs/>
          <w:sz w:val="22"/>
          <w:u w:val="single"/>
        </w:rPr>
        <w:t xml:space="preserve"> in themselves </w:t>
      </w:r>
      <w:r w:rsidRPr="008A3FDE">
        <w:rPr>
          <w:b/>
          <w:iCs/>
          <w:sz w:val="22"/>
          <w:highlight w:val="cyan"/>
          <w:u w:val="single"/>
        </w:rPr>
        <w:t>to threaten humanity</w:t>
      </w:r>
      <w:r w:rsidRPr="008A3FDE">
        <w:rPr>
          <w:b/>
          <w:iCs/>
          <w:sz w:val="22"/>
          <w:u w:val="single"/>
        </w:rPr>
        <w:t xml:space="preserve"> on a large scale, </w:t>
      </w:r>
      <w:r w:rsidRPr="008A3FDE">
        <w:rPr>
          <w:b/>
          <w:iCs/>
          <w:sz w:val="22"/>
          <w:highlight w:val="cyan"/>
          <w:u w:val="single"/>
        </w:rPr>
        <w:t>without a “ System Collapse”</w:t>
      </w:r>
      <w:r w:rsidRPr="008A3FDE">
        <w:rPr>
          <w:sz w:val="14"/>
        </w:rPr>
        <w:t xml:space="preserve"> or “Governance Disasters”. </w:t>
      </w:r>
      <w:r w:rsidRPr="008A3FDE">
        <w:rPr>
          <w:rFonts w:ascii="Times New Roman" w:hAnsi="Times New Roman" w:cs="Times New Roman"/>
        </w:rPr>
        <w:t>͢</w:t>
      </w:r>
      <w:r w:rsidRPr="008A3FDE">
        <w:rPr>
          <w:sz w:val="8"/>
          <w:szCs w:val="8"/>
        </w:rPr>
        <w:t xml:space="preserve"> Not included due to: included in other challenge</w:t>
      </w:r>
    </w:p>
    <w:bookmarkEnd w:id="0"/>
    <w:p w14:paraId="1AD2B892" w14:textId="77777777" w:rsidR="008A3FDE" w:rsidRPr="008A3FDE" w:rsidRDefault="008A3FDE" w:rsidP="008A3FDE"/>
    <w:p w14:paraId="20FF6F37" w14:textId="77777777" w:rsidR="008A3FDE" w:rsidRPr="008A3FDE" w:rsidRDefault="008A3FDE" w:rsidP="008A3FDE">
      <w:pPr>
        <w:keepNext/>
        <w:keepLines/>
        <w:spacing w:before="200"/>
        <w:outlineLvl w:val="3"/>
        <w:rPr>
          <w:rFonts w:eastAsiaTheme="majorEastAsia" w:cstheme="majorBidi"/>
          <w:b/>
          <w:bCs/>
          <w:iCs/>
          <w:sz w:val="22"/>
        </w:rPr>
      </w:pPr>
      <w:r w:rsidRPr="008A3FDE">
        <w:rPr>
          <w:rFonts w:eastAsiaTheme="majorEastAsia" w:cstheme="majorBidi"/>
          <w:b/>
          <w:bCs/>
          <w:iCs/>
          <w:sz w:val="22"/>
        </w:rPr>
        <w:t>Existential risk first – prefer utilitarianism</w:t>
      </w:r>
    </w:p>
    <w:p w14:paraId="025A50F9" w14:textId="77777777" w:rsidR="008A3FDE" w:rsidRPr="008A3FDE" w:rsidRDefault="008A3FDE" w:rsidP="008A3FDE">
      <w:r w:rsidRPr="008A3FDE">
        <w:rPr>
          <w:b/>
          <w:bCs/>
          <w:sz w:val="22"/>
        </w:rPr>
        <w:t>Bostrom 12</w:t>
      </w:r>
      <w:r w:rsidRPr="008A3FDE">
        <w:t xml:space="preserve"> (Nick, Professor of Philosophy at Oxford, directs Oxford's Future of Humanity Institute and winner of the Gannon Award, Interview with Ross Andersen, correspondent at The Atlantic, 3/6, “We're Underestimating the Risk of Human Extinction”, </w:t>
      </w:r>
      <w:hyperlink r:id="rId15" w:history="1">
        <w:r w:rsidRPr="008A3FDE">
          <w:t>http://www.theatlantic.com/technology/archive/2012/03/were-underestimating-the-risk-of-human-extinction/253821/</w:t>
        </w:r>
      </w:hyperlink>
      <w:r w:rsidRPr="008A3FDE">
        <w:t>)</w:t>
      </w:r>
    </w:p>
    <w:p w14:paraId="5DE11894" w14:textId="77777777" w:rsidR="008A3FDE" w:rsidRPr="008A3FDE" w:rsidRDefault="008A3FDE" w:rsidP="008A3FDE">
      <w:pPr>
        <w:ind w:right="288"/>
        <w:rPr>
          <w:sz w:val="12"/>
        </w:rPr>
      </w:pPr>
      <w:r w:rsidRPr="008A3FDE">
        <w:rPr>
          <w:sz w:val="12"/>
        </w:rPr>
        <w:t xml:space="preserve">Bostrom, who directs Oxford's Future of Humanity Institute, has argued over the course of several papers that </w:t>
      </w:r>
      <w:r w:rsidRPr="008A3FDE">
        <w:rPr>
          <w:sz w:val="22"/>
          <w:u w:val="single"/>
        </w:rPr>
        <w:t xml:space="preserve">human </w:t>
      </w:r>
      <w:r w:rsidRPr="008A3FDE">
        <w:rPr>
          <w:sz w:val="22"/>
          <w:highlight w:val="yellow"/>
          <w:u w:val="single"/>
        </w:rPr>
        <w:t>extinction risks are</w:t>
      </w:r>
      <w:r w:rsidRPr="008A3FDE">
        <w:rPr>
          <w:sz w:val="22"/>
          <w:u w:val="single"/>
        </w:rPr>
        <w:t xml:space="preserve"> poorly understood and</w:t>
      </w:r>
      <w:r w:rsidRPr="008A3FDE">
        <w:rPr>
          <w:sz w:val="12"/>
        </w:rPr>
        <w:t xml:space="preserve">, worse still, </w:t>
      </w:r>
      <w:r w:rsidRPr="008A3FDE">
        <w:rPr>
          <w:b/>
          <w:iCs/>
          <w:sz w:val="22"/>
          <w:highlight w:val="yellow"/>
          <w:u w:val="single"/>
        </w:rPr>
        <w:t>severely underestimated by society</w:t>
      </w:r>
      <w:r w:rsidRPr="008A3FDE">
        <w:rPr>
          <w:sz w:val="12"/>
          <w:highlight w:val="yellow"/>
        </w:rPr>
        <w:t>.</w:t>
      </w:r>
      <w:r w:rsidRPr="008A3FDE">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8A3FDE">
        <w:rPr>
          <w:b/>
          <w:iCs/>
          <w:sz w:val="22"/>
          <w:highlight w:val="yellow"/>
          <w:u w:val="single"/>
        </w:rPr>
        <w:t>existential risk mitigation may</w:t>
      </w:r>
      <w:r w:rsidRPr="008A3FDE">
        <w:rPr>
          <w:b/>
          <w:iCs/>
          <w:sz w:val="22"/>
          <w:u w:val="single"/>
        </w:rPr>
        <w:t xml:space="preserve"> in fact </w:t>
      </w:r>
      <w:r w:rsidRPr="008A3FDE">
        <w:rPr>
          <w:b/>
          <w:iCs/>
          <w:sz w:val="22"/>
          <w:highlight w:val="yellow"/>
          <w:u w:val="single"/>
        </w:rPr>
        <w:t xml:space="preserve">be a dominant moral priority </w:t>
      </w:r>
      <w:r w:rsidRPr="008A3FDE">
        <w:rPr>
          <w:b/>
          <w:iCs/>
          <w:sz w:val="22"/>
          <w:u w:val="single"/>
        </w:rPr>
        <w:t>over the alleviation of present suffering</w:t>
      </w:r>
      <w:r w:rsidRPr="008A3FDE">
        <w:rPr>
          <w:sz w:val="12"/>
        </w:rPr>
        <w:t xml:space="preserve">. Can you explain why? ¶ Bostrom: Well </w:t>
      </w:r>
      <w:r w:rsidRPr="008A3FDE">
        <w:rPr>
          <w:sz w:val="22"/>
          <w:u w:val="single"/>
        </w:rPr>
        <w:t>suppose you have a moral view that counts future people as being worth as much as present people</w:t>
      </w:r>
      <w:r w:rsidRPr="008A3FDE">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8A3FDE">
        <w:rPr>
          <w:sz w:val="22"/>
          <w:u w:val="single"/>
        </w:rPr>
        <w:t xml:space="preserve">A human life is a human life. If you have that moral point of view that future generations matter in proportion to their population numbers, then you get this </w:t>
      </w:r>
      <w:r w:rsidRPr="008A3FDE">
        <w:rPr>
          <w:b/>
          <w:iCs/>
          <w:sz w:val="22"/>
          <w:u w:val="single"/>
        </w:rPr>
        <w:t xml:space="preserve">very stark implication that </w:t>
      </w:r>
      <w:r w:rsidRPr="008A3FDE">
        <w:rPr>
          <w:b/>
          <w:iCs/>
          <w:sz w:val="22"/>
          <w:highlight w:val="yellow"/>
          <w:u w:val="single"/>
        </w:rPr>
        <w:t>existential risk mitigation has a much higher utility than</w:t>
      </w:r>
      <w:r w:rsidRPr="008A3FDE">
        <w:rPr>
          <w:b/>
          <w:iCs/>
          <w:sz w:val="22"/>
          <w:u w:val="single"/>
        </w:rPr>
        <w:t xml:space="preserve"> pretty much </w:t>
      </w:r>
      <w:r w:rsidRPr="008A3FDE">
        <w:rPr>
          <w:b/>
          <w:iCs/>
          <w:sz w:val="22"/>
          <w:highlight w:val="yellow"/>
          <w:u w:val="single"/>
        </w:rPr>
        <w:t>anything else</w:t>
      </w:r>
      <w:r w:rsidRPr="008A3FDE">
        <w:rPr>
          <w:b/>
          <w:iCs/>
          <w:sz w:val="22"/>
          <w:u w:val="single"/>
        </w:rPr>
        <w:t xml:space="preserve"> that you could do</w:t>
      </w:r>
      <w:r w:rsidRPr="008A3FDE">
        <w:rPr>
          <w:sz w:val="22"/>
          <w:u w:val="single"/>
        </w:rPr>
        <w:t xml:space="preserve">. There are so </w:t>
      </w:r>
      <w:r w:rsidRPr="008A3FDE">
        <w:rPr>
          <w:sz w:val="22"/>
          <w:highlight w:val="yellow"/>
          <w:u w:val="single"/>
        </w:rPr>
        <w:t>many</w:t>
      </w:r>
      <w:r w:rsidRPr="008A3FDE">
        <w:rPr>
          <w:sz w:val="22"/>
          <w:u w:val="single"/>
        </w:rPr>
        <w:t xml:space="preserve"> people that </w:t>
      </w:r>
      <w:r w:rsidRPr="008A3FDE">
        <w:rPr>
          <w:sz w:val="22"/>
          <w:highlight w:val="yellow"/>
          <w:u w:val="single"/>
        </w:rPr>
        <w:t>could</w:t>
      </w:r>
      <w:r w:rsidRPr="008A3FDE">
        <w:rPr>
          <w:sz w:val="22"/>
          <w:u w:val="single"/>
        </w:rPr>
        <w:t xml:space="preserve"> </w:t>
      </w:r>
      <w:r w:rsidRPr="008A3FDE">
        <w:rPr>
          <w:sz w:val="22"/>
          <w:highlight w:val="yellow"/>
          <w:u w:val="single"/>
        </w:rPr>
        <w:t>come into existence</w:t>
      </w:r>
      <w:r w:rsidRPr="008A3FDE">
        <w:rPr>
          <w:sz w:val="22"/>
          <w:u w:val="single"/>
        </w:rPr>
        <w:t xml:space="preserve"> in the future if humanity survives this critical period of time---we might live for billions of years, our descendants might colonize billions of solar systems, and there could be billions and </w:t>
      </w:r>
      <w:r w:rsidRPr="008A3FDE">
        <w:rPr>
          <w:sz w:val="22"/>
          <w:highlight w:val="yellow"/>
          <w:u w:val="single"/>
        </w:rPr>
        <w:t>billions times more people</w:t>
      </w:r>
      <w:r w:rsidRPr="008A3FDE">
        <w:rPr>
          <w:sz w:val="22"/>
          <w:u w:val="single"/>
        </w:rPr>
        <w:t xml:space="preserve"> than exist currently</w:t>
      </w:r>
      <w:r w:rsidRPr="008A3FDE">
        <w:rPr>
          <w:b/>
          <w:iCs/>
          <w:sz w:val="22"/>
          <w:u w:val="single"/>
        </w:rPr>
        <w:t xml:space="preserve">. Therefore, </w:t>
      </w:r>
      <w:r w:rsidRPr="008A3FDE">
        <w:rPr>
          <w:b/>
          <w:iCs/>
          <w:sz w:val="22"/>
          <w:highlight w:val="yellow"/>
          <w:u w:val="single"/>
        </w:rPr>
        <w:t xml:space="preserve">even a very small reduction in the probability of realizing this </w:t>
      </w:r>
      <w:r w:rsidRPr="008A3FDE">
        <w:rPr>
          <w:b/>
          <w:iCs/>
          <w:sz w:val="22"/>
          <w:u w:val="single"/>
        </w:rPr>
        <w:t xml:space="preserve">enormous </w:t>
      </w:r>
      <w:r w:rsidRPr="008A3FDE">
        <w:rPr>
          <w:b/>
          <w:iCs/>
          <w:sz w:val="22"/>
          <w:highlight w:val="yellow"/>
          <w:u w:val="single"/>
        </w:rPr>
        <w:t>good will</w:t>
      </w:r>
      <w:r w:rsidRPr="008A3FDE">
        <w:rPr>
          <w:b/>
          <w:iCs/>
          <w:sz w:val="22"/>
          <w:u w:val="single"/>
        </w:rPr>
        <w:t xml:space="preserve"> tend to </w:t>
      </w:r>
      <w:r w:rsidRPr="008A3FDE">
        <w:rPr>
          <w:b/>
          <w:iCs/>
          <w:sz w:val="22"/>
          <w:highlight w:val="yellow"/>
          <w:u w:val="single"/>
        </w:rPr>
        <w:t>outweigh</w:t>
      </w:r>
      <w:r w:rsidRPr="008A3FDE">
        <w:rPr>
          <w:b/>
          <w:iCs/>
          <w:sz w:val="22"/>
          <w:u w:val="single"/>
        </w:rPr>
        <w:t xml:space="preserve"> even immense </w:t>
      </w:r>
      <w:r w:rsidRPr="008A3FDE">
        <w:rPr>
          <w:b/>
          <w:iCs/>
          <w:sz w:val="22"/>
          <w:highlight w:val="yellow"/>
          <w:u w:val="single"/>
        </w:rPr>
        <w:t>benefits like eliminating poverty or curing malaria</w:t>
      </w:r>
      <w:r w:rsidRPr="008A3FDE">
        <w:rPr>
          <w:sz w:val="12"/>
        </w:rPr>
        <w:t>, which would be tremendous under ordinary standards.</w:t>
      </w:r>
    </w:p>
    <w:p w14:paraId="1F78C17C" w14:textId="77777777" w:rsidR="008A3FDE" w:rsidRPr="008A3FDE" w:rsidRDefault="008A3FDE" w:rsidP="008A3FDE"/>
    <w:p w14:paraId="76A362BF" w14:textId="77777777" w:rsidR="008A3FDE" w:rsidRPr="008A3FDE" w:rsidRDefault="008A3FDE" w:rsidP="008A3FDE">
      <w:pPr>
        <w:rPr>
          <w:rFonts w:asciiTheme="minorHAnsi" w:hAnsiTheme="minorHAnsi"/>
        </w:rPr>
      </w:pPr>
    </w:p>
    <w:p w14:paraId="75103C22" w14:textId="77777777" w:rsidR="008A3FDE" w:rsidRPr="008A3FDE" w:rsidRDefault="008A3FDE" w:rsidP="008A3FDE"/>
    <w:p w14:paraId="0ADFE335" w14:textId="77777777" w:rsidR="008A3FDE" w:rsidRPr="008A3FDE" w:rsidRDefault="008A3FDE" w:rsidP="008A3FDE">
      <w:pPr>
        <w:rPr>
          <w:rFonts w:asciiTheme="minorHAnsi" w:hAnsiTheme="minorHAnsi"/>
        </w:rPr>
      </w:pPr>
    </w:p>
    <w:p w14:paraId="4A1C2FA9" w14:textId="77777777" w:rsidR="008A3FDE" w:rsidRPr="008A3FDE" w:rsidRDefault="008A3FDE" w:rsidP="008A3FDE">
      <w:pPr>
        <w:keepNext/>
        <w:keepLines/>
        <w:pageBreakBefore/>
        <w:spacing w:before="480"/>
        <w:jc w:val="center"/>
        <w:outlineLvl w:val="1"/>
        <w:rPr>
          <w:rFonts w:eastAsiaTheme="majorEastAsia" w:cstheme="majorBidi"/>
          <w:b/>
          <w:sz w:val="44"/>
          <w:szCs w:val="26"/>
          <w:u w:val="double"/>
        </w:rPr>
      </w:pPr>
      <w:r w:rsidRPr="008A3FDE">
        <w:rPr>
          <w:rFonts w:eastAsiaTheme="majorEastAsia" w:cstheme="majorBidi"/>
          <w:b/>
          <w:sz w:val="44"/>
          <w:szCs w:val="26"/>
          <w:u w:val="double"/>
        </w:rPr>
        <w:t>Framing</w:t>
      </w:r>
    </w:p>
    <w:p w14:paraId="365D4435"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Probability First</w:t>
      </w:r>
    </w:p>
    <w:p w14:paraId="330E689E"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Risk is multiplicative -- the conjunctive fallacy </w:t>
      </w:r>
      <w:r w:rsidRPr="008A3FDE">
        <w:rPr>
          <w:rFonts w:eastAsiaTheme="majorEastAsia" w:cstheme="majorBidi"/>
          <w:b/>
          <w:iCs/>
          <w:sz w:val="22"/>
          <w:u w:val="single"/>
        </w:rPr>
        <w:t>mitigates the risk</w:t>
      </w:r>
      <w:r w:rsidRPr="008A3FDE">
        <w:rPr>
          <w:rFonts w:eastAsiaTheme="majorEastAsia" w:cstheme="majorBidi"/>
          <w:b/>
          <w:iCs/>
          <w:sz w:val="22"/>
        </w:rPr>
        <w:t xml:space="preserve"> of DAs. </w:t>
      </w:r>
    </w:p>
    <w:p w14:paraId="4AD03430" w14:textId="77777777" w:rsidR="008A3FDE" w:rsidRPr="008A3FDE" w:rsidRDefault="008A3FDE" w:rsidP="008A3FDE">
      <w:r w:rsidRPr="008A3FDE">
        <w:rPr>
          <w:b/>
          <w:bCs/>
          <w:sz w:val="22"/>
        </w:rPr>
        <w:t>Conetta 98</w:t>
      </w:r>
      <w:r w:rsidRPr="008A3FDE">
        <w:t xml:space="preserve"> (Carl Conetta, Director of the Project on Defense Alternatives, Research Fellow of the Institute for Defense and Disarmament Studies, researcher and awarded author at the Pentagon, US State Department, US House Armed Services Committee, Army War College, National Defense University, and UNIDIR, March 1998, "Global Beat: Dueling with Uncertainty: The New Logic of American Military Planning," Project on Defense Alternatives, http://www.bu.edu/globalbeat/usdefense/conetta0398.html)</w:t>
      </w:r>
    </w:p>
    <w:p w14:paraId="306EF785" w14:textId="77777777" w:rsidR="008A3FDE" w:rsidRPr="008A3FDE" w:rsidRDefault="008A3FDE" w:rsidP="008A3FDE">
      <w:pPr>
        <w:rPr>
          <w:sz w:val="16"/>
        </w:rPr>
      </w:pPr>
      <w:r w:rsidRPr="008A3FDE">
        <w:rPr>
          <w:sz w:val="16"/>
        </w:rPr>
        <w:t>Playing with Wild Cards</w:t>
      </w:r>
    </w:p>
    <w:p w14:paraId="2C1A7A3E" w14:textId="77777777" w:rsidR="008A3FDE" w:rsidRPr="008A3FDE" w:rsidRDefault="008A3FDE" w:rsidP="008A3FDE">
      <w:pPr>
        <w:rPr>
          <w:sz w:val="16"/>
        </w:rPr>
      </w:pPr>
      <w:r w:rsidRPr="008A3FDE">
        <w:rPr>
          <w:sz w:val="16"/>
        </w:rPr>
        <w:t>Without doubt, simulations -- including nonstandard ones -- can aid planning. The question is: To what end? And to what effect? Exploring "wild cards" in order to identify warning signs or to define limits is one thing; using them to establish force structure or modernization requirements, quite another. Especially suspect would be using scenarios that are detached from declared US interests to define current requirements; this would put the military "cart" before the political "horse." Another, broader concern is how the effusion of improbable conflict scenarios affects public policy discourse overall.</w:t>
      </w:r>
    </w:p>
    <w:p w14:paraId="0ED05699" w14:textId="77777777" w:rsidR="008A3FDE" w:rsidRPr="008A3FDE" w:rsidRDefault="008A3FDE" w:rsidP="008A3FDE">
      <w:pPr>
        <w:rPr>
          <w:sz w:val="22"/>
          <w:u w:val="single"/>
        </w:rPr>
      </w:pPr>
      <w:r w:rsidRPr="008A3FDE">
        <w:rPr>
          <w:sz w:val="22"/>
          <w:highlight w:val="cyan"/>
          <w:u w:val="single"/>
        </w:rPr>
        <w:t>Conflict scenarios</w:t>
      </w:r>
      <w:r w:rsidRPr="008A3FDE">
        <w:rPr>
          <w:sz w:val="16"/>
        </w:rPr>
        <w:t xml:space="preserve">, both wild and tame, </w:t>
      </w:r>
      <w:r w:rsidRPr="008A3FDE">
        <w:rPr>
          <w:sz w:val="22"/>
          <w:u w:val="single"/>
        </w:rPr>
        <w:t xml:space="preserve">can </w:t>
      </w:r>
      <w:r w:rsidRPr="008A3FDE">
        <w:rPr>
          <w:sz w:val="22"/>
          <w:highlight w:val="cyan"/>
          <w:u w:val="single"/>
        </w:rPr>
        <w:t xml:space="preserve">gain </w:t>
      </w:r>
      <w:r w:rsidRPr="008A3FDE">
        <w:rPr>
          <w:b/>
          <w:iCs/>
          <w:sz w:val="22"/>
          <w:highlight w:val="cyan"/>
          <w:u w:val="single"/>
        </w:rPr>
        <w:t>more credibility</w:t>
      </w:r>
      <w:r w:rsidRPr="008A3FDE">
        <w:rPr>
          <w:sz w:val="22"/>
          <w:u w:val="single"/>
        </w:rPr>
        <w:t xml:space="preserve"> in the telling </w:t>
      </w:r>
      <w:r w:rsidRPr="008A3FDE">
        <w:rPr>
          <w:sz w:val="22"/>
          <w:highlight w:val="cyan"/>
          <w:u w:val="single"/>
        </w:rPr>
        <w:t>than they deserve</w:t>
      </w:r>
      <w:r w:rsidRPr="008A3FDE">
        <w:rPr>
          <w:sz w:val="16"/>
        </w:rPr>
        <w:t xml:space="preserve">. </w:t>
      </w:r>
      <w:r w:rsidRPr="008A3FDE">
        <w:rPr>
          <w:sz w:val="22"/>
          <w:u w:val="single"/>
        </w:rPr>
        <w:t xml:space="preserve">Cognitive researcher Massimo </w:t>
      </w:r>
      <w:r w:rsidRPr="008A3FDE">
        <w:rPr>
          <w:sz w:val="22"/>
          <w:highlight w:val="cyan"/>
          <w:u w:val="single"/>
        </w:rPr>
        <w:t>Piattelli</w:t>
      </w:r>
      <w:r w:rsidRPr="008A3FDE">
        <w:rPr>
          <w:sz w:val="22"/>
          <w:u w:val="single"/>
        </w:rPr>
        <w:t xml:space="preserve">-Palmarini </w:t>
      </w:r>
      <w:r w:rsidRPr="008A3FDE">
        <w:rPr>
          <w:sz w:val="22"/>
          <w:highlight w:val="cyan"/>
          <w:u w:val="single"/>
        </w:rPr>
        <w:t>calls this the</w:t>
      </w:r>
      <w:r w:rsidRPr="008A3FDE">
        <w:rPr>
          <w:sz w:val="22"/>
          <w:u w:val="single"/>
        </w:rPr>
        <w:t xml:space="preserve"> "</w:t>
      </w:r>
      <w:r w:rsidRPr="008A3FDE">
        <w:rPr>
          <w:sz w:val="22"/>
          <w:highlight w:val="cyan"/>
          <w:u w:val="single"/>
        </w:rPr>
        <w:t>Othello effect</w:t>
      </w:r>
      <w:r w:rsidRPr="008A3FDE">
        <w:rPr>
          <w:sz w:val="22"/>
          <w:u w:val="single"/>
        </w:rPr>
        <w:t xml:space="preserve">," referring to the trail of </w:t>
      </w:r>
      <w:r w:rsidRPr="008A3FDE">
        <w:rPr>
          <w:b/>
          <w:iCs/>
          <w:sz w:val="22"/>
          <w:u w:val="single"/>
        </w:rPr>
        <w:t>plausible</w:t>
      </w:r>
      <w:r w:rsidRPr="008A3FDE">
        <w:rPr>
          <w:sz w:val="22"/>
          <w:u w:val="single"/>
        </w:rPr>
        <w:t xml:space="preserve"> but </w:t>
      </w:r>
      <w:r w:rsidRPr="008A3FDE">
        <w:rPr>
          <w:b/>
          <w:iCs/>
          <w:sz w:val="22"/>
          <w:u w:val="single"/>
        </w:rPr>
        <w:t>false suppositions</w:t>
      </w:r>
      <w:r w:rsidRPr="008A3FDE">
        <w:rPr>
          <w:sz w:val="16"/>
        </w:rPr>
        <w:t xml:space="preserve"> that led Othello to murder his wife, Desdemona. </w:t>
      </w:r>
      <w:r w:rsidRPr="008A3FDE">
        <w:rPr>
          <w:sz w:val="22"/>
          <w:u w:val="single"/>
        </w:rPr>
        <w:t xml:space="preserve">Even the most </w:t>
      </w:r>
      <w:r w:rsidRPr="008A3FDE">
        <w:rPr>
          <w:b/>
          <w:iCs/>
          <w:sz w:val="22"/>
          <w:u w:val="single"/>
        </w:rPr>
        <w:t xml:space="preserve">farfetched </w:t>
      </w:r>
      <w:r w:rsidRPr="008A3FDE">
        <w:rPr>
          <w:b/>
          <w:iCs/>
          <w:sz w:val="22"/>
          <w:highlight w:val="cyan"/>
          <w:u w:val="single"/>
        </w:rPr>
        <w:t>scenarios</w:t>
      </w:r>
      <w:r w:rsidRPr="008A3FDE">
        <w:rPr>
          <w:sz w:val="22"/>
          <w:highlight w:val="cyan"/>
          <w:u w:val="single"/>
        </w:rPr>
        <w:t xml:space="preserve"> comprise a </w:t>
      </w:r>
      <w:r w:rsidRPr="008A3FDE">
        <w:rPr>
          <w:b/>
          <w:iCs/>
          <w:sz w:val="22"/>
          <w:highlight w:val="cyan"/>
          <w:u w:val="single"/>
        </w:rPr>
        <w:t>number of</w:t>
      </w:r>
      <w:r w:rsidRPr="008A3FDE">
        <w:rPr>
          <w:b/>
          <w:iCs/>
          <w:sz w:val="22"/>
          <w:u w:val="single"/>
        </w:rPr>
        <w:t xml:space="preserve"> steps or </w:t>
      </w:r>
      <w:r w:rsidRPr="008A3FDE">
        <w:rPr>
          <w:b/>
          <w:iCs/>
          <w:sz w:val="22"/>
          <w:highlight w:val="cyan"/>
          <w:u w:val="single"/>
        </w:rPr>
        <w:t>links</w:t>
      </w:r>
      <w:r w:rsidRPr="008A3FDE">
        <w:rPr>
          <w:sz w:val="22"/>
          <w:u w:val="single"/>
        </w:rPr>
        <w:t xml:space="preserve"> each of </w:t>
      </w:r>
      <w:r w:rsidRPr="008A3FDE">
        <w:rPr>
          <w:sz w:val="22"/>
          <w:highlight w:val="cyan"/>
          <w:u w:val="single"/>
        </w:rPr>
        <w:t>which may seem plausible</w:t>
      </w:r>
      <w:r w:rsidRPr="008A3FDE">
        <w:rPr>
          <w:sz w:val="22"/>
          <w:u w:val="single"/>
        </w:rPr>
        <w:t xml:space="preserve"> or even probable </w:t>
      </w:r>
      <w:r w:rsidRPr="008A3FDE">
        <w:rPr>
          <w:sz w:val="22"/>
          <w:highlight w:val="cyan"/>
          <w:u w:val="single"/>
        </w:rPr>
        <w:t>given the one</w:t>
      </w:r>
      <w:r w:rsidRPr="008A3FDE">
        <w:rPr>
          <w:sz w:val="22"/>
          <w:u w:val="single"/>
        </w:rPr>
        <w:t xml:space="preserve"> that came </w:t>
      </w:r>
      <w:r w:rsidRPr="008A3FDE">
        <w:rPr>
          <w:sz w:val="22"/>
          <w:highlight w:val="cyan"/>
          <w:u w:val="single"/>
        </w:rPr>
        <w:t>before</w:t>
      </w:r>
      <w:r w:rsidRPr="008A3FDE">
        <w:rPr>
          <w:sz w:val="16"/>
        </w:rPr>
        <w:t xml:space="preserve">. Although </w:t>
      </w:r>
      <w:r w:rsidRPr="008A3FDE">
        <w:rPr>
          <w:sz w:val="22"/>
          <w:u w:val="single"/>
        </w:rPr>
        <w:t xml:space="preserve">the </w:t>
      </w:r>
      <w:r w:rsidRPr="008A3FDE">
        <w:rPr>
          <w:sz w:val="22"/>
          <w:highlight w:val="cyan"/>
          <w:u w:val="single"/>
        </w:rPr>
        <w:t>likelihood</w:t>
      </w:r>
      <w:r w:rsidRPr="008A3FDE">
        <w:rPr>
          <w:sz w:val="22"/>
          <w:u w:val="single"/>
        </w:rPr>
        <w:t xml:space="preserve"> of the scenario </w:t>
      </w:r>
      <w:r w:rsidRPr="008A3FDE">
        <w:rPr>
          <w:b/>
          <w:iCs/>
          <w:sz w:val="22"/>
          <w:highlight w:val="cyan"/>
          <w:u w:val="single"/>
        </w:rPr>
        <w:t>dwindles with each step</w:t>
      </w:r>
      <w:r w:rsidRPr="008A3FDE">
        <w:rPr>
          <w:sz w:val="22"/>
          <w:u w:val="single"/>
        </w:rPr>
        <w:t xml:space="preserve">, </w:t>
      </w:r>
      <w:r w:rsidRPr="008A3FDE">
        <w:rPr>
          <w:sz w:val="16"/>
        </w:rPr>
        <w:t xml:space="preserve">the residual </w:t>
      </w:r>
      <w:r w:rsidRPr="008A3FDE">
        <w:rPr>
          <w:sz w:val="22"/>
          <w:u w:val="single"/>
        </w:rPr>
        <w:t>impression is one of plausibility</w:t>
      </w:r>
      <w:r w:rsidRPr="008A3FDE">
        <w:rPr>
          <w:sz w:val="16"/>
        </w:rPr>
        <w:t xml:space="preserve">. </w:t>
      </w:r>
      <w:r w:rsidRPr="008A3FDE">
        <w:rPr>
          <w:sz w:val="22"/>
          <w:highlight w:val="cyan"/>
          <w:u w:val="single"/>
        </w:rPr>
        <w:t>Omitted are</w:t>
      </w:r>
      <w:r w:rsidRPr="008A3FDE">
        <w:rPr>
          <w:sz w:val="22"/>
          <w:u w:val="single"/>
        </w:rPr>
        <w:t xml:space="preserve"> the many </w:t>
      </w:r>
      <w:r w:rsidRPr="008A3FDE">
        <w:rPr>
          <w:sz w:val="22"/>
          <w:highlight w:val="cyan"/>
          <w:u w:val="single"/>
        </w:rPr>
        <w:t>branches</w:t>
      </w:r>
      <w:r w:rsidRPr="008A3FDE">
        <w:rPr>
          <w:sz w:val="22"/>
          <w:u w:val="single"/>
        </w:rPr>
        <w:t xml:space="preserve"> at </w:t>
      </w:r>
      <w:r w:rsidRPr="008A3FDE">
        <w:rPr>
          <w:b/>
          <w:iCs/>
          <w:sz w:val="22"/>
          <w:highlight w:val="cyan"/>
          <w:u w:val="single"/>
        </w:rPr>
        <w:t>each step</w:t>
      </w:r>
      <w:r w:rsidRPr="008A3FDE">
        <w:rPr>
          <w:sz w:val="22"/>
          <w:highlight w:val="cyan"/>
          <w:u w:val="single"/>
        </w:rPr>
        <w:t xml:space="preserve"> that would lead to a neutral</w:t>
      </w:r>
      <w:r w:rsidRPr="008A3FDE">
        <w:rPr>
          <w:sz w:val="22"/>
          <w:u w:val="single"/>
        </w:rPr>
        <w:t xml:space="preserve"> or even positive </w:t>
      </w:r>
      <w:r w:rsidRPr="008A3FDE">
        <w:rPr>
          <w:sz w:val="22"/>
          <w:highlight w:val="cyan"/>
          <w:u w:val="single"/>
        </w:rPr>
        <w:t>outcome</w:t>
      </w:r>
      <w:r w:rsidRPr="008A3FDE">
        <w:rPr>
          <w:sz w:val="16"/>
        </w:rPr>
        <w:t xml:space="preserve">. </w:t>
      </w:r>
      <w:r w:rsidRPr="008A3FDE">
        <w:rPr>
          <w:sz w:val="22"/>
          <w:u w:val="single"/>
        </w:rPr>
        <w:t xml:space="preserve">The resulting </w:t>
      </w:r>
      <w:r w:rsidRPr="008A3FDE">
        <w:rPr>
          <w:b/>
          <w:iCs/>
          <w:sz w:val="22"/>
          <w:highlight w:val="cyan"/>
          <w:u w:val="single"/>
        </w:rPr>
        <w:t>snapshots</w:t>
      </w:r>
      <w:r w:rsidRPr="008A3FDE">
        <w:rPr>
          <w:sz w:val="16"/>
        </w:rPr>
        <w:t xml:space="preserve">, although numerous, </w:t>
      </w:r>
      <w:r w:rsidRPr="008A3FDE">
        <w:rPr>
          <w:sz w:val="22"/>
          <w:highlight w:val="cyan"/>
          <w:u w:val="single"/>
        </w:rPr>
        <w:t xml:space="preserve">offer a </w:t>
      </w:r>
      <w:r w:rsidRPr="008A3FDE">
        <w:rPr>
          <w:b/>
          <w:iCs/>
          <w:sz w:val="22"/>
          <w:highlight w:val="cyan"/>
          <w:u w:val="single"/>
        </w:rPr>
        <w:t>highly-selective</w:t>
      </w:r>
      <w:r w:rsidRPr="008A3FDE">
        <w:rPr>
          <w:sz w:val="22"/>
          <w:highlight w:val="cyan"/>
          <w:u w:val="single"/>
        </w:rPr>
        <w:t xml:space="preserve"> view of</w:t>
      </w:r>
      <w:r w:rsidRPr="008A3FDE">
        <w:rPr>
          <w:sz w:val="22"/>
          <w:u w:val="single"/>
        </w:rPr>
        <w:t xml:space="preserve"> what </w:t>
      </w:r>
      <w:r w:rsidRPr="008A3FDE">
        <w:rPr>
          <w:sz w:val="22"/>
          <w:highlight w:val="cyan"/>
          <w:u w:val="single"/>
        </w:rPr>
        <w:t>the future</w:t>
      </w:r>
      <w:r w:rsidRPr="008A3FDE">
        <w:rPr>
          <w:sz w:val="22"/>
          <w:u w:val="single"/>
        </w:rPr>
        <w:t xml:space="preserve"> may hold</w:t>
      </w:r>
      <w:r w:rsidRPr="008A3FDE">
        <w:rPr>
          <w:sz w:val="16"/>
        </w:rPr>
        <w:t xml:space="preserve">. And </w:t>
      </w:r>
      <w:r w:rsidRPr="008A3FDE">
        <w:rPr>
          <w:sz w:val="22"/>
          <w:highlight w:val="cyan"/>
          <w:u w:val="single"/>
        </w:rPr>
        <w:t>the fact</w:t>
      </w:r>
      <w:r w:rsidRPr="008A3FDE">
        <w:rPr>
          <w:sz w:val="22"/>
          <w:u w:val="single"/>
        </w:rPr>
        <w:t xml:space="preserve"> that </w:t>
      </w:r>
      <w:r w:rsidRPr="008A3FDE">
        <w:rPr>
          <w:sz w:val="22"/>
          <w:highlight w:val="cyan"/>
          <w:u w:val="single"/>
        </w:rPr>
        <w:t>only</w:t>
      </w:r>
      <w:r w:rsidRPr="008A3FDE">
        <w:rPr>
          <w:sz w:val="22"/>
          <w:u w:val="single"/>
        </w:rPr>
        <w:t xml:space="preserve"> the </w:t>
      </w:r>
      <w:r w:rsidRPr="008A3FDE">
        <w:rPr>
          <w:sz w:val="22"/>
          <w:highlight w:val="cyan"/>
          <w:u w:val="single"/>
        </w:rPr>
        <w:t>negative outcomes are articulated</w:t>
      </w:r>
      <w:r w:rsidRPr="008A3FDE">
        <w:rPr>
          <w:sz w:val="16"/>
        </w:rPr>
        <w:t xml:space="preserve"> and exercised </w:t>
      </w:r>
      <w:r w:rsidRPr="008A3FDE">
        <w:rPr>
          <w:sz w:val="22"/>
          <w:u w:val="single"/>
        </w:rPr>
        <w:t xml:space="preserve">can </w:t>
      </w:r>
      <w:r w:rsidRPr="008A3FDE">
        <w:rPr>
          <w:b/>
          <w:iCs/>
          <w:sz w:val="22"/>
          <w:highlight w:val="cyan"/>
          <w:u w:val="single"/>
        </w:rPr>
        <w:t>distort</w:t>
      </w:r>
      <w:r w:rsidRPr="008A3FDE">
        <w:rPr>
          <w:b/>
          <w:iCs/>
          <w:sz w:val="22"/>
          <w:u w:val="single"/>
        </w:rPr>
        <w:t xml:space="preserve"> the</w:t>
      </w:r>
      <w:r w:rsidRPr="008A3FDE">
        <w:rPr>
          <w:sz w:val="22"/>
          <w:u w:val="single"/>
        </w:rPr>
        <w:t xml:space="preserve"> </w:t>
      </w:r>
      <w:r w:rsidRPr="008A3FDE">
        <w:rPr>
          <w:sz w:val="16"/>
        </w:rPr>
        <w:t>general public</w:t>
      </w:r>
      <w:r w:rsidRPr="008A3FDE">
        <w:rPr>
          <w:sz w:val="22"/>
          <w:u w:val="single"/>
        </w:rPr>
        <w:t xml:space="preserve"> impression of </w:t>
      </w:r>
      <w:r w:rsidRPr="008A3FDE">
        <w:rPr>
          <w:sz w:val="22"/>
          <w:highlight w:val="cyan"/>
          <w:u w:val="single"/>
        </w:rPr>
        <w:t>risk</w:t>
      </w:r>
      <w:r w:rsidRPr="008A3FDE">
        <w:rPr>
          <w:sz w:val="22"/>
          <w:u w:val="single"/>
        </w:rPr>
        <w:t>.</w:t>
      </w:r>
    </w:p>
    <w:p w14:paraId="6996D64A" w14:textId="77777777" w:rsidR="008A3FDE" w:rsidRPr="008A3FDE" w:rsidRDefault="008A3FDE" w:rsidP="008A3FDE">
      <w:pPr>
        <w:rPr>
          <w:sz w:val="16"/>
        </w:rPr>
      </w:pPr>
      <w:r w:rsidRPr="008A3FDE">
        <w:rPr>
          <w:sz w:val="16"/>
        </w:rPr>
        <w:t>Living with Uncertainty</w:t>
      </w:r>
    </w:p>
    <w:p w14:paraId="5AA7C340" w14:textId="77777777" w:rsidR="008A3FDE" w:rsidRPr="008A3FDE" w:rsidRDefault="008A3FDE" w:rsidP="008A3FDE">
      <w:pPr>
        <w:rPr>
          <w:sz w:val="16"/>
        </w:rPr>
      </w:pPr>
      <w:r w:rsidRPr="008A3FDE">
        <w:rPr>
          <w:sz w:val="16"/>
        </w:rPr>
        <w:t>There is no escape from uncertainty, but there is relief from uncertainty hysteria. It begins with recognizing that instability has boundaries -- just as turbulence in physical systems has discernable onset points and parameters. The turbulence of a river, for instance, corresponds to flow and to the contours of the river's bed and banks. It occurs in patches and not randomly. The weather also is a chaotic system that resists precise long-range forecasting, but allows useful prediction of broader trends and limits.</w:t>
      </w:r>
    </w:p>
    <w:p w14:paraId="70FA5D71" w14:textId="77777777" w:rsidR="008A3FDE" w:rsidRPr="008A3FDE" w:rsidRDefault="008A3FDE" w:rsidP="008A3FDE">
      <w:pPr>
        <w:rPr>
          <w:u w:val="single"/>
        </w:rPr>
      </w:pPr>
      <w:r w:rsidRPr="008A3FDE">
        <w:rPr>
          <w:sz w:val="16"/>
        </w:rPr>
        <w:t xml:space="preserve">Despite uncertainty, </w:t>
      </w:r>
      <w:r w:rsidRPr="008A3FDE">
        <w:rPr>
          <w:sz w:val="22"/>
          <w:u w:val="single"/>
        </w:rPr>
        <w:t>statements of probability matter</w:t>
      </w:r>
      <w:r w:rsidRPr="008A3FDE">
        <w:rPr>
          <w:sz w:val="16"/>
        </w:rPr>
        <w:t xml:space="preserve">. They indicate the weight of evidence -- or whether there is any evidence at all. The </w:t>
      </w:r>
      <w:r w:rsidRPr="008A3FDE">
        <w:rPr>
          <w:sz w:val="22"/>
          <w:highlight w:val="cyan"/>
          <w:u w:val="single"/>
        </w:rPr>
        <w:t>uncertainty</w:t>
      </w:r>
      <w:r w:rsidRPr="008A3FDE">
        <w:rPr>
          <w:sz w:val="22"/>
          <w:u w:val="single"/>
        </w:rPr>
        <w:t xml:space="preserve"> hawks would </w:t>
      </w:r>
      <w:r w:rsidRPr="008A3FDE">
        <w:rPr>
          <w:sz w:val="22"/>
          <w:highlight w:val="cyan"/>
          <w:u w:val="single"/>
        </w:rPr>
        <w:t>flood our concern with</w:t>
      </w:r>
      <w:r w:rsidRPr="008A3FDE">
        <w:rPr>
          <w:sz w:val="22"/>
          <w:u w:val="single"/>
        </w:rPr>
        <w:t xml:space="preserve"> a horde of </w:t>
      </w:r>
      <w:r w:rsidRPr="008A3FDE">
        <w:rPr>
          <w:sz w:val="22"/>
          <w:highlight w:val="cyan"/>
          <w:u w:val="single"/>
        </w:rPr>
        <w:t xml:space="preserve">dangers that pass </w:t>
      </w:r>
      <w:r w:rsidRPr="008A3FDE">
        <w:rPr>
          <w:sz w:val="22"/>
          <w:u w:val="single"/>
        </w:rPr>
        <w:t xml:space="preserve">their permissive test of </w:t>
      </w:r>
      <w:r w:rsidRPr="008A3FDE">
        <w:rPr>
          <w:sz w:val="22"/>
          <w:highlight w:val="cyan"/>
          <w:u w:val="single"/>
        </w:rPr>
        <w:t>"</w:t>
      </w:r>
      <w:r w:rsidRPr="008A3FDE">
        <w:rPr>
          <w:b/>
          <w:iCs/>
          <w:sz w:val="22"/>
          <w:highlight w:val="cyan"/>
          <w:u w:val="single"/>
        </w:rPr>
        <w:t>non-zero probability</w:t>
      </w:r>
      <w:r w:rsidRPr="008A3FDE">
        <w:rPr>
          <w:sz w:val="16"/>
        </w:rPr>
        <w:t xml:space="preserve">." However, </w:t>
      </w:r>
      <w:r w:rsidRPr="008A3FDE">
        <w:rPr>
          <w:sz w:val="22"/>
          <w:highlight w:val="cyan"/>
          <w:u w:val="single"/>
        </w:rPr>
        <w:t xml:space="preserve">by </w:t>
      </w:r>
      <w:r w:rsidRPr="008A3FDE">
        <w:rPr>
          <w:b/>
          <w:iCs/>
          <w:sz w:val="22"/>
          <w:highlight w:val="cyan"/>
          <w:u w:val="single"/>
        </w:rPr>
        <w:t>lowering the threshold</w:t>
      </w:r>
      <w:r w:rsidRPr="008A3FDE">
        <w:rPr>
          <w:sz w:val="22"/>
          <w:highlight w:val="cyan"/>
          <w:u w:val="single"/>
        </w:rPr>
        <w:t xml:space="preserve"> of alarm</w:t>
      </w:r>
      <w:r w:rsidRPr="008A3FDE">
        <w:rPr>
          <w:sz w:val="22"/>
          <w:u w:val="single"/>
        </w:rPr>
        <w:t xml:space="preserve">, </w:t>
      </w:r>
      <w:r w:rsidRPr="008A3FDE">
        <w:rPr>
          <w:sz w:val="22"/>
          <w:highlight w:val="cyan"/>
          <w:u w:val="single"/>
        </w:rPr>
        <w:t>they establish</w:t>
      </w:r>
      <w:r w:rsidRPr="008A3FDE">
        <w:rPr>
          <w:sz w:val="22"/>
          <w:u w:val="single"/>
        </w:rPr>
        <w:t xml:space="preserve"> an </w:t>
      </w:r>
      <w:r w:rsidRPr="008A3FDE">
        <w:rPr>
          <w:b/>
          <w:iCs/>
          <w:sz w:val="22"/>
          <w:highlight w:val="cyan"/>
          <w:u w:val="single"/>
        </w:rPr>
        <w:t>impossible</w:t>
      </w:r>
      <w:r w:rsidRPr="008A3FDE">
        <w:rPr>
          <w:b/>
          <w:iCs/>
          <w:sz w:val="22"/>
          <w:u w:val="single"/>
        </w:rPr>
        <w:t xml:space="preserve"> standard of </w:t>
      </w:r>
      <w:r w:rsidRPr="008A3FDE">
        <w:rPr>
          <w:b/>
          <w:iCs/>
          <w:sz w:val="22"/>
          <w:highlight w:val="cyan"/>
          <w:u w:val="single"/>
        </w:rPr>
        <w:t>defense</w:t>
      </w:r>
      <w:r w:rsidRPr="008A3FDE">
        <w:rPr>
          <w:sz w:val="22"/>
          <w:u w:val="single"/>
        </w:rPr>
        <w:t xml:space="preserve"> sufficiency</w:t>
      </w:r>
      <w:r w:rsidRPr="008A3FDE">
        <w:rPr>
          <w:sz w:val="16"/>
        </w:rPr>
        <w:t xml:space="preserve">: absolute and certain military security. Given finite resources and competing ends, something less will have to do. </w:t>
      </w:r>
      <w:r w:rsidRPr="008A3FDE">
        <w:rPr>
          <w:sz w:val="22"/>
          <w:u w:val="single"/>
        </w:rPr>
        <w:t>Strategic wisdom</w:t>
      </w:r>
      <w:r w:rsidRPr="008A3FDE">
        <w:rPr>
          <w:sz w:val="16"/>
        </w:rPr>
        <w:t xml:space="preserve"> begins with the setting of priorities -- and priorities </w:t>
      </w:r>
      <w:r w:rsidRPr="008A3FDE">
        <w:rPr>
          <w:sz w:val="22"/>
          <w:u w:val="single"/>
        </w:rPr>
        <w:t>demand strict attention to what appears likely and what does not.</w:t>
      </w:r>
    </w:p>
    <w:p w14:paraId="4FDFA72B"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Each life improved </w:t>
      </w:r>
      <w:r w:rsidRPr="008A3FDE">
        <w:rPr>
          <w:rFonts w:eastAsiaTheme="majorEastAsia" w:cstheme="majorBidi"/>
          <w:b/>
          <w:iCs/>
          <w:sz w:val="22"/>
          <w:u w:val="single"/>
        </w:rPr>
        <w:t>solves</w:t>
      </w:r>
      <w:r w:rsidRPr="008A3FDE">
        <w:rPr>
          <w:rFonts w:eastAsiaTheme="majorEastAsia" w:cstheme="majorBidi"/>
          <w:b/>
          <w:iCs/>
          <w:sz w:val="22"/>
        </w:rPr>
        <w:t xml:space="preserve"> an </w:t>
      </w:r>
      <w:r w:rsidRPr="008A3FDE">
        <w:rPr>
          <w:rFonts w:eastAsiaTheme="majorEastAsia" w:cstheme="majorBidi"/>
          <w:b/>
          <w:iCs/>
          <w:sz w:val="22"/>
          <w:u w:val="single"/>
        </w:rPr>
        <w:t>existential</w:t>
      </w:r>
      <w:r w:rsidRPr="008A3FDE">
        <w:rPr>
          <w:rFonts w:eastAsiaTheme="majorEastAsia" w:cstheme="majorBidi"/>
          <w:b/>
          <w:iCs/>
          <w:sz w:val="22"/>
        </w:rPr>
        <w:t xml:space="preserve"> catastrophe -- the butterfly effect </w:t>
      </w:r>
      <w:r w:rsidRPr="008A3FDE">
        <w:rPr>
          <w:rFonts w:eastAsiaTheme="majorEastAsia" w:cstheme="majorBidi"/>
          <w:b/>
          <w:iCs/>
          <w:sz w:val="22"/>
          <w:u w:val="single"/>
        </w:rPr>
        <w:t>outweighs</w:t>
      </w:r>
      <w:r w:rsidRPr="008A3FDE">
        <w:rPr>
          <w:rFonts w:eastAsiaTheme="majorEastAsia" w:cstheme="majorBidi"/>
          <w:b/>
          <w:iCs/>
          <w:sz w:val="22"/>
        </w:rPr>
        <w:t>.</w:t>
      </w:r>
    </w:p>
    <w:p w14:paraId="521D04D8" w14:textId="77777777" w:rsidR="008A3FDE" w:rsidRPr="008A3FDE" w:rsidRDefault="008A3FDE" w:rsidP="008A3FDE">
      <w:r w:rsidRPr="008A3FDE">
        <w:rPr>
          <w:b/>
          <w:bCs/>
          <w:sz w:val="22"/>
        </w:rPr>
        <w:t>Kaczmarek 17</w:t>
      </w:r>
      <w:r w:rsidRPr="008A3FDE">
        <w:t xml:space="preserve"> – Patrick Kaczmarek, PhD at the University of Glasgow, a Senior Researcher at Effective Giving, Visiting Researcher at the Future of Humanity Institute at the University of Oxford and a Visiting Scholar at the Department of Philosophy at the University of Pittsburgh. [How Much is Rule-Consequentialism Really Willing to Give Up to Save the Future of Humanity? Utilitas, 29(2), https://www.cambridge.org/core/journals/utilitas/article/how-much-is-ruleconsequentialism-really-willing-to-give-up-to-save-the-future-of-humanity/F867301151A79F7DA566A14DF71749B3]//BPS</w:t>
      </w:r>
    </w:p>
    <w:p w14:paraId="3E4FC5B5" w14:textId="77777777" w:rsidR="008A3FDE" w:rsidRPr="008A3FDE" w:rsidRDefault="008A3FDE" w:rsidP="008A3FDE">
      <w:pPr>
        <w:rPr>
          <w:sz w:val="16"/>
        </w:rPr>
      </w:pPr>
      <w:r w:rsidRPr="008A3FDE">
        <w:rPr>
          <w:sz w:val="16"/>
        </w:rPr>
        <w:t xml:space="preserve">Notice, the problem can be cast two different ways. First, the loss associated with humanity's premature extinction is so great that even if the probability of a catastrophic event is very low, an expected value calculation suggests that we should strive to prevent its possible occurrence. And yet, </w:t>
      </w:r>
      <w:r w:rsidRPr="008A3FDE">
        <w:rPr>
          <w:sz w:val="22"/>
          <w:highlight w:val="cyan"/>
          <w:u w:val="single"/>
        </w:rPr>
        <w:t>there is something</w:t>
      </w:r>
      <w:r w:rsidRPr="008A3FDE">
        <w:rPr>
          <w:sz w:val="22"/>
          <w:u w:val="single"/>
        </w:rPr>
        <w:t xml:space="preserve"> </w:t>
      </w:r>
      <w:r w:rsidRPr="008A3FDE">
        <w:rPr>
          <w:b/>
          <w:iCs/>
          <w:sz w:val="22"/>
          <w:u w:val="single"/>
        </w:rPr>
        <w:t xml:space="preserve">deeply </w:t>
      </w:r>
      <w:r w:rsidRPr="008A3FDE">
        <w:rPr>
          <w:b/>
          <w:iCs/>
          <w:sz w:val="22"/>
          <w:highlight w:val="cyan"/>
          <w:u w:val="single"/>
        </w:rPr>
        <w:t>puzzling</w:t>
      </w:r>
      <w:r w:rsidRPr="008A3FDE">
        <w:rPr>
          <w:sz w:val="22"/>
          <w:highlight w:val="cyan"/>
          <w:u w:val="single"/>
        </w:rPr>
        <w:t xml:space="preserve"> about </w:t>
      </w:r>
      <w:r w:rsidRPr="008A3FDE">
        <w:rPr>
          <w:b/>
          <w:iCs/>
          <w:sz w:val="22"/>
          <w:highlight w:val="cyan"/>
          <w:u w:val="single"/>
        </w:rPr>
        <w:t>ruining</w:t>
      </w:r>
      <w:r w:rsidRPr="008A3FDE">
        <w:rPr>
          <w:sz w:val="22"/>
          <w:u w:val="single"/>
        </w:rPr>
        <w:t xml:space="preserve"> the lives of</w:t>
      </w:r>
      <w:r w:rsidRPr="008A3FDE">
        <w:rPr>
          <w:sz w:val="16"/>
        </w:rPr>
        <w:t xml:space="preserve"> all </w:t>
      </w:r>
      <w:r w:rsidRPr="008A3FDE">
        <w:rPr>
          <w:b/>
          <w:iCs/>
          <w:sz w:val="22"/>
          <w:u w:val="single"/>
        </w:rPr>
        <w:t xml:space="preserve">actual </w:t>
      </w:r>
      <w:r w:rsidRPr="008A3FDE">
        <w:rPr>
          <w:b/>
          <w:iCs/>
          <w:sz w:val="22"/>
          <w:highlight w:val="cyan"/>
          <w:u w:val="single"/>
        </w:rPr>
        <w:t>persons</w:t>
      </w:r>
      <w:r w:rsidRPr="008A3FDE">
        <w:rPr>
          <w:sz w:val="22"/>
          <w:highlight w:val="cyan"/>
          <w:u w:val="single"/>
        </w:rPr>
        <w:t xml:space="preserve"> for</w:t>
      </w:r>
      <w:r w:rsidRPr="008A3FDE">
        <w:rPr>
          <w:sz w:val="22"/>
          <w:u w:val="single"/>
        </w:rPr>
        <w:t xml:space="preserve"> the sake of </w:t>
      </w:r>
      <w:r w:rsidRPr="008A3FDE">
        <w:rPr>
          <w:sz w:val="22"/>
          <w:highlight w:val="cyan"/>
          <w:u w:val="single"/>
        </w:rPr>
        <w:t xml:space="preserve">humanity eking out a </w:t>
      </w:r>
      <w:r w:rsidRPr="008A3FDE">
        <w:rPr>
          <w:b/>
          <w:iCs/>
          <w:sz w:val="22"/>
          <w:highlight w:val="cyan"/>
          <w:u w:val="single"/>
        </w:rPr>
        <w:t>longer stay</w:t>
      </w:r>
      <w:r w:rsidRPr="008A3FDE">
        <w:rPr>
          <w:sz w:val="22"/>
          <w:highlight w:val="cyan"/>
          <w:u w:val="single"/>
        </w:rPr>
        <w:t xml:space="preserve"> in the universe</w:t>
      </w:r>
      <w:r w:rsidRPr="008A3FDE">
        <w:rPr>
          <w:sz w:val="16"/>
        </w:rPr>
        <w:t>.</w:t>
      </w:r>
    </w:p>
    <w:p w14:paraId="15609888" w14:textId="77777777" w:rsidR="008A3FDE" w:rsidRPr="008A3FDE" w:rsidRDefault="008A3FDE" w:rsidP="008A3FDE">
      <w:pPr>
        <w:rPr>
          <w:sz w:val="16"/>
        </w:rPr>
      </w:pPr>
      <w:r w:rsidRPr="008A3FDE">
        <w:rPr>
          <w:sz w:val="16"/>
        </w:rPr>
        <w:t xml:space="preserve">Second, you may have realized that </w:t>
      </w:r>
      <w:r w:rsidRPr="008A3FDE">
        <w:rPr>
          <w:sz w:val="22"/>
          <w:u w:val="single"/>
        </w:rPr>
        <w:t>the</w:t>
      </w:r>
      <w:r w:rsidRPr="008A3FDE">
        <w:rPr>
          <w:sz w:val="16"/>
        </w:rPr>
        <w:t xml:space="preserve"> above </w:t>
      </w:r>
      <w:r w:rsidRPr="008A3FDE">
        <w:rPr>
          <w:sz w:val="22"/>
          <w:highlight w:val="cyan"/>
          <w:u w:val="single"/>
        </w:rPr>
        <w:t>implication bears</w:t>
      </w:r>
      <w:r w:rsidRPr="008A3FDE">
        <w:rPr>
          <w:sz w:val="22"/>
          <w:u w:val="single"/>
        </w:rPr>
        <w:t xml:space="preserve"> </w:t>
      </w:r>
      <w:r w:rsidRPr="008A3FDE">
        <w:rPr>
          <w:b/>
          <w:iCs/>
          <w:sz w:val="22"/>
          <w:u w:val="single"/>
        </w:rPr>
        <w:t xml:space="preserve">close </w:t>
      </w:r>
      <w:r w:rsidRPr="008A3FDE">
        <w:rPr>
          <w:b/>
          <w:iCs/>
          <w:sz w:val="22"/>
          <w:highlight w:val="cyan"/>
          <w:u w:val="single"/>
        </w:rPr>
        <w:t>resemblance</w:t>
      </w:r>
      <w:r w:rsidRPr="008A3FDE">
        <w:rPr>
          <w:sz w:val="22"/>
          <w:highlight w:val="cyan"/>
          <w:u w:val="single"/>
        </w:rPr>
        <w:t xml:space="preserve"> to</w:t>
      </w:r>
      <w:r w:rsidRPr="008A3FDE">
        <w:rPr>
          <w:sz w:val="22"/>
          <w:u w:val="single"/>
        </w:rPr>
        <w:t xml:space="preserve"> </w:t>
      </w:r>
      <w:r w:rsidRPr="008A3FDE">
        <w:rPr>
          <w:b/>
          <w:iCs/>
          <w:sz w:val="22"/>
          <w:u w:val="single"/>
        </w:rPr>
        <w:t xml:space="preserve">the dreaded </w:t>
      </w:r>
      <w:r w:rsidRPr="008A3FDE">
        <w:rPr>
          <w:b/>
          <w:iCs/>
          <w:sz w:val="22"/>
          <w:highlight w:val="cyan"/>
          <w:u w:val="single"/>
        </w:rPr>
        <w:t>Repugnant Conclusion</w:t>
      </w:r>
      <w:r w:rsidRPr="008A3FDE">
        <w:rPr>
          <w:sz w:val="16"/>
        </w:rPr>
        <w:t>. The Repugnant Conclusion states that for any population, all with a very high quality of life, there must be some larger imaginable population whose existence, all else being equal, would be better despite their lives being barely worth living.19The mistake, as countless critics have noted, is that quantity (that is, size of population) should not be able to compensate for a stark reduction to their average quality of life.</w:t>
      </w:r>
    </w:p>
    <w:p w14:paraId="35C862D6" w14:textId="77777777" w:rsidR="008A3FDE" w:rsidRPr="008A3FDE" w:rsidRDefault="008A3FDE" w:rsidP="008A3FDE">
      <w:pPr>
        <w:rPr>
          <w:sz w:val="16"/>
        </w:rPr>
      </w:pPr>
      <w:r w:rsidRPr="008A3FDE">
        <w:rPr>
          <w:sz w:val="16"/>
        </w:rPr>
        <w:t>I'm inclined to agree that this looks worrisome. For some, if this were the end of the story, it would surely act as a reductio ad absurdum of the view. But this is not the full story.</w:t>
      </w:r>
    </w:p>
    <w:p w14:paraId="638485E1" w14:textId="77777777" w:rsidR="008A3FDE" w:rsidRPr="008A3FDE" w:rsidRDefault="008A3FDE" w:rsidP="008A3FDE">
      <w:pPr>
        <w:rPr>
          <w:sz w:val="22"/>
          <w:u w:val="single"/>
        </w:rPr>
      </w:pPr>
      <w:r w:rsidRPr="008A3FDE">
        <w:rPr>
          <w:b/>
          <w:iCs/>
          <w:sz w:val="22"/>
          <w:highlight w:val="cyan"/>
          <w:u w:val="single"/>
        </w:rPr>
        <w:t>AN INDIRECT APPROACH</w:t>
      </w:r>
      <w:r w:rsidRPr="008A3FDE">
        <w:rPr>
          <w:sz w:val="22"/>
          <w:highlight w:val="cyan"/>
          <w:u w:val="single"/>
        </w:rPr>
        <w:t xml:space="preserve"> TO LOWERING</w:t>
      </w:r>
      <w:r w:rsidRPr="008A3FDE">
        <w:rPr>
          <w:sz w:val="22"/>
          <w:u w:val="single"/>
        </w:rPr>
        <w:t xml:space="preserve"> THE </w:t>
      </w:r>
      <w:r w:rsidRPr="008A3FDE">
        <w:rPr>
          <w:b/>
          <w:iCs/>
          <w:sz w:val="22"/>
          <w:u w:val="single"/>
        </w:rPr>
        <w:t xml:space="preserve">THREAT OF </w:t>
      </w:r>
      <w:r w:rsidRPr="008A3FDE">
        <w:rPr>
          <w:b/>
          <w:iCs/>
          <w:sz w:val="22"/>
          <w:highlight w:val="cyan"/>
          <w:u w:val="single"/>
        </w:rPr>
        <w:t>EXTINCTION</w:t>
      </w:r>
    </w:p>
    <w:p w14:paraId="6E10F648" w14:textId="77777777" w:rsidR="008A3FDE" w:rsidRPr="008A3FDE" w:rsidRDefault="008A3FDE" w:rsidP="008A3FDE">
      <w:pPr>
        <w:rPr>
          <w:sz w:val="16"/>
        </w:rPr>
      </w:pPr>
      <w:r w:rsidRPr="008A3FDE">
        <w:rPr>
          <w:sz w:val="16"/>
        </w:rPr>
        <w:t>In setting out our earlier comparison of the two populations it was assumed that only costs go up, never benefits. That is to say, A was fixed and the total sum of goods went up merely because the size of the population grew, despite internalization costs reducing average quality of life. Colouring in the picture, this corresponds to the scenario where, all else being equal, existential threats are directly targeted. To illustrate, this could amount to putting a lot of resources towards asteroid deflection programmes.20</w:t>
      </w:r>
    </w:p>
    <w:p w14:paraId="1BC5176D" w14:textId="77777777" w:rsidR="008A3FDE" w:rsidRPr="008A3FDE" w:rsidRDefault="008A3FDE" w:rsidP="008A3FDE">
      <w:pPr>
        <w:rPr>
          <w:sz w:val="16"/>
        </w:rPr>
      </w:pPr>
      <w:r w:rsidRPr="008A3FDE">
        <w:rPr>
          <w:sz w:val="16"/>
        </w:rPr>
        <w:t xml:space="preserve">I now wish to argue that </w:t>
      </w:r>
      <w:r w:rsidRPr="008A3FDE">
        <w:rPr>
          <w:sz w:val="22"/>
          <w:highlight w:val="cyan"/>
          <w:u w:val="single"/>
        </w:rPr>
        <w:t>we could</w:t>
      </w:r>
      <w:r w:rsidRPr="008A3FDE">
        <w:rPr>
          <w:sz w:val="22"/>
          <w:u w:val="single"/>
        </w:rPr>
        <w:t xml:space="preserve"> </w:t>
      </w:r>
      <w:r w:rsidRPr="008A3FDE">
        <w:rPr>
          <w:b/>
          <w:iCs/>
          <w:sz w:val="22"/>
          <w:u w:val="single"/>
        </w:rPr>
        <w:t xml:space="preserve">instead </w:t>
      </w:r>
      <w:r w:rsidRPr="008A3FDE">
        <w:rPr>
          <w:b/>
          <w:iCs/>
          <w:sz w:val="22"/>
          <w:highlight w:val="cyan"/>
          <w:u w:val="single"/>
        </w:rPr>
        <w:t>reduce</w:t>
      </w:r>
      <w:r w:rsidRPr="008A3FDE">
        <w:rPr>
          <w:sz w:val="22"/>
          <w:highlight w:val="cyan"/>
          <w:u w:val="single"/>
        </w:rPr>
        <w:t xml:space="preserve"> exi</w:t>
      </w:r>
      <w:r w:rsidRPr="008A3FDE">
        <w:rPr>
          <w:sz w:val="22"/>
          <w:u w:val="single"/>
        </w:rPr>
        <w:t xml:space="preserve">stential </w:t>
      </w:r>
      <w:r w:rsidRPr="008A3FDE">
        <w:rPr>
          <w:sz w:val="22"/>
          <w:highlight w:val="cyan"/>
          <w:u w:val="single"/>
        </w:rPr>
        <w:t xml:space="preserve">risk by </w:t>
      </w:r>
      <w:r w:rsidRPr="008A3FDE">
        <w:rPr>
          <w:b/>
          <w:iCs/>
          <w:sz w:val="22"/>
          <w:highlight w:val="cyan"/>
          <w:u w:val="single"/>
        </w:rPr>
        <w:t>indirect means</w:t>
      </w:r>
      <w:r w:rsidRPr="008A3FDE">
        <w:rPr>
          <w:sz w:val="22"/>
          <w:highlight w:val="cyan"/>
          <w:u w:val="single"/>
        </w:rPr>
        <w:t>, and</w:t>
      </w:r>
      <w:r w:rsidRPr="008A3FDE">
        <w:rPr>
          <w:sz w:val="22"/>
          <w:u w:val="single"/>
        </w:rPr>
        <w:t xml:space="preserve"> in so doing make the world in </w:t>
      </w:r>
      <w:r w:rsidRPr="008A3FDE">
        <w:rPr>
          <w:b/>
          <w:iCs/>
          <w:sz w:val="22"/>
          <w:u w:val="single"/>
        </w:rPr>
        <w:t>two ways go better</w:t>
      </w:r>
      <w:r w:rsidRPr="008A3FDE">
        <w:rPr>
          <w:sz w:val="16"/>
        </w:rPr>
        <w:t xml:space="preserve">. As noted earlier, </w:t>
      </w:r>
      <w:r w:rsidRPr="008A3FDE">
        <w:rPr>
          <w:sz w:val="22"/>
          <w:u w:val="single"/>
        </w:rPr>
        <w:t>we would prolong humanity's place in the cosmos</w:t>
      </w:r>
      <w:r w:rsidRPr="008A3FDE">
        <w:rPr>
          <w:sz w:val="16"/>
        </w:rPr>
        <w:t xml:space="preserve">. Furthermore, </w:t>
      </w:r>
      <w:r w:rsidRPr="008A3FDE">
        <w:rPr>
          <w:sz w:val="22"/>
          <w:u w:val="single"/>
        </w:rPr>
        <w:t xml:space="preserve">an indirect approach </w:t>
      </w:r>
      <w:r w:rsidRPr="008A3FDE">
        <w:rPr>
          <w:sz w:val="22"/>
          <w:highlight w:val="cyan"/>
          <w:u w:val="single"/>
        </w:rPr>
        <w:t>improve</w:t>
      </w:r>
      <w:r w:rsidRPr="008A3FDE">
        <w:rPr>
          <w:sz w:val="22"/>
          <w:u w:val="single"/>
        </w:rPr>
        <w:t xml:space="preserve">s the average welfare of persons, particularly </w:t>
      </w:r>
      <w:r w:rsidRPr="008A3FDE">
        <w:rPr>
          <w:b/>
          <w:iCs/>
          <w:sz w:val="22"/>
          <w:u w:val="single"/>
        </w:rPr>
        <w:t xml:space="preserve">the </w:t>
      </w:r>
      <w:r w:rsidRPr="008A3FDE">
        <w:rPr>
          <w:b/>
          <w:iCs/>
          <w:sz w:val="22"/>
          <w:highlight w:val="cyan"/>
          <w:u w:val="single"/>
        </w:rPr>
        <w:t>worse-off</w:t>
      </w:r>
      <w:r w:rsidRPr="008A3FDE">
        <w:rPr>
          <w:b/>
          <w:iCs/>
          <w:sz w:val="22"/>
          <w:u w:val="single"/>
        </w:rPr>
        <w:t xml:space="preserve"> in our population</w:t>
      </w:r>
      <w:r w:rsidRPr="008A3FDE">
        <w:rPr>
          <w:sz w:val="16"/>
        </w:rPr>
        <w:t>.</w:t>
      </w:r>
    </w:p>
    <w:p w14:paraId="73208065" w14:textId="77777777" w:rsidR="008A3FDE" w:rsidRPr="008A3FDE" w:rsidRDefault="008A3FDE" w:rsidP="008A3FDE">
      <w:pPr>
        <w:rPr>
          <w:sz w:val="16"/>
        </w:rPr>
      </w:pPr>
      <w:r w:rsidRPr="008A3FDE">
        <w:rPr>
          <w:sz w:val="16"/>
        </w:rPr>
        <w:t xml:space="preserve">Certainly, it would be a mistake to concentrate exclusively on indirectly lowering the probability of doomsday. Returning to our earlier example, reducing global poverty cannot prevent an Earth-bound asteroid the size of Texas from making impact. Nevertheless, </w:t>
      </w:r>
      <w:r w:rsidRPr="008A3FDE">
        <w:rPr>
          <w:sz w:val="22"/>
          <w:u w:val="single"/>
        </w:rPr>
        <w:t>if we</w:t>
      </w:r>
      <w:r w:rsidRPr="008A3FDE">
        <w:rPr>
          <w:sz w:val="16"/>
        </w:rPr>
        <w:t xml:space="preserve"> were also to </w:t>
      </w:r>
      <w:r w:rsidRPr="008A3FDE">
        <w:rPr>
          <w:sz w:val="22"/>
          <w:u w:val="single"/>
        </w:rPr>
        <w:t xml:space="preserve">adopt an </w:t>
      </w:r>
      <w:r w:rsidRPr="008A3FDE">
        <w:rPr>
          <w:b/>
          <w:iCs/>
          <w:sz w:val="22"/>
          <w:u w:val="single"/>
        </w:rPr>
        <w:t>indirect approach</w:t>
      </w:r>
      <w:r w:rsidRPr="008A3FDE">
        <w:rPr>
          <w:sz w:val="22"/>
          <w:u w:val="single"/>
        </w:rPr>
        <w:t xml:space="preserve">, then </w:t>
      </w:r>
      <w:r w:rsidRPr="008A3FDE">
        <w:rPr>
          <w:sz w:val="22"/>
          <w:highlight w:val="cyan"/>
          <w:u w:val="single"/>
        </w:rPr>
        <w:t>this would</w:t>
      </w:r>
      <w:r w:rsidRPr="008A3FDE">
        <w:rPr>
          <w:sz w:val="22"/>
          <w:u w:val="single"/>
        </w:rPr>
        <w:t xml:space="preserve"> contribute to </w:t>
      </w:r>
      <w:r w:rsidRPr="008A3FDE">
        <w:rPr>
          <w:b/>
          <w:iCs/>
          <w:sz w:val="22"/>
          <w:u w:val="single"/>
        </w:rPr>
        <w:t>existential risk reduction</w:t>
      </w:r>
      <w:r w:rsidRPr="008A3FDE">
        <w:rPr>
          <w:sz w:val="22"/>
          <w:u w:val="single"/>
        </w:rPr>
        <w:t xml:space="preserve"> by </w:t>
      </w:r>
      <w:r w:rsidRPr="008A3FDE">
        <w:rPr>
          <w:sz w:val="22"/>
          <w:highlight w:val="cyan"/>
          <w:u w:val="single"/>
        </w:rPr>
        <w:t>curbi</w:t>
      </w:r>
      <w:r w:rsidRPr="008A3FDE">
        <w:rPr>
          <w:sz w:val="22"/>
          <w:u w:val="single"/>
        </w:rPr>
        <w:t xml:space="preserve">ng the </w:t>
      </w:r>
      <w:r w:rsidRPr="008A3FDE">
        <w:rPr>
          <w:b/>
          <w:iCs/>
          <w:sz w:val="22"/>
          <w:u w:val="single"/>
        </w:rPr>
        <w:t xml:space="preserve">negative </w:t>
      </w:r>
      <w:r w:rsidRPr="008A3FDE">
        <w:rPr>
          <w:b/>
          <w:iCs/>
          <w:sz w:val="22"/>
          <w:highlight w:val="cyan"/>
          <w:u w:val="single"/>
        </w:rPr>
        <w:t>ripple effects</w:t>
      </w:r>
      <w:r w:rsidRPr="008A3FDE">
        <w:rPr>
          <w:sz w:val="16"/>
        </w:rPr>
        <w:t xml:space="preserve"> of readily preventable illnesses, global hunger, and so forth.</w:t>
      </w:r>
    </w:p>
    <w:p w14:paraId="40EA8DB0" w14:textId="77777777" w:rsidR="008A3FDE" w:rsidRPr="008A3FDE" w:rsidRDefault="008A3FDE" w:rsidP="008A3FDE">
      <w:pPr>
        <w:rPr>
          <w:sz w:val="16"/>
        </w:rPr>
      </w:pPr>
      <w:r w:rsidRPr="008A3FDE">
        <w:rPr>
          <w:sz w:val="22"/>
          <w:u w:val="single"/>
        </w:rPr>
        <w:t>Ripple effects</w:t>
      </w:r>
      <w:r w:rsidRPr="008A3FDE">
        <w:rPr>
          <w:sz w:val="16"/>
        </w:rPr>
        <w:t xml:space="preserve"> are a class of phenomena that </w:t>
      </w:r>
      <w:r w:rsidRPr="008A3FDE">
        <w:rPr>
          <w:sz w:val="22"/>
          <w:u w:val="single"/>
        </w:rPr>
        <w:t xml:space="preserve">affect the </w:t>
      </w:r>
      <w:r w:rsidRPr="008A3FDE">
        <w:rPr>
          <w:b/>
          <w:iCs/>
          <w:sz w:val="22"/>
          <w:u w:val="single"/>
        </w:rPr>
        <w:t>far future</w:t>
      </w:r>
      <w:r w:rsidRPr="008A3FDE">
        <w:rPr>
          <w:sz w:val="22"/>
          <w:u w:val="single"/>
        </w:rPr>
        <w:t xml:space="preserve"> in significant ways</w:t>
      </w:r>
      <w:r w:rsidRPr="008A3FDE">
        <w:rPr>
          <w:sz w:val="16"/>
        </w:rPr>
        <w:t xml:space="preserve">, shaping how our history unfolds over time.21A ripple effect is initiated by a particular event that has some causal influence on the course of events that follow it. </w:t>
      </w:r>
      <w:r w:rsidRPr="008A3FDE">
        <w:rPr>
          <w:sz w:val="22"/>
          <w:u w:val="single"/>
        </w:rPr>
        <w:t>These events</w:t>
      </w:r>
      <w:r w:rsidRPr="008A3FDE">
        <w:rPr>
          <w:sz w:val="16"/>
        </w:rPr>
        <w:t xml:space="preserve">, in turn, may have their own </w:t>
      </w:r>
      <w:r w:rsidRPr="008A3FDE">
        <w:rPr>
          <w:sz w:val="22"/>
          <w:u w:val="single"/>
        </w:rPr>
        <w:t>impact</w:t>
      </w:r>
      <w:r w:rsidRPr="008A3FDE">
        <w:rPr>
          <w:sz w:val="16"/>
        </w:rPr>
        <w:t xml:space="preserve"> on how </w:t>
      </w:r>
      <w:r w:rsidRPr="008A3FDE">
        <w:rPr>
          <w:sz w:val="22"/>
          <w:u w:val="single"/>
        </w:rPr>
        <w:t>further</w:t>
      </w:r>
      <w:r w:rsidRPr="008A3FDE">
        <w:rPr>
          <w:sz w:val="16"/>
        </w:rPr>
        <w:t xml:space="preserve"> events play out. And so on it goes, </w:t>
      </w:r>
      <w:r w:rsidRPr="008A3FDE">
        <w:rPr>
          <w:sz w:val="22"/>
          <w:highlight w:val="cyan"/>
          <w:u w:val="single"/>
        </w:rPr>
        <w:t xml:space="preserve">reaching </w:t>
      </w:r>
      <w:r w:rsidRPr="008A3FDE">
        <w:rPr>
          <w:b/>
          <w:iCs/>
          <w:sz w:val="22"/>
          <w:highlight w:val="cyan"/>
          <w:u w:val="single"/>
        </w:rPr>
        <w:t>wider</w:t>
      </w:r>
      <w:r w:rsidRPr="008A3FDE">
        <w:rPr>
          <w:b/>
          <w:iCs/>
          <w:sz w:val="22"/>
          <w:u w:val="single"/>
        </w:rPr>
        <w:t xml:space="preserve"> and wider</w:t>
      </w:r>
      <w:r w:rsidRPr="008A3FDE">
        <w:rPr>
          <w:sz w:val="22"/>
          <w:u w:val="single"/>
        </w:rPr>
        <w:t xml:space="preserve"> </w:t>
      </w:r>
      <w:r w:rsidRPr="008A3FDE">
        <w:rPr>
          <w:sz w:val="22"/>
          <w:highlight w:val="cyan"/>
          <w:u w:val="single"/>
        </w:rPr>
        <w:t>as time passes</w:t>
      </w:r>
      <w:r w:rsidRPr="008A3FDE">
        <w:rPr>
          <w:sz w:val="16"/>
        </w:rPr>
        <w:t>.</w:t>
      </w:r>
    </w:p>
    <w:p w14:paraId="014A8177" w14:textId="77777777" w:rsidR="008A3FDE" w:rsidRPr="008A3FDE" w:rsidRDefault="008A3FDE" w:rsidP="008A3FDE">
      <w:pPr>
        <w:rPr>
          <w:sz w:val="16"/>
        </w:rPr>
      </w:pPr>
      <w:r w:rsidRPr="008A3FDE">
        <w:rPr>
          <w:sz w:val="16"/>
        </w:rPr>
        <w:t xml:space="preserve">Consider the following example. </w:t>
      </w:r>
      <w:r w:rsidRPr="008A3FDE">
        <w:rPr>
          <w:sz w:val="22"/>
          <w:highlight w:val="cyan"/>
          <w:u w:val="single"/>
        </w:rPr>
        <w:t>A doctor</w:t>
      </w:r>
      <w:r w:rsidRPr="008A3FDE">
        <w:rPr>
          <w:sz w:val="16"/>
        </w:rPr>
        <w:t xml:space="preserve"> is in a position to </w:t>
      </w:r>
      <w:r w:rsidRPr="008A3FDE">
        <w:rPr>
          <w:sz w:val="22"/>
          <w:highlight w:val="cyan"/>
          <w:u w:val="single"/>
        </w:rPr>
        <w:t>cure some</w:t>
      </w:r>
      <w:r w:rsidRPr="008A3FDE">
        <w:rPr>
          <w:sz w:val="22"/>
          <w:u w:val="single"/>
        </w:rPr>
        <w:t xml:space="preserve"> infant's </w:t>
      </w:r>
      <w:r w:rsidRPr="008A3FDE">
        <w:rPr>
          <w:sz w:val="22"/>
          <w:highlight w:val="cyan"/>
          <w:u w:val="single"/>
        </w:rPr>
        <w:t>blindness</w:t>
      </w:r>
      <w:r w:rsidRPr="008A3FDE">
        <w:rPr>
          <w:sz w:val="16"/>
        </w:rPr>
        <w:t xml:space="preserve">. Sure, </w:t>
      </w:r>
      <w:r w:rsidRPr="008A3FDE">
        <w:rPr>
          <w:sz w:val="22"/>
          <w:u w:val="single"/>
        </w:rPr>
        <w:t>the infant will</w:t>
      </w:r>
      <w:r w:rsidRPr="008A3FDE">
        <w:rPr>
          <w:sz w:val="16"/>
        </w:rPr>
        <w:t xml:space="preserve"> probably </w:t>
      </w:r>
      <w:r w:rsidRPr="008A3FDE">
        <w:rPr>
          <w:sz w:val="22"/>
          <w:u w:val="single"/>
        </w:rPr>
        <w:t>have a better life after the operation</w:t>
      </w:r>
      <w:r w:rsidRPr="008A3FDE">
        <w:rPr>
          <w:sz w:val="16"/>
        </w:rPr>
        <w:t xml:space="preserve">. Most of us are quick to hone-in on this feature of the situation. And many other goods go unacknowledged by us as a result. </w:t>
      </w:r>
      <w:r w:rsidRPr="008A3FDE">
        <w:rPr>
          <w:sz w:val="22"/>
          <w:u w:val="single"/>
        </w:rPr>
        <w:t xml:space="preserve">Just </w:t>
      </w:r>
      <w:r w:rsidRPr="008A3FDE">
        <w:rPr>
          <w:sz w:val="22"/>
          <w:highlight w:val="cyan"/>
          <w:u w:val="single"/>
        </w:rPr>
        <w:t>a few</w:t>
      </w:r>
      <w:r w:rsidRPr="008A3FDE">
        <w:rPr>
          <w:sz w:val="16"/>
        </w:rPr>
        <w:t xml:space="preserve"> of the proximate </w:t>
      </w:r>
      <w:r w:rsidRPr="008A3FDE">
        <w:rPr>
          <w:sz w:val="22"/>
          <w:highlight w:val="cyan"/>
          <w:u w:val="single"/>
        </w:rPr>
        <w:t>advantages</w:t>
      </w:r>
      <w:r w:rsidRPr="008A3FDE">
        <w:rPr>
          <w:sz w:val="16"/>
        </w:rPr>
        <w:t xml:space="preserve"> we might reasonably expect to find after curing the infant's blindness include: </w:t>
      </w:r>
      <w:r w:rsidRPr="008A3FDE">
        <w:rPr>
          <w:sz w:val="22"/>
          <w:highlight w:val="cyan"/>
          <w:u w:val="single"/>
        </w:rPr>
        <w:t>her parents</w:t>
      </w:r>
      <w:r w:rsidRPr="008A3FDE">
        <w:rPr>
          <w:sz w:val="16"/>
        </w:rPr>
        <w:t xml:space="preserve"> will be </w:t>
      </w:r>
      <w:r w:rsidRPr="008A3FDE">
        <w:rPr>
          <w:sz w:val="22"/>
          <w:highlight w:val="cyan"/>
          <w:u w:val="single"/>
        </w:rPr>
        <w:t>less worried</w:t>
      </w:r>
      <w:r w:rsidRPr="008A3FDE">
        <w:rPr>
          <w:sz w:val="22"/>
          <w:u w:val="single"/>
        </w:rPr>
        <w:t xml:space="preserve"> about her</w:t>
      </w:r>
      <w:r w:rsidRPr="008A3FDE">
        <w:rPr>
          <w:sz w:val="16"/>
        </w:rPr>
        <w:t xml:space="preserve">, subsequently finding </w:t>
      </w:r>
      <w:r w:rsidRPr="008A3FDE">
        <w:rPr>
          <w:sz w:val="22"/>
          <w:highlight w:val="cyan"/>
          <w:u w:val="single"/>
        </w:rPr>
        <w:t>more free time</w:t>
      </w:r>
      <w:r w:rsidRPr="008A3FDE">
        <w:rPr>
          <w:sz w:val="16"/>
        </w:rPr>
        <w:t xml:space="preserve"> to develop their own personal projects; the </w:t>
      </w:r>
      <w:r w:rsidRPr="008A3FDE">
        <w:rPr>
          <w:sz w:val="22"/>
          <w:highlight w:val="cyan"/>
          <w:u w:val="single"/>
        </w:rPr>
        <w:t>government</w:t>
      </w:r>
      <w:r w:rsidRPr="008A3FDE">
        <w:rPr>
          <w:sz w:val="16"/>
        </w:rPr>
        <w:t xml:space="preserve"> will </w:t>
      </w:r>
      <w:r w:rsidRPr="008A3FDE">
        <w:rPr>
          <w:sz w:val="22"/>
          <w:highlight w:val="cyan"/>
          <w:u w:val="single"/>
        </w:rPr>
        <w:t>spend fewer resources</w:t>
      </w:r>
      <w:r w:rsidRPr="008A3FDE">
        <w:rPr>
          <w:sz w:val="22"/>
          <w:u w:val="single"/>
        </w:rPr>
        <w:t xml:space="preserve"> on</w:t>
      </w:r>
      <w:r w:rsidRPr="008A3FDE">
        <w:rPr>
          <w:sz w:val="16"/>
        </w:rPr>
        <w:t xml:space="preserve"> providing </w:t>
      </w:r>
      <w:r w:rsidRPr="008A3FDE">
        <w:rPr>
          <w:sz w:val="22"/>
          <w:u w:val="single"/>
        </w:rPr>
        <w:t xml:space="preserve">her education; </w:t>
      </w:r>
      <w:r w:rsidRPr="008A3FDE">
        <w:rPr>
          <w:sz w:val="22"/>
          <w:highlight w:val="cyan"/>
          <w:u w:val="single"/>
        </w:rPr>
        <w:t>this child will</w:t>
      </w:r>
      <w:r w:rsidRPr="008A3FDE">
        <w:rPr>
          <w:sz w:val="22"/>
          <w:u w:val="single"/>
        </w:rPr>
        <w:t xml:space="preserve"> grow up</w:t>
      </w:r>
      <w:r w:rsidRPr="008A3FDE">
        <w:rPr>
          <w:sz w:val="16"/>
        </w:rPr>
        <w:t xml:space="preserve"> with more opportunities, as well as perhaps </w:t>
      </w:r>
      <w:r w:rsidRPr="008A3FDE">
        <w:rPr>
          <w:sz w:val="22"/>
          <w:highlight w:val="cyan"/>
          <w:u w:val="single"/>
        </w:rPr>
        <w:t>be</w:t>
      </w:r>
      <w:r w:rsidRPr="008A3FDE">
        <w:rPr>
          <w:sz w:val="22"/>
          <w:u w:val="single"/>
        </w:rPr>
        <w:t>ing i</w:t>
      </w:r>
      <w:r w:rsidRPr="008A3FDE">
        <w:rPr>
          <w:sz w:val="22"/>
          <w:highlight w:val="cyan"/>
          <w:u w:val="single"/>
        </w:rPr>
        <w:t>nspired to</w:t>
      </w:r>
      <w:r w:rsidRPr="008A3FDE">
        <w:rPr>
          <w:sz w:val="22"/>
          <w:u w:val="single"/>
        </w:rPr>
        <w:t xml:space="preserve"> start a grassroots initiative or </w:t>
      </w:r>
      <w:r w:rsidRPr="008A3FDE">
        <w:rPr>
          <w:sz w:val="22"/>
          <w:highlight w:val="cyan"/>
          <w:u w:val="single"/>
        </w:rPr>
        <w:t>develop a</w:t>
      </w:r>
      <w:r w:rsidRPr="008A3FDE">
        <w:rPr>
          <w:sz w:val="22"/>
          <w:u w:val="single"/>
        </w:rPr>
        <w:t xml:space="preserve">n </w:t>
      </w:r>
      <w:r w:rsidRPr="008A3FDE">
        <w:rPr>
          <w:b/>
          <w:iCs/>
          <w:sz w:val="22"/>
          <w:u w:val="single"/>
        </w:rPr>
        <w:t xml:space="preserve">anti-malarial </w:t>
      </w:r>
      <w:r w:rsidRPr="008A3FDE">
        <w:rPr>
          <w:b/>
          <w:iCs/>
          <w:sz w:val="22"/>
          <w:highlight w:val="cyan"/>
          <w:u w:val="single"/>
        </w:rPr>
        <w:t>drug</w:t>
      </w:r>
      <w:r w:rsidRPr="008A3FDE">
        <w:rPr>
          <w:sz w:val="16"/>
        </w:rPr>
        <w:t xml:space="preserve">. All of these consequences will have some role in shaping our future due to their own ripple effects. </w:t>
      </w:r>
      <w:r w:rsidRPr="008A3FDE">
        <w:rPr>
          <w:sz w:val="22"/>
          <w:u w:val="single"/>
        </w:rPr>
        <w:t xml:space="preserve">This </w:t>
      </w:r>
      <w:r w:rsidRPr="008A3FDE">
        <w:rPr>
          <w:b/>
          <w:iCs/>
          <w:sz w:val="22"/>
          <w:highlight w:val="cyan"/>
          <w:u w:val="single"/>
        </w:rPr>
        <w:t>network</w:t>
      </w:r>
      <w:r w:rsidRPr="008A3FDE">
        <w:rPr>
          <w:b/>
          <w:iCs/>
          <w:sz w:val="22"/>
          <w:u w:val="single"/>
        </w:rPr>
        <w:t xml:space="preserve"> of ripple effects</w:t>
      </w:r>
      <w:r w:rsidRPr="008A3FDE">
        <w:rPr>
          <w:sz w:val="22"/>
          <w:u w:val="single"/>
        </w:rPr>
        <w:t xml:space="preserve"> </w:t>
      </w:r>
      <w:r w:rsidRPr="008A3FDE">
        <w:rPr>
          <w:sz w:val="22"/>
          <w:highlight w:val="cyan"/>
          <w:u w:val="single"/>
        </w:rPr>
        <w:t>might</w:t>
      </w:r>
      <w:r w:rsidRPr="008A3FDE">
        <w:rPr>
          <w:sz w:val="22"/>
          <w:u w:val="single"/>
        </w:rPr>
        <w:t xml:space="preserve"> go so far as </w:t>
      </w:r>
      <w:r w:rsidRPr="008A3FDE">
        <w:rPr>
          <w:sz w:val="22"/>
          <w:highlight w:val="cyan"/>
          <w:u w:val="single"/>
        </w:rPr>
        <w:t>caus</w:t>
      </w:r>
      <w:r w:rsidRPr="008A3FDE">
        <w:rPr>
          <w:sz w:val="22"/>
          <w:u w:val="single"/>
        </w:rPr>
        <w:t xml:space="preserve">ing '[her] country's </w:t>
      </w:r>
      <w:r w:rsidRPr="008A3FDE">
        <w:rPr>
          <w:sz w:val="22"/>
          <w:highlight w:val="cyan"/>
          <w:u w:val="single"/>
        </w:rPr>
        <w:t>economy to develop</w:t>
      </w:r>
      <w:r w:rsidRPr="008A3FDE">
        <w:rPr>
          <w:sz w:val="22"/>
          <w:u w:val="single"/>
        </w:rPr>
        <w:t xml:space="preserve"> very slightly more quickly, </w:t>
      </w:r>
      <w:r w:rsidRPr="008A3FDE">
        <w:rPr>
          <w:sz w:val="22"/>
          <w:highlight w:val="cyan"/>
          <w:u w:val="single"/>
        </w:rPr>
        <w:t>or make</w:t>
      </w:r>
      <w:r w:rsidRPr="008A3FDE">
        <w:rPr>
          <w:sz w:val="22"/>
          <w:u w:val="single"/>
        </w:rPr>
        <w:t xml:space="preserve"> </w:t>
      </w:r>
      <w:r w:rsidRPr="008A3FDE">
        <w:rPr>
          <w:b/>
          <w:iCs/>
          <w:sz w:val="22"/>
          <w:u w:val="single"/>
        </w:rPr>
        <w:t xml:space="preserve">certain technological or cultural </w:t>
      </w:r>
      <w:r w:rsidRPr="008A3FDE">
        <w:rPr>
          <w:b/>
          <w:iCs/>
          <w:sz w:val="22"/>
          <w:highlight w:val="cyan"/>
          <w:u w:val="single"/>
        </w:rPr>
        <w:t>innovations</w:t>
      </w:r>
      <w:r w:rsidRPr="008A3FDE">
        <w:rPr>
          <w:sz w:val="22"/>
          <w:highlight w:val="cyan"/>
          <w:u w:val="single"/>
        </w:rPr>
        <w:t xml:space="preserve"> arrive</w:t>
      </w:r>
      <w:r w:rsidRPr="008A3FDE">
        <w:rPr>
          <w:sz w:val="22"/>
          <w:u w:val="single"/>
        </w:rPr>
        <w:t xml:space="preserve"> </w:t>
      </w:r>
      <w:r w:rsidRPr="008A3FDE">
        <w:rPr>
          <w:b/>
          <w:iCs/>
          <w:sz w:val="22"/>
          <w:u w:val="single"/>
        </w:rPr>
        <w:t xml:space="preserve">more </w:t>
      </w:r>
      <w:r w:rsidRPr="008A3FDE">
        <w:rPr>
          <w:b/>
          <w:iCs/>
          <w:sz w:val="22"/>
          <w:highlight w:val="cyan"/>
          <w:u w:val="single"/>
        </w:rPr>
        <w:t>quickly'</w:t>
      </w:r>
      <w:r w:rsidRPr="008A3FDE">
        <w:rPr>
          <w:sz w:val="22"/>
          <w:u w:val="single"/>
        </w:rPr>
        <w:t>.</w:t>
      </w:r>
      <w:r w:rsidRPr="008A3FDE">
        <w:rPr>
          <w:sz w:val="16"/>
        </w:rPr>
        <w:t>22</w:t>
      </w:r>
    </w:p>
    <w:p w14:paraId="2255749E"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Infinite risk does not justify ignoring probability---AND collapses decision-making. </w:t>
      </w:r>
    </w:p>
    <w:p w14:paraId="4367A8B1" w14:textId="77777777" w:rsidR="008A3FDE" w:rsidRPr="008A3FDE" w:rsidRDefault="008A3FDE" w:rsidP="008A3FDE">
      <w:pPr>
        <w:rPr>
          <w:sz w:val="16"/>
          <w:szCs w:val="16"/>
        </w:rPr>
      </w:pPr>
      <w:r w:rsidRPr="008A3FDE">
        <w:rPr>
          <w:b/>
          <w:bCs/>
          <w:sz w:val="22"/>
        </w:rPr>
        <w:t xml:space="preserve">Kessler ‘8 </w:t>
      </w:r>
      <w:r w:rsidRPr="008A3FDE">
        <w:rPr>
          <w:sz w:val="16"/>
          <w:szCs w:val="16"/>
        </w:rPr>
        <w:t>(Oliver; April 2008; Ph.D. in IR, Professor of Sociology at the University of Bielefeld, Professor of History and Theory of IR at the Faculty of Arts; Alternatives, Vol. 33, “From Insecurity to Uncertainty:  Risk and the Paradox of Security Politics” p. 211-232; RP)</w:t>
      </w:r>
    </w:p>
    <w:p w14:paraId="7ABF64BA" w14:textId="77777777" w:rsidR="008A3FDE" w:rsidRPr="008A3FDE" w:rsidRDefault="008A3FDE" w:rsidP="008A3FDE">
      <w:pPr>
        <w:rPr>
          <w:sz w:val="16"/>
        </w:rPr>
      </w:pPr>
      <w:r w:rsidRPr="008A3FDE">
        <w:rPr>
          <w:sz w:val="16"/>
        </w:rPr>
        <w:t xml:space="preserve">The problem of the second method is that </w:t>
      </w:r>
      <w:r w:rsidRPr="008A3FDE">
        <w:rPr>
          <w:u w:val="single"/>
        </w:rPr>
        <w:t>it is very difficult to "calculate"</w:t>
      </w:r>
      <w:r w:rsidRPr="008A3FDE">
        <w:rPr>
          <w:sz w:val="16"/>
        </w:rPr>
        <w:t xml:space="preserve"> politically </w:t>
      </w:r>
      <w:r w:rsidRPr="008A3FDE">
        <w:rPr>
          <w:u w:val="single"/>
        </w:rPr>
        <w:t>unacceptable losses. If</w:t>
      </w:r>
      <w:r w:rsidRPr="008A3FDE">
        <w:rPr>
          <w:sz w:val="16"/>
        </w:rPr>
        <w:t xml:space="preserve"> the </w:t>
      </w:r>
      <w:r w:rsidRPr="008A3FDE">
        <w:rPr>
          <w:highlight w:val="cyan"/>
          <w:u w:val="single"/>
        </w:rPr>
        <w:t>risk</w:t>
      </w:r>
      <w:r w:rsidRPr="008A3FDE">
        <w:rPr>
          <w:sz w:val="16"/>
        </w:rPr>
        <w:t xml:space="preserve"> of terrorism </w:t>
      </w:r>
      <w:r w:rsidRPr="008A3FDE">
        <w:rPr>
          <w:u w:val="single"/>
        </w:rPr>
        <w:t xml:space="preserve">is </w:t>
      </w:r>
      <w:r w:rsidRPr="008A3FDE">
        <w:rPr>
          <w:highlight w:val="cyan"/>
          <w:u w:val="single"/>
        </w:rPr>
        <w:t>defined</w:t>
      </w:r>
      <w:r w:rsidRPr="008A3FDE">
        <w:rPr>
          <w:sz w:val="16"/>
        </w:rPr>
        <w:t xml:space="preserve"> in traditional terms </w:t>
      </w:r>
      <w:r w:rsidRPr="008A3FDE">
        <w:rPr>
          <w:highlight w:val="cyan"/>
          <w:u w:val="single"/>
        </w:rPr>
        <w:t>by</w:t>
      </w:r>
      <w:r w:rsidRPr="008A3FDE">
        <w:rPr>
          <w:sz w:val="16"/>
        </w:rPr>
        <w:t xml:space="preserve"> probability and </w:t>
      </w:r>
      <w:r w:rsidRPr="008A3FDE">
        <w:rPr>
          <w:highlight w:val="cyan"/>
          <w:u w:val="single"/>
        </w:rPr>
        <w:t>potential loss</w:t>
      </w:r>
      <w:r w:rsidRPr="008A3FDE">
        <w:rPr>
          <w:u w:val="single"/>
        </w:rPr>
        <w:t>, then</w:t>
      </w:r>
      <w:r w:rsidRPr="008A3FDE">
        <w:rPr>
          <w:sz w:val="16"/>
        </w:rPr>
        <w:t xml:space="preserve"> the </w:t>
      </w:r>
      <w:r w:rsidRPr="008A3FDE">
        <w:rPr>
          <w:u w:val="single"/>
        </w:rPr>
        <w:t>focus on dramatic</w:t>
      </w:r>
      <w:r w:rsidRPr="008A3FDE">
        <w:rPr>
          <w:sz w:val="16"/>
        </w:rPr>
        <w:t xml:space="preserve"> terror </w:t>
      </w:r>
      <w:r w:rsidRPr="008A3FDE">
        <w:rPr>
          <w:u w:val="single"/>
        </w:rPr>
        <w:t xml:space="preserve">attacks </w:t>
      </w:r>
      <w:r w:rsidRPr="008A3FDE">
        <w:rPr>
          <w:highlight w:val="cyan"/>
          <w:u w:val="single"/>
        </w:rPr>
        <w:t>leads to</w:t>
      </w:r>
      <w:r w:rsidRPr="008A3FDE">
        <w:rPr>
          <w:sz w:val="16"/>
        </w:rPr>
        <w:t xml:space="preserve"> the </w:t>
      </w:r>
      <w:r w:rsidRPr="008A3FDE">
        <w:rPr>
          <w:b/>
          <w:highlight w:val="cyan"/>
          <w:u w:val="single"/>
        </w:rPr>
        <w:t>marginalization of probabilitie</w:t>
      </w:r>
      <w:r w:rsidRPr="008A3FDE">
        <w:rPr>
          <w:b/>
          <w:u w:val="single"/>
        </w:rPr>
        <w:t>s</w:t>
      </w:r>
      <w:r w:rsidRPr="008A3FDE">
        <w:rPr>
          <w:sz w:val="16"/>
        </w:rPr>
        <w:t xml:space="preserve">. The reason is that </w:t>
      </w:r>
      <w:r w:rsidRPr="008A3FDE">
        <w:rPr>
          <w:highlight w:val="cyan"/>
          <w:u w:val="single"/>
        </w:rPr>
        <w:t>even the highest</w:t>
      </w:r>
      <w:r w:rsidRPr="008A3FDE">
        <w:rPr>
          <w:u w:val="single"/>
        </w:rPr>
        <w:t xml:space="preserve"> degree of </w:t>
      </w:r>
      <w:r w:rsidRPr="008A3FDE">
        <w:rPr>
          <w:highlight w:val="cyan"/>
          <w:u w:val="single"/>
        </w:rPr>
        <w:t xml:space="preserve">improbability </w:t>
      </w:r>
      <w:r w:rsidRPr="008A3FDE">
        <w:rPr>
          <w:b/>
          <w:highlight w:val="cyan"/>
          <w:u w:val="single"/>
        </w:rPr>
        <w:t>becomes irrelevant</w:t>
      </w:r>
      <w:r w:rsidRPr="008A3FDE">
        <w:rPr>
          <w:highlight w:val="cyan"/>
          <w:u w:val="single"/>
        </w:rPr>
        <w:t xml:space="preserve"> as</w:t>
      </w:r>
      <w:r w:rsidRPr="008A3FDE">
        <w:rPr>
          <w:u w:val="single"/>
        </w:rPr>
        <w:t xml:space="preserve"> the measure of </w:t>
      </w:r>
      <w:r w:rsidRPr="008A3FDE">
        <w:rPr>
          <w:highlight w:val="cyan"/>
          <w:u w:val="single"/>
        </w:rPr>
        <w:t xml:space="preserve">loss </w:t>
      </w:r>
      <w:r w:rsidRPr="008A3FDE">
        <w:rPr>
          <w:b/>
          <w:iCs/>
          <w:sz w:val="22"/>
          <w:highlight w:val="cyan"/>
          <w:u w:val="single"/>
        </w:rPr>
        <w:t>goes to infinity</w:t>
      </w:r>
      <w:r w:rsidRPr="008A3FDE">
        <w:rPr>
          <w:sz w:val="16"/>
        </w:rPr>
        <w:t xml:space="preserve">. ^o </w:t>
      </w:r>
      <w:r w:rsidRPr="008A3FDE">
        <w:rPr>
          <w:u w:val="single"/>
        </w:rPr>
        <w:t>The</w:t>
      </w:r>
      <w:r w:rsidRPr="008A3FDE">
        <w:rPr>
          <w:sz w:val="16"/>
        </w:rPr>
        <w:t xml:space="preserve"> mathematical </w:t>
      </w:r>
      <w:r w:rsidRPr="008A3FDE">
        <w:rPr>
          <w:u w:val="single"/>
        </w:rPr>
        <w:t>calculation of the risk</w:t>
      </w:r>
      <w:r w:rsidRPr="008A3FDE">
        <w:rPr>
          <w:sz w:val="16"/>
        </w:rPr>
        <w:t xml:space="preserve"> of terrorism thus </w:t>
      </w:r>
      <w:r w:rsidRPr="008A3FDE">
        <w:rPr>
          <w:u w:val="single"/>
        </w:rPr>
        <w:t>tends to overestimate and</w:t>
      </w:r>
      <w:r w:rsidRPr="008A3FDE">
        <w:rPr>
          <w:sz w:val="16"/>
        </w:rPr>
        <w:t xml:space="preserve"> to </w:t>
      </w:r>
      <w:r w:rsidRPr="008A3FDE">
        <w:rPr>
          <w:u w:val="single"/>
        </w:rPr>
        <w:t>dramatize</w:t>
      </w:r>
      <w:r w:rsidRPr="008A3FDE">
        <w:rPr>
          <w:sz w:val="16"/>
        </w:rPr>
        <w:t xml:space="preserve"> the </w:t>
      </w:r>
      <w:r w:rsidRPr="008A3FDE">
        <w:rPr>
          <w:u w:val="single"/>
        </w:rPr>
        <w:t>danger. This has consequences beyond</w:t>
      </w:r>
      <w:r w:rsidRPr="008A3FDE">
        <w:rPr>
          <w:sz w:val="16"/>
        </w:rPr>
        <w:t xml:space="preserve"> the actual </w:t>
      </w:r>
      <w:r w:rsidRPr="008A3FDE">
        <w:rPr>
          <w:u w:val="single"/>
        </w:rPr>
        <w:t>risk assessment for the formulation</w:t>
      </w:r>
      <w:r w:rsidRPr="008A3FDE">
        <w:rPr>
          <w:sz w:val="16"/>
        </w:rPr>
        <w:t xml:space="preserve"> and execution </w:t>
      </w:r>
      <w:r w:rsidRPr="008A3FDE">
        <w:rPr>
          <w:u w:val="single"/>
        </w:rPr>
        <w:t>of "risk policies": If one factor</w:t>
      </w:r>
      <w:r w:rsidRPr="008A3FDE">
        <w:rPr>
          <w:sz w:val="16"/>
        </w:rPr>
        <w:t xml:space="preserve"> of the risk calculation </w:t>
      </w:r>
      <w:r w:rsidRPr="008A3FDE">
        <w:rPr>
          <w:u w:val="single"/>
        </w:rPr>
        <w:t>approaches infinity</w:t>
      </w:r>
      <w:r w:rsidRPr="008A3FDE">
        <w:rPr>
          <w:sz w:val="16"/>
        </w:rPr>
        <w:t xml:space="preserve"> (e.g., if a case of nuclear terrorism is envisaged), then </w:t>
      </w:r>
      <w:r w:rsidRPr="008A3FDE">
        <w:rPr>
          <w:u w:val="single"/>
        </w:rPr>
        <w:t>there is no balanced measure</w:t>
      </w:r>
      <w:r w:rsidRPr="008A3FDE">
        <w:rPr>
          <w:sz w:val="16"/>
        </w:rPr>
        <w:t xml:space="preserve"> for antiterrorist efforts, </w:t>
      </w:r>
      <w:r w:rsidRPr="008A3FDE">
        <w:rPr>
          <w:u w:val="single"/>
        </w:rPr>
        <w:t xml:space="preserve">and </w:t>
      </w:r>
      <w:r w:rsidRPr="008A3FDE">
        <w:rPr>
          <w:b/>
          <w:highlight w:val="cyan"/>
          <w:u w:val="single"/>
        </w:rPr>
        <w:t>risk management as</w:t>
      </w:r>
      <w:r w:rsidRPr="008A3FDE">
        <w:rPr>
          <w:b/>
          <w:u w:val="single"/>
        </w:rPr>
        <w:t xml:space="preserve"> a </w:t>
      </w:r>
      <w:r w:rsidRPr="008A3FDE">
        <w:rPr>
          <w:b/>
          <w:highlight w:val="cyan"/>
          <w:u w:val="single"/>
        </w:rPr>
        <w:t>rational</w:t>
      </w:r>
      <w:r w:rsidRPr="008A3FDE">
        <w:rPr>
          <w:b/>
          <w:u w:val="single"/>
        </w:rPr>
        <w:t xml:space="preserve"> endeavor </w:t>
      </w:r>
      <w:r w:rsidRPr="008A3FDE">
        <w:rPr>
          <w:b/>
          <w:highlight w:val="cyan"/>
          <w:u w:val="single"/>
        </w:rPr>
        <w:t>breaks down</w:t>
      </w:r>
      <w:r w:rsidRPr="008A3FDE">
        <w:rPr>
          <w:sz w:val="16"/>
        </w:rPr>
        <w:t xml:space="preserve">. Under the historical condition of bipolarity, the "ultimate" threat with nuclear weapons could be balanced by a similar counterthreat, and new equilibria could be achieved, albeit on higher levels of nuclear overkill. </w:t>
      </w:r>
      <w:r w:rsidRPr="008A3FDE">
        <w:rPr>
          <w:highlight w:val="cyan"/>
          <w:u w:val="single"/>
        </w:rPr>
        <w:t>Under</w:t>
      </w:r>
      <w:r w:rsidRPr="008A3FDE">
        <w:rPr>
          <w:sz w:val="16"/>
        </w:rPr>
        <w:t xml:space="preserve"> the new condition of </w:t>
      </w:r>
      <w:r w:rsidRPr="008A3FDE">
        <w:rPr>
          <w:highlight w:val="cyan"/>
          <w:u w:val="single"/>
        </w:rPr>
        <w:t>uncertainty, no</w:t>
      </w:r>
      <w:r w:rsidRPr="008A3FDE">
        <w:rPr>
          <w:sz w:val="16"/>
        </w:rPr>
        <w:t xml:space="preserve"> such </w:t>
      </w:r>
      <w:r w:rsidRPr="008A3FDE">
        <w:rPr>
          <w:highlight w:val="cyan"/>
          <w:u w:val="single"/>
        </w:rPr>
        <w:t>rational balancing is possible</w:t>
      </w:r>
      <w:r w:rsidRPr="008A3FDE">
        <w:rPr>
          <w:u w:val="single"/>
        </w:rPr>
        <w:t xml:space="preserve"> since knowledge</w:t>
      </w:r>
      <w:r w:rsidRPr="008A3FDE">
        <w:rPr>
          <w:sz w:val="16"/>
        </w:rPr>
        <w:t xml:space="preserve"> about actors, their motives and capabilities, </w:t>
      </w:r>
      <w:r w:rsidRPr="008A3FDE">
        <w:rPr>
          <w:u w:val="single"/>
        </w:rPr>
        <w:t>is largely absent</w:t>
      </w:r>
      <w:r w:rsidRPr="008A3FDE">
        <w:rPr>
          <w:sz w:val="16"/>
        </w:rPr>
        <w:t xml:space="preserve">. The second form of </w:t>
      </w:r>
      <w:r w:rsidRPr="008A3FDE">
        <w:rPr>
          <w:highlight w:val="cyan"/>
          <w:u w:val="single"/>
        </w:rPr>
        <w:t>security</w:t>
      </w:r>
      <w:r w:rsidRPr="008A3FDE">
        <w:rPr>
          <w:u w:val="single"/>
        </w:rPr>
        <w:t xml:space="preserve"> policy</w:t>
      </w:r>
      <w:r w:rsidRPr="008A3FDE">
        <w:rPr>
          <w:sz w:val="16"/>
        </w:rPr>
        <w:t xml:space="preserve"> that emerges when the deterrence model collapses mirrors the "social probability" approach. It </w:t>
      </w:r>
      <w:r w:rsidRPr="008A3FDE">
        <w:rPr>
          <w:highlight w:val="cyan"/>
          <w:u w:val="single"/>
        </w:rPr>
        <w:t xml:space="preserve">represents a </w:t>
      </w:r>
      <w:r w:rsidRPr="008A3FDE">
        <w:rPr>
          <w:b/>
          <w:highlight w:val="cyan"/>
          <w:u w:val="single"/>
        </w:rPr>
        <w:t>logic of catastrophe</w:t>
      </w:r>
      <w:r w:rsidRPr="008A3FDE">
        <w:rPr>
          <w:u w:val="single"/>
        </w:rPr>
        <w:t>. In contrast to risk</w:t>
      </w:r>
      <w:r w:rsidRPr="008A3FDE">
        <w:rPr>
          <w:sz w:val="16"/>
        </w:rPr>
        <w:t xml:space="preserve"> management </w:t>
      </w:r>
      <w:r w:rsidRPr="008A3FDE">
        <w:rPr>
          <w:u w:val="single"/>
        </w:rPr>
        <w:t>framed</w:t>
      </w:r>
      <w:r w:rsidRPr="008A3FDE">
        <w:rPr>
          <w:sz w:val="16"/>
        </w:rPr>
        <w:t xml:space="preserve"> in line </w:t>
      </w:r>
      <w:r w:rsidRPr="008A3FDE">
        <w:rPr>
          <w:u w:val="single"/>
        </w:rPr>
        <w:t>with logical probability</w:t>
      </w:r>
      <w:r w:rsidRPr="008A3FDE">
        <w:rPr>
          <w:sz w:val="16"/>
        </w:rPr>
        <w:t xml:space="preserve"> theory, </w:t>
      </w:r>
      <w:r w:rsidRPr="008A3FDE">
        <w:rPr>
          <w:u w:val="single"/>
        </w:rPr>
        <w:t>the logic of catastrophe does not attempt to provide means of absorbing uncertainty</w:t>
      </w:r>
      <w:r w:rsidRPr="008A3FDE">
        <w:rPr>
          <w:sz w:val="16"/>
        </w:rPr>
        <w:t xml:space="preserve">. Rather, </w:t>
      </w:r>
      <w:r w:rsidRPr="008A3FDE">
        <w:rPr>
          <w:u w:val="single"/>
        </w:rPr>
        <w:t>it takes uncertainty as constitutive for</w:t>
      </w:r>
      <w:r w:rsidRPr="008A3FDE">
        <w:rPr>
          <w:sz w:val="16"/>
        </w:rPr>
        <w:t xml:space="preserve"> the </w:t>
      </w:r>
      <w:r w:rsidRPr="008A3FDE">
        <w:rPr>
          <w:u w:val="single"/>
        </w:rPr>
        <w:t>logic</w:t>
      </w:r>
      <w:r w:rsidRPr="008A3FDE">
        <w:rPr>
          <w:sz w:val="16"/>
        </w:rPr>
        <w:t xml:space="preserve"> itself; </w:t>
      </w:r>
      <w:r w:rsidRPr="008A3FDE">
        <w:rPr>
          <w:u w:val="single"/>
        </w:rPr>
        <w:t>uncertainty is a</w:t>
      </w:r>
      <w:r w:rsidRPr="008A3FDE">
        <w:rPr>
          <w:sz w:val="16"/>
        </w:rPr>
        <w:t xml:space="preserve"> crucial </w:t>
      </w:r>
      <w:r w:rsidRPr="008A3FDE">
        <w:rPr>
          <w:u w:val="single"/>
        </w:rPr>
        <w:t>precondition for catastrophes</w:t>
      </w:r>
      <w:r w:rsidRPr="008A3FDE">
        <w:rPr>
          <w:sz w:val="16"/>
        </w:rPr>
        <w:t xml:space="preserve">. In particular, catastrophes happen at once, </w:t>
      </w:r>
      <w:r w:rsidRPr="008A3FDE">
        <w:rPr>
          <w:u w:val="single"/>
        </w:rPr>
        <w:t>without</w:t>
      </w:r>
      <w:r w:rsidRPr="008A3FDE">
        <w:rPr>
          <w:sz w:val="16"/>
        </w:rPr>
        <w:t xml:space="preserve"> a </w:t>
      </w:r>
      <w:r w:rsidRPr="008A3FDE">
        <w:rPr>
          <w:u w:val="single"/>
        </w:rPr>
        <w:t>warning</w:t>
      </w:r>
      <w:r w:rsidRPr="008A3FDE">
        <w:rPr>
          <w:sz w:val="16"/>
        </w:rPr>
        <w:t xml:space="preserve">, but with major implications for the world polity. In this category, </w:t>
      </w:r>
      <w:r w:rsidRPr="008A3FDE">
        <w:rPr>
          <w:u w:val="single"/>
        </w:rPr>
        <w:t>we find</w:t>
      </w:r>
      <w:r w:rsidRPr="008A3FDE">
        <w:rPr>
          <w:sz w:val="16"/>
        </w:rPr>
        <w:t xml:space="preserve"> the impact of </w:t>
      </w:r>
      <w:r w:rsidRPr="008A3FDE">
        <w:rPr>
          <w:u w:val="single"/>
        </w:rPr>
        <w:t>meteorites</w:t>
      </w:r>
      <w:r w:rsidRPr="008A3FDE">
        <w:rPr>
          <w:sz w:val="16"/>
        </w:rPr>
        <w:t xml:space="preserve">. Mars attacks, the tsunami in </w:t>
      </w:r>
      <w:r w:rsidRPr="008A3FDE">
        <w:rPr>
          <w:u w:val="single"/>
        </w:rPr>
        <w:t>South East Asia, and 9/11</w:t>
      </w:r>
      <w:r w:rsidRPr="008A3FDE">
        <w:rPr>
          <w:sz w:val="16"/>
        </w:rPr>
        <w:t xml:space="preserve">. </w:t>
      </w:r>
      <w:r w:rsidRPr="008A3FDE">
        <w:rPr>
          <w:u w:val="single"/>
        </w:rPr>
        <w:t>To conceive of</w:t>
      </w:r>
      <w:r w:rsidRPr="008A3FDE">
        <w:rPr>
          <w:sz w:val="16"/>
        </w:rPr>
        <w:t xml:space="preserve"> terrorism as </w:t>
      </w:r>
      <w:r w:rsidRPr="008A3FDE">
        <w:rPr>
          <w:u w:val="single"/>
        </w:rPr>
        <w:t>catastrophe has consequences for</w:t>
      </w:r>
      <w:r w:rsidRPr="008A3FDE">
        <w:rPr>
          <w:sz w:val="16"/>
        </w:rPr>
        <w:t xml:space="preserve"> the </w:t>
      </w:r>
      <w:r w:rsidRPr="008A3FDE">
        <w:rPr>
          <w:u w:val="single"/>
        </w:rPr>
        <w:t>formulation of</w:t>
      </w:r>
      <w:r w:rsidRPr="008A3FDE">
        <w:rPr>
          <w:sz w:val="16"/>
        </w:rPr>
        <w:t xml:space="preserve"> an </w:t>
      </w:r>
      <w:r w:rsidRPr="008A3FDE">
        <w:rPr>
          <w:u w:val="single"/>
        </w:rPr>
        <w:t>adequate security policy</w:t>
      </w:r>
      <w:r w:rsidRPr="008A3FDE">
        <w:rPr>
          <w:sz w:val="16"/>
        </w:rPr>
        <w:t xml:space="preserve">. Since </w:t>
      </w:r>
      <w:r w:rsidRPr="008A3FDE">
        <w:rPr>
          <w:highlight w:val="cyan"/>
          <w:u w:val="single"/>
        </w:rPr>
        <w:t>catastrophes hap-pen irrespectively of</w:t>
      </w:r>
      <w:r w:rsidRPr="008A3FDE">
        <w:rPr>
          <w:u w:val="single"/>
        </w:rPr>
        <w:t xml:space="preserve"> human </w:t>
      </w:r>
      <w:r w:rsidRPr="008A3FDE">
        <w:rPr>
          <w:highlight w:val="cyan"/>
          <w:u w:val="single"/>
        </w:rPr>
        <w:t>activity</w:t>
      </w:r>
      <w:r w:rsidRPr="008A3FDE">
        <w:rPr>
          <w:sz w:val="16"/>
        </w:rPr>
        <w:t xml:space="preserve"> or inactivity, </w:t>
      </w:r>
      <w:r w:rsidRPr="008A3FDE">
        <w:rPr>
          <w:b/>
          <w:highlight w:val="cyan"/>
          <w:u w:val="single"/>
        </w:rPr>
        <w:t>no political action</w:t>
      </w:r>
      <w:r w:rsidRPr="008A3FDE">
        <w:rPr>
          <w:highlight w:val="cyan"/>
          <w:u w:val="single"/>
        </w:rPr>
        <w:t xml:space="preserve"> could</w:t>
      </w:r>
      <w:r w:rsidRPr="008A3FDE">
        <w:rPr>
          <w:sz w:val="16"/>
        </w:rPr>
        <w:t xml:space="preserve"> possibly </w:t>
      </w:r>
      <w:r w:rsidRPr="008A3FDE">
        <w:rPr>
          <w:highlight w:val="cyan"/>
          <w:u w:val="single"/>
        </w:rPr>
        <w:t>prevent them</w:t>
      </w:r>
      <w:r w:rsidRPr="008A3FDE">
        <w:rPr>
          <w:sz w:val="16"/>
        </w:rPr>
        <w:t xml:space="preserve">. Of course, there are precautions that can be taken, but </w:t>
      </w:r>
      <w:r w:rsidRPr="008A3FDE">
        <w:rPr>
          <w:u w:val="single"/>
        </w:rPr>
        <w:t>the framing of</w:t>
      </w:r>
      <w:r w:rsidRPr="008A3FDE">
        <w:rPr>
          <w:sz w:val="16"/>
        </w:rPr>
        <w:t xml:space="preserve"> terrorist attack as </w:t>
      </w:r>
      <w:r w:rsidRPr="008A3FDE">
        <w:rPr>
          <w:u w:val="single"/>
        </w:rPr>
        <w:t>a catastrophe points to spatial and temporal characteristics that are beyond "rationality." Thus</w:t>
      </w:r>
      <w:r w:rsidRPr="008A3FDE">
        <w:rPr>
          <w:sz w:val="16"/>
        </w:rPr>
        <w:t xml:space="preserve">, political </w:t>
      </w:r>
      <w:r w:rsidRPr="008A3FDE">
        <w:rPr>
          <w:u w:val="single"/>
        </w:rPr>
        <w:t>decision makers are exempt</w:t>
      </w:r>
      <w:r w:rsidRPr="008A3FDE">
        <w:rPr>
          <w:sz w:val="16"/>
        </w:rPr>
        <w:t xml:space="preserve">ed </w:t>
      </w:r>
      <w:r w:rsidRPr="008A3FDE">
        <w:rPr>
          <w:u w:val="single"/>
        </w:rPr>
        <w:t>from the responsibility to provide security</w:t>
      </w:r>
      <w:r w:rsidRPr="008A3FDE">
        <w:rPr>
          <w:sz w:val="16"/>
        </w:rPr>
        <w:t xml:space="preserve">—as long as they at least try to preempt an attack. Interestingly enough, 9/11 was framed as catastrophe in various commissions dealing with the question of who was responsible and whether it could have been prevented. This makes clear that under the condition of uncertainty, there are no objective criteria that could serve as an anchor for measuring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currency to evaluate them. As a consequence, </w:t>
      </w:r>
      <w:r w:rsidRPr="008A3FDE">
        <w:rPr>
          <w:u w:val="single"/>
        </w:rPr>
        <w:t>the framework of</w:t>
      </w:r>
      <w:r w:rsidRPr="008A3FDE">
        <w:rPr>
          <w:sz w:val="16"/>
        </w:rPr>
        <w:t xml:space="preserve"> the </w:t>
      </w:r>
      <w:r w:rsidRPr="008A3FDE">
        <w:rPr>
          <w:u w:val="single"/>
        </w:rPr>
        <w:t>security</w:t>
      </w:r>
      <w:r w:rsidRPr="008A3FDE">
        <w:rPr>
          <w:sz w:val="16"/>
        </w:rPr>
        <w:t xml:space="preserve"> dilemma </w:t>
      </w:r>
      <w:r w:rsidRPr="008A3FDE">
        <w:rPr>
          <w:u w:val="single"/>
        </w:rPr>
        <w:t>fails to capture</w:t>
      </w:r>
      <w:r w:rsidRPr="008A3FDE">
        <w:rPr>
          <w:sz w:val="16"/>
        </w:rPr>
        <w:t xml:space="preserve"> the </w:t>
      </w:r>
      <w:r w:rsidRPr="008A3FDE">
        <w:rPr>
          <w:u w:val="single"/>
        </w:rPr>
        <w:t>basic uncertainties</w:t>
      </w:r>
      <w:r w:rsidRPr="008A3FDE">
        <w:rPr>
          <w:sz w:val="16"/>
        </w:rPr>
        <w:t xml:space="preserve">. Pushing the door open for the security paradox, the main problem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8A3FDE">
        <w:rPr>
          <w:u w:val="single"/>
        </w:rPr>
        <w:t>we do not</w:t>
      </w:r>
      <w:r w:rsidRPr="008A3FDE">
        <w:rPr>
          <w:sz w:val="16"/>
        </w:rPr>
        <w:t xml:space="preserve"> even </w:t>
      </w:r>
      <w:r w:rsidRPr="008A3FDE">
        <w:rPr>
          <w:u w:val="single"/>
        </w:rPr>
        <w:t>know</w:t>
      </w:r>
      <w:r w:rsidRPr="008A3FDE">
        <w:rPr>
          <w:sz w:val="16"/>
        </w:rPr>
        <w:t xml:space="preserve"> who or what will constitute </w:t>
      </w:r>
      <w:r w:rsidRPr="008A3FDE">
        <w:rPr>
          <w:highlight w:val="cyan"/>
          <w:u w:val="single"/>
        </w:rPr>
        <w:t>the most serious</w:t>
      </w:r>
      <w:r w:rsidRPr="008A3FDE">
        <w:rPr>
          <w:u w:val="single"/>
        </w:rPr>
        <w:t xml:space="preserve"> future </w:t>
      </w:r>
      <w:r w:rsidRPr="008A3FDE">
        <w:rPr>
          <w:highlight w:val="cyan"/>
          <w:u w:val="single"/>
        </w:rPr>
        <w:t>threat</w:t>
      </w:r>
      <w:r w:rsidRPr="008A3FDE">
        <w:rPr>
          <w:sz w:val="16"/>
        </w:rPr>
        <w:t xml:space="preserve">, "^i </w:t>
      </w:r>
      <w:r w:rsidRPr="008A3FDE">
        <w:rPr>
          <w:u w:val="single"/>
        </w:rPr>
        <w:t>In order to cope</w:t>
      </w:r>
      <w:r w:rsidRPr="008A3FDE">
        <w:rPr>
          <w:sz w:val="16"/>
        </w:rPr>
        <w:t xml:space="preserve"> with this challenge it would be essential, another Rand researcher wrote, to break free from </w:t>
      </w:r>
      <w:r w:rsidRPr="008A3FDE">
        <w:rPr>
          <w:u w:val="single"/>
        </w:rPr>
        <w:t>the</w:t>
      </w:r>
      <w:r w:rsidRPr="008A3FDE">
        <w:rPr>
          <w:sz w:val="16"/>
        </w:rPr>
        <w:t xml:space="preserve"> "tyranny" of plausible scenario planning. The decisive </w:t>
      </w:r>
      <w:r w:rsidRPr="008A3FDE">
        <w:rPr>
          <w:u w:val="single"/>
        </w:rPr>
        <w:t xml:space="preserve">step </w:t>
      </w:r>
      <w:r w:rsidRPr="008A3FDE">
        <w:rPr>
          <w:highlight w:val="cyan"/>
          <w:u w:val="single"/>
        </w:rPr>
        <w:t>would</w:t>
      </w:r>
      <w:r w:rsidRPr="008A3FDE">
        <w:rPr>
          <w:u w:val="single"/>
        </w:rPr>
        <w:t xml:space="preserve"> be to </w:t>
      </w:r>
      <w:r w:rsidRPr="008A3FDE">
        <w:rPr>
          <w:highlight w:val="cyan"/>
          <w:u w:val="single"/>
        </w:rPr>
        <w:t>create "discontinuous scenarios</w:t>
      </w:r>
      <w:r w:rsidRPr="008A3FDE">
        <w:rPr>
          <w:u w:val="single"/>
        </w:rPr>
        <w:t xml:space="preserve"> ... in </w:t>
      </w:r>
      <w:r w:rsidRPr="008A3FDE">
        <w:rPr>
          <w:highlight w:val="cyan"/>
          <w:u w:val="single"/>
        </w:rPr>
        <w:t xml:space="preserve">which there is </w:t>
      </w:r>
      <w:r w:rsidRPr="008A3FDE">
        <w:rPr>
          <w:b/>
          <w:highlight w:val="cyan"/>
          <w:u w:val="single"/>
        </w:rPr>
        <w:t>no plausible</w:t>
      </w:r>
      <w:r w:rsidRPr="008A3FDE">
        <w:rPr>
          <w:sz w:val="16"/>
        </w:rPr>
        <w:t xml:space="preserve"> audit </w:t>
      </w:r>
      <w:r w:rsidRPr="008A3FDE">
        <w:rPr>
          <w:b/>
          <w:highlight w:val="cyan"/>
          <w:u w:val="single"/>
        </w:rPr>
        <w:t>trail</w:t>
      </w:r>
      <w:r w:rsidRPr="008A3FDE">
        <w:rPr>
          <w:sz w:val="16"/>
        </w:rPr>
        <w:t xml:space="preserve">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sidRPr="008A3FDE">
        <w:rPr>
          <w:highlight w:val="cyan"/>
          <w:u w:val="single"/>
        </w:rPr>
        <w:t xml:space="preserve">even the most </w:t>
      </w:r>
      <w:r w:rsidRPr="008A3FDE">
        <w:rPr>
          <w:b/>
          <w:highlight w:val="cyan"/>
          <w:u w:val="single"/>
        </w:rPr>
        <w:t>absurd scenarios</w:t>
      </w:r>
      <w:r w:rsidRPr="008A3FDE">
        <w:rPr>
          <w:sz w:val="16"/>
        </w:rPr>
        <w:t xml:space="preserve"> can </w:t>
      </w:r>
      <w:r w:rsidRPr="008A3FDE">
        <w:rPr>
          <w:highlight w:val="cyan"/>
          <w:u w:val="single"/>
        </w:rPr>
        <w:t>gain</w:t>
      </w:r>
      <w:r w:rsidRPr="008A3FDE">
        <w:rPr>
          <w:u w:val="single"/>
        </w:rPr>
        <w:t xml:space="preserve"> plausibility</w:t>
      </w:r>
      <w:r w:rsidRPr="008A3FDE">
        <w:rPr>
          <w:sz w:val="16"/>
        </w:rPr>
        <w:t xml:space="preserve">. </w:t>
      </w:r>
      <w:r w:rsidRPr="008A3FDE">
        <w:rPr>
          <w:u w:val="single"/>
        </w:rPr>
        <w:t xml:space="preserve">By constructing </w:t>
      </w:r>
      <w:r w:rsidRPr="008A3FDE">
        <w:rPr>
          <w:highlight w:val="cyan"/>
          <w:u w:val="single"/>
        </w:rPr>
        <w:t xml:space="preserve">a </w:t>
      </w:r>
      <w:r w:rsidRPr="008A3FDE">
        <w:rPr>
          <w:b/>
          <w:highlight w:val="cyan"/>
          <w:u w:val="single"/>
        </w:rPr>
        <w:t>chain of potentialities</w:t>
      </w:r>
      <w:r w:rsidRPr="008A3FDE">
        <w:rPr>
          <w:u w:val="single"/>
        </w:rPr>
        <w:t>, improbable events are linked and brought into</w:t>
      </w:r>
      <w:r w:rsidRPr="008A3FDE">
        <w:rPr>
          <w:sz w:val="16"/>
        </w:rPr>
        <w:t xml:space="preserve"> the realm of </w:t>
      </w:r>
      <w:r w:rsidRPr="008A3FDE">
        <w:rPr>
          <w:u w:val="single"/>
        </w:rPr>
        <w:t>the possible, if not</w:t>
      </w:r>
      <w:r w:rsidRPr="008A3FDE">
        <w:rPr>
          <w:sz w:val="16"/>
        </w:rPr>
        <w:t xml:space="preserve"> even the </w:t>
      </w:r>
      <w:r w:rsidRPr="008A3FDE">
        <w:rPr>
          <w:u w:val="single"/>
        </w:rPr>
        <w:t>probable</w:t>
      </w:r>
      <w:r w:rsidRPr="008A3FDE">
        <w:rPr>
          <w:sz w:val="16"/>
        </w:rPr>
        <w:t>. "</w:t>
      </w:r>
      <w:r w:rsidRPr="008A3FDE">
        <w:rPr>
          <w:u w:val="single"/>
        </w:rPr>
        <w:t>Although</w:t>
      </w:r>
      <w:r w:rsidRPr="008A3FDE">
        <w:rPr>
          <w:sz w:val="16"/>
        </w:rPr>
        <w:t xml:space="preserve"> the </w:t>
      </w:r>
      <w:r w:rsidRPr="008A3FDE">
        <w:rPr>
          <w:highlight w:val="cyan"/>
          <w:u w:val="single"/>
        </w:rPr>
        <w:t>likelihood</w:t>
      </w:r>
      <w:r w:rsidRPr="008A3FDE">
        <w:rPr>
          <w:sz w:val="16"/>
        </w:rPr>
        <w:t xml:space="preserve"> of the scenario </w:t>
      </w:r>
      <w:r w:rsidRPr="008A3FDE">
        <w:rPr>
          <w:highlight w:val="cyan"/>
          <w:u w:val="single"/>
        </w:rPr>
        <w:t>dwindles</w:t>
      </w:r>
      <w:r w:rsidRPr="008A3FDE">
        <w:rPr>
          <w:u w:val="single"/>
        </w:rPr>
        <w:t xml:space="preserve"> with each step, </w:t>
      </w:r>
      <w:r w:rsidRPr="008A3FDE">
        <w:rPr>
          <w:highlight w:val="cyan"/>
          <w:u w:val="single"/>
        </w:rPr>
        <w:t>the</w:t>
      </w:r>
      <w:r w:rsidRPr="008A3FDE">
        <w:rPr>
          <w:sz w:val="16"/>
          <w:szCs w:val="16"/>
        </w:rPr>
        <w:t xml:space="preserve"> </w:t>
      </w:r>
      <w:r w:rsidRPr="008A3FDE">
        <w:rPr>
          <w:sz w:val="16"/>
        </w:rPr>
        <w:t xml:space="preserve">residual </w:t>
      </w:r>
      <w:r w:rsidRPr="008A3FDE">
        <w:rPr>
          <w:highlight w:val="cyan"/>
          <w:u w:val="single"/>
        </w:rPr>
        <w:t>impression is</w:t>
      </w:r>
      <w:r w:rsidRPr="008A3FDE">
        <w:rPr>
          <w:sz w:val="16"/>
        </w:rPr>
        <w:t xml:space="preserve"> one </w:t>
      </w:r>
      <w:r w:rsidRPr="008A3FDE">
        <w:rPr>
          <w:u w:val="single"/>
        </w:rPr>
        <w:t xml:space="preserve">of </w:t>
      </w:r>
      <w:r w:rsidRPr="008A3FDE">
        <w:rPr>
          <w:highlight w:val="cyan"/>
          <w:u w:val="single"/>
        </w:rPr>
        <w:t>plausibility</w:t>
      </w:r>
      <w:r w:rsidRPr="008A3FDE">
        <w:rPr>
          <w:sz w:val="16"/>
        </w:rPr>
        <w:t xml:space="preserve">. "54 This so-called Othello effect has been effective in the dawn of the recent war in Iraq. </w:t>
      </w:r>
      <w:r w:rsidRPr="008A3FDE">
        <w:rPr>
          <w:u w:val="single"/>
        </w:rPr>
        <w:t>The connection between Saddam</w:t>
      </w:r>
      <w:r w:rsidRPr="008A3FDE">
        <w:rPr>
          <w:sz w:val="16"/>
        </w:rPr>
        <w:t xml:space="preserve"> Hussein </w:t>
      </w:r>
      <w:r w:rsidRPr="008A3FDE">
        <w:rPr>
          <w:u w:val="single"/>
        </w:rPr>
        <w:t>and Al Qaeda</w:t>
      </w:r>
      <w:r w:rsidRPr="008A3FDE">
        <w:rPr>
          <w:sz w:val="16"/>
        </w:rPr>
        <w:t xml:space="preserve"> that the US government tried to prove </w:t>
      </w:r>
      <w:r w:rsidRPr="008A3FDE">
        <w:rPr>
          <w:u w:val="single"/>
        </w:rPr>
        <w:t>was disputed from the</w:t>
      </w:r>
      <w:r w:rsidRPr="008A3FDE">
        <w:rPr>
          <w:sz w:val="16"/>
        </w:rPr>
        <w:t xml:space="preserve"> very </w:t>
      </w:r>
      <w:r w:rsidRPr="008A3FDE">
        <w:rPr>
          <w:u w:val="single"/>
        </w:rPr>
        <w:t>beginning. False evidence was</w:t>
      </w:r>
      <w:r w:rsidRPr="008A3FDE">
        <w:rPr>
          <w:sz w:val="16"/>
        </w:rPr>
        <w:t xml:space="preserve"> again and again </w:t>
      </w:r>
      <w:r w:rsidRPr="008A3FDE">
        <w:rPr>
          <w:u w:val="single"/>
        </w:rPr>
        <w:t>presented and refuted, but this did not prevent the</w:t>
      </w:r>
      <w:r w:rsidRPr="008A3FDE">
        <w:rPr>
          <w:sz w:val="16"/>
        </w:rPr>
        <w:t xml:space="preserve"> administration from presenting as the main rationale for war the </w:t>
      </w:r>
      <w:r w:rsidRPr="008A3FDE">
        <w:rPr>
          <w:u w:val="single"/>
        </w:rPr>
        <w:t>improbable yet possible connection</w:t>
      </w:r>
      <w:r w:rsidRPr="008A3FDE">
        <w:rPr>
          <w:sz w:val="16"/>
        </w:rPr>
        <w:t xml:space="preserve"> between Iraq and the terrorist network and the improbable yet possible proliferation of an improbable yet possible nuclear weapon into the hands of Bin Laden. As Donald Rumsfeld famously said: "</w:t>
      </w:r>
      <w:r w:rsidRPr="008A3FDE">
        <w:rPr>
          <w:b/>
          <w:u w:val="single"/>
        </w:rPr>
        <w:t>Absence of evidence is not evidence of absence</w:t>
      </w:r>
      <w:r w:rsidRPr="008A3FDE">
        <w:rPr>
          <w:sz w:val="16"/>
        </w:rPr>
        <w:t>." This sentence indicates that under the condition of genuine uncertainty, different evidence criteria prevail than in situations where security problems can be assessed with relative certainty.</w:t>
      </w:r>
    </w:p>
    <w:p w14:paraId="1B883499"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Prioritizing magnitude collapses into irrationality and inaction. </w:t>
      </w:r>
    </w:p>
    <w:p w14:paraId="5356A354" w14:textId="77777777" w:rsidR="008A3FDE" w:rsidRPr="008A3FDE" w:rsidRDefault="008A3FDE" w:rsidP="008A3FDE">
      <w:r w:rsidRPr="008A3FDE">
        <w:rPr>
          <w:b/>
          <w:bCs/>
          <w:sz w:val="22"/>
        </w:rPr>
        <w:t>Munthe 15</w:t>
      </w:r>
      <w:r w:rsidRPr="008A3FDE">
        <w:t xml:space="preserve"> – Christian Munthe, PhD, Practical Philosophy Professor Associate Head of Department for Research at the University of Gothenburg. [Why Aren't Existential Risk / Ultimate Harm Argument Advocates All Attending Mass? Philosophical Comment, 2-1-15, http://philosophicalcomment.blogspot.com/2015/02/why-arent-existential-risk-ultimate.html]//BPS</w:t>
      </w:r>
    </w:p>
    <w:p w14:paraId="3DC4ADE0" w14:textId="77777777" w:rsidR="008A3FDE" w:rsidRPr="008A3FDE" w:rsidRDefault="008A3FDE" w:rsidP="008A3FDE">
      <w:pPr>
        <w:rPr>
          <w:sz w:val="16"/>
        </w:rPr>
      </w:pPr>
      <w:r w:rsidRPr="008A3FDE">
        <w:rPr>
          <w:sz w:val="16"/>
        </w:rPr>
        <w:t xml:space="preserve">An increasingly popular genre in the sort of applied philosophy and ethics of technology, which does not so much engage with actual technological development as more or less wild phantasies about possibly forthcoming ones is the notions of </w:t>
      </w:r>
      <w:r w:rsidRPr="008A3FDE">
        <w:rPr>
          <w:sz w:val="22"/>
          <w:highlight w:val="cyan"/>
          <w:u w:val="single"/>
        </w:rPr>
        <w:t>"ex</w:t>
      </w:r>
      <w:r w:rsidRPr="008A3FDE">
        <w:rPr>
          <w:sz w:val="22"/>
          <w:u w:val="single"/>
        </w:rPr>
        <w:t xml:space="preserve">istential </w:t>
      </w:r>
      <w:r w:rsidRPr="008A3FDE">
        <w:rPr>
          <w:sz w:val="22"/>
          <w:highlight w:val="cyan"/>
          <w:u w:val="single"/>
        </w:rPr>
        <w:t>risks"</w:t>
      </w:r>
      <w:r w:rsidRPr="008A3FDE">
        <w:rPr>
          <w:sz w:val="22"/>
          <w:u w:val="single"/>
        </w:rPr>
        <w:t xml:space="preserve"> or "ultimate harms"</w:t>
      </w:r>
      <w:r w:rsidRPr="008A3FDE">
        <w:rPr>
          <w:sz w:val="16"/>
        </w:rPr>
        <w:t xml:space="preserve">, or similar expressions. The theme </w:t>
      </w:r>
      <w:r w:rsidRPr="008A3FDE">
        <w:rPr>
          <w:sz w:val="22"/>
          <w:u w:val="single"/>
        </w:rPr>
        <w:t>is</w:t>
      </w:r>
      <w:r w:rsidRPr="008A3FDE">
        <w:rPr>
          <w:sz w:val="16"/>
        </w:rPr>
        <w:t xml:space="preserve"> currently inspiring several research environments at world-leading universities, such as this one and this one (where you can find many links to other sources, articles, blog posts, and so on), and given quite a bit of space in recent scholarly literature on a topic often referred to as the ethics of emerging technology. Now, personally and academically, as it has actually proceeded, I have found much of this development being to a large extent </w:t>
      </w:r>
      <w:r w:rsidRPr="008A3FDE">
        <w:rPr>
          <w:sz w:val="22"/>
          <w:u w:val="single"/>
        </w:rPr>
        <w:t>a case of the emperor's new clothes</w:t>
      </w:r>
      <w:r w:rsidRPr="008A3FDE">
        <w:rPr>
          <w:sz w:val="16"/>
        </w:rPr>
        <w:t xml:space="preserve">. The fact that there are possible threats to human civilizations, the existence of humanity, life on earth or, at least, extended human well-being, is not exactly news, is it? Neither is there any kind of new insight that some of these are created by humans themselves. Also, it is not any sort of recent revelation that established moral ideas, or theories of rational decision making, may provide reason for avoiding or mitigating such threats. Rather, both these theses follow rather trivially from a great many well-established ethical and philosophical theories, and are well-known to do so since hundreds of years. Still, piece after piece is being produced in the </w:t>
      </w:r>
      <w:r w:rsidRPr="008A3FDE">
        <w:rPr>
          <w:sz w:val="22"/>
          <w:u w:val="single"/>
        </w:rPr>
        <w:t>existential risk genre</w:t>
      </w:r>
      <w:r w:rsidRPr="008A3FDE">
        <w:rPr>
          <w:sz w:val="16"/>
        </w:rPr>
        <w:t xml:space="preserve"> making this out as some sort of recent finding, and exposing grand gestures at proving the point against more or less clearly defined straw-men.</w:t>
      </w:r>
    </w:p>
    <w:p w14:paraId="3D4F347B" w14:textId="77777777" w:rsidR="008A3FDE" w:rsidRPr="008A3FDE" w:rsidRDefault="008A3FDE" w:rsidP="008A3FDE">
      <w:pPr>
        <w:rPr>
          <w:sz w:val="16"/>
        </w:rPr>
      </w:pPr>
      <w:r w:rsidRPr="008A3FDE">
        <w:rPr>
          <w:sz w:val="16"/>
        </w:rPr>
        <w:t xml:space="preserve">At the same time, quite a bit of what is currently written on the topic </w:t>
      </w:r>
      <w:r w:rsidRPr="008A3FDE">
        <w:rPr>
          <w:sz w:val="22"/>
          <w:highlight w:val="cyan"/>
          <w:u w:val="single"/>
        </w:rPr>
        <w:t>strikes me as</w:t>
      </w:r>
      <w:r w:rsidRPr="008A3FDE">
        <w:rPr>
          <w:sz w:val="22"/>
          <w:u w:val="single"/>
        </w:rPr>
        <w:t xml:space="preserve"> </w:t>
      </w:r>
      <w:r w:rsidRPr="008A3FDE">
        <w:rPr>
          <w:b/>
          <w:iCs/>
          <w:sz w:val="22"/>
          <w:u w:val="single"/>
        </w:rPr>
        <w:t xml:space="preserve">philosophically </w:t>
      </w:r>
      <w:r w:rsidRPr="008A3FDE">
        <w:rPr>
          <w:b/>
          <w:iCs/>
          <w:sz w:val="22"/>
          <w:highlight w:val="cyan"/>
          <w:u w:val="single"/>
        </w:rPr>
        <w:t>shallow</w:t>
      </w:r>
      <w:r w:rsidRPr="008A3FDE">
        <w:rPr>
          <w:sz w:val="16"/>
        </w:rPr>
        <w:t>. For instance, the notion that the eradication of the human species has to be a bad thing seems to be far from obvious from a philosophical point of view - this would depend on such things as the source of the value of specifically human existence, the manner of the imagined extinction (it certainly does not have to involve any sort of carnage or catastrophe), and what might possibly come instead of humanity or currently known life when extinct and how that is to be valued. Similarly, it is a very common step in the typical existential risk line to jump rather immediately from the proposition of such a risk to the suggestion that substantial (indeed, massive) resources should be spent on its prevention, mitigation or management. This goes for everything from imagined large scale geo-engineering solutions to environmental problems, dreams of outer space migration, to so-called human enhancement to adapt people to be able to handle otherwise massive threats in a better way. At the same time, the advocates of the existential risk line of thought also urges caution in the application of new hitherto unexplored technology, such as synthetic biology or (if it ever comes to appear) "real" A.I. and android technology. However, also there, the angle of analysis is often restricted to this very call, typically ignoring the already since long ongoing debates in the ethics of technology, bioethics, environmental ethics, et cetera, where the issue of how much of and what sort of such caution may be warranted in light of various good aspects of different the technologies considered. And, to be frank, this simplification seems to be the only thing that is special with the existential risk argument advocacy: the idea that the mere possibility of a catastrophic scenario justifies substantial sacrifices, without having to complicate things by pondering alternative uses of resources.</w:t>
      </w:r>
    </w:p>
    <w:p w14:paraId="229D1ED0" w14:textId="77777777" w:rsidR="008A3FDE" w:rsidRPr="008A3FDE" w:rsidRDefault="008A3FDE" w:rsidP="008A3FDE">
      <w:pPr>
        <w:rPr>
          <w:sz w:val="16"/>
        </w:rPr>
      </w:pPr>
      <w:r w:rsidRPr="008A3FDE">
        <w:rPr>
          <w:sz w:val="16"/>
        </w:rPr>
        <w:t xml:space="preserve">Now, </w:t>
      </w:r>
      <w:r w:rsidRPr="008A3FDE">
        <w:rPr>
          <w:sz w:val="22"/>
          <w:highlight w:val="cyan"/>
          <w:u w:val="single"/>
        </w:rPr>
        <w:t>this</w:t>
      </w:r>
      <w:r w:rsidRPr="008A3FDE">
        <w:rPr>
          <w:sz w:val="16"/>
        </w:rPr>
        <w:t xml:space="preserve"> kind of argument, </w:t>
      </w:r>
      <w:r w:rsidRPr="008A3FDE">
        <w:rPr>
          <w:sz w:val="22"/>
          <w:highlight w:val="cyan"/>
          <w:u w:val="single"/>
        </w:rPr>
        <w:t>is</w:t>
      </w:r>
      <w:r w:rsidRPr="008A3FDE">
        <w:rPr>
          <w:sz w:val="16"/>
        </w:rPr>
        <w:t xml:space="preserve"> (or should be) </w:t>
      </w:r>
      <w:r w:rsidRPr="008A3FDE">
        <w:rPr>
          <w:b/>
          <w:iCs/>
          <w:sz w:val="22"/>
          <w:u w:val="single"/>
        </w:rPr>
        <w:t>well-</w:t>
      </w:r>
      <w:r w:rsidRPr="008A3FDE">
        <w:rPr>
          <w:b/>
          <w:iCs/>
          <w:sz w:val="22"/>
          <w:highlight w:val="cyan"/>
          <w:u w:val="single"/>
        </w:rPr>
        <w:t>known</w:t>
      </w:r>
      <w:r w:rsidRPr="008A3FDE">
        <w:rPr>
          <w:sz w:val="22"/>
          <w:u w:val="single"/>
        </w:rPr>
        <w:t xml:space="preserve"> to anyone with a philosophical education, since it seems to share the basic form of the </w:t>
      </w:r>
      <w:r w:rsidRPr="008A3FDE">
        <w:rPr>
          <w:b/>
          <w:iCs/>
          <w:sz w:val="22"/>
          <w:u w:val="single"/>
        </w:rPr>
        <w:t xml:space="preserve">philosophical classic known </w:t>
      </w:r>
      <w:r w:rsidRPr="008A3FDE">
        <w:rPr>
          <w:b/>
          <w:iCs/>
          <w:sz w:val="22"/>
          <w:highlight w:val="cyan"/>
          <w:u w:val="single"/>
        </w:rPr>
        <w:t>as Pascal's Wager</w:t>
      </w:r>
      <w:r w:rsidRPr="008A3FDE">
        <w:rPr>
          <w:sz w:val="16"/>
        </w:rPr>
        <w:t xml:space="preserve">. In this argument, French enlightenment philosopher and mathematician, Blaise Pascal offered a "proof" of the rationality of believing in God (the sort of God found in abrahamitic monotheistic religion, that is), based on the possible consequences of belief or non-belief, given the truth or falsity of the belief. You can explore the details of Pascal's argument, but the basic idea is that in the face of the immense consequences of belief and non-belief if God exists (eternal salvation vs. eternal damnation), </w:t>
      </w:r>
      <w:r w:rsidRPr="008A3FDE">
        <w:rPr>
          <w:sz w:val="22"/>
          <w:highlight w:val="cyan"/>
          <w:u w:val="single"/>
        </w:rPr>
        <w:t>it is rational to bet on</w:t>
      </w:r>
      <w:r w:rsidRPr="008A3FDE">
        <w:rPr>
          <w:sz w:val="16"/>
        </w:rPr>
        <w:t xml:space="preserve"> the existence of </w:t>
      </w:r>
      <w:r w:rsidRPr="008A3FDE">
        <w:rPr>
          <w:sz w:val="22"/>
          <w:highlight w:val="cyan"/>
          <w:u w:val="single"/>
        </w:rPr>
        <w:t>God, no matter</w:t>
      </w:r>
      <w:r w:rsidRPr="008A3FDE">
        <w:rPr>
          <w:sz w:val="22"/>
          <w:u w:val="single"/>
        </w:rPr>
        <w:t xml:space="preserve"> what theoretical or other evidence</w:t>
      </w:r>
      <w:r w:rsidRPr="008A3FDE">
        <w:rPr>
          <w:sz w:val="16"/>
        </w:rPr>
        <w:t xml:space="preserve"> for the truth of this belief </w:t>
      </w:r>
      <w:r w:rsidRPr="008A3FDE">
        <w:rPr>
          <w:sz w:val="22"/>
          <w:u w:val="single"/>
        </w:rPr>
        <w:t xml:space="preserve">exists and no matter the </w:t>
      </w:r>
      <w:r w:rsidRPr="008A3FDE">
        <w:rPr>
          <w:sz w:val="22"/>
          <w:highlight w:val="cyan"/>
          <w:u w:val="single"/>
        </w:rPr>
        <w:t>probability</w:t>
      </w:r>
      <w:r w:rsidRPr="008A3FDE">
        <w:rPr>
          <w:sz w:val="22"/>
          <w:u w:val="single"/>
        </w:rPr>
        <w:t xml:space="preserve"> of this truth. It seems to me</w:t>
      </w:r>
      <w:r w:rsidRPr="008A3FDE">
        <w:rPr>
          <w:sz w:val="16"/>
        </w:rPr>
        <w:t xml:space="preserve"> that </w:t>
      </w:r>
      <w:r w:rsidRPr="008A3FDE">
        <w:rPr>
          <w:sz w:val="22"/>
          <w:u w:val="single"/>
        </w:rPr>
        <w:t xml:space="preserve">the </w:t>
      </w:r>
      <w:r w:rsidRPr="008A3FDE">
        <w:rPr>
          <w:b/>
          <w:iCs/>
          <w:sz w:val="22"/>
          <w:u w:val="single"/>
        </w:rPr>
        <w:t xml:space="preserve">typical </w:t>
      </w:r>
      <w:r w:rsidRPr="008A3FDE">
        <w:rPr>
          <w:b/>
          <w:iCs/>
          <w:sz w:val="22"/>
          <w:highlight w:val="cyan"/>
          <w:u w:val="single"/>
        </w:rPr>
        <w:t>ex</w:t>
      </w:r>
      <w:r w:rsidRPr="008A3FDE">
        <w:rPr>
          <w:b/>
          <w:iCs/>
          <w:sz w:val="22"/>
          <w:u w:val="single"/>
        </w:rPr>
        <w:t xml:space="preserve">istential </w:t>
      </w:r>
      <w:r w:rsidRPr="008A3FDE">
        <w:rPr>
          <w:b/>
          <w:iCs/>
          <w:sz w:val="22"/>
          <w:highlight w:val="cyan"/>
          <w:u w:val="single"/>
        </w:rPr>
        <w:t>risk</w:t>
      </w:r>
      <w:r w:rsidRPr="008A3FDE">
        <w:rPr>
          <w:b/>
          <w:iCs/>
          <w:sz w:val="22"/>
          <w:u w:val="single"/>
        </w:rPr>
        <w:t xml:space="preserve"> argument advocacy</w:t>
      </w:r>
      <w:r w:rsidRPr="008A3FDE">
        <w:rPr>
          <w:sz w:val="22"/>
          <w:u w:val="single"/>
        </w:rPr>
        <w:t xml:space="preserve"> </w:t>
      </w:r>
      <w:r w:rsidRPr="008A3FDE">
        <w:rPr>
          <w:sz w:val="22"/>
          <w:highlight w:val="cyan"/>
          <w:u w:val="single"/>
        </w:rPr>
        <w:t>subscribes to</w:t>
      </w:r>
      <w:r w:rsidRPr="008A3FDE">
        <w:rPr>
          <w:sz w:val="22"/>
          <w:u w:val="single"/>
        </w:rPr>
        <w:t xml:space="preserve"> a </w:t>
      </w:r>
      <w:r w:rsidRPr="008A3FDE">
        <w:rPr>
          <w:b/>
          <w:iCs/>
          <w:sz w:val="22"/>
          <w:u w:val="single"/>
        </w:rPr>
        <w:t xml:space="preserve">very </w:t>
      </w:r>
      <w:r w:rsidRPr="008A3FDE">
        <w:rPr>
          <w:b/>
          <w:iCs/>
          <w:sz w:val="22"/>
          <w:highlight w:val="cyan"/>
          <w:u w:val="single"/>
        </w:rPr>
        <w:t>similar logic</w:t>
      </w:r>
      <w:r w:rsidRPr="008A3FDE">
        <w:rPr>
          <w:sz w:val="16"/>
        </w:rPr>
        <w:t>. For instance, the standard line to defend that resources should be spent on probing and (maybe) facilitating), e.g., possible extraterrestial migration for humanity, seems to have the following form:</w:t>
      </w:r>
    </w:p>
    <w:p w14:paraId="00B3DA06" w14:textId="77777777" w:rsidR="008A3FDE" w:rsidRPr="008A3FDE" w:rsidRDefault="008A3FDE" w:rsidP="008A3FDE">
      <w:pPr>
        <w:rPr>
          <w:sz w:val="16"/>
        </w:rPr>
      </w:pPr>
      <w:r w:rsidRPr="008A3FDE">
        <w:rPr>
          <w:sz w:val="16"/>
        </w:rPr>
        <w:t>1) Technology T might possibly prevent/mitigate existential risk, E</w:t>
      </w:r>
    </w:p>
    <w:p w14:paraId="0EBFBE19" w14:textId="77777777" w:rsidR="008A3FDE" w:rsidRPr="008A3FDE" w:rsidRDefault="008A3FDE" w:rsidP="008A3FDE">
      <w:pPr>
        <w:rPr>
          <w:sz w:val="16"/>
        </w:rPr>
      </w:pPr>
      <w:r w:rsidRPr="008A3FDE">
        <w:rPr>
          <w:sz w:val="16"/>
        </w:rPr>
        <w:t>2) It would be really, really, very, very bad if E was to be actualised</w:t>
      </w:r>
    </w:p>
    <w:p w14:paraId="6CEC751C" w14:textId="77777777" w:rsidR="008A3FDE" w:rsidRPr="008A3FDE" w:rsidRDefault="008A3FDE" w:rsidP="008A3FDE">
      <w:pPr>
        <w:rPr>
          <w:sz w:val="16"/>
        </w:rPr>
      </w:pPr>
      <w:r w:rsidRPr="008A3FDE">
        <w:rPr>
          <w:sz w:val="16"/>
        </w:rPr>
        <w:t>3) Therefore: If E was otherwise to be actualised, it would be really, really, very, very good if E was prevented</w:t>
      </w:r>
    </w:p>
    <w:p w14:paraId="4655A912" w14:textId="77777777" w:rsidR="008A3FDE" w:rsidRPr="008A3FDE" w:rsidRDefault="008A3FDE" w:rsidP="008A3FDE">
      <w:pPr>
        <w:rPr>
          <w:sz w:val="16"/>
        </w:rPr>
      </w:pPr>
      <w:r w:rsidRPr="008A3FDE">
        <w:rPr>
          <w:sz w:val="16"/>
        </w:rPr>
        <w:t>4) Therefore: If E was otherwise to be actualised, it would be really, really, very, very good if we had access to a workable T</w:t>
      </w:r>
    </w:p>
    <w:p w14:paraId="5F43FD5D" w14:textId="77777777" w:rsidR="008A3FDE" w:rsidRPr="008A3FDE" w:rsidRDefault="008A3FDE" w:rsidP="008A3FDE">
      <w:pPr>
        <w:rPr>
          <w:sz w:val="16"/>
        </w:rPr>
      </w:pPr>
      <w:r w:rsidRPr="008A3FDE">
        <w:rPr>
          <w:sz w:val="16"/>
        </w:rPr>
        <w:t>5) Therefore: there are good reasons to spend substantial resources on probing and (maybe, if that turns out to be possible) facilitating a workable T</w:t>
      </w:r>
    </w:p>
    <w:p w14:paraId="4E5BD338" w14:textId="77777777" w:rsidR="008A3FDE" w:rsidRPr="008A3FDE" w:rsidRDefault="008A3FDE" w:rsidP="008A3FDE">
      <w:pPr>
        <w:rPr>
          <w:sz w:val="16"/>
        </w:rPr>
      </w:pPr>
      <w:r w:rsidRPr="008A3FDE">
        <w:rPr>
          <w:sz w:val="16"/>
        </w:rPr>
        <w:t xml:space="preserve">That is, what drives the argument is the (mere) possibility of a massively significant outcome, and the (mere) possibility of a way to prevent that particular outcome, thus doing masses of good. Now, I'm sure that everyone can see that this argument is far from obviously valid, even if we ignore the question of whether or not premise 2 is true, and this goes for Pascal's Wager too in parallel ways. For instance, </w:t>
      </w:r>
      <w:r w:rsidRPr="008A3FDE">
        <w:rPr>
          <w:sz w:val="22"/>
          <w:u w:val="single"/>
        </w:rPr>
        <w:t xml:space="preserve">the existential risk </w:t>
      </w:r>
      <w:r w:rsidRPr="008A3FDE">
        <w:rPr>
          <w:sz w:val="22"/>
          <w:highlight w:val="cyan"/>
          <w:u w:val="single"/>
        </w:rPr>
        <w:t>arg</w:t>
      </w:r>
      <w:r w:rsidRPr="008A3FDE">
        <w:rPr>
          <w:sz w:val="22"/>
          <w:u w:val="single"/>
        </w:rPr>
        <w:t>ument</w:t>
      </w:r>
      <w:r w:rsidRPr="008A3FDE">
        <w:rPr>
          <w:sz w:val="16"/>
        </w:rPr>
        <w:t xml:space="preserve"> above </w:t>
      </w:r>
      <w:r w:rsidRPr="008A3FDE">
        <w:rPr>
          <w:sz w:val="22"/>
          <w:u w:val="single"/>
        </w:rPr>
        <w:t xml:space="preserve">seems to </w:t>
      </w:r>
      <w:r w:rsidRPr="008A3FDE">
        <w:rPr>
          <w:b/>
          <w:iCs/>
          <w:sz w:val="22"/>
          <w:highlight w:val="cyan"/>
          <w:u w:val="single"/>
        </w:rPr>
        <w:t>ignore</w:t>
      </w:r>
      <w:r w:rsidRPr="008A3FDE">
        <w:rPr>
          <w:sz w:val="16"/>
        </w:rPr>
        <w:t xml:space="preserve"> that </w:t>
      </w:r>
      <w:r w:rsidRPr="008A3FDE">
        <w:rPr>
          <w:sz w:val="22"/>
          <w:highlight w:val="cyan"/>
          <w:u w:val="single"/>
        </w:rPr>
        <w:t>there seems to be</w:t>
      </w:r>
      <w:r w:rsidRPr="008A3FDE">
        <w:rPr>
          <w:sz w:val="22"/>
          <w:u w:val="single"/>
        </w:rPr>
        <w:t xml:space="preserve"> an </w:t>
      </w:r>
      <w:r w:rsidRPr="008A3FDE">
        <w:rPr>
          <w:b/>
          <w:iCs/>
          <w:sz w:val="22"/>
          <w:highlight w:val="cyan"/>
          <w:u w:val="single"/>
        </w:rPr>
        <w:t>innumerable</w:t>
      </w:r>
      <w:r w:rsidRPr="008A3FDE">
        <w:rPr>
          <w:b/>
          <w:iCs/>
          <w:sz w:val="22"/>
          <w:u w:val="single"/>
        </w:rPr>
        <w:t xml:space="preserve"> amount</w:t>
      </w:r>
      <w:r w:rsidRPr="008A3FDE">
        <w:rPr>
          <w:sz w:val="22"/>
          <w:u w:val="single"/>
        </w:rPr>
        <w:t xml:space="preserve"> of</w:t>
      </w:r>
      <w:r w:rsidRPr="008A3FDE">
        <w:rPr>
          <w:sz w:val="16"/>
        </w:rPr>
        <w:t xml:space="preserve"> thus </w:t>
      </w:r>
      <w:r w:rsidRPr="008A3FDE">
        <w:rPr>
          <w:b/>
          <w:iCs/>
          <w:sz w:val="22"/>
          <w:u w:val="single"/>
        </w:rPr>
        <w:t xml:space="preserve">(merely) possible existential risk </w:t>
      </w:r>
      <w:r w:rsidRPr="008A3FDE">
        <w:rPr>
          <w:b/>
          <w:iCs/>
          <w:sz w:val="22"/>
          <w:highlight w:val="cyan"/>
          <w:u w:val="single"/>
        </w:rPr>
        <w:t>scenarios</w:t>
      </w:r>
      <w:r w:rsidRPr="008A3FDE">
        <w:rPr>
          <w:sz w:val="22"/>
          <w:u w:val="single"/>
        </w:rPr>
        <w:t xml:space="preserve">, as well as </w:t>
      </w:r>
      <w:r w:rsidRPr="008A3FDE">
        <w:rPr>
          <w:b/>
          <w:iCs/>
          <w:sz w:val="22"/>
          <w:highlight w:val="cyan"/>
          <w:u w:val="single"/>
        </w:rPr>
        <w:t>innumerable</w:t>
      </w:r>
      <w:r w:rsidRPr="008A3FDE">
        <w:rPr>
          <w:b/>
          <w:iCs/>
          <w:sz w:val="22"/>
          <w:u w:val="single"/>
        </w:rPr>
        <w:t xml:space="preserve"> (merely) possibly </w:t>
      </w:r>
      <w:r w:rsidRPr="008A3FDE">
        <w:rPr>
          <w:b/>
          <w:iCs/>
          <w:sz w:val="22"/>
          <w:highlight w:val="cyan"/>
          <w:u w:val="single"/>
        </w:rPr>
        <w:t>work</w:t>
      </w:r>
      <w:r w:rsidRPr="008A3FDE">
        <w:rPr>
          <w:b/>
          <w:iCs/>
          <w:sz w:val="22"/>
          <w:u w:val="single"/>
        </w:rPr>
        <w:t>able technologies</w:t>
      </w:r>
      <w:r w:rsidRPr="008A3FDE">
        <w:rPr>
          <w:sz w:val="22"/>
          <w:u w:val="single"/>
        </w:rPr>
        <w:t xml:space="preserve"> </w:t>
      </w:r>
      <w:r w:rsidRPr="008A3FDE">
        <w:rPr>
          <w:sz w:val="22"/>
          <w:highlight w:val="cyan"/>
          <w:u w:val="single"/>
        </w:rPr>
        <w:t>that</w:t>
      </w:r>
      <w:r w:rsidRPr="008A3FDE">
        <w:rPr>
          <w:sz w:val="22"/>
          <w:u w:val="single"/>
        </w:rPr>
        <w:t xml:space="preserve"> might help to prevent or </w:t>
      </w:r>
      <w:r w:rsidRPr="008A3FDE">
        <w:rPr>
          <w:sz w:val="22"/>
          <w:highlight w:val="cyan"/>
          <w:u w:val="single"/>
        </w:rPr>
        <w:t>mitigate</w:t>
      </w:r>
      <w:r w:rsidRPr="008A3FDE">
        <w:rPr>
          <w:sz w:val="16"/>
        </w:rPr>
        <w:t xml:space="preserve"> each of </w:t>
      </w:r>
      <w:r w:rsidRPr="008A3FDE">
        <w:rPr>
          <w:sz w:val="22"/>
          <w:highlight w:val="cyan"/>
          <w:u w:val="single"/>
        </w:rPr>
        <w:t xml:space="preserve">these, and it is </w:t>
      </w:r>
      <w:r w:rsidRPr="008A3FDE">
        <w:rPr>
          <w:b/>
          <w:iCs/>
          <w:sz w:val="22"/>
          <w:highlight w:val="cyan"/>
          <w:u w:val="single"/>
        </w:rPr>
        <w:t>unlikely</w:t>
      </w:r>
      <w:r w:rsidRPr="008A3FDE">
        <w:rPr>
          <w:b/>
          <w:iCs/>
          <w:sz w:val="22"/>
          <w:u w:val="single"/>
        </w:rPr>
        <w:t xml:space="preserve"> (to say the least)</w:t>
      </w:r>
      <w:r w:rsidRPr="008A3FDE">
        <w:rPr>
          <w:sz w:val="16"/>
        </w:rPr>
        <w:t xml:space="preserve"> that </w:t>
      </w:r>
      <w:r w:rsidRPr="008A3FDE">
        <w:rPr>
          <w:sz w:val="22"/>
          <w:highlight w:val="cyan"/>
          <w:u w:val="single"/>
        </w:rPr>
        <w:t xml:space="preserve">we have resources to </w:t>
      </w:r>
      <w:r w:rsidRPr="008A3FDE">
        <w:rPr>
          <w:b/>
          <w:iCs/>
          <w:sz w:val="22"/>
          <w:highlight w:val="cyan"/>
          <w:u w:val="single"/>
        </w:rPr>
        <w:t>bet</w:t>
      </w:r>
      <w:r w:rsidRPr="008A3FDE">
        <w:rPr>
          <w:b/>
          <w:iCs/>
          <w:sz w:val="22"/>
          <w:u w:val="single"/>
        </w:rPr>
        <w:t xml:space="preserve"> substantially</w:t>
      </w:r>
      <w:r w:rsidRPr="008A3FDE">
        <w:rPr>
          <w:sz w:val="22"/>
          <w:u w:val="single"/>
        </w:rPr>
        <w:t xml:space="preserve"> </w:t>
      </w:r>
      <w:r w:rsidRPr="008A3FDE">
        <w:rPr>
          <w:sz w:val="22"/>
          <w:highlight w:val="cyan"/>
          <w:u w:val="single"/>
        </w:rPr>
        <w:t xml:space="preserve">on them </w:t>
      </w:r>
      <w:r w:rsidRPr="008A3FDE">
        <w:rPr>
          <w:b/>
          <w:iCs/>
          <w:sz w:val="22"/>
          <w:highlight w:val="cyan"/>
          <w:u w:val="single"/>
        </w:rPr>
        <w:t>all</w:t>
      </w:r>
      <w:r w:rsidRPr="008A3FDE">
        <w:rPr>
          <w:sz w:val="22"/>
          <w:highlight w:val="cyan"/>
          <w:u w:val="single"/>
        </w:rPr>
        <w:t xml:space="preserve">, unless we spread them </w:t>
      </w:r>
      <w:r w:rsidRPr="008A3FDE">
        <w:rPr>
          <w:b/>
          <w:iCs/>
          <w:sz w:val="22"/>
          <w:highlight w:val="cyan"/>
          <w:u w:val="single"/>
        </w:rPr>
        <w:t>so thin</w:t>
      </w:r>
      <w:r w:rsidRPr="008A3FDE">
        <w:rPr>
          <w:sz w:val="22"/>
          <w:u w:val="single"/>
        </w:rPr>
        <w:t xml:space="preserve"> that </w:t>
      </w:r>
      <w:r w:rsidRPr="008A3FDE">
        <w:rPr>
          <w:b/>
          <w:iCs/>
          <w:sz w:val="22"/>
          <w:highlight w:val="cyan"/>
          <w:u w:val="single"/>
        </w:rPr>
        <w:t>this</w:t>
      </w:r>
      <w:r w:rsidRPr="008A3FDE">
        <w:rPr>
          <w:b/>
          <w:iCs/>
          <w:sz w:val="22"/>
          <w:u w:val="single"/>
        </w:rPr>
        <w:t xml:space="preserve"> action</w:t>
      </w:r>
      <w:r w:rsidRPr="008A3FDE">
        <w:rPr>
          <w:sz w:val="22"/>
          <w:u w:val="single"/>
        </w:rPr>
        <w:t xml:space="preserve"> </w:t>
      </w:r>
      <w:r w:rsidRPr="008A3FDE">
        <w:rPr>
          <w:sz w:val="22"/>
          <w:highlight w:val="cyan"/>
          <w:u w:val="single"/>
        </w:rPr>
        <w:t xml:space="preserve">becomes </w:t>
      </w:r>
      <w:r w:rsidRPr="008A3FDE">
        <w:rPr>
          <w:b/>
          <w:iCs/>
          <w:sz w:val="22"/>
          <w:highlight w:val="cyan"/>
          <w:u w:val="single"/>
        </w:rPr>
        <w:t>meaningless</w:t>
      </w:r>
      <w:r w:rsidRPr="008A3FDE">
        <w:rPr>
          <w:sz w:val="16"/>
        </w:rPr>
        <w:t xml:space="preserve">. Similarly, there are innumerable possible versions of the god that lures you with threats and promises of damnation and salvation, and what that particular god may demand in return, often implying a ban on meeting a competing deity's demands, so the wager doesn't seem to tell you to try to start believing in any particular of all these (merely) possible gods. Likewise, </w:t>
      </w:r>
      <w:r w:rsidRPr="008A3FDE">
        <w:rPr>
          <w:sz w:val="22"/>
          <w:u w:val="single"/>
        </w:rPr>
        <w:t xml:space="preserve">the </w:t>
      </w:r>
      <w:r w:rsidRPr="008A3FDE">
        <w:rPr>
          <w:sz w:val="22"/>
          <w:highlight w:val="cyan"/>
          <w:u w:val="single"/>
        </w:rPr>
        <w:t>arg</w:t>
      </w:r>
      <w:r w:rsidRPr="008A3FDE">
        <w:rPr>
          <w:sz w:val="22"/>
          <w:u w:val="single"/>
        </w:rPr>
        <w:t xml:space="preserve">ument above </w:t>
      </w:r>
      <w:r w:rsidRPr="008A3FDE">
        <w:rPr>
          <w:b/>
          <w:iCs/>
          <w:sz w:val="22"/>
          <w:highlight w:val="cyan"/>
          <w:u w:val="single"/>
        </w:rPr>
        <w:t>ignores</w:t>
      </w:r>
      <w:r w:rsidRPr="008A3FDE">
        <w:rPr>
          <w:b/>
          <w:iCs/>
          <w:sz w:val="22"/>
          <w:u w:val="single"/>
        </w:rPr>
        <w:t xml:space="preserve"> completely</w:t>
      </w:r>
      <w:r w:rsidRPr="008A3FDE">
        <w:rPr>
          <w:sz w:val="22"/>
          <w:u w:val="single"/>
        </w:rPr>
        <w:t xml:space="preserve"> the </w:t>
      </w:r>
      <w:r w:rsidRPr="008A3FDE">
        <w:rPr>
          <w:b/>
          <w:iCs/>
          <w:sz w:val="22"/>
          <w:u w:val="single"/>
        </w:rPr>
        <w:t xml:space="preserve">(rather high) </w:t>
      </w:r>
      <w:r w:rsidRPr="008A3FDE">
        <w:rPr>
          <w:b/>
          <w:iCs/>
          <w:sz w:val="22"/>
          <w:highlight w:val="cyan"/>
          <w:u w:val="single"/>
        </w:rPr>
        <w:t>likelihood</w:t>
      </w:r>
      <w:r w:rsidRPr="008A3FDE">
        <w:rPr>
          <w:sz w:val="16"/>
        </w:rPr>
        <w:t xml:space="preserve"> that </w:t>
      </w:r>
      <w:r w:rsidRPr="008A3FDE">
        <w:rPr>
          <w:sz w:val="22"/>
          <w:u w:val="single"/>
        </w:rPr>
        <w:t xml:space="preserve">the mobilised </w:t>
      </w:r>
      <w:r w:rsidRPr="008A3FDE">
        <w:rPr>
          <w:sz w:val="22"/>
          <w:highlight w:val="cyan"/>
          <w:u w:val="single"/>
        </w:rPr>
        <w:t>resources will be</w:t>
      </w:r>
      <w:r w:rsidRPr="008A3FDE">
        <w:rPr>
          <w:sz w:val="22"/>
          <w:u w:val="single"/>
        </w:rPr>
        <w:t xml:space="preserve"> </w:t>
      </w:r>
      <w:r w:rsidRPr="008A3FDE">
        <w:rPr>
          <w:b/>
          <w:iCs/>
          <w:sz w:val="22"/>
          <w:u w:val="single"/>
        </w:rPr>
        <w:t xml:space="preserve">mostly </w:t>
      </w:r>
      <w:r w:rsidRPr="008A3FDE">
        <w:rPr>
          <w:b/>
          <w:iCs/>
          <w:sz w:val="22"/>
          <w:highlight w:val="cyan"/>
          <w:u w:val="single"/>
        </w:rPr>
        <w:t>wasted</w:t>
      </w:r>
      <w:r w:rsidRPr="008A3FDE">
        <w:rPr>
          <w:sz w:val="22"/>
          <w:highlight w:val="cyan"/>
          <w:u w:val="single"/>
        </w:rPr>
        <w:t>, and</w:t>
      </w:r>
      <w:r w:rsidRPr="008A3FDE">
        <w:rPr>
          <w:sz w:val="16"/>
        </w:rPr>
        <w:t xml:space="preserve"> that, therefore, </w:t>
      </w:r>
      <w:r w:rsidRPr="008A3FDE">
        <w:rPr>
          <w:sz w:val="22"/>
          <w:u w:val="single"/>
        </w:rPr>
        <w:t xml:space="preserve">there are </w:t>
      </w:r>
      <w:r w:rsidRPr="008A3FDE">
        <w:rPr>
          <w:b/>
          <w:iCs/>
          <w:sz w:val="22"/>
          <w:u w:val="single"/>
        </w:rPr>
        <w:t xml:space="preserve">substantial opportunity </w:t>
      </w:r>
      <w:r w:rsidRPr="008A3FDE">
        <w:rPr>
          <w:b/>
          <w:iCs/>
          <w:sz w:val="22"/>
          <w:highlight w:val="cyan"/>
          <w:u w:val="single"/>
        </w:rPr>
        <w:t>costs</w:t>
      </w:r>
      <w:r w:rsidRPr="008A3FDE">
        <w:rPr>
          <w:sz w:val="22"/>
          <w:u w:val="single"/>
        </w:rPr>
        <w:t xml:space="preserve"> attached </w:t>
      </w:r>
      <w:r w:rsidRPr="008A3FDE">
        <w:rPr>
          <w:sz w:val="22"/>
          <w:highlight w:val="cyan"/>
          <w:u w:val="single"/>
        </w:rPr>
        <w:t>to not using</w:t>
      </w:r>
      <w:r w:rsidRPr="008A3FDE">
        <w:rPr>
          <w:sz w:val="22"/>
          <w:u w:val="single"/>
        </w:rPr>
        <w:t xml:space="preserve"> these resources to use </w:t>
      </w:r>
      <w:r w:rsidRPr="008A3FDE">
        <w:rPr>
          <w:b/>
          <w:iCs/>
          <w:sz w:val="22"/>
          <w:highlight w:val="cyan"/>
          <w:u w:val="single"/>
        </w:rPr>
        <w:t>better</w:t>
      </w:r>
      <w:r w:rsidRPr="008A3FDE">
        <w:rPr>
          <w:b/>
          <w:iCs/>
          <w:sz w:val="22"/>
          <w:u w:val="single"/>
        </w:rPr>
        <w:t xml:space="preserve"> proven </w:t>
      </w:r>
      <w:r w:rsidRPr="008A3FDE">
        <w:rPr>
          <w:b/>
          <w:iCs/>
          <w:sz w:val="22"/>
          <w:highlight w:val="cyan"/>
          <w:u w:val="single"/>
        </w:rPr>
        <w:t>strategies</w:t>
      </w:r>
      <w:r w:rsidRPr="008A3FDE">
        <w:rPr>
          <w:sz w:val="22"/>
          <w:u w:val="single"/>
        </w:rPr>
        <w:t xml:space="preserve"> with better identified threats and problems</w:t>
      </w:r>
      <w:r w:rsidRPr="008A3FDE">
        <w:rPr>
          <w:sz w:val="16"/>
        </w:rPr>
        <w:t xml:space="preserve"> (say, preventing global poverty) - </w:t>
      </w:r>
      <w:r w:rsidRPr="008A3FDE">
        <w:rPr>
          <w:sz w:val="22"/>
          <w:u w:val="single"/>
        </w:rPr>
        <w:t xml:space="preserve">albeit maybe not as </w:t>
      </w:r>
      <w:r w:rsidRPr="008A3FDE">
        <w:rPr>
          <w:b/>
          <w:iCs/>
          <w:sz w:val="22"/>
          <w:u w:val="single"/>
        </w:rPr>
        <w:t>massive</w:t>
      </w:r>
      <w:r w:rsidRPr="008A3FDE">
        <w:rPr>
          <w:sz w:val="22"/>
          <w:u w:val="single"/>
        </w:rPr>
        <w:t xml:space="preserve"> as the outcomes in the </w:t>
      </w:r>
      <w:r w:rsidRPr="008A3FDE">
        <w:rPr>
          <w:b/>
          <w:iCs/>
          <w:sz w:val="22"/>
          <w:u w:val="single"/>
        </w:rPr>
        <w:t>existential risk scenarios</w:t>
      </w:r>
      <w:r w:rsidRPr="008A3FDE">
        <w:rPr>
          <w:sz w:val="16"/>
        </w:rPr>
        <w:t xml:space="preserve">. Similarly, Pascal's Wager completely ignores all the good things one needs to give up to meet the demands of the god promising eternal salvation in return (for instance, spending your Sundays working for the allieviation of global poverty). </w:t>
      </w:r>
      <w:r w:rsidRPr="008A3FDE">
        <w:rPr>
          <w:sz w:val="22"/>
          <w:highlight w:val="cyan"/>
          <w:u w:val="single"/>
        </w:rPr>
        <w:t>None</w:t>
      </w:r>
      <w:r w:rsidRPr="008A3FDE">
        <w:rPr>
          <w:sz w:val="22"/>
          <w:u w:val="single"/>
        </w:rPr>
        <w:t xml:space="preserve"> of that is </w:t>
      </w:r>
      <w:r w:rsidRPr="008A3FDE">
        <w:rPr>
          <w:sz w:val="22"/>
          <w:highlight w:val="cyan"/>
          <w:u w:val="single"/>
        </w:rPr>
        <w:t xml:space="preserve">worth </w:t>
      </w:r>
      <w:r w:rsidRPr="008A3FDE">
        <w:rPr>
          <w:b/>
          <w:iCs/>
          <w:sz w:val="22"/>
          <w:highlight w:val="cyan"/>
          <w:u w:val="single"/>
        </w:rPr>
        <w:t>any consideration</w:t>
      </w:r>
      <w:r w:rsidRPr="008A3FDE">
        <w:rPr>
          <w:sz w:val="16"/>
        </w:rPr>
        <w:t xml:space="preserve">, the idea seems to be, </w:t>
      </w:r>
      <w:r w:rsidRPr="008A3FDE">
        <w:rPr>
          <w:sz w:val="22"/>
          <w:highlight w:val="cyan"/>
          <w:u w:val="single"/>
        </w:rPr>
        <w:t>in light of</w:t>
      </w:r>
      <w:r w:rsidRPr="008A3FDE">
        <w:rPr>
          <w:sz w:val="22"/>
          <w:u w:val="single"/>
        </w:rPr>
        <w:t xml:space="preserve"> the </w:t>
      </w:r>
      <w:r w:rsidRPr="008A3FDE">
        <w:rPr>
          <w:b/>
          <w:iCs/>
          <w:sz w:val="22"/>
          <w:u w:val="single"/>
        </w:rPr>
        <w:t xml:space="preserve">massive </w:t>
      </w:r>
      <w:r w:rsidRPr="008A3FDE">
        <w:rPr>
          <w:b/>
          <w:iCs/>
          <w:sz w:val="22"/>
          <w:highlight w:val="cyan"/>
          <w:u w:val="single"/>
        </w:rPr>
        <w:t>stakes</w:t>
      </w:r>
      <w:r w:rsidRPr="008A3FDE">
        <w:rPr>
          <w:sz w:val="22"/>
          <w:u w:val="single"/>
        </w:rPr>
        <w:t xml:space="preserve"> of the </w:t>
      </w:r>
      <w:r w:rsidRPr="008A3FDE">
        <w:rPr>
          <w:b/>
          <w:iCs/>
          <w:sz w:val="22"/>
          <w:u w:val="single"/>
        </w:rPr>
        <w:t>existential risk</w:t>
      </w:r>
      <w:r w:rsidRPr="008A3FDE">
        <w:rPr>
          <w:sz w:val="22"/>
          <w:u w:val="single"/>
        </w:rPr>
        <w:t xml:space="preserve"> / </w:t>
      </w:r>
      <w:r w:rsidRPr="008A3FDE">
        <w:rPr>
          <w:b/>
          <w:iCs/>
          <w:sz w:val="22"/>
          <w:u w:val="single"/>
        </w:rPr>
        <w:t>religious belief</w:t>
      </w:r>
      <w:r w:rsidRPr="008A3FDE">
        <w:rPr>
          <w:sz w:val="22"/>
          <w:u w:val="single"/>
        </w:rPr>
        <w:t xml:space="preserve"> or </w:t>
      </w:r>
      <w:r w:rsidRPr="008A3FDE">
        <w:rPr>
          <w:b/>
          <w:iCs/>
          <w:sz w:val="22"/>
          <w:u w:val="single"/>
        </w:rPr>
        <w:t>non-belief scenarios</w:t>
      </w:r>
      <w:r w:rsidRPr="008A3FDE">
        <w:rPr>
          <w:sz w:val="16"/>
        </w:rPr>
        <w:t xml:space="preserve">. </w:t>
      </w:r>
    </w:p>
    <w:p w14:paraId="33C2DD8B" w14:textId="77777777" w:rsidR="008A3FDE" w:rsidRPr="008A3FDE" w:rsidRDefault="008A3FDE" w:rsidP="008A3FDE">
      <w:pPr>
        <w:rPr>
          <w:sz w:val="16"/>
        </w:rPr>
      </w:pPr>
      <w:r w:rsidRPr="008A3FDE">
        <w:rPr>
          <w:sz w:val="16"/>
        </w:rPr>
        <w:t xml:space="preserve">Now, I will not pick any quarrel with the existential risk argument as such on these grounds, although I do think that more developed ways to analyse risk-scenarios and the ethical implications of these already in existence and used in the fields I referred above will mean lots of troubles for the simplistic aspects already mentioned. What I do want to point to, however, is this: </w:t>
      </w:r>
      <w:r w:rsidRPr="008A3FDE">
        <w:rPr>
          <w:sz w:val="22"/>
          <w:highlight w:val="cyan"/>
          <w:u w:val="single"/>
        </w:rPr>
        <w:t>If you're impressed by the ex</w:t>
      </w:r>
      <w:r w:rsidRPr="008A3FDE">
        <w:rPr>
          <w:sz w:val="22"/>
          <w:u w:val="single"/>
        </w:rPr>
        <w:t xml:space="preserve">istential </w:t>
      </w:r>
      <w:r w:rsidRPr="008A3FDE">
        <w:rPr>
          <w:sz w:val="22"/>
          <w:highlight w:val="cyan"/>
          <w:u w:val="single"/>
        </w:rPr>
        <w:t>risk</w:t>
      </w:r>
      <w:r w:rsidRPr="008A3FDE">
        <w:rPr>
          <w:sz w:val="22"/>
          <w:u w:val="single"/>
        </w:rPr>
        <w:t xml:space="preserve"> argument, </w:t>
      </w:r>
      <w:r w:rsidRPr="008A3FDE">
        <w:rPr>
          <w:sz w:val="22"/>
          <w:highlight w:val="cyan"/>
          <w:u w:val="single"/>
        </w:rPr>
        <w:t>you should be</w:t>
      </w:r>
      <w:r w:rsidRPr="008A3FDE">
        <w:rPr>
          <w:sz w:val="22"/>
          <w:u w:val="single"/>
        </w:rPr>
        <w:t xml:space="preserve"> </w:t>
      </w:r>
      <w:r w:rsidRPr="008A3FDE">
        <w:rPr>
          <w:b/>
          <w:iCs/>
          <w:sz w:val="22"/>
          <w:u w:val="single"/>
        </w:rPr>
        <w:t xml:space="preserve">equally </w:t>
      </w:r>
      <w:r w:rsidRPr="008A3FDE">
        <w:rPr>
          <w:b/>
          <w:iCs/>
          <w:sz w:val="22"/>
          <w:highlight w:val="cyan"/>
          <w:u w:val="single"/>
        </w:rPr>
        <w:t>impressed</w:t>
      </w:r>
      <w:r w:rsidRPr="008A3FDE">
        <w:rPr>
          <w:sz w:val="22"/>
          <w:highlight w:val="cyan"/>
          <w:u w:val="single"/>
        </w:rPr>
        <w:t xml:space="preserve"> by Pascal's Wager</w:t>
      </w:r>
      <w:r w:rsidRPr="008A3FDE">
        <w:rPr>
          <w:sz w:val="16"/>
        </w:rPr>
        <w:t xml:space="preserve">. Thus, in accordance with Pascal's recommendation that authentic religious belief can be gradually installed via the practice of rituals, you should – as should indeed the existential risk argument advocates themselves – spend your Sundays celebrating mass (or any other sort ritual demanded by the God you bet on). </w:t>
      </w:r>
      <w:r w:rsidRPr="008A3FDE">
        <w:rPr>
          <w:sz w:val="22"/>
          <w:u w:val="single"/>
        </w:rPr>
        <w:t xml:space="preserve">I </w:t>
      </w:r>
      <w:r w:rsidRPr="008A3FDE">
        <w:rPr>
          <w:b/>
          <w:iCs/>
          <w:sz w:val="22"/>
          <w:u w:val="single"/>
        </w:rPr>
        <w:t>very much doubt</w:t>
      </w:r>
      <w:r w:rsidRPr="008A3FDE">
        <w:rPr>
          <w:sz w:val="16"/>
        </w:rPr>
        <w:t xml:space="preserve">, however, </w:t>
      </w:r>
      <w:r w:rsidRPr="008A3FDE">
        <w:rPr>
          <w:sz w:val="22"/>
          <w:u w:val="single"/>
        </w:rPr>
        <w:t>that you</w:t>
      </w:r>
      <w:r w:rsidRPr="008A3FDE">
        <w:rPr>
          <w:sz w:val="16"/>
        </w:rPr>
        <w:t xml:space="preserve"> (or they) in fact </w:t>
      </w:r>
      <w:r w:rsidRPr="008A3FDE">
        <w:rPr>
          <w:sz w:val="22"/>
          <w:u w:val="single"/>
        </w:rPr>
        <w:t>do</w:t>
      </w:r>
      <w:r w:rsidRPr="008A3FDE">
        <w:rPr>
          <w:sz w:val="16"/>
        </w:rPr>
        <w:t xml:space="preserve"> that, </w:t>
      </w:r>
      <w:r w:rsidRPr="008A3FDE">
        <w:rPr>
          <w:sz w:val="22"/>
          <w:u w:val="single"/>
        </w:rPr>
        <w:t>or even accept</w:t>
      </w:r>
      <w:r w:rsidRPr="008A3FDE">
        <w:rPr>
          <w:sz w:val="16"/>
        </w:rPr>
        <w:t xml:space="preserve"> the conclusion that </w:t>
      </w:r>
      <w:r w:rsidRPr="008A3FDE">
        <w:rPr>
          <w:sz w:val="22"/>
          <w:u w:val="single"/>
        </w:rPr>
        <w:t>you</w:t>
      </w:r>
      <w:r w:rsidRPr="008A3FDE">
        <w:rPr>
          <w:sz w:val="16"/>
        </w:rPr>
        <w:t xml:space="preserve"> (or they) </w:t>
      </w:r>
      <w:r w:rsidRPr="008A3FDE">
        <w:rPr>
          <w:sz w:val="22"/>
          <w:u w:val="single"/>
        </w:rPr>
        <w:t>should</w:t>
      </w:r>
      <w:r w:rsidRPr="008A3FDE">
        <w:rPr>
          <w:sz w:val="16"/>
        </w:rPr>
        <w:t xml:space="preserve"> be doing that.</w:t>
      </w:r>
    </w:p>
    <w:p w14:paraId="55B9DAF0"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Predictions Fail</w:t>
      </w:r>
    </w:p>
    <w:p w14:paraId="561100ED" w14:textId="77777777" w:rsidR="008A3FDE" w:rsidRPr="008A3FDE" w:rsidRDefault="008A3FDE" w:rsidP="008A3FDE">
      <w:pPr>
        <w:keepNext/>
        <w:keepLines/>
        <w:spacing w:before="200"/>
        <w:outlineLvl w:val="3"/>
        <w:rPr>
          <w:rFonts w:eastAsia="PMingLiU" w:cstheme="majorBidi"/>
          <w:b/>
          <w:iCs/>
          <w:sz w:val="22"/>
          <w:lang w:eastAsia="zh-TW"/>
        </w:rPr>
      </w:pPr>
      <w:r w:rsidRPr="008A3FDE">
        <w:rPr>
          <w:rFonts w:eastAsia="PMingLiU" w:cstheme="majorBidi"/>
          <w:b/>
          <w:iCs/>
          <w:sz w:val="22"/>
          <w:lang w:eastAsia="zh-TW"/>
        </w:rPr>
        <w:t>IR is not a social science—and even if it were, that wouldn’t be nearly enough for objective evaluation</w:t>
      </w:r>
    </w:p>
    <w:p w14:paraId="655D78D5" w14:textId="77777777" w:rsidR="008A3FDE" w:rsidRPr="008A3FDE" w:rsidRDefault="008A3FDE" w:rsidP="008A3FDE">
      <w:pPr>
        <w:rPr>
          <w:rFonts w:eastAsia="PMingLiU"/>
          <w:lang w:eastAsia="zh-TW"/>
        </w:rPr>
      </w:pPr>
      <w:r w:rsidRPr="008A3FDE">
        <w:rPr>
          <w:rFonts w:ascii="Cambria" w:eastAsia="PMingLiU" w:hAnsi="Cambria"/>
          <w:b/>
          <w:sz w:val="24"/>
          <w:shd w:val="clear" w:color="auto" w:fill="BEFF7D"/>
          <w:lang w:eastAsia="zh-TW"/>
        </w:rPr>
        <w:t xml:space="preserve">BERNSTEIN ET AL. ’00 </w:t>
      </w:r>
      <w:r w:rsidRPr="008A3FDE">
        <w:rPr>
          <w:rFonts w:eastAsia="PMingLiU"/>
          <w:lang w:eastAsia="zh-TW"/>
        </w:rPr>
        <w:t>--- Steven , Richard Ned Lebow, Janice Gross Stein and Steven Weber, University of Toronto, The Ohio State University, University of Toronto and University of California at Berkeley. European Journal of International Relations 2000; 6; 43.</w:t>
      </w:r>
    </w:p>
    <w:p w14:paraId="4DF1836E" w14:textId="77777777" w:rsidR="008A3FDE" w:rsidRPr="008A3FDE" w:rsidRDefault="008A3FDE" w:rsidP="008A3FDE">
      <w:pPr>
        <w:rPr>
          <w:rFonts w:ascii="Cambria" w:eastAsia="Malgun Gothic" w:hAnsi="Cambria"/>
          <w:sz w:val="12"/>
          <w:lang w:eastAsia="ko-KR"/>
        </w:rPr>
      </w:pPr>
      <w:r w:rsidRPr="008A3FDE">
        <w:rPr>
          <w:rFonts w:ascii="Cambria" w:eastAsia="Malgun Gothic" w:hAnsi="Cambria"/>
          <w:sz w:val="16"/>
          <w:lang w:eastAsia="ko-KR"/>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sidRPr="008A3FDE">
        <w:rPr>
          <w:rFonts w:ascii="Cambria" w:eastAsia="Malgun Gothic" w:hAnsi="Cambria"/>
          <w:sz w:val="24"/>
          <w:u w:val="single"/>
          <w:lang w:eastAsia="ko-KR"/>
        </w:rPr>
        <w:t xml:space="preserve">But five decades of well-funded </w:t>
      </w:r>
      <w:r w:rsidRPr="008A3FDE">
        <w:rPr>
          <w:rFonts w:ascii="Cambria" w:eastAsia="Malgun Gothic" w:hAnsi="Cambria"/>
          <w:sz w:val="24"/>
          <w:u w:val="single"/>
          <w:shd w:val="clear" w:color="auto" w:fill="BEFF7D"/>
          <w:lang w:eastAsia="ko-KR"/>
        </w:rPr>
        <w:t>efforts to develop theories of</w:t>
      </w:r>
      <w:r w:rsidRPr="008A3FDE">
        <w:rPr>
          <w:rFonts w:ascii="Cambria" w:eastAsia="Malgun Gothic" w:hAnsi="Cambria"/>
          <w:sz w:val="24"/>
          <w:u w:val="single"/>
          <w:lang w:eastAsia="ko-KR"/>
        </w:rPr>
        <w:t xml:space="preserve"> </w:t>
      </w:r>
      <w:r w:rsidRPr="008A3FDE">
        <w:rPr>
          <w:rFonts w:ascii="Cambria" w:eastAsia="Malgun Gothic" w:hAnsi="Cambria"/>
          <w:sz w:val="24"/>
          <w:u w:val="single"/>
          <w:shd w:val="clear" w:color="auto" w:fill="BEFF7D"/>
          <w:lang w:eastAsia="ko-KR"/>
        </w:rPr>
        <w:t>i</w:t>
      </w:r>
      <w:r w:rsidRPr="008A3FDE">
        <w:rPr>
          <w:rFonts w:ascii="Cambria" w:eastAsia="Malgun Gothic" w:hAnsi="Cambria"/>
          <w:sz w:val="24"/>
          <w:u w:val="single"/>
          <w:lang w:eastAsia="ko-KR"/>
        </w:rPr>
        <w:t xml:space="preserve">nternational </w:t>
      </w:r>
      <w:r w:rsidRPr="008A3FDE">
        <w:rPr>
          <w:rFonts w:ascii="Cambria" w:eastAsia="Malgun Gothic" w:hAnsi="Cambria"/>
          <w:sz w:val="24"/>
          <w:u w:val="single"/>
          <w:shd w:val="clear" w:color="auto" w:fill="BEFF7D"/>
          <w:lang w:eastAsia="ko-KR"/>
        </w:rPr>
        <w:t>r</w:t>
      </w:r>
      <w:r w:rsidRPr="008A3FDE">
        <w:rPr>
          <w:rFonts w:ascii="Cambria" w:eastAsia="Malgun Gothic" w:hAnsi="Cambria"/>
          <w:sz w:val="24"/>
          <w:u w:val="single"/>
          <w:lang w:eastAsia="ko-KR"/>
        </w:rPr>
        <w:t xml:space="preserve">elations have </w:t>
      </w:r>
      <w:r w:rsidRPr="008A3FDE">
        <w:rPr>
          <w:rFonts w:ascii="Cambria" w:eastAsia="Malgun Gothic" w:hAnsi="Cambria"/>
          <w:sz w:val="24"/>
          <w:u w:val="single"/>
          <w:shd w:val="clear" w:color="auto" w:fill="BEFF7D"/>
          <w:lang w:eastAsia="ko-KR"/>
        </w:rPr>
        <w:t>produced</w:t>
      </w:r>
      <w:r w:rsidRPr="008A3FDE">
        <w:rPr>
          <w:rFonts w:ascii="Cambria" w:eastAsia="Malgun Gothic" w:hAnsi="Cambria"/>
          <w:sz w:val="24"/>
          <w:u w:val="single"/>
          <w:lang w:eastAsia="ko-KR"/>
        </w:rPr>
        <w:t xml:space="preserve"> precious </w:t>
      </w:r>
      <w:r w:rsidRPr="008A3FDE">
        <w:rPr>
          <w:rFonts w:ascii="Cambria" w:eastAsia="Malgun Gothic" w:hAnsi="Cambria"/>
          <w:sz w:val="24"/>
          <w:u w:val="single"/>
          <w:shd w:val="clear" w:color="auto" w:fill="BEFF7D"/>
          <w:lang w:eastAsia="ko-KR"/>
        </w:rPr>
        <w:t>little</w:t>
      </w:r>
      <w:r w:rsidRPr="008A3FDE">
        <w:rPr>
          <w:rFonts w:ascii="Cambria" w:eastAsia="Malgun Gothic" w:hAnsi="Cambria"/>
          <w:sz w:val="24"/>
          <w:u w:val="single"/>
          <w:lang w:eastAsia="ko-KR"/>
        </w:rPr>
        <w:t xml:space="preserve"> in the way of </w:t>
      </w:r>
      <w:r w:rsidRPr="008A3FDE">
        <w:rPr>
          <w:rFonts w:ascii="Cambria" w:eastAsia="Malgun Gothic" w:hAnsi="Cambria"/>
          <w:sz w:val="24"/>
          <w:u w:val="single"/>
          <w:shd w:val="clear" w:color="auto" w:fill="BEFF7D"/>
          <w:lang w:eastAsia="ko-KR"/>
        </w:rPr>
        <w:t>useful</w:t>
      </w:r>
      <w:r w:rsidRPr="008A3FDE">
        <w:rPr>
          <w:rFonts w:ascii="Cambria" w:eastAsia="Malgun Gothic" w:hAnsi="Cambria"/>
          <w:sz w:val="24"/>
          <w:u w:val="single"/>
          <w:lang w:eastAsia="ko-KR"/>
        </w:rPr>
        <w:t xml:space="preserve">, high confidence </w:t>
      </w:r>
      <w:r w:rsidRPr="008A3FDE">
        <w:rPr>
          <w:rFonts w:ascii="Cambria" w:eastAsia="Malgun Gothic" w:hAnsi="Cambria"/>
          <w:sz w:val="24"/>
          <w:u w:val="single"/>
          <w:shd w:val="clear" w:color="auto" w:fill="BEFF7D"/>
          <w:lang w:eastAsia="ko-KR"/>
        </w:rPr>
        <w:t>results</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 xml:space="preserve">Theories abound, but </w:t>
      </w:r>
      <w:r w:rsidRPr="008A3FDE">
        <w:rPr>
          <w:rFonts w:ascii="Cambria" w:eastAsia="Malgun Gothic" w:hAnsi="Cambria"/>
          <w:sz w:val="24"/>
          <w:u w:val="single"/>
          <w:shd w:val="clear" w:color="auto" w:fill="BEFF7D"/>
          <w:lang w:eastAsia="ko-KR"/>
        </w:rPr>
        <w:t>few meet the</w:t>
      </w:r>
      <w:r w:rsidRPr="008A3FDE">
        <w:rPr>
          <w:rFonts w:ascii="Cambria" w:eastAsia="Malgun Gothic" w:hAnsi="Cambria"/>
          <w:sz w:val="24"/>
          <w:u w:val="single"/>
          <w:lang w:eastAsia="ko-KR"/>
        </w:rPr>
        <w:t xml:space="preserve"> most relaxed 'scientific' tests of validity. </w:t>
      </w:r>
      <w:r w:rsidRPr="008A3FDE">
        <w:rPr>
          <w:rFonts w:ascii="Cambria" w:eastAsia="Malgun Gothic" w:hAnsi="Cambria"/>
          <w:sz w:val="24"/>
          <w:u w:val="single"/>
          <w:shd w:val="clear" w:color="auto" w:fill="BEFF7D"/>
          <w:lang w:eastAsia="ko-KR"/>
        </w:rPr>
        <w:t>Even</w:t>
      </w:r>
      <w:r w:rsidRPr="008A3FDE">
        <w:rPr>
          <w:rFonts w:ascii="Cambria" w:eastAsia="Malgun Gothic" w:hAnsi="Cambria"/>
          <w:sz w:val="24"/>
          <w:u w:val="single"/>
          <w:lang w:eastAsia="ko-KR"/>
        </w:rPr>
        <w:t xml:space="preserve"> the </w:t>
      </w:r>
      <w:r w:rsidRPr="008A3FDE">
        <w:rPr>
          <w:rFonts w:ascii="Cambria" w:eastAsia="Malgun Gothic" w:hAnsi="Cambria"/>
          <w:sz w:val="24"/>
          <w:u w:val="single"/>
          <w:shd w:val="clear" w:color="auto" w:fill="BEFF7D"/>
          <w:lang w:eastAsia="ko-KR"/>
        </w:rPr>
        <w:t>most</w:t>
      </w:r>
      <w:r w:rsidRPr="008A3FDE">
        <w:rPr>
          <w:rFonts w:ascii="Cambria" w:eastAsia="Malgun Gothic" w:hAnsi="Cambria"/>
          <w:sz w:val="24"/>
          <w:u w:val="single"/>
          <w:lang w:eastAsia="ko-KR"/>
        </w:rPr>
        <w:t xml:space="preserve"> robust </w:t>
      </w:r>
      <w:r w:rsidRPr="008A3FDE">
        <w:rPr>
          <w:rFonts w:ascii="Cambria" w:eastAsia="Malgun Gothic" w:hAnsi="Cambria"/>
          <w:sz w:val="24"/>
          <w:u w:val="single"/>
          <w:shd w:val="clear" w:color="auto" w:fill="BEFF7D"/>
          <w:lang w:eastAsia="ko-KR"/>
        </w:rPr>
        <w:t>generalizations</w:t>
      </w:r>
      <w:r w:rsidRPr="008A3FDE">
        <w:rPr>
          <w:rFonts w:ascii="Cambria" w:eastAsia="Malgun Gothic" w:hAnsi="Cambria"/>
          <w:sz w:val="24"/>
          <w:u w:val="single"/>
          <w:lang w:eastAsia="ko-KR"/>
        </w:rPr>
        <w:t xml:space="preserve"> or laws we can state — war is more likely between neighboring states, weaker states are less likely to attack stronger states — </w:t>
      </w:r>
      <w:r w:rsidRPr="008A3FDE">
        <w:rPr>
          <w:rFonts w:ascii="Cambria" w:eastAsia="Malgun Gothic" w:hAnsi="Cambria"/>
          <w:sz w:val="24"/>
          <w:u w:val="single"/>
          <w:shd w:val="clear" w:color="auto" w:fill="BEFF7D"/>
          <w:lang w:eastAsia="ko-KR"/>
        </w:rPr>
        <w:t xml:space="preserve">are </w:t>
      </w:r>
      <w:r w:rsidRPr="008A3FDE">
        <w:rPr>
          <w:rFonts w:ascii="Cambria" w:eastAsia="Malgun Gothic" w:hAnsi="Cambria"/>
          <w:sz w:val="24"/>
          <w:u w:val="single"/>
          <w:bdr w:val="single" w:sz="4" w:space="0" w:color="auto"/>
          <w:shd w:val="clear" w:color="auto" w:fill="BEFF7D"/>
          <w:lang w:eastAsia="ko-KR"/>
        </w:rPr>
        <w:t>close to trivial</w:t>
      </w:r>
      <w:r w:rsidRPr="008A3FDE">
        <w:rPr>
          <w:rFonts w:ascii="Cambria" w:eastAsia="Malgun Gothic" w:hAnsi="Cambria"/>
          <w:sz w:val="24"/>
          <w:u w:val="single"/>
          <w:lang w:eastAsia="ko-KR"/>
        </w:rPr>
        <w:t xml:space="preserve">, have important exceptions, </w:t>
      </w:r>
      <w:r w:rsidRPr="008A3FDE">
        <w:rPr>
          <w:rFonts w:ascii="Cambria" w:eastAsia="Malgun Gothic" w:hAnsi="Cambria"/>
          <w:sz w:val="24"/>
          <w:u w:val="single"/>
          <w:shd w:val="clear" w:color="auto" w:fill="BEFF7D"/>
          <w:lang w:eastAsia="ko-KR"/>
        </w:rPr>
        <w:t>and</w:t>
      </w:r>
      <w:r w:rsidRPr="008A3FDE">
        <w:rPr>
          <w:rFonts w:ascii="Cambria" w:eastAsia="Malgun Gothic" w:hAnsi="Cambria"/>
          <w:sz w:val="24"/>
          <w:u w:val="single"/>
          <w:lang w:eastAsia="ko-KR"/>
        </w:rPr>
        <w:t xml:space="preserve"> for the most part </w:t>
      </w:r>
      <w:r w:rsidRPr="008A3FDE">
        <w:rPr>
          <w:rFonts w:ascii="Cambria" w:eastAsia="Malgun Gothic" w:hAnsi="Cambria"/>
          <w:sz w:val="24"/>
          <w:u w:val="single"/>
          <w:shd w:val="clear" w:color="auto" w:fill="BEFF7D"/>
          <w:lang w:eastAsia="ko-KR"/>
        </w:rPr>
        <w:t xml:space="preserve">stand </w:t>
      </w:r>
      <w:r w:rsidRPr="008A3FDE">
        <w:rPr>
          <w:rFonts w:ascii="Cambria" w:eastAsia="Malgun Gothic" w:hAnsi="Cambria"/>
          <w:b/>
          <w:sz w:val="24"/>
          <w:u w:val="single"/>
          <w:bdr w:val="single" w:sz="4" w:space="0" w:color="auto"/>
          <w:shd w:val="clear" w:color="auto" w:fill="BEFF7D"/>
          <w:lang w:eastAsia="ko-KR"/>
        </w:rPr>
        <w:t>outside any consistent body of theory</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A generation ago, we might have excused our performance on the grounds that we were a young science still in the process of defining problems, developing analytical tools and collecting data. This excuse is neither credible nor sufficient; there is no reason to suppose that another 50 years of well-funded research would result in anything resembling a valid theory in the Popperian sense</w:t>
      </w:r>
      <w:r w:rsidRPr="008A3FDE">
        <w:rPr>
          <w:rFonts w:ascii="Cambria" w:eastAsia="Malgun Gothic" w:hAnsi="Cambria"/>
          <w:sz w:val="16"/>
          <w:lang w:eastAsia="ko-KR"/>
        </w:rPr>
        <w:t xml:space="preserve">. We suggest that the nature, goals and criteria for judging social science theory should be rethought, if theory is to be more helpful in understanding the real world. We begin by justifying our pessimism, both conceptually and empirically, and argue that </w:t>
      </w:r>
      <w:r w:rsidRPr="008A3FDE">
        <w:rPr>
          <w:rFonts w:ascii="Cambria" w:eastAsia="Malgun Gothic" w:hAnsi="Cambria"/>
          <w:sz w:val="24"/>
          <w:u w:val="single"/>
          <w:lang w:eastAsia="ko-KR"/>
        </w:rPr>
        <w:t xml:space="preserve">the quest for </w:t>
      </w:r>
      <w:r w:rsidRPr="008A3FDE">
        <w:rPr>
          <w:rFonts w:ascii="Cambria" w:eastAsia="Malgun Gothic" w:hAnsi="Cambria"/>
          <w:sz w:val="24"/>
          <w:u w:val="single"/>
          <w:shd w:val="clear" w:color="auto" w:fill="BEFF7D"/>
          <w:lang w:eastAsia="ko-KR"/>
        </w:rPr>
        <w:t xml:space="preserve">predictive theory </w:t>
      </w:r>
      <w:r w:rsidRPr="008A3FDE">
        <w:rPr>
          <w:rFonts w:ascii="Cambria" w:eastAsia="Malgun Gothic" w:hAnsi="Cambria"/>
          <w:b/>
          <w:sz w:val="24"/>
          <w:u w:val="single"/>
          <w:bdr w:val="single" w:sz="4" w:space="0" w:color="auto"/>
          <w:shd w:val="clear" w:color="auto" w:fill="BEFF7D"/>
          <w:lang w:eastAsia="ko-KR"/>
        </w:rPr>
        <w:t xml:space="preserve">rests on a mistaken analogy </w:t>
      </w:r>
      <w:r w:rsidRPr="008A3FDE">
        <w:rPr>
          <w:rFonts w:ascii="Cambria" w:eastAsia="Malgun Gothic" w:hAnsi="Cambria"/>
          <w:sz w:val="24"/>
          <w:u w:val="single"/>
          <w:shd w:val="clear" w:color="auto" w:fill="BEFF7D"/>
          <w:lang w:eastAsia="ko-KR"/>
        </w:rPr>
        <w:t>between</w:t>
      </w:r>
      <w:r w:rsidRPr="008A3FDE">
        <w:rPr>
          <w:rFonts w:ascii="Cambria" w:eastAsia="Malgun Gothic" w:hAnsi="Cambria"/>
          <w:sz w:val="24"/>
          <w:u w:val="single"/>
          <w:lang w:eastAsia="ko-KR"/>
        </w:rPr>
        <w:t xml:space="preserve"> physical and social </w:t>
      </w:r>
      <w:r w:rsidRPr="008A3FDE">
        <w:rPr>
          <w:rFonts w:ascii="Cambria" w:eastAsia="Malgun Gothic" w:hAnsi="Cambria"/>
          <w:sz w:val="24"/>
          <w:u w:val="single"/>
          <w:shd w:val="clear" w:color="auto" w:fill="BEFF7D"/>
          <w:lang w:eastAsia="ko-KR"/>
        </w:rPr>
        <w:t>phenomena</w:t>
      </w:r>
      <w:r w:rsidRPr="008A3FDE">
        <w:rPr>
          <w:rFonts w:ascii="Cambria" w:eastAsia="Malgun Gothic" w:hAnsi="Cambria"/>
          <w:sz w:val="24"/>
          <w:u w:val="single"/>
          <w:lang w:eastAsia="ko-KR"/>
        </w:rPr>
        <w:t xml:space="preserve">. </w:t>
      </w:r>
      <w:r w:rsidRPr="008A3FDE">
        <w:rPr>
          <w:rFonts w:ascii="Cambria" w:eastAsia="Malgun Gothic" w:hAnsi="Cambria"/>
          <w:sz w:val="16"/>
          <w:lang w:eastAsia="ko-KR"/>
        </w:rPr>
        <w:t xml:space="preserve">Evolutionary biology is a more productive analogy for social science. We explore the value of this analogy in its 'hard' and 'soft' versions, and examine the implications of both for theory and research in international relations.' We develop the case for forward `tracking' of international relations on the basis of local and general knowledge as an alternative to backward-looking attempts to build deductive, nomothetic theory. We then apply this strategy to some emerging trends in international relations. </w:t>
      </w:r>
      <w:r w:rsidRPr="008A3FDE">
        <w:rPr>
          <w:rFonts w:ascii="Cambria" w:eastAsia="Malgun Gothic" w:hAnsi="Cambria"/>
          <w:sz w:val="24"/>
          <w:u w:val="single"/>
          <w:lang w:eastAsia="ko-KR"/>
        </w:rPr>
        <w:t>This article is not a nihilistic diatribe against 'modern' conceptions of social science</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Rather, it is a plea for constructive humility in the current context of attraction to deductive logic, falsifiable hypothesis and large- n statistical 'tests' of narrow propositions</w:t>
      </w:r>
      <w:r w:rsidRPr="008A3FDE">
        <w:rPr>
          <w:rFonts w:ascii="Cambria" w:eastAsia="Malgun Gothic" w:hAnsi="Cambria"/>
          <w:sz w:val="16"/>
          <w:lang w:eastAsia="ko-KR"/>
        </w:rPr>
        <w:t xml:space="preserve">. We </w:t>
      </w:r>
      <w:r w:rsidRPr="008A3FDE">
        <w:rPr>
          <w:rFonts w:ascii="Cambria" w:eastAsia="Malgun Gothic" w:hAnsi="Cambria"/>
          <w:sz w:val="24"/>
          <w:u w:val="single"/>
          <w:lang w:eastAsia="ko-KR"/>
        </w:rPr>
        <w:t>propose a practical alternative for social scientists to pursue</w:t>
      </w:r>
      <w:r w:rsidRPr="008A3FDE">
        <w:rPr>
          <w:rFonts w:ascii="Cambria" w:eastAsia="Malgun Gothic" w:hAnsi="Cambria"/>
          <w:sz w:val="16"/>
          <w:lang w:eastAsia="ko-KR"/>
        </w:rPr>
        <w:t xml:space="preserve"> in addition, and in a complementary fashion, to `scientific' theory-testing. Physical and chemical laws make two kinds of predictions. Some phenomena — the trajectories of individual planets — can be predicted with a reasonable degree of certainty. Only a few variables need to be taken into account and they can be measured with precision. Other mechanical problems, like the break of balls on a pool table, while subject to deterministic laws, are inherently unpredictable because of their complexity. Small differences in the lay of the table, the nap of the felt, the curvature of each ball and where they make contact, amplify the variance of each collision and lead to what appears as a near random distribution of balls. Most predictions in science are probabilistic, like the freezing point of liquids, the expansion rate of gases and all chemical reactions. Point predictions appear possible only because of the large numbers of units involved in interactions. In the case of nuclear decay or the expansion of gases, we are talking about trillions of atoms and molecules. </w:t>
      </w:r>
      <w:r w:rsidRPr="008A3FDE">
        <w:rPr>
          <w:rFonts w:ascii="Cambria" w:eastAsia="Malgun Gothic" w:hAnsi="Cambria"/>
          <w:sz w:val="24"/>
          <w:u w:val="single"/>
          <w:shd w:val="clear" w:color="auto" w:fill="BEFF7D"/>
          <w:lang w:eastAsia="ko-KR"/>
        </w:rPr>
        <w:t>In international relations</w:t>
      </w:r>
      <w:r w:rsidRPr="008A3FDE">
        <w:rPr>
          <w:rFonts w:ascii="Cambria" w:eastAsia="Malgun Gothic" w:hAnsi="Cambria"/>
          <w:sz w:val="24"/>
          <w:u w:val="single"/>
          <w:lang w:eastAsia="ko-KR"/>
        </w:rPr>
        <w:t xml:space="preserve">, even more than in other domains of social science, </w:t>
      </w:r>
      <w:r w:rsidRPr="008A3FDE">
        <w:rPr>
          <w:rFonts w:ascii="Cambria" w:eastAsia="Malgun Gothic" w:hAnsi="Cambria"/>
          <w:sz w:val="24"/>
          <w:u w:val="single"/>
          <w:shd w:val="clear" w:color="auto" w:fill="BEFF7D"/>
          <w:lang w:eastAsia="ko-KR"/>
        </w:rPr>
        <w:t>it is</w:t>
      </w:r>
      <w:r w:rsidRPr="008A3FDE">
        <w:rPr>
          <w:rFonts w:ascii="Cambria" w:eastAsia="Malgun Gothic" w:hAnsi="Cambria"/>
          <w:sz w:val="24"/>
          <w:u w:val="single"/>
          <w:lang w:eastAsia="ko-KR"/>
        </w:rPr>
        <w:t xml:space="preserve"> often impossible to assign metrics to what we think are relevant variables</w:t>
      </w:r>
      <w:r w:rsidRPr="008A3FDE">
        <w:rPr>
          <w:rFonts w:ascii="Cambria" w:eastAsia="Malgun Gothic" w:hAnsi="Cambria"/>
          <w:sz w:val="16"/>
          <w:lang w:eastAsia="ko-KR"/>
        </w:rPr>
        <w:t xml:space="preserve"> (Coleman, 1964: especially Chapter 2). </w:t>
      </w:r>
      <w:r w:rsidRPr="008A3FDE">
        <w:rPr>
          <w:rFonts w:ascii="Cambria" w:eastAsia="Malgun Gothic" w:hAnsi="Cambria"/>
          <w:sz w:val="24"/>
          <w:u w:val="single"/>
          <w:lang w:eastAsia="ko-KR"/>
        </w:rPr>
        <w:t xml:space="preserve">The </w:t>
      </w:r>
      <w:r w:rsidRPr="008A3FDE">
        <w:rPr>
          <w:rFonts w:ascii="Cambria" w:eastAsia="Malgun Gothic" w:hAnsi="Cambria"/>
          <w:sz w:val="24"/>
          <w:u w:val="single"/>
          <w:shd w:val="clear" w:color="auto" w:fill="BEFF7D"/>
          <w:lang w:eastAsia="ko-KR"/>
        </w:rPr>
        <w:t>concepts of polarity</w:t>
      </w:r>
      <w:r w:rsidRPr="008A3FDE">
        <w:rPr>
          <w:rFonts w:ascii="Cambria" w:eastAsia="Malgun Gothic" w:hAnsi="Cambria"/>
          <w:sz w:val="24"/>
          <w:u w:val="single"/>
          <w:lang w:eastAsia="ko-KR"/>
        </w:rPr>
        <w:t xml:space="preserve">, relative power and the balance of power </w:t>
      </w:r>
      <w:r w:rsidRPr="008A3FDE">
        <w:rPr>
          <w:rFonts w:ascii="Cambria" w:eastAsia="Malgun Gothic" w:hAnsi="Cambria"/>
          <w:sz w:val="24"/>
          <w:u w:val="single"/>
          <w:shd w:val="clear" w:color="auto" w:fill="BEFF7D"/>
          <w:lang w:eastAsia="ko-KR"/>
        </w:rPr>
        <w:t>are</w:t>
      </w:r>
      <w:r w:rsidRPr="008A3FDE">
        <w:rPr>
          <w:rFonts w:ascii="Cambria" w:eastAsia="Malgun Gothic" w:hAnsi="Cambria"/>
          <w:sz w:val="24"/>
          <w:u w:val="single"/>
          <w:lang w:eastAsia="ko-KR"/>
        </w:rPr>
        <w:t xml:space="preserve"> among the most </w:t>
      </w:r>
      <w:r w:rsidRPr="008A3FDE">
        <w:rPr>
          <w:rFonts w:ascii="Cambria" w:eastAsia="Malgun Gothic" w:hAnsi="Cambria"/>
          <w:sz w:val="24"/>
          <w:u w:val="single"/>
          <w:shd w:val="clear" w:color="auto" w:fill="BEFF7D"/>
          <w:lang w:eastAsia="ko-KR"/>
        </w:rPr>
        <w:t>widely used</w:t>
      </w:r>
      <w:r w:rsidRPr="008A3FDE">
        <w:rPr>
          <w:rFonts w:ascii="Cambria" w:eastAsia="Malgun Gothic" w:hAnsi="Cambria"/>
          <w:sz w:val="24"/>
          <w:u w:val="single"/>
          <w:lang w:eastAsia="ko-KR"/>
        </w:rPr>
        <w:t xml:space="preserve"> independent variables, </w:t>
      </w:r>
      <w:r w:rsidRPr="008A3FDE">
        <w:rPr>
          <w:rFonts w:ascii="Cambria" w:eastAsia="Malgun Gothic" w:hAnsi="Cambria"/>
          <w:sz w:val="24"/>
          <w:u w:val="single"/>
          <w:shd w:val="clear" w:color="auto" w:fill="BEFF7D"/>
          <w:lang w:eastAsia="ko-KR"/>
        </w:rPr>
        <w:t xml:space="preserve">but there are </w:t>
      </w:r>
      <w:r w:rsidRPr="008A3FDE">
        <w:rPr>
          <w:rFonts w:ascii="Cambria" w:eastAsia="Malgun Gothic" w:hAnsi="Cambria"/>
          <w:b/>
          <w:sz w:val="24"/>
          <w:u w:val="single"/>
          <w:bdr w:val="single" w:sz="4" w:space="0" w:color="auto"/>
          <w:shd w:val="clear" w:color="auto" w:fill="BEFF7D"/>
          <w:lang w:eastAsia="ko-KR"/>
        </w:rPr>
        <w:t xml:space="preserve">no </w:t>
      </w:r>
      <w:r w:rsidRPr="008A3FDE">
        <w:rPr>
          <w:rFonts w:ascii="Cambria" w:eastAsia="Malgun Gothic" w:hAnsi="Cambria"/>
          <w:b/>
          <w:sz w:val="24"/>
          <w:u w:val="single"/>
          <w:bdr w:val="single" w:sz="4" w:space="0" w:color="auto"/>
          <w:lang w:eastAsia="ko-KR"/>
        </w:rPr>
        <w:t>commonly</w:t>
      </w:r>
      <w:r w:rsidRPr="008A3FDE">
        <w:rPr>
          <w:rFonts w:ascii="Cambria" w:eastAsia="Malgun Gothic" w:hAnsi="Cambria"/>
          <w:b/>
          <w:sz w:val="24"/>
          <w:u w:val="single"/>
          <w:bdr w:val="single" w:sz="4" w:space="0" w:color="auto"/>
          <w:shd w:val="clear" w:color="auto" w:fill="BEFF7D"/>
          <w:lang w:eastAsia="ko-KR"/>
        </w:rPr>
        <w:t xml:space="preserve"> accepted definitions or measures </w:t>
      </w:r>
      <w:r w:rsidRPr="008A3FDE">
        <w:rPr>
          <w:rFonts w:ascii="Cambria" w:eastAsia="Malgun Gothic" w:hAnsi="Cambria"/>
          <w:sz w:val="24"/>
          <w:u w:val="single"/>
          <w:lang w:eastAsia="ko-KR"/>
        </w:rPr>
        <w:t>for them</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 xml:space="preserve">Yet </w:t>
      </w:r>
      <w:r w:rsidRPr="008A3FDE">
        <w:rPr>
          <w:rFonts w:ascii="Cambria" w:eastAsia="Malgun Gothic" w:hAnsi="Cambria"/>
          <w:sz w:val="24"/>
          <w:u w:val="single"/>
          <w:shd w:val="clear" w:color="auto" w:fill="BEFF7D"/>
          <w:lang w:eastAsia="ko-KR"/>
        </w:rPr>
        <w:t>without consensus</w:t>
      </w:r>
      <w:r w:rsidRPr="008A3FDE">
        <w:rPr>
          <w:rFonts w:ascii="Cambria" w:eastAsia="Malgun Gothic" w:hAnsi="Cambria"/>
          <w:sz w:val="24"/>
          <w:u w:val="single"/>
          <w:lang w:eastAsia="ko-KR"/>
        </w:rPr>
        <w:t xml:space="preserve"> on definition and measurement, </w:t>
      </w:r>
      <w:r w:rsidRPr="008A3FDE">
        <w:rPr>
          <w:rFonts w:ascii="Cambria" w:eastAsia="Malgun Gothic" w:hAnsi="Cambria"/>
          <w:sz w:val="24"/>
          <w:u w:val="single"/>
          <w:shd w:val="clear" w:color="auto" w:fill="BEFF7D"/>
          <w:lang w:eastAsia="ko-KR"/>
        </w:rPr>
        <w:t xml:space="preserve">almost every </w:t>
      </w:r>
      <w:r w:rsidRPr="008A3FDE">
        <w:rPr>
          <w:rFonts w:ascii="Cambria" w:eastAsia="Malgun Gothic" w:hAnsi="Cambria"/>
          <w:sz w:val="24"/>
          <w:u w:val="single"/>
          <w:lang w:eastAsia="ko-KR"/>
        </w:rPr>
        <w:t xml:space="preserve">statement or </w:t>
      </w:r>
      <w:r w:rsidRPr="008A3FDE">
        <w:rPr>
          <w:rFonts w:ascii="Cambria" w:eastAsia="Malgun Gothic" w:hAnsi="Cambria"/>
          <w:b/>
          <w:sz w:val="24"/>
          <w:u w:val="single"/>
          <w:bdr w:val="single" w:sz="4" w:space="0" w:color="auto"/>
          <w:shd w:val="clear" w:color="auto" w:fill="BEFF7D"/>
          <w:lang w:eastAsia="ko-KR"/>
        </w:rPr>
        <w:t xml:space="preserve">hypothesis will have too much wiggle room to be `tested' </w:t>
      </w:r>
      <w:r w:rsidRPr="008A3FDE">
        <w:rPr>
          <w:rFonts w:ascii="Cambria" w:eastAsia="Malgun Gothic" w:hAnsi="Cambria"/>
          <w:sz w:val="24"/>
          <w:u w:val="single"/>
          <w:lang w:eastAsia="ko-KR"/>
        </w:rPr>
        <w:t>decisively against evidence</w:t>
      </w:r>
      <w:r w:rsidRPr="008A3FDE">
        <w:rPr>
          <w:rFonts w:ascii="Cambria" w:eastAsia="Malgun Gothic" w:hAnsi="Cambria"/>
          <w:sz w:val="16"/>
          <w:lang w:eastAsia="ko-KR"/>
        </w:rPr>
        <w:t xml:space="preserve">. What we take to be dependent variables fare little better. Unresolved controversies rage over the definition and evaluation of deterrence outcomes, and about the criteria for democratic governance and their application to specific countries at different points in their history. </w:t>
      </w:r>
      <w:r w:rsidRPr="008A3FDE">
        <w:rPr>
          <w:rFonts w:ascii="Cambria" w:eastAsia="Malgun Gothic" w:hAnsi="Cambria"/>
          <w:sz w:val="24"/>
          <w:u w:val="single"/>
          <w:lang w:eastAsia="ko-KR"/>
        </w:rPr>
        <w:t>Differences in coding for even a few cases have significant implications for tests of theories of deterrence or of the democratic peace</w:t>
      </w:r>
      <w:r w:rsidRPr="008A3FDE">
        <w:rPr>
          <w:rFonts w:ascii="Cambria" w:eastAsia="Malgun Gothic" w:hAnsi="Cambria"/>
          <w:sz w:val="16"/>
          <w:lang w:eastAsia="ko-KR"/>
        </w:rPr>
        <w:t xml:space="preserve"> (Lebow and Stein, 1990; Chan, 1997). </w:t>
      </w:r>
      <w:r w:rsidRPr="008A3FDE">
        <w:rPr>
          <w:rFonts w:ascii="Cambria" w:eastAsia="Malgun Gothic" w:hAnsi="Cambria"/>
          <w:sz w:val="24"/>
          <w:u w:val="single"/>
          <w:lang w:eastAsia="ko-KR"/>
        </w:rPr>
        <w:t>The lack of consensus about terms and their measurement is not merely the result of intellectual anarchy or sloppiness</w:t>
      </w:r>
      <w:r w:rsidRPr="008A3FDE">
        <w:rPr>
          <w:rFonts w:ascii="Cambria" w:eastAsia="Malgun Gothic" w:hAnsi="Cambria"/>
          <w:sz w:val="16"/>
          <w:lang w:eastAsia="ko-KR"/>
        </w:rPr>
        <w:t xml:space="preserve"> — although the latter cannot entirely be dismissed. </w:t>
      </w:r>
      <w:r w:rsidRPr="008A3FDE">
        <w:rPr>
          <w:rFonts w:ascii="Cambria" w:eastAsia="Malgun Gothic" w:hAnsi="Cambria"/>
          <w:sz w:val="24"/>
          <w:u w:val="single"/>
          <w:lang w:eastAsia="ko-KR"/>
        </w:rPr>
        <w:t>Fundamentally, it has more to do with the arbitrary nature of the concepts themselves</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Key terms in physics, like mass, temperature and velocity</w:t>
      </w:r>
      <w:r w:rsidRPr="008A3FDE">
        <w:rPr>
          <w:rFonts w:ascii="Cambria" w:eastAsia="Malgun Gothic" w:hAnsi="Cambria"/>
          <w:sz w:val="16"/>
          <w:lang w:eastAsia="ko-KR"/>
        </w:rPr>
        <w:t xml:space="preserve">, refer to aspects of the physical universe that we cannot directly observe. However, they are embedded in theories with deductive implications that have been verified through empirical research. Propositions containing these terms </w:t>
      </w:r>
      <w:r w:rsidRPr="008A3FDE">
        <w:rPr>
          <w:rFonts w:ascii="Cambria" w:eastAsia="Malgun Gothic" w:hAnsi="Cambria"/>
          <w:sz w:val="24"/>
          <w:u w:val="single"/>
          <w:lang w:eastAsia="ko-KR"/>
        </w:rPr>
        <w:t>are legitimate assertions about reality because their truth-value can be assessed.</w:t>
      </w:r>
      <w:r w:rsidRPr="008A3FDE">
        <w:rPr>
          <w:rFonts w:ascii="Cambria" w:eastAsia="Malgun Gothic" w:hAnsi="Cambria"/>
          <w:sz w:val="16"/>
          <w:lang w:eastAsia="ko-KR"/>
        </w:rPr>
        <w:t xml:space="preserve"> </w:t>
      </w:r>
      <w:r w:rsidRPr="008A3FDE">
        <w:rPr>
          <w:rFonts w:ascii="Cambria" w:eastAsia="Malgun Gothic" w:hAnsi="Cambria"/>
          <w:sz w:val="24"/>
          <w:u w:val="single"/>
          <w:shd w:val="clear" w:color="auto" w:fill="BEFF7D"/>
          <w:lang w:eastAsia="ko-KR"/>
        </w:rPr>
        <w:t>Social science theories are</w:t>
      </w:r>
      <w:r w:rsidRPr="008A3FDE">
        <w:rPr>
          <w:rFonts w:ascii="Cambria" w:eastAsia="Malgun Gothic" w:hAnsi="Cambria"/>
          <w:sz w:val="24"/>
          <w:u w:val="single"/>
          <w:lang w:eastAsia="ko-KR"/>
        </w:rPr>
        <w:t xml:space="preserve"> for the most part </w:t>
      </w:r>
      <w:r w:rsidRPr="008A3FDE">
        <w:rPr>
          <w:rFonts w:ascii="Cambria" w:eastAsia="Malgun Gothic" w:hAnsi="Cambria"/>
          <w:b/>
          <w:sz w:val="24"/>
          <w:u w:val="single"/>
          <w:bdr w:val="single" w:sz="4" w:space="0" w:color="auto"/>
          <w:shd w:val="clear" w:color="auto" w:fill="BEFF7D"/>
          <w:lang w:eastAsia="ko-KR"/>
        </w:rPr>
        <w:t>built on 'idealizations'</w:t>
      </w:r>
      <w:r w:rsidRPr="008A3FDE">
        <w:rPr>
          <w:rFonts w:ascii="Cambria" w:eastAsia="Malgun Gothic" w:hAnsi="Cambria"/>
          <w:b/>
          <w:sz w:val="24"/>
          <w:u w:val="single"/>
          <w:bdr w:val="single" w:sz="4" w:space="0" w:color="auto"/>
          <w:lang w:eastAsia="ko-KR"/>
        </w:rPr>
        <w:t xml:space="preserve">, that is, on concepts </w:t>
      </w:r>
      <w:r w:rsidRPr="008A3FDE">
        <w:rPr>
          <w:rFonts w:ascii="Cambria" w:eastAsia="Malgun Gothic" w:hAnsi="Cambria"/>
          <w:b/>
          <w:sz w:val="24"/>
          <w:u w:val="single"/>
          <w:bdr w:val="single" w:sz="4" w:space="0" w:color="auto"/>
          <w:shd w:val="clear" w:color="auto" w:fill="BEFF7D"/>
          <w:lang w:eastAsia="ko-KR"/>
        </w:rPr>
        <w:t>that cannot be anchored to observable phenomena</w:t>
      </w:r>
      <w:r w:rsidRPr="008A3FDE">
        <w:rPr>
          <w:rFonts w:ascii="Cambria" w:eastAsia="Malgun Gothic" w:hAnsi="Cambria"/>
          <w:sz w:val="24"/>
          <w:u w:val="single"/>
          <w:lang w:eastAsia="ko-KR"/>
        </w:rPr>
        <w:t xml:space="preserve"> through rules of correspondence</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 xml:space="preserve">Most of </w:t>
      </w:r>
      <w:r w:rsidRPr="008A3FDE">
        <w:rPr>
          <w:rFonts w:ascii="Cambria" w:eastAsia="Malgun Gothic" w:hAnsi="Cambria"/>
          <w:sz w:val="24"/>
          <w:u w:val="single"/>
          <w:shd w:val="clear" w:color="auto" w:fill="BEFF7D"/>
          <w:lang w:eastAsia="ko-KR"/>
        </w:rPr>
        <w:t>these terms</w:t>
      </w:r>
      <w:r w:rsidRPr="008A3FDE">
        <w:rPr>
          <w:rFonts w:ascii="Cambria" w:eastAsia="Malgun Gothic" w:hAnsi="Cambria"/>
          <w:sz w:val="24"/>
          <w:u w:val="single"/>
          <w:lang w:eastAsia="ko-KR"/>
        </w:rPr>
        <w:t xml:space="preserve">(e.g. rational actor, balance of power) </w:t>
      </w:r>
      <w:r w:rsidRPr="008A3FDE">
        <w:rPr>
          <w:rFonts w:ascii="Cambria" w:eastAsia="Malgun Gothic" w:hAnsi="Cambria"/>
          <w:sz w:val="24"/>
          <w:u w:val="single"/>
          <w:shd w:val="clear" w:color="auto" w:fill="BEFF7D"/>
          <w:lang w:eastAsia="ko-KR"/>
        </w:rPr>
        <w:t>are not descriptions of reality but implicit 'theories'</w:t>
      </w:r>
      <w:r w:rsidRPr="008A3FDE">
        <w:rPr>
          <w:rFonts w:ascii="Cambria" w:eastAsia="Malgun Gothic" w:hAnsi="Cambria"/>
          <w:sz w:val="24"/>
          <w:u w:val="single"/>
          <w:lang w:eastAsia="ko-KR"/>
        </w:rPr>
        <w:t xml:space="preserve"> about actors and contexts </w:t>
      </w:r>
      <w:r w:rsidRPr="008A3FDE">
        <w:rPr>
          <w:rFonts w:ascii="Cambria" w:eastAsia="Malgun Gothic" w:hAnsi="Cambria"/>
          <w:sz w:val="24"/>
          <w:u w:val="single"/>
          <w:shd w:val="clear" w:color="auto" w:fill="BEFF7D"/>
          <w:lang w:eastAsia="ko-KR"/>
        </w:rPr>
        <w:t>that do not exist</w:t>
      </w:r>
      <w:r w:rsidRPr="008A3FDE">
        <w:rPr>
          <w:rFonts w:ascii="Cambria" w:eastAsia="Malgun Gothic" w:hAnsi="Cambria"/>
          <w:sz w:val="16"/>
          <w:lang w:eastAsia="ko-KR"/>
        </w:rPr>
        <w:t xml:space="preserve"> (Hempel, 1952; Rudner, 1966; Gunnell, 1975; Moe, 1979; Searle, 1995: 68-72).</w:t>
      </w:r>
      <w:r w:rsidRPr="008A3FDE">
        <w:rPr>
          <w:rFonts w:ascii="Cambria" w:eastAsia="Malgun Gothic" w:hAnsi="Cambria"/>
          <w:sz w:val="24"/>
          <w:u w:val="single"/>
          <w:lang w:eastAsia="ko-KR"/>
        </w:rPr>
        <w:t>The inevitable differences in interpretation of these concepts lead to different predictions in some contexts, and these outcomes may eventually produce widely varying futures</w:t>
      </w:r>
      <w:r w:rsidRPr="008A3FDE">
        <w:rPr>
          <w:rFonts w:ascii="Cambria" w:eastAsia="Malgun Gothic" w:hAnsi="Cambria"/>
          <w:sz w:val="16"/>
          <w:lang w:eastAsia="ko-KR"/>
        </w:rPr>
        <w:t xml:space="preserve"> (Taylor, 1985: 55). </w:t>
      </w:r>
      <w:r w:rsidRPr="008A3FDE">
        <w:rPr>
          <w:rFonts w:ascii="Cambria" w:eastAsia="Malgun Gothic" w:hAnsi="Cambria"/>
          <w:sz w:val="24"/>
          <w:u w:val="single"/>
          <w:lang w:eastAsia="ko-KR"/>
        </w:rPr>
        <w:t>If problems of definition, measurement and coding could be resolved, we would still find it difficult, if not impossible, to construct large enough samples of comparable cases to permit statistical analysis</w:t>
      </w:r>
      <w:r w:rsidRPr="008A3FDE">
        <w:rPr>
          <w:rFonts w:ascii="Cambria" w:eastAsia="Malgun Gothic" w:hAnsi="Cambria"/>
          <w:sz w:val="16"/>
          <w:lang w:eastAsia="ko-KR"/>
        </w:rPr>
        <w:t xml:space="preserve">. It is now almost generally accepted that in the analysis of the causes of wars, the variation across time and the complexity of the interaction among putative causes make the likelihood of a general theory extraordinarily low. Multivariate theories run into the problem of negative degrees of freedom, yet </w:t>
      </w:r>
      <w:r w:rsidRPr="008A3FDE">
        <w:rPr>
          <w:rFonts w:ascii="Cambria" w:eastAsia="Malgun Gothic" w:hAnsi="Cambria"/>
          <w:sz w:val="24"/>
          <w:u w:val="single"/>
          <w:lang w:eastAsia="ko-KR"/>
        </w:rPr>
        <w:t xml:space="preserve">international relations rarely generates data sets in the high double digits. </w:t>
      </w:r>
      <w:r w:rsidRPr="008A3FDE">
        <w:rPr>
          <w:rFonts w:ascii="Cambria" w:eastAsia="Malgun Gothic" w:hAnsi="Cambria"/>
          <w:sz w:val="16"/>
          <w:lang w:eastAsia="ko-KR"/>
        </w:rPr>
        <w:t xml:space="preserve">Where </w:t>
      </w:r>
      <w:r w:rsidRPr="008A3FDE">
        <w:rPr>
          <w:rFonts w:ascii="Cambria" w:eastAsia="Malgun Gothic" w:hAnsi="Cambria"/>
          <w:sz w:val="24"/>
          <w:u w:val="single"/>
          <w:lang w:eastAsia="ko-KR"/>
        </w:rPr>
        <w:t>larger samples</w:t>
      </w:r>
      <w:r w:rsidRPr="008A3FDE">
        <w:rPr>
          <w:rFonts w:ascii="Cambria" w:eastAsia="Malgun Gothic" w:hAnsi="Cambria"/>
          <w:sz w:val="16"/>
          <w:lang w:eastAsia="ko-KR"/>
        </w:rPr>
        <w:t xml:space="preserve"> do exist, they </w:t>
      </w:r>
      <w:r w:rsidRPr="008A3FDE">
        <w:rPr>
          <w:rFonts w:ascii="Cambria" w:eastAsia="Malgun Gothic" w:hAnsi="Cambria"/>
          <w:sz w:val="24"/>
          <w:u w:val="single"/>
          <w:lang w:eastAsia="ko-KR"/>
        </w:rPr>
        <w:t>often group together cases that differ from one another in theoretically important ways.'</w:t>
      </w:r>
      <w:r w:rsidRPr="008A3FDE">
        <w:rPr>
          <w:rFonts w:ascii="Cambria" w:eastAsia="Malgun Gothic" w:hAnsi="Cambria"/>
          <w:sz w:val="16"/>
          <w:lang w:eastAsia="ko-KR"/>
        </w:rPr>
        <w:t xml:space="preserve"> Complexity in the form of multiple causation and equifinality can also make simple statistical comparisons misleading.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Wars — to continue with the same example — are similar to chemical and nuclear reactions in that they have underlying and immediate causes. Even when all the underlying conditions are present, these processes generally require a catalyst to begin. Chain reactions are triggered by the decay of atomic nuclei. Some of the neutrons they emit strike other nuclei prompting them to fission and emit more neutrons, which strike still more nuclei. Physicists can calculate how many kilograms of Uranium 235 or Plutonium at given pressures are necessary to produce a chain reaction. They can take it for granted that if a 'critical mass' is achieved, a chain reaction will follow. This is because trillions of atoms are present, and at any given moment enough of them will decay to provide the neutrons needed to start thereaction. In a large enough sample, catalysts will be present in a statistical sense. Wars involve relatively few actors. Unlike the weak force responsible for nuclear decay, their catalysts are probably not inherent properties of the units. Catalysts may or may not be present, and their potentially random distribution relative to underlying causes makes it difficult to predict when or if an appropriate catalyst will occur. If in the course of time underlying conditions change, reducing basic incentives for one or more parties to use force, catalysts that would have triggered war will no longer do so. </w:t>
      </w:r>
      <w:r w:rsidRPr="008A3FDE">
        <w:rPr>
          <w:rFonts w:ascii="Cambria" w:eastAsia="Malgun Gothic" w:hAnsi="Cambria"/>
          <w:sz w:val="24"/>
          <w:u w:val="single"/>
          <w:lang w:eastAsia="ko-KR"/>
        </w:rPr>
        <w:t xml:space="preserve">This </w:t>
      </w:r>
      <w:r w:rsidRPr="008A3FDE">
        <w:rPr>
          <w:rFonts w:ascii="Cambria" w:eastAsia="Malgun Gothic" w:hAnsi="Cambria"/>
          <w:sz w:val="24"/>
          <w:u w:val="single"/>
          <w:shd w:val="clear" w:color="auto" w:fill="BEFF7D"/>
          <w:lang w:eastAsia="ko-KR"/>
        </w:rPr>
        <w:t>uncertain and evolving relationship between</w:t>
      </w:r>
      <w:r w:rsidRPr="008A3FDE">
        <w:rPr>
          <w:rFonts w:ascii="Cambria" w:eastAsia="Malgun Gothic" w:hAnsi="Cambria"/>
          <w:sz w:val="24"/>
          <w:u w:val="single"/>
          <w:lang w:eastAsia="ko-KR"/>
        </w:rPr>
        <w:t xml:space="preserve"> underlying and </w:t>
      </w:r>
      <w:r w:rsidRPr="008A3FDE">
        <w:rPr>
          <w:rFonts w:ascii="Cambria" w:eastAsia="Malgun Gothic" w:hAnsi="Cambria"/>
          <w:sz w:val="24"/>
          <w:u w:val="single"/>
          <w:shd w:val="clear" w:color="auto" w:fill="BEFF7D"/>
          <w:lang w:eastAsia="ko-KR"/>
        </w:rPr>
        <w:t>immediate causes makes</w:t>
      </w:r>
      <w:r w:rsidRPr="008A3FDE">
        <w:rPr>
          <w:rFonts w:ascii="Cambria" w:eastAsia="Malgun Gothic" w:hAnsi="Cambria"/>
          <w:sz w:val="24"/>
          <w:u w:val="single"/>
          <w:lang w:eastAsia="ko-KR"/>
        </w:rPr>
        <w:t xml:space="preserve"> point </w:t>
      </w:r>
      <w:r w:rsidRPr="008A3FDE">
        <w:rPr>
          <w:rFonts w:ascii="Cambria" w:eastAsia="Malgun Gothic" w:hAnsi="Cambria"/>
          <w:b/>
          <w:sz w:val="24"/>
          <w:u w:val="single"/>
          <w:bdr w:val="single" w:sz="4" w:space="0" w:color="auto"/>
          <w:shd w:val="clear" w:color="auto" w:fill="BEFF7D"/>
          <w:lang w:eastAsia="ko-KR"/>
        </w:rPr>
        <w:t>prediction extraordinarily difficult</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It also makes more general statements about the causation of war problematic, since we have no way of knowing what wars would have occurred in the presence of appropriate catalysts</w:t>
      </w:r>
      <w:r w:rsidRPr="008A3FDE">
        <w:rPr>
          <w:rFonts w:ascii="Cambria" w:eastAsia="Malgun Gothic" w:hAnsi="Cambria"/>
          <w:sz w:val="16"/>
          <w:lang w:eastAsia="ko-KR"/>
        </w:rPr>
        <w:t xml:space="preserve">. </w:t>
      </w:r>
      <w:r w:rsidRPr="008A3FDE">
        <w:rPr>
          <w:rFonts w:ascii="Cambria" w:eastAsia="Malgun Gothic" w:hAnsi="Cambria"/>
          <w:sz w:val="24"/>
          <w:u w:val="single"/>
          <w:shd w:val="clear" w:color="auto" w:fill="BEFF7D"/>
          <w:lang w:eastAsia="ko-KR"/>
        </w:rPr>
        <w:t>It is</w:t>
      </w:r>
      <w:r w:rsidRPr="008A3FDE">
        <w:rPr>
          <w:rFonts w:ascii="Cambria" w:eastAsia="Malgun Gothic" w:hAnsi="Cambria"/>
          <w:sz w:val="24"/>
          <w:u w:val="single"/>
          <w:lang w:eastAsia="ko-KR"/>
        </w:rPr>
        <w:t xml:space="preserve"> probably </w:t>
      </w:r>
      <w:r w:rsidRPr="008A3FDE">
        <w:rPr>
          <w:rFonts w:ascii="Cambria" w:eastAsia="Malgun Gothic" w:hAnsi="Cambria"/>
          <w:sz w:val="24"/>
          <w:u w:val="single"/>
          <w:shd w:val="clear" w:color="auto" w:fill="BEFF7D"/>
          <w:lang w:eastAsia="ko-KR"/>
        </w:rPr>
        <w:t>impossible to define</w:t>
      </w:r>
      <w:r w:rsidRPr="008A3FDE">
        <w:rPr>
          <w:rFonts w:ascii="Cambria" w:eastAsia="Malgun Gothic" w:hAnsi="Cambria"/>
          <w:sz w:val="24"/>
          <w:u w:val="single"/>
          <w:lang w:eastAsia="ko-KR"/>
        </w:rPr>
        <w:t xml:space="preserve"> the universe of would-be </w:t>
      </w:r>
      <w:r w:rsidRPr="008A3FDE">
        <w:rPr>
          <w:rFonts w:ascii="Cambria" w:eastAsia="Malgun Gothic" w:hAnsi="Cambria"/>
          <w:sz w:val="24"/>
          <w:u w:val="single"/>
          <w:shd w:val="clear" w:color="auto" w:fill="BEFF7D"/>
          <w:lang w:eastAsia="ko-KR"/>
        </w:rPr>
        <w:t>wars</w:t>
      </w:r>
      <w:r w:rsidRPr="008A3FDE">
        <w:rPr>
          <w:rFonts w:ascii="Cambria" w:eastAsia="Malgun Gothic" w:hAnsi="Cambria"/>
          <w:sz w:val="24"/>
          <w:u w:val="single"/>
          <w:lang w:eastAsia="ko-KR"/>
        </w:rPr>
        <w:t xml:space="preserve"> or to construct a representative sample of them</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Statistical inference requires knowledge about the state of independence of cases, but in a practical sense that knowledge is often impossible to obtain in the analysis of international relations</w:t>
      </w:r>
      <w:r w:rsidRPr="008A3FDE">
        <w:rPr>
          <w:rFonts w:ascii="Cambria" w:eastAsia="Malgun Gothic" w:hAnsi="Cambria"/>
          <w:sz w:val="16"/>
          <w:lang w:eastAsia="ko-KR"/>
        </w:rPr>
        <w:t xml:space="preserve">. Molecules do not learn from experience. People do, or think they do. Relationships among cases exist in the minds of decision-makers, which makes it very hard to access that information reliably and for more than just a very small number of cases. We know that expectations and behavior are influenced by experience, one's own and others. </w:t>
      </w:r>
      <w:r w:rsidRPr="008A3FDE">
        <w:rPr>
          <w:rFonts w:ascii="Cambria" w:eastAsia="Malgun Gothic" w:hAnsi="Cambria"/>
          <w:sz w:val="24"/>
          <w:u w:val="single"/>
          <w:lang w:eastAsia="ko-KR"/>
        </w:rPr>
        <w:t>The deterrence strategies pursued by the United States throughout much of the Cold War were one kind of response to the failure of appeasement to prevent World War II</w:t>
      </w:r>
      <w:r w:rsidRPr="008A3FDE">
        <w:rPr>
          <w:rFonts w:ascii="Cambria" w:eastAsia="Malgun Gothic" w:hAnsi="Cambria"/>
          <w:sz w:val="16"/>
          <w:lang w:eastAsia="ko-KR"/>
        </w:rPr>
        <w:t xml:space="preserve">. Appeasement was at least in part a reaction to the belief of British leaders that the deterrent policies pursued by the continental powers earlier in the century had helped to provoke World War I. Neither appeasement nor deterrence can be explained without understanding the context in which they were formulated; that context is ultimately a set of mental constructs. We have descriptive terms like 'chain reaction' or 'contagion effect' to describe these patterns, and hazard analysis among other techniques in statistics to measure their strength. But neither explains how and why these patterns emerge and persist. The broader point is that the relationship between human beings and their environment is not nearly so reactive as with inanimate objects. Social relations are not clock-like because the values and behavioral repertories of actors are not fixed; people have memories, learn from experience and undergo shifts in the vocabulary they use to construct reality. </w:t>
      </w:r>
      <w:r w:rsidRPr="008A3FDE">
        <w:rPr>
          <w:rFonts w:ascii="Cambria" w:eastAsia="Malgun Gothic" w:hAnsi="Cambria"/>
          <w:sz w:val="24"/>
          <w:u w:val="single"/>
          <w:shd w:val="clear" w:color="auto" w:fill="BEFF7D"/>
          <w:lang w:eastAsia="ko-KR"/>
        </w:rPr>
        <w:t>Law-like relationships</w:t>
      </w:r>
      <w:r w:rsidRPr="008A3FDE">
        <w:rPr>
          <w:rFonts w:ascii="Cambria" w:eastAsia="Malgun Gothic" w:hAnsi="Cambria"/>
          <w:sz w:val="24"/>
          <w:u w:val="single"/>
          <w:lang w:eastAsia="ko-KR"/>
        </w:rPr>
        <w:t xml:space="preserve"> — even if they existed — </w:t>
      </w:r>
      <w:r w:rsidRPr="008A3FDE">
        <w:rPr>
          <w:rFonts w:ascii="Cambria" w:eastAsia="Malgun Gothic" w:hAnsi="Cambria"/>
          <w:sz w:val="24"/>
          <w:u w:val="single"/>
          <w:shd w:val="clear" w:color="auto" w:fill="BEFF7D"/>
          <w:lang w:eastAsia="ko-KR"/>
        </w:rPr>
        <w:t>could not explain</w:t>
      </w:r>
      <w:r w:rsidRPr="008A3FDE">
        <w:rPr>
          <w:rFonts w:ascii="Cambria" w:eastAsia="Malgun Gothic" w:hAnsi="Cambria"/>
          <w:sz w:val="24"/>
          <w:u w:val="single"/>
          <w:lang w:eastAsia="ko-KR"/>
        </w:rPr>
        <w:t xml:space="preserve"> the most interesting </w:t>
      </w:r>
      <w:r w:rsidRPr="008A3FDE">
        <w:rPr>
          <w:rFonts w:ascii="Cambria" w:eastAsia="Malgun Gothic" w:hAnsi="Cambria"/>
          <w:sz w:val="24"/>
          <w:u w:val="single"/>
          <w:shd w:val="clear" w:color="auto" w:fill="BEFF7D"/>
          <w:lang w:eastAsia="ko-KR"/>
        </w:rPr>
        <w:t>social outcomes, since these are</w:t>
      </w:r>
      <w:r w:rsidRPr="008A3FDE">
        <w:rPr>
          <w:rFonts w:ascii="Cambria" w:eastAsia="Malgun Gothic" w:hAnsi="Cambria"/>
          <w:sz w:val="24"/>
          <w:u w:val="single"/>
          <w:lang w:eastAsia="ko-KR"/>
        </w:rPr>
        <w:t xml:space="preserve"> precisely </w:t>
      </w:r>
      <w:r w:rsidRPr="008A3FDE">
        <w:rPr>
          <w:rFonts w:ascii="Cambria" w:eastAsia="Malgun Gothic" w:hAnsi="Cambria"/>
          <w:sz w:val="24"/>
          <w:u w:val="single"/>
          <w:shd w:val="clear" w:color="auto" w:fill="BEFF7D"/>
          <w:lang w:eastAsia="ko-KR"/>
        </w:rPr>
        <w:t>the outcomes</w:t>
      </w:r>
      <w:r w:rsidRPr="008A3FDE">
        <w:rPr>
          <w:rFonts w:ascii="Cambria" w:eastAsia="Malgun Gothic" w:hAnsi="Cambria"/>
          <w:sz w:val="24"/>
          <w:u w:val="single"/>
          <w:lang w:eastAsia="ko-KR"/>
        </w:rPr>
        <w:t xml:space="preserve"> about </w:t>
      </w:r>
      <w:r w:rsidRPr="008A3FDE">
        <w:rPr>
          <w:rFonts w:ascii="Cambria" w:eastAsia="Malgun Gothic" w:hAnsi="Cambria"/>
          <w:sz w:val="24"/>
          <w:u w:val="single"/>
          <w:shd w:val="clear" w:color="auto" w:fill="BEFF7D"/>
          <w:lang w:eastAsia="ko-KR"/>
        </w:rPr>
        <w:t xml:space="preserve">which actors have the </w:t>
      </w:r>
      <w:r w:rsidRPr="008A3FDE">
        <w:rPr>
          <w:rFonts w:ascii="Cambria" w:eastAsia="Malgun Gothic" w:hAnsi="Cambria"/>
          <w:sz w:val="24"/>
          <w:u w:val="single"/>
          <w:bdr w:val="single" w:sz="4" w:space="0" w:color="auto"/>
          <w:shd w:val="clear" w:color="auto" w:fill="BEFF7D"/>
          <w:lang w:eastAsia="ko-KR"/>
        </w:rPr>
        <w:t>most incentive to learn and adapt</w:t>
      </w:r>
      <w:r w:rsidRPr="008A3FDE">
        <w:rPr>
          <w:rFonts w:ascii="Cambria" w:eastAsia="Malgun Gothic" w:hAnsi="Cambria"/>
          <w:sz w:val="24"/>
          <w:u w:val="single"/>
          <w:lang w:eastAsia="ko-KR"/>
        </w:rPr>
        <w:t xml:space="preserve"> their behavior</w:t>
      </w:r>
      <w:r w:rsidRPr="008A3FDE">
        <w:rPr>
          <w:rFonts w:ascii="Cambria" w:eastAsia="Malgun Gothic" w:hAnsi="Cambria"/>
          <w:sz w:val="16"/>
          <w:lang w:eastAsia="ko-KR"/>
        </w:rPr>
        <w:t xml:space="preserve">. Any regularities would be `soft'; they would be the outcome of processes that areembedded in history and have a short half-life. They would decay quickly because of the memories, creative searching and learning by political leaders. Ironically, the `findings' of social science contribute to this decay (Weber, 1969; Almond and Genco, 1977: 496-522; Gunnell, 1982: Ch. 2; Ball, 1987: Ch. 4; Kratochwil, 1989; Rorty, 1989; Hollis, 1994: Ch. 9). Beyond these conceptual and empirical difficulties lies a familiar but fundamental difference of purpose. Boyle's Law, half-lives, or any other scientific principle based on probability, says nothing about the behavior of single units such as molecules. For many theoretical and practical purposes this is adequate. But social science ultimately aspires — or should aspire —to provide insight into practical world problems that are generally part of a small or very small n. In international relations, the dynamicsa nd outcomes of single cases are often much more important than any statistical regularities. </w:t>
      </w:r>
      <w:r w:rsidRPr="008A3FDE">
        <w:rPr>
          <w:rFonts w:ascii="Cambria" w:eastAsia="Malgun Gothic" w:hAnsi="Cambria"/>
          <w:sz w:val="24"/>
          <w:u w:val="single"/>
          <w:lang w:eastAsia="ko-KR"/>
        </w:rPr>
        <w:t xml:space="preserve">The </w:t>
      </w:r>
      <w:r w:rsidRPr="008A3FDE">
        <w:rPr>
          <w:rFonts w:ascii="Cambria" w:eastAsia="Malgun Gothic" w:hAnsi="Cambria"/>
          <w:sz w:val="24"/>
          <w:u w:val="single"/>
          <w:shd w:val="clear" w:color="auto" w:fill="BEFF7D"/>
          <w:lang w:eastAsia="ko-KR"/>
        </w:rPr>
        <w:t>conception of causality</w:t>
      </w:r>
      <w:r w:rsidRPr="008A3FDE">
        <w:rPr>
          <w:rFonts w:ascii="Cambria" w:eastAsia="Malgun Gothic" w:hAnsi="Cambria"/>
          <w:sz w:val="24"/>
          <w:u w:val="single"/>
          <w:lang w:eastAsia="ko-KR"/>
        </w:rPr>
        <w:t xml:space="preserve"> on which deductive-nomological models are based, in classical physics as well as social science, </w:t>
      </w:r>
      <w:r w:rsidRPr="008A3FDE">
        <w:rPr>
          <w:rFonts w:ascii="Cambria" w:eastAsia="Malgun Gothic" w:hAnsi="Cambria"/>
          <w:b/>
          <w:sz w:val="24"/>
          <w:u w:val="single"/>
          <w:bdr w:val="single" w:sz="4" w:space="0" w:color="auto"/>
          <w:shd w:val="clear" w:color="auto" w:fill="BEFF7D"/>
          <w:lang w:eastAsia="ko-KR"/>
        </w:rPr>
        <w:t>requires empirical invariance</w:t>
      </w:r>
      <w:r w:rsidRPr="008A3FDE">
        <w:rPr>
          <w:rFonts w:ascii="Cambria" w:eastAsia="Malgun Gothic" w:hAnsi="Cambria"/>
          <w:sz w:val="24"/>
          <w:u w:val="single"/>
          <w:lang w:eastAsia="ko-KR"/>
        </w:rPr>
        <w:t xml:space="preserve"> under specified boundary conditions. </w:t>
      </w:r>
      <w:r w:rsidRPr="008A3FDE">
        <w:rPr>
          <w:rFonts w:ascii="Cambria" w:eastAsia="Malgun Gothic" w:hAnsi="Cambria"/>
          <w:sz w:val="16"/>
          <w:lang w:eastAsia="ko-KR"/>
        </w:rPr>
        <w:t>The standard form of such a statement is this — given A, B and C, if X then (not) Y.4 This kind of bounded invariance can be found in closed systems</w:t>
      </w:r>
      <w:r w:rsidRPr="008A3FDE">
        <w:rPr>
          <w:rFonts w:ascii="Cambria" w:eastAsia="Malgun Gothic" w:hAnsi="Cambria"/>
          <w:sz w:val="24"/>
          <w:u w:val="single"/>
          <w:lang w:eastAsia="ko-KR"/>
        </w:rPr>
        <w:t xml:space="preserve">. Open systems can be influenced by external stimuli, and their structure and causal mechanisms evolve as a result. </w:t>
      </w:r>
      <w:r w:rsidRPr="008A3FDE">
        <w:rPr>
          <w:rFonts w:ascii="Cambria" w:eastAsia="Malgun Gothic" w:hAnsi="Cambria"/>
          <w:sz w:val="16"/>
          <w:lang w:eastAsia="ko-KR"/>
        </w:rPr>
        <w:t xml:space="preserve">Rules that describe the functioning of an open system at time T do not necessarily do so at T + 1 or T + 2. The boundary conditions may have changed, rendering the statement irrelevant. Another axiomaticcondition may have been added, and the outcome subject to multiple conjunctural causation. There is no way to know this a priori from the causal statement itself. Nor will complete knowledge (if it were possible) about the system at time T necessarily allow us to project its future course of development. In a practical sense, all social systems (and many physical and biological systems) are open. Empirical invariance does not exist in such systems, andseemingly probabilistic invariances may be causally unrelated (Harre and Secord, 1973; Bhaskar, 1979; Collier, 1994; Patomaki, 1996; Jervis, 1997). </w:t>
      </w:r>
      <w:r w:rsidRPr="008A3FDE">
        <w:rPr>
          <w:rFonts w:ascii="Cambria" w:eastAsia="Malgun Gothic" w:hAnsi="Cambria"/>
          <w:sz w:val="24"/>
          <w:u w:val="single"/>
          <w:lang w:eastAsia="ko-KR"/>
        </w:rPr>
        <w:t>As physicists readily admit, prediction in open systems, especially non-linear ones, is difficult, and often impossible</w:t>
      </w:r>
      <w:r w:rsidRPr="008A3FDE">
        <w:rPr>
          <w:rFonts w:ascii="Cambria" w:eastAsia="Malgun Gothic" w:hAnsi="Cambria"/>
          <w:sz w:val="16"/>
          <w:lang w:eastAsia="ko-KR"/>
        </w:rPr>
        <w:t xml:space="preserve">. </w:t>
      </w:r>
      <w:r w:rsidRPr="008A3FDE">
        <w:rPr>
          <w:rFonts w:ascii="Cambria" w:eastAsia="Malgun Gothic" w:hAnsi="Cambria"/>
          <w:sz w:val="24"/>
          <w:u w:val="single"/>
          <w:lang w:eastAsia="ko-KR"/>
        </w:rPr>
        <w:t>The risk in saying that social scientists can 'predict' the value of variables in past history is that the value of these variables is already known to us, and thus we are not really making predictions</w:t>
      </w:r>
      <w:r w:rsidRPr="008A3FDE">
        <w:rPr>
          <w:rFonts w:ascii="Cambria" w:eastAsia="Malgun Gothic" w:hAnsi="Cambria"/>
          <w:sz w:val="16"/>
          <w:lang w:eastAsia="ko-KR"/>
        </w:rPr>
        <w:t>. Rather, we are trying to convince each other of the logic that connects a statement of theory to an expectation about the value of a variable that derives from that theory. As long as we can establish the parameters within which the theoretical statement is valid, which is a prerequisite of generating expectations in any case, this 'theory-testing' or 'evaluating' activity is not different in a logical sense when done in past or future time.5</w:t>
      </w:r>
    </w:p>
    <w:p w14:paraId="454BFD0F" w14:textId="77777777" w:rsidR="008A3FDE" w:rsidRPr="008A3FDE" w:rsidRDefault="008A3FDE" w:rsidP="008A3FDE"/>
    <w:p w14:paraId="0F380A16"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Nobody can predict extinction</w:t>
      </w:r>
    </w:p>
    <w:p w14:paraId="73E7951A" w14:textId="77777777" w:rsidR="008A3FDE" w:rsidRPr="008A3FDE" w:rsidRDefault="008A3FDE" w:rsidP="008A3FDE">
      <w:r w:rsidRPr="008A3FDE">
        <w:rPr>
          <w:b/>
        </w:rPr>
        <w:t>Yudkowsky ‘6</w:t>
      </w:r>
      <w:r w:rsidRPr="008A3FDE">
        <w:t xml:space="preserve"> (Eliezer; Research Fellow at the Singularity Institute for Artificial Intelligence “Cognitive biases potentially affecting judgment of global risks” Forthcoming in Global Catastrophic Risks,  eds. Nick Bostrom and Milan Cirkovic 8/31/06) MG</w:t>
      </w:r>
    </w:p>
    <w:p w14:paraId="164FFF9B" w14:textId="77777777" w:rsidR="008A3FDE" w:rsidRPr="008A3FDE" w:rsidRDefault="008A3FDE" w:rsidP="008A3FDE">
      <w:pPr>
        <w:rPr>
          <w:szCs w:val="20"/>
          <w:u w:val="single"/>
        </w:rPr>
      </w:pPr>
      <w:r w:rsidRPr="008A3FDE">
        <w:rPr>
          <w:szCs w:val="20"/>
          <w:highlight w:val="cyan"/>
          <w:u w:val="single"/>
        </w:rPr>
        <w:t xml:space="preserve">Any existential risk evokes problems that it shares with all other existential risks, </w:t>
      </w:r>
      <w:r w:rsidRPr="008A3FDE">
        <w:rPr>
          <w:i/>
          <w:iCs/>
          <w:szCs w:val="20"/>
          <w:highlight w:val="cyan"/>
          <w:u w:val="single"/>
        </w:rPr>
        <w:t xml:space="preserve">in addition to </w:t>
      </w:r>
      <w:r w:rsidRPr="008A3FDE">
        <w:rPr>
          <w:szCs w:val="20"/>
          <w:highlight w:val="cyan"/>
          <w:u w:val="single"/>
        </w:rPr>
        <w:t xml:space="preserve">the domain-specific expertise required for the </w:t>
      </w:r>
      <w:r w:rsidRPr="008A3FDE">
        <w:rPr>
          <w:i/>
          <w:iCs/>
          <w:szCs w:val="20"/>
          <w:highlight w:val="cyan"/>
          <w:u w:val="single"/>
        </w:rPr>
        <w:t xml:space="preserve">specific </w:t>
      </w:r>
      <w:r w:rsidRPr="008A3FDE">
        <w:rPr>
          <w:szCs w:val="20"/>
          <w:highlight w:val="cyan"/>
          <w:u w:val="single"/>
        </w:rPr>
        <w:t>existential risk</w:t>
      </w:r>
      <w:r w:rsidRPr="008A3FDE">
        <w:rPr>
          <w:szCs w:val="20"/>
          <w:u w:val="single"/>
        </w:rPr>
        <w:t>.</w:t>
      </w:r>
      <w:r w:rsidRPr="008A3FDE">
        <w:rPr>
          <w:szCs w:val="20"/>
        </w:rPr>
        <w:t xml:space="preserve"> </w:t>
      </w:r>
      <w:r w:rsidRPr="008A3FDE">
        <w:rPr>
          <w:szCs w:val="20"/>
          <w:u w:val="single"/>
        </w:rPr>
        <w:t xml:space="preserve">Someone </w:t>
      </w:r>
      <w:r w:rsidRPr="008A3FDE">
        <w:rPr>
          <w:szCs w:val="20"/>
        </w:rPr>
        <w:t>on the physics-disaster committee should know what the term "existential risk" means</w:t>
      </w:r>
      <w:r w:rsidRPr="008A3FDE">
        <w:rPr>
          <w:szCs w:val="20"/>
          <w:u w:val="single"/>
        </w:rPr>
        <w:t xml:space="preserve">; should possess whatever skills the field of existential risk management has accumulated or borrowed. </w:t>
      </w:r>
      <w:r w:rsidRPr="008A3FDE">
        <w:rPr>
          <w:szCs w:val="20"/>
        </w:rPr>
        <w:t xml:space="preserve">For maximum safety, that person should also be a physicist. </w:t>
      </w:r>
      <w:r w:rsidRPr="008A3FDE">
        <w:rPr>
          <w:b/>
          <w:szCs w:val="20"/>
          <w:highlight w:val="cyan"/>
          <w:u w:val="single"/>
        </w:rPr>
        <w:t>The domain-specific expertise and the expertise pertaining to existential risks should combine in one person. I am skeptical that a scholar of heuristics and biases, unable to read physics equatio</w:t>
      </w:r>
      <w:r w:rsidRPr="008A3FDE">
        <w:rPr>
          <w:b/>
          <w:szCs w:val="20"/>
          <w:u w:val="single"/>
        </w:rPr>
        <w:t>ns,</w:t>
      </w:r>
      <w:r w:rsidRPr="008A3FDE">
        <w:rPr>
          <w:szCs w:val="20"/>
          <w:u w:val="single"/>
        </w:rPr>
        <w:t xml:space="preserve"> could check the work of physicists who knew nothing of heuristics and biases. </w:t>
      </w:r>
      <w:r w:rsidRPr="008A3FDE">
        <w:rPr>
          <w:szCs w:val="20"/>
        </w:rPr>
        <w:t xml:space="preserve">Once upon a time I made up </w:t>
      </w:r>
      <w:r w:rsidRPr="008A3FDE">
        <w:rPr>
          <w:szCs w:val="20"/>
          <w:u w:val="single"/>
        </w:rPr>
        <w:t xml:space="preserve">overly detailed scenarios, without realizing that </w:t>
      </w:r>
      <w:r w:rsidRPr="008A3FDE">
        <w:rPr>
          <w:i/>
          <w:iCs/>
          <w:szCs w:val="20"/>
          <w:highlight w:val="cyan"/>
          <w:u w:val="single"/>
        </w:rPr>
        <w:t xml:space="preserve">every </w:t>
      </w:r>
      <w:r w:rsidRPr="008A3FDE">
        <w:rPr>
          <w:szCs w:val="20"/>
          <w:highlight w:val="cyan"/>
          <w:u w:val="single"/>
        </w:rPr>
        <w:t>additional detail was an extra burden</w:t>
      </w:r>
      <w:r w:rsidRPr="008A3FDE">
        <w:rPr>
          <w:szCs w:val="20"/>
        </w:rPr>
        <w:t xml:space="preserve">. Once upon a time I really did think that I could say there was a ninety percent chance of Artificial Intelligence being developed between 2005 and 2025, with the peak in 2018. This statement now seems to me like complete gibberish. Why did I </w:t>
      </w:r>
      <w:r w:rsidRPr="008A3FDE">
        <w:rPr>
          <w:i/>
          <w:iCs/>
          <w:szCs w:val="20"/>
        </w:rPr>
        <w:t xml:space="preserve">ever </w:t>
      </w:r>
      <w:r w:rsidRPr="008A3FDE">
        <w:rPr>
          <w:szCs w:val="20"/>
        </w:rPr>
        <w:t xml:space="preserve">think I could generate a tight probability distribution over a problem like that? Where did I even get those numbers in the first place? </w:t>
      </w:r>
      <w:r w:rsidRPr="008A3FDE">
        <w:rPr>
          <w:szCs w:val="20"/>
          <w:highlight w:val="cyan"/>
          <w:u w:val="single"/>
        </w:rPr>
        <w:t>Skilled practitioners</w:t>
      </w:r>
      <w:r w:rsidRPr="008A3FDE">
        <w:rPr>
          <w:szCs w:val="20"/>
          <w:u w:val="single"/>
        </w:rPr>
        <w:t xml:space="preserve"> of, say, molecular nanotechnology or Artificial Intelligence, </w:t>
      </w:r>
      <w:r w:rsidRPr="008A3FDE">
        <w:rPr>
          <w:szCs w:val="20"/>
          <w:highlight w:val="cyan"/>
          <w:u w:val="single"/>
        </w:rPr>
        <w:t xml:space="preserve">will not automatically know the </w:t>
      </w:r>
      <w:r w:rsidRPr="008A3FDE">
        <w:rPr>
          <w:i/>
          <w:iCs/>
          <w:szCs w:val="20"/>
          <w:highlight w:val="cyan"/>
          <w:u w:val="single"/>
        </w:rPr>
        <w:t xml:space="preserve">additional </w:t>
      </w:r>
      <w:r w:rsidRPr="008A3FDE">
        <w:rPr>
          <w:szCs w:val="20"/>
          <w:highlight w:val="cyan"/>
          <w:u w:val="single"/>
        </w:rPr>
        <w:t>skills needed to address the existential risks of their professio</w:t>
      </w:r>
      <w:r w:rsidRPr="008A3FDE">
        <w:rPr>
          <w:szCs w:val="20"/>
          <w:u w:val="single"/>
        </w:rPr>
        <w:t>n.</w:t>
      </w:r>
      <w:r w:rsidRPr="008A3FDE">
        <w:rPr>
          <w:szCs w:val="20"/>
        </w:rPr>
        <w:t xml:space="preserve"> No one told me, when I addressed myself to the challenge of Artificial Intelligence, that it was needful for such a person as myself to study heuristics and biases. I don't remember why I first ran across an account of heuristics and biases, but I remember that it was a description of an overconfidence result - a casual description, online, with no references. I was so incredulous that I contacted the author to ask if this was a real experimental result. (He referred me to the edited volume </w:t>
      </w:r>
      <w:r w:rsidRPr="008A3FDE">
        <w:rPr>
          <w:i/>
          <w:iCs/>
          <w:szCs w:val="20"/>
        </w:rPr>
        <w:t>Judgment Under Uncertainty</w:t>
      </w:r>
      <w:r w:rsidRPr="008A3FDE">
        <w:rPr>
          <w:szCs w:val="20"/>
        </w:rPr>
        <w:t xml:space="preserve">.) I should not have had to stumble across that reference by accident. Someone should have warned me, as I am warning you, that </w:t>
      </w:r>
      <w:r w:rsidRPr="008A3FDE">
        <w:rPr>
          <w:szCs w:val="20"/>
          <w:u w:val="single"/>
        </w:rPr>
        <w:t>this is knowledge needful to a student of existential risk. There should be a curriculum</w:t>
      </w:r>
      <w:r w:rsidRPr="008A3FDE">
        <w:rPr>
          <w:szCs w:val="20"/>
        </w:rPr>
        <w:t xml:space="preserve"> for people like ourselves; </w:t>
      </w:r>
      <w:r w:rsidRPr="008A3FDE">
        <w:rPr>
          <w:b/>
          <w:szCs w:val="20"/>
          <w:highlight w:val="cyan"/>
          <w:u w:val="single"/>
        </w:rPr>
        <w:t xml:space="preserve">a list of skills we need </w:t>
      </w:r>
      <w:r w:rsidRPr="008A3FDE">
        <w:rPr>
          <w:b/>
          <w:i/>
          <w:iCs/>
          <w:szCs w:val="20"/>
          <w:highlight w:val="cyan"/>
          <w:u w:val="single"/>
        </w:rPr>
        <w:t xml:space="preserve">in addition to </w:t>
      </w:r>
      <w:r w:rsidRPr="008A3FDE">
        <w:rPr>
          <w:b/>
          <w:szCs w:val="20"/>
          <w:highlight w:val="cyan"/>
          <w:u w:val="single"/>
        </w:rPr>
        <w:t>our domain-specific knowledge.</w:t>
      </w:r>
      <w:r w:rsidRPr="008A3FDE">
        <w:rPr>
          <w:szCs w:val="20"/>
          <w:highlight w:val="cyan"/>
          <w:u w:val="single"/>
        </w:rPr>
        <w:t xml:space="preserve"> I am not a</w:t>
      </w:r>
      <w:r w:rsidRPr="008A3FDE">
        <w:rPr>
          <w:szCs w:val="20"/>
          <w:u w:val="single"/>
        </w:rPr>
        <w:t xml:space="preserve"> physicist, but I know a little - probably not enough - about the history of errors in physics, and a biologist thinking about superviruses should know it too.</w:t>
      </w:r>
      <w:r w:rsidRPr="008A3FDE">
        <w:rPr>
          <w:szCs w:val="20"/>
        </w:rPr>
        <w:t xml:space="preserve"> I </w:t>
      </w:r>
      <w:r w:rsidRPr="008A3FDE">
        <w:rPr>
          <w:szCs w:val="20"/>
          <w:u w:val="single"/>
        </w:rPr>
        <w:t>once met a lawyer who had made up his own theory of physics</w:t>
      </w:r>
      <w:r w:rsidRPr="008A3FDE">
        <w:rPr>
          <w:szCs w:val="20"/>
        </w:rPr>
        <w:t xml:space="preserve">. I said to the lawyer: </w:t>
      </w:r>
      <w:r w:rsidRPr="008A3FDE">
        <w:rPr>
          <w:szCs w:val="20"/>
          <w:highlight w:val="cyan"/>
          <w:u w:val="single"/>
        </w:rPr>
        <w:t>You cannot invent your own physics theories without knowing math and studying for years; physics is hard.</w:t>
      </w:r>
      <w:r w:rsidRPr="008A3FDE">
        <w:rPr>
          <w:szCs w:val="20"/>
          <w:u w:val="single"/>
        </w:rPr>
        <w:t xml:space="preserve"> He replied: But if you really understand physics you can explain it to your grandmother,</w:t>
      </w:r>
      <w:r w:rsidRPr="008A3FDE">
        <w:rPr>
          <w:szCs w:val="20"/>
        </w:rPr>
        <w:t xml:space="preserve"> Richard Feynman told me so. And I said to him: "Would you advise a friend to argue his own court case?" At this he fell silent. He knew abstractly that physics was difficult, but I think it had honestly never occurred to him that physics might be as difficult as lawyering.</w:t>
      </w:r>
    </w:p>
    <w:p w14:paraId="160DAC36" w14:textId="77777777" w:rsidR="008A3FDE" w:rsidRPr="008A3FDE" w:rsidRDefault="008A3FDE" w:rsidP="008A3FDE"/>
    <w:p w14:paraId="2594515C" w14:textId="77777777" w:rsidR="008A3FDE" w:rsidRPr="008A3FDE" w:rsidRDefault="008A3FDE" w:rsidP="008A3FDE">
      <w:pPr>
        <w:keepNext/>
        <w:keepLines/>
        <w:pageBreakBefore/>
        <w:spacing w:before="200"/>
        <w:jc w:val="center"/>
        <w:outlineLvl w:val="2"/>
        <w:rPr>
          <w:rFonts w:eastAsiaTheme="majorEastAsia" w:cstheme="majorBidi"/>
          <w:b/>
          <w:sz w:val="32"/>
          <w:szCs w:val="24"/>
          <w:u w:val="single"/>
        </w:rPr>
      </w:pPr>
      <w:r w:rsidRPr="008A3FDE">
        <w:rPr>
          <w:rFonts w:eastAsiaTheme="majorEastAsia" w:cstheme="majorBidi"/>
          <w:b/>
          <w:sz w:val="32"/>
          <w:szCs w:val="24"/>
          <w:u w:val="single"/>
        </w:rPr>
        <w:t>Util Bad</w:t>
      </w:r>
    </w:p>
    <w:p w14:paraId="460203AC"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We are only responsible for the action of the plan. </w:t>
      </w:r>
    </w:p>
    <w:p w14:paraId="5653C1BD" w14:textId="77777777" w:rsidR="008A3FDE" w:rsidRPr="008A3FDE" w:rsidRDefault="008A3FDE" w:rsidP="008A3FDE">
      <w:pPr>
        <w:rPr>
          <w:sz w:val="16"/>
          <w:szCs w:val="16"/>
        </w:rPr>
      </w:pPr>
      <w:r w:rsidRPr="008A3FDE">
        <w:rPr>
          <w:b/>
          <w:bCs/>
          <w:sz w:val="22"/>
        </w:rPr>
        <w:t xml:space="preserve">Harris ‘8 </w:t>
      </w:r>
      <w:r w:rsidRPr="008A3FDE">
        <w:rPr>
          <w:sz w:val="16"/>
          <w:szCs w:val="16"/>
        </w:rPr>
        <w:t xml:space="preserve">(Alex; 8/15/8; J.D. Stanford University, B.A. from Harvard University, Practicing Appellate and Constitutional Law at Gibson, Dunn &amp; Crutcher LLP, former Adjunct Analyst at The Competitive Enterprise Institute; Philosopher’s Corner, “Philosopher's Corner: The Principle of Intervening Action,” </w:t>
      </w:r>
      <w:hyperlink r:id="rId16" w:history="1">
        <w:r w:rsidRPr="008A3FDE">
          <w:rPr>
            <w:sz w:val="16"/>
            <w:szCs w:val="16"/>
          </w:rPr>
          <w:t>https://cei.org/blog/philosophers-corner-principle-intervening-action)</w:t>
        </w:r>
      </w:hyperlink>
      <w:r w:rsidRPr="008A3FDE">
        <w:rPr>
          <w:sz w:val="16"/>
          <w:szCs w:val="16"/>
        </w:rPr>
        <w:t xml:space="preserve"> *PIA = Principle of Intervening Action*</w:t>
      </w:r>
    </w:p>
    <w:p w14:paraId="663C4AD9" w14:textId="77777777" w:rsidR="008A3FDE" w:rsidRPr="008A3FDE" w:rsidRDefault="008A3FDE" w:rsidP="008A3FDE">
      <w:pPr>
        <w:rPr>
          <w:sz w:val="16"/>
        </w:rPr>
      </w:pPr>
      <w:r w:rsidRPr="008A3FDE">
        <w:rPr>
          <w:sz w:val="16"/>
        </w:rPr>
        <w:t xml:space="preserve">Gewirth takes the position that </w:t>
      </w:r>
      <w:r w:rsidRPr="008A3FDE">
        <w:rPr>
          <w:highlight w:val="cyan"/>
          <w:u w:val="single"/>
        </w:rPr>
        <w:t xml:space="preserve">we are </w:t>
      </w:r>
      <w:r w:rsidRPr="008A3FDE">
        <w:rPr>
          <w:b/>
          <w:highlight w:val="cyan"/>
          <w:u w:val="single"/>
        </w:rPr>
        <w:t>solely responsible</w:t>
      </w:r>
      <w:r w:rsidRPr="008A3FDE">
        <w:rPr>
          <w:highlight w:val="cyan"/>
          <w:u w:val="single"/>
        </w:rPr>
        <w:t xml:space="preserve"> for</w:t>
      </w:r>
      <w:r w:rsidRPr="008A3FDE">
        <w:rPr>
          <w:u w:val="single"/>
        </w:rPr>
        <w:t xml:space="preserve"> the morality of </w:t>
      </w:r>
      <w:r w:rsidRPr="008A3FDE">
        <w:rPr>
          <w:b/>
          <w:highlight w:val="cyan"/>
          <w:u w:val="single"/>
        </w:rPr>
        <w:t>our own actions</w:t>
      </w:r>
      <w:r w:rsidRPr="008A3FDE">
        <w:rPr>
          <w:sz w:val="16"/>
        </w:rPr>
        <w:t xml:space="preserve"> in two senses. </w:t>
      </w:r>
      <w:r w:rsidRPr="008A3FDE">
        <w:rPr>
          <w:u w:val="single"/>
        </w:rPr>
        <w:t>First, only we are responsible for</w:t>
      </w:r>
      <w:r w:rsidRPr="008A3FDE">
        <w:rPr>
          <w:sz w:val="16"/>
        </w:rPr>
        <w:t xml:space="preserve"> the </w:t>
      </w:r>
      <w:r w:rsidRPr="008A3FDE">
        <w:rPr>
          <w:u w:val="single"/>
        </w:rPr>
        <w:t xml:space="preserve">acts we commit, </w:t>
      </w:r>
      <w:r w:rsidRPr="008A3FDE">
        <w:rPr>
          <w:b/>
          <w:u w:val="single"/>
        </w:rPr>
        <w:t>even if someone else's action</w:t>
      </w:r>
      <w:r w:rsidRPr="008A3FDE">
        <w:rPr>
          <w:u w:val="single"/>
        </w:rPr>
        <w:t xml:space="preserve"> caused us to act</w:t>
      </w:r>
      <w:r w:rsidRPr="008A3FDE">
        <w:rPr>
          <w:sz w:val="16"/>
        </w:rPr>
        <w:t xml:space="preserve"> as we did. (For example, if a woman's husband cheated on her and she, upon finding out, grew enraged and killed his lover, she - not he - would bear sole responsibility.) </w:t>
      </w:r>
      <w:r w:rsidRPr="008A3FDE">
        <w:rPr>
          <w:u w:val="single"/>
        </w:rPr>
        <w:t>Second, we are only responsible for our</w:t>
      </w:r>
      <w:r w:rsidRPr="008A3FDE">
        <w:rPr>
          <w:sz w:val="16"/>
        </w:rPr>
        <w:t xml:space="preserve"> own </w:t>
      </w:r>
      <w:r w:rsidRPr="008A3FDE">
        <w:rPr>
          <w:u w:val="single"/>
        </w:rPr>
        <w:t xml:space="preserve">actions, </w:t>
      </w:r>
      <w:r w:rsidRPr="008A3FDE">
        <w:rPr>
          <w:b/>
          <w:highlight w:val="cyan"/>
          <w:u w:val="single"/>
        </w:rPr>
        <w:t>even if they lead</w:t>
      </w:r>
      <w:r w:rsidRPr="008A3FDE">
        <w:rPr>
          <w:highlight w:val="cyan"/>
          <w:u w:val="single"/>
        </w:rPr>
        <w:t xml:space="preserve"> to other actions</w:t>
      </w:r>
      <w:r w:rsidRPr="008A3FDE">
        <w:rPr>
          <w:sz w:val="16"/>
        </w:rPr>
        <w:t xml:space="preserve">. Thus, </w:t>
      </w:r>
      <w:r w:rsidRPr="008A3FDE">
        <w:rPr>
          <w:highlight w:val="cyan"/>
          <w:u w:val="single"/>
        </w:rPr>
        <w:t xml:space="preserve">we have a </w:t>
      </w:r>
      <w:r w:rsidRPr="008A3FDE">
        <w:rPr>
          <w:b/>
          <w:highlight w:val="cyan"/>
          <w:u w:val="single"/>
        </w:rPr>
        <w:t>preeminent duty</w:t>
      </w:r>
      <w:r w:rsidRPr="008A3FDE">
        <w:rPr>
          <w:highlight w:val="cyan"/>
          <w:u w:val="single"/>
        </w:rPr>
        <w:t xml:space="preserve"> to never act immorally</w:t>
      </w:r>
      <w:r w:rsidRPr="008A3FDE">
        <w:rPr>
          <w:u w:val="single"/>
        </w:rPr>
        <w:t>, even if</w:t>
      </w:r>
      <w:r w:rsidRPr="008A3FDE">
        <w:rPr>
          <w:sz w:val="16"/>
        </w:rPr>
        <w:t xml:space="preserve"> doing </w:t>
      </w:r>
      <w:r w:rsidRPr="008A3FDE">
        <w:rPr>
          <w:u w:val="single"/>
        </w:rPr>
        <w:t>so would preclude others from</w:t>
      </w:r>
      <w:r w:rsidRPr="008A3FDE">
        <w:rPr>
          <w:sz w:val="16"/>
        </w:rPr>
        <w:t xml:space="preserve"> taking even </w:t>
      </w:r>
      <w:r w:rsidRPr="008A3FDE">
        <w:rPr>
          <w:u w:val="single"/>
        </w:rPr>
        <w:t>more immoral actions</w:t>
      </w:r>
      <w:r w:rsidRPr="008A3FDE">
        <w:rPr>
          <w:sz w:val="16"/>
        </w:rPr>
        <w:t xml:space="preserve">. Gewirth contends that </w:t>
      </w:r>
      <w:r w:rsidRPr="008A3FDE">
        <w:rPr>
          <w:highlight w:val="cyan"/>
          <w:u w:val="single"/>
        </w:rPr>
        <w:t>never violating</w:t>
      </w:r>
      <w:r w:rsidRPr="008A3FDE">
        <w:rPr>
          <w:sz w:val="16"/>
        </w:rPr>
        <w:t xml:space="preserve"> the negative </w:t>
      </w:r>
      <w:r w:rsidRPr="008A3FDE">
        <w:rPr>
          <w:highlight w:val="cyan"/>
          <w:u w:val="single"/>
        </w:rPr>
        <w:t>rights</w:t>
      </w:r>
      <w:r w:rsidRPr="008A3FDE">
        <w:rPr>
          <w:u w:val="single"/>
        </w:rPr>
        <w:t xml:space="preserve"> of another </w:t>
      </w:r>
      <w:r w:rsidRPr="008A3FDE">
        <w:rPr>
          <w:highlight w:val="cyan"/>
          <w:u w:val="single"/>
        </w:rPr>
        <w:t>"is</w:t>
      </w:r>
      <w:r w:rsidRPr="008A3FDE">
        <w:rPr>
          <w:sz w:val="16"/>
        </w:rPr>
        <w:t xml:space="preserve"> an obligation </w:t>
      </w:r>
      <w:r w:rsidRPr="008A3FDE">
        <w:rPr>
          <w:highlight w:val="cyan"/>
          <w:u w:val="single"/>
        </w:rPr>
        <w:t>so fundamental</w:t>
      </w:r>
      <w:r w:rsidRPr="008A3FDE">
        <w:rPr>
          <w:sz w:val="16"/>
        </w:rPr>
        <w:t xml:space="preserve"> that </w:t>
      </w:r>
      <w:r w:rsidRPr="008A3FDE">
        <w:rPr>
          <w:highlight w:val="cyan"/>
          <w:u w:val="single"/>
        </w:rPr>
        <w:t xml:space="preserve">it </w:t>
      </w:r>
      <w:r w:rsidRPr="008A3FDE">
        <w:rPr>
          <w:b/>
          <w:highlight w:val="cyan"/>
          <w:u w:val="single"/>
        </w:rPr>
        <w:t>cannot be overridden</w:t>
      </w:r>
      <w:r w:rsidRPr="008A3FDE">
        <w:rPr>
          <w:sz w:val="16"/>
        </w:rPr>
        <w:t xml:space="preserve"> even </w:t>
      </w:r>
      <w:r w:rsidRPr="008A3FDE">
        <w:rPr>
          <w:highlight w:val="cyan"/>
          <w:u w:val="single"/>
        </w:rPr>
        <w:t>to prevent</w:t>
      </w:r>
      <w:r w:rsidRPr="008A3FDE">
        <w:rPr>
          <w:u w:val="single"/>
        </w:rPr>
        <w:t xml:space="preserve"> evil </w:t>
      </w:r>
      <w:r w:rsidRPr="008A3FDE">
        <w:rPr>
          <w:highlight w:val="cyan"/>
          <w:u w:val="single"/>
        </w:rPr>
        <w:t>consequences</w:t>
      </w:r>
      <w:r w:rsidRPr="008A3FDE">
        <w:rPr>
          <w:sz w:val="16"/>
        </w:rPr>
        <w:t xml:space="preserve"> from befalling some persons." He clarifies with an example. Imagine that a group of terrorists kidnaps a woman and offers her son a choice: he must torture his mother or they will blow up a city with a nuclear weapon. Gewirth argues that the son has a primary duty to not violate the rights of his mother, whereas he is not the actor who is blowing up the city - the terrorists are the moral agents responsible for that action, not the son. If the son had the choice, he would pick neither. His duty is to never violate rights; the only way to fulfill this is to not torture his mother. Gewirth argues: "It would be unjustified to violate the mother's right to life in order to protect the rights to life of the many other residents of the city. For </w:t>
      </w:r>
      <w:r w:rsidRPr="008A3FDE">
        <w:rPr>
          <w:highlight w:val="cyan"/>
          <w:u w:val="single"/>
        </w:rPr>
        <w:t xml:space="preserve">rights </w:t>
      </w:r>
      <w:r w:rsidRPr="008A3FDE">
        <w:rPr>
          <w:b/>
          <w:highlight w:val="cyan"/>
          <w:u w:val="single"/>
        </w:rPr>
        <w:t>cannot be</w:t>
      </w:r>
      <w:r w:rsidRPr="008A3FDE">
        <w:rPr>
          <w:b/>
          <w:u w:val="single"/>
        </w:rPr>
        <w:t xml:space="preserve"> justifiably protected</w:t>
      </w:r>
      <w:r w:rsidRPr="008A3FDE">
        <w:rPr>
          <w:u w:val="single"/>
        </w:rPr>
        <w:t xml:space="preserve"> </w:t>
      </w:r>
      <w:r w:rsidRPr="008A3FDE">
        <w:rPr>
          <w:highlight w:val="cyan"/>
          <w:u w:val="single"/>
        </w:rPr>
        <w:t>by violating another</w:t>
      </w:r>
      <w:r w:rsidRPr="008A3FDE">
        <w:rPr>
          <w:sz w:val="16"/>
        </w:rPr>
        <w:t xml:space="preserve"> right." </w:t>
      </w:r>
      <w:r w:rsidRPr="008A3FDE">
        <w:rPr>
          <w:highlight w:val="cyan"/>
          <w:u w:val="single"/>
        </w:rPr>
        <w:t xml:space="preserve">PIA is the only </w:t>
      </w:r>
      <w:r w:rsidRPr="008A3FDE">
        <w:rPr>
          <w:b/>
          <w:highlight w:val="cyan"/>
          <w:u w:val="single"/>
        </w:rPr>
        <w:t>consistent</w:t>
      </w:r>
      <w:r w:rsidRPr="008A3FDE">
        <w:rPr>
          <w:b/>
          <w:u w:val="single"/>
        </w:rPr>
        <w:t>, justifiable</w:t>
      </w:r>
      <w:r w:rsidRPr="008A3FDE">
        <w:rPr>
          <w:sz w:val="16"/>
        </w:rPr>
        <w:t xml:space="preserve"> moral </w:t>
      </w:r>
      <w:r w:rsidRPr="008A3FDE">
        <w:rPr>
          <w:highlight w:val="cyan"/>
          <w:u w:val="single"/>
        </w:rPr>
        <w:t>theory</w:t>
      </w:r>
      <w:r w:rsidRPr="008A3FDE">
        <w:rPr>
          <w:u w:val="single"/>
        </w:rPr>
        <w:t xml:space="preserve"> of consequences. </w:t>
      </w:r>
      <w:r w:rsidRPr="008A3FDE">
        <w:rPr>
          <w:highlight w:val="cyan"/>
          <w:u w:val="single"/>
        </w:rPr>
        <w:t>First</w:t>
      </w:r>
      <w:r w:rsidRPr="008A3FDE">
        <w:rPr>
          <w:sz w:val="16"/>
        </w:rPr>
        <w:t xml:space="preserve">, one should note that </w:t>
      </w:r>
      <w:r w:rsidRPr="008A3FDE">
        <w:rPr>
          <w:highlight w:val="cyan"/>
          <w:u w:val="single"/>
        </w:rPr>
        <w:t xml:space="preserve">only PIA sets a </w:t>
      </w:r>
      <w:r w:rsidRPr="008A3FDE">
        <w:rPr>
          <w:b/>
          <w:highlight w:val="cyan"/>
          <w:u w:val="single"/>
        </w:rPr>
        <w:t>non-arbitrary limit</w:t>
      </w:r>
      <w:r w:rsidRPr="008A3FDE">
        <w:rPr>
          <w:highlight w:val="cyan"/>
          <w:u w:val="single"/>
        </w:rPr>
        <w:t xml:space="preserve"> on</w:t>
      </w:r>
      <w:r w:rsidRPr="008A3FDE">
        <w:rPr>
          <w:u w:val="single"/>
        </w:rPr>
        <w:t xml:space="preserve"> the string of </w:t>
      </w:r>
      <w:r w:rsidRPr="008A3FDE">
        <w:rPr>
          <w:highlight w:val="cyan"/>
          <w:u w:val="single"/>
        </w:rPr>
        <w:t>effects</w:t>
      </w:r>
      <w:r w:rsidRPr="008A3FDE">
        <w:rPr>
          <w:u w:val="single"/>
        </w:rPr>
        <w:t xml:space="preserve"> that can factor into</w:t>
      </w:r>
      <w:r w:rsidRPr="008A3FDE">
        <w:rPr>
          <w:sz w:val="16"/>
        </w:rPr>
        <w:t xml:space="preserve"> the moral </w:t>
      </w:r>
      <w:r w:rsidRPr="008A3FDE">
        <w:rPr>
          <w:u w:val="single"/>
        </w:rPr>
        <w:t>calculation. PIA says</w:t>
      </w:r>
      <w:r w:rsidRPr="008A3FDE">
        <w:rPr>
          <w:sz w:val="16"/>
        </w:rPr>
        <w:t xml:space="preserve"> that </w:t>
      </w:r>
      <w:r w:rsidRPr="008A3FDE">
        <w:rPr>
          <w:b/>
          <w:highlight w:val="cyan"/>
          <w:u w:val="single"/>
        </w:rPr>
        <w:t>no consequences</w:t>
      </w:r>
      <w:r w:rsidRPr="008A3FDE">
        <w:rPr>
          <w:sz w:val="16"/>
        </w:rPr>
        <w:t xml:space="preserve"> of other actions </w:t>
      </w:r>
      <w:r w:rsidRPr="008A3FDE">
        <w:rPr>
          <w:u w:val="single"/>
        </w:rPr>
        <w:t xml:space="preserve">can </w:t>
      </w:r>
      <w:r w:rsidRPr="008A3FDE">
        <w:rPr>
          <w:highlight w:val="cyan"/>
          <w:u w:val="single"/>
        </w:rPr>
        <w:t>count</w:t>
      </w:r>
      <w:r w:rsidRPr="008A3FDE">
        <w:rPr>
          <w:u w:val="single"/>
        </w:rPr>
        <w:t>; the only other</w:t>
      </w:r>
      <w:r w:rsidRPr="008A3FDE">
        <w:rPr>
          <w:sz w:val="16"/>
        </w:rPr>
        <w:t xml:space="preserve"> non-arbitrary </w:t>
      </w:r>
      <w:r w:rsidRPr="008A3FDE">
        <w:rPr>
          <w:u w:val="single"/>
        </w:rPr>
        <w:t>standard says that all consequences</w:t>
      </w:r>
      <w:r w:rsidRPr="008A3FDE">
        <w:rPr>
          <w:sz w:val="16"/>
        </w:rPr>
        <w:t xml:space="preserve"> in the chain must </w:t>
      </w:r>
      <w:r w:rsidRPr="008A3FDE">
        <w:rPr>
          <w:u w:val="single"/>
        </w:rPr>
        <w:t>count</w:t>
      </w:r>
      <w:r w:rsidRPr="008A3FDE">
        <w:rPr>
          <w:sz w:val="16"/>
        </w:rPr>
        <w:t xml:space="preserve">. One cannot claim that I am responsible for only, say, the first four other actions resulting from my action. One must either consider only my actions or all resulting actions. Thus, </w:t>
      </w:r>
      <w:r w:rsidRPr="008A3FDE">
        <w:rPr>
          <w:u w:val="single"/>
        </w:rPr>
        <w:t>if</w:t>
      </w:r>
      <w:r w:rsidRPr="008A3FDE">
        <w:rPr>
          <w:sz w:val="16"/>
        </w:rPr>
        <w:t xml:space="preserve"> the </w:t>
      </w:r>
      <w:r w:rsidRPr="008A3FDE">
        <w:rPr>
          <w:u w:val="single"/>
        </w:rPr>
        <w:t>destruction</w:t>
      </w:r>
      <w:r w:rsidRPr="008A3FDE">
        <w:rPr>
          <w:sz w:val="16"/>
        </w:rPr>
        <w:t xml:space="preserve"> of the city by terrorists actually </w:t>
      </w:r>
      <w:r w:rsidRPr="008A3FDE">
        <w:rPr>
          <w:u w:val="single"/>
        </w:rPr>
        <w:t>ended up preventing more</w:t>
      </w:r>
      <w:r w:rsidRPr="008A3FDE">
        <w:rPr>
          <w:sz w:val="16"/>
        </w:rPr>
        <w:t xml:space="preserve"> rights </w:t>
      </w:r>
      <w:r w:rsidRPr="008A3FDE">
        <w:rPr>
          <w:u w:val="single"/>
        </w:rPr>
        <w:t>violations by</w:t>
      </w:r>
      <w:r w:rsidRPr="008A3FDE">
        <w:rPr>
          <w:sz w:val="16"/>
        </w:rPr>
        <w:t xml:space="preserve">, say, </w:t>
      </w:r>
      <w:r w:rsidRPr="008A3FDE">
        <w:rPr>
          <w:u w:val="single"/>
        </w:rPr>
        <w:t>staving off a Malthusian population crunch</w:t>
      </w:r>
      <w:r w:rsidRPr="008A3FDE">
        <w:rPr>
          <w:sz w:val="16"/>
        </w:rPr>
        <w:t xml:space="preserve"> that would result in mass starvation and world war, then </w:t>
      </w:r>
      <w:r w:rsidRPr="008A3FDE">
        <w:rPr>
          <w:u w:val="single"/>
        </w:rPr>
        <w:t xml:space="preserve">the consequentialist position has to </w:t>
      </w:r>
      <w:r w:rsidRPr="008A3FDE">
        <w:rPr>
          <w:b/>
          <w:u w:val="single"/>
        </w:rPr>
        <w:t>endorse the terrorists' action</w:t>
      </w:r>
      <w:r w:rsidRPr="008A3FDE">
        <w:rPr>
          <w:u w:val="single"/>
        </w:rPr>
        <w:t xml:space="preserve">. </w:t>
      </w:r>
      <w:r w:rsidRPr="008A3FDE">
        <w:rPr>
          <w:highlight w:val="cyan"/>
          <w:u w:val="single"/>
        </w:rPr>
        <w:t>Consequentialists</w:t>
      </w:r>
      <w:r w:rsidRPr="008A3FDE">
        <w:rPr>
          <w:sz w:val="16"/>
        </w:rPr>
        <w:t xml:space="preserve"> have to </w:t>
      </w:r>
      <w:r w:rsidRPr="008A3FDE">
        <w:rPr>
          <w:highlight w:val="cyan"/>
          <w:u w:val="single"/>
        </w:rPr>
        <w:t xml:space="preserve">count </w:t>
      </w:r>
      <w:r w:rsidRPr="008A3FDE">
        <w:rPr>
          <w:b/>
          <w:highlight w:val="cyan"/>
          <w:u w:val="single"/>
        </w:rPr>
        <w:t>every effect</w:t>
      </w:r>
      <w:r w:rsidRPr="008A3FDE">
        <w:rPr>
          <w:sz w:val="16"/>
        </w:rPr>
        <w:t xml:space="preserve"> in the chain, </w:t>
      </w:r>
      <w:r w:rsidRPr="008A3FDE">
        <w:rPr>
          <w:u w:val="single"/>
        </w:rPr>
        <w:t>even in the absurdly far-off</w:t>
      </w:r>
      <w:r w:rsidRPr="008A3FDE">
        <w:rPr>
          <w:sz w:val="16"/>
        </w:rPr>
        <w:t xml:space="preserve"> future, </w:t>
      </w:r>
      <w:r w:rsidRPr="008A3FDE">
        <w:rPr>
          <w:u w:val="single"/>
        </w:rPr>
        <w:t>to determine whether an action is moral. This</w:t>
      </w:r>
      <w:r w:rsidRPr="008A3FDE">
        <w:rPr>
          <w:sz w:val="16"/>
        </w:rPr>
        <w:t xml:space="preserve"> fact, of course, does not by itself constitute a reason to reject consequentialism in favor of PIA, but it does </w:t>
      </w:r>
      <w:r w:rsidRPr="008A3FDE">
        <w:rPr>
          <w:u w:val="single"/>
        </w:rPr>
        <w:t>suggest</w:t>
      </w:r>
      <w:r w:rsidRPr="008A3FDE">
        <w:rPr>
          <w:sz w:val="16"/>
        </w:rPr>
        <w:t xml:space="preserve"> that </w:t>
      </w:r>
      <w:r w:rsidRPr="008A3FDE">
        <w:rPr>
          <w:u w:val="single"/>
        </w:rPr>
        <w:t xml:space="preserve">PIA is the </w:t>
      </w:r>
      <w:r w:rsidRPr="008A3FDE">
        <w:rPr>
          <w:b/>
          <w:u w:val="single"/>
        </w:rPr>
        <w:t>only reasonable</w:t>
      </w:r>
      <w:r w:rsidRPr="008A3FDE">
        <w:rPr>
          <w:sz w:val="16"/>
        </w:rPr>
        <w:t xml:space="preserve"> interpretation of the </w:t>
      </w:r>
      <w:r w:rsidRPr="008A3FDE">
        <w:rPr>
          <w:u w:val="single"/>
        </w:rPr>
        <w:t>requirement of non-consequentialism</w:t>
      </w:r>
      <w:r w:rsidRPr="008A3FDE">
        <w:rPr>
          <w:sz w:val="16"/>
        </w:rPr>
        <w:t xml:space="preserve">. It also suggests an implausible feature of consequentialism. I went on to demonstrate how the libertarian principle of self-ownership supports PIA and why people cannot be responsible for all effects of their actions: </w:t>
      </w:r>
      <w:r w:rsidRPr="008A3FDE">
        <w:rPr>
          <w:u w:val="single"/>
        </w:rPr>
        <w:t>Since we are born owning</w:t>
      </w:r>
      <w:r w:rsidRPr="008A3FDE">
        <w:rPr>
          <w:sz w:val="16"/>
        </w:rPr>
        <w:t xml:space="preserve"> ourselves and </w:t>
      </w:r>
      <w:r w:rsidRPr="008A3FDE">
        <w:rPr>
          <w:u w:val="single"/>
        </w:rPr>
        <w:t>nothing else</w:t>
      </w:r>
      <w:r w:rsidRPr="008A3FDE">
        <w:rPr>
          <w:sz w:val="16"/>
        </w:rPr>
        <w:t xml:space="preserve">, controlling our mind and body and no one else's, </w:t>
      </w:r>
      <w:r w:rsidRPr="008A3FDE">
        <w:rPr>
          <w:u w:val="single"/>
        </w:rPr>
        <w:t xml:space="preserve">it makes </w:t>
      </w:r>
      <w:r w:rsidRPr="008A3FDE">
        <w:rPr>
          <w:b/>
          <w:u w:val="single"/>
        </w:rPr>
        <w:t>perfect sense</w:t>
      </w:r>
      <w:r w:rsidRPr="008A3FDE">
        <w:rPr>
          <w:sz w:val="16"/>
        </w:rPr>
        <w:t xml:space="preserve"> that </w:t>
      </w:r>
      <w:r w:rsidRPr="008A3FDE">
        <w:rPr>
          <w:u w:val="single"/>
        </w:rPr>
        <w:t>we should be responsible for only</w:t>
      </w:r>
      <w:r w:rsidRPr="008A3FDE">
        <w:rPr>
          <w:sz w:val="16"/>
        </w:rPr>
        <w:t xml:space="preserve"> the </w:t>
      </w:r>
      <w:r w:rsidRPr="008A3FDE">
        <w:rPr>
          <w:u w:val="single"/>
        </w:rPr>
        <w:t>actions</w:t>
      </w:r>
      <w:r w:rsidRPr="008A3FDE">
        <w:rPr>
          <w:sz w:val="16"/>
        </w:rPr>
        <w:t xml:space="preserve"> that </w:t>
      </w:r>
      <w:r w:rsidRPr="008A3FDE">
        <w:rPr>
          <w:b/>
          <w:u w:val="single"/>
        </w:rPr>
        <w:t>we ourselves commit</w:t>
      </w:r>
      <w:r w:rsidRPr="008A3FDE">
        <w:rPr>
          <w:u w:val="single"/>
        </w:rPr>
        <w:t xml:space="preserve">. </w:t>
      </w:r>
      <w:r w:rsidRPr="008A3FDE">
        <w:rPr>
          <w:highlight w:val="cyan"/>
          <w:u w:val="single"/>
        </w:rPr>
        <w:t>Some</w:t>
      </w:r>
      <w:r w:rsidRPr="008A3FDE">
        <w:rPr>
          <w:sz w:val="16"/>
        </w:rPr>
        <w:t xml:space="preserve"> could </w:t>
      </w:r>
      <w:r w:rsidRPr="008A3FDE">
        <w:rPr>
          <w:highlight w:val="cyan"/>
          <w:u w:val="single"/>
        </w:rPr>
        <w:t>argue</w:t>
      </w:r>
      <w:r w:rsidRPr="008A3FDE">
        <w:rPr>
          <w:sz w:val="16"/>
        </w:rPr>
        <w:t xml:space="preserve"> that </w:t>
      </w:r>
      <w:r w:rsidRPr="008A3FDE">
        <w:rPr>
          <w:highlight w:val="cyan"/>
          <w:u w:val="single"/>
        </w:rPr>
        <w:t>we should be responsible for</w:t>
      </w:r>
      <w:r w:rsidRPr="008A3FDE">
        <w:rPr>
          <w:u w:val="single"/>
        </w:rPr>
        <w:t xml:space="preserve"> the </w:t>
      </w:r>
      <w:r w:rsidRPr="008A3FDE">
        <w:rPr>
          <w:highlight w:val="cyan"/>
          <w:u w:val="single"/>
        </w:rPr>
        <w:t>results</w:t>
      </w:r>
      <w:r w:rsidRPr="008A3FDE">
        <w:rPr>
          <w:u w:val="single"/>
        </w:rPr>
        <w:t xml:space="preserve"> of these actions. </w:t>
      </w:r>
      <w:r w:rsidRPr="008A3FDE">
        <w:rPr>
          <w:highlight w:val="cyan"/>
          <w:u w:val="single"/>
        </w:rPr>
        <w:t>PIA states</w:t>
      </w:r>
      <w:r w:rsidRPr="008A3FDE">
        <w:rPr>
          <w:sz w:val="16"/>
        </w:rPr>
        <w:t xml:space="preserve"> that </w:t>
      </w:r>
      <w:r w:rsidRPr="008A3FDE">
        <w:rPr>
          <w:b/>
          <w:highlight w:val="cyan"/>
          <w:u w:val="single"/>
        </w:rPr>
        <w:t>we are</w:t>
      </w:r>
      <w:r w:rsidRPr="008A3FDE">
        <w:rPr>
          <w:sz w:val="16"/>
        </w:rPr>
        <w:t xml:space="preserve">. If a person gets a wrecking ball and knocks over a building, which then falls and crushes twenty people, </w:t>
      </w:r>
      <w:r w:rsidRPr="008A3FDE">
        <w:rPr>
          <w:u w:val="single"/>
        </w:rPr>
        <w:t>the person is</w:t>
      </w:r>
      <w:r w:rsidRPr="008A3FDE">
        <w:rPr>
          <w:sz w:val="16"/>
        </w:rPr>
        <w:t xml:space="preserve"> to some degree </w:t>
      </w:r>
      <w:r w:rsidRPr="008A3FDE">
        <w:rPr>
          <w:u w:val="single"/>
        </w:rPr>
        <w:t>responsible for</w:t>
      </w:r>
      <w:r w:rsidRPr="008A3FDE">
        <w:rPr>
          <w:sz w:val="16"/>
        </w:rPr>
        <w:t xml:space="preserve"> those </w:t>
      </w:r>
      <w:r w:rsidRPr="008A3FDE">
        <w:rPr>
          <w:b/>
          <w:u w:val="single"/>
        </w:rPr>
        <w:t>results</w:t>
      </w:r>
      <w:r w:rsidRPr="008A3FDE">
        <w:rPr>
          <w:u w:val="single"/>
        </w:rPr>
        <w:t xml:space="preserve">. </w:t>
      </w:r>
      <w:r w:rsidRPr="008A3FDE">
        <w:rPr>
          <w:highlight w:val="cyan"/>
          <w:u w:val="single"/>
        </w:rPr>
        <w:t>But</w:t>
      </w:r>
      <w:r w:rsidRPr="008A3FDE">
        <w:rPr>
          <w:sz w:val="16"/>
        </w:rPr>
        <w:t xml:space="preserve"> this is </w:t>
      </w:r>
      <w:r w:rsidRPr="008A3FDE">
        <w:rPr>
          <w:highlight w:val="cyan"/>
          <w:u w:val="single"/>
        </w:rPr>
        <w:t>not</w:t>
      </w:r>
      <w:r w:rsidRPr="008A3FDE">
        <w:rPr>
          <w:sz w:val="16"/>
        </w:rPr>
        <w:t xml:space="preserve"> the </w:t>
      </w:r>
      <w:r w:rsidRPr="008A3FDE">
        <w:rPr>
          <w:u w:val="single"/>
        </w:rPr>
        <w:t xml:space="preserve">case </w:t>
      </w:r>
      <w:r w:rsidRPr="008A3FDE">
        <w:rPr>
          <w:highlight w:val="cyan"/>
          <w:u w:val="single"/>
        </w:rPr>
        <w:t xml:space="preserve">if </w:t>
      </w:r>
      <w:r w:rsidRPr="008A3FDE">
        <w:rPr>
          <w:b/>
          <w:highlight w:val="cyan"/>
          <w:u w:val="single"/>
        </w:rPr>
        <w:t>someone else</w:t>
      </w:r>
      <w:r w:rsidRPr="008A3FDE">
        <w:rPr>
          <w:b/>
          <w:u w:val="single"/>
        </w:rPr>
        <w:t xml:space="preserve">'s action </w:t>
      </w:r>
      <w:r w:rsidRPr="008A3FDE">
        <w:rPr>
          <w:b/>
          <w:highlight w:val="cyan"/>
          <w:u w:val="single"/>
        </w:rPr>
        <w:t>intervenes</w:t>
      </w:r>
      <w:r w:rsidRPr="008A3FDE">
        <w:rPr>
          <w:highlight w:val="cyan"/>
          <w:u w:val="single"/>
        </w:rPr>
        <w:t>, because another</w:t>
      </w:r>
      <w:r w:rsidRPr="008A3FDE">
        <w:rPr>
          <w:sz w:val="16"/>
        </w:rPr>
        <w:t xml:space="preserve"> moral </w:t>
      </w:r>
      <w:r w:rsidRPr="008A3FDE">
        <w:rPr>
          <w:u w:val="single"/>
        </w:rPr>
        <w:t xml:space="preserve">agent </w:t>
      </w:r>
      <w:r w:rsidRPr="008A3FDE">
        <w:rPr>
          <w:highlight w:val="cyan"/>
          <w:u w:val="single"/>
        </w:rPr>
        <w:t>is the</w:t>
      </w:r>
      <w:r w:rsidRPr="008A3FDE">
        <w:rPr>
          <w:sz w:val="16"/>
        </w:rPr>
        <w:t xml:space="preserve"> more </w:t>
      </w:r>
      <w:r w:rsidRPr="008A3FDE">
        <w:rPr>
          <w:b/>
          <w:highlight w:val="cyan"/>
          <w:u w:val="single"/>
        </w:rPr>
        <w:t>proximate cause</w:t>
      </w:r>
      <w:r w:rsidRPr="008A3FDE">
        <w:rPr>
          <w:highlight w:val="cyan"/>
          <w:u w:val="single"/>
        </w:rPr>
        <w:t xml:space="preserve"> of</w:t>
      </w:r>
      <w:r w:rsidRPr="008A3FDE">
        <w:rPr>
          <w:u w:val="single"/>
        </w:rPr>
        <w:t xml:space="preserve"> the effects; she</w:t>
      </w:r>
      <w:r w:rsidRPr="008A3FDE">
        <w:rPr>
          <w:sz w:val="16"/>
        </w:rPr>
        <w:t xml:space="preserve"> has </w:t>
      </w:r>
      <w:r w:rsidRPr="008A3FDE">
        <w:rPr>
          <w:u w:val="single"/>
        </w:rPr>
        <w:t xml:space="preserve">stepped into the </w:t>
      </w:r>
      <w:r w:rsidRPr="008A3FDE">
        <w:rPr>
          <w:b/>
          <w:u w:val="single"/>
        </w:rPr>
        <w:t>line of causation</w:t>
      </w:r>
      <w:r w:rsidRPr="008A3FDE">
        <w:rPr>
          <w:sz w:val="16"/>
        </w:rPr>
        <w:t xml:space="preserve"> to take the moral responsibility. When you act upon a rock that you hurl at an enemy's face, </w:t>
      </w:r>
      <w:r w:rsidRPr="008A3FDE">
        <w:rPr>
          <w:u w:val="single"/>
        </w:rPr>
        <w:t>you are responsible for</w:t>
      </w:r>
      <w:r w:rsidRPr="008A3FDE">
        <w:rPr>
          <w:sz w:val="16"/>
        </w:rPr>
        <w:t xml:space="preserve"> the </w:t>
      </w:r>
      <w:r w:rsidRPr="008A3FDE">
        <w:rPr>
          <w:u w:val="single"/>
        </w:rPr>
        <w:t>effects</w:t>
      </w:r>
      <w:r w:rsidRPr="008A3FDE">
        <w:rPr>
          <w:sz w:val="16"/>
        </w:rPr>
        <w:t xml:space="preserve"> of the rock </w:t>
      </w:r>
      <w:r w:rsidRPr="008A3FDE">
        <w:rPr>
          <w:u w:val="single"/>
        </w:rPr>
        <w:t>for two reasons: first, you are using force</w:t>
      </w:r>
      <w:r w:rsidRPr="008A3FDE">
        <w:rPr>
          <w:sz w:val="16"/>
        </w:rPr>
        <w:t xml:space="preserve"> upon the rock; </w:t>
      </w:r>
      <w:r w:rsidRPr="008A3FDE">
        <w:rPr>
          <w:u w:val="single"/>
        </w:rPr>
        <w:t>secondly</w:t>
      </w:r>
      <w:r w:rsidRPr="008A3FDE">
        <w:rPr>
          <w:sz w:val="16"/>
        </w:rPr>
        <w:t xml:space="preserve">, the rock has </w:t>
      </w:r>
      <w:r w:rsidRPr="008A3FDE">
        <w:rPr>
          <w:u w:val="single"/>
        </w:rPr>
        <w:t>no agency over</w:t>
      </w:r>
      <w:r w:rsidRPr="008A3FDE">
        <w:rPr>
          <w:sz w:val="16"/>
        </w:rPr>
        <w:t xml:space="preserve"> the </w:t>
      </w:r>
      <w:r w:rsidRPr="008A3FDE">
        <w:rPr>
          <w:u w:val="single"/>
        </w:rPr>
        <w:t>effects</w:t>
      </w:r>
      <w:r w:rsidRPr="008A3FDE">
        <w:rPr>
          <w:sz w:val="16"/>
        </w:rPr>
        <w:t xml:space="preserve"> it causes. The rock, by the fact that it has no agency of its own, is merely your tool, an extension of your agency. </w:t>
      </w:r>
      <w:r w:rsidRPr="008A3FDE">
        <w:rPr>
          <w:u w:val="single"/>
        </w:rPr>
        <w:t>But neither of these</w:t>
      </w:r>
      <w:r w:rsidRPr="008A3FDE">
        <w:rPr>
          <w:sz w:val="16"/>
        </w:rPr>
        <w:t xml:space="preserve"> reasons </w:t>
      </w:r>
      <w:r w:rsidRPr="008A3FDE">
        <w:rPr>
          <w:u w:val="single"/>
        </w:rPr>
        <w:t>holds for</w:t>
      </w:r>
      <w:r w:rsidRPr="008A3FDE">
        <w:rPr>
          <w:sz w:val="16"/>
        </w:rPr>
        <w:t xml:space="preserve"> using non-coercive measures that result in </w:t>
      </w:r>
      <w:r w:rsidRPr="008A3FDE">
        <w:rPr>
          <w:u w:val="single"/>
        </w:rPr>
        <w:t>a person's action. As long as one does not</w:t>
      </w:r>
      <w:r w:rsidRPr="008A3FDE">
        <w:rPr>
          <w:sz w:val="16"/>
        </w:rPr>
        <w:t xml:space="preserve"> use coercion to </w:t>
      </w:r>
      <w:r w:rsidRPr="008A3FDE">
        <w:rPr>
          <w:u w:val="single"/>
        </w:rPr>
        <w:t>compel another</w:t>
      </w:r>
      <w:r w:rsidRPr="008A3FDE">
        <w:rPr>
          <w:sz w:val="16"/>
        </w:rPr>
        <w:t xml:space="preserve"> to commit a rights-violating action, </w:t>
      </w:r>
      <w:r w:rsidRPr="008A3FDE">
        <w:rPr>
          <w:u w:val="single"/>
        </w:rPr>
        <w:t>one has not reduced that</w:t>
      </w:r>
      <w:r w:rsidRPr="008A3FDE">
        <w:rPr>
          <w:sz w:val="16"/>
        </w:rPr>
        <w:t xml:space="preserve"> other </w:t>
      </w:r>
      <w:r w:rsidRPr="008A3FDE">
        <w:rPr>
          <w:u w:val="single"/>
        </w:rPr>
        <w:t>person's agency</w:t>
      </w:r>
      <w:r w:rsidRPr="008A3FDE">
        <w:rPr>
          <w:sz w:val="16"/>
        </w:rPr>
        <w:t xml:space="preserve">. Possessing full agency, </w:t>
      </w:r>
      <w:r w:rsidRPr="008A3FDE">
        <w:rPr>
          <w:highlight w:val="cyan"/>
          <w:u w:val="single"/>
        </w:rPr>
        <w:t>the person is</w:t>
      </w:r>
      <w:r w:rsidRPr="008A3FDE">
        <w:rPr>
          <w:u w:val="single"/>
        </w:rPr>
        <w:t xml:space="preserve"> </w:t>
      </w:r>
      <w:r w:rsidRPr="008A3FDE">
        <w:rPr>
          <w:b/>
          <w:u w:val="single"/>
        </w:rPr>
        <w:t xml:space="preserve">morally </w:t>
      </w:r>
      <w:r w:rsidRPr="008A3FDE">
        <w:rPr>
          <w:b/>
          <w:highlight w:val="cyan"/>
          <w:u w:val="single"/>
        </w:rPr>
        <w:t>responsible</w:t>
      </w:r>
      <w:r w:rsidRPr="008A3FDE">
        <w:rPr>
          <w:highlight w:val="cyan"/>
          <w:u w:val="single"/>
        </w:rPr>
        <w:t xml:space="preserve"> for the </w:t>
      </w:r>
      <w:r w:rsidRPr="008A3FDE">
        <w:rPr>
          <w:b/>
          <w:highlight w:val="cyan"/>
          <w:u w:val="single"/>
        </w:rPr>
        <w:t>totality</w:t>
      </w:r>
      <w:r w:rsidRPr="008A3FDE">
        <w:rPr>
          <w:highlight w:val="cyan"/>
          <w:u w:val="single"/>
        </w:rPr>
        <w:t xml:space="preserve"> of her actions</w:t>
      </w:r>
      <w:r w:rsidRPr="008A3FDE">
        <w:rPr>
          <w:sz w:val="16"/>
        </w:rPr>
        <w:t xml:space="preserve">; thus </w:t>
      </w:r>
      <w:r w:rsidRPr="008A3FDE">
        <w:rPr>
          <w:u w:val="single"/>
        </w:rPr>
        <w:t xml:space="preserve">no one else can assume </w:t>
      </w:r>
      <w:r w:rsidRPr="008A3FDE">
        <w:rPr>
          <w:b/>
          <w:u w:val="single"/>
        </w:rPr>
        <w:t>any portion</w:t>
      </w:r>
      <w:r w:rsidRPr="008A3FDE">
        <w:rPr>
          <w:u w:val="single"/>
        </w:rPr>
        <w:t xml:space="preserve"> of</w:t>
      </w:r>
      <w:r w:rsidRPr="008A3FDE">
        <w:rPr>
          <w:sz w:val="16"/>
        </w:rPr>
        <w:t xml:space="preserve"> that </w:t>
      </w:r>
      <w:r w:rsidRPr="008A3FDE">
        <w:rPr>
          <w:u w:val="single"/>
        </w:rPr>
        <w:t>responsibility. You are not responsible for</w:t>
      </w:r>
      <w:r w:rsidRPr="008A3FDE">
        <w:rPr>
          <w:sz w:val="16"/>
        </w:rPr>
        <w:t xml:space="preserve"> anyone else's </w:t>
      </w:r>
      <w:r w:rsidRPr="008A3FDE">
        <w:rPr>
          <w:u w:val="single"/>
        </w:rPr>
        <w:t>free actions and no one</w:t>
      </w:r>
      <w:r w:rsidRPr="008A3FDE">
        <w:rPr>
          <w:sz w:val="16"/>
        </w:rPr>
        <w:t xml:space="preserve"> else is responsible </w:t>
      </w:r>
      <w:r w:rsidRPr="008A3FDE">
        <w:rPr>
          <w:u w:val="single"/>
        </w:rPr>
        <w:t>for yours</w:t>
      </w:r>
      <w:r w:rsidRPr="008A3FDE">
        <w:rPr>
          <w:sz w:val="16"/>
        </w:rPr>
        <w:t xml:space="preserve">. If the son were somehow partially responsible for the terrorists blowing up the city, that would necessarily diminish, by whatever fraction of responsibility the son assumed, the terrorists' responsibility for that action. They would not be wholly responsible, because the son had caused their action. But this must not be the case; the terrorists must be held totally responsible for the destruction of the city. </w:t>
      </w:r>
      <w:r w:rsidRPr="008A3FDE">
        <w:rPr>
          <w:highlight w:val="cyan"/>
          <w:u w:val="single"/>
        </w:rPr>
        <w:t>Consequentialists ask, "Which</w:t>
      </w:r>
      <w:r w:rsidRPr="008A3FDE">
        <w:rPr>
          <w:sz w:val="16"/>
        </w:rPr>
        <w:t xml:space="preserve"> set of </w:t>
      </w:r>
      <w:r w:rsidRPr="008A3FDE">
        <w:rPr>
          <w:u w:val="single"/>
        </w:rPr>
        <w:t>rights-</w:t>
      </w:r>
      <w:r w:rsidRPr="008A3FDE">
        <w:rPr>
          <w:highlight w:val="cyan"/>
          <w:u w:val="single"/>
        </w:rPr>
        <w:t>violations do you endorse</w:t>
      </w:r>
      <w:r w:rsidRPr="008A3FDE">
        <w:rPr>
          <w:sz w:val="16"/>
        </w:rPr>
        <w:t xml:space="preserve">: the torture of the mother, or the deaths of the millions?" Gewirth responds that </w:t>
      </w:r>
      <w:r w:rsidRPr="008A3FDE">
        <w:rPr>
          <w:highlight w:val="cyan"/>
          <w:u w:val="single"/>
        </w:rPr>
        <w:t xml:space="preserve">PIA endorses </w:t>
      </w:r>
      <w:r w:rsidRPr="008A3FDE">
        <w:rPr>
          <w:b/>
          <w:highlight w:val="cyan"/>
          <w:u w:val="single"/>
        </w:rPr>
        <w:t>neither</w:t>
      </w:r>
      <w:r w:rsidRPr="008A3FDE">
        <w:rPr>
          <w:u w:val="single"/>
        </w:rPr>
        <w:t>. PIA gives</w:t>
      </w:r>
      <w:r w:rsidRPr="008A3FDE">
        <w:rPr>
          <w:sz w:val="16"/>
        </w:rPr>
        <w:t xml:space="preserve"> the terrorists </w:t>
      </w:r>
      <w:r w:rsidRPr="008A3FDE">
        <w:rPr>
          <w:b/>
          <w:u w:val="single"/>
        </w:rPr>
        <w:t>complete responsibility</w:t>
      </w:r>
      <w:r w:rsidRPr="008A3FDE">
        <w:rPr>
          <w:sz w:val="16"/>
        </w:rPr>
        <w:t xml:space="preserve"> for their actions, </w:t>
      </w:r>
      <w:r w:rsidRPr="008A3FDE">
        <w:rPr>
          <w:u w:val="single"/>
        </w:rPr>
        <w:t>and emphatically condemns</w:t>
      </w:r>
      <w:r w:rsidRPr="008A3FDE">
        <w:rPr>
          <w:sz w:val="16"/>
        </w:rPr>
        <w:t xml:space="preserve"> them, </w:t>
      </w:r>
      <w:r w:rsidRPr="008A3FDE">
        <w:rPr>
          <w:u w:val="single"/>
        </w:rPr>
        <w:t xml:space="preserve">in a way that </w:t>
      </w:r>
      <w:r w:rsidRPr="008A3FDE">
        <w:rPr>
          <w:b/>
          <w:u w:val="single"/>
        </w:rPr>
        <w:t>no other position</w:t>
      </w:r>
      <w:r w:rsidRPr="008A3FDE">
        <w:rPr>
          <w:u w:val="single"/>
        </w:rPr>
        <w:t xml:space="preserve"> is capable</w:t>
      </w:r>
      <w:r w:rsidRPr="008A3FDE">
        <w:rPr>
          <w:sz w:val="16"/>
        </w:rPr>
        <w:t xml:space="preserve"> of. </w:t>
      </w:r>
      <w:r w:rsidRPr="008A3FDE">
        <w:rPr>
          <w:u w:val="single"/>
        </w:rPr>
        <w:t>Only PIA is</w:t>
      </w:r>
      <w:r w:rsidRPr="008A3FDE">
        <w:rPr>
          <w:sz w:val="16"/>
          <w:szCs w:val="16"/>
        </w:rPr>
        <w:t xml:space="preserve"> </w:t>
      </w:r>
      <w:r w:rsidRPr="008A3FDE">
        <w:rPr>
          <w:sz w:val="16"/>
        </w:rPr>
        <w:t xml:space="preserve">capable of </w:t>
      </w:r>
      <w:r w:rsidRPr="008A3FDE">
        <w:rPr>
          <w:u w:val="single"/>
        </w:rPr>
        <w:t>giving rights</w:t>
      </w:r>
      <w:r w:rsidRPr="008A3FDE">
        <w:rPr>
          <w:sz w:val="16"/>
        </w:rPr>
        <w:t xml:space="preserve"> their </w:t>
      </w:r>
      <w:r w:rsidRPr="008A3FDE">
        <w:rPr>
          <w:b/>
          <w:u w:val="single"/>
        </w:rPr>
        <w:t>supreme status</w:t>
      </w:r>
      <w:r w:rsidRPr="008A3FDE">
        <w:rPr>
          <w:u w:val="single"/>
        </w:rPr>
        <w:t xml:space="preserve"> by proclaiming</w:t>
      </w:r>
      <w:r w:rsidRPr="008A3FDE">
        <w:rPr>
          <w:sz w:val="16"/>
        </w:rPr>
        <w:t xml:space="preserve"> that </w:t>
      </w:r>
      <w:r w:rsidRPr="008A3FDE">
        <w:rPr>
          <w:u w:val="single"/>
        </w:rPr>
        <w:t>they may never be violated</w:t>
      </w:r>
      <w:r w:rsidRPr="008A3FDE">
        <w:rPr>
          <w:sz w:val="16"/>
        </w:rPr>
        <w:t xml:space="preserve"> for any reason, </w:t>
      </w:r>
      <w:r w:rsidRPr="008A3FDE">
        <w:rPr>
          <w:u w:val="single"/>
        </w:rPr>
        <w:t>including preventing future</w:t>
      </w:r>
      <w:r w:rsidRPr="008A3FDE">
        <w:rPr>
          <w:sz w:val="16"/>
        </w:rPr>
        <w:t xml:space="preserve"> rights-</w:t>
      </w:r>
      <w:r w:rsidRPr="008A3FDE">
        <w:rPr>
          <w:u w:val="single"/>
        </w:rPr>
        <w:t>violations</w:t>
      </w:r>
      <w:r w:rsidRPr="008A3FDE">
        <w:rPr>
          <w:sz w:val="16"/>
        </w:rPr>
        <w:t>.</w:t>
      </w:r>
    </w:p>
    <w:p w14:paraId="321042D8" w14:textId="77777777" w:rsidR="008A3FDE" w:rsidRPr="008A3FDE" w:rsidRDefault="008A3FDE" w:rsidP="008A3FDE">
      <w:pPr>
        <w:keepNext/>
        <w:keepLines/>
        <w:spacing w:before="200"/>
        <w:outlineLvl w:val="3"/>
        <w:rPr>
          <w:rFonts w:eastAsiaTheme="majorEastAsia" w:cstheme="majorBidi"/>
          <w:b/>
          <w:iCs/>
          <w:sz w:val="22"/>
        </w:rPr>
      </w:pPr>
      <w:r w:rsidRPr="008A3FDE">
        <w:rPr>
          <w:rFonts w:eastAsiaTheme="majorEastAsia" w:cstheme="majorBidi"/>
          <w:b/>
          <w:iCs/>
          <w:sz w:val="22"/>
        </w:rPr>
        <w:t xml:space="preserve">Utilitarian balancing </w:t>
      </w:r>
      <w:r w:rsidRPr="008A3FDE">
        <w:rPr>
          <w:rFonts w:eastAsiaTheme="majorEastAsia" w:cstheme="majorBidi"/>
          <w:b/>
          <w:iCs/>
          <w:sz w:val="22"/>
          <w:u w:val="single"/>
        </w:rPr>
        <w:t>can’t justify</w:t>
      </w:r>
      <w:r w:rsidRPr="008A3FDE">
        <w:rPr>
          <w:rFonts w:eastAsiaTheme="majorEastAsia" w:cstheme="majorBidi"/>
          <w:b/>
          <w:iCs/>
          <w:sz w:val="22"/>
        </w:rPr>
        <w:t xml:space="preserve"> continued violence. One-percent risk of a solvency deficit to a counterplan infinitely outweighs even the largest net-benefit. </w:t>
      </w:r>
    </w:p>
    <w:p w14:paraId="34E13468" w14:textId="77777777" w:rsidR="008A3FDE" w:rsidRPr="008A3FDE" w:rsidRDefault="008A3FDE" w:rsidP="008A3FDE">
      <w:r w:rsidRPr="008A3FDE">
        <w:rPr>
          <w:b/>
          <w:bCs/>
          <w:sz w:val="22"/>
        </w:rPr>
        <w:t>Gross 1</w:t>
      </w:r>
      <w:r w:rsidRPr="008A3FDE">
        <w:t xml:space="preserve"> (James A. Gross, Professor of Industrial and Labor Relations at Cornell University, holds a Ph.D. from the University of Wisconsin-Madison, 2001, “A Human Rights Perspective on U.S. Education: Only Some Children Matter,” </w:t>
      </w:r>
      <w:r w:rsidRPr="008A3FDE">
        <w:rPr>
          <w:i/>
        </w:rPr>
        <w:t>The Catholic University Law Review</w:t>
      </w:r>
      <w:r w:rsidRPr="008A3FDE">
        <w:t xml:space="preserve"> (50 Cath. U.L. Rev. 919), Summer, Available Online to Subscribing Institutions via Lexis-Nexis)</w:t>
      </w:r>
    </w:p>
    <w:p w14:paraId="3EA44EC0" w14:textId="77777777" w:rsidR="008A3FDE" w:rsidRPr="008A3FDE" w:rsidRDefault="008A3FDE" w:rsidP="008A3FDE">
      <w:pPr>
        <w:rPr>
          <w:sz w:val="16"/>
        </w:rPr>
      </w:pPr>
      <w:r w:rsidRPr="008A3FDE">
        <w:rPr>
          <w:sz w:val="16"/>
        </w:rPr>
        <w:t>VI. Concluding Observations</w:t>
      </w:r>
    </w:p>
    <w:p w14:paraId="406DF4D7" w14:textId="77777777" w:rsidR="008A3FDE" w:rsidRPr="008A3FDE" w:rsidRDefault="008A3FDE" w:rsidP="008A3FDE">
      <w:pPr>
        <w:rPr>
          <w:sz w:val="16"/>
        </w:rPr>
      </w:pPr>
      <w:r w:rsidRPr="008A3FDE">
        <w:rPr>
          <w:sz w:val="22"/>
          <w:u w:val="single"/>
        </w:rPr>
        <w:t xml:space="preserve">To understand that education is a human right is to understand that the </w:t>
      </w:r>
      <w:r w:rsidRPr="008A3FDE">
        <w:rPr>
          <w:sz w:val="22"/>
          <w:highlight w:val="cyan"/>
          <w:u w:val="single"/>
        </w:rPr>
        <w:t>problems of education</w:t>
      </w:r>
      <w:r w:rsidRPr="008A3FDE">
        <w:rPr>
          <w:sz w:val="22"/>
          <w:u w:val="single"/>
        </w:rPr>
        <w:t xml:space="preserve"> in this country </w:t>
      </w:r>
      <w:r w:rsidRPr="008A3FDE">
        <w:rPr>
          <w:sz w:val="22"/>
          <w:highlight w:val="cyan"/>
          <w:u w:val="single"/>
        </w:rPr>
        <w:t>and</w:t>
      </w:r>
      <w:r w:rsidRPr="008A3FDE">
        <w:rPr>
          <w:sz w:val="22"/>
          <w:u w:val="single"/>
        </w:rPr>
        <w:t xml:space="preserve"> the proposed </w:t>
      </w:r>
      <w:r w:rsidRPr="008A3FDE">
        <w:rPr>
          <w:sz w:val="22"/>
          <w:highlight w:val="cyan"/>
          <w:u w:val="single"/>
        </w:rPr>
        <w:t>solutions are</w:t>
      </w:r>
      <w:r w:rsidRPr="008A3FDE">
        <w:rPr>
          <w:sz w:val="22"/>
          <w:u w:val="single"/>
        </w:rPr>
        <w:t xml:space="preserve"> </w:t>
      </w:r>
      <w:r w:rsidRPr="008A3FDE">
        <w:rPr>
          <w:b/>
          <w:iCs/>
          <w:sz w:val="22"/>
          <w:u w:val="single"/>
        </w:rPr>
        <w:t xml:space="preserve">inextricably </w:t>
      </w:r>
      <w:r w:rsidRPr="008A3FDE">
        <w:rPr>
          <w:b/>
          <w:iCs/>
          <w:sz w:val="22"/>
          <w:highlight w:val="cyan"/>
          <w:u w:val="single"/>
        </w:rPr>
        <w:t>interconnected</w:t>
      </w:r>
      <w:r w:rsidRPr="008A3FDE">
        <w:rPr>
          <w:sz w:val="22"/>
          <w:highlight w:val="cyan"/>
          <w:u w:val="single"/>
        </w:rPr>
        <w:t xml:space="preserve"> with</w:t>
      </w:r>
      <w:r w:rsidRPr="008A3FDE">
        <w:rPr>
          <w:sz w:val="22"/>
          <w:u w:val="single"/>
        </w:rPr>
        <w:t xml:space="preserve"> issues of </w:t>
      </w:r>
      <w:r w:rsidRPr="008A3FDE">
        <w:rPr>
          <w:sz w:val="22"/>
          <w:highlight w:val="cyan"/>
          <w:u w:val="single"/>
        </w:rPr>
        <w:t>morality, justice and values</w:t>
      </w:r>
      <w:r w:rsidRPr="008A3FDE">
        <w:rPr>
          <w:sz w:val="22"/>
          <w:u w:val="single"/>
        </w:rPr>
        <w:t xml:space="preserve">. Fundamental issues of human rights, justice and morality must be addressed and resolved before any reconstruction of the educational system is attempted. </w:t>
      </w:r>
      <w:r w:rsidRPr="008A3FDE">
        <w:rPr>
          <w:sz w:val="22"/>
          <w:highlight w:val="cyan"/>
          <w:u w:val="single"/>
        </w:rPr>
        <w:t xml:space="preserve">What is excused as misfortune must be </w:t>
      </w:r>
      <w:r w:rsidRPr="008A3FDE">
        <w:rPr>
          <w:b/>
          <w:iCs/>
          <w:sz w:val="22"/>
          <w:highlight w:val="cyan"/>
          <w:u w:val="single"/>
        </w:rPr>
        <w:t>recognized as injustice</w:t>
      </w:r>
      <w:r w:rsidRPr="008A3FDE">
        <w:rPr>
          <w:sz w:val="22"/>
          <w:highlight w:val="cyan"/>
          <w:u w:val="single"/>
        </w:rPr>
        <w:t xml:space="preserve"> and what has been dismissed as the status quo must be traced to the action or inaction of the unjust</w:t>
      </w:r>
      <w:r w:rsidRPr="008A3FDE">
        <w:rPr>
          <w:sz w:val="16"/>
        </w:rPr>
        <w:t>.</w:t>
      </w:r>
    </w:p>
    <w:p w14:paraId="5556B4D2" w14:textId="77777777" w:rsidR="008A3FDE" w:rsidRPr="008A3FDE" w:rsidRDefault="008A3FDE" w:rsidP="008A3FDE">
      <w:pPr>
        <w:rPr>
          <w:sz w:val="16"/>
        </w:rPr>
      </w:pPr>
      <w:r w:rsidRPr="008A3FDE">
        <w:rPr>
          <w:sz w:val="22"/>
          <w:highlight w:val="cyan"/>
          <w:u w:val="single"/>
        </w:rPr>
        <w:t>A just society</w:t>
      </w:r>
      <w:r w:rsidRPr="008A3FDE">
        <w:rPr>
          <w:sz w:val="16"/>
        </w:rPr>
        <w:t xml:space="preserve">, particularly one with the economic resources of the United States, </w:t>
      </w:r>
      <w:r w:rsidRPr="008A3FDE">
        <w:rPr>
          <w:sz w:val="22"/>
          <w:highlight w:val="cyan"/>
          <w:u w:val="single"/>
        </w:rPr>
        <w:t>would not choose to reject any</w:t>
      </w:r>
      <w:r w:rsidRPr="008A3FDE">
        <w:rPr>
          <w:sz w:val="22"/>
          <w:u w:val="single"/>
        </w:rPr>
        <w:t xml:space="preserve"> of its </w:t>
      </w:r>
      <w:r w:rsidRPr="008A3FDE">
        <w:rPr>
          <w:sz w:val="22"/>
          <w:highlight w:val="cyan"/>
          <w:u w:val="single"/>
        </w:rPr>
        <w:t>children</w:t>
      </w:r>
      <w:r w:rsidRPr="008A3FDE">
        <w:rPr>
          <w:sz w:val="22"/>
          <w:u w:val="single"/>
        </w:rPr>
        <w:t>. A just society would treat each of its children as an "unprecedented wonder"</w:t>
      </w:r>
      <w:r w:rsidRPr="008A3FDE">
        <w:rPr>
          <w:sz w:val="16"/>
        </w:rPr>
        <w:t xml:space="preserve"> n243 </w:t>
      </w:r>
      <w:r w:rsidRPr="008A3FDE">
        <w:rPr>
          <w:sz w:val="22"/>
          <w:u w:val="single"/>
        </w:rPr>
        <w:t>and would be committed to enabling them to realize their potential for living a full human life</w:t>
      </w:r>
      <w:r w:rsidRPr="008A3FDE">
        <w:rPr>
          <w:sz w:val="16"/>
        </w:rPr>
        <w:t xml:space="preserve">. n244 </w:t>
      </w:r>
      <w:r w:rsidRPr="008A3FDE">
        <w:rPr>
          <w:sz w:val="22"/>
          <w:u w:val="single"/>
        </w:rPr>
        <w:t>Each child would be recognized for the person he is; his presence on this earth would be treated as an "unconditional blessing."</w:t>
      </w:r>
      <w:r w:rsidRPr="008A3FDE">
        <w:rPr>
          <w:sz w:val="16"/>
        </w:rPr>
        <w:t xml:space="preserve"> n245</w:t>
      </w:r>
    </w:p>
    <w:p w14:paraId="7A63B886" w14:textId="77777777" w:rsidR="008A3FDE" w:rsidRPr="008A3FDE" w:rsidRDefault="008A3FDE" w:rsidP="008A3FDE">
      <w:pPr>
        <w:rPr>
          <w:sz w:val="16"/>
        </w:rPr>
      </w:pPr>
      <w:r w:rsidRPr="008A3FDE">
        <w:rPr>
          <w:sz w:val="22"/>
          <w:u w:val="single"/>
        </w:rPr>
        <w:t>This recognition and celebration of life is the core principle of human rights</w:t>
      </w:r>
      <w:r w:rsidRPr="008A3FDE">
        <w:rPr>
          <w:sz w:val="16"/>
        </w:rPr>
        <w:t>. It was recognized by a Freedmen's Bureau commissioner who urged that the freed people in the Bureau's schools be "treated as men with immortal souls rather than as beasts of burden or machines for pulling cotton." n246 More than 100 years later, Thomas Sowell similarly noted that the "only common denominator among the successful schools [in the black community/ghetto] was that the students were treated like human beings and everything was geared to the expectation that they would succeed." n247 The children understood that they were important in and of themselves. n248</w:t>
      </w:r>
    </w:p>
    <w:p w14:paraId="5EAADD85" w14:textId="77777777" w:rsidR="008A3FDE" w:rsidRPr="008A3FDE" w:rsidRDefault="008A3FDE" w:rsidP="008A3FDE">
      <w:pPr>
        <w:rPr>
          <w:sz w:val="16"/>
        </w:rPr>
      </w:pPr>
      <w:r w:rsidRPr="008A3FDE">
        <w:rPr>
          <w:sz w:val="16"/>
        </w:rPr>
        <w:t xml:space="preserve"> [*952]  </w:t>
      </w:r>
      <w:r w:rsidRPr="008A3FDE">
        <w:rPr>
          <w:sz w:val="22"/>
          <w:u w:val="single"/>
        </w:rPr>
        <w:t xml:space="preserve">Conscious choices violate the human rights of certain children. Yet </w:t>
      </w:r>
      <w:r w:rsidRPr="008A3FDE">
        <w:rPr>
          <w:sz w:val="22"/>
          <w:highlight w:val="cyan"/>
          <w:u w:val="single"/>
        </w:rPr>
        <w:t xml:space="preserve">human rights constitute </w:t>
      </w:r>
      <w:r w:rsidRPr="008A3FDE">
        <w:rPr>
          <w:b/>
          <w:iCs/>
          <w:sz w:val="22"/>
          <w:highlight w:val="cyan"/>
          <w:u w:val="single"/>
        </w:rPr>
        <w:t>the most essential moral claims</w:t>
      </w:r>
      <w:r w:rsidRPr="008A3FDE">
        <w:rPr>
          <w:sz w:val="22"/>
          <w:u w:val="single"/>
        </w:rPr>
        <w:t xml:space="preserve"> that all human beings can assert</w:t>
      </w:r>
      <w:r w:rsidRPr="008A3FDE">
        <w:rPr>
          <w:sz w:val="16"/>
        </w:rPr>
        <w:t xml:space="preserve">. n249 </w:t>
      </w:r>
      <w:r w:rsidRPr="008A3FDE">
        <w:rPr>
          <w:sz w:val="22"/>
          <w:highlight w:val="cyan"/>
          <w:u w:val="single"/>
        </w:rPr>
        <w:t>They confirm</w:t>
      </w:r>
      <w:r w:rsidRPr="008A3FDE">
        <w:rPr>
          <w:sz w:val="22"/>
          <w:u w:val="single"/>
        </w:rPr>
        <w:t xml:space="preserve"> the sacredness of human beings and their </w:t>
      </w:r>
      <w:r w:rsidRPr="008A3FDE">
        <w:rPr>
          <w:b/>
          <w:iCs/>
          <w:sz w:val="22"/>
          <w:highlight w:val="cyan"/>
          <w:u w:val="single"/>
        </w:rPr>
        <w:t>intrinsic dignity</w:t>
      </w:r>
      <w:r w:rsidRPr="008A3FDE">
        <w:rPr>
          <w:sz w:val="22"/>
          <w:u w:val="single"/>
        </w:rPr>
        <w:t xml:space="preserve">. Human rights are entitlements. </w:t>
      </w:r>
      <w:r w:rsidRPr="008A3FDE">
        <w:rPr>
          <w:sz w:val="22"/>
          <w:highlight w:val="cyan"/>
          <w:u w:val="single"/>
        </w:rPr>
        <w:t>The</w:t>
      </w:r>
      <w:r w:rsidRPr="008A3FDE">
        <w:rPr>
          <w:sz w:val="22"/>
          <w:u w:val="single"/>
        </w:rPr>
        <w:t xml:space="preserve"> great </w:t>
      </w:r>
      <w:r w:rsidRPr="008A3FDE">
        <w:rPr>
          <w:sz w:val="22"/>
          <w:highlight w:val="cyan"/>
          <w:u w:val="single"/>
        </w:rPr>
        <w:t>disparity in</w:t>
      </w:r>
      <w:r w:rsidRPr="008A3FDE">
        <w:rPr>
          <w:sz w:val="22"/>
          <w:u w:val="single"/>
        </w:rPr>
        <w:t xml:space="preserve"> the amount of </w:t>
      </w:r>
      <w:r w:rsidRPr="008A3FDE">
        <w:rPr>
          <w:sz w:val="22"/>
          <w:highlight w:val="cyan"/>
          <w:u w:val="single"/>
        </w:rPr>
        <w:t>money spent for some</w:t>
      </w:r>
      <w:r w:rsidRPr="008A3FDE">
        <w:rPr>
          <w:sz w:val="22"/>
          <w:u w:val="single"/>
        </w:rPr>
        <w:t xml:space="preserve"> compared to that spent on the education of other people's children </w:t>
      </w:r>
      <w:r w:rsidRPr="008A3FDE">
        <w:rPr>
          <w:sz w:val="22"/>
          <w:highlight w:val="cyan"/>
          <w:u w:val="single"/>
        </w:rPr>
        <w:t xml:space="preserve">is a measure of </w:t>
      </w:r>
      <w:r w:rsidRPr="008A3FDE">
        <w:rPr>
          <w:b/>
          <w:iCs/>
          <w:sz w:val="22"/>
          <w:highlight w:val="cyan"/>
          <w:u w:val="single"/>
        </w:rPr>
        <w:t>how</w:t>
      </w:r>
      <w:r w:rsidRPr="008A3FDE">
        <w:rPr>
          <w:b/>
          <w:iCs/>
          <w:sz w:val="22"/>
          <w:u w:val="single"/>
        </w:rPr>
        <w:t xml:space="preserve"> little </w:t>
      </w:r>
      <w:r w:rsidRPr="008A3FDE">
        <w:rPr>
          <w:b/>
          <w:iCs/>
          <w:sz w:val="22"/>
          <w:highlight w:val="cyan"/>
          <w:u w:val="single"/>
        </w:rPr>
        <w:t>certain children are valued</w:t>
      </w:r>
      <w:r w:rsidRPr="008A3FDE">
        <w:rPr>
          <w:b/>
          <w:iCs/>
          <w:sz w:val="22"/>
          <w:u w:val="single"/>
        </w:rPr>
        <w:t xml:space="preserve"> as human beings</w:t>
      </w:r>
      <w:r w:rsidRPr="008A3FDE">
        <w:rPr>
          <w:sz w:val="16"/>
        </w:rPr>
        <w:t xml:space="preserve">. As a result, </w:t>
      </w:r>
      <w:r w:rsidRPr="008A3FDE">
        <w:rPr>
          <w:sz w:val="22"/>
          <w:u w:val="single"/>
        </w:rPr>
        <w:t>a message is sent that those children "deserve to be neglected [and] to be surrounded by a blatant lack of respect."</w:t>
      </w:r>
      <w:r w:rsidRPr="008A3FDE">
        <w:rPr>
          <w:sz w:val="16"/>
        </w:rPr>
        <w:t xml:space="preserve"> n250</w:t>
      </w:r>
    </w:p>
    <w:p w14:paraId="5C01266F" w14:textId="77777777" w:rsidR="008A3FDE" w:rsidRPr="008A3FDE" w:rsidRDefault="008A3FDE" w:rsidP="008A3FDE">
      <w:pPr>
        <w:rPr>
          <w:sz w:val="16"/>
        </w:rPr>
      </w:pPr>
      <w:r w:rsidRPr="008A3FDE">
        <w:rPr>
          <w:sz w:val="22"/>
          <w:u w:val="single"/>
        </w:rPr>
        <w:t>A solution to this problem will require the problem solvers to know what it is like for children to grow up rejected and shunned by the dominant society, what it means and does to them, and whether they think they deserve to be treated that way</w:t>
      </w:r>
      <w:r w:rsidRPr="008A3FDE">
        <w:rPr>
          <w:sz w:val="16"/>
        </w:rPr>
        <w:t>. As Kozol asks, "what is it that enables some of them to pray? When they pray, what do they say to God?" n251 Other previously ignored questions must also be answered:</w:t>
      </w:r>
    </w:p>
    <w:p w14:paraId="332C587A" w14:textId="77777777" w:rsidR="008A3FDE" w:rsidRPr="008A3FDE" w:rsidRDefault="008A3FDE" w:rsidP="008A3FDE">
      <w:pPr>
        <w:ind w:left="720"/>
        <w:rPr>
          <w:sz w:val="16"/>
        </w:rPr>
      </w:pPr>
      <w:r w:rsidRPr="008A3FDE">
        <w:rPr>
          <w:sz w:val="16"/>
        </w:rPr>
        <w:t>how certain people hold up under terrible ordeal, how many more do not, how human beings devalue other people's lives, how numbness and destructiveness are universalized, how human pity is at length extinguished and the shunning of the vulnerable can come in time to be perceived as natural behavior ... . How does a nation deal with those whom it has cursed? n252</w:t>
      </w:r>
    </w:p>
    <w:p w14:paraId="474B063A" w14:textId="77777777" w:rsidR="008A3FDE" w:rsidRPr="008A3FDE" w:rsidRDefault="008A3FDE" w:rsidP="008A3FDE">
      <w:pPr>
        <w:rPr>
          <w:sz w:val="16"/>
        </w:rPr>
      </w:pPr>
      <w:r w:rsidRPr="008A3FDE">
        <w:rPr>
          <w:sz w:val="16"/>
        </w:rPr>
        <w:t>Others wonder about the impact of long-standing devaluation on both the children devalued and on those responsible for that devaluation: "after all that has happened, in history and in our own time, can black people still be seen with empathy and without sentimentality as human beings with aspirations and potential that deserve fulfillment?" n253 Andrew Hacker maintains that persuading Americans to care about children other than their own is imperative because indigent children are looked upon as a burden. n254</w:t>
      </w:r>
    </w:p>
    <w:p w14:paraId="243ACAF8" w14:textId="77777777" w:rsidR="008A3FDE" w:rsidRPr="008A3FDE" w:rsidRDefault="008A3FDE" w:rsidP="008A3FDE">
      <w:pPr>
        <w:rPr>
          <w:sz w:val="16"/>
        </w:rPr>
      </w:pPr>
      <w:r w:rsidRPr="008A3FDE">
        <w:rPr>
          <w:sz w:val="16"/>
        </w:rPr>
        <w:t xml:space="preserve">Where is the public indignation at the abuse of innocent children who have done nothing wrong? Despite a "reverence for fair play" and a "genuine distaste for loaded dice" in the United States, Kozol maintains  [*953]  that in the realms of education, health care and inheritance of wealth, fairness is not evident. n255 In those areas, Kozol says, "we want the game to be unfair and we have made it so; and it will likely so remain." n256 If our motives can be judged most accurately by our actions or inaction, Hacker and Kozol's perceptions are on the mark. Many in our country, including children, are isolated in helplessness while others choose to isolate themselves by their own selfishness. </w:t>
      </w:r>
      <w:r w:rsidRPr="008A3FDE">
        <w:rPr>
          <w:sz w:val="22"/>
          <w:u w:val="single"/>
        </w:rPr>
        <w:t xml:space="preserve">It is a </w:t>
      </w:r>
      <w:r w:rsidRPr="008A3FDE">
        <w:rPr>
          <w:sz w:val="22"/>
          <w:highlight w:val="cyan"/>
          <w:u w:val="single"/>
        </w:rPr>
        <w:t>selfishness</w:t>
      </w:r>
      <w:r w:rsidRPr="008A3FDE">
        <w:rPr>
          <w:sz w:val="22"/>
          <w:u w:val="single"/>
        </w:rPr>
        <w:t xml:space="preserve"> that </w:t>
      </w:r>
      <w:r w:rsidRPr="008A3FDE">
        <w:rPr>
          <w:sz w:val="22"/>
          <w:highlight w:val="cyan"/>
          <w:u w:val="single"/>
        </w:rPr>
        <w:t>consists not only</w:t>
      </w:r>
      <w:r w:rsidRPr="008A3FDE">
        <w:rPr>
          <w:sz w:val="22"/>
          <w:u w:val="single"/>
        </w:rPr>
        <w:t xml:space="preserve"> of an </w:t>
      </w:r>
      <w:r w:rsidRPr="008A3FDE">
        <w:rPr>
          <w:sz w:val="22"/>
          <w:highlight w:val="cyan"/>
          <w:u w:val="single"/>
        </w:rPr>
        <w:t>unwillingness to redistribute resources</w:t>
      </w:r>
      <w:r w:rsidRPr="008A3FDE">
        <w:rPr>
          <w:sz w:val="22"/>
          <w:u w:val="single"/>
        </w:rPr>
        <w:t xml:space="preserve"> to others in need, </w:t>
      </w:r>
      <w:r w:rsidRPr="008A3FDE">
        <w:rPr>
          <w:sz w:val="22"/>
          <w:highlight w:val="cyan"/>
          <w:u w:val="single"/>
        </w:rPr>
        <w:t>but</w:t>
      </w:r>
      <w:r w:rsidRPr="008A3FDE">
        <w:rPr>
          <w:sz w:val="22"/>
          <w:u w:val="single"/>
        </w:rPr>
        <w:t xml:space="preserve"> also </w:t>
      </w:r>
      <w:r w:rsidRPr="008A3FDE">
        <w:rPr>
          <w:sz w:val="22"/>
          <w:highlight w:val="cyan"/>
          <w:u w:val="single"/>
        </w:rPr>
        <w:t xml:space="preserve">of a </w:t>
      </w:r>
      <w:r w:rsidRPr="008A3FDE">
        <w:rPr>
          <w:b/>
          <w:iCs/>
          <w:sz w:val="22"/>
          <w:highlight w:val="cyan"/>
          <w:u w:val="single"/>
        </w:rPr>
        <w:t>deliberate perpetuation of</w:t>
      </w:r>
      <w:r w:rsidRPr="008A3FDE">
        <w:rPr>
          <w:b/>
          <w:iCs/>
          <w:sz w:val="22"/>
          <w:u w:val="single"/>
        </w:rPr>
        <w:t xml:space="preserve"> an </w:t>
      </w:r>
      <w:r w:rsidRPr="008A3FDE">
        <w:rPr>
          <w:b/>
          <w:iCs/>
          <w:sz w:val="22"/>
          <w:highlight w:val="cyan"/>
          <w:u w:val="single"/>
        </w:rPr>
        <w:t>unfair distribution</w:t>
      </w:r>
      <w:r w:rsidRPr="008A3FDE">
        <w:rPr>
          <w:b/>
          <w:iCs/>
          <w:sz w:val="22"/>
          <w:u w:val="single"/>
        </w:rPr>
        <w:t xml:space="preserve"> of the benefits of the educational system</w:t>
      </w:r>
      <w:r w:rsidRPr="008A3FDE">
        <w:rPr>
          <w:sz w:val="22"/>
          <w:u w:val="single"/>
        </w:rPr>
        <w:t xml:space="preserve"> which secures advantages in society</w:t>
      </w:r>
      <w:r w:rsidRPr="008A3FDE">
        <w:rPr>
          <w:sz w:val="16"/>
        </w:rPr>
        <w:t>.</w:t>
      </w:r>
    </w:p>
    <w:p w14:paraId="7E895525" w14:textId="77777777" w:rsidR="008A3FDE" w:rsidRPr="008A3FDE" w:rsidRDefault="008A3FDE" w:rsidP="008A3FDE">
      <w:pPr>
        <w:rPr>
          <w:sz w:val="16"/>
        </w:rPr>
      </w:pPr>
      <w:r w:rsidRPr="008A3FDE">
        <w:rPr>
          <w:sz w:val="16"/>
        </w:rPr>
        <w:t>Americans pride themselves on their morality. The "American Creed" is the ideological foundation of the nation, encompassing the ideals of the inherent dignity of the individual human being, and of the fundamental equality of all, as well as "inalienable" rights to freedom, justice and fair opportunity. All of these ideals are reconciled within the framework of the common good. These are the elements of a democratic creed that, although pre-dating the United States, represents the "national conscience." n257 The creed is the basis for the realization of the "American Dream," which in addition to being a dream of wealth has also "been a dream of being able to grow to fullest development as a man and woman" to benefit "the simple human being of any and every class." n258</w:t>
      </w:r>
    </w:p>
    <w:p w14:paraId="75947076" w14:textId="77777777" w:rsidR="008A3FDE" w:rsidRPr="008A3FDE" w:rsidRDefault="008A3FDE" w:rsidP="008A3FDE">
      <w:pPr>
        <w:rPr>
          <w:sz w:val="16"/>
        </w:rPr>
      </w:pPr>
      <w:r w:rsidRPr="008A3FDE">
        <w:rPr>
          <w:sz w:val="16"/>
        </w:rPr>
        <w:t>In 1944, Swedish economist Gunnar Myrdal characterized U.S. race relations as an "American Dilemma": the moral dilemma of the disparity between ideals and actual behavior. n259 It is tragic that any such gap remains after all of these years. Yet, it is not unrealistic to believe in and work for change unless those with economic and political influence are completely hypocritical. The civil rights and women's rights movements in this country are among the precedents that justify some optimism and hope.</w:t>
      </w:r>
    </w:p>
    <w:p w14:paraId="5AAB612B" w14:textId="77777777" w:rsidR="008A3FDE" w:rsidRPr="008A3FDE" w:rsidRDefault="008A3FDE" w:rsidP="008A3FDE">
      <w:pPr>
        <w:rPr>
          <w:sz w:val="16"/>
        </w:rPr>
      </w:pPr>
      <w:r w:rsidRPr="008A3FDE">
        <w:rPr>
          <w:sz w:val="22"/>
          <w:highlight w:val="cyan"/>
          <w:u w:val="single"/>
        </w:rPr>
        <w:t>No matter how discouraging the prospects for</w:t>
      </w:r>
      <w:r w:rsidRPr="008A3FDE">
        <w:rPr>
          <w:sz w:val="22"/>
          <w:u w:val="single"/>
        </w:rPr>
        <w:t xml:space="preserve"> fundamental </w:t>
      </w:r>
      <w:r w:rsidRPr="008A3FDE">
        <w:rPr>
          <w:sz w:val="22"/>
          <w:highlight w:val="cyan"/>
          <w:u w:val="single"/>
        </w:rPr>
        <w:t>change</w:t>
      </w:r>
      <w:r w:rsidRPr="008A3FDE">
        <w:rPr>
          <w:sz w:val="22"/>
          <w:u w:val="single"/>
        </w:rPr>
        <w:t xml:space="preserve"> in the educational system, </w:t>
      </w:r>
      <w:r w:rsidRPr="008A3FDE">
        <w:rPr>
          <w:sz w:val="22"/>
          <w:highlight w:val="cyan"/>
          <w:u w:val="single"/>
        </w:rPr>
        <w:t>it would be</w:t>
      </w:r>
      <w:r w:rsidRPr="008A3FDE">
        <w:rPr>
          <w:sz w:val="22"/>
          <w:u w:val="single"/>
        </w:rPr>
        <w:t xml:space="preserve"> even more </w:t>
      </w:r>
      <w:r w:rsidRPr="008A3FDE">
        <w:rPr>
          <w:b/>
          <w:iCs/>
          <w:sz w:val="22"/>
          <w:highlight w:val="cyan"/>
          <w:u w:val="single"/>
        </w:rPr>
        <w:t>irresponsible to fail to act</w:t>
      </w:r>
      <w:r w:rsidRPr="008A3FDE">
        <w:rPr>
          <w:sz w:val="16"/>
        </w:rPr>
        <w:t xml:space="preserve">. n260 </w:t>
      </w:r>
      <w:r w:rsidRPr="008A3FDE">
        <w:rPr>
          <w:sz w:val="22"/>
          <w:u w:val="single"/>
        </w:rPr>
        <w:t>If human rights violations are to end, then the moral choices that</w:t>
      </w:r>
      <w:r w:rsidRPr="008A3FDE">
        <w:rPr>
          <w:sz w:val="16"/>
        </w:rPr>
        <w:t xml:space="preserve">  [*954]  </w:t>
      </w:r>
      <w:r w:rsidRPr="008A3FDE">
        <w:rPr>
          <w:sz w:val="22"/>
          <w:u w:val="single"/>
        </w:rPr>
        <w:t>underlie those violations and the values that influence those moral choices must be changed</w:t>
      </w:r>
      <w:r w:rsidRPr="008A3FDE">
        <w:rPr>
          <w:sz w:val="16"/>
        </w:rPr>
        <w:t xml:space="preserve">. n261 </w:t>
      </w:r>
      <w:r w:rsidRPr="008A3FDE">
        <w:rPr>
          <w:sz w:val="22"/>
          <w:u w:val="single"/>
        </w:rPr>
        <w:t xml:space="preserve">Without that change, we will continue merely to remodel on a faulty foundation. Despite commentaries about the futility of trying to reverse these choices, fundamental change </w:t>
      </w:r>
      <w:r w:rsidRPr="008A3FDE">
        <w:rPr>
          <w:b/>
          <w:iCs/>
          <w:sz w:val="22"/>
          <w:u w:val="single"/>
        </w:rPr>
        <w:t>is</w:t>
      </w:r>
      <w:r w:rsidRPr="008A3FDE">
        <w:rPr>
          <w:sz w:val="22"/>
          <w:u w:val="single"/>
        </w:rPr>
        <w:t xml:space="preserve"> possible and one of the many reasons for that change is the ability of challengers to redefine a policy issue</w:t>
      </w:r>
      <w:r w:rsidRPr="008A3FDE">
        <w:rPr>
          <w:sz w:val="16"/>
        </w:rPr>
        <w:t>.</w:t>
      </w:r>
    </w:p>
    <w:p w14:paraId="7BBB83A9" w14:textId="77777777" w:rsidR="008A3FDE" w:rsidRPr="008A3FDE" w:rsidRDefault="008A3FDE" w:rsidP="008A3FDE">
      <w:pPr>
        <w:rPr>
          <w:sz w:val="16"/>
        </w:rPr>
      </w:pPr>
      <w:r w:rsidRPr="008A3FDE">
        <w:rPr>
          <w:sz w:val="22"/>
          <w:u w:val="single"/>
        </w:rPr>
        <w:t xml:space="preserve">Acceptance of </w:t>
      </w:r>
      <w:r w:rsidRPr="008A3FDE">
        <w:rPr>
          <w:sz w:val="22"/>
          <w:highlight w:val="cyan"/>
          <w:u w:val="single"/>
        </w:rPr>
        <w:t>education as a</w:t>
      </w:r>
      <w:r w:rsidRPr="008A3FDE">
        <w:rPr>
          <w:sz w:val="22"/>
          <w:u w:val="single"/>
        </w:rPr>
        <w:t xml:space="preserve"> human </w:t>
      </w:r>
      <w:r w:rsidRPr="008A3FDE">
        <w:rPr>
          <w:sz w:val="22"/>
          <w:highlight w:val="cyan"/>
          <w:u w:val="single"/>
        </w:rPr>
        <w:t>right changes our</w:t>
      </w:r>
      <w:r w:rsidRPr="008A3FDE">
        <w:rPr>
          <w:sz w:val="22"/>
          <w:u w:val="single"/>
        </w:rPr>
        <w:t xml:space="preserve"> understanding of the essential purpose of education and requires a fundamental and thorough redefinition of education policy. The primary </w:t>
      </w:r>
      <w:r w:rsidRPr="008A3FDE">
        <w:rPr>
          <w:sz w:val="22"/>
          <w:highlight w:val="cyan"/>
          <w:u w:val="single"/>
        </w:rPr>
        <w:t>objective</w:t>
      </w:r>
      <w:r w:rsidRPr="008A3FDE">
        <w:rPr>
          <w:sz w:val="22"/>
          <w:u w:val="single"/>
        </w:rPr>
        <w:t xml:space="preserve"> of </w:t>
      </w:r>
      <w:r w:rsidRPr="008A3FDE">
        <w:rPr>
          <w:sz w:val="22"/>
          <w:highlight w:val="cyan"/>
          <w:u w:val="single"/>
        </w:rPr>
        <w:t>education</w:t>
      </w:r>
      <w:r w:rsidRPr="008A3FDE">
        <w:rPr>
          <w:sz w:val="22"/>
          <w:u w:val="single"/>
        </w:rPr>
        <w:t xml:space="preserve"> policy </w:t>
      </w:r>
      <w:r w:rsidRPr="008A3FDE">
        <w:rPr>
          <w:sz w:val="22"/>
          <w:highlight w:val="cyan"/>
          <w:u w:val="single"/>
        </w:rPr>
        <w:t>would become</w:t>
      </w:r>
      <w:r w:rsidRPr="008A3FDE">
        <w:rPr>
          <w:sz w:val="22"/>
          <w:u w:val="single"/>
        </w:rPr>
        <w:t xml:space="preserve"> compliance with the rights of all children to the type and quality of education </w:t>
      </w:r>
      <w:r w:rsidRPr="008A3FDE">
        <w:rPr>
          <w:sz w:val="22"/>
          <w:highlight w:val="cyan"/>
          <w:u w:val="single"/>
        </w:rPr>
        <w:t xml:space="preserve">needed to live full human lives </w:t>
      </w:r>
      <w:r w:rsidRPr="008A3FDE">
        <w:rPr>
          <w:b/>
          <w:iCs/>
          <w:sz w:val="22"/>
          <w:highlight w:val="cyan"/>
          <w:u w:val="single"/>
        </w:rPr>
        <w:t>rather than</w:t>
      </w:r>
      <w:r w:rsidRPr="008A3FDE">
        <w:rPr>
          <w:sz w:val="16"/>
        </w:rPr>
        <w:t xml:space="preserve">, </w:t>
      </w:r>
      <w:r w:rsidRPr="008A3FDE">
        <w:rPr>
          <w:sz w:val="22"/>
          <w:u w:val="single"/>
        </w:rPr>
        <w:t>as now</w:t>
      </w:r>
      <w:r w:rsidRPr="008A3FDE">
        <w:rPr>
          <w:sz w:val="16"/>
        </w:rPr>
        <w:t xml:space="preserve">, </w:t>
      </w:r>
      <w:r w:rsidRPr="008A3FDE">
        <w:rPr>
          <w:b/>
          <w:iCs/>
          <w:sz w:val="22"/>
          <w:u w:val="single"/>
        </w:rPr>
        <w:t xml:space="preserve">conceiving of education as merely </w:t>
      </w:r>
      <w:r w:rsidRPr="008A3FDE">
        <w:rPr>
          <w:b/>
          <w:iCs/>
          <w:sz w:val="22"/>
          <w:highlight w:val="cyan"/>
          <w:u w:val="single"/>
        </w:rPr>
        <w:t>a</w:t>
      </w:r>
      <w:r w:rsidRPr="008A3FDE">
        <w:rPr>
          <w:b/>
          <w:iCs/>
          <w:sz w:val="22"/>
          <w:u w:val="single"/>
        </w:rPr>
        <w:t xml:space="preserve"> utilitarian </w:t>
      </w:r>
      <w:r w:rsidRPr="008A3FDE">
        <w:rPr>
          <w:b/>
          <w:iCs/>
          <w:sz w:val="22"/>
          <w:highlight w:val="cyan"/>
          <w:u w:val="single"/>
        </w:rPr>
        <w:t>instrument for maximizing payoff</w:t>
      </w:r>
      <w:r w:rsidRPr="008A3FDE">
        <w:rPr>
          <w:b/>
          <w:iCs/>
          <w:sz w:val="22"/>
          <w:u w:val="single"/>
        </w:rPr>
        <w:t xml:space="preserve"> for those who invest in it</w:t>
      </w:r>
      <w:r w:rsidRPr="008A3FDE">
        <w:rPr>
          <w:sz w:val="16"/>
        </w:rPr>
        <w:t xml:space="preserve"> - or for those who can afford the type of education most likely to provide the greatest return on investment. It puts into sharp historical and cultural perspective the fact that since the Universal Declaration of Human Rights in 1945, nations from all over the world have recognized education as a human right while our own Supreme Court does not consider education to be even a constitutional right.</w:t>
      </w:r>
    </w:p>
    <w:p w14:paraId="63B6F0D0" w14:textId="77777777" w:rsidR="008A3FDE" w:rsidRPr="008A3FDE" w:rsidRDefault="008A3FDE" w:rsidP="008A3FDE">
      <w:pPr>
        <w:rPr>
          <w:sz w:val="16"/>
        </w:rPr>
      </w:pPr>
      <w:r w:rsidRPr="008A3FDE">
        <w:rPr>
          <w:sz w:val="16"/>
        </w:rPr>
        <w:t>It may be that domestic human rights issues go unacknowledged by the public because of the myth that the United States is a paragon of human rights observance. As human rights become more important in international relations, this country is vulnerable to charges of hypocrisy for attempting to maintain a "facade of championing human rights when it does not protect the rights of its own citizens." n262 Despite the rhetoric about the sanctity of human rights, hypocritical or not, it is likely that most people in this country comprehend human rights only in the context of such egregious human evils as genocide or systematic torture. Beyond that there is little understanding of the meaning, significance and implications of human rights.</w:t>
      </w:r>
    </w:p>
    <w:p w14:paraId="7C4156AB" w14:textId="77777777" w:rsidR="008A3FDE" w:rsidRPr="008A3FDE" w:rsidRDefault="008A3FDE" w:rsidP="008A3FDE">
      <w:pPr>
        <w:rPr>
          <w:sz w:val="16"/>
        </w:rPr>
      </w:pPr>
      <w:r w:rsidRPr="008A3FDE">
        <w:rPr>
          <w:sz w:val="16"/>
        </w:rPr>
        <w:t>All education systems want to produce a certain kind of human being, and values have always been an essential and unavoidable part of education. Ironically, therefore, the redefinition of education policy  [*955]  issue requires education. From the time they start school, children need to learn about human rights and to respect the human rights and dignity of all people regardless of race, color, language, gender, or faith. Human rights education needs to occur at all levels from elementary school through college or university.</w:t>
      </w:r>
    </w:p>
    <w:p w14:paraId="71A6C8AB" w14:textId="77777777" w:rsidR="008A3FDE" w:rsidRPr="008A3FDE" w:rsidRDefault="008A3FDE" w:rsidP="008A3FDE">
      <w:pPr>
        <w:rPr>
          <w:sz w:val="16"/>
        </w:rPr>
      </w:pPr>
      <w:r w:rsidRPr="008A3FDE">
        <w:rPr>
          <w:sz w:val="16"/>
        </w:rPr>
        <w:t>Promotion of internationally recognized human rights principles emerging in international law, moreover, would educate our judiciary as well as the public. These international human rights principles pose a growing challenge to what some experts consider the isolation and provincialism of U.S. courts. n263 Given the influence of values on judicial decision-making, these human rights principles provide an important source of law for U.S. courts to use in the interpretation of the Constitution, including filling in the gaps in constitutional protections. To ignore those principles is to express indifference to them and expresses a willingness to put the United States in direct conflict with international law. n264</w:t>
      </w:r>
    </w:p>
    <w:p w14:paraId="266D2D5A" w14:textId="77777777" w:rsidR="008A3FDE" w:rsidRPr="008A3FDE" w:rsidRDefault="008A3FDE" w:rsidP="008A3FDE">
      <w:pPr>
        <w:rPr>
          <w:sz w:val="16"/>
        </w:rPr>
      </w:pPr>
      <w:r w:rsidRPr="008A3FDE">
        <w:rPr>
          <w:sz w:val="16"/>
        </w:rPr>
        <w:t xml:space="preserve">No attempt is made here to spell out the details of a curriculum or the content of specific course subjects needed to enable people to live full human lives. However, </w:t>
      </w:r>
      <w:r w:rsidRPr="008A3FDE">
        <w:rPr>
          <w:sz w:val="22"/>
          <w:u w:val="single"/>
        </w:rPr>
        <w:t>a quality education is about reading, writing, computing, communicating, imagining, thinking, reasoning, creating, participating, questioning, analyzing, challenging, judging, and changing. It is about the unprecedented wonder of each and every human being, the rights and duties of each other. It is about history and heritage as well as partaking in cultural stories and heritage. It is about sharing all the intellectual adventures at the heart of civilization. It is about morals and ethics and the content of character. It is also about participating in decisions that affect one's life</w:t>
      </w:r>
      <w:r w:rsidRPr="008A3FDE">
        <w:rPr>
          <w:sz w:val="16"/>
        </w:rPr>
        <w:t>.</w:t>
      </w:r>
    </w:p>
    <w:p w14:paraId="45719875" w14:textId="77777777" w:rsidR="008A3FDE" w:rsidRPr="008A3FDE" w:rsidRDefault="008A3FDE" w:rsidP="008A3FDE">
      <w:pPr>
        <w:rPr>
          <w:sz w:val="16"/>
        </w:rPr>
      </w:pPr>
      <w:r w:rsidRPr="008A3FDE">
        <w:rPr>
          <w:sz w:val="16"/>
        </w:rPr>
        <w:t xml:space="preserve">A quality education must not be indoctrination in an "Aren't-We-Americans-Just-Dandy curriculum" as Theodore and Nancy Sizer called it. n265 Education needs to have a global perspective with an understanding of all peoples, their cultural heritage, values, problems and ways of life. </w:t>
      </w:r>
      <w:r w:rsidRPr="008A3FDE">
        <w:rPr>
          <w:sz w:val="22"/>
          <w:u w:val="single"/>
        </w:rPr>
        <w:t>Education needs to be about human solidarity, respect for human dignity, the equal rights of all human beings, and justice and equality for all people</w:t>
      </w:r>
      <w:r w:rsidRPr="008A3FDE">
        <w:rPr>
          <w:sz w:val="16"/>
        </w:rPr>
        <w:t>.</w:t>
      </w:r>
    </w:p>
    <w:p w14:paraId="31F29446" w14:textId="77777777" w:rsidR="008A3FDE" w:rsidRPr="008A3FDE" w:rsidRDefault="008A3FDE" w:rsidP="008A3FDE">
      <w:pPr>
        <w:rPr>
          <w:sz w:val="16"/>
        </w:rPr>
      </w:pPr>
      <w:r w:rsidRPr="008A3FDE">
        <w:rPr>
          <w:sz w:val="22"/>
          <w:u w:val="single"/>
        </w:rPr>
        <w:t xml:space="preserve">There is </w:t>
      </w:r>
      <w:r w:rsidRPr="008A3FDE">
        <w:rPr>
          <w:b/>
          <w:iCs/>
          <w:sz w:val="22"/>
          <w:highlight w:val="cyan"/>
          <w:u w:val="single"/>
        </w:rPr>
        <w:t>no reason</w:t>
      </w:r>
      <w:r w:rsidRPr="008A3FDE">
        <w:rPr>
          <w:sz w:val="22"/>
          <w:u w:val="single"/>
        </w:rPr>
        <w:t xml:space="preserve"> that </w:t>
      </w:r>
      <w:r w:rsidRPr="008A3FDE">
        <w:rPr>
          <w:sz w:val="22"/>
          <w:highlight w:val="cyan"/>
          <w:u w:val="single"/>
        </w:rPr>
        <w:t>can justify</w:t>
      </w:r>
      <w:r w:rsidRPr="008A3FDE">
        <w:rPr>
          <w:sz w:val="22"/>
          <w:u w:val="single"/>
        </w:rPr>
        <w:t xml:space="preserve"> the </w:t>
      </w:r>
      <w:r w:rsidRPr="008A3FDE">
        <w:rPr>
          <w:sz w:val="22"/>
          <w:highlight w:val="cyan"/>
          <w:u w:val="single"/>
        </w:rPr>
        <w:t>perpetuation of</w:t>
      </w:r>
      <w:r w:rsidRPr="008A3FDE">
        <w:rPr>
          <w:sz w:val="22"/>
          <w:u w:val="single"/>
        </w:rPr>
        <w:t xml:space="preserve"> human rights </w:t>
      </w:r>
      <w:r w:rsidRPr="008A3FDE">
        <w:rPr>
          <w:sz w:val="22"/>
          <w:highlight w:val="cyan"/>
          <w:u w:val="single"/>
        </w:rPr>
        <w:t>violations to education</w:t>
      </w:r>
      <w:r w:rsidRPr="008A3FDE">
        <w:rPr>
          <w:sz w:val="22"/>
          <w:u w:val="single"/>
        </w:rPr>
        <w:t>: not transparent appeals to the democratic principle of local control of education (it would be a perverted</w:t>
      </w:r>
      <w:r w:rsidRPr="008A3FDE">
        <w:rPr>
          <w:sz w:val="16"/>
        </w:rPr>
        <w:t xml:space="preserve">  [*956]  </w:t>
      </w:r>
      <w:r w:rsidRPr="008A3FDE">
        <w:rPr>
          <w:sz w:val="22"/>
          <w:u w:val="single"/>
        </w:rPr>
        <w:t xml:space="preserve">democracy that commits or tolerates violations of the human rights of children); </w:t>
      </w:r>
      <w:r w:rsidRPr="008A3FDE">
        <w:rPr>
          <w:sz w:val="22"/>
          <w:highlight w:val="cyan"/>
          <w:u w:val="single"/>
        </w:rPr>
        <w:t>not</w:t>
      </w:r>
      <w:r w:rsidRPr="008A3FDE">
        <w:rPr>
          <w:sz w:val="22"/>
          <w:u w:val="single"/>
        </w:rPr>
        <w:t xml:space="preserve"> a state's use of </w:t>
      </w:r>
      <w:r w:rsidRPr="008A3FDE">
        <w:rPr>
          <w:sz w:val="22"/>
          <w:highlight w:val="cyan"/>
          <w:u w:val="single"/>
        </w:rPr>
        <w:t>local control as an excuse</w:t>
      </w:r>
      <w:r w:rsidRPr="008A3FDE">
        <w:rPr>
          <w:sz w:val="22"/>
          <w:u w:val="single"/>
        </w:rPr>
        <w:t xml:space="preserve"> rather than as a justification </w:t>
      </w:r>
      <w:r w:rsidRPr="008A3FDE">
        <w:rPr>
          <w:sz w:val="22"/>
          <w:highlight w:val="cyan"/>
          <w:u w:val="single"/>
        </w:rPr>
        <w:t>for interdistrict inequality;</w:t>
      </w:r>
      <w:r w:rsidRPr="008A3FDE">
        <w:rPr>
          <w:sz w:val="16"/>
        </w:rPr>
        <w:t xml:space="preserve"> n266 </w:t>
      </w:r>
      <w:r w:rsidRPr="008A3FDE">
        <w:rPr>
          <w:sz w:val="22"/>
          <w:u w:val="single"/>
        </w:rPr>
        <w:t xml:space="preserve">and </w:t>
      </w:r>
      <w:r w:rsidRPr="008A3FDE">
        <w:rPr>
          <w:sz w:val="22"/>
          <w:highlight w:val="cyan"/>
          <w:u w:val="single"/>
        </w:rPr>
        <w:t>not</w:t>
      </w:r>
      <w:r w:rsidRPr="008A3FDE">
        <w:rPr>
          <w:sz w:val="22"/>
          <w:u w:val="single"/>
        </w:rPr>
        <w:t xml:space="preserve"> the </w:t>
      </w:r>
      <w:r w:rsidRPr="008A3FDE">
        <w:rPr>
          <w:sz w:val="22"/>
          <w:highlight w:val="cyan"/>
          <w:u w:val="single"/>
        </w:rPr>
        <w:t>federal</w:t>
      </w:r>
      <w:r w:rsidRPr="008A3FDE">
        <w:rPr>
          <w:sz w:val="22"/>
          <w:u w:val="single"/>
        </w:rPr>
        <w:t xml:space="preserve"> government's </w:t>
      </w:r>
      <w:r w:rsidRPr="008A3FDE">
        <w:rPr>
          <w:sz w:val="22"/>
          <w:highlight w:val="cyan"/>
          <w:u w:val="single"/>
        </w:rPr>
        <w:t>evasion</w:t>
      </w:r>
      <w:r w:rsidRPr="008A3FDE">
        <w:rPr>
          <w:sz w:val="22"/>
          <w:u w:val="single"/>
        </w:rPr>
        <w:t xml:space="preserve"> of the duty by </w:t>
      </w:r>
      <w:r w:rsidRPr="008A3FDE">
        <w:rPr>
          <w:sz w:val="22"/>
          <w:highlight w:val="cyan"/>
          <w:u w:val="single"/>
        </w:rPr>
        <w:t>hiding behind the myth</w:t>
      </w:r>
      <w:r w:rsidRPr="008A3FDE">
        <w:rPr>
          <w:sz w:val="22"/>
          <w:u w:val="single"/>
        </w:rPr>
        <w:t xml:space="preserve"> that </w:t>
      </w:r>
      <w:r w:rsidRPr="008A3FDE">
        <w:rPr>
          <w:sz w:val="22"/>
          <w:highlight w:val="cyan"/>
          <w:u w:val="single"/>
        </w:rPr>
        <w:t>education is</w:t>
      </w:r>
      <w:r w:rsidRPr="008A3FDE">
        <w:rPr>
          <w:sz w:val="22"/>
          <w:u w:val="single"/>
        </w:rPr>
        <w:t xml:space="preserve"> exclusively </w:t>
      </w:r>
      <w:r w:rsidRPr="008A3FDE">
        <w:rPr>
          <w:sz w:val="22"/>
          <w:highlight w:val="cyan"/>
          <w:u w:val="single"/>
        </w:rPr>
        <w:t>a state and local matter</w:t>
      </w:r>
      <w:r w:rsidRPr="008A3FDE">
        <w:rPr>
          <w:sz w:val="22"/>
          <w:u w:val="single"/>
        </w:rPr>
        <w:t xml:space="preserve"> in this country</w:t>
      </w:r>
      <w:r w:rsidRPr="008A3FDE">
        <w:rPr>
          <w:sz w:val="16"/>
        </w:rPr>
        <w:t>. n267</w:t>
      </w:r>
    </w:p>
    <w:p w14:paraId="422F1E1E" w14:textId="77777777" w:rsidR="008A3FDE" w:rsidRPr="008A3FDE" w:rsidRDefault="008A3FDE" w:rsidP="008A3FDE">
      <w:pPr>
        <w:rPr>
          <w:sz w:val="16"/>
        </w:rPr>
      </w:pPr>
      <w:r w:rsidRPr="008A3FDE">
        <w:rPr>
          <w:b/>
          <w:iCs/>
          <w:sz w:val="22"/>
          <w:u w:val="single"/>
        </w:rPr>
        <w:t>A just society would not tolerate anything less than the end of these violations of our children's human right to education</w:t>
      </w:r>
      <w:r w:rsidRPr="008A3FDE">
        <w:rPr>
          <w:sz w:val="16"/>
        </w:rPr>
        <w:t xml:space="preserve">. Of course, </w:t>
      </w:r>
      <w:r w:rsidRPr="008A3FDE">
        <w:rPr>
          <w:sz w:val="22"/>
          <w:u w:val="single"/>
        </w:rPr>
        <w:t xml:space="preserve">our willingness to end these violations depends on </w:t>
      </w:r>
      <w:r w:rsidRPr="008A3FDE">
        <w:rPr>
          <w:b/>
          <w:iCs/>
          <w:sz w:val="22"/>
          <w:u w:val="single"/>
        </w:rPr>
        <w:t>the type of a society we desire</w:t>
      </w:r>
      <w:r w:rsidRPr="008A3FDE">
        <w:rPr>
          <w:sz w:val="22"/>
          <w:u w:val="single"/>
        </w:rPr>
        <w:t xml:space="preserve"> and </w:t>
      </w:r>
      <w:r w:rsidRPr="008A3FDE">
        <w:rPr>
          <w:b/>
          <w:iCs/>
          <w:sz w:val="22"/>
          <w:u w:val="single"/>
        </w:rPr>
        <w:t>what kind of people we want to be</w:t>
      </w:r>
      <w:r w:rsidRPr="008A3FDE">
        <w:rPr>
          <w:sz w:val="16"/>
        </w:rPr>
        <w:t>.</w:t>
      </w:r>
    </w:p>
    <w:p w14:paraId="24A332D3" w14:textId="77777777" w:rsidR="008A3FDE" w:rsidRPr="008A3FDE" w:rsidRDefault="008A3FDE" w:rsidP="008A3FDE">
      <w:pPr>
        <w:keepNext/>
        <w:keepLines/>
        <w:spacing w:before="200"/>
        <w:outlineLvl w:val="3"/>
        <w:rPr>
          <w:rFonts w:asciiTheme="minorHAnsi" w:eastAsiaTheme="majorEastAsia" w:hAnsiTheme="minorHAnsi" w:cstheme="minorHAnsi"/>
          <w:b/>
          <w:iCs/>
          <w:sz w:val="22"/>
        </w:rPr>
      </w:pPr>
      <w:r w:rsidRPr="008A3FDE">
        <w:rPr>
          <w:rFonts w:asciiTheme="minorHAnsi" w:eastAsiaTheme="majorEastAsia" w:hAnsiTheme="minorHAnsi" w:cstheme="minorHAnsi"/>
          <w:b/>
          <w:iCs/>
          <w:sz w:val="22"/>
        </w:rPr>
        <w:t>This logic of utilitarianism culminates in extinction</w:t>
      </w:r>
    </w:p>
    <w:p w14:paraId="23E19EE6" w14:textId="77777777" w:rsidR="008A3FDE" w:rsidRPr="008A3FDE" w:rsidRDefault="008A3FDE" w:rsidP="008A3FDE">
      <w:pPr>
        <w:tabs>
          <w:tab w:val="left" w:pos="2745"/>
        </w:tabs>
        <w:rPr>
          <w:rFonts w:asciiTheme="minorHAnsi" w:hAnsiTheme="minorHAnsi" w:cstheme="minorHAnsi"/>
          <w:szCs w:val="20"/>
        </w:rPr>
      </w:pPr>
      <w:r w:rsidRPr="008A3FDE">
        <w:rPr>
          <w:rFonts w:asciiTheme="minorHAnsi" w:hAnsiTheme="minorHAnsi" w:cstheme="minorHAnsi"/>
          <w:b/>
          <w:bCs/>
          <w:sz w:val="22"/>
        </w:rPr>
        <w:t xml:space="preserve">Santos 3 </w:t>
      </w:r>
      <w:r w:rsidRPr="008A3FDE">
        <w:rPr>
          <w:rFonts w:asciiTheme="minorHAnsi" w:hAnsiTheme="minorHAnsi" w:cstheme="minorHAnsi"/>
        </w:rPr>
        <w:t>2003, Boaventura de Souza Santos is a Professor of Sociology at the University of Coimbra, “Collective Suicide?”, Bad Subjects, Issue # 63 , http://www.ces.fe.uc.pt/opiniao/bss/072en.php</w:t>
      </w:r>
    </w:p>
    <w:p w14:paraId="219993A8" w14:textId="77777777" w:rsidR="008A3FDE" w:rsidRPr="008A3FDE" w:rsidRDefault="008A3FDE" w:rsidP="008A3FDE">
      <w:pPr>
        <w:rPr>
          <w:rFonts w:asciiTheme="minorHAnsi" w:hAnsiTheme="minorHAnsi" w:cstheme="minorHAnsi"/>
          <w:b/>
          <w:iCs/>
          <w:sz w:val="22"/>
          <w:u w:val="single"/>
        </w:rPr>
      </w:pPr>
      <w:r w:rsidRPr="008A3FDE">
        <w:rPr>
          <w:rFonts w:asciiTheme="minorHAnsi" w:hAnsiTheme="minorHAnsi" w:cstheme="minorHAnsi"/>
          <w:sz w:val="22"/>
          <w:u w:val="single"/>
        </w:rPr>
        <w:t>According to</w:t>
      </w:r>
      <w:r w:rsidRPr="008A3FDE">
        <w:rPr>
          <w:rFonts w:asciiTheme="minorHAnsi" w:hAnsiTheme="minorHAnsi" w:cstheme="minorHAnsi"/>
          <w:sz w:val="14"/>
        </w:rPr>
        <w:t xml:space="preserve"> Franz </w:t>
      </w:r>
      <w:r w:rsidRPr="008A3FDE">
        <w:rPr>
          <w:rFonts w:asciiTheme="minorHAnsi" w:hAnsiTheme="minorHAnsi" w:cstheme="minorHAnsi"/>
          <w:sz w:val="22"/>
          <w:u w:val="single"/>
        </w:rPr>
        <w:t>Hinkelammert</w:t>
      </w:r>
      <w:r w:rsidRPr="008A3FDE">
        <w:rPr>
          <w:rFonts w:asciiTheme="minorHAnsi" w:hAnsiTheme="minorHAnsi" w:cstheme="minorHAnsi"/>
          <w:sz w:val="14"/>
        </w:rPr>
        <w:t xml:space="preserve">, </w:t>
      </w:r>
      <w:r w:rsidRPr="008A3FDE">
        <w:rPr>
          <w:rFonts w:asciiTheme="minorHAnsi" w:hAnsiTheme="minorHAnsi" w:cstheme="minorHAnsi"/>
          <w:sz w:val="22"/>
          <w:highlight w:val="cyan"/>
          <w:u w:val="single"/>
        </w:rPr>
        <w:t>the West has</w:t>
      </w:r>
      <w:r w:rsidRPr="008A3FDE">
        <w:rPr>
          <w:rFonts w:asciiTheme="minorHAnsi" w:hAnsiTheme="minorHAnsi" w:cstheme="minorHAnsi"/>
          <w:sz w:val="14"/>
        </w:rPr>
        <w:t xml:space="preserve"> repeatedly </w:t>
      </w:r>
      <w:r w:rsidRPr="008A3FDE">
        <w:rPr>
          <w:rFonts w:asciiTheme="minorHAnsi" w:hAnsiTheme="minorHAnsi" w:cstheme="minorHAnsi"/>
          <w:sz w:val="22"/>
          <w:highlight w:val="cyan"/>
          <w:u w:val="single"/>
        </w:rPr>
        <w:t>been under the illusion that it should</w:t>
      </w:r>
      <w:r w:rsidRPr="008A3FDE">
        <w:rPr>
          <w:rFonts w:asciiTheme="minorHAnsi" w:hAnsiTheme="minorHAnsi" w:cstheme="minorHAnsi"/>
          <w:sz w:val="22"/>
          <w:u w:val="single"/>
        </w:rPr>
        <w:t xml:space="preserve"> </w:t>
      </w:r>
      <w:r w:rsidRPr="008A3FDE">
        <w:rPr>
          <w:rFonts w:asciiTheme="minorHAnsi" w:hAnsiTheme="minorHAnsi" w:cstheme="minorHAnsi"/>
          <w:b/>
          <w:iCs/>
          <w:sz w:val="22"/>
          <w:u w:val="single"/>
        </w:rPr>
        <w:t xml:space="preserve">try to </w:t>
      </w:r>
      <w:r w:rsidRPr="008A3FDE">
        <w:rPr>
          <w:rFonts w:asciiTheme="minorHAnsi" w:hAnsiTheme="minorHAnsi" w:cstheme="minorHAnsi"/>
          <w:b/>
          <w:iCs/>
          <w:sz w:val="22"/>
          <w:highlight w:val="cyan"/>
          <w:u w:val="single"/>
        </w:rPr>
        <w:t>save humanity by destroying part of it</w:t>
      </w:r>
      <w:r w:rsidRPr="008A3FDE">
        <w:rPr>
          <w:rFonts w:asciiTheme="minorHAnsi" w:hAnsiTheme="minorHAnsi" w:cstheme="minorHAnsi"/>
          <w:sz w:val="22"/>
          <w:highlight w:val="cyan"/>
          <w:u w:val="single"/>
        </w:rPr>
        <w:t>. This is</w:t>
      </w:r>
      <w:r w:rsidRPr="008A3FDE">
        <w:rPr>
          <w:rFonts w:asciiTheme="minorHAnsi" w:hAnsiTheme="minorHAnsi" w:cstheme="minorHAnsi"/>
          <w:sz w:val="22"/>
          <w:u w:val="single"/>
        </w:rPr>
        <w:t xml:space="preserve"> a salvific and </w:t>
      </w:r>
      <w:r w:rsidRPr="008A3FDE">
        <w:rPr>
          <w:rFonts w:asciiTheme="minorHAnsi" w:hAnsiTheme="minorHAnsi" w:cstheme="minorHAnsi"/>
          <w:sz w:val="22"/>
          <w:highlight w:val="cyan"/>
          <w:u w:val="single"/>
        </w:rPr>
        <w:t>sacrificial destruction,</w:t>
      </w:r>
      <w:r w:rsidRPr="008A3FDE">
        <w:rPr>
          <w:rFonts w:asciiTheme="minorHAnsi" w:hAnsiTheme="minorHAnsi" w:cstheme="minorHAnsi"/>
          <w:sz w:val="22"/>
          <w:u w:val="single"/>
        </w:rPr>
        <w:t xml:space="preserve"> committed in the </w:t>
      </w:r>
      <w:r w:rsidRPr="008A3FDE">
        <w:rPr>
          <w:rFonts w:asciiTheme="minorHAnsi" w:hAnsiTheme="minorHAnsi" w:cstheme="minorHAnsi"/>
          <w:b/>
          <w:iCs/>
          <w:sz w:val="22"/>
          <w:u w:val="single"/>
        </w:rPr>
        <w:t>name of the need to radically materialize all the possibilities opened up by a given social and political reality</w:t>
      </w:r>
      <w:r w:rsidRPr="008A3FDE">
        <w:rPr>
          <w:rFonts w:asciiTheme="minorHAnsi" w:hAnsiTheme="minorHAnsi" w:cstheme="minorHAnsi"/>
          <w:sz w:val="22"/>
          <w:u w:val="single"/>
        </w:rPr>
        <w:t xml:space="preserve"> over which it is supposed to have total power. </w:t>
      </w:r>
      <w:r w:rsidRPr="008A3FDE">
        <w:rPr>
          <w:rFonts w:asciiTheme="minorHAnsi" w:hAnsiTheme="minorHAnsi" w:cstheme="minorHAnsi"/>
          <w:sz w:val="22"/>
          <w:highlight w:val="cyan"/>
          <w:u w:val="single"/>
        </w:rPr>
        <w:t xml:space="preserve">This is how it was in </w:t>
      </w:r>
      <w:r w:rsidRPr="008A3FDE">
        <w:rPr>
          <w:rFonts w:asciiTheme="minorHAnsi" w:hAnsiTheme="minorHAnsi" w:cstheme="minorHAnsi"/>
          <w:b/>
          <w:iCs/>
          <w:sz w:val="22"/>
          <w:highlight w:val="cyan"/>
          <w:u w:val="single"/>
        </w:rPr>
        <w:t>colonialism</w:t>
      </w:r>
      <w:r w:rsidRPr="008A3FDE">
        <w:rPr>
          <w:rFonts w:asciiTheme="minorHAnsi" w:hAnsiTheme="minorHAnsi" w:cstheme="minorHAnsi"/>
          <w:sz w:val="22"/>
          <w:highlight w:val="cyan"/>
          <w:u w:val="single"/>
        </w:rPr>
        <w:t>,</w:t>
      </w:r>
      <w:r w:rsidRPr="008A3FDE">
        <w:rPr>
          <w:rFonts w:asciiTheme="minorHAnsi" w:hAnsiTheme="minorHAnsi" w:cstheme="minorHAnsi"/>
          <w:sz w:val="22"/>
          <w:u w:val="single"/>
        </w:rPr>
        <w:t xml:space="preserve"> with </w:t>
      </w:r>
      <w:r w:rsidRPr="008A3FDE">
        <w:rPr>
          <w:rFonts w:asciiTheme="minorHAnsi" w:hAnsiTheme="minorHAnsi" w:cstheme="minorHAnsi"/>
          <w:sz w:val="22"/>
          <w:highlight w:val="cyan"/>
          <w:u w:val="single"/>
        </w:rPr>
        <w:t xml:space="preserve">the </w:t>
      </w:r>
      <w:r w:rsidRPr="008A3FDE">
        <w:rPr>
          <w:rFonts w:asciiTheme="minorHAnsi" w:hAnsiTheme="minorHAnsi" w:cstheme="minorHAnsi"/>
          <w:b/>
          <w:iCs/>
          <w:sz w:val="22"/>
          <w:highlight w:val="cyan"/>
          <w:u w:val="single"/>
        </w:rPr>
        <w:t>genocide of indigenous peoples</w:t>
      </w:r>
      <w:r w:rsidRPr="008A3FDE">
        <w:rPr>
          <w:rFonts w:asciiTheme="minorHAnsi" w:hAnsiTheme="minorHAnsi" w:cstheme="minorHAnsi"/>
          <w:sz w:val="22"/>
          <w:highlight w:val="cyan"/>
          <w:u w:val="single"/>
        </w:rPr>
        <w:t xml:space="preserve">, </w:t>
      </w:r>
      <w:r w:rsidRPr="008A3FDE">
        <w:rPr>
          <w:rFonts w:asciiTheme="minorHAnsi" w:hAnsiTheme="minorHAnsi" w:cstheme="minorHAnsi"/>
          <w:sz w:val="22"/>
          <w:u w:val="single"/>
        </w:rPr>
        <w:t xml:space="preserve">and </w:t>
      </w:r>
      <w:r w:rsidRPr="008A3FDE">
        <w:rPr>
          <w:rFonts w:asciiTheme="minorHAnsi" w:hAnsiTheme="minorHAnsi" w:cstheme="minorHAnsi"/>
          <w:b/>
          <w:iCs/>
          <w:sz w:val="22"/>
          <w:highlight w:val="cyan"/>
          <w:u w:val="single"/>
        </w:rPr>
        <w:t>the African slaves</w:t>
      </w:r>
      <w:r w:rsidRPr="008A3FDE">
        <w:rPr>
          <w:rFonts w:asciiTheme="minorHAnsi" w:hAnsiTheme="minorHAnsi" w:cstheme="minorHAnsi"/>
          <w:sz w:val="22"/>
          <w:highlight w:val="cyan"/>
          <w:u w:val="single"/>
        </w:rPr>
        <w:t>.</w:t>
      </w:r>
      <w:r w:rsidRPr="008A3FDE">
        <w:rPr>
          <w:rFonts w:asciiTheme="minorHAnsi" w:hAnsiTheme="minorHAnsi" w:cstheme="minorHAnsi"/>
          <w:sz w:val="22"/>
          <w:u w:val="single"/>
        </w:rPr>
        <w:t xml:space="preserve"> This is how it was in the </w:t>
      </w:r>
      <w:r w:rsidRPr="008A3FDE">
        <w:rPr>
          <w:rFonts w:asciiTheme="minorHAnsi" w:hAnsiTheme="minorHAnsi" w:cstheme="minorHAnsi"/>
          <w:b/>
          <w:iCs/>
          <w:sz w:val="22"/>
          <w:u w:val="single"/>
        </w:rPr>
        <w:t xml:space="preserve">period of </w:t>
      </w:r>
      <w:r w:rsidRPr="008A3FDE">
        <w:rPr>
          <w:rFonts w:asciiTheme="minorHAnsi" w:hAnsiTheme="minorHAnsi" w:cstheme="minorHAnsi"/>
          <w:b/>
          <w:iCs/>
          <w:sz w:val="22"/>
          <w:highlight w:val="cyan"/>
          <w:u w:val="single"/>
        </w:rPr>
        <w:t>imperialist struggle</w:t>
      </w:r>
      <w:r w:rsidRPr="008A3FDE">
        <w:rPr>
          <w:rFonts w:asciiTheme="minorHAnsi" w:hAnsiTheme="minorHAnsi" w:cstheme="minorHAnsi"/>
          <w:sz w:val="22"/>
          <w:highlight w:val="cyan"/>
          <w:u w:val="single"/>
        </w:rPr>
        <w:t xml:space="preserve">s, which caused </w:t>
      </w:r>
      <w:r w:rsidRPr="008A3FDE">
        <w:rPr>
          <w:rFonts w:asciiTheme="minorHAnsi" w:hAnsiTheme="minorHAnsi" w:cstheme="minorHAnsi"/>
          <w:b/>
          <w:iCs/>
          <w:sz w:val="22"/>
          <w:highlight w:val="cyan"/>
          <w:u w:val="single"/>
        </w:rPr>
        <w:t>millions of deaths</w:t>
      </w:r>
      <w:r w:rsidRPr="008A3FDE">
        <w:rPr>
          <w:rFonts w:asciiTheme="minorHAnsi" w:hAnsiTheme="minorHAnsi" w:cstheme="minorHAnsi"/>
          <w:sz w:val="22"/>
          <w:u w:val="single"/>
        </w:rPr>
        <w:t xml:space="preserve"> in two world wars and many other colonial wars. This is how it was in </w:t>
      </w:r>
      <w:r w:rsidRPr="008A3FDE">
        <w:rPr>
          <w:rFonts w:asciiTheme="minorHAnsi" w:hAnsiTheme="minorHAnsi" w:cstheme="minorHAnsi"/>
          <w:b/>
          <w:iCs/>
          <w:sz w:val="22"/>
          <w:highlight w:val="cyan"/>
          <w:u w:val="single"/>
        </w:rPr>
        <w:t>Stalinism</w:t>
      </w:r>
      <w:r w:rsidRPr="008A3FDE">
        <w:rPr>
          <w:rFonts w:asciiTheme="minorHAnsi" w:hAnsiTheme="minorHAnsi" w:cstheme="minorHAnsi"/>
          <w:sz w:val="22"/>
          <w:highlight w:val="cyan"/>
          <w:u w:val="single"/>
        </w:rPr>
        <w:t xml:space="preserve">, with the </w:t>
      </w:r>
      <w:r w:rsidRPr="008A3FDE">
        <w:rPr>
          <w:rFonts w:asciiTheme="minorHAnsi" w:hAnsiTheme="minorHAnsi" w:cstheme="minorHAnsi"/>
          <w:b/>
          <w:iCs/>
          <w:sz w:val="22"/>
          <w:highlight w:val="cyan"/>
          <w:u w:val="single"/>
        </w:rPr>
        <w:t>Gulag</w:t>
      </w:r>
      <w:r w:rsidRPr="008A3FDE">
        <w:rPr>
          <w:rFonts w:asciiTheme="minorHAnsi" w:hAnsiTheme="minorHAnsi" w:cstheme="minorHAnsi"/>
          <w:sz w:val="22"/>
          <w:highlight w:val="cyan"/>
          <w:u w:val="single"/>
        </w:rPr>
        <w:t xml:space="preserve"> and</w:t>
      </w:r>
      <w:r w:rsidRPr="008A3FDE">
        <w:rPr>
          <w:rFonts w:asciiTheme="minorHAnsi" w:hAnsiTheme="minorHAnsi" w:cstheme="minorHAnsi"/>
          <w:sz w:val="22"/>
          <w:u w:val="single"/>
        </w:rPr>
        <w:t xml:space="preserve"> in </w:t>
      </w:r>
      <w:r w:rsidRPr="008A3FDE">
        <w:rPr>
          <w:rFonts w:asciiTheme="minorHAnsi" w:hAnsiTheme="minorHAnsi" w:cstheme="minorHAnsi"/>
          <w:b/>
          <w:iCs/>
          <w:sz w:val="22"/>
          <w:highlight w:val="cyan"/>
          <w:u w:val="single"/>
        </w:rPr>
        <w:t>Nazism</w:t>
      </w:r>
      <w:r w:rsidRPr="008A3FDE">
        <w:rPr>
          <w:rFonts w:asciiTheme="minorHAnsi" w:hAnsiTheme="minorHAnsi" w:cstheme="minorHAnsi"/>
          <w:sz w:val="22"/>
          <w:highlight w:val="cyan"/>
          <w:u w:val="single"/>
        </w:rPr>
        <w:t xml:space="preserve">, with the </w:t>
      </w:r>
      <w:r w:rsidRPr="008A3FDE">
        <w:rPr>
          <w:rFonts w:asciiTheme="minorHAnsi" w:hAnsiTheme="minorHAnsi" w:cstheme="minorHAnsi"/>
          <w:b/>
          <w:iCs/>
          <w:sz w:val="22"/>
          <w:highlight w:val="cyan"/>
          <w:u w:val="single"/>
        </w:rPr>
        <w:t>holocaust</w:t>
      </w:r>
      <w:r w:rsidRPr="008A3FDE">
        <w:rPr>
          <w:rFonts w:asciiTheme="minorHAnsi" w:hAnsiTheme="minorHAnsi" w:cstheme="minorHAnsi"/>
          <w:sz w:val="14"/>
          <w:highlight w:val="cyan"/>
        </w:rPr>
        <w:t>.</w:t>
      </w:r>
      <w:r w:rsidRPr="008A3FDE">
        <w:rPr>
          <w:rFonts w:asciiTheme="minorHAnsi" w:hAnsiTheme="minorHAnsi" w:cstheme="minorHAnsi"/>
          <w:sz w:val="14"/>
        </w:rPr>
        <w:t xml:space="preserve"> And now today, </w:t>
      </w:r>
      <w:r w:rsidRPr="008A3FDE">
        <w:rPr>
          <w:rFonts w:asciiTheme="minorHAnsi" w:hAnsiTheme="minorHAnsi" w:cstheme="minorHAnsi"/>
          <w:sz w:val="22"/>
          <w:u w:val="single"/>
        </w:rPr>
        <w:t xml:space="preserve">this is how it is in </w:t>
      </w:r>
      <w:r w:rsidRPr="008A3FDE">
        <w:rPr>
          <w:rFonts w:asciiTheme="minorHAnsi" w:hAnsiTheme="minorHAnsi" w:cstheme="minorHAnsi"/>
          <w:sz w:val="22"/>
          <w:highlight w:val="cyan"/>
          <w:u w:val="single"/>
        </w:rPr>
        <w:t>neoliberalism,</w:t>
      </w:r>
      <w:r w:rsidRPr="008A3FDE">
        <w:rPr>
          <w:rFonts w:asciiTheme="minorHAnsi" w:hAnsiTheme="minorHAnsi" w:cstheme="minorHAnsi"/>
          <w:sz w:val="22"/>
          <w:u w:val="single"/>
        </w:rPr>
        <w:t xml:space="preserve"> with </w:t>
      </w:r>
      <w:r w:rsidRPr="008A3FDE">
        <w:rPr>
          <w:rFonts w:asciiTheme="minorHAnsi" w:hAnsiTheme="minorHAnsi" w:cstheme="minorHAnsi"/>
          <w:sz w:val="22"/>
          <w:highlight w:val="cyan"/>
          <w:u w:val="single"/>
        </w:rPr>
        <w:t xml:space="preserve">the </w:t>
      </w:r>
      <w:r w:rsidRPr="008A3FDE">
        <w:rPr>
          <w:rFonts w:asciiTheme="minorHAnsi" w:hAnsiTheme="minorHAnsi" w:cstheme="minorHAnsi"/>
          <w:b/>
          <w:iCs/>
          <w:sz w:val="22"/>
          <w:highlight w:val="cyan"/>
          <w:u w:val="single"/>
        </w:rPr>
        <w:t>collective sacrifice of the periphery</w:t>
      </w:r>
      <w:r w:rsidRPr="008A3FDE">
        <w:rPr>
          <w:rFonts w:asciiTheme="minorHAnsi" w:hAnsiTheme="minorHAnsi" w:cstheme="minorHAnsi"/>
          <w:sz w:val="22"/>
          <w:u w:val="single"/>
        </w:rPr>
        <w:t xml:space="preserve"> and </w:t>
      </w:r>
      <w:r w:rsidRPr="008A3FDE">
        <w:rPr>
          <w:rFonts w:asciiTheme="minorHAnsi" w:hAnsiTheme="minorHAnsi" w:cstheme="minorHAnsi"/>
          <w:b/>
          <w:iCs/>
          <w:sz w:val="22"/>
          <w:u w:val="single"/>
        </w:rPr>
        <w:t>even the semiperiphery of the world system.</w:t>
      </w:r>
      <w:r w:rsidRPr="008A3FDE">
        <w:rPr>
          <w:rFonts w:asciiTheme="minorHAnsi" w:hAnsiTheme="minorHAnsi" w:cstheme="minorHAnsi"/>
          <w:sz w:val="14"/>
        </w:rPr>
        <w:t xml:space="preserve"> With the war against Iraq, it is fitting to ask whether what is in progress is a new genocidal and sacrificial illusion, and what its scope might be. </w:t>
      </w:r>
      <w:r w:rsidRPr="008A3FDE">
        <w:rPr>
          <w:rFonts w:asciiTheme="minorHAnsi" w:hAnsiTheme="minorHAnsi" w:cstheme="minorHAnsi"/>
          <w:sz w:val="22"/>
          <w:u w:val="single"/>
        </w:rPr>
        <w:t xml:space="preserve">It is above all appropriate to ask if </w:t>
      </w:r>
      <w:r w:rsidRPr="008A3FDE">
        <w:rPr>
          <w:rFonts w:asciiTheme="minorHAnsi" w:hAnsiTheme="minorHAnsi" w:cstheme="minorHAnsi"/>
          <w:sz w:val="22"/>
          <w:highlight w:val="cyan"/>
          <w:u w:val="single"/>
        </w:rPr>
        <w:t>the</w:t>
      </w:r>
      <w:r w:rsidRPr="008A3FDE">
        <w:rPr>
          <w:rFonts w:asciiTheme="minorHAnsi" w:hAnsiTheme="minorHAnsi" w:cstheme="minorHAnsi"/>
          <w:sz w:val="22"/>
          <w:u w:val="single"/>
        </w:rPr>
        <w:t xml:space="preserve"> new </w:t>
      </w:r>
      <w:r w:rsidRPr="008A3FDE">
        <w:rPr>
          <w:rFonts w:asciiTheme="minorHAnsi" w:hAnsiTheme="minorHAnsi" w:cstheme="minorHAnsi"/>
          <w:sz w:val="22"/>
          <w:highlight w:val="cyan"/>
          <w:u w:val="single"/>
        </w:rPr>
        <w:t>illusion will</w:t>
      </w:r>
      <w:r w:rsidRPr="008A3FDE">
        <w:rPr>
          <w:rFonts w:asciiTheme="minorHAnsi" w:hAnsiTheme="minorHAnsi" w:cstheme="minorHAnsi"/>
          <w:sz w:val="22"/>
          <w:u w:val="single"/>
        </w:rPr>
        <w:t xml:space="preserve"> not herald the radicalization and the ultimate perversion of the western illusion</w:t>
      </w:r>
      <w:r w:rsidRPr="008A3FDE">
        <w:rPr>
          <w:rFonts w:asciiTheme="minorHAnsi" w:hAnsiTheme="minorHAnsi" w:cstheme="minorHAnsi"/>
          <w:sz w:val="14"/>
        </w:rPr>
        <w:t xml:space="preserve">: </w:t>
      </w:r>
      <w:r w:rsidRPr="008A3FDE">
        <w:rPr>
          <w:rFonts w:asciiTheme="minorHAnsi" w:hAnsiTheme="minorHAnsi" w:cstheme="minorHAnsi"/>
          <w:b/>
          <w:iCs/>
          <w:sz w:val="22"/>
          <w:highlight w:val="cyan"/>
          <w:u w:val="single"/>
        </w:rPr>
        <w:t>destroy</w:t>
      </w:r>
      <w:r w:rsidRPr="008A3FDE">
        <w:rPr>
          <w:rFonts w:asciiTheme="minorHAnsi" w:hAnsiTheme="minorHAnsi" w:cstheme="minorHAnsi"/>
          <w:b/>
          <w:iCs/>
          <w:sz w:val="22"/>
          <w:u w:val="single"/>
        </w:rPr>
        <w:t xml:space="preserve">ing </w:t>
      </w:r>
      <w:r w:rsidRPr="008A3FDE">
        <w:rPr>
          <w:rFonts w:asciiTheme="minorHAnsi" w:hAnsiTheme="minorHAnsi" w:cstheme="minorHAnsi"/>
          <w:b/>
          <w:iCs/>
          <w:sz w:val="22"/>
          <w:highlight w:val="cyan"/>
          <w:u w:val="single"/>
        </w:rPr>
        <w:t>all</w:t>
      </w:r>
      <w:r w:rsidRPr="008A3FDE">
        <w:rPr>
          <w:rFonts w:asciiTheme="minorHAnsi" w:hAnsiTheme="minorHAnsi" w:cstheme="minorHAnsi"/>
          <w:b/>
          <w:iCs/>
          <w:sz w:val="22"/>
          <w:u w:val="single"/>
        </w:rPr>
        <w:t xml:space="preserve"> of </w:t>
      </w:r>
      <w:r w:rsidRPr="008A3FDE">
        <w:rPr>
          <w:rFonts w:asciiTheme="minorHAnsi" w:hAnsiTheme="minorHAnsi" w:cstheme="minorHAnsi"/>
          <w:b/>
          <w:iCs/>
          <w:sz w:val="22"/>
          <w:highlight w:val="cyan"/>
          <w:u w:val="single"/>
        </w:rPr>
        <w:t>humanity</w:t>
      </w:r>
      <w:r w:rsidRPr="008A3FDE">
        <w:rPr>
          <w:rFonts w:asciiTheme="minorHAnsi" w:hAnsiTheme="minorHAnsi" w:cstheme="minorHAnsi"/>
          <w:b/>
          <w:iCs/>
          <w:sz w:val="22"/>
          <w:u w:val="single"/>
        </w:rPr>
        <w:t xml:space="preserve"> in the illusion of saving it.</w:t>
      </w:r>
      <w:r w:rsidRPr="008A3FDE">
        <w:rPr>
          <w:rFonts w:asciiTheme="minorHAnsi" w:hAnsiTheme="minorHAnsi" w:cstheme="minorHAnsi"/>
          <w:sz w:val="14"/>
        </w:rPr>
        <w:t xml:space="preserve"> </w:t>
      </w:r>
      <w:r w:rsidRPr="008A3FDE">
        <w:rPr>
          <w:rFonts w:asciiTheme="minorHAnsi" w:hAnsiTheme="minorHAnsi" w:cstheme="minorHAnsi"/>
          <w:sz w:val="22"/>
          <w:highlight w:val="cyan"/>
          <w:u w:val="single"/>
        </w:rPr>
        <w:t>Sacrificial genocide arises from</w:t>
      </w:r>
      <w:r w:rsidRPr="008A3FDE">
        <w:rPr>
          <w:rFonts w:asciiTheme="minorHAnsi" w:hAnsiTheme="minorHAnsi" w:cstheme="minorHAnsi"/>
          <w:sz w:val="22"/>
          <w:u w:val="single"/>
        </w:rPr>
        <w:t xml:space="preserve"> a totalitarian illusion that is manifested in </w:t>
      </w:r>
      <w:r w:rsidRPr="008A3FDE">
        <w:rPr>
          <w:rFonts w:asciiTheme="minorHAnsi" w:hAnsiTheme="minorHAnsi" w:cstheme="minorHAnsi"/>
          <w:sz w:val="22"/>
          <w:highlight w:val="cyan"/>
          <w:u w:val="single"/>
        </w:rPr>
        <w:t>the belief that there are no alternatives to the present</w:t>
      </w:r>
      <w:r w:rsidRPr="008A3FDE">
        <w:rPr>
          <w:rFonts w:asciiTheme="minorHAnsi" w:hAnsiTheme="minorHAnsi" w:cstheme="minorHAnsi"/>
          <w:sz w:val="22"/>
          <w:u w:val="single"/>
        </w:rPr>
        <w:t xml:space="preserve">-day </w:t>
      </w:r>
      <w:r w:rsidRPr="008A3FDE">
        <w:rPr>
          <w:rFonts w:asciiTheme="minorHAnsi" w:hAnsiTheme="minorHAnsi" w:cstheme="minorHAnsi"/>
          <w:sz w:val="22"/>
          <w:highlight w:val="cyan"/>
          <w:u w:val="single"/>
        </w:rPr>
        <w:t>reality</w:t>
      </w:r>
      <w:r w:rsidRPr="008A3FDE">
        <w:rPr>
          <w:rFonts w:asciiTheme="minorHAnsi" w:hAnsiTheme="minorHAnsi" w:cstheme="minorHAnsi"/>
          <w:sz w:val="22"/>
          <w:u w:val="single"/>
        </w:rPr>
        <w:t xml:space="preserve"> and that the problems and </w:t>
      </w:r>
      <w:r w:rsidRPr="008A3FDE">
        <w:rPr>
          <w:rFonts w:asciiTheme="minorHAnsi" w:hAnsiTheme="minorHAnsi" w:cstheme="minorHAnsi"/>
          <w:b/>
          <w:iCs/>
          <w:sz w:val="22"/>
          <w:u w:val="single"/>
        </w:rPr>
        <w:t>difficulties confronting it arise from failing to take its logic of development to its ultimate consequences.</w:t>
      </w:r>
      <w:r w:rsidRPr="008A3FDE">
        <w:rPr>
          <w:rFonts w:asciiTheme="minorHAnsi" w:hAnsiTheme="minorHAnsi" w:cstheme="minorHAnsi"/>
          <w:sz w:val="14"/>
        </w:rPr>
        <w:t xml:space="preserve"> </w:t>
      </w:r>
      <w:r w:rsidRPr="008A3FDE">
        <w:rPr>
          <w:rFonts w:asciiTheme="minorHAnsi" w:hAnsiTheme="minorHAnsi" w:cstheme="minorHAnsi"/>
          <w:sz w:val="22"/>
          <w:highlight w:val="cyan"/>
          <w:u w:val="single"/>
        </w:rPr>
        <w:t>If there is</w:t>
      </w:r>
      <w:r w:rsidRPr="008A3FDE">
        <w:rPr>
          <w:rFonts w:asciiTheme="minorHAnsi" w:hAnsiTheme="minorHAnsi" w:cstheme="minorHAnsi"/>
          <w:sz w:val="22"/>
          <w:u w:val="single"/>
        </w:rPr>
        <w:t xml:space="preserve"> unemployment, </w:t>
      </w:r>
      <w:r w:rsidRPr="008A3FDE">
        <w:rPr>
          <w:rFonts w:asciiTheme="minorHAnsi" w:hAnsiTheme="minorHAnsi" w:cstheme="minorHAnsi"/>
          <w:sz w:val="22"/>
          <w:highlight w:val="cyan"/>
          <w:u w:val="single"/>
        </w:rPr>
        <w:t>hunger and death in the Third World, this is n</w:t>
      </w:r>
      <w:r w:rsidRPr="008A3FDE">
        <w:rPr>
          <w:rFonts w:asciiTheme="minorHAnsi" w:hAnsiTheme="minorHAnsi" w:cstheme="minorHAnsi"/>
          <w:sz w:val="22"/>
          <w:u w:val="single"/>
        </w:rPr>
        <w:t>o</w:t>
      </w:r>
      <w:r w:rsidRPr="008A3FDE">
        <w:rPr>
          <w:rFonts w:asciiTheme="minorHAnsi" w:hAnsiTheme="minorHAnsi" w:cstheme="minorHAnsi"/>
          <w:sz w:val="22"/>
          <w:highlight w:val="cyan"/>
          <w:u w:val="single"/>
        </w:rPr>
        <w:t>t the result of market failures</w:t>
      </w:r>
      <w:r w:rsidRPr="008A3FDE">
        <w:rPr>
          <w:rFonts w:asciiTheme="minorHAnsi" w:hAnsiTheme="minorHAnsi" w:cstheme="minorHAnsi"/>
          <w:sz w:val="14"/>
          <w:highlight w:val="cyan"/>
        </w:rPr>
        <w:t>;</w:t>
      </w:r>
      <w:r w:rsidRPr="008A3FDE">
        <w:rPr>
          <w:rFonts w:asciiTheme="minorHAnsi" w:hAnsiTheme="minorHAnsi" w:cstheme="minorHAnsi"/>
          <w:sz w:val="14"/>
        </w:rPr>
        <w:t xml:space="preserve"> instead, </w:t>
      </w:r>
      <w:r w:rsidRPr="008A3FDE">
        <w:rPr>
          <w:rFonts w:asciiTheme="minorHAnsi" w:hAnsiTheme="minorHAnsi" w:cstheme="minorHAnsi"/>
          <w:sz w:val="22"/>
          <w:highlight w:val="cyan"/>
          <w:u w:val="single"/>
        </w:rPr>
        <w:t>it</w:t>
      </w:r>
      <w:r w:rsidRPr="008A3FDE">
        <w:rPr>
          <w:rFonts w:asciiTheme="minorHAnsi" w:hAnsiTheme="minorHAnsi" w:cstheme="minorHAnsi"/>
          <w:sz w:val="22"/>
          <w:u w:val="single"/>
        </w:rPr>
        <w:t xml:space="preserve"> i</w:t>
      </w:r>
      <w:r w:rsidRPr="008A3FDE">
        <w:rPr>
          <w:rFonts w:asciiTheme="minorHAnsi" w:hAnsiTheme="minorHAnsi" w:cstheme="minorHAnsi"/>
          <w:sz w:val="22"/>
          <w:highlight w:val="cyan"/>
          <w:u w:val="single"/>
        </w:rPr>
        <w:t>s the outcome of</w:t>
      </w:r>
      <w:r w:rsidRPr="008A3FDE">
        <w:rPr>
          <w:rFonts w:asciiTheme="minorHAnsi" w:hAnsiTheme="minorHAnsi" w:cstheme="minorHAnsi"/>
          <w:sz w:val="22"/>
          <w:u w:val="single"/>
        </w:rPr>
        <w:t xml:space="preserve"> the </w:t>
      </w:r>
      <w:r w:rsidRPr="008A3FDE">
        <w:rPr>
          <w:rFonts w:asciiTheme="minorHAnsi" w:hAnsiTheme="minorHAnsi" w:cstheme="minorHAnsi"/>
          <w:sz w:val="22"/>
          <w:highlight w:val="cyan"/>
          <w:u w:val="single"/>
        </w:rPr>
        <w:t>market laws not having been fully applied.</w:t>
      </w:r>
      <w:r w:rsidRPr="008A3FDE">
        <w:rPr>
          <w:rFonts w:asciiTheme="minorHAnsi" w:hAnsiTheme="minorHAnsi" w:cstheme="minorHAnsi"/>
          <w:sz w:val="14"/>
        </w:rPr>
        <w:t xml:space="preserve"> </w:t>
      </w:r>
      <w:r w:rsidRPr="008A3FDE">
        <w:rPr>
          <w:rFonts w:asciiTheme="minorHAnsi" w:hAnsiTheme="minorHAnsi" w:cstheme="minorHAnsi"/>
          <w:sz w:val="22"/>
          <w:u w:val="single"/>
        </w:rPr>
        <w:t xml:space="preserve">If there is </w:t>
      </w:r>
      <w:r w:rsidRPr="008A3FDE">
        <w:rPr>
          <w:rFonts w:asciiTheme="minorHAnsi" w:hAnsiTheme="minorHAnsi" w:cstheme="minorHAnsi"/>
          <w:sz w:val="22"/>
          <w:highlight w:val="cyan"/>
          <w:u w:val="single"/>
        </w:rPr>
        <w:t>terrorism</w:t>
      </w:r>
      <w:r w:rsidRPr="008A3FDE">
        <w:rPr>
          <w:rFonts w:asciiTheme="minorHAnsi" w:hAnsiTheme="minorHAnsi" w:cstheme="minorHAnsi"/>
          <w:sz w:val="14"/>
          <w:highlight w:val="cyan"/>
        </w:rPr>
        <w:t>,</w:t>
      </w:r>
      <w:r w:rsidRPr="008A3FDE">
        <w:rPr>
          <w:rFonts w:asciiTheme="minorHAnsi" w:hAnsiTheme="minorHAnsi" w:cstheme="minorHAnsi"/>
          <w:sz w:val="14"/>
        </w:rPr>
        <w:t xml:space="preserve"> </w:t>
      </w:r>
      <w:r w:rsidRPr="008A3FDE">
        <w:rPr>
          <w:rFonts w:asciiTheme="minorHAnsi" w:hAnsiTheme="minorHAnsi" w:cstheme="minorHAnsi"/>
          <w:sz w:val="22"/>
          <w:u w:val="single"/>
        </w:rPr>
        <w:t xml:space="preserve">this </w:t>
      </w:r>
      <w:r w:rsidRPr="008A3FDE">
        <w:rPr>
          <w:rFonts w:asciiTheme="minorHAnsi" w:hAnsiTheme="minorHAnsi" w:cstheme="minorHAnsi"/>
          <w:sz w:val="22"/>
          <w:highlight w:val="cyan"/>
          <w:u w:val="single"/>
        </w:rPr>
        <w:t>is not due to the violence</w:t>
      </w:r>
      <w:r w:rsidRPr="008A3FDE">
        <w:rPr>
          <w:rFonts w:asciiTheme="minorHAnsi" w:hAnsiTheme="minorHAnsi" w:cstheme="minorHAnsi"/>
          <w:sz w:val="22"/>
          <w:u w:val="single"/>
        </w:rPr>
        <w:t xml:space="preserve"> of the conditions </w:t>
      </w:r>
      <w:r w:rsidRPr="008A3FDE">
        <w:rPr>
          <w:rFonts w:asciiTheme="minorHAnsi" w:hAnsiTheme="minorHAnsi" w:cstheme="minorHAnsi"/>
          <w:sz w:val="22"/>
          <w:highlight w:val="cyan"/>
          <w:u w:val="single"/>
        </w:rPr>
        <w:t>that generate it; it</w:t>
      </w:r>
      <w:r w:rsidRPr="008A3FDE">
        <w:rPr>
          <w:rFonts w:asciiTheme="minorHAnsi" w:hAnsiTheme="minorHAnsi" w:cstheme="minorHAnsi"/>
          <w:sz w:val="22"/>
          <w:u w:val="single"/>
        </w:rPr>
        <w:t xml:space="preserve"> i</w:t>
      </w:r>
      <w:r w:rsidRPr="008A3FDE">
        <w:rPr>
          <w:rFonts w:asciiTheme="minorHAnsi" w:hAnsiTheme="minorHAnsi" w:cstheme="minorHAnsi"/>
          <w:sz w:val="22"/>
          <w:highlight w:val="cyan"/>
          <w:u w:val="single"/>
        </w:rPr>
        <w:t>s due</w:t>
      </w:r>
      <w:r w:rsidRPr="008A3FDE">
        <w:rPr>
          <w:rFonts w:asciiTheme="minorHAnsi" w:hAnsiTheme="minorHAnsi" w:cstheme="minorHAnsi"/>
          <w:sz w:val="22"/>
          <w:u w:val="single"/>
        </w:rPr>
        <w:t xml:space="preserve">, rather, </w:t>
      </w:r>
      <w:r w:rsidRPr="008A3FDE">
        <w:rPr>
          <w:rFonts w:asciiTheme="minorHAnsi" w:hAnsiTheme="minorHAnsi" w:cstheme="minorHAnsi"/>
          <w:sz w:val="22"/>
          <w:highlight w:val="cyan"/>
          <w:u w:val="single"/>
        </w:rPr>
        <w:t>to</w:t>
      </w:r>
      <w:r w:rsidRPr="008A3FDE">
        <w:rPr>
          <w:rFonts w:asciiTheme="minorHAnsi" w:hAnsiTheme="minorHAnsi" w:cstheme="minorHAnsi"/>
          <w:sz w:val="22"/>
          <w:u w:val="single"/>
        </w:rPr>
        <w:t xml:space="preserve"> the fact </w:t>
      </w:r>
      <w:r w:rsidRPr="008A3FDE">
        <w:rPr>
          <w:rFonts w:asciiTheme="minorHAnsi" w:hAnsiTheme="minorHAnsi" w:cstheme="minorHAnsi"/>
          <w:sz w:val="22"/>
          <w:highlight w:val="cyan"/>
          <w:u w:val="single"/>
        </w:rPr>
        <w:t>that total violence has not been employed to physically eradicate all</w:t>
      </w:r>
      <w:r w:rsidRPr="008A3FDE">
        <w:rPr>
          <w:rFonts w:asciiTheme="minorHAnsi" w:hAnsiTheme="minorHAnsi" w:cstheme="minorHAnsi"/>
          <w:sz w:val="22"/>
          <w:u w:val="single"/>
        </w:rPr>
        <w:t xml:space="preserve"> terrorists and </w:t>
      </w:r>
      <w:r w:rsidRPr="008A3FDE">
        <w:rPr>
          <w:rFonts w:asciiTheme="minorHAnsi" w:hAnsiTheme="minorHAnsi" w:cstheme="minorHAnsi"/>
          <w:sz w:val="22"/>
          <w:highlight w:val="cyan"/>
          <w:u w:val="single"/>
        </w:rPr>
        <w:t>potential terrorists.</w:t>
      </w:r>
      <w:r w:rsidRPr="008A3FDE">
        <w:rPr>
          <w:rFonts w:asciiTheme="minorHAnsi" w:hAnsiTheme="minorHAnsi" w:cstheme="minorHAnsi"/>
          <w:sz w:val="14"/>
          <w:highlight w:val="cyan"/>
        </w:rPr>
        <w:t xml:space="preserve"> </w:t>
      </w:r>
      <w:r w:rsidRPr="008A3FDE">
        <w:rPr>
          <w:rFonts w:asciiTheme="minorHAnsi" w:hAnsiTheme="minorHAnsi" w:cstheme="minorHAnsi"/>
          <w:b/>
          <w:iCs/>
          <w:sz w:val="22"/>
          <w:highlight w:val="cyan"/>
          <w:u w:val="single"/>
        </w:rPr>
        <w:t>This political logic is based on the supposition of total power and knowledge</w:t>
      </w:r>
      <w:r w:rsidRPr="008A3FDE">
        <w:rPr>
          <w:rFonts w:asciiTheme="minorHAnsi" w:hAnsiTheme="minorHAnsi" w:cstheme="minorHAnsi"/>
          <w:sz w:val="14"/>
          <w:highlight w:val="cyan"/>
        </w:rPr>
        <w:t xml:space="preserve">, </w:t>
      </w:r>
      <w:r w:rsidRPr="008A3FDE">
        <w:rPr>
          <w:rFonts w:asciiTheme="minorHAnsi" w:hAnsiTheme="minorHAnsi" w:cstheme="minorHAnsi"/>
          <w:sz w:val="22"/>
          <w:highlight w:val="cyan"/>
          <w:u w:val="single"/>
        </w:rPr>
        <w:t>and</w:t>
      </w:r>
      <w:r w:rsidRPr="008A3FDE">
        <w:rPr>
          <w:rFonts w:asciiTheme="minorHAnsi" w:hAnsiTheme="minorHAnsi" w:cstheme="minorHAnsi"/>
          <w:sz w:val="22"/>
          <w:u w:val="single"/>
        </w:rPr>
        <w:t xml:space="preserve"> on the radical </w:t>
      </w:r>
      <w:r w:rsidRPr="008A3FDE">
        <w:rPr>
          <w:rFonts w:asciiTheme="minorHAnsi" w:hAnsiTheme="minorHAnsi" w:cstheme="minorHAnsi"/>
          <w:sz w:val="22"/>
          <w:highlight w:val="cyan"/>
          <w:u w:val="single"/>
        </w:rPr>
        <w:t>rejection of alternatives</w:t>
      </w:r>
      <w:r w:rsidRPr="008A3FDE">
        <w:rPr>
          <w:rFonts w:asciiTheme="minorHAnsi" w:hAnsiTheme="minorHAnsi" w:cstheme="minorHAnsi"/>
          <w:sz w:val="14"/>
          <w:highlight w:val="cyan"/>
        </w:rPr>
        <w:t xml:space="preserve">; </w:t>
      </w:r>
      <w:r w:rsidRPr="008A3FDE">
        <w:rPr>
          <w:rFonts w:asciiTheme="minorHAnsi" w:hAnsiTheme="minorHAnsi" w:cstheme="minorHAnsi"/>
          <w:sz w:val="22"/>
          <w:highlight w:val="cyan"/>
          <w:u w:val="single"/>
        </w:rPr>
        <w:t>it is ultra-conservative</w:t>
      </w:r>
      <w:r w:rsidRPr="008A3FDE">
        <w:rPr>
          <w:rFonts w:asciiTheme="minorHAnsi" w:hAnsiTheme="minorHAnsi" w:cstheme="minorHAnsi"/>
          <w:sz w:val="22"/>
          <w:u w:val="single"/>
        </w:rPr>
        <w:t xml:space="preserve"> in that it aims </w:t>
      </w:r>
      <w:r w:rsidRPr="008A3FDE">
        <w:rPr>
          <w:rFonts w:asciiTheme="minorHAnsi" w:hAnsiTheme="minorHAnsi" w:cstheme="minorHAnsi"/>
          <w:sz w:val="22"/>
          <w:highlight w:val="cyan"/>
          <w:u w:val="single"/>
        </w:rPr>
        <w:t>to infinitely reproduce the status quo.</w:t>
      </w:r>
      <w:r w:rsidRPr="008A3FDE">
        <w:rPr>
          <w:rFonts w:asciiTheme="minorHAnsi" w:hAnsiTheme="minorHAnsi" w:cstheme="minorHAnsi"/>
          <w:sz w:val="22"/>
          <w:u w:val="single"/>
        </w:rPr>
        <w:t xml:space="preserve"> </w:t>
      </w:r>
      <w:r w:rsidRPr="008A3FDE">
        <w:rPr>
          <w:rFonts w:asciiTheme="minorHAnsi" w:hAnsiTheme="minorHAnsi" w:cstheme="minorHAnsi"/>
          <w:sz w:val="14"/>
        </w:rPr>
        <w:t xml:space="preserve">Inherent to it is the notion of the end of history. During the last hundred years, </w:t>
      </w:r>
      <w:r w:rsidRPr="008A3FDE">
        <w:rPr>
          <w:rFonts w:asciiTheme="minorHAnsi" w:hAnsiTheme="minorHAnsi" w:cstheme="minorHAnsi"/>
          <w:sz w:val="22"/>
          <w:highlight w:val="cyan"/>
          <w:u w:val="single"/>
        </w:rPr>
        <w:t>the West has experienced three versions of this logic</w:t>
      </w:r>
      <w:r w:rsidRPr="008A3FDE">
        <w:rPr>
          <w:rFonts w:asciiTheme="minorHAnsi" w:hAnsiTheme="minorHAnsi" w:cstheme="minorHAnsi"/>
          <w:sz w:val="14"/>
          <w:highlight w:val="cyan"/>
        </w:rPr>
        <w:t>,</w:t>
      </w:r>
      <w:r w:rsidRPr="008A3FDE">
        <w:rPr>
          <w:rFonts w:asciiTheme="minorHAnsi" w:hAnsiTheme="minorHAnsi" w:cstheme="minorHAnsi"/>
          <w:sz w:val="14"/>
        </w:rPr>
        <w:t xml:space="preserve"> and, therefore, seen three versions of the end of history: </w:t>
      </w:r>
      <w:r w:rsidRPr="008A3FDE">
        <w:rPr>
          <w:rFonts w:asciiTheme="minorHAnsi" w:hAnsiTheme="minorHAnsi" w:cstheme="minorHAnsi"/>
          <w:sz w:val="22"/>
          <w:highlight w:val="cyan"/>
          <w:u w:val="single"/>
        </w:rPr>
        <w:t>Stalinism</w:t>
      </w:r>
      <w:r w:rsidRPr="008A3FDE">
        <w:rPr>
          <w:rFonts w:asciiTheme="minorHAnsi" w:hAnsiTheme="minorHAnsi" w:cstheme="minorHAnsi"/>
          <w:sz w:val="14"/>
        </w:rPr>
        <w:t xml:space="preserve">, with its logic of insuperable efficiency of the plan; </w:t>
      </w:r>
      <w:r w:rsidRPr="008A3FDE">
        <w:rPr>
          <w:rFonts w:asciiTheme="minorHAnsi" w:hAnsiTheme="minorHAnsi" w:cstheme="minorHAnsi"/>
          <w:sz w:val="22"/>
          <w:highlight w:val="cyan"/>
          <w:u w:val="single"/>
        </w:rPr>
        <w:t>Nazism</w:t>
      </w:r>
      <w:r w:rsidRPr="008A3FDE">
        <w:rPr>
          <w:rFonts w:asciiTheme="minorHAnsi" w:hAnsiTheme="minorHAnsi" w:cstheme="minorHAnsi"/>
          <w:sz w:val="14"/>
        </w:rPr>
        <w:t xml:space="preserve">, with its logic of racial superiority; </w:t>
      </w:r>
      <w:r w:rsidRPr="008A3FDE">
        <w:rPr>
          <w:rFonts w:asciiTheme="minorHAnsi" w:hAnsiTheme="minorHAnsi" w:cstheme="minorHAnsi"/>
          <w:sz w:val="22"/>
          <w:highlight w:val="cyan"/>
          <w:u w:val="single"/>
        </w:rPr>
        <w:t>and neolib</w:t>
      </w:r>
      <w:r w:rsidRPr="008A3FDE">
        <w:rPr>
          <w:rFonts w:asciiTheme="minorHAnsi" w:hAnsiTheme="minorHAnsi" w:cstheme="minorHAnsi"/>
          <w:sz w:val="22"/>
          <w:u w:val="single"/>
        </w:rPr>
        <w:t>eralism</w:t>
      </w:r>
      <w:r w:rsidRPr="008A3FDE">
        <w:rPr>
          <w:rFonts w:asciiTheme="minorHAnsi" w:hAnsiTheme="minorHAnsi" w:cstheme="minorHAnsi"/>
          <w:sz w:val="14"/>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8A3FDE">
        <w:rPr>
          <w:rFonts w:asciiTheme="minorHAnsi" w:hAnsiTheme="minorHAnsi" w:cstheme="minorHAnsi"/>
          <w:sz w:val="22"/>
          <w:u w:val="single"/>
        </w:rPr>
        <w:t>At all these moments</w:t>
      </w:r>
      <w:r w:rsidRPr="008A3FDE">
        <w:rPr>
          <w:rFonts w:asciiTheme="minorHAnsi" w:hAnsiTheme="minorHAnsi" w:cstheme="minorHAnsi"/>
          <w:sz w:val="14"/>
        </w:rPr>
        <w:t xml:space="preserve">, </w:t>
      </w:r>
      <w:r w:rsidRPr="008A3FDE">
        <w:rPr>
          <w:rFonts w:asciiTheme="minorHAnsi" w:hAnsiTheme="minorHAnsi" w:cstheme="minorHAnsi"/>
          <w:sz w:val="22"/>
          <w:u w:val="single"/>
        </w:rPr>
        <w:t xml:space="preserve">a </w:t>
      </w:r>
      <w:r w:rsidRPr="008A3FDE">
        <w:rPr>
          <w:rFonts w:asciiTheme="minorHAnsi" w:hAnsiTheme="minorHAnsi" w:cstheme="minorHAnsi"/>
          <w:b/>
          <w:iCs/>
          <w:sz w:val="22"/>
          <w:u w:val="single"/>
        </w:rPr>
        <w:t>death drive</w:t>
      </w:r>
      <w:r w:rsidRPr="008A3FDE">
        <w:rPr>
          <w:rFonts w:asciiTheme="minorHAnsi" w:hAnsiTheme="minorHAnsi" w:cstheme="minorHAnsi"/>
          <w:sz w:val="22"/>
          <w:u w:val="single"/>
        </w:rPr>
        <w:t>, a catastrophic heroism</w:t>
      </w:r>
      <w:r w:rsidRPr="008A3FDE">
        <w:rPr>
          <w:rFonts w:asciiTheme="minorHAnsi" w:hAnsiTheme="minorHAnsi" w:cstheme="minorHAnsi"/>
          <w:sz w:val="14"/>
        </w:rPr>
        <w:t xml:space="preserve">, </w:t>
      </w:r>
      <w:r w:rsidRPr="008A3FDE">
        <w:rPr>
          <w:rFonts w:asciiTheme="minorHAnsi" w:hAnsiTheme="minorHAnsi" w:cstheme="minorHAnsi"/>
          <w:sz w:val="22"/>
          <w:u w:val="single"/>
        </w:rPr>
        <w:t xml:space="preserve">predominates, </w:t>
      </w:r>
      <w:r w:rsidRPr="008A3FDE">
        <w:rPr>
          <w:rFonts w:asciiTheme="minorHAnsi" w:hAnsiTheme="minorHAnsi" w:cstheme="minorHAnsi"/>
          <w:b/>
          <w:iCs/>
          <w:sz w:val="22"/>
          <w:u w:val="single"/>
        </w:rPr>
        <w:t>the idea of a looming collective suicide</w:t>
      </w:r>
      <w:r w:rsidRPr="008A3FDE">
        <w:rPr>
          <w:rFonts w:asciiTheme="minorHAnsi" w:hAnsiTheme="minorHAnsi" w:cstheme="minorHAnsi"/>
          <w:sz w:val="22"/>
          <w:u w:val="single"/>
        </w:rPr>
        <w:t xml:space="preserve">, </w:t>
      </w:r>
      <w:r w:rsidRPr="008A3FDE">
        <w:rPr>
          <w:rFonts w:asciiTheme="minorHAnsi" w:hAnsiTheme="minorHAnsi" w:cstheme="minorHAnsi"/>
          <w:b/>
          <w:iCs/>
          <w:sz w:val="22"/>
          <w:u w:val="single"/>
        </w:rPr>
        <w:t>only preventable by the massive destruction of the other</w:t>
      </w:r>
      <w:r w:rsidRPr="008A3FDE">
        <w:rPr>
          <w:rFonts w:asciiTheme="minorHAnsi" w:hAnsiTheme="minorHAnsi" w:cstheme="minorHAnsi"/>
          <w:sz w:val="22"/>
          <w:u w:val="single"/>
        </w:rPr>
        <w:t>.</w:t>
      </w:r>
      <w:r w:rsidRPr="008A3FDE">
        <w:rPr>
          <w:rFonts w:asciiTheme="minorHAnsi" w:hAnsiTheme="minorHAnsi" w:cstheme="minorHAnsi"/>
          <w:sz w:val="14"/>
        </w:rPr>
        <w:t xml:space="preserve"> Paradoxically, </w:t>
      </w:r>
      <w:r w:rsidRPr="008A3FDE">
        <w:rPr>
          <w:rFonts w:asciiTheme="minorHAnsi" w:hAnsiTheme="minorHAnsi" w:cstheme="minorHAnsi"/>
          <w:sz w:val="22"/>
          <w:u w:val="single"/>
        </w:rPr>
        <w:t xml:space="preserve">the broader the definition of the other and the efficacy of its destruction, the </w:t>
      </w:r>
      <w:r w:rsidRPr="008A3FDE">
        <w:rPr>
          <w:rFonts w:asciiTheme="minorHAnsi" w:hAnsiTheme="minorHAnsi" w:cstheme="minorHAnsi"/>
          <w:b/>
          <w:iCs/>
          <w:sz w:val="22"/>
          <w:u w:val="single"/>
        </w:rPr>
        <w:t>more likely collective suicide becomes</w:t>
      </w:r>
      <w:r w:rsidRPr="008A3FDE">
        <w:rPr>
          <w:rFonts w:asciiTheme="minorHAnsi" w:hAnsiTheme="minorHAnsi" w:cstheme="minorHAnsi"/>
          <w:sz w:val="22"/>
          <w:u w:val="single"/>
        </w:rPr>
        <w:t>. In its sacrificial genocide version, neoliberalism is a mixture of market radicalization, neoconservatism and Christian fundamentalism.</w:t>
      </w:r>
      <w:r w:rsidRPr="008A3FDE">
        <w:rPr>
          <w:rFonts w:asciiTheme="minorHAnsi" w:hAnsiTheme="minorHAnsi" w:cstheme="minorHAnsi"/>
          <w:sz w:val="14"/>
        </w:rPr>
        <w:t xml:space="preserve"> </w:t>
      </w:r>
      <w:r w:rsidRPr="008A3FDE">
        <w:rPr>
          <w:rFonts w:asciiTheme="minorHAnsi" w:hAnsiTheme="minorHAnsi" w:cstheme="minorHAnsi"/>
          <w:b/>
          <w:iCs/>
          <w:sz w:val="22"/>
          <w:u w:val="single"/>
        </w:rPr>
        <w:t xml:space="preserve">Its death drive takes a number of forms, from </w:t>
      </w:r>
      <w:r w:rsidRPr="008A3FDE">
        <w:rPr>
          <w:rFonts w:asciiTheme="minorHAnsi" w:hAnsiTheme="minorHAnsi" w:cstheme="minorHAnsi"/>
          <w:b/>
          <w:iCs/>
          <w:sz w:val="22"/>
          <w:highlight w:val="cyan"/>
          <w:u w:val="single"/>
        </w:rPr>
        <w:t>the idea of "discardable populations"</w:t>
      </w:r>
      <w:r w:rsidRPr="008A3FDE">
        <w:rPr>
          <w:rFonts w:asciiTheme="minorHAnsi" w:hAnsiTheme="minorHAnsi" w:cstheme="minorHAnsi"/>
          <w:sz w:val="14"/>
          <w:highlight w:val="cyan"/>
        </w:rPr>
        <w:t>,</w:t>
      </w:r>
      <w:r w:rsidRPr="008A3FDE">
        <w:rPr>
          <w:rFonts w:asciiTheme="minorHAnsi" w:hAnsiTheme="minorHAnsi" w:cstheme="minorHAnsi"/>
          <w:sz w:val="14"/>
        </w:rPr>
        <w:t xml:space="preserve"> </w:t>
      </w:r>
      <w:r w:rsidRPr="008A3FDE">
        <w:rPr>
          <w:rFonts w:asciiTheme="minorHAnsi" w:hAnsiTheme="minorHAnsi" w:cstheme="minorHAnsi"/>
          <w:sz w:val="22"/>
          <w:u w:val="single"/>
        </w:rPr>
        <w:t>referring to citizens of the Third World not capable of being exploited as workers and consumers, to</w:t>
      </w:r>
      <w:r w:rsidRPr="008A3FDE">
        <w:rPr>
          <w:rFonts w:asciiTheme="minorHAnsi" w:hAnsiTheme="minorHAnsi" w:cstheme="minorHAnsi"/>
          <w:b/>
          <w:iCs/>
          <w:sz w:val="22"/>
          <w:u w:val="single"/>
        </w:rPr>
        <w:t xml:space="preserve"> </w:t>
      </w:r>
      <w:r w:rsidRPr="008A3FDE">
        <w:rPr>
          <w:rFonts w:asciiTheme="minorHAnsi" w:hAnsiTheme="minorHAnsi" w:cstheme="minorHAnsi"/>
          <w:b/>
          <w:iCs/>
          <w:sz w:val="22"/>
          <w:highlight w:val="cyan"/>
          <w:u w:val="single"/>
        </w:rPr>
        <w:t>the concept of "collateral damage"</w:t>
      </w:r>
      <w:r w:rsidRPr="008A3FDE">
        <w:rPr>
          <w:rFonts w:asciiTheme="minorHAnsi" w:hAnsiTheme="minorHAnsi" w:cstheme="minorHAnsi"/>
          <w:b/>
          <w:iCs/>
          <w:sz w:val="22"/>
          <w:u w:val="single"/>
        </w:rPr>
        <w:t xml:space="preserve"> , </w:t>
      </w:r>
      <w:r w:rsidRPr="008A3FDE">
        <w:rPr>
          <w:rFonts w:asciiTheme="minorHAnsi" w:hAnsiTheme="minorHAnsi" w:cstheme="minorHAnsi"/>
          <w:sz w:val="22"/>
          <w:u w:val="single"/>
        </w:rPr>
        <w:t>to refer to the deaths, as a result of war, of thousands of innocent civilians</w:t>
      </w:r>
      <w:r w:rsidRPr="008A3FDE">
        <w:rPr>
          <w:rFonts w:asciiTheme="minorHAnsi" w:hAnsiTheme="minorHAnsi" w:cstheme="minorHAnsi"/>
          <w:sz w:val="14"/>
        </w:rPr>
        <w:t xml:space="preserve">.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8A3FDE">
        <w:rPr>
          <w:rFonts w:asciiTheme="minorHAnsi" w:hAnsiTheme="minorHAnsi" w:cstheme="minorHAnsi"/>
          <w:sz w:val="22"/>
          <w:u w:val="single"/>
        </w:rPr>
        <w:t>Is it possible to fight this death drive?</w:t>
      </w:r>
      <w:r w:rsidRPr="008A3FDE">
        <w:rPr>
          <w:rFonts w:asciiTheme="minorHAnsi" w:hAnsiTheme="minorHAnsi" w:cstheme="minorHAnsi"/>
          <w:sz w:val="14"/>
        </w:rPr>
        <w:t xml:space="preserve"> We must bear in mind that, historically, </w:t>
      </w:r>
      <w:r w:rsidRPr="008A3FDE">
        <w:rPr>
          <w:rFonts w:asciiTheme="minorHAnsi" w:hAnsiTheme="minorHAnsi" w:cstheme="minorHAnsi"/>
          <w:b/>
          <w:iCs/>
          <w:sz w:val="22"/>
          <w:highlight w:val="cyan"/>
          <w:u w:val="single"/>
        </w:rPr>
        <w:t>sacrificial destruction has always been linked to</w:t>
      </w:r>
      <w:r w:rsidRPr="008A3FDE">
        <w:rPr>
          <w:rFonts w:asciiTheme="minorHAnsi" w:hAnsiTheme="minorHAnsi" w:cstheme="minorHAnsi"/>
          <w:b/>
          <w:iCs/>
          <w:sz w:val="22"/>
          <w:u w:val="single"/>
        </w:rPr>
        <w:t xml:space="preserve"> the </w:t>
      </w:r>
      <w:r w:rsidRPr="008A3FDE">
        <w:rPr>
          <w:rFonts w:asciiTheme="minorHAnsi" w:hAnsiTheme="minorHAnsi" w:cstheme="minorHAnsi"/>
          <w:b/>
          <w:iCs/>
          <w:sz w:val="22"/>
          <w:highlight w:val="cyan"/>
          <w:u w:val="single"/>
        </w:rPr>
        <w:t>economic pillage of natural resources and</w:t>
      </w:r>
      <w:r w:rsidRPr="008A3FDE">
        <w:rPr>
          <w:rFonts w:asciiTheme="minorHAnsi" w:hAnsiTheme="minorHAnsi" w:cstheme="minorHAnsi"/>
          <w:b/>
          <w:iCs/>
          <w:sz w:val="22"/>
          <w:u w:val="single"/>
        </w:rPr>
        <w:t xml:space="preserve"> the </w:t>
      </w:r>
      <w:r w:rsidRPr="008A3FDE">
        <w:rPr>
          <w:rFonts w:asciiTheme="minorHAnsi" w:hAnsiTheme="minorHAnsi" w:cstheme="minorHAnsi"/>
          <w:b/>
          <w:iCs/>
          <w:sz w:val="22"/>
          <w:highlight w:val="cyan"/>
          <w:u w:val="single"/>
        </w:rPr>
        <w:t>labor</w:t>
      </w:r>
      <w:r w:rsidRPr="008A3FDE">
        <w:rPr>
          <w:rFonts w:asciiTheme="minorHAnsi" w:hAnsiTheme="minorHAnsi" w:cstheme="minorHAnsi"/>
          <w:b/>
          <w:iCs/>
          <w:sz w:val="22"/>
          <w:u w:val="single"/>
        </w:rPr>
        <w:t xml:space="preserve"> force, </w:t>
      </w:r>
      <w:r w:rsidRPr="008A3FDE">
        <w:rPr>
          <w:rFonts w:asciiTheme="minorHAnsi" w:hAnsiTheme="minorHAnsi" w:cstheme="minorHAnsi"/>
          <w:b/>
          <w:iCs/>
          <w:sz w:val="22"/>
          <w:highlight w:val="cyan"/>
          <w:u w:val="single"/>
        </w:rPr>
        <w:t>to the imperial design of radically changing the terms of economic</w:t>
      </w:r>
      <w:r w:rsidRPr="008A3FDE">
        <w:rPr>
          <w:rFonts w:asciiTheme="minorHAnsi" w:hAnsiTheme="minorHAnsi" w:cstheme="minorHAnsi"/>
          <w:b/>
          <w:iCs/>
          <w:sz w:val="22"/>
          <w:u w:val="single"/>
        </w:rPr>
        <w:t xml:space="preserve">, social, </w:t>
      </w:r>
      <w:r w:rsidRPr="008A3FDE">
        <w:rPr>
          <w:rFonts w:asciiTheme="minorHAnsi" w:hAnsiTheme="minorHAnsi" w:cstheme="minorHAnsi"/>
          <w:b/>
          <w:iCs/>
          <w:sz w:val="22"/>
          <w:highlight w:val="cyan"/>
          <w:u w:val="single"/>
        </w:rPr>
        <w:t>political</w:t>
      </w:r>
      <w:r w:rsidRPr="008A3FDE">
        <w:rPr>
          <w:rFonts w:asciiTheme="minorHAnsi" w:hAnsiTheme="minorHAnsi" w:cstheme="minorHAnsi"/>
          <w:b/>
          <w:iCs/>
          <w:sz w:val="22"/>
          <w:u w:val="single"/>
        </w:rPr>
        <w:t xml:space="preserve"> and cultural </w:t>
      </w:r>
      <w:r w:rsidRPr="008A3FDE">
        <w:rPr>
          <w:rFonts w:asciiTheme="minorHAnsi" w:hAnsiTheme="minorHAnsi" w:cstheme="minorHAnsi"/>
          <w:b/>
          <w:iCs/>
          <w:sz w:val="22"/>
          <w:highlight w:val="cyan"/>
          <w:u w:val="single"/>
        </w:rPr>
        <w:t>exchanges in the face of falling efficiency rates postulated by</w:t>
      </w:r>
      <w:r w:rsidRPr="008A3FDE">
        <w:rPr>
          <w:rFonts w:asciiTheme="minorHAnsi" w:hAnsiTheme="minorHAnsi" w:cstheme="minorHAnsi"/>
          <w:b/>
          <w:iCs/>
          <w:sz w:val="22"/>
          <w:u w:val="single"/>
        </w:rPr>
        <w:t xml:space="preserve"> the </w:t>
      </w:r>
      <w:r w:rsidRPr="008A3FDE">
        <w:rPr>
          <w:rFonts w:asciiTheme="minorHAnsi" w:hAnsiTheme="minorHAnsi" w:cstheme="minorHAnsi"/>
          <w:b/>
          <w:iCs/>
          <w:sz w:val="22"/>
          <w:highlight w:val="cyan"/>
          <w:u w:val="single"/>
        </w:rPr>
        <w:t>maximalist logic</w:t>
      </w:r>
      <w:r w:rsidRPr="008A3FDE">
        <w:rPr>
          <w:rFonts w:asciiTheme="minorHAnsi" w:hAnsiTheme="minorHAnsi" w:cstheme="minorHAnsi"/>
          <w:b/>
          <w:iCs/>
          <w:sz w:val="22"/>
          <w:u w:val="single"/>
        </w:rPr>
        <w:t xml:space="preserve"> of the totalitarian illusion in operation.</w:t>
      </w:r>
      <w:r w:rsidRPr="008A3FDE">
        <w:rPr>
          <w:rFonts w:asciiTheme="minorHAnsi" w:hAnsiTheme="minorHAnsi" w:cstheme="minorHAnsi"/>
          <w:sz w:val="14"/>
        </w:rPr>
        <w:t xml:space="preserve"> It </w:t>
      </w:r>
      <w:r w:rsidRPr="008A3FDE">
        <w:rPr>
          <w:rFonts w:asciiTheme="minorHAnsi" w:hAnsiTheme="minorHAnsi" w:cstheme="minorHAnsi"/>
          <w:sz w:val="22"/>
          <w:u w:val="single"/>
        </w:rPr>
        <w:t>is as though hegemonic powers</w:t>
      </w:r>
      <w:r w:rsidRPr="008A3FDE">
        <w:rPr>
          <w:rFonts w:asciiTheme="minorHAnsi" w:hAnsiTheme="minorHAnsi" w:cstheme="minorHAnsi"/>
          <w:sz w:val="14"/>
        </w:rPr>
        <w:t xml:space="preserve">, </w:t>
      </w:r>
      <w:r w:rsidRPr="008A3FDE">
        <w:rPr>
          <w:rFonts w:asciiTheme="minorHAnsi" w:hAnsiTheme="minorHAnsi" w:cstheme="minorHAnsi"/>
          <w:sz w:val="22"/>
          <w:u w:val="single"/>
        </w:rPr>
        <w:t>both when they are on the rise and when they are in decline, repeatedly go through times of primitive accumulation, legitimizing the most shameful violence in the name of futures where</w:t>
      </w:r>
      <w:r w:rsidRPr="008A3FDE">
        <w:rPr>
          <w:rFonts w:asciiTheme="minorHAnsi" w:hAnsiTheme="minorHAnsi" w:cstheme="minorHAnsi"/>
          <w:sz w:val="14"/>
        </w:rPr>
        <w:t xml:space="preserve">, by definition, </w:t>
      </w:r>
      <w:r w:rsidRPr="008A3FDE">
        <w:rPr>
          <w:rFonts w:asciiTheme="minorHAnsi" w:hAnsiTheme="minorHAnsi" w:cstheme="minorHAnsi"/>
          <w:b/>
          <w:iCs/>
          <w:sz w:val="22"/>
          <w:u w:val="single"/>
        </w:rPr>
        <w:t>there is no room for what must be destroyed</w:t>
      </w:r>
      <w:r w:rsidRPr="008A3FDE">
        <w:rPr>
          <w:rFonts w:asciiTheme="minorHAnsi" w:hAnsiTheme="minorHAnsi" w:cstheme="minorHAnsi"/>
          <w:sz w:val="14"/>
        </w:rPr>
        <w:t xml:space="preserve">. In today's version, the </w:t>
      </w:r>
      <w:r w:rsidRPr="008A3FDE">
        <w:rPr>
          <w:rFonts w:asciiTheme="minorHAnsi" w:hAnsiTheme="minorHAnsi" w:cstheme="minorHAnsi"/>
          <w:b/>
          <w:iCs/>
          <w:sz w:val="22"/>
          <w:u w:val="single"/>
        </w:rPr>
        <w:t>period of primitive accumulation consists of combining neoliberal economic globalization with the globalization of war. The machine of democracy and liberty turns into a machine of horror and destruction.</w:t>
      </w:r>
    </w:p>
    <w:p w14:paraId="1BC24D0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5DD4" w14:textId="77777777" w:rsidR="00D261FF" w:rsidRDefault="00D261FF" w:rsidP="008A3FDE">
      <w:r>
        <w:separator/>
      </w:r>
    </w:p>
  </w:endnote>
  <w:endnote w:type="continuationSeparator" w:id="0">
    <w:p w14:paraId="54FE2C59" w14:textId="77777777" w:rsidR="00D261FF" w:rsidRDefault="00D261FF" w:rsidP="008A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BBB3" w14:textId="77777777" w:rsidR="00D261FF" w:rsidRDefault="00D261FF" w:rsidP="008A3FDE">
      <w:r>
        <w:separator/>
      </w:r>
    </w:p>
  </w:footnote>
  <w:footnote w:type="continuationSeparator" w:id="0">
    <w:p w14:paraId="134C20ED" w14:textId="77777777" w:rsidR="00D261FF" w:rsidRDefault="00D261FF" w:rsidP="008A3FDE">
      <w:r>
        <w:continuationSeparator/>
      </w:r>
    </w:p>
  </w:footnote>
  <w:footnote w:id="1">
    <w:p w14:paraId="2BB1DEF7" w14:textId="77777777" w:rsidR="008A3FDE" w:rsidRDefault="008A3FDE" w:rsidP="008A3FDE"/>
  </w:footnote>
  <w:footnote w:id="2">
    <w:p w14:paraId="61C37F72" w14:textId="77777777" w:rsidR="008A3FDE" w:rsidRDefault="008A3FDE" w:rsidP="008A3FDE"/>
  </w:footnote>
  <w:footnote w:id="3">
    <w:p w14:paraId="23FD30D3" w14:textId="77777777" w:rsidR="008A3FDE" w:rsidRDefault="008A3FDE" w:rsidP="008A3F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600598249">
    <w:abstractNumId w:val="25"/>
  </w:num>
  <w:num w:numId="12" w16cid:durableId="403139969">
    <w:abstractNumId w:val="24"/>
  </w:num>
  <w:num w:numId="13" w16cid:durableId="850484517">
    <w:abstractNumId w:val="18"/>
  </w:num>
  <w:num w:numId="14" w16cid:durableId="313800249">
    <w:abstractNumId w:val="23"/>
  </w:num>
  <w:num w:numId="15" w16cid:durableId="1488205091">
    <w:abstractNumId w:val="19"/>
  </w:num>
  <w:num w:numId="16" w16cid:durableId="1008943185">
    <w:abstractNumId w:val="16"/>
  </w:num>
  <w:num w:numId="17" w16cid:durableId="531302627">
    <w:abstractNumId w:val="13"/>
  </w:num>
  <w:num w:numId="18" w16cid:durableId="591739577">
    <w:abstractNumId w:val="14"/>
  </w:num>
  <w:num w:numId="19" w16cid:durableId="50156159">
    <w:abstractNumId w:val="12"/>
  </w:num>
  <w:num w:numId="20" w16cid:durableId="272171666">
    <w:abstractNumId w:val="21"/>
  </w:num>
  <w:num w:numId="21" w16cid:durableId="1100030212">
    <w:abstractNumId w:val="10"/>
  </w:num>
  <w:num w:numId="22" w16cid:durableId="1510096546">
    <w:abstractNumId w:val="22"/>
  </w:num>
  <w:num w:numId="23" w16cid:durableId="229115591">
    <w:abstractNumId w:val="11"/>
  </w:num>
  <w:num w:numId="24" w16cid:durableId="611204194">
    <w:abstractNumId w:val="15"/>
  </w:num>
  <w:num w:numId="25" w16cid:durableId="728305713">
    <w:abstractNumId w:val="17"/>
  </w:num>
  <w:num w:numId="26" w16cid:durableId="15264059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A3FD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3FDE"/>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261FF"/>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A283"/>
  <w15:chartTrackingRefBased/>
  <w15:docId w15:val="{C20A6317-7253-4D8B-9935-93655A21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3FDE"/>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8A3F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8A3FD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A3FD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8A3FDE"/>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8A3FD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8A3FDE"/>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A3FD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A3FD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A3FD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A3F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FD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8A3FDE"/>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8A3FDE"/>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A3FDE"/>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8A3FDE"/>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A3FD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3FDE"/>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8A3FD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8A3FDE"/>
    <w:rPr>
      <w:color w:val="auto"/>
      <w:u w:val="none"/>
    </w:rPr>
  </w:style>
  <w:style w:type="character" w:styleId="FollowedHyperlink">
    <w:name w:val="FollowedHyperlink"/>
    <w:basedOn w:val="DefaultParagraphFont"/>
    <w:uiPriority w:val="99"/>
    <w:unhideWhenUsed/>
    <w:rsid w:val="008A3FDE"/>
    <w:rPr>
      <w:color w:val="auto"/>
      <w:u w:val="none"/>
    </w:rPr>
  </w:style>
  <w:style w:type="character" w:customStyle="1" w:styleId="Heading5Char">
    <w:name w:val="Heading 5 Char"/>
    <w:aliases w:val="Text Char,Blocks Char"/>
    <w:basedOn w:val="DefaultParagraphFont"/>
    <w:link w:val="Heading5"/>
    <w:rsid w:val="008A3FDE"/>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8A3FDE"/>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8A3FDE"/>
    <w:rPr>
      <w:rFonts w:ascii="Georgia" w:eastAsia="Times New Roman" w:hAnsi="Georgia" w:cs="Arial"/>
      <w:b/>
      <w:kern w:val="32"/>
      <w:sz w:val="24"/>
      <w:szCs w:val="24"/>
    </w:rPr>
  </w:style>
  <w:style w:type="character" w:customStyle="1" w:styleId="Heading8Char">
    <w:name w:val="Heading 8 Char"/>
    <w:basedOn w:val="DefaultParagraphFont"/>
    <w:link w:val="Heading8"/>
    <w:rsid w:val="008A3FDE"/>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8A3FDE"/>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8A3FD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8A3F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8A3FDE"/>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8A3FD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8A3FDE"/>
    <w:rPr>
      <w:rFonts w:ascii="Georgia" w:hAnsi="Georgia"/>
      <w:sz w:val="20"/>
    </w:rPr>
  </w:style>
  <w:style w:type="paragraph" w:styleId="Footer">
    <w:name w:val="footer"/>
    <w:basedOn w:val="Normal"/>
    <w:link w:val="FooterChar"/>
    <w:uiPriority w:val="99"/>
    <w:unhideWhenUsed/>
    <w:rsid w:val="008A3FDE"/>
    <w:pPr>
      <w:tabs>
        <w:tab w:val="center" w:pos="4680"/>
        <w:tab w:val="right" w:pos="9360"/>
      </w:tabs>
    </w:pPr>
  </w:style>
  <w:style w:type="character" w:customStyle="1" w:styleId="FooterChar">
    <w:name w:val="Footer Char"/>
    <w:basedOn w:val="DefaultParagraphFont"/>
    <w:link w:val="Footer"/>
    <w:uiPriority w:val="99"/>
    <w:rsid w:val="008A3FDE"/>
    <w:rPr>
      <w:rFonts w:ascii="Georgia" w:hAnsi="Georgia"/>
      <w:sz w:val="20"/>
    </w:rPr>
  </w:style>
  <w:style w:type="character" w:styleId="UnresolvedMention">
    <w:name w:val="Unresolved Mention"/>
    <w:basedOn w:val="DefaultParagraphFont"/>
    <w:uiPriority w:val="99"/>
    <w:unhideWhenUsed/>
    <w:rsid w:val="008A3FDE"/>
    <w:rPr>
      <w:color w:val="605E5C"/>
      <w:shd w:val="clear" w:color="auto" w:fill="E1DFDD"/>
    </w:rPr>
  </w:style>
  <w:style w:type="paragraph" w:customStyle="1" w:styleId="analytics">
    <w:name w:val="analytics"/>
    <w:basedOn w:val="Heading4"/>
    <w:link w:val="analyticsChar"/>
    <w:autoRedefine/>
    <w:uiPriority w:val="4"/>
    <w:qFormat/>
    <w:rsid w:val="008A3FDE"/>
  </w:style>
  <w:style w:type="character" w:customStyle="1" w:styleId="analyticsChar">
    <w:name w:val="analytics Char"/>
    <w:basedOn w:val="DefaultParagraphFont"/>
    <w:link w:val="analytics"/>
    <w:uiPriority w:val="4"/>
    <w:rsid w:val="008A3FDE"/>
    <w:rPr>
      <w:rFonts w:ascii="Georgia" w:eastAsiaTheme="majorEastAsia" w:hAnsi="Georgia" w:cstheme="majorBidi"/>
      <w:b/>
      <w:iCs/>
    </w:rPr>
  </w:style>
  <w:style w:type="paragraph" w:customStyle="1" w:styleId="Emphasis1">
    <w:name w:val="Emphasis1"/>
    <w:basedOn w:val="Normal"/>
    <w:autoRedefine/>
    <w:uiPriority w:val="7"/>
    <w:qFormat/>
    <w:rsid w:val="008A3FD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A3FDE"/>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8A3FD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8A3FDE"/>
    <w:rPr>
      <w:rFonts w:eastAsiaTheme="minorEastAsia"/>
      <w:b/>
      <w:sz w:val="24"/>
      <w:szCs w:val="24"/>
      <w:u w:val="single"/>
    </w:rPr>
  </w:style>
  <w:style w:type="paragraph" w:customStyle="1" w:styleId="UnderlinePara">
    <w:name w:val="Underline Para"/>
    <w:basedOn w:val="Normal"/>
    <w:uiPriority w:val="1"/>
    <w:qFormat/>
    <w:rsid w:val="008A3FDE"/>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8A3FDE"/>
    <w:rPr>
      <w:rFonts w:ascii="Calibri" w:hAnsi="Calibri" w:cs="Calibri"/>
      <w:b/>
      <w:i w:val="0"/>
      <w:sz w:val="16"/>
    </w:rPr>
  </w:style>
  <w:style w:type="paragraph" w:styleId="FootnoteText">
    <w:name w:val="footnote text"/>
    <w:basedOn w:val="Normal"/>
    <w:link w:val="FootnoteTextChar"/>
    <w:unhideWhenUsed/>
    <w:qFormat/>
    <w:rsid w:val="008A3FDE"/>
    <w:rPr>
      <w:szCs w:val="20"/>
    </w:rPr>
  </w:style>
  <w:style w:type="character" w:customStyle="1" w:styleId="FootnoteTextChar">
    <w:name w:val="Footnote Text Char"/>
    <w:basedOn w:val="DefaultParagraphFont"/>
    <w:link w:val="FootnoteText"/>
    <w:rsid w:val="008A3FDE"/>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8A3FDE"/>
    <w:rPr>
      <w:vertAlign w:val="superscript"/>
    </w:rPr>
  </w:style>
  <w:style w:type="paragraph" w:styleId="DocumentMap">
    <w:name w:val="Document Map"/>
    <w:basedOn w:val="Normal"/>
    <w:link w:val="DocumentMapChar"/>
    <w:uiPriority w:val="99"/>
    <w:unhideWhenUsed/>
    <w:rsid w:val="008A3FDE"/>
    <w:rPr>
      <w:rFonts w:ascii="Lucida Grande" w:hAnsi="Lucida Grande" w:cs="Lucida Grande"/>
      <w:sz w:val="24"/>
    </w:rPr>
  </w:style>
  <w:style w:type="character" w:customStyle="1" w:styleId="DocumentMapChar">
    <w:name w:val="Document Map Char"/>
    <w:basedOn w:val="DefaultParagraphFont"/>
    <w:link w:val="DocumentMap"/>
    <w:uiPriority w:val="99"/>
    <w:rsid w:val="008A3FDE"/>
    <w:rPr>
      <w:rFonts w:ascii="Lucida Grande" w:hAnsi="Lucida Grande" w:cs="Lucida Grande"/>
      <w:sz w:val="24"/>
    </w:rPr>
  </w:style>
  <w:style w:type="paragraph" w:styleId="BodyText">
    <w:name w:val="Body Text"/>
    <w:aliases w:val="BT"/>
    <w:basedOn w:val="Normal"/>
    <w:link w:val="BodyTextChar"/>
    <w:qFormat/>
    <w:rsid w:val="008A3FDE"/>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8A3FDE"/>
    <w:rPr>
      <w:rFonts w:ascii="Georgia" w:eastAsia="Calibri" w:hAnsi="Georgia" w:cs="Times New Roman"/>
      <w:sz w:val="20"/>
    </w:rPr>
  </w:style>
  <w:style w:type="paragraph" w:styleId="Revision">
    <w:name w:val="Revision"/>
    <w:hidden/>
    <w:uiPriority w:val="99"/>
    <w:semiHidden/>
    <w:rsid w:val="008A3FDE"/>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8A3FDE"/>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8A3FDE"/>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8A3FDE"/>
    <w:pPr>
      <w:ind w:left="288" w:right="288"/>
    </w:pPr>
  </w:style>
  <w:style w:type="character" w:customStyle="1" w:styleId="cardtextChar">
    <w:name w:val="card text Char"/>
    <w:link w:val="cardtext"/>
    <w:rsid w:val="008A3FDE"/>
    <w:rPr>
      <w:rFonts w:ascii="Georgia" w:hAnsi="Georgia"/>
      <w:sz w:val="20"/>
    </w:rPr>
  </w:style>
  <w:style w:type="character" w:customStyle="1" w:styleId="AnalyticsChar0">
    <w:name w:val="Analytics Char"/>
    <w:basedOn w:val="DefaultParagraphFont"/>
    <w:uiPriority w:val="4"/>
    <w:rsid w:val="008A3FDE"/>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8A3FDE"/>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8A3FDE"/>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8A3FDE"/>
    <w:rPr>
      <w:rFonts w:ascii="Georgia" w:eastAsia="Times New Roman" w:hAnsi="Georgia" w:cs="Times New Roman"/>
      <w:sz w:val="18"/>
      <w:szCs w:val="24"/>
    </w:rPr>
  </w:style>
  <w:style w:type="paragraph" w:customStyle="1" w:styleId="Cards">
    <w:name w:val="Cards"/>
    <w:next w:val="Normal"/>
    <w:link w:val="CardsChar"/>
    <w:autoRedefine/>
    <w:qFormat/>
    <w:rsid w:val="008A3FDE"/>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8A3FDE"/>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8A3FDE"/>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8A3FDE"/>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8A3FDE"/>
    <w:rPr>
      <w:rFonts w:ascii="Georgia" w:hAnsi="Georgia" w:hint="default"/>
      <w:sz w:val="22"/>
      <w:u w:val="single"/>
      <w:bdr w:val="none" w:sz="0" w:space="0" w:color="auto" w:frame="1"/>
    </w:rPr>
  </w:style>
  <w:style w:type="character" w:customStyle="1" w:styleId="DebateHighlighted">
    <w:name w:val="Debate Highlighted"/>
    <w:qFormat/>
    <w:rsid w:val="008A3FDE"/>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A3FDE"/>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8A3FDE"/>
    <w:rPr>
      <w:rFonts w:ascii="Segoe UI" w:hAnsi="Segoe UI" w:cs="Segoe UI"/>
      <w:sz w:val="18"/>
      <w:szCs w:val="18"/>
    </w:rPr>
  </w:style>
  <w:style w:type="character" w:customStyle="1" w:styleId="BalloonTextChar">
    <w:name w:val="Balloon Text Char"/>
    <w:basedOn w:val="DefaultParagraphFont"/>
    <w:link w:val="BalloonText"/>
    <w:uiPriority w:val="99"/>
    <w:rsid w:val="008A3FDE"/>
    <w:rPr>
      <w:rFonts w:ascii="Segoe UI" w:hAnsi="Segoe UI" w:cs="Segoe UI"/>
      <w:sz w:val="18"/>
      <w:szCs w:val="18"/>
    </w:rPr>
  </w:style>
  <w:style w:type="paragraph" w:customStyle="1" w:styleId="Analytic">
    <w:name w:val="Analytic"/>
    <w:basedOn w:val="Heading4"/>
    <w:link w:val="AnalyticChar"/>
    <w:uiPriority w:val="4"/>
    <w:qFormat/>
    <w:rsid w:val="008A3FDE"/>
  </w:style>
  <w:style w:type="character" w:customStyle="1" w:styleId="AnalyticChar">
    <w:name w:val="Analytic Char"/>
    <w:basedOn w:val="DefaultParagraphFont"/>
    <w:link w:val="Analytic"/>
    <w:uiPriority w:val="4"/>
    <w:rsid w:val="008A3FDE"/>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8A3FDE"/>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8A3FDE"/>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8A3FDE"/>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A3FDE"/>
    <w:rPr>
      <w:szCs w:val="20"/>
    </w:rPr>
  </w:style>
  <w:style w:type="character" w:customStyle="1" w:styleId="CommentTextChar">
    <w:name w:val="Comment Text Char"/>
    <w:basedOn w:val="DefaultParagraphFont"/>
    <w:link w:val="CommentText"/>
    <w:uiPriority w:val="99"/>
    <w:rsid w:val="008A3FDE"/>
    <w:rPr>
      <w:rFonts w:ascii="Georgia" w:hAnsi="Georgia"/>
      <w:sz w:val="20"/>
      <w:szCs w:val="20"/>
    </w:rPr>
  </w:style>
  <w:style w:type="character" w:customStyle="1" w:styleId="CommentSubjectChar">
    <w:name w:val="Comment Subject Char"/>
    <w:basedOn w:val="CommentTextChar"/>
    <w:link w:val="CommentSubject"/>
    <w:uiPriority w:val="99"/>
    <w:rsid w:val="008A3FDE"/>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8A3FDE"/>
    <w:rPr>
      <w:rFonts w:ascii="Arial" w:hAnsi="Arial" w:cs="Arial"/>
      <w:b/>
      <w:bCs/>
    </w:rPr>
  </w:style>
  <w:style w:type="character" w:customStyle="1" w:styleId="CommentSubjectChar1">
    <w:name w:val="Comment Subject Char1"/>
    <w:basedOn w:val="CommentTextChar"/>
    <w:uiPriority w:val="99"/>
    <w:rsid w:val="008A3FDE"/>
    <w:rPr>
      <w:rFonts w:ascii="Georgia" w:hAnsi="Georgia"/>
      <w:b/>
      <w:bCs/>
      <w:sz w:val="20"/>
      <w:szCs w:val="20"/>
    </w:rPr>
  </w:style>
  <w:style w:type="paragraph" w:customStyle="1" w:styleId="CiteSpacing">
    <w:name w:val="Cite Spacing"/>
    <w:basedOn w:val="Normal"/>
    <w:uiPriority w:val="4"/>
    <w:qFormat/>
    <w:rsid w:val="008A3FDE"/>
    <w:pPr>
      <w:spacing w:before="60" w:after="60"/>
    </w:pPr>
  </w:style>
  <w:style w:type="character" w:customStyle="1" w:styleId="Style11pt">
    <w:name w:val="Style 11 pt"/>
    <w:basedOn w:val="DefaultParagraphFont"/>
    <w:rsid w:val="008A3FDE"/>
    <w:rPr>
      <w:sz w:val="20"/>
    </w:rPr>
  </w:style>
  <w:style w:type="character" w:customStyle="1" w:styleId="Style11ptUnderline">
    <w:name w:val="Style 11 pt Underline"/>
    <w:basedOn w:val="DefaultParagraphFont"/>
    <w:rsid w:val="008A3FDE"/>
    <w:rPr>
      <w:sz w:val="20"/>
      <w:u w:val="single"/>
    </w:rPr>
  </w:style>
  <w:style w:type="character" w:customStyle="1" w:styleId="qlabel">
    <w:name w:val="q_label"/>
    <w:basedOn w:val="DefaultParagraphFont"/>
    <w:rsid w:val="008A3FDE"/>
  </w:style>
  <w:style w:type="character" w:customStyle="1" w:styleId="alabel">
    <w:name w:val="a_label"/>
    <w:basedOn w:val="DefaultParagraphFont"/>
    <w:rsid w:val="008A3FDE"/>
  </w:style>
  <w:style w:type="character" w:styleId="CommentReference">
    <w:name w:val="annotation reference"/>
    <w:basedOn w:val="DefaultParagraphFont"/>
    <w:uiPriority w:val="99"/>
    <w:unhideWhenUsed/>
    <w:rsid w:val="008A3FDE"/>
    <w:rPr>
      <w:sz w:val="16"/>
      <w:szCs w:val="16"/>
    </w:rPr>
  </w:style>
  <w:style w:type="character" w:customStyle="1" w:styleId="Style1Char">
    <w:name w:val="Style1 Char"/>
    <w:rsid w:val="008A3FDE"/>
    <w:rPr>
      <w:rFonts w:ascii="Times New Roman" w:eastAsia="SimSun" w:hAnsi="Times New Roman" w:cs="Times New Roman"/>
      <w:sz w:val="20"/>
      <w:szCs w:val="24"/>
      <w:u w:val="single"/>
      <w:lang w:eastAsia="zh-CN"/>
    </w:rPr>
  </w:style>
  <w:style w:type="character" w:customStyle="1" w:styleId="a">
    <w:name w:val="a"/>
    <w:basedOn w:val="DefaultParagraphFont"/>
    <w:rsid w:val="008A3FDE"/>
  </w:style>
  <w:style w:type="paragraph" w:customStyle="1" w:styleId="Style4">
    <w:name w:val="Style4"/>
    <w:basedOn w:val="Normal"/>
    <w:link w:val="Style4Char"/>
    <w:qFormat/>
    <w:rsid w:val="008A3FDE"/>
    <w:rPr>
      <w:rFonts w:eastAsia="Times New Roman"/>
      <w:u w:val="single"/>
    </w:rPr>
  </w:style>
  <w:style w:type="character" w:customStyle="1" w:styleId="Style4Char">
    <w:name w:val="Style4 Char"/>
    <w:link w:val="Style4"/>
    <w:rsid w:val="008A3FDE"/>
    <w:rPr>
      <w:rFonts w:ascii="Georgia" w:eastAsia="Times New Roman" w:hAnsi="Georgia"/>
      <w:sz w:val="20"/>
      <w:u w:val="single"/>
    </w:rPr>
  </w:style>
  <w:style w:type="paragraph" w:customStyle="1" w:styleId="BoldUnderline">
    <w:name w:val="BoldUnderline"/>
    <w:basedOn w:val="Normal"/>
    <w:link w:val="BoldUnderlineChar"/>
    <w:qFormat/>
    <w:rsid w:val="008A3FDE"/>
    <w:rPr>
      <w:rFonts w:eastAsia="Times New Roman"/>
      <w:b/>
      <w:u w:val="single"/>
    </w:rPr>
  </w:style>
  <w:style w:type="character" w:customStyle="1" w:styleId="BoldUnderlineChar">
    <w:name w:val="BoldUnderline Char"/>
    <w:basedOn w:val="DefaultParagraphFont"/>
    <w:link w:val="BoldUnderline"/>
    <w:rsid w:val="008A3FDE"/>
    <w:rPr>
      <w:rFonts w:ascii="Georgia" w:eastAsia="Times New Roman" w:hAnsi="Georgia"/>
      <w:b/>
      <w:sz w:val="20"/>
      <w:u w:val="single"/>
    </w:rPr>
  </w:style>
  <w:style w:type="character" w:customStyle="1" w:styleId="apple-converted-space">
    <w:name w:val="apple-converted-space"/>
    <w:basedOn w:val="DefaultParagraphFont"/>
    <w:qFormat/>
    <w:rsid w:val="008A3FDE"/>
  </w:style>
  <w:style w:type="character" w:styleId="PlaceholderText">
    <w:name w:val="Placeholder Text"/>
    <w:basedOn w:val="DefaultParagraphFont"/>
    <w:uiPriority w:val="99"/>
    <w:unhideWhenUsed/>
    <w:rsid w:val="008A3FDE"/>
    <w:rPr>
      <w:color w:val="808080"/>
    </w:rPr>
  </w:style>
  <w:style w:type="character" w:customStyle="1" w:styleId="BalloonTextChar1">
    <w:name w:val="Balloon Text Char1"/>
    <w:basedOn w:val="DefaultParagraphFont"/>
    <w:uiPriority w:val="99"/>
    <w:rsid w:val="008A3FDE"/>
    <w:rPr>
      <w:rFonts w:ascii="Segoe UI" w:hAnsi="Segoe UI" w:cs="Segoe UI"/>
      <w:sz w:val="18"/>
      <w:szCs w:val="18"/>
    </w:rPr>
  </w:style>
  <w:style w:type="character" w:customStyle="1" w:styleId="CommentTextChar1">
    <w:name w:val="Comment Text Char1"/>
    <w:basedOn w:val="DefaultParagraphFont"/>
    <w:uiPriority w:val="99"/>
    <w:rsid w:val="008A3FDE"/>
    <w:rPr>
      <w:rFonts w:ascii="Arial Narrow" w:hAnsi="Arial Narrow"/>
      <w:sz w:val="20"/>
      <w:szCs w:val="20"/>
    </w:rPr>
  </w:style>
  <w:style w:type="character" w:customStyle="1" w:styleId="Heading3CharCharCharChar2">
    <w:name w:val="Heading 3 Char Char Char Char2"/>
    <w:basedOn w:val="DefaultParagraphFont"/>
    <w:rsid w:val="008A3FD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A3FDE"/>
    <w:rPr>
      <w:sz w:val="20"/>
      <w:u w:val="single"/>
    </w:rPr>
  </w:style>
  <w:style w:type="character" w:customStyle="1" w:styleId="StyleStyleUnderline411ptBold">
    <w:name w:val="Style Style Underline4 + 11 pt Bold"/>
    <w:basedOn w:val="DefaultParagraphFont"/>
    <w:rsid w:val="008A3FDE"/>
    <w:rPr>
      <w:b/>
      <w:bCs/>
      <w:sz w:val="20"/>
      <w:u w:val="single"/>
    </w:rPr>
  </w:style>
  <w:style w:type="character" w:customStyle="1" w:styleId="StyleStyleUnderline311pt">
    <w:name w:val="Style Style Underline3 + 11 pt"/>
    <w:basedOn w:val="DefaultParagraphFont"/>
    <w:rsid w:val="008A3FDE"/>
    <w:rPr>
      <w:sz w:val="20"/>
      <w:u w:val="single"/>
    </w:rPr>
  </w:style>
  <w:style w:type="character" w:customStyle="1" w:styleId="StyleStyleUnderline311ptBold">
    <w:name w:val="Style Style Underline3 + 11 pt Bold"/>
    <w:basedOn w:val="DefaultParagraphFont"/>
    <w:rsid w:val="008A3FDE"/>
    <w:rPr>
      <w:b/>
      <w:bCs/>
      <w:sz w:val="20"/>
      <w:u w:val="single"/>
    </w:rPr>
  </w:style>
  <w:style w:type="character" w:customStyle="1" w:styleId="StyleUnderline3">
    <w:name w:val="Style Underline3"/>
    <w:basedOn w:val="DefaultParagraphFont"/>
    <w:rsid w:val="008A3FDE"/>
    <w:rPr>
      <w:u w:val="single"/>
    </w:rPr>
  </w:style>
  <w:style w:type="paragraph" w:customStyle="1" w:styleId="StyleStyle411pt">
    <w:name w:val="Style Style4 + 11 pt"/>
    <w:basedOn w:val="Style4"/>
    <w:link w:val="StyleStyle411ptChar"/>
    <w:qFormat/>
    <w:rsid w:val="008A3FDE"/>
  </w:style>
  <w:style w:type="character" w:customStyle="1" w:styleId="StyleStyle411ptChar">
    <w:name w:val="Style Style4 + 11 pt Char"/>
    <w:basedOn w:val="Style4Char"/>
    <w:link w:val="StyleStyle411pt"/>
    <w:rsid w:val="008A3FDE"/>
    <w:rPr>
      <w:rFonts w:ascii="Georgia" w:eastAsia="Times New Roman" w:hAnsi="Georgia"/>
      <w:sz w:val="20"/>
      <w:u w:val="single"/>
    </w:rPr>
  </w:style>
  <w:style w:type="paragraph" w:customStyle="1" w:styleId="StyleStyle411ptBold">
    <w:name w:val="Style Style4 + 11 pt Bold"/>
    <w:basedOn w:val="Style4"/>
    <w:link w:val="StyleStyle411ptBoldChar"/>
    <w:qFormat/>
    <w:rsid w:val="008A3FDE"/>
    <w:rPr>
      <w:b/>
      <w:bCs/>
    </w:rPr>
  </w:style>
  <w:style w:type="character" w:customStyle="1" w:styleId="StyleStyle411ptBoldChar">
    <w:name w:val="Style Style4 + 11 pt Bold Char"/>
    <w:link w:val="StyleStyle411ptBold"/>
    <w:rsid w:val="008A3FDE"/>
    <w:rPr>
      <w:rFonts w:ascii="Georgia" w:eastAsia="Times New Roman" w:hAnsi="Georgia"/>
      <w:b/>
      <w:bCs/>
      <w:sz w:val="20"/>
      <w:u w:val="single"/>
    </w:rPr>
  </w:style>
  <w:style w:type="character" w:customStyle="1" w:styleId="Style1Char1">
    <w:name w:val="Style1 Char1"/>
    <w:basedOn w:val="DefaultParagraphFont"/>
    <w:rsid w:val="008A3FD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A3FDE"/>
  </w:style>
  <w:style w:type="character" w:customStyle="1" w:styleId="Emph">
    <w:name w:val="Emph"/>
    <w:uiPriority w:val="1"/>
    <w:qFormat/>
    <w:rsid w:val="008A3FDE"/>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8A3FDE"/>
    <w:rPr>
      <w:color w:val="605E5C"/>
      <w:shd w:val="clear" w:color="auto" w:fill="E1DFDD"/>
    </w:rPr>
  </w:style>
  <w:style w:type="paragraph" w:customStyle="1" w:styleId="Nothing">
    <w:name w:val="Nothing"/>
    <w:link w:val="NothingChar"/>
    <w:qFormat/>
    <w:rsid w:val="008A3FDE"/>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A3FDE"/>
    <w:rPr>
      <w:rFonts w:ascii="Times New Roman" w:eastAsia="Calibri" w:hAnsi="Times New Roman" w:cs="Times New Roman"/>
      <w:sz w:val="20"/>
      <w:szCs w:val="20"/>
    </w:rPr>
  </w:style>
  <w:style w:type="paragraph" w:customStyle="1" w:styleId="AuthorDate">
    <w:name w:val="AuthorDate"/>
    <w:next w:val="Nothing"/>
    <w:link w:val="AuthorDateChar"/>
    <w:qFormat/>
    <w:rsid w:val="008A3FD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A3FDE"/>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8A3FD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A3FD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A3FD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A3FDE"/>
    <w:rPr>
      <w:color w:val="605E5C"/>
      <w:shd w:val="clear" w:color="auto" w:fill="E1DFDD"/>
    </w:rPr>
  </w:style>
  <w:style w:type="character" w:customStyle="1" w:styleId="StyleBold">
    <w:name w:val="Style Bold"/>
    <w:uiPriority w:val="9"/>
    <w:qFormat/>
    <w:rsid w:val="008A3FDE"/>
    <w:rPr>
      <w:b/>
      <w:bCs/>
    </w:rPr>
  </w:style>
  <w:style w:type="character" w:customStyle="1" w:styleId="Style8pt">
    <w:name w:val="Style 8 pt"/>
    <w:rsid w:val="008A3FDE"/>
    <w:rPr>
      <w:sz w:val="14"/>
    </w:rPr>
  </w:style>
  <w:style w:type="paragraph" w:customStyle="1" w:styleId="CiteReal">
    <w:name w:val="Cite Real"/>
    <w:basedOn w:val="Normal"/>
    <w:next w:val="Normal"/>
    <w:uiPriority w:val="99"/>
    <w:qFormat/>
    <w:rsid w:val="008A3FDE"/>
    <w:rPr>
      <w:rFonts w:eastAsia="MS Mincho"/>
      <w:b/>
      <w:sz w:val="24"/>
      <w:u w:val="single"/>
    </w:rPr>
  </w:style>
  <w:style w:type="paragraph" w:customStyle="1" w:styleId="TagText">
    <w:name w:val="TagText"/>
    <w:basedOn w:val="Normal"/>
    <w:qFormat/>
    <w:rsid w:val="008A3FDE"/>
    <w:pPr>
      <w:spacing w:before="200"/>
    </w:pPr>
    <w:rPr>
      <w:rFonts w:eastAsia="Times New Roman"/>
      <w:b/>
      <w:sz w:val="24"/>
    </w:rPr>
  </w:style>
  <w:style w:type="character" w:customStyle="1" w:styleId="UnderlineBold">
    <w:name w:val="Underline + Bold"/>
    <w:uiPriority w:val="1"/>
    <w:qFormat/>
    <w:rsid w:val="008A3FDE"/>
    <w:rPr>
      <w:b/>
      <w:bCs w:val="0"/>
      <w:sz w:val="20"/>
      <w:u w:val="single"/>
    </w:rPr>
  </w:style>
  <w:style w:type="character" w:customStyle="1" w:styleId="cardChar">
    <w:name w:val="card Char"/>
    <w:aliases w:val="Bold Cite Char Char,Speed Cite Char"/>
    <w:rsid w:val="008A3FDE"/>
    <w:rPr>
      <w:rFonts w:cs="Calibri"/>
      <w:u w:val="single"/>
    </w:rPr>
  </w:style>
  <w:style w:type="character" w:customStyle="1" w:styleId="BoldUnderlineChar0">
    <w:name w:val="Bold Underline Char"/>
    <w:rsid w:val="008A3FDE"/>
    <w:rPr>
      <w:rFonts w:ascii="Georgia" w:hAnsi="Georgia" w:cs="Times New Roman"/>
      <w:b/>
      <w:sz w:val="20"/>
      <w:u w:val="single"/>
    </w:rPr>
  </w:style>
  <w:style w:type="character" w:styleId="PageNumber">
    <w:name w:val="page number"/>
    <w:aliases w:val="card ununderlined"/>
    <w:rsid w:val="008A3FDE"/>
  </w:style>
  <w:style w:type="paragraph" w:customStyle="1" w:styleId="BlockTitle">
    <w:name w:val="Block Title"/>
    <w:basedOn w:val="Heading1"/>
    <w:next w:val="Normal"/>
    <w:qFormat/>
    <w:rsid w:val="008A3FD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A3FDE"/>
    <w:rPr>
      <w:rFonts w:eastAsia="Times New Roman"/>
      <w:szCs w:val="20"/>
    </w:rPr>
  </w:style>
  <w:style w:type="character" w:customStyle="1" w:styleId="citenon-boldChar">
    <w:name w:val="cite non-bold Char"/>
    <w:link w:val="citenon-bold"/>
    <w:rsid w:val="008A3FDE"/>
    <w:rPr>
      <w:rFonts w:ascii="Georgia" w:eastAsia="Times New Roman" w:hAnsi="Georgia"/>
      <w:sz w:val="20"/>
      <w:szCs w:val="20"/>
    </w:rPr>
  </w:style>
  <w:style w:type="character" w:customStyle="1" w:styleId="pnumber">
    <w:name w:val="pnumber"/>
    <w:rsid w:val="008A3FDE"/>
  </w:style>
  <w:style w:type="character" w:customStyle="1" w:styleId="ital">
    <w:name w:val="ital"/>
    <w:rsid w:val="008A3FDE"/>
  </w:style>
  <w:style w:type="character" w:customStyle="1" w:styleId="orgdiv">
    <w:name w:val="orgdiv"/>
    <w:rsid w:val="008A3FDE"/>
  </w:style>
  <w:style w:type="character" w:customStyle="1" w:styleId="orgname">
    <w:name w:val="orgname"/>
    <w:rsid w:val="008A3FDE"/>
  </w:style>
  <w:style w:type="character" w:customStyle="1" w:styleId="city">
    <w:name w:val="city"/>
    <w:rsid w:val="008A3FDE"/>
  </w:style>
  <w:style w:type="character" w:customStyle="1" w:styleId="state">
    <w:name w:val="state"/>
    <w:rsid w:val="008A3FDE"/>
  </w:style>
  <w:style w:type="character" w:customStyle="1" w:styleId="country">
    <w:name w:val="country"/>
    <w:rsid w:val="008A3FDE"/>
  </w:style>
  <w:style w:type="character" w:customStyle="1" w:styleId="il">
    <w:name w:val="il"/>
    <w:rsid w:val="008A3FDE"/>
  </w:style>
  <w:style w:type="character" w:customStyle="1" w:styleId="Style8pt1">
    <w:name w:val="Style 8 pt1"/>
    <w:rsid w:val="008A3FDE"/>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8A3FDE"/>
    <w:rPr>
      <w:b/>
      <w:bCs/>
    </w:rPr>
  </w:style>
  <w:style w:type="paragraph" w:customStyle="1" w:styleId="2909F619802848F09E01365C32F34654">
    <w:name w:val="2909F619802848F09E01365C32F34654"/>
    <w:qFormat/>
    <w:rsid w:val="008A3FD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A3FDE"/>
    <w:pPr>
      <w:keepNext/>
      <w:keepLines/>
    </w:pPr>
    <w:rPr>
      <w:rFonts w:eastAsia="Calibri"/>
      <w:b/>
      <w:sz w:val="24"/>
    </w:rPr>
  </w:style>
  <w:style w:type="character" w:customStyle="1" w:styleId="TagtemplateChar">
    <w:name w:val="Tagtemplate Char"/>
    <w:link w:val="Tagtemplate"/>
    <w:rsid w:val="008A3FDE"/>
    <w:rPr>
      <w:rFonts w:ascii="Georgia" w:eastAsia="Calibri" w:hAnsi="Georgia"/>
      <w:b/>
      <w:sz w:val="24"/>
    </w:rPr>
  </w:style>
  <w:style w:type="character" w:customStyle="1" w:styleId="apple-style-span">
    <w:name w:val="apple-style-span"/>
    <w:rsid w:val="008A3FDE"/>
  </w:style>
  <w:style w:type="paragraph" w:customStyle="1" w:styleId="Cite2">
    <w:name w:val="Cite 2"/>
    <w:basedOn w:val="Normal"/>
    <w:qFormat/>
    <w:rsid w:val="008A3FDE"/>
    <w:rPr>
      <w:rFonts w:eastAsia="MS Mincho"/>
      <w:b/>
      <w:sz w:val="24"/>
      <w:u w:val="single"/>
    </w:rPr>
  </w:style>
  <w:style w:type="character" w:customStyle="1" w:styleId="texto1">
    <w:name w:val="texto1"/>
    <w:rsid w:val="008A3FDE"/>
  </w:style>
  <w:style w:type="character" w:customStyle="1" w:styleId="EmphasizeThis">
    <w:name w:val="EmphasizeThis"/>
    <w:rsid w:val="008A3FDE"/>
    <w:rPr>
      <w:rFonts w:ascii="Georgia" w:hAnsi="Georgia"/>
      <w:b/>
      <w:iCs/>
      <w:sz w:val="24"/>
      <w:u w:val="thick"/>
    </w:rPr>
  </w:style>
  <w:style w:type="character" w:customStyle="1" w:styleId="Author-Date">
    <w:name w:val="Author-Date"/>
    <w:qFormat/>
    <w:rsid w:val="008A3FDE"/>
    <w:rPr>
      <w:rFonts w:ascii="Georgia" w:hAnsi="Georgia"/>
      <w:b/>
      <w:sz w:val="24"/>
    </w:rPr>
  </w:style>
  <w:style w:type="character" w:customStyle="1" w:styleId="CardsChar1">
    <w:name w:val="Cards Char1"/>
    <w:locked/>
    <w:rsid w:val="008A3FDE"/>
  </w:style>
  <w:style w:type="character" w:customStyle="1" w:styleId="MicroTextChar">
    <w:name w:val="MicroText Char"/>
    <w:link w:val="MicroText"/>
    <w:rsid w:val="008A3FDE"/>
    <w:rPr>
      <w:rFonts w:ascii="Arial Narrow" w:hAnsi="Arial Narrow"/>
      <w:sz w:val="12"/>
      <w:szCs w:val="24"/>
    </w:rPr>
  </w:style>
  <w:style w:type="paragraph" w:customStyle="1" w:styleId="MicroText">
    <w:name w:val="MicroText"/>
    <w:basedOn w:val="Normal"/>
    <w:next w:val="Normal"/>
    <w:link w:val="MicroTextChar"/>
    <w:qFormat/>
    <w:rsid w:val="008A3FDE"/>
    <w:rPr>
      <w:rFonts w:ascii="Arial Narrow" w:hAnsi="Arial Narrow"/>
      <w:sz w:val="12"/>
      <w:szCs w:val="24"/>
    </w:rPr>
  </w:style>
  <w:style w:type="paragraph" w:customStyle="1" w:styleId="UnderlineS">
    <w:name w:val="Underline S"/>
    <w:basedOn w:val="Normal"/>
    <w:link w:val="UnderlineSChar"/>
    <w:qFormat/>
    <w:rsid w:val="008A3FDE"/>
    <w:pPr>
      <w:spacing w:after="200"/>
    </w:pPr>
    <w:rPr>
      <w:rFonts w:eastAsia="Calibri"/>
      <w:u w:val="single"/>
      <w:lang w:val="x-none" w:eastAsia="zh-CN"/>
    </w:rPr>
  </w:style>
  <w:style w:type="character" w:customStyle="1" w:styleId="UnderlineSChar">
    <w:name w:val="Underline S Char"/>
    <w:link w:val="UnderlineS"/>
    <w:rsid w:val="008A3FDE"/>
    <w:rPr>
      <w:rFonts w:ascii="Georgia" w:eastAsia="Calibri" w:hAnsi="Georgia"/>
      <w:sz w:val="20"/>
      <w:u w:val="single"/>
      <w:lang w:val="x-none" w:eastAsia="zh-CN"/>
    </w:rPr>
  </w:style>
  <w:style w:type="character" w:customStyle="1" w:styleId="BoldUnderlineCharChar">
    <w:name w:val="BoldUnderline Char Char"/>
    <w:locked/>
    <w:rsid w:val="008A3FDE"/>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8A3FDE"/>
    <w:rPr>
      <w:rFonts w:ascii="Calibri" w:eastAsia="Times New Roman" w:hAnsi="Calibri" w:cs="Times New Roman"/>
      <w:sz w:val="20"/>
      <w:szCs w:val="20"/>
    </w:rPr>
  </w:style>
  <w:style w:type="paragraph" w:styleId="BodyTextIndent3">
    <w:name w:val="Body Text Indent 3"/>
    <w:basedOn w:val="Normal"/>
    <w:link w:val="BodyTextIndent3Char"/>
    <w:uiPriority w:val="99"/>
    <w:rsid w:val="008A3FD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A3FDE"/>
    <w:rPr>
      <w:rFonts w:ascii="Georgia" w:eastAsia="Calibri" w:hAnsi="Georgia"/>
      <w:sz w:val="16"/>
      <w:szCs w:val="16"/>
    </w:rPr>
  </w:style>
  <w:style w:type="character" w:customStyle="1" w:styleId="A5">
    <w:name w:val="A5"/>
    <w:uiPriority w:val="99"/>
    <w:rsid w:val="008A3FDE"/>
    <w:rPr>
      <w:rFonts w:ascii="Times New Roman" w:hAnsi="Times New Roman" w:cs="Times New Roman"/>
      <w:color w:val="000000"/>
      <w:sz w:val="13"/>
      <w:szCs w:val="13"/>
    </w:rPr>
  </w:style>
  <w:style w:type="paragraph" w:styleId="BodyText2">
    <w:name w:val="Body Text 2"/>
    <w:basedOn w:val="Normal"/>
    <w:link w:val="BodyText2Char"/>
    <w:qFormat/>
    <w:rsid w:val="008A3FDE"/>
    <w:rPr>
      <w:rFonts w:eastAsia="Times New Roman"/>
      <w:sz w:val="18"/>
      <w:szCs w:val="20"/>
    </w:rPr>
  </w:style>
  <w:style w:type="character" w:customStyle="1" w:styleId="BodyText2Char">
    <w:name w:val="Body Text 2 Char"/>
    <w:basedOn w:val="DefaultParagraphFont"/>
    <w:link w:val="BodyText2"/>
    <w:rsid w:val="008A3FDE"/>
    <w:rPr>
      <w:rFonts w:ascii="Georgia" w:eastAsia="Times New Roman" w:hAnsi="Georgia"/>
      <w:sz w:val="18"/>
      <w:szCs w:val="20"/>
    </w:rPr>
  </w:style>
  <w:style w:type="character" w:customStyle="1" w:styleId="smallChar">
    <w:name w:val="small Char"/>
    <w:rsid w:val="008A3FDE"/>
    <w:rPr>
      <w:rFonts w:eastAsia="Calibri"/>
      <w:sz w:val="16"/>
      <w:szCs w:val="22"/>
      <w:lang w:val="en-US" w:eastAsia="en-US" w:bidi="ar-SA"/>
    </w:rPr>
  </w:style>
  <w:style w:type="character" w:customStyle="1" w:styleId="CardTextChar0">
    <w:name w:val="Card Text Char"/>
    <w:rsid w:val="008A3FDE"/>
    <w:rPr>
      <w:rFonts w:ascii="Georgia" w:hAnsi="Georgia" w:cs="Times New Roman"/>
      <w:sz w:val="24"/>
    </w:rPr>
  </w:style>
  <w:style w:type="character" w:customStyle="1" w:styleId="underline2">
    <w:name w:val="underline2"/>
    <w:rsid w:val="008A3FD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A3FDE"/>
    <w:rPr>
      <w:rFonts w:eastAsia="Times New Roman"/>
      <w:kern w:val="32"/>
      <w:szCs w:val="20"/>
    </w:rPr>
  </w:style>
  <w:style w:type="character" w:customStyle="1" w:styleId="StyleUnderlineBold">
    <w:name w:val="Style Underline + Bold"/>
    <w:rsid w:val="008A3FDE"/>
    <w:rPr>
      <w:b/>
      <w:bCs/>
      <w:u w:val="single"/>
    </w:rPr>
  </w:style>
  <w:style w:type="character" w:customStyle="1" w:styleId="st">
    <w:name w:val="st"/>
    <w:rsid w:val="008A3FDE"/>
  </w:style>
  <w:style w:type="character" w:customStyle="1" w:styleId="UnderliningChar">
    <w:name w:val="Underlining Char"/>
    <w:link w:val="Underlining"/>
    <w:locked/>
    <w:rsid w:val="008A3FDE"/>
    <w:rPr>
      <w:rFonts w:ascii="Arial Narrow" w:hAnsi="Arial Narrow"/>
      <w:szCs w:val="24"/>
      <w:u w:val="single"/>
    </w:rPr>
  </w:style>
  <w:style w:type="paragraph" w:customStyle="1" w:styleId="Underlining">
    <w:name w:val="Underlining"/>
    <w:basedOn w:val="Normal"/>
    <w:next w:val="Normal"/>
    <w:link w:val="UnderliningChar"/>
    <w:qFormat/>
    <w:rsid w:val="008A3FDE"/>
    <w:rPr>
      <w:rFonts w:ascii="Arial Narrow" w:hAnsi="Arial Narrow"/>
      <w:sz w:val="22"/>
      <w:szCs w:val="24"/>
      <w:u w:val="single"/>
    </w:rPr>
  </w:style>
  <w:style w:type="paragraph" w:customStyle="1" w:styleId="Small">
    <w:name w:val="Small"/>
    <w:basedOn w:val="Normal"/>
    <w:next w:val="Normal"/>
    <w:qFormat/>
    <w:rsid w:val="008A3FDE"/>
    <w:pPr>
      <w:spacing w:after="200" w:line="276" w:lineRule="auto"/>
    </w:pPr>
    <w:rPr>
      <w:rFonts w:eastAsia="Calibri"/>
      <w:color w:val="000000"/>
      <w:sz w:val="16"/>
    </w:rPr>
  </w:style>
  <w:style w:type="character" w:customStyle="1" w:styleId="Underline-Highlighted">
    <w:name w:val="Underline-Highlighted"/>
    <w:uiPriority w:val="1"/>
    <w:qFormat/>
    <w:rsid w:val="008A3FD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A3FDE"/>
    <w:rPr>
      <w:rFonts w:ascii="Arial Narrow" w:hAnsi="Arial Narrow"/>
      <w:b/>
      <w:sz w:val="26"/>
      <w:szCs w:val="24"/>
    </w:rPr>
  </w:style>
  <w:style w:type="character" w:customStyle="1" w:styleId="CardText1Char">
    <w:name w:val="Card Text 1 Char"/>
    <w:link w:val="CardText1"/>
    <w:rsid w:val="008A3FDE"/>
    <w:rPr>
      <w:rFonts w:ascii="Arial Narrow" w:hAnsi="Arial Narrow"/>
      <w:color w:val="000000"/>
      <w:u w:val="single"/>
    </w:rPr>
  </w:style>
  <w:style w:type="character" w:customStyle="1" w:styleId="CardText2Char">
    <w:name w:val="Card Text 2 Char"/>
    <w:link w:val="CardText2"/>
    <w:rsid w:val="008A3FDE"/>
    <w:rPr>
      <w:rFonts w:ascii="Arial Narrow" w:hAnsi="Arial Narrow"/>
      <w:b/>
      <w:color w:val="000000"/>
      <w:u w:val="single"/>
    </w:rPr>
  </w:style>
  <w:style w:type="character" w:customStyle="1" w:styleId="SmallText">
    <w:name w:val="SmallText"/>
    <w:rsid w:val="008A3FDE"/>
    <w:rPr>
      <w:color w:val="000000"/>
    </w:rPr>
  </w:style>
  <w:style w:type="character" w:customStyle="1" w:styleId="CitesChar1">
    <w:name w:val="Cites Char1"/>
    <w:rsid w:val="008A3FDE"/>
    <w:rPr>
      <w:b/>
      <w:szCs w:val="24"/>
      <w:u w:val="single"/>
      <w:lang w:val="en-US" w:eastAsia="en-US" w:bidi="ar-SA"/>
    </w:rPr>
  </w:style>
  <w:style w:type="character" w:customStyle="1" w:styleId="CardUnderlinedChar">
    <w:name w:val="Card Underlined Char"/>
    <w:rsid w:val="008A3FDE"/>
    <w:rPr>
      <w:rFonts w:ascii="Arial Narrow" w:hAnsi="Arial Narrow"/>
      <w:sz w:val="22"/>
      <w:szCs w:val="24"/>
      <w:u w:val="single"/>
      <w:lang w:val="en-US" w:eastAsia="en-US" w:bidi="ar-SA"/>
    </w:rPr>
  </w:style>
  <w:style w:type="paragraph" w:customStyle="1" w:styleId="TagCite">
    <w:name w:val="TagCite"/>
    <w:basedOn w:val="Normal"/>
    <w:qFormat/>
    <w:rsid w:val="008A3FDE"/>
    <w:rPr>
      <w:rFonts w:eastAsia="Times New Roman"/>
      <w:b/>
      <w:sz w:val="24"/>
    </w:rPr>
  </w:style>
  <w:style w:type="paragraph" w:customStyle="1" w:styleId="HeadingsBase">
    <w:name w:val="Headings Base"/>
    <w:basedOn w:val="Normal"/>
    <w:link w:val="HeadingsBaseChar"/>
    <w:qFormat/>
    <w:rsid w:val="008A3FD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A3FDE"/>
    <w:rPr>
      <w:rFonts w:ascii="Georgia" w:eastAsia="Times New Roman" w:hAnsi="Georgia"/>
      <w:b/>
      <w:kern w:val="32"/>
      <w:sz w:val="32"/>
      <w:szCs w:val="20"/>
    </w:rPr>
  </w:style>
  <w:style w:type="character" w:customStyle="1" w:styleId="underline3">
    <w:name w:val="underline3"/>
    <w:rsid w:val="008A3FDE"/>
    <w:rPr>
      <w:u w:val="single"/>
      <w:bdr w:val="none" w:sz="0" w:space="0" w:color="auto"/>
      <w:shd w:val="clear" w:color="auto" w:fill="FFFF00"/>
    </w:rPr>
  </w:style>
  <w:style w:type="paragraph" w:customStyle="1" w:styleId="HeadingFake">
    <w:name w:val="Heading Fake"/>
    <w:basedOn w:val="Heading3"/>
    <w:uiPriority w:val="99"/>
    <w:qFormat/>
    <w:rsid w:val="008A3FD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A3FD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A3FDE"/>
  </w:style>
  <w:style w:type="paragraph" w:customStyle="1" w:styleId="SchoolWorksCited">
    <w:name w:val="School Works Cited"/>
    <w:basedOn w:val="SchoolPaper"/>
    <w:uiPriority w:val="99"/>
    <w:qFormat/>
    <w:rsid w:val="008A3FDE"/>
  </w:style>
  <w:style w:type="paragraph" w:styleId="TOC2">
    <w:name w:val="toc 2"/>
    <w:basedOn w:val="Normal"/>
    <w:next w:val="Normal"/>
    <w:uiPriority w:val="39"/>
    <w:qFormat/>
    <w:rsid w:val="008A3FDE"/>
    <w:pPr>
      <w:ind w:left="200"/>
    </w:pPr>
    <w:rPr>
      <w:rFonts w:eastAsia="Times New Roman"/>
      <w:b/>
      <w:kern w:val="32"/>
      <w:szCs w:val="20"/>
    </w:rPr>
  </w:style>
  <w:style w:type="paragraph" w:customStyle="1" w:styleId="BlockQuote">
    <w:name w:val="Block Quote"/>
    <w:basedOn w:val="Normal"/>
    <w:uiPriority w:val="99"/>
    <w:qFormat/>
    <w:rsid w:val="008A3FDE"/>
    <w:pPr>
      <w:ind w:left="720" w:right="720"/>
    </w:pPr>
    <w:rPr>
      <w:rFonts w:eastAsia="Times New Roman"/>
      <w:kern w:val="32"/>
      <w:sz w:val="24"/>
      <w:szCs w:val="20"/>
    </w:rPr>
  </w:style>
  <w:style w:type="character" w:customStyle="1" w:styleId="menu">
    <w:name w:val="menu"/>
    <w:rsid w:val="008A3FDE"/>
  </w:style>
  <w:style w:type="paragraph" w:customStyle="1" w:styleId="PaperBody">
    <w:name w:val="Paper Body"/>
    <w:basedOn w:val="Normal"/>
    <w:uiPriority w:val="99"/>
    <w:qFormat/>
    <w:rsid w:val="008A3FDE"/>
    <w:pPr>
      <w:spacing w:line="480" w:lineRule="auto"/>
      <w:ind w:firstLine="720"/>
    </w:pPr>
    <w:rPr>
      <w:rFonts w:eastAsia="Times New Roman"/>
      <w:kern w:val="32"/>
    </w:rPr>
  </w:style>
  <w:style w:type="paragraph" w:customStyle="1" w:styleId="PaperCitation">
    <w:name w:val="Paper Citation"/>
    <w:basedOn w:val="Normal"/>
    <w:uiPriority w:val="99"/>
    <w:qFormat/>
    <w:rsid w:val="008A3FDE"/>
    <w:pPr>
      <w:spacing w:line="480" w:lineRule="auto"/>
      <w:ind w:left="720" w:hanging="720"/>
    </w:pPr>
    <w:rPr>
      <w:rFonts w:eastAsia="Times New Roman"/>
      <w:kern w:val="32"/>
      <w:szCs w:val="20"/>
    </w:rPr>
  </w:style>
  <w:style w:type="character" w:customStyle="1" w:styleId="Emphasis2">
    <w:name w:val="Emphasis2"/>
    <w:rsid w:val="008A3FDE"/>
    <w:rPr>
      <w:rFonts w:ascii="Franklin Gothic Heavy" w:hAnsi="Franklin Gothic Heavy"/>
      <w:u w:val="single"/>
    </w:rPr>
  </w:style>
  <w:style w:type="paragraph" w:customStyle="1" w:styleId="hat">
    <w:name w:val="hat"/>
    <w:basedOn w:val="Heading1"/>
    <w:link w:val="hatChar"/>
    <w:qFormat/>
    <w:rsid w:val="008A3FDE"/>
    <w:pPr>
      <w:suppressAutoHyphens/>
      <w:spacing w:before="6600" w:after="240"/>
    </w:pPr>
    <w:rPr>
      <w:rFonts w:eastAsia="Times New Roman" w:cs="Arial"/>
      <w:kern w:val="32"/>
    </w:rPr>
  </w:style>
  <w:style w:type="character" w:customStyle="1" w:styleId="hatChar">
    <w:name w:val="hat Char"/>
    <w:link w:val="hat"/>
    <w:rsid w:val="008A3FDE"/>
    <w:rPr>
      <w:rFonts w:ascii="Georgia" w:eastAsia="Times New Roman" w:hAnsi="Georgia" w:cs="Arial"/>
      <w:b/>
      <w:kern w:val="32"/>
      <w:sz w:val="52"/>
      <w:szCs w:val="32"/>
    </w:rPr>
  </w:style>
  <w:style w:type="character" w:customStyle="1" w:styleId="BoldUnderlining">
    <w:name w:val="Bold Underlining"/>
    <w:rsid w:val="008A3FDE"/>
    <w:rPr>
      <w:b/>
      <w:u w:val="single"/>
    </w:rPr>
  </w:style>
  <w:style w:type="paragraph" w:styleId="TOC4">
    <w:name w:val="toc 4"/>
    <w:basedOn w:val="Normal"/>
    <w:next w:val="Normal"/>
    <w:autoRedefine/>
    <w:uiPriority w:val="39"/>
    <w:rsid w:val="008A3FDE"/>
    <w:pPr>
      <w:spacing w:after="100"/>
      <w:ind w:left="600"/>
    </w:pPr>
    <w:rPr>
      <w:rFonts w:eastAsia="Times New Roman"/>
      <w:kern w:val="32"/>
      <w:szCs w:val="20"/>
    </w:rPr>
  </w:style>
  <w:style w:type="paragraph" w:styleId="TOC5">
    <w:name w:val="toc 5"/>
    <w:basedOn w:val="Normal"/>
    <w:next w:val="Normal"/>
    <w:autoRedefine/>
    <w:uiPriority w:val="39"/>
    <w:rsid w:val="008A3FDE"/>
    <w:pPr>
      <w:spacing w:after="100"/>
      <w:ind w:left="800"/>
    </w:pPr>
    <w:rPr>
      <w:rFonts w:eastAsia="Times New Roman"/>
      <w:kern w:val="32"/>
      <w:szCs w:val="20"/>
    </w:rPr>
  </w:style>
  <w:style w:type="paragraph" w:styleId="TOC6">
    <w:name w:val="toc 6"/>
    <w:basedOn w:val="Normal"/>
    <w:next w:val="Normal"/>
    <w:autoRedefine/>
    <w:uiPriority w:val="39"/>
    <w:rsid w:val="008A3FDE"/>
    <w:pPr>
      <w:spacing w:after="100"/>
      <w:ind w:left="1000"/>
    </w:pPr>
    <w:rPr>
      <w:rFonts w:eastAsia="Times New Roman"/>
      <w:kern w:val="32"/>
      <w:szCs w:val="20"/>
    </w:rPr>
  </w:style>
  <w:style w:type="paragraph" w:styleId="TOC7">
    <w:name w:val="toc 7"/>
    <w:basedOn w:val="Normal"/>
    <w:next w:val="Normal"/>
    <w:autoRedefine/>
    <w:uiPriority w:val="39"/>
    <w:rsid w:val="008A3FDE"/>
    <w:pPr>
      <w:spacing w:after="100"/>
      <w:ind w:left="1200"/>
    </w:pPr>
    <w:rPr>
      <w:rFonts w:eastAsia="Times New Roman"/>
      <w:kern w:val="32"/>
      <w:szCs w:val="20"/>
    </w:rPr>
  </w:style>
  <w:style w:type="paragraph" w:styleId="TOC8">
    <w:name w:val="toc 8"/>
    <w:basedOn w:val="Normal"/>
    <w:next w:val="Normal"/>
    <w:autoRedefine/>
    <w:uiPriority w:val="39"/>
    <w:rsid w:val="008A3FDE"/>
    <w:pPr>
      <w:spacing w:after="100"/>
      <w:ind w:left="1400"/>
    </w:pPr>
    <w:rPr>
      <w:rFonts w:eastAsia="Times New Roman"/>
      <w:kern w:val="32"/>
      <w:szCs w:val="20"/>
    </w:rPr>
  </w:style>
  <w:style w:type="paragraph" w:styleId="TOC9">
    <w:name w:val="toc 9"/>
    <w:basedOn w:val="Normal"/>
    <w:next w:val="Normal"/>
    <w:autoRedefine/>
    <w:uiPriority w:val="39"/>
    <w:rsid w:val="008A3FDE"/>
    <w:pPr>
      <w:spacing w:after="100"/>
      <w:ind w:left="1600"/>
    </w:pPr>
    <w:rPr>
      <w:rFonts w:eastAsia="Times New Roman"/>
      <w:kern w:val="32"/>
      <w:szCs w:val="20"/>
    </w:rPr>
  </w:style>
  <w:style w:type="paragraph" w:customStyle="1" w:styleId="WW-Default">
    <w:name w:val="WW-Default"/>
    <w:uiPriority w:val="99"/>
    <w:qFormat/>
    <w:rsid w:val="008A3FDE"/>
    <w:pPr>
      <w:suppressAutoHyphens/>
      <w:spacing w:after="0" w:line="240" w:lineRule="auto"/>
    </w:pPr>
    <w:rPr>
      <w:rFonts w:ascii="Georgia" w:eastAsia="Calibri" w:hAnsi="Georgia" w:cs="Calibri"/>
      <w:lang w:eastAsia="ar-SA"/>
    </w:rPr>
  </w:style>
  <w:style w:type="character" w:customStyle="1" w:styleId="pmterms1">
    <w:name w:val="pmterms1"/>
    <w:rsid w:val="008A3FDE"/>
  </w:style>
  <w:style w:type="paragraph" w:styleId="Subtitle">
    <w:name w:val="Subtitle"/>
    <w:aliases w:val="Underlined card text"/>
    <w:basedOn w:val="Normal"/>
    <w:next w:val="Normal"/>
    <w:link w:val="SubtitleChar"/>
    <w:qFormat/>
    <w:rsid w:val="008A3FD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A3FDE"/>
    <w:rPr>
      <w:rFonts w:ascii="Cambria" w:eastAsia="Times New Roman" w:hAnsi="Cambria"/>
      <w:i/>
      <w:iCs/>
      <w:color w:val="4F81BD"/>
      <w:spacing w:val="15"/>
      <w:sz w:val="24"/>
    </w:rPr>
  </w:style>
  <w:style w:type="paragraph" w:styleId="TOC3">
    <w:name w:val="toc 3"/>
    <w:basedOn w:val="Normal"/>
    <w:next w:val="Normal"/>
    <w:uiPriority w:val="39"/>
    <w:qFormat/>
    <w:rsid w:val="008A3FDE"/>
    <w:pPr>
      <w:ind w:left="400"/>
    </w:pPr>
    <w:rPr>
      <w:rFonts w:eastAsia="Times New Roman"/>
      <w:kern w:val="32"/>
      <w:szCs w:val="20"/>
    </w:rPr>
  </w:style>
  <w:style w:type="table" w:styleId="TableGrid">
    <w:name w:val="Table Grid"/>
    <w:basedOn w:val="TableNormal"/>
    <w:rsid w:val="008A3FD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A3FDE"/>
  </w:style>
  <w:style w:type="character" w:customStyle="1" w:styleId="storyby">
    <w:name w:val="storyby"/>
    <w:rsid w:val="008A3FDE"/>
  </w:style>
  <w:style w:type="character" w:customStyle="1" w:styleId="7TimesNewRoman">
    <w:name w:val="7 Times New Roman"/>
    <w:rsid w:val="008A3FD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A3FD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A3FD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8A3FDE"/>
    <w:rPr>
      <w:kern w:val="32"/>
      <w:sz w:val="24"/>
    </w:rPr>
  </w:style>
  <w:style w:type="character" w:customStyle="1" w:styleId="CitesChar2">
    <w:name w:val="Cites Char2"/>
    <w:locked/>
    <w:rsid w:val="008A3FDE"/>
    <w:rPr>
      <w:rFonts w:ascii="Times New Roman" w:eastAsia="Times New Roman" w:hAnsi="Times New Roman"/>
      <w:b/>
      <w:bCs/>
    </w:rPr>
  </w:style>
  <w:style w:type="character" w:customStyle="1" w:styleId="itxtrst">
    <w:name w:val="itxtrst"/>
    <w:rsid w:val="008A3FDE"/>
  </w:style>
  <w:style w:type="character" w:customStyle="1" w:styleId="A-Underlining">
    <w:name w:val="A-Underlining"/>
    <w:rsid w:val="008A3FDE"/>
    <w:rPr>
      <w:rFonts w:ascii="Garamond" w:hAnsi="Garamond"/>
      <w:color w:val="auto"/>
      <w:sz w:val="24"/>
      <w:u w:val="single"/>
    </w:rPr>
  </w:style>
  <w:style w:type="paragraph" w:customStyle="1" w:styleId="B-TagCite">
    <w:name w:val="B-TagCite"/>
    <w:uiPriority w:val="99"/>
    <w:qFormat/>
    <w:rsid w:val="008A3FD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A3FDE"/>
    <w:rPr>
      <w:b/>
      <w:noProof w:val="0"/>
      <w:sz w:val="22"/>
      <w:lang w:val="en-US" w:eastAsia="en-US" w:bidi="ar-SA"/>
    </w:rPr>
  </w:style>
  <w:style w:type="character" w:customStyle="1" w:styleId="fn">
    <w:name w:val="fn"/>
    <w:rsid w:val="008A3FDE"/>
  </w:style>
  <w:style w:type="character" w:customStyle="1" w:styleId="newsmain">
    <w:name w:val="news_main"/>
    <w:rsid w:val="008A3FDE"/>
  </w:style>
  <w:style w:type="paragraph" w:customStyle="1" w:styleId="UnderlinedText">
    <w:name w:val="Underlined Text"/>
    <w:basedOn w:val="Normal"/>
    <w:autoRedefine/>
    <w:uiPriority w:val="99"/>
    <w:qFormat/>
    <w:rsid w:val="008A3FDE"/>
    <w:pPr>
      <w:jc w:val="both"/>
    </w:pPr>
    <w:rPr>
      <w:rFonts w:eastAsia="Calibri"/>
      <w:b/>
      <w:sz w:val="24"/>
    </w:rPr>
  </w:style>
  <w:style w:type="character" w:customStyle="1" w:styleId="verdana">
    <w:name w:val="verdana"/>
    <w:rsid w:val="008A3FDE"/>
  </w:style>
  <w:style w:type="character" w:customStyle="1" w:styleId="vitstoryheadline">
    <w:name w:val="vitstoryheadline"/>
    <w:rsid w:val="008A3FDE"/>
  </w:style>
  <w:style w:type="paragraph" w:customStyle="1" w:styleId="NormalText">
    <w:name w:val="Normal Text"/>
    <w:basedOn w:val="Normal"/>
    <w:link w:val="NormalTextChar"/>
    <w:autoRedefine/>
    <w:qFormat/>
    <w:rsid w:val="008A3FDE"/>
    <w:pPr>
      <w:jc w:val="both"/>
    </w:pPr>
    <w:rPr>
      <w:rFonts w:eastAsia="Times New Roman"/>
      <w:szCs w:val="26"/>
      <w:lang w:val="x-none" w:eastAsia="ja-JP"/>
    </w:rPr>
  </w:style>
  <w:style w:type="character" w:customStyle="1" w:styleId="NormalTextChar">
    <w:name w:val="Normal Text Char"/>
    <w:link w:val="NormalText"/>
    <w:rsid w:val="008A3FDE"/>
    <w:rPr>
      <w:rFonts w:ascii="Georgia" w:eastAsia="Times New Roman" w:hAnsi="Georgia"/>
      <w:sz w:val="20"/>
      <w:szCs w:val="26"/>
      <w:lang w:val="x-none" w:eastAsia="ja-JP"/>
    </w:rPr>
  </w:style>
  <w:style w:type="character" w:customStyle="1" w:styleId="AuthorDate0">
    <w:name w:val="Author Date"/>
    <w:uiPriority w:val="1"/>
    <w:qFormat/>
    <w:rsid w:val="008A3FDE"/>
    <w:rPr>
      <w:b/>
      <w:sz w:val="24"/>
      <w:u w:val="thick"/>
    </w:rPr>
  </w:style>
  <w:style w:type="paragraph" w:customStyle="1" w:styleId="HotRoute">
    <w:name w:val="Hot Route!"/>
    <w:basedOn w:val="Normal"/>
    <w:link w:val="HotRouteChar"/>
    <w:uiPriority w:val="99"/>
    <w:qFormat/>
    <w:rsid w:val="008A3FDE"/>
    <w:pPr>
      <w:ind w:left="144"/>
    </w:pPr>
    <w:rPr>
      <w:rFonts w:eastAsia="Times New Roman"/>
    </w:rPr>
  </w:style>
  <w:style w:type="character" w:customStyle="1" w:styleId="UnderlinedTextCharChar">
    <w:name w:val="Underlined Text Char Char"/>
    <w:rsid w:val="008A3FDE"/>
    <w:rPr>
      <w:rFonts w:cs="Arial"/>
      <w:bCs/>
      <w:noProof w:val="0"/>
      <w:szCs w:val="26"/>
      <w:u w:val="single"/>
      <w:lang w:val="en-US" w:eastAsia="en-US" w:bidi="ar-SA"/>
    </w:rPr>
  </w:style>
  <w:style w:type="character" w:customStyle="1" w:styleId="DocumentMapChar1">
    <w:name w:val="Document Map Char1"/>
    <w:uiPriority w:val="99"/>
    <w:rsid w:val="008A3FDE"/>
    <w:rPr>
      <w:rFonts w:ascii="Tahoma" w:hAnsi="Tahoma" w:cs="Tahoma"/>
      <w:sz w:val="16"/>
      <w:szCs w:val="16"/>
    </w:rPr>
  </w:style>
  <w:style w:type="character" w:customStyle="1" w:styleId="Author">
    <w:name w:val="Author"/>
    <w:aliases w:val="Style Date"/>
    <w:qFormat/>
    <w:rsid w:val="008A3FDE"/>
    <w:rPr>
      <w:b/>
      <w:sz w:val="24"/>
    </w:rPr>
  </w:style>
  <w:style w:type="character" w:customStyle="1" w:styleId="author0">
    <w:name w:val="author"/>
    <w:rsid w:val="008A3FDE"/>
    <w:rPr>
      <w:rFonts w:ascii="Times New Roman" w:hAnsi="Times New Roman"/>
      <w:b/>
      <w:sz w:val="24"/>
    </w:rPr>
  </w:style>
  <w:style w:type="character" w:customStyle="1" w:styleId="articletitle">
    <w:name w:val="articletitle"/>
    <w:rsid w:val="008A3FDE"/>
    <w:rPr>
      <w:rFonts w:cs="Times New Roman"/>
    </w:rPr>
  </w:style>
  <w:style w:type="character" w:customStyle="1" w:styleId="6pointChar">
    <w:name w:val="6 point Char"/>
    <w:rsid w:val="008A3FDE"/>
    <w:rPr>
      <w:rFonts w:cs="Times New Roman"/>
      <w:sz w:val="12"/>
      <w:lang w:val="en-US" w:eastAsia="en-US"/>
    </w:rPr>
  </w:style>
  <w:style w:type="character" w:customStyle="1" w:styleId="term1">
    <w:name w:val="term1"/>
    <w:rsid w:val="008A3FDE"/>
    <w:rPr>
      <w:b/>
      <w:bCs/>
    </w:rPr>
  </w:style>
  <w:style w:type="paragraph" w:customStyle="1" w:styleId="Minimize">
    <w:name w:val="Minimize"/>
    <w:basedOn w:val="Normal"/>
    <w:next w:val="Normal"/>
    <w:uiPriority w:val="99"/>
    <w:qFormat/>
    <w:rsid w:val="008A3FD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8A3FDE"/>
    <w:rPr>
      <w:sz w:val="12"/>
      <w:szCs w:val="24"/>
    </w:rPr>
  </w:style>
  <w:style w:type="character" w:customStyle="1" w:styleId="StyleThickunderline">
    <w:name w:val="Style Thick underline"/>
    <w:qFormat/>
    <w:rsid w:val="008A3FDE"/>
    <w:rPr>
      <w:u w:val="thick"/>
    </w:rPr>
  </w:style>
  <w:style w:type="character" w:customStyle="1" w:styleId="UnderlineTextChar">
    <w:name w:val="Underline Text Char"/>
    <w:link w:val="UnderlineText"/>
    <w:rsid w:val="008A3FDE"/>
    <w:rPr>
      <w:szCs w:val="24"/>
      <w:u w:val="single"/>
    </w:rPr>
  </w:style>
  <w:style w:type="paragraph" w:customStyle="1" w:styleId="underlined">
    <w:name w:val="underlined"/>
    <w:next w:val="Normal"/>
    <w:link w:val="underlinedChar"/>
    <w:autoRedefine/>
    <w:qFormat/>
    <w:rsid w:val="008A3FD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A3FDE"/>
    <w:rPr>
      <w:rFonts w:ascii="Times New Roman" w:eastAsia="Malgun Gothic" w:hAnsi="Times New Roman" w:cs="Times New Roman"/>
      <w:sz w:val="24"/>
      <w:szCs w:val="24"/>
      <w:u w:val="single"/>
    </w:rPr>
  </w:style>
  <w:style w:type="character" w:customStyle="1" w:styleId="Box">
    <w:name w:val="Box!"/>
    <w:rsid w:val="008A3FDE"/>
    <w:rPr>
      <w:rFonts w:ascii="Garamond" w:hAnsi="Garamond"/>
      <w:sz w:val="24"/>
      <w:u w:val="single"/>
      <w:bdr w:val="single" w:sz="4" w:space="0" w:color="auto"/>
    </w:rPr>
  </w:style>
  <w:style w:type="character" w:customStyle="1" w:styleId="citechar">
    <w:name w:val="citechar"/>
    <w:rsid w:val="008A3FDE"/>
  </w:style>
  <w:style w:type="character" w:customStyle="1" w:styleId="underlinechar">
    <w:name w:val="underlinechar"/>
    <w:rsid w:val="008A3FDE"/>
  </w:style>
  <w:style w:type="character" w:customStyle="1" w:styleId="CardUnderlineChar">
    <w:name w:val="Card Underline Char"/>
    <w:rsid w:val="008A3FDE"/>
    <w:rPr>
      <w:szCs w:val="24"/>
      <w:u w:val="single"/>
      <w:lang w:val="en-US" w:eastAsia="en-US" w:bidi="ar-SA"/>
    </w:rPr>
  </w:style>
  <w:style w:type="paragraph" w:customStyle="1" w:styleId="Default">
    <w:name w:val="Default"/>
    <w:qFormat/>
    <w:rsid w:val="008A3FD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A3FDE"/>
  </w:style>
  <w:style w:type="character" w:customStyle="1" w:styleId="tagciteChar">
    <w:name w:val="tag/cite Char"/>
    <w:rsid w:val="008A3FDE"/>
    <w:rPr>
      <w:b/>
      <w:sz w:val="24"/>
      <w:lang w:val="en-US" w:eastAsia="en-US" w:bidi="ar-SA"/>
    </w:rPr>
  </w:style>
  <w:style w:type="character" w:customStyle="1" w:styleId="8pointChar">
    <w:name w:val="8 point Char"/>
    <w:rsid w:val="008A3FDE"/>
    <w:rPr>
      <w:sz w:val="16"/>
      <w:lang w:val="en-US" w:eastAsia="en-US" w:bidi="ar-SA"/>
    </w:rPr>
  </w:style>
  <w:style w:type="character" w:customStyle="1" w:styleId="BoldText12pt">
    <w:name w:val="Bold Text 12 pt"/>
    <w:rsid w:val="008A3FD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A3FDE"/>
  </w:style>
  <w:style w:type="character" w:customStyle="1" w:styleId="person-name">
    <w:name w:val="person-name"/>
    <w:rsid w:val="008A3FDE"/>
  </w:style>
  <w:style w:type="paragraph" w:customStyle="1" w:styleId="CARD0">
    <w:name w:val="CARD"/>
    <w:basedOn w:val="Normal"/>
    <w:link w:val="CARDChar1"/>
    <w:qFormat/>
    <w:rsid w:val="008A3FDE"/>
    <w:rPr>
      <w:rFonts w:eastAsia="Times New Roman"/>
      <w:szCs w:val="20"/>
    </w:rPr>
  </w:style>
  <w:style w:type="character" w:customStyle="1" w:styleId="CARDChar1">
    <w:name w:val="CARD Char"/>
    <w:link w:val="CARD0"/>
    <w:rsid w:val="008A3FDE"/>
    <w:rPr>
      <w:rFonts w:ascii="Georgia" w:eastAsia="Times New Roman" w:hAnsi="Georgia"/>
      <w:sz w:val="20"/>
      <w:szCs w:val="20"/>
    </w:rPr>
  </w:style>
  <w:style w:type="paragraph" w:customStyle="1" w:styleId="Ununderlined">
    <w:name w:val="Ununderlined"/>
    <w:basedOn w:val="Normal"/>
    <w:link w:val="UnunderlinedChar"/>
    <w:qFormat/>
    <w:rsid w:val="008A3FDE"/>
    <w:pPr>
      <w:jc w:val="both"/>
    </w:pPr>
    <w:rPr>
      <w:rFonts w:eastAsia="SimSun"/>
      <w:sz w:val="12"/>
    </w:rPr>
  </w:style>
  <w:style w:type="character" w:customStyle="1" w:styleId="UnunderlinedChar">
    <w:name w:val="Ununderlined Char"/>
    <w:link w:val="Ununderlined"/>
    <w:rsid w:val="008A3FDE"/>
    <w:rPr>
      <w:rFonts w:ascii="Georgia" w:eastAsia="SimSun" w:hAnsi="Georgia"/>
      <w:sz w:val="12"/>
    </w:rPr>
  </w:style>
  <w:style w:type="paragraph" w:customStyle="1" w:styleId="Highlighting">
    <w:name w:val="Highlighting"/>
    <w:basedOn w:val="Normal"/>
    <w:link w:val="HighlightingChar"/>
    <w:autoRedefine/>
    <w:qFormat/>
    <w:rsid w:val="008A3FDE"/>
    <w:rPr>
      <w:rFonts w:eastAsia="SimSun"/>
      <w:sz w:val="24"/>
      <w:u w:val="thick"/>
    </w:rPr>
  </w:style>
  <w:style w:type="character" w:customStyle="1" w:styleId="HighlightingChar">
    <w:name w:val="Highlighting Char"/>
    <w:link w:val="Highlighting"/>
    <w:rsid w:val="008A3FDE"/>
    <w:rPr>
      <w:rFonts w:ascii="Georgia" w:eastAsia="SimSun" w:hAnsi="Georgia"/>
      <w:sz w:val="24"/>
      <w:u w:val="thick"/>
    </w:rPr>
  </w:style>
  <w:style w:type="paragraph" w:customStyle="1" w:styleId="evidencetext">
    <w:name w:val="evidence text"/>
    <w:basedOn w:val="Normal"/>
    <w:next w:val="Normal"/>
    <w:link w:val="evidencetextChar1"/>
    <w:qFormat/>
    <w:rsid w:val="008A3FDE"/>
    <w:pPr>
      <w:ind w:left="432" w:right="432"/>
    </w:pPr>
    <w:rPr>
      <w:rFonts w:eastAsia="Times New Roman"/>
      <w:color w:val="000000"/>
      <w:sz w:val="16"/>
      <w:lang w:val="x-none" w:eastAsia="x-none"/>
    </w:rPr>
  </w:style>
  <w:style w:type="character" w:customStyle="1" w:styleId="evidencetextChar1">
    <w:name w:val="evidence text Char1"/>
    <w:link w:val="evidencetext"/>
    <w:rsid w:val="008A3FDE"/>
    <w:rPr>
      <w:rFonts w:ascii="Georgia" w:eastAsia="Times New Roman" w:hAnsi="Georgia"/>
      <w:color w:val="000000"/>
      <w:sz w:val="16"/>
      <w:lang w:val="x-none" w:eastAsia="x-none"/>
    </w:rPr>
  </w:style>
  <w:style w:type="character" w:customStyle="1" w:styleId="highlight2">
    <w:name w:val="highlight2"/>
    <w:rsid w:val="008A3FDE"/>
    <w:rPr>
      <w:rFonts w:ascii="Arial" w:hAnsi="Arial"/>
      <w:b/>
      <w:sz w:val="19"/>
      <w:u w:val="thick"/>
      <w:bdr w:val="none" w:sz="0" w:space="0" w:color="auto"/>
      <w:shd w:val="clear" w:color="auto" w:fill="auto"/>
    </w:rPr>
  </w:style>
  <w:style w:type="character" w:customStyle="1" w:styleId="box0">
    <w:name w:val="box"/>
    <w:rsid w:val="008A3FD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A3FD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A3FDE"/>
    <w:rPr>
      <w:rFonts w:ascii="Georgia" w:eastAsia="Times New Roman" w:hAnsi="Georgia" w:cs="Arial"/>
      <w:iCs/>
      <w:smallCaps/>
      <w:sz w:val="20"/>
      <w:szCs w:val="20"/>
      <w:u w:val="double"/>
    </w:rPr>
  </w:style>
  <w:style w:type="character" w:customStyle="1" w:styleId="CharacterStyle1">
    <w:name w:val="Character Style 1"/>
    <w:rsid w:val="008A3FDE"/>
    <w:rPr>
      <w:rFonts w:ascii="Tahoma" w:hAnsi="Tahoma" w:cs="Tahoma" w:hint="default"/>
      <w:sz w:val="18"/>
      <w:szCs w:val="18"/>
    </w:rPr>
  </w:style>
  <w:style w:type="character" w:customStyle="1" w:styleId="UnderlineStyleChar7">
    <w:name w:val="Underline Style Char7"/>
    <w:rsid w:val="008A3FDE"/>
    <w:rPr>
      <w:rFonts w:ascii="Garamond" w:hAnsi="Garamond" w:hint="default"/>
      <w:sz w:val="22"/>
      <w:szCs w:val="24"/>
      <w:u w:val="single"/>
      <w:lang w:val="en-US" w:eastAsia="en-US" w:bidi="ar-SA"/>
    </w:rPr>
  </w:style>
  <w:style w:type="character" w:customStyle="1" w:styleId="StyleArial6ptBold">
    <w:name w:val="Style Arial 6 pt Bold"/>
    <w:rsid w:val="008A3FDE"/>
    <w:rPr>
      <w:rFonts w:ascii="Arial" w:hAnsi="Arial" w:cs="Arial" w:hint="default"/>
      <w:bCs/>
      <w:sz w:val="12"/>
    </w:rPr>
  </w:style>
  <w:style w:type="character" w:customStyle="1" w:styleId="Style11ptBoldUnderline">
    <w:name w:val="Style 11 pt Bold Underline"/>
    <w:rsid w:val="008A3FDE"/>
    <w:rPr>
      <w:b/>
      <w:bCs/>
      <w:sz w:val="20"/>
      <w:u w:val="single"/>
    </w:rPr>
  </w:style>
  <w:style w:type="paragraph" w:customStyle="1" w:styleId="teaserpermalink">
    <w:name w:val="teaser_permalink"/>
    <w:basedOn w:val="Normal"/>
    <w:qFormat/>
    <w:rsid w:val="008A3FDE"/>
    <w:pPr>
      <w:spacing w:before="100" w:beforeAutospacing="1" w:after="100" w:afterAutospacing="1"/>
    </w:pPr>
    <w:rPr>
      <w:rFonts w:eastAsia="Times New Roman"/>
      <w:sz w:val="24"/>
      <w:lang w:eastAsia="zh-CN"/>
    </w:rPr>
  </w:style>
  <w:style w:type="character" w:customStyle="1" w:styleId="Heading2Char5">
    <w:name w:val="Heading 2 Char5"/>
    <w:rsid w:val="008A3FDE"/>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8A3FDE"/>
    <w:rPr>
      <w:rFonts w:eastAsia="Calibri"/>
      <w:sz w:val="14"/>
    </w:rPr>
  </w:style>
  <w:style w:type="character" w:customStyle="1" w:styleId="SmalltextChar">
    <w:name w:val="Small text Char"/>
    <w:aliases w:val="Quote Char,Quote1 Char1"/>
    <w:link w:val="Smalltext0"/>
    <w:rsid w:val="008A3FDE"/>
    <w:rPr>
      <w:rFonts w:ascii="Georgia" w:eastAsia="Calibri" w:hAnsi="Georgia"/>
      <w:sz w:val="14"/>
    </w:rPr>
  </w:style>
  <w:style w:type="character" w:customStyle="1" w:styleId="TagGreg">
    <w:name w:val="TagGreg"/>
    <w:uiPriority w:val="1"/>
    <w:qFormat/>
    <w:rsid w:val="008A3FDE"/>
    <w:rPr>
      <w:b/>
      <w:sz w:val="24"/>
    </w:rPr>
  </w:style>
  <w:style w:type="character" w:customStyle="1" w:styleId="SmallText-New">
    <w:name w:val="Small Text - New"/>
    <w:rsid w:val="008A3FDE"/>
    <w:rPr>
      <w:rFonts w:ascii="Arial Narrow" w:hAnsi="Arial Narrow"/>
      <w:sz w:val="14"/>
    </w:rPr>
  </w:style>
  <w:style w:type="character" w:customStyle="1" w:styleId="Underlined-New">
    <w:name w:val="Underlined - New"/>
    <w:uiPriority w:val="99"/>
    <w:rsid w:val="008A3FDE"/>
    <w:rPr>
      <w:rFonts w:ascii="Arial Narrow" w:hAnsi="Arial Narrow"/>
      <w:sz w:val="16"/>
      <w:u w:val="single"/>
    </w:rPr>
  </w:style>
  <w:style w:type="character" w:customStyle="1" w:styleId="Boxing-New">
    <w:name w:val="Boxing - New"/>
    <w:rsid w:val="008A3FDE"/>
    <w:rPr>
      <w:rFonts w:ascii="Arial Narrow" w:hAnsi="Arial Narrow"/>
      <w:sz w:val="16"/>
      <w:u w:val="none"/>
      <w:bdr w:val="single" w:sz="4" w:space="0" w:color="auto"/>
    </w:rPr>
  </w:style>
  <w:style w:type="character" w:customStyle="1" w:styleId="hilite1">
    <w:name w:val="hilite1"/>
    <w:rsid w:val="008A3FDE"/>
    <w:rPr>
      <w:rFonts w:ascii="Arial Narrow" w:hAnsi="Arial Narrow"/>
      <w:sz w:val="18"/>
      <w:u w:val="single"/>
      <w:bdr w:val="none" w:sz="0" w:space="0" w:color="auto"/>
      <w:shd w:val="clear" w:color="auto" w:fill="00FF00"/>
    </w:rPr>
  </w:style>
  <w:style w:type="character" w:customStyle="1" w:styleId="term">
    <w:name w:val="term"/>
    <w:rsid w:val="008A3FDE"/>
  </w:style>
  <w:style w:type="character" w:customStyle="1" w:styleId="f">
    <w:name w:val="f"/>
    <w:rsid w:val="008A3FDE"/>
  </w:style>
  <w:style w:type="paragraph" w:customStyle="1" w:styleId="StyleStyle49pt">
    <w:name w:val="Style Style4 + 9 pt"/>
    <w:basedOn w:val="Style4"/>
    <w:link w:val="StyleStyle49ptChar"/>
    <w:qFormat/>
    <w:rsid w:val="008A3FDE"/>
  </w:style>
  <w:style w:type="character" w:customStyle="1" w:styleId="StyleStyle49ptChar">
    <w:name w:val="Style Style4 + 9 pt Char"/>
    <w:link w:val="StyleStyle49pt"/>
    <w:rsid w:val="008A3FDE"/>
    <w:rPr>
      <w:rFonts w:ascii="Georgia" w:eastAsia="Times New Roman" w:hAnsi="Georgia"/>
      <w:sz w:val="20"/>
      <w:u w:val="single"/>
    </w:rPr>
  </w:style>
  <w:style w:type="paragraph" w:customStyle="1" w:styleId="StyleStyle49ptBold">
    <w:name w:val="Style Style4 + 9 pt Bold"/>
    <w:basedOn w:val="Style4"/>
    <w:link w:val="StyleStyle49ptBoldChar"/>
    <w:qFormat/>
    <w:rsid w:val="008A3FDE"/>
    <w:rPr>
      <w:b/>
      <w:bCs/>
    </w:rPr>
  </w:style>
  <w:style w:type="character" w:customStyle="1" w:styleId="StyleStyle49ptBoldChar">
    <w:name w:val="Style Style4 + 9 pt Bold Char"/>
    <w:link w:val="StyleStyle49ptBold"/>
    <w:rsid w:val="008A3FDE"/>
    <w:rPr>
      <w:rFonts w:ascii="Georgia" w:eastAsia="Times New Roman" w:hAnsi="Georgia"/>
      <w:b/>
      <w:bCs/>
      <w:sz w:val="20"/>
      <w:u w:val="single"/>
    </w:rPr>
  </w:style>
  <w:style w:type="character" w:customStyle="1" w:styleId="StyleDebateUnderline10pt">
    <w:name w:val="Style Debate Underline + 10 pt"/>
    <w:rsid w:val="008A3FDE"/>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A3FDE"/>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8A3FD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A3FDE"/>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8A3FDE"/>
    <w:rPr>
      <w:rFonts w:ascii="Times New Roman" w:eastAsia="Times New Roman" w:hAnsi="Times New Roman" w:cs="Times New Roman"/>
      <w:sz w:val="24"/>
      <w:lang w:eastAsia="ko-KR"/>
    </w:rPr>
  </w:style>
  <w:style w:type="character" w:customStyle="1" w:styleId="ssl01">
    <w:name w:val="ss_l01"/>
    <w:rsid w:val="008A3FDE"/>
    <w:rPr>
      <w:color w:val="000000"/>
      <w:sz w:val="32"/>
      <w:szCs w:val="32"/>
    </w:rPr>
  </w:style>
  <w:style w:type="paragraph" w:customStyle="1" w:styleId="Normaltag">
    <w:name w:val="Normal tag"/>
    <w:basedOn w:val="Normal"/>
    <w:link w:val="NormaltagChar"/>
    <w:uiPriority w:val="99"/>
    <w:qFormat/>
    <w:rsid w:val="008A3FDE"/>
    <w:rPr>
      <w:rFonts w:eastAsia="Times New Roman"/>
      <w:b/>
      <w:sz w:val="24"/>
      <w:szCs w:val="20"/>
    </w:rPr>
  </w:style>
  <w:style w:type="character" w:customStyle="1" w:styleId="NormaltagChar">
    <w:name w:val="Normal tag Char"/>
    <w:link w:val="Normaltag"/>
    <w:uiPriority w:val="99"/>
    <w:rsid w:val="008A3FDE"/>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8A3FDE"/>
    <w:rPr>
      <w:rFonts w:eastAsia="Times New Roman"/>
      <w:szCs w:val="20"/>
    </w:rPr>
  </w:style>
  <w:style w:type="character" w:customStyle="1" w:styleId="Cardnon-underlinedChar">
    <w:name w:val="Card non-underlined Char"/>
    <w:link w:val="Cardnon-underlined"/>
    <w:rsid w:val="008A3FDE"/>
    <w:rPr>
      <w:rFonts w:ascii="Georgia" w:eastAsia="Times New Roman" w:hAnsi="Georgia"/>
      <w:sz w:val="20"/>
      <w:szCs w:val="20"/>
    </w:rPr>
  </w:style>
  <w:style w:type="paragraph" w:customStyle="1" w:styleId="tiny">
    <w:name w:val="tiny"/>
    <w:next w:val="Normal"/>
    <w:link w:val="tinyChar"/>
    <w:autoRedefine/>
    <w:qFormat/>
    <w:rsid w:val="008A3FD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A3FDE"/>
    <w:rPr>
      <w:rFonts w:ascii="Times New Roman" w:eastAsia="Malgun Gothic" w:hAnsi="Times New Roman" w:cs="Times New Roman"/>
      <w:sz w:val="20"/>
      <w:szCs w:val="20"/>
    </w:rPr>
  </w:style>
  <w:style w:type="character" w:customStyle="1" w:styleId="Style11Char">
    <w:name w:val="Style11 Char"/>
    <w:link w:val="Style11"/>
    <w:rsid w:val="008A3FDE"/>
    <w:rPr>
      <w:b/>
      <w:u w:val="thick"/>
    </w:rPr>
  </w:style>
  <w:style w:type="character" w:customStyle="1" w:styleId="Style12Char">
    <w:name w:val="Style12 Char"/>
    <w:link w:val="Style12"/>
    <w:rsid w:val="008A3FDE"/>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8A3FD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8A3FDE"/>
    <w:pPr>
      <w:spacing w:after="240"/>
      <w:jc w:val="center"/>
    </w:pPr>
    <w:rPr>
      <w:rFonts w:eastAsia="Times New Roman"/>
      <w:b/>
      <w:sz w:val="32"/>
      <w:szCs w:val="20"/>
      <w:u w:val="single"/>
    </w:rPr>
  </w:style>
  <w:style w:type="paragraph" w:customStyle="1" w:styleId="TxBrp1">
    <w:name w:val="TxBr_p1"/>
    <w:basedOn w:val="Normal"/>
    <w:qFormat/>
    <w:rsid w:val="008A3FD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A3FD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A3FDE"/>
    <w:rPr>
      <w:color w:val="auto"/>
    </w:rPr>
  </w:style>
  <w:style w:type="character" w:customStyle="1" w:styleId="BodyTextIndentChar">
    <w:name w:val="Body Text Indent Char"/>
    <w:basedOn w:val="DefaultParagraphFont"/>
    <w:link w:val="BodyTextIndent"/>
    <w:rsid w:val="008A3FDE"/>
    <w:rPr>
      <w:rFonts w:ascii="Times New Roman" w:eastAsia="Times New Roman" w:hAnsi="Times New Roman" w:cs="Times New Roman"/>
      <w:sz w:val="24"/>
      <w:szCs w:val="24"/>
    </w:rPr>
  </w:style>
  <w:style w:type="character" w:customStyle="1" w:styleId="allocatoragentsleft">
    <w:name w:val="al_locatoragentsleft"/>
    <w:rsid w:val="008A3FDE"/>
  </w:style>
  <w:style w:type="character" w:customStyle="1" w:styleId="grey10">
    <w:name w:val="grey10"/>
    <w:rsid w:val="008A3FDE"/>
  </w:style>
  <w:style w:type="character" w:styleId="HTMLTypewriter">
    <w:name w:val="HTML Typewriter"/>
    <w:unhideWhenUsed/>
    <w:rsid w:val="008A3FDE"/>
    <w:rPr>
      <w:rFonts w:ascii="Courier New" w:eastAsia="Times New Roman" w:hAnsi="Courier New" w:cs="Courier New"/>
      <w:sz w:val="20"/>
      <w:szCs w:val="20"/>
    </w:rPr>
  </w:style>
  <w:style w:type="character" w:customStyle="1" w:styleId="caps">
    <w:name w:val="caps"/>
    <w:rsid w:val="008A3FDE"/>
  </w:style>
  <w:style w:type="paragraph" w:styleId="HTMLPreformatted">
    <w:name w:val="HTML Preformatted"/>
    <w:basedOn w:val="Normal"/>
    <w:link w:val="HTMLPreformattedChar"/>
    <w:unhideWhenUsed/>
    <w:rsid w:val="008A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A3FDE"/>
    <w:rPr>
      <w:rFonts w:ascii="Courier New" w:eastAsia="Times New Roman" w:hAnsi="Courier New" w:cs="Courier New"/>
      <w:sz w:val="20"/>
      <w:szCs w:val="20"/>
    </w:rPr>
  </w:style>
  <w:style w:type="character" w:customStyle="1" w:styleId="hit">
    <w:name w:val="hit"/>
    <w:rsid w:val="008A3FDE"/>
    <w:rPr>
      <w:rFonts w:cs="Times New Roman"/>
    </w:rPr>
  </w:style>
  <w:style w:type="character" w:customStyle="1" w:styleId="Style12ptBoldUnderline1">
    <w:name w:val="Style 12 pt Bold Underline1"/>
    <w:rsid w:val="008A3FDE"/>
    <w:rPr>
      <w:b/>
      <w:bCs/>
      <w:sz w:val="24"/>
      <w:u w:val="single"/>
    </w:rPr>
  </w:style>
  <w:style w:type="character" w:customStyle="1" w:styleId="UnderlinesCharChar">
    <w:name w:val="Underlines Char Char"/>
    <w:rsid w:val="008A3FDE"/>
    <w:rPr>
      <w:rFonts w:cs="Arial"/>
      <w:b/>
      <w:bCs/>
      <w:noProof w:val="0"/>
      <w:sz w:val="22"/>
      <w:szCs w:val="26"/>
      <w:u w:val="single"/>
      <w:lang w:val="en-US" w:eastAsia="en-US" w:bidi="ar-SA"/>
    </w:rPr>
  </w:style>
  <w:style w:type="paragraph" w:customStyle="1" w:styleId="Carding">
    <w:name w:val="Carding"/>
    <w:basedOn w:val="Normal"/>
    <w:uiPriority w:val="99"/>
    <w:qFormat/>
    <w:rsid w:val="008A3FDE"/>
    <w:rPr>
      <w:rFonts w:eastAsia="Times New Roman"/>
      <w:sz w:val="18"/>
    </w:rPr>
  </w:style>
  <w:style w:type="paragraph" w:customStyle="1" w:styleId="Style3">
    <w:name w:val="Style3"/>
    <w:basedOn w:val="Normal"/>
    <w:link w:val="Style3Char"/>
    <w:uiPriority w:val="99"/>
    <w:qFormat/>
    <w:rsid w:val="008A3FDE"/>
    <w:rPr>
      <w:rFonts w:eastAsia="Times New Roman"/>
      <w:b/>
    </w:rPr>
  </w:style>
  <w:style w:type="character" w:customStyle="1" w:styleId="Style3Char">
    <w:name w:val="Style3 Char"/>
    <w:link w:val="Style3"/>
    <w:uiPriority w:val="99"/>
    <w:rsid w:val="008A3FDE"/>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8A3FDE"/>
    <w:rPr>
      <w:rFonts w:ascii="Arial Narrow" w:hAnsi="Arial Narrow"/>
      <w:b/>
      <w:noProof w:val="0"/>
      <w:sz w:val="22"/>
      <w:szCs w:val="60"/>
      <w:lang w:val="en-US" w:eastAsia="en-US" w:bidi="ar-SA"/>
    </w:rPr>
  </w:style>
  <w:style w:type="character" w:customStyle="1" w:styleId="aunderline">
    <w:name w:val="aunderline"/>
    <w:qFormat/>
    <w:rsid w:val="008A3FDE"/>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8A3FDE"/>
    <w:rPr>
      <w:b/>
      <w:noProof w:val="0"/>
      <w:sz w:val="24"/>
      <w:lang w:val="en-US" w:eastAsia="en-US" w:bidi="ar-SA"/>
    </w:rPr>
  </w:style>
  <w:style w:type="character" w:customStyle="1" w:styleId="Taggin-New">
    <w:name w:val="Taggin - New"/>
    <w:rsid w:val="008A3FDE"/>
    <w:rPr>
      <w:rFonts w:ascii="Arial Narrow" w:hAnsi="Arial Narrow"/>
      <w:b/>
      <w:sz w:val="22"/>
    </w:rPr>
  </w:style>
  <w:style w:type="character" w:customStyle="1" w:styleId="27">
    <w:name w:val="27"/>
    <w:rsid w:val="008A3FDE"/>
    <w:rPr>
      <w:rFonts w:cs="Arial"/>
      <w:bCs/>
      <w:sz w:val="20"/>
      <w:u w:val="single"/>
      <w:lang w:val="en-US" w:eastAsia="en-US" w:bidi="ar-SA"/>
    </w:rPr>
  </w:style>
  <w:style w:type="character" w:customStyle="1" w:styleId="ilad">
    <w:name w:val="il_ad"/>
    <w:rsid w:val="008A3FDE"/>
  </w:style>
  <w:style w:type="paragraph" w:customStyle="1" w:styleId="CardsHighlighted">
    <w:name w:val="Cards Highlighted"/>
    <w:next w:val="Normal"/>
    <w:link w:val="CardsHighlightedChar"/>
    <w:qFormat/>
    <w:rsid w:val="008A3FD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A3FD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A3FDE"/>
    <w:rPr>
      <w:rFonts w:ascii="Garamond" w:hAnsi="Garamond"/>
      <w:sz w:val="22"/>
      <w:szCs w:val="24"/>
      <w:u w:val="single"/>
      <w:lang w:val="en-US" w:eastAsia="en-US" w:bidi="ar-SA"/>
    </w:rPr>
  </w:style>
  <w:style w:type="paragraph" w:customStyle="1" w:styleId="Style2">
    <w:name w:val="Style2"/>
    <w:basedOn w:val="Heading4"/>
    <w:uiPriority w:val="99"/>
    <w:qFormat/>
    <w:rsid w:val="008A3FDE"/>
    <w:rPr>
      <w:rFonts w:eastAsia="Times New Roman" w:cs="Times New Roman"/>
      <w:caps/>
      <w:szCs w:val="20"/>
    </w:rPr>
  </w:style>
  <w:style w:type="character" w:customStyle="1" w:styleId="StyleStyle4CharTimesNewRoman11pt">
    <w:name w:val="Style Style4 Char + Times New Roman 11 pt"/>
    <w:rsid w:val="008A3FD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A3FDE"/>
    <w:rPr>
      <w:rFonts w:ascii="Times New Roman" w:hAnsi="Times New Roman"/>
      <w:b/>
      <w:bCs/>
      <w:sz w:val="20"/>
      <w:szCs w:val="24"/>
      <w:u w:val="single"/>
      <w:lang w:val="en-US" w:eastAsia="en-US" w:bidi="ar-SA"/>
    </w:rPr>
  </w:style>
  <w:style w:type="character" w:customStyle="1" w:styleId="SmallFontChar">
    <w:name w:val="Small Font Char"/>
    <w:link w:val="SmallFont"/>
    <w:rsid w:val="008A3FDE"/>
    <w:rPr>
      <w:sz w:val="14"/>
      <w:szCs w:val="18"/>
    </w:rPr>
  </w:style>
  <w:style w:type="paragraph" w:customStyle="1" w:styleId="SmallFont">
    <w:name w:val="Small Font"/>
    <w:basedOn w:val="Normal"/>
    <w:link w:val="SmallFontChar"/>
    <w:qFormat/>
    <w:rsid w:val="008A3FDE"/>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8A3FDE"/>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8A3FD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8A3FDE"/>
    <w:rPr>
      <w:b/>
      <w:sz w:val="22"/>
    </w:rPr>
  </w:style>
  <w:style w:type="character" w:customStyle="1" w:styleId="wikiexternallink">
    <w:name w:val="wikiexternallink"/>
    <w:rsid w:val="008A3FDE"/>
  </w:style>
  <w:style w:type="character" w:customStyle="1" w:styleId="senselabelstart">
    <w:name w:val="sense_label start"/>
    <w:rsid w:val="008A3FDE"/>
  </w:style>
  <w:style w:type="character" w:customStyle="1" w:styleId="sensecontent">
    <w:name w:val="sense_content"/>
    <w:rsid w:val="008A3FDE"/>
  </w:style>
  <w:style w:type="character" w:customStyle="1" w:styleId="vi">
    <w:name w:val="vi"/>
    <w:rsid w:val="008A3FDE"/>
  </w:style>
  <w:style w:type="character" w:customStyle="1" w:styleId="pagetitle">
    <w:name w:val="pagetitle"/>
    <w:rsid w:val="008A3FDE"/>
  </w:style>
  <w:style w:type="paragraph" w:customStyle="1" w:styleId="text">
    <w:name w:val="text"/>
    <w:basedOn w:val="Normal"/>
    <w:qFormat/>
    <w:rsid w:val="008A3FDE"/>
    <w:pPr>
      <w:spacing w:before="100" w:beforeAutospacing="1" w:after="100" w:afterAutospacing="1"/>
    </w:pPr>
    <w:rPr>
      <w:rFonts w:eastAsia="Times New Roman"/>
      <w:sz w:val="24"/>
    </w:rPr>
  </w:style>
  <w:style w:type="character" w:customStyle="1" w:styleId="wikigeneratedlinkcontent">
    <w:name w:val="wikigeneratedlinkcontent"/>
    <w:rsid w:val="008A3FDE"/>
  </w:style>
  <w:style w:type="character" w:customStyle="1" w:styleId="StyleUnderlineCharChar9ptBold1">
    <w:name w:val="Style Underline Char Char + 9 pt Bold1"/>
    <w:rsid w:val="008A3FD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A3FDE"/>
    <w:rPr>
      <w:rFonts w:ascii="Times New Roman" w:hAnsi="Times New Roman"/>
      <w:sz w:val="20"/>
      <w:szCs w:val="24"/>
      <w:u w:val="single"/>
      <w:lang w:val="en-US" w:eastAsia="en-US" w:bidi="ar-SA"/>
    </w:rPr>
  </w:style>
  <w:style w:type="character" w:customStyle="1" w:styleId="StyleUnderlineChar9pt">
    <w:name w:val="Style Underline Char + 9 pt"/>
    <w:rsid w:val="008A3FDE"/>
    <w:rPr>
      <w:rFonts w:ascii="Times New Roman" w:hAnsi="Times New Roman"/>
      <w:sz w:val="20"/>
      <w:u w:val="single"/>
      <w:lang w:val="en-US" w:eastAsia="en-US" w:bidi="ar-SA"/>
    </w:rPr>
  </w:style>
  <w:style w:type="character" w:customStyle="1" w:styleId="Style9ptUnderline">
    <w:name w:val="Style 9 pt Underline"/>
    <w:rsid w:val="008A3FDE"/>
    <w:rPr>
      <w:sz w:val="20"/>
      <w:u w:val="single"/>
    </w:rPr>
  </w:style>
  <w:style w:type="character" w:customStyle="1" w:styleId="Style9ptBoldUnderline">
    <w:name w:val="Style 9 pt Bold Underline"/>
    <w:rsid w:val="008A3FDE"/>
    <w:rPr>
      <w:b/>
      <w:bCs/>
      <w:sz w:val="20"/>
      <w:u w:val="single"/>
    </w:rPr>
  </w:style>
  <w:style w:type="paragraph" w:customStyle="1" w:styleId="StyleUnderline9pt">
    <w:name w:val="Style Underline + 9 pt"/>
    <w:link w:val="StyleUnderline9ptChar"/>
    <w:qFormat/>
    <w:rsid w:val="008A3FD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A3FDE"/>
    <w:rPr>
      <w:rFonts w:ascii="Calibri" w:eastAsia="Times New Roman" w:hAnsi="Calibri" w:cs="Times New Roman"/>
      <w:szCs w:val="20"/>
      <w:u w:val="single"/>
    </w:rPr>
  </w:style>
  <w:style w:type="character" w:customStyle="1" w:styleId="StyleUnderlineChar9ptBold">
    <w:name w:val="Style Underline Char + 9 pt Bold"/>
    <w:rsid w:val="008A3FDE"/>
    <w:rPr>
      <w:rFonts w:ascii="Times New Roman" w:hAnsi="Times New Roman"/>
      <w:b/>
      <w:bCs/>
      <w:sz w:val="20"/>
      <w:u w:val="single"/>
      <w:lang w:val="en-US" w:eastAsia="en-US" w:bidi="ar-SA"/>
    </w:rPr>
  </w:style>
  <w:style w:type="character" w:customStyle="1" w:styleId="UnderlineChar1">
    <w:name w:val="Underline Char1"/>
    <w:rsid w:val="008A3FDE"/>
    <w:rPr>
      <w:rFonts w:ascii="Times New Roman" w:hAnsi="Times New Roman"/>
      <w:sz w:val="20"/>
      <w:szCs w:val="24"/>
      <w:u w:val="single"/>
      <w:lang w:val="en-US" w:eastAsia="en-US" w:bidi="ar-SA"/>
    </w:rPr>
  </w:style>
  <w:style w:type="character" w:customStyle="1" w:styleId="StyleUnderlineChar1Bold">
    <w:name w:val="Style Underline Char1 + Bold"/>
    <w:rsid w:val="008A3FD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A3FD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A3FDE"/>
    <w:rPr>
      <w:rFonts w:ascii="Arial Narrow" w:eastAsia="Times New Roman" w:hAnsi="Arial Narrow"/>
      <w:kern w:val="32"/>
      <w:sz w:val="20"/>
      <w:szCs w:val="20"/>
    </w:rPr>
  </w:style>
  <w:style w:type="paragraph" w:customStyle="1" w:styleId="TagsCharChar">
    <w:name w:val="Tags Char Char"/>
    <w:basedOn w:val="Normal"/>
    <w:uiPriority w:val="99"/>
    <w:qFormat/>
    <w:rsid w:val="008A3FDE"/>
    <w:rPr>
      <w:rFonts w:ascii="Times" w:eastAsia="Times" w:hAnsi="Times"/>
      <w:b/>
      <w:sz w:val="24"/>
    </w:rPr>
  </w:style>
  <w:style w:type="character" w:customStyle="1" w:styleId="TagsCharCharChar">
    <w:name w:val="Tags Char Char Char"/>
    <w:rsid w:val="008A3FD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A3FDE"/>
    <w:pPr>
      <w:spacing w:before="100" w:beforeAutospacing="1" w:after="100" w:afterAutospacing="1"/>
    </w:pPr>
    <w:rPr>
      <w:rFonts w:eastAsia="Times New Roman"/>
      <w:sz w:val="18"/>
      <w:szCs w:val="18"/>
    </w:rPr>
  </w:style>
  <w:style w:type="character" w:customStyle="1" w:styleId="Style11ptBlackUnderline">
    <w:name w:val="Style 11 pt Black Underline"/>
    <w:rsid w:val="008A3FDE"/>
    <w:rPr>
      <w:color w:val="000000"/>
      <w:sz w:val="20"/>
      <w:u w:val="single"/>
    </w:rPr>
  </w:style>
  <w:style w:type="character" w:customStyle="1" w:styleId="Style11ptBlack">
    <w:name w:val="Style 11 pt Black"/>
    <w:rsid w:val="008A3FDE"/>
    <w:rPr>
      <w:color w:val="000000"/>
      <w:sz w:val="20"/>
    </w:rPr>
  </w:style>
  <w:style w:type="character" w:customStyle="1" w:styleId="Heading2Char1CharCharCharCharCharC">
    <w:name w:val="Heading 2 Char1 Char Char Char Char Char C"/>
    <w:rsid w:val="008A3FDE"/>
    <w:rPr>
      <w:rFonts w:cs="Arial"/>
      <w:b/>
      <w:bCs/>
      <w:iCs/>
      <w:sz w:val="24"/>
      <w:szCs w:val="28"/>
      <w:lang w:val="en-US" w:eastAsia="en-US" w:bidi="ar-SA"/>
    </w:rPr>
  </w:style>
  <w:style w:type="character" w:customStyle="1" w:styleId="StyleUnderlineCharTimesBold">
    <w:name w:val="Style Underline Char + Times Bold"/>
    <w:rsid w:val="008A3FDE"/>
    <w:rPr>
      <w:rFonts w:ascii="Times" w:hAnsi="Times"/>
      <w:b w:val="0"/>
      <w:bCs/>
      <w:sz w:val="20"/>
      <w:u w:val="single"/>
    </w:rPr>
  </w:style>
  <w:style w:type="character" w:customStyle="1" w:styleId="blubigktbiz">
    <w:name w:val="blubigktbiz"/>
    <w:rsid w:val="008A3FDE"/>
  </w:style>
  <w:style w:type="character" w:customStyle="1" w:styleId="evidencetextChar">
    <w:name w:val="evidence text Char"/>
    <w:rsid w:val="008A3FD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A3FD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A3FDE"/>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8A3FDE"/>
    <w:rPr>
      <w:rFonts w:eastAsia="Times New Roman"/>
      <w:b/>
      <w:bCs/>
      <w:sz w:val="18"/>
      <w:szCs w:val="18"/>
      <w:lang w:bidi="en-US"/>
    </w:rPr>
  </w:style>
  <w:style w:type="character" w:customStyle="1" w:styleId="Style4CharChar">
    <w:name w:val="Style4 Char Char"/>
    <w:rsid w:val="008A3FDE"/>
    <w:rPr>
      <w:rFonts w:ascii="Arial Narrow" w:hAnsi="Arial Narrow"/>
      <w:noProof w:val="0"/>
      <w:szCs w:val="24"/>
      <w:u w:val="single"/>
      <w:lang w:val="en-US" w:eastAsia="en-US" w:bidi="ar-SA"/>
    </w:rPr>
  </w:style>
  <w:style w:type="character" w:customStyle="1" w:styleId="StyleUnderline4">
    <w:name w:val="Style Underline4"/>
    <w:rsid w:val="008A3FDE"/>
    <w:rPr>
      <w:u w:val="single"/>
    </w:rPr>
  </w:style>
  <w:style w:type="character" w:customStyle="1" w:styleId="BodyText3Char">
    <w:name w:val="Body Text 3 Char"/>
    <w:link w:val="BodyText3"/>
    <w:rsid w:val="008A3FDE"/>
    <w:rPr>
      <w:rFonts w:ascii="Arial Narrow" w:eastAsia="Times New Roman" w:hAnsi="Arial Narrow"/>
      <w:sz w:val="16"/>
      <w:szCs w:val="16"/>
    </w:rPr>
  </w:style>
  <w:style w:type="paragraph" w:styleId="BodyText3">
    <w:name w:val="Body Text 3"/>
    <w:basedOn w:val="Normal"/>
    <w:link w:val="BodyText3Char"/>
    <w:qFormat/>
    <w:rsid w:val="008A3FDE"/>
    <w:pPr>
      <w:spacing w:after="120"/>
    </w:pPr>
    <w:rPr>
      <w:rFonts w:ascii="Arial Narrow" w:eastAsia="Times New Roman" w:hAnsi="Arial Narrow"/>
      <w:sz w:val="16"/>
      <w:szCs w:val="16"/>
    </w:rPr>
  </w:style>
  <w:style w:type="character" w:customStyle="1" w:styleId="BodyText3Char1">
    <w:name w:val="Body Text 3 Char1"/>
    <w:basedOn w:val="DefaultParagraphFont"/>
    <w:rsid w:val="008A3FDE"/>
    <w:rPr>
      <w:rFonts w:ascii="Georgia" w:hAnsi="Georgia"/>
      <w:sz w:val="16"/>
      <w:szCs w:val="16"/>
    </w:rPr>
  </w:style>
  <w:style w:type="character" w:customStyle="1" w:styleId="StyleEmphasisArial12ptBold">
    <w:name w:val="Style Emphasis + Arial 12 pt Bold"/>
    <w:rsid w:val="008A3FDE"/>
    <w:rPr>
      <w:rFonts w:ascii="Arial" w:hAnsi="Arial"/>
      <w:b/>
      <w:bCs/>
      <w:i/>
      <w:iCs/>
      <w:sz w:val="24"/>
    </w:rPr>
  </w:style>
  <w:style w:type="character" w:customStyle="1" w:styleId="super">
    <w:name w:val="super"/>
    <w:rsid w:val="008A3FDE"/>
  </w:style>
  <w:style w:type="character" w:customStyle="1" w:styleId="text30">
    <w:name w:val="text30"/>
    <w:rsid w:val="008A3FDE"/>
  </w:style>
  <w:style w:type="character" w:customStyle="1" w:styleId="uppercase">
    <w:name w:val="uppercase"/>
    <w:rsid w:val="008A3FDE"/>
  </w:style>
  <w:style w:type="character" w:customStyle="1" w:styleId="bodytext0">
    <w:name w:val="bodytext"/>
    <w:rsid w:val="008A3FDE"/>
  </w:style>
  <w:style w:type="character" w:customStyle="1" w:styleId="entry-title">
    <w:name w:val="entry-title"/>
    <w:rsid w:val="008A3FDE"/>
  </w:style>
  <w:style w:type="character" w:customStyle="1" w:styleId="BodyTextIndentChar1">
    <w:name w:val="Body Text Indent Char1"/>
    <w:rsid w:val="008A3FDE"/>
    <w:rPr>
      <w:rFonts w:ascii="Times New Roman" w:hAnsi="Times New Roman" w:cs="Times New Roman"/>
      <w:sz w:val="20"/>
    </w:rPr>
  </w:style>
  <w:style w:type="character" w:customStyle="1" w:styleId="HTMLPreformattedChar1">
    <w:name w:val="HTML Preformatted Char1"/>
    <w:uiPriority w:val="99"/>
    <w:rsid w:val="008A3FDE"/>
    <w:rPr>
      <w:rFonts w:ascii="Consolas" w:hAnsi="Consolas" w:cs="Consolas"/>
      <w:sz w:val="20"/>
      <w:szCs w:val="20"/>
    </w:rPr>
  </w:style>
  <w:style w:type="character" w:customStyle="1" w:styleId="Style6pt">
    <w:name w:val="Style 6 pt"/>
    <w:qFormat/>
    <w:rsid w:val="008A3FDE"/>
    <w:rPr>
      <w:sz w:val="12"/>
    </w:rPr>
  </w:style>
  <w:style w:type="character" w:customStyle="1" w:styleId="UnderlineCharCharChar">
    <w:name w:val="Underline Char Char Char"/>
    <w:rsid w:val="008A3FDE"/>
    <w:rPr>
      <w:noProof w:val="0"/>
      <w:sz w:val="22"/>
      <w:szCs w:val="24"/>
      <w:u w:val="single"/>
      <w:lang w:val="en-US" w:eastAsia="en-US" w:bidi="ar-SA"/>
    </w:rPr>
  </w:style>
  <w:style w:type="character" w:customStyle="1" w:styleId="CiteCharCharCharCharCharChar">
    <w:name w:val="Cite Char Char Char Char Char Char"/>
    <w:rsid w:val="008A3FDE"/>
    <w:rPr>
      <w:b/>
      <w:noProof w:val="0"/>
      <w:sz w:val="22"/>
      <w:szCs w:val="24"/>
      <w:u w:val="single"/>
      <w:lang w:val="en-US" w:eastAsia="en-US" w:bidi="ar-SA"/>
    </w:rPr>
  </w:style>
  <w:style w:type="character" w:customStyle="1" w:styleId="mainbody1">
    <w:name w:val="mainbody1"/>
    <w:rsid w:val="008A3FDE"/>
    <w:rPr>
      <w:rFonts w:ascii="Verdana" w:hAnsi="Verdana" w:hint="default"/>
      <w:color w:val="000000"/>
      <w:sz w:val="22"/>
      <w:szCs w:val="22"/>
    </w:rPr>
  </w:style>
  <w:style w:type="paragraph" w:customStyle="1" w:styleId="author-name">
    <w:name w:val="author-name"/>
    <w:basedOn w:val="Normal"/>
    <w:uiPriority w:val="99"/>
    <w:qFormat/>
    <w:rsid w:val="008A3FDE"/>
    <w:pPr>
      <w:spacing w:before="100" w:beforeAutospacing="1" w:after="100" w:afterAutospacing="1"/>
    </w:pPr>
    <w:rPr>
      <w:rFonts w:eastAsia="Times New Roman"/>
      <w:sz w:val="24"/>
    </w:rPr>
  </w:style>
  <w:style w:type="paragraph" w:customStyle="1" w:styleId="author-credentials">
    <w:name w:val="author-credentials"/>
    <w:basedOn w:val="Normal"/>
    <w:qFormat/>
    <w:rsid w:val="008A3FDE"/>
    <w:pPr>
      <w:spacing w:before="100" w:beforeAutospacing="1" w:after="100" w:afterAutospacing="1"/>
    </w:pPr>
    <w:rPr>
      <w:rFonts w:eastAsia="Times New Roman"/>
      <w:sz w:val="24"/>
    </w:rPr>
  </w:style>
  <w:style w:type="paragraph" w:customStyle="1" w:styleId="Style23">
    <w:name w:val="Style23"/>
    <w:basedOn w:val="Normal"/>
    <w:uiPriority w:val="99"/>
    <w:qFormat/>
    <w:rsid w:val="008A3FD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A3FDE"/>
    <w:rPr>
      <w:u w:val="single"/>
    </w:rPr>
  </w:style>
  <w:style w:type="character" w:customStyle="1" w:styleId="StyleUnderlined11ptBoldChar">
    <w:name w:val="Style Underlined + 11 pt Bold Char"/>
    <w:link w:val="StyleUnderlined11ptBold"/>
    <w:locked/>
    <w:rsid w:val="008A3FDE"/>
    <w:rPr>
      <w:b/>
      <w:bCs/>
      <w:szCs w:val="24"/>
      <w:u w:val="single"/>
    </w:rPr>
  </w:style>
  <w:style w:type="paragraph" w:customStyle="1" w:styleId="StyleUnderlined11ptBold">
    <w:name w:val="Style Underlined + 11 pt Bold"/>
    <w:basedOn w:val="underlined"/>
    <w:link w:val="StyleUnderlined11ptBoldChar"/>
    <w:qFormat/>
    <w:rsid w:val="008A3FDE"/>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8A3FDE"/>
    <w:rPr>
      <w:szCs w:val="24"/>
      <w:u w:val="single"/>
    </w:rPr>
  </w:style>
  <w:style w:type="paragraph" w:customStyle="1" w:styleId="StyleUnderlined11pt">
    <w:name w:val="Style Underlined + 11 pt"/>
    <w:basedOn w:val="underlined"/>
    <w:link w:val="StyleUnderlined11ptChar"/>
    <w:qFormat/>
    <w:rsid w:val="008A3FDE"/>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8A3FDE"/>
    <w:rPr>
      <w:szCs w:val="24"/>
      <w:u w:val="single"/>
    </w:rPr>
  </w:style>
  <w:style w:type="paragraph" w:customStyle="1" w:styleId="StyleUnderlineChar11pt">
    <w:name w:val="Style Underline Char + 11 pt"/>
    <w:basedOn w:val="Normal"/>
    <w:link w:val="StyleUnderlineChar11ptChar"/>
    <w:qFormat/>
    <w:rsid w:val="008A3FDE"/>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8A3FDE"/>
    <w:rPr>
      <w:b/>
      <w:bCs/>
      <w:szCs w:val="24"/>
      <w:u w:val="single"/>
    </w:rPr>
  </w:style>
  <w:style w:type="paragraph" w:customStyle="1" w:styleId="StyleUnderlineChar11ptBold">
    <w:name w:val="Style Underline Char + 11 pt Bold"/>
    <w:basedOn w:val="Normal"/>
    <w:link w:val="StyleUnderlineChar11ptBoldChar"/>
    <w:qFormat/>
    <w:rsid w:val="008A3FDE"/>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8A3FD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A3FDE"/>
    <w:rPr>
      <w:u w:val="single"/>
      <w:shd w:val="clear" w:color="auto" w:fill="00FF00"/>
    </w:rPr>
  </w:style>
  <w:style w:type="character" w:styleId="HTMLCite">
    <w:name w:val="HTML Cite"/>
    <w:uiPriority w:val="99"/>
    <w:unhideWhenUsed/>
    <w:rsid w:val="008A3FDE"/>
    <w:rPr>
      <w:i/>
      <w:iCs/>
    </w:rPr>
  </w:style>
  <w:style w:type="paragraph" w:customStyle="1" w:styleId="CardText0">
    <w:name w:val="CardText"/>
    <w:basedOn w:val="Normal"/>
    <w:link w:val="CardTextChar1"/>
    <w:qFormat/>
    <w:rsid w:val="008A3FDE"/>
    <w:pPr>
      <w:ind w:left="288"/>
    </w:pPr>
    <w:rPr>
      <w:rFonts w:eastAsia="Calibri"/>
    </w:rPr>
  </w:style>
  <w:style w:type="character" w:customStyle="1" w:styleId="CardTextChar1">
    <w:name w:val="CardText Char"/>
    <w:link w:val="CardText0"/>
    <w:rsid w:val="008A3FDE"/>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8A3FD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A3FDE"/>
    <w:rPr>
      <w:rFonts w:ascii="Calibri" w:eastAsia="Calibri" w:hAnsi="Calibri" w:cs="Times New Roman"/>
      <w:u w:val="single"/>
    </w:rPr>
  </w:style>
  <w:style w:type="paragraph" w:customStyle="1" w:styleId="Cards1">
    <w:name w:val="Cards1"/>
    <w:basedOn w:val="Normal"/>
    <w:link w:val="Cards1Char"/>
    <w:qFormat/>
    <w:rsid w:val="008A3FDE"/>
    <w:pPr>
      <w:ind w:left="288"/>
    </w:pPr>
    <w:rPr>
      <w:rFonts w:eastAsia="Times New Roman"/>
      <w:u w:val="single"/>
    </w:rPr>
  </w:style>
  <w:style w:type="character" w:customStyle="1" w:styleId="Cards1Char">
    <w:name w:val="Cards1 Char"/>
    <w:link w:val="Cards1"/>
    <w:rsid w:val="008A3FDE"/>
    <w:rPr>
      <w:rFonts w:ascii="Georgia" w:eastAsia="Times New Roman" w:hAnsi="Georgia"/>
      <w:sz w:val="20"/>
      <w:u w:val="single"/>
    </w:rPr>
  </w:style>
  <w:style w:type="paragraph" w:customStyle="1" w:styleId="StyleLeft02">
    <w:name w:val="Style Left:  0.2&quot;"/>
    <w:basedOn w:val="Normal"/>
    <w:uiPriority w:val="99"/>
    <w:qFormat/>
    <w:rsid w:val="008A3FDE"/>
    <w:rPr>
      <w:rFonts w:eastAsia="Calibri"/>
      <w:szCs w:val="20"/>
    </w:rPr>
  </w:style>
  <w:style w:type="paragraph" w:customStyle="1" w:styleId="Tag2">
    <w:name w:val="Tag2"/>
    <w:basedOn w:val="Normal"/>
    <w:qFormat/>
    <w:rsid w:val="008A3FDE"/>
    <w:rPr>
      <w:rFonts w:eastAsia="Calibri"/>
      <w:b/>
    </w:rPr>
  </w:style>
  <w:style w:type="paragraph" w:styleId="List">
    <w:name w:val="List"/>
    <w:basedOn w:val="Normal"/>
    <w:uiPriority w:val="99"/>
    <w:unhideWhenUsed/>
    <w:rsid w:val="008A3FDE"/>
    <w:pPr>
      <w:contextualSpacing/>
    </w:pPr>
    <w:rPr>
      <w:rFonts w:eastAsia="Calibri"/>
    </w:rPr>
  </w:style>
  <w:style w:type="paragraph" w:customStyle="1" w:styleId="PageHeaderLine1">
    <w:name w:val="PageHeaderLine1"/>
    <w:basedOn w:val="Normal"/>
    <w:qFormat/>
    <w:rsid w:val="008A3FDE"/>
    <w:pPr>
      <w:tabs>
        <w:tab w:val="right" w:pos="10800"/>
      </w:tabs>
    </w:pPr>
    <w:rPr>
      <w:rFonts w:eastAsia="Calibri"/>
      <w:b/>
      <w:sz w:val="28"/>
    </w:rPr>
  </w:style>
  <w:style w:type="paragraph" w:customStyle="1" w:styleId="PageHeaderLine2">
    <w:name w:val="PageHeaderLine2"/>
    <w:basedOn w:val="Normal"/>
    <w:next w:val="Normal"/>
    <w:link w:val="PageHeaderLine2Char"/>
    <w:qFormat/>
    <w:rsid w:val="008A3FDE"/>
    <w:pPr>
      <w:tabs>
        <w:tab w:val="right" w:pos="10800"/>
      </w:tabs>
      <w:spacing w:line="480" w:lineRule="auto"/>
    </w:pPr>
    <w:rPr>
      <w:rFonts w:eastAsia="Calibri"/>
      <w:b/>
    </w:rPr>
  </w:style>
  <w:style w:type="character" w:customStyle="1" w:styleId="EndnoteTextChar1">
    <w:name w:val="Endnote Text Char1"/>
    <w:basedOn w:val="DefaultParagraphFont"/>
    <w:rsid w:val="008A3FDE"/>
    <w:rPr>
      <w:rFonts w:ascii="Georgia" w:hAnsi="Georgia"/>
      <w:sz w:val="20"/>
      <w:szCs w:val="20"/>
    </w:rPr>
  </w:style>
  <w:style w:type="paragraph" w:customStyle="1" w:styleId="D345FF3D873148C5AE3FBF3267827368">
    <w:name w:val="D345FF3D873148C5AE3FBF3267827368"/>
    <w:qFormat/>
    <w:rsid w:val="008A3FDE"/>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A3FDE"/>
    <w:pPr>
      <w:ind w:left="432"/>
    </w:pPr>
    <w:rPr>
      <w:rFonts w:eastAsia="SimSun"/>
      <w:color w:val="000000"/>
      <w:sz w:val="16"/>
      <w:szCs w:val="20"/>
      <w:lang w:val="x-none" w:eastAsia="x-none"/>
    </w:rPr>
  </w:style>
  <w:style w:type="character" w:customStyle="1" w:styleId="NormaltextCharChar">
    <w:name w:val="Normal text Char Char"/>
    <w:link w:val="Normaltext0"/>
    <w:rsid w:val="008A3FDE"/>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8A3FDE"/>
    <w:rPr>
      <w:b/>
      <w:sz w:val="28"/>
    </w:rPr>
  </w:style>
  <w:style w:type="character" w:customStyle="1" w:styleId="TagofCardChar">
    <w:name w:val="Tag of Card Char"/>
    <w:link w:val="TagofCard"/>
    <w:rsid w:val="008A3FDE"/>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8A3FDE"/>
    <w:rPr>
      <w:b/>
      <w:bCs/>
      <w:sz w:val="20"/>
    </w:rPr>
  </w:style>
  <w:style w:type="character" w:customStyle="1" w:styleId="SourcenameChar">
    <w:name w:val="Source name Char"/>
    <w:link w:val="Sourcename"/>
    <w:rsid w:val="008A3FDE"/>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8A3FDE"/>
    <w:rPr>
      <w:sz w:val="22"/>
      <w:u w:val="single"/>
    </w:rPr>
  </w:style>
  <w:style w:type="character" w:customStyle="1" w:styleId="underlinedcardChar">
    <w:name w:val="underlined card Char"/>
    <w:link w:val="underlinedcard"/>
    <w:rsid w:val="008A3FDE"/>
    <w:rPr>
      <w:rFonts w:ascii="Georgia" w:eastAsia="SimSun" w:hAnsi="Georgia"/>
      <w:color w:val="000000"/>
      <w:szCs w:val="20"/>
      <w:u w:val="single"/>
      <w:lang w:val="x-none" w:eastAsia="x-none"/>
    </w:rPr>
  </w:style>
  <w:style w:type="paragraph" w:customStyle="1" w:styleId="FullText">
    <w:name w:val="Full Text"/>
    <w:basedOn w:val="Normal"/>
    <w:qFormat/>
    <w:rsid w:val="008A3FDE"/>
    <w:rPr>
      <w:rFonts w:eastAsia="Times New Roman"/>
      <w:sz w:val="16"/>
    </w:rPr>
  </w:style>
  <w:style w:type="character" w:customStyle="1" w:styleId="SourceBold">
    <w:name w:val="Source Bold"/>
    <w:rsid w:val="008A3FDE"/>
    <w:rPr>
      <w:rFonts w:ascii="Arial Narrow" w:hAnsi="Arial Narrow"/>
      <w:b/>
      <w:sz w:val="24"/>
      <w:u w:val="none"/>
    </w:rPr>
  </w:style>
  <w:style w:type="paragraph" w:customStyle="1" w:styleId="TextUnderline">
    <w:name w:val="Text Underline"/>
    <w:basedOn w:val="Normal"/>
    <w:link w:val="TextUnderlineChar"/>
    <w:qFormat/>
    <w:rsid w:val="008A3FDE"/>
    <w:rPr>
      <w:rFonts w:eastAsia="Times New Roman"/>
      <w:bCs/>
      <w:kern w:val="20"/>
      <w:szCs w:val="32"/>
      <w:u w:val="single"/>
      <w:lang w:val="x-none" w:eastAsia="x-none"/>
    </w:rPr>
  </w:style>
  <w:style w:type="character" w:customStyle="1" w:styleId="TextUnderlineChar">
    <w:name w:val="Text Underline Char"/>
    <w:link w:val="TextUnderline"/>
    <w:rsid w:val="008A3FDE"/>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8A3FDE"/>
    <w:rPr>
      <w:rFonts w:ascii="Arial Narrow" w:hAnsi="Arial Narrow"/>
      <w:b/>
      <w:sz w:val="26"/>
      <w:szCs w:val="24"/>
    </w:rPr>
  </w:style>
  <w:style w:type="paragraph" w:customStyle="1" w:styleId="CardText1">
    <w:name w:val="Card Text 1"/>
    <w:basedOn w:val="Normal"/>
    <w:link w:val="CardText1Char"/>
    <w:autoRedefine/>
    <w:qFormat/>
    <w:rsid w:val="008A3FDE"/>
    <w:rPr>
      <w:rFonts w:ascii="Arial Narrow" w:hAnsi="Arial Narrow"/>
      <w:color w:val="000000"/>
      <w:sz w:val="22"/>
      <w:u w:val="single"/>
    </w:rPr>
  </w:style>
  <w:style w:type="paragraph" w:customStyle="1" w:styleId="CardText2">
    <w:name w:val="Card Text 2"/>
    <w:basedOn w:val="CardText1"/>
    <w:link w:val="CardText2Char"/>
    <w:qFormat/>
    <w:rsid w:val="008A3FDE"/>
    <w:rPr>
      <w:b/>
    </w:rPr>
  </w:style>
  <w:style w:type="character" w:customStyle="1" w:styleId="2xBoldUnderline">
    <w:name w:val="2x_Bold_Underline"/>
    <w:rsid w:val="008A3FDE"/>
    <w:rPr>
      <w:b/>
      <w:bCs/>
      <w:sz w:val="24"/>
      <w:u w:val="thick"/>
    </w:rPr>
  </w:style>
  <w:style w:type="character" w:customStyle="1" w:styleId="Dottedunderline">
    <w:name w:val="Dotted underline"/>
    <w:rsid w:val="008A3FDE"/>
    <w:rPr>
      <w:u w:val="dotted"/>
    </w:rPr>
  </w:style>
  <w:style w:type="character" w:customStyle="1" w:styleId="loose">
    <w:name w:val="loose"/>
    <w:rsid w:val="008A3FDE"/>
  </w:style>
  <w:style w:type="paragraph" w:customStyle="1" w:styleId="citeunread">
    <w:name w:val="cite unread"/>
    <w:basedOn w:val="Normal"/>
    <w:link w:val="citeunreadChar"/>
    <w:qFormat/>
    <w:rsid w:val="008A3FD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A3FDE"/>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8A3FDE"/>
    <w:rPr>
      <w:rFonts w:eastAsia="Times New Roman"/>
      <w:b/>
      <w:szCs w:val="20"/>
      <w:u w:val="single"/>
      <w:lang w:val="x-none" w:eastAsia="x-none"/>
    </w:rPr>
  </w:style>
  <w:style w:type="character" w:customStyle="1" w:styleId="readCharChar">
    <w:name w:val="read Char Char"/>
    <w:link w:val="read"/>
    <w:locked/>
    <w:rsid w:val="008A3FDE"/>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8A3FDE"/>
    <w:pPr>
      <w:spacing w:before="240"/>
      <w:outlineLvl w:val="2"/>
    </w:pPr>
    <w:rPr>
      <w:rFonts w:eastAsia="Times New Roman"/>
      <w:b/>
    </w:rPr>
  </w:style>
  <w:style w:type="character" w:customStyle="1" w:styleId="readChar">
    <w:name w:val="read Char"/>
    <w:rsid w:val="008A3FDE"/>
    <w:rPr>
      <w:szCs w:val="22"/>
      <w:u w:val="single"/>
      <w:lang w:val="en-US" w:eastAsia="en-US" w:bidi="ar-SA"/>
    </w:rPr>
  </w:style>
  <w:style w:type="character" w:customStyle="1" w:styleId="underlining0">
    <w:name w:val="underlining"/>
    <w:rsid w:val="008A3FDE"/>
    <w:rPr>
      <w:u w:val="single"/>
    </w:rPr>
  </w:style>
  <w:style w:type="paragraph" w:styleId="BodyTextIndent2">
    <w:name w:val="Body Text Indent 2"/>
    <w:basedOn w:val="Normal"/>
    <w:link w:val="BodyTextIndent2Char"/>
    <w:rsid w:val="008A3FD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A3FDE"/>
    <w:rPr>
      <w:rFonts w:ascii="HGSSoeiKakugothicUB" w:eastAsia="MS Mincho" w:hAnsi="Georgia"/>
      <w:sz w:val="20"/>
      <w:szCs w:val="20"/>
      <w:lang w:val="x-none" w:eastAsia="ja-JP"/>
    </w:rPr>
  </w:style>
  <w:style w:type="character" w:customStyle="1" w:styleId="A6">
    <w:name w:val="A6"/>
    <w:uiPriority w:val="99"/>
    <w:rsid w:val="008A3FDE"/>
    <w:rPr>
      <w:rFonts w:ascii="Times New Roman" w:hAnsi="Times New Roman"/>
      <w:color w:val="000000"/>
      <w:sz w:val="14"/>
      <w:szCs w:val="14"/>
    </w:rPr>
  </w:style>
  <w:style w:type="paragraph" w:customStyle="1" w:styleId="CiteCard">
    <w:name w:val="Cite_Card"/>
    <w:link w:val="CiteCardChar"/>
    <w:qFormat/>
    <w:rsid w:val="008A3FD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A3FDE"/>
    <w:rPr>
      <w:rFonts w:ascii="Times New Roman" w:eastAsia="Times New Roman" w:hAnsi="Times New Roman" w:cs="Arial"/>
      <w:bCs/>
      <w:sz w:val="20"/>
      <w:szCs w:val="20"/>
    </w:rPr>
  </w:style>
  <w:style w:type="character" w:customStyle="1" w:styleId="btitle">
    <w:name w:val="btitle"/>
    <w:rsid w:val="008A3FDE"/>
  </w:style>
  <w:style w:type="character" w:customStyle="1" w:styleId="green">
    <w:name w:val="green"/>
    <w:rsid w:val="008A3FDE"/>
  </w:style>
  <w:style w:type="paragraph" w:customStyle="1" w:styleId="CM5">
    <w:name w:val="CM5"/>
    <w:basedOn w:val="Default"/>
    <w:next w:val="Default"/>
    <w:qFormat/>
    <w:rsid w:val="008A3FDE"/>
    <w:pPr>
      <w:widowControl w:val="0"/>
    </w:pPr>
    <w:rPr>
      <w:rFonts w:eastAsia="MS Mincho"/>
      <w:color w:val="auto"/>
    </w:rPr>
  </w:style>
  <w:style w:type="paragraph" w:customStyle="1" w:styleId="CM14">
    <w:name w:val="CM14"/>
    <w:basedOn w:val="Default"/>
    <w:next w:val="Default"/>
    <w:uiPriority w:val="99"/>
    <w:qFormat/>
    <w:rsid w:val="008A3FDE"/>
    <w:pPr>
      <w:widowControl w:val="0"/>
    </w:pPr>
    <w:rPr>
      <w:rFonts w:eastAsia="MS Mincho"/>
      <w:color w:val="auto"/>
    </w:rPr>
  </w:style>
  <w:style w:type="character" w:customStyle="1" w:styleId="BodyText1">
    <w:name w:val="Body Text1"/>
    <w:rsid w:val="008A3F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A3F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8A3FD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A3F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A3FD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A3FD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A3FD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A3F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8A3FD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A3FDE"/>
    <w:rPr>
      <w:rFonts w:ascii="Sylfaen" w:hAnsi="Sylfaen" w:cs="Sylfaen"/>
      <w:i/>
      <w:iCs/>
      <w:sz w:val="19"/>
      <w:szCs w:val="19"/>
      <w:u w:val="none"/>
      <w:shd w:val="clear" w:color="auto" w:fill="FFFFFF"/>
    </w:rPr>
  </w:style>
  <w:style w:type="character" w:customStyle="1" w:styleId="AuthorYear">
    <w:name w:val="AuthorYear"/>
    <w:uiPriority w:val="1"/>
    <w:qFormat/>
    <w:rsid w:val="008A3FDE"/>
    <w:rPr>
      <w:rFonts w:ascii="Georgia" w:hAnsi="Georgia"/>
      <w:b/>
      <w:sz w:val="24"/>
    </w:rPr>
  </w:style>
  <w:style w:type="character" w:customStyle="1" w:styleId="ssl4">
    <w:name w:val="ss_l4"/>
    <w:rsid w:val="008A3FDE"/>
  </w:style>
  <w:style w:type="character" w:customStyle="1" w:styleId="italic">
    <w:name w:val="italic"/>
    <w:rsid w:val="008A3FDE"/>
  </w:style>
  <w:style w:type="character" w:customStyle="1" w:styleId="tl8wme">
    <w:name w:val="tl8wme"/>
    <w:basedOn w:val="DefaultParagraphFont"/>
    <w:rsid w:val="008A3FDE"/>
  </w:style>
  <w:style w:type="paragraph" w:customStyle="1" w:styleId="CardIndented">
    <w:name w:val="Card (Indented)"/>
    <w:basedOn w:val="Normal"/>
    <w:link w:val="CardIndentedChar"/>
    <w:qFormat/>
    <w:rsid w:val="008A3FDE"/>
    <w:pPr>
      <w:ind w:left="288"/>
    </w:pPr>
    <w:rPr>
      <w:rFonts w:eastAsia="Calibri"/>
    </w:rPr>
  </w:style>
  <w:style w:type="character" w:customStyle="1" w:styleId="CardIndentedChar">
    <w:name w:val="Card (Indented) Char"/>
    <w:link w:val="CardIndented"/>
    <w:rsid w:val="008A3FDE"/>
    <w:rPr>
      <w:rFonts w:ascii="Georgia" w:eastAsia="Calibri" w:hAnsi="Georgia"/>
      <w:sz w:val="20"/>
    </w:rPr>
  </w:style>
  <w:style w:type="character" w:customStyle="1" w:styleId="cardchar00">
    <w:name w:val="cardchar0"/>
    <w:basedOn w:val="DefaultParagraphFont"/>
    <w:rsid w:val="008A3FDE"/>
  </w:style>
  <w:style w:type="character" w:customStyle="1" w:styleId="UnderlineNon-bold">
    <w:name w:val="Underline Non - bold"/>
    <w:rsid w:val="008A3FDE"/>
    <w:rPr>
      <w:rFonts w:ascii="Times New Roman" w:hAnsi="Times New Roman"/>
      <w:iCs/>
      <w:sz w:val="22"/>
      <w:u w:val="single"/>
    </w:rPr>
  </w:style>
  <w:style w:type="character" w:customStyle="1" w:styleId="UnderlineBold0">
    <w:name w:val="Underline Bold"/>
    <w:qFormat/>
    <w:rsid w:val="008A3FD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A3FDE"/>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A3FDE"/>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A3FDE"/>
    <w:rPr>
      <w:rFonts w:ascii="Bell MT" w:eastAsia="Times New Roman" w:hAnsi="Bell MT"/>
      <w:bCs/>
      <w:iCs/>
      <w:sz w:val="22"/>
      <w:u w:val="single"/>
    </w:rPr>
  </w:style>
  <w:style w:type="character" w:customStyle="1" w:styleId="Heading5Char2">
    <w:name w:val="Heading 5 Char2"/>
    <w:rsid w:val="008A3FDE"/>
    <w:rPr>
      <w:rFonts w:ascii="Bell MT" w:eastAsia="Times New Roman" w:hAnsi="Bell MT"/>
      <w:bCs/>
      <w:iCs/>
      <w:sz w:val="10"/>
      <w:szCs w:val="26"/>
    </w:rPr>
  </w:style>
  <w:style w:type="character" w:customStyle="1" w:styleId="Boxed">
    <w:name w:val="Boxed"/>
    <w:qFormat/>
    <w:rsid w:val="008A3FDE"/>
    <w:rPr>
      <w:rFonts w:ascii="Garamond" w:hAnsi="Garamond"/>
      <w:b/>
      <w:sz w:val="22"/>
      <w:bdr w:val="single" w:sz="6" w:space="0" w:color="auto"/>
    </w:rPr>
  </w:style>
  <w:style w:type="paragraph" w:customStyle="1" w:styleId="Heading2-NotBold">
    <w:name w:val="Heading 2 - Not Bold"/>
    <w:basedOn w:val="Heading2"/>
    <w:autoRedefine/>
    <w:uiPriority w:val="99"/>
    <w:qFormat/>
    <w:rsid w:val="008A3FDE"/>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8A3FDE"/>
    <w:rPr>
      <w:rFonts w:ascii="Arial" w:hAnsi="Arial"/>
      <w:vanish/>
      <w:sz w:val="16"/>
      <w:szCs w:val="16"/>
    </w:rPr>
  </w:style>
  <w:style w:type="paragraph" w:styleId="z-TopofForm">
    <w:name w:val="HTML Top of Form"/>
    <w:basedOn w:val="Normal"/>
    <w:next w:val="Normal"/>
    <w:link w:val="z-TopofFormChar"/>
    <w:hidden/>
    <w:uiPriority w:val="99"/>
    <w:unhideWhenUsed/>
    <w:rsid w:val="008A3FDE"/>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8A3FDE"/>
    <w:rPr>
      <w:rFonts w:ascii="Arial" w:hAnsi="Arial" w:cs="Arial"/>
      <w:vanish/>
      <w:sz w:val="16"/>
      <w:szCs w:val="16"/>
    </w:rPr>
  </w:style>
  <w:style w:type="character" w:customStyle="1" w:styleId="z-BottomofFormChar">
    <w:name w:val="z-Bottom of Form Char"/>
    <w:link w:val="z-BottomofForm"/>
    <w:uiPriority w:val="99"/>
    <w:rsid w:val="008A3FDE"/>
    <w:rPr>
      <w:rFonts w:ascii="Arial" w:hAnsi="Arial"/>
      <w:vanish/>
      <w:sz w:val="16"/>
      <w:szCs w:val="16"/>
    </w:rPr>
  </w:style>
  <w:style w:type="paragraph" w:styleId="z-BottomofForm">
    <w:name w:val="HTML Bottom of Form"/>
    <w:basedOn w:val="Normal"/>
    <w:next w:val="Normal"/>
    <w:link w:val="z-BottomofFormChar"/>
    <w:hidden/>
    <w:uiPriority w:val="99"/>
    <w:unhideWhenUsed/>
    <w:rsid w:val="008A3FDE"/>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8A3FDE"/>
    <w:rPr>
      <w:rFonts w:ascii="Arial" w:hAnsi="Arial" w:cs="Arial"/>
      <w:vanish/>
      <w:sz w:val="16"/>
      <w:szCs w:val="16"/>
    </w:rPr>
  </w:style>
  <w:style w:type="paragraph" w:customStyle="1" w:styleId="Heading2-Bold">
    <w:name w:val="Heading 2 - Bold"/>
    <w:basedOn w:val="Normal"/>
    <w:autoRedefine/>
    <w:uiPriority w:val="99"/>
    <w:qFormat/>
    <w:rsid w:val="008A3FDE"/>
    <w:rPr>
      <w:rFonts w:eastAsia="Calibri"/>
      <w:b/>
    </w:rPr>
  </w:style>
  <w:style w:type="paragraph" w:customStyle="1" w:styleId="Microtext0">
    <w:name w:val="Microtext"/>
    <w:basedOn w:val="Normal"/>
    <w:next w:val="Normal"/>
    <w:link w:val="MicrotextChar0"/>
    <w:qFormat/>
    <w:rsid w:val="008A3FDE"/>
    <w:rPr>
      <w:rFonts w:eastAsia="Calibri"/>
      <w:sz w:val="12"/>
      <w:lang w:val="x-none" w:eastAsia="x-none"/>
    </w:rPr>
  </w:style>
  <w:style w:type="character" w:customStyle="1" w:styleId="MicrotextChar0">
    <w:name w:val="Microtext Char"/>
    <w:link w:val="Microtext0"/>
    <w:rsid w:val="008A3FDE"/>
    <w:rPr>
      <w:rFonts w:ascii="Georgia" w:eastAsia="Calibri" w:hAnsi="Georgia"/>
      <w:sz w:val="12"/>
      <w:lang w:val="x-none" w:eastAsia="x-none"/>
    </w:rPr>
  </w:style>
  <w:style w:type="character" w:customStyle="1" w:styleId="Style2CharChar">
    <w:name w:val="Style2 Char Char"/>
    <w:rsid w:val="008A3FDE"/>
    <w:rPr>
      <w:u w:val="thick"/>
      <w:lang w:val="en-US" w:eastAsia="en-US" w:bidi="ar-SA"/>
    </w:rPr>
  </w:style>
  <w:style w:type="character" w:customStyle="1" w:styleId="authordate1">
    <w:name w:val="authordate"/>
    <w:rsid w:val="008A3FDE"/>
  </w:style>
  <w:style w:type="paragraph" w:customStyle="1" w:styleId="tag">
    <w:name w:val="%tag"/>
    <w:basedOn w:val="Normal"/>
    <w:next w:val="Normal"/>
    <w:link w:val="tagChar"/>
    <w:qFormat/>
    <w:rsid w:val="008A3FDE"/>
    <w:rPr>
      <w:rFonts w:eastAsia="Calibri"/>
      <w:bCs/>
      <w:sz w:val="18"/>
    </w:rPr>
  </w:style>
  <w:style w:type="character" w:customStyle="1" w:styleId="underline">
    <w:name w:val="%underline"/>
    <w:qFormat/>
    <w:rsid w:val="008A3FDE"/>
    <w:rPr>
      <w:rFonts w:ascii="Times New Roman" w:hAnsi="Times New Roman"/>
      <w:sz w:val="16"/>
      <w:u w:val="none"/>
    </w:rPr>
  </w:style>
  <w:style w:type="character" w:customStyle="1" w:styleId="AUNDERLINE0">
    <w:name w:val="AUNDERLINE"/>
    <w:qFormat/>
    <w:rsid w:val="008A3FDE"/>
    <w:rPr>
      <w:rFonts w:ascii="Times New Roman" w:hAnsi="Times New Roman"/>
      <w:sz w:val="20"/>
      <w:u w:val="single"/>
    </w:rPr>
  </w:style>
  <w:style w:type="paragraph" w:customStyle="1" w:styleId="Style20">
    <w:name w:val="Style 2"/>
    <w:basedOn w:val="Normal"/>
    <w:link w:val="Style2Char"/>
    <w:qFormat/>
    <w:rsid w:val="008A3FDE"/>
    <w:pPr>
      <w:ind w:left="432"/>
    </w:pPr>
    <w:rPr>
      <w:rFonts w:eastAsia="Times New Roman"/>
      <w:szCs w:val="20"/>
      <w:u w:val="single"/>
      <w:lang w:val="x-none" w:eastAsia="x-none"/>
    </w:rPr>
  </w:style>
  <w:style w:type="character" w:customStyle="1" w:styleId="Style2Char">
    <w:name w:val="Style 2 Char"/>
    <w:link w:val="Style20"/>
    <w:rsid w:val="008A3FDE"/>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8A3FDE"/>
    <w:rPr>
      <w:rFonts w:eastAsia="Times New Roman"/>
      <w:szCs w:val="20"/>
      <w:u w:val="single"/>
      <w:lang w:val="x-none" w:eastAsia="x-none"/>
    </w:rPr>
  </w:style>
  <w:style w:type="character" w:customStyle="1" w:styleId="GAUnderlineChar">
    <w:name w:val="GA Underline Char"/>
    <w:link w:val="GAUnderline"/>
    <w:rsid w:val="008A3FDE"/>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8A3FDE"/>
    <w:rPr>
      <w:rFonts w:eastAsia="Times New Roman"/>
      <w:sz w:val="18"/>
      <w:szCs w:val="20"/>
      <w:lang w:val="x-none" w:eastAsia="x-none"/>
    </w:rPr>
  </w:style>
  <w:style w:type="character" w:customStyle="1" w:styleId="textsmallChar">
    <w:name w:val="textsmall Char"/>
    <w:link w:val="textsmall"/>
    <w:rsid w:val="008A3FDE"/>
    <w:rPr>
      <w:rFonts w:ascii="Georgia" w:eastAsia="Times New Roman" w:hAnsi="Georgia"/>
      <w:sz w:val="18"/>
      <w:szCs w:val="20"/>
      <w:lang w:val="x-none" w:eastAsia="x-none"/>
    </w:rPr>
  </w:style>
  <w:style w:type="paragraph" w:customStyle="1" w:styleId="cardtext3">
    <w:name w:val="cardtext"/>
    <w:basedOn w:val="Normal"/>
    <w:link w:val="cardtextChar2"/>
    <w:qFormat/>
    <w:rsid w:val="008A3FDE"/>
    <w:rPr>
      <w:rFonts w:eastAsia="Times New Roman"/>
      <w:szCs w:val="20"/>
      <w:u w:val="single"/>
      <w:lang w:val="x-none" w:eastAsia="x-none"/>
    </w:rPr>
  </w:style>
  <w:style w:type="character" w:customStyle="1" w:styleId="cardtextChar2">
    <w:name w:val="cardtext Char"/>
    <w:link w:val="cardtext3"/>
    <w:rsid w:val="008A3FDE"/>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8A3FD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A3FDE"/>
    <w:rPr>
      <w:rFonts w:ascii="Georgia" w:eastAsia="Calibri" w:hAnsi="Georgia"/>
      <w:b/>
      <w:sz w:val="18"/>
      <w:u w:val="single"/>
      <w:lang w:val="x-none" w:eastAsia="x-none"/>
    </w:rPr>
  </w:style>
  <w:style w:type="paragraph" w:customStyle="1" w:styleId="Micro">
    <w:name w:val="Micro"/>
    <w:basedOn w:val="Normal"/>
    <w:next w:val="Normal"/>
    <w:link w:val="MicroChar"/>
    <w:qFormat/>
    <w:rsid w:val="008A3FDE"/>
    <w:rPr>
      <w:rFonts w:eastAsia="Times New Roman"/>
      <w:sz w:val="12"/>
    </w:rPr>
  </w:style>
  <w:style w:type="character" w:customStyle="1" w:styleId="MicroChar">
    <w:name w:val="Micro Char"/>
    <w:link w:val="Micro"/>
    <w:rsid w:val="008A3FDE"/>
    <w:rPr>
      <w:rFonts w:ascii="Georgia" w:eastAsia="Times New Roman" w:hAnsi="Georgia"/>
      <w:sz w:val="12"/>
    </w:rPr>
  </w:style>
  <w:style w:type="paragraph" w:customStyle="1" w:styleId="CardNotUnderlined">
    <w:name w:val="Card Not Underlined"/>
    <w:basedOn w:val="Normal"/>
    <w:link w:val="CardNotUnderlinedChar1"/>
    <w:autoRedefine/>
    <w:qFormat/>
    <w:rsid w:val="008A3FDE"/>
    <w:rPr>
      <w:rFonts w:ascii="Bell MT" w:eastAsia="Calibri" w:hAnsi="Bell MT"/>
      <w:szCs w:val="20"/>
    </w:rPr>
  </w:style>
  <w:style w:type="character" w:customStyle="1" w:styleId="UnderlinedCharChar0">
    <w:name w:val="Underlined Char Char"/>
    <w:rsid w:val="008A3FDE"/>
    <w:rPr>
      <w:rFonts w:ascii="Garamond" w:hAnsi="Garamond"/>
      <w:szCs w:val="28"/>
      <w:u w:val="single"/>
      <w:lang w:val="en-US" w:eastAsia="en-US" w:bidi="ar-SA"/>
    </w:rPr>
  </w:style>
  <w:style w:type="character" w:customStyle="1" w:styleId="ssl0">
    <w:name w:val="ss_l0"/>
    <w:basedOn w:val="DefaultParagraphFont"/>
    <w:rsid w:val="008A3FDE"/>
  </w:style>
  <w:style w:type="paragraph" w:customStyle="1" w:styleId="h-lead">
    <w:name w:val="h-lead"/>
    <w:basedOn w:val="Normal"/>
    <w:uiPriority w:val="99"/>
    <w:qFormat/>
    <w:rsid w:val="008A3FDE"/>
    <w:pPr>
      <w:spacing w:before="100" w:beforeAutospacing="1" w:after="100" w:afterAutospacing="1"/>
    </w:pPr>
    <w:rPr>
      <w:rFonts w:eastAsia="Times New Roman"/>
      <w:sz w:val="24"/>
    </w:rPr>
  </w:style>
  <w:style w:type="character" w:customStyle="1" w:styleId="slug-doi">
    <w:name w:val="slug-doi"/>
    <w:basedOn w:val="DefaultParagraphFont"/>
    <w:rsid w:val="008A3FDE"/>
  </w:style>
  <w:style w:type="character" w:customStyle="1" w:styleId="slug-pub-date">
    <w:name w:val="slug-pub-date"/>
    <w:basedOn w:val="DefaultParagraphFont"/>
    <w:rsid w:val="008A3FDE"/>
  </w:style>
  <w:style w:type="character" w:customStyle="1" w:styleId="slug-vol">
    <w:name w:val="slug-vol"/>
    <w:basedOn w:val="DefaultParagraphFont"/>
    <w:rsid w:val="008A3FDE"/>
  </w:style>
  <w:style w:type="character" w:customStyle="1" w:styleId="slug-issue">
    <w:name w:val="slug-issue"/>
    <w:basedOn w:val="DefaultParagraphFont"/>
    <w:rsid w:val="008A3FDE"/>
  </w:style>
  <w:style w:type="character" w:customStyle="1" w:styleId="slug-pages">
    <w:name w:val="slug-pages"/>
    <w:basedOn w:val="DefaultParagraphFont"/>
    <w:rsid w:val="008A3FDE"/>
  </w:style>
  <w:style w:type="paragraph" w:customStyle="1" w:styleId="intro">
    <w:name w:val="intro"/>
    <w:basedOn w:val="Normal"/>
    <w:uiPriority w:val="99"/>
    <w:qFormat/>
    <w:rsid w:val="008A3FDE"/>
    <w:pPr>
      <w:spacing w:before="100" w:beforeAutospacing="1" w:after="100" w:afterAutospacing="1"/>
    </w:pPr>
    <w:rPr>
      <w:rFonts w:eastAsia="Times New Roman"/>
      <w:sz w:val="24"/>
    </w:rPr>
  </w:style>
  <w:style w:type="character" w:customStyle="1" w:styleId="af">
    <w:name w:val="af"/>
    <w:basedOn w:val="DefaultParagraphFont"/>
    <w:rsid w:val="008A3FDE"/>
  </w:style>
  <w:style w:type="character" w:customStyle="1" w:styleId="ab">
    <w:name w:val="ab"/>
    <w:basedOn w:val="DefaultParagraphFont"/>
    <w:rsid w:val="008A3FDE"/>
  </w:style>
  <w:style w:type="character" w:customStyle="1" w:styleId="em">
    <w:name w:val="em"/>
    <w:basedOn w:val="DefaultParagraphFont"/>
    <w:rsid w:val="008A3FDE"/>
  </w:style>
  <w:style w:type="character" w:customStyle="1" w:styleId="au">
    <w:name w:val="au"/>
    <w:basedOn w:val="DefaultParagraphFont"/>
    <w:rsid w:val="008A3FDE"/>
  </w:style>
  <w:style w:type="character" w:customStyle="1" w:styleId="ti">
    <w:name w:val="ti"/>
    <w:basedOn w:val="DefaultParagraphFont"/>
    <w:rsid w:val="008A3FDE"/>
  </w:style>
  <w:style w:type="character" w:customStyle="1" w:styleId="subheadblue">
    <w:name w:val="subhead_blue"/>
    <w:basedOn w:val="DefaultParagraphFont"/>
    <w:rsid w:val="008A3FDE"/>
  </w:style>
  <w:style w:type="paragraph" w:customStyle="1" w:styleId="body-paragraph">
    <w:name w:val="body-paragraph"/>
    <w:basedOn w:val="Normal"/>
    <w:qFormat/>
    <w:rsid w:val="008A3FDE"/>
    <w:pPr>
      <w:spacing w:before="100" w:beforeAutospacing="1" w:after="100" w:afterAutospacing="1"/>
    </w:pPr>
    <w:rPr>
      <w:rFonts w:eastAsia="Times New Roman"/>
      <w:sz w:val="24"/>
    </w:rPr>
  </w:style>
  <w:style w:type="character" w:customStyle="1" w:styleId="affiliation">
    <w:name w:val="affiliation"/>
    <w:basedOn w:val="DefaultParagraphFont"/>
    <w:rsid w:val="008A3FDE"/>
  </w:style>
  <w:style w:type="character" w:customStyle="1" w:styleId="slug-doi-wrapper">
    <w:name w:val="slug-doi-wrapper"/>
    <w:basedOn w:val="DefaultParagraphFont"/>
    <w:rsid w:val="008A3FDE"/>
  </w:style>
  <w:style w:type="character" w:customStyle="1" w:styleId="slug-metadata-noteahead-of-print">
    <w:name w:val="slug-metadata-note ahead-of-print"/>
    <w:basedOn w:val="DefaultParagraphFont"/>
    <w:rsid w:val="008A3FDE"/>
  </w:style>
  <w:style w:type="character" w:customStyle="1" w:styleId="slug-ahead-of-print-date">
    <w:name w:val="slug-ahead-of-print-date"/>
    <w:basedOn w:val="DefaultParagraphFont"/>
    <w:rsid w:val="008A3FDE"/>
  </w:style>
  <w:style w:type="character" w:customStyle="1" w:styleId="medium-bold">
    <w:name w:val="medium-bold"/>
    <w:basedOn w:val="DefaultParagraphFont"/>
    <w:rsid w:val="008A3FDE"/>
  </w:style>
  <w:style w:type="character" w:customStyle="1" w:styleId="updated-short-citation">
    <w:name w:val="updated-short-citation"/>
    <w:basedOn w:val="DefaultParagraphFont"/>
    <w:rsid w:val="008A3FDE"/>
  </w:style>
  <w:style w:type="character" w:customStyle="1" w:styleId="goohl0">
    <w:name w:val="goohl0"/>
    <w:basedOn w:val="DefaultParagraphFont"/>
    <w:rsid w:val="008A3FDE"/>
  </w:style>
  <w:style w:type="character" w:customStyle="1" w:styleId="CharChar6">
    <w:name w:val="Char Char6"/>
    <w:rsid w:val="008A3FDE"/>
    <w:rPr>
      <w:rFonts w:cs="Arial"/>
      <w:bCs/>
      <w:sz w:val="16"/>
      <w:szCs w:val="26"/>
      <w:lang w:val="en-US" w:eastAsia="en-US" w:bidi="ar-SA"/>
    </w:rPr>
  </w:style>
  <w:style w:type="character" w:customStyle="1" w:styleId="CharChar3">
    <w:name w:val="Char Char3"/>
    <w:rsid w:val="008A3FDE"/>
    <w:rPr>
      <w:szCs w:val="24"/>
    </w:rPr>
  </w:style>
  <w:style w:type="character" w:customStyle="1" w:styleId="TagCharChar1">
    <w:name w:val="Tag Char Char1"/>
    <w:rsid w:val="008A3FDE"/>
    <w:rPr>
      <w:b/>
      <w:sz w:val="24"/>
      <w:szCs w:val="24"/>
      <w:lang w:val="en-US" w:eastAsia="en-US" w:bidi="ar-SA"/>
    </w:rPr>
  </w:style>
  <w:style w:type="character" w:customStyle="1" w:styleId="12TimesNewRoman">
    <w:name w:val="12 Times New Roman"/>
    <w:rsid w:val="008A3FD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8A3FD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8A3FDE"/>
    <w:rPr>
      <w:rFonts w:ascii="Bell MT" w:eastAsia="Times New Roman" w:hAnsi="Bell MT" w:cs="Times New Roman"/>
      <w:b/>
      <w:szCs w:val="28"/>
    </w:rPr>
  </w:style>
  <w:style w:type="paragraph" w:customStyle="1" w:styleId="F4-NormalText">
    <w:name w:val="F4 - Normal Text"/>
    <w:basedOn w:val="Normal"/>
    <w:qFormat/>
    <w:rsid w:val="008A3FDE"/>
    <w:rPr>
      <w:rFonts w:eastAsia="Calibri"/>
    </w:rPr>
  </w:style>
  <w:style w:type="character" w:customStyle="1" w:styleId="berief">
    <w:name w:val="berief"/>
    <w:rsid w:val="008A3FDE"/>
    <w:rPr>
      <w:rFonts w:ascii="Times New Roman" w:eastAsia="Times New Roman" w:hAnsi="Times New Roman" w:cs="Times New Roman"/>
      <w:sz w:val="20"/>
      <w:u w:val="none"/>
    </w:rPr>
  </w:style>
  <w:style w:type="character" w:customStyle="1" w:styleId="Brief-Smalltext">
    <w:name w:val="Brief - Small text"/>
    <w:rsid w:val="008A3FDE"/>
    <w:rPr>
      <w:rFonts w:ascii="Times New Roman" w:hAnsi="Times New Roman" w:cs="Times New Roman"/>
      <w:sz w:val="14"/>
      <w:u w:val="none"/>
    </w:rPr>
  </w:style>
  <w:style w:type="paragraph" w:customStyle="1" w:styleId="F3-TagAuthor">
    <w:name w:val="F3 - Tag/Author"/>
    <w:basedOn w:val="Normal"/>
    <w:uiPriority w:val="99"/>
    <w:qFormat/>
    <w:rsid w:val="008A3FDE"/>
    <w:rPr>
      <w:rFonts w:eastAsia="Times New Roman"/>
      <w:b/>
    </w:rPr>
  </w:style>
  <w:style w:type="paragraph" w:customStyle="1" w:styleId="F5-UnderlineNormal">
    <w:name w:val="F5 - Underline Normal"/>
    <w:basedOn w:val="Normal"/>
    <w:uiPriority w:val="99"/>
    <w:qFormat/>
    <w:rsid w:val="008A3FDE"/>
    <w:rPr>
      <w:rFonts w:eastAsia="Calibri"/>
      <w:u w:val="single"/>
    </w:rPr>
  </w:style>
  <w:style w:type="character" w:customStyle="1" w:styleId="F8-UnderlineBold">
    <w:name w:val="F8 - Underline/Bold"/>
    <w:rsid w:val="008A3FDE"/>
    <w:rPr>
      <w:rFonts w:ascii="Times New Roman" w:hAnsi="Times New Roman"/>
      <w:b/>
      <w:sz w:val="20"/>
      <w:u w:val="single"/>
    </w:rPr>
  </w:style>
  <w:style w:type="character" w:customStyle="1" w:styleId="F7-SmallFont">
    <w:name w:val="F7 - Small Font"/>
    <w:rsid w:val="008A3FDE"/>
    <w:rPr>
      <w:rFonts w:ascii="Times New Roman" w:hAnsi="Times New Roman"/>
      <w:sz w:val="14"/>
    </w:rPr>
  </w:style>
  <w:style w:type="paragraph" w:customStyle="1" w:styleId="Brief-PrimarySource">
    <w:name w:val="Brief - Primary Source"/>
    <w:basedOn w:val="Normal"/>
    <w:uiPriority w:val="99"/>
    <w:qFormat/>
    <w:rsid w:val="008A3FDE"/>
    <w:rPr>
      <w:rFonts w:eastAsia="Times New Roman"/>
      <w:b/>
      <w:sz w:val="24"/>
      <w:u w:val="single"/>
    </w:rPr>
  </w:style>
  <w:style w:type="paragraph" w:customStyle="1" w:styleId="Brief-Underline">
    <w:name w:val="Brief - Underline"/>
    <w:basedOn w:val="Normal"/>
    <w:uiPriority w:val="99"/>
    <w:qFormat/>
    <w:rsid w:val="008A3FDE"/>
    <w:rPr>
      <w:rFonts w:eastAsia="Times New Roman"/>
      <w:u w:val="single"/>
    </w:rPr>
  </w:style>
  <w:style w:type="character" w:customStyle="1" w:styleId="Brief-Bold">
    <w:name w:val="Brief - Bold"/>
    <w:rsid w:val="008A3FDE"/>
    <w:rPr>
      <w:rFonts w:cs="Times New Roman"/>
      <w:b/>
    </w:rPr>
  </w:style>
  <w:style w:type="character" w:customStyle="1" w:styleId="Card-Underline">
    <w:name w:val="Card - Underline"/>
    <w:rsid w:val="008A3FDE"/>
    <w:rPr>
      <w:rFonts w:cs="Times New Roman"/>
      <w:u w:val="single"/>
    </w:rPr>
  </w:style>
  <w:style w:type="character" w:customStyle="1" w:styleId="beriefunderline">
    <w:name w:val="berief = underline"/>
    <w:rsid w:val="008A3FDE"/>
    <w:rPr>
      <w:rFonts w:ascii="Times New Roman" w:eastAsia="Times New Roman" w:hAnsi="Times New Roman" w:cs="Times New Roman"/>
      <w:sz w:val="20"/>
      <w:u w:val="single"/>
    </w:rPr>
  </w:style>
  <w:style w:type="paragraph" w:customStyle="1" w:styleId="Brief">
    <w:name w:val="Brief"/>
    <w:basedOn w:val="Brief-PrimarySource"/>
    <w:uiPriority w:val="99"/>
    <w:qFormat/>
    <w:rsid w:val="008A3FDE"/>
    <w:rPr>
      <w:b w:val="0"/>
    </w:rPr>
  </w:style>
  <w:style w:type="character" w:customStyle="1" w:styleId="BoldText10pt">
    <w:name w:val="Bold Text 10 pt"/>
    <w:rsid w:val="008A3FD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A3FD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A3FD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A3FD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A3FD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A3FD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A3FDE"/>
    <w:pPr>
      <w:widowControl w:val="0"/>
      <w:spacing w:line="276" w:lineRule="atLeast"/>
    </w:pPr>
    <w:rPr>
      <w:color w:val="auto"/>
    </w:rPr>
  </w:style>
  <w:style w:type="paragraph" w:customStyle="1" w:styleId="CM34">
    <w:name w:val="CM34"/>
    <w:basedOn w:val="Default"/>
    <w:next w:val="Default"/>
    <w:uiPriority w:val="99"/>
    <w:qFormat/>
    <w:rsid w:val="008A3FDE"/>
    <w:pPr>
      <w:widowControl w:val="0"/>
    </w:pPr>
    <w:rPr>
      <w:color w:val="auto"/>
    </w:rPr>
  </w:style>
  <w:style w:type="paragraph" w:customStyle="1" w:styleId="CM56">
    <w:name w:val="CM56"/>
    <w:basedOn w:val="Default"/>
    <w:next w:val="Default"/>
    <w:uiPriority w:val="99"/>
    <w:qFormat/>
    <w:rsid w:val="008A3FDE"/>
    <w:pPr>
      <w:widowControl w:val="0"/>
    </w:pPr>
    <w:rPr>
      <w:rFonts w:eastAsia="Calibri"/>
      <w:color w:val="auto"/>
    </w:rPr>
  </w:style>
  <w:style w:type="paragraph" w:customStyle="1" w:styleId="CM58">
    <w:name w:val="CM58"/>
    <w:basedOn w:val="Default"/>
    <w:next w:val="Default"/>
    <w:uiPriority w:val="99"/>
    <w:qFormat/>
    <w:rsid w:val="008A3FDE"/>
    <w:pPr>
      <w:widowControl w:val="0"/>
    </w:pPr>
    <w:rPr>
      <w:rFonts w:eastAsia="Calibri"/>
      <w:color w:val="auto"/>
    </w:rPr>
  </w:style>
  <w:style w:type="paragraph" w:customStyle="1" w:styleId="CM57">
    <w:name w:val="CM57"/>
    <w:basedOn w:val="Default"/>
    <w:next w:val="Default"/>
    <w:uiPriority w:val="99"/>
    <w:qFormat/>
    <w:rsid w:val="008A3FDE"/>
    <w:pPr>
      <w:widowControl w:val="0"/>
    </w:pPr>
    <w:rPr>
      <w:rFonts w:eastAsia="Calibri"/>
      <w:color w:val="auto"/>
    </w:rPr>
  </w:style>
  <w:style w:type="paragraph" w:customStyle="1" w:styleId="CM1">
    <w:name w:val="CM1"/>
    <w:basedOn w:val="Default"/>
    <w:next w:val="Default"/>
    <w:uiPriority w:val="99"/>
    <w:qFormat/>
    <w:rsid w:val="008A3FDE"/>
    <w:pPr>
      <w:widowControl w:val="0"/>
    </w:pPr>
    <w:rPr>
      <w:rFonts w:eastAsia="Calibri"/>
      <w:color w:val="auto"/>
    </w:rPr>
  </w:style>
  <w:style w:type="paragraph" w:customStyle="1" w:styleId="CM49">
    <w:name w:val="CM49"/>
    <w:basedOn w:val="Default"/>
    <w:next w:val="Default"/>
    <w:uiPriority w:val="99"/>
    <w:qFormat/>
    <w:rsid w:val="008A3FDE"/>
    <w:pPr>
      <w:widowControl w:val="0"/>
    </w:pPr>
    <w:rPr>
      <w:rFonts w:eastAsia="Calibri"/>
      <w:color w:val="auto"/>
    </w:rPr>
  </w:style>
  <w:style w:type="paragraph" w:customStyle="1" w:styleId="CM41">
    <w:name w:val="CM41"/>
    <w:basedOn w:val="Default"/>
    <w:next w:val="Default"/>
    <w:uiPriority w:val="99"/>
    <w:qFormat/>
    <w:rsid w:val="008A3FDE"/>
    <w:pPr>
      <w:widowControl w:val="0"/>
    </w:pPr>
    <w:rPr>
      <w:rFonts w:eastAsia="Calibri"/>
      <w:color w:val="auto"/>
    </w:rPr>
  </w:style>
  <w:style w:type="paragraph" w:customStyle="1" w:styleId="3rdOrderPara">
    <w:name w:val="3rd Order Para"/>
    <w:basedOn w:val="Default"/>
    <w:next w:val="Default"/>
    <w:uiPriority w:val="99"/>
    <w:qFormat/>
    <w:rsid w:val="008A3FDE"/>
    <w:pPr>
      <w:widowControl w:val="0"/>
    </w:pPr>
    <w:rPr>
      <w:rFonts w:eastAsia="Calibri"/>
      <w:color w:val="auto"/>
    </w:rPr>
  </w:style>
  <w:style w:type="paragraph" w:customStyle="1" w:styleId="2ndOrderPara">
    <w:name w:val="2nd Order Para"/>
    <w:basedOn w:val="Default"/>
    <w:next w:val="Default"/>
    <w:uiPriority w:val="99"/>
    <w:qFormat/>
    <w:rsid w:val="008A3FDE"/>
    <w:pPr>
      <w:widowControl w:val="0"/>
    </w:pPr>
    <w:rPr>
      <w:rFonts w:eastAsia="Calibri"/>
      <w:color w:val="auto"/>
    </w:rPr>
  </w:style>
  <w:style w:type="paragraph" w:customStyle="1" w:styleId="Normal-SIGN2">
    <w:name w:val="Normal-SIGN2"/>
    <w:basedOn w:val="Default"/>
    <w:next w:val="Default"/>
    <w:uiPriority w:val="99"/>
    <w:qFormat/>
    <w:rsid w:val="008A3FDE"/>
    <w:pPr>
      <w:widowControl w:val="0"/>
    </w:pPr>
    <w:rPr>
      <w:rFonts w:eastAsia="Calibri"/>
      <w:color w:val="auto"/>
    </w:rPr>
  </w:style>
  <w:style w:type="paragraph" w:customStyle="1" w:styleId="Normal-SIGN1">
    <w:name w:val="Normal-SIGN1"/>
    <w:basedOn w:val="Default"/>
    <w:next w:val="Default"/>
    <w:uiPriority w:val="99"/>
    <w:qFormat/>
    <w:rsid w:val="008A3FDE"/>
    <w:pPr>
      <w:widowControl w:val="0"/>
    </w:pPr>
    <w:rPr>
      <w:rFonts w:eastAsia="Calibri"/>
      <w:color w:val="auto"/>
    </w:rPr>
  </w:style>
  <w:style w:type="paragraph" w:customStyle="1" w:styleId="CM3">
    <w:name w:val="CM3"/>
    <w:basedOn w:val="Default"/>
    <w:next w:val="Default"/>
    <w:uiPriority w:val="99"/>
    <w:qFormat/>
    <w:rsid w:val="008A3FDE"/>
    <w:pPr>
      <w:widowControl w:val="0"/>
      <w:spacing w:line="553" w:lineRule="atLeast"/>
    </w:pPr>
    <w:rPr>
      <w:rFonts w:eastAsia="Calibri"/>
      <w:color w:val="auto"/>
    </w:rPr>
  </w:style>
  <w:style w:type="paragraph" w:customStyle="1" w:styleId="CM33">
    <w:name w:val="CM33"/>
    <w:basedOn w:val="Default"/>
    <w:next w:val="Default"/>
    <w:uiPriority w:val="99"/>
    <w:qFormat/>
    <w:rsid w:val="008A3FDE"/>
    <w:pPr>
      <w:widowControl w:val="0"/>
    </w:pPr>
    <w:rPr>
      <w:rFonts w:eastAsia="Calibri"/>
      <w:color w:val="auto"/>
    </w:rPr>
  </w:style>
  <w:style w:type="paragraph" w:customStyle="1" w:styleId="CM37">
    <w:name w:val="CM37"/>
    <w:basedOn w:val="Default"/>
    <w:next w:val="Default"/>
    <w:uiPriority w:val="99"/>
    <w:qFormat/>
    <w:rsid w:val="008A3FDE"/>
    <w:pPr>
      <w:widowControl w:val="0"/>
    </w:pPr>
    <w:rPr>
      <w:rFonts w:eastAsia="Calibri"/>
      <w:color w:val="auto"/>
    </w:rPr>
  </w:style>
  <w:style w:type="paragraph" w:customStyle="1" w:styleId="CM7">
    <w:name w:val="CM7"/>
    <w:basedOn w:val="Default"/>
    <w:next w:val="Default"/>
    <w:uiPriority w:val="99"/>
    <w:qFormat/>
    <w:rsid w:val="008A3FDE"/>
    <w:pPr>
      <w:widowControl w:val="0"/>
      <w:spacing w:line="553" w:lineRule="atLeast"/>
    </w:pPr>
    <w:rPr>
      <w:rFonts w:eastAsia="Calibri"/>
      <w:color w:val="auto"/>
    </w:rPr>
  </w:style>
  <w:style w:type="paragraph" w:styleId="PlainText">
    <w:name w:val="Plain Text"/>
    <w:basedOn w:val="Normal"/>
    <w:next w:val="Normal"/>
    <w:link w:val="PlainTextChar"/>
    <w:rsid w:val="008A3FD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A3FDE"/>
    <w:rPr>
      <w:rFonts w:ascii="IJGCNM+Arial" w:eastAsia="Times New Roman" w:hAnsi="IJGCNM+Arial"/>
      <w:sz w:val="24"/>
    </w:rPr>
  </w:style>
  <w:style w:type="paragraph" w:customStyle="1" w:styleId="Brief-SecondarySource">
    <w:name w:val="Brief - Secondary Source"/>
    <w:basedOn w:val="Normal"/>
    <w:uiPriority w:val="99"/>
    <w:qFormat/>
    <w:rsid w:val="008A3FDE"/>
    <w:rPr>
      <w:rFonts w:eastAsia="Times New Roman"/>
      <w:sz w:val="14"/>
      <w:szCs w:val="20"/>
    </w:rPr>
  </w:style>
  <w:style w:type="paragraph" w:customStyle="1" w:styleId="Brief-Card">
    <w:name w:val="Brief - Card"/>
    <w:basedOn w:val="Normal"/>
    <w:uiPriority w:val="99"/>
    <w:qFormat/>
    <w:rsid w:val="008A3FDE"/>
    <w:rPr>
      <w:rFonts w:eastAsia="Times New Roman"/>
    </w:rPr>
  </w:style>
  <w:style w:type="paragraph" w:customStyle="1" w:styleId="Pa2">
    <w:name w:val="Pa2"/>
    <w:basedOn w:val="Default"/>
    <w:next w:val="Default"/>
    <w:uiPriority w:val="99"/>
    <w:qFormat/>
    <w:rsid w:val="008A3FD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A3FD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A3FD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A3FD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A3FDE"/>
    <w:pPr>
      <w:widowControl w:val="0"/>
    </w:pPr>
    <w:rPr>
      <w:rFonts w:ascii="Arial Black" w:hAnsi="Arial Black"/>
      <w:color w:val="auto"/>
    </w:rPr>
  </w:style>
  <w:style w:type="character" w:customStyle="1" w:styleId="eoeaheader">
    <w:name w:val="eoea_header"/>
    <w:basedOn w:val="DefaultParagraphFont"/>
    <w:rsid w:val="008A3FDE"/>
  </w:style>
  <w:style w:type="character" w:customStyle="1" w:styleId="SC4208902">
    <w:name w:val="SC.4.208902"/>
    <w:rsid w:val="008A3FDE"/>
    <w:rPr>
      <w:rFonts w:cs="Century"/>
      <w:color w:val="000000"/>
      <w:sz w:val="22"/>
      <w:szCs w:val="22"/>
    </w:rPr>
  </w:style>
  <w:style w:type="character" w:customStyle="1" w:styleId="SC4208915">
    <w:name w:val="SC.4.208915"/>
    <w:rsid w:val="008A3FDE"/>
    <w:rPr>
      <w:rFonts w:cs="Century"/>
      <w:color w:val="000000"/>
      <w:sz w:val="13"/>
      <w:szCs w:val="13"/>
    </w:rPr>
  </w:style>
  <w:style w:type="character" w:customStyle="1" w:styleId="SC273764">
    <w:name w:val="SC.2.73764"/>
    <w:rsid w:val="008A3FDE"/>
    <w:rPr>
      <w:rFonts w:cs="Century"/>
      <w:color w:val="000000"/>
      <w:sz w:val="72"/>
      <w:szCs w:val="72"/>
    </w:rPr>
  </w:style>
  <w:style w:type="character" w:customStyle="1" w:styleId="SC273779">
    <w:name w:val="SC.2.73779"/>
    <w:rsid w:val="008A3FDE"/>
    <w:rPr>
      <w:rFonts w:cs="Century"/>
      <w:color w:val="000000"/>
      <w:sz w:val="40"/>
      <w:szCs w:val="40"/>
    </w:rPr>
  </w:style>
  <w:style w:type="character" w:customStyle="1" w:styleId="SC273763">
    <w:name w:val="SC.2.73763"/>
    <w:rsid w:val="008A3FDE"/>
    <w:rPr>
      <w:rFonts w:cs="Century"/>
      <w:b/>
      <w:bCs/>
      <w:color w:val="000000"/>
    </w:rPr>
  </w:style>
  <w:style w:type="character" w:customStyle="1" w:styleId="SC4208910">
    <w:name w:val="SC.4.208910"/>
    <w:rsid w:val="008A3FDE"/>
    <w:rPr>
      <w:rFonts w:cs="Century"/>
      <w:color w:val="000000"/>
      <w:sz w:val="28"/>
      <w:szCs w:val="28"/>
    </w:rPr>
  </w:style>
  <w:style w:type="character" w:customStyle="1" w:styleId="SC4208911">
    <w:name w:val="SC.4.208911"/>
    <w:rsid w:val="008A3FDE"/>
    <w:rPr>
      <w:rFonts w:cs="Century"/>
      <w:color w:val="000000"/>
    </w:rPr>
  </w:style>
  <w:style w:type="paragraph" w:customStyle="1" w:styleId="Cover1">
    <w:name w:val="Cover 1"/>
    <w:basedOn w:val="Normal"/>
    <w:next w:val="Normal"/>
    <w:uiPriority w:val="99"/>
    <w:qFormat/>
    <w:rsid w:val="008A3FD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A3FD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A3FDE"/>
    <w:pPr>
      <w:widowControl w:val="0"/>
    </w:pPr>
    <w:rPr>
      <w:color w:val="auto"/>
    </w:rPr>
  </w:style>
  <w:style w:type="paragraph" w:customStyle="1" w:styleId="Pa11">
    <w:name w:val="Pa11"/>
    <w:basedOn w:val="Normal"/>
    <w:next w:val="Normal"/>
    <w:qFormat/>
    <w:rsid w:val="008A3FD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A3FD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A3FDE"/>
    <w:pPr>
      <w:widowControl w:val="0"/>
    </w:pPr>
    <w:rPr>
      <w:rFonts w:eastAsia="Calibri"/>
      <w:color w:val="auto"/>
    </w:rPr>
  </w:style>
  <w:style w:type="paragraph" w:customStyle="1" w:styleId="CM28">
    <w:name w:val="CM28"/>
    <w:basedOn w:val="Default"/>
    <w:next w:val="Default"/>
    <w:uiPriority w:val="99"/>
    <w:qFormat/>
    <w:rsid w:val="008A3FDE"/>
    <w:pPr>
      <w:widowControl w:val="0"/>
    </w:pPr>
    <w:rPr>
      <w:rFonts w:eastAsia="Calibri"/>
      <w:color w:val="auto"/>
    </w:rPr>
  </w:style>
  <w:style w:type="paragraph" w:customStyle="1" w:styleId="CM8">
    <w:name w:val="CM8"/>
    <w:basedOn w:val="Default"/>
    <w:next w:val="Default"/>
    <w:uiPriority w:val="99"/>
    <w:qFormat/>
    <w:rsid w:val="008A3FDE"/>
    <w:pPr>
      <w:widowControl w:val="0"/>
    </w:pPr>
    <w:rPr>
      <w:rFonts w:eastAsia="Calibri"/>
      <w:color w:val="auto"/>
    </w:rPr>
  </w:style>
  <w:style w:type="paragraph" w:customStyle="1" w:styleId="CM6">
    <w:name w:val="CM6"/>
    <w:basedOn w:val="Default"/>
    <w:next w:val="Default"/>
    <w:uiPriority w:val="99"/>
    <w:qFormat/>
    <w:rsid w:val="008A3FDE"/>
    <w:pPr>
      <w:widowControl w:val="0"/>
      <w:spacing w:line="553" w:lineRule="atLeast"/>
    </w:pPr>
    <w:rPr>
      <w:rFonts w:eastAsia="Calibri"/>
      <w:color w:val="auto"/>
    </w:rPr>
  </w:style>
  <w:style w:type="paragraph" w:customStyle="1" w:styleId="CM22">
    <w:name w:val="CM22"/>
    <w:basedOn w:val="Default"/>
    <w:next w:val="Default"/>
    <w:uiPriority w:val="99"/>
    <w:qFormat/>
    <w:rsid w:val="008A3FDE"/>
    <w:pPr>
      <w:widowControl w:val="0"/>
    </w:pPr>
    <w:rPr>
      <w:rFonts w:eastAsia="Calibri"/>
      <w:color w:val="auto"/>
    </w:rPr>
  </w:style>
  <w:style w:type="character" w:customStyle="1" w:styleId="articlesubtitle">
    <w:name w:val="article_sub_title"/>
    <w:basedOn w:val="DefaultParagraphFont"/>
    <w:rsid w:val="008A3FDE"/>
  </w:style>
  <w:style w:type="character" w:customStyle="1" w:styleId="newsdate2">
    <w:name w:val="news_date2"/>
    <w:basedOn w:val="DefaultParagraphFont"/>
    <w:rsid w:val="008A3FDE"/>
  </w:style>
  <w:style w:type="character" w:customStyle="1" w:styleId="readarticleheader">
    <w:name w:val="readarticleheader"/>
    <w:basedOn w:val="DefaultParagraphFont"/>
    <w:rsid w:val="008A3FDE"/>
  </w:style>
  <w:style w:type="paragraph" w:customStyle="1" w:styleId="DoubleUnderlined">
    <w:name w:val="Double Underlined"/>
    <w:basedOn w:val="Heading2"/>
    <w:autoRedefine/>
    <w:uiPriority w:val="99"/>
    <w:qFormat/>
    <w:rsid w:val="008A3FD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A3FDE"/>
    <w:rPr>
      <w:rFonts w:ascii="Trebuchet MS" w:hAnsi="Trebuchet MS"/>
      <w:u w:val="thick"/>
      <w:lang w:val="en-US" w:eastAsia="zh-CN" w:bidi="ar-SA"/>
    </w:rPr>
  </w:style>
  <w:style w:type="paragraph" w:customStyle="1" w:styleId="IndexFixer">
    <w:name w:val="Index Fixer"/>
    <w:basedOn w:val="Heading1"/>
    <w:uiPriority w:val="99"/>
    <w:qFormat/>
    <w:rsid w:val="008A3FD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A3FDE"/>
    <w:pPr>
      <w:widowControl w:val="0"/>
      <w:suppressAutoHyphens/>
      <w:contextualSpacing/>
    </w:pPr>
    <w:rPr>
      <w:rFonts w:eastAsia="Times New Roman"/>
      <w:sz w:val="18"/>
      <w:szCs w:val="18"/>
    </w:rPr>
  </w:style>
  <w:style w:type="character" w:customStyle="1" w:styleId="BoldUnderliningChar">
    <w:name w:val="Bold Underlining Char"/>
    <w:rsid w:val="008A3FDE"/>
    <w:rPr>
      <w:rFonts w:ascii="Arial Narrow" w:eastAsia="Times New Roman" w:hAnsi="Arial Narrow"/>
      <w:b/>
      <w:szCs w:val="24"/>
      <w:u w:val="single"/>
      <w:lang w:val="en-GB" w:eastAsia="en-US" w:bidi="ar-SA"/>
    </w:rPr>
  </w:style>
  <w:style w:type="character" w:customStyle="1" w:styleId="medium-normal1">
    <w:name w:val="medium-normal1"/>
    <w:rsid w:val="008A3FD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A3FD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A3FDE"/>
    <w:pPr>
      <w:ind w:left="720" w:right="720"/>
    </w:pPr>
    <w:rPr>
      <w:rFonts w:ascii="Palatino Linotype" w:eastAsia="Times New Roman" w:hAnsi="Palatino Linotype"/>
      <w:szCs w:val="20"/>
      <w:u w:val="single"/>
    </w:rPr>
  </w:style>
  <w:style w:type="character" w:customStyle="1" w:styleId="UnderlinedCardChar0">
    <w:name w:val="Underlined Card Char"/>
    <w:rsid w:val="008A3FDE"/>
    <w:rPr>
      <w:rFonts w:ascii="Palatino Linotype" w:hAnsi="Palatino Linotype"/>
      <w:u w:val="single"/>
      <w:lang w:val="en-US" w:eastAsia="en-US" w:bidi="ar-SA"/>
    </w:rPr>
  </w:style>
  <w:style w:type="character" w:customStyle="1" w:styleId="Style10ptUnderline">
    <w:name w:val="Style 10 pt Underline"/>
    <w:rsid w:val="008A3FDE"/>
    <w:rPr>
      <w:sz w:val="20"/>
      <w:u w:val="single"/>
    </w:rPr>
  </w:style>
  <w:style w:type="character" w:customStyle="1" w:styleId="char">
    <w:name w:val="char"/>
    <w:basedOn w:val="DefaultParagraphFont"/>
    <w:rsid w:val="008A3FDE"/>
  </w:style>
  <w:style w:type="character" w:customStyle="1" w:styleId="UnderlineCharCharCharCharCharChar">
    <w:name w:val="Underline Char Char Char Char Char Char"/>
    <w:rsid w:val="008A3FDE"/>
    <w:rPr>
      <w:rFonts w:ascii="Arial Narrow" w:hAnsi="Arial Narrow"/>
      <w:szCs w:val="24"/>
      <w:u w:val="single"/>
      <w:lang w:val="en-US" w:eastAsia="en-US" w:bidi="ar-SA"/>
    </w:rPr>
  </w:style>
  <w:style w:type="paragraph" w:customStyle="1" w:styleId="PageHeader-Underline18pt">
    <w:name w:val="Page Header - Underline 18 pt"/>
    <w:uiPriority w:val="99"/>
    <w:qFormat/>
    <w:rsid w:val="008A3FD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A3FD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A3FDE"/>
  </w:style>
  <w:style w:type="character" w:customStyle="1" w:styleId="hdr">
    <w:name w:val="hdr"/>
    <w:basedOn w:val="DefaultParagraphFont"/>
    <w:rsid w:val="008A3FDE"/>
  </w:style>
  <w:style w:type="paragraph" w:customStyle="1" w:styleId="subhead">
    <w:name w:val="subhead"/>
    <w:basedOn w:val="Normal"/>
    <w:uiPriority w:val="99"/>
    <w:qFormat/>
    <w:rsid w:val="008A3FDE"/>
    <w:pPr>
      <w:spacing w:after="120" w:line="225" w:lineRule="atLeast"/>
      <w:ind w:right="180"/>
    </w:pPr>
    <w:rPr>
      <w:rFonts w:eastAsia="Times New Roman"/>
      <w:color w:val="5177C5"/>
      <w:szCs w:val="20"/>
    </w:rPr>
  </w:style>
  <w:style w:type="character" w:customStyle="1" w:styleId="date1">
    <w:name w:val="date1"/>
    <w:basedOn w:val="DefaultParagraphFont"/>
    <w:rsid w:val="008A3FDE"/>
  </w:style>
  <w:style w:type="character" w:customStyle="1" w:styleId="bolding1">
    <w:name w:val="bolding1"/>
    <w:rsid w:val="008A3FDE"/>
    <w:rPr>
      <w:b/>
      <w:bCs/>
    </w:rPr>
  </w:style>
  <w:style w:type="character" w:customStyle="1" w:styleId="bookoptions1">
    <w:name w:val="book_options1"/>
    <w:rsid w:val="008A3FDE"/>
    <w:rPr>
      <w:b/>
      <w:bCs/>
      <w:color w:val="333366"/>
    </w:rPr>
  </w:style>
  <w:style w:type="character" w:customStyle="1" w:styleId="descriptionblock">
    <w:name w:val="description block"/>
    <w:basedOn w:val="DefaultParagraphFont"/>
    <w:rsid w:val="008A3FDE"/>
  </w:style>
  <w:style w:type="character" w:customStyle="1" w:styleId="detailsboxblock">
    <w:name w:val="detailsbox block"/>
    <w:basedOn w:val="DefaultParagraphFont"/>
    <w:rsid w:val="008A3FDE"/>
  </w:style>
  <w:style w:type="character" w:customStyle="1" w:styleId="Char3">
    <w:name w:val="Char3"/>
    <w:aliases w:val="Tag Line Char Char1"/>
    <w:rsid w:val="008A3FDE"/>
    <w:rPr>
      <w:rFonts w:cs="Arial"/>
      <w:bCs/>
      <w:u w:val="thick"/>
      <w:lang w:val="en-US" w:eastAsia="en-US" w:bidi="ar-SA"/>
    </w:rPr>
  </w:style>
  <w:style w:type="paragraph" w:customStyle="1" w:styleId="StyleHeading110pt">
    <w:name w:val="Style Heading 1 + 10 pt"/>
    <w:basedOn w:val="Heading1"/>
    <w:uiPriority w:val="99"/>
    <w:qFormat/>
    <w:rsid w:val="008A3FD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A3FDE"/>
  </w:style>
  <w:style w:type="paragraph" w:customStyle="1" w:styleId="StyleUnderliningTimesNewRomanBoldNounderlineKernat16">
    <w:name w:val="Style Underlining + Times New Roman Bold No underline Kern at 16..."/>
    <w:basedOn w:val="Normal"/>
    <w:uiPriority w:val="99"/>
    <w:qFormat/>
    <w:rsid w:val="008A3FD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A3FDE"/>
    <w:rPr>
      <w:rFonts w:eastAsia="Times New Roman"/>
      <w:b/>
      <w:bCs/>
      <w:kern w:val="32"/>
      <w:sz w:val="32"/>
      <w:szCs w:val="32"/>
    </w:rPr>
  </w:style>
  <w:style w:type="paragraph" w:customStyle="1" w:styleId="StyleBoldUnderliningKernat16pt">
    <w:name w:val="Style Bold Underlining + Kern at 16 pt"/>
    <w:uiPriority w:val="99"/>
    <w:qFormat/>
    <w:rsid w:val="008A3FDE"/>
  </w:style>
  <w:style w:type="paragraph" w:customStyle="1" w:styleId="boldy">
    <w:name w:val="boldy"/>
    <w:basedOn w:val="Heading2"/>
    <w:uiPriority w:val="99"/>
    <w:qFormat/>
    <w:rsid w:val="008A3FD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A3FDE"/>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8A3FDE"/>
    <w:rPr>
      <w:sz w:val="12"/>
      <w:szCs w:val="24"/>
      <w:lang w:val="en-US" w:eastAsia="en-US" w:bidi="ar-SA"/>
    </w:rPr>
  </w:style>
  <w:style w:type="paragraph" w:customStyle="1" w:styleId="TxBr6p1">
    <w:name w:val="TxBr_6p1"/>
    <w:basedOn w:val="Normal"/>
    <w:uiPriority w:val="99"/>
    <w:qFormat/>
    <w:rsid w:val="008A3FD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A3FDE"/>
    <w:pPr>
      <w:ind w:left="400"/>
    </w:pPr>
    <w:rPr>
      <w:rFonts w:eastAsia="Times New Roman"/>
      <w:szCs w:val="20"/>
    </w:rPr>
  </w:style>
  <w:style w:type="character" w:customStyle="1" w:styleId="texto11">
    <w:name w:val="texto11"/>
    <w:rsid w:val="008A3FD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A3FDE"/>
    <w:rPr>
      <w:rFonts w:ascii="Arial Narrow" w:eastAsia="Times New Roman" w:hAnsi="Arial Narrow"/>
      <w:sz w:val="16"/>
      <w:szCs w:val="20"/>
      <w:lang w:val="x-none" w:eastAsia="x-none"/>
    </w:rPr>
  </w:style>
  <w:style w:type="character" w:customStyle="1" w:styleId="CardTagChar">
    <w:name w:val="Card Tag Char"/>
    <w:rsid w:val="008A3FDE"/>
    <w:rPr>
      <w:rFonts w:ascii="Arial Narrow" w:hAnsi="Arial Narrow"/>
      <w:b/>
      <w:sz w:val="24"/>
      <w:szCs w:val="24"/>
      <w:lang w:val="en-US" w:eastAsia="en-US" w:bidi="ar-SA"/>
    </w:rPr>
  </w:style>
  <w:style w:type="character" w:customStyle="1" w:styleId="CardtextChar3">
    <w:name w:val="Card text Char"/>
    <w:link w:val="Cardtext4"/>
    <w:rsid w:val="008A3FDE"/>
    <w:rPr>
      <w:rFonts w:ascii="Arial Narrow" w:hAnsi="Arial Narrow"/>
      <w:szCs w:val="24"/>
      <w:u w:val="single"/>
    </w:rPr>
  </w:style>
  <w:style w:type="paragraph" w:customStyle="1" w:styleId="Normalization">
    <w:name w:val="Normalization"/>
    <w:basedOn w:val="Normal"/>
    <w:uiPriority w:val="99"/>
    <w:qFormat/>
    <w:rsid w:val="008A3FDE"/>
    <w:rPr>
      <w:rFonts w:eastAsia="Times New Roman"/>
      <w:sz w:val="18"/>
    </w:rPr>
  </w:style>
  <w:style w:type="paragraph" w:customStyle="1" w:styleId="BreifTitle">
    <w:name w:val="Breif Title"/>
    <w:basedOn w:val="Normal"/>
    <w:autoRedefine/>
    <w:qFormat/>
    <w:rsid w:val="008A3FD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A3FD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A3FDE"/>
    <w:rPr>
      <w:b/>
      <w:sz w:val="32"/>
      <w:szCs w:val="32"/>
      <w:lang w:val="en-US" w:eastAsia="en-US" w:bidi="ar-SA"/>
    </w:rPr>
  </w:style>
  <w:style w:type="paragraph" w:styleId="BodyTextFirstIndent">
    <w:name w:val="Body Text First Indent"/>
    <w:basedOn w:val="BodyText"/>
    <w:link w:val="BodyTextFirstIndentChar"/>
    <w:rsid w:val="008A3FDE"/>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8A3FDE"/>
    <w:rPr>
      <w:rFonts w:ascii="Georgia" w:eastAsia="Times New Roman" w:hAnsi="Georgia" w:cs="Times New Roman"/>
      <w:sz w:val="24"/>
      <w:szCs w:val="24"/>
    </w:rPr>
  </w:style>
  <w:style w:type="character" w:customStyle="1" w:styleId="TagChar3">
    <w:name w:val="Tag Char3"/>
    <w:rsid w:val="008A3FDE"/>
    <w:rPr>
      <w:rFonts w:ascii="Palatino Linotype" w:hAnsi="Palatino Linotype"/>
      <w:b/>
      <w:sz w:val="24"/>
      <w:szCs w:val="24"/>
      <w:lang w:val="en-US" w:eastAsia="en-US" w:bidi="ar-SA"/>
    </w:rPr>
  </w:style>
  <w:style w:type="paragraph" w:customStyle="1" w:styleId="TagCite0">
    <w:name w:val="Tag/Cite"/>
    <w:basedOn w:val="Normal"/>
    <w:qFormat/>
    <w:rsid w:val="008A3FDE"/>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8A3FDE"/>
    <w:pPr>
      <w:jc w:val="center"/>
      <w:outlineLvl w:val="0"/>
    </w:pPr>
    <w:rPr>
      <w:b/>
      <w:kern w:val="0"/>
      <w:sz w:val="32"/>
      <w:szCs w:val="32"/>
      <w:u w:val="single"/>
    </w:rPr>
  </w:style>
  <w:style w:type="paragraph" w:customStyle="1" w:styleId="Tagandcite">
    <w:name w:val="Tag and cite"/>
    <w:basedOn w:val="Normal"/>
    <w:autoRedefine/>
    <w:qFormat/>
    <w:rsid w:val="008A3FDE"/>
    <w:rPr>
      <w:rFonts w:eastAsia="Times New Roman"/>
      <w:color w:val="333333"/>
    </w:rPr>
  </w:style>
  <w:style w:type="paragraph" w:customStyle="1" w:styleId="StyleTagandCiteFranklinGothicDemi">
    <w:name w:val="Style Tag and Cite + Franklin Gothic Demi"/>
    <w:basedOn w:val="Normal"/>
    <w:autoRedefine/>
    <w:qFormat/>
    <w:rsid w:val="008A3FD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A3FDE"/>
  </w:style>
  <w:style w:type="character" w:customStyle="1" w:styleId="Style10ptBold">
    <w:name w:val="Style 10 pt Bold"/>
    <w:rsid w:val="008A3FDE"/>
    <w:rPr>
      <w:b/>
      <w:bCs/>
      <w:sz w:val="20"/>
    </w:rPr>
  </w:style>
  <w:style w:type="paragraph" w:styleId="Date">
    <w:name w:val="Date"/>
    <w:aliases w:val="date"/>
    <w:basedOn w:val="Normal"/>
    <w:next w:val="Normal"/>
    <w:link w:val="DateChar"/>
    <w:qFormat/>
    <w:rsid w:val="008A3FDE"/>
    <w:rPr>
      <w:rFonts w:eastAsia="Times New Roman"/>
      <w:sz w:val="24"/>
    </w:rPr>
  </w:style>
  <w:style w:type="character" w:customStyle="1" w:styleId="DateChar">
    <w:name w:val="Date Char"/>
    <w:aliases w:val="date Char"/>
    <w:basedOn w:val="DefaultParagraphFont"/>
    <w:link w:val="Date"/>
    <w:rsid w:val="008A3FDE"/>
    <w:rPr>
      <w:rFonts w:ascii="Georgia" w:eastAsia="Times New Roman" w:hAnsi="Georgia"/>
      <w:sz w:val="24"/>
    </w:rPr>
  </w:style>
  <w:style w:type="character" w:customStyle="1" w:styleId="text9">
    <w:name w:val="text9"/>
    <w:basedOn w:val="DefaultParagraphFont"/>
    <w:rsid w:val="008A3FDE"/>
  </w:style>
  <w:style w:type="character" w:customStyle="1" w:styleId="text21">
    <w:name w:val="text21"/>
    <w:basedOn w:val="DefaultParagraphFont"/>
    <w:rsid w:val="008A3FDE"/>
  </w:style>
  <w:style w:type="character" w:customStyle="1" w:styleId="text19">
    <w:name w:val="text19"/>
    <w:basedOn w:val="DefaultParagraphFont"/>
    <w:rsid w:val="008A3FDE"/>
  </w:style>
  <w:style w:type="paragraph" w:customStyle="1" w:styleId="CiteCard0">
    <w:name w:val="Cite/Card"/>
    <w:basedOn w:val="Normal"/>
    <w:qFormat/>
    <w:rsid w:val="008A3FD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A3FDE"/>
    <w:rPr>
      <w:b/>
      <w:bCs/>
      <w:i w:val="0"/>
      <w:iCs w:val="0"/>
      <w:color w:val="000000"/>
    </w:rPr>
  </w:style>
  <w:style w:type="paragraph" w:customStyle="1" w:styleId="tagCharCharCharCharCharCharChar">
    <w:name w:val="tag Char Char Char Char Char Char Char"/>
    <w:basedOn w:val="Normal"/>
    <w:qFormat/>
    <w:rsid w:val="008A3FDE"/>
    <w:rPr>
      <w:rFonts w:eastAsia="Times New Roman"/>
      <w:b/>
      <w:sz w:val="24"/>
      <w:szCs w:val="20"/>
    </w:rPr>
  </w:style>
  <w:style w:type="character" w:customStyle="1" w:styleId="term2">
    <w:name w:val="term2"/>
    <w:rsid w:val="008A3FDE"/>
    <w:rPr>
      <w:b/>
      <w:bCs/>
    </w:rPr>
  </w:style>
  <w:style w:type="paragraph" w:customStyle="1" w:styleId="title-bold-medium">
    <w:name w:val="title-bold-medium"/>
    <w:basedOn w:val="Normal"/>
    <w:qFormat/>
    <w:rsid w:val="008A3FDE"/>
    <w:pPr>
      <w:spacing w:before="100" w:beforeAutospacing="1" w:after="100" w:afterAutospacing="1"/>
    </w:pPr>
    <w:rPr>
      <w:rFonts w:eastAsia="Arial Unicode MS"/>
      <w:b/>
      <w:bCs/>
      <w:color w:val="000000"/>
      <w:szCs w:val="20"/>
    </w:rPr>
  </w:style>
  <w:style w:type="character" w:customStyle="1" w:styleId="pmterms12">
    <w:name w:val="pmterms12"/>
    <w:rsid w:val="008A3FDE"/>
    <w:rPr>
      <w:b/>
      <w:bCs/>
      <w:i w:val="0"/>
      <w:iCs w:val="0"/>
      <w:color w:val="000000"/>
    </w:rPr>
  </w:style>
  <w:style w:type="paragraph" w:customStyle="1" w:styleId="lact">
    <w:name w:val="lact"/>
    <w:basedOn w:val="Normal"/>
    <w:qFormat/>
    <w:rsid w:val="008A3FDE"/>
    <w:pPr>
      <w:spacing w:before="100" w:beforeAutospacing="1" w:after="100" w:afterAutospacing="1"/>
    </w:pPr>
    <w:rPr>
      <w:rFonts w:eastAsia="Arial Unicode MS"/>
      <w:b/>
      <w:bCs/>
      <w:color w:val="000000"/>
      <w:szCs w:val="20"/>
    </w:rPr>
  </w:style>
  <w:style w:type="paragraph" w:styleId="BlockText">
    <w:name w:val="Block Text"/>
    <w:basedOn w:val="Normal"/>
    <w:rsid w:val="008A3FDE"/>
    <w:pPr>
      <w:ind w:left="229" w:right="229"/>
    </w:pPr>
    <w:rPr>
      <w:rFonts w:ascii="Verdana" w:eastAsia="Times New Roman" w:hAnsi="Verdana"/>
      <w:sz w:val="16"/>
      <w:szCs w:val="20"/>
    </w:rPr>
  </w:style>
  <w:style w:type="paragraph" w:customStyle="1" w:styleId="CardTag">
    <w:name w:val="Card Tag"/>
    <w:basedOn w:val="Normal"/>
    <w:autoRedefine/>
    <w:qFormat/>
    <w:rsid w:val="008A3FDE"/>
    <w:rPr>
      <w:rFonts w:eastAsia="Times New Roman"/>
      <w:b/>
      <w:sz w:val="24"/>
    </w:rPr>
  </w:style>
  <w:style w:type="paragraph" w:styleId="NormalIndent">
    <w:name w:val="Normal Indent"/>
    <w:basedOn w:val="Normal"/>
    <w:rsid w:val="008A3FDE"/>
    <w:pPr>
      <w:ind w:left="720"/>
    </w:pPr>
    <w:rPr>
      <w:rFonts w:eastAsia="Times New Roman"/>
      <w:szCs w:val="20"/>
    </w:rPr>
  </w:style>
  <w:style w:type="character" w:customStyle="1" w:styleId="ToReadChar">
    <w:name w:val="To Read Char"/>
    <w:rsid w:val="008A3FDE"/>
    <w:rPr>
      <w:rFonts w:ascii="Verdana" w:hAnsi="Verdana"/>
      <w:b/>
      <w:szCs w:val="24"/>
      <w:u w:val="single"/>
      <w:lang w:val="en-US" w:eastAsia="en-US" w:bidi="ar-SA"/>
    </w:rPr>
  </w:style>
  <w:style w:type="character" w:customStyle="1" w:styleId="ToReadCharChar">
    <w:name w:val="To Read Char Char"/>
    <w:rsid w:val="008A3FDE"/>
    <w:rPr>
      <w:rFonts w:ascii="Verdana" w:hAnsi="Verdana"/>
      <w:b/>
      <w:szCs w:val="24"/>
      <w:u w:val="single"/>
      <w:lang w:val="en-US" w:eastAsia="en-US" w:bidi="ar-SA"/>
    </w:rPr>
  </w:style>
  <w:style w:type="paragraph" w:customStyle="1" w:styleId="BLOCKTITLE0">
    <w:name w:val="BLOCK TITLE"/>
    <w:basedOn w:val="Heading1"/>
    <w:link w:val="BLOCKTITLEChar"/>
    <w:qFormat/>
    <w:rsid w:val="008A3FD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A3FDE"/>
    <w:rPr>
      <w:b/>
      <w:szCs w:val="24"/>
      <w:u w:val="single"/>
      <w:lang w:val="en-US" w:eastAsia="en-US" w:bidi="ar-SA"/>
    </w:rPr>
  </w:style>
  <w:style w:type="paragraph" w:styleId="EnvelopeReturn">
    <w:name w:val="envelope return"/>
    <w:basedOn w:val="Normal"/>
    <w:rsid w:val="008A3FDE"/>
    <w:rPr>
      <w:rFonts w:eastAsia="Times New Roman"/>
      <w:sz w:val="24"/>
      <w:szCs w:val="20"/>
    </w:rPr>
  </w:style>
  <w:style w:type="paragraph" w:styleId="EnvelopeAddress">
    <w:name w:val="envelope address"/>
    <w:basedOn w:val="Normal"/>
    <w:rsid w:val="008A3FD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A3FDE"/>
  </w:style>
  <w:style w:type="character" w:customStyle="1" w:styleId="bio">
    <w:name w:val="bio"/>
    <w:basedOn w:val="DefaultParagraphFont"/>
    <w:rsid w:val="008A3FDE"/>
  </w:style>
  <w:style w:type="character" w:customStyle="1" w:styleId="storytextstyle">
    <w:name w:val="storytextstyle"/>
    <w:basedOn w:val="DefaultParagraphFont"/>
    <w:rsid w:val="008A3FDE"/>
  </w:style>
  <w:style w:type="character" w:customStyle="1" w:styleId="cardunderlinedCharChar">
    <w:name w:val="card underlined Char Char"/>
    <w:rsid w:val="008A3FDE"/>
    <w:rPr>
      <w:rFonts w:ascii="Arial" w:hAnsi="Arial"/>
      <w:sz w:val="22"/>
      <w:szCs w:val="24"/>
      <w:u w:val="single"/>
      <w:lang w:val="en-US" w:eastAsia="en-US" w:bidi="ar-SA"/>
    </w:rPr>
  </w:style>
  <w:style w:type="character" w:customStyle="1" w:styleId="Style2Char0">
    <w:name w:val="Style2 Char"/>
    <w:uiPriority w:val="99"/>
    <w:rsid w:val="008A3FDE"/>
    <w:rPr>
      <w:rFonts w:ascii="Book Antiqua" w:hAnsi="Book Antiqua"/>
      <w:u w:val="thick"/>
      <w:lang w:val="en-US" w:eastAsia="en-US" w:bidi="ar-SA"/>
    </w:rPr>
  </w:style>
  <w:style w:type="character" w:customStyle="1" w:styleId="Style2Char1">
    <w:name w:val="Style2 Char1"/>
    <w:rsid w:val="008A3FDE"/>
    <w:rPr>
      <w:rFonts w:ascii="Book Antiqua" w:hAnsi="Book Antiqua"/>
      <w:szCs w:val="24"/>
      <w:u w:val="thick"/>
      <w:lang w:val="en-US" w:eastAsia="en-US" w:bidi="ar-SA"/>
    </w:rPr>
  </w:style>
  <w:style w:type="character" w:customStyle="1" w:styleId="articlehead21">
    <w:name w:val="articlehead21"/>
    <w:rsid w:val="008A3FDE"/>
    <w:rPr>
      <w:rFonts w:ascii="Arial" w:hAnsi="Arial" w:cs="Arial" w:hint="default"/>
      <w:b/>
      <w:bCs/>
      <w:color w:val="660000"/>
      <w:sz w:val="20"/>
      <w:szCs w:val="20"/>
    </w:rPr>
  </w:style>
  <w:style w:type="paragraph" w:customStyle="1" w:styleId="shellscontentions">
    <w:name w:val="shells/contentions"/>
    <w:basedOn w:val="TagCite0"/>
    <w:qFormat/>
    <w:rsid w:val="008A3FDE"/>
  </w:style>
  <w:style w:type="character" w:customStyle="1" w:styleId="BoldandUnderlineChar2Char1">
    <w:name w:val="Bold and Underline Char2 Char1"/>
    <w:rsid w:val="008A3FDE"/>
    <w:rPr>
      <w:b/>
      <w:szCs w:val="24"/>
      <w:u w:val="single"/>
      <w:lang w:val="en-US" w:eastAsia="en-US" w:bidi="ar-SA"/>
    </w:rPr>
  </w:style>
  <w:style w:type="character" w:customStyle="1" w:styleId="TagCiteChar1">
    <w:name w:val="Tag/Cite Char1"/>
    <w:rsid w:val="008A3FDE"/>
    <w:rPr>
      <w:b/>
      <w:lang w:val="en-US" w:eastAsia="en-US" w:bidi="ar-SA"/>
    </w:rPr>
  </w:style>
  <w:style w:type="character" w:customStyle="1" w:styleId="goohl2">
    <w:name w:val="goohl2"/>
    <w:basedOn w:val="DefaultParagraphFont"/>
    <w:rsid w:val="008A3FDE"/>
  </w:style>
  <w:style w:type="character" w:customStyle="1" w:styleId="Normal10">
    <w:name w:val="Normal1"/>
    <w:basedOn w:val="DefaultParagraphFont"/>
    <w:rsid w:val="008A3FDE"/>
  </w:style>
  <w:style w:type="paragraph" w:customStyle="1" w:styleId="BriefTitle1">
    <w:name w:val="Brief Title 1"/>
    <w:basedOn w:val="Normal"/>
    <w:qFormat/>
    <w:rsid w:val="008A3FD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A3FDE"/>
    <w:pPr>
      <w:widowControl w:val="0"/>
      <w:autoSpaceDE w:val="0"/>
      <w:autoSpaceDN w:val="0"/>
      <w:adjustRightInd w:val="0"/>
    </w:pPr>
    <w:rPr>
      <w:rFonts w:eastAsia="Times New Roman"/>
      <w:b/>
      <w:szCs w:val="20"/>
    </w:rPr>
  </w:style>
  <w:style w:type="character" w:customStyle="1" w:styleId="CardCharChar">
    <w:name w:val="Card Char Char"/>
    <w:rsid w:val="008A3FDE"/>
    <w:rPr>
      <w:lang w:val="en-US" w:eastAsia="en-US" w:bidi="ar-SA"/>
    </w:rPr>
  </w:style>
  <w:style w:type="character" w:customStyle="1" w:styleId="BriefTitle1Char">
    <w:name w:val="Brief Title 1 Char"/>
    <w:rsid w:val="008A3FDE"/>
    <w:rPr>
      <w:b/>
      <w:u w:val="single"/>
      <w:lang w:val="en-US" w:eastAsia="en-US" w:bidi="ar-SA"/>
    </w:rPr>
  </w:style>
  <w:style w:type="character" w:customStyle="1" w:styleId="TagCiteCharChar">
    <w:name w:val="Tag/Cite Char Char"/>
    <w:rsid w:val="008A3FDE"/>
    <w:rPr>
      <w:b/>
      <w:lang w:val="en-US" w:eastAsia="en-US" w:bidi="ar-SA"/>
    </w:rPr>
  </w:style>
  <w:style w:type="paragraph" w:customStyle="1" w:styleId="ShellTitles">
    <w:name w:val="ShellTitles"/>
    <w:basedOn w:val="Normal"/>
    <w:qFormat/>
    <w:rsid w:val="008A3FDE"/>
    <w:pPr>
      <w:widowControl w:val="0"/>
      <w:autoSpaceDE w:val="0"/>
      <w:autoSpaceDN w:val="0"/>
      <w:adjustRightInd w:val="0"/>
    </w:pPr>
    <w:rPr>
      <w:rFonts w:eastAsia="Times New Roman"/>
      <w:b/>
      <w:szCs w:val="20"/>
    </w:rPr>
  </w:style>
  <w:style w:type="paragraph" w:customStyle="1" w:styleId="maintext">
    <w:name w:val="maintext"/>
    <w:basedOn w:val="Normal"/>
    <w:qFormat/>
    <w:rsid w:val="008A3FD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A3FDE"/>
    <w:pPr>
      <w:spacing w:before="100" w:beforeAutospacing="1" w:after="100" w:afterAutospacing="1"/>
    </w:pPr>
    <w:rPr>
      <w:rFonts w:eastAsia="Times New Roman"/>
    </w:rPr>
  </w:style>
  <w:style w:type="character" w:customStyle="1" w:styleId="btx">
    <w:name w:val="btx"/>
    <w:basedOn w:val="DefaultParagraphFont"/>
    <w:rsid w:val="008A3FDE"/>
  </w:style>
  <w:style w:type="character" w:customStyle="1" w:styleId="prodgeneral1">
    <w:name w:val="prodgeneral1"/>
    <w:rsid w:val="008A3FDE"/>
    <w:rPr>
      <w:rFonts w:ascii="Verdana" w:hAnsi="Verdana" w:hint="default"/>
      <w:b w:val="0"/>
      <w:bCs w:val="0"/>
      <w:caps w:val="0"/>
      <w:color w:val="000000"/>
      <w:spacing w:val="0"/>
      <w:sz w:val="16"/>
      <w:szCs w:val="16"/>
    </w:rPr>
  </w:style>
  <w:style w:type="character" w:customStyle="1" w:styleId="summary1">
    <w:name w:val="summary1"/>
    <w:rsid w:val="008A3FDE"/>
    <w:rPr>
      <w:rFonts w:ascii="Arial" w:hAnsi="Arial" w:cs="Arial" w:hint="default"/>
      <w:sz w:val="18"/>
      <w:szCs w:val="18"/>
    </w:rPr>
  </w:style>
  <w:style w:type="paragraph" w:customStyle="1" w:styleId="ToRead">
    <w:name w:val="To Read"/>
    <w:basedOn w:val="Normal"/>
    <w:qFormat/>
    <w:rsid w:val="008A3FDE"/>
    <w:pPr>
      <w:ind w:left="720"/>
    </w:pPr>
    <w:rPr>
      <w:rFonts w:ascii="Verdana" w:eastAsia="Times New Roman" w:hAnsi="Verdana"/>
      <w:b/>
      <w:u w:val="single"/>
    </w:rPr>
  </w:style>
  <w:style w:type="character" w:customStyle="1" w:styleId="text3">
    <w:name w:val="text3"/>
    <w:basedOn w:val="DefaultParagraphFont"/>
    <w:rsid w:val="008A3FDE"/>
  </w:style>
  <w:style w:type="paragraph" w:customStyle="1" w:styleId="Style1">
    <w:name w:val="Style 1"/>
    <w:basedOn w:val="Normal"/>
    <w:qFormat/>
    <w:rsid w:val="008A3FDE"/>
    <w:pPr>
      <w:widowControl w:val="0"/>
      <w:ind w:firstLine="216"/>
    </w:pPr>
    <w:rPr>
      <w:rFonts w:eastAsia="Times New Roman"/>
      <w:noProof/>
      <w:color w:val="000000"/>
      <w:szCs w:val="20"/>
    </w:rPr>
  </w:style>
  <w:style w:type="paragraph" w:customStyle="1" w:styleId="Style40">
    <w:name w:val="Style 4"/>
    <w:basedOn w:val="Normal"/>
    <w:qFormat/>
    <w:rsid w:val="008A3FD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A3FD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A3FD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A3FDE"/>
  </w:style>
  <w:style w:type="paragraph" w:customStyle="1" w:styleId="PageNumber1">
    <w:name w:val="Page Number1"/>
    <w:basedOn w:val="Normal"/>
    <w:next w:val="Normal"/>
    <w:uiPriority w:val="99"/>
    <w:qFormat/>
    <w:rsid w:val="008A3FDE"/>
    <w:rPr>
      <w:rFonts w:eastAsia="Times New Roman"/>
    </w:rPr>
  </w:style>
  <w:style w:type="paragraph" w:customStyle="1" w:styleId="Cite1">
    <w:name w:val="Cite1"/>
    <w:uiPriority w:val="99"/>
    <w:qFormat/>
    <w:rsid w:val="008A3FD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A3FD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A3FD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A3FDE"/>
    <w:pPr>
      <w:ind w:left="288" w:right="288"/>
    </w:pPr>
    <w:rPr>
      <w:rFonts w:eastAsia="Times New Roman"/>
    </w:rPr>
  </w:style>
  <w:style w:type="paragraph" w:customStyle="1" w:styleId="cite21">
    <w:name w:val="cite2"/>
    <w:qFormat/>
    <w:rsid w:val="008A3FD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A3FDE"/>
    <w:rPr>
      <w:rFonts w:ascii="Times New Roman" w:hAnsi="Times New Roman"/>
      <w:sz w:val="20"/>
      <w:u w:val="single"/>
      <w:lang w:eastAsia="en-US"/>
    </w:rPr>
  </w:style>
  <w:style w:type="paragraph" w:customStyle="1" w:styleId="articletext">
    <w:name w:val="articletext"/>
    <w:basedOn w:val="Normal"/>
    <w:uiPriority w:val="99"/>
    <w:qFormat/>
    <w:rsid w:val="008A3FD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A3FDE"/>
    <w:rPr>
      <w:rFonts w:ascii="Arial Narrow" w:hAnsi="Arial Narrow"/>
      <w:sz w:val="24"/>
      <w:szCs w:val="24"/>
      <w:u w:val="single"/>
      <w:lang w:val="en-US" w:eastAsia="en-US" w:bidi="ar-SA"/>
    </w:rPr>
  </w:style>
  <w:style w:type="character" w:customStyle="1" w:styleId="cardtextsmallChar">
    <w:name w:val="card text small Char"/>
    <w:rsid w:val="008A3FDE"/>
    <w:rPr>
      <w:rFonts w:ascii="Arial Narrow" w:hAnsi="Arial Narrow"/>
      <w:sz w:val="16"/>
      <w:szCs w:val="24"/>
      <w:lang w:val="en-US" w:eastAsia="en-US" w:bidi="ar-SA"/>
    </w:rPr>
  </w:style>
  <w:style w:type="paragraph" w:customStyle="1" w:styleId="cardtextsmall">
    <w:name w:val="card text small"/>
    <w:basedOn w:val="Normal"/>
    <w:qFormat/>
    <w:rsid w:val="008A3FDE"/>
    <w:rPr>
      <w:rFonts w:eastAsia="Times New Roman"/>
      <w:sz w:val="16"/>
    </w:rPr>
  </w:style>
  <w:style w:type="paragraph" w:customStyle="1" w:styleId="CaseListNormal">
    <w:name w:val="Case List Normal"/>
    <w:basedOn w:val="Normal"/>
    <w:qFormat/>
    <w:rsid w:val="008A3FDE"/>
    <w:rPr>
      <w:rFonts w:ascii="Times" w:eastAsia="Times New Roman" w:hAnsi="Times"/>
      <w:szCs w:val="26"/>
    </w:rPr>
  </w:style>
  <w:style w:type="paragraph" w:customStyle="1" w:styleId="Body">
    <w:name w:val="Body"/>
    <w:basedOn w:val="Normal"/>
    <w:uiPriority w:val="99"/>
    <w:qFormat/>
    <w:rsid w:val="008A3FDE"/>
    <w:pPr>
      <w:outlineLvl w:val="3"/>
    </w:pPr>
    <w:rPr>
      <w:rFonts w:eastAsia="Times New Roman"/>
      <w:szCs w:val="20"/>
    </w:rPr>
  </w:style>
  <w:style w:type="paragraph" w:customStyle="1" w:styleId="3text">
    <w:name w:val="3text"/>
    <w:basedOn w:val="Normal"/>
    <w:uiPriority w:val="99"/>
    <w:qFormat/>
    <w:rsid w:val="008A3FDE"/>
    <w:pPr>
      <w:spacing w:before="100" w:beforeAutospacing="1" w:after="100" w:afterAutospacing="1"/>
    </w:pPr>
    <w:rPr>
      <w:rFonts w:eastAsia="Times New Roman"/>
      <w:sz w:val="24"/>
    </w:rPr>
  </w:style>
  <w:style w:type="character" w:customStyle="1" w:styleId="countrytitle1">
    <w:name w:val="countrytitle1"/>
    <w:rsid w:val="008A3FDE"/>
    <w:rPr>
      <w:rFonts w:ascii="Verdana" w:hAnsi="Verdana" w:hint="default"/>
      <w:b/>
      <w:bCs/>
      <w:color w:val="293643"/>
      <w:sz w:val="24"/>
      <w:szCs w:val="24"/>
    </w:rPr>
  </w:style>
  <w:style w:type="character" w:customStyle="1" w:styleId="storyheader1">
    <w:name w:val="storyheader1"/>
    <w:rsid w:val="008A3FDE"/>
    <w:rPr>
      <w:rFonts w:ascii="Verdana" w:hAnsi="Verdana" w:hint="default"/>
      <w:b/>
      <w:bCs/>
      <w:color w:val="000000"/>
      <w:sz w:val="21"/>
      <w:szCs w:val="21"/>
    </w:rPr>
  </w:style>
  <w:style w:type="paragraph" w:customStyle="1" w:styleId="TimesNewRoman12">
    <w:name w:val="TimesNewRoman12"/>
    <w:uiPriority w:val="99"/>
    <w:qFormat/>
    <w:rsid w:val="008A3FD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A3FDE"/>
    <w:pPr>
      <w:spacing w:before="100" w:beforeAutospacing="1" w:after="100" w:afterAutospacing="1"/>
    </w:pPr>
    <w:rPr>
      <w:rFonts w:eastAsia="Times New Roman"/>
      <w:sz w:val="24"/>
    </w:rPr>
  </w:style>
  <w:style w:type="character" w:customStyle="1" w:styleId="cardunderlinedChar0">
    <w:name w:val="card underlined Char"/>
    <w:rsid w:val="008A3FDE"/>
    <w:rPr>
      <w:rFonts w:ascii="Arial" w:hAnsi="Arial"/>
      <w:sz w:val="22"/>
      <w:szCs w:val="24"/>
      <w:u w:val="single"/>
      <w:lang w:val="en-US" w:eastAsia="en-US" w:bidi="ar-SA"/>
    </w:rPr>
  </w:style>
  <w:style w:type="paragraph" w:customStyle="1" w:styleId="medium-normal">
    <w:name w:val="medium-normal"/>
    <w:basedOn w:val="Normal"/>
    <w:qFormat/>
    <w:rsid w:val="008A3FD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A3FDE"/>
    <w:rPr>
      <w:rFonts w:eastAsia="Times New Roman"/>
      <w:color w:val="000000"/>
      <w:sz w:val="18"/>
    </w:rPr>
  </w:style>
  <w:style w:type="paragraph" w:customStyle="1" w:styleId="text1">
    <w:name w:val="text1"/>
    <w:basedOn w:val="Normal"/>
    <w:autoRedefine/>
    <w:uiPriority w:val="99"/>
    <w:qFormat/>
    <w:rsid w:val="008A3FDE"/>
    <w:rPr>
      <w:rFonts w:eastAsia="Times New Roman"/>
      <w:szCs w:val="20"/>
    </w:rPr>
  </w:style>
  <w:style w:type="character" w:customStyle="1" w:styleId="article1">
    <w:name w:val="article1"/>
    <w:rsid w:val="008A3FDE"/>
    <w:rPr>
      <w:rFonts w:ascii="Verdana" w:hAnsi="Verdana" w:hint="default"/>
      <w:color w:val="333333"/>
      <w:sz w:val="16"/>
      <w:szCs w:val="16"/>
    </w:rPr>
  </w:style>
  <w:style w:type="paragraph" w:customStyle="1" w:styleId="RepeatBlockHeading">
    <w:name w:val="Repeat Block Heading"/>
    <w:basedOn w:val="Normal"/>
    <w:autoRedefine/>
    <w:qFormat/>
    <w:rsid w:val="008A3FDE"/>
    <w:pPr>
      <w:jc w:val="center"/>
    </w:pPr>
    <w:rPr>
      <w:rFonts w:eastAsia="Times New Roman"/>
      <w:b/>
      <w:smallCaps/>
      <w:color w:val="000000"/>
      <w:sz w:val="24"/>
      <w:u w:val="thick"/>
    </w:rPr>
  </w:style>
  <w:style w:type="character" w:customStyle="1" w:styleId="Hyperlink6">
    <w:name w:val="Hyperlink6"/>
    <w:rsid w:val="008A3FDE"/>
    <w:rPr>
      <w:color w:val="3300CC"/>
      <w:u w:val="single"/>
    </w:rPr>
  </w:style>
  <w:style w:type="paragraph" w:customStyle="1" w:styleId="story-headline">
    <w:name w:val="story-headline"/>
    <w:basedOn w:val="Normal"/>
    <w:uiPriority w:val="99"/>
    <w:qFormat/>
    <w:rsid w:val="008A3FDE"/>
    <w:pPr>
      <w:spacing w:before="72" w:after="72"/>
    </w:pPr>
    <w:rPr>
      <w:rFonts w:eastAsia="Times New Roman"/>
      <w:b/>
      <w:bCs/>
      <w:sz w:val="26"/>
      <w:szCs w:val="26"/>
    </w:rPr>
  </w:style>
  <w:style w:type="paragraph" w:customStyle="1" w:styleId="story-body">
    <w:name w:val="story-body"/>
    <w:basedOn w:val="Normal"/>
    <w:uiPriority w:val="99"/>
    <w:qFormat/>
    <w:rsid w:val="008A3FDE"/>
    <w:pPr>
      <w:spacing w:before="100" w:beforeAutospacing="1" w:after="100" w:afterAutospacing="1"/>
    </w:pPr>
    <w:rPr>
      <w:rFonts w:eastAsia="Times New Roman"/>
    </w:rPr>
  </w:style>
  <w:style w:type="character" w:customStyle="1" w:styleId="story-posted-date1">
    <w:name w:val="story-posted-date1"/>
    <w:rsid w:val="008A3FDE"/>
    <w:rPr>
      <w:rFonts w:ascii="Arial" w:hAnsi="Arial" w:cs="Arial" w:hint="default"/>
      <w:b w:val="0"/>
      <w:bCs w:val="0"/>
      <w:sz w:val="19"/>
      <w:szCs w:val="19"/>
    </w:rPr>
  </w:style>
  <w:style w:type="paragraph" w:customStyle="1" w:styleId="story-dateline">
    <w:name w:val="story-dateline"/>
    <w:basedOn w:val="Normal"/>
    <w:uiPriority w:val="99"/>
    <w:qFormat/>
    <w:rsid w:val="008A3FDE"/>
    <w:rPr>
      <w:rFonts w:eastAsia="Times New Roman"/>
      <w:b/>
      <w:bCs/>
    </w:rPr>
  </w:style>
  <w:style w:type="paragraph" w:customStyle="1" w:styleId="TextofCards">
    <w:name w:val="Text of Cards"/>
    <w:basedOn w:val="Normal"/>
    <w:uiPriority w:val="99"/>
    <w:qFormat/>
    <w:rsid w:val="008A3FDE"/>
    <w:rPr>
      <w:rFonts w:eastAsia="Times New Roman"/>
      <w:color w:val="000000"/>
      <w:spacing w:val="6"/>
      <w:szCs w:val="23"/>
    </w:rPr>
  </w:style>
  <w:style w:type="paragraph" w:customStyle="1" w:styleId="Corpotesto">
    <w:name w:val="Corpo testo"/>
    <w:basedOn w:val="Normal"/>
    <w:uiPriority w:val="99"/>
    <w:qFormat/>
    <w:rsid w:val="008A3FD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A3FDE"/>
    <w:rPr>
      <w:rFonts w:eastAsia="SimSun" w:cs="Arial"/>
      <w:b/>
      <w:bCs/>
      <w:iCs/>
      <w:sz w:val="24"/>
      <w:szCs w:val="28"/>
      <w:lang w:val="en-US" w:eastAsia="zh-CN" w:bidi="ar-SA"/>
    </w:rPr>
  </w:style>
  <w:style w:type="paragraph" w:customStyle="1" w:styleId="PageHeading">
    <w:name w:val="Page Heading"/>
    <w:basedOn w:val="Heading2"/>
    <w:qFormat/>
    <w:rsid w:val="008A3FD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A3FDE"/>
  </w:style>
  <w:style w:type="paragraph" w:customStyle="1" w:styleId="tagCharChar1Char">
    <w:name w:val="tag Char Char1 Char"/>
    <w:uiPriority w:val="99"/>
    <w:qFormat/>
    <w:rsid w:val="008A3FDE"/>
    <w:rPr>
      <w:rFonts w:eastAsia="Times New Roman"/>
      <w:b/>
      <w:bCs/>
      <w:sz w:val="24"/>
      <w:szCs w:val="24"/>
    </w:rPr>
  </w:style>
  <w:style w:type="character" w:customStyle="1" w:styleId="textmedium">
    <w:name w:val="textmedium"/>
    <w:basedOn w:val="DefaultParagraphFont"/>
    <w:rsid w:val="008A3FDE"/>
  </w:style>
  <w:style w:type="character" w:customStyle="1" w:styleId="citation1">
    <w:name w:val="citation1"/>
    <w:rsid w:val="008A3FDE"/>
    <w:rPr>
      <w:rFonts w:ascii="Verdana" w:hAnsi="Verdana" w:hint="default"/>
      <w:sz w:val="17"/>
      <w:szCs w:val="17"/>
    </w:rPr>
  </w:style>
  <w:style w:type="character" w:customStyle="1" w:styleId="hithighlite">
    <w:name w:val="hithighlite"/>
    <w:basedOn w:val="DefaultParagraphFont"/>
    <w:rsid w:val="008A3FDE"/>
  </w:style>
  <w:style w:type="character" w:customStyle="1" w:styleId="articlecontent">
    <w:name w:val="articlecontent"/>
    <w:basedOn w:val="DefaultParagraphFont"/>
    <w:rsid w:val="008A3FDE"/>
  </w:style>
  <w:style w:type="paragraph" w:customStyle="1" w:styleId="inside-copy">
    <w:name w:val="inside-copy"/>
    <w:basedOn w:val="Normal"/>
    <w:qFormat/>
    <w:rsid w:val="008A3FD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A3FD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A3FD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A3FDE"/>
  </w:style>
  <w:style w:type="paragraph" w:customStyle="1" w:styleId="ProjectTitleLine">
    <w:name w:val="Project Title Line"/>
    <w:basedOn w:val="Normal"/>
    <w:next w:val="Normal"/>
    <w:autoRedefine/>
    <w:uiPriority w:val="99"/>
    <w:qFormat/>
    <w:rsid w:val="008A3FDE"/>
    <w:pPr>
      <w:jc w:val="center"/>
    </w:pPr>
    <w:rPr>
      <w:rFonts w:eastAsia="Times New Roman"/>
      <w:caps/>
      <w:szCs w:val="20"/>
    </w:rPr>
  </w:style>
  <w:style w:type="character" w:customStyle="1" w:styleId="fource1">
    <w:name w:val="fource1"/>
    <w:rsid w:val="008A3FDE"/>
    <w:rPr>
      <w:sz w:val="34"/>
      <w:szCs w:val="34"/>
    </w:rPr>
  </w:style>
  <w:style w:type="paragraph" w:customStyle="1" w:styleId="LanguageStrike">
    <w:name w:val="Language Strike"/>
    <w:basedOn w:val="Normal"/>
    <w:next w:val="Normal"/>
    <w:qFormat/>
    <w:rsid w:val="008A3FDE"/>
    <w:rPr>
      <w:rFonts w:eastAsia="Times New Roman"/>
      <w:strike/>
    </w:rPr>
  </w:style>
  <w:style w:type="character" w:customStyle="1" w:styleId="LanguageStrikeChar">
    <w:name w:val="Language Strike Char"/>
    <w:rsid w:val="008A3FD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A3FDE"/>
    <w:rPr>
      <w:rFonts w:eastAsia="Times New Roman"/>
      <w:szCs w:val="20"/>
      <w:u w:val="single"/>
    </w:rPr>
  </w:style>
  <w:style w:type="paragraph" w:customStyle="1" w:styleId="Normal10pt">
    <w:name w:val="Normal + 10 pt"/>
    <w:basedOn w:val="Normal"/>
    <w:qFormat/>
    <w:rsid w:val="008A3FDE"/>
    <w:rPr>
      <w:rFonts w:eastAsia="Times New Roman"/>
      <w:szCs w:val="20"/>
    </w:rPr>
  </w:style>
  <w:style w:type="paragraph" w:customStyle="1" w:styleId="cardChar1Char">
    <w:name w:val="card Char1 Char"/>
    <w:basedOn w:val="Normal"/>
    <w:uiPriority w:val="99"/>
    <w:qFormat/>
    <w:rsid w:val="008A3FDE"/>
    <w:pPr>
      <w:ind w:left="288" w:right="288"/>
    </w:pPr>
    <w:rPr>
      <w:rFonts w:eastAsia="Times New Roman"/>
      <w:szCs w:val="20"/>
    </w:rPr>
  </w:style>
  <w:style w:type="character" w:customStyle="1" w:styleId="normal11">
    <w:name w:val="normal1"/>
    <w:basedOn w:val="DefaultParagraphFont"/>
    <w:rsid w:val="008A3FDE"/>
  </w:style>
  <w:style w:type="character" w:customStyle="1" w:styleId="ds">
    <w:name w:val="ds"/>
    <w:basedOn w:val="DefaultParagraphFont"/>
    <w:rsid w:val="008A3FDE"/>
  </w:style>
  <w:style w:type="character" w:customStyle="1" w:styleId="UnderliningChar1">
    <w:name w:val="Underlining Char1"/>
    <w:rsid w:val="008A3FDE"/>
    <w:rPr>
      <w:rFonts w:ascii="Arial Narrow" w:hAnsi="Arial Narrow"/>
      <w:szCs w:val="24"/>
      <w:u w:val="single"/>
      <w:lang w:val="en-US" w:eastAsia="en-US" w:bidi="ar-SA"/>
    </w:rPr>
  </w:style>
  <w:style w:type="character" w:customStyle="1" w:styleId="UnderliningChar2">
    <w:name w:val="Underlining Char2"/>
    <w:rsid w:val="008A3FDE"/>
    <w:rPr>
      <w:rFonts w:ascii="Arial Narrow" w:hAnsi="Arial Narrow"/>
      <w:szCs w:val="24"/>
      <w:u w:val="single"/>
      <w:lang w:val="en-US" w:eastAsia="en-US" w:bidi="ar-SA"/>
    </w:rPr>
  </w:style>
  <w:style w:type="character" w:customStyle="1" w:styleId="MicroTextChar1">
    <w:name w:val="MicroText Char1"/>
    <w:rsid w:val="008A3FDE"/>
    <w:rPr>
      <w:rFonts w:ascii="Arial Narrow" w:hAnsi="Arial Narrow"/>
      <w:sz w:val="12"/>
      <w:szCs w:val="24"/>
      <w:lang w:val="en-US" w:eastAsia="en-US" w:bidi="ar-SA"/>
    </w:rPr>
  </w:style>
  <w:style w:type="paragraph" w:customStyle="1" w:styleId="CM12">
    <w:name w:val="CM12"/>
    <w:basedOn w:val="Default"/>
    <w:next w:val="Default"/>
    <w:uiPriority w:val="99"/>
    <w:qFormat/>
    <w:rsid w:val="008A3FD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A3FDE"/>
    <w:pPr>
      <w:widowControl w:val="0"/>
      <w:spacing w:after="480"/>
    </w:pPr>
    <w:rPr>
      <w:rFonts w:ascii="Granjon LT Std" w:hAnsi="Granjon LT Std"/>
      <w:color w:val="auto"/>
    </w:rPr>
  </w:style>
  <w:style w:type="paragraph" w:customStyle="1" w:styleId="CM10">
    <w:name w:val="CM10"/>
    <w:basedOn w:val="Default"/>
    <w:next w:val="Default"/>
    <w:qFormat/>
    <w:rsid w:val="008A3FDE"/>
    <w:pPr>
      <w:widowControl w:val="0"/>
      <w:spacing w:line="320" w:lineRule="atLeast"/>
    </w:pPr>
    <w:rPr>
      <w:rFonts w:ascii="Granjon LT Std" w:hAnsi="Granjon LT Std"/>
      <w:color w:val="auto"/>
    </w:rPr>
  </w:style>
  <w:style w:type="character" w:styleId="EndnoteReference">
    <w:name w:val="endnote reference"/>
    <w:rsid w:val="008A3FDE"/>
    <w:rPr>
      <w:vertAlign w:val="baseline"/>
    </w:rPr>
  </w:style>
  <w:style w:type="paragraph" w:customStyle="1" w:styleId="bold">
    <w:name w:val="bold"/>
    <w:basedOn w:val="Normal"/>
    <w:qFormat/>
    <w:rsid w:val="008A3FD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A3FDE"/>
    <w:rPr>
      <w:rFonts w:eastAsia="Times New Roman"/>
      <w:strike/>
      <w:szCs w:val="20"/>
    </w:rPr>
  </w:style>
  <w:style w:type="paragraph" w:customStyle="1" w:styleId="textbodyblack">
    <w:name w:val="textbodyblack"/>
    <w:basedOn w:val="Normal"/>
    <w:qFormat/>
    <w:rsid w:val="008A3FDE"/>
    <w:pPr>
      <w:spacing w:before="100" w:beforeAutospacing="1" w:after="100" w:afterAutospacing="1"/>
    </w:pPr>
    <w:rPr>
      <w:rFonts w:eastAsia="Times New Roman"/>
      <w:sz w:val="24"/>
    </w:rPr>
  </w:style>
  <w:style w:type="character" w:customStyle="1" w:styleId="DefaultPara">
    <w:name w:val="Default Para"/>
    <w:rsid w:val="008A3FDE"/>
    <w:rPr>
      <w:sz w:val="20"/>
    </w:rPr>
  </w:style>
  <w:style w:type="character" w:customStyle="1" w:styleId="SYSHYPERTEXT">
    <w:name w:val="SYS_HYPERTEXT"/>
    <w:rsid w:val="008A3FDE"/>
    <w:rPr>
      <w:color w:val="0000FF"/>
      <w:u w:val="single"/>
    </w:rPr>
  </w:style>
  <w:style w:type="character" w:customStyle="1" w:styleId="Hyperlink1">
    <w:name w:val="Hyperlink1"/>
    <w:rsid w:val="008A3FD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A3FD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A3FDE"/>
    <w:rPr>
      <w:rFonts w:ascii="Arial Narrow" w:hAnsi="Arial Narrow"/>
      <w:noProof w:val="0"/>
      <w:szCs w:val="24"/>
      <w:u w:val="single"/>
      <w:lang w:val="en-US" w:eastAsia="en-US" w:bidi="ar-SA"/>
    </w:rPr>
  </w:style>
  <w:style w:type="paragraph" w:customStyle="1" w:styleId="BlockHeading1">
    <w:name w:val="Block Heading 1"/>
    <w:basedOn w:val="Normal"/>
    <w:qFormat/>
    <w:rsid w:val="008A3FD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A3FDE"/>
    <w:rPr>
      <w:rFonts w:ascii="Georgia" w:hAnsi="Georgia"/>
      <w:b/>
      <w:emboss/>
      <w:color w:val="000000"/>
      <w:sz w:val="48"/>
      <w:szCs w:val="48"/>
      <w:lang w:val="en-US" w:eastAsia="en-US" w:bidi="ar-SA"/>
    </w:rPr>
  </w:style>
  <w:style w:type="character" w:customStyle="1" w:styleId="citationunderlineChar">
    <w:name w:val="citation/underline Char"/>
    <w:rsid w:val="008A3FDE"/>
    <w:rPr>
      <w:b/>
      <w:sz w:val="24"/>
      <w:szCs w:val="24"/>
      <w:u w:val="single"/>
      <w:lang w:val="en-US" w:eastAsia="en-US" w:bidi="ar-SA"/>
    </w:rPr>
  </w:style>
  <w:style w:type="character" w:customStyle="1" w:styleId="StyleTagTimesNewRomanChar">
    <w:name w:val="Style Tag + Times New Roman Char"/>
    <w:rsid w:val="008A3FDE"/>
    <w:rPr>
      <w:b/>
      <w:bCs/>
      <w:noProof w:val="0"/>
      <w:sz w:val="24"/>
      <w:szCs w:val="24"/>
      <w:lang w:val="en-US" w:eastAsia="en-US" w:bidi="ar-SA"/>
    </w:rPr>
  </w:style>
  <w:style w:type="character" w:customStyle="1" w:styleId="ShrinkChar">
    <w:name w:val="Shrink Char"/>
    <w:link w:val="Shrink"/>
    <w:rsid w:val="008A3FDE"/>
    <w:rPr>
      <w:rFonts w:cs="Courier"/>
      <w:bCs/>
      <w:sz w:val="16"/>
      <w:szCs w:val="16"/>
    </w:rPr>
  </w:style>
  <w:style w:type="paragraph" w:customStyle="1" w:styleId="SmallCard">
    <w:name w:val="Small Card"/>
    <w:basedOn w:val="Normal"/>
    <w:uiPriority w:val="99"/>
    <w:qFormat/>
    <w:rsid w:val="008A3FD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A3FDE"/>
    <w:rPr>
      <w:rFonts w:ascii="Arial Narrow" w:hAnsi="Arial Narrow" w:cs="Arial"/>
      <w:b/>
      <w:bCs/>
      <w:iCs/>
      <w:sz w:val="24"/>
      <w:szCs w:val="28"/>
      <w:lang w:val="en-US" w:eastAsia="en-US" w:bidi="ar-SA"/>
    </w:rPr>
  </w:style>
  <w:style w:type="character" w:customStyle="1" w:styleId="UnderliningCharChar">
    <w:name w:val="Underlining Char Char"/>
    <w:rsid w:val="008A3FDE"/>
    <w:rPr>
      <w:rFonts w:ascii="Arial Narrow" w:hAnsi="Arial Narrow"/>
      <w:szCs w:val="24"/>
      <w:u w:val="single"/>
      <w:lang w:val="en-US" w:eastAsia="en-US" w:bidi="ar-SA"/>
    </w:rPr>
  </w:style>
  <w:style w:type="character" w:customStyle="1" w:styleId="StyleArialNarrow12ptBold">
    <w:name w:val="Style Arial Narrow 12 pt Bold"/>
    <w:rsid w:val="008A3FDE"/>
    <w:rPr>
      <w:rFonts w:ascii="Arial Narrow" w:hAnsi="Arial Narrow"/>
      <w:b/>
      <w:bCs/>
      <w:sz w:val="24"/>
    </w:rPr>
  </w:style>
  <w:style w:type="character" w:customStyle="1" w:styleId="Style1CharChar">
    <w:name w:val="Style1 Char Char"/>
    <w:rsid w:val="008A3FD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A3FD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A3FDE"/>
    <w:rPr>
      <w:u w:val="single"/>
    </w:rPr>
  </w:style>
  <w:style w:type="character" w:customStyle="1" w:styleId="UnderlinedCharChar1">
    <w:name w:val="Underlined Char Char1"/>
    <w:rsid w:val="008A3FDE"/>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A3FDE"/>
    <w:rPr>
      <w:rFonts w:cs="Arial"/>
      <w:b/>
      <w:bCs/>
      <w:iCs/>
      <w:sz w:val="22"/>
      <w:szCs w:val="28"/>
      <w:lang w:val="en-US" w:eastAsia="en-US" w:bidi="ar-SA"/>
    </w:rPr>
  </w:style>
  <w:style w:type="character" w:customStyle="1" w:styleId="doctitle">
    <w:name w:val="doctitle"/>
    <w:rsid w:val="008A3FDE"/>
  </w:style>
  <w:style w:type="character" w:customStyle="1" w:styleId="FooterChar1">
    <w:name w:val="Footer Char1"/>
    <w:uiPriority w:val="99"/>
    <w:semiHidden/>
    <w:rsid w:val="008A3FDE"/>
    <w:rPr>
      <w:rFonts w:ascii="Garamond" w:eastAsia="Calibri" w:hAnsi="Garamond" w:cs="Times New Roman"/>
      <w:szCs w:val="22"/>
    </w:rPr>
  </w:style>
  <w:style w:type="paragraph" w:customStyle="1" w:styleId="CiteCorrected">
    <w:name w:val="Cite Corrected"/>
    <w:basedOn w:val="Normal"/>
    <w:link w:val="CiteCorrectedChar"/>
    <w:qFormat/>
    <w:rsid w:val="008A3FDE"/>
    <w:rPr>
      <w:rFonts w:eastAsia="Times New Roman"/>
      <w:b/>
      <w:bCs/>
      <w:sz w:val="24"/>
      <w:szCs w:val="16"/>
      <w:u w:val="single"/>
    </w:rPr>
  </w:style>
  <w:style w:type="character" w:customStyle="1" w:styleId="CiteCorrectedChar">
    <w:name w:val="Cite Corrected Char"/>
    <w:link w:val="CiteCorrected"/>
    <w:rsid w:val="008A3FDE"/>
    <w:rPr>
      <w:rFonts w:ascii="Georgia" w:eastAsia="Times New Roman" w:hAnsi="Georgia"/>
      <w:b/>
      <w:bCs/>
      <w:sz w:val="24"/>
      <w:szCs w:val="16"/>
      <w:u w:val="single"/>
    </w:rPr>
  </w:style>
  <w:style w:type="character" w:customStyle="1" w:styleId="cardtext-underlined">
    <w:name w:val="card text- underlined"/>
    <w:rsid w:val="008A3FDE"/>
    <w:rPr>
      <w:rFonts w:ascii="Garamond" w:hAnsi="Garamond"/>
      <w:u w:val="single"/>
    </w:rPr>
  </w:style>
  <w:style w:type="character" w:customStyle="1" w:styleId="stylestylebold12pt">
    <w:name w:val="stylestylebold12pt"/>
    <w:basedOn w:val="DefaultParagraphFont"/>
    <w:rsid w:val="008A3FDE"/>
  </w:style>
  <w:style w:type="character" w:customStyle="1" w:styleId="styleboldunderline">
    <w:name w:val="styleboldunderline"/>
    <w:basedOn w:val="DefaultParagraphFont"/>
    <w:rsid w:val="008A3FDE"/>
  </w:style>
  <w:style w:type="character" w:customStyle="1" w:styleId="Styleunderline11pt">
    <w:name w:val="Style underline + 11 pt"/>
    <w:rsid w:val="008A3FDE"/>
    <w:rPr>
      <w:rFonts w:ascii="Times New Roman" w:hAnsi="Times New Roman"/>
      <w:b w:val="0"/>
      <w:bCs w:val="0"/>
      <w:sz w:val="20"/>
      <w:u w:val="single"/>
    </w:rPr>
  </w:style>
  <w:style w:type="character" w:customStyle="1" w:styleId="Styleunderline11ptBold">
    <w:name w:val="Style underline + 11 pt Bold"/>
    <w:rsid w:val="008A3FDE"/>
    <w:rPr>
      <w:rFonts w:ascii="Times New Roman" w:hAnsi="Times New Roman"/>
      <w:b/>
      <w:bCs w:val="0"/>
      <w:sz w:val="20"/>
      <w:u w:val="single"/>
    </w:rPr>
  </w:style>
  <w:style w:type="paragraph" w:customStyle="1" w:styleId="story-body-text">
    <w:name w:val="story-body-text"/>
    <w:basedOn w:val="Normal"/>
    <w:qFormat/>
    <w:rsid w:val="008A3FD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A3FDE"/>
  </w:style>
  <w:style w:type="character" w:customStyle="1" w:styleId="BriefTitleChar">
    <w:name w:val="Brief Title Char"/>
    <w:basedOn w:val="DefaultParagraphFont"/>
    <w:rsid w:val="008A3FDE"/>
    <w:rPr>
      <w:b/>
      <w:sz w:val="24"/>
      <w:szCs w:val="24"/>
      <w:u w:val="single"/>
      <w:lang w:val="en-US" w:eastAsia="en-US" w:bidi="ar-SA"/>
    </w:rPr>
  </w:style>
  <w:style w:type="paragraph" w:customStyle="1" w:styleId="BriefTitle2">
    <w:name w:val="Brief Title 2"/>
    <w:basedOn w:val="Heading1"/>
    <w:uiPriority w:val="99"/>
    <w:qFormat/>
    <w:rsid w:val="008A3FD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A3FDE"/>
    <w:rPr>
      <w:b/>
      <w:sz w:val="24"/>
      <w:szCs w:val="24"/>
      <w:u w:val="single"/>
      <w:lang w:val="en-US" w:eastAsia="en-US" w:bidi="ar-SA"/>
    </w:rPr>
  </w:style>
  <w:style w:type="paragraph" w:customStyle="1" w:styleId="cards0">
    <w:name w:val="cards"/>
    <w:basedOn w:val="Normal"/>
    <w:qFormat/>
    <w:rsid w:val="008A3FDE"/>
    <w:rPr>
      <w:rFonts w:eastAsia="Calibri"/>
    </w:rPr>
  </w:style>
  <w:style w:type="character" w:customStyle="1" w:styleId="StyleStyle4CharTimesNewRoman11pt1">
    <w:name w:val="Style Style4 Char + Times New Roman 11 pt1"/>
    <w:basedOn w:val="DefaultParagraphFont"/>
    <w:rsid w:val="008A3FD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A3FDE"/>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8A3FD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8A3FDE"/>
    <w:rPr>
      <w:sz w:val="20"/>
      <w:u w:val="single"/>
    </w:rPr>
  </w:style>
  <w:style w:type="character" w:customStyle="1" w:styleId="FootnoteTextChar1">
    <w:name w:val="Footnote Text Char1"/>
    <w:basedOn w:val="DefaultParagraphFont"/>
    <w:uiPriority w:val="99"/>
    <w:rsid w:val="008A3FDE"/>
    <w:rPr>
      <w:rFonts w:ascii="Georgia" w:hAnsi="Georgia"/>
      <w:sz w:val="20"/>
      <w:szCs w:val="20"/>
    </w:rPr>
  </w:style>
  <w:style w:type="character" w:customStyle="1" w:styleId="SubtitleChar1">
    <w:name w:val="Subtitle Char1"/>
    <w:aliases w:val="Underlined card text Char1"/>
    <w:basedOn w:val="DefaultParagraphFont"/>
    <w:uiPriority w:val="99"/>
    <w:rsid w:val="008A3FDE"/>
    <w:rPr>
      <w:rFonts w:eastAsiaTheme="minorEastAsia"/>
      <w:color w:val="5A5A5A" w:themeColor="text1" w:themeTint="A5"/>
      <w:spacing w:val="15"/>
    </w:rPr>
  </w:style>
  <w:style w:type="character" w:customStyle="1" w:styleId="DateChar1">
    <w:name w:val="Date Char1"/>
    <w:aliases w:val="date Char1"/>
    <w:basedOn w:val="DefaultParagraphFont"/>
    <w:rsid w:val="008A3FDE"/>
    <w:rPr>
      <w:rFonts w:ascii="Georgia" w:hAnsi="Georgia"/>
    </w:rPr>
  </w:style>
  <w:style w:type="character" w:customStyle="1" w:styleId="BodyText2Char1">
    <w:name w:val="Body Text 2 Char1"/>
    <w:basedOn w:val="DefaultParagraphFont"/>
    <w:uiPriority w:val="99"/>
    <w:rsid w:val="008A3FDE"/>
    <w:rPr>
      <w:rFonts w:ascii="Georgia" w:hAnsi="Georgia"/>
    </w:rPr>
  </w:style>
  <w:style w:type="character" w:customStyle="1" w:styleId="PlainTextChar1">
    <w:name w:val="Plain Text Char1"/>
    <w:basedOn w:val="DefaultParagraphFont"/>
    <w:uiPriority w:val="99"/>
    <w:rsid w:val="008A3FDE"/>
    <w:rPr>
      <w:rFonts w:ascii="Consolas" w:hAnsi="Consolas"/>
      <w:sz w:val="21"/>
      <w:szCs w:val="21"/>
    </w:rPr>
  </w:style>
  <w:style w:type="character" w:customStyle="1" w:styleId="StyleCardText11ptUnderlineChar">
    <w:name w:val="Style Card Text + 11 pt Underline Char"/>
    <w:link w:val="StyleCardText11ptUnderline"/>
    <w:locked/>
    <w:rsid w:val="008A3FDE"/>
    <w:rPr>
      <w:szCs w:val="24"/>
      <w:u w:val="single"/>
    </w:rPr>
  </w:style>
  <w:style w:type="paragraph" w:customStyle="1" w:styleId="StyleCardText11ptUnderline">
    <w:name w:val="Style Card Text + 11 pt Underline"/>
    <w:link w:val="StyleCardText11ptUnderlineChar"/>
    <w:qFormat/>
    <w:rsid w:val="008A3FDE"/>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A3FDE"/>
    <w:rPr>
      <w:rFonts w:ascii="Georgia" w:hAnsi="Georgia"/>
      <w:sz w:val="16"/>
      <w:szCs w:val="24"/>
    </w:rPr>
  </w:style>
  <w:style w:type="paragraph" w:customStyle="1" w:styleId="StyleMinimizedText11pt">
    <w:name w:val="Style Minimized Text + 11 pt"/>
    <w:basedOn w:val="Normal"/>
    <w:link w:val="StyleMinimizedText11ptChar"/>
    <w:qFormat/>
    <w:rsid w:val="008A3FDE"/>
    <w:rPr>
      <w:sz w:val="16"/>
      <w:szCs w:val="24"/>
    </w:rPr>
  </w:style>
  <w:style w:type="character" w:customStyle="1" w:styleId="StyleMinimizedText11pt1Char">
    <w:name w:val="Style Minimized Text + 11 pt1 Char"/>
    <w:basedOn w:val="DefaultParagraphFont"/>
    <w:link w:val="StyleMinimizedText11pt1"/>
    <w:locked/>
    <w:rsid w:val="008A3FDE"/>
    <w:rPr>
      <w:rFonts w:ascii="Georgia" w:hAnsi="Georgia"/>
      <w:sz w:val="16"/>
      <w:szCs w:val="24"/>
    </w:rPr>
  </w:style>
  <w:style w:type="paragraph" w:customStyle="1" w:styleId="StyleMinimizedText11pt1">
    <w:name w:val="Style Minimized Text + 11 pt1"/>
    <w:basedOn w:val="Normal"/>
    <w:link w:val="StyleMinimizedText11pt1Char"/>
    <w:qFormat/>
    <w:rsid w:val="008A3FDE"/>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A3FDE"/>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A3FDE"/>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A3FDE"/>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A3FDE"/>
    <w:rPr>
      <w:rFonts w:eastAsia="SimSun"/>
      <w:b/>
      <w:bCs/>
      <w:sz w:val="22"/>
      <w:szCs w:val="24"/>
      <w:u w:val="single"/>
    </w:rPr>
  </w:style>
  <w:style w:type="character" w:customStyle="1" w:styleId="Debate-CardSmalltextF2Char">
    <w:name w:val="Debate- Card Small text F2 Char"/>
    <w:link w:val="Debate-CardSmalltextF2"/>
    <w:locked/>
    <w:rsid w:val="008A3FDE"/>
    <w:rPr>
      <w:rFonts w:ascii="Arial Narrow" w:hAnsi="Arial Narrow"/>
      <w:sz w:val="16"/>
    </w:rPr>
  </w:style>
  <w:style w:type="paragraph" w:customStyle="1" w:styleId="Debate-CardSmalltextF2">
    <w:name w:val="Debate- Card Small text F2"/>
    <w:basedOn w:val="Normal"/>
    <w:next w:val="Normal"/>
    <w:link w:val="Debate-CardSmalltextF2Char"/>
    <w:qFormat/>
    <w:rsid w:val="008A3FDE"/>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8A3FDE"/>
    <w:rPr>
      <w:rFonts w:ascii="Arial Narrow" w:hAnsi="Arial Narrow"/>
      <w:b/>
      <w:sz w:val="18"/>
      <w:u w:val="single"/>
    </w:rPr>
  </w:style>
  <w:style w:type="paragraph" w:customStyle="1" w:styleId="Debate-EmphasizedText-F5">
    <w:name w:val="Debate- Emphasized Text- F5"/>
    <w:basedOn w:val="Normal"/>
    <w:link w:val="Debate-EmphasizedText-F5Char"/>
    <w:qFormat/>
    <w:rsid w:val="008A3FDE"/>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A3FD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A3FDE"/>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A3FDE"/>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A3FDE"/>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A3FDE"/>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A3FDE"/>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8A3FDE"/>
    <w:rPr>
      <w:rFonts w:ascii="Georgia" w:eastAsia="SimSun" w:hAnsi="Georgia"/>
      <w:szCs w:val="24"/>
      <w:u w:val="single"/>
    </w:rPr>
  </w:style>
  <w:style w:type="paragraph" w:customStyle="1" w:styleId="StyleStyle112pt">
    <w:name w:val="Style Style1 + 12 pt"/>
    <w:basedOn w:val="Normal"/>
    <w:link w:val="StyleStyle112ptChar"/>
    <w:qFormat/>
    <w:rsid w:val="008A3FDE"/>
    <w:rPr>
      <w:rFonts w:eastAsia="SimSun"/>
      <w:sz w:val="22"/>
      <w:szCs w:val="24"/>
      <w:u w:val="single"/>
    </w:rPr>
  </w:style>
  <w:style w:type="character" w:customStyle="1" w:styleId="MinimizedTextChar">
    <w:name w:val="Minimized Text Char"/>
    <w:basedOn w:val="DefaultParagraphFont"/>
    <w:link w:val="MinimizedText"/>
    <w:locked/>
    <w:rsid w:val="008A3FDE"/>
    <w:rPr>
      <w:rFonts w:ascii="Georgia" w:eastAsia="Times New Roman" w:hAnsi="Georgia"/>
      <w:sz w:val="16"/>
      <w:szCs w:val="24"/>
    </w:rPr>
  </w:style>
  <w:style w:type="paragraph" w:customStyle="1" w:styleId="MinimizedText">
    <w:name w:val="Minimized Text"/>
    <w:basedOn w:val="Normal"/>
    <w:link w:val="MinimizedTextChar"/>
    <w:qFormat/>
    <w:rsid w:val="008A3FDE"/>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8A3FD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A3FDE"/>
    <w:rPr>
      <w:sz w:val="20"/>
    </w:rPr>
  </w:style>
  <w:style w:type="character" w:customStyle="1" w:styleId="StyleUnderlineChar11ptBorderSinglesolidlineAutoChar">
    <w:name w:val="Style Underline Char + 11 pt Border: : (Single solid line Auto  ... Char"/>
    <w:link w:val="StyleUnderlineChar11ptBorderSinglesolidlineAuto"/>
    <w:locked/>
    <w:rsid w:val="008A3FDE"/>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A3FDE"/>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8A3FDE"/>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8A3FDE"/>
    <w:rPr>
      <w:rFonts w:cs="Times New Roman"/>
      <w:szCs w:val="24"/>
    </w:rPr>
  </w:style>
  <w:style w:type="character" w:customStyle="1" w:styleId="StyleStyle4BoldChar">
    <w:name w:val="Style Style4 + Bold Char"/>
    <w:basedOn w:val="Style4Char"/>
    <w:link w:val="StyleStyle4Bold"/>
    <w:locked/>
    <w:rsid w:val="008A3FDE"/>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8A3FDE"/>
    <w:rPr>
      <w:rFonts w:cs="Times New Roman"/>
      <w:szCs w:val="24"/>
    </w:rPr>
  </w:style>
  <w:style w:type="character" w:customStyle="1" w:styleId="CircledChar">
    <w:name w:val="Circled Char"/>
    <w:basedOn w:val="CardTextChar0"/>
    <w:link w:val="Circled"/>
    <w:locked/>
    <w:rsid w:val="008A3FD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A3FD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A3FDE"/>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8A3FDE"/>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8A3FD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A3FDE"/>
    <w:rPr>
      <w:b/>
      <w:bCs w:val="0"/>
      <w:u w:val="single"/>
      <w:lang w:val="en-US" w:eastAsia="en-US" w:bidi="ar-SA"/>
    </w:rPr>
  </w:style>
  <w:style w:type="paragraph" w:customStyle="1" w:styleId="StyleBoldandUnderlineChar11pt">
    <w:name w:val="Style Bold and Underline Char + 11 pt"/>
    <w:link w:val="StyleBoldandUnderlineChar11ptChar"/>
    <w:qFormat/>
    <w:rsid w:val="008A3FD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A3FDE"/>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A3FDE"/>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8A3FD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A3FD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A3FD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A3FD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A3FDE"/>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A3FD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A3FDE"/>
    <w:rPr>
      <w:rFonts w:ascii="Georgia" w:eastAsia="Times New Roman" w:hAnsi="Georgia"/>
      <w:szCs w:val="20"/>
    </w:rPr>
  </w:style>
  <w:style w:type="paragraph" w:customStyle="1" w:styleId="cardCharChar0">
    <w:name w:val="card Char Char"/>
    <w:basedOn w:val="Normal"/>
    <w:link w:val="cardCharCharChar"/>
    <w:qFormat/>
    <w:rsid w:val="008A3FDE"/>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8A3FD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A3FDE"/>
  </w:style>
  <w:style w:type="character" w:customStyle="1" w:styleId="StyleCardTextArialNarrow9ptChar">
    <w:name w:val="Style Card Text + Arial Narrow 9 pt Char"/>
    <w:basedOn w:val="CardTextChar10"/>
    <w:link w:val="StyleCardTextArialNarrow9pt"/>
    <w:locked/>
    <w:rsid w:val="008A3FD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A3FD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A3FD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A3FD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A3FD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A3FDE"/>
    <w:rPr>
      <w:rFonts w:ascii="Georgia" w:eastAsia="Times New Roman" w:hAnsi="Georgia"/>
      <w:sz w:val="16"/>
      <w:szCs w:val="24"/>
    </w:rPr>
  </w:style>
  <w:style w:type="paragraph" w:customStyle="1" w:styleId="Textsmall0">
    <w:name w:val="Textsmall"/>
    <w:basedOn w:val="Normal"/>
    <w:next w:val="Normal"/>
    <w:link w:val="TextsmallChar0"/>
    <w:qFormat/>
    <w:rsid w:val="008A3FDE"/>
    <w:rPr>
      <w:rFonts w:eastAsia="Times New Roman"/>
      <w:sz w:val="16"/>
      <w:szCs w:val="24"/>
    </w:rPr>
  </w:style>
  <w:style w:type="character" w:customStyle="1" w:styleId="StyleStyle49pt10Char">
    <w:name w:val="Style Style4 + 9 pt10 Char"/>
    <w:basedOn w:val="Style4Char"/>
    <w:link w:val="StyleStyle49pt10"/>
    <w:locked/>
    <w:rsid w:val="008A3FDE"/>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8A3FDE"/>
    <w:rPr>
      <w:rFonts w:cs="Times New Roman"/>
      <w:szCs w:val="24"/>
    </w:rPr>
  </w:style>
  <w:style w:type="character" w:customStyle="1" w:styleId="StyleStyle49ptBold7Char">
    <w:name w:val="Style Style4 + 9 pt Bold7 Char"/>
    <w:link w:val="StyleStyle49ptBold7"/>
    <w:locked/>
    <w:rsid w:val="008A3FDE"/>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A3FDE"/>
    <w:rPr>
      <w:rFonts w:ascii="Times New Roman" w:hAnsi="Times New Roman" w:cs="Times New Roman"/>
      <w:b/>
      <w:bCs/>
      <w:sz w:val="22"/>
      <w:szCs w:val="24"/>
    </w:rPr>
  </w:style>
  <w:style w:type="character" w:customStyle="1" w:styleId="NormalUnderlineChar">
    <w:name w:val="Normal Underline Char"/>
    <w:link w:val="NormalUnderline"/>
    <w:locked/>
    <w:rsid w:val="008A3FDE"/>
    <w:rPr>
      <w:rFonts w:ascii="Georgia" w:eastAsia="Times New Roman" w:hAnsi="Georgia"/>
      <w:szCs w:val="24"/>
      <w:u w:val="single"/>
    </w:rPr>
  </w:style>
  <w:style w:type="paragraph" w:customStyle="1" w:styleId="NormalUnderline">
    <w:name w:val="Normal Underline"/>
    <w:basedOn w:val="Normal"/>
    <w:link w:val="NormalUnderlineChar"/>
    <w:qFormat/>
    <w:rsid w:val="008A3FDE"/>
    <w:pPr>
      <w:ind w:left="288"/>
    </w:pPr>
    <w:rPr>
      <w:rFonts w:eastAsia="Times New Roman"/>
      <w:sz w:val="22"/>
      <w:szCs w:val="24"/>
      <w:u w:val="single"/>
    </w:rPr>
  </w:style>
  <w:style w:type="paragraph" w:customStyle="1" w:styleId="Underlinestyle">
    <w:name w:val="Underline style"/>
    <w:basedOn w:val="Normal"/>
    <w:qFormat/>
    <w:rsid w:val="008A3FDE"/>
    <w:rPr>
      <w:rFonts w:eastAsia="Times New Roman"/>
      <w:u w:val="single"/>
    </w:rPr>
  </w:style>
  <w:style w:type="paragraph" w:customStyle="1" w:styleId="WW-Default1">
    <w:name w:val="WW-Default1"/>
    <w:basedOn w:val="Normal"/>
    <w:qFormat/>
    <w:rsid w:val="008A3FDE"/>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8A3FDE"/>
    <w:rPr>
      <w:rFonts w:eastAsia="Times New Roman"/>
    </w:rPr>
  </w:style>
  <w:style w:type="character" w:customStyle="1" w:styleId="Stylecard11ptChar">
    <w:name w:val="Style card + 11 pt Char"/>
    <w:link w:val="Stylecard11pt"/>
    <w:locked/>
    <w:rsid w:val="008A3FDE"/>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8A3FDE"/>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8A3FDE"/>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8A3FDE"/>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A3FDE"/>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A3FDE"/>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8A3FD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A3FDE"/>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A3FDE"/>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8A3FDE"/>
    <w:rPr>
      <w:b/>
      <w:szCs w:val="24"/>
      <w:u w:val="single"/>
    </w:rPr>
  </w:style>
  <w:style w:type="paragraph" w:customStyle="1" w:styleId="BoldandUnderline">
    <w:name w:val="Bold and Underline"/>
    <w:basedOn w:val="Normal"/>
    <w:link w:val="BoldandUnderlineChar"/>
    <w:qFormat/>
    <w:rsid w:val="008A3FDE"/>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8A3FDE"/>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8A3FDE"/>
    <w:rPr>
      <w:rFonts w:cs="Times New Roman"/>
      <w:szCs w:val="24"/>
    </w:rPr>
  </w:style>
  <w:style w:type="character" w:customStyle="1" w:styleId="StyleUnderlining11ptChar">
    <w:name w:val="Style Underlining + 11 pt Char"/>
    <w:basedOn w:val="UnderliningChar"/>
    <w:link w:val="StyleUnderlining11pt"/>
    <w:locked/>
    <w:rsid w:val="008A3FDE"/>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A3FD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A3FDE"/>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A3FDE"/>
    <w:rPr>
      <w:rFonts w:eastAsia="Times New Roman"/>
      <w:sz w:val="22"/>
      <w:szCs w:val="24"/>
    </w:rPr>
  </w:style>
  <w:style w:type="character" w:customStyle="1" w:styleId="Stylecard11ptBoldUnderlineChar">
    <w:name w:val="Style card + 11 pt Bold Underline Char"/>
    <w:basedOn w:val="cardChar"/>
    <w:link w:val="Stylecard11ptBoldUnderline"/>
    <w:locked/>
    <w:rsid w:val="008A3FDE"/>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8A3FDE"/>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8A3FDE"/>
    <w:rPr>
      <w:rFonts w:cs="Calibri"/>
      <w:szCs w:val="24"/>
      <w:u w:val="single"/>
      <w:lang w:val="x-none" w:eastAsia="ar-SA"/>
    </w:rPr>
  </w:style>
  <w:style w:type="paragraph" w:customStyle="1" w:styleId="Stylecard8pt">
    <w:name w:val="Style card + 8 pt"/>
    <w:basedOn w:val="Normal"/>
    <w:link w:val="Stylecard8ptChar"/>
    <w:qFormat/>
    <w:rsid w:val="008A3FDE"/>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8A3FDE"/>
    <w:pPr>
      <w:spacing w:before="100" w:beforeAutospacing="1" w:after="100" w:afterAutospacing="1"/>
    </w:pPr>
    <w:rPr>
      <w:rFonts w:eastAsia="Times New Roman"/>
      <w:sz w:val="24"/>
    </w:rPr>
  </w:style>
  <w:style w:type="paragraph" w:customStyle="1" w:styleId="emready">
    <w:name w:val="emready"/>
    <w:basedOn w:val="Normal"/>
    <w:uiPriority w:val="99"/>
    <w:qFormat/>
    <w:rsid w:val="008A3FD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A3FDE"/>
    <w:rPr>
      <w:rFonts w:ascii="Times New Roman" w:hAnsi="Times New Roman" w:cs="Times New Roman"/>
      <w:u w:val="single"/>
    </w:rPr>
  </w:style>
  <w:style w:type="paragraph" w:customStyle="1" w:styleId="UnderlinedCardText">
    <w:name w:val="Underlined Card Text"/>
    <w:basedOn w:val="Normal"/>
    <w:link w:val="UnderlinedCardTextChar"/>
    <w:qFormat/>
    <w:rsid w:val="008A3FDE"/>
    <w:pPr>
      <w:spacing w:after="200"/>
      <w:contextualSpacing/>
    </w:pPr>
    <w:rPr>
      <w:rFonts w:ascii="Times New Roman" w:hAnsi="Times New Roman" w:cs="Times New Roman"/>
      <w:sz w:val="22"/>
      <w:u w:val="single"/>
    </w:rPr>
  </w:style>
  <w:style w:type="paragraph" w:customStyle="1" w:styleId="Shrink">
    <w:name w:val="Shrink"/>
    <w:link w:val="ShrinkChar"/>
    <w:qFormat/>
    <w:rsid w:val="008A3FD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A3FDE"/>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A3FDE"/>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A3FDE"/>
    <w:rPr>
      <w:rFonts w:eastAsia="Times New Roman" w:cs="Times New Roman"/>
      <w:b/>
      <w:sz w:val="22"/>
      <w:szCs w:val="24"/>
      <w:u w:val="single"/>
    </w:rPr>
  </w:style>
  <w:style w:type="character" w:customStyle="1" w:styleId="CardHighlightChar">
    <w:name w:val="Card Highlight Char"/>
    <w:link w:val="CardHighlight"/>
    <w:locked/>
    <w:rsid w:val="008A3FDE"/>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A3FDE"/>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A3FD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A3FDE"/>
    <w:pPr>
      <w:spacing w:before="100" w:beforeAutospacing="1" w:after="100" w:afterAutospacing="1"/>
    </w:pPr>
    <w:rPr>
      <w:rFonts w:eastAsia="Times New Roman"/>
      <w:sz w:val="24"/>
    </w:rPr>
  </w:style>
  <w:style w:type="paragraph" w:customStyle="1" w:styleId="norma">
    <w:name w:val="norma"/>
    <w:basedOn w:val="Heading3"/>
    <w:uiPriority w:val="99"/>
    <w:qFormat/>
    <w:rsid w:val="008A3FDE"/>
    <w:rPr>
      <w:rFonts w:eastAsia="MS Gothic" w:cs="Arial"/>
      <w:sz w:val="24"/>
    </w:rPr>
  </w:style>
  <w:style w:type="character" w:customStyle="1" w:styleId="Emphasis20">
    <w:name w:val="Emphasis 2"/>
    <w:uiPriority w:val="1"/>
    <w:qFormat/>
    <w:rsid w:val="008A3FD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A3FDE"/>
  </w:style>
  <w:style w:type="character" w:customStyle="1" w:styleId="CharacterStyle2">
    <w:name w:val="Character Style 2"/>
    <w:uiPriority w:val="99"/>
    <w:rsid w:val="008A3FDE"/>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8A3FDE"/>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8A3FDE"/>
    <w:rPr>
      <w:u w:val="single"/>
    </w:rPr>
  </w:style>
  <w:style w:type="character" w:customStyle="1" w:styleId="StyleTimesNewRoman9pt">
    <w:name w:val="Style Times New Roman 9 pt"/>
    <w:basedOn w:val="DefaultParagraphFont"/>
    <w:rsid w:val="008A3FDE"/>
    <w:rPr>
      <w:rFonts w:ascii="Times New Roman" w:hAnsi="Times New Roman" w:cs="Times New Roman" w:hint="default"/>
      <w:sz w:val="20"/>
    </w:rPr>
  </w:style>
  <w:style w:type="character" w:customStyle="1" w:styleId="Styleunderline9pt1">
    <w:name w:val="Style underline + 9 pt1"/>
    <w:basedOn w:val="DefaultParagraphFont"/>
    <w:rsid w:val="008A3FDE"/>
    <w:rPr>
      <w:u w:val="single"/>
    </w:rPr>
  </w:style>
  <w:style w:type="character" w:customStyle="1" w:styleId="Hyperlink23">
    <w:name w:val="Hyperlink23"/>
    <w:basedOn w:val="DefaultParagraphFont"/>
    <w:rsid w:val="008A3FDE"/>
    <w:rPr>
      <w:color w:val="3300CC"/>
      <w:u w:val="single"/>
    </w:rPr>
  </w:style>
  <w:style w:type="character" w:customStyle="1" w:styleId="body-text">
    <w:name w:val="body-text"/>
    <w:basedOn w:val="DefaultParagraphFont"/>
    <w:rsid w:val="008A3FDE"/>
  </w:style>
  <w:style w:type="character" w:customStyle="1" w:styleId="globalcontentbody">
    <w:name w:val="globalcontentbody"/>
    <w:basedOn w:val="DefaultParagraphFont"/>
    <w:rsid w:val="008A3FDE"/>
  </w:style>
  <w:style w:type="character" w:customStyle="1" w:styleId="Styleterm111ptUnderline">
    <w:name w:val="Style term1 + 11 pt Underline"/>
    <w:basedOn w:val="term1"/>
    <w:rsid w:val="008A3FDE"/>
    <w:rPr>
      <w:b/>
      <w:bCs/>
    </w:rPr>
  </w:style>
  <w:style w:type="character" w:customStyle="1" w:styleId="Style9pt">
    <w:name w:val="Style 9 pt"/>
    <w:basedOn w:val="DefaultParagraphFont"/>
    <w:rsid w:val="008A3FDE"/>
    <w:rPr>
      <w:rFonts w:ascii="Times New Roman" w:hAnsi="Times New Roman" w:cs="Times New Roman" w:hint="default"/>
      <w:sz w:val="20"/>
    </w:rPr>
  </w:style>
  <w:style w:type="character" w:customStyle="1" w:styleId="CharChar11">
    <w:name w:val="Char Char11"/>
    <w:basedOn w:val="DefaultParagraphFont"/>
    <w:rsid w:val="008A3FDE"/>
    <w:rPr>
      <w:rFonts w:ascii="Arial" w:hAnsi="Arial" w:cs="Arial" w:hint="default"/>
      <w:bCs/>
      <w:szCs w:val="26"/>
      <w:u w:val="single"/>
      <w:lang w:val="en-US" w:eastAsia="en-US" w:bidi="ar-SA"/>
    </w:rPr>
  </w:style>
  <w:style w:type="character" w:customStyle="1" w:styleId="authorbio">
    <w:name w:val="authorbio"/>
    <w:basedOn w:val="DefaultParagraphFont"/>
    <w:rsid w:val="008A3FDE"/>
  </w:style>
  <w:style w:type="character" w:customStyle="1" w:styleId="underlineChar0">
    <w:name w:val="underline Char"/>
    <w:basedOn w:val="DefaultParagraphFont"/>
    <w:rsid w:val="008A3FD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A3FD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A3FDE"/>
    <w:rPr>
      <w:sz w:val="20"/>
      <w:u w:val="single"/>
    </w:rPr>
  </w:style>
  <w:style w:type="character" w:customStyle="1" w:styleId="base">
    <w:name w:val="base"/>
    <w:basedOn w:val="DefaultParagraphFont"/>
    <w:rsid w:val="008A3FDE"/>
  </w:style>
  <w:style w:type="character" w:customStyle="1" w:styleId="part-of-speech">
    <w:name w:val="part-of-speech"/>
    <w:basedOn w:val="DefaultParagraphFont"/>
    <w:rsid w:val="008A3FDE"/>
  </w:style>
  <w:style w:type="character" w:customStyle="1" w:styleId="sep">
    <w:name w:val="sep"/>
    <w:basedOn w:val="DefaultParagraphFont"/>
    <w:rsid w:val="008A3FDE"/>
  </w:style>
  <w:style w:type="character" w:customStyle="1" w:styleId="pron">
    <w:name w:val="pron"/>
    <w:basedOn w:val="DefaultParagraphFont"/>
    <w:rsid w:val="008A3FDE"/>
  </w:style>
  <w:style w:type="character" w:customStyle="1" w:styleId="UnderlineCharChar1">
    <w:name w:val="Underline Char Char1"/>
    <w:aliases w:val="Heading 2 Char1 Char Char1,Heading 2 Char Char1 Char Ch"/>
    <w:basedOn w:val="DefaultParagraphFont"/>
    <w:qFormat/>
    <w:rsid w:val="008A3FDE"/>
    <w:rPr>
      <w:u w:val="single"/>
      <w:lang w:val="en-US" w:eastAsia="en-US" w:bidi="ar-SA"/>
    </w:rPr>
  </w:style>
  <w:style w:type="character" w:customStyle="1" w:styleId="StyleUnderlineCharChar111pt">
    <w:name w:val="Style Underline Char Char1 + 11 pt"/>
    <w:basedOn w:val="UnderlineCharChar1"/>
    <w:rsid w:val="008A3FD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A3FD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A3FDE"/>
    <w:rPr>
      <w:b/>
      <w:bCs/>
      <w:noProof w:val="0"/>
      <w:sz w:val="20"/>
      <w:u w:val="single"/>
      <w:lang w:val="en-US" w:eastAsia="en-US" w:bidi="ar-SA"/>
    </w:rPr>
  </w:style>
  <w:style w:type="character" w:customStyle="1" w:styleId="StyleunderlineArialNarrow9ptBold">
    <w:name w:val="Style underline + Arial Narrow 9 pt Bold"/>
    <w:basedOn w:val="DefaultParagraphFont"/>
    <w:rsid w:val="008A3FDE"/>
    <w:rPr>
      <w:u w:val="single"/>
    </w:rPr>
  </w:style>
  <w:style w:type="character" w:customStyle="1" w:styleId="StyleBoldandUnderlineCharCharCharChar9pt">
    <w:name w:val="Style Bold and Underline Char Char Char Char + 9 pt"/>
    <w:basedOn w:val="DefaultParagraphFont"/>
    <w:rsid w:val="008A3FD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A3FD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A3FD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A3FDE"/>
    <w:rPr>
      <w:rFonts w:ascii="Arial" w:hAnsi="Arial" w:cs="Arial" w:hint="default"/>
      <w:color w:val="000000"/>
      <w:sz w:val="10"/>
      <w:szCs w:val="22"/>
    </w:rPr>
  </w:style>
  <w:style w:type="character" w:customStyle="1" w:styleId="CharChar111">
    <w:name w:val="Char Char111"/>
    <w:basedOn w:val="DefaultParagraphFont"/>
    <w:rsid w:val="008A3FDE"/>
    <w:rPr>
      <w:rFonts w:ascii="Arial" w:hAnsi="Arial" w:cs="Arial" w:hint="default"/>
      <w:bCs/>
      <w:szCs w:val="26"/>
      <w:u w:val="single"/>
      <w:lang w:val="en-US" w:eastAsia="en-US" w:bidi="ar-SA"/>
    </w:rPr>
  </w:style>
  <w:style w:type="character" w:customStyle="1" w:styleId="AUnterdline">
    <w:name w:val="AUnterdline"/>
    <w:qFormat/>
    <w:rsid w:val="008A3FD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A3FD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A3FDE"/>
  </w:style>
  <w:style w:type="character" w:customStyle="1" w:styleId="StyleUnderline1">
    <w:name w:val="Style Underline1"/>
    <w:basedOn w:val="DefaultParagraphFont"/>
    <w:rsid w:val="008A3FDE"/>
    <w:rPr>
      <w:rFonts w:ascii="Times New Roman" w:hAnsi="Times New Roman" w:cs="Times New Roman" w:hint="default"/>
      <w:sz w:val="20"/>
      <w:u w:val="single"/>
    </w:rPr>
  </w:style>
  <w:style w:type="character" w:customStyle="1" w:styleId="DontRead">
    <w:name w:val="Don't Read"/>
    <w:qFormat/>
    <w:rsid w:val="008A3FDE"/>
    <w:rPr>
      <w:rFonts w:ascii="Times New Roman" w:hAnsi="Times New Roman" w:cs="Times New Roman" w:hint="default"/>
      <w:sz w:val="16"/>
    </w:rPr>
  </w:style>
  <w:style w:type="character" w:customStyle="1" w:styleId="Style11ptUnderline3">
    <w:name w:val="Style 11 pt Underline3"/>
    <w:rsid w:val="008A3FDE"/>
    <w:rPr>
      <w:sz w:val="20"/>
      <w:u w:val="single"/>
    </w:rPr>
  </w:style>
  <w:style w:type="character" w:customStyle="1" w:styleId="2">
    <w:name w:val="2"/>
    <w:rsid w:val="008A3FD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A3FDE"/>
    <w:rPr>
      <w:sz w:val="20"/>
      <w:u w:val="single"/>
    </w:rPr>
  </w:style>
  <w:style w:type="character" w:customStyle="1" w:styleId="Style9ptBoldUnderline5">
    <w:name w:val="Style 9 pt Bold Underline5"/>
    <w:basedOn w:val="DefaultParagraphFont"/>
    <w:rsid w:val="008A3FDE"/>
    <w:rPr>
      <w:b/>
      <w:bCs/>
      <w:sz w:val="20"/>
      <w:u w:val="single"/>
    </w:rPr>
  </w:style>
  <w:style w:type="character" w:customStyle="1" w:styleId="CharChar114">
    <w:name w:val="Char Char114"/>
    <w:basedOn w:val="DefaultParagraphFont"/>
    <w:rsid w:val="008A3FDE"/>
    <w:rPr>
      <w:rFonts w:ascii="Arial" w:hAnsi="Arial" w:cs="Arial" w:hint="default"/>
      <w:bCs/>
      <w:szCs w:val="26"/>
      <w:u w:val="single"/>
      <w:lang w:val="en-US" w:eastAsia="en-US" w:bidi="ar-SA"/>
    </w:rPr>
  </w:style>
  <w:style w:type="character" w:customStyle="1" w:styleId="CharChar113">
    <w:name w:val="Char Char113"/>
    <w:basedOn w:val="DefaultParagraphFont"/>
    <w:rsid w:val="008A3FDE"/>
    <w:rPr>
      <w:rFonts w:ascii="Arial" w:hAnsi="Arial" w:cs="Arial" w:hint="default"/>
      <w:bCs/>
      <w:szCs w:val="26"/>
      <w:u w:val="single"/>
      <w:lang w:val="en-US" w:eastAsia="en-US" w:bidi="ar-SA"/>
    </w:rPr>
  </w:style>
  <w:style w:type="character" w:customStyle="1" w:styleId="CharChar112">
    <w:name w:val="Char Char112"/>
    <w:basedOn w:val="DefaultParagraphFont"/>
    <w:rsid w:val="008A3FDE"/>
    <w:rPr>
      <w:rFonts w:ascii="Arial" w:hAnsi="Arial" w:cs="Arial" w:hint="default"/>
      <w:bCs/>
      <w:szCs w:val="26"/>
      <w:u w:val="single"/>
      <w:lang w:val="en-US" w:eastAsia="en-US" w:bidi="ar-SA"/>
    </w:rPr>
  </w:style>
  <w:style w:type="character" w:customStyle="1" w:styleId="zoomme">
    <w:name w:val="zoomme"/>
    <w:basedOn w:val="DefaultParagraphFont"/>
    <w:rsid w:val="008A3FDE"/>
  </w:style>
  <w:style w:type="character" w:customStyle="1" w:styleId="Date10">
    <w:name w:val="Date1"/>
    <w:basedOn w:val="DefaultParagraphFont"/>
    <w:rsid w:val="008A3FDE"/>
  </w:style>
  <w:style w:type="character" w:customStyle="1" w:styleId="classauthor">
    <w:name w:val="class=&quot;author&quot;"/>
    <w:basedOn w:val="DefaultParagraphFont"/>
    <w:rsid w:val="008A3FDE"/>
  </w:style>
  <w:style w:type="character" w:customStyle="1" w:styleId="CharCharChar">
    <w:name w:val="Char Char Char"/>
    <w:basedOn w:val="DefaultParagraphFont"/>
    <w:rsid w:val="008A3FDE"/>
    <w:rPr>
      <w:rFonts w:ascii="Arial" w:hAnsi="Arial" w:cs="Arial" w:hint="default"/>
      <w:bCs/>
      <w:szCs w:val="26"/>
      <w:u w:val="single"/>
      <w:lang w:val="en-US" w:eastAsia="en-US" w:bidi="ar-SA"/>
    </w:rPr>
  </w:style>
  <w:style w:type="character" w:customStyle="1" w:styleId="officialstitle-">
    <w:name w:val="official_s_title-"/>
    <w:basedOn w:val="DefaultParagraphFont"/>
    <w:rsid w:val="008A3FDE"/>
  </w:style>
  <w:style w:type="character" w:customStyle="1" w:styleId="officialsbureau">
    <w:name w:val="official_s_bureau"/>
    <w:basedOn w:val="DefaultParagraphFont"/>
    <w:rsid w:val="008A3FDE"/>
  </w:style>
  <w:style w:type="character" w:customStyle="1" w:styleId="gray">
    <w:name w:val="gray"/>
    <w:basedOn w:val="DefaultParagraphFont"/>
    <w:rsid w:val="008A3FDE"/>
  </w:style>
  <w:style w:type="character" w:customStyle="1" w:styleId="Styleunderline11ptBorderSinglesolidlineAuto05p">
    <w:name w:val="Style underline + 11 pt Border: : (Single solid line Auto  0.5 p..."/>
    <w:rsid w:val="008A3FDE"/>
    <w:rPr>
      <w:sz w:val="20"/>
      <w:u w:val="single"/>
      <w:bdr w:val="single" w:sz="4" w:space="0" w:color="auto" w:frame="1"/>
    </w:rPr>
  </w:style>
  <w:style w:type="character" w:customStyle="1" w:styleId="CardText-Underlined0">
    <w:name w:val="Card Text - Underlined"/>
    <w:rsid w:val="008A3FDE"/>
    <w:rPr>
      <w:b/>
      <w:bCs w:val="0"/>
      <w:sz w:val="20"/>
      <w:u w:val="single"/>
    </w:rPr>
  </w:style>
  <w:style w:type="character" w:customStyle="1" w:styleId="Style11ptItalicUnderline">
    <w:name w:val="Style 11 pt Italic Underline"/>
    <w:basedOn w:val="DefaultParagraphFont"/>
    <w:rsid w:val="008A3FDE"/>
    <w:rPr>
      <w:i/>
      <w:iCs/>
      <w:sz w:val="20"/>
      <w:u w:val="single"/>
    </w:rPr>
  </w:style>
  <w:style w:type="character" w:customStyle="1" w:styleId="Style11ptItalic">
    <w:name w:val="Style 11 pt Italic"/>
    <w:basedOn w:val="DefaultParagraphFont"/>
    <w:rsid w:val="008A3FDE"/>
    <w:rPr>
      <w:rFonts w:ascii="Times New Roman" w:hAnsi="Times New Roman" w:cs="Times New Roman" w:hint="default"/>
      <w:i/>
      <w:iCs/>
      <w:sz w:val="20"/>
    </w:rPr>
  </w:style>
  <w:style w:type="character" w:customStyle="1" w:styleId="Style9ptUnderline6">
    <w:name w:val="Style 9 pt Underline6"/>
    <w:basedOn w:val="DefaultParagraphFont"/>
    <w:rsid w:val="008A3FDE"/>
    <w:rPr>
      <w:sz w:val="20"/>
      <w:u w:val="single"/>
    </w:rPr>
  </w:style>
  <w:style w:type="character" w:customStyle="1" w:styleId="ct-with-fmlt">
    <w:name w:val="ct-with-fmlt"/>
    <w:basedOn w:val="DefaultParagraphFont"/>
    <w:rsid w:val="008A3FDE"/>
  </w:style>
  <w:style w:type="character" w:customStyle="1" w:styleId="ital-inline">
    <w:name w:val="ital-inline"/>
    <w:basedOn w:val="DefaultParagraphFont"/>
    <w:rsid w:val="008A3FDE"/>
  </w:style>
  <w:style w:type="character" w:customStyle="1" w:styleId="cross-head">
    <w:name w:val="cross-head"/>
    <w:rsid w:val="008A3FDE"/>
  </w:style>
  <w:style w:type="character" w:customStyle="1" w:styleId="dateline">
    <w:name w:val="dateline"/>
    <w:rsid w:val="008A3FDE"/>
  </w:style>
  <w:style w:type="character" w:customStyle="1" w:styleId="Subtitle1">
    <w:name w:val="Subtitle1"/>
    <w:rsid w:val="008A3FDE"/>
  </w:style>
  <w:style w:type="character" w:customStyle="1" w:styleId="metaorigin">
    <w:name w:val="meta_origin"/>
    <w:rsid w:val="008A3FDE"/>
  </w:style>
  <w:style w:type="character" w:customStyle="1" w:styleId="mandelbrotrefrag">
    <w:name w:val="mandelbrot_refrag"/>
    <w:rsid w:val="008A3FDE"/>
  </w:style>
  <w:style w:type="character" w:customStyle="1" w:styleId="eminfo">
    <w:name w:val="eminfo"/>
    <w:rsid w:val="008A3FDE"/>
  </w:style>
  <w:style w:type="character" w:customStyle="1" w:styleId="emhighlight">
    <w:name w:val="emhighlight"/>
    <w:rsid w:val="008A3FDE"/>
  </w:style>
  <w:style w:type="character" w:customStyle="1" w:styleId="at">
    <w:name w:val="at"/>
    <w:rsid w:val="008A3FDE"/>
  </w:style>
  <w:style w:type="character" w:customStyle="1" w:styleId="name">
    <w:name w:val="name"/>
    <w:rsid w:val="008A3FDE"/>
  </w:style>
  <w:style w:type="character" w:customStyle="1" w:styleId="tkrname">
    <w:name w:val="tkrname"/>
    <w:rsid w:val="008A3FDE"/>
  </w:style>
  <w:style w:type="character" w:customStyle="1" w:styleId="tkrchange">
    <w:name w:val="tkrchange"/>
    <w:rsid w:val="008A3FDE"/>
  </w:style>
  <w:style w:type="character" w:customStyle="1" w:styleId="source-org">
    <w:name w:val="source-org"/>
    <w:rsid w:val="008A3FDE"/>
  </w:style>
  <w:style w:type="character" w:customStyle="1" w:styleId="updated">
    <w:name w:val="updated"/>
    <w:rsid w:val="008A3FDE"/>
  </w:style>
  <w:style w:type="character" w:customStyle="1" w:styleId="last">
    <w:name w:val="last"/>
    <w:rsid w:val="008A3FDE"/>
  </w:style>
  <w:style w:type="character" w:customStyle="1" w:styleId="institution">
    <w:name w:val="institution"/>
    <w:rsid w:val="008A3FDE"/>
  </w:style>
  <w:style w:type="character" w:customStyle="1" w:styleId="CharChar5">
    <w:name w:val="Char Char5"/>
    <w:rsid w:val="008A3FD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A3FDE"/>
  </w:style>
  <w:style w:type="character" w:customStyle="1" w:styleId="Style11ptBoldUnderline1">
    <w:name w:val="Style 11 pt Bold Underline1"/>
    <w:rsid w:val="008A3FDE"/>
    <w:rPr>
      <w:b/>
      <w:bCs/>
      <w:sz w:val="20"/>
      <w:u w:val="single"/>
    </w:rPr>
  </w:style>
  <w:style w:type="character" w:customStyle="1" w:styleId="StyleStyleunderlineBold11pt">
    <w:name w:val="Style Style underline + Bold + 11 pt"/>
    <w:rsid w:val="008A3FDE"/>
    <w:rPr>
      <w:bCs/>
      <w:sz w:val="20"/>
      <w:u w:val="single"/>
    </w:rPr>
  </w:style>
  <w:style w:type="character" w:customStyle="1" w:styleId="StyleunderlineAsianTimesNewRomanBold">
    <w:name w:val="Style underline + (Asian) Times New Roman Bold"/>
    <w:rsid w:val="008A3FD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A3FDE"/>
    <w:rPr>
      <w:b/>
      <w:bCs/>
      <w:sz w:val="20"/>
      <w:u w:val="single"/>
      <w:bdr w:val="single" w:sz="4" w:space="0" w:color="auto" w:frame="1"/>
    </w:rPr>
  </w:style>
  <w:style w:type="character" w:customStyle="1" w:styleId="Style9ptBoldUnderline1">
    <w:name w:val="Style 9 pt Bold Underline1"/>
    <w:rsid w:val="008A3FDE"/>
    <w:rPr>
      <w:bCs/>
      <w:sz w:val="22"/>
      <w:u w:val="single"/>
    </w:rPr>
  </w:style>
  <w:style w:type="character" w:customStyle="1" w:styleId="Style11ptBoldUnderlineBorderSinglesolidlineAuto1">
    <w:name w:val="Style 11 pt Bold Underline Border: : (Single solid line Auto  ...1"/>
    <w:rsid w:val="008A3FDE"/>
    <w:rPr>
      <w:b/>
      <w:bCs/>
      <w:sz w:val="20"/>
      <w:u w:val="single"/>
      <w:bdr w:val="single" w:sz="4" w:space="0" w:color="auto" w:frame="1"/>
    </w:rPr>
  </w:style>
  <w:style w:type="character" w:customStyle="1" w:styleId="quotepeekbase">
    <w:name w:val="quotepeekbase"/>
    <w:rsid w:val="008A3FDE"/>
  </w:style>
  <w:style w:type="character" w:customStyle="1" w:styleId="cardChar10">
    <w:name w:val="card Char1"/>
    <w:rsid w:val="008A3FDE"/>
    <w:rPr>
      <w:rFonts w:ascii="Calibri" w:eastAsia="Calibri" w:hAnsi="Calibri" w:hint="default"/>
      <w:sz w:val="24"/>
      <w:szCs w:val="22"/>
      <w:lang w:val="x-none" w:eastAsia="x-none"/>
    </w:rPr>
  </w:style>
  <w:style w:type="character" w:customStyle="1" w:styleId="NormalCard">
    <w:name w:val="Normal Card"/>
    <w:uiPriority w:val="1"/>
    <w:qFormat/>
    <w:rsid w:val="008A3FDE"/>
    <w:rPr>
      <w:rFonts w:ascii="Times New Roman" w:hAnsi="Times New Roman" w:cs="Times New Roman" w:hint="default"/>
      <w:sz w:val="24"/>
    </w:rPr>
  </w:style>
  <w:style w:type="character" w:customStyle="1" w:styleId="HighlightedUnderline">
    <w:name w:val="Highlighted Underline"/>
    <w:uiPriority w:val="1"/>
    <w:qFormat/>
    <w:rsid w:val="008A3FD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A3FDE"/>
    <w:rPr>
      <w:rFonts w:ascii="Times New Roman" w:hAnsi="Times New Roman" w:cs="Times New Roman" w:hint="default"/>
      <w:sz w:val="16"/>
      <w:szCs w:val="16"/>
    </w:rPr>
  </w:style>
  <w:style w:type="character" w:customStyle="1" w:styleId="timebox">
    <w:name w:val="timebox"/>
    <w:rsid w:val="008A3FDE"/>
  </w:style>
  <w:style w:type="character" w:customStyle="1" w:styleId="Heading2Subtext">
    <w:name w:val="Heading 2 Subtext"/>
    <w:rsid w:val="008A3FDE"/>
    <w:rPr>
      <w:rFonts w:ascii="Times New Roman" w:hAnsi="Times New Roman" w:cs="Times New Roman" w:hint="default"/>
      <w:sz w:val="16"/>
    </w:rPr>
  </w:style>
  <w:style w:type="character" w:customStyle="1" w:styleId="-SmallText-">
    <w:name w:val="-Small Text-"/>
    <w:rsid w:val="008A3FDE"/>
    <w:rPr>
      <w:rFonts w:ascii="Garamond" w:hAnsi="Garamond" w:hint="default"/>
      <w:sz w:val="16"/>
    </w:rPr>
  </w:style>
  <w:style w:type="character" w:customStyle="1" w:styleId="citation">
    <w:name w:val="citation"/>
    <w:rsid w:val="008A3FDE"/>
  </w:style>
  <w:style w:type="character" w:customStyle="1" w:styleId="tagchar0">
    <w:name w:val="tagchar"/>
    <w:basedOn w:val="DefaultParagraphFont"/>
    <w:rsid w:val="008A3FDE"/>
  </w:style>
  <w:style w:type="character" w:customStyle="1" w:styleId="StyleBoldUnderline1">
    <w:name w:val="Style Bold Underline1"/>
    <w:basedOn w:val="DefaultParagraphFont"/>
    <w:rsid w:val="008A3FDE"/>
    <w:rPr>
      <w:b w:val="0"/>
      <w:bCs/>
      <w:u w:val="single"/>
    </w:rPr>
  </w:style>
  <w:style w:type="character" w:customStyle="1" w:styleId="label">
    <w:name w:val="label"/>
    <w:rsid w:val="008A3FDE"/>
  </w:style>
  <w:style w:type="paragraph" w:customStyle="1" w:styleId="nromal">
    <w:name w:val="nromal"/>
    <w:basedOn w:val="Normal"/>
    <w:uiPriority w:val="99"/>
    <w:qFormat/>
    <w:rsid w:val="008A3FDE"/>
    <w:pPr>
      <w:keepNext/>
      <w:keepLines/>
      <w:spacing w:before="200"/>
      <w:outlineLvl w:val="3"/>
    </w:pPr>
    <w:rPr>
      <w:rFonts w:eastAsia="Times New Roman" w:cs="Cambria"/>
      <w:b/>
      <w:iCs/>
    </w:rPr>
  </w:style>
  <w:style w:type="paragraph" w:customStyle="1" w:styleId="natural">
    <w:name w:val="natural"/>
    <w:basedOn w:val="Normal"/>
    <w:uiPriority w:val="99"/>
    <w:qFormat/>
    <w:rsid w:val="008A3FDE"/>
    <w:pPr>
      <w:keepNext/>
      <w:keepLines/>
      <w:spacing w:before="200"/>
      <w:outlineLvl w:val="3"/>
    </w:pPr>
    <w:rPr>
      <w:rFonts w:eastAsia="Times New Roman"/>
      <w:b/>
      <w:iCs/>
    </w:rPr>
  </w:style>
  <w:style w:type="paragraph" w:customStyle="1" w:styleId="nroaml">
    <w:name w:val="nroaml"/>
    <w:basedOn w:val="Normal"/>
    <w:uiPriority w:val="99"/>
    <w:qFormat/>
    <w:rsid w:val="008A3FDE"/>
    <w:pPr>
      <w:keepNext/>
      <w:keepLines/>
      <w:spacing w:before="200"/>
      <w:outlineLvl w:val="3"/>
    </w:pPr>
    <w:rPr>
      <w:rFonts w:eastAsia="Times New Roman"/>
      <w:b/>
      <w:iCs/>
    </w:rPr>
  </w:style>
  <w:style w:type="paragraph" w:customStyle="1" w:styleId="noraml">
    <w:name w:val="noraml"/>
    <w:basedOn w:val="Normal"/>
    <w:uiPriority w:val="99"/>
    <w:qFormat/>
    <w:rsid w:val="008A3FDE"/>
    <w:pPr>
      <w:keepNext/>
      <w:keepLines/>
      <w:spacing w:before="200"/>
      <w:outlineLvl w:val="3"/>
    </w:pPr>
    <w:rPr>
      <w:rFonts w:eastAsia="Times New Roman"/>
      <w:b/>
      <w:iCs/>
      <w:sz w:val="24"/>
    </w:rPr>
  </w:style>
  <w:style w:type="paragraph" w:styleId="ListBullet">
    <w:name w:val="List Bullet"/>
    <w:basedOn w:val="Normal"/>
    <w:link w:val="ListBulletChar"/>
    <w:unhideWhenUsed/>
    <w:rsid w:val="008A3FDE"/>
    <w:pPr>
      <w:tabs>
        <w:tab w:val="num" w:pos="360"/>
      </w:tabs>
      <w:ind w:left="360" w:hanging="360"/>
      <w:contextualSpacing/>
    </w:pPr>
    <w:rPr>
      <w:rFonts w:eastAsia="Calibri"/>
    </w:rPr>
  </w:style>
  <w:style w:type="table" w:styleId="MediumGrid1">
    <w:name w:val="Medium Grid 1"/>
    <w:basedOn w:val="TableNormal"/>
    <w:uiPriority w:val="67"/>
    <w:rsid w:val="008A3FD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A3FDE"/>
    <w:rPr>
      <w:rFonts w:eastAsia="Calibri"/>
      <w:sz w:val="16"/>
      <w:szCs w:val="16"/>
    </w:rPr>
  </w:style>
  <w:style w:type="character" w:customStyle="1" w:styleId="SmallSizeParagraphChar">
    <w:name w:val="Small Size Paragraph Char"/>
    <w:link w:val="SmallSizeParagraph"/>
    <w:rsid w:val="008A3FDE"/>
    <w:rPr>
      <w:rFonts w:ascii="Georgia" w:eastAsia="Calibri" w:hAnsi="Georgia"/>
      <w:sz w:val="16"/>
      <w:szCs w:val="16"/>
    </w:rPr>
  </w:style>
  <w:style w:type="character" w:customStyle="1" w:styleId="lede">
    <w:name w:val="lede"/>
    <w:basedOn w:val="DefaultParagraphFont"/>
    <w:rsid w:val="008A3FDE"/>
  </w:style>
  <w:style w:type="character" w:customStyle="1" w:styleId="Heading7Char1">
    <w:name w:val="Heading 7 Char1"/>
    <w:basedOn w:val="DefaultParagraphFont"/>
    <w:semiHidden/>
    <w:rsid w:val="008A3FD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A3FD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A3FD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A3FDE"/>
    <w:rPr>
      <w:rFonts w:eastAsia="MS Mincho"/>
      <w:szCs w:val="20"/>
      <w:u w:val="single"/>
    </w:rPr>
  </w:style>
  <w:style w:type="character" w:customStyle="1" w:styleId="UnderlineChar2CharCharChar">
    <w:name w:val="Underline Char2 Char Char Char"/>
    <w:link w:val="UnderlineChar2CharChar"/>
    <w:rsid w:val="008A3FDE"/>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8A3FDE"/>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A3FDE"/>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8A3FDE"/>
    <w:pPr>
      <w:spacing w:after="200"/>
      <w:contextualSpacing/>
    </w:pPr>
    <w:rPr>
      <w:rFonts w:eastAsia="Calibri"/>
    </w:rPr>
  </w:style>
  <w:style w:type="character" w:customStyle="1" w:styleId="StyleCardText9ptChar">
    <w:name w:val="Style Card Text + 9 pt Char"/>
    <w:basedOn w:val="DefaultParagraphFont"/>
    <w:link w:val="StyleCardText9pt"/>
    <w:rsid w:val="008A3FDE"/>
    <w:rPr>
      <w:rFonts w:ascii="Georgia" w:eastAsia="Calibri" w:hAnsi="Georgia"/>
      <w:sz w:val="20"/>
    </w:rPr>
  </w:style>
  <w:style w:type="paragraph" w:styleId="Quote">
    <w:name w:val="Quote"/>
    <w:aliases w:val="quote"/>
    <w:basedOn w:val="Normal"/>
    <w:next w:val="Normal"/>
    <w:link w:val="QuoteChar1"/>
    <w:uiPriority w:val="29"/>
    <w:qFormat/>
    <w:rsid w:val="008A3FDE"/>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8A3FDE"/>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A3FDE"/>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A3FDE"/>
    <w:rPr>
      <w:rFonts w:ascii="Georgia" w:hAnsi="Georgia"/>
      <w:b/>
      <w:bCs/>
      <w:sz w:val="20"/>
      <w:u w:val="single"/>
      <w:bdr w:val="single" w:sz="4" w:space="0" w:color="auto"/>
    </w:rPr>
  </w:style>
  <w:style w:type="character" w:customStyle="1" w:styleId="UnderlinedChar1">
    <w:name w:val="Underlined Char1"/>
    <w:basedOn w:val="DefaultParagraphFont"/>
    <w:rsid w:val="008A3FDE"/>
    <w:rPr>
      <w:rFonts w:ascii="Century Gothic" w:hAnsi="Century Gothic"/>
      <w:sz w:val="24"/>
      <w:u w:val="thick"/>
    </w:rPr>
  </w:style>
  <w:style w:type="character" w:customStyle="1" w:styleId="StyleTimesNewRoman12ptBold">
    <w:name w:val="Style Times New Roman 12 pt Bold"/>
    <w:rsid w:val="008A3FDE"/>
    <w:rPr>
      <w:b/>
      <w:bCs/>
      <w:sz w:val="24"/>
    </w:rPr>
  </w:style>
  <w:style w:type="character" w:customStyle="1" w:styleId="Intemphasis">
    <w:name w:val="Intemphasis"/>
    <w:uiPriority w:val="1"/>
    <w:qFormat/>
    <w:rsid w:val="008A3FDE"/>
    <w:rPr>
      <w:rFonts w:ascii="Cambria" w:hAnsi="Cambria"/>
      <w:b/>
      <w:sz w:val="20"/>
      <w:u w:val="single"/>
      <w:bdr w:val="single" w:sz="4" w:space="0" w:color="auto"/>
      <w:shd w:val="pct25" w:color="auto" w:fill="auto"/>
    </w:rPr>
  </w:style>
  <w:style w:type="character" w:customStyle="1" w:styleId="BoldUnderlineChar1">
    <w:name w:val="BoldUnderline Char1"/>
    <w:rsid w:val="008A3FDE"/>
    <w:rPr>
      <w:rFonts w:ascii="Times New Roman" w:eastAsia="Times New Roman" w:hAnsi="Times New Roman" w:cs="Times New Roman"/>
      <w:b/>
      <w:sz w:val="20"/>
      <w:szCs w:val="24"/>
      <w:u w:val="single"/>
    </w:rPr>
  </w:style>
  <w:style w:type="paragraph" w:customStyle="1" w:styleId="Tag12">
    <w:name w:val="Tag12"/>
    <w:basedOn w:val="Normal"/>
    <w:qFormat/>
    <w:rsid w:val="008A3FDE"/>
    <w:pPr>
      <w:contextualSpacing/>
    </w:pPr>
    <w:rPr>
      <w:rFonts w:eastAsia="Cambria"/>
      <w:b/>
      <w:sz w:val="24"/>
    </w:rPr>
  </w:style>
  <w:style w:type="paragraph" w:customStyle="1" w:styleId="Shrink8">
    <w:name w:val="Shrink8"/>
    <w:basedOn w:val="Normal"/>
    <w:qFormat/>
    <w:rsid w:val="008A3FDE"/>
    <w:rPr>
      <w:rFonts w:eastAsia="Cambria"/>
    </w:rPr>
  </w:style>
  <w:style w:type="paragraph" w:customStyle="1" w:styleId="UnderlineText">
    <w:name w:val="Underline Text"/>
    <w:basedOn w:val="Normal"/>
    <w:link w:val="UnderlineTextChar"/>
    <w:qFormat/>
    <w:rsid w:val="008A3FDE"/>
    <w:pPr>
      <w:ind w:left="288"/>
    </w:pPr>
    <w:rPr>
      <w:rFonts w:asciiTheme="minorHAnsi" w:hAnsiTheme="minorHAnsi"/>
      <w:sz w:val="22"/>
      <w:szCs w:val="24"/>
      <w:u w:val="single"/>
    </w:rPr>
  </w:style>
  <w:style w:type="paragraph" w:customStyle="1" w:styleId="HotRoute0">
    <w:name w:val="Hot Route"/>
    <w:basedOn w:val="Normal"/>
    <w:link w:val="HotRouteChar0"/>
    <w:qFormat/>
    <w:rsid w:val="008A3FDE"/>
    <w:pPr>
      <w:ind w:left="288"/>
    </w:pPr>
    <w:rPr>
      <w:rFonts w:eastAsia="Cambria"/>
      <w:iCs/>
      <w:color w:val="000000"/>
      <w:sz w:val="18"/>
    </w:rPr>
  </w:style>
  <w:style w:type="character" w:customStyle="1" w:styleId="commentstext">
    <w:name w:val="comments_text"/>
    <w:uiPriority w:val="99"/>
    <w:rsid w:val="008A3FDE"/>
    <w:rPr>
      <w:rFonts w:cs="Times New Roman"/>
    </w:rPr>
  </w:style>
  <w:style w:type="paragraph" w:customStyle="1" w:styleId="Heading42">
    <w:name w:val="Heading 42"/>
    <w:basedOn w:val="Normal"/>
    <w:qFormat/>
    <w:rsid w:val="008A3FDE"/>
    <w:rPr>
      <w:rFonts w:eastAsia="Times New Roman"/>
    </w:rPr>
  </w:style>
  <w:style w:type="paragraph" w:customStyle="1" w:styleId="DebateNormal">
    <w:name w:val="DebateNormal"/>
    <w:basedOn w:val="Normal"/>
    <w:link w:val="DebateNormalChar"/>
    <w:qFormat/>
    <w:rsid w:val="008A3FDE"/>
    <w:pPr>
      <w:spacing w:line="276" w:lineRule="auto"/>
    </w:pPr>
    <w:rPr>
      <w:rFonts w:eastAsia="Calibri"/>
      <w:szCs w:val="20"/>
    </w:rPr>
  </w:style>
  <w:style w:type="character" w:customStyle="1" w:styleId="DebateNormalChar">
    <w:name w:val="DebateNormal Char"/>
    <w:basedOn w:val="DefaultParagraphFont"/>
    <w:link w:val="DebateNormal"/>
    <w:rsid w:val="008A3FDE"/>
    <w:rPr>
      <w:rFonts w:ascii="Georgia" w:eastAsia="Calibri" w:hAnsi="Georgia"/>
      <w:sz w:val="20"/>
      <w:szCs w:val="20"/>
    </w:rPr>
  </w:style>
  <w:style w:type="paragraph" w:customStyle="1" w:styleId="DebateEmphasis">
    <w:name w:val="DebateEmphasis"/>
    <w:basedOn w:val="Normal"/>
    <w:link w:val="DebateEmphasisChar"/>
    <w:qFormat/>
    <w:rsid w:val="008A3FD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A3FDE"/>
    <w:rPr>
      <w:rFonts w:ascii="Georgia" w:eastAsia="Calibri" w:hAnsi="Georgia"/>
      <w:b/>
      <w:sz w:val="20"/>
      <w:szCs w:val="20"/>
      <w:u w:val="single"/>
    </w:rPr>
  </w:style>
  <w:style w:type="paragraph" w:customStyle="1" w:styleId="NormalCite">
    <w:name w:val="NormalCite"/>
    <w:link w:val="NormalCiteChar"/>
    <w:qFormat/>
    <w:rsid w:val="008A3FD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A3FDE"/>
    <w:rPr>
      <w:rFonts w:ascii="Times New Roman" w:hAnsi="Times New Roman" w:cs="Times New Roman"/>
      <w:sz w:val="18"/>
    </w:rPr>
  </w:style>
  <w:style w:type="paragraph" w:customStyle="1" w:styleId="StyleUnderlineChar11pt3">
    <w:name w:val="Style Underline Char + 11 pt3"/>
    <w:link w:val="StyleUnderlineChar11pt3Char"/>
    <w:qFormat/>
    <w:rsid w:val="008A3FDE"/>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8A3FDE"/>
    <w:rPr>
      <w:rFonts w:ascii="Arial Narrow" w:eastAsia="Times New Roman" w:hAnsi="Arial Narrow"/>
      <w:szCs w:val="24"/>
      <w:u w:val="single"/>
    </w:rPr>
  </w:style>
  <w:style w:type="character" w:customStyle="1" w:styleId="date-display-single">
    <w:name w:val="date-display-single"/>
    <w:basedOn w:val="DefaultParagraphFont"/>
    <w:rsid w:val="008A3FDE"/>
  </w:style>
  <w:style w:type="character" w:customStyle="1" w:styleId="StyleunderlineBold0">
    <w:name w:val="Style underline + Bold"/>
    <w:basedOn w:val="DefaultParagraphFont"/>
    <w:rsid w:val="008A3FDE"/>
    <w:rPr>
      <w:u w:val="single"/>
    </w:rPr>
  </w:style>
  <w:style w:type="character" w:customStyle="1" w:styleId="BodyTextIndent3Char1">
    <w:name w:val="Body Text Indent 3 Char1"/>
    <w:basedOn w:val="DefaultParagraphFont"/>
    <w:uiPriority w:val="99"/>
    <w:rsid w:val="008A3FD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8A3FDE"/>
    <w:rPr>
      <w:b/>
      <w:bCs/>
      <w:strike w:val="0"/>
      <w:dstrike w:val="0"/>
      <w:sz w:val="24"/>
      <w:u w:val="none"/>
      <w:effect w:val="none"/>
    </w:rPr>
  </w:style>
  <w:style w:type="character" w:customStyle="1" w:styleId="UnderlineChar5Char">
    <w:name w:val="Underline Char5 Char"/>
    <w:basedOn w:val="DefaultParagraphFont"/>
    <w:rsid w:val="008A3FD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A3FD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A3FDE"/>
    <w:rPr>
      <w:szCs w:val="24"/>
      <w:u w:val="single"/>
      <w:lang w:val="en-US" w:eastAsia="en-US" w:bidi="ar-SA"/>
    </w:rPr>
  </w:style>
  <w:style w:type="character" w:customStyle="1" w:styleId="UnderlineChar4Char">
    <w:name w:val="Underline Char4 Char"/>
    <w:basedOn w:val="DefaultParagraphFont"/>
    <w:link w:val="UnderlineChar4"/>
    <w:rsid w:val="008A3FDE"/>
    <w:rPr>
      <w:szCs w:val="24"/>
      <w:u w:val="single"/>
    </w:rPr>
  </w:style>
  <w:style w:type="paragraph" w:customStyle="1" w:styleId="UnderlineChar4">
    <w:name w:val="Underline Char4"/>
    <w:basedOn w:val="Normal"/>
    <w:link w:val="UnderlineChar4Char"/>
    <w:qFormat/>
    <w:rsid w:val="008A3FDE"/>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8A3FDE"/>
    <w:rPr>
      <w:b/>
      <w:szCs w:val="24"/>
      <w:u w:val="single"/>
    </w:rPr>
  </w:style>
  <w:style w:type="paragraph" w:customStyle="1" w:styleId="BoldandUnderlineChar3">
    <w:name w:val="Bold and Underline Char3"/>
    <w:basedOn w:val="Normal"/>
    <w:link w:val="BoldandUnderlineChar3Char2"/>
    <w:qFormat/>
    <w:rsid w:val="008A3FDE"/>
    <w:rPr>
      <w:rFonts w:asciiTheme="minorHAnsi" w:hAnsiTheme="minorHAnsi"/>
      <w:b/>
      <w:sz w:val="22"/>
      <w:szCs w:val="24"/>
      <w:u w:val="single"/>
    </w:rPr>
  </w:style>
  <w:style w:type="paragraph" w:customStyle="1" w:styleId="Language">
    <w:name w:val="Language"/>
    <w:basedOn w:val="Normal"/>
    <w:link w:val="LanguageChar"/>
    <w:qFormat/>
    <w:rsid w:val="008A3FDE"/>
    <w:rPr>
      <w:rFonts w:eastAsia="Times New Roman"/>
      <w:strike/>
      <w:szCs w:val="20"/>
    </w:rPr>
  </w:style>
  <w:style w:type="character" w:customStyle="1" w:styleId="LanguageChar">
    <w:name w:val="Language Char"/>
    <w:basedOn w:val="DefaultParagraphFont"/>
    <w:link w:val="Language"/>
    <w:rsid w:val="008A3FDE"/>
    <w:rPr>
      <w:rFonts w:ascii="Georgia" w:eastAsia="Times New Roman" w:hAnsi="Georgia"/>
      <w:strike/>
      <w:sz w:val="20"/>
      <w:szCs w:val="20"/>
    </w:rPr>
  </w:style>
  <w:style w:type="paragraph" w:customStyle="1" w:styleId="UnderlineChar3">
    <w:name w:val="Underline Char3"/>
    <w:basedOn w:val="Normal"/>
    <w:link w:val="UnderlineChar3Char"/>
    <w:qFormat/>
    <w:rsid w:val="008A3FDE"/>
    <w:rPr>
      <w:rFonts w:eastAsia="Times New Roman"/>
      <w:u w:val="single"/>
    </w:rPr>
  </w:style>
  <w:style w:type="character" w:customStyle="1" w:styleId="UnderlineChar3Char">
    <w:name w:val="Underline Char3 Char"/>
    <w:basedOn w:val="DefaultParagraphFont"/>
    <w:link w:val="UnderlineChar3"/>
    <w:rsid w:val="008A3FDE"/>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8A3FDE"/>
    <w:rPr>
      <w:rFonts w:eastAsia="Times New Roman"/>
      <w:b/>
      <w:u w:val="single"/>
    </w:rPr>
  </w:style>
  <w:style w:type="character" w:customStyle="1" w:styleId="BoldandUnderlineChar3CharChar">
    <w:name w:val="Bold and Underline Char3 Char Char"/>
    <w:basedOn w:val="DefaultParagraphFont"/>
    <w:link w:val="BoldandUnderlineChar3Char"/>
    <w:rsid w:val="008A3FDE"/>
    <w:rPr>
      <w:rFonts w:ascii="Georgia" w:eastAsia="Times New Roman" w:hAnsi="Georgia"/>
      <w:b/>
      <w:sz w:val="20"/>
      <w:u w:val="single"/>
    </w:rPr>
  </w:style>
  <w:style w:type="character" w:customStyle="1" w:styleId="FontStyle477">
    <w:name w:val="Font Style477"/>
    <w:basedOn w:val="DefaultParagraphFont"/>
    <w:uiPriority w:val="99"/>
    <w:rsid w:val="008A3FDE"/>
    <w:rPr>
      <w:rFonts w:ascii="Times New Roman" w:hAnsi="Times New Roman" w:cs="Times New Roman"/>
      <w:sz w:val="18"/>
      <w:szCs w:val="18"/>
    </w:rPr>
  </w:style>
  <w:style w:type="character" w:customStyle="1" w:styleId="FontStyle505">
    <w:name w:val="Font Style505"/>
    <w:basedOn w:val="DefaultParagraphFont"/>
    <w:uiPriority w:val="99"/>
    <w:rsid w:val="008A3FDE"/>
    <w:rPr>
      <w:rFonts w:ascii="Times New Roman" w:hAnsi="Times New Roman" w:cs="Times New Roman"/>
      <w:sz w:val="18"/>
      <w:szCs w:val="18"/>
    </w:rPr>
  </w:style>
  <w:style w:type="character" w:customStyle="1" w:styleId="FontStyle514">
    <w:name w:val="Font Style514"/>
    <w:basedOn w:val="DefaultParagraphFont"/>
    <w:uiPriority w:val="99"/>
    <w:rsid w:val="008A3FD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A3FD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A3FDE"/>
    <w:rPr>
      <w:rFonts w:ascii="Georgia" w:eastAsia="Times New Roman" w:hAnsi="Georgia"/>
      <w:b/>
      <w:bCs/>
      <w:i/>
      <w:iCs/>
      <w:sz w:val="20"/>
      <w:u w:val="single"/>
    </w:rPr>
  </w:style>
  <w:style w:type="character" w:customStyle="1" w:styleId="FontStyle500">
    <w:name w:val="Font Style500"/>
    <w:basedOn w:val="DefaultParagraphFont"/>
    <w:uiPriority w:val="99"/>
    <w:rsid w:val="008A3FDE"/>
    <w:rPr>
      <w:rFonts w:ascii="Times New Roman" w:hAnsi="Times New Roman" w:cs="Times New Roman"/>
      <w:b/>
      <w:bCs/>
      <w:sz w:val="16"/>
      <w:szCs w:val="16"/>
    </w:rPr>
  </w:style>
  <w:style w:type="character" w:customStyle="1" w:styleId="LanguageEditingChar">
    <w:name w:val="Language Editing Char"/>
    <w:link w:val="LanguageEditing"/>
    <w:locked/>
    <w:rsid w:val="008A3FDE"/>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A3FDE"/>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8A3FDE"/>
    <w:rPr>
      <w:rFonts w:ascii="Times New Roman" w:eastAsia="Times New Roman" w:hAnsi="Times New Roman" w:cs="Times New Roman"/>
      <w:b/>
      <w:szCs w:val="24"/>
      <w:u w:val="single"/>
    </w:rPr>
  </w:style>
  <w:style w:type="paragraph" w:customStyle="1" w:styleId="CardT1">
    <w:name w:val="CardT1"/>
    <w:basedOn w:val="Normal"/>
    <w:link w:val="CardT1Char"/>
    <w:qFormat/>
    <w:rsid w:val="008A3FDE"/>
    <w:rPr>
      <w:rFonts w:eastAsia="Calibri"/>
      <w:kern w:val="2"/>
      <w:sz w:val="14"/>
      <w:szCs w:val="14"/>
      <w:lang w:eastAsia="zh-TW"/>
    </w:rPr>
  </w:style>
  <w:style w:type="character" w:customStyle="1" w:styleId="CardT1Char">
    <w:name w:val="CardT1 Char"/>
    <w:link w:val="CardT1"/>
    <w:rsid w:val="008A3FDE"/>
    <w:rPr>
      <w:rFonts w:ascii="Georgia" w:eastAsia="Calibri" w:hAnsi="Georgia"/>
      <w:kern w:val="2"/>
      <w:sz w:val="14"/>
      <w:szCs w:val="14"/>
      <w:lang w:eastAsia="zh-TW"/>
    </w:rPr>
  </w:style>
  <w:style w:type="character" w:customStyle="1" w:styleId="CardCite1">
    <w:name w:val="CardCite1"/>
    <w:qFormat/>
    <w:rsid w:val="008A3FD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A3FDE"/>
    <w:rPr>
      <w:rFonts w:ascii="Times New Roman" w:hAnsi="Times New Roman" w:cs="Times New Roman"/>
      <w:sz w:val="14"/>
      <w:szCs w:val="14"/>
    </w:rPr>
  </w:style>
  <w:style w:type="character" w:customStyle="1" w:styleId="FontStyle212">
    <w:name w:val="Font Style212"/>
    <w:basedOn w:val="DefaultParagraphFont"/>
    <w:uiPriority w:val="99"/>
    <w:rsid w:val="008A3FDE"/>
    <w:rPr>
      <w:rFonts w:ascii="Times New Roman" w:hAnsi="Times New Roman" w:cs="Times New Roman"/>
      <w:b/>
      <w:bCs/>
      <w:sz w:val="18"/>
      <w:szCs w:val="18"/>
    </w:rPr>
  </w:style>
  <w:style w:type="character" w:customStyle="1" w:styleId="FontStyle275">
    <w:name w:val="Font Style275"/>
    <w:basedOn w:val="DefaultParagraphFont"/>
    <w:uiPriority w:val="99"/>
    <w:rsid w:val="008A3FD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A3FD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A3FDE"/>
    <w:rPr>
      <w:rFonts w:eastAsia="Times New Roman"/>
      <w:b/>
      <w:bCs/>
      <w:szCs w:val="24"/>
      <w:u w:val="single"/>
    </w:rPr>
  </w:style>
  <w:style w:type="paragraph" w:customStyle="1" w:styleId="Underline20">
    <w:name w:val="Underline2"/>
    <w:basedOn w:val="Normal"/>
    <w:link w:val="Underline2Char"/>
    <w:uiPriority w:val="4"/>
    <w:qFormat/>
    <w:rsid w:val="008A3FDE"/>
    <w:rPr>
      <w:rFonts w:eastAsia="Calibri"/>
      <w:u w:val="single"/>
    </w:rPr>
  </w:style>
  <w:style w:type="character" w:customStyle="1" w:styleId="Underline2Char">
    <w:name w:val="Underline2 Char"/>
    <w:link w:val="Underline20"/>
    <w:uiPriority w:val="4"/>
    <w:rsid w:val="008A3FDE"/>
    <w:rPr>
      <w:rFonts w:ascii="Georgia" w:eastAsia="Calibri" w:hAnsi="Georgia"/>
      <w:sz w:val="20"/>
      <w:u w:val="single"/>
    </w:rPr>
  </w:style>
  <w:style w:type="character" w:customStyle="1" w:styleId="CharacterStyle3">
    <w:name w:val="Character Style 3"/>
    <w:rsid w:val="008A3FDE"/>
    <w:rPr>
      <w:rFonts w:ascii="Bookman Old Style" w:hAnsi="Bookman Old Style" w:cs="Bookman Old Style"/>
      <w:spacing w:val="-5"/>
      <w:sz w:val="18"/>
      <w:szCs w:val="18"/>
    </w:rPr>
  </w:style>
  <w:style w:type="paragraph" w:customStyle="1" w:styleId="p0">
    <w:name w:val="p0"/>
    <w:basedOn w:val="Normal"/>
    <w:qFormat/>
    <w:rsid w:val="008A3FDE"/>
    <w:pPr>
      <w:spacing w:before="100" w:beforeAutospacing="1" w:after="100" w:afterAutospacing="1"/>
    </w:pPr>
    <w:rPr>
      <w:rFonts w:eastAsia="Times New Roman"/>
      <w:sz w:val="24"/>
    </w:rPr>
  </w:style>
  <w:style w:type="character" w:customStyle="1" w:styleId="1">
    <w:name w:val="1"/>
    <w:rsid w:val="008A3FDE"/>
    <w:rPr>
      <w:rFonts w:cs="Arial"/>
      <w:bCs/>
      <w:sz w:val="20"/>
      <w:u w:val="single"/>
      <w:lang w:val="en-US" w:eastAsia="en-US" w:bidi="ar-SA"/>
    </w:rPr>
  </w:style>
  <w:style w:type="paragraph" w:customStyle="1" w:styleId="dropcap">
    <w:name w:val="dropcap"/>
    <w:basedOn w:val="Normal"/>
    <w:uiPriority w:val="99"/>
    <w:qFormat/>
    <w:rsid w:val="008A3FD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A3FDE"/>
    <w:rPr>
      <w:rFonts w:ascii="Georgia" w:hAnsi="Georgia"/>
    </w:rPr>
  </w:style>
  <w:style w:type="paragraph" w:customStyle="1" w:styleId="StyleStyle49pt6">
    <w:name w:val="Style Style4 + 9 pt6"/>
    <w:basedOn w:val="Style4"/>
    <w:link w:val="StyleStyle49pt6Char"/>
    <w:qFormat/>
    <w:rsid w:val="008A3FDE"/>
  </w:style>
  <w:style w:type="character" w:customStyle="1" w:styleId="StyleStyle49pt6Char">
    <w:name w:val="Style Style4 + 9 pt6 Char"/>
    <w:basedOn w:val="Style4Char"/>
    <w:link w:val="StyleStyle49pt6"/>
    <w:rsid w:val="008A3FDE"/>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8A3FDE"/>
    <w:rPr>
      <w:rFonts w:eastAsia="Times New Roman" w:cs="Times New Roman"/>
      <w:sz w:val="22"/>
      <w:szCs w:val="24"/>
      <w:u w:val="single"/>
    </w:rPr>
  </w:style>
  <w:style w:type="character" w:customStyle="1" w:styleId="CharChar31">
    <w:name w:val="Char Char31"/>
    <w:rsid w:val="008A3FD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A3FDE"/>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A3FDE"/>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A3FDE"/>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A3FDE"/>
    <w:rPr>
      <w:rFonts w:cs="Calibri"/>
      <w:b/>
      <w:bCs/>
      <w:sz w:val="22"/>
      <w:szCs w:val="24"/>
      <w:u w:val="single"/>
    </w:rPr>
  </w:style>
  <w:style w:type="character" w:customStyle="1" w:styleId="Subtitle2">
    <w:name w:val="Subtitle2"/>
    <w:rsid w:val="008A3FDE"/>
  </w:style>
  <w:style w:type="character" w:customStyle="1" w:styleId="drop">
    <w:name w:val="drop"/>
    <w:rsid w:val="008A3FDE"/>
  </w:style>
  <w:style w:type="character" w:customStyle="1" w:styleId="bioline">
    <w:name w:val="bioline"/>
    <w:rsid w:val="008A3FDE"/>
  </w:style>
  <w:style w:type="character" w:customStyle="1" w:styleId="articletitle0">
    <w:name w:val="article_title"/>
    <w:rsid w:val="008A3FDE"/>
  </w:style>
  <w:style w:type="character" w:customStyle="1" w:styleId="A4">
    <w:name w:val="A4"/>
    <w:rsid w:val="008A3FDE"/>
    <w:rPr>
      <w:color w:val="000000"/>
    </w:rPr>
  </w:style>
  <w:style w:type="character" w:customStyle="1" w:styleId="DebatenoramlChar">
    <w:name w:val="Debatenoraml Char"/>
    <w:link w:val="Debatenoraml"/>
    <w:locked/>
    <w:rsid w:val="008A3FDE"/>
    <w:rPr>
      <w:rFonts w:ascii="Times New Roman" w:hAnsi="Times New Roman"/>
    </w:rPr>
  </w:style>
  <w:style w:type="paragraph" w:customStyle="1" w:styleId="Debatenoraml">
    <w:name w:val="Debatenoraml"/>
    <w:basedOn w:val="NoSpacing"/>
    <w:link w:val="DebatenoramlChar"/>
    <w:qFormat/>
    <w:rsid w:val="008A3FDE"/>
    <w:pPr>
      <w:spacing w:line="240" w:lineRule="auto"/>
    </w:pPr>
    <w:rPr>
      <w:rFonts w:ascii="Times New Roman" w:hAnsi="Times New Roman"/>
      <w:caps w:val="0"/>
    </w:rPr>
  </w:style>
  <w:style w:type="character" w:customStyle="1" w:styleId="s2">
    <w:name w:val="s2"/>
    <w:rsid w:val="008A3FDE"/>
  </w:style>
  <w:style w:type="character" w:customStyle="1" w:styleId="s4">
    <w:name w:val="s4"/>
    <w:rsid w:val="008A3FDE"/>
  </w:style>
  <w:style w:type="character" w:customStyle="1" w:styleId="s5">
    <w:name w:val="s5"/>
    <w:rsid w:val="008A3FDE"/>
  </w:style>
  <w:style w:type="paragraph" w:customStyle="1" w:styleId="SynergyTag">
    <w:name w:val="SynergyTag"/>
    <w:basedOn w:val="Normal"/>
    <w:uiPriority w:val="99"/>
    <w:qFormat/>
    <w:rsid w:val="008A3FDE"/>
    <w:rPr>
      <w:rFonts w:eastAsia="Calibri"/>
      <w:b/>
    </w:rPr>
  </w:style>
  <w:style w:type="paragraph" w:customStyle="1" w:styleId="Quals">
    <w:name w:val="Quals"/>
    <w:basedOn w:val="Normal"/>
    <w:link w:val="QualsChar"/>
    <w:qFormat/>
    <w:rsid w:val="008A3FDE"/>
    <w:rPr>
      <w:rFonts w:eastAsia="Calibri"/>
      <w:sz w:val="18"/>
    </w:rPr>
  </w:style>
  <w:style w:type="character" w:customStyle="1" w:styleId="QualsChar">
    <w:name w:val="Quals Char"/>
    <w:link w:val="Quals"/>
    <w:rsid w:val="008A3FDE"/>
    <w:rPr>
      <w:rFonts w:ascii="Georgia" w:eastAsia="Calibri" w:hAnsi="Georgia"/>
      <w:sz w:val="18"/>
    </w:rPr>
  </w:style>
  <w:style w:type="character" w:customStyle="1" w:styleId="cap">
    <w:name w:val="cap"/>
    <w:rsid w:val="008A3FDE"/>
  </w:style>
  <w:style w:type="character" w:customStyle="1" w:styleId="rightsnotice">
    <w:name w:val="rightsnotice"/>
    <w:rsid w:val="008A3FDE"/>
  </w:style>
  <w:style w:type="paragraph" w:customStyle="1" w:styleId="times">
    <w:name w:val="times"/>
    <w:basedOn w:val="Normal"/>
    <w:uiPriority w:val="99"/>
    <w:qFormat/>
    <w:rsid w:val="008A3FDE"/>
    <w:pPr>
      <w:spacing w:before="100" w:beforeAutospacing="1" w:after="100" w:afterAutospacing="1"/>
    </w:pPr>
    <w:rPr>
      <w:rFonts w:eastAsia="Times New Roman"/>
      <w:sz w:val="24"/>
    </w:rPr>
  </w:style>
  <w:style w:type="character" w:customStyle="1" w:styleId="Caption1">
    <w:name w:val="Caption1"/>
    <w:rsid w:val="008A3FDE"/>
  </w:style>
  <w:style w:type="character" w:customStyle="1" w:styleId="credit">
    <w:name w:val="credit"/>
    <w:rsid w:val="008A3FDE"/>
  </w:style>
  <w:style w:type="character" w:customStyle="1" w:styleId="scaps">
    <w:name w:val="scaps"/>
    <w:rsid w:val="008A3FDE"/>
  </w:style>
  <w:style w:type="character" w:customStyle="1" w:styleId="current-article">
    <w:name w:val="current-article"/>
    <w:rsid w:val="008A3FDE"/>
  </w:style>
  <w:style w:type="character" w:customStyle="1" w:styleId="related-current-indicator">
    <w:name w:val="related-current-indicator"/>
    <w:rsid w:val="008A3FDE"/>
  </w:style>
  <w:style w:type="character" w:customStyle="1" w:styleId="bylclear">
    <w:name w:val="bylclear"/>
    <w:rsid w:val="008A3FDE"/>
  </w:style>
  <w:style w:type="character" w:customStyle="1" w:styleId="timestamp">
    <w:name w:val="timestamp"/>
    <w:rsid w:val="008A3FDE"/>
  </w:style>
  <w:style w:type="character" w:customStyle="1" w:styleId="comments">
    <w:name w:val="comments"/>
    <w:rsid w:val="008A3FDE"/>
  </w:style>
  <w:style w:type="character" w:customStyle="1" w:styleId="essaytext">
    <w:name w:val="essaytext"/>
    <w:rsid w:val="008A3FDE"/>
  </w:style>
  <w:style w:type="character" w:customStyle="1" w:styleId="byline">
    <w:name w:val="byline"/>
    <w:rsid w:val="008A3FDE"/>
  </w:style>
  <w:style w:type="character" w:customStyle="1" w:styleId="username">
    <w:name w:val="username"/>
    <w:rsid w:val="008A3FDE"/>
  </w:style>
  <w:style w:type="character" w:customStyle="1" w:styleId="toplinks">
    <w:name w:val="toplinks"/>
    <w:rsid w:val="008A3FDE"/>
  </w:style>
  <w:style w:type="paragraph" w:customStyle="1" w:styleId="BodyA">
    <w:name w:val="Body A"/>
    <w:uiPriority w:val="99"/>
    <w:qFormat/>
    <w:rsid w:val="008A3FD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A3FD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A3FDE"/>
    <w:rPr>
      <w:rFonts w:ascii="Georgia" w:eastAsia="Times New Roman" w:hAnsi="Georgia"/>
      <w:b/>
      <w:caps/>
      <w:sz w:val="20"/>
      <w:szCs w:val="28"/>
      <w:u w:val="single"/>
    </w:rPr>
  </w:style>
  <w:style w:type="paragraph" w:customStyle="1" w:styleId="NotStarred">
    <w:name w:val="NotStarred"/>
    <w:basedOn w:val="Normal"/>
    <w:link w:val="NotStarredChar"/>
    <w:qFormat/>
    <w:rsid w:val="008A3FD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A3FDE"/>
    <w:rPr>
      <w:rFonts w:ascii="Georgia" w:eastAsia="Times New Roman" w:hAnsi="Georgia"/>
      <w:b/>
      <w:caps/>
      <w:sz w:val="20"/>
      <w:szCs w:val="28"/>
      <w:u w:val="single"/>
    </w:rPr>
  </w:style>
  <w:style w:type="character" w:customStyle="1" w:styleId="A3">
    <w:name w:val="A3"/>
    <w:uiPriority w:val="99"/>
    <w:rsid w:val="008A3FDE"/>
    <w:rPr>
      <w:rFonts w:cs="Perpetua"/>
      <w:color w:val="000000"/>
      <w:sz w:val="15"/>
      <w:szCs w:val="15"/>
    </w:rPr>
  </w:style>
  <w:style w:type="character" w:customStyle="1" w:styleId="see">
    <w:name w:val="see"/>
    <w:rsid w:val="008A3FDE"/>
  </w:style>
  <w:style w:type="character" w:customStyle="1" w:styleId="first-letter">
    <w:name w:val="first-letter"/>
    <w:rsid w:val="008A3FDE"/>
  </w:style>
  <w:style w:type="character" w:customStyle="1" w:styleId="focusparagraph">
    <w:name w:val="focusparagraph"/>
    <w:rsid w:val="008A3FDE"/>
  </w:style>
  <w:style w:type="character" w:customStyle="1" w:styleId="lightblue">
    <w:name w:val="lightblue"/>
    <w:rsid w:val="008A3FDE"/>
  </w:style>
  <w:style w:type="character" w:customStyle="1" w:styleId="StyleUnderlineCharChar9pt">
    <w:name w:val="Style Underline Char Char + 9 pt"/>
    <w:rsid w:val="008A3FD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A3FDE"/>
    <w:pPr>
      <w:spacing w:after="200" w:line="276" w:lineRule="auto"/>
    </w:pPr>
    <w:rPr>
      <w:rFonts w:eastAsia="Times New Roman"/>
      <w:b/>
      <w:sz w:val="24"/>
    </w:rPr>
  </w:style>
  <w:style w:type="character" w:customStyle="1" w:styleId="tagCharCharChar">
    <w:name w:val="tag Char Char Char"/>
    <w:link w:val="tagCharChar"/>
    <w:rsid w:val="008A3FDE"/>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A3FDE"/>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A3FDE"/>
    <w:rPr>
      <w:rFonts w:ascii="Georgia" w:hAnsi="Georgia"/>
      <w:sz w:val="20"/>
      <w:u w:val="single"/>
      <w:bdr w:val="single" w:sz="4" w:space="0" w:color="auto"/>
    </w:rPr>
  </w:style>
  <w:style w:type="character" w:customStyle="1" w:styleId="Header1">
    <w:name w:val="Header1"/>
    <w:rsid w:val="008A3FDE"/>
  </w:style>
  <w:style w:type="paragraph" w:customStyle="1" w:styleId="H4Tag">
    <w:name w:val="H4 (Tag)"/>
    <w:basedOn w:val="Normal"/>
    <w:link w:val="H4TagChar1"/>
    <w:qFormat/>
    <w:rsid w:val="008A3FDE"/>
    <w:rPr>
      <w:rFonts w:eastAsia="Calibri"/>
      <w:b/>
    </w:rPr>
  </w:style>
  <w:style w:type="character" w:customStyle="1" w:styleId="H4TagChar1">
    <w:name w:val="H4 (Tag) Char1"/>
    <w:link w:val="H4Tag"/>
    <w:rsid w:val="008A3FDE"/>
    <w:rPr>
      <w:rFonts w:ascii="Georgia" w:eastAsia="Calibri" w:hAnsi="Georgia"/>
      <w:b/>
      <w:sz w:val="20"/>
    </w:rPr>
  </w:style>
  <w:style w:type="character" w:customStyle="1" w:styleId="citationgenerated">
    <w:name w:val="citation generated"/>
    <w:rsid w:val="008A3FDE"/>
  </w:style>
  <w:style w:type="paragraph" w:customStyle="1" w:styleId="CM25">
    <w:name w:val="CM25"/>
    <w:basedOn w:val="Default"/>
    <w:next w:val="Default"/>
    <w:qFormat/>
    <w:rsid w:val="008A3FDE"/>
    <w:pPr>
      <w:spacing w:after="233" w:line="276" w:lineRule="auto"/>
    </w:pPr>
    <w:rPr>
      <w:rFonts w:ascii="Georgia" w:eastAsia="Calibri" w:hAnsi="Georgia"/>
      <w:color w:val="auto"/>
      <w:sz w:val="22"/>
    </w:rPr>
  </w:style>
  <w:style w:type="character" w:customStyle="1" w:styleId="Title10">
    <w:name w:val="Title1"/>
    <w:rsid w:val="008A3FDE"/>
  </w:style>
  <w:style w:type="character" w:customStyle="1" w:styleId="BoldandUnderlineCharCharCharChar">
    <w:name w:val="Bold and Underline Char Char Char Char"/>
    <w:rsid w:val="008A3FDE"/>
    <w:rPr>
      <w:b/>
      <w:noProof w:val="0"/>
      <w:u w:val="single"/>
      <w:lang w:val="en-US" w:eastAsia="en-US" w:bidi="ar-SA"/>
    </w:rPr>
  </w:style>
  <w:style w:type="character" w:customStyle="1" w:styleId="FontStyle29">
    <w:name w:val="Font Style29"/>
    <w:uiPriority w:val="99"/>
    <w:rsid w:val="008A3FDE"/>
    <w:rPr>
      <w:rFonts w:ascii="Arial" w:hAnsi="Arial" w:cs="Arial"/>
      <w:sz w:val="14"/>
      <w:szCs w:val="14"/>
    </w:rPr>
  </w:style>
  <w:style w:type="character" w:customStyle="1" w:styleId="Debate-CardTagandCite-F6Char">
    <w:name w:val="Debate- Card Tag and Cite- F6 Char"/>
    <w:link w:val="Debate-CardTagandCite-F6"/>
    <w:locked/>
    <w:rsid w:val="008A3FDE"/>
    <w:rPr>
      <w:rFonts w:ascii="Georgia" w:hAnsi="Georgia"/>
      <w:b/>
    </w:rPr>
  </w:style>
  <w:style w:type="paragraph" w:customStyle="1" w:styleId="Debate-CardTagandCite-F6">
    <w:name w:val="Debate- Card Tag and Cite- F6"/>
    <w:basedOn w:val="Normal"/>
    <w:link w:val="Debate-CardTagandCite-F6Char"/>
    <w:qFormat/>
    <w:rsid w:val="008A3FDE"/>
    <w:pPr>
      <w:contextualSpacing/>
    </w:pPr>
    <w:rPr>
      <w:b/>
      <w:sz w:val="22"/>
    </w:rPr>
  </w:style>
  <w:style w:type="paragraph" w:customStyle="1" w:styleId="Cardtext4">
    <w:name w:val="Card text"/>
    <w:link w:val="CardtextChar3"/>
    <w:qFormat/>
    <w:rsid w:val="008A3FDE"/>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A3FDE"/>
    <w:pPr>
      <w:spacing w:before="240" w:after="60"/>
    </w:pPr>
    <w:rPr>
      <w:rFonts w:eastAsia="Times New Roman"/>
      <w:b/>
      <w:szCs w:val="28"/>
      <w:u w:val="single"/>
    </w:rPr>
  </w:style>
  <w:style w:type="character" w:customStyle="1" w:styleId="NewHeading2Char">
    <w:name w:val="NewHeading2 Char"/>
    <w:link w:val="NewHeading2"/>
    <w:rsid w:val="008A3FDE"/>
    <w:rPr>
      <w:rFonts w:ascii="Georgia" w:eastAsia="Times New Roman" w:hAnsi="Georgia"/>
      <w:b/>
      <w:sz w:val="20"/>
      <w:szCs w:val="28"/>
      <w:u w:val="single"/>
    </w:rPr>
  </w:style>
  <w:style w:type="paragraph" w:customStyle="1" w:styleId="TagGA11">
    <w:name w:val="Tag GA 11"/>
    <w:basedOn w:val="TOC1"/>
    <w:qFormat/>
    <w:rsid w:val="008A3FDE"/>
    <w:rPr>
      <w:rFonts w:eastAsia="Calibri"/>
      <w:b/>
      <w:kern w:val="0"/>
    </w:rPr>
  </w:style>
  <w:style w:type="paragraph" w:customStyle="1" w:styleId="CM32">
    <w:name w:val="CM3+2"/>
    <w:basedOn w:val="Normal"/>
    <w:next w:val="Normal"/>
    <w:uiPriority w:val="99"/>
    <w:qFormat/>
    <w:rsid w:val="008A3FDE"/>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A3FDE"/>
    <w:rPr>
      <w:rFonts w:eastAsia="Calibri"/>
    </w:rPr>
  </w:style>
  <w:style w:type="paragraph" w:customStyle="1" w:styleId="TagLine">
    <w:name w:val="Tag Line"/>
    <w:basedOn w:val="Normal"/>
    <w:next w:val="FullText"/>
    <w:uiPriority w:val="99"/>
    <w:qFormat/>
    <w:rsid w:val="008A3FDE"/>
    <w:rPr>
      <w:rFonts w:eastAsia="Times New Roman"/>
      <w:b/>
      <w:sz w:val="28"/>
    </w:rPr>
  </w:style>
  <w:style w:type="paragraph" w:customStyle="1" w:styleId="msolistparagraphcxspfirst">
    <w:name w:val="msolistparagraphcxspfirst"/>
    <w:basedOn w:val="Normal"/>
    <w:uiPriority w:val="99"/>
    <w:qFormat/>
    <w:rsid w:val="008A3FDE"/>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A3FDE"/>
    <w:pPr>
      <w:spacing w:before="100" w:beforeAutospacing="1" w:after="100" w:afterAutospacing="1"/>
    </w:pPr>
    <w:rPr>
      <w:rFonts w:eastAsia="Times New Roman"/>
      <w:sz w:val="24"/>
    </w:rPr>
  </w:style>
  <w:style w:type="character" w:customStyle="1" w:styleId="CardsUnderlined">
    <w:name w:val="Cards Underlined"/>
    <w:qFormat/>
    <w:rsid w:val="008A3FDE"/>
    <w:rPr>
      <w:rFonts w:ascii="Helvetica" w:hAnsi="Helvetica" w:hint="default"/>
      <w:sz w:val="22"/>
      <w:szCs w:val="24"/>
      <w:u w:val="thick"/>
    </w:rPr>
  </w:style>
  <w:style w:type="paragraph" w:customStyle="1" w:styleId="Card6pt">
    <w:name w:val="Card 6pt"/>
    <w:basedOn w:val="Normal"/>
    <w:uiPriority w:val="99"/>
    <w:qFormat/>
    <w:rsid w:val="008A3FDE"/>
    <w:pPr>
      <w:ind w:left="288" w:right="288"/>
    </w:pPr>
    <w:rPr>
      <w:rFonts w:eastAsia="Calibri"/>
      <w:color w:val="000000"/>
      <w:sz w:val="12"/>
      <w:szCs w:val="20"/>
    </w:rPr>
  </w:style>
  <w:style w:type="paragraph" w:customStyle="1" w:styleId="FullCite">
    <w:name w:val="Full Cite"/>
    <w:basedOn w:val="Normal"/>
    <w:next w:val="Normal"/>
    <w:link w:val="FullCiteChar"/>
    <w:qFormat/>
    <w:rsid w:val="008A3FDE"/>
    <w:rPr>
      <w:rFonts w:eastAsia="Calibri"/>
    </w:rPr>
  </w:style>
  <w:style w:type="character" w:customStyle="1" w:styleId="FullCiteChar">
    <w:name w:val="Full Cite Char"/>
    <w:link w:val="FullCite"/>
    <w:rsid w:val="008A3FDE"/>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8A3FD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8A3FDE"/>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8A3FDE"/>
    <w:rPr>
      <w:rFonts w:eastAsia="Times New Roman"/>
      <w:color w:val="000000"/>
      <w:u w:val="single"/>
    </w:rPr>
  </w:style>
  <w:style w:type="character" w:customStyle="1" w:styleId="StyleCardStyleBlackUnderlineChar">
    <w:name w:val="Style Card Style + Black Underline Char"/>
    <w:link w:val="StyleCardStyleBlackUnderline"/>
    <w:rsid w:val="008A3FDE"/>
    <w:rPr>
      <w:rFonts w:ascii="Georgia" w:eastAsia="Times New Roman" w:hAnsi="Georgia"/>
      <w:color w:val="000000"/>
      <w:sz w:val="20"/>
      <w:u w:val="single"/>
    </w:rPr>
  </w:style>
  <w:style w:type="character" w:customStyle="1" w:styleId="titles">
    <w:name w:val="titles"/>
    <w:rsid w:val="008A3FDE"/>
  </w:style>
  <w:style w:type="character" w:customStyle="1" w:styleId="articletext0">
    <w:name w:val="article_text"/>
    <w:rsid w:val="008A3FDE"/>
  </w:style>
  <w:style w:type="paragraph" w:customStyle="1" w:styleId="StyleHeading2LatinArialMT13pt">
    <w:name w:val="Style Heading 2 + (Latin) ArialMT 13 pt"/>
    <w:basedOn w:val="Heading2"/>
    <w:next w:val="Heading2"/>
    <w:uiPriority w:val="99"/>
    <w:qFormat/>
    <w:rsid w:val="008A3FDE"/>
    <w:pPr>
      <w:keepLines w:val="0"/>
      <w:pageBreakBefore w:val="0"/>
      <w:jc w:val="left"/>
    </w:pPr>
    <w:rPr>
      <w:rFonts w:eastAsia="SimSun" w:cs="Arial"/>
      <w:b w:val="0"/>
      <w:bCs/>
      <w:iCs/>
      <w:caps/>
      <w:sz w:val="24"/>
      <w:szCs w:val="28"/>
      <w:lang w:eastAsia="zh-CN"/>
    </w:rPr>
  </w:style>
  <w:style w:type="character" w:customStyle="1" w:styleId="contentauthor">
    <w:name w:val="contentauthor"/>
    <w:rsid w:val="008A3FDE"/>
  </w:style>
  <w:style w:type="character" w:customStyle="1" w:styleId="subarticleheader">
    <w:name w:val="subarticleheader"/>
    <w:rsid w:val="008A3FDE"/>
  </w:style>
  <w:style w:type="paragraph" w:customStyle="1" w:styleId="NotUnderlined">
    <w:name w:val="Not Underlined"/>
    <w:basedOn w:val="Normal"/>
    <w:uiPriority w:val="99"/>
    <w:qFormat/>
    <w:rsid w:val="008A3FDE"/>
    <w:rPr>
      <w:rFonts w:ascii="Century Gothic" w:eastAsia="Times New Roman" w:hAnsi="Century Gothic"/>
      <w:sz w:val="16"/>
    </w:rPr>
  </w:style>
  <w:style w:type="character" w:customStyle="1" w:styleId="spelle">
    <w:name w:val="spelle"/>
    <w:rsid w:val="008A3FDE"/>
  </w:style>
  <w:style w:type="character" w:customStyle="1" w:styleId="grame">
    <w:name w:val="grame"/>
    <w:rsid w:val="008A3FDE"/>
  </w:style>
  <w:style w:type="character" w:customStyle="1" w:styleId="CardStyleChar">
    <w:name w:val="Card Style Char"/>
    <w:link w:val="CardStyle"/>
    <w:uiPriority w:val="99"/>
    <w:rsid w:val="008A3FDE"/>
    <w:rPr>
      <w:rFonts w:ascii="Georgia" w:eastAsia="Times New Roman" w:hAnsi="Georgia"/>
      <w:sz w:val="20"/>
    </w:rPr>
  </w:style>
  <w:style w:type="character" w:customStyle="1" w:styleId="newstitle1">
    <w:name w:val="newstitle1"/>
    <w:rsid w:val="008A3FDE"/>
  </w:style>
  <w:style w:type="character" w:customStyle="1" w:styleId="copy">
    <w:name w:val="copy"/>
    <w:rsid w:val="008A3FDE"/>
  </w:style>
  <w:style w:type="character" w:customStyle="1" w:styleId="topheadline">
    <w:name w:val="topheadline"/>
    <w:rsid w:val="008A3FDE"/>
  </w:style>
  <w:style w:type="paragraph" w:customStyle="1" w:styleId="StylecardThickunderline">
    <w:name w:val="Style card + Thick underline"/>
    <w:basedOn w:val="Normal"/>
    <w:link w:val="StylecardThickunderlineChar"/>
    <w:qFormat/>
    <w:rsid w:val="008A3FDE"/>
    <w:pPr>
      <w:ind w:left="288" w:right="288"/>
    </w:pPr>
    <w:rPr>
      <w:rFonts w:eastAsia="SimSun"/>
      <w:u w:val="single"/>
      <w:lang w:eastAsia="zh-CN"/>
    </w:rPr>
  </w:style>
  <w:style w:type="character" w:customStyle="1" w:styleId="StylecardThickunderlineChar">
    <w:name w:val="Style card + Thick underline Char"/>
    <w:link w:val="StylecardThickunderline"/>
    <w:rsid w:val="008A3FDE"/>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8A3FD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A3FDE"/>
    <w:rPr>
      <w:rFonts w:ascii="Georgia" w:eastAsia="SimSun" w:hAnsi="Georgia"/>
      <w:b/>
      <w:bCs/>
      <w:sz w:val="20"/>
      <w:u w:val="single"/>
      <w:lang w:eastAsia="zh-CN"/>
    </w:rPr>
  </w:style>
  <w:style w:type="character" w:customStyle="1" w:styleId="headline">
    <w:name w:val="headline"/>
    <w:rsid w:val="008A3FDE"/>
  </w:style>
  <w:style w:type="character" w:customStyle="1" w:styleId="Stylereduce27pt">
    <w:name w:val="Style reduce2 + 7 pt"/>
    <w:rsid w:val="008A3FDE"/>
    <w:rPr>
      <w:rFonts w:ascii="Times New Roman" w:hAnsi="Times New Roman" w:cs="Arial"/>
      <w:color w:val="000000"/>
      <w:sz w:val="14"/>
      <w:szCs w:val="22"/>
    </w:rPr>
  </w:style>
  <w:style w:type="paragraph" w:customStyle="1" w:styleId="BlockHeadings">
    <w:name w:val="Block Headings"/>
    <w:next w:val="Normal"/>
    <w:link w:val="BlockHeadingsChar"/>
    <w:qFormat/>
    <w:rsid w:val="008A3FD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A3FDE"/>
  </w:style>
  <w:style w:type="character" w:customStyle="1" w:styleId="st1">
    <w:name w:val="st1"/>
    <w:rsid w:val="008A3FDE"/>
  </w:style>
  <w:style w:type="paragraph" w:customStyle="1" w:styleId="CM27">
    <w:name w:val="CM27"/>
    <w:basedOn w:val="Default"/>
    <w:next w:val="Default"/>
    <w:uiPriority w:val="99"/>
    <w:qFormat/>
    <w:rsid w:val="008A3FDE"/>
    <w:pPr>
      <w:spacing w:after="200" w:line="276" w:lineRule="auto"/>
    </w:pPr>
    <w:rPr>
      <w:rFonts w:eastAsia="Calibri"/>
      <w:color w:val="auto"/>
      <w:sz w:val="22"/>
    </w:rPr>
  </w:style>
  <w:style w:type="character" w:customStyle="1" w:styleId="caps-label">
    <w:name w:val="caps-label"/>
    <w:rsid w:val="008A3FD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A3FDE"/>
    <w:rPr>
      <w:rFonts w:ascii="Garamond" w:hAnsi="Garamond" w:cs="Times New Roman"/>
      <w:sz w:val="20"/>
    </w:rPr>
  </w:style>
  <w:style w:type="character" w:customStyle="1" w:styleId="quotechar">
    <w:name w:val="quotechar"/>
    <w:rsid w:val="008A3FDE"/>
  </w:style>
  <w:style w:type="character" w:customStyle="1" w:styleId="boldunderline0">
    <w:name w:val="boldunderline"/>
    <w:rsid w:val="008A3FDE"/>
  </w:style>
  <w:style w:type="paragraph" w:customStyle="1" w:styleId="font-null">
    <w:name w:val="font-null"/>
    <w:basedOn w:val="Normal"/>
    <w:uiPriority w:val="99"/>
    <w:qFormat/>
    <w:rsid w:val="008A3FDE"/>
    <w:pPr>
      <w:spacing w:before="100" w:beforeAutospacing="1" w:after="100" w:afterAutospacing="1"/>
    </w:pPr>
    <w:rPr>
      <w:rFonts w:eastAsia="Times New Roman"/>
      <w:sz w:val="24"/>
    </w:rPr>
  </w:style>
  <w:style w:type="paragraph" w:customStyle="1" w:styleId="rteindent1">
    <w:name w:val="rteindent1"/>
    <w:basedOn w:val="Normal"/>
    <w:uiPriority w:val="99"/>
    <w:qFormat/>
    <w:rsid w:val="008A3FDE"/>
    <w:pPr>
      <w:spacing w:before="100" w:beforeAutospacing="1" w:after="100" w:afterAutospacing="1"/>
    </w:pPr>
    <w:rPr>
      <w:rFonts w:eastAsia="Times New Roman"/>
      <w:sz w:val="24"/>
    </w:rPr>
  </w:style>
  <w:style w:type="character" w:customStyle="1" w:styleId="A8">
    <w:name w:val="A8"/>
    <w:uiPriority w:val="99"/>
    <w:rsid w:val="008A3FDE"/>
    <w:rPr>
      <w:rFonts w:cs="Scala"/>
      <w:color w:val="000000"/>
      <w:sz w:val="15"/>
      <w:szCs w:val="15"/>
    </w:rPr>
  </w:style>
  <w:style w:type="paragraph" w:customStyle="1" w:styleId="Pa12">
    <w:name w:val="Pa12"/>
    <w:basedOn w:val="Default"/>
    <w:next w:val="Default"/>
    <w:uiPriority w:val="99"/>
    <w:qFormat/>
    <w:rsid w:val="008A3FDE"/>
    <w:pPr>
      <w:spacing w:after="200" w:line="191" w:lineRule="atLeast"/>
    </w:pPr>
    <w:rPr>
      <w:rFonts w:ascii="Scala" w:eastAsia="Calibri" w:hAnsi="Scala"/>
      <w:color w:val="auto"/>
      <w:sz w:val="22"/>
    </w:rPr>
  </w:style>
  <w:style w:type="character" w:customStyle="1" w:styleId="A0">
    <w:name w:val="A0"/>
    <w:rsid w:val="008A3FDE"/>
    <w:rPr>
      <w:rFonts w:cs="Scala"/>
      <w:color w:val="000000"/>
      <w:sz w:val="16"/>
      <w:szCs w:val="16"/>
    </w:rPr>
  </w:style>
  <w:style w:type="character" w:customStyle="1" w:styleId="Date11">
    <w:name w:val="Date11"/>
    <w:rsid w:val="008A3FDE"/>
  </w:style>
  <w:style w:type="paragraph" w:customStyle="1" w:styleId="introduction">
    <w:name w:val="introduction"/>
    <w:basedOn w:val="Normal"/>
    <w:uiPriority w:val="99"/>
    <w:qFormat/>
    <w:rsid w:val="008A3FDE"/>
    <w:pPr>
      <w:spacing w:before="100" w:beforeAutospacing="1" w:after="100" w:afterAutospacing="1"/>
    </w:pPr>
    <w:rPr>
      <w:rFonts w:eastAsia="Times New Roman"/>
      <w:sz w:val="24"/>
    </w:rPr>
  </w:style>
  <w:style w:type="character" w:customStyle="1" w:styleId="Boxout">
    <w:name w:val="Box out"/>
    <w:uiPriority w:val="1"/>
    <w:qFormat/>
    <w:rsid w:val="008A3FD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A3FD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A3FD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A3FDE"/>
    <w:pPr>
      <w:spacing w:before="100" w:beforeAutospacing="1" w:after="100" w:afterAutospacing="1"/>
    </w:pPr>
    <w:rPr>
      <w:rFonts w:eastAsia="Times New Roman"/>
      <w:sz w:val="24"/>
    </w:rPr>
  </w:style>
  <w:style w:type="character" w:customStyle="1" w:styleId="metad">
    <w:name w:val="metad"/>
    <w:rsid w:val="008A3FDE"/>
  </w:style>
  <w:style w:type="paragraph" w:customStyle="1" w:styleId="class">
    <w:name w:val="class"/>
    <w:basedOn w:val="Normal"/>
    <w:uiPriority w:val="99"/>
    <w:qFormat/>
    <w:rsid w:val="008A3FDE"/>
    <w:pPr>
      <w:spacing w:before="100" w:beforeAutospacing="1" w:after="100" w:afterAutospacing="1"/>
    </w:pPr>
    <w:rPr>
      <w:rFonts w:eastAsia="Times New Roman"/>
      <w:sz w:val="24"/>
    </w:rPr>
  </w:style>
  <w:style w:type="character" w:customStyle="1" w:styleId="sifr-alternate">
    <w:name w:val="sifr-alternate"/>
    <w:rsid w:val="008A3FDE"/>
  </w:style>
  <w:style w:type="character" w:customStyle="1" w:styleId="justify1">
    <w:name w:val="justify1"/>
    <w:rsid w:val="008A3FDE"/>
  </w:style>
  <w:style w:type="character" w:customStyle="1" w:styleId="artbody1">
    <w:name w:val="art_body1"/>
    <w:rsid w:val="008A3FDE"/>
    <w:rPr>
      <w:rFonts w:ascii="Arial" w:hAnsi="Arial" w:cs="Arial" w:hint="default"/>
    </w:rPr>
  </w:style>
  <w:style w:type="character" w:customStyle="1" w:styleId="A1">
    <w:name w:val="A1"/>
    <w:uiPriority w:val="99"/>
    <w:rsid w:val="008A3FDE"/>
    <w:rPr>
      <w:rFonts w:cs="Book Antiqua"/>
      <w:color w:val="221E1F"/>
      <w:sz w:val="22"/>
      <w:szCs w:val="22"/>
    </w:rPr>
  </w:style>
  <w:style w:type="character" w:customStyle="1" w:styleId="UnderlineStyleChar">
    <w:name w:val="Underline Style Char"/>
    <w:link w:val="UnderlineStyle0"/>
    <w:uiPriority w:val="99"/>
    <w:rsid w:val="008A3FDE"/>
    <w:rPr>
      <w:rFonts w:ascii="Georgia" w:eastAsia="Times New Roman" w:hAnsi="Georgia"/>
      <w:b/>
      <w:sz w:val="24"/>
      <w:u w:val="single"/>
    </w:rPr>
  </w:style>
  <w:style w:type="paragraph" w:customStyle="1" w:styleId="blocktitle1">
    <w:name w:val="block title"/>
    <w:basedOn w:val="Normal"/>
    <w:link w:val="blocktitleChar0"/>
    <w:qFormat/>
    <w:rsid w:val="008A3FDE"/>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8A3FDE"/>
    <w:rPr>
      <w:rFonts w:ascii="Georgia" w:eastAsia="Calibri" w:hAnsi="Georgia"/>
      <w:b/>
      <w:caps/>
      <w:sz w:val="28"/>
      <w:lang w:val="x-none" w:eastAsia="x-none"/>
    </w:rPr>
  </w:style>
  <w:style w:type="character" w:customStyle="1" w:styleId="reality">
    <w:name w:val="reality"/>
    <w:rsid w:val="008A3FDE"/>
  </w:style>
  <w:style w:type="paragraph" w:customStyle="1" w:styleId="Pa6">
    <w:name w:val="Pa6"/>
    <w:basedOn w:val="Normal"/>
    <w:next w:val="Normal"/>
    <w:qFormat/>
    <w:rsid w:val="008A3FDE"/>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A3FDE"/>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A3FDE"/>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A3FD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A3FDE"/>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A3FDE"/>
    <w:pPr>
      <w:spacing w:before="100" w:beforeAutospacing="1" w:after="100" w:afterAutospacing="1"/>
    </w:pPr>
    <w:rPr>
      <w:rFonts w:eastAsia="Times New Roman"/>
      <w:sz w:val="24"/>
    </w:rPr>
  </w:style>
  <w:style w:type="character" w:customStyle="1" w:styleId="text2">
    <w:name w:val="text2"/>
    <w:rsid w:val="008A3FDE"/>
  </w:style>
  <w:style w:type="character" w:customStyle="1" w:styleId="StyleUnderlineChar2CharChar11pt">
    <w:name w:val="Style Underline Char2 Char Char + 11 pt"/>
    <w:rsid w:val="008A3FDE"/>
    <w:rPr>
      <w:rFonts w:ascii="Times New Roman" w:hAnsi="Times New Roman"/>
      <w:sz w:val="20"/>
      <w:u w:val="single"/>
    </w:rPr>
  </w:style>
  <w:style w:type="character" w:customStyle="1" w:styleId="StyleStyleBoldUnderline11pt">
    <w:name w:val="Style Style Bold Underline + 11 pt"/>
    <w:rsid w:val="008A3FD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A3FDE"/>
    <w:rPr>
      <w:rFonts w:eastAsia="SimSun"/>
      <w:b/>
      <w:bCs/>
    </w:rPr>
  </w:style>
  <w:style w:type="character" w:customStyle="1" w:styleId="StyleStyle4LatinTimesNewRomanAsianSimSunBoldChar">
    <w:name w:val="Style Style4 + (Latin) Times New Roman (Asian) SimSun Bold Char"/>
    <w:link w:val="StyleStyle4LatinTimesNewRomanAsianSimSunBold"/>
    <w:rsid w:val="008A3FDE"/>
    <w:rPr>
      <w:rFonts w:ascii="Georgia" w:eastAsia="SimSun" w:hAnsi="Georgia"/>
      <w:b/>
      <w:bCs/>
      <w:sz w:val="20"/>
      <w:u w:val="single"/>
    </w:rPr>
  </w:style>
  <w:style w:type="character" w:customStyle="1" w:styleId="articlehead2">
    <w:name w:val="articlehead2"/>
    <w:rsid w:val="008A3FDE"/>
  </w:style>
  <w:style w:type="character" w:customStyle="1" w:styleId="pronset">
    <w:name w:val="pronset"/>
    <w:rsid w:val="008A3FDE"/>
  </w:style>
  <w:style w:type="character" w:customStyle="1" w:styleId="prondelim">
    <w:name w:val="prondelim"/>
    <w:rsid w:val="008A3FDE"/>
  </w:style>
  <w:style w:type="character" w:customStyle="1" w:styleId="prontoggle">
    <w:name w:val="pron_toggle"/>
    <w:rsid w:val="008A3FDE"/>
  </w:style>
  <w:style w:type="character" w:customStyle="1" w:styleId="boldface">
    <w:name w:val="boldface"/>
    <w:rsid w:val="008A3FDE"/>
  </w:style>
  <w:style w:type="character" w:customStyle="1" w:styleId="secondary-bf">
    <w:name w:val="secondary-bf"/>
    <w:rsid w:val="008A3FDE"/>
  </w:style>
  <w:style w:type="character" w:customStyle="1" w:styleId="ColorfulGrid-Accent1Char">
    <w:name w:val="Colorful Grid - Accent 1 Char"/>
    <w:aliases w:val="quote Char"/>
    <w:link w:val="ColorfulGrid-Accent1"/>
    <w:uiPriority w:val="29"/>
    <w:rsid w:val="008A3FDE"/>
    <w:rPr>
      <w:rFonts w:ascii="Times New Roman" w:hAnsi="Times New Roman"/>
      <w:iCs/>
      <w:color w:val="000000"/>
      <w:sz w:val="16"/>
    </w:rPr>
  </w:style>
  <w:style w:type="table" w:styleId="ColorfulGrid-Accent1">
    <w:name w:val="Colorful Grid Accent 1"/>
    <w:basedOn w:val="TableNormal"/>
    <w:link w:val="ColorfulGrid-Accent1Char"/>
    <w:uiPriority w:val="29"/>
    <w:rsid w:val="008A3FD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A3FD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A3FDE"/>
  </w:style>
  <w:style w:type="character" w:customStyle="1" w:styleId="pg">
    <w:name w:val="pg"/>
    <w:rsid w:val="008A3FDE"/>
  </w:style>
  <w:style w:type="character" w:customStyle="1" w:styleId="detailtitle">
    <w:name w:val="detailtitle"/>
    <w:rsid w:val="008A3FDE"/>
  </w:style>
  <w:style w:type="character" w:customStyle="1" w:styleId="storydate">
    <w:name w:val="storydate"/>
    <w:rsid w:val="008A3FDE"/>
  </w:style>
  <w:style w:type="character" w:customStyle="1" w:styleId="preloadwrap">
    <w:name w:val="preloadwrap"/>
    <w:rsid w:val="008A3FDE"/>
  </w:style>
  <w:style w:type="paragraph" w:customStyle="1" w:styleId="summary">
    <w:name w:val="summary"/>
    <w:basedOn w:val="Normal"/>
    <w:uiPriority w:val="99"/>
    <w:qFormat/>
    <w:rsid w:val="008A3FDE"/>
    <w:pPr>
      <w:spacing w:before="100" w:beforeAutospacing="1" w:after="100" w:afterAutospacing="1"/>
    </w:pPr>
    <w:rPr>
      <w:rFonts w:eastAsia="Times New Roman"/>
      <w:sz w:val="24"/>
    </w:rPr>
  </w:style>
  <w:style w:type="paragraph" w:customStyle="1" w:styleId="Caption2">
    <w:name w:val="Caption2"/>
    <w:basedOn w:val="Normal"/>
    <w:uiPriority w:val="99"/>
    <w:qFormat/>
    <w:rsid w:val="008A3FDE"/>
    <w:pPr>
      <w:spacing w:before="100" w:beforeAutospacing="1" w:after="100" w:afterAutospacing="1"/>
    </w:pPr>
    <w:rPr>
      <w:rFonts w:eastAsia="Times New Roman"/>
      <w:sz w:val="24"/>
    </w:rPr>
  </w:style>
  <w:style w:type="character" w:customStyle="1" w:styleId="creditwrap">
    <w:name w:val="creditwrap"/>
    <w:rsid w:val="008A3FDE"/>
  </w:style>
  <w:style w:type="character" w:customStyle="1" w:styleId="DefaultChar1">
    <w:name w:val="Default Char1"/>
    <w:rsid w:val="008A3FDE"/>
    <w:rPr>
      <w:noProof w:val="0"/>
      <w:color w:val="000000"/>
      <w:lang w:val="en-US" w:eastAsia="en-US" w:bidi="ar-SA"/>
    </w:rPr>
  </w:style>
  <w:style w:type="paragraph" w:customStyle="1" w:styleId="MTDisplayEquation">
    <w:name w:val="MTDisplayEquation"/>
    <w:basedOn w:val="Normal"/>
    <w:next w:val="Normal"/>
    <w:link w:val="MTDisplayEquationChar"/>
    <w:qFormat/>
    <w:rsid w:val="008A3FD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A3FDE"/>
    <w:rPr>
      <w:rFonts w:ascii="Georgia" w:eastAsia="Times New Roman" w:hAnsi="Georgia"/>
      <w:bCs/>
      <w:sz w:val="20"/>
      <w:lang w:bidi="he-IL"/>
    </w:rPr>
  </w:style>
  <w:style w:type="character" w:customStyle="1" w:styleId="textunderlineChar0">
    <w:name w:val="text underline Char"/>
    <w:rsid w:val="008A3FDE"/>
    <w:rPr>
      <w:sz w:val="24"/>
      <w:szCs w:val="22"/>
      <w:u w:val="thick"/>
      <w:lang w:val="en-US" w:eastAsia="en-US" w:bidi="ar-SA"/>
    </w:rPr>
  </w:style>
  <w:style w:type="character" w:customStyle="1" w:styleId="BoldChar">
    <w:name w:val="Bold Char"/>
    <w:rsid w:val="008A3FDE"/>
    <w:rPr>
      <w:rFonts w:ascii="Times New Roman" w:eastAsia="Times New Roman" w:hAnsi="Times New Roman"/>
      <w:b/>
      <w:szCs w:val="24"/>
    </w:rPr>
  </w:style>
  <w:style w:type="character" w:customStyle="1" w:styleId="pmterms31">
    <w:name w:val="pmterms31"/>
    <w:rsid w:val="008A3FDE"/>
    <w:rPr>
      <w:b/>
      <w:bCs/>
      <w:i w:val="0"/>
      <w:iCs w:val="0"/>
      <w:color w:val="000000"/>
    </w:rPr>
  </w:style>
  <w:style w:type="character" w:customStyle="1" w:styleId="copyrightdescription">
    <w:name w:val="copyrightdescription"/>
    <w:rsid w:val="008A3FDE"/>
  </w:style>
  <w:style w:type="paragraph" w:customStyle="1" w:styleId="DebateFile">
    <w:name w:val="Debate File"/>
    <w:basedOn w:val="Normal"/>
    <w:uiPriority w:val="99"/>
    <w:qFormat/>
    <w:rsid w:val="008A3FDE"/>
    <w:pPr>
      <w:jc w:val="center"/>
    </w:pPr>
    <w:rPr>
      <w:rFonts w:ascii="Book Antiqua" w:eastAsia="Times New Roman" w:hAnsi="Book Antiqua"/>
      <w:b/>
      <w:sz w:val="28"/>
    </w:rPr>
  </w:style>
  <w:style w:type="character" w:customStyle="1" w:styleId="ft01">
    <w:name w:val="ft01"/>
    <w:rsid w:val="008A3FDE"/>
    <w:rPr>
      <w:rFonts w:ascii="Times" w:hAnsi="Times" w:cs="Times" w:hint="default"/>
      <w:color w:val="000000"/>
      <w:sz w:val="14"/>
      <w:szCs w:val="14"/>
    </w:rPr>
  </w:style>
  <w:style w:type="character" w:customStyle="1" w:styleId="ft11">
    <w:name w:val="ft11"/>
    <w:rsid w:val="008A3FDE"/>
    <w:rPr>
      <w:rFonts w:ascii="Times" w:hAnsi="Times" w:cs="Times" w:hint="default"/>
      <w:color w:val="000000"/>
      <w:sz w:val="17"/>
      <w:szCs w:val="17"/>
    </w:rPr>
  </w:style>
  <w:style w:type="character" w:customStyle="1" w:styleId="ft21">
    <w:name w:val="ft21"/>
    <w:rsid w:val="008A3FDE"/>
    <w:rPr>
      <w:rFonts w:ascii="Times" w:hAnsi="Times" w:cs="Times" w:hint="default"/>
      <w:color w:val="000000"/>
      <w:sz w:val="15"/>
      <w:szCs w:val="15"/>
    </w:rPr>
  </w:style>
  <w:style w:type="character" w:customStyle="1" w:styleId="ft31">
    <w:name w:val="ft31"/>
    <w:rsid w:val="008A3FDE"/>
    <w:rPr>
      <w:rFonts w:ascii="Times" w:hAnsi="Times" w:cs="Times" w:hint="default"/>
      <w:color w:val="000000"/>
      <w:sz w:val="15"/>
      <w:szCs w:val="15"/>
    </w:rPr>
  </w:style>
  <w:style w:type="paragraph" w:customStyle="1" w:styleId="Little">
    <w:name w:val="Little"/>
    <w:basedOn w:val="Normal"/>
    <w:next w:val="Normal"/>
    <w:qFormat/>
    <w:rsid w:val="008A3FDE"/>
    <w:pPr>
      <w:ind w:left="288"/>
    </w:pPr>
    <w:rPr>
      <w:rFonts w:eastAsia="Times New Roman"/>
      <w:sz w:val="16"/>
    </w:rPr>
  </w:style>
  <w:style w:type="paragraph" w:customStyle="1" w:styleId="AAAcard">
    <w:name w:val="AAAcard"/>
    <w:basedOn w:val="Normal"/>
    <w:link w:val="AAAcardChar"/>
    <w:qFormat/>
    <w:rsid w:val="008A3FDE"/>
    <w:pPr>
      <w:ind w:left="288" w:right="288"/>
    </w:pPr>
    <w:rPr>
      <w:rFonts w:eastAsia="Times New Roman"/>
    </w:rPr>
  </w:style>
  <w:style w:type="character" w:customStyle="1" w:styleId="dquo">
    <w:name w:val="dquo"/>
    <w:rsid w:val="008A3FDE"/>
  </w:style>
  <w:style w:type="character" w:customStyle="1" w:styleId="caps2">
    <w:name w:val="caps2"/>
    <w:rsid w:val="008A3FDE"/>
  </w:style>
  <w:style w:type="character" w:customStyle="1" w:styleId="inside-head">
    <w:name w:val="inside-head"/>
    <w:rsid w:val="008A3FDE"/>
  </w:style>
  <w:style w:type="character" w:customStyle="1" w:styleId="CardsFont12ptCharCharCharChar">
    <w:name w:val="Cards + Font: 12 pt Char Char Char Char"/>
    <w:rsid w:val="008A3FDE"/>
    <w:rPr>
      <w:sz w:val="24"/>
      <w:szCs w:val="24"/>
      <w:u w:val="thick"/>
      <w:lang w:val="en-US" w:eastAsia="en-US" w:bidi="ar-SA"/>
    </w:rPr>
  </w:style>
  <w:style w:type="character" w:customStyle="1" w:styleId="ccs">
    <w:name w:val="c cs"/>
    <w:rsid w:val="008A3FDE"/>
  </w:style>
  <w:style w:type="character" w:customStyle="1" w:styleId="UnderlinedEvChar">
    <w:name w:val="Underlined Ev Char"/>
    <w:link w:val="UnderlinedEv"/>
    <w:rsid w:val="008A3FDE"/>
    <w:rPr>
      <w:rFonts w:ascii="Times New Roman" w:eastAsia="Times New Roman" w:hAnsi="Times New Roman"/>
      <w:szCs w:val="24"/>
      <w:u w:val="single"/>
    </w:rPr>
  </w:style>
  <w:style w:type="character" w:customStyle="1" w:styleId="dropshadow">
    <w:name w:val="dropshadow"/>
    <w:rsid w:val="008A3FDE"/>
  </w:style>
  <w:style w:type="character" w:customStyle="1" w:styleId="d05ws">
    <w:name w:val="d05ws"/>
    <w:rsid w:val="008A3FDE"/>
  </w:style>
  <w:style w:type="character" w:customStyle="1" w:styleId="rzibod">
    <w:name w:val="rzibod"/>
    <w:rsid w:val="008A3FDE"/>
  </w:style>
  <w:style w:type="paragraph" w:customStyle="1" w:styleId="Caption3">
    <w:name w:val="Caption3"/>
    <w:basedOn w:val="Normal"/>
    <w:qFormat/>
    <w:rsid w:val="008A3FDE"/>
    <w:pPr>
      <w:spacing w:before="100" w:beforeAutospacing="1" w:after="100" w:afterAutospacing="1"/>
    </w:pPr>
    <w:rPr>
      <w:rFonts w:eastAsia="Times New Roman"/>
      <w:sz w:val="24"/>
    </w:rPr>
  </w:style>
  <w:style w:type="character" w:customStyle="1" w:styleId="StyleBold1">
    <w:name w:val="Style Bold1"/>
    <w:rsid w:val="008A3FDE"/>
    <w:rPr>
      <w:rFonts w:ascii="Georgia" w:hAnsi="Georgia"/>
      <w:b/>
      <w:bCs/>
      <w:sz w:val="22"/>
    </w:rPr>
  </w:style>
  <w:style w:type="character" w:customStyle="1" w:styleId="headertext">
    <w:name w:val="headertext"/>
    <w:rsid w:val="008A3FDE"/>
  </w:style>
  <w:style w:type="paragraph" w:customStyle="1" w:styleId="body-12-5">
    <w:name w:val="body-12-5"/>
    <w:basedOn w:val="Normal"/>
    <w:uiPriority w:val="99"/>
    <w:qFormat/>
    <w:rsid w:val="008A3FDE"/>
    <w:pPr>
      <w:spacing w:before="100" w:beforeAutospacing="1" w:after="100" w:afterAutospacing="1"/>
    </w:pPr>
    <w:rPr>
      <w:rFonts w:eastAsia="Times New Roman"/>
      <w:sz w:val="24"/>
    </w:rPr>
  </w:style>
  <w:style w:type="character" w:customStyle="1" w:styleId="endnote-reference">
    <w:name w:val="endnote-reference"/>
    <w:rsid w:val="008A3FDE"/>
  </w:style>
  <w:style w:type="character" w:customStyle="1" w:styleId="officialsname">
    <w:name w:val="official_s_name"/>
    <w:rsid w:val="008A3FDE"/>
  </w:style>
  <w:style w:type="character" w:customStyle="1" w:styleId="audience">
    <w:name w:val="audience"/>
    <w:rsid w:val="008A3FDE"/>
  </w:style>
  <w:style w:type="character" w:customStyle="1" w:styleId="A7">
    <w:name w:val="A7"/>
    <w:uiPriority w:val="99"/>
    <w:rsid w:val="008A3FDE"/>
    <w:rPr>
      <w:rFonts w:cs="Myriad Pro"/>
      <w:color w:val="0066B1"/>
      <w:sz w:val="22"/>
      <w:szCs w:val="22"/>
    </w:rPr>
  </w:style>
  <w:style w:type="character" w:customStyle="1" w:styleId="BlockHeadingsChar">
    <w:name w:val="Block Headings Char"/>
    <w:link w:val="BlockHeadings"/>
    <w:rsid w:val="008A3FDE"/>
    <w:rPr>
      <w:rFonts w:ascii="Times New Roman" w:eastAsia="Times New Roman" w:hAnsi="Times New Roman" w:cs="Times New Roman"/>
      <w:b/>
      <w:sz w:val="36"/>
      <w:szCs w:val="24"/>
      <w:u w:val="single"/>
    </w:rPr>
  </w:style>
  <w:style w:type="character" w:customStyle="1" w:styleId="normalchar">
    <w:name w:val="normal__char"/>
    <w:rsid w:val="008A3FDE"/>
  </w:style>
  <w:style w:type="character" w:customStyle="1" w:styleId="hyperlink002cheading0020100200028block0020title0029char">
    <w:name w:val="hyperlink_002cheading_00201_0020_0028block_0020title_0029__char"/>
    <w:rsid w:val="008A3FDE"/>
  </w:style>
  <w:style w:type="character" w:customStyle="1" w:styleId="underline002cstyle0020bold0020underlinechar">
    <w:name w:val="underline_002cstyle_0020bold_0020underline__char"/>
    <w:rsid w:val="008A3FDE"/>
  </w:style>
  <w:style w:type="character" w:customStyle="1" w:styleId="copyboldblack">
    <w:name w:val="copyboldblack"/>
    <w:rsid w:val="008A3FDE"/>
  </w:style>
  <w:style w:type="character" w:customStyle="1" w:styleId="copybold">
    <w:name w:val="copybold"/>
    <w:rsid w:val="008A3FDE"/>
  </w:style>
  <w:style w:type="character" w:customStyle="1" w:styleId="author-date0">
    <w:name w:val="author-date"/>
    <w:rsid w:val="008A3FDE"/>
  </w:style>
  <w:style w:type="paragraph" w:customStyle="1" w:styleId="infuse">
    <w:name w:val="infuse"/>
    <w:basedOn w:val="Normal"/>
    <w:uiPriority w:val="99"/>
    <w:qFormat/>
    <w:rsid w:val="008A3FDE"/>
    <w:pPr>
      <w:spacing w:before="100" w:beforeAutospacing="1" w:after="100" w:afterAutospacing="1"/>
    </w:pPr>
    <w:rPr>
      <w:rFonts w:eastAsia="Times New Roman"/>
      <w:sz w:val="24"/>
    </w:rPr>
  </w:style>
  <w:style w:type="paragraph" w:customStyle="1" w:styleId="fontreg">
    <w:name w:val="font_reg"/>
    <w:basedOn w:val="Normal"/>
    <w:uiPriority w:val="99"/>
    <w:qFormat/>
    <w:rsid w:val="008A3FDE"/>
    <w:pPr>
      <w:spacing w:before="100" w:beforeAutospacing="1" w:after="100" w:afterAutospacing="1"/>
    </w:pPr>
    <w:rPr>
      <w:rFonts w:eastAsia="Times New Roman"/>
      <w:sz w:val="24"/>
    </w:rPr>
  </w:style>
  <w:style w:type="character" w:customStyle="1" w:styleId="yshortcuts">
    <w:name w:val="yshortcuts"/>
    <w:rsid w:val="008A3FDE"/>
  </w:style>
  <w:style w:type="character" w:customStyle="1" w:styleId="hidden">
    <w:name w:val="hidden"/>
    <w:uiPriority w:val="99"/>
    <w:rsid w:val="008A3FDE"/>
  </w:style>
  <w:style w:type="character" w:customStyle="1" w:styleId="articlebegin">
    <w:name w:val="articlebegin"/>
    <w:rsid w:val="008A3FDE"/>
  </w:style>
  <w:style w:type="character" w:customStyle="1" w:styleId="mediaoverlay">
    <w:name w:val="mediaoverlay"/>
    <w:rsid w:val="008A3FDE"/>
  </w:style>
  <w:style w:type="paragraph" w:customStyle="1" w:styleId="CITEF3">
    <w:name w:val="CITE F3"/>
    <w:uiPriority w:val="99"/>
    <w:qFormat/>
    <w:rsid w:val="008A3FDE"/>
    <w:pPr>
      <w:spacing w:after="0" w:line="240" w:lineRule="auto"/>
    </w:pPr>
    <w:rPr>
      <w:rFonts w:ascii="Georgia" w:eastAsia="SimSun" w:hAnsi="Georgia" w:cs="Times New Roman"/>
      <w:b/>
      <w:sz w:val="24"/>
      <w:szCs w:val="24"/>
      <w:lang w:eastAsia="zh-CN"/>
    </w:rPr>
  </w:style>
  <w:style w:type="character" w:customStyle="1" w:styleId="blogcaption">
    <w:name w:val="blog_caption"/>
    <w:rsid w:val="008A3FDE"/>
  </w:style>
  <w:style w:type="paragraph" w:customStyle="1" w:styleId="StyleBoldUnderlineTimesNewRoman">
    <w:name w:val="Style Bold Underline + Times New Roman"/>
    <w:link w:val="StyleBoldUnderlineTimesNewRomanChar"/>
    <w:qFormat/>
    <w:rsid w:val="008A3FD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A3FD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A3FD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A3FDE"/>
    <w:rPr>
      <w:rFonts w:ascii="Calibri" w:eastAsia="Calibri" w:hAnsi="Calibri" w:cs="Times New Roman"/>
      <w:sz w:val="20"/>
      <w:szCs w:val="20"/>
      <w:u w:val="single"/>
    </w:rPr>
  </w:style>
  <w:style w:type="character" w:customStyle="1" w:styleId="commnet-abuzz">
    <w:name w:val="commnet-abuzz"/>
    <w:rsid w:val="008A3FDE"/>
  </w:style>
  <w:style w:type="character" w:customStyle="1" w:styleId="fbconnectbuttontext">
    <w:name w:val="fbconnectbutton_text"/>
    <w:rsid w:val="008A3FDE"/>
  </w:style>
  <w:style w:type="character" w:customStyle="1" w:styleId="fbsharecountinner">
    <w:name w:val="fb_share_count_inner"/>
    <w:rsid w:val="008A3FDE"/>
  </w:style>
  <w:style w:type="character" w:customStyle="1" w:styleId="stbuttontext">
    <w:name w:val="stbuttontext"/>
    <w:rsid w:val="008A3FDE"/>
  </w:style>
  <w:style w:type="paragraph" w:customStyle="1" w:styleId="hotroute1">
    <w:name w:val="hot route!"/>
    <w:basedOn w:val="Normal"/>
    <w:qFormat/>
    <w:rsid w:val="008A3FDE"/>
    <w:pPr>
      <w:ind w:left="144"/>
    </w:pPr>
    <w:rPr>
      <w:rFonts w:ascii="Cambria" w:eastAsia="Calibri" w:hAnsi="Cambria"/>
      <w:sz w:val="24"/>
    </w:rPr>
  </w:style>
  <w:style w:type="character" w:customStyle="1" w:styleId="Highlightedunderline0">
    <w:name w:val="Highlighted underline"/>
    <w:qFormat/>
    <w:rsid w:val="008A3FD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A3FDE"/>
  </w:style>
  <w:style w:type="character" w:customStyle="1" w:styleId="Normal2">
    <w:name w:val="Normal2"/>
    <w:rsid w:val="008A3FDE"/>
  </w:style>
  <w:style w:type="character" w:customStyle="1" w:styleId="pubdate">
    <w:name w:val="pubdate"/>
    <w:rsid w:val="008A3FDE"/>
  </w:style>
  <w:style w:type="paragraph" w:customStyle="1" w:styleId="FreeFormA">
    <w:name w:val="Free Form A"/>
    <w:autoRedefine/>
    <w:qFormat/>
    <w:rsid w:val="008A3FD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A3FDE"/>
  </w:style>
  <w:style w:type="character" w:customStyle="1" w:styleId="postby">
    <w:name w:val="post_by"/>
    <w:rsid w:val="008A3FDE"/>
  </w:style>
  <w:style w:type="character" w:customStyle="1" w:styleId="postdate">
    <w:name w:val="post_date"/>
    <w:rsid w:val="008A3FDE"/>
  </w:style>
  <w:style w:type="character" w:customStyle="1" w:styleId="bdx">
    <w:name w:val="bdx"/>
    <w:rsid w:val="008A3FDE"/>
  </w:style>
  <w:style w:type="character" w:customStyle="1" w:styleId="bdl">
    <w:name w:val="bdl"/>
    <w:rsid w:val="008A3FDE"/>
  </w:style>
  <w:style w:type="character" w:customStyle="1" w:styleId="bhl">
    <w:name w:val="bhl"/>
    <w:rsid w:val="008A3FDE"/>
  </w:style>
  <w:style w:type="character" w:customStyle="1" w:styleId="CardNotUnderlinedChar1">
    <w:name w:val="Card Not Underlined Char1"/>
    <w:link w:val="CardNotUnderlined"/>
    <w:rsid w:val="008A3FDE"/>
    <w:rPr>
      <w:rFonts w:ascii="Bell MT" w:eastAsia="Calibri" w:hAnsi="Bell MT"/>
      <w:sz w:val="20"/>
      <w:szCs w:val="20"/>
    </w:rPr>
  </w:style>
  <w:style w:type="character" w:customStyle="1" w:styleId="breadcrumbitemcurrent">
    <w:name w:val="breadcrumbitemcurrent"/>
    <w:rsid w:val="008A3FDE"/>
  </w:style>
  <w:style w:type="character" w:customStyle="1" w:styleId="bbl">
    <w:name w:val="bbl"/>
    <w:rsid w:val="008A3FDE"/>
  </w:style>
  <w:style w:type="character" w:customStyle="1" w:styleId="Date2">
    <w:name w:val="Date2"/>
    <w:rsid w:val="008A3FDE"/>
  </w:style>
  <w:style w:type="character" w:customStyle="1" w:styleId="company">
    <w:name w:val="company"/>
    <w:rsid w:val="008A3FDE"/>
  </w:style>
  <w:style w:type="character" w:customStyle="1" w:styleId="itxtnewhookspan">
    <w:name w:val="itxtnewhookspan"/>
    <w:rsid w:val="008A3FDE"/>
  </w:style>
  <w:style w:type="character" w:customStyle="1" w:styleId="gstxthlt">
    <w:name w:val="gstxt_hlt"/>
    <w:rsid w:val="008A3FDE"/>
  </w:style>
  <w:style w:type="paragraph" w:customStyle="1" w:styleId="bodytextfp">
    <w:name w:val="bodytextfp"/>
    <w:basedOn w:val="Normal"/>
    <w:uiPriority w:val="99"/>
    <w:qFormat/>
    <w:rsid w:val="008A3FDE"/>
    <w:pPr>
      <w:spacing w:before="100" w:beforeAutospacing="1" w:after="100" w:afterAutospacing="1"/>
    </w:pPr>
    <w:rPr>
      <w:rFonts w:eastAsia="Times New Roman"/>
      <w:sz w:val="24"/>
    </w:rPr>
  </w:style>
  <w:style w:type="character" w:styleId="SubtleEmphasis">
    <w:name w:val="Subtle Emphasis"/>
    <w:uiPriority w:val="19"/>
    <w:qFormat/>
    <w:rsid w:val="008A3FDE"/>
    <w:rPr>
      <w:rFonts w:ascii="Georgia" w:hAnsi="Georgia"/>
      <w:i/>
      <w:iCs/>
      <w:color w:val="808080"/>
    </w:rPr>
  </w:style>
  <w:style w:type="character" w:customStyle="1" w:styleId="HotRouteChar0">
    <w:name w:val="Hot Route Char"/>
    <w:link w:val="HotRoute0"/>
    <w:locked/>
    <w:rsid w:val="008A3FDE"/>
    <w:rPr>
      <w:rFonts w:ascii="Georgia" w:eastAsia="Cambria" w:hAnsi="Georgia"/>
      <w:iCs/>
      <w:color w:val="000000"/>
      <w:sz w:val="18"/>
    </w:rPr>
  </w:style>
  <w:style w:type="character" w:customStyle="1" w:styleId="ReallyfuckingsmallChar">
    <w:name w:val="Really fucking small Char"/>
    <w:link w:val="Reallyfuckingsmall"/>
    <w:locked/>
    <w:rsid w:val="008A3FDE"/>
    <w:rPr>
      <w:rFonts w:ascii="Times New Roman" w:eastAsia="Times New Roman" w:hAnsi="Times New Roman"/>
      <w:sz w:val="10"/>
    </w:rPr>
  </w:style>
  <w:style w:type="paragraph" w:customStyle="1" w:styleId="Reallyfuckingsmall">
    <w:name w:val="Really fucking small"/>
    <w:basedOn w:val="Normal"/>
    <w:link w:val="ReallyfuckingsmallChar"/>
    <w:qFormat/>
    <w:rsid w:val="008A3FDE"/>
    <w:rPr>
      <w:rFonts w:ascii="Times New Roman" w:eastAsia="Times New Roman" w:hAnsi="Times New Roman"/>
      <w:sz w:val="10"/>
    </w:rPr>
  </w:style>
  <w:style w:type="paragraph" w:customStyle="1" w:styleId="subheader">
    <w:name w:val="subheader"/>
    <w:basedOn w:val="Normal"/>
    <w:uiPriority w:val="99"/>
    <w:qFormat/>
    <w:rsid w:val="008A3FDE"/>
    <w:pPr>
      <w:spacing w:before="100" w:beforeAutospacing="1" w:after="100" w:afterAutospacing="1"/>
    </w:pPr>
    <w:rPr>
      <w:rFonts w:eastAsia="Times New Roman"/>
      <w:sz w:val="24"/>
    </w:rPr>
  </w:style>
  <w:style w:type="character" w:customStyle="1" w:styleId="SubtleEmphasis1">
    <w:name w:val="Subtle Emphasis1"/>
    <w:uiPriority w:val="19"/>
    <w:qFormat/>
    <w:rsid w:val="008A3FDE"/>
    <w:rPr>
      <w:rFonts w:ascii="Times New Roman" w:hAnsi="Times New Roman"/>
      <w:b/>
      <w:iCs/>
      <w:color w:val="auto"/>
      <w:sz w:val="22"/>
    </w:rPr>
  </w:style>
  <w:style w:type="character" w:customStyle="1" w:styleId="StyleBoldRed">
    <w:name w:val="Style Bold Red"/>
    <w:rsid w:val="008A3FDE"/>
    <w:rPr>
      <w:b/>
      <w:bCs/>
      <w:color w:val="auto"/>
    </w:rPr>
  </w:style>
  <w:style w:type="character" w:customStyle="1" w:styleId="StyleTimesNewRoman8pt">
    <w:name w:val="Style Times New Roman 8 pt"/>
    <w:rsid w:val="008A3FDE"/>
    <w:rPr>
      <w:rFonts w:ascii="Georgia" w:hAnsi="Georgia"/>
      <w:sz w:val="16"/>
    </w:rPr>
  </w:style>
  <w:style w:type="character" w:customStyle="1" w:styleId="StyleStyle7pt8pt">
    <w:name w:val="Style Style 7 pt + 8 pt"/>
    <w:rsid w:val="008A3FDE"/>
    <w:rPr>
      <w:sz w:val="16"/>
    </w:rPr>
  </w:style>
  <w:style w:type="character" w:customStyle="1" w:styleId="StyleStyleThickunderlineBold1">
    <w:name w:val="Style Style Thick underline + Bold1"/>
    <w:rsid w:val="008A3FDE"/>
    <w:rPr>
      <w:b/>
      <w:bCs/>
      <w:u w:val="thick"/>
    </w:rPr>
  </w:style>
  <w:style w:type="character" w:customStyle="1" w:styleId="StyleUnderline2">
    <w:name w:val="Style Underline2"/>
    <w:rsid w:val="008A3FDE"/>
    <w:rPr>
      <w:u w:val="single"/>
    </w:rPr>
  </w:style>
  <w:style w:type="character" w:customStyle="1" w:styleId="ShrinkText">
    <w:name w:val="Shrink Text"/>
    <w:rsid w:val="008A3FDE"/>
    <w:rPr>
      <w:sz w:val="16"/>
    </w:rPr>
  </w:style>
  <w:style w:type="character" w:customStyle="1" w:styleId="smallcaps">
    <w:name w:val="smallcaps"/>
    <w:rsid w:val="008A3FDE"/>
  </w:style>
  <w:style w:type="character" w:customStyle="1" w:styleId="goldbldtext">
    <w:name w:val="goldbldtext"/>
    <w:rsid w:val="008A3FDE"/>
  </w:style>
  <w:style w:type="character" w:customStyle="1" w:styleId="PageHeaderLine2Char">
    <w:name w:val="PageHeaderLine2 Char"/>
    <w:link w:val="PageHeaderLine2"/>
    <w:rsid w:val="008A3FDE"/>
    <w:rPr>
      <w:rFonts w:ascii="Georgia" w:eastAsia="Calibri" w:hAnsi="Georgia"/>
      <w:b/>
      <w:sz w:val="20"/>
    </w:rPr>
  </w:style>
  <w:style w:type="paragraph" w:customStyle="1" w:styleId="firstletter">
    <w:name w:val="firstletter"/>
    <w:basedOn w:val="Normal"/>
    <w:uiPriority w:val="99"/>
    <w:qFormat/>
    <w:rsid w:val="008A3FDE"/>
    <w:pPr>
      <w:spacing w:before="100" w:beforeAutospacing="1" w:after="100" w:afterAutospacing="1"/>
    </w:pPr>
    <w:rPr>
      <w:rFonts w:eastAsia="Times New Roman"/>
      <w:sz w:val="24"/>
    </w:rPr>
  </w:style>
  <w:style w:type="paragraph" w:customStyle="1" w:styleId="more">
    <w:name w:val="more"/>
    <w:basedOn w:val="Normal"/>
    <w:uiPriority w:val="99"/>
    <w:qFormat/>
    <w:rsid w:val="008A3FDE"/>
    <w:pPr>
      <w:spacing w:before="100" w:beforeAutospacing="1" w:after="100" w:afterAutospacing="1"/>
    </w:pPr>
    <w:rPr>
      <w:rFonts w:eastAsia="Times New Roman"/>
      <w:sz w:val="24"/>
    </w:rPr>
  </w:style>
  <w:style w:type="character" w:customStyle="1" w:styleId="cardshighlight0">
    <w:name w:val="cardshighlight"/>
    <w:rsid w:val="008A3FDE"/>
  </w:style>
  <w:style w:type="character" w:customStyle="1" w:styleId="cardsfont12pt1">
    <w:name w:val="cardsfont12pt"/>
    <w:rsid w:val="008A3FDE"/>
  </w:style>
  <w:style w:type="character" w:customStyle="1" w:styleId="ft1">
    <w:name w:val="ft1"/>
    <w:rsid w:val="008A3FDE"/>
  </w:style>
  <w:style w:type="character" w:customStyle="1" w:styleId="ft6">
    <w:name w:val="ft6"/>
    <w:rsid w:val="008A3FDE"/>
  </w:style>
  <w:style w:type="paragraph" w:customStyle="1" w:styleId="story">
    <w:name w:val="story"/>
    <w:basedOn w:val="Normal"/>
    <w:uiPriority w:val="99"/>
    <w:qFormat/>
    <w:rsid w:val="008A3FDE"/>
    <w:pPr>
      <w:spacing w:before="100" w:beforeAutospacing="1" w:after="100" w:afterAutospacing="1"/>
    </w:pPr>
    <w:rPr>
      <w:rFonts w:eastAsia="Times New Roman"/>
      <w:sz w:val="24"/>
    </w:rPr>
  </w:style>
  <w:style w:type="paragraph" w:customStyle="1" w:styleId="H1numbered">
    <w:name w:val="H1 numbered"/>
    <w:basedOn w:val="Normal"/>
    <w:uiPriority w:val="99"/>
    <w:qFormat/>
    <w:rsid w:val="008A3FDE"/>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A3FDE"/>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A3FDE"/>
  </w:style>
  <w:style w:type="character" w:customStyle="1" w:styleId="backcontent">
    <w:name w:val="backcontent"/>
    <w:rsid w:val="008A3FDE"/>
  </w:style>
  <w:style w:type="character" w:customStyle="1" w:styleId="daystmp">
    <w:name w:val="daystmp"/>
    <w:rsid w:val="008A3FDE"/>
  </w:style>
  <w:style w:type="paragraph" w:customStyle="1" w:styleId="in">
    <w:name w:val="in"/>
    <w:basedOn w:val="Normal"/>
    <w:uiPriority w:val="99"/>
    <w:qFormat/>
    <w:rsid w:val="008A3FDE"/>
    <w:pPr>
      <w:spacing w:before="100" w:beforeAutospacing="1" w:after="100" w:afterAutospacing="1"/>
    </w:pPr>
    <w:rPr>
      <w:rFonts w:eastAsia="Times New Roman"/>
      <w:sz w:val="24"/>
    </w:rPr>
  </w:style>
  <w:style w:type="character" w:customStyle="1" w:styleId="cardsfont12ptchar">
    <w:name w:val="cardsfont12ptchar"/>
    <w:rsid w:val="008A3FDE"/>
  </w:style>
  <w:style w:type="paragraph" w:customStyle="1" w:styleId="image-caption">
    <w:name w:val="image-caption"/>
    <w:basedOn w:val="Normal"/>
    <w:qFormat/>
    <w:rsid w:val="008A3FDE"/>
    <w:pPr>
      <w:spacing w:before="100" w:beforeAutospacing="1" w:after="100" w:afterAutospacing="1"/>
    </w:pPr>
    <w:rPr>
      <w:rFonts w:eastAsia="Times New Roman"/>
      <w:sz w:val="24"/>
    </w:rPr>
  </w:style>
  <w:style w:type="character" w:customStyle="1" w:styleId="gal">
    <w:name w:val="gal"/>
    <w:rsid w:val="008A3FDE"/>
  </w:style>
  <w:style w:type="character" w:customStyle="1" w:styleId="submitted">
    <w:name w:val="submitted"/>
    <w:rsid w:val="008A3FDE"/>
  </w:style>
  <w:style w:type="paragraph" w:customStyle="1" w:styleId="imagecontain">
    <w:name w:val="imagecontain"/>
    <w:basedOn w:val="Normal"/>
    <w:uiPriority w:val="99"/>
    <w:qFormat/>
    <w:rsid w:val="008A3FDE"/>
    <w:pPr>
      <w:spacing w:before="100" w:beforeAutospacing="1" w:after="100" w:afterAutospacing="1"/>
    </w:pPr>
    <w:rPr>
      <w:rFonts w:eastAsia="Times New Roman"/>
      <w:sz w:val="24"/>
    </w:rPr>
  </w:style>
  <w:style w:type="character" w:customStyle="1" w:styleId="imagedateline">
    <w:name w:val="image_dateline"/>
    <w:rsid w:val="008A3FDE"/>
  </w:style>
  <w:style w:type="character" w:customStyle="1" w:styleId="authordatecharchar">
    <w:name w:val="authordatecharchar"/>
    <w:rsid w:val="008A3FDE"/>
  </w:style>
  <w:style w:type="character" w:customStyle="1" w:styleId="style1char0">
    <w:name w:val="style1char"/>
    <w:rsid w:val="008A3FDE"/>
  </w:style>
  <w:style w:type="character" w:customStyle="1" w:styleId="tagcharchar0">
    <w:name w:val="tagcharchar"/>
    <w:rsid w:val="008A3FDE"/>
  </w:style>
  <w:style w:type="character" w:customStyle="1" w:styleId="underlinedcharchar2">
    <w:name w:val="underlinedcharchar"/>
    <w:rsid w:val="008A3FDE"/>
  </w:style>
  <w:style w:type="paragraph" w:customStyle="1" w:styleId="CM62">
    <w:name w:val="CM62"/>
    <w:basedOn w:val="Normal"/>
    <w:next w:val="Normal"/>
    <w:uiPriority w:val="99"/>
    <w:qFormat/>
    <w:rsid w:val="008A3FD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A3FD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A3FDE"/>
    <w:pPr>
      <w:widowControl w:val="0"/>
      <w:spacing w:after="63"/>
    </w:pPr>
    <w:rPr>
      <w:rFonts w:ascii="Arial" w:hAnsi="Arial"/>
      <w:color w:val="auto"/>
    </w:rPr>
  </w:style>
  <w:style w:type="paragraph" w:customStyle="1" w:styleId="CM35">
    <w:name w:val="CM35"/>
    <w:basedOn w:val="Default"/>
    <w:next w:val="Default"/>
    <w:uiPriority w:val="99"/>
    <w:qFormat/>
    <w:rsid w:val="008A3FD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A3FDE"/>
    <w:pPr>
      <w:widowControl w:val="0"/>
      <w:spacing w:line="228" w:lineRule="atLeast"/>
    </w:pPr>
    <w:rPr>
      <w:rFonts w:ascii="Showcard Gothic" w:hAnsi="Showcard Gothic"/>
      <w:color w:val="auto"/>
    </w:rPr>
  </w:style>
  <w:style w:type="character" w:customStyle="1" w:styleId="BoxedChar">
    <w:name w:val="Boxed Char"/>
    <w:rsid w:val="008A3FDE"/>
    <w:rPr>
      <w:rFonts w:ascii="Arial Narrow" w:hAnsi="Arial Narrow"/>
      <w:b/>
      <w:sz w:val="18"/>
      <w:bdr w:val="single" w:sz="6" w:space="0" w:color="auto"/>
    </w:rPr>
  </w:style>
  <w:style w:type="character" w:customStyle="1" w:styleId="Style11ptUnderline2">
    <w:name w:val="Style 11 pt Underline2"/>
    <w:rsid w:val="008A3FDE"/>
    <w:rPr>
      <w:sz w:val="20"/>
      <w:u w:val="single"/>
    </w:rPr>
  </w:style>
  <w:style w:type="character" w:customStyle="1" w:styleId="Style11ptBoldUnderline2">
    <w:name w:val="Style 11 pt Bold Underline2"/>
    <w:rsid w:val="008A3FDE"/>
    <w:rPr>
      <w:b/>
      <w:bCs/>
      <w:sz w:val="20"/>
      <w:u w:val="single"/>
    </w:rPr>
  </w:style>
  <w:style w:type="character" w:customStyle="1" w:styleId="nw">
    <w:name w:val="nw"/>
    <w:rsid w:val="008A3FDE"/>
  </w:style>
  <w:style w:type="character" w:customStyle="1" w:styleId="Styleunderline11ptBoldBorderSinglesolidlineAuto">
    <w:name w:val="Style underline + 11 pt Bold Border: : (Single solid line Auto ..."/>
    <w:rsid w:val="008A3FDE"/>
    <w:rPr>
      <w:b/>
      <w:bCs/>
      <w:sz w:val="20"/>
      <w:u w:val="single"/>
      <w:bdr w:val="single" w:sz="4" w:space="0" w:color="auto"/>
    </w:rPr>
  </w:style>
  <w:style w:type="paragraph" w:customStyle="1" w:styleId="StylecardCharCharChar11pt">
    <w:name w:val="Style card Char Char Char + 11 pt"/>
    <w:link w:val="StylecardCharCharChar11ptChar"/>
    <w:qFormat/>
    <w:rsid w:val="008A3FD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A3FDE"/>
    <w:rPr>
      <w:lang w:val="en-US" w:eastAsia="en-US" w:bidi="ar-SA"/>
    </w:rPr>
  </w:style>
  <w:style w:type="character" w:customStyle="1" w:styleId="StylecardCharCharChar11ptChar">
    <w:name w:val="Style card Char Char Char + 11 pt Char"/>
    <w:link w:val="StylecardCharCharChar11pt"/>
    <w:rsid w:val="008A3FD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A3FDE"/>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8A3FD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A3FDE"/>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8A3FD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A3FDE"/>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8A3FD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A3FDE"/>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A3FD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A3FDE"/>
    <w:rPr>
      <w:lang w:val="x-none" w:eastAsia="x-none"/>
    </w:rPr>
  </w:style>
  <w:style w:type="character" w:customStyle="1" w:styleId="cardCharCharChar1">
    <w:name w:val="card Char Char Char1"/>
    <w:rsid w:val="008A3FDE"/>
    <w:rPr>
      <w:lang w:val="en-US" w:eastAsia="en-US" w:bidi="ar-SA"/>
    </w:rPr>
  </w:style>
  <w:style w:type="character" w:customStyle="1" w:styleId="StylecardCharChar11ptChar">
    <w:name w:val="Style card Char Char + 11 pt Char"/>
    <w:link w:val="StylecardCharChar11pt"/>
    <w:rsid w:val="008A3FDE"/>
    <w:rPr>
      <w:rFonts w:ascii="Georgia" w:eastAsia="Times New Roman" w:hAnsi="Georgia"/>
      <w:szCs w:val="20"/>
      <w:lang w:val="x-none" w:eastAsia="x-none"/>
    </w:rPr>
  </w:style>
  <w:style w:type="paragraph" w:customStyle="1" w:styleId="NormalFont">
    <w:name w:val="Normal Font"/>
    <w:link w:val="NormalFontChar"/>
    <w:qFormat/>
    <w:rsid w:val="008A3FD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A3FDE"/>
    <w:pPr>
      <w:spacing w:after="200" w:line="240" w:lineRule="auto"/>
    </w:pPr>
    <w:rPr>
      <w:rFonts w:ascii="Times" w:eastAsia="Times New Roman" w:hAnsi="Times" w:cs="Times New Roman"/>
      <w:sz w:val="20"/>
    </w:rPr>
  </w:style>
  <w:style w:type="character" w:customStyle="1" w:styleId="Style11ptThickunderline">
    <w:name w:val="Style 11 pt Thick underline"/>
    <w:rsid w:val="008A3FDE"/>
    <w:rPr>
      <w:sz w:val="20"/>
      <w:u w:val="thick"/>
    </w:rPr>
  </w:style>
  <w:style w:type="character" w:customStyle="1" w:styleId="Style11ptBoldThickunderline">
    <w:name w:val="Style 11 pt Bold Thick underline"/>
    <w:rsid w:val="008A3FDE"/>
    <w:rPr>
      <w:b/>
      <w:bCs/>
      <w:sz w:val="20"/>
      <w:u w:val="thick"/>
    </w:rPr>
  </w:style>
  <w:style w:type="paragraph" w:customStyle="1" w:styleId="StyleNormalFont11ptUnderline">
    <w:name w:val="Style Normal Font + 11 pt Underline"/>
    <w:basedOn w:val="NormalFont"/>
    <w:link w:val="StyleNormalFont11ptUnderlineChar"/>
    <w:qFormat/>
    <w:rsid w:val="008A3FDE"/>
    <w:rPr>
      <w:u w:val="single"/>
      <w:lang w:val="x-none" w:eastAsia="x-none"/>
    </w:rPr>
  </w:style>
  <w:style w:type="character" w:customStyle="1" w:styleId="NormalFontChar">
    <w:name w:val="Normal Font Char"/>
    <w:link w:val="NormalFont"/>
    <w:rsid w:val="008A3FD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A3FD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A3FDE"/>
    <w:rPr>
      <w:b/>
      <w:bCs/>
      <w:u w:val="single"/>
      <w:lang w:val="x-none" w:eastAsia="x-none"/>
    </w:rPr>
  </w:style>
  <w:style w:type="character" w:customStyle="1" w:styleId="StyleNormalFont11ptBoldUnderlineChar">
    <w:name w:val="Style Normal Font + 11 pt Bold Underline Char"/>
    <w:link w:val="StyleNormalFont11ptBoldUnderline"/>
    <w:rsid w:val="008A3FD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A3FDE"/>
    <w:rPr>
      <w:rFonts w:eastAsia="Times New Roman"/>
      <w:sz w:val="15"/>
    </w:rPr>
  </w:style>
  <w:style w:type="character" w:customStyle="1" w:styleId="authors1">
    <w:name w:val="authors1"/>
    <w:rsid w:val="008A3FDE"/>
    <w:rPr>
      <w:rFonts w:ascii="Verdana" w:hAnsi="Verdana" w:hint="default"/>
      <w:b/>
      <w:bCs/>
      <w:color w:val="006699"/>
      <w:sz w:val="20"/>
      <w:szCs w:val="20"/>
    </w:rPr>
  </w:style>
  <w:style w:type="character" w:customStyle="1" w:styleId="headlinesectionlarge">
    <w:name w:val="headline_section_large"/>
    <w:rsid w:val="008A3FDE"/>
  </w:style>
  <w:style w:type="paragraph" w:customStyle="1" w:styleId="formatvorlage2">
    <w:name w:val="formatvorlage2"/>
    <w:basedOn w:val="Normal"/>
    <w:uiPriority w:val="99"/>
    <w:qFormat/>
    <w:rsid w:val="008A3FDE"/>
    <w:pPr>
      <w:spacing w:before="100" w:beforeAutospacing="1" w:after="100" w:afterAutospacing="1"/>
    </w:pPr>
    <w:rPr>
      <w:rFonts w:eastAsia="Calibri"/>
      <w:sz w:val="24"/>
    </w:rPr>
  </w:style>
  <w:style w:type="character" w:customStyle="1" w:styleId="Styleunderline11ptBlack">
    <w:name w:val="Style underline + 11 pt Black"/>
    <w:rsid w:val="008A3FDE"/>
    <w:rPr>
      <w:color w:val="000000"/>
      <w:sz w:val="20"/>
      <w:u w:val="single"/>
    </w:rPr>
  </w:style>
  <w:style w:type="character" w:customStyle="1" w:styleId="Styleunderline11ptBoldBlack">
    <w:name w:val="Style underline + 11 pt Bold Black"/>
    <w:rsid w:val="008A3FDE"/>
    <w:rPr>
      <w:b/>
      <w:bCs/>
      <w:color w:val="000000"/>
      <w:sz w:val="20"/>
      <w:u w:val="single"/>
    </w:rPr>
  </w:style>
  <w:style w:type="paragraph" w:customStyle="1" w:styleId="StyleTitle11ptNotBold">
    <w:name w:val="Style Title + 11 pt Not Bold"/>
    <w:basedOn w:val="Title"/>
    <w:link w:val="StyleTitle11ptNotBoldChar"/>
    <w:qFormat/>
    <w:rsid w:val="008A3FDE"/>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A3FD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A3FDE"/>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A3FDE"/>
    <w:rPr>
      <w:rFonts w:ascii="Georgia" w:eastAsia="Times New Roman" w:hAnsi="Georgia"/>
      <w:u w:val="single"/>
      <w:lang w:val="x-none" w:eastAsia="x-none"/>
    </w:rPr>
  </w:style>
  <w:style w:type="character" w:customStyle="1" w:styleId="Style11ptBoldBlackUnderline">
    <w:name w:val="Style 11 pt Bold Black Underline"/>
    <w:rsid w:val="008A3FDE"/>
    <w:rPr>
      <w:b/>
      <w:bCs/>
      <w:color w:val="000000"/>
      <w:sz w:val="20"/>
      <w:u w:val="single"/>
    </w:rPr>
  </w:style>
  <w:style w:type="character" w:customStyle="1" w:styleId="Style11ptBoldBlackUnderlineBorderSinglesolidline">
    <w:name w:val="Style 11 pt Bold Black Underline Border: : (Single solid line ..."/>
    <w:rsid w:val="008A3FDE"/>
    <w:rPr>
      <w:b/>
      <w:bCs/>
      <w:color w:val="000000"/>
      <w:sz w:val="20"/>
      <w:u w:val="single"/>
      <w:bdr w:val="single" w:sz="4" w:space="0" w:color="auto"/>
    </w:rPr>
  </w:style>
  <w:style w:type="character" w:customStyle="1" w:styleId="StyleLatinMeridien-Italic11ptItalicUnderline">
    <w:name w:val="Style (Latin) Meridien-Italic 11 pt Italic Underline"/>
    <w:rsid w:val="008A3FDE"/>
    <w:rPr>
      <w:rFonts w:ascii="Meridien-Italic" w:hAnsi="Meridien-Italic"/>
      <w:i/>
      <w:iCs/>
      <w:sz w:val="20"/>
      <w:u w:val="single"/>
    </w:rPr>
  </w:style>
  <w:style w:type="character" w:customStyle="1" w:styleId="Citation-AuthorDate">
    <w:name w:val="Citation - Author/Date"/>
    <w:rsid w:val="008A3FDE"/>
    <w:rPr>
      <w:b/>
      <w:bCs w:val="0"/>
      <w:smallCaps/>
      <w:sz w:val="24"/>
      <w:u w:val="single"/>
    </w:rPr>
  </w:style>
  <w:style w:type="paragraph" w:customStyle="1" w:styleId="HotRouteCharCharCharCharChar">
    <w:name w:val="Hot Route! Char Char Char Char Char"/>
    <w:basedOn w:val="Normal"/>
    <w:link w:val="HotRouteCharCharCharCharCharChar"/>
    <w:qFormat/>
    <w:rsid w:val="008A3FD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A3FDE"/>
    <w:rPr>
      <w:rFonts w:ascii="Georgia" w:eastAsia="Times New Roman" w:hAnsi="Georgia"/>
      <w:sz w:val="20"/>
      <w:lang w:val="x-none" w:eastAsia="x-none"/>
    </w:rPr>
  </w:style>
  <w:style w:type="character" w:customStyle="1" w:styleId="underlinestylechar0">
    <w:name w:val="underlinestylechar"/>
    <w:rsid w:val="008A3FDE"/>
  </w:style>
  <w:style w:type="character" w:customStyle="1" w:styleId="highlight">
    <w:name w:val="highlight"/>
    <w:rsid w:val="008A3FDE"/>
  </w:style>
  <w:style w:type="character" w:customStyle="1" w:styleId="BlockHeaderHiddenChar">
    <w:name w:val="Block Header Hidden Char"/>
    <w:link w:val="BlockHeaderHidden"/>
    <w:locked/>
    <w:rsid w:val="008A3FDE"/>
    <w:rPr>
      <w:rFonts w:ascii="Georgia" w:eastAsia="Times New Roman" w:hAnsi="Georgia" w:cs="Times New Roman"/>
      <w:b/>
      <w:bCs/>
      <w:sz w:val="32"/>
      <w:szCs w:val="26"/>
      <w:u w:val="single"/>
    </w:rPr>
  </w:style>
  <w:style w:type="character" w:customStyle="1" w:styleId="DottedUnderline0">
    <w:name w:val="Dotted Underline"/>
    <w:rsid w:val="008A3FDE"/>
    <w:rPr>
      <w:rFonts w:ascii="Times New Roman" w:hAnsi="Times New Roman" w:cs="Times New Roman" w:hint="default"/>
      <w:sz w:val="20"/>
      <w:u w:val="dottedHeavy"/>
    </w:rPr>
  </w:style>
  <w:style w:type="character" w:customStyle="1" w:styleId="CardsFont6ptCharChar">
    <w:name w:val="Cards + Font: 6 pt Char Char"/>
    <w:rsid w:val="008A3FDE"/>
    <w:rPr>
      <w:sz w:val="8"/>
      <w:lang w:val="en-US" w:eastAsia="en-US" w:bidi="ar-SA"/>
    </w:rPr>
  </w:style>
  <w:style w:type="character" w:customStyle="1" w:styleId="titleauthoretc">
    <w:name w:val="titleauthoretc"/>
    <w:rsid w:val="008A3FDE"/>
  </w:style>
  <w:style w:type="paragraph" w:customStyle="1" w:styleId="deck">
    <w:name w:val="deck"/>
    <w:basedOn w:val="Normal"/>
    <w:uiPriority w:val="99"/>
    <w:qFormat/>
    <w:rsid w:val="008A3FDE"/>
    <w:pPr>
      <w:spacing w:before="100" w:beforeAutospacing="1" w:after="100" w:afterAutospacing="1"/>
    </w:pPr>
    <w:rPr>
      <w:rFonts w:eastAsia="Times New Roman"/>
      <w:sz w:val="24"/>
    </w:rPr>
  </w:style>
  <w:style w:type="paragraph" w:customStyle="1" w:styleId="i1">
    <w:name w:val="i1"/>
    <w:basedOn w:val="Normal"/>
    <w:qFormat/>
    <w:rsid w:val="008A3FDE"/>
    <w:pPr>
      <w:spacing w:before="100" w:beforeAutospacing="1" w:after="100" w:afterAutospacing="1"/>
    </w:pPr>
    <w:rPr>
      <w:rFonts w:eastAsia="Times New Roman"/>
      <w:sz w:val="24"/>
    </w:rPr>
  </w:style>
  <w:style w:type="paragraph" w:customStyle="1" w:styleId="question">
    <w:name w:val="question"/>
    <w:basedOn w:val="Normal"/>
    <w:uiPriority w:val="99"/>
    <w:qFormat/>
    <w:rsid w:val="008A3FDE"/>
    <w:pPr>
      <w:spacing w:before="100" w:beforeAutospacing="1" w:after="100" w:afterAutospacing="1"/>
    </w:pPr>
    <w:rPr>
      <w:rFonts w:eastAsia="Times New Roman"/>
      <w:sz w:val="24"/>
    </w:rPr>
  </w:style>
  <w:style w:type="paragraph" w:customStyle="1" w:styleId="bodycopy">
    <w:name w:val="bodycopy"/>
    <w:basedOn w:val="Normal"/>
    <w:uiPriority w:val="99"/>
    <w:qFormat/>
    <w:rsid w:val="008A3FDE"/>
    <w:pPr>
      <w:spacing w:before="100" w:beforeAutospacing="1" w:after="100" w:afterAutospacing="1"/>
    </w:pPr>
    <w:rPr>
      <w:rFonts w:eastAsia="Times New Roman"/>
      <w:sz w:val="24"/>
    </w:rPr>
  </w:style>
  <w:style w:type="character" w:customStyle="1" w:styleId="labeltext">
    <w:name w:val="labeltext"/>
    <w:rsid w:val="008A3FDE"/>
  </w:style>
  <w:style w:type="character" w:customStyle="1" w:styleId="viewlink">
    <w:name w:val="viewlink"/>
    <w:rsid w:val="008A3FDE"/>
  </w:style>
  <w:style w:type="character" w:customStyle="1" w:styleId="share">
    <w:name w:val="share"/>
    <w:rsid w:val="008A3FDE"/>
  </w:style>
  <w:style w:type="character" w:customStyle="1" w:styleId="inlinkchart">
    <w:name w:val="inlink_chart"/>
    <w:rsid w:val="008A3FDE"/>
  </w:style>
  <w:style w:type="character" w:customStyle="1" w:styleId="underLight">
    <w:name w:val="underLight"/>
    <w:uiPriority w:val="1"/>
    <w:qFormat/>
    <w:rsid w:val="008A3FD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A3FDE"/>
  </w:style>
  <w:style w:type="character" w:customStyle="1" w:styleId="author-rss">
    <w:name w:val="author-rss"/>
    <w:rsid w:val="008A3FDE"/>
  </w:style>
  <w:style w:type="character" w:customStyle="1" w:styleId="fbsharecountwrapper">
    <w:name w:val="fb_share_count_wrapper"/>
    <w:rsid w:val="008A3FDE"/>
  </w:style>
  <w:style w:type="character" w:customStyle="1" w:styleId="fbbuttontext">
    <w:name w:val="fb_button_text"/>
    <w:rsid w:val="008A3FDE"/>
  </w:style>
  <w:style w:type="character" w:customStyle="1" w:styleId="hw">
    <w:name w:val="hw"/>
    <w:rsid w:val="008A3FDE"/>
  </w:style>
  <w:style w:type="character" w:customStyle="1" w:styleId="linktotop">
    <w:name w:val="linktotop"/>
    <w:rsid w:val="008A3FDE"/>
  </w:style>
  <w:style w:type="character" w:customStyle="1" w:styleId="maintextbldleft">
    <w:name w:val="maintextbldleft"/>
    <w:rsid w:val="008A3FDE"/>
  </w:style>
  <w:style w:type="character" w:customStyle="1" w:styleId="maintextleft">
    <w:name w:val="maintextleft"/>
    <w:rsid w:val="008A3FDE"/>
  </w:style>
  <w:style w:type="character" w:customStyle="1" w:styleId="descriptionstyle1block">
    <w:name w:val="description style1 block"/>
    <w:rsid w:val="008A3FDE"/>
  </w:style>
  <w:style w:type="paragraph" w:customStyle="1" w:styleId="Fifth">
    <w:name w:val="Fifth"/>
    <w:basedOn w:val="Normal"/>
    <w:link w:val="FifthChar"/>
    <w:qFormat/>
    <w:rsid w:val="008A3FDE"/>
    <w:rPr>
      <w:rFonts w:eastAsia="Calibri"/>
    </w:rPr>
  </w:style>
  <w:style w:type="character" w:customStyle="1" w:styleId="gutter-right-1">
    <w:name w:val="gutter-right-1"/>
    <w:basedOn w:val="DefaultParagraphFont"/>
    <w:rsid w:val="008A3FDE"/>
  </w:style>
  <w:style w:type="character" w:customStyle="1" w:styleId="ssl3">
    <w:name w:val="ss_l3"/>
    <w:rsid w:val="008A3FDE"/>
  </w:style>
  <w:style w:type="paragraph" w:customStyle="1" w:styleId="NoteLevel22">
    <w:name w:val="Note Level 22"/>
    <w:basedOn w:val="Normal"/>
    <w:next w:val="Normal"/>
    <w:uiPriority w:val="99"/>
    <w:qFormat/>
    <w:rsid w:val="008A3FDE"/>
    <w:pPr>
      <w:keepNext/>
      <w:ind w:left="288" w:right="288"/>
    </w:pPr>
    <w:rPr>
      <w:rFonts w:eastAsia="MS Gothic"/>
      <w:szCs w:val="20"/>
    </w:rPr>
  </w:style>
  <w:style w:type="paragraph" w:customStyle="1" w:styleId="wp-caption-text">
    <w:name w:val="wp-caption-text"/>
    <w:basedOn w:val="Normal"/>
    <w:qFormat/>
    <w:rsid w:val="008A3FD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A3FDE"/>
    <w:rPr>
      <w:color w:val="2B579A"/>
      <w:shd w:val="clear" w:color="auto" w:fill="E6E6E6"/>
    </w:rPr>
  </w:style>
  <w:style w:type="paragraph" w:customStyle="1" w:styleId="svarticle">
    <w:name w:val="svarticle"/>
    <w:basedOn w:val="Normal"/>
    <w:uiPriority w:val="99"/>
    <w:qFormat/>
    <w:rsid w:val="008A3FDE"/>
    <w:pPr>
      <w:spacing w:before="100" w:beforeAutospacing="1" w:after="100" w:afterAutospacing="1"/>
    </w:pPr>
    <w:rPr>
      <w:rFonts w:eastAsia="Times New Roman"/>
      <w:sz w:val="24"/>
    </w:rPr>
  </w:style>
  <w:style w:type="character" w:customStyle="1" w:styleId="FontStyle39">
    <w:name w:val="Font Style39"/>
    <w:uiPriority w:val="99"/>
    <w:rsid w:val="008A3FDE"/>
    <w:rPr>
      <w:rFonts w:ascii="Constantia" w:hAnsi="Constantia" w:cs="Constantia" w:hint="default"/>
      <w:b/>
      <w:bCs/>
      <w:sz w:val="18"/>
      <w:szCs w:val="18"/>
    </w:rPr>
  </w:style>
  <w:style w:type="character" w:customStyle="1" w:styleId="6">
    <w:name w:val="6"/>
    <w:rsid w:val="008A3FDE"/>
    <w:rPr>
      <w:rFonts w:ascii="Arial" w:hAnsi="Arial" w:cs="Arial" w:hint="default"/>
      <w:bCs/>
      <w:sz w:val="20"/>
      <w:u w:val="single"/>
      <w:lang w:val="en-US" w:eastAsia="en-US" w:bidi="ar-SA"/>
    </w:rPr>
  </w:style>
  <w:style w:type="character" w:customStyle="1" w:styleId="CharChar4">
    <w:name w:val="Char Char4"/>
    <w:rsid w:val="008A3FDE"/>
    <w:rPr>
      <w:szCs w:val="24"/>
      <w:lang w:eastAsia="zh-CN"/>
    </w:rPr>
  </w:style>
  <w:style w:type="character" w:customStyle="1" w:styleId="BodyTextFirstIndentChar1">
    <w:name w:val="Body Text First Indent Char1"/>
    <w:basedOn w:val="BodyTextChar"/>
    <w:rsid w:val="008A3FDE"/>
    <w:rPr>
      <w:rFonts w:ascii="Times New Roman" w:eastAsia="Calibri" w:hAnsi="Times New Roman" w:cs="Times New Roman"/>
      <w:sz w:val="24"/>
      <w:szCs w:val="24"/>
      <w:lang w:eastAsia="en-US"/>
    </w:rPr>
  </w:style>
  <w:style w:type="character" w:customStyle="1" w:styleId="Header11">
    <w:name w:val="Header11"/>
    <w:rsid w:val="008A3FDE"/>
  </w:style>
  <w:style w:type="paragraph" w:customStyle="1" w:styleId="canvas-atom">
    <w:name w:val="canvas-atom"/>
    <w:basedOn w:val="Normal"/>
    <w:uiPriority w:val="99"/>
    <w:qFormat/>
    <w:rsid w:val="008A3FDE"/>
    <w:pPr>
      <w:spacing w:before="100" w:beforeAutospacing="1" w:after="100" w:afterAutospacing="1"/>
    </w:pPr>
    <w:rPr>
      <w:sz w:val="24"/>
    </w:rPr>
  </w:style>
  <w:style w:type="character" w:customStyle="1" w:styleId="posa">
    <w:name w:val="pos(a)"/>
    <w:basedOn w:val="DefaultParagraphFont"/>
    <w:rsid w:val="008A3FDE"/>
  </w:style>
  <w:style w:type="character" w:customStyle="1" w:styleId="u-hiddeninnarrowenv">
    <w:name w:val="u-hiddeninnarrowenv"/>
    <w:basedOn w:val="DefaultParagraphFont"/>
    <w:rsid w:val="008A3FDE"/>
  </w:style>
  <w:style w:type="character" w:customStyle="1" w:styleId="followbutton-bird">
    <w:name w:val="followbutton-bird"/>
    <w:basedOn w:val="DefaultParagraphFont"/>
    <w:rsid w:val="008A3FDE"/>
  </w:style>
  <w:style w:type="character" w:customStyle="1" w:styleId="tweetauthor-name">
    <w:name w:val="tweetauthor-name"/>
    <w:basedOn w:val="DefaultParagraphFont"/>
    <w:rsid w:val="008A3FDE"/>
  </w:style>
  <w:style w:type="character" w:customStyle="1" w:styleId="tweetauthor-verifiedbadge">
    <w:name w:val="tweetauthor-verifiedbadge"/>
    <w:basedOn w:val="DefaultParagraphFont"/>
    <w:rsid w:val="008A3FDE"/>
  </w:style>
  <w:style w:type="character" w:customStyle="1" w:styleId="tweetauthor-screenname">
    <w:name w:val="tweetauthor-screenname"/>
    <w:basedOn w:val="DefaultParagraphFont"/>
    <w:rsid w:val="008A3FDE"/>
  </w:style>
  <w:style w:type="paragraph" w:customStyle="1" w:styleId="tweet-text">
    <w:name w:val="tweet-text"/>
    <w:basedOn w:val="Normal"/>
    <w:uiPriority w:val="99"/>
    <w:qFormat/>
    <w:rsid w:val="008A3FDE"/>
    <w:pPr>
      <w:spacing w:before="100" w:beforeAutospacing="1" w:after="100" w:afterAutospacing="1"/>
    </w:pPr>
  </w:style>
  <w:style w:type="character" w:customStyle="1" w:styleId="u-hiddenvisually">
    <w:name w:val="u-hiddenvisually"/>
    <w:basedOn w:val="DefaultParagraphFont"/>
    <w:rsid w:val="008A3FDE"/>
  </w:style>
  <w:style w:type="character" w:customStyle="1" w:styleId="tweetaction-stat">
    <w:name w:val="tweetaction-stat"/>
    <w:basedOn w:val="DefaultParagraphFont"/>
    <w:rsid w:val="008A3FDE"/>
  </w:style>
  <w:style w:type="character" w:customStyle="1" w:styleId="related">
    <w:name w:val="related"/>
    <w:basedOn w:val="DefaultParagraphFont"/>
    <w:rsid w:val="008A3FDE"/>
  </w:style>
  <w:style w:type="character" w:customStyle="1" w:styleId="related-content">
    <w:name w:val="related-content"/>
    <w:basedOn w:val="DefaultParagraphFont"/>
    <w:rsid w:val="008A3FDE"/>
  </w:style>
  <w:style w:type="character" w:customStyle="1" w:styleId="name-of-author">
    <w:name w:val="name-of-author"/>
    <w:basedOn w:val="DefaultParagraphFont"/>
    <w:rsid w:val="008A3FDE"/>
  </w:style>
  <w:style w:type="character" w:customStyle="1" w:styleId="first-name">
    <w:name w:val="first-name"/>
    <w:basedOn w:val="DefaultParagraphFont"/>
    <w:rsid w:val="008A3FDE"/>
  </w:style>
  <w:style w:type="character" w:customStyle="1" w:styleId="last-name">
    <w:name w:val="last-name"/>
    <w:basedOn w:val="DefaultParagraphFont"/>
    <w:rsid w:val="008A3FDE"/>
  </w:style>
  <w:style w:type="paragraph" w:customStyle="1" w:styleId="description">
    <w:name w:val="description"/>
    <w:basedOn w:val="Normal"/>
    <w:uiPriority w:val="99"/>
    <w:qFormat/>
    <w:rsid w:val="008A3FDE"/>
    <w:pPr>
      <w:spacing w:before="100" w:beforeAutospacing="1" w:after="100" w:afterAutospacing="1"/>
    </w:pPr>
  </w:style>
  <w:style w:type="paragraph" w:customStyle="1" w:styleId="graf">
    <w:name w:val="graf"/>
    <w:basedOn w:val="Normal"/>
    <w:uiPriority w:val="99"/>
    <w:qFormat/>
    <w:rsid w:val="008A3FDE"/>
    <w:pPr>
      <w:spacing w:before="100" w:beforeAutospacing="1" w:after="100" w:afterAutospacing="1"/>
    </w:pPr>
  </w:style>
  <w:style w:type="character" w:customStyle="1" w:styleId="caption10">
    <w:name w:val="caption1"/>
    <w:basedOn w:val="DefaultParagraphFont"/>
    <w:rsid w:val="008A3FDE"/>
  </w:style>
  <w:style w:type="paragraph" w:customStyle="1" w:styleId="column">
    <w:name w:val="column"/>
    <w:basedOn w:val="Normal"/>
    <w:uiPriority w:val="99"/>
    <w:qFormat/>
    <w:rsid w:val="008A3FDE"/>
    <w:pPr>
      <w:spacing w:before="100" w:beforeAutospacing="1" w:after="100" w:afterAutospacing="1"/>
    </w:pPr>
  </w:style>
  <w:style w:type="paragraph" w:customStyle="1" w:styleId="recirc-container">
    <w:name w:val="recirc-container"/>
    <w:basedOn w:val="Normal"/>
    <w:uiPriority w:val="99"/>
    <w:qFormat/>
    <w:rsid w:val="008A3FDE"/>
    <w:pPr>
      <w:spacing w:before="100" w:beforeAutospacing="1" w:after="100" w:afterAutospacing="1"/>
    </w:pPr>
    <w:rPr>
      <w:sz w:val="24"/>
    </w:rPr>
  </w:style>
  <w:style w:type="character" w:customStyle="1" w:styleId="recirc-text">
    <w:name w:val="&quot;recirc-text”"/>
    <w:basedOn w:val="DefaultParagraphFont"/>
    <w:rsid w:val="008A3FDE"/>
  </w:style>
  <w:style w:type="character" w:customStyle="1" w:styleId="video-icon">
    <w:name w:val="video-icon"/>
    <w:basedOn w:val="DefaultParagraphFont"/>
    <w:rsid w:val="008A3FDE"/>
  </w:style>
  <w:style w:type="paragraph" w:customStyle="1" w:styleId="selectionshareable">
    <w:name w:val="selectionshareable"/>
    <w:basedOn w:val="Normal"/>
    <w:qFormat/>
    <w:rsid w:val="008A3FDE"/>
    <w:pPr>
      <w:spacing w:before="100" w:beforeAutospacing="1" w:after="100" w:afterAutospacing="1"/>
    </w:pPr>
    <w:rPr>
      <w:sz w:val="24"/>
    </w:rPr>
  </w:style>
  <w:style w:type="character" w:customStyle="1" w:styleId="powa-shot-play-btn-text">
    <w:name w:val="powa-shot-play-btn-text"/>
    <w:basedOn w:val="DefaultParagraphFont"/>
    <w:rsid w:val="008A3FDE"/>
  </w:style>
  <w:style w:type="character" w:customStyle="1" w:styleId="powa-shot-click">
    <w:name w:val="powa-shot-click"/>
    <w:basedOn w:val="DefaultParagraphFont"/>
    <w:rsid w:val="008A3FDE"/>
  </w:style>
  <w:style w:type="character" w:customStyle="1" w:styleId="wpv-blurb">
    <w:name w:val="wpv-blurb"/>
    <w:basedOn w:val="DefaultParagraphFont"/>
    <w:rsid w:val="008A3FDE"/>
  </w:style>
  <w:style w:type="paragraph" w:customStyle="1" w:styleId="interstitial-link">
    <w:name w:val="interstitial-link"/>
    <w:basedOn w:val="Normal"/>
    <w:uiPriority w:val="99"/>
    <w:qFormat/>
    <w:rsid w:val="008A3FDE"/>
    <w:pPr>
      <w:spacing w:before="100" w:beforeAutospacing="1" w:after="100" w:afterAutospacing="1"/>
    </w:pPr>
    <w:rPr>
      <w:sz w:val="24"/>
    </w:rPr>
  </w:style>
  <w:style w:type="character" w:customStyle="1" w:styleId="pb-caption">
    <w:name w:val="pb-caption"/>
    <w:basedOn w:val="DefaultParagraphFont"/>
    <w:rsid w:val="008A3FDE"/>
  </w:style>
  <w:style w:type="paragraph" w:customStyle="1" w:styleId="see-also">
    <w:name w:val="see-also"/>
    <w:basedOn w:val="Normal"/>
    <w:uiPriority w:val="99"/>
    <w:qFormat/>
    <w:rsid w:val="008A3FD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A3FDE"/>
  </w:style>
  <w:style w:type="character" w:customStyle="1" w:styleId="m-2745674872889869693gmail-styleunderline">
    <w:name w:val="m_-2745674872889869693gmail-styleunderline"/>
    <w:basedOn w:val="DefaultParagraphFont"/>
    <w:rsid w:val="008A3FDE"/>
  </w:style>
  <w:style w:type="character" w:customStyle="1" w:styleId="UnresolvedMention3">
    <w:name w:val="Unresolved Mention3"/>
    <w:basedOn w:val="DefaultParagraphFont"/>
    <w:uiPriority w:val="99"/>
    <w:unhideWhenUsed/>
    <w:rsid w:val="008A3FDE"/>
    <w:rPr>
      <w:color w:val="808080"/>
      <w:shd w:val="clear" w:color="auto" w:fill="E6E6E6"/>
    </w:rPr>
  </w:style>
  <w:style w:type="character" w:customStyle="1" w:styleId="UnresolvedMention4">
    <w:name w:val="Unresolved Mention4"/>
    <w:basedOn w:val="DefaultParagraphFont"/>
    <w:uiPriority w:val="99"/>
    <w:unhideWhenUsed/>
    <w:rsid w:val="008A3FDE"/>
    <w:rPr>
      <w:color w:val="808080"/>
      <w:shd w:val="clear" w:color="auto" w:fill="E6E6E6"/>
    </w:rPr>
  </w:style>
  <w:style w:type="character" w:customStyle="1" w:styleId="m-8082899869479211226gmail-styleunderline">
    <w:name w:val="m_-8082899869479211226gmail-styleunderline"/>
    <w:basedOn w:val="DefaultParagraphFont"/>
    <w:rsid w:val="008A3FDE"/>
  </w:style>
  <w:style w:type="character" w:customStyle="1" w:styleId="StyleUnderlineChar">
    <w:name w:val="Style Underline Char"/>
    <w:basedOn w:val="DefaultParagraphFont"/>
    <w:locked/>
    <w:rsid w:val="008A3FDE"/>
    <w:rPr>
      <w:u w:val="single"/>
    </w:rPr>
  </w:style>
  <w:style w:type="paragraph" w:customStyle="1" w:styleId="NoteLevel23">
    <w:name w:val="Note Level 23"/>
    <w:basedOn w:val="Normal"/>
    <w:next w:val="Normal"/>
    <w:uiPriority w:val="99"/>
    <w:qFormat/>
    <w:rsid w:val="008A3FDE"/>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8A3FD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A3FDE"/>
    <w:rPr>
      <w:rFonts w:ascii="Georgia" w:hAnsi="Georgia"/>
    </w:rPr>
  </w:style>
  <w:style w:type="paragraph" w:customStyle="1" w:styleId="NoteLevel24">
    <w:name w:val="Note Level 24"/>
    <w:basedOn w:val="Normal"/>
    <w:next w:val="Normal"/>
    <w:uiPriority w:val="99"/>
    <w:qFormat/>
    <w:rsid w:val="008A3FDE"/>
    <w:pPr>
      <w:keepNext/>
      <w:ind w:left="288" w:right="288"/>
    </w:pPr>
    <w:rPr>
      <w:rFonts w:eastAsia="MS Gothic"/>
      <w:sz w:val="24"/>
      <w:szCs w:val="20"/>
    </w:rPr>
  </w:style>
  <w:style w:type="paragraph" w:customStyle="1" w:styleId="NoteLevel25">
    <w:name w:val="Note Level 25"/>
    <w:basedOn w:val="Normal"/>
    <w:next w:val="Normal"/>
    <w:uiPriority w:val="99"/>
    <w:qFormat/>
    <w:rsid w:val="008A3FD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A3FDE"/>
  </w:style>
  <w:style w:type="character" w:customStyle="1" w:styleId="italics">
    <w:name w:val="italics"/>
    <w:basedOn w:val="DefaultParagraphFont"/>
    <w:rsid w:val="008A3FDE"/>
  </w:style>
  <w:style w:type="character" w:customStyle="1" w:styleId="swauthor">
    <w:name w:val="sw_author"/>
    <w:rsid w:val="008A3FDE"/>
  </w:style>
  <w:style w:type="character" w:customStyle="1" w:styleId="HotRouteChar">
    <w:name w:val="Hot Route! Char"/>
    <w:link w:val="HotRoute"/>
    <w:uiPriority w:val="99"/>
    <w:rsid w:val="008A3FDE"/>
    <w:rPr>
      <w:rFonts w:ascii="Georgia" w:eastAsia="Times New Roman" w:hAnsi="Georgia"/>
      <w:sz w:val="20"/>
    </w:rPr>
  </w:style>
  <w:style w:type="paragraph" w:customStyle="1" w:styleId="PhoTag">
    <w:name w:val="PhoTag"/>
    <w:basedOn w:val="Normal"/>
    <w:next w:val="Normal"/>
    <w:autoRedefine/>
    <w:uiPriority w:val="99"/>
    <w:qFormat/>
    <w:rsid w:val="008A3FDE"/>
    <w:rPr>
      <w:b/>
    </w:rPr>
  </w:style>
  <w:style w:type="character" w:customStyle="1" w:styleId="boldunderlineChar2">
    <w:name w:val="bold underline Char"/>
    <w:basedOn w:val="DefaultParagraphFont"/>
    <w:rsid w:val="008A3FD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A3FDE"/>
    <w:rPr>
      <w:rFonts w:eastAsia="Times New Roman"/>
      <w:sz w:val="16"/>
      <w:szCs w:val="20"/>
    </w:rPr>
  </w:style>
  <w:style w:type="character" w:customStyle="1" w:styleId="ReallySmallChar">
    <w:name w:val="Really Small Char"/>
    <w:basedOn w:val="DefaultParagraphFont"/>
    <w:link w:val="ReallySmall"/>
    <w:rsid w:val="008A3FDE"/>
    <w:rPr>
      <w:rFonts w:ascii="Georgia" w:eastAsia="Times New Roman" w:hAnsi="Georgia"/>
      <w:sz w:val="16"/>
      <w:szCs w:val="20"/>
    </w:rPr>
  </w:style>
  <w:style w:type="paragraph" w:customStyle="1" w:styleId="Heading4Cite">
    <w:name w:val="Heading 4 Cite"/>
    <w:basedOn w:val="Normal"/>
    <w:link w:val="Heading4CiteChar"/>
    <w:autoRedefine/>
    <w:qFormat/>
    <w:rsid w:val="008A3FDE"/>
    <w:rPr>
      <w:rFonts w:eastAsia="Calibri"/>
      <w:color w:val="000000"/>
    </w:rPr>
  </w:style>
  <w:style w:type="character" w:customStyle="1" w:styleId="Heading4CiteChar">
    <w:name w:val="Heading 4 Cite Char"/>
    <w:link w:val="Heading4Cite"/>
    <w:rsid w:val="008A3FDE"/>
    <w:rPr>
      <w:rFonts w:ascii="Georgia" w:eastAsia="Calibri" w:hAnsi="Georgia"/>
      <w:color w:val="000000"/>
      <w:sz w:val="20"/>
    </w:rPr>
  </w:style>
  <w:style w:type="paragraph" w:customStyle="1" w:styleId="PageTitle0">
    <w:name w:val="Page Title"/>
    <w:basedOn w:val="Normal"/>
    <w:next w:val="Normal"/>
    <w:uiPriority w:val="99"/>
    <w:qFormat/>
    <w:rsid w:val="008A3FD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A3FDE"/>
    <w:rPr>
      <w:i/>
      <w:iCs/>
      <w:sz w:val="20"/>
      <w:u w:val="single"/>
    </w:rPr>
  </w:style>
  <w:style w:type="paragraph" w:customStyle="1" w:styleId="UnderlineEmphasis">
    <w:name w:val="Underline + Emphasis"/>
    <w:basedOn w:val="Normal"/>
    <w:next w:val="Normal"/>
    <w:link w:val="UnderlineEmphasisChar"/>
    <w:autoRedefine/>
    <w:qFormat/>
    <w:rsid w:val="008A3FDE"/>
    <w:rPr>
      <w:rFonts w:eastAsia="Calibri"/>
      <w:b/>
      <w:color w:val="000000"/>
      <w:u w:val="single"/>
    </w:rPr>
  </w:style>
  <w:style w:type="character" w:customStyle="1" w:styleId="UnderlineEmphasisChar">
    <w:name w:val="Underline + Emphasis Char"/>
    <w:link w:val="UnderlineEmphasis"/>
    <w:rsid w:val="008A3FDE"/>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A3FD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A3FDE"/>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A3FDE"/>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A3FDE"/>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A3FDE"/>
    <w:rPr>
      <w:rFonts w:eastAsia="Times New Roman"/>
      <w:color w:val="000000"/>
      <w:szCs w:val="20"/>
      <w:u w:val="single"/>
    </w:rPr>
  </w:style>
  <w:style w:type="character" w:customStyle="1" w:styleId="StyleUnderline9pt2Char">
    <w:name w:val="Style Underline + 9 pt2 Char"/>
    <w:link w:val="StyleUnderline9pt2"/>
    <w:rsid w:val="008A3FDE"/>
    <w:rPr>
      <w:rFonts w:ascii="Georgia" w:eastAsia="Times New Roman" w:hAnsi="Georgia"/>
      <w:color w:val="000000"/>
      <w:sz w:val="20"/>
      <w:szCs w:val="20"/>
      <w:u w:val="single"/>
    </w:rPr>
  </w:style>
  <w:style w:type="paragraph" w:customStyle="1" w:styleId="TxBr5p1">
    <w:name w:val="TxBr_5p1"/>
    <w:basedOn w:val="Normal"/>
    <w:uiPriority w:val="99"/>
    <w:qFormat/>
    <w:rsid w:val="008A3FD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8A3FDE"/>
    <w:pPr>
      <w:ind w:left="400"/>
    </w:pPr>
    <w:rPr>
      <w:rFonts w:eastAsia="Calibri"/>
      <w:color w:val="000000"/>
    </w:rPr>
  </w:style>
  <w:style w:type="character" w:customStyle="1" w:styleId="flagicon">
    <w:name w:val="flagicon"/>
    <w:basedOn w:val="DefaultParagraphFont"/>
    <w:rsid w:val="008A3FDE"/>
  </w:style>
  <w:style w:type="character" w:customStyle="1" w:styleId="A11">
    <w:name w:val="A11"/>
    <w:rsid w:val="008A3FDE"/>
    <w:rPr>
      <w:rFonts w:ascii="Minion Pro" w:hAnsi="Minion Pro" w:cs="Minion Pro" w:hint="default"/>
      <w:color w:val="211D1E"/>
      <w:sz w:val="12"/>
      <w:szCs w:val="12"/>
    </w:rPr>
  </w:style>
  <w:style w:type="character" w:customStyle="1" w:styleId="A12">
    <w:name w:val="A12"/>
    <w:uiPriority w:val="99"/>
    <w:rsid w:val="008A3FDE"/>
    <w:rPr>
      <w:rFonts w:ascii="Minion Pro" w:hAnsi="Minion Pro" w:cs="Minion Pro" w:hint="default"/>
      <w:color w:val="211D1E"/>
      <w:sz w:val="22"/>
      <w:szCs w:val="22"/>
    </w:rPr>
  </w:style>
  <w:style w:type="character" w:customStyle="1" w:styleId="CardsCharChar">
    <w:name w:val="Cards Char Char"/>
    <w:rsid w:val="008A3FDE"/>
    <w:rPr>
      <w:szCs w:val="24"/>
      <w:lang w:val="en-US" w:eastAsia="en-US" w:bidi="ar-SA"/>
    </w:rPr>
  </w:style>
  <w:style w:type="character" w:customStyle="1" w:styleId="CitationChar1">
    <w:name w:val="Citation Char1"/>
    <w:basedOn w:val="DefaultParagraphFont"/>
    <w:rsid w:val="008A3FDE"/>
    <w:rPr>
      <w:rFonts w:ascii="Times New Roman" w:eastAsia="Times New Roman" w:hAnsi="Times New Roman" w:cs="Arial"/>
      <w:b/>
      <w:sz w:val="20"/>
      <w:szCs w:val="36"/>
    </w:rPr>
  </w:style>
  <w:style w:type="character" w:customStyle="1" w:styleId="bold-italic-sub-c">
    <w:name w:val="bold-italic-sub-c"/>
    <w:basedOn w:val="DefaultParagraphFont"/>
    <w:rsid w:val="008A3FDE"/>
  </w:style>
  <w:style w:type="character" w:customStyle="1" w:styleId="charoverride-4">
    <w:name w:val="charoverride-4"/>
    <w:basedOn w:val="DefaultParagraphFont"/>
    <w:rsid w:val="008A3FDE"/>
  </w:style>
  <w:style w:type="character" w:customStyle="1" w:styleId="charoverride-3">
    <w:name w:val="charoverride-3"/>
    <w:basedOn w:val="DefaultParagraphFont"/>
    <w:rsid w:val="008A3FDE"/>
  </w:style>
  <w:style w:type="character" w:customStyle="1" w:styleId="BlockTitle2Char">
    <w:name w:val="Block Title2 Char"/>
    <w:link w:val="BlockTitle2"/>
    <w:rsid w:val="008A3FDE"/>
    <w:rPr>
      <w:rFonts w:ascii="Georgia" w:eastAsia="Times New Roman" w:hAnsi="Georgia"/>
      <w:b/>
      <w:sz w:val="32"/>
      <w:szCs w:val="20"/>
      <w:u w:val="single"/>
    </w:rPr>
  </w:style>
  <w:style w:type="paragraph" w:customStyle="1" w:styleId="tag1">
    <w:name w:val="tag1"/>
    <w:basedOn w:val="Normal"/>
    <w:uiPriority w:val="99"/>
    <w:qFormat/>
    <w:rsid w:val="008A3FDE"/>
    <w:rPr>
      <w:rFonts w:eastAsia="Times New Roman"/>
      <w:b/>
      <w:szCs w:val="20"/>
    </w:rPr>
  </w:style>
  <w:style w:type="paragraph" w:customStyle="1" w:styleId="tagcite1">
    <w:name w:val="tagcite"/>
    <w:basedOn w:val="Normal"/>
    <w:uiPriority w:val="99"/>
    <w:qFormat/>
    <w:rsid w:val="008A3FDE"/>
    <w:rPr>
      <w:rFonts w:eastAsia="Times New Roman"/>
      <w:b/>
    </w:rPr>
  </w:style>
  <w:style w:type="paragraph" w:customStyle="1" w:styleId="SmallFontCharCharChar">
    <w:name w:val="Small Font Char Char Char"/>
    <w:basedOn w:val="Normal"/>
    <w:uiPriority w:val="99"/>
    <w:qFormat/>
    <w:rsid w:val="008A3FDE"/>
    <w:rPr>
      <w:rFonts w:eastAsia="Times New Roman"/>
      <w:sz w:val="12"/>
    </w:rPr>
  </w:style>
  <w:style w:type="paragraph" w:customStyle="1" w:styleId="Regular">
    <w:name w:val="Regular"/>
    <w:qFormat/>
    <w:rsid w:val="008A3FDE"/>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8A3FDE"/>
    <w:rPr>
      <w:bCs/>
      <w:kern w:val="28"/>
      <w:szCs w:val="32"/>
      <w:u w:val="single"/>
    </w:rPr>
  </w:style>
  <w:style w:type="character" w:customStyle="1" w:styleId="tag1Char">
    <w:name w:val="tag1 Char"/>
    <w:rsid w:val="008A3FDE"/>
    <w:rPr>
      <w:b/>
      <w:bCs w:val="0"/>
      <w:sz w:val="24"/>
    </w:rPr>
  </w:style>
  <w:style w:type="character" w:customStyle="1" w:styleId="SmallFontCharCharCharChar">
    <w:name w:val="Small Font Char Char Char Char"/>
    <w:rsid w:val="008A3FDE"/>
    <w:rPr>
      <w:rFonts w:ascii="Arial" w:hAnsi="Arial" w:cs="Arial" w:hint="default"/>
      <w:sz w:val="12"/>
      <w:szCs w:val="24"/>
    </w:rPr>
  </w:style>
  <w:style w:type="character" w:customStyle="1" w:styleId="TagCiteChar2">
    <w:name w:val="TagCite Char"/>
    <w:rsid w:val="008A3FDE"/>
    <w:rPr>
      <w:rFonts w:ascii="Garamond" w:hAnsi="Garamond" w:hint="default"/>
      <w:b/>
      <w:bCs w:val="0"/>
      <w:sz w:val="24"/>
      <w:szCs w:val="24"/>
    </w:rPr>
  </w:style>
  <w:style w:type="character" w:customStyle="1" w:styleId="heading2char2charchar1">
    <w:name w:val="heading2char2charchar1"/>
    <w:rsid w:val="008A3FDE"/>
  </w:style>
  <w:style w:type="character" w:customStyle="1" w:styleId="charchar60">
    <w:name w:val="charchar6"/>
    <w:rsid w:val="008A3FDE"/>
  </w:style>
  <w:style w:type="character" w:customStyle="1" w:styleId="searchtermbold">
    <w:name w:val="searchtermbold"/>
    <w:rsid w:val="008A3FDE"/>
  </w:style>
  <w:style w:type="character" w:customStyle="1" w:styleId="regtext">
    <w:name w:val="regtext"/>
    <w:uiPriority w:val="99"/>
    <w:rsid w:val="008A3FDE"/>
  </w:style>
  <w:style w:type="character" w:customStyle="1" w:styleId="bps-topic-ident">
    <w:name w:val="bps-topic-ident"/>
    <w:rsid w:val="008A3FDE"/>
  </w:style>
  <w:style w:type="character" w:customStyle="1" w:styleId="RegularChar">
    <w:name w:val="Regular Char"/>
    <w:rsid w:val="008A3FDE"/>
    <w:rPr>
      <w:rFonts w:ascii="Garamond" w:hAnsi="Garamond" w:cs="Arial" w:hint="default"/>
      <w:bCs/>
      <w:kern w:val="20"/>
      <w:szCs w:val="32"/>
      <w:lang w:val="en-US" w:eastAsia="en-US" w:bidi="ar-SA"/>
    </w:rPr>
  </w:style>
  <w:style w:type="character" w:customStyle="1" w:styleId="BoldunderlineChar3">
    <w:name w:val="Bold underline Char"/>
    <w:rsid w:val="008A3FD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A3FDE"/>
    <w:rPr>
      <w:b/>
      <w:lang w:val="en-US" w:eastAsia="en-US"/>
    </w:rPr>
  </w:style>
  <w:style w:type="paragraph" w:customStyle="1" w:styleId="FreeForm">
    <w:name w:val="Free Form"/>
    <w:uiPriority w:val="99"/>
    <w:qFormat/>
    <w:rsid w:val="008A3FD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A3FDE"/>
    <w:rPr>
      <w:rFonts w:cs="Calibri"/>
      <w:b/>
      <w:u w:val="single"/>
    </w:rPr>
  </w:style>
  <w:style w:type="paragraph" w:customStyle="1" w:styleId="AuthorDate2">
    <w:name w:val="Author/Date"/>
    <w:basedOn w:val="Normal"/>
    <w:link w:val="AuthorDateChar0"/>
    <w:qFormat/>
    <w:rsid w:val="008A3FDE"/>
    <w:rPr>
      <w:rFonts w:asciiTheme="minorHAnsi" w:hAnsiTheme="minorHAnsi" w:cs="Calibri"/>
      <w:b/>
      <w:sz w:val="22"/>
      <w:u w:val="single"/>
    </w:rPr>
  </w:style>
  <w:style w:type="character" w:customStyle="1" w:styleId="HilightChar">
    <w:name w:val="Hilight Char"/>
    <w:rsid w:val="008A3FDE"/>
    <w:rPr>
      <w:rFonts w:eastAsia="Calibri"/>
      <w:b/>
      <w:noProof w:val="0"/>
      <w:sz w:val="22"/>
      <w:szCs w:val="22"/>
      <w:u w:val="single"/>
      <w:lang w:val="en-US" w:eastAsia="ar-SA" w:bidi="ar-SA"/>
    </w:rPr>
  </w:style>
  <w:style w:type="paragraph" w:customStyle="1" w:styleId="TagCite2">
    <w:name w:val="Tag &amp; Cite"/>
    <w:basedOn w:val="Normal"/>
    <w:link w:val="TagCiteChar3"/>
    <w:qFormat/>
    <w:rsid w:val="008A3FDE"/>
    <w:pPr>
      <w:jc w:val="both"/>
    </w:pPr>
    <w:rPr>
      <w:rFonts w:eastAsia="Times New Roman"/>
      <w:b/>
    </w:rPr>
  </w:style>
  <w:style w:type="character" w:customStyle="1" w:styleId="TagCiteChar3">
    <w:name w:val="Tag &amp; Cite Char"/>
    <w:link w:val="TagCite2"/>
    <w:rsid w:val="008A3FDE"/>
    <w:rPr>
      <w:rFonts w:ascii="Georgia" w:eastAsia="Times New Roman" w:hAnsi="Georgia"/>
      <w:b/>
      <w:sz w:val="20"/>
    </w:rPr>
  </w:style>
  <w:style w:type="paragraph" w:customStyle="1" w:styleId="HighlightedText">
    <w:name w:val="Highlighted Text"/>
    <w:basedOn w:val="Normal"/>
    <w:link w:val="HighlightedTextChar"/>
    <w:qFormat/>
    <w:rsid w:val="008A3FDE"/>
    <w:pPr>
      <w:jc w:val="both"/>
    </w:pPr>
    <w:rPr>
      <w:rFonts w:eastAsia="Times New Roman"/>
      <w:u w:val="thick"/>
    </w:rPr>
  </w:style>
  <w:style w:type="character" w:customStyle="1" w:styleId="HighlightedTextChar">
    <w:name w:val="Highlighted Text Char"/>
    <w:link w:val="HighlightedText"/>
    <w:rsid w:val="008A3FDE"/>
    <w:rPr>
      <w:rFonts w:ascii="Georgia" w:eastAsia="Times New Roman" w:hAnsi="Georgia"/>
      <w:sz w:val="20"/>
      <w:u w:val="thick"/>
    </w:rPr>
  </w:style>
  <w:style w:type="character" w:customStyle="1" w:styleId="StyleUnderlineCharChar">
    <w:name w:val="Style Underline Char Char"/>
    <w:rsid w:val="008A3FDE"/>
    <w:rPr>
      <w:rFonts w:ascii="Times New Roman" w:eastAsia="Times New Roman" w:hAnsi="Times New Roman" w:cs="Times New Roman"/>
      <w:sz w:val="20"/>
      <w:szCs w:val="20"/>
      <w:u w:val="single"/>
    </w:rPr>
  </w:style>
  <w:style w:type="character" w:customStyle="1" w:styleId="c1">
    <w:name w:val="c1"/>
    <w:rsid w:val="008A3FDE"/>
  </w:style>
  <w:style w:type="paragraph" w:customStyle="1" w:styleId="TagStyle">
    <w:name w:val="Tag Style"/>
    <w:basedOn w:val="Normal"/>
    <w:qFormat/>
    <w:rsid w:val="008A3FDE"/>
    <w:rPr>
      <w:rFonts w:eastAsia="Times New Roman"/>
      <w:b/>
    </w:rPr>
  </w:style>
  <w:style w:type="paragraph" w:customStyle="1" w:styleId="Hat2">
    <w:name w:val="Hat2"/>
    <w:basedOn w:val="Heading2"/>
    <w:next w:val="Heading2"/>
    <w:autoRedefine/>
    <w:uiPriority w:val="99"/>
    <w:qFormat/>
    <w:rsid w:val="008A3FDE"/>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8A3FD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A3FDE"/>
    <w:rPr>
      <w:rFonts w:ascii="Calibri" w:eastAsia="Calibri" w:hAnsi="Calibri"/>
      <w:sz w:val="15"/>
    </w:rPr>
  </w:style>
  <w:style w:type="paragraph" w:customStyle="1" w:styleId="UnreadText">
    <w:name w:val="Unread Text"/>
    <w:basedOn w:val="Normal"/>
    <w:link w:val="UnreadTextChar"/>
    <w:autoRedefine/>
    <w:qFormat/>
    <w:rsid w:val="008A3FDE"/>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8A3FD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A3FDE"/>
    <w:pPr>
      <w:spacing w:after="200" w:line="276" w:lineRule="auto"/>
    </w:pPr>
    <w:rPr>
      <w:rFonts w:ascii="Cambria" w:eastAsia="Times New Roman" w:hAnsi="Cambria" w:cs="Times New Roman"/>
      <w:u w:val="thick"/>
      <w:lang w:eastAsia="ko-KR"/>
    </w:rPr>
  </w:style>
  <w:style w:type="character" w:customStyle="1" w:styleId="Underline0">
    <w:name w:val="*Underline*"/>
    <w:rsid w:val="008A3FDE"/>
    <w:rPr>
      <w:rFonts w:ascii="Times New Roman" w:hAnsi="Times New Roman"/>
      <w:b/>
      <w:sz w:val="24"/>
      <w:u w:val="single"/>
    </w:rPr>
  </w:style>
  <w:style w:type="paragraph" w:customStyle="1" w:styleId="TxBr33p1">
    <w:name w:val="TxBr_33p1"/>
    <w:basedOn w:val="Normal"/>
    <w:uiPriority w:val="99"/>
    <w:qFormat/>
    <w:rsid w:val="008A3FD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A3FD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A3FDE"/>
    <w:rPr>
      <w:rFonts w:eastAsia="SimSun"/>
      <w:lang w:eastAsia="zh-CN"/>
    </w:rPr>
  </w:style>
  <w:style w:type="character" w:customStyle="1" w:styleId="heading3char0">
    <w:name w:val="heading3char"/>
    <w:rsid w:val="008A3FDE"/>
  </w:style>
  <w:style w:type="character" w:customStyle="1" w:styleId="Heading51">
    <w:name w:val="Heading 51"/>
    <w:aliases w:val="Heading 5 Char Char Char,Heading 511"/>
    <w:rsid w:val="008A3FDE"/>
    <w:rPr>
      <w:b/>
      <w:bCs/>
      <w:iCs/>
      <w:szCs w:val="26"/>
      <w:lang w:val="en-US" w:eastAsia="en-US" w:bidi="ar-SA"/>
    </w:rPr>
  </w:style>
  <w:style w:type="character" w:customStyle="1" w:styleId="comments-post">
    <w:name w:val="comments-post"/>
    <w:rsid w:val="008A3FDE"/>
  </w:style>
  <w:style w:type="paragraph" w:customStyle="1" w:styleId="boldcite">
    <w:name w:val="bold cite"/>
    <w:basedOn w:val="Normal"/>
    <w:link w:val="boldciteChar4"/>
    <w:qFormat/>
    <w:rsid w:val="008A3FDE"/>
    <w:rPr>
      <w:rFonts w:eastAsia="Calibri"/>
      <w:b/>
      <w:color w:val="000000"/>
      <w:sz w:val="28"/>
      <w:u w:val="thick" w:color="000000"/>
    </w:rPr>
  </w:style>
  <w:style w:type="character" w:customStyle="1" w:styleId="boldciteChar4">
    <w:name w:val="bold cite Char4"/>
    <w:link w:val="boldcite"/>
    <w:locked/>
    <w:rsid w:val="008A3FDE"/>
    <w:rPr>
      <w:rFonts w:ascii="Georgia" w:eastAsia="Calibri" w:hAnsi="Georgia"/>
      <w:b/>
      <w:color w:val="000000"/>
      <w:sz w:val="28"/>
      <w:u w:val="thick" w:color="000000"/>
    </w:rPr>
  </w:style>
  <w:style w:type="character" w:customStyle="1" w:styleId="underlinecardChar">
    <w:name w:val="underline card Char"/>
    <w:rsid w:val="008A3FD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A3FDE"/>
    <w:pPr>
      <w:ind w:left="547" w:right="648"/>
      <w:jc w:val="both"/>
    </w:pPr>
    <w:rPr>
      <w:rFonts w:eastAsia="Calibri"/>
      <w:sz w:val="12"/>
      <w:szCs w:val="12"/>
    </w:rPr>
  </w:style>
  <w:style w:type="character" w:customStyle="1" w:styleId="Irrelevant5fontChar">
    <w:name w:val="Irrelevant (5 font) Char"/>
    <w:rsid w:val="008A3FDE"/>
    <w:rPr>
      <w:sz w:val="10"/>
      <w:szCs w:val="10"/>
      <w:lang w:val="en-US" w:eastAsia="en-US" w:bidi="ar-SA"/>
    </w:rPr>
  </w:style>
  <w:style w:type="character" w:customStyle="1" w:styleId="CardsFont6ptChar1">
    <w:name w:val="Cards + Font: 6 pt Char1"/>
    <w:link w:val="CardsFont6pt"/>
    <w:uiPriority w:val="99"/>
    <w:rsid w:val="008A3FDE"/>
    <w:rPr>
      <w:rFonts w:ascii="Times New Roman" w:eastAsia="Times New Roman" w:hAnsi="Times New Roman" w:cs="Times New Roman"/>
      <w:sz w:val="12"/>
      <w:szCs w:val="24"/>
    </w:rPr>
  </w:style>
  <w:style w:type="character" w:customStyle="1" w:styleId="Hyperlink13">
    <w:name w:val="Hyperlink13"/>
    <w:rsid w:val="008A3FDE"/>
    <w:rPr>
      <w:b w:val="0"/>
      <w:bCs w:val="0"/>
      <w:strike w:val="0"/>
      <w:dstrike w:val="0"/>
      <w:color w:val="008000"/>
      <w:sz w:val="20"/>
      <w:szCs w:val="20"/>
      <w:u w:val="none"/>
      <w:effect w:val="none"/>
    </w:rPr>
  </w:style>
  <w:style w:type="character" w:customStyle="1" w:styleId="standardcontent1">
    <w:name w:val="standardcontent1"/>
    <w:rsid w:val="008A3FDE"/>
    <w:rPr>
      <w:rFonts w:ascii="Arial" w:hAnsi="Arial" w:cs="Arial" w:hint="default"/>
      <w:strike w:val="0"/>
      <w:dstrike w:val="0"/>
      <w:sz w:val="24"/>
      <w:szCs w:val="24"/>
      <w:u w:val="none"/>
      <w:effect w:val="none"/>
    </w:rPr>
  </w:style>
  <w:style w:type="character" w:customStyle="1" w:styleId="Hyperlink4">
    <w:name w:val="Hyperlink4"/>
    <w:rsid w:val="008A3FDE"/>
    <w:rPr>
      <w:color w:val="000066"/>
      <w:u w:val="single"/>
    </w:rPr>
  </w:style>
  <w:style w:type="paragraph" w:customStyle="1" w:styleId="rddateline">
    <w:name w:val="rddateline"/>
    <w:basedOn w:val="Normal"/>
    <w:uiPriority w:val="99"/>
    <w:qFormat/>
    <w:rsid w:val="008A3FDE"/>
    <w:rPr>
      <w:rFonts w:eastAsia="Calibri"/>
      <w:szCs w:val="20"/>
    </w:rPr>
  </w:style>
  <w:style w:type="paragraph" w:customStyle="1" w:styleId="rdheadline">
    <w:name w:val="rdheadline"/>
    <w:basedOn w:val="Normal"/>
    <w:uiPriority w:val="99"/>
    <w:qFormat/>
    <w:rsid w:val="008A3FD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A3FDE"/>
    <w:pPr>
      <w:spacing w:after="100" w:afterAutospacing="1"/>
    </w:pPr>
    <w:rPr>
      <w:rFonts w:ascii="Verdana" w:eastAsia="Calibri" w:hAnsi="Verdana"/>
      <w:szCs w:val="20"/>
    </w:rPr>
  </w:style>
  <w:style w:type="character" w:customStyle="1" w:styleId="rddeckline1">
    <w:name w:val="rddeckline1"/>
    <w:rsid w:val="008A3FDE"/>
    <w:rPr>
      <w:rFonts w:ascii="Verdana" w:hAnsi="Verdana" w:hint="default"/>
      <w:b/>
      <w:bCs/>
      <w:sz w:val="22"/>
      <w:szCs w:val="22"/>
    </w:rPr>
  </w:style>
  <w:style w:type="character" w:customStyle="1" w:styleId="link-external">
    <w:name w:val="link-external"/>
    <w:rsid w:val="008A3FDE"/>
  </w:style>
  <w:style w:type="character" w:customStyle="1" w:styleId="contact1">
    <w:name w:val="contact1"/>
    <w:rsid w:val="008A3FDE"/>
    <w:rPr>
      <w:rFonts w:ascii="Tahoma" w:hAnsi="Tahoma" w:cs="Tahoma" w:hint="default"/>
      <w:color w:val="999999"/>
      <w:sz w:val="20"/>
      <w:szCs w:val="20"/>
    </w:rPr>
  </w:style>
  <w:style w:type="character" w:customStyle="1" w:styleId="credits1">
    <w:name w:val="credits1"/>
    <w:rsid w:val="008A3FDE"/>
    <w:rPr>
      <w:rFonts w:ascii="Tahoma" w:hAnsi="Tahoma" w:cs="Tahoma" w:hint="default"/>
      <w:color w:val="999999"/>
      <w:sz w:val="16"/>
      <w:szCs w:val="16"/>
    </w:rPr>
  </w:style>
  <w:style w:type="paragraph" w:customStyle="1" w:styleId="Heading20">
    <w:name w:val="Heading2"/>
    <w:basedOn w:val="Normal"/>
    <w:link w:val="Heading2Char0"/>
    <w:qFormat/>
    <w:rsid w:val="008A3FDE"/>
    <w:pPr>
      <w:jc w:val="center"/>
    </w:pPr>
    <w:rPr>
      <w:rFonts w:eastAsia="Times New Roman"/>
      <w:b/>
      <w:caps/>
    </w:rPr>
  </w:style>
  <w:style w:type="character" w:customStyle="1" w:styleId="Heading2Char0">
    <w:name w:val="Heading2 Char"/>
    <w:link w:val="Heading20"/>
    <w:rsid w:val="008A3FDE"/>
    <w:rPr>
      <w:rFonts w:ascii="Georgia" w:eastAsia="Times New Roman" w:hAnsi="Georgia"/>
      <w:b/>
      <w:caps/>
      <w:sz w:val="20"/>
    </w:rPr>
  </w:style>
  <w:style w:type="paragraph" w:customStyle="1" w:styleId="Header2">
    <w:name w:val="Header2"/>
    <w:basedOn w:val="Heading20"/>
    <w:link w:val="Header2Char"/>
    <w:qFormat/>
    <w:rsid w:val="008A3FDE"/>
  </w:style>
  <w:style w:type="character" w:customStyle="1" w:styleId="Header2Char">
    <w:name w:val="Header2 Char"/>
    <w:link w:val="Header2"/>
    <w:rsid w:val="008A3FDE"/>
    <w:rPr>
      <w:rFonts w:ascii="Georgia" w:eastAsia="Times New Roman" w:hAnsi="Georgia"/>
      <w:b/>
      <w:caps/>
      <w:sz w:val="20"/>
    </w:rPr>
  </w:style>
  <w:style w:type="paragraph" w:customStyle="1" w:styleId="Underlinedcard1">
    <w:name w:val="Underlined card"/>
    <w:basedOn w:val="Normal"/>
    <w:link w:val="UnderlinedcardChar1"/>
    <w:autoRedefine/>
    <w:qFormat/>
    <w:rsid w:val="008A3FD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A3FDE"/>
    <w:rPr>
      <w:rFonts w:ascii="Georgia" w:eastAsia="Times New Roman" w:hAnsi="Georgia"/>
      <w:sz w:val="20"/>
      <w:u w:val="thick"/>
    </w:rPr>
  </w:style>
  <w:style w:type="paragraph" w:customStyle="1" w:styleId="StyleHeading212pt">
    <w:name w:val="Style Heading2 + 12 pt"/>
    <w:basedOn w:val="Heading20"/>
    <w:link w:val="StyleHeading212ptChar"/>
    <w:qFormat/>
    <w:rsid w:val="008A3FDE"/>
    <w:rPr>
      <w:bCs/>
    </w:rPr>
  </w:style>
  <w:style w:type="character" w:customStyle="1" w:styleId="StyleHeading212ptChar">
    <w:name w:val="Style Heading2 + 12 pt Char"/>
    <w:link w:val="StyleHeading212pt"/>
    <w:rsid w:val="008A3FDE"/>
    <w:rPr>
      <w:rFonts w:ascii="Georgia" w:eastAsia="Times New Roman" w:hAnsi="Georgia"/>
      <w:b/>
      <w:bCs/>
      <w:caps/>
      <w:sz w:val="20"/>
    </w:rPr>
  </w:style>
  <w:style w:type="paragraph" w:customStyle="1" w:styleId="Heading212pt">
    <w:name w:val="Heading2 + 12 pt"/>
    <w:basedOn w:val="StyleHeading212pt"/>
    <w:link w:val="Heading212ptChar"/>
    <w:qFormat/>
    <w:rsid w:val="008A3FDE"/>
  </w:style>
  <w:style w:type="character" w:customStyle="1" w:styleId="Heading212ptChar">
    <w:name w:val="Heading2 + 12 pt Char"/>
    <w:link w:val="Heading212pt"/>
    <w:rsid w:val="008A3FDE"/>
    <w:rPr>
      <w:rFonts w:ascii="Georgia" w:eastAsia="Times New Roman" w:hAnsi="Georgia"/>
      <w:b/>
      <w:bCs/>
      <w:caps/>
      <w:sz w:val="20"/>
    </w:rPr>
  </w:style>
  <w:style w:type="character" w:customStyle="1" w:styleId="StyleBoldText12pt10ptNotBoldKernat16pt">
    <w:name w:val="Style Bold Text 12 pt + 10 pt Not Bold Kern at 16 pt"/>
    <w:rsid w:val="008A3FD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A3FDE"/>
  </w:style>
  <w:style w:type="paragraph" w:customStyle="1" w:styleId="highlightcardtext">
    <w:name w:val="highlight card text"/>
    <w:basedOn w:val="evidencetext"/>
    <w:uiPriority w:val="99"/>
    <w:qFormat/>
    <w:rsid w:val="008A3FD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A3FDE"/>
    <w:pPr>
      <w:ind w:left="1440" w:right="2016"/>
    </w:pPr>
    <w:rPr>
      <w:rFonts w:eastAsia="Calibri"/>
      <w:sz w:val="18"/>
      <w:u w:val="single"/>
      <w:lang w:val="en-US" w:eastAsia="en-US"/>
    </w:rPr>
  </w:style>
  <w:style w:type="paragraph" w:customStyle="1" w:styleId="underlinecard">
    <w:name w:val="underline card"/>
    <w:basedOn w:val="Normal"/>
    <w:uiPriority w:val="99"/>
    <w:qFormat/>
    <w:rsid w:val="008A3FDE"/>
    <w:pPr>
      <w:ind w:left="1728" w:right="1728"/>
    </w:pPr>
    <w:rPr>
      <w:rFonts w:eastAsia="Calibri"/>
      <w:sz w:val="18"/>
      <w:u w:val="single"/>
    </w:rPr>
  </w:style>
  <w:style w:type="paragraph" w:customStyle="1" w:styleId="CardsChar2">
    <w:name w:val="Cards Char2"/>
    <w:basedOn w:val="Normal"/>
    <w:uiPriority w:val="99"/>
    <w:qFormat/>
    <w:rsid w:val="008A3FD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A3FD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A3FDE"/>
    <w:rPr>
      <w:rFonts w:ascii="Georgia" w:eastAsia="Times New Roman" w:hAnsi="Georgia"/>
      <w:b/>
      <w:bCs/>
      <w:sz w:val="20"/>
    </w:rPr>
  </w:style>
  <w:style w:type="character" w:customStyle="1" w:styleId="UnderlinedCards">
    <w:name w:val="Underlined Cards"/>
    <w:rsid w:val="008A3FDE"/>
    <w:rPr>
      <w:sz w:val="24"/>
      <w:szCs w:val="24"/>
      <w:u w:val="thick"/>
      <w:lang w:val="en-US" w:eastAsia="en-US" w:bidi="ar-SA"/>
    </w:rPr>
  </w:style>
  <w:style w:type="character" w:customStyle="1" w:styleId="CardsFont12ptCharCharCharCharCharCharCharCharChar">
    <w:name w:val="Cards + Font: 12 pt Char Char Char Char Char Char Char Char Char"/>
    <w:rsid w:val="008A3FDE"/>
    <w:rPr>
      <w:sz w:val="24"/>
      <w:szCs w:val="24"/>
      <w:u w:val="thick"/>
      <w:lang w:val="en-US" w:eastAsia="en-US" w:bidi="ar-SA"/>
    </w:rPr>
  </w:style>
  <w:style w:type="character" w:customStyle="1" w:styleId="highlightcardtextChar">
    <w:name w:val="highlight card text Char"/>
    <w:rsid w:val="008A3FD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A3FDE"/>
    <w:pPr>
      <w:ind w:left="1728" w:right="1728"/>
    </w:pPr>
    <w:rPr>
      <w:rFonts w:eastAsia="Times New Roman"/>
      <w:sz w:val="18"/>
    </w:rPr>
  </w:style>
  <w:style w:type="character" w:customStyle="1" w:styleId="CardTextCharCharCharCharChar">
    <w:name w:val="Card Text Char Char Char Char Char"/>
    <w:link w:val="CardTextCharCharCharChar"/>
    <w:rsid w:val="008A3FDE"/>
    <w:rPr>
      <w:rFonts w:ascii="Georgia" w:eastAsia="Times New Roman" w:hAnsi="Georgia"/>
      <w:sz w:val="18"/>
    </w:rPr>
  </w:style>
  <w:style w:type="character" w:customStyle="1" w:styleId="TagsChar4">
    <w:name w:val="Tags Char4"/>
    <w:rsid w:val="008A3FDE"/>
    <w:rPr>
      <w:b/>
      <w:lang w:val="en-US" w:eastAsia="en-US" w:bidi="ar-SA"/>
    </w:rPr>
  </w:style>
  <w:style w:type="character" w:customStyle="1" w:styleId="hit1">
    <w:name w:val="hit1"/>
    <w:rsid w:val="008A3FDE"/>
    <w:rPr>
      <w:rFonts w:ascii="Verdana" w:hAnsi="Verdana" w:hint="default"/>
      <w:b/>
      <w:bCs/>
      <w:vanish w:val="0"/>
      <w:webHidden w:val="0"/>
      <w:color w:val="CC0033"/>
      <w:sz w:val="20"/>
      <w:szCs w:val="20"/>
      <w:specVanish w:val="0"/>
    </w:rPr>
  </w:style>
  <w:style w:type="character" w:customStyle="1" w:styleId="tightinline1">
    <w:name w:val="tightinline1"/>
    <w:rsid w:val="008A3FDE"/>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8A3FDE"/>
    <w:pPr>
      <w:ind w:left="1728" w:right="1728"/>
    </w:pPr>
    <w:rPr>
      <w:rFonts w:eastAsia="Calibri"/>
      <w:sz w:val="18"/>
    </w:rPr>
  </w:style>
  <w:style w:type="paragraph" w:customStyle="1" w:styleId="boldciteChar">
    <w:name w:val="bold cite Char"/>
    <w:basedOn w:val="Heading1"/>
    <w:uiPriority w:val="99"/>
    <w:qFormat/>
    <w:rsid w:val="008A3FD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8A3FDE"/>
    <w:rPr>
      <w:rFonts w:eastAsia="Calibri"/>
      <w:b/>
    </w:rPr>
  </w:style>
  <w:style w:type="character" w:customStyle="1" w:styleId="blsp-spelling-corrected">
    <w:name w:val="blsp-spelling-corrected"/>
    <w:rsid w:val="008A3FDE"/>
  </w:style>
  <w:style w:type="character" w:customStyle="1" w:styleId="blsp-spelling-error">
    <w:name w:val="blsp-spelling-error"/>
    <w:rsid w:val="008A3FDE"/>
  </w:style>
  <w:style w:type="character" w:customStyle="1" w:styleId="sup">
    <w:name w:val="sup"/>
    <w:rsid w:val="008A3FDE"/>
  </w:style>
  <w:style w:type="character" w:customStyle="1" w:styleId="pgnum">
    <w:name w:val="pgnum"/>
    <w:rsid w:val="008A3FDE"/>
  </w:style>
  <w:style w:type="character" w:customStyle="1" w:styleId="SmallFontCharChar">
    <w:name w:val="Small Font Char Char"/>
    <w:rsid w:val="008A3FDE"/>
    <w:rPr>
      <w:rFonts w:ascii="Arial" w:hAnsi="Arial"/>
      <w:sz w:val="12"/>
      <w:szCs w:val="24"/>
      <w:lang w:val="en-US" w:eastAsia="en-US" w:bidi="ar-SA"/>
    </w:rPr>
  </w:style>
  <w:style w:type="paragraph" w:customStyle="1" w:styleId="textmargin">
    <w:name w:val="textmargin"/>
    <w:basedOn w:val="Normal"/>
    <w:uiPriority w:val="99"/>
    <w:qFormat/>
    <w:rsid w:val="008A3FD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A3FDE"/>
    <w:pPr>
      <w:spacing w:before="100" w:beforeAutospacing="1" w:after="100" w:afterAutospacing="1"/>
    </w:pPr>
    <w:rPr>
      <w:rFonts w:eastAsia="Calibri"/>
      <w:color w:val="000000"/>
    </w:rPr>
  </w:style>
  <w:style w:type="paragraph" w:customStyle="1" w:styleId="header10">
    <w:name w:val="header1"/>
    <w:basedOn w:val="Normal"/>
    <w:uiPriority w:val="99"/>
    <w:qFormat/>
    <w:rsid w:val="008A3FDE"/>
    <w:pPr>
      <w:spacing w:before="100" w:beforeAutospacing="1" w:after="100" w:afterAutospacing="1"/>
    </w:pPr>
    <w:rPr>
      <w:rFonts w:eastAsia="Calibri"/>
      <w:color w:val="000000"/>
    </w:rPr>
  </w:style>
  <w:style w:type="paragraph" w:customStyle="1" w:styleId="style10">
    <w:name w:val="style1"/>
    <w:basedOn w:val="Normal"/>
    <w:uiPriority w:val="99"/>
    <w:qFormat/>
    <w:rsid w:val="008A3FDE"/>
    <w:rPr>
      <w:rFonts w:ascii="Verdana" w:eastAsia="Calibri" w:hAnsi="Verdana"/>
      <w:szCs w:val="20"/>
    </w:rPr>
  </w:style>
  <w:style w:type="paragraph" w:customStyle="1" w:styleId="correctindex">
    <w:name w:val="correct index"/>
    <w:basedOn w:val="Normal"/>
    <w:uiPriority w:val="99"/>
    <w:qFormat/>
    <w:rsid w:val="008A3FDE"/>
    <w:rPr>
      <w:rFonts w:eastAsia="Calibri"/>
      <w:color w:val="000000"/>
    </w:rPr>
  </w:style>
  <w:style w:type="paragraph" w:customStyle="1" w:styleId="bc2">
    <w:name w:val="bc_2"/>
    <w:basedOn w:val="Normal"/>
    <w:uiPriority w:val="99"/>
    <w:qFormat/>
    <w:rsid w:val="008A3FDE"/>
    <w:pPr>
      <w:spacing w:before="100" w:beforeAutospacing="1" w:after="100" w:afterAutospacing="1"/>
    </w:pPr>
    <w:rPr>
      <w:rFonts w:eastAsia="Calibri"/>
      <w:color w:val="000000"/>
    </w:rPr>
  </w:style>
  <w:style w:type="character" w:customStyle="1" w:styleId="bc21">
    <w:name w:val="bc_21"/>
    <w:rsid w:val="008A3FDE"/>
  </w:style>
  <w:style w:type="paragraph" w:customStyle="1" w:styleId="style21">
    <w:name w:val="style2"/>
    <w:basedOn w:val="Normal"/>
    <w:uiPriority w:val="99"/>
    <w:qFormat/>
    <w:rsid w:val="008A3FDE"/>
    <w:rPr>
      <w:rFonts w:ascii="Verdana" w:eastAsia="Calibri" w:hAnsi="Verdana"/>
      <w:szCs w:val="20"/>
    </w:rPr>
  </w:style>
  <w:style w:type="paragraph" w:customStyle="1" w:styleId="quote2">
    <w:name w:val="quote2"/>
    <w:basedOn w:val="Normal"/>
    <w:uiPriority w:val="99"/>
    <w:qFormat/>
    <w:rsid w:val="008A3FDE"/>
    <w:rPr>
      <w:rFonts w:ascii="Verdana" w:eastAsia="Calibri" w:hAnsi="Verdana"/>
      <w:szCs w:val="20"/>
    </w:rPr>
  </w:style>
  <w:style w:type="character" w:customStyle="1" w:styleId="copystyle">
    <w:name w:val="copystyle"/>
    <w:rsid w:val="008A3FDE"/>
  </w:style>
  <w:style w:type="paragraph" w:customStyle="1" w:styleId="BlockTitle10">
    <w:name w:val="Block Title #1"/>
    <w:basedOn w:val="Heading1"/>
    <w:uiPriority w:val="99"/>
    <w:qFormat/>
    <w:rsid w:val="008A3FD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A3FDE"/>
    <w:rPr>
      <w:rFonts w:ascii="Arial" w:hAnsi="Arial" w:cs="Arial"/>
      <w:b/>
      <w:bCs/>
      <w:kern w:val="32"/>
      <w:sz w:val="24"/>
      <w:szCs w:val="24"/>
      <w:lang w:val="en-US" w:eastAsia="en-US" w:bidi="ar-SA"/>
    </w:rPr>
  </w:style>
  <w:style w:type="character" w:customStyle="1" w:styleId="ReadUnderline">
    <w:name w:val="Read Underline"/>
    <w:rsid w:val="008A3FD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A3FD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A3FDE"/>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A3FDE"/>
    <w:rPr>
      <w:rFonts w:eastAsia="Times New Roman"/>
      <w:sz w:val="18"/>
    </w:rPr>
  </w:style>
  <w:style w:type="paragraph" w:customStyle="1" w:styleId="F4">
    <w:name w:val="F4"/>
    <w:basedOn w:val="Normal"/>
    <w:link w:val="F4Char"/>
    <w:qFormat/>
    <w:rsid w:val="008A3FDE"/>
    <w:pPr>
      <w:ind w:left="288" w:right="288"/>
    </w:pPr>
    <w:rPr>
      <w:rFonts w:eastAsia="Times New Roman"/>
      <w:szCs w:val="20"/>
      <w:u w:val="single"/>
    </w:rPr>
  </w:style>
  <w:style w:type="character" w:customStyle="1" w:styleId="F4Char">
    <w:name w:val="F4 Char"/>
    <w:link w:val="F4"/>
    <w:rsid w:val="008A3FDE"/>
    <w:rPr>
      <w:rFonts w:ascii="Georgia" w:eastAsia="Times New Roman" w:hAnsi="Georgia"/>
      <w:sz w:val="20"/>
      <w:szCs w:val="20"/>
      <w:u w:val="single"/>
    </w:rPr>
  </w:style>
  <w:style w:type="paragraph" w:customStyle="1" w:styleId="StyleCARD">
    <w:name w:val="Style CARD +"/>
    <w:basedOn w:val="Normal"/>
    <w:link w:val="StyleCARDChar"/>
    <w:qFormat/>
    <w:rsid w:val="008A3FDE"/>
    <w:pPr>
      <w:ind w:left="300" w:right="288"/>
    </w:pPr>
    <w:rPr>
      <w:rFonts w:eastAsia="Times New Roman"/>
      <w:szCs w:val="20"/>
    </w:rPr>
  </w:style>
  <w:style w:type="character" w:customStyle="1" w:styleId="StyleCARDChar">
    <w:name w:val="Style CARD + Char"/>
    <w:link w:val="StyleCARD"/>
    <w:rsid w:val="008A3FDE"/>
    <w:rPr>
      <w:rFonts w:ascii="Georgia" w:eastAsia="Times New Roman" w:hAnsi="Georgia"/>
      <w:sz w:val="20"/>
      <w:szCs w:val="20"/>
    </w:rPr>
  </w:style>
  <w:style w:type="character" w:customStyle="1" w:styleId="noiconheadline">
    <w:name w:val="noicon_headline"/>
    <w:rsid w:val="008A3FDE"/>
  </w:style>
  <w:style w:type="character" w:customStyle="1" w:styleId="BlockTitleCharChar">
    <w:name w:val="Block Title Char Char"/>
    <w:rsid w:val="008A3FDE"/>
    <w:rPr>
      <w:rFonts w:ascii="Georgia" w:hAnsi="Georgia" w:cs="Arial"/>
      <w:b/>
      <w:bCs/>
      <w:kern w:val="32"/>
      <w:sz w:val="28"/>
      <w:szCs w:val="32"/>
      <w:lang w:val="en-US" w:eastAsia="en-US" w:bidi="ar-SA"/>
    </w:rPr>
  </w:style>
  <w:style w:type="paragraph" w:styleId="MacroText">
    <w:name w:val="macro"/>
    <w:link w:val="MacroTextChar"/>
    <w:rsid w:val="008A3FD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A3FDE"/>
    <w:rPr>
      <w:rFonts w:ascii="Courier New" w:eastAsia="Times New Roman" w:hAnsi="Courier New" w:cs="Courier New"/>
      <w:sz w:val="20"/>
      <w:szCs w:val="20"/>
    </w:rPr>
  </w:style>
  <w:style w:type="character" w:customStyle="1" w:styleId="pp1">
    <w:name w:val="pp1"/>
    <w:rsid w:val="008A3FDE"/>
    <w:rPr>
      <w:rFonts w:ascii="Times New Roman" w:hAnsi="Times New Roman" w:cs="Times New Roman" w:hint="default"/>
      <w:i w:val="0"/>
      <w:iCs w:val="0"/>
      <w:smallCaps w:val="0"/>
      <w:sz w:val="30"/>
      <w:szCs w:val="30"/>
    </w:rPr>
  </w:style>
  <w:style w:type="character" w:customStyle="1" w:styleId="prbodytext1">
    <w:name w:val="pr_bodytext1"/>
    <w:rsid w:val="008A3FDE"/>
    <w:rPr>
      <w:rFonts w:ascii="Arial" w:hAnsi="Arial" w:cs="Arial" w:hint="default"/>
      <w:sz w:val="20"/>
      <w:szCs w:val="20"/>
    </w:rPr>
  </w:style>
  <w:style w:type="character" w:customStyle="1" w:styleId="marrontitulobig">
    <w:name w:val="marron_titulo_big"/>
    <w:rsid w:val="008A3FDE"/>
  </w:style>
  <w:style w:type="character" w:customStyle="1" w:styleId="articlehead">
    <w:name w:val="articlehead"/>
    <w:rsid w:val="008A3FDE"/>
  </w:style>
  <w:style w:type="character" w:customStyle="1" w:styleId="lead">
    <w:name w:val="lead"/>
    <w:rsid w:val="008A3FDE"/>
  </w:style>
  <w:style w:type="character" w:customStyle="1" w:styleId="manchettebig2">
    <w:name w:val="manchettebig2"/>
    <w:rsid w:val="008A3FDE"/>
  </w:style>
  <w:style w:type="character" w:customStyle="1" w:styleId="blue3">
    <w:name w:val="blue3"/>
    <w:rsid w:val="008A3FDE"/>
  </w:style>
  <w:style w:type="paragraph" w:customStyle="1" w:styleId="issuedetails">
    <w:name w:val="issue_details"/>
    <w:basedOn w:val="Normal"/>
    <w:uiPriority w:val="99"/>
    <w:qFormat/>
    <w:rsid w:val="008A3FDE"/>
    <w:pPr>
      <w:spacing w:before="100" w:beforeAutospacing="1" w:after="100" w:afterAutospacing="1"/>
    </w:pPr>
    <w:rPr>
      <w:rFonts w:eastAsia="Times New Roman"/>
    </w:rPr>
  </w:style>
  <w:style w:type="character" w:customStyle="1" w:styleId="over-title">
    <w:name w:val="over-title"/>
    <w:rsid w:val="008A3FDE"/>
  </w:style>
  <w:style w:type="character" w:customStyle="1" w:styleId="contentheader">
    <w:name w:val="contentheader"/>
    <w:rsid w:val="008A3FDE"/>
  </w:style>
  <w:style w:type="paragraph" w:customStyle="1" w:styleId="TxBrp2">
    <w:name w:val="TxBr_p2"/>
    <w:basedOn w:val="Normal"/>
    <w:qFormat/>
    <w:rsid w:val="008A3FD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A3FDE"/>
    <w:rPr>
      <w:rFonts w:eastAsia="SimSun"/>
      <w:szCs w:val="24"/>
      <w:lang w:val="en-US" w:eastAsia="zh-CN" w:bidi="ar-SA"/>
    </w:rPr>
  </w:style>
  <w:style w:type="character" w:customStyle="1" w:styleId="tagscharchar0">
    <w:name w:val="tagscharchar"/>
    <w:rsid w:val="008A3FDE"/>
  </w:style>
  <w:style w:type="character" w:customStyle="1" w:styleId="FontStyle13">
    <w:name w:val="Font Style13"/>
    <w:uiPriority w:val="99"/>
    <w:rsid w:val="008A3FDE"/>
    <w:rPr>
      <w:rFonts w:ascii="Times New Roman" w:hAnsi="Times New Roman" w:cs="Times New Roman"/>
      <w:sz w:val="18"/>
      <w:szCs w:val="18"/>
    </w:rPr>
  </w:style>
  <w:style w:type="character" w:customStyle="1" w:styleId="FontStyle14">
    <w:name w:val="Font Style14"/>
    <w:uiPriority w:val="99"/>
    <w:rsid w:val="008A3FDE"/>
    <w:rPr>
      <w:rFonts w:ascii="Times New Roman" w:hAnsi="Times New Roman" w:cs="Times New Roman"/>
      <w:i/>
      <w:iCs/>
      <w:sz w:val="18"/>
      <w:szCs w:val="18"/>
    </w:rPr>
  </w:style>
  <w:style w:type="character" w:customStyle="1" w:styleId="FontStyle15">
    <w:name w:val="Font Style15"/>
    <w:uiPriority w:val="99"/>
    <w:rsid w:val="008A3FDE"/>
    <w:rPr>
      <w:rFonts w:ascii="Times New Roman" w:hAnsi="Times New Roman" w:cs="Times New Roman"/>
      <w:b/>
      <w:bCs/>
      <w:sz w:val="18"/>
      <w:szCs w:val="18"/>
    </w:rPr>
  </w:style>
  <w:style w:type="character" w:customStyle="1" w:styleId="FontStyle16">
    <w:name w:val="Font Style16"/>
    <w:uiPriority w:val="99"/>
    <w:rsid w:val="008A3FDE"/>
    <w:rPr>
      <w:rFonts w:ascii="Times New Roman" w:hAnsi="Times New Roman" w:cs="Times New Roman"/>
      <w:b/>
      <w:bCs/>
      <w:spacing w:val="-20"/>
      <w:sz w:val="16"/>
      <w:szCs w:val="16"/>
    </w:rPr>
  </w:style>
  <w:style w:type="character" w:customStyle="1" w:styleId="FontStyle17">
    <w:name w:val="Font Style17"/>
    <w:uiPriority w:val="99"/>
    <w:rsid w:val="008A3FDE"/>
    <w:rPr>
      <w:rFonts w:ascii="Times New Roman" w:hAnsi="Times New Roman" w:cs="Times New Roman"/>
      <w:b/>
      <w:bCs/>
      <w:sz w:val="10"/>
      <w:szCs w:val="10"/>
    </w:rPr>
  </w:style>
  <w:style w:type="character" w:customStyle="1" w:styleId="in-widget">
    <w:name w:val="in-widget"/>
    <w:rsid w:val="008A3FDE"/>
  </w:style>
  <w:style w:type="paragraph" w:customStyle="1" w:styleId="bodycopyindent">
    <w:name w:val="bodycopyindent"/>
    <w:basedOn w:val="Normal"/>
    <w:uiPriority w:val="99"/>
    <w:qFormat/>
    <w:rsid w:val="008A3FDE"/>
    <w:pPr>
      <w:spacing w:before="100" w:beforeAutospacing="1" w:after="100" w:afterAutospacing="1"/>
    </w:pPr>
    <w:rPr>
      <w:rFonts w:eastAsia="Times New Roman"/>
    </w:rPr>
  </w:style>
  <w:style w:type="character" w:customStyle="1" w:styleId="copyright">
    <w:name w:val="copyright"/>
    <w:rsid w:val="008A3FDE"/>
  </w:style>
  <w:style w:type="character" w:customStyle="1" w:styleId="spanstyle">
    <w:name w:val="spanstyle"/>
    <w:rsid w:val="008A3FDE"/>
  </w:style>
  <w:style w:type="paragraph" w:customStyle="1" w:styleId="tussenkop">
    <w:name w:val="tussenkop"/>
    <w:basedOn w:val="Normal"/>
    <w:uiPriority w:val="99"/>
    <w:qFormat/>
    <w:rsid w:val="008A3FDE"/>
    <w:pPr>
      <w:spacing w:before="100" w:beforeAutospacing="1" w:after="100" w:afterAutospacing="1"/>
    </w:pPr>
    <w:rPr>
      <w:rFonts w:eastAsia="Times New Roman"/>
    </w:rPr>
  </w:style>
  <w:style w:type="character" w:customStyle="1" w:styleId="docnumbertitle">
    <w:name w:val="doc_number_title"/>
    <w:basedOn w:val="DefaultParagraphFont"/>
    <w:rsid w:val="008A3FDE"/>
  </w:style>
  <w:style w:type="paragraph" w:customStyle="1" w:styleId="Style6">
    <w:name w:val="Style6"/>
    <w:basedOn w:val="Normal"/>
    <w:link w:val="Style6Char"/>
    <w:autoRedefine/>
    <w:uiPriority w:val="99"/>
    <w:qFormat/>
    <w:rsid w:val="008A3FDE"/>
    <w:rPr>
      <w:b/>
    </w:rPr>
  </w:style>
  <w:style w:type="character" w:customStyle="1" w:styleId="Style6Char">
    <w:name w:val="Style6 Char"/>
    <w:basedOn w:val="DefaultParagraphFont"/>
    <w:link w:val="Style6"/>
    <w:uiPriority w:val="99"/>
    <w:rsid w:val="008A3FDE"/>
    <w:rPr>
      <w:rFonts w:ascii="Georgia" w:hAnsi="Georgia"/>
      <w:b/>
      <w:sz w:val="20"/>
    </w:rPr>
  </w:style>
  <w:style w:type="paragraph" w:customStyle="1" w:styleId="Style11">
    <w:name w:val="Style11"/>
    <w:basedOn w:val="Normal"/>
    <w:link w:val="Style11Char"/>
    <w:qFormat/>
    <w:rsid w:val="008A3FDE"/>
    <w:rPr>
      <w:rFonts w:asciiTheme="minorHAnsi" w:hAnsiTheme="minorHAnsi"/>
      <w:b/>
      <w:sz w:val="22"/>
      <w:u w:val="thick"/>
    </w:rPr>
  </w:style>
  <w:style w:type="paragraph" w:customStyle="1" w:styleId="Style12">
    <w:name w:val="Style12"/>
    <w:basedOn w:val="Normal"/>
    <w:link w:val="Style12Char"/>
    <w:qFormat/>
    <w:rsid w:val="008A3FDE"/>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8A3FD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A3FDE"/>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A3FDE"/>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8A3FDE"/>
    <w:rPr>
      <w:b w:val="0"/>
      <w:bCs w:val="0"/>
      <w:sz w:val="22"/>
      <w:u w:val="single"/>
      <w:bdr w:val="none" w:sz="0" w:space="0" w:color="auto"/>
    </w:rPr>
  </w:style>
  <w:style w:type="paragraph" w:customStyle="1" w:styleId="Cardd">
    <w:name w:val="Cardd"/>
    <w:basedOn w:val="Normal"/>
    <w:uiPriority w:val="4"/>
    <w:qFormat/>
    <w:rsid w:val="008A3FDE"/>
    <w:pPr>
      <w:ind w:left="288" w:right="288"/>
    </w:pPr>
  </w:style>
  <w:style w:type="character" w:customStyle="1" w:styleId="erasure">
    <w:name w:val="erasure"/>
    <w:rsid w:val="008A3FDE"/>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8A3FD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A3FDE"/>
    <w:rPr>
      <w:rFonts w:ascii="Consolas" w:hAnsi="Consolas" w:cs="Consolas"/>
      <w:sz w:val="20"/>
      <w:szCs w:val="20"/>
    </w:rPr>
  </w:style>
  <w:style w:type="paragraph" w:customStyle="1" w:styleId="Tagline0">
    <w:name w:val="Tagline"/>
    <w:basedOn w:val="Normal"/>
    <w:link w:val="TaglineChar"/>
    <w:qFormat/>
    <w:rsid w:val="008A3FDE"/>
    <w:pPr>
      <w:spacing w:line="256" w:lineRule="auto"/>
    </w:pPr>
    <w:rPr>
      <w:b/>
      <w:sz w:val="26"/>
    </w:rPr>
  </w:style>
  <w:style w:type="paragraph" w:customStyle="1" w:styleId="StyleHeading3BlockLatinBodyCalibri">
    <w:name w:val="Style Heading 3Block + (Latin) +Body (Calibri)"/>
    <w:basedOn w:val="Heading3"/>
    <w:uiPriority w:val="99"/>
    <w:qFormat/>
    <w:rsid w:val="008A3FDE"/>
    <w:rPr>
      <w:caps/>
    </w:rPr>
  </w:style>
  <w:style w:type="paragraph" w:customStyle="1" w:styleId="StyleHeading4Tagheading2Heading2Char2CharHeading2Char1">
    <w:name w:val="Style Heading 4Tagheading 2Heading 2 Char2 CharHeading 2 Char1 ..."/>
    <w:basedOn w:val="Heading4"/>
    <w:rsid w:val="008A3FDE"/>
    <w:rPr>
      <w:iCs w:val="0"/>
    </w:rPr>
  </w:style>
  <w:style w:type="character" w:customStyle="1" w:styleId="StyleStyleBoldUnderlineIntenseEmphasisUnderlineStyleapple-s1">
    <w:name w:val="Style Style Bold UnderlineIntense EmphasisUnderlineStyleapple-s...1"/>
    <w:basedOn w:val="DefaultParagraphFont"/>
    <w:rsid w:val="008A3FD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A3FDE"/>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8A3FDE"/>
  </w:style>
  <w:style w:type="character" w:customStyle="1" w:styleId="articleauthor">
    <w:name w:val="articleauthor"/>
    <w:basedOn w:val="DefaultParagraphFont"/>
    <w:rsid w:val="008A3FDE"/>
  </w:style>
  <w:style w:type="character" w:customStyle="1" w:styleId="article-date">
    <w:name w:val="article-date"/>
    <w:basedOn w:val="DefaultParagraphFont"/>
    <w:rsid w:val="008A3FDE"/>
  </w:style>
  <w:style w:type="character" w:customStyle="1" w:styleId="bodysubtoc">
    <w:name w:val="bodysubtoc"/>
    <w:basedOn w:val="DefaultParagraphFont"/>
    <w:rsid w:val="008A3FDE"/>
  </w:style>
  <w:style w:type="character" w:customStyle="1" w:styleId="lefttitlesmaller">
    <w:name w:val="lefttitlesmaller"/>
    <w:basedOn w:val="DefaultParagraphFont"/>
    <w:rsid w:val="008A3FDE"/>
  </w:style>
  <w:style w:type="character" w:customStyle="1" w:styleId="mb">
    <w:name w:val="mb"/>
    <w:basedOn w:val="DefaultParagraphFont"/>
    <w:rsid w:val="008A3FDE"/>
  </w:style>
  <w:style w:type="character" w:customStyle="1" w:styleId="field-content">
    <w:name w:val="field-content"/>
    <w:basedOn w:val="DefaultParagraphFont"/>
    <w:rsid w:val="008A3FDE"/>
  </w:style>
  <w:style w:type="character" w:customStyle="1" w:styleId="submitted-date">
    <w:name w:val="submitted-date"/>
    <w:basedOn w:val="DefaultParagraphFont"/>
    <w:rsid w:val="008A3FDE"/>
  </w:style>
  <w:style w:type="character" w:customStyle="1" w:styleId="submitted-time">
    <w:name w:val="submitted-time"/>
    <w:basedOn w:val="DefaultParagraphFont"/>
    <w:rsid w:val="008A3FDE"/>
  </w:style>
  <w:style w:type="paragraph" w:customStyle="1" w:styleId="date-comments">
    <w:name w:val="date-comments"/>
    <w:basedOn w:val="Normal"/>
    <w:uiPriority w:val="99"/>
    <w:qFormat/>
    <w:rsid w:val="008A3FDE"/>
    <w:pPr>
      <w:spacing w:before="100" w:beforeAutospacing="1" w:after="100" w:afterAutospacing="1"/>
    </w:pPr>
    <w:rPr>
      <w:rFonts w:ascii="Times" w:hAnsi="Times"/>
      <w:szCs w:val="20"/>
    </w:rPr>
  </w:style>
  <w:style w:type="paragraph" w:customStyle="1" w:styleId="Pa8">
    <w:name w:val="Pa8"/>
    <w:basedOn w:val="Default"/>
    <w:next w:val="Default"/>
    <w:qFormat/>
    <w:rsid w:val="008A3FDE"/>
    <w:pPr>
      <w:spacing w:line="181" w:lineRule="atLeast"/>
    </w:pPr>
    <w:rPr>
      <w:rFonts w:ascii="Sabon LT Std" w:eastAsia="MS Mincho" w:hAnsi="Sabon LT Std"/>
      <w:color w:val="auto"/>
      <w:sz w:val="20"/>
    </w:rPr>
  </w:style>
  <w:style w:type="character" w:customStyle="1" w:styleId="A2">
    <w:name w:val="A2"/>
    <w:uiPriority w:val="99"/>
    <w:rsid w:val="008A3FDE"/>
    <w:rPr>
      <w:rFonts w:cs="Sabon LT Std"/>
      <w:color w:val="000000"/>
      <w:sz w:val="15"/>
      <w:szCs w:val="15"/>
    </w:rPr>
  </w:style>
  <w:style w:type="paragraph" w:customStyle="1" w:styleId="Pa15">
    <w:name w:val="Pa15"/>
    <w:basedOn w:val="Default"/>
    <w:next w:val="Default"/>
    <w:uiPriority w:val="99"/>
    <w:qFormat/>
    <w:rsid w:val="008A3FDE"/>
    <w:pPr>
      <w:spacing w:line="241" w:lineRule="atLeast"/>
    </w:pPr>
    <w:rPr>
      <w:rFonts w:ascii="Sabon LT Std" w:eastAsia="MS Mincho" w:hAnsi="Sabon LT Std"/>
      <w:color w:val="auto"/>
      <w:sz w:val="20"/>
    </w:rPr>
  </w:style>
  <w:style w:type="character" w:customStyle="1" w:styleId="searchword">
    <w:name w:val="searchword"/>
    <w:basedOn w:val="DefaultParagraphFont"/>
    <w:rsid w:val="008A3FDE"/>
  </w:style>
  <w:style w:type="character" w:customStyle="1" w:styleId="meta-prep">
    <w:name w:val="meta-prep"/>
    <w:basedOn w:val="DefaultParagraphFont"/>
    <w:rsid w:val="008A3FDE"/>
  </w:style>
  <w:style w:type="character" w:customStyle="1" w:styleId="entry-date">
    <w:name w:val="entry-date"/>
    <w:basedOn w:val="DefaultParagraphFont"/>
    <w:rsid w:val="008A3FDE"/>
  </w:style>
  <w:style w:type="paragraph" w:customStyle="1" w:styleId="Shrink6">
    <w:name w:val="Shrink 6"/>
    <w:basedOn w:val="Normal"/>
    <w:uiPriority w:val="99"/>
    <w:qFormat/>
    <w:rsid w:val="008A3FDE"/>
    <w:rPr>
      <w:rFonts w:eastAsia="Calibri"/>
      <w:sz w:val="12"/>
    </w:rPr>
  </w:style>
  <w:style w:type="paragraph" w:customStyle="1" w:styleId="HeaderCharCharCharCharCharCharCharCha">
    <w:name w:val="Header Char Char Char Char Char Char Char Cha"/>
    <w:aliases w:val="Char Char Char Cha"/>
    <w:basedOn w:val="Normal"/>
    <w:qFormat/>
    <w:rsid w:val="008A3FDE"/>
    <w:pPr>
      <w:spacing w:before="100" w:beforeAutospacing="1" w:after="100" w:afterAutospacing="1"/>
    </w:pPr>
    <w:rPr>
      <w:rFonts w:eastAsia="Times New Roman"/>
    </w:rPr>
  </w:style>
  <w:style w:type="character" w:customStyle="1" w:styleId="CiteReal0">
    <w:name w:val="CiteReal"/>
    <w:uiPriority w:val="1"/>
    <w:qFormat/>
    <w:rsid w:val="008A3FDE"/>
    <w:rPr>
      <w:rFonts w:ascii="Arial" w:hAnsi="Arial"/>
      <w:b/>
      <w:sz w:val="24"/>
      <w:u w:val="single"/>
    </w:rPr>
  </w:style>
  <w:style w:type="paragraph" w:customStyle="1" w:styleId="10ptfont">
    <w:name w:val="10pt font"/>
    <w:basedOn w:val="Normal"/>
    <w:link w:val="10ptfontChar"/>
    <w:autoRedefine/>
    <w:qFormat/>
    <w:rsid w:val="008A3FDE"/>
    <w:rPr>
      <w:rFonts w:eastAsia="Times New Roman"/>
    </w:rPr>
  </w:style>
  <w:style w:type="character" w:customStyle="1" w:styleId="10ptfontChar">
    <w:name w:val="10pt font Char"/>
    <w:link w:val="10ptfont"/>
    <w:rsid w:val="008A3FDE"/>
    <w:rPr>
      <w:rFonts w:ascii="Georgia" w:eastAsia="Times New Roman" w:hAnsi="Georgia"/>
      <w:sz w:val="20"/>
    </w:rPr>
  </w:style>
  <w:style w:type="character" w:customStyle="1" w:styleId="HIGHLIGHT1">
    <w:name w:val="HIGHLIGHT"/>
    <w:uiPriority w:val="1"/>
    <w:qFormat/>
    <w:rsid w:val="008A3FD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A3FD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A3FDE"/>
    <w:pPr>
      <w:suppressAutoHyphens/>
      <w:spacing w:before="280" w:after="280"/>
    </w:pPr>
    <w:rPr>
      <w:color w:val="000000"/>
    </w:rPr>
  </w:style>
  <w:style w:type="character" w:customStyle="1" w:styleId="StyleIntenseReferenceGaramond">
    <w:name w:val="Style Intense Reference + Garamond"/>
    <w:rsid w:val="008A3FDE"/>
    <w:rPr>
      <w:rFonts w:ascii="Garamond" w:hAnsi="Garamond"/>
      <w:bCs/>
      <w:color w:val="auto"/>
      <w:spacing w:val="5"/>
      <w:sz w:val="20"/>
      <w:u w:val="single"/>
    </w:rPr>
  </w:style>
  <w:style w:type="character" w:customStyle="1" w:styleId="StyleIntenseReferenceGaramondBold">
    <w:name w:val="Style Intense Reference + Garamond Bold"/>
    <w:rsid w:val="008A3FDE"/>
    <w:rPr>
      <w:rFonts w:ascii="Garamond" w:hAnsi="Garamond"/>
      <w:b/>
      <w:bCs/>
      <w:color w:val="auto"/>
      <w:spacing w:val="5"/>
      <w:sz w:val="20"/>
      <w:u w:val="single"/>
    </w:rPr>
  </w:style>
  <w:style w:type="character" w:customStyle="1" w:styleId="newstime">
    <w:name w:val="newstime"/>
    <w:basedOn w:val="DefaultParagraphFont"/>
    <w:rsid w:val="008A3FDE"/>
  </w:style>
  <w:style w:type="character" w:customStyle="1" w:styleId="IntenseReference1">
    <w:name w:val="Intense Reference1"/>
    <w:qFormat/>
    <w:rsid w:val="008A3FD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A3FDE"/>
    <w:rPr>
      <w:rFonts w:ascii="Garamond" w:hAnsi="Garamond"/>
      <w:b/>
      <w:sz w:val="24"/>
      <w:szCs w:val="26"/>
      <w:bdr w:val="none" w:sz="0" w:space="0" w:color="auto"/>
      <w:shd w:val="clear" w:color="auto" w:fill="FFFF00"/>
    </w:rPr>
  </w:style>
  <w:style w:type="character" w:customStyle="1" w:styleId="ilad1">
    <w:name w:val="il_ad1"/>
    <w:rsid w:val="008A3FDE"/>
    <w:rPr>
      <w:vanish/>
      <w:webHidden w:val="0"/>
      <w:color w:val="000000"/>
      <w:u w:val="single"/>
      <w:specVanish/>
    </w:rPr>
  </w:style>
  <w:style w:type="character" w:customStyle="1" w:styleId="ThickUnderlineCharChar">
    <w:name w:val="Thick Underline Char Char"/>
    <w:rsid w:val="008A3FDE"/>
    <w:rPr>
      <w:sz w:val="24"/>
      <w:szCs w:val="24"/>
      <w:u w:val="thick"/>
      <w:lang w:val="en-US" w:eastAsia="en-US" w:bidi="ar-SA"/>
    </w:rPr>
  </w:style>
  <w:style w:type="character" w:customStyle="1" w:styleId="Underline21">
    <w:name w:val="Underline 2"/>
    <w:basedOn w:val="DefaultParagraphFont"/>
    <w:uiPriority w:val="1"/>
    <w:qFormat/>
    <w:rsid w:val="008A3FDE"/>
    <w:rPr>
      <w:b/>
      <w:u w:val="single"/>
    </w:rPr>
  </w:style>
  <w:style w:type="paragraph" w:customStyle="1" w:styleId="first">
    <w:name w:val="first"/>
    <w:basedOn w:val="Normal"/>
    <w:qFormat/>
    <w:rsid w:val="008A3FDE"/>
    <w:pPr>
      <w:spacing w:before="100" w:beforeAutospacing="1" w:after="100" w:afterAutospacing="1"/>
    </w:pPr>
    <w:rPr>
      <w:rFonts w:eastAsia="Times New Roman"/>
      <w:sz w:val="24"/>
    </w:rPr>
  </w:style>
  <w:style w:type="character" w:customStyle="1" w:styleId="tx">
    <w:name w:val="tx"/>
    <w:basedOn w:val="DefaultParagraphFont"/>
    <w:rsid w:val="008A3FDE"/>
  </w:style>
  <w:style w:type="character" w:customStyle="1" w:styleId="oneclick-link">
    <w:name w:val="oneclick-link"/>
    <w:basedOn w:val="DefaultParagraphFont"/>
    <w:rsid w:val="008A3FDE"/>
  </w:style>
  <w:style w:type="paragraph" w:customStyle="1" w:styleId="StyleHeading4TagsmalltextBigcardbodyNormalTagNotBold">
    <w:name w:val="Style Heading 4Tagsmall textBig cardbodyNormal Tag + Not Bold"/>
    <w:basedOn w:val="Heading4"/>
    <w:qFormat/>
    <w:rsid w:val="008A3FDE"/>
    <w:rPr>
      <w:bCs/>
    </w:rPr>
  </w:style>
  <w:style w:type="character" w:customStyle="1" w:styleId="BlockHeadingsCharCharChar">
    <w:name w:val="Block Headings Char Char Char"/>
    <w:locked/>
    <w:rsid w:val="008A3FDE"/>
  </w:style>
  <w:style w:type="paragraph" w:customStyle="1" w:styleId="BlockHeadingsCharChar">
    <w:name w:val="Block Headings Char Char"/>
    <w:basedOn w:val="Normal"/>
    <w:qFormat/>
    <w:rsid w:val="008A3FDE"/>
  </w:style>
  <w:style w:type="character" w:customStyle="1" w:styleId="CitesCharCharCharChar">
    <w:name w:val="Cites Char Char Char Char"/>
    <w:locked/>
    <w:rsid w:val="008A3FDE"/>
  </w:style>
  <w:style w:type="character" w:customStyle="1" w:styleId="TagsChar1CharChar">
    <w:name w:val="Tags Char1 Char Char"/>
    <w:locked/>
    <w:rsid w:val="008A3FDE"/>
  </w:style>
  <w:style w:type="paragraph" w:customStyle="1" w:styleId="TagsChar1Char">
    <w:name w:val="Tags Char1 Char"/>
    <w:basedOn w:val="Normal"/>
    <w:qFormat/>
    <w:rsid w:val="008A3FD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A3FD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A3FDE"/>
  </w:style>
  <w:style w:type="character" w:customStyle="1" w:styleId="CardsFont6ptCharCharChar">
    <w:name w:val="Cards + Font: 6 pt Char Char Char"/>
    <w:locked/>
    <w:rsid w:val="008A3FDE"/>
  </w:style>
  <w:style w:type="character" w:customStyle="1" w:styleId="CardsUnderlineChar">
    <w:name w:val="Cards + Underline Char"/>
    <w:locked/>
    <w:rsid w:val="008A3FDE"/>
  </w:style>
  <w:style w:type="paragraph" w:customStyle="1" w:styleId="CardsUnderline">
    <w:name w:val="Cards + Underline"/>
    <w:basedOn w:val="Normal"/>
    <w:next w:val="Style3"/>
    <w:qFormat/>
    <w:rsid w:val="008A3FDE"/>
  </w:style>
  <w:style w:type="paragraph" w:customStyle="1" w:styleId="StyleNormalWebNormalWebChar1CharNormalWebCharCharC">
    <w:name w:val="Style Normal (Web)Normal (Web) Char1 CharNormal (Web) Char Char C..."/>
    <w:basedOn w:val="Title"/>
    <w:qFormat/>
    <w:rsid w:val="008A3FDE"/>
    <w:pPr>
      <w:pBdr>
        <w:bottom w:val="none" w:sz="0" w:space="0" w:color="auto"/>
      </w:pBdr>
      <w:spacing w:after="0"/>
      <w:contextualSpacing w:val="0"/>
    </w:pPr>
    <w:rPr>
      <w:rFonts w:ascii="Georgia" w:hAnsi="Georgia"/>
      <w:sz w:val="22"/>
      <w:u w:val="none"/>
    </w:rPr>
  </w:style>
  <w:style w:type="paragraph" w:customStyle="1" w:styleId="Reference">
    <w:name w:val="Reference"/>
    <w:qFormat/>
    <w:rsid w:val="008A3FDE"/>
    <w:pPr>
      <w:spacing w:after="200" w:line="276" w:lineRule="auto"/>
    </w:pPr>
  </w:style>
  <w:style w:type="paragraph" w:customStyle="1" w:styleId="StyleHeading2Heading2Char2CharHeading2Char1CharCharHead">
    <w:name w:val="Style Heading 2Heading 2 Char2 CharHeading 2 Char1 Char CharHead..."/>
    <w:basedOn w:val="Heading2"/>
    <w:qFormat/>
    <w:rsid w:val="008A3FDE"/>
    <w:rPr>
      <w:bCs/>
      <w:caps/>
    </w:rPr>
  </w:style>
  <w:style w:type="paragraph" w:customStyle="1" w:styleId="Blocktitle3">
    <w:name w:val="Block title"/>
    <w:basedOn w:val="Heading1"/>
    <w:next w:val="Debate-EmphasizedText-F5"/>
    <w:autoRedefine/>
    <w:qFormat/>
    <w:rsid w:val="008A3FDE"/>
    <w:rPr>
      <w:bCs/>
      <w:caps/>
    </w:rPr>
  </w:style>
  <w:style w:type="paragraph" w:customStyle="1" w:styleId="SmallCite">
    <w:name w:val="Small Cite"/>
    <w:basedOn w:val="Normal"/>
    <w:next w:val="BlockHeading1"/>
    <w:qFormat/>
    <w:rsid w:val="008A3FDE"/>
  </w:style>
  <w:style w:type="paragraph" w:customStyle="1" w:styleId="links1">
    <w:name w:val="links1"/>
    <w:basedOn w:val="Normal"/>
    <w:qFormat/>
    <w:rsid w:val="008A3FDE"/>
  </w:style>
  <w:style w:type="paragraph" w:customStyle="1" w:styleId="endtext">
    <w:name w:val="endtext"/>
    <w:basedOn w:val="Normal"/>
    <w:next w:val="CardTag"/>
    <w:qFormat/>
    <w:rsid w:val="008A3FDE"/>
  </w:style>
  <w:style w:type="paragraph" w:customStyle="1" w:styleId="g">
    <w:name w:val="g"/>
    <w:basedOn w:val="Normal"/>
    <w:next w:val="Paste"/>
    <w:qFormat/>
    <w:rsid w:val="008A3FDE"/>
  </w:style>
  <w:style w:type="paragraph" w:customStyle="1" w:styleId="Repeatheader">
    <w:name w:val="Repeat header"/>
    <w:basedOn w:val="Normal"/>
    <w:next w:val="noindent"/>
    <w:autoRedefine/>
    <w:qFormat/>
    <w:rsid w:val="008A3FDE"/>
  </w:style>
  <w:style w:type="paragraph" w:customStyle="1" w:styleId="StyleCardNotUnderlined8pt">
    <w:name w:val="Style Card Not Underlined + 8 pt"/>
    <w:basedOn w:val="Debate-CardTextUnderlined-F3"/>
    <w:next w:val="endtext"/>
    <w:qFormat/>
    <w:rsid w:val="008A3FDE"/>
    <w:pPr>
      <w:spacing w:line="240" w:lineRule="auto"/>
      <w:contextualSpacing w:val="0"/>
    </w:pPr>
    <w:rPr>
      <w:sz w:val="22"/>
      <w:u w:val="none"/>
    </w:rPr>
  </w:style>
  <w:style w:type="paragraph" w:customStyle="1" w:styleId="CardNotUnderlined3">
    <w:name w:val="Card Not Underlined 3"/>
    <w:basedOn w:val="Debate-CardTextUnderlined-F3"/>
    <w:qFormat/>
    <w:rsid w:val="008A3FDE"/>
    <w:pPr>
      <w:spacing w:line="240" w:lineRule="auto"/>
      <w:contextualSpacing w:val="0"/>
    </w:pPr>
    <w:rPr>
      <w:sz w:val="22"/>
      <w:u w:val="none"/>
    </w:rPr>
  </w:style>
  <w:style w:type="paragraph" w:customStyle="1" w:styleId="CardNotUnderlinedFinal">
    <w:name w:val="Card Not Underlined Final"/>
    <w:next w:val="g"/>
    <w:qFormat/>
    <w:rsid w:val="008A3FDE"/>
  </w:style>
  <w:style w:type="paragraph" w:customStyle="1" w:styleId="Numbering">
    <w:name w:val="Numbering"/>
    <w:basedOn w:val="Normal"/>
    <w:next w:val="Normal"/>
    <w:qFormat/>
    <w:rsid w:val="008A3FDE"/>
  </w:style>
  <w:style w:type="paragraph" w:customStyle="1" w:styleId="Un-IndexedHeading">
    <w:name w:val="Un-Indexed Heading"/>
    <w:basedOn w:val="Heading1"/>
    <w:next w:val="Normal"/>
    <w:qFormat/>
    <w:rsid w:val="008A3FDE"/>
    <w:rPr>
      <w:bCs/>
      <w:caps/>
    </w:rPr>
  </w:style>
  <w:style w:type="paragraph" w:customStyle="1" w:styleId="Circle">
    <w:name w:val="Circle"/>
    <w:basedOn w:val="Normal"/>
    <w:next w:val="Normal"/>
    <w:qFormat/>
    <w:rsid w:val="008A3FDE"/>
  </w:style>
  <w:style w:type="paragraph" w:customStyle="1" w:styleId="PageHeader">
    <w:name w:val="Page Header"/>
    <w:basedOn w:val="Normal"/>
    <w:next w:val="CardNotUnderlined3"/>
    <w:link w:val="PageHeaderChar"/>
    <w:qFormat/>
    <w:rsid w:val="008A3FDE"/>
  </w:style>
  <w:style w:type="paragraph" w:customStyle="1" w:styleId="IndentedLettering">
    <w:name w:val="Indented Lettering"/>
    <w:basedOn w:val="Small"/>
    <w:next w:val="Normal"/>
    <w:qFormat/>
    <w:rsid w:val="008A3FDE"/>
    <w:pPr>
      <w:spacing w:after="0" w:line="240" w:lineRule="auto"/>
    </w:pPr>
    <w:rPr>
      <w:rFonts w:eastAsiaTheme="minorHAnsi"/>
      <w:color w:val="auto"/>
      <w:sz w:val="22"/>
    </w:rPr>
  </w:style>
  <w:style w:type="paragraph" w:customStyle="1" w:styleId="Lettering">
    <w:name w:val="Lettering"/>
    <w:basedOn w:val="Small"/>
    <w:next w:val="Normal"/>
    <w:qFormat/>
    <w:rsid w:val="008A3FDE"/>
    <w:pPr>
      <w:spacing w:after="0" w:line="240" w:lineRule="auto"/>
    </w:pPr>
    <w:rPr>
      <w:rFonts w:eastAsiaTheme="minorHAnsi"/>
      <w:color w:val="auto"/>
      <w:sz w:val="22"/>
    </w:rPr>
  </w:style>
  <w:style w:type="paragraph" w:customStyle="1" w:styleId="FileName">
    <w:name w:val="File Name"/>
    <w:basedOn w:val="Normal"/>
    <w:next w:val="Normal"/>
    <w:qFormat/>
    <w:rsid w:val="008A3FDE"/>
  </w:style>
  <w:style w:type="paragraph" w:customStyle="1" w:styleId="Pagination">
    <w:name w:val="Pagination"/>
    <w:basedOn w:val="Normal"/>
    <w:next w:val="Normal"/>
    <w:qFormat/>
    <w:rsid w:val="008A3FDE"/>
  </w:style>
  <w:style w:type="paragraph" w:customStyle="1" w:styleId="IndentedNumbering">
    <w:name w:val="Indented Numbering"/>
    <w:basedOn w:val="CardNotUnderlinedFinal"/>
    <w:next w:val="Normal"/>
    <w:qFormat/>
    <w:rsid w:val="008A3FDE"/>
  </w:style>
  <w:style w:type="paragraph" w:customStyle="1" w:styleId="CardContinued1">
    <w:name w:val="Card Continued 1"/>
    <w:basedOn w:val="Normal"/>
    <w:next w:val="Normal"/>
    <w:qFormat/>
    <w:rsid w:val="008A3FDE"/>
  </w:style>
  <w:style w:type="paragraph" w:customStyle="1" w:styleId="CardContinued2">
    <w:name w:val="Card Continued 2"/>
    <w:basedOn w:val="Circle"/>
    <w:next w:val="Normal"/>
    <w:qFormat/>
    <w:rsid w:val="008A3FDE"/>
  </w:style>
  <w:style w:type="paragraph" w:customStyle="1" w:styleId="Clearformatting">
    <w:name w:val="Clear formatting"/>
    <w:basedOn w:val="Normal"/>
    <w:next w:val="IndentedLettering"/>
    <w:qFormat/>
    <w:rsid w:val="008A3FDE"/>
  </w:style>
  <w:style w:type="paragraph" w:customStyle="1" w:styleId="SmallCardText">
    <w:name w:val="Small Card Text"/>
    <w:basedOn w:val="Lettering"/>
    <w:next w:val="FileName"/>
    <w:qFormat/>
    <w:rsid w:val="008A3FDE"/>
  </w:style>
  <w:style w:type="paragraph" w:customStyle="1" w:styleId="TAGFONT">
    <w:name w:val="TAG FONT"/>
    <w:basedOn w:val="Normal"/>
    <w:next w:val="Pagination"/>
    <w:autoRedefine/>
    <w:qFormat/>
    <w:rsid w:val="008A3FDE"/>
  </w:style>
  <w:style w:type="paragraph" w:customStyle="1" w:styleId="8point">
    <w:name w:val="8 point"/>
    <w:basedOn w:val="Normal"/>
    <w:next w:val="fullstory"/>
    <w:qFormat/>
    <w:rsid w:val="008A3FDE"/>
  </w:style>
  <w:style w:type="paragraph" w:customStyle="1" w:styleId="citationunderline">
    <w:name w:val="citation/underline"/>
    <w:autoRedefine/>
    <w:qFormat/>
    <w:rsid w:val="008A3FDE"/>
    <w:pPr>
      <w:spacing w:after="200" w:line="276" w:lineRule="auto"/>
    </w:pPr>
  </w:style>
  <w:style w:type="paragraph" w:customStyle="1" w:styleId="Style60">
    <w:name w:val="Style 6"/>
    <w:next w:val="8point"/>
    <w:qFormat/>
    <w:rsid w:val="008A3FDE"/>
    <w:pPr>
      <w:spacing w:after="200" w:line="276" w:lineRule="auto"/>
    </w:pPr>
  </w:style>
  <w:style w:type="character" w:customStyle="1" w:styleId="DateCitesAuthorCharChar">
    <w:name w:val="DateCitesAuthor Char Char"/>
    <w:locked/>
    <w:rsid w:val="008A3FDE"/>
  </w:style>
  <w:style w:type="paragraph" w:customStyle="1" w:styleId="DateCitesAuthorChar">
    <w:name w:val="DateCitesAuthor Char"/>
    <w:basedOn w:val="Normal"/>
    <w:next w:val="Minimize"/>
    <w:qFormat/>
    <w:rsid w:val="008A3FDE"/>
  </w:style>
  <w:style w:type="paragraph" w:customStyle="1" w:styleId="articlebodynormaltext">
    <w:name w:val="articlebody_normaltext"/>
    <w:basedOn w:val="Normal"/>
    <w:next w:val="Citation-Complete"/>
    <w:qFormat/>
    <w:rsid w:val="008A3FDE"/>
  </w:style>
  <w:style w:type="paragraph" w:customStyle="1" w:styleId="targetcaption">
    <w:name w:val="targetcaption"/>
    <w:basedOn w:val="Normal"/>
    <w:next w:val="2909F619802848F09E01365C32F34654"/>
    <w:qFormat/>
    <w:rsid w:val="008A3FDE"/>
  </w:style>
  <w:style w:type="paragraph" w:customStyle="1" w:styleId="Index">
    <w:name w:val="Index"/>
    <w:basedOn w:val="Normal"/>
    <w:next w:val="western"/>
    <w:qFormat/>
    <w:rsid w:val="008A3FDE"/>
  </w:style>
  <w:style w:type="paragraph" w:customStyle="1" w:styleId="boldness">
    <w:name w:val="boldness"/>
    <w:basedOn w:val="Normal"/>
    <w:next w:val="TagCite"/>
    <w:qFormat/>
    <w:rsid w:val="008A3FDE"/>
  </w:style>
  <w:style w:type="character" w:customStyle="1" w:styleId="UnderlineCardChar0">
    <w:name w:val="UnderlineCard Char"/>
    <w:locked/>
    <w:rsid w:val="008A3FDE"/>
  </w:style>
  <w:style w:type="paragraph" w:customStyle="1" w:styleId="UnderlineCard0">
    <w:name w:val="UnderlineCard"/>
    <w:basedOn w:val="Heading4"/>
    <w:next w:val="CM6"/>
    <w:qFormat/>
    <w:rsid w:val="008A3FDE"/>
    <w:rPr>
      <w:bCs/>
    </w:rPr>
  </w:style>
  <w:style w:type="paragraph" w:customStyle="1" w:styleId="CM21">
    <w:name w:val="CM21"/>
    <w:basedOn w:val="Normal"/>
    <w:uiPriority w:val="99"/>
    <w:qFormat/>
    <w:rsid w:val="008A3FDE"/>
  </w:style>
  <w:style w:type="paragraph" w:customStyle="1" w:styleId="Pa10">
    <w:name w:val="Pa10"/>
    <w:basedOn w:val="Normal"/>
    <w:uiPriority w:val="99"/>
    <w:qFormat/>
    <w:rsid w:val="008A3FDE"/>
  </w:style>
  <w:style w:type="paragraph" w:customStyle="1" w:styleId="Pa31">
    <w:name w:val="Pa3+1"/>
    <w:basedOn w:val="Normal"/>
    <w:uiPriority w:val="99"/>
    <w:qFormat/>
    <w:rsid w:val="008A3FDE"/>
  </w:style>
  <w:style w:type="paragraph" w:customStyle="1" w:styleId="Pa1">
    <w:name w:val="Pa1"/>
    <w:basedOn w:val="Normal"/>
    <w:uiPriority w:val="99"/>
    <w:qFormat/>
    <w:rsid w:val="008A3FDE"/>
  </w:style>
  <w:style w:type="character" w:customStyle="1" w:styleId="CardUpSize-LightChar">
    <w:name w:val="CardUpSize - Light Char"/>
    <w:basedOn w:val="DefaultParagraphFont"/>
    <w:locked/>
    <w:rsid w:val="008A3FDE"/>
  </w:style>
  <w:style w:type="paragraph" w:customStyle="1" w:styleId="CardUpSize-Light">
    <w:name w:val="CardUpSize - Light"/>
    <w:basedOn w:val="Normal"/>
    <w:next w:val="Pa2"/>
    <w:qFormat/>
    <w:rsid w:val="008A3FDE"/>
  </w:style>
  <w:style w:type="character" w:customStyle="1" w:styleId="CiteCardUpSize-HeavyChar">
    <w:name w:val="Cite // CardUpSize - Heavy Char"/>
    <w:basedOn w:val="DefaultParagraphFont"/>
    <w:locked/>
    <w:rsid w:val="008A3FDE"/>
  </w:style>
  <w:style w:type="paragraph" w:customStyle="1" w:styleId="CiteCardUpSize-Heavy">
    <w:name w:val="Cite // CardUpSize - Heavy"/>
    <w:basedOn w:val="Normal"/>
    <w:next w:val="H4Tag"/>
    <w:qFormat/>
    <w:rsid w:val="008A3FDE"/>
  </w:style>
  <w:style w:type="character" w:customStyle="1" w:styleId="UnderlineCharCharCharCharCharCharCharChar">
    <w:name w:val="Underline Char Char Char Char Char Char Char Char"/>
    <w:basedOn w:val="DefaultParagraphFont"/>
    <w:locked/>
    <w:rsid w:val="008A3FDE"/>
  </w:style>
  <w:style w:type="paragraph" w:customStyle="1" w:styleId="UnderlineCharCharCharCharCharCharChar">
    <w:name w:val="Underline Char Char Char Char Char Char Char"/>
    <w:basedOn w:val="Normal"/>
    <w:qFormat/>
    <w:rsid w:val="008A3FDE"/>
  </w:style>
  <w:style w:type="character" w:customStyle="1" w:styleId="SmalltextCharCharCharChar0">
    <w:name w:val="Small text Char Char Char Char"/>
    <w:basedOn w:val="DefaultParagraphFont"/>
    <w:locked/>
    <w:rsid w:val="008A3FDE"/>
  </w:style>
  <w:style w:type="paragraph" w:customStyle="1" w:styleId="SmalltextCharCharChar0">
    <w:name w:val="Small text Char Char Char"/>
    <w:basedOn w:val="Normal"/>
    <w:qFormat/>
    <w:rsid w:val="008A3FDE"/>
  </w:style>
  <w:style w:type="paragraph" w:customStyle="1" w:styleId="Textbody">
    <w:name w:val="Text body"/>
    <w:basedOn w:val="SmalltextCharCharChar0"/>
    <w:next w:val="WW-Default"/>
    <w:qFormat/>
    <w:rsid w:val="008A3FDE"/>
  </w:style>
  <w:style w:type="paragraph" w:customStyle="1" w:styleId="Default1">
    <w:name w:val="Default1"/>
    <w:basedOn w:val="Normal"/>
    <w:uiPriority w:val="99"/>
    <w:qFormat/>
    <w:rsid w:val="008A3FDE"/>
  </w:style>
  <w:style w:type="paragraph" w:customStyle="1" w:styleId="NFAPWPheader">
    <w:name w:val="NFAP WP header"/>
    <w:basedOn w:val="Normal"/>
    <w:uiPriority w:val="99"/>
    <w:qFormat/>
    <w:rsid w:val="008A3FDE"/>
  </w:style>
  <w:style w:type="character" w:customStyle="1" w:styleId="CiteCharCharChar">
    <w:name w:val="Cite Char Char Char"/>
    <w:locked/>
    <w:rsid w:val="008A3FDE"/>
  </w:style>
  <w:style w:type="paragraph" w:customStyle="1" w:styleId="CiteCharChar">
    <w:name w:val="Cite Char Char"/>
    <w:basedOn w:val="Normal"/>
    <w:next w:val="Normal"/>
    <w:qFormat/>
    <w:rsid w:val="008A3FDE"/>
  </w:style>
  <w:style w:type="paragraph" w:customStyle="1" w:styleId="CiteCardCharChar">
    <w:name w:val="Cite_Card Char Char"/>
    <w:autoRedefine/>
    <w:uiPriority w:val="99"/>
    <w:qFormat/>
    <w:rsid w:val="008A3FDE"/>
    <w:pPr>
      <w:spacing w:after="200" w:line="276" w:lineRule="auto"/>
    </w:pPr>
  </w:style>
  <w:style w:type="character" w:customStyle="1" w:styleId="CiteCardCharCharCharChar">
    <w:name w:val="Cite_Card Char Char Char Char"/>
    <w:locked/>
    <w:rsid w:val="008A3FDE"/>
  </w:style>
  <w:style w:type="paragraph" w:customStyle="1" w:styleId="CiteCardCharCharChar">
    <w:name w:val="Cite_Card Char Char Char"/>
    <w:qFormat/>
    <w:rsid w:val="008A3FDE"/>
    <w:pPr>
      <w:spacing w:after="200" w:line="276" w:lineRule="auto"/>
    </w:pPr>
  </w:style>
  <w:style w:type="paragraph" w:customStyle="1" w:styleId="heading">
    <w:name w:val="heading"/>
    <w:basedOn w:val="Normal"/>
    <w:qFormat/>
    <w:rsid w:val="008A3FDE"/>
  </w:style>
  <w:style w:type="character" w:customStyle="1" w:styleId="LittleChar">
    <w:name w:val="Little Char"/>
    <w:locked/>
    <w:rsid w:val="008A3FDE"/>
  </w:style>
  <w:style w:type="character" w:customStyle="1" w:styleId="DebateHeaderChar">
    <w:name w:val="Debate Header Char"/>
    <w:locked/>
    <w:rsid w:val="008A3FDE"/>
  </w:style>
  <w:style w:type="character" w:customStyle="1" w:styleId="UnhighlightedChar">
    <w:name w:val="Unhighlighted Char"/>
    <w:locked/>
    <w:rsid w:val="008A3FDE"/>
  </w:style>
  <w:style w:type="paragraph" w:customStyle="1" w:styleId="Unhighlighted">
    <w:name w:val="Unhighlighted"/>
    <w:basedOn w:val="Normal"/>
    <w:next w:val="TagCite2"/>
    <w:autoRedefine/>
    <w:qFormat/>
    <w:rsid w:val="008A3FDE"/>
  </w:style>
  <w:style w:type="character" w:customStyle="1" w:styleId="StylecardUnderlineChar">
    <w:name w:val="Style card + Underline Char"/>
    <w:locked/>
    <w:rsid w:val="008A3FDE"/>
  </w:style>
  <w:style w:type="paragraph" w:customStyle="1" w:styleId="StylecardUnderline">
    <w:name w:val="Style card + Underline"/>
    <w:basedOn w:val="CiteSpacing"/>
    <w:next w:val="Unhighlighted"/>
    <w:qFormat/>
    <w:rsid w:val="008A3FDE"/>
  </w:style>
  <w:style w:type="paragraph" w:customStyle="1" w:styleId="TagF3">
    <w:name w:val="Tag (F3)"/>
    <w:qFormat/>
    <w:rsid w:val="008A3FDE"/>
    <w:pPr>
      <w:spacing w:after="200" w:line="276" w:lineRule="auto"/>
    </w:pPr>
  </w:style>
  <w:style w:type="paragraph" w:customStyle="1" w:styleId="style14">
    <w:name w:val="style14"/>
    <w:basedOn w:val="Normal"/>
    <w:next w:val="cites"/>
    <w:qFormat/>
    <w:rsid w:val="008A3FDE"/>
  </w:style>
  <w:style w:type="paragraph" w:customStyle="1" w:styleId="CardTagCite1Char">
    <w:name w:val="Card Tag + Cite #1 Char"/>
    <w:basedOn w:val="Normal"/>
    <w:qFormat/>
    <w:rsid w:val="008A3FDE"/>
  </w:style>
  <w:style w:type="paragraph" w:customStyle="1" w:styleId="articlebody">
    <w:name w:val="articlebody"/>
    <w:basedOn w:val="Normal"/>
    <w:next w:val="i1"/>
    <w:qFormat/>
    <w:rsid w:val="008A3FDE"/>
  </w:style>
  <w:style w:type="character" w:customStyle="1" w:styleId="CiteCardCharCharCharCharCharCharCharChar">
    <w:name w:val="Cite_Card Char Char Char Char Char Char Char Char"/>
    <w:locked/>
    <w:rsid w:val="008A3FDE"/>
  </w:style>
  <w:style w:type="paragraph" w:customStyle="1" w:styleId="CiteCardCharCharCharCharCharCharChar">
    <w:name w:val="Cite_Card Char Char Char Char Char Char Char"/>
    <w:next w:val="CardTagCite1Char"/>
    <w:autoRedefine/>
    <w:qFormat/>
    <w:rsid w:val="008A3FDE"/>
    <w:pPr>
      <w:spacing w:after="200" w:line="276" w:lineRule="auto"/>
    </w:pPr>
  </w:style>
  <w:style w:type="paragraph" w:customStyle="1" w:styleId="foldie">
    <w:name w:val="foldie"/>
    <w:next w:val="HotRoute0"/>
    <w:qFormat/>
    <w:rsid w:val="008A3FDE"/>
  </w:style>
  <w:style w:type="paragraph" w:customStyle="1" w:styleId="billtextsection">
    <w:name w:val="bill_text_section"/>
    <w:basedOn w:val="Normal"/>
    <w:next w:val="articlebody"/>
    <w:qFormat/>
    <w:rsid w:val="008A3FDE"/>
  </w:style>
  <w:style w:type="character" w:customStyle="1" w:styleId="CiteNormalChar">
    <w:name w:val="Cite Normal Char"/>
    <w:locked/>
    <w:rsid w:val="008A3FDE"/>
  </w:style>
  <w:style w:type="paragraph" w:customStyle="1" w:styleId="StyleNormalWeb10pt">
    <w:name w:val="Style Normal (Web) + 10 pt"/>
    <w:basedOn w:val="Title"/>
    <w:next w:val="Boldunderline1"/>
    <w:uiPriority w:val="99"/>
    <w:qFormat/>
    <w:rsid w:val="008A3FDE"/>
    <w:pPr>
      <w:pBdr>
        <w:bottom w:val="none" w:sz="0" w:space="0" w:color="auto"/>
      </w:pBdr>
      <w:spacing w:after="0"/>
      <w:contextualSpacing w:val="0"/>
    </w:pPr>
    <w:rPr>
      <w:rFonts w:ascii="Georgia" w:hAnsi="Georgia"/>
      <w:sz w:val="22"/>
      <w:u w:val="none"/>
    </w:rPr>
  </w:style>
  <w:style w:type="character" w:customStyle="1" w:styleId="cardChar2">
    <w:name w:val="%card Char"/>
    <w:locked/>
    <w:rsid w:val="008A3FDE"/>
  </w:style>
  <w:style w:type="paragraph" w:customStyle="1" w:styleId="card2">
    <w:name w:val="%card"/>
    <w:basedOn w:val="Normal"/>
    <w:next w:val="BLOCKTITLE0"/>
    <w:qFormat/>
    <w:rsid w:val="008A3FDE"/>
  </w:style>
  <w:style w:type="paragraph" w:customStyle="1" w:styleId="p1">
    <w:name w:val="p1"/>
    <w:basedOn w:val="Normal"/>
    <w:next w:val="BlockHeadings"/>
    <w:qFormat/>
    <w:rsid w:val="008A3FDE"/>
  </w:style>
  <w:style w:type="character" w:customStyle="1" w:styleId="UnunderlinedTextChar">
    <w:name w:val="Ununderlined Text Char"/>
    <w:locked/>
    <w:rsid w:val="008A3FDE"/>
  </w:style>
  <w:style w:type="paragraph" w:customStyle="1" w:styleId="UnunderlinedText">
    <w:name w:val="Ununderlined Text"/>
    <w:basedOn w:val="Normal"/>
    <w:next w:val="card2"/>
    <w:autoRedefine/>
    <w:qFormat/>
    <w:rsid w:val="008A3FDE"/>
  </w:style>
  <w:style w:type="character" w:customStyle="1" w:styleId="ReallyfuckingsmallCharCharCharChar">
    <w:name w:val="Really fucking small Char Char Char Char"/>
    <w:locked/>
    <w:rsid w:val="008A3FDE"/>
  </w:style>
  <w:style w:type="paragraph" w:customStyle="1" w:styleId="ReallyfuckingsmallCharCharChar">
    <w:name w:val="Really fucking small Char Char Char"/>
    <w:basedOn w:val="Normal"/>
    <w:next w:val="NoSpacing"/>
    <w:qFormat/>
    <w:rsid w:val="008A3FDE"/>
  </w:style>
  <w:style w:type="character" w:customStyle="1" w:styleId="CardDownx1Char">
    <w:name w:val="CardDown x1 Char"/>
    <w:locked/>
    <w:rsid w:val="008A3FDE"/>
  </w:style>
  <w:style w:type="paragraph" w:customStyle="1" w:styleId="CardDownx1">
    <w:name w:val="CardDown x1"/>
    <w:basedOn w:val="Normal"/>
    <w:next w:val="Regular"/>
    <w:qFormat/>
    <w:rsid w:val="008A3FDE"/>
  </w:style>
  <w:style w:type="paragraph" w:customStyle="1" w:styleId="CardDownx15">
    <w:name w:val="CardDown x1.5"/>
    <w:basedOn w:val="Normal"/>
    <w:qFormat/>
    <w:rsid w:val="008A3FDE"/>
  </w:style>
  <w:style w:type="paragraph" w:customStyle="1" w:styleId="CiteTag">
    <w:name w:val="Cite/Tag"/>
    <w:basedOn w:val="Normal"/>
    <w:qFormat/>
    <w:rsid w:val="008A3FDE"/>
  </w:style>
  <w:style w:type="paragraph" w:customStyle="1" w:styleId="Heading5SizeDown">
    <w:name w:val="Heading 5 Size Down"/>
    <w:basedOn w:val="Normal"/>
    <w:autoRedefine/>
    <w:qFormat/>
    <w:rsid w:val="008A3FDE"/>
  </w:style>
  <w:style w:type="character" w:customStyle="1" w:styleId="StyleStyleArialNarrow9ptLeft-075ArialNarrowChar">
    <w:name w:val="Style Style Arial Narrow 9 pt Left:  -0.75&quot; + Arial Narrow Char"/>
    <w:locked/>
    <w:rsid w:val="008A3FDE"/>
  </w:style>
  <w:style w:type="paragraph" w:customStyle="1" w:styleId="StyleStyleArialNarrow9ptLeft-075ArialNarrow">
    <w:name w:val="Style Style Arial Narrow 9 pt Left:  -0.75&quot; + Arial Narrow"/>
    <w:basedOn w:val="Normal"/>
    <w:next w:val="Heading5SizeDown"/>
    <w:qFormat/>
    <w:rsid w:val="008A3FDE"/>
  </w:style>
  <w:style w:type="character" w:customStyle="1" w:styleId="StyleStyleCardTextLeft-075Right0Char">
    <w:name w:val="Style Style Card Text + Left:  -0.75&quot; + Right:  0&quot; Char"/>
    <w:locked/>
    <w:rsid w:val="008A3FDE"/>
  </w:style>
  <w:style w:type="paragraph" w:customStyle="1" w:styleId="StyleStyleCardTextLeft-075Right0">
    <w:name w:val="Style Style Card Text + Left:  -0.75&quot; + Right:  0&quot;"/>
    <w:basedOn w:val="Normal"/>
    <w:next w:val="evidencetext"/>
    <w:autoRedefine/>
    <w:qFormat/>
    <w:rsid w:val="008A3FDE"/>
  </w:style>
  <w:style w:type="paragraph" w:customStyle="1" w:styleId="ecxmsonormal">
    <w:name w:val="ecxmsonormal"/>
    <w:basedOn w:val="Normal"/>
    <w:qFormat/>
    <w:rsid w:val="008A3FDE"/>
  </w:style>
  <w:style w:type="character" w:customStyle="1" w:styleId="DebateUnderlineBoldChar">
    <w:name w:val="Debate Underline Bold Char"/>
    <w:locked/>
    <w:rsid w:val="008A3FDE"/>
  </w:style>
  <w:style w:type="paragraph" w:customStyle="1" w:styleId="DebateUnderlineBold">
    <w:name w:val="Debate Underline Bold"/>
    <w:basedOn w:val="Cardtext4"/>
    <w:qFormat/>
    <w:rsid w:val="008A3FD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A3FDE"/>
  </w:style>
  <w:style w:type="paragraph" w:customStyle="1" w:styleId="StyleArialNarrow12ptBoldLeft-075">
    <w:name w:val="Style Arial Narrow 12 pt Bold Left:  -0.75&quot;"/>
    <w:basedOn w:val="Normal"/>
    <w:next w:val="ecxmsonormal"/>
    <w:qFormat/>
    <w:rsid w:val="008A3FDE"/>
  </w:style>
  <w:style w:type="character" w:customStyle="1" w:styleId="StyleStyleevidencetextBorderSinglesolidlineAuto05Char">
    <w:name w:val="Style Style evidence text + Border: : (Single solid line Auto  0.5 ... Char"/>
    <w:locked/>
    <w:rsid w:val="008A3FDE"/>
  </w:style>
  <w:style w:type="paragraph" w:customStyle="1" w:styleId="StyleStyleevidencetextBorderSinglesolidlineAuto05">
    <w:name w:val="Style Style evidence text + Border: : (Single solid line Auto  0.5 ..."/>
    <w:basedOn w:val="Normal"/>
    <w:next w:val="DebateUnderlineBold"/>
    <w:qFormat/>
    <w:rsid w:val="008A3FDE"/>
  </w:style>
  <w:style w:type="paragraph" w:customStyle="1" w:styleId="CiteCharCharCharChar">
    <w:name w:val="Cite Char Char Char Char"/>
    <w:basedOn w:val="Normal"/>
    <w:next w:val="Normal"/>
    <w:qFormat/>
    <w:rsid w:val="008A3FDE"/>
  </w:style>
  <w:style w:type="character" w:customStyle="1" w:styleId="UnderliningCharChar1CharCharChar">
    <w:name w:val="Underlining Char Char1 Char Char Char"/>
    <w:locked/>
    <w:rsid w:val="008A3FDE"/>
  </w:style>
  <w:style w:type="paragraph" w:customStyle="1" w:styleId="UnderliningCharChar1CharChar">
    <w:name w:val="Underlining Char Char1 Char Char"/>
    <w:basedOn w:val="Normal"/>
    <w:next w:val="Normal"/>
    <w:qFormat/>
    <w:rsid w:val="008A3FDE"/>
  </w:style>
  <w:style w:type="paragraph" w:customStyle="1" w:styleId="CiteCharCharCharCharChar">
    <w:name w:val="Cite Char Char Char Char Char"/>
    <w:basedOn w:val="Normal"/>
    <w:next w:val="Normal"/>
    <w:qFormat/>
    <w:rsid w:val="008A3FDE"/>
  </w:style>
  <w:style w:type="character" w:customStyle="1" w:styleId="UnderliningCharCharChar">
    <w:name w:val="Underlining Char Char Char"/>
    <w:locked/>
    <w:rsid w:val="008A3FDE"/>
  </w:style>
  <w:style w:type="paragraph" w:customStyle="1" w:styleId="Style120">
    <w:name w:val="Style 12"/>
    <w:qFormat/>
    <w:rsid w:val="008A3FDE"/>
    <w:pPr>
      <w:spacing w:after="200" w:line="276" w:lineRule="auto"/>
    </w:pPr>
  </w:style>
  <w:style w:type="paragraph" w:customStyle="1" w:styleId="Style7">
    <w:name w:val="Style 7"/>
    <w:next w:val="CiteCharCharCharCharChar"/>
    <w:qFormat/>
    <w:rsid w:val="008A3FDE"/>
    <w:pPr>
      <w:spacing w:after="200" w:line="276" w:lineRule="auto"/>
    </w:pPr>
  </w:style>
  <w:style w:type="paragraph" w:customStyle="1" w:styleId="Style9">
    <w:name w:val="Style 9"/>
    <w:qFormat/>
    <w:rsid w:val="008A3FDE"/>
    <w:pPr>
      <w:spacing w:after="200" w:line="276" w:lineRule="auto"/>
    </w:pPr>
  </w:style>
  <w:style w:type="paragraph" w:customStyle="1" w:styleId="Emphasis3">
    <w:name w:val="Emphasis3"/>
    <w:qFormat/>
    <w:rsid w:val="008A3FDE"/>
    <w:pPr>
      <w:spacing w:after="200" w:line="276" w:lineRule="auto"/>
    </w:pPr>
  </w:style>
  <w:style w:type="paragraph" w:customStyle="1" w:styleId="formfldssel">
    <w:name w:val="formfldssel"/>
    <w:basedOn w:val="Normal"/>
    <w:qFormat/>
    <w:rsid w:val="008A3FDE"/>
  </w:style>
  <w:style w:type="paragraph" w:customStyle="1" w:styleId="hpleftlk">
    <w:name w:val="hpleftlk"/>
    <w:basedOn w:val="Normal"/>
    <w:next w:val="SmallCard"/>
    <w:qFormat/>
    <w:rsid w:val="008A3FDE"/>
  </w:style>
  <w:style w:type="paragraph" w:customStyle="1" w:styleId="lblu">
    <w:name w:val="lblu"/>
    <w:basedOn w:val="Normal"/>
    <w:next w:val="BreifTitle"/>
    <w:qFormat/>
    <w:rsid w:val="008A3FDE"/>
  </w:style>
  <w:style w:type="paragraph" w:customStyle="1" w:styleId="Underlinestyle1">
    <w:name w:val="Underlinestyle"/>
    <w:basedOn w:val="Normal"/>
    <w:next w:val="Normal10pt"/>
    <w:qFormat/>
    <w:rsid w:val="008A3FDE"/>
  </w:style>
  <w:style w:type="paragraph" w:customStyle="1" w:styleId="OffensiveLanguage">
    <w:name w:val="Offensive Language"/>
    <w:basedOn w:val="Normal"/>
    <w:next w:val="Normal"/>
    <w:qFormat/>
    <w:rsid w:val="008A3FDE"/>
  </w:style>
  <w:style w:type="paragraph" w:customStyle="1" w:styleId="clearformatting0">
    <w:name w:val="clear formatting"/>
    <w:basedOn w:val="Normal"/>
    <w:next w:val="Style40"/>
    <w:qFormat/>
    <w:rsid w:val="008A3FDE"/>
  </w:style>
  <w:style w:type="paragraph" w:customStyle="1" w:styleId="Style18">
    <w:name w:val="Style 18"/>
    <w:next w:val="CM10"/>
    <w:uiPriority w:val="99"/>
    <w:qFormat/>
    <w:rsid w:val="008A3FDE"/>
    <w:pPr>
      <w:spacing w:after="200" w:line="276" w:lineRule="auto"/>
    </w:pPr>
  </w:style>
  <w:style w:type="paragraph" w:customStyle="1" w:styleId="formfld">
    <w:name w:val="formfld"/>
    <w:basedOn w:val="Normal"/>
    <w:next w:val="OffensiveLanguage"/>
    <w:qFormat/>
    <w:rsid w:val="008A3FDE"/>
  </w:style>
  <w:style w:type="character" w:styleId="BookTitle">
    <w:name w:val="Book Title"/>
    <w:basedOn w:val="DefaultParagraphFont"/>
    <w:qFormat/>
    <w:rsid w:val="008A3FDE"/>
    <w:rPr>
      <w:b/>
      <w:bCs/>
      <w:i/>
      <w:iCs/>
      <w:spacing w:val="5"/>
    </w:rPr>
  </w:style>
  <w:style w:type="character" w:customStyle="1" w:styleId="sup1">
    <w:name w:val="sup1"/>
    <w:rsid w:val="008A3FDE"/>
  </w:style>
  <w:style w:type="character" w:customStyle="1" w:styleId="pgnum1">
    <w:name w:val="pgnum1"/>
    <w:rsid w:val="008A3FDE"/>
  </w:style>
  <w:style w:type="character" w:customStyle="1" w:styleId="apple">
    <w:name w:val="apple"/>
    <w:rsid w:val="008A3FDE"/>
  </w:style>
  <w:style w:type="character" w:customStyle="1" w:styleId="inhoud">
    <w:name w:val="inhoud"/>
    <w:rsid w:val="008A3FDE"/>
  </w:style>
  <w:style w:type="character" w:customStyle="1" w:styleId="Cites-AuthorDate">
    <w:name w:val="Cites-Author/Date"/>
    <w:qFormat/>
    <w:rsid w:val="008A3FDE"/>
  </w:style>
  <w:style w:type="character" w:customStyle="1" w:styleId="StyleCardtextChar10pt">
    <w:name w:val="Style Card text Char + 10 pt"/>
    <w:rsid w:val="008A3FDE"/>
  </w:style>
  <w:style w:type="character" w:customStyle="1" w:styleId="smcaps">
    <w:name w:val="smcaps"/>
    <w:rsid w:val="008A3FDE"/>
  </w:style>
  <w:style w:type="character" w:customStyle="1" w:styleId="Style1Char2">
    <w:name w:val="Style1 Char2"/>
    <w:rsid w:val="008A3FDE"/>
  </w:style>
  <w:style w:type="character" w:customStyle="1" w:styleId="inside-head1">
    <w:name w:val="inside-head1"/>
    <w:rsid w:val="008A3FDE"/>
  </w:style>
  <w:style w:type="character" w:customStyle="1" w:styleId="datestamp1">
    <w:name w:val="datestamp1"/>
    <w:rsid w:val="008A3FDE"/>
  </w:style>
  <w:style w:type="character" w:customStyle="1" w:styleId="pagetools1">
    <w:name w:val="pagetools1"/>
    <w:rsid w:val="008A3FDE"/>
  </w:style>
  <w:style w:type="character" w:customStyle="1" w:styleId="smallredtext">
    <w:name w:val="smallredtext"/>
    <w:rsid w:val="008A3FDE"/>
  </w:style>
  <w:style w:type="character" w:customStyle="1" w:styleId="storyheading31">
    <w:name w:val="storyheading31"/>
    <w:rsid w:val="008A3FDE"/>
  </w:style>
  <w:style w:type="character" w:customStyle="1" w:styleId="storydeck31">
    <w:name w:val="storydeck31"/>
    <w:rsid w:val="008A3FDE"/>
  </w:style>
  <w:style w:type="character" w:customStyle="1" w:styleId="subtitle10">
    <w:name w:val="subtitle1"/>
    <w:rsid w:val="008A3FDE"/>
  </w:style>
  <w:style w:type="character" w:customStyle="1" w:styleId="clsbiolink">
    <w:name w:val="clsbiolink"/>
    <w:rsid w:val="008A3FDE"/>
  </w:style>
  <w:style w:type="character" w:customStyle="1" w:styleId="clssmaller">
    <w:name w:val="clssmaller"/>
    <w:rsid w:val="008A3FDE"/>
  </w:style>
  <w:style w:type="character" w:customStyle="1" w:styleId="sm1">
    <w:name w:val="sm1"/>
    <w:rsid w:val="008A3FDE"/>
  </w:style>
  <w:style w:type="character" w:customStyle="1" w:styleId="noindentChar">
    <w:name w:val="noindent Char"/>
    <w:rsid w:val="008A3FDE"/>
  </w:style>
  <w:style w:type="character" w:customStyle="1" w:styleId="SmallChar1">
    <w:name w:val="Small Char1"/>
    <w:rsid w:val="008A3FDE"/>
  </w:style>
  <w:style w:type="character" w:customStyle="1" w:styleId="fullcite0">
    <w:name w:val="fullcite"/>
    <w:rsid w:val="008A3FDE"/>
  </w:style>
  <w:style w:type="character" w:customStyle="1" w:styleId="Style9ptThickunderline">
    <w:name w:val="Style 9 pt Thick underline"/>
    <w:rsid w:val="008A3FDE"/>
  </w:style>
  <w:style w:type="character" w:customStyle="1" w:styleId="CardNotUnderlinedChar">
    <w:name w:val="Card Not Underlined Char"/>
    <w:rsid w:val="008A3FDE"/>
  </w:style>
  <w:style w:type="character" w:customStyle="1" w:styleId="IndexHeadersCharChar">
    <w:name w:val="Index Headers Char Char"/>
    <w:rsid w:val="008A3FDE"/>
  </w:style>
  <w:style w:type="character" w:customStyle="1" w:styleId="CircleChar1">
    <w:name w:val="Circle Char1"/>
    <w:rsid w:val="008A3FDE"/>
  </w:style>
  <w:style w:type="character" w:customStyle="1" w:styleId="justify">
    <w:name w:val="justify"/>
    <w:rsid w:val="008A3FDE"/>
  </w:style>
  <w:style w:type="character" w:customStyle="1" w:styleId="SmallCardTextChar">
    <w:name w:val="Small Card Text Char"/>
    <w:rsid w:val="008A3FDE"/>
  </w:style>
  <w:style w:type="character" w:customStyle="1" w:styleId="tagChar30">
    <w:name w:val="tag Char3"/>
    <w:rsid w:val="008A3FDE"/>
  </w:style>
  <w:style w:type="character" w:customStyle="1" w:styleId="awtw">
    <w:name w:val="awtw"/>
    <w:rsid w:val="008A3FDE"/>
  </w:style>
  <w:style w:type="character" w:customStyle="1" w:styleId="ld3">
    <w:name w:val="ld3"/>
    <w:rsid w:val="008A3FDE"/>
  </w:style>
  <w:style w:type="character" w:customStyle="1" w:styleId="5Notunderlined">
    <w:name w:val="5 Not underlined"/>
    <w:rsid w:val="008A3FDE"/>
  </w:style>
  <w:style w:type="character" w:customStyle="1" w:styleId="externaledithide">
    <w:name w:val="external_edit_hide"/>
    <w:rsid w:val="008A3FDE"/>
  </w:style>
  <w:style w:type="character" w:customStyle="1" w:styleId="CharacterStyle20">
    <w:name w:val="Character Style 20"/>
    <w:rsid w:val="008A3FDE"/>
  </w:style>
  <w:style w:type="character" w:customStyle="1" w:styleId="A9">
    <w:name w:val="A9"/>
    <w:uiPriority w:val="99"/>
    <w:rsid w:val="008A3FDE"/>
  </w:style>
  <w:style w:type="character" w:customStyle="1" w:styleId="centerheadlines">
    <w:name w:val="centerheadlines"/>
    <w:rsid w:val="008A3FDE"/>
  </w:style>
  <w:style w:type="character" w:customStyle="1" w:styleId="datetime">
    <w:name w:val="datetime"/>
    <w:rsid w:val="008A3FDE"/>
  </w:style>
  <w:style w:type="character" w:customStyle="1" w:styleId="info">
    <w:name w:val="info"/>
    <w:rsid w:val="008A3FDE"/>
  </w:style>
  <w:style w:type="character" w:customStyle="1" w:styleId="datestory">
    <w:name w:val="datestory"/>
    <w:rsid w:val="008A3FDE"/>
  </w:style>
  <w:style w:type="character" w:customStyle="1" w:styleId="goohl1">
    <w:name w:val="goohl1"/>
    <w:rsid w:val="008A3FDE"/>
  </w:style>
  <w:style w:type="character" w:customStyle="1" w:styleId="StyleUnderlineBorderSinglesolidlineAuto05ptLinew">
    <w:name w:val="Style Underline Border: : (Single solid line Auto  0.5 pt Line w..."/>
    <w:basedOn w:val="DefaultParagraphFont"/>
    <w:rsid w:val="008A3FDE"/>
  </w:style>
  <w:style w:type="character" w:customStyle="1" w:styleId="citeschar10">
    <w:name w:val="citeschar1"/>
    <w:basedOn w:val="DefaultParagraphFont"/>
    <w:rsid w:val="008A3FDE"/>
  </w:style>
  <w:style w:type="character" w:customStyle="1" w:styleId="cardunderlinedchar1">
    <w:name w:val="cardunderlinedchar"/>
    <w:basedOn w:val="DefaultParagraphFont"/>
    <w:rsid w:val="008A3FDE"/>
  </w:style>
  <w:style w:type="character" w:customStyle="1" w:styleId="Style1CharCharChar">
    <w:name w:val="Style1 Char Char Char"/>
    <w:locked/>
    <w:rsid w:val="008A3FDE"/>
  </w:style>
  <w:style w:type="character" w:customStyle="1" w:styleId="provider">
    <w:name w:val="provider"/>
    <w:basedOn w:val="DefaultParagraphFont"/>
    <w:rsid w:val="008A3FDE"/>
  </w:style>
  <w:style w:type="character" w:customStyle="1" w:styleId="vitstorybyline">
    <w:name w:val="vitstorybyline"/>
    <w:rsid w:val="008A3FDE"/>
  </w:style>
  <w:style w:type="character" w:customStyle="1" w:styleId="yahoobuzzbadge-form">
    <w:name w:val="yahoobuzzbadge-form"/>
    <w:rsid w:val="008A3FDE"/>
  </w:style>
  <w:style w:type="character" w:customStyle="1" w:styleId="tickerlinx">
    <w:name w:val="tickerlinx"/>
    <w:rsid w:val="008A3FDE"/>
  </w:style>
  <w:style w:type="character" w:customStyle="1" w:styleId="post-author">
    <w:name w:val="post-author"/>
    <w:rsid w:val="008A3FDE"/>
  </w:style>
  <w:style w:type="character" w:customStyle="1" w:styleId="post-timestamp">
    <w:name w:val="post-timestamp"/>
    <w:rsid w:val="008A3FDE"/>
  </w:style>
  <w:style w:type="character" w:customStyle="1" w:styleId="mw-headline">
    <w:name w:val="mw-headline"/>
    <w:rsid w:val="008A3FDE"/>
  </w:style>
  <w:style w:type="character" w:customStyle="1" w:styleId="month">
    <w:name w:val="month"/>
    <w:rsid w:val="008A3FDE"/>
  </w:style>
  <w:style w:type="character" w:customStyle="1" w:styleId="texttitlebigred">
    <w:name w:val="texttitlebigred"/>
    <w:rsid w:val="008A3FDE"/>
  </w:style>
  <w:style w:type="character" w:customStyle="1" w:styleId="subtitles">
    <w:name w:val="subtitles"/>
    <w:rsid w:val="008A3FDE"/>
  </w:style>
  <w:style w:type="character" w:customStyle="1" w:styleId="CiteCardChar1">
    <w:name w:val="Cite_Card Char1"/>
    <w:rsid w:val="008A3FDE"/>
  </w:style>
  <w:style w:type="character" w:customStyle="1" w:styleId="ptitleinside">
    <w:name w:val="p_title_inside"/>
    <w:rsid w:val="008A3FDE"/>
  </w:style>
  <w:style w:type="character" w:customStyle="1" w:styleId="paramv">
    <w:name w:val="paramv"/>
    <w:rsid w:val="008A3FDE"/>
  </w:style>
  <w:style w:type="character" w:customStyle="1" w:styleId="symbol">
    <w:name w:val="symbol"/>
    <w:rsid w:val="008A3FDE"/>
  </w:style>
  <w:style w:type="character" w:customStyle="1" w:styleId="data">
    <w:name w:val="data"/>
    <w:rsid w:val="008A3FDE"/>
  </w:style>
  <w:style w:type="character" w:customStyle="1" w:styleId="pub-date">
    <w:name w:val="pub-date"/>
    <w:rsid w:val="008A3FDE"/>
  </w:style>
  <w:style w:type="character" w:customStyle="1" w:styleId="AuthorDateF4">
    <w:name w:val="Author Date (F4)"/>
    <w:rsid w:val="008A3FDE"/>
  </w:style>
  <w:style w:type="character" w:customStyle="1" w:styleId="BoldUnderlineF6">
    <w:name w:val="Bold Underline (F6)"/>
    <w:rsid w:val="008A3FDE"/>
  </w:style>
  <w:style w:type="character" w:customStyle="1" w:styleId="grouptext">
    <w:name w:val="group_text"/>
    <w:rsid w:val="008A3FDE"/>
  </w:style>
  <w:style w:type="character" w:customStyle="1" w:styleId="authors">
    <w:name w:val="authors"/>
    <w:rsid w:val="008A3FDE"/>
  </w:style>
  <w:style w:type="character" w:customStyle="1" w:styleId="StyleArial12ptBoldItalic">
    <w:name w:val="Style Arial 12 pt Bold Italic"/>
    <w:rsid w:val="008A3FDE"/>
  </w:style>
  <w:style w:type="character" w:customStyle="1" w:styleId="verdana12grey1">
    <w:name w:val="verdana12grey1"/>
    <w:rsid w:val="008A3FDE"/>
  </w:style>
  <w:style w:type="character" w:customStyle="1" w:styleId="verdana9grey1a">
    <w:name w:val="verdana9grey1a"/>
    <w:rsid w:val="008A3FDE"/>
  </w:style>
  <w:style w:type="character" w:customStyle="1" w:styleId="nn-twttr-share-btn">
    <w:name w:val="nn-twttr-share-btn"/>
    <w:rsid w:val="008A3FDE"/>
  </w:style>
  <w:style w:type="character" w:customStyle="1" w:styleId="count">
    <w:name w:val="count"/>
    <w:rsid w:val="008A3FDE"/>
  </w:style>
  <w:style w:type="character" w:customStyle="1" w:styleId="comment-count">
    <w:name w:val="comment-count"/>
    <w:rsid w:val="008A3FDE"/>
  </w:style>
  <w:style w:type="character" w:customStyle="1" w:styleId="comment-count-text">
    <w:name w:val="comment-count-text"/>
    <w:rsid w:val="008A3FDE"/>
  </w:style>
  <w:style w:type="character" w:customStyle="1" w:styleId="lightheader">
    <w:name w:val="lightheader"/>
    <w:rsid w:val="008A3FDE"/>
  </w:style>
  <w:style w:type="character" w:customStyle="1" w:styleId="CiteCardCharCharCharCharChar">
    <w:name w:val="Cite_Card Char Char Char Char Char"/>
    <w:rsid w:val="008A3FDE"/>
  </w:style>
  <w:style w:type="character" w:customStyle="1" w:styleId="CiteCardCharCharCharCharCharChar">
    <w:name w:val="Cite_Card Char Char Char Char Char Char"/>
    <w:rsid w:val="008A3FDE"/>
  </w:style>
  <w:style w:type="character" w:customStyle="1" w:styleId="yahoobuzzbadge">
    <w:name w:val="yahoobuzzbadge"/>
    <w:rsid w:val="008A3FDE"/>
  </w:style>
  <w:style w:type="character" w:customStyle="1" w:styleId="StrongEmphasis">
    <w:name w:val="Strong Emphasis"/>
    <w:rsid w:val="008A3FDE"/>
  </w:style>
  <w:style w:type="character" w:customStyle="1" w:styleId="article-articlebody">
    <w:name w:val="article-articlebody"/>
    <w:basedOn w:val="DefaultParagraphFont"/>
    <w:rsid w:val="008A3FDE"/>
  </w:style>
  <w:style w:type="character" w:customStyle="1" w:styleId="pageheader0">
    <w:name w:val="pageheader"/>
    <w:basedOn w:val="DefaultParagraphFont"/>
    <w:rsid w:val="008A3FDE"/>
  </w:style>
  <w:style w:type="character" w:customStyle="1" w:styleId="AuthorCharChar">
    <w:name w:val="Author Char Char"/>
    <w:rsid w:val="008A3FDE"/>
  </w:style>
  <w:style w:type="character" w:customStyle="1" w:styleId="smallchar0">
    <w:name w:val="smallchar"/>
    <w:basedOn w:val="DefaultParagraphFont"/>
    <w:rsid w:val="008A3FDE"/>
  </w:style>
  <w:style w:type="character" w:customStyle="1" w:styleId="Shortcite">
    <w:name w:val="Shortcite"/>
    <w:rsid w:val="008A3FDE"/>
  </w:style>
  <w:style w:type="character" w:customStyle="1" w:styleId="Longcite">
    <w:name w:val="Longcite"/>
    <w:rsid w:val="008A3FDE"/>
  </w:style>
  <w:style w:type="character" w:customStyle="1" w:styleId="address">
    <w:name w:val="address"/>
    <w:rsid w:val="008A3FDE"/>
  </w:style>
  <w:style w:type="character" w:customStyle="1" w:styleId="NormalizationChar">
    <w:name w:val="Normalization Char"/>
    <w:rsid w:val="008A3FDE"/>
  </w:style>
  <w:style w:type="character" w:customStyle="1" w:styleId="Shrinker">
    <w:name w:val="Shrinker"/>
    <w:rsid w:val="008A3FDE"/>
  </w:style>
  <w:style w:type="character" w:customStyle="1" w:styleId="heading2char2">
    <w:name w:val="heading2char"/>
    <w:basedOn w:val="DefaultParagraphFont"/>
    <w:rsid w:val="008A3FDE"/>
  </w:style>
  <w:style w:type="character" w:customStyle="1" w:styleId="heading3char1">
    <w:name w:val="heading3char1"/>
    <w:basedOn w:val="DefaultParagraphFont"/>
    <w:rsid w:val="008A3FDE"/>
  </w:style>
  <w:style w:type="character" w:customStyle="1" w:styleId="underlinea">
    <w:name w:val="underlinea"/>
    <w:basedOn w:val="DefaultParagraphFont"/>
    <w:rsid w:val="008A3FDE"/>
  </w:style>
  <w:style w:type="character" w:customStyle="1" w:styleId="StyleUnderlineChar9pt2">
    <w:name w:val="Style Underline Char + 9 pt2"/>
    <w:rsid w:val="008A3FDE"/>
  </w:style>
  <w:style w:type="character" w:customStyle="1" w:styleId="StyleUnderlineChar9ptBold1">
    <w:name w:val="Style Underline Char + 9 pt Bold1"/>
    <w:rsid w:val="008A3FDE"/>
  </w:style>
  <w:style w:type="character" w:customStyle="1" w:styleId="FontStyle329">
    <w:name w:val="Font Style329"/>
    <w:uiPriority w:val="99"/>
    <w:rsid w:val="008A3FDE"/>
  </w:style>
  <w:style w:type="character" w:customStyle="1" w:styleId="FontStyle232">
    <w:name w:val="Font Style232"/>
    <w:uiPriority w:val="99"/>
    <w:rsid w:val="008A3FDE"/>
  </w:style>
  <w:style w:type="character" w:customStyle="1" w:styleId="MicroTextCharChar">
    <w:name w:val="MicroText Char Char"/>
    <w:rsid w:val="008A3FDE"/>
  </w:style>
  <w:style w:type="character" w:customStyle="1" w:styleId="style61">
    <w:name w:val="style6"/>
    <w:rsid w:val="008A3FDE"/>
  </w:style>
  <w:style w:type="character" w:customStyle="1" w:styleId="Title2">
    <w:name w:val="Title2"/>
    <w:basedOn w:val="DefaultParagraphFont"/>
    <w:rsid w:val="008A3FDE"/>
  </w:style>
  <w:style w:type="character" w:customStyle="1" w:styleId="pmterms2">
    <w:name w:val="pmterms2"/>
    <w:basedOn w:val="DefaultParagraphFont"/>
    <w:rsid w:val="008A3FDE"/>
  </w:style>
  <w:style w:type="character" w:customStyle="1" w:styleId="BoldandUnderlineChar1Char2CharChar">
    <w:name w:val="Bold and Underline Char1 Char2 Char Char"/>
    <w:basedOn w:val="DefaultParagraphFont"/>
    <w:rsid w:val="008A3FDE"/>
  </w:style>
  <w:style w:type="character" w:customStyle="1" w:styleId="UnderlineChar1Char1">
    <w:name w:val="Underline Char1 Char1"/>
    <w:basedOn w:val="DefaultParagraphFont"/>
    <w:rsid w:val="008A3FDE"/>
  </w:style>
  <w:style w:type="character" w:customStyle="1" w:styleId="featurecontentgray1">
    <w:name w:val="featurecontentgray1"/>
    <w:basedOn w:val="DefaultParagraphFont"/>
    <w:rsid w:val="008A3FDE"/>
  </w:style>
  <w:style w:type="character" w:customStyle="1" w:styleId="CardCharCharChar0">
    <w:name w:val="Card Char Char Char"/>
    <w:basedOn w:val="DefaultParagraphFont"/>
    <w:rsid w:val="008A3FDE"/>
  </w:style>
  <w:style w:type="character" w:customStyle="1" w:styleId="big1">
    <w:name w:val="big1"/>
    <w:basedOn w:val="DefaultParagraphFont"/>
    <w:rsid w:val="008A3FDE"/>
  </w:style>
  <w:style w:type="character" w:customStyle="1" w:styleId="articletitle1">
    <w:name w:val="articletitle1"/>
    <w:basedOn w:val="DefaultParagraphFont"/>
    <w:rsid w:val="008A3FDE"/>
  </w:style>
  <w:style w:type="character" w:customStyle="1" w:styleId="prodgeneral">
    <w:name w:val="prodgeneral"/>
    <w:basedOn w:val="DefaultParagraphFont"/>
    <w:rsid w:val="008A3FDE"/>
  </w:style>
  <w:style w:type="character" w:customStyle="1" w:styleId="Style10pt">
    <w:name w:val="Style 10 pt"/>
    <w:basedOn w:val="DefaultParagraphFont"/>
    <w:rsid w:val="008A3FDE"/>
  </w:style>
  <w:style w:type="character" w:customStyle="1" w:styleId="StyleUnderlineChar0">
    <w:name w:val="Style Underline + Char"/>
    <w:basedOn w:val="DefaultParagraphFont"/>
    <w:rsid w:val="008A3FDE"/>
  </w:style>
  <w:style w:type="character" w:customStyle="1" w:styleId="highlightChar">
    <w:name w:val="highlight Char"/>
    <w:basedOn w:val="DefaultParagraphFont"/>
    <w:rsid w:val="008A3FDE"/>
  </w:style>
  <w:style w:type="character" w:customStyle="1" w:styleId="citeChar1">
    <w:name w:val="cite Char"/>
    <w:basedOn w:val="DefaultParagraphFont"/>
    <w:rsid w:val="008A3FDE"/>
  </w:style>
  <w:style w:type="character" w:customStyle="1" w:styleId="OffensiveLanguageChar">
    <w:name w:val="Offensive Language Char"/>
    <w:rsid w:val="008A3FDE"/>
  </w:style>
  <w:style w:type="character" w:customStyle="1" w:styleId="yellowfadeinnerspan">
    <w:name w:val="yellowfadeinnerspan"/>
    <w:rsid w:val="008A3FDE"/>
  </w:style>
  <w:style w:type="character" w:customStyle="1" w:styleId="ipa">
    <w:name w:val="ipa"/>
    <w:basedOn w:val="DefaultParagraphFont"/>
    <w:rsid w:val="008A3FDE"/>
  </w:style>
  <w:style w:type="table" w:customStyle="1" w:styleId="TableGrid1">
    <w:name w:val="Table Grid1"/>
    <w:basedOn w:val="TableNormal"/>
    <w:rsid w:val="008A3FDE"/>
    <w:pPr>
      <w:spacing w:after="200" w:line="276" w:lineRule="auto"/>
    </w:pPr>
    <w:tblPr/>
  </w:style>
  <w:style w:type="character" w:customStyle="1" w:styleId="StyleciteChar">
    <w:name w:val="Style cite + Char"/>
    <w:basedOn w:val="DefaultParagraphFont"/>
    <w:rsid w:val="008A3FDE"/>
  </w:style>
  <w:style w:type="character" w:customStyle="1" w:styleId="DebateUnderlinedChar">
    <w:name w:val="Debate Underlined Char"/>
    <w:locked/>
    <w:rsid w:val="008A3FDE"/>
  </w:style>
  <w:style w:type="paragraph" w:customStyle="1" w:styleId="DebateUnderlined">
    <w:name w:val="Debate Underlined"/>
    <w:basedOn w:val="Normal"/>
    <w:next w:val="about"/>
    <w:qFormat/>
    <w:rsid w:val="008A3FDE"/>
  </w:style>
  <w:style w:type="character" w:customStyle="1" w:styleId="Card10f2Char">
    <w:name w:val="Card.10.f2 Char"/>
    <w:locked/>
    <w:rsid w:val="008A3FDE"/>
  </w:style>
  <w:style w:type="paragraph" w:customStyle="1" w:styleId="Card10f2">
    <w:name w:val="Card.10.f2"/>
    <w:basedOn w:val="Normal"/>
    <w:next w:val="thumbnail"/>
    <w:autoRedefine/>
    <w:qFormat/>
    <w:rsid w:val="008A3FDE"/>
  </w:style>
  <w:style w:type="character" w:customStyle="1" w:styleId="Bodytext5">
    <w:name w:val="Body text_"/>
    <w:basedOn w:val="DefaultParagraphFont"/>
    <w:locked/>
    <w:rsid w:val="008A3FDE"/>
    <w:rPr>
      <w:shd w:val="clear" w:color="auto" w:fill="FFFFFF"/>
    </w:rPr>
  </w:style>
  <w:style w:type="paragraph" w:customStyle="1" w:styleId="BodyText50">
    <w:name w:val="Body Text5"/>
    <w:basedOn w:val="Normal"/>
    <w:next w:val="wallacepara"/>
    <w:qFormat/>
    <w:rsid w:val="008A3FDE"/>
  </w:style>
  <w:style w:type="paragraph" w:customStyle="1" w:styleId="user">
    <w:name w:val="user"/>
    <w:basedOn w:val="Normal"/>
    <w:next w:val="morelink"/>
    <w:uiPriority w:val="99"/>
    <w:qFormat/>
    <w:rsid w:val="008A3FDE"/>
  </w:style>
  <w:style w:type="paragraph" w:customStyle="1" w:styleId="about">
    <w:name w:val="about"/>
    <w:basedOn w:val="Normal"/>
    <w:next w:val="audiolink"/>
    <w:uiPriority w:val="99"/>
    <w:qFormat/>
    <w:rsid w:val="008A3FDE"/>
  </w:style>
  <w:style w:type="paragraph" w:customStyle="1" w:styleId="t6">
    <w:name w:val="t6"/>
    <w:basedOn w:val="Normal"/>
    <w:next w:val="nav1"/>
    <w:uiPriority w:val="99"/>
    <w:qFormat/>
    <w:rsid w:val="008A3FDE"/>
  </w:style>
  <w:style w:type="paragraph" w:customStyle="1" w:styleId="thumbnail">
    <w:name w:val="thumbnail"/>
    <w:basedOn w:val="Normal"/>
    <w:next w:val="nav2"/>
    <w:uiPriority w:val="99"/>
    <w:qFormat/>
    <w:rsid w:val="008A3FDE"/>
  </w:style>
  <w:style w:type="paragraph" w:customStyle="1" w:styleId="stand-first-alone">
    <w:name w:val="stand-first-alone"/>
    <w:basedOn w:val="Normal"/>
    <w:next w:val="Pa0"/>
    <w:uiPriority w:val="99"/>
    <w:qFormat/>
    <w:rsid w:val="008A3FDE"/>
  </w:style>
  <w:style w:type="paragraph" w:customStyle="1" w:styleId="wallacepara">
    <w:name w:val="wallacepara"/>
    <w:basedOn w:val="Normal"/>
    <w:next w:val="CM45"/>
    <w:uiPriority w:val="99"/>
    <w:qFormat/>
    <w:rsid w:val="008A3FDE"/>
  </w:style>
  <w:style w:type="paragraph" w:customStyle="1" w:styleId="morelink">
    <w:name w:val="morelink"/>
    <w:basedOn w:val="Normal"/>
    <w:next w:val="CM46"/>
    <w:uiPriority w:val="99"/>
    <w:qFormat/>
    <w:rsid w:val="008A3FDE"/>
  </w:style>
  <w:style w:type="paragraph" w:customStyle="1" w:styleId="audiolink">
    <w:name w:val="audiolink"/>
    <w:basedOn w:val="Normal"/>
    <w:next w:val="F4-NormalText"/>
    <w:uiPriority w:val="99"/>
    <w:qFormat/>
    <w:rsid w:val="008A3FDE"/>
  </w:style>
  <w:style w:type="paragraph" w:customStyle="1" w:styleId="titlestyle1">
    <w:name w:val="titlestyle1"/>
    <w:basedOn w:val="Normal"/>
    <w:next w:val="FullText"/>
    <w:uiPriority w:val="99"/>
    <w:qFormat/>
    <w:rsid w:val="008A3FDE"/>
  </w:style>
  <w:style w:type="paragraph" w:customStyle="1" w:styleId="nav1">
    <w:name w:val="nav1"/>
    <w:basedOn w:val="Normal"/>
    <w:next w:val="TagLine"/>
    <w:uiPriority w:val="99"/>
    <w:qFormat/>
    <w:rsid w:val="008A3FDE"/>
  </w:style>
  <w:style w:type="paragraph" w:customStyle="1" w:styleId="nav2">
    <w:name w:val="nav2"/>
    <w:basedOn w:val="Normal"/>
    <w:uiPriority w:val="99"/>
    <w:qFormat/>
    <w:rsid w:val="008A3FDE"/>
  </w:style>
  <w:style w:type="paragraph" w:customStyle="1" w:styleId="Pa0">
    <w:name w:val="Pa0"/>
    <w:basedOn w:val="Normal"/>
    <w:qFormat/>
    <w:rsid w:val="008A3FDE"/>
  </w:style>
  <w:style w:type="paragraph" w:customStyle="1" w:styleId="CM45">
    <w:name w:val="CM45"/>
    <w:basedOn w:val="Normal"/>
    <w:uiPriority w:val="99"/>
    <w:qFormat/>
    <w:rsid w:val="008A3FDE"/>
  </w:style>
  <w:style w:type="paragraph" w:customStyle="1" w:styleId="CM46">
    <w:name w:val="CM46"/>
    <w:basedOn w:val="Normal"/>
    <w:uiPriority w:val="99"/>
    <w:qFormat/>
    <w:rsid w:val="008A3FDE"/>
  </w:style>
  <w:style w:type="character" w:customStyle="1" w:styleId="Heading18">
    <w:name w:val="Heading #18_"/>
    <w:basedOn w:val="DefaultParagraphFont"/>
    <w:locked/>
    <w:rsid w:val="008A3FDE"/>
  </w:style>
  <w:style w:type="paragraph" w:customStyle="1" w:styleId="Heading180">
    <w:name w:val="Heading #18"/>
    <w:basedOn w:val="Normal"/>
    <w:qFormat/>
    <w:rsid w:val="008A3FDE"/>
  </w:style>
  <w:style w:type="character" w:customStyle="1" w:styleId="Picturecaption2">
    <w:name w:val="Picture caption (2)_"/>
    <w:basedOn w:val="DefaultParagraphFont"/>
    <w:locked/>
    <w:rsid w:val="008A3FDE"/>
  </w:style>
  <w:style w:type="paragraph" w:customStyle="1" w:styleId="Picturecaption20">
    <w:name w:val="Picture caption (2)"/>
    <w:basedOn w:val="Normal"/>
    <w:qFormat/>
    <w:rsid w:val="008A3FDE"/>
  </w:style>
  <w:style w:type="character" w:customStyle="1" w:styleId="Picturecaption">
    <w:name w:val="Picture caption_"/>
    <w:basedOn w:val="DefaultParagraphFont"/>
    <w:locked/>
    <w:rsid w:val="008A3FDE"/>
  </w:style>
  <w:style w:type="paragraph" w:customStyle="1" w:styleId="Picturecaption0">
    <w:name w:val="Picture caption"/>
    <w:basedOn w:val="Normal"/>
    <w:qFormat/>
    <w:rsid w:val="008A3FDE"/>
  </w:style>
  <w:style w:type="character" w:customStyle="1" w:styleId="Bodytext31">
    <w:name w:val="Body text (31)_"/>
    <w:basedOn w:val="DefaultParagraphFont"/>
    <w:locked/>
    <w:rsid w:val="008A3FDE"/>
  </w:style>
  <w:style w:type="paragraph" w:customStyle="1" w:styleId="Bodytext310">
    <w:name w:val="Body text (31)"/>
    <w:basedOn w:val="Normal"/>
    <w:qFormat/>
    <w:rsid w:val="008A3FDE"/>
  </w:style>
  <w:style w:type="character" w:customStyle="1" w:styleId="Heading22">
    <w:name w:val="Heading #22_"/>
    <w:basedOn w:val="DefaultParagraphFont"/>
    <w:locked/>
    <w:rsid w:val="008A3FDE"/>
  </w:style>
  <w:style w:type="paragraph" w:customStyle="1" w:styleId="Heading220">
    <w:name w:val="Heading #22"/>
    <w:basedOn w:val="Normal"/>
    <w:qFormat/>
    <w:rsid w:val="008A3FDE"/>
  </w:style>
  <w:style w:type="character" w:customStyle="1" w:styleId="Bodytext131">
    <w:name w:val="Body text (131)_"/>
    <w:basedOn w:val="DefaultParagraphFont"/>
    <w:locked/>
    <w:rsid w:val="008A3FDE"/>
  </w:style>
  <w:style w:type="paragraph" w:customStyle="1" w:styleId="Bodytext1310">
    <w:name w:val="Body text (131)"/>
    <w:basedOn w:val="Normal"/>
    <w:qFormat/>
    <w:rsid w:val="008A3FDE"/>
  </w:style>
  <w:style w:type="character" w:customStyle="1" w:styleId="Bodytext140">
    <w:name w:val="Body text (140)_"/>
    <w:basedOn w:val="DefaultParagraphFont"/>
    <w:locked/>
    <w:rsid w:val="008A3FDE"/>
  </w:style>
  <w:style w:type="paragraph" w:customStyle="1" w:styleId="Bodytext1400">
    <w:name w:val="Body text (140)"/>
    <w:basedOn w:val="Normal"/>
    <w:qFormat/>
    <w:rsid w:val="008A3FDE"/>
  </w:style>
  <w:style w:type="character" w:customStyle="1" w:styleId="Bodytext141">
    <w:name w:val="Body text (141)_"/>
    <w:basedOn w:val="DefaultParagraphFont"/>
    <w:locked/>
    <w:rsid w:val="008A3FDE"/>
  </w:style>
  <w:style w:type="paragraph" w:customStyle="1" w:styleId="Bodytext1410">
    <w:name w:val="Body text (141)"/>
    <w:basedOn w:val="Normal"/>
    <w:qFormat/>
    <w:rsid w:val="008A3FDE"/>
  </w:style>
  <w:style w:type="character" w:customStyle="1" w:styleId="Tableofcontents20">
    <w:name w:val="Table of contents (20)_"/>
    <w:basedOn w:val="DefaultParagraphFont"/>
    <w:locked/>
    <w:rsid w:val="008A3FDE"/>
  </w:style>
  <w:style w:type="paragraph" w:customStyle="1" w:styleId="Tableofcontents200">
    <w:name w:val="Table of contents (20)"/>
    <w:basedOn w:val="Normal"/>
    <w:qFormat/>
    <w:rsid w:val="008A3FDE"/>
  </w:style>
  <w:style w:type="character" w:customStyle="1" w:styleId="Tableofcontents21">
    <w:name w:val="Table of contents (21)_"/>
    <w:basedOn w:val="DefaultParagraphFont"/>
    <w:locked/>
    <w:rsid w:val="008A3FDE"/>
  </w:style>
  <w:style w:type="paragraph" w:customStyle="1" w:styleId="Tableofcontents210">
    <w:name w:val="Table of contents (21)"/>
    <w:basedOn w:val="Normal"/>
    <w:qFormat/>
    <w:rsid w:val="008A3FDE"/>
  </w:style>
  <w:style w:type="character" w:customStyle="1" w:styleId="Tableofcontents22">
    <w:name w:val="Table of contents (22)_"/>
    <w:basedOn w:val="DefaultParagraphFont"/>
    <w:locked/>
    <w:rsid w:val="008A3FDE"/>
  </w:style>
  <w:style w:type="paragraph" w:customStyle="1" w:styleId="Tableofcontents220">
    <w:name w:val="Table of contents (22)"/>
    <w:basedOn w:val="Normal"/>
    <w:qFormat/>
    <w:rsid w:val="008A3FDE"/>
  </w:style>
  <w:style w:type="character" w:customStyle="1" w:styleId="Bodytext142">
    <w:name w:val="Body text (142)_"/>
    <w:basedOn w:val="DefaultParagraphFont"/>
    <w:locked/>
    <w:rsid w:val="008A3FDE"/>
  </w:style>
  <w:style w:type="paragraph" w:customStyle="1" w:styleId="Bodytext1420">
    <w:name w:val="Body text (142)"/>
    <w:basedOn w:val="Normal"/>
    <w:qFormat/>
    <w:rsid w:val="008A3FDE"/>
  </w:style>
  <w:style w:type="character" w:customStyle="1" w:styleId="Bodytext143">
    <w:name w:val="Body text (143)_"/>
    <w:basedOn w:val="DefaultParagraphFont"/>
    <w:locked/>
    <w:rsid w:val="008A3FDE"/>
  </w:style>
  <w:style w:type="paragraph" w:customStyle="1" w:styleId="Bodytext1430">
    <w:name w:val="Body text (143)"/>
    <w:basedOn w:val="Normal"/>
    <w:qFormat/>
    <w:rsid w:val="008A3FDE"/>
  </w:style>
  <w:style w:type="character" w:customStyle="1" w:styleId="Bodytext144Exact">
    <w:name w:val="Body text (144) Exact"/>
    <w:basedOn w:val="DefaultParagraphFont"/>
    <w:locked/>
    <w:rsid w:val="008A3FDE"/>
  </w:style>
  <w:style w:type="paragraph" w:customStyle="1" w:styleId="Bodytext144">
    <w:name w:val="Body text (144)"/>
    <w:basedOn w:val="Normal"/>
    <w:qFormat/>
    <w:rsid w:val="008A3FDE"/>
  </w:style>
  <w:style w:type="character" w:customStyle="1" w:styleId="Bodytext145Exact">
    <w:name w:val="Body text (145) Exact"/>
    <w:basedOn w:val="DefaultParagraphFont"/>
    <w:locked/>
    <w:rsid w:val="008A3FDE"/>
  </w:style>
  <w:style w:type="paragraph" w:customStyle="1" w:styleId="Bodytext145">
    <w:name w:val="Body text (145)"/>
    <w:basedOn w:val="Normal"/>
    <w:qFormat/>
    <w:rsid w:val="008A3FDE"/>
  </w:style>
  <w:style w:type="character" w:customStyle="1" w:styleId="Bodytext146">
    <w:name w:val="Body text (146)_"/>
    <w:basedOn w:val="DefaultParagraphFont"/>
    <w:locked/>
    <w:rsid w:val="008A3FDE"/>
  </w:style>
  <w:style w:type="paragraph" w:customStyle="1" w:styleId="Bodytext1460">
    <w:name w:val="Body text (146)"/>
    <w:basedOn w:val="Normal"/>
    <w:qFormat/>
    <w:rsid w:val="008A3FDE"/>
  </w:style>
  <w:style w:type="character" w:customStyle="1" w:styleId="Heading230">
    <w:name w:val="Heading #23_"/>
    <w:basedOn w:val="DefaultParagraphFont"/>
    <w:locked/>
    <w:rsid w:val="008A3FDE"/>
  </w:style>
  <w:style w:type="paragraph" w:customStyle="1" w:styleId="Heading231">
    <w:name w:val="Heading #23"/>
    <w:basedOn w:val="Normal"/>
    <w:qFormat/>
    <w:rsid w:val="008A3FDE"/>
  </w:style>
  <w:style w:type="character" w:customStyle="1" w:styleId="Picturecaption36">
    <w:name w:val="Picture caption (36)_"/>
    <w:basedOn w:val="DefaultParagraphFont"/>
    <w:locked/>
    <w:rsid w:val="008A3FDE"/>
  </w:style>
  <w:style w:type="paragraph" w:customStyle="1" w:styleId="Picturecaption360">
    <w:name w:val="Picture caption (36)"/>
    <w:basedOn w:val="Normal"/>
    <w:qFormat/>
    <w:rsid w:val="008A3FDE"/>
  </w:style>
  <w:style w:type="character" w:customStyle="1" w:styleId="Picturecaption42">
    <w:name w:val="Picture caption (42)_"/>
    <w:basedOn w:val="DefaultParagraphFont"/>
    <w:locked/>
    <w:rsid w:val="008A3FDE"/>
  </w:style>
  <w:style w:type="paragraph" w:customStyle="1" w:styleId="Picturecaption420">
    <w:name w:val="Picture caption (42)"/>
    <w:basedOn w:val="Normal"/>
    <w:qFormat/>
    <w:rsid w:val="008A3FDE"/>
  </w:style>
  <w:style w:type="character" w:customStyle="1" w:styleId="Bodytext154">
    <w:name w:val="Body text (154)_"/>
    <w:basedOn w:val="DefaultParagraphFont"/>
    <w:locked/>
    <w:rsid w:val="008A3FDE"/>
  </w:style>
  <w:style w:type="paragraph" w:customStyle="1" w:styleId="Bodytext1540">
    <w:name w:val="Body text (154)"/>
    <w:basedOn w:val="Normal"/>
    <w:qFormat/>
    <w:rsid w:val="008A3FDE"/>
  </w:style>
  <w:style w:type="character" w:customStyle="1" w:styleId="Bodytext155">
    <w:name w:val="Body text (155)_"/>
    <w:basedOn w:val="DefaultParagraphFont"/>
    <w:locked/>
    <w:rsid w:val="008A3FDE"/>
  </w:style>
  <w:style w:type="paragraph" w:customStyle="1" w:styleId="Bodytext1550">
    <w:name w:val="Body text (155)"/>
    <w:basedOn w:val="Normal"/>
    <w:qFormat/>
    <w:rsid w:val="008A3FDE"/>
  </w:style>
  <w:style w:type="character" w:customStyle="1" w:styleId="Bodytext156">
    <w:name w:val="Body text (156)_"/>
    <w:basedOn w:val="DefaultParagraphFont"/>
    <w:locked/>
    <w:rsid w:val="008A3FDE"/>
  </w:style>
  <w:style w:type="paragraph" w:customStyle="1" w:styleId="Bodytext1560">
    <w:name w:val="Body text (156)"/>
    <w:basedOn w:val="Normal"/>
    <w:qFormat/>
    <w:rsid w:val="008A3FDE"/>
  </w:style>
  <w:style w:type="character" w:customStyle="1" w:styleId="Bodytext60">
    <w:name w:val="Body text (60)_"/>
    <w:basedOn w:val="DefaultParagraphFont"/>
    <w:locked/>
    <w:rsid w:val="008A3FDE"/>
  </w:style>
  <w:style w:type="paragraph" w:customStyle="1" w:styleId="Bodytext600">
    <w:name w:val="Body text (60)"/>
    <w:basedOn w:val="Normal"/>
    <w:qFormat/>
    <w:rsid w:val="008A3FDE"/>
  </w:style>
  <w:style w:type="character" w:customStyle="1" w:styleId="Bodytext158">
    <w:name w:val="Body text (158)_"/>
    <w:basedOn w:val="DefaultParagraphFont"/>
    <w:locked/>
    <w:rsid w:val="008A3FDE"/>
  </w:style>
  <w:style w:type="paragraph" w:customStyle="1" w:styleId="Bodytext1580">
    <w:name w:val="Body text (158)"/>
    <w:basedOn w:val="Normal"/>
    <w:qFormat/>
    <w:rsid w:val="008A3FDE"/>
  </w:style>
  <w:style w:type="character" w:customStyle="1" w:styleId="Bodytext159">
    <w:name w:val="Body text (159)_"/>
    <w:basedOn w:val="DefaultParagraphFont"/>
    <w:locked/>
    <w:rsid w:val="008A3FDE"/>
  </w:style>
  <w:style w:type="paragraph" w:customStyle="1" w:styleId="Bodytext1590">
    <w:name w:val="Body text (159)"/>
    <w:basedOn w:val="Normal"/>
    <w:qFormat/>
    <w:rsid w:val="008A3FDE"/>
  </w:style>
  <w:style w:type="character" w:customStyle="1" w:styleId="Bodytext160">
    <w:name w:val="Body text (160)_"/>
    <w:basedOn w:val="DefaultParagraphFont"/>
    <w:locked/>
    <w:rsid w:val="008A3FDE"/>
  </w:style>
  <w:style w:type="paragraph" w:customStyle="1" w:styleId="Bodytext1600">
    <w:name w:val="Body text (160)"/>
    <w:basedOn w:val="Normal"/>
    <w:qFormat/>
    <w:rsid w:val="008A3FDE"/>
  </w:style>
  <w:style w:type="character" w:customStyle="1" w:styleId="Picturecaption4">
    <w:name w:val="Picture caption (4)_"/>
    <w:basedOn w:val="DefaultParagraphFont"/>
    <w:locked/>
    <w:rsid w:val="008A3FDE"/>
  </w:style>
  <w:style w:type="paragraph" w:customStyle="1" w:styleId="Picturecaption40">
    <w:name w:val="Picture caption (4)"/>
    <w:basedOn w:val="Normal"/>
    <w:qFormat/>
    <w:rsid w:val="008A3FDE"/>
  </w:style>
  <w:style w:type="character" w:customStyle="1" w:styleId="Heading10">
    <w:name w:val="Heading #10_"/>
    <w:basedOn w:val="DefaultParagraphFont"/>
    <w:locked/>
    <w:rsid w:val="008A3FDE"/>
  </w:style>
  <w:style w:type="paragraph" w:customStyle="1" w:styleId="Heading100">
    <w:name w:val="Heading #10"/>
    <w:basedOn w:val="Normal"/>
    <w:qFormat/>
    <w:rsid w:val="008A3FDE"/>
  </w:style>
  <w:style w:type="character" w:customStyle="1" w:styleId="Picturecaption3">
    <w:name w:val="Picture caption (3)_"/>
    <w:basedOn w:val="DefaultParagraphFont"/>
    <w:locked/>
    <w:rsid w:val="008A3FDE"/>
  </w:style>
  <w:style w:type="paragraph" w:customStyle="1" w:styleId="Picturecaption30">
    <w:name w:val="Picture caption (3)"/>
    <w:basedOn w:val="Normal"/>
    <w:qFormat/>
    <w:rsid w:val="008A3FDE"/>
  </w:style>
  <w:style w:type="character" w:customStyle="1" w:styleId="Heading13">
    <w:name w:val="Heading #13_"/>
    <w:basedOn w:val="DefaultParagraphFont"/>
    <w:locked/>
    <w:rsid w:val="008A3FDE"/>
  </w:style>
  <w:style w:type="paragraph" w:customStyle="1" w:styleId="Heading130">
    <w:name w:val="Heading #13"/>
    <w:basedOn w:val="Normal"/>
    <w:qFormat/>
    <w:rsid w:val="008A3FDE"/>
  </w:style>
  <w:style w:type="character" w:customStyle="1" w:styleId="Heading92">
    <w:name w:val="Heading #9 (2)_"/>
    <w:basedOn w:val="DefaultParagraphFont"/>
    <w:locked/>
    <w:rsid w:val="008A3FDE"/>
  </w:style>
  <w:style w:type="paragraph" w:customStyle="1" w:styleId="Heading920">
    <w:name w:val="Heading #9 (2)"/>
    <w:basedOn w:val="Normal"/>
    <w:qFormat/>
    <w:rsid w:val="008A3FDE"/>
  </w:style>
  <w:style w:type="character" w:customStyle="1" w:styleId="Heading15">
    <w:name w:val="Heading #15_"/>
    <w:basedOn w:val="DefaultParagraphFont"/>
    <w:locked/>
    <w:rsid w:val="008A3FDE"/>
  </w:style>
  <w:style w:type="paragraph" w:customStyle="1" w:styleId="Heading150">
    <w:name w:val="Heading #15"/>
    <w:basedOn w:val="Normal"/>
    <w:qFormat/>
    <w:rsid w:val="008A3FDE"/>
  </w:style>
  <w:style w:type="character" w:customStyle="1" w:styleId="Bodytext38">
    <w:name w:val="Body text (38)_"/>
    <w:basedOn w:val="DefaultParagraphFont"/>
    <w:locked/>
    <w:rsid w:val="008A3FDE"/>
  </w:style>
  <w:style w:type="paragraph" w:customStyle="1" w:styleId="Bodytext380">
    <w:name w:val="Body text (38)"/>
    <w:basedOn w:val="Normal"/>
    <w:qFormat/>
    <w:rsid w:val="008A3FDE"/>
  </w:style>
  <w:style w:type="character" w:customStyle="1" w:styleId="Heading17">
    <w:name w:val="Heading #17_"/>
    <w:basedOn w:val="DefaultParagraphFont"/>
    <w:locked/>
    <w:rsid w:val="008A3FDE"/>
  </w:style>
  <w:style w:type="paragraph" w:customStyle="1" w:styleId="Heading170">
    <w:name w:val="Heading #17"/>
    <w:basedOn w:val="Normal"/>
    <w:qFormat/>
    <w:rsid w:val="008A3FDE"/>
  </w:style>
  <w:style w:type="character" w:customStyle="1" w:styleId="Bodytext97Exact">
    <w:name w:val="Body text (97) Exact"/>
    <w:basedOn w:val="DefaultParagraphFont"/>
    <w:locked/>
    <w:rsid w:val="008A3FDE"/>
  </w:style>
  <w:style w:type="paragraph" w:customStyle="1" w:styleId="Bodytext97">
    <w:name w:val="Body text (97)"/>
    <w:basedOn w:val="Normal"/>
    <w:qFormat/>
    <w:rsid w:val="008A3FDE"/>
  </w:style>
  <w:style w:type="character" w:customStyle="1" w:styleId="Bodytext42">
    <w:name w:val="Body text (42)_"/>
    <w:basedOn w:val="DefaultParagraphFont"/>
    <w:locked/>
    <w:rsid w:val="008A3FDE"/>
  </w:style>
  <w:style w:type="paragraph" w:customStyle="1" w:styleId="Bodytext420">
    <w:name w:val="Body text (42)"/>
    <w:basedOn w:val="Normal"/>
    <w:qFormat/>
    <w:rsid w:val="008A3FDE"/>
  </w:style>
  <w:style w:type="character" w:customStyle="1" w:styleId="Picturecaption9">
    <w:name w:val="Picture caption (9)_"/>
    <w:basedOn w:val="DefaultParagraphFont"/>
    <w:locked/>
    <w:rsid w:val="008A3FDE"/>
  </w:style>
  <w:style w:type="paragraph" w:customStyle="1" w:styleId="Picturecaption90">
    <w:name w:val="Picture caption (9)"/>
    <w:basedOn w:val="Normal"/>
    <w:qFormat/>
    <w:rsid w:val="008A3FDE"/>
  </w:style>
  <w:style w:type="character" w:customStyle="1" w:styleId="Bodytext96Exact">
    <w:name w:val="Body text (96) Exact"/>
    <w:basedOn w:val="DefaultParagraphFont"/>
    <w:locked/>
    <w:rsid w:val="008A3FDE"/>
  </w:style>
  <w:style w:type="paragraph" w:customStyle="1" w:styleId="Bodytext96">
    <w:name w:val="Body text (96)"/>
    <w:basedOn w:val="Normal"/>
    <w:qFormat/>
    <w:rsid w:val="008A3FDE"/>
  </w:style>
  <w:style w:type="character" w:customStyle="1" w:styleId="Heading142">
    <w:name w:val="Heading #14 (2)_"/>
    <w:basedOn w:val="DefaultParagraphFont"/>
    <w:locked/>
    <w:rsid w:val="008A3FDE"/>
  </w:style>
  <w:style w:type="paragraph" w:customStyle="1" w:styleId="Heading1420">
    <w:name w:val="Heading #14 (2)"/>
    <w:basedOn w:val="Normal"/>
    <w:qFormat/>
    <w:rsid w:val="008A3FDE"/>
  </w:style>
  <w:style w:type="character" w:customStyle="1" w:styleId="Picturecaption31">
    <w:name w:val="Picture caption (31)_"/>
    <w:basedOn w:val="DefaultParagraphFont"/>
    <w:locked/>
    <w:rsid w:val="008A3FDE"/>
  </w:style>
  <w:style w:type="paragraph" w:customStyle="1" w:styleId="Picturecaption310">
    <w:name w:val="Picture caption (31)"/>
    <w:basedOn w:val="Normal"/>
    <w:qFormat/>
    <w:rsid w:val="008A3FDE"/>
  </w:style>
  <w:style w:type="character" w:customStyle="1" w:styleId="Picturecaption27">
    <w:name w:val="Picture caption (27)_"/>
    <w:basedOn w:val="DefaultParagraphFont"/>
    <w:locked/>
    <w:rsid w:val="008A3FDE"/>
  </w:style>
  <w:style w:type="paragraph" w:customStyle="1" w:styleId="Picturecaption270">
    <w:name w:val="Picture caption (27)"/>
    <w:basedOn w:val="Normal"/>
    <w:qFormat/>
    <w:rsid w:val="008A3FDE"/>
  </w:style>
  <w:style w:type="character" w:customStyle="1" w:styleId="Bodytext43Exact">
    <w:name w:val="Body text (43) Exact"/>
    <w:basedOn w:val="DefaultParagraphFont"/>
    <w:locked/>
    <w:rsid w:val="008A3FDE"/>
  </w:style>
  <w:style w:type="paragraph" w:customStyle="1" w:styleId="Bodytext43">
    <w:name w:val="Body text (43)"/>
    <w:basedOn w:val="Normal"/>
    <w:qFormat/>
    <w:rsid w:val="008A3FDE"/>
  </w:style>
  <w:style w:type="character" w:customStyle="1" w:styleId="Bodytext109">
    <w:name w:val="Body text (109)_"/>
    <w:basedOn w:val="DefaultParagraphFont"/>
    <w:locked/>
    <w:rsid w:val="008A3FDE"/>
  </w:style>
  <w:style w:type="paragraph" w:customStyle="1" w:styleId="Bodytext1090">
    <w:name w:val="Body text (109)"/>
    <w:basedOn w:val="Normal"/>
    <w:qFormat/>
    <w:rsid w:val="008A3FDE"/>
  </w:style>
  <w:style w:type="character" w:customStyle="1" w:styleId="Bodytext110">
    <w:name w:val="Body text (110)_"/>
    <w:basedOn w:val="DefaultParagraphFont"/>
    <w:locked/>
    <w:rsid w:val="008A3FDE"/>
  </w:style>
  <w:style w:type="paragraph" w:customStyle="1" w:styleId="Bodytext1100">
    <w:name w:val="Body text (110)"/>
    <w:basedOn w:val="Normal"/>
    <w:qFormat/>
    <w:rsid w:val="008A3FDE"/>
  </w:style>
  <w:style w:type="character" w:customStyle="1" w:styleId="Bodytext111">
    <w:name w:val="Body text (111)_"/>
    <w:basedOn w:val="DefaultParagraphFont"/>
    <w:locked/>
    <w:rsid w:val="008A3FDE"/>
  </w:style>
  <w:style w:type="paragraph" w:customStyle="1" w:styleId="Bodytext1110">
    <w:name w:val="Body text (111)"/>
    <w:basedOn w:val="Normal"/>
    <w:qFormat/>
    <w:rsid w:val="008A3FDE"/>
  </w:style>
  <w:style w:type="character" w:customStyle="1" w:styleId="Tablecaption7">
    <w:name w:val="Table caption (7)_"/>
    <w:basedOn w:val="DefaultParagraphFont"/>
    <w:locked/>
    <w:rsid w:val="008A3FDE"/>
  </w:style>
  <w:style w:type="paragraph" w:customStyle="1" w:styleId="Tablecaption70">
    <w:name w:val="Table caption (7)"/>
    <w:basedOn w:val="Normal"/>
    <w:qFormat/>
    <w:rsid w:val="008A3FDE"/>
  </w:style>
  <w:style w:type="character" w:customStyle="1" w:styleId="Bodytext112">
    <w:name w:val="Body text (112)_"/>
    <w:basedOn w:val="DefaultParagraphFont"/>
    <w:locked/>
    <w:rsid w:val="008A3FDE"/>
  </w:style>
  <w:style w:type="paragraph" w:customStyle="1" w:styleId="Bodytext1120">
    <w:name w:val="Body text (112)"/>
    <w:basedOn w:val="Normal"/>
    <w:qFormat/>
    <w:rsid w:val="008A3FDE"/>
  </w:style>
  <w:style w:type="character" w:customStyle="1" w:styleId="Bodytext113">
    <w:name w:val="Body text (113)_"/>
    <w:basedOn w:val="DefaultParagraphFont"/>
    <w:locked/>
    <w:rsid w:val="008A3FDE"/>
  </w:style>
  <w:style w:type="paragraph" w:customStyle="1" w:styleId="Bodytext1130">
    <w:name w:val="Body text (113)"/>
    <w:basedOn w:val="Normal"/>
    <w:qFormat/>
    <w:rsid w:val="008A3FDE"/>
  </w:style>
  <w:style w:type="character" w:customStyle="1" w:styleId="Tableofcontents10">
    <w:name w:val="Table of contents (10)_"/>
    <w:basedOn w:val="DefaultParagraphFont"/>
    <w:locked/>
    <w:rsid w:val="008A3FDE"/>
  </w:style>
  <w:style w:type="paragraph" w:customStyle="1" w:styleId="Tableofcontents100">
    <w:name w:val="Table of contents (10)"/>
    <w:basedOn w:val="Normal"/>
    <w:qFormat/>
    <w:rsid w:val="008A3FDE"/>
  </w:style>
  <w:style w:type="character" w:customStyle="1" w:styleId="Tableofcontents12">
    <w:name w:val="Table of contents (12)_"/>
    <w:basedOn w:val="DefaultParagraphFont"/>
    <w:locked/>
    <w:rsid w:val="008A3FDE"/>
  </w:style>
  <w:style w:type="paragraph" w:customStyle="1" w:styleId="Tableofcontents120">
    <w:name w:val="Table of contents (12)"/>
    <w:basedOn w:val="Normal"/>
    <w:qFormat/>
    <w:rsid w:val="008A3FDE"/>
  </w:style>
  <w:style w:type="character" w:customStyle="1" w:styleId="Tableofcontents14">
    <w:name w:val="Table of contents (14)_"/>
    <w:basedOn w:val="DefaultParagraphFont"/>
    <w:locked/>
    <w:rsid w:val="008A3FDE"/>
  </w:style>
  <w:style w:type="paragraph" w:customStyle="1" w:styleId="Tableofcontents140">
    <w:name w:val="Table of contents (14)"/>
    <w:basedOn w:val="Normal"/>
    <w:qFormat/>
    <w:rsid w:val="008A3FDE"/>
  </w:style>
  <w:style w:type="character" w:customStyle="1" w:styleId="Heading162">
    <w:name w:val="Heading #16 (2)_"/>
    <w:basedOn w:val="DefaultParagraphFont"/>
    <w:locked/>
    <w:rsid w:val="008A3FDE"/>
  </w:style>
  <w:style w:type="paragraph" w:customStyle="1" w:styleId="Heading1620">
    <w:name w:val="Heading #16 (2)"/>
    <w:basedOn w:val="Normal"/>
    <w:qFormat/>
    <w:rsid w:val="008A3FDE"/>
  </w:style>
  <w:style w:type="paragraph" w:customStyle="1" w:styleId="txgreen">
    <w:name w:val="txgreen"/>
    <w:basedOn w:val="Normal"/>
    <w:uiPriority w:val="99"/>
    <w:qFormat/>
    <w:rsid w:val="008A3FDE"/>
  </w:style>
  <w:style w:type="paragraph" w:customStyle="1" w:styleId="rtecenter">
    <w:name w:val="rtecenter"/>
    <w:basedOn w:val="Normal"/>
    <w:uiPriority w:val="99"/>
    <w:qFormat/>
    <w:rsid w:val="008A3FDE"/>
  </w:style>
  <w:style w:type="paragraph" w:customStyle="1" w:styleId="StyleHeading4TagBigcardNotBold">
    <w:name w:val="Style Heading 4TagBig card + Not Bold"/>
    <w:basedOn w:val="Heading4"/>
    <w:qFormat/>
    <w:rsid w:val="008A3FDE"/>
    <w:rPr>
      <w:bCs/>
    </w:rPr>
  </w:style>
  <w:style w:type="paragraph" w:customStyle="1" w:styleId="Stylecardtext8pt">
    <w:name w:val="Style card text + 8 pt"/>
    <w:basedOn w:val="Normal"/>
    <w:uiPriority w:val="99"/>
    <w:qFormat/>
    <w:rsid w:val="008A3FDE"/>
  </w:style>
  <w:style w:type="paragraph" w:customStyle="1" w:styleId="Stylecardtext5pt">
    <w:name w:val="Style card text + 5 pt"/>
    <w:basedOn w:val="Normal"/>
    <w:uiPriority w:val="99"/>
    <w:qFormat/>
    <w:rsid w:val="008A3FDE"/>
  </w:style>
  <w:style w:type="character" w:customStyle="1" w:styleId="StyleLatinGaramond9ptUnderline">
    <w:name w:val="Style (Latin) Garamond 9 pt Underline"/>
    <w:rsid w:val="008A3FDE"/>
  </w:style>
  <w:style w:type="character" w:customStyle="1" w:styleId="l9">
    <w:name w:val="l9"/>
    <w:basedOn w:val="DefaultParagraphFont"/>
    <w:rsid w:val="008A3FDE"/>
  </w:style>
  <w:style w:type="character" w:customStyle="1" w:styleId="l8">
    <w:name w:val="l8"/>
    <w:basedOn w:val="DefaultParagraphFont"/>
    <w:rsid w:val="008A3FDE"/>
  </w:style>
  <w:style w:type="character" w:customStyle="1" w:styleId="l6">
    <w:name w:val="l6"/>
    <w:basedOn w:val="DefaultParagraphFont"/>
    <w:rsid w:val="008A3FDE"/>
  </w:style>
  <w:style w:type="character" w:customStyle="1" w:styleId="l7">
    <w:name w:val="l7"/>
    <w:basedOn w:val="DefaultParagraphFont"/>
    <w:rsid w:val="008A3FDE"/>
  </w:style>
  <w:style w:type="character" w:customStyle="1" w:styleId="ellipsistext">
    <w:name w:val="ellipsis_text"/>
    <w:basedOn w:val="DefaultParagraphFont"/>
    <w:rsid w:val="008A3FDE"/>
  </w:style>
  <w:style w:type="character" w:customStyle="1" w:styleId="referencediv">
    <w:name w:val="referencediv"/>
    <w:basedOn w:val="DefaultParagraphFont"/>
    <w:rsid w:val="008A3FDE"/>
  </w:style>
  <w:style w:type="character" w:customStyle="1" w:styleId="cite0">
    <w:name w:val="cite0"/>
    <w:rsid w:val="008A3FDE"/>
  </w:style>
  <w:style w:type="character" w:customStyle="1" w:styleId="Aunderline1">
    <w:name w:val="Aunderline"/>
    <w:qFormat/>
    <w:rsid w:val="008A3FDE"/>
  </w:style>
  <w:style w:type="character" w:customStyle="1" w:styleId="desc">
    <w:name w:val="desc"/>
    <w:basedOn w:val="DefaultParagraphFont"/>
    <w:rsid w:val="008A3FDE"/>
  </w:style>
  <w:style w:type="character" w:customStyle="1" w:styleId="in-top">
    <w:name w:val="in-top"/>
    <w:rsid w:val="008A3FDE"/>
  </w:style>
  <w:style w:type="character" w:customStyle="1" w:styleId="nukeled">
    <w:name w:val="nukeled"/>
    <w:rsid w:val="008A3FDE"/>
  </w:style>
  <w:style w:type="character" w:customStyle="1" w:styleId="contextlyrelated">
    <w:name w:val="contextly_related"/>
    <w:rsid w:val="008A3FDE"/>
  </w:style>
  <w:style w:type="character" w:customStyle="1" w:styleId="in-right">
    <w:name w:val="in-right"/>
    <w:rsid w:val="008A3FDE"/>
  </w:style>
  <w:style w:type="character" w:customStyle="1" w:styleId="adtext">
    <w:name w:val="ad_text"/>
    <w:rsid w:val="008A3FDE"/>
  </w:style>
  <w:style w:type="character" w:customStyle="1" w:styleId="linkrow">
    <w:name w:val="link_row"/>
    <w:rsid w:val="008A3FDE"/>
  </w:style>
  <w:style w:type="character" w:customStyle="1" w:styleId="revision-date">
    <w:name w:val="revision-date"/>
    <w:rsid w:val="008A3FDE"/>
  </w:style>
  <w:style w:type="character" w:customStyle="1" w:styleId="facebook-share">
    <w:name w:val="facebook-share"/>
    <w:rsid w:val="008A3FDE"/>
  </w:style>
  <w:style w:type="character" w:customStyle="1" w:styleId="facebook-share-label">
    <w:name w:val="facebook-share-label"/>
    <w:rsid w:val="008A3FDE"/>
  </w:style>
  <w:style w:type="character" w:customStyle="1" w:styleId="ata11y">
    <w:name w:val="at_a11y"/>
    <w:rsid w:val="008A3FDE"/>
  </w:style>
  <w:style w:type="character" w:customStyle="1" w:styleId="tpk">
    <w:name w:val="tpk"/>
    <w:rsid w:val="008A3FDE"/>
  </w:style>
  <w:style w:type="character" w:customStyle="1" w:styleId="A24">
    <w:name w:val="A24"/>
    <w:uiPriority w:val="99"/>
    <w:rsid w:val="008A3FDE"/>
  </w:style>
  <w:style w:type="character" w:customStyle="1" w:styleId="A25">
    <w:name w:val="A25"/>
    <w:uiPriority w:val="99"/>
    <w:rsid w:val="008A3FDE"/>
  </w:style>
  <w:style w:type="character" w:customStyle="1" w:styleId="Headerorfooter">
    <w:name w:val="Header or footer_"/>
    <w:basedOn w:val="DefaultParagraphFont"/>
    <w:rsid w:val="008A3FDE"/>
  </w:style>
  <w:style w:type="character" w:customStyle="1" w:styleId="Bodytext21">
    <w:name w:val="Body text (2)_"/>
    <w:basedOn w:val="DefaultParagraphFont"/>
    <w:rsid w:val="008A3FDE"/>
  </w:style>
  <w:style w:type="character" w:customStyle="1" w:styleId="Bodytext22">
    <w:name w:val="Body text (2)"/>
    <w:basedOn w:val="Bodytext32"/>
    <w:rsid w:val="008A3FDE"/>
  </w:style>
  <w:style w:type="character" w:customStyle="1" w:styleId="Headerorfooter0">
    <w:name w:val="Header or footer"/>
    <w:basedOn w:val="Bodytext100"/>
    <w:rsid w:val="008A3FDE"/>
    <w:rPr>
      <w:shd w:val="clear" w:color="auto" w:fill="FFFFFF"/>
    </w:rPr>
  </w:style>
  <w:style w:type="character" w:customStyle="1" w:styleId="Bodytext33">
    <w:name w:val="Body text (3)_"/>
    <w:basedOn w:val="DefaultParagraphFont"/>
    <w:rsid w:val="008A3FDE"/>
  </w:style>
  <w:style w:type="character" w:customStyle="1" w:styleId="Bodytext31Exact">
    <w:name w:val="Body text (31) Exact"/>
    <w:basedOn w:val="DefaultParagraphFont"/>
    <w:rsid w:val="008A3FDE"/>
  </w:style>
  <w:style w:type="character" w:customStyle="1" w:styleId="Bodytext100">
    <w:name w:val="Body text (10)_"/>
    <w:basedOn w:val="DefaultParagraphFont"/>
    <w:link w:val="Bodytext101"/>
    <w:rsid w:val="008A3FDE"/>
    <w:rPr>
      <w:shd w:val="clear" w:color="auto" w:fill="FFFFFF"/>
    </w:rPr>
  </w:style>
  <w:style w:type="character" w:customStyle="1" w:styleId="Bodytext32">
    <w:name w:val="Body text (3)"/>
    <w:basedOn w:val="Bodytext3Spacing0ptExact"/>
    <w:rsid w:val="008A3FDE"/>
  </w:style>
  <w:style w:type="character" w:customStyle="1" w:styleId="Bodytext46">
    <w:name w:val="Body text (46)_"/>
    <w:basedOn w:val="DefaultParagraphFont"/>
    <w:rsid w:val="008A3FDE"/>
  </w:style>
  <w:style w:type="character" w:customStyle="1" w:styleId="Bodytext51">
    <w:name w:val="Body text (51)_"/>
    <w:basedOn w:val="DefaultParagraphFont"/>
    <w:rsid w:val="008A3FDE"/>
  </w:style>
  <w:style w:type="character" w:customStyle="1" w:styleId="Bodytext34">
    <w:name w:val="Body text (34)_"/>
    <w:basedOn w:val="DefaultParagraphFont"/>
    <w:rsid w:val="008A3FDE"/>
  </w:style>
  <w:style w:type="character" w:customStyle="1" w:styleId="Bodytext3Spacing0ptExact">
    <w:name w:val="Body text (3) + Spacing 0 pt Exact"/>
    <w:rsid w:val="008A3FDE"/>
  </w:style>
  <w:style w:type="character" w:customStyle="1" w:styleId="Bodytext82">
    <w:name w:val="Body text (82)_"/>
    <w:basedOn w:val="DefaultParagraphFont"/>
    <w:rsid w:val="008A3FDE"/>
  </w:style>
  <w:style w:type="character" w:customStyle="1" w:styleId="PicturecaptionSpacing0ptExact">
    <w:name w:val="Picture caption + Spacing 0 pt Exact"/>
    <w:basedOn w:val="DefaultParagraphFont"/>
    <w:rsid w:val="008A3FDE"/>
  </w:style>
  <w:style w:type="character" w:customStyle="1" w:styleId="Tableofcontents13">
    <w:name w:val="Table of contents (13)_"/>
    <w:basedOn w:val="DefaultParagraphFont"/>
    <w:rsid w:val="008A3FDE"/>
  </w:style>
  <w:style w:type="character" w:customStyle="1" w:styleId="Bodytext114">
    <w:name w:val="Body text (114)_"/>
    <w:basedOn w:val="DefaultParagraphFont"/>
    <w:rsid w:val="008A3FDE"/>
  </w:style>
  <w:style w:type="character" w:customStyle="1" w:styleId="Bodytext115">
    <w:name w:val="Body text (115)_"/>
    <w:basedOn w:val="DefaultParagraphFont"/>
    <w:rsid w:val="008A3FDE"/>
  </w:style>
  <w:style w:type="character" w:customStyle="1" w:styleId="Bodytext1150">
    <w:name w:val="Body text (115)"/>
    <w:basedOn w:val="Picturecaption2Spacing0ptExact"/>
    <w:rsid w:val="008A3FDE"/>
  </w:style>
  <w:style w:type="character" w:customStyle="1" w:styleId="Bodytext820">
    <w:name w:val="Body text (82)"/>
    <w:rsid w:val="008A3FDE"/>
  </w:style>
  <w:style w:type="character" w:customStyle="1" w:styleId="Bodytext102">
    <w:name w:val="Body text (10)"/>
    <w:basedOn w:val="PicturecaptionSpacing0ptExact"/>
    <w:rsid w:val="008A3FDE"/>
  </w:style>
  <w:style w:type="character" w:customStyle="1" w:styleId="Bodytext82Spacing0ptExact">
    <w:name w:val="Body text (82) + Spacing 0 pt Exact"/>
    <w:basedOn w:val="Bodytext820"/>
    <w:rsid w:val="008A3FDE"/>
  </w:style>
  <w:style w:type="character" w:customStyle="1" w:styleId="Bodytext131Exact">
    <w:name w:val="Body text (131) Exact"/>
    <w:basedOn w:val="DefaultParagraphFont"/>
    <w:rsid w:val="008A3FDE"/>
  </w:style>
  <w:style w:type="character" w:customStyle="1" w:styleId="Picturecaption2Spacing0ptExact">
    <w:name w:val="Picture caption (2) + Spacing 0 pt Exact"/>
    <w:basedOn w:val="DefaultParagraphFont"/>
    <w:rsid w:val="008A3FDE"/>
  </w:style>
  <w:style w:type="character" w:customStyle="1" w:styleId="Bodytext114Exact">
    <w:name w:val="Body text (114) Exact"/>
    <w:basedOn w:val="Bodytext131Exact"/>
    <w:rsid w:val="008A3FDE"/>
  </w:style>
  <w:style w:type="character" w:customStyle="1" w:styleId="Bodytext340">
    <w:name w:val="Body text (34)"/>
    <w:basedOn w:val="BodyText4"/>
    <w:rsid w:val="008A3FD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8A3FDE"/>
  </w:style>
  <w:style w:type="character" w:customStyle="1" w:styleId="Bodytext510">
    <w:name w:val="Body text (51)"/>
    <w:basedOn w:val="Bodytext115"/>
    <w:rsid w:val="008A3FDE"/>
  </w:style>
  <w:style w:type="character" w:customStyle="1" w:styleId="Bodytext1140">
    <w:name w:val="Body text (114)"/>
    <w:basedOn w:val="Bodytext131Exact"/>
    <w:rsid w:val="008A3FDE"/>
  </w:style>
  <w:style w:type="character" w:customStyle="1" w:styleId="Tableofcontents130">
    <w:name w:val="Table of contents (13)"/>
    <w:basedOn w:val="Bodytext82Spacing0ptExact"/>
    <w:rsid w:val="008A3FDE"/>
  </w:style>
  <w:style w:type="character" w:customStyle="1" w:styleId="Bodytext460">
    <w:name w:val="Body text (46)"/>
    <w:basedOn w:val="Bodytext114"/>
    <w:rsid w:val="008A3FDE"/>
  </w:style>
  <w:style w:type="character" w:customStyle="1" w:styleId="Bodytext46NotBold">
    <w:name w:val="Body text (46) + Not Bold"/>
    <w:basedOn w:val="Bodytext114"/>
    <w:rsid w:val="008A3FDE"/>
  </w:style>
  <w:style w:type="character" w:customStyle="1" w:styleId="Bodytext46SegoeUI">
    <w:name w:val="Body text (46) + Segoe UI"/>
    <w:basedOn w:val="Bodytext114"/>
    <w:rsid w:val="008A3FDE"/>
  </w:style>
  <w:style w:type="character" w:customStyle="1" w:styleId="Bodytext115Spacing0ptExact">
    <w:name w:val="Body text (115) + Spacing 0 pt Exact"/>
    <w:basedOn w:val="Picturecaption2Spacing0ptExact"/>
    <w:rsid w:val="008A3FDE"/>
  </w:style>
  <w:style w:type="character" w:customStyle="1" w:styleId="Picturecaption42SmallCaps">
    <w:name w:val="Picture caption (42) + Small Caps"/>
    <w:basedOn w:val="DefaultParagraphFont"/>
    <w:rsid w:val="008A3FDE"/>
  </w:style>
  <w:style w:type="character" w:customStyle="1" w:styleId="Bodytext155Exact">
    <w:name w:val="Body text (155) Exact"/>
    <w:basedOn w:val="DefaultParagraphFont"/>
    <w:rsid w:val="008A3FDE"/>
  </w:style>
  <w:style w:type="character" w:customStyle="1" w:styleId="Bodytext157">
    <w:name w:val="Body text (157)_"/>
    <w:basedOn w:val="DefaultParagraphFont"/>
    <w:rsid w:val="008A3FDE"/>
  </w:style>
  <w:style w:type="character" w:customStyle="1" w:styleId="Bodytext157Spacing0pt">
    <w:name w:val="Body text (157) + Spacing 0 pt"/>
    <w:basedOn w:val="Bodytext39"/>
    <w:rsid w:val="008A3FDE"/>
  </w:style>
  <w:style w:type="character" w:customStyle="1" w:styleId="Bodytext1570">
    <w:name w:val="Body text (157)"/>
    <w:basedOn w:val="Bodytext39"/>
    <w:rsid w:val="008A3FDE"/>
  </w:style>
  <w:style w:type="character" w:customStyle="1" w:styleId="Heading2213pt">
    <w:name w:val="Heading #22 + 13 pt"/>
    <w:basedOn w:val="DefaultParagraphFont"/>
    <w:rsid w:val="008A3FDE"/>
  </w:style>
  <w:style w:type="character" w:customStyle="1" w:styleId="Heading22125pt">
    <w:name w:val="Heading #22 + 12.5 pt"/>
    <w:basedOn w:val="DefaultParagraphFont"/>
    <w:rsid w:val="008A3FDE"/>
  </w:style>
  <w:style w:type="character" w:customStyle="1" w:styleId="Bodytext300">
    <w:name w:val="Body text (30)_"/>
    <w:basedOn w:val="DefaultParagraphFont"/>
    <w:rsid w:val="008A3FDE"/>
  </w:style>
  <w:style w:type="character" w:customStyle="1" w:styleId="Bodytext301">
    <w:name w:val="Body text (30)"/>
    <w:basedOn w:val="Bodytext3TimesNewRoman"/>
    <w:rsid w:val="008A3FDE"/>
  </w:style>
  <w:style w:type="character" w:customStyle="1" w:styleId="Bodytext39">
    <w:name w:val="Body text (39)_"/>
    <w:basedOn w:val="DefaultParagraphFont"/>
    <w:rsid w:val="008A3FDE"/>
  </w:style>
  <w:style w:type="character" w:customStyle="1" w:styleId="Bodytext390">
    <w:name w:val="Body text (39)"/>
    <w:basedOn w:val="BodytextExact"/>
    <w:rsid w:val="008A3FDE"/>
  </w:style>
  <w:style w:type="character" w:customStyle="1" w:styleId="Bodytext159Exact">
    <w:name w:val="Body text (159) Exact"/>
    <w:basedOn w:val="DefaultParagraphFont"/>
    <w:rsid w:val="008A3FDE"/>
  </w:style>
  <w:style w:type="character" w:customStyle="1" w:styleId="Bodytext60Spacing0pt">
    <w:name w:val="Body text (60) + Spacing 0 pt"/>
    <w:basedOn w:val="DefaultParagraphFont"/>
    <w:rsid w:val="008A3FDE"/>
  </w:style>
  <w:style w:type="character" w:customStyle="1" w:styleId="Bodytext3Spacing-1pt">
    <w:name w:val="Body text (3) + Spacing -1 pt"/>
    <w:basedOn w:val="Bodytext3Spacing0ptExact"/>
    <w:rsid w:val="008A3FDE"/>
  </w:style>
  <w:style w:type="character" w:customStyle="1" w:styleId="Bodytext3TimesNewRoman">
    <w:name w:val="Body text (3) + Times New Roman"/>
    <w:aliases w:val="11.5 pt"/>
    <w:basedOn w:val="Bodytext3Spacing0ptExact"/>
    <w:rsid w:val="008A3FDE"/>
  </w:style>
  <w:style w:type="character" w:customStyle="1" w:styleId="Bodytext2NotBold">
    <w:name w:val="Body text (2) + Not Bold"/>
    <w:basedOn w:val="Bodytext32"/>
    <w:rsid w:val="008A3FDE"/>
  </w:style>
  <w:style w:type="character" w:customStyle="1" w:styleId="BodytextExact">
    <w:name w:val="Body text Exact"/>
    <w:basedOn w:val="DefaultParagraphFont"/>
    <w:rsid w:val="008A3FDE"/>
  </w:style>
  <w:style w:type="character" w:customStyle="1" w:styleId="Heading13Italic">
    <w:name w:val="Heading #13 + Italic"/>
    <w:basedOn w:val="DefaultParagraphFont"/>
    <w:rsid w:val="008A3FDE"/>
  </w:style>
  <w:style w:type="character" w:customStyle="1" w:styleId="Heading92Spacing2pt">
    <w:name w:val="Heading #9 (2) + Spacing 2 pt"/>
    <w:basedOn w:val="DefaultParagraphFont"/>
    <w:rsid w:val="008A3FDE"/>
  </w:style>
  <w:style w:type="character" w:customStyle="1" w:styleId="Bodytext38Spacing0pt">
    <w:name w:val="Body text (38) + Spacing 0 pt"/>
    <w:basedOn w:val="DefaultParagraphFont"/>
    <w:rsid w:val="008A3FDE"/>
  </w:style>
  <w:style w:type="character" w:customStyle="1" w:styleId="Bodytext42Spacing-1pt">
    <w:name w:val="Body text (42) + Spacing -1 pt"/>
    <w:basedOn w:val="DefaultParagraphFont"/>
    <w:rsid w:val="008A3FDE"/>
  </w:style>
  <w:style w:type="character" w:customStyle="1" w:styleId="Bodytext35">
    <w:name w:val="Body text (35)_"/>
    <w:basedOn w:val="DefaultParagraphFont"/>
    <w:rsid w:val="008A3FDE"/>
  </w:style>
  <w:style w:type="character" w:customStyle="1" w:styleId="Picturecaption19">
    <w:name w:val="Picture caption (19)_"/>
    <w:basedOn w:val="DefaultParagraphFont"/>
    <w:rsid w:val="008A3FDE"/>
  </w:style>
  <w:style w:type="character" w:customStyle="1" w:styleId="Picturecaption9Exact">
    <w:name w:val="Picture caption (9) Exact"/>
    <w:basedOn w:val="DefaultParagraphFont"/>
    <w:rsid w:val="008A3FDE"/>
  </w:style>
  <w:style w:type="character" w:customStyle="1" w:styleId="Bodytext87">
    <w:name w:val="Body text (87)_"/>
    <w:basedOn w:val="DefaultParagraphFont"/>
    <w:rsid w:val="008A3FDE"/>
  </w:style>
  <w:style w:type="character" w:customStyle="1" w:styleId="Bodytext6">
    <w:name w:val="Body text (6)_"/>
    <w:basedOn w:val="DefaultParagraphFont"/>
    <w:rsid w:val="008A3FDE"/>
  </w:style>
  <w:style w:type="character" w:customStyle="1" w:styleId="Heading142SmallCaps">
    <w:name w:val="Heading #14 (2) + Small Caps"/>
    <w:basedOn w:val="DefaultParagraphFont"/>
    <w:rsid w:val="008A3FDE"/>
  </w:style>
  <w:style w:type="character" w:customStyle="1" w:styleId="Bodytext350">
    <w:name w:val="Body text (35)"/>
    <w:basedOn w:val="Picturecaption190"/>
    <w:rsid w:val="008A3FDE"/>
  </w:style>
  <w:style w:type="character" w:customStyle="1" w:styleId="Picturecaption190">
    <w:name w:val="Picture caption (19)"/>
    <w:basedOn w:val="Picturecaption27Spacing0pt"/>
    <w:rsid w:val="008A3FDE"/>
  </w:style>
  <w:style w:type="character" w:customStyle="1" w:styleId="Picturecaption27Spacing0pt">
    <w:name w:val="Picture caption (27) + Spacing 0 pt"/>
    <w:basedOn w:val="DefaultParagraphFont"/>
    <w:rsid w:val="008A3FDE"/>
  </w:style>
  <w:style w:type="character" w:customStyle="1" w:styleId="Bodytext43Spacing0ptExact">
    <w:name w:val="Body text (43) + Spacing 0 pt Exact"/>
    <w:basedOn w:val="DefaultParagraphFont"/>
    <w:rsid w:val="008A3FDE"/>
  </w:style>
  <w:style w:type="character" w:customStyle="1" w:styleId="Bodytext61">
    <w:name w:val="Body text (6)"/>
    <w:basedOn w:val="Bodytext870"/>
    <w:rsid w:val="008A3FDE"/>
  </w:style>
  <w:style w:type="character" w:customStyle="1" w:styleId="Bodytext870">
    <w:name w:val="Body text (87)"/>
    <w:basedOn w:val="DefaultParagraphFont"/>
    <w:rsid w:val="008A3FDE"/>
  </w:style>
  <w:style w:type="character" w:customStyle="1" w:styleId="BodytextSegoeUI">
    <w:name w:val="Body text + Segoe UI"/>
    <w:aliases w:val="21.5 pt"/>
    <w:basedOn w:val="DefaultParagraphFont"/>
    <w:rsid w:val="008A3FDE"/>
  </w:style>
  <w:style w:type="character" w:customStyle="1" w:styleId="Bodytext68">
    <w:name w:val="Body text (68)_"/>
    <w:basedOn w:val="DefaultParagraphFont"/>
    <w:rsid w:val="008A3FDE"/>
  </w:style>
  <w:style w:type="character" w:customStyle="1" w:styleId="Bodytext112SmallCaps">
    <w:name w:val="Body text (112) + Small Caps"/>
    <w:basedOn w:val="DefaultParagraphFont"/>
    <w:rsid w:val="008A3FDE"/>
  </w:style>
  <w:style w:type="character" w:customStyle="1" w:styleId="Bodytext680">
    <w:name w:val="Body text (68)"/>
    <w:basedOn w:val="Heading162SmallCaps"/>
    <w:rsid w:val="008A3FDE"/>
  </w:style>
  <w:style w:type="character" w:customStyle="1" w:styleId="Tableofcontents11">
    <w:name w:val="Table of contents (11)_"/>
    <w:basedOn w:val="DefaultParagraphFont"/>
    <w:rsid w:val="008A3FDE"/>
  </w:style>
  <w:style w:type="character" w:customStyle="1" w:styleId="Tableofcontents110">
    <w:name w:val="Table of contents (11)"/>
    <w:basedOn w:val="article-quote-right"/>
    <w:rsid w:val="008A3FDE"/>
  </w:style>
  <w:style w:type="character" w:customStyle="1" w:styleId="Tableofcontents15">
    <w:name w:val="Table of contents (15)_"/>
    <w:basedOn w:val="DefaultParagraphFont"/>
    <w:rsid w:val="008A3FDE"/>
  </w:style>
  <w:style w:type="character" w:customStyle="1" w:styleId="Tableofcontents150">
    <w:name w:val="Table of contents (15)"/>
    <w:basedOn w:val="StyleBox12pt"/>
    <w:rsid w:val="008A3FDE"/>
  </w:style>
  <w:style w:type="character" w:customStyle="1" w:styleId="Heading162SmallCaps">
    <w:name w:val="Heading #16 (2) + Small Caps"/>
    <w:basedOn w:val="DefaultParagraphFont"/>
    <w:rsid w:val="008A3FDE"/>
  </w:style>
  <w:style w:type="character" w:customStyle="1" w:styleId="amp">
    <w:name w:val="amp"/>
    <w:basedOn w:val="DefaultParagraphFont"/>
    <w:rsid w:val="008A3FDE"/>
  </w:style>
  <w:style w:type="character" w:customStyle="1" w:styleId="article-quote-right">
    <w:name w:val="article-quote-right"/>
    <w:basedOn w:val="DefaultParagraphFont"/>
    <w:rsid w:val="008A3FDE"/>
  </w:style>
  <w:style w:type="character" w:customStyle="1" w:styleId="StyleBox12ptBold">
    <w:name w:val="Style Box + 12 pt Bold"/>
    <w:basedOn w:val="DefaultParagraphFont"/>
    <w:rsid w:val="008A3FDE"/>
  </w:style>
  <w:style w:type="character" w:customStyle="1" w:styleId="StyleBox12pt">
    <w:name w:val="Style Box + 12 pt"/>
    <w:basedOn w:val="DefaultParagraphFont"/>
    <w:rsid w:val="008A3FDE"/>
  </w:style>
  <w:style w:type="character" w:customStyle="1" w:styleId="commentstext0">
    <w:name w:val="commentstext"/>
    <w:rsid w:val="008A3FDE"/>
  </w:style>
  <w:style w:type="character" w:customStyle="1" w:styleId="wikicreatelink">
    <w:name w:val="wikicreatelink"/>
    <w:basedOn w:val="DefaultParagraphFont"/>
    <w:rsid w:val="008A3FDE"/>
  </w:style>
  <w:style w:type="character" w:customStyle="1" w:styleId="facebook-share-count">
    <w:name w:val="facebook-share-count"/>
    <w:basedOn w:val="DefaultParagraphFont"/>
    <w:rsid w:val="008A3FDE"/>
  </w:style>
  <w:style w:type="character" w:customStyle="1" w:styleId="tickerwrap">
    <w:name w:val="ticker_wrap"/>
    <w:basedOn w:val="DefaultParagraphFont"/>
    <w:rsid w:val="008A3FDE"/>
  </w:style>
  <w:style w:type="character" w:customStyle="1" w:styleId="smallcaps0">
    <w:name w:val="small_caps"/>
    <w:basedOn w:val="DefaultParagraphFont"/>
    <w:rsid w:val="008A3FDE"/>
  </w:style>
  <w:style w:type="character" w:customStyle="1" w:styleId="StyleGaramondText1">
    <w:name w:val="Style Garamond Text 1"/>
    <w:basedOn w:val="DefaultParagraphFont"/>
    <w:rsid w:val="008A3FDE"/>
  </w:style>
  <w:style w:type="character" w:customStyle="1" w:styleId="StyleGaramondText1Underline">
    <w:name w:val="Style Garamond Text 1 Underline"/>
    <w:basedOn w:val="DefaultParagraphFont"/>
    <w:rsid w:val="008A3FDE"/>
  </w:style>
  <w:style w:type="character" w:customStyle="1" w:styleId="StyleBoldUnderlineBorderSinglesolidlineAuto05pt">
    <w:name w:val="Style Bold Underline Border: : (Single solid line Auto  0.5 pt ..."/>
    <w:basedOn w:val="DefaultParagraphFont"/>
    <w:rsid w:val="008A3FDE"/>
  </w:style>
  <w:style w:type="character" w:customStyle="1" w:styleId="StyleStyleBoldUnderlineUnderlineIntenseEmphasisIntenseEmpha">
    <w:name w:val="Style Style Bold UnderlineUnderlineIntense EmphasisIntense Empha..."/>
    <w:basedOn w:val="DefaultParagraphFont"/>
    <w:rsid w:val="008A3FDE"/>
  </w:style>
  <w:style w:type="character" w:customStyle="1" w:styleId="Style7ptBold">
    <w:name w:val="Style 7 pt Bold"/>
    <w:basedOn w:val="DefaultParagraphFont"/>
    <w:rsid w:val="008A3FDE"/>
  </w:style>
  <w:style w:type="character" w:styleId="HTMLAcronym">
    <w:name w:val="HTML Acronym"/>
    <w:basedOn w:val="DefaultParagraphFont"/>
    <w:uiPriority w:val="99"/>
    <w:unhideWhenUsed/>
    <w:rsid w:val="008A3FDE"/>
  </w:style>
  <w:style w:type="paragraph" w:styleId="HTMLAddress">
    <w:name w:val="HTML Address"/>
    <w:basedOn w:val="Normal"/>
    <w:link w:val="HTMLAddressChar"/>
    <w:uiPriority w:val="99"/>
    <w:unhideWhenUsed/>
    <w:rsid w:val="008A3FDE"/>
    <w:rPr>
      <w:i/>
      <w:iCs/>
    </w:rPr>
  </w:style>
  <w:style w:type="character" w:customStyle="1" w:styleId="HTMLAddressChar">
    <w:name w:val="HTML Address Char"/>
    <w:basedOn w:val="DefaultParagraphFont"/>
    <w:link w:val="HTMLAddress"/>
    <w:uiPriority w:val="99"/>
    <w:rsid w:val="008A3FDE"/>
    <w:rPr>
      <w:rFonts w:ascii="Georgia" w:hAnsi="Georgia"/>
      <w:i/>
      <w:iCs/>
      <w:sz w:val="20"/>
    </w:rPr>
  </w:style>
  <w:style w:type="paragraph" w:styleId="Index1">
    <w:name w:val="index 1"/>
    <w:basedOn w:val="Normal"/>
    <w:next w:val="Normal"/>
    <w:autoRedefine/>
    <w:unhideWhenUsed/>
    <w:rsid w:val="008A3FDE"/>
    <w:pPr>
      <w:ind w:left="220" w:hanging="220"/>
    </w:pPr>
  </w:style>
  <w:style w:type="character" w:customStyle="1" w:styleId="cardunderlineChar0">
    <w:name w:val="card underline Char"/>
    <w:locked/>
    <w:rsid w:val="008A3FDE"/>
  </w:style>
  <w:style w:type="paragraph" w:customStyle="1" w:styleId="cardunderline">
    <w:name w:val="card underline"/>
    <w:basedOn w:val="Normal"/>
    <w:next w:val="GAUnderline"/>
    <w:uiPriority w:val="99"/>
    <w:qFormat/>
    <w:rsid w:val="008A3FDE"/>
  </w:style>
  <w:style w:type="paragraph" w:customStyle="1" w:styleId="Hat1">
    <w:name w:val="Hat1"/>
    <w:basedOn w:val="Normal"/>
    <w:next w:val="Normal"/>
    <w:uiPriority w:val="2"/>
    <w:qFormat/>
    <w:rsid w:val="008A3FDE"/>
  </w:style>
  <w:style w:type="paragraph" w:customStyle="1" w:styleId="post-subtitle">
    <w:name w:val="post-subtitle"/>
    <w:basedOn w:val="Normal"/>
    <w:uiPriority w:val="99"/>
    <w:qFormat/>
    <w:rsid w:val="008A3FDE"/>
  </w:style>
  <w:style w:type="paragraph" w:customStyle="1" w:styleId="para">
    <w:name w:val="para"/>
    <w:basedOn w:val="Normal"/>
    <w:next w:val="ReallySamllText"/>
    <w:uiPriority w:val="99"/>
    <w:qFormat/>
    <w:rsid w:val="008A3FDE"/>
  </w:style>
  <w:style w:type="paragraph" w:customStyle="1" w:styleId="noindent0">
    <w:name w:val="no_indent"/>
    <w:basedOn w:val="Normal"/>
    <w:next w:val="NormalWeb3"/>
    <w:uiPriority w:val="99"/>
    <w:qFormat/>
    <w:rsid w:val="008A3FDE"/>
  </w:style>
  <w:style w:type="paragraph" w:customStyle="1" w:styleId="tagline1">
    <w:name w:val="tagline"/>
    <w:basedOn w:val="Normal"/>
    <w:next w:val="cardCharCharCharCharChar"/>
    <w:uiPriority w:val="99"/>
    <w:qFormat/>
    <w:rsid w:val="008A3FDE"/>
  </w:style>
  <w:style w:type="paragraph" w:customStyle="1" w:styleId="Block1">
    <w:name w:val="Block1"/>
    <w:basedOn w:val="Normal"/>
    <w:next w:val="Normal"/>
    <w:uiPriority w:val="3"/>
    <w:qFormat/>
    <w:rsid w:val="008A3FDE"/>
  </w:style>
  <w:style w:type="paragraph" w:customStyle="1" w:styleId="TOCHeading1">
    <w:name w:val="TOC Heading1"/>
    <w:basedOn w:val="Heading1"/>
    <w:next w:val="Normal"/>
    <w:uiPriority w:val="39"/>
    <w:qFormat/>
    <w:rsid w:val="008A3FDE"/>
    <w:rPr>
      <w:bCs/>
      <w:caps/>
    </w:rPr>
  </w:style>
  <w:style w:type="paragraph" w:customStyle="1" w:styleId="NoteLevel11">
    <w:name w:val="Note Level 11"/>
    <w:basedOn w:val="Normal"/>
    <w:next w:val="HeaderFooter"/>
    <w:uiPriority w:val="99"/>
    <w:qFormat/>
    <w:rsid w:val="008A3FDE"/>
  </w:style>
  <w:style w:type="character" w:customStyle="1" w:styleId="ReallySamllTextChar">
    <w:name w:val="ReallySamllText Char"/>
    <w:locked/>
    <w:rsid w:val="008A3FDE"/>
  </w:style>
  <w:style w:type="paragraph" w:customStyle="1" w:styleId="ReallySamllText">
    <w:name w:val="ReallySamllText"/>
    <w:basedOn w:val="Normal"/>
    <w:next w:val="CardTextUnderlined"/>
    <w:autoRedefine/>
    <w:qFormat/>
    <w:rsid w:val="008A3FDE"/>
  </w:style>
  <w:style w:type="paragraph" w:customStyle="1" w:styleId="NormalWeb3">
    <w:name w:val="Normal (Web)3"/>
    <w:basedOn w:val="Normal"/>
    <w:next w:val="CardTagCharChar"/>
    <w:uiPriority w:val="99"/>
    <w:qFormat/>
    <w:rsid w:val="008A3FDE"/>
  </w:style>
  <w:style w:type="paragraph" w:customStyle="1" w:styleId="cardCharCharCharCharChar">
    <w:name w:val="card Char Char Char Char Char"/>
    <w:basedOn w:val="Normal"/>
    <w:next w:val="fixed"/>
    <w:qFormat/>
    <w:rsid w:val="008A3FDE"/>
  </w:style>
  <w:style w:type="paragraph" w:customStyle="1" w:styleId="TagCiteChar4">
    <w:name w:val="Tag / Cite Char"/>
    <w:basedOn w:val="Normal"/>
    <w:next w:val="textonormal"/>
    <w:uiPriority w:val="99"/>
    <w:qFormat/>
    <w:rsid w:val="008A3FDE"/>
  </w:style>
  <w:style w:type="paragraph" w:customStyle="1" w:styleId="PageNumber2">
    <w:name w:val="Page Number2"/>
    <w:basedOn w:val="Normal"/>
    <w:next w:val="Normal"/>
    <w:uiPriority w:val="99"/>
    <w:qFormat/>
    <w:rsid w:val="008A3FDE"/>
  </w:style>
  <w:style w:type="paragraph" w:customStyle="1" w:styleId="HeaderFooter">
    <w:name w:val="Header &amp; Footer"/>
    <w:next w:val="ExecutiveSummarytext"/>
    <w:uiPriority w:val="99"/>
    <w:qFormat/>
    <w:rsid w:val="008A3FDE"/>
    <w:pPr>
      <w:spacing w:after="200" w:line="276" w:lineRule="auto"/>
    </w:pPr>
  </w:style>
  <w:style w:type="paragraph" w:customStyle="1" w:styleId="CardTextSmall0">
    <w:name w:val="Card Text Small"/>
    <w:basedOn w:val="Normal"/>
    <w:uiPriority w:val="99"/>
    <w:qFormat/>
    <w:rsid w:val="008A3FDE"/>
  </w:style>
  <w:style w:type="paragraph" w:customStyle="1" w:styleId="CardTextUnderlined">
    <w:name w:val="Card Text Underlined"/>
    <w:basedOn w:val="Normal"/>
    <w:next w:val="NormalUnderline"/>
    <w:uiPriority w:val="99"/>
    <w:qFormat/>
    <w:rsid w:val="008A3FDE"/>
  </w:style>
  <w:style w:type="paragraph" w:customStyle="1" w:styleId="HeaderDebate">
    <w:name w:val="Header Debate"/>
    <w:basedOn w:val="Normal"/>
    <w:next w:val="byline1"/>
    <w:uiPriority w:val="99"/>
    <w:qFormat/>
    <w:rsid w:val="008A3FDE"/>
  </w:style>
  <w:style w:type="paragraph" w:customStyle="1" w:styleId="NormalWeb1">
    <w:name w:val="Normal (Web)1"/>
    <w:basedOn w:val="Normal"/>
    <w:next w:val="PlaceholderText1"/>
    <w:uiPriority w:val="99"/>
    <w:qFormat/>
    <w:rsid w:val="008A3FDE"/>
  </w:style>
  <w:style w:type="paragraph" w:customStyle="1" w:styleId="CardTagCharChar">
    <w:name w:val="Card Tag Char Char"/>
    <w:basedOn w:val="Normal"/>
    <w:next w:val="NoteLevel31"/>
    <w:uiPriority w:val="99"/>
    <w:qFormat/>
    <w:rsid w:val="008A3FDE"/>
  </w:style>
  <w:style w:type="paragraph" w:customStyle="1" w:styleId="fixed">
    <w:name w:val="fixed"/>
    <w:basedOn w:val="Normal"/>
    <w:next w:val="NoteLevel41"/>
    <w:uiPriority w:val="99"/>
    <w:qFormat/>
    <w:rsid w:val="008A3FDE"/>
  </w:style>
  <w:style w:type="paragraph" w:customStyle="1" w:styleId="textonormal">
    <w:name w:val="textonormal"/>
    <w:basedOn w:val="Normal"/>
    <w:next w:val="NoteLevel51"/>
    <w:uiPriority w:val="99"/>
    <w:qFormat/>
    <w:rsid w:val="008A3FDE"/>
  </w:style>
  <w:style w:type="paragraph" w:customStyle="1" w:styleId="ExecutiveSummarytext">
    <w:name w:val="Executive Summary text"/>
    <w:basedOn w:val="Normal"/>
    <w:next w:val="Normal"/>
    <w:uiPriority w:val="99"/>
    <w:qFormat/>
    <w:rsid w:val="008A3FDE"/>
  </w:style>
  <w:style w:type="character" w:customStyle="1" w:styleId="NormalUnderlineChar1">
    <w:name w:val="Normal Underline Char1"/>
    <w:locked/>
    <w:rsid w:val="008A3FDE"/>
  </w:style>
  <w:style w:type="paragraph" w:customStyle="1" w:styleId="byline1">
    <w:name w:val="byline1"/>
    <w:basedOn w:val="Normal"/>
    <w:uiPriority w:val="99"/>
    <w:qFormat/>
    <w:rsid w:val="008A3FDE"/>
  </w:style>
  <w:style w:type="paragraph" w:customStyle="1" w:styleId="PlaceholderText1">
    <w:name w:val="Placeholder Text1"/>
    <w:basedOn w:val="Normal"/>
    <w:next w:val="ImportantText"/>
    <w:uiPriority w:val="99"/>
    <w:qFormat/>
    <w:rsid w:val="008A3FDE"/>
  </w:style>
  <w:style w:type="paragraph" w:customStyle="1" w:styleId="NoteLevel31">
    <w:name w:val="Note Level 31"/>
    <w:basedOn w:val="Normal"/>
    <w:uiPriority w:val="99"/>
    <w:qFormat/>
    <w:rsid w:val="008A3FDE"/>
  </w:style>
  <w:style w:type="paragraph" w:customStyle="1" w:styleId="NoteLevel41">
    <w:name w:val="Note Level 41"/>
    <w:basedOn w:val="Normal"/>
    <w:next w:val="StyleBodyText11ptBlackUnderline"/>
    <w:uiPriority w:val="99"/>
    <w:qFormat/>
    <w:rsid w:val="008A3FDE"/>
  </w:style>
  <w:style w:type="paragraph" w:customStyle="1" w:styleId="NoteLevel51">
    <w:name w:val="Note Level 51"/>
    <w:basedOn w:val="Normal"/>
    <w:uiPriority w:val="99"/>
    <w:qFormat/>
    <w:rsid w:val="008A3FDE"/>
  </w:style>
  <w:style w:type="paragraph" w:customStyle="1" w:styleId="NoteLevel61">
    <w:name w:val="Note Level 61"/>
    <w:basedOn w:val="Normal"/>
    <w:next w:val="StyleBodyText11ptBoldBlack"/>
    <w:uiPriority w:val="99"/>
    <w:qFormat/>
    <w:rsid w:val="008A3FDE"/>
  </w:style>
  <w:style w:type="paragraph" w:customStyle="1" w:styleId="NoteLevel71">
    <w:name w:val="Note Level 71"/>
    <w:basedOn w:val="Normal"/>
    <w:uiPriority w:val="99"/>
    <w:qFormat/>
    <w:rsid w:val="008A3FDE"/>
  </w:style>
  <w:style w:type="paragraph" w:customStyle="1" w:styleId="NoteLevel81">
    <w:name w:val="Note Level 81"/>
    <w:basedOn w:val="Normal"/>
    <w:next w:val="StyletinyBold"/>
    <w:uiPriority w:val="99"/>
    <w:qFormat/>
    <w:rsid w:val="008A3FDE"/>
  </w:style>
  <w:style w:type="paragraph" w:customStyle="1" w:styleId="NoteLevel91">
    <w:name w:val="Note Level 91"/>
    <w:basedOn w:val="Normal"/>
    <w:uiPriority w:val="99"/>
    <w:qFormat/>
    <w:rsid w:val="008A3FDE"/>
  </w:style>
  <w:style w:type="character" w:customStyle="1" w:styleId="ImportantTextChar">
    <w:name w:val="Important Text Char"/>
    <w:locked/>
    <w:rsid w:val="008A3FDE"/>
  </w:style>
  <w:style w:type="paragraph" w:customStyle="1" w:styleId="ImportantText">
    <w:name w:val="Important Text"/>
    <w:basedOn w:val="Normal"/>
    <w:next w:val="Normal"/>
    <w:qFormat/>
    <w:rsid w:val="008A3FDE"/>
  </w:style>
  <w:style w:type="character" w:customStyle="1" w:styleId="StyleBodyText11ptBlackUnderlineChar">
    <w:name w:val="Style Body Text + 11 pt Black Underline Char"/>
    <w:locked/>
    <w:rsid w:val="008A3FDE"/>
  </w:style>
  <w:style w:type="paragraph" w:customStyle="1" w:styleId="StyleBodyText11ptBlackUnderline">
    <w:name w:val="Style Body Text + 11 pt Black Underline"/>
    <w:basedOn w:val="Normal"/>
    <w:next w:val="ListContents"/>
    <w:qFormat/>
    <w:rsid w:val="008A3FDE"/>
  </w:style>
  <w:style w:type="character" w:customStyle="1" w:styleId="StyleBodyText11ptBoldBlackChar">
    <w:name w:val="Style Body Text + 11 pt Bold Black Char"/>
    <w:locked/>
    <w:rsid w:val="008A3FDE"/>
  </w:style>
  <w:style w:type="paragraph" w:customStyle="1" w:styleId="StyleBodyText11ptBoldBlack">
    <w:name w:val="Style Body Text + 11 pt Bold Black"/>
    <w:basedOn w:val="Normal"/>
    <w:next w:val="StyleListContents11ptCustomColorRGB353132Underline"/>
    <w:qFormat/>
    <w:rsid w:val="008A3FDE"/>
  </w:style>
  <w:style w:type="character" w:customStyle="1" w:styleId="StyletinyBoldChar">
    <w:name w:val="Style tiny + Bold Char"/>
    <w:locked/>
    <w:rsid w:val="008A3FDE"/>
  </w:style>
  <w:style w:type="paragraph" w:customStyle="1" w:styleId="StyletinyBold">
    <w:name w:val="Style tiny + Bold"/>
    <w:basedOn w:val="TagF3"/>
    <w:qFormat/>
    <w:rsid w:val="008A3FDE"/>
  </w:style>
  <w:style w:type="character" w:customStyle="1" w:styleId="Heading5SizeDownChar">
    <w:name w:val="Heading 5 Size Down Char"/>
    <w:locked/>
    <w:rsid w:val="008A3FDE"/>
  </w:style>
  <w:style w:type="character" w:customStyle="1" w:styleId="Normal2BoldChar">
    <w:name w:val="Normal2 + Bold Char"/>
    <w:locked/>
    <w:rsid w:val="008A3FDE"/>
  </w:style>
  <w:style w:type="paragraph" w:customStyle="1" w:styleId="Normal2Bold">
    <w:name w:val="Normal2 + Bold"/>
    <w:basedOn w:val="Normal"/>
    <w:next w:val="Unimportant"/>
    <w:qFormat/>
    <w:rsid w:val="008A3FDE"/>
  </w:style>
  <w:style w:type="character" w:customStyle="1" w:styleId="ListContentsChar">
    <w:name w:val="List Contents Char"/>
    <w:locked/>
    <w:rsid w:val="008A3FDE"/>
  </w:style>
  <w:style w:type="paragraph" w:customStyle="1" w:styleId="ListContents">
    <w:name w:val="List Contents"/>
    <w:basedOn w:val="Normal"/>
    <w:next w:val="Ununderlined"/>
    <w:qFormat/>
    <w:rsid w:val="008A3FDE"/>
  </w:style>
  <w:style w:type="character" w:customStyle="1" w:styleId="StyleListContents11ptCustomColorRGB353132UnderlineChar">
    <w:name w:val="Style List Contents + 11 pt Custom Color(RGB(353132)) Underline Char"/>
    <w:locked/>
    <w:rsid w:val="008A3FDE"/>
  </w:style>
  <w:style w:type="paragraph" w:customStyle="1" w:styleId="StyleListContents11ptCustomColorRGB353132Underline">
    <w:name w:val="Style List Contents + 11 pt Custom Color(RGB(353132)) Underline"/>
    <w:basedOn w:val="Ununderlined"/>
    <w:qFormat/>
    <w:rsid w:val="008A3FDE"/>
    <w:pPr>
      <w:jc w:val="left"/>
    </w:pPr>
    <w:rPr>
      <w:rFonts w:eastAsiaTheme="minorHAnsi"/>
      <w:sz w:val="20"/>
    </w:rPr>
  </w:style>
  <w:style w:type="character" w:customStyle="1" w:styleId="StyleCards12ptThickunderlineChar2">
    <w:name w:val="Style Cards + 12 pt Thick underline Char2"/>
    <w:locked/>
    <w:rsid w:val="008A3FDE"/>
  </w:style>
  <w:style w:type="paragraph" w:customStyle="1" w:styleId="StyleCards12ptThickunderline">
    <w:name w:val="Style Cards + 12 pt Thick underline"/>
    <w:basedOn w:val="Normal"/>
    <w:qFormat/>
    <w:rsid w:val="008A3FDE"/>
  </w:style>
  <w:style w:type="character" w:customStyle="1" w:styleId="UnimportantCharChar">
    <w:name w:val="Unimportant Char Char"/>
    <w:locked/>
    <w:rsid w:val="008A3FDE"/>
  </w:style>
  <w:style w:type="paragraph" w:customStyle="1" w:styleId="Unimportant">
    <w:name w:val="Unimportant"/>
    <w:basedOn w:val="Normal"/>
    <w:next w:val="DebateCite"/>
    <w:qFormat/>
    <w:rsid w:val="008A3FDE"/>
  </w:style>
  <w:style w:type="paragraph" w:customStyle="1" w:styleId="StyleHeading1Justified">
    <w:name w:val="Style Heading 1 + Justified"/>
    <w:basedOn w:val="Normal"/>
    <w:next w:val="Normal"/>
    <w:uiPriority w:val="99"/>
    <w:qFormat/>
    <w:rsid w:val="008A3FDE"/>
  </w:style>
  <w:style w:type="paragraph" w:customStyle="1" w:styleId="textunderline0">
    <w:name w:val="text underline"/>
    <w:basedOn w:val="Normal"/>
    <w:next w:val="Heading4Cite"/>
    <w:autoRedefine/>
    <w:qFormat/>
    <w:rsid w:val="008A3FDE"/>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A3FDE"/>
  </w:style>
  <w:style w:type="paragraph" w:customStyle="1" w:styleId="DebateTag">
    <w:name w:val="Debate Tag"/>
    <w:basedOn w:val="Normal"/>
    <w:autoRedefine/>
    <w:qFormat/>
    <w:rsid w:val="008A3FDE"/>
  </w:style>
  <w:style w:type="paragraph" w:customStyle="1" w:styleId="DebateCite">
    <w:name w:val="Debate Cite"/>
    <w:basedOn w:val="Normal"/>
    <w:next w:val="Normaltag"/>
    <w:autoRedefine/>
    <w:uiPriority w:val="99"/>
    <w:qFormat/>
    <w:rsid w:val="008A3FDE"/>
  </w:style>
  <w:style w:type="paragraph" w:customStyle="1" w:styleId="PreformattedText">
    <w:name w:val="Preformatted Text"/>
    <w:basedOn w:val="Normal"/>
    <w:next w:val="Cardnon-underlined"/>
    <w:uiPriority w:val="99"/>
    <w:qFormat/>
    <w:rsid w:val="008A3FDE"/>
  </w:style>
  <w:style w:type="paragraph" w:customStyle="1" w:styleId="MaggieTag">
    <w:name w:val="MaggieTag"/>
    <w:basedOn w:val="Heading2"/>
    <w:next w:val="BlockTitle4"/>
    <w:qFormat/>
    <w:rsid w:val="008A3FDE"/>
    <w:rPr>
      <w:bCs/>
      <w:caps/>
    </w:rPr>
  </w:style>
  <w:style w:type="paragraph" w:customStyle="1" w:styleId="4">
    <w:name w:val="4"/>
    <w:basedOn w:val="Normal"/>
    <w:next w:val="DottedUnderline1"/>
    <w:qFormat/>
    <w:rsid w:val="008A3FDE"/>
  </w:style>
  <w:style w:type="paragraph" w:customStyle="1" w:styleId="BlockTitle4">
    <w:name w:val="%Block Title"/>
    <w:basedOn w:val="Heading1"/>
    <w:next w:val="PageNumber4"/>
    <w:qFormat/>
    <w:rsid w:val="008A3FDE"/>
    <w:rPr>
      <w:bCs/>
      <w:caps/>
    </w:rPr>
  </w:style>
  <w:style w:type="paragraph" w:customStyle="1" w:styleId="HiddenBlockHeader">
    <w:name w:val="Hidden Block Header"/>
    <w:basedOn w:val="Normal"/>
    <w:next w:val="Cardtext4"/>
    <w:link w:val="HiddenBlockHeaderChar"/>
    <w:qFormat/>
    <w:rsid w:val="008A3FDE"/>
  </w:style>
  <w:style w:type="paragraph" w:customStyle="1" w:styleId="ThickUnderline">
    <w:name w:val="ThickUnderline"/>
    <w:qFormat/>
    <w:rsid w:val="008A3FDE"/>
    <w:pPr>
      <w:spacing w:after="200" w:line="276" w:lineRule="auto"/>
    </w:pPr>
  </w:style>
  <w:style w:type="paragraph" w:customStyle="1" w:styleId="DottedUnderline1">
    <w:name w:val="DottedUnderline"/>
    <w:basedOn w:val="Normal"/>
    <w:uiPriority w:val="99"/>
    <w:qFormat/>
    <w:rsid w:val="008A3FDE"/>
  </w:style>
  <w:style w:type="character" w:customStyle="1" w:styleId="Card-UnderlineChar">
    <w:name w:val="Card-Underline Char"/>
    <w:locked/>
    <w:rsid w:val="008A3FDE"/>
  </w:style>
  <w:style w:type="paragraph" w:customStyle="1" w:styleId="Card-Underline0">
    <w:name w:val="Card-Underline"/>
    <w:basedOn w:val="Normal"/>
    <w:next w:val="read"/>
    <w:qFormat/>
    <w:rsid w:val="008A3FDE"/>
  </w:style>
  <w:style w:type="paragraph" w:customStyle="1" w:styleId="PageNumber3">
    <w:name w:val="Page Number3"/>
    <w:basedOn w:val="Normal"/>
    <w:next w:val="Normal"/>
    <w:uiPriority w:val="99"/>
    <w:qFormat/>
    <w:rsid w:val="008A3FDE"/>
  </w:style>
  <w:style w:type="paragraph" w:customStyle="1" w:styleId="PageNumber4">
    <w:name w:val="Page Number4"/>
    <w:basedOn w:val="Normal"/>
    <w:next w:val="Normal"/>
    <w:uiPriority w:val="99"/>
    <w:qFormat/>
    <w:rsid w:val="008A3FDE"/>
  </w:style>
  <w:style w:type="paragraph" w:customStyle="1" w:styleId="PageNumber5">
    <w:name w:val="Page Number5"/>
    <w:basedOn w:val="Normal"/>
    <w:next w:val="Normal"/>
    <w:uiPriority w:val="99"/>
    <w:qFormat/>
    <w:rsid w:val="008A3FDE"/>
  </w:style>
  <w:style w:type="paragraph" w:customStyle="1" w:styleId="smalltext1">
    <w:name w:val="small text1"/>
    <w:basedOn w:val="Normal"/>
    <w:next w:val="Normal"/>
    <w:uiPriority w:val="4"/>
    <w:qFormat/>
    <w:rsid w:val="008A3FDE"/>
  </w:style>
  <w:style w:type="character" w:customStyle="1" w:styleId="CircleChar">
    <w:name w:val="Circle Char"/>
    <w:locked/>
    <w:rsid w:val="008A3FDE"/>
  </w:style>
  <w:style w:type="paragraph" w:customStyle="1" w:styleId="PageNumber6">
    <w:name w:val="Page Number6"/>
    <w:basedOn w:val="Normal"/>
    <w:next w:val="Normal"/>
    <w:uiPriority w:val="99"/>
    <w:qFormat/>
    <w:rsid w:val="008A3FDE"/>
  </w:style>
  <w:style w:type="paragraph" w:customStyle="1" w:styleId="lastupdated">
    <w:name w:val="lastupdated"/>
    <w:basedOn w:val="Normal"/>
    <w:uiPriority w:val="99"/>
    <w:qFormat/>
    <w:rsid w:val="008A3FDE"/>
  </w:style>
  <w:style w:type="paragraph" w:customStyle="1" w:styleId="hn-byline">
    <w:name w:val="hn-byline"/>
    <w:basedOn w:val="Normal"/>
    <w:next w:val="bodyintro"/>
    <w:uiPriority w:val="99"/>
    <w:qFormat/>
    <w:rsid w:val="008A3FDE"/>
  </w:style>
  <w:style w:type="paragraph" w:customStyle="1" w:styleId="articleinfo">
    <w:name w:val="articleinfo"/>
    <w:basedOn w:val="Normal"/>
    <w:next w:val="indent"/>
    <w:uiPriority w:val="99"/>
    <w:qFormat/>
    <w:rsid w:val="008A3FDE"/>
  </w:style>
  <w:style w:type="character" w:customStyle="1" w:styleId="StyleStyle16ptChar">
    <w:name w:val="Style Style1 + 6 pt Char"/>
    <w:locked/>
    <w:rsid w:val="008A3FDE"/>
  </w:style>
  <w:style w:type="paragraph" w:customStyle="1" w:styleId="StyleStyle16pt">
    <w:name w:val="Style Style1 + 6 pt"/>
    <w:basedOn w:val="Normal"/>
    <w:qFormat/>
    <w:rsid w:val="008A3FDE"/>
  </w:style>
  <w:style w:type="paragraph" w:customStyle="1" w:styleId="PageNumber7">
    <w:name w:val="Page Number7"/>
    <w:basedOn w:val="Normal"/>
    <w:next w:val="Normal"/>
    <w:uiPriority w:val="99"/>
    <w:qFormat/>
    <w:rsid w:val="008A3FDE"/>
  </w:style>
  <w:style w:type="paragraph" w:customStyle="1" w:styleId="OmniPage4">
    <w:name w:val="OmniPage #4"/>
    <w:basedOn w:val="Normal"/>
    <w:qFormat/>
    <w:rsid w:val="008A3FDE"/>
  </w:style>
  <w:style w:type="paragraph" w:customStyle="1" w:styleId="OmniPage10">
    <w:name w:val="OmniPage #10"/>
    <w:basedOn w:val="Normal"/>
    <w:qFormat/>
    <w:rsid w:val="008A3FDE"/>
  </w:style>
  <w:style w:type="paragraph" w:customStyle="1" w:styleId="PageNumber8">
    <w:name w:val="Page Number8"/>
    <w:basedOn w:val="Normal"/>
    <w:next w:val="Normal"/>
    <w:uiPriority w:val="99"/>
    <w:qFormat/>
    <w:rsid w:val="008A3FDE"/>
  </w:style>
  <w:style w:type="paragraph" w:customStyle="1" w:styleId="bodyintro">
    <w:name w:val="bodyintro"/>
    <w:basedOn w:val="Normal"/>
    <w:uiPriority w:val="99"/>
    <w:qFormat/>
    <w:rsid w:val="008A3FDE"/>
  </w:style>
  <w:style w:type="paragraph" w:customStyle="1" w:styleId="indent">
    <w:name w:val="indent"/>
    <w:basedOn w:val="Normal"/>
    <w:qFormat/>
    <w:rsid w:val="008A3FDE"/>
  </w:style>
  <w:style w:type="paragraph" w:customStyle="1" w:styleId="center">
    <w:name w:val="center"/>
    <w:basedOn w:val="Normal"/>
    <w:uiPriority w:val="99"/>
    <w:qFormat/>
    <w:rsid w:val="008A3FDE"/>
  </w:style>
  <w:style w:type="character" w:customStyle="1" w:styleId="Style8ptChar">
    <w:name w:val="Style 8 pt Char"/>
    <w:rsid w:val="008A3FDE"/>
  </w:style>
  <w:style w:type="character" w:customStyle="1" w:styleId="message-item">
    <w:name w:val="message-item"/>
    <w:rsid w:val="008A3FDE"/>
  </w:style>
  <w:style w:type="character" w:customStyle="1" w:styleId="datestamp">
    <w:name w:val="datestamp"/>
    <w:rsid w:val="008A3FDE"/>
  </w:style>
  <w:style w:type="character" w:customStyle="1" w:styleId="i">
    <w:name w:val="i"/>
    <w:rsid w:val="008A3FDE"/>
  </w:style>
  <w:style w:type="character" w:customStyle="1" w:styleId="forenames">
    <w:name w:val="forenames"/>
    <w:rsid w:val="008A3FDE"/>
  </w:style>
  <w:style w:type="character" w:customStyle="1" w:styleId="surname">
    <w:name w:val="surname"/>
    <w:rsid w:val="008A3FDE"/>
  </w:style>
  <w:style w:type="character" w:customStyle="1" w:styleId="medium-font">
    <w:name w:val="medium-font"/>
    <w:rsid w:val="008A3FDE"/>
  </w:style>
  <w:style w:type="character" w:customStyle="1" w:styleId="title-link-wrapper">
    <w:name w:val="title-link-wrapper"/>
    <w:rsid w:val="008A3FDE"/>
  </w:style>
  <w:style w:type="character" w:customStyle="1" w:styleId="refpreview">
    <w:name w:val="refpreview"/>
    <w:rsid w:val="008A3FDE"/>
  </w:style>
  <w:style w:type="character" w:customStyle="1" w:styleId="loose1">
    <w:name w:val="loose1"/>
    <w:rsid w:val="008A3FDE"/>
  </w:style>
  <w:style w:type="character" w:customStyle="1" w:styleId="email">
    <w:name w:val="email"/>
    <w:rsid w:val="008A3FDE"/>
  </w:style>
  <w:style w:type="character" w:customStyle="1" w:styleId="gsa">
    <w:name w:val="gs_a"/>
    <w:rsid w:val="008A3FDE"/>
  </w:style>
  <w:style w:type="character" w:customStyle="1" w:styleId="mainarttitle">
    <w:name w:val="mainarttitle"/>
    <w:rsid w:val="008A3FDE"/>
  </w:style>
  <w:style w:type="character" w:customStyle="1" w:styleId="mainartauthor">
    <w:name w:val="mainartauthor"/>
    <w:rsid w:val="008A3FDE"/>
  </w:style>
  <w:style w:type="character" w:customStyle="1" w:styleId="mainartdate">
    <w:name w:val="mainartdate"/>
    <w:rsid w:val="008A3FDE"/>
  </w:style>
  <w:style w:type="character" w:customStyle="1" w:styleId="gsggs">
    <w:name w:val="gs_ggs"/>
    <w:rsid w:val="008A3FDE"/>
  </w:style>
  <w:style w:type="character" w:customStyle="1" w:styleId="ahead">
    <w:name w:val="a_head"/>
    <w:rsid w:val="008A3FDE"/>
  </w:style>
  <w:style w:type="character" w:customStyle="1" w:styleId="footnote">
    <w:name w:val="footnote"/>
    <w:rsid w:val="008A3FDE"/>
  </w:style>
  <w:style w:type="character" w:customStyle="1" w:styleId="docbody">
    <w:name w:val="docbody"/>
    <w:rsid w:val="008A3FDE"/>
  </w:style>
  <w:style w:type="character" w:customStyle="1" w:styleId="superscript">
    <w:name w:val="superscript"/>
    <w:rsid w:val="008A3FDE"/>
  </w:style>
  <w:style w:type="character" w:customStyle="1" w:styleId="bwxsm">
    <w:name w:val="b w xsm"/>
    <w:rsid w:val="008A3FDE"/>
  </w:style>
  <w:style w:type="character" w:customStyle="1" w:styleId="fstd">
    <w:name w:val="f std"/>
    <w:rsid w:val="008A3FDE"/>
  </w:style>
  <w:style w:type="character" w:customStyle="1" w:styleId="gl">
    <w:name w:val="gl"/>
    <w:rsid w:val="008A3FDE"/>
  </w:style>
  <w:style w:type="character" w:customStyle="1" w:styleId="bio1">
    <w:name w:val="bio1"/>
    <w:rsid w:val="008A3FDE"/>
  </w:style>
  <w:style w:type="character" w:customStyle="1" w:styleId="cardCharCharCharCharCharChar">
    <w:name w:val="card Char Char Char Char Char Char"/>
    <w:rsid w:val="008A3FDE"/>
  </w:style>
  <w:style w:type="character" w:customStyle="1" w:styleId="Style24ptBoldUnderlineCenteredCharChar">
    <w:name w:val="Style 24 pt Bold Underline Centered Char Char"/>
    <w:rsid w:val="008A3FDE"/>
  </w:style>
  <w:style w:type="character" w:customStyle="1" w:styleId="TagCiteCharChar0">
    <w:name w:val="Tag / Cite Char Char"/>
    <w:rsid w:val="008A3FDE"/>
  </w:style>
  <w:style w:type="character" w:customStyle="1" w:styleId="CardTextUnderlinedCharChar">
    <w:name w:val="Card Text Underlined Char Char"/>
    <w:rsid w:val="008A3FDE"/>
  </w:style>
  <w:style w:type="character" w:customStyle="1" w:styleId="CardTagCharCharChar">
    <w:name w:val="Card Tag Char Char Char"/>
    <w:rsid w:val="008A3FDE"/>
  </w:style>
  <w:style w:type="character" w:customStyle="1" w:styleId="mainbody">
    <w:name w:val="mainbody"/>
    <w:basedOn w:val="DefaultParagraphFont"/>
    <w:rsid w:val="008A3FDE"/>
  </w:style>
  <w:style w:type="character" w:customStyle="1" w:styleId="UnderlineStyleChar2">
    <w:name w:val="Underline Style Char2"/>
    <w:rsid w:val="008A3FDE"/>
  </w:style>
  <w:style w:type="character" w:customStyle="1" w:styleId="t13">
    <w:name w:val="t13"/>
    <w:basedOn w:val="DefaultParagraphFont"/>
    <w:rsid w:val="008A3FDE"/>
  </w:style>
  <w:style w:type="character" w:customStyle="1" w:styleId="SmallFont7pt">
    <w:name w:val="Small Font (7 pt)"/>
    <w:qFormat/>
    <w:rsid w:val="008A3FDE"/>
  </w:style>
  <w:style w:type="character" w:customStyle="1" w:styleId="CharChar17">
    <w:name w:val="Char Char17"/>
    <w:locked/>
    <w:rsid w:val="008A3FDE"/>
  </w:style>
  <w:style w:type="character" w:customStyle="1" w:styleId="ilspan">
    <w:name w:val="il_span"/>
    <w:basedOn w:val="DefaultParagraphFont"/>
    <w:rsid w:val="008A3FDE"/>
  </w:style>
  <w:style w:type="character" w:customStyle="1" w:styleId="leftidx1">
    <w:name w:val="leftidx1"/>
    <w:rsid w:val="008A3FDE"/>
  </w:style>
  <w:style w:type="character" w:customStyle="1" w:styleId="blue1">
    <w:name w:val="blue1"/>
    <w:rsid w:val="008A3FDE"/>
  </w:style>
  <w:style w:type="character" w:customStyle="1" w:styleId="author-link1">
    <w:name w:val="author-link1"/>
    <w:rsid w:val="008A3FDE"/>
  </w:style>
  <w:style w:type="character" w:customStyle="1" w:styleId="black1">
    <w:name w:val="black1"/>
    <w:rsid w:val="008A3FDE"/>
  </w:style>
  <w:style w:type="character" w:customStyle="1" w:styleId="StyleunderlinedCharBold">
    <w:name w:val="Style underlined Char + Bold"/>
    <w:rsid w:val="008A3FDE"/>
  </w:style>
  <w:style w:type="character" w:customStyle="1" w:styleId="CardUnderline0">
    <w:name w:val="Card Underline"/>
    <w:rsid w:val="008A3FDE"/>
  </w:style>
  <w:style w:type="character" w:customStyle="1" w:styleId="lingoregion">
    <w:name w:val="lingo_region"/>
    <w:basedOn w:val="DefaultParagraphFont"/>
    <w:rsid w:val="008A3FDE"/>
  </w:style>
  <w:style w:type="character" w:customStyle="1" w:styleId="cite3">
    <w:name w:val="%cite"/>
    <w:rsid w:val="008A3FDE"/>
  </w:style>
  <w:style w:type="character" w:customStyle="1" w:styleId="Emphasis21">
    <w:name w:val="%Emphasis2"/>
    <w:rsid w:val="008A3FDE"/>
  </w:style>
  <w:style w:type="character" w:customStyle="1" w:styleId="bodycontentlink">
    <w:name w:val="bodycontentlink"/>
    <w:basedOn w:val="DefaultParagraphFont"/>
    <w:rsid w:val="008A3FDE"/>
  </w:style>
  <w:style w:type="character" w:customStyle="1" w:styleId="AAAcite">
    <w:name w:val="AAAcite"/>
    <w:rsid w:val="008A3FDE"/>
  </w:style>
  <w:style w:type="character" w:customStyle="1" w:styleId="tmplheaderlink">
    <w:name w:val="tmplheaderlink"/>
    <w:rsid w:val="008A3FDE"/>
  </w:style>
  <w:style w:type="character" w:customStyle="1" w:styleId="StyleStyleUnderlineUnderlineStyleBoldUnderlineIntenseEmphas">
    <w:name w:val="Style Style UnderlineUnderlineStyle Bold UnderlineIntense Emphas..."/>
    <w:basedOn w:val="DefaultParagraphFont"/>
    <w:rsid w:val="008A3FD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A3FDE"/>
    <w:rPr>
      <w:b w:val="0"/>
      <w:sz w:val="24"/>
      <w:u w:val="single"/>
      <w:bdr w:val="none" w:sz="0" w:space="0" w:color="auto"/>
    </w:rPr>
  </w:style>
  <w:style w:type="character" w:customStyle="1" w:styleId="Bodytext11">
    <w:name w:val="Body text (11)"/>
    <w:rsid w:val="008A3FD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A3FD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A3FDE"/>
  </w:style>
  <w:style w:type="paragraph" w:customStyle="1" w:styleId="StyleJustified">
    <w:name w:val="Style Justified"/>
    <w:basedOn w:val="Normal"/>
    <w:qFormat/>
    <w:rsid w:val="008A3FDE"/>
    <w:rPr>
      <w:rFonts w:eastAsia="Times New Roman"/>
      <w:szCs w:val="20"/>
    </w:rPr>
  </w:style>
  <w:style w:type="paragraph" w:customStyle="1" w:styleId="Style5">
    <w:name w:val="Style5"/>
    <w:basedOn w:val="Normal"/>
    <w:link w:val="Style5Char"/>
    <w:uiPriority w:val="4"/>
    <w:qFormat/>
    <w:rsid w:val="008A3FDE"/>
    <w:pPr>
      <w:ind w:left="432" w:right="432"/>
      <w:jc w:val="both"/>
    </w:pPr>
    <w:rPr>
      <w:rFonts w:eastAsia="Times New Roman"/>
    </w:rPr>
  </w:style>
  <w:style w:type="character" w:customStyle="1" w:styleId="Style5Char">
    <w:name w:val="Style5 Char"/>
    <w:link w:val="Style5"/>
    <w:uiPriority w:val="4"/>
    <w:rsid w:val="008A3FDE"/>
    <w:rPr>
      <w:rFonts w:ascii="Georgia" w:eastAsia="Times New Roman" w:hAnsi="Georgia"/>
      <w:sz w:val="20"/>
    </w:rPr>
  </w:style>
  <w:style w:type="paragraph" w:customStyle="1" w:styleId="Style100">
    <w:name w:val="Style10"/>
    <w:basedOn w:val="Normal"/>
    <w:link w:val="Style10Char"/>
    <w:qFormat/>
    <w:rsid w:val="008A3FDE"/>
    <w:pPr>
      <w:ind w:right="432"/>
    </w:pPr>
    <w:rPr>
      <w:rFonts w:eastAsia="Times New Roman"/>
      <w:b/>
      <w:sz w:val="24"/>
    </w:rPr>
  </w:style>
  <w:style w:type="character" w:customStyle="1" w:styleId="Style10Char">
    <w:name w:val="Style10 Char"/>
    <w:link w:val="Style100"/>
    <w:rsid w:val="008A3FDE"/>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A3FDE"/>
    <w:rPr>
      <w:b w:val="0"/>
      <w:bCs w:val="0"/>
      <w:sz w:val="22"/>
      <w:u w:val="single"/>
      <w:bdr w:val="none" w:sz="0" w:space="0" w:color="auto"/>
    </w:rPr>
  </w:style>
  <w:style w:type="paragraph" w:customStyle="1" w:styleId="UnderlinedEv">
    <w:name w:val="Underlined Ev"/>
    <w:basedOn w:val="Normal"/>
    <w:next w:val="Normal"/>
    <w:link w:val="UnderlinedEvChar"/>
    <w:qFormat/>
    <w:rsid w:val="008A3FDE"/>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8A3FDE"/>
    <w:rPr>
      <w:u w:val="single"/>
      <w:bdr w:val="none" w:sz="0" w:space="0" w:color="auto"/>
    </w:rPr>
  </w:style>
  <w:style w:type="character" w:customStyle="1" w:styleId="UnderlinedEvidenceCharChar">
    <w:name w:val="Underlined Evidence Char Char"/>
    <w:rsid w:val="008A3FDE"/>
    <w:rPr>
      <w:rFonts w:ascii="Verdana" w:hAnsi="Verdana" w:hint="default"/>
      <w:sz w:val="21"/>
      <w:szCs w:val="21"/>
      <w:u w:val="thick"/>
      <w:lang w:val="en-US" w:eastAsia="en-US" w:bidi="ar-SA"/>
    </w:rPr>
  </w:style>
  <w:style w:type="character" w:customStyle="1" w:styleId="role">
    <w:name w:val="role"/>
    <w:rsid w:val="008A3FDE"/>
  </w:style>
  <w:style w:type="character" w:customStyle="1" w:styleId="pagination0">
    <w:name w:val="pagination"/>
    <w:basedOn w:val="DefaultParagraphFont"/>
    <w:rsid w:val="008A3FDE"/>
  </w:style>
  <w:style w:type="character" w:customStyle="1" w:styleId="doi">
    <w:name w:val="doi"/>
    <w:basedOn w:val="DefaultParagraphFont"/>
    <w:rsid w:val="008A3FDE"/>
  </w:style>
  <w:style w:type="character" w:customStyle="1" w:styleId="bodycontents">
    <w:name w:val="bodycontents"/>
    <w:basedOn w:val="DefaultParagraphFont"/>
    <w:rsid w:val="008A3FDE"/>
  </w:style>
  <w:style w:type="character" w:customStyle="1" w:styleId="comma">
    <w:name w:val="comma"/>
    <w:basedOn w:val="DefaultParagraphFont"/>
    <w:rsid w:val="008A3FDE"/>
  </w:style>
  <w:style w:type="character" w:customStyle="1" w:styleId="pad5right">
    <w:name w:val="pad5right"/>
    <w:basedOn w:val="DefaultParagraphFont"/>
    <w:rsid w:val="008A3FDE"/>
  </w:style>
  <w:style w:type="character" w:customStyle="1" w:styleId="divider">
    <w:name w:val="divider"/>
    <w:basedOn w:val="DefaultParagraphFont"/>
    <w:rsid w:val="008A3FDE"/>
  </w:style>
  <w:style w:type="character" w:customStyle="1" w:styleId="blogdate">
    <w:name w:val="blogdate"/>
    <w:basedOn w:val="DefaultParagraphFont"/>
    <w:rsid w:val="008A3FDE"/>
  </w:style>
  <w:style w:type="character" w:customStyle="1" w:styleId="ticker">
    <w:name w:val="ticker"/>
    <w:basedOn w:val="DefaultParagraphFont"/>
    <w:rsid w:val="008A3FDE"/>
  </w:style>
  <w:style w:type="character" w:customStyle="1" w:styleId="posted">
    <w:name w:val="posted"/>
    <w:basedOn w:val="DefaultParagraphFont"/>
    <w:rsid w:val="008A3FDE"/>
  </w:style>
  <w:style w:type="character" w:customStyle="1" w:styleId="time">
    <w:name w:val="time"/>
    <w:basedOn w:val="DefaultParagraphFont"/>
    <w:rsid w:val="008A3FDE"/>
  </w:style>
  <w:style w:type="character" w:customStyle="1" w:styleId="dot">
    <w:name w:val="dot"/>
    <w:basedOn w:val="DefaultParagraphFont"/>
    <w:rsid w:val="008A3FDE"/>
  </w:style>
  <w:style w:type="character" w:customStyle="1" w:styleId="hn-date">
    <w:name w:val="hn-date"/>
    <w:basedOn w:val="DefaultParagraphFont"/>
    <w:rsid w:val="008A3FDE"/>
  </w:style>
  <w:style w:type="character" w:customStyle="1" w:styleId="location">
    <w:name w:val="location"/>
    <w:basedOn w:val="DefaultParagraphFont"/>
    <w:rsid w:val="008A3FDE"/>
  </w:style>
  <w:style w:type="character" w:customStyle="1" w:styleId="dropcap-letter">
    <w:name w:val="dropcap-letter"/>
    <w:basedOn w:val="DefaultParagraphFont"/>
    <w:rsid w:val="008A3FDE"/>
  </w:style>
  <w:style w:type="character" w:customStyle="1" w:styleId="offscreen">
    <w:name w:val="offscreen"/>
    <w:basedOn w:val="DefaultParagraphFont"/>
    <w:rsid w:val="008A3FDE"/>
  </w:style>
  <w:style w:type="character" w:customStyle="1" w:styleId="linked-in">
    <w:name w:val="linked-in"/>
    <w:basedOn w:val="DefaultParagraphFont"/>
    <w:rsid w:val="008A3FDE"/>
  </w:style>
  <w:style w:type="character" w:customStyle="1" w:styleId="divs">
    <w:name w:val="divs"/>
    <w:basedOn w:val="DefaultParagraphFont"/>
    <w:rsid w:val="008A3FDE"/>
  </w:style>
  <w:style w:type="character" w:customStyle="1" w:styleId="h4">
    <w:name w:val="h4"/>
    <w:rsid w:val="008A3FDE"/>
  </w:style>
  <w:style w:type="character" w:customStyle="1" w:styleId="postheader">
    <w:name w:val="postheader"/>
    <w:basedOn w:val="DefaultParagraphFont"/>
    <w:rsid w:val="008A3FDE"/>
  </w:style>
  <w:style w:type="numbering" w:customStyle="1" w:styleId="1ai1">
    <w:name w:val="1 / a / i1"/>
    <w:rsid w:val="008A3FDE"/>
    <w:pPr>
      <w:numPr>
        <w:numId w:val="19"/>
      </w:numPr>
    </w:pPr>
  </w:style>
  <w:style w:type="numbering" w:styleId="1ai">
    <w:name w:val="Outline List 1"/>
    <w:basedOn w:val="NoList"/>
    <w:unhideWhenUsed/>
    <w:rsid w:val="008A3FDE"/>
    <w:pPr>
      <w:numPr>
        <w:numId w:val="20"/>
      </w:numPr>
    </w:pPr>
  </w:style>
  <w:style w:type="paragraph" w:styleId="Index2">
    <w:name w:val="index 2"/>
    <w:basedOn w:val="Normal"/>
    <w:next w:val="Normal"/>
    <w:autoRedefine/>
    <w:rsid w:val="008A3FDE"/>
    <w:pPr>
      <w:spacing w:after="200" w:line="276" w:lineRule="auto"/>
      <w:ind w:left="400" w:hanging="200"/>
    </w:pPr>
    <w:rPr>
      <w:bCs/>
    </w:rPr>
  </w:style>
  <w:style w:type="paragraph" w:styleId="Index3">
    <w:name w:val="index 3"/>
    <w:basedOn w:val="Normal"/>
    <w:next w:val="Normal"/>
    <w:autoRedefine/>
    <w:rsid w:val="008A3FDE"/>
    <w:pPr>
      <w:spacing w:after="200" w:line="276" w:lineRule="auto"/>
      <w:ind w:left="600" w:hanging="200"/>
    </w:pPr>
    <w:rPr>
      <w:bCs/>
    </w:rPr>
  </w:style>
  <w:style w:type="paragraph" w:styleId="Index4">
    <w:name w:val="index 4"/>
    <w:basedOn w:val="Normal"/>
    <w:next w:val="Normal"/>
    <w:autoRedefine/>
    <w:rsid w:val="008A3FDE"/>
    <w:pPr>
      <w:spacing w:after="200" w:line="276" w:lineRule="auto"/>
      <w:ind w:left="800" w:hanging="200"/>
    </w:pPr>
    <w:rPr>
      <w:bCs/>
    </w:rPr>
  </w:style>
  <w:style w:type="paragraph" w:styleId="Index5">
    <w:name w:val="index 5"/>
    <w:basedOn w:val="Normal"/>
    <w:next w:val="Normal"/>
    <w:autoRedefine/>
    <w:rsid w:val="008A3FDE"/>
    <w:pPr>
      <w:spacing w:after="200" w:line="276" w:lineRule="auto"/>
      <w:ind w:left="1000" w:hanging="200"/>
    </w:pPr>
    <w:rPr>
      <w:bCs/>
    </w:rPr>
  </w:style>
  <w:style w:type="paragraph" w:styleId="Index6">
    <w:name w:val="index 6"/>
    <w:basedOn w:val="Normal"/>
    <w:next w:val="Normal"/>
    <w:autoRedefine/>
    <w:rsid w:val="008A3FDE"/>
    <w:pPr>
      <w:spacing w:after="200" w:line="276" w:lineRule="auto"/>
      <w:ind w:left="1200" w:hanging="200"/>
    </w:pPr>
    <w:rPr>
      <w:bCs/>
    </w:rPr>
  </w:style>
  <w:style w:type="paragraph" w:styleId="Index7">
    <w:name w:val="index 7"/>
    <w:basedOn w:val="Normal"/>
    <w:next w:val="Normal"/>
    <w:autoRedefine/>
    <w:rsid w:val="008A3FDE"/>
    <w:pPr>
      <w:spacing w:after="200" w:line="276" w:lineRule="auto"/>
      <w:ind w:left="1400" w:hanging="200"/>
    </w:pPr>
    <w:rPr>
      <w:bCs/>
    </w:rPr>
  </w:style>
  <w:style w:type="paragraph" w:styleId="Index8">
    <w:name w:val="index 8"/>
    <w:basedOn w:val="Normal"/>
    <w:next w:val="Normal"/>
    <w:autoRedefine/>
    <w:rsid w:val="008A3FDE"/>
    <w:pPr>
      <w:spacing w:after="200" w:line="276" w:lineRule="auto"/>
      <w:ind w:left="1600" w:hanging="200"/>
    </w:pPr>
    <w:rPr>
      <w:bCs/>
    </w:rPr>
  </w:style>
  <w:style w:type="paragraph" w:styleId="Index9">
    <w:name w:val="index 9"/>
    <w:basedOn w:val="Normal"/>
    <w:next w:val="Normal"/>
    <w:autoRedefine/>
    <w:rsid w:val="008A3FDE"/>
    <w:pPr>
      <w:spacing w:after="200" w:line="276" w:lineRule="auto"/>
      <w:ind w:left="1800" w:hanging="200"/>
    </w:pPr>
    <w:rPr>
      <w:bCs/>
    </w:rPr>
  </w:style>
  <w:style w:type="paragraph" w:styleId="IndexHeading">
    <w:name w:val="index heading"/>
    <w:basedOn w:val="Normal"/>
    <w:next w:val="Index1"/>
    <w:rsid w:val="008A3FDE"/>
    <w:pPr>
      <w:spacing w:after="200" w:line="276" w:lineRule="auto"/>
    </w:pPr>
    <w:rPr>
      <w:bCs/>
    </w:rPr>
  </w:style>
  <w:style w:type="paragraph" w:customStyle="1" w:styleId="Quote20">
    <w:name w:val="Quote2"/>
    <w:basedOn w:val="Default"/>
    <w:next w:val="Default"/>
    <w:qFormat/>
    <w:rsid w:val="008A3FDE"/>
    <w:rPr>
      <w:rFonts w:eastAsia="Calibri"/>
      <w:color w:val="auto"/>
      <w:szCs w:val="22"/>
    </w:rPr>
  </w:style>
  <w:style w:type="character" w:customStyle="1" w:styleId="StyleLatinBaskervilleUnderline">
    <w:name w:val="Style (Latin) Baskerville Underline"/>
    <w:rsid w:val="008A3FDE"/>
    <w:rPr>
      <w:rFonts w:ascii="Baskerville" w:hAnsi="Baskerville"/>
      <w:sz w:val="26"/>
      <w:u w:val="single"/>
    </w:rPr>
  </w:style>
  <w:style w:type="character" w:customStyle="1" w:styleId="dropcap1">
    <w:name w:val="dropcap1"/>
    <w:rsid w:val="008A3FDE"/>
  </w:style>
  <w:style w:type="character" w:customStyle="1" w:styleId="HighlightedUnderlineEmphasis">
    <w:name w:val="Highlighted Underline Emphasis"/>
    <w:rsid w:val="008A3FD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A3FD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A3FD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A3FDE"/>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8A3FD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A3FDE"/>
    <w:rPr>
      <w:rFonts w:ascii="Georgia" w:hAnsi="Georgia"/>
      <w:sz w:val="24"/>
      <w:u w:val="single"/>
    </w:rPr>
  </w:style>
  <w:style w:type="paragraph" w:customStyle="1" w:styleId="StyleCardsGeorgia">
    <w:name w:val="Style Cards + Georgia"/>
    <w:basedOn w:val="Normal"/>
    <w:uiPriority w:val="99"/>
    <w:qFormat/>
    <w:rsid w:val="008A3FD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8A3FD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8A3FD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A3FD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A3FDE"/>
    <w:rPr>
      <w:b w:val="0"/>
      <w:bCs w:val="0"/>
      <w:sz w:val="22"/>
      <w:u w:val="single"/>
      <w:bdr w:val="none" w:sz="0" w:space="0" w:color="auto"/>
    </w:rPr>
  </w:style>
  <w:style w:type="character" w:customStyle="1" w:styleId="maintitle">
    <w:name w:val="maintitle"/>
    <w:basedOn w:val="DefaultParagraphFont"/>
    <w:rsid w:val="008A3FDE"/>
  </w:style>
  <w:style w:type="character" w:customStyle="1" w:styleId="cit-title">
    <w:name w:val="cit-title"/>
    <w:basedOn w:val="DefaultParagraphFont"/>
    <w:rsid w:val="008A3FDE"/>
  </w:style>
  <w:style w:type="paragraph" w:customStyle="1" w:styleId="txttitle">
    <w:name w:val="txttitle"/>
    <w:basedOn w:val="Normal"/>
    <w:uiPriority w:val="99"/>
    <w:qFormat/>
    <w:rsid w:val="008A3FDE"/>
    <w:pPr>
      <w:spacing w:before="100" w:beforeAutospacing="1" w:after="100" w:afterAutospacing="1"/>
    </w:pPr>
    <w:rPr>
      <w:sz w:val="24"/>
    </w:rPr>
  </w:style>
  <w:style w:type="character" w:customStyle="1" w:styleId="volume">
    <w:name w:val="volume"/>
    <w:basedOn w:val="DefaultParagraphFont"/>
    <w:rsid w:val="008A3FDE"/>
  </w:style>
  <w:style w:type="character" w:customStyle="1" w:styleId="z3988">
    <w:name w:val="z3988"/>
    <w:basedOn w:val="DefaultParagraphFont"/>
    <w:rsid w:val="008A3FDE"/>
  </w:style>
  <w:style w:type="character" w:customStyle="1" w:styleId="nowrap">
    <w:name w:val="nowrap"/>
    <w:basedOn w:val="DefaultParagraphFont"/>
    <w:rsid w:val="008A3FDE"/>
  </w:style>
  <w:style w:type="paragraph" w:customStyle="1" w:styleId="SmallCards">
    <w:name w:val="Small Cards"/>
    <w:basedOn w:val="Normal"/>
    <w:link w:val="SmallCardsChar"/>
    <w:autoRedefine/>
    <w:qFormat/>
    <w:rsid w:val="008A3FDE"/>
    <w:rPr>
      <w:rFonts w:eastAsia="Times New Roman"/>
      <w:sz w:val="16"/>
      <w:szCs w:val="20"/>
    </w:rPr>
  </w:style>
  <w:style w:type="character" w:customStyle="1" w:styleId="freeaccess">
    <w:name w:val="freeaccess"/>
    <w:basedOn w:val="DefaultParagraphFont"/>
    <w:rsid w:val="008A3FDE"/>
  </w:style>
  <w:style w:type="character" w:customStyle="1" w:styleId="articoloinside">
    <w:name w:val="articolo_inside"/>
    <w:rsid w:val="008A3FDE"/>
  </w:style>
  <w:style w:type="paragraph" w:customStyle="1" w:styleId="pagetools">
    <w:name w:val="pagetools"/>
    <w:basedOn w:val="Normal"/>
    <w:uiPriority w:val="99"/>
    <w:qFormat/>
    <w:rsid w:val="008A3FDE"/>
    <w:pPr>
      <w:spacing w:before="100" w:beforeAutospacing="1" w:after="100" w:afterAutospacing="1"/>
    </w:pPr>
    <w:rPr>
      <w:rFonts w:eastAsia="Times New Roman"/>
      <w:sz w:val="24"/>
    </w:rPr>
  </w:style>
  <w:style w:type="character" w:customStyle="1" w:styleId="job">
    <w:name w:val="job"/>
    <w:basedOn w:val="DefaultParagraphFont"/>
    <w:rsid w:val="008A3FDE"/>
  </w:style>
  <w:style w:type="character" w:customStyle="1" w:styleId="publisher">
    <w:name w:val="publisher"/>
    <w:basedOn w:val="DefaultParagraphFont"/>
    <w:rsid w:val="008A3FDE"/>
  </w:style>
  <w:style w:type="character" w:customStyle="1" w:styleId="pubyear">
    <w:name w:val="pubyear"/>
    <w:basedOn w:val="DefaultParagraphFont"/>
    <w:rsid w:val="008A3FDE"/>
  </w:style>
  <w:style w:type="character" w:customStyle="1" w:styleId="pubcity">
    <w:name w:val="pubcity"/>
    <w:basedOn w:val="DefaultParagraphFont"/>
    <w:rsid w:val="008A3FDE"/>
  </w:style>
  <w:style w:type="paragraph" w:customStyle="1" w:styleId="C-Text">
    <w:name w:val="C-Text"/>
    <w:basedOn w:val="Normal"/>
    <w:uiPriority w:val="99"/>
    <w:qFormat/>
    <w:rsid w:val="008A3FDE"/>
    <w:pPr>
      <w:tabs>
        <w:tab w:val="num" w:pos="720"/>
      </w:tabs>
      <w:ind w:left="720" w:hanging="360"/>
    </w:pPr>
    <w:rPr>
      <w:sz w:val="24"/>
    </w:rPr>
  </w:style>
  <w:style w:type="character" w:customStyle="1" w:styleId="ecdate">
    <w:name w:val="ec_date"/>
    <w:basedOn w:val="DefaultParagraphFont"/>
    <w:rsid w:val="008A3FDE"/>
    <w:rPr>
      <w:rFonts w:ascii="Verdana" w:hAnsi="Verdana" w:hint="default"/>
      <w:sz w:val="20"/>
      <w:szCs w:val="20"/>
      <w:shd w:val="clear" w:color="auto" w:fill="FFFFFF"/>
    </w:rPr>
  </w:style>
  <w:style w:type="paragraph" w:customStyle="1" w:styleId="ecmsonormal">
    <w:name w:val="ec_msonormal"/>
    <w:basedOn w:val="Normal"/>
    <w:uiPriority w:val="99"/>
    <w:qFormat/>
    <w:rsid w:val="008A3FD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A3FDE"/>
  </w:style>
  <w:style w:type="character" w:customStyle="1" w:styleId="articleheadline">
    <w:name w:val="articleheadline"/>
    <w:basedOn w:val="DefaultParagraphFont"/>
    <w:rsid w:val="008A3FDE"/>
  </w:style>
  <w:style w:type="paragraph" w:customStyle="1" w:styleId="u-intro">
    <w:name w:val="u-intro"/>
    <w:basedOn w:val="Normal"/>
    <w:uiPriority w:val="99"/>
    <w:qFormat/>
    <w:rsid w:val="008A3FDE"/>
    <w:pPr>
      <w:spacing w:before="100" w:beforeAutospacing="1" w:after="100" w:afterAutospacing="1"/>
    </w:pPr>
    <w:rPr>
      <w:sz w:val="24"/>
    </w:rPr>
  </w:style>
  <w:style w:type="character" w:customStyle="1" w:styleId="u-byline">
    <w:name w:val="u-byline"/>
    <w:basedOn w:val="DefaultParagraphFont"/>
    <w:rsid w:val="008A3FDE"/>
  </w:style>
  <w:style w:type="character" w:customStyle="1" w:styleId="articlebya">
    <w:name w:val="articleby_a"/>
    <w:basedOn w:val="DefaultParagraphFont"/>
    <w:rsid w:val="008A3FDE"/>
  </w:style>
  <w:style w:type="character" w:customStyle="1" w:styleId="popupwinby">
    <w:name w:val="popupwinby"/>
    <w:basedOn w:val="DefaultParagraphFont"/>
    <w:rsid w:val="008A3FDE"/>
  </w:style>
  <w:style w:type="character" w:customStyle="1" w:styleId="storyheader">
    <w:name w:val="storyheader"/>
    <w:basedOn w:val="DefaultParagraphFont"/>
    <w:rsid w:val="008A3FDE"/>
  </w:style>
  <w:style w:type="character" w:customStyle="1" w:styleId="marron">
    <w:name w:val="marron"/>
    <w:basedOn w:val="DefaultParagraphFont"/>
    <w:rsid w:val="008A3FDE"/>
  </w:style>
  <w:style w:type="character" w:customStyle="1" w:styleId="StyleNormalWeb10ptChar">
    <w:name w:val="Style Normal (Web) + 10 pt Char"/>
    <w:basedOn w:val="DefaultParagraphFont"/>
    <w:rsid w:val="008A3FDE"/>
    <w:rPr>
      <w:szCs w:val="24"/>
      <w:lang w:val="en-US" w:eastAsia="en-US" w:bidi="ar-SA"/>
    </w:rPr>
  </w:style>
  <w:style w:type="paragraph" w:customStyle="1" w:styleId="TagCiteShells">
    <w:name w:val="Tag/Cite/Shells"/>
    <w:basedOn w:val="Normal"/>
    <w:uiPriority w:val="99"/>
    <w:qFormat/>
    <w:rsid w:val="008A3FDE"/>
    <w:rPr>
      <w:b/>
    </w:rPr>
  </w:style>
  <w:style w:type="paragraph" w:customStyle="1" w:styleId="DefinitionTerm">
    <w:name w:val="Definition Term"/>
    <w:basedOn w:val="Normal"/>
    <w:next w:val="Normal"/>
    <w:uiPriority w:val="99"/>
    <w:qFormat/>
    <w:rsid w:val="008A3FDE"/>
    <w:rPr>
      <w:snapToGrid w:val="0"/>
      <w:sz w:val="24"/>
    </w:rPr>
  </w:style>
  <w:style w:type="character" w:customStyle="1" w:styleId="Style3CharChar">
    <w:name w:val="Style3 Char Char"/>
    <w:basedOn w:val="DefaultParagraphFont"/>
    <w:rsid w:val="008A3FD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A3FDE"/>
    <w:pPr>
      <w:spacing w:after="60"/>
    </w:pPr>
    <w:rPr>
      <w:rFonts w:eastAsia="SimSun" w:cs="Times New Roman"/>
      <w:bCs/>
      <w:sz w:val="20"/>
      <w:lang w:eastAsia="zh-CN"/>
    </w:rPr>
  </w:style>
  <w:style w:type="character" w:customStyle="1" w:styleId="NormalChar0">
    <w:name w:val="Normal Char"/>
    <w:basedOn w:val="DefaultParagraphFont"/>
    <w:rsid w:val="008A3FDE"/>
    <w:rPr>
      <w:lang w:eastAsia="en-US"/>
    </w:rPr>
  </w:style>
  <w:style w:type="character" w:customStyle="1" w:styleId="BoldUnderlineChar4">
    <w:name w:val="Bold + Underline Char"/>
    <w:basedOn w:val="DefaultParagraphFont"/>
    <w:rsid w:val="008A3FD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A3FDE"/>
  </w:style>
  <w:style w:type="character" w:customStyle="1" w:styleId="CharacterStyle7">
    <w:name w:val="Character Style 7"/>
    <w:rsid w:val="008A3FDE"/>
    <w:rPr>
      <w:rFonts w:ascii="Arial Narrow" w:hAnsi="Arial Narrow" w:cs="Arial Narrow"/>
      <w:sz w:val="20"/>
      <w:szCs w:val="20"/>
      <w:u w:val="single"/>
    </w:rPr>
  </w:style>
  <w:style w:type="character" w:customStyle="1" w:styleId="StyleStyle4Char">
    <w:name w:val="Style Style4 + Char"/>
    <w:basedOn w:val="DefaultParagraphFont"/>
    <w:rsid w:val="008A3FD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A3FD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A3FDE"/>
    <w:rPr>
      <w:rFonts w:ascii="Verdana" w:hAnsi="Verdana"/>
      <w:sz w:val="21"/>
      <w:szCs w:val="21"/>
      <w:u w:val="thick"/>
    </w:rPr>
  </w:style>
  <w:style w:type="paragraph" w:customStyle="1" w:styleId="Cite8">
    <w:name w:val="Cite8"/>
    <w:basedOn w:val="Normal"/>
    <w:autoRedefine/>
    <w:uiPriority w:val="99"/>
    <w:qFormat/>
    <w:rsid w:val="008A3FDE"/>
    <w:rPr>
      <w:rFonts w:eastAsia="Calibri"/>
      <w:sz w:val="16"/>
    </w:rPr>
  </w:style>
  <w:style w:type="character" w:customStyle="1" w:styleId="BoxX2">
    <w:name w:val="BoxX2"/>
    <w:qFormat/>
    <w:rsid w:val="008A3FD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A3FDE"/>
    <w:rPr>
      <w:rFonts w:ascii="Garamond" w:hAnsi="Garamond" w:hint="default"/>
      <w:sz w:val="16"/>
    </w:rPr>
  </w:style>
  <w:style w:type="paragraph" w:customStyle="1" w:styleId="StyleStyle49pt9">
    <w:name w:val="Style Style4 + 9 pt9"/>
    <w:basedOn w:val="Style4"/>
    <w:link w:val="StyleStyle49pt9Char"/>
    <w:qFormat/>
    <w:rsid w:val="008A3FDE"/>
    <w:rPr>
      <w:rFonts w:eastAsia="SimSun"/>
      <w:lang w:eastAsia="zh-CN"/>
    </w:rPr>
  </w:style>
  <w:style w:type="character" w:customStyle="1" w:styleId="StyleStyle49pt9Char">
    <w:name w:val="Style Style4 + 9 pt9 Char"/>
    <w:link w:val="StyleStyle49pt9"/>
    <w:rsid w:val="008A3FDE"/>
    <w:rPr>
      <w:rFonts w:ascii="Georgia" w:eastAsia="SimSun" w:hAnsi="Georgia"/>
      <w:sz w:val="20"/>
      <w:u w:val="single"/>
      <w:lang w:eastAsia="zh-CN"/>
    </w:rPr>
  </w:style>
  <w:style w:type="character" w:customStyle="1" w:styleId="UnderlineCard1">
    <w:name w:val="Underline Card"/>
    <w:uiPriority w:val="6"/>
    <w:qFormat/>
    <w:rsid w:val="008A3FDE"/>
    <w:rPr>
      <w:rFonts w:ascii="Arial" w:hAnsi="Arial"/>
      <w:b w:val="0"/>
      <w:bCs/>
      <w:sz w:val="20"/>
      <w:u w:val="single"/>
    </w:rPr>
  </w:style>
  <w:style w:type="paragraph" w:customStyle="1" w:styleId="DebateBlocking">
    <w:name w:val="DebateBlocking"/>
    <w:basedOn w:val="Normal"/>
    <w:next w:val="Nothing"/>
    <w:uiPriority w:val="99"/>
    <w:qFormat/>
    <w:rsid w:val="008A3FD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A3FD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A3FD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8A3FDE"/>
    <w:pPr>
      <w:spacing w:before="100" w:beforeAutospacing="1" w:after="100" w:afterAutospacing="1"/>
    </w:pPr>
    <w:rPr>
      <w:rFonts w:eastAsia="Times New Roman"/>
      <w:sz w:val="24"/>
    </w:rPr>
  </w:style>
  <w:style w:type="character" w:customStyle="1" w:styleId="created">
    <w:name w:val="created"/>
    <w:basedOn w:val="DefaultParagraphFont"/>
    <w:rsid w:val="008A3FDE"/>
  </w:style>
  <w:style w:type="paragraph" w:customStyle="1" w:styleId="8font">
    <w:name w:val="8font"/>
    <w:basedOn w:val="Normal"/>
    <w:next w:val="Normal"/>
    <w:autoRedefine/>
    <w:uiPriority w:val="99"/>
    <w:qFormat/>
    <w:rsid w:val="008A3FDE"/>
    <w:rPr>
      <w:rFonts w:eastAsia="Cambria"/>
      <w:sz w:val="16"/>
      <w:szCs w:val="16"/>
    </w:rPr>
  </w:style>
  <w:style w:type="paragraph" w:customStyle="1" w:styleId="CiteLittle">
    <w:name w:val="Cite Little"/>
    <w:next w:val="Normal"/>
    <w:qFormat/>
    <w:rsid w:val="008A3FD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A3FDE"/>
    <w:rPr>
      <w:rFonts w:ascii="Times New Roman" w:eastAsia="MS Mincho" w:hAnsi="Times New Roman"/>
      <w:b/>
      <w:bCs/>
      <w:u w:val="thick"/>
    </w:rPr>
  </w:style>
  <w:style w:type="character" w:customStyle="1" w:styleId="StyleAsianMSMincho">
    <w:name w:val="Style (Asian) MS Mincho"/>
    <w:rsid w:val="008A3FDE"/>
    <w:rPr>
      <w:rFonts w:ascii="Times New Roman" w:eastAsia="MS Mincho" w:hAnsi="Times New Roman"/>
      <w:u w:val="thick"/>
    </w:rPr>
  </w:style>
  <w:style w:type="paragraph" w:customStyle="1" w:styleId="docheader">
    <w:name w:val="doc header"/>
    <w:autoRedefine/>
    <w:qFormat/>
    <w:rsid w:val="008A3FD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A3FD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A3FDE"/>
  </w:style>
  <w:style w:type="character" w:customStyle="1" w:styleId="CardCharChar1">
    <w:name w:val="Card Char Char1"/>
    <w:rsid w:val="008A3FDE"/>
    <w:rPr>
      <w:b/>
      <w:bCs/>
      <w:sz w:val="28"/>
      <w:szCs w:val="28"/>
    </w:rPr>
  </w:style>
  <w:style w:type="paragraph" w:customStyle="1" w:styleId="bloctitles">
    <w:name w:val="bloc titles"/>
    <w:basedOn w:val="Heading1"/>
    <w:next w:val="Normal"/>
    <w:link w:val="bloctitlesChar"/>
    <w:autoRedefine/>
    <w:qFormat/>
    <w:rsid w:val="008A3FD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A3FDE"/>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8A3FD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A3FDE"/>
    <w:rPr>
      <w:rFonts w:ascii="Georgia" w:eastAsia="Times New Roman" w:hAnsi="Georgia" w:cs="Times New Roman"/>
      <w:b/>
      <w:bCs/>
      <w:caps/>
      <w:sz w:val="4"/>
      <w:szCs w:val="32"/>
      <w:u w:val="single"/>
    </w:rPr>
  </w:style>
  <w:style w:type="character" w:customStyle="1" w:styleId="UnderlineBoldChar">
    <w:name w:val="Underline Bold Char"/>
    <w:locked/>
    <w:rsid w:val="008A3FDE"/>
    <w:rPr>
      <w:rFonts w:ascii="Times New Roman" w:eastAsia="Times New Roman" w:hAnsi="Times New Roman" w:cs="Calibri"/>
      <w:b/>
      <w:sz w:val="24"/>
      <w:szCs w:val="20"/>
      <w:u w:val="single"/>
    </w:rPr>
  </w:style>
  <w:style w:type="character" w:customStyle="1" w:styleId="tagChar">
    <w:name w:val="%tag Char"/>
    <w:link w:val="tag"/>
    <w:rsid w:val="008A3FDE"/>
    <w:rPr>
      <w:rFonts w:ascii="Georgia" w:eastAsia="Calibri" w:hAnsi="Georgia"/>
      <w:bCs/>
      <w:sz w:val="18"/>
    </w:rPr>
  </w:style>
  <w:style w:type="character" w:customStyle="1" w:styleId="AAAcardChar">
    <w:name w:val="AAAcard Char"/>
    <w:link w:val="AAAcard"/>
    <w:rsid w:val="008A3FDE"/>
    <w:rPr>
      <w:rFonts w:ascii="Georgia" w:eastAsia="Times New Roman" w:hAnsi="Georgia"/>
      <w:sz w:val="20"/>
    </w:rPr>
  </w:style>
  <w:style w:type="character" w:customStyle="1" w:styleId="underlineCharChar0">
    <w:name w:val="underline Char Char"/>
    <w:rsid w:val="008A3FDE"/>
    <w:rPr>
      <w:rFonts w:ascii="Arial Narrow" w:eastAsia="Times New Roman" w:hAnsi="Arial Narrow" w:cs="Calibri"/>
      <w:sz w:val="24"/>
      <w:u w:val="single"/>
    </w:rPr>
  </w:style>
  <w:style w:type="paragraph" w:customStyle="1" w:styleId="tagstyle0">
    <w:name w:val="tagstyle"/>
    <w:basedOn w:val="Normal"/>
    <w:qFormat/>
    <w:rsid w:val="008A3FDE"/>
    <w:pPr>
      <w:spacing w:before="100" w:beforeAutospacing="1" w:after="100" w:afterAutospacing="1"/>
    </w:pPr>
    <w:rPr>
      <w:rFonts w:eastAsia="Times New Roman"/>
      <w:sz w:val="24"/>
    </w:rPr>
  </w:style>
  <w:style w:type="character" w:customStyle="1" w:styleId="newsstorytitle">
    <w:name w:val="news_story_title"/>
    <w:rsid w:val="008A3FDE"/>
  </w:style>
  <w:style w:type="character" w:customStyle="1" w:styleId="yqlink">
    <w:name w:val="yqlink"/>
    <w:rsid w:val="008A3FDE"/>
  </w:style>
  <w:style w:type="character" w:customStyle="1" w:styleId="clbody">
    <w:name w:val="clbody"/>
    <w:rsid w:val="008A3FDE"/>
  </w:style>
  <w:style w:type="character" w:customStyle="1" w:styleId="Boxing">
    <w:name w:val="Boxing"/>
    <w:rsid w:val="008A3FDE"/>
    <w:rPr>
      <w:rFonts w:ascii="Arial Narrow" w:hAnsi="Arial Narrow"/>
      <w:dstrike w:val="0"/>
      <w:sz w:val="20"/>
      <w:bdr w:val="single" w:sz="2" w:space="0" w:color="auto"/>
      <w:vertAlign w:val="baseline"/>
    </w:rPr>
  </w:style>
  <w:style w:type="paragraph" w:customStyle="1" w:styleId="Analyticals">
    <w:name w:val="Analyticals"/>
    <w:basedOn w:val="Normal"/>
    <w:qFormat/>
    <w:rsid w:val="008A3FDE"/>
    <w:rPr>
      <w:rFonts w:eastAsia="Times New Roman"/>
      <w:sz w:val="24"/>
    </w:rPr>
  </w:style>
  <w:style w:type="character" w:customStyle="1" w:styleId="norm">
    <w:name w:val="norm"/>
    <w:rsid w:val="008A3FDE"/>
  </w:style>
  <w:style w:type="character" w:customStyle="1" w:styleId="boldandunderlinecharcharcharcharcharcharcharcharcharcharcharcharcharcharcharchar0">
    <w:name w:val="boldandunderlinecharcharcharcharcharcharcharcharcharcharcharcharcharcharcharchar"/>
    <w:rsid w:val="008A3FDE"/>
  </w:style>
  <w:style w:type="character" w:customStyle="1" w:styleId="underlinecharcharcharcharcharcharcharcharcharcharcharcharcharchar0">
    <w:name w:val="underlinecharcharcharcharcharcharcharcharcharcharcharcharcharchar"/>
    <w:rsid w:val="008A3FDE"/>
  </w:style>
  <w:style w:type="character" w:customStyle="1" w:styleId="CharCharCharCharCharChar1Char">
    <w:name w:val="Char Char Char Char Char Char1 Char"/>
    <w:rsid w:val="008A3FDE"/>
    <w:rPr>
      <w:rFonts w:ascii="Times New Roman" w:eastAsia="Times New Roman" w:hAnsi="Times New Roman" w:cs="Times New Roman"/>
      <w:b/>
      <w:sz w:val="24"/>
      <w:szCs w:val="24"/>
    </w:rPr>
  </w:style>
  <w:style w:type="character" w:customStyle="1" w:styleId="emphasis22">
    <w:name w:val="emphasis2"/>
    <w:rsid w:val="008A3FD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8A3FDE"/>
    <w:rPr>
      <w:sz w:val="24"/>
      <w:szCs w:val="24"/>
      <w:lang w:val="en-US" w:eastAsia="en-US" w:bidi="ar-SA"/>
    </w:rPr>
  </w:style>
  <w:style w:type="character" w:customStyle="1" w:styleId="NewTag">
    <w:name w:val="NewTag"/>
    <w:uiPriority w:val="1"/>
    <w:qFormat/>
    <w:rsid w:val="008A3FDE"/>
    <w:rPr>
      <w:rFonts w:ascii="Georgia" w:hAnsi="Georgia"/>
      <w:b/>
      <w:sz w:val="24"/>
    </w:rPr>
  </w:style>
  <w:style w:type="character" w:customStyle="1" w:styleId="searchtools-record-title">
    <w:name w:val="searchtools-record-title"/>
    <w:basedOn w:val="DefaultParagraphFont"/>
    <w:rsid w:val="008A3FDE"/>
  </w:style>
  <w:style w:type="character" w:customStyle="1" w:styleId="rightside">
    <w:name w:val="rightside"/>
    <w:rsid w:val="008A3FDE"/>
  </w:style>
  <w:style w:type="character" w:customStyle="1" w:styleId="flourish">
    <w:name w:val="flourish"/>
    <w:rsid w:val="008A3FDE"/>
  </w:style>
  <w:style w:type="character" w:customStyle="1" w:styleId="style150">
    <w:name w:val="style150"/>
    <w:rsid w:val="008A3FDE"/>
  </w:style>
  <w:style w:type="character" w:customStyle="1" w:styleId="head">
    <w:name w:val="head"/>
    <w:rsid w:val="008A3FDE"/>
  </w:style>
  <w:style w:type="character" w:customStyle="1" w:styleId="apturelink">
    <w:name w:val="apturelink"/>
    <w:rsid w:val="008A3FDE"/>
  </w:style>
  <w:style w:type="character" w:customStyle="1" w:styleId="apturelinkicon">
    <w:name w:val="apturelinkicon"/>
    <w:rsid w:val="008A3FDE"/>
  </w:style>
  <w:style w:type="character" w:customStyle="1" w:styleId="titletxt">
    <w:name w:val="titletxt"/>
    <w:rsid w:val="008A3FDE"/>
  </w:style>
  <w:style w:type="character" w:customStyle="1" w:styleId="colbcopy">
    <w:name w:val="colbcopy"/>
    <w:rsid w:val="008A3FDE"/>
  </w:style>
  <w:style w:type="character" w:customStyle="1" w:styleId="hcard">
    <w:name w:val="hcard"/>
    <w:rsid w:val="008A3FDE"/>
  </w:style>
  <w:style w:type="table" w:styleId="MediumGrid2">
    <w:name w:val="Medium Grid 2"/>
    <w:basedOn w:val="TableNormal"/>
    <w:uiPriority w:val="68"/>
    <w:rsid w:val="008A3F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8A3FDE"/>
    <w:pPr>
      <w:widowControl/>
      <w:autoSpaceDE/>
      <w:autoSpaceDN/>
      <w:adjustRightInd/>
    </w:pPr>
    <w:rPr>
      <w:rFonts w:ascii="Courier" w:eastAsia="Cambria" w:hAnsi="Courier"/>
      <w:sz w:val="21"/>
      <w:szCs w:val="21"/>
    </w:rPr>
  </w:style>
  <w:style w:type="paragraph" w:customStyle="1" w:styleId="hotroute2">
    <w:name w:val="hotroute"/>
    <w:basedOn w:val="Normal"/>
    <w:qFormat/>
    <w:rsid w:val="008A3FDE"/>
    <w:pPr>
      <w:ind w:left="288"/>
    </w:pPr>
  </w:style>
  <w:style w:type="paragraph" w:customStyle="1" w:styleId="DeleteAnalytics">
    <w:name w:val="Delete Analytics"/>
    <w:basedOn w:val="Heading4"/>
    <w:qFormat/>
    <w:rsid w:val="008A3FDE"/>
    <w:rPr>
      <w:bCs/>
      <w:color w:val="800000"/>
    </w:rPr>
  </w:style>
  <w:style w:type="paragraph" w:customStyle="1" w:styleId="ReallyFuckingSmall0">
    <w:name w:val="Really Fucking Small"/>
    <w:basedOn w:val="Normal"/>
    <w:link w:val="ReallyFuckingSmallChar0"/>
    <w:qFormat/>
    <w:rsid w:val="008A3FDE"/>
    <w:pPr>
      <w:ind w:left="144"/>
    </w:pPr>
    <w:rPr>
      <w:rFonts w:eastAsia="Times New Roman"/>
      <w:sz w:val="12"/>
    </w:rPr>
  </w:style>
  <w:style w:type="character" w:customStyle="1" w:styleId="ReallyFuckingSmallChar0">
    <w:name w:val="Really Fucking Small Char"/>
    <w:link w:val="ReallyFuckingSmall0"/>
    <w:rsid w:val="008A3FDE"/>
    <w:rPr>
      <w:rFonts w:ascii="Georgia" w:eastAsia="Times New Roman" w:hAnsi="Georgia"/>
      <w:sz w:val="12"/>
    </w:rPr>
  </w:style>
  <w:style w:type="paragraph" w:customStyle="1" w:styleId="Boxempahsis">
    <w:name w:val="Box empahsis"/>
    <w:basedOn w:val="Normal"/>
    <w:link w:val="BoxempahsisChar"/>
    <w:qFormat/>
    <w:rsid w:val="008A3FD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A3FDE"/>
    <w:rPr>
      <w:rFonts w:ascii="Franklin Gothic Heavy" w:hAnsi="Franklin Gothic Heavy"/>
      <w:sz w:val="24"/>
      <w:u w:val="single"/>
      <w:bdr w:val="single" w:sz="4" w:space="0" w:color="auto"/>
    </w:rPr>
  </w:style>
  <w:style w:type="character" w:customStyle="1" w:styleId="Qualified">
    <w:name w:val="Qualified"/>
    <w:rsid w:val="008A3FDE"/>
    <w:rPr>
      <w:rFonts w:asciiTheme="majorHAnsi" w:hAnsiTheme="majorHAnsi"/>
      <w:b/>
      <w:bCs/>
      <w:sz w:val="16"/>
    </w:rPr>
  </w:style>
  <w:style w:type="character" w:customStyle="1" w:styleId="Underline-Highlighted-WFU">
    <w:name w:val="Underline-Highlighted-WFU"/>
    <w:basedOn w:val="DefaultParagraphFont"/>
    <w:uiPriority w:val="1"/>
    <w:qFormat/>
    <w:rsid w:val="008A3FD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A3FDE"/>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A3FDE"/>
    <w:rPr>
      <w:rFonts w:ascii="Arial" w:eastAsia="Times New Roman" w:hAnsi="Arial" w:cs="Arial"/>
      <w:b/>
      <w:bCs/>
      <w:kern w:val="32"/>
      <w:sz w:val="28"/>
      <w:szCs w:val="32"/>
    </w:rPr>
  </w:style>
  <w:style w:type="character" w:customStyle="1" w:styleId="columntexthead">
    <w:name w:val="columntexthead"/>
    <w:rsid w:val="008A3FDE"/>
  </w:style>
  <w:style w:type="character" w:customStyle="1" w:styleId="instruction">
    <w:name w:val="instruction"/>
    <w:rsid w:val="008A3FDE"/>
  </w:style>
  <w:style w:type="character" w:customStyle="1" w:styleId="listpipe">
    <w:name w:val="listpipe"/>
    <w:rsid w:val="008A3FDE"/>
  </w:style>
  <w:style w:type="character" w:customStyle="1" w:styleId="imagelink">
    <w:name w:val="imagelink"/>
    <w:rsid w:val="008A3FDE"/>
  </w:style>
  <w:style w:type="character" w:customStyle="1" w:styleId="leadin">
    <w:name w:val="leadin"/>
    <w:rsid w:val="008A3FDE"/>
  </w:style>
  <w:style w:type="character" w:customStyle="1" w:styleId="noticiabyline">
    <w:name w:val="noticia_byline"/>
    <w:rsid w:val="008A3FDE"/>
  </w:style>
  <w:style w:type="character" w:customStyle="1" w:styleId="rightnowyahoo">
    <w:name w:val="right_now_yahoo"/>
    <w:rsid w:val="008A3FDE"/>
  </w:style>
  <w:style w:type="character" w:customStyle="1" w:styleId="submittedmeta">
    <w:name w:val="submitted meta"/>
    <w:rsid w:val="008A3FDE"/>
  </w:style>
  <w:style w:type="character" w:customStyle="1" w:styleId="A10">
    <w:name w:val="A10"/>
    <w:rsid w:val="008A3FDE"/>
    <w:rPr>
      <w:color w:val="000000"/>
      <w:sz w:val="12"/>
      <w:szCs w:val="12"/>
    </w:rPr>
  </w:style>
  <w:style w:type="paragraph" w:customStyle="1" w:styleId="Pa7">
    <w:name w:val="Pa7"/>
    <w:basedOn w:val="Default"/>
    <w:next w:val="Default"/>
    <w:qFormat/>
    <w:rsid w:val="008A3FDE"/>
    <w:pPr>
      <w:spacing w:before="280" w:line="221" w:lineRule="atLeast"/>
    </w:pPr>
    <w:rPr>
      <w:rFonts w:ascii="Baskerville" w:hAnsi="Baskerville"/>
      <w:color w:val="auto"/>
    </w:rPr>
  </w:style>
  <w:style w:type="character" w:customStyle="1" w:styleId="AAAunderline">
    <w:name w:val="AAAunderline"/>
    <w:qFormat/>
    <w:rsid w:val="008A3FDE"/>
    <w:rPr>
      <w:b/>
      <w:u w:val="single"/>
    </w:rPr>
  </w:style>
  <w:style w:type="paragraph" w:customStyle="1" w:styleId="IndexHeader">
    <w:name w:val="Index Header"/>
    <w:basedOn w:val="Normal"/>
    <w:qFormat/>
    <w:rsid w:val="008A3FDE"/>
    <w:pPr>
      <w:ind w:left="-720"/>
      <w:outlineLvl w:val="0"/>
    </w:pPr>
    <w:rPr>
      <w:rFonts w:eastAsia="Times New Roman"/>
      <w:b/>
      <w:bCs/>
      <w:sz w:val="36"/>
      <w:szCs w:val="20"/>
    </w:rPr>
  </w:style>
  <w:style w:type="character" w:customStyle="1" w:styleId="IndexHeaderChar">
    <w:name w:val="Index Header Char"/>
    <w:rsid w:val="008A3FDE"/>
    <w:rPr>
      <w:rFonts w:ascii="Times New Roman" w:eastAsia="Times New Roman" w:hAnsi="Times New Roman"/>
      <w:b/>
      <w:bCs/>
      <w:sz w:val="36"/>
    </w:rPr>
  </w:style>
  <w:style w:type="paragraph" w:customStyle="1" w:styleId="CardRead">
    <w:name w:val="Card_Read"/>
    <w:basedOn w:val="Normal"/>
    <w:qFormat/>
    <w:rsid w:val="008A3FDE"/>
    <w:rPr>
      <w:rFonts w:ascii="Times" w:eastAsia="Times" w:hAnsi="Times"/>
      <w:szCs w:val="20"/>
    </w:rPr>
  </w:style>
  <w:style w:type="paragraph" w:customStyle="1" w:styleId="CardNU">
    <w:name w:val="CardNU"/>
    <w:basedOn w:val="Normal"/>
    <w:qFormat/>
    <w:rsid w:val="008A3FDE"/>
    <w:rPr>
      <w:rFonts w:ascii="Times" w:eastAsia="Times" w:hAnsi="Times"/>
      <w:sz w:val="14"/>
      <w:szCs w:val="20"/>
    </w:rPr>
  </w:style>
  <w:style w:type="paragraph" w:customStyle="1" w:styleId="StyleHeading310pt">
    <w:name w:val="Style Heading 3 + 10 pt"/>
    <w:basedOn w:val="Heading3"/>
    <w:qFormat/>
    <w:rsid w:val="008A3FD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A3FDE"/>
    <w:rPr>
      <w:rFonts w:ascii="Times New Roman" w:eastAsia="Times New Roman" w:hAnsi="Times New Roman" w:cs="Arial"/>
      <w:b/>
      <w:bCs/>
      <w:sz w:val="26"/>
      <w:szCs w:val="26"/>
    </w:rPr>
  </w:style>
  <w:style w:type="paragraph" w:customStyle="1" w:styleId="Style30">
    <w:name w:val="Style 3"/>
    <w:basedOn w:val="Normal"/>
    <w:qFormat/>
    <w:rsid w:val="008A3FD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8A3FDE"/>
    <w:pPr>
      <w:spacing w:after="60"/>
    </w:pPr>
    <w:rPr>
      <w:rFonts w:eastAsia="Times New Roman"/>
      <w:sz w:val="18"/>
    </w:rPr>
  </w:style>
  <w:style w:type="paragraph" w:customStyle="1" w:styleId="OmniPage8">
    <w:name w:val="OmniPage #8"/>
    <w:basedOn w:val="Normal"/>
    <w:qFormat/>
    <w:rsid w:val="008A3FDE"/>
    <w:rPr>
      <w:rFonts w:eastAsia="Times New Roman"/>
      <w:color w:val="000000"/>
      <w:szCs w:val="20"/>
    </w:rPr>
  </w:style>
  <w:style w:type="paragraph" w:customStyle="1" w:styleId="OmniPage2">
    <w:name w:val="OmniPage #2"/>
    <w:basedOn w:val="Normal"/>
    <w:qFormat/>
    <w:rsid w:val="008A3FDE"/>
    <w:rPr>
      <w:rFonts w:eastAsia="Times New Roman"/>
      <w:color w:val="000000"/>
      <w:szCs w:val="20"/>
    </w:rPr>
  </w:style>
  <w:style w:type="paragraph" w:customStyle="1" w:styleId="OmniPage6">
    <w:name w:val="OmniPage #6"/>
    <w:basedOn w:val="Normal"/>
    <w:qFormat/>
    <w:rsid w:val="008A3FDE"/>
    <w:rPr>
      <w:rFonts w:eastAsia="Times New Roman"/>
      <w:color w:val="000000"/>
      <w:szCs w:val="20"/>
    </w:rPr>
  </w:style>
  <w:style w:type="paragraph" w:customStyle="1" w:styleId="OmniPage7">
    <w:name w:val="OmniPage #7"/>
    <w:basedOn w:val="Normal"/>
    <w:qFormat/>
    <w:rsid w:val="008A3FDE"/>
    <w:rPr>
      <w:rFonts w:eastAsia="Times New Roman"/>
      <w:color w:val="000000"/>
      <w:szCs w:val="20"/>
    </w:rPr>
  </w:style>
  <w:style w:type="paragraph" w:customStyle="1" w:styleId="OmniPage11">
    <w:name w:val="OmniPage #11"/>
    <w:basedOn w:val="Normal"/>
    <w:qFormat/>
    <w:rsid w:val="008A3FDE"/>
    <w:rPr>
      <w:rFonts w:eastAsia="Times New Roman"/>
      <w:color w:val="000000"/>
      <w:szCs w:val="20"/>
    </w:rPr>
  </w:style>
  <w:style w:type="paragraph" w:customStyle="1" w:styleId="OmniPage12">
    <w:name w:val="OmniPage #12"/>
    <w:basedOn w:val="Normal"/>
    <w:qFormat/>
    <w:rsid w:val="008A3FDE"/>
    <w:rPr>
      <w:rFonts w:eastAsia="Times New Roman"/>
      <w:color w:val="000000"/>
      <w:szCs w:val="20"/>
    </w:rPr>
  </w:style>
  <w:style w:type="paragraph" w:customStyle="1" w:styleId="OmniPage13">
    <w:name w:val="OmniPage #13"/>
    <w:basedOn w:val="Normal"/>
    <w:qFormat/>
    <w:rsid w:val="008A3FDE"/>
    <w:rPr>
      <w:rFonts w:eastAsia="Times New Roman"/>
      <w:color w:val="000000"/>
      <w:szCs w:val="20"/>
    </w:rPr>
  </w:style>
  <w:style w:type="paragraph" w:customStyle="1" w:styleId="OmniPage14">
    <w:name w:val="OmniPage #14"/>
    <w:basedOn w:val="Normal"/>
    <w:qFormat/>
    <w:rsid w:val="008A3FDE"/>
    <w:rPr>
      <w:rFonts w:eastAsia="Times New Roman"/>
      <w:color w:val="000000"/>
      <w:szCs w:val="20"/>
    </w:rPr>
  </w:style>
  <w:style w:type="paragraph" w:customStyle="1" w:styleId="OmniPage15">
    <w:name w:val="OmniPage #15"/>
    <w:basedOn w:val="Normal"/>
    <w:qFormat/>
    <w:rsid w:val="008A3FDE"/>
    <w:rPr>
      <w:rFonts w:eastAsia="Times New Roman"/>
      <w:color w:val="000000"/>
      <w:szCs w:val="20"/>
    </w:rPr>
  </w:style>
  <w:style w:type="paragraph" w:customStyle="1" w:styleId="OmniPage17">
    <w:name w:val="OmniPage #17"/>
    <w:basedOn w:val="Normal"/>
    <w:qFormat/>
    <w:rsid w:val="008A3FDE"/>
    <w:rPr>
      <w:rFonts w:eastAsia="Times New Roman"/>
      <w:color w:val="000000"/>
      <w:szCs w:val="20"/>
    </w:rPr>
  </w:style>
  <w:style w:type="paragraph" w:customStyle="1" w:styleId="OmniPage19">
    <w:name w:val="OmniPage #19"/>
    <w:basedOn w:val="Normal"/>
    <w:qFormat/>
    <w:rsid w:val="008A3FDE"/>
    <w:rPr>
      <w:rFonts w:eastAsia="Times New Roman"/>
      <w:color w:val="000000"/>
      <w:szCs w:val="20"/>
    </w:rPr>
  </w:style>
  <w:style w:type="paragraph" w:customStyle="1" w:styleId="OmniPage20">
    <w:name w:val="OmniPage #20"/>
    <w:basedOn w:val="Normal"/>
    <w:qFormat/>
    <w:rsid w:val="008A3FDE"/>
    <w:rPr>
      <w:rFonts w:eastAsia="Times New Roman"/>
      <w:color w:val="000000"/>
      <w:szCs w:val="20"/>
    </w:rPr>
  </w:style>
  <w:style w:type="paragraph" w:customStyle="1" w:styleId="OmniPage21">
    <w:name w:val="OmniPage #21"/>
    <w:basedOn w:val="Normal"/>
    <w:qFormat/>
    <w:rsid w:val="008A3FDE"/>
    <w:rPr>
      <w:rFonts w:eastAsia="Times New Roman"/>
      <w:color w:val="000000"/>
      <w:szCs w:val="20"/>
    </w:rPr>
  </w:style>
  <w:style w:type="paragraph" w:customStyle="1" w:styleId="OmniPage22">
    <w:name w:val="OmniPage #22"/>
    <w:basedOn w:val="Normal"/>
    <w:qFormat/>
    <w:rsid w:val="008A3FDE"/>
    <w:rPr>
      <w:rFonts w:eastAsia="Times New Roman"/>
      <w:color w:val="000000"/>
      <w:szCs w:val="20"/>
    </w:rPr>
  </w:style>
  <w:style w:type="paragraph" w:customStyle="1" w:styleId="OmniPage25">
    <w:name w:val="OmniPage #25"/>
    <w:basedOn w:val="Normal"/>
    <w:qFormat/>
    <w:rsid w:val="008A3FDE"/>
    <w:rPr>
      <w:rFonts w:eastAsia="Times New Roman"/>
      <w:color w:val="000000"/>
      <w:szCs w:val="20"/>
    </w:rPr>
  </w:style>
  <w:style w:type="paragraph" w:customStyle="1" w:styleId="OmniPage18">
    <w:name w:val="OmniPage #18"/>
    <w:basedOn w:val="Normal"/>
    <w:qFormat/>
    <w:rsid w:val="008A3FDE"/>
    <w:rPr>
      <w:rFonts w:eastAsia="Times New Roman"/>
      <w:color w:val="000000"/>
      <w:szCs w:val="20"/>
    </w:rPr>
  </w:style>
  <w:style w:type="paragraph" w:customStyle="1" w:styleId="OmniPage26">
    <w:name w:val="OmniPage #26"/>
    <w:basedOn w:val="Normal"/>
    <w:qFormat/>
    <w:rsid w:val="008A3FDE"/>
    <w:rPr>
      <w:rFonts w:eastAsia="Times New Roman"/>
      <w:color w:val="000000"/>
      <w:szCs w:val="20"/>
    </w:rPr>
  </w:style>
  <w:style w:type="character" w:customStyle="1" w:styleId="iagsheaderlarge">
    <w:name w:val="iags_header_large"/>
    <w:rsid w:val="008A3FDE"/>
  </w:style>
  <w:style w:type="paragraph" w:customStyle="1" w:styleId="OmniPage9">
    <w:name w:val="OmniPage #9"/>
    <w:basedOn w:val="Normal"/>
    <w:qFormat/>
    <w:rsid w:val="008A3FDE"/>
    <w:rPr>
      <w:rFonts w:eastAsia="Times New Roman"/>
      <w:color w:val="000000"/>
      <w:szCs w:val="20"/>
    </w:rPr>
  </w:style>
  <w:style w:type="paragraph" w:customStyle="1" w:styleId="OmniPage5">
    <w:name w:val="OmniPage #5"/>
    <w:basedOn w:val="Normal"/>
    <w:qFormat/>
    <w:rsid w:val="008A3FDE"/>
    <w:rPr>
      <w:rFonts w:eastAsia="Times New Roman"/>
      <w:color w:val="000000"/>
      <w:szCs w:val="20"/>
    </w:rPr>
  </w:style>
  <w:style w:type="character" w:customStyle="1" w:styleId="style12char0">
    <w:name w:val="style12char"/>
    <w:rsid w:val="008A3FDE"/>
  </w:style>
  <w:style w:type="character" w:customStyle="1" w:styleId="charchar2">
    <w:name w:val="charchar2"/>
    <w:rsid w:val="008A3FDE"/>
  </w:style>
  <w:style w:type="character" w:customStyle="1" w:styleId="style11char0">
    <w:name w:val="style11char"/>
    <w:rsid w:val="008A3FDE"/>
  </w:style>
  <w:style w:type="paragraph" w:customStyle="1" w:styleId="CitesandCardText">
    <w:name w:val="Cites and Card Text"/>
    <w:basedOn w:val="Normal"/>
    <w:qFormat/>
    <w:rsid w:val="008A3FDE"/>
    <w:rPr>
      <w:rFonts w:eastAsia="Times New Roman"/>
    </w:rPr>
  </w:style>
  <w:style w:type="paragraph" w:styleId="List2">
    <w:name w:val="List 2"/>
    <w:basedOn w:val="Default"/>
    <w:next w:val="Default"/>
    <w:rsid w:val="008A3FDE"/>
    <w:rPr>
      <w:color w:val="auto"/>
    </w:rPr>
  </w:style>
  <w:style w:type="paragraph" w:customStyle="1" w:styleId="Style16">
    <w:name w:val="Style 16"/>
    <w:basedOn w:val="Normal"/>
    <w:qFormat/>
    <w:rsid w:val="008A3FDE"/>
    <w:pPr>
      <w:autoSpaceDE w:val="0"/>
      <w:autoSpaceDN w:val="0"/>
      <w:adjustRightInd w:val="0"/>
    </w:pPr>
    <w:rPr>
      <w:rFonts w:eastAsia="Times New Roman"/>
      <w:sz w:val="24"/>
    </w:rPr>
  </w:style>
  <w:style w:type="paragraph" w:customStyle="1" w:styleId="smalltext2">
    <w:name w:val="smalltext"/>
    <w:basedOn w:val="Normal"/>
    <w:link w:val="smalltextChar0"/>
    <w:qFormat/>
    <w:rsid w:val="008A3FDE"/>
    <w:rPr>
      <w:rFonts w:eastAsia="Times New Roman"/>
      <w:sz w:val="16"/>
    </w:rPr>
  </w:style>
  <w:style w:type="character" w:customStyle="1" w:styleId="smalltextChar0">
    <w:name w:val="smalltext Char"/>
    <w:link w:val="smalltext2"/>
    <w:rsid w:val="008A3FDE"/>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A3FDE"/>
    <w:pPr>
      <w:spacing w:after="120"/>
    </w:pPr>
    <w:rPr>
      <w:color w:val="auto"/>
    </w:rPr>
  </w:style>
  <w:style w:type="paragraph" w:customStyle="1" w:styleId="headingChar">
    <w:name w:val="heading Char"/>
    <w:basedOn w:val="Normal"/>
    <w:qFormat/>
    <w:rsid w:val="008A3FDE"/>
    <w:pPr>
      <w:jc w:val="center"/>
    </w:pPr>
    <w:rPr>
      <w:rFonts w:ascii="Arial Black" w:eastAsia="Times New Roman" w:hAnsi="Arial Black"/>
      <w:b/>
      <w:sz w:val="36"/>
      <w:u w:val="single"/>
    </w:rPr>
  </w:style>
  <w:style w:type="character" w:customStyle="1" w:styleId="boldunderlineCharChar0">
    <w:name w:val="boldunderline Char Char"/>
    <w:rsid w:val="008A3FDE"/>
    <w:rPr>
      <w:b/>
      <w:sz w:val="22"/>
      <w:szCs w:val="24"/>
      <w:u w:val="single"/>
      <w:lang w:val="en-US" w:eastAsia="en-US" w:bidi="ar-SA"/>
    </w:rPr>
  </w:style>
  <w:style w:type="paragraph" w:customStyle="1" w:styleId="Bullets-squares">
    <w:name w:val="Bullets - squares"/>
    <w:basedOn w:val="Normal"/>
    <w:next w:val="Normal"/>
    <w:qFormat/>
    <w:rsid w:val="008A3FDE"/>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8A3FD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A3FDE"/>
    <w:rPr>
      <w:rFonts w:ascii="Times New Roman" w:eastAsia="Times New Roman" w:hAnsi="Times New Roman" w:cs="Times New Roman"/>
      <w:sz w:val="16"/>
    </w:rPr>
  </w:style>
  <w:style w:type="paragraph" w:customStyle="1" w:styleId="RegularCite">
    <w:name w:val="Regular Cite"/>
    <w:qFormat/>
    <w:rsid w:val="008A3FDE"/>
    <w:pPr>
      <w:spacing w:after="0" w:line="240" w:lineRule="auto"/>
    </w:pPr>
    <w:rPr>
      <w:rFonts w:ascii="Times New Roman" w:eastAsia="Times New Roman" w:hAnsi="Times New Roman" w:cs="Times New Roman"/>
      <w:sz w:val="20"/>
    </w:rPr>
  </w:style>
  <w:style w:type="character" w:customStyle="1" w:styleId="eudoraheader">
    <w:name w:val="eudoraheader"/>
    <w:rsid w:val="008A3FDE"/>
  </w:style>
  <w:style w:type="character" w:customStyle="1" w:styleId="emailstyle26">
    <w:name w:val="emailstyle26"/>
    <w:rsid w:val="008A3FDE"/>
  </w:style>
  <w:style w:type="paragraph" w:customStyle="1" w:styleId="context">
    <w:name w:val="context"/>
    <w:basedOn w:val="Normal"/>
    <w:qFormat/>
    <w:rsid w:val="008A3FDE"/>
    <w:pPr>
      <w:spacing w:before="100" w:beforeAutospacing="1" w:after="100" w:afterAutospacing="1"/>
    </w:pPr>
    <w:rPr>
      <w:rFonts w:eastAsia="Times New Roman"/>
      <w:sz w:val="24"/>
    </w:rPr>
  </w:style>
  <w:style w:type="character" w:customStyle="1" w:styleId="sendtofriend">
    <w:name w:val="sendtofriend"/>
    <w:rsid w:val="008A3FDE"/>
  </w:style>
  <w:style w:type="character" w:customStyle="1" w:styleId="pagetype">
    <w:name w:val="pagetype"/>
    <w:rsid w:val="008A3FDE"/>
  </w:style>
  <w:style w:type="character" w:customStyle="1" w:styleId="byl">
    <w:name w:val="byl"/>
    <w:rsid w:val="008A3FDE"/>
  </w:style>
  <w:style w:type="character" w:customStyle="1" w:styleId="byd">
    <w:name w:val="byd"/>
    <w:rsid w:val="008A3FDE"/>
  </w:style>
  <w:style w:type="paragraph" w:customStyle="1" w:styleId="Size6">
    <w:name w:val="Size 6"/>
    <w:link w:val="Size6Char"/>
    <w:qFormat/>
    <w:rsid w:val="008A3FD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A3FDE"/>
    <w:rPr>
      <w:rFonts w:ascii="Times New Roman" w:eastAsia="Times New Roman" w:hAnsi="Times New Roman" w:cs="Times New Roman"/>
      <w:sz w:val="16"/>
    </w:rPr>
  </w:style>
  <w:style w:type="character" w:customStyle="1" w:styleId="underliningchar0">
    <w:name w:val="underliningchar"/>
    <w:rsid w:val="008A3FDE"/>
  </w:style>
  <w:style w:type="paragraph" w:customStyle="1" w:styleId="TxBrp11">
    <w:name w:val="TxBr_p11"/>
    <w:basedOn w:val="Normal"/>
    <w:qFormat/>
    <w:rsid w:val="008A3FD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8A3FD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8A3FD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8A3FD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8A3FD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8A3FD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8A3FD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8A3FD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8A3FD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8A3FD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8A3FD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8A3FD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8A3FD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8A3FD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A3FDE"/>
    <w:rPr>
      <w:vanish w:val="0"/>
      <w:webHidden w:val="0"/>
      <w:color w:val="999999"/>
      <w:sz w:val="12"/>
      <w:szCs w:val="12"/>
      <w:specVanish/>
    </w:rPr>
  </w:style>
  <w:style w:type="paragraph" w:customStyle="1" w:styleId="CardsFont8pt">
    <w:name w:val="Cards + Font: 8 pt"/>
    <w:basedOn w:val="Normal"/>
    <w:qFormat/>
    <w:rsid w:val="008A3FD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A3FDE"/>
    <w:rPr>
      <w:sz w:val="16"/>
    </w:rPr>
  </w:style>
  <w:style w:type="character" w:customStyle="1" w:styleId="TagLineCharChar">
    <w:name w:val="Tag Line Char Char"/>
    <w:rsid w:val="008A3FDE"/>
    <w:rPr>
      <w:rFonts w:cs="Arial"/>
      <w:b/>
      <w:bCs/>
      <w:iCs/>
      <w:sz w:val="24"/>
      <w:szCs w:val="28"/>
      <w:lang w:val="en-US" w:eastAsia="en-US" w:bidi="ar-SA"/>
    </w:rPr>
  </w:style>
  <w:style w:type="paragraph" w:customStyle="1" w:styleId="published">
    <w:name w:val="published"/>
    <w:basedOn w:val="Normal"/>
    <w:qFormat/>
    <w:rsid w:val="008A3FDE"/>
    <w:pPr>
      <w:spacing w:before="100" w:beforeAutospacing="1" w:after="100" w:afterAutospacing="1"/>
    </w:pPr>
    <w:rPr>
      <w:rFonts w:eastAsia="Times New Roman"/>
      <w:sz w:val="24"/>
    </w:rPr>
  </w:style>
  <w:style w:type="character" w:customStyle="1" w:styleId="articlecommentcount">
    <w:name w:val="article_comment_count"/>
    <w:rsid w:val="008A3FDE"/>
  </w:style>
  <w:style w:type="character" w:customStyle="1" w:styleId="articlerecommendcount">
    <w:name w:val="article_recommend_count"/>
    <w:rsid w:val="008A3FDE"/>
  </w:style>
  <w:style w:type="character" w:customStyle="1" w:styleId="normaltext1">
    <w:name w:val="normal_text"/>
    <w:rsid w:val="008A3FDE"/>
  </w:style>
  <w:style w:type="paragraph" w:customStyle="1" w:styleId="storytimestamp">
    <w:name w:val="storytimestamp"/>
    <w:basedOn w:val="Normal"/>
    <w:qFormat/>
    <w:rsid w:val="008A3FDE"/>
    <w:pPr>
      <w:spacing w:before="100" w:beforeAutospacing="1" w:after="100" w:afterAutospacing="1"/>
    </w:pPr>
    <w:rPr>
      <w:rFonts w:eastAsia="Times New Roman"/>
      <w:sz w:val="24"/>
    </w:rPr>
  </w:style>
  <w:style w:type="character" w:customStyle="1" w:styleId="story-byline">
    <w:name w:val="story-byline"/>
    <w:rsid w:val="008A3FDE"/>
  </w:style>
  <w:style w:type="character" w:customStyle="1" w:styleId="story-titleline">
    <w:name w:val="story-titleline"/>
    <w:rsid w:val="008A3FDE"/>
  </w:style>
  <w:style w:type="paragraph" w:styleId="ListBullet2">
    <w:name w:val="List Bullet 2"/>
    <w:basedOn w:val="Normal"/>
    <w:rsid w:val="008A3FDE"/>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8A3FDE"/>
    <w:rPr>
      <w:rFonts w:eastAsia="Times New Roman"/>
      <w:color w:val="000000"/>
      <w:sz w:val="10"/>
    </w:rPr>
  </w:style>
  <w:style w:type="character" w:customStyle="1" w:styleId="UnderlineCardChar1">
    <w:name w:val="Underline Card Char"/>
    <w:rsid w:val="008A3FDE"/>
    <w:rPr>
      <w:sz w:val="22"/>
      <w:szCs w:val="24"/>
      <w:u w:val="single"/>
      <w:lang w:val="en-US" w:eastAsia="en-US" w:bidi="ar-SA"/>
    </w:rPr>
  </w:style>
  <w:style w:type="character" w:customStyle="1" w:styleId="SourcesCharChar1">
    <w:name w:val="Sources Char Char1"/>
    <w:rsid w:val="008A3FDE"/>
    <w:rPr>
      <w:rFonts w:cs="Arial"/>
      <w:b/>
      <w:bCs/>
      <w:iCs/>
      <w:sz w:val="24"/>
      <w:szCs w:val="28"/>
      <w:lang w:val="en-US" w:eastAsia="en-US" w:bidi="ar-SA"/>
    </w:rPr>
  </w:style>
  <w:style w:type="paragraph" w:customStyle="1" w:styleId="OmniPage3">
    <w:name w:val="OmniPage #3"/>
    <w:basedOn w:val="Normal"/>
    <w:qFormat/>
    <w:rsid w:val="008A3FDE"/>
    <w:rPr>
      <w:rFonts w:eastAsia="Times New Roman"/>
      <w:color w:val="000000"/>
      <w:szCs w:val="20"/>
    </w:rPr>
  </w:style>
  <w:style w:type="paragraph" w:customStyle="1" w:styleId="OmniPage16">
    <w:name w:val="OmniPage #16"/>
    <w:basedOn w:val="Normal"/>
    <w:qFormat/>
    <w:rsid w:val="008A3FDE"/>
    <w:rPr>
      <w:rFonts w:eastAsia="Times New Roman"/>
      <w:color w:val="000000"/>
      <w:szCs w:val="20"/>
    </w:rPr>
  </w:style>
  <w:style w:type="paragraph" w:customStyle="1" w:styleId="OmniPage23">
    <w:name w:val="OmniPage #23"/>
    <w:basedOn w:val="Normal"/>
    <w:qFormat/>
    <w:rsid w:val="008A3FDE"/>
    <w:rPr>
      <w:rFonts w:eastAsia="Times New Roman"/>
      <w:color w:val="000000"/>
      <w:szCs w:val="20"/>
    </w:rPr>
  </w:style>
  <w:style w:type="paragraph" w:customStyle="1" w:styleId="OmniPage24">
    <w:name w:val="OmniPage #24"/>
    <w:basedOn w:val="Normal"/>
    <w:qFormat/>
    <w:rsid w:val="008A3FDE"/>
    <w:rPr>
      <w:rFonts w:eastAsia="Times New Roman"/>
      <w:color w:val="000000"/>
      <w:szCs w:val="20"/>
    </w:rPr>
  </w:style>
  <w:style w:type="paragraph" w:customStyle="1" w:styleId="OmniPage27">
    <w:name w:val="OmniPage #27"/>
    <w:basedOn w:val="Normal"/>
    <w:qFormat/>
    <w:rsid w:val="008A3FDE"/>
    <w:rPr>
      <w:rFonts w:eastAsia="Times New Roman"/>
      <w:color w:val="000000"/>
      <w:szCs w:val="20"/>
    </w:rPr>
  </w:style>
  <w:style w:type="paragraph" w:customStyle="1" w:styleId="OmniPage28">
    <w:name w:val="OmniPage #28"/>
    <w:basedOn w:val="Normal"/>
    <w:qFormat/>
    <w:rsid w:val="008A3FDE"/>
    <w:rPr>
      <w:rFonts w:eastAsia="Times New Roman"/>
      <w:color w:val="000000"/>
      <w:szCs w:val="20"/>
    </w:rPr>
  </w:style>
  <w:style w:type="paragraph" w:customStyle="1" w:styleId="OmniPage29">
    <w:name w:val="OmniPage #29"/>
    <w:basedOn w:val="Normal"/>
    <w:qFormat/>
    <w:rsid w:val="008A3FDE"/>
    <w:rPr>
      <w:rFonts w:eastAsia="Times New Roman"/>
      <w:color w:val="000000"/>
      <w:szCs w:val="20"/>
    </w:rPr>
  </w:style>
  <w:style w:type="paragraph" w:customStyle="1" w:styleId="OmniPage30">
    <w:name w:val="OmniPage #30"/>
    <w:basedOn w:val="Normal"/>
    <w:qFormat/>
    <w:rsid w:val="008A3FDE"/>
    <w:rPr>
      <w:rFonts w:eastAsia="Times New Roman"/>
      <w:color w:val="000000"/>
      <w:szCs w:val="20"/>
    </w:rPr>
  </w:style>
  <w:style w:type="paragraph" w:customStyle="1" w:styleId="OmniPage31">
    <w:name w:val="OmniPage #31"/>
    <w:basedOn w:val="Normal"/>
    <w:qFormat/>
    <w:rsid w:val="008A3FDE"/>
    <w:rPr>
      <w:rFonts w:eastAsia="Times New Roman"/>
      <w:color w:val="000000"/>
      <w:szCs w:val="20"/>
    </w:rPr>
  </w:style>
  <w:style w:type="paragraph" w:customStyle="1" w:styleId="OmniPage32">
    <w:name w:val="OmniPage #32"/>
    <w:basedOn w:val="Normal"/>
    <w:qFormat/>
    <w:rsid w:val="008A3FDE"/>
    <w:rPr>
      <w:rFonts w:eastAsia="Times New Roman"/>
      <w:color w:val="000000"/>
      <w:szCs w:val="20"/>
    </w:rPr>
  </w:style>
  <w:style w:type="paragraph" w:customStyle="1" w:styleId="OmniPage33">
    <w:name w:val="OmniPage #33"/>
    <w:basedOn w:val="Normal"/>
    <w:qFormat/>
    <w:rsid w:val="008A3FDE"/>
    <w:rPr>
      <w:rFonts w:eastAsia="Times New Roman"/>
      <w:color w:val="000000"/>
      <w:szCs w:val="20"/>
    </w:rPr>
  </w:style>
  <w:style w:type="paragraph" w:customStyle="1" w:styleId="OmniPage34">
    <w:name w:val="OmniPage #34"/>
    <w:basedOn w:val="Normal"/>
    <w:qFormat/>
    <w:rsid w:val="008A3FDE"/>
    <w:rPr>
      <w:rFonts w:eastAsia="Times New Roman"/>
      <w:color w:val="000000"/>
      <w:szCs w:val="20"/>
    </w:rPr>
  </w:style>
  <w:style w:type="paragraph" w:customStyle="1" w:styleId="OmniPage35">
    <w:name w:val="OmniPage #35"/>
    <w:basedOn w:val="Normal"/>
    <w:qFormat/>
    <w:rsid w:val="008A3FDE"/>
    <w:rPr>
      <w:rFonts w:eastAsia="Times New Roman"/>
      <w:color w:val="000000"/>
      <w:szCs w:val="20"/>
    </w:rPr>
  </w:style>
  <w:style w:type="paragraph" w:customStyle="1" w:styleId="OmniPage36">
    <w:name w:val="OmniPage #36"/>
    <w:basedOn w:val="Normal"/>
    <w:qFormat/>
    <w:rsid w:val="008A3FDE"/>
    <w:rPr>
      <w:rFonts w:eastAsia="Times New Roman"/>
      <w:color w:val="000000"/>
      <w:szCs w:val="20"/>
    </w:rPr>
  </w:style>
  <w:style w:type="paragraph" w:customStyle="1" w:styleId="OmniPage37">
    <w:name w:val="OmniPage #37"/>
    <w:basedOn w:val="Normal"/>
    <w:qFormat/>
    <w:rsid w:val="008A3FDE"/>
    <w:rPr>
      <w:rFonts w:eastAsia="Times New Roman"/>
      <w:color w:val="000000"/>
      <w:szCs w:val="20"/>
    </w:rPr>
  </w:style>
  <w:style w:type="paragraph" w:customStyle="1" w:styleId="OmniPage38">
    <w:name w:val="OmniPage #38"/>
    <w:basedOn w:val="Normal"/>
    <w:qFormat/>
    <w:rsid w:val="008A3FDE"/>
    <w:rPr>
      <w:rFonts w:eastAsia="Times New Roman"/>
      <w:color w:val="000000"/>
      <w:szCs w:val="20"/>
    </w:rPr>
  </w:style>
  <w:style w:type="paragraph" w:customStyle="1" w:styleId="OmniPage39">
    <w:name w:val="OmniPage #39"/>
    <w:basedOn w:val="Normal"/>
    <w:qFormat/>
    <w:rsid w:val="008A3FDE"/>
    <w:rPr>
      <w:rFonts w:eastAsia="Times New Roman"/>
      <w:color w:val="000000"/>
      <w:szCs w:val="20"/>
    </w:rPr>
  </w:style>
  <w:style w:type="paragraph" w:customStyle="1" w:styleId="OmniPage40">
    <w:name w:val="OmniPage #40"/>
    <w:basedOn w:val="Normal"/>
    <w:qFormat/>
    <w:rsid w:val="008A3FDE"/>
    <w:rPr>
      <w:rFonts w:eastAsia="Times New Roman"/>
      <w:color w:val="000000"/>
      <w:szCs w:val="20"/>
    </w:rPr>
  </w:style>
  <w:style w:type="paragraph" w:customStyle="1" w:styleId="OmniPage41">
    <w:name w:val="OmniPage #41"/>
    <w:basedOn w:val="Normal"/>
    <w:qFormat/>
    <w:rsid w:val="008A3FDE"/>
    <w:rPr>
      <w:rFonts w:eastAsia="Times New Roman"/>
      <w:color w:val="000000"/>
      <w:szCs w:val="20"/>
    </w:rPr>
  </w:style>
  <w:style w:type="paragraph" w:customStyle="1" w:styleId="OmniPage42">
    <w:name w:val="OmniPage #42"/>
    <w:basedOn w:val="Normal"/>
    <w:qFormat/>
    <w:rsid w:val="008A3FDE"/>
    <w:rPr>
      <w:rFonts w:eastAsia="Times New Roman"/>
      <w:color w:val="000000"/>
      <w:szCs w:val="20"/>
    </w:rPr>
  </w:style>
  <w:style w:type="paragraph" w:customStyle="1" w:styleId="OmniPage43">
    <w:name w:val="OmniPage #43"/>
    <w:basedOn w:val="Normal"/>
    <w:qFormat/>
    <w:rsid w:val="008A3FDE"/>
    <w:rPr>
      <w:rFonts w:eastAsia="Times New Roman"/>
      <w:color w:val="000000"/>
      <w:szCs w:val="20"/>
    </w:rPr>
  </w:style>
  <w:style w:type="paragraph" w:customStyle="1" w:styleId="OmniPage44">
    <w:name w:val="OmniPage #44"/>
    <w:basedOn w:val="Normal"/>
    <w:qFormat/>
    <w:rsid w:val="008A3FDE"/>
    <w:rPr>
      <w:rFonts w:eastAsia="Times New Roman"/>
      <w:color w:val="000000"/>
      <w:szCs w:val="20"/>
    </w:rPr>
  </w:style>
  <w:style w:type="paragraph" w:customStyle="1" w:styleId="OmniPage45">
    <w:name w:val="OmniPage #45"/>
    <w:basedOn w:val="Normal"/>
    <w:qFormat/>
    <w:rsid w:val="008A3FDE"/>
    <w:rPr>
      <w:rFonts w:eastAsia="Times New Roman"/>
      <w:color w:val="000000"/>
      <w:szCs w:val="20"/>
    </w:rPr>
  </w:style>
  <w:style w:type="paragraph" w:customStyle="1" w:styleId="OmniPage46">
    <w:name w:val="OmniPage #46"/>
    <w:basedOn w:val="Normal"/>
    <w:qFormat/>
    <w:rsid w:val="008A3FDE"/>
    <w:rPr>
      <w:rFonts w:eastAsia="Times New Roman"/>
      <w:color w:val="000000"/>
      <w:szCs w:val="20"/>
    </w:rPr>
  </w:style>
  <w:style w:type="paragraph" w:customStyle="1" w:styleId="OmniPage47">
    <w:name w:val="OmniPage #47"/>
    <w:basedOn w:val="Normal"/>
    <w:qFormat/>
    <w:rsid w:val="008A3FDE"/>
    <w:rPr>
      <w:rFonts w:eastAsia="Times New Roman"/>
      <w:color w:val="000000"/>
      <w:szCs w:val="20"/>
    </w:rPr>
  </w:style>
  <w:style w:type="paragraph" w:customStyle="1" w:styleId="OmniPage48">
    <w:name w:val="OmniPage #48"/>
    <w:basedOn w:val="Normal"/>
    <w:qFormat/>
    <w:rsid w:val="008A3FDE"/>
    <w:rPr>
      <w:rFonts w:eastAsia="Times New Roman"/>
      <w:color w:val="000000"/>
      <w:szCs w:val="20"/>
    </w:rPr>
  </w:style>
  <w:style w:type="paragraph" w:customStyle="1" w:styleId="OmniPage49">
    <w:name w:val="OmniPage #49"/>
    <w:basedOn w:val="Normal"/>
    <w:qFormat/>
    <w:rsid w:val="008A3FDE"/>
    <w:rPr>
      <w:rFonts w:eastAsia="Times New Roman"/>
      <w:color w:val="000000"/>
      <w:szCs w:val="20"/>
    </w:rPr>
  </w:style>
  <w:style w:type="paragraph" w:customStyle="1" w:styleId="OmniPage50">
    <w:name w:val="OmniPage #50"/>
    <w:basedOn w:val="Normal"/>
    <w:qFormat/>
    <w:rsid w:val="008A3FDE"/>
    <w:rPr>
      <w:rFonts w:eastAsia="Times New Roman"/>
      <w:color w:val="000000"/>
      <w:szCs w:val="20"/>
    </w:rPr>
  </w:style>
  <w:style w:type="paragraph" w:customStyle="1" w:styleId="OmniPage51">
    <w:name w:val="OmniPage #51"/>
    <w:basedOn w:val="Normal"/>
    <w:qFormat/>
    <w:rsid w:val="008A3FDE"/>
    <w:rPr>
      <w:rFonts w:eastAsia="Times New Roman"/>
      <w:color w:val="000000"/>
      <w:szCs w:val="20"/>
    </w:rPr>
  </w:style>
  <w:style w:type="paragraph" w:customStyle="1" w:styleId="OmniPage52">
    <w:name w:val="OmniPage #52"/>
    <w:basedOn w:val="Normal"/>
    <w:qFormat/>
    <w:rsid w:val="008A3FDE"/>
    <w:rPr>
      <w:rFonts w:eastAsia="Times New Roman"/>
      <w:color w:val="000000"/>
      <w:szCs w:val="20"/>
    </w:rPr>
  </w:style>
  <w:style w:type="paragraph" w:customStyle="1" w:styleId="OmniPage53">
    <w:name w:val="OmniPage #53"/>
    <w:basedOn w:val="Normal"/>
    <w:qFormat/>
    <w:rsid w:val="008A3FDE"/>
    <w:rPr>
      <w:rFonts w:eastAsia="Times New Roman"/>
      <w:color w:val="000000"/>
      <w:szCs w:val="20"/>
    </w:rPr>
  </w:style>
  <w:style w:type="paragraph" w:customStyle="1" w:styleId="OmniPage54">
    <w:name w:val="OmniPage #54"/>
    <w:basedOn w:val="Normal"/>
    <w:qFormat/>
    <w:rsid w:val="008A3FDE"/>
    <w:rPr>
      <w:rFonts w:eastAsia="Times New Roman"/>
      <w:color w:val="000000"/>
      <w:szCs w:val="20"/>
    </w:rPr>
  </w:style>
  <w:style w:type="paragraph" w:customStyle="1" w:styleId="OmniPage55">
    <w:name w:val="OmniPage #55"/>
    <w:basedOn w:val="Normal"/>
    <w:qFormat/>
    <w:rsid w:val="008A3FDE"/>
    <w:rPr>
      <w:rFonts w:eastAsia="Times New Roman"/>
      <w:color w:val="000000"/>
      <w:szCs w:val="20"/>
    </w:rPr>
  </w:style>
  <w:style w:type="paragraph" w:customStyle="1" w:styleId="OmniPage56">
    <w:name w:val="OmniPage #56"/>
    <w:basedOn w:val="Normal"/>
    <w:qFormat/>
    <w:rsid w:val="008A3FDE"/>
    <w:rPr>
      <w:rFonts w:eastAsia="Times New Roman"/>
      <w:color w:val="000000"/>
      <w:szCs w:val="20"/>
    </w:rPr>
  </w:style>
  <w:style w:type="paragraph" w:customStyle="1" w:styleId="OmniPage57">
    <w:name w:val="OmniPage #57"/>
    <w:basedOn w:val="Normal"/>
    <w:qFormat/>
    <w:rsid w:val="008A3FDE"/>
    <w:rPr>
      <w:rFonts w:eastAsia="Times New Roman"/>
      <w:color w:val="000000"/>
      <w:szCs w:val="20"/>
    </w:rPr>
  </w:style>
  <w:style w:type="paragraph" w:customStyle="1" w:styleId="OmniPage58">
    <w:name w:val="OmniPage #58"/>
    <w:basedOn w:val="Normal"/>
    <w:qFormat/>
    <w:rsid w:val="008A3FDE"/>
    <w:rPr>
      <w:rFonts w:eastAsia="Times New Roman"/>
      <w:color w:val="000000"/>
      <w:szCs w:val="20"/>
    </w:rPr>
  </w:style>
  <w:style w:type="paragraph" w:customStyle="1" w:styleId="OmniPage59">
    <w:name w:val="OmniPage #59"/>
    <w:basedOn w:val="Normal"/>
    <w:qFormat/>
    <w:rsid w:val="008A3FDE"/>
    <w:rPr>
      <w:rFonts w:eastAsia="Times New Roman"/>
      <w:color w:val="000000"/>
      <w:szCs w:val="20"/>
    </w:rPr>
  </w:style>
  <w:style w:type="paragraph" w:customStyle="1" w:styleId="OmniPage60">
    <w:name w:val="OmniPage #60"/>
    <w:basedOn w:val="Normal"/>
    <w:qFormat/>
    <w:rsid w:val="008A3FDE"/>
    <w:rPr>
      <w:rFonts w:eastAsia="Times New Roman"/>
      <w:color w:val="000000"/>
      <w:szCs w:val="20"/>
    </w:rPr>
  </w:style>
  <w:style w:type="paragraph" w:customStyle="1" w:styleId="OmniPage61">
    <w:name w:val="OmniPage #61"/>
    <w:basedOn w:val="Normal"/>
    <w:qFormat/>
    <w:rsid w:val="008A3FDE"/>
    <w:rPr>
      <w:rFonts w:eastAsia="Times New Roman"/>
      <w:color w:val="000000"/>
      <w:szCs w:val="20"/>
    </w:rPr>
  </w:style>
  <w:style w:type="paragraph" w:customStyle="1" w:styleId="OmniPage62">
    <w:name w:val="OmniPage #62"/>
    <w:basedOn w:val="Normal"/>
    <w:qFormat/>
    <w:rsid w:val="008A3FDE"/>
    <w:rPr>
      <w:rFonts w:eastAsia="Times New Roman"/>
      <w:color w:val="000000"/>
      <w:szCs w:val="20"/>
    </w:rPr>
  </w:style>
  <w:style w:type="paragraph" w:customStyle="1" w:styleId="OmniPage63">
    <w:name w:val="OmniPage #63"/>
    <w:basedOn w:val="Normal"/>
    <w:qFormat/>
    <w:rsid w:val="008A3FDE"/>
    <w:rPr>
      <w:rFonts w:eastAsia="Times New Roman"/>
      <w:color w:val="000000"/>
      <w:szCs w:val="20"/>
    </w:rPr>
  </w:style>
  <w:style w:type="paragraph" w:customStyle="1" w:styleId="OmniPage64">
    <w:name w:val="OmniPage #64"/>
    <w:basedOn w:val="Normal"/>
    <w:qFormat/>
    <w:rsid w:val="008A3FDE"/>
    <w:rPr>
      <w:rFonts w:eastAsia="Times New Roman"/>
      <w:color w:val="000000"/>
      <w:szCs w:val="20"/>
    </w:rPr>
  </w:style>
  <w:style w:type="paragraph" w:customStyle="1" w:styleId="OmniPage65">
    <w:name w:val="OmniPage #65"/>
    <w:basedOn w:val="Normal"/>
    <w:qFormat/>
    <w:rsid w:val="008A3FDE"/>
    <w:rPr>
      <w:rFonts w:eastAsia="Times New Roman"/>
      <w:color w:val="000000"/>
      <w:szCs w:val="20"/>
    </w:rPr>
  </w:style>
  <w:style w:type="paragraph" w:customStyle="1" w:styleId="OmniPage66">
    <w:name w:val="OmniPage #66"/>
    <w:basedOn w:val="Normal"/>
    <w:qFormat/>
    <w:rsid w:val="008A3FDE"/>
    <w:rPr>
      <w:rFonts w:eastAsia="Times New Roman"/>
      <w:color w:val="000000"/>
      <w:szCs w:val="20"/>
    </w:rPr>
  </w:style>
  <w:style w:type="paragraph" w:customStyle="1" w:styleId="OmniPage67">
    <w:name w:val="OmniPage #67"/>
    <w:basedOn w:val="Normal"/>
    <w:qFormat/>
    <w:rsid w:val="008A3FDE"/>
    <w:rPr>
      <w:rFonts w:eastAsia="Times New Roman"/>
      <w:color w:val="000000"/>
      <w:szCs w:val="20"/>
    </w:rPr>
  </w:style>
  <w:style w:type="paragraph" w:customStyle="1" w:styleId="OmniPage68">
    <w:name w:val="OmniPage #68"/>
    <w:basedOn w:val="Normal"/>
    <w:qFormat/>
    <w:rsid w:val="008A3FDE"/>
    <w:rPr>
      <w:rFonts w:eastAsia="Times New Roman"/>
      <w:color w:val="000000"/>
      <w:szCs w:val="20"/>
    </w:rPr>
  </w:style>
  <w:style w:type="paragraph" w:customStyle="1" w:styleId="OmniPage69">
    <w:name w:val="OmniPage #69"/>
    <w:basedOn w:val="Normal"/>
    <w:qFormat/>
    <w:rsid w:val="008A3FDE"/>
    <w:rPr>
      <w:rFonts w:eastAsia="Times New Roman"/>
      <w:color w:val="000000"/>
      <w:szCs w:val="20"/>
    </w:rPr>
  </w:style>
  <w:style w:type="paragraph" w:customStyle="1" w:styleId="OmniPage70">
    <w:name w:val="OmniPage #70"/>
    <w:basedOn w:val="Normal"/>
    <w:qFormat/>
    <w:rsid w:val="008A3FDE"/>
    <w:rPr>
      <w:rFonts w:eastAsia="Times New Roman"/>
      <w:color w:val="000000"/>
      <w:szCs w:val="20"/>
    </w:rPr>
  </w:style>
  <w:style w:type="paragraph" w:customStyle="1" w:styleId="OmniPage71">
    <w:name w:val="OmniPage #71"/>
    <w:basedOn w:val="Normal"/>
    <w:qFormat/>
    <w:rsid w:val="008A3FDE"/>
    <w:rPr>
      <w:rFonts w:eastAsia="Times New Roman"/>
      <w:color w:val="000000"/>
      <w:szCs w:val="20"/>
    </w:rPr>
  </w:style>
  <w:style w:type="table" w:customStyle="1" w:styleId="MediumGrid22">
    <w:name w:val="Medium Grid 22"/>
    <w:basedOn w:val="TableNormal"/>
    <w:uiPriority w:val="68"/>
    <w:rsid w:val="008A3FD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A3FDE"/>
    <w:rPr>
      <w:rFonts w:ascii="Times New Roman" w:eastAsia="Times New Roman" w:hAnsi="Times New Roman" w:cs="Calibri"/>
      <w:sz w:val="16"/>
      <w:szCs w:val="20"/>
    </w:rPr>
  </w:style>
  <w:style w:type="character" w:customStyle="1" w:styleId="createby">
    <w:name w:val="createby"/>
    <w:rsid w:val="008A3FDE"/>
  </w:style>
  <w:style w:type="character" w:customStyle="1" w:styleId="quote-right">
    <w:name w:val="quote-right"/>
    <w:rsid w:val="008A3FDE"/>
  </w:style>
  <w:style w:type="character" w:customStyle="1" w:styleId="smallcase">
    <w:name w:val="smallcase"/>
    <w:rsid w:val="008A3FDE"/>
  </w:style>
  <w:style w:type="character" w:customStyle="1" w:styleId="ft0">
    <w:name w:val="ft0"/>
    <w:rsid w:val="008A3FDE"/>
  </w:style>
  <w:style w:type="character" w:customStyle="1" w:styleId="ft2">
    <w:name w:val="ft2"/>
    <w:rsid w:val="008A3FDE"/>
  </w:style>
  <w:style w:type="character" w:customStyle="1" w:styleId="ft3">
    <w:name w:val="ft3"/>
    <w:rsid w:val="008A3FDE"/>
  </w:style>
  <w:style w:type="character" w:customStyle="1" w:styleId="StyleTimesNewRoman12ptBold1">
    <w:name w:val="Style Times New Roman 12 pt Bold1"/>
    <w:rsid w:val="008A3FDE"/>
    <w:rPr>
      <w:b/>
      <w:bCs/>
      <w:sz w:val="24"/>
    </w:rPr>
  </w:style>
  <w:style w:type="character" w:customStyle="1" w:styleId="CircledChar2">
    <w:name w:val="Circled Char2"/>
    <w:rsid w:val="008A3FDE"/>
    <w:rPr>
      <w:rFonts w:eastAsia="MS Mincho"/>
      <w:b/>
      <w:szCs w:val="24"/>
      <w:u w:val="single"/>
      <w:lang w:val="en-US" w:eastAsia="ja-JP" w:bidi="ar-SA"/>
    </w:rPr>
  </w:style>
  <w:style w:type="character" w:customStyle="1" w:styleId="SmallTextChar2">
    <w:name w:val="Small Text Char2"/>
    <w:rsid w:val="008A3FDE"/>
    <w:rPr>
      <w:rFonts w:eastAsia="MS Mincho"/>
      <w:sz w:val="15"/>
      <w:szCs w:val="24"/>
      <w:lang w:val="en-US" w:eastAsia="ja-JP" w:bidi="ar-SA"/>
    </w:rPr>
  </w:style>
  <w:style w:type="character" w:customStyle="1" w:styleId="BoldandUnderlineCharCharCharCharChar1">
    <w:name w:val="Bold and Underline Char Char Char Char Char1"/>
    <w:rsid w:val="008A3FDE"/>
    <w:rPr>
      <w:b/>
      <w:szCs w:val="24"/>
      <w:u w:val="single"/>
      <w:lang w:val="en-US" w:eastAsia="en-US" w:bidi="ar-SA"/>
    </w:rPr>
  </w:style>
  <w:style w:type="character" w:customStyle="1" w:styleId="SmallCardChar">
    <w:name w:val="Small Card Char"/>
    <w:rsid w:val="008A3FDE"/>
    <w:rPr>
      <w:rFonts w:ascii="Palatino Linotype" w:eastAsia="Times New Roman" w:hAnsi="Palatino Linotype"/>
      <w:sz w:val="12"/>
      <w:szCs w:val="24"/>
    </w:rPr>
  </w:style>
  <w:style w:type="character" w:customStyle="1" w:styleId="StyleBoldUnderline10ptBold">
    <w:name w:val="Style Bold Underline + 10 pt Bold"/>
    <w:rsid w:val="008A3FDE"/>
    <w:rPr>
      <w:b/>
      <w:bCs/>
      <w:sz w:val="20"/>
      <w:u w:val="thick"/>
    </w:rPr>
  </w:style>
  <w:style w:type="character" w:customStyle="1" w:styleId="separator">
    <w:name w:val="separator"/>
    <w:rsid w:val="008A3FDE"/>
  </w:style>
  <w:style w:type="character" w:customStyle="1" w:styleId="PageHeaderChar">
    <w:name w:val="Page Header Char"/>
    <w:link w:val="PageHeader"/>
    <w:rsid w:val="008A3FDE"/>
    <w:rPr>
      <w:rFonts w:ascii="Georgia" w:hAnsi="Georgia"/>
      <w:sz w:val="20"/>
    </w:rPr>
  </w:style>
  <w:style w:type="paragraph" w:customStyle="1" w:styleId="NormalUnderline0">
    <w:name w:val="Normal + Underline"/>
    <w:basedOn w:val="Normal"/>
    <w:link w:val="NormalUnderlineChar0"/>
    <w:qFormat/>
    <w:rsid w:val="008A3FDE"/>
    <w:pPr>
      <w:ind w:left="720"/>
    </w:pPr>
    <w:rPr>
      <w:rFonts w:eastAsia="Times New Roman"/>
      <w:b/>
      <w:sz w:val="24"/>
      <w:u w:val="single"/>
    </w:rPr>
  </w:style>
  <w:style w:type="paragraph" w:customStyle="1" w:styleId="NormalNoUnderline">
    <w:name w:val="Normal + No Underline"/>
    <w:basedOn w:val="Normal"/>
    <w:link w:val="NormalNoUnderlineChar"/>
    <w:qFormat/>
    <w:rsid w:val="008A3FDE"/>
    <w:pPr>
      <w:ind w:left="720"/>
    </w:pPr>
    <w:rPr>
      <w:rFonts w:eastAsia="Times New Roman"/>
      <w:sz w:val="12"/>
    </w:rPr>
  </w:style>
  <w:style w:type="character" w:customStyle="1" w:styleId="NormalUnderlineChar0">
    <w:name w:val="Normal + Underline Char"/>
    <w:link w:val="NormalUnderline0"/>
    <w:rsid w:val="008A3FDE"/>
    <w:rPr>
      <w:rFonts w:ascii="Georgia" w:eastAsia="Times New Roman" w:hAnsi="Georgia"/>
      <w:b/>
      <w:sz w:val="24"/>
      <w:u w:val="single"/>
    </w:rPr>
  </w:style>
  <w:style w:type="character" w:customStyle="1" w:styleId="NormalNoUnderlineChar">
    <w:name w:val="Normal + No Underline Char"/>
    <w:link w:val="NormalNoUnderline"/>
    <w:rsid w:val="008A3FDE"/>
    <w:rPr>
      <w:rFonts w:ascii="Georgia" w:eastAsia="Times New Roman" w:hAnsi="Georgia"/>
      <w:sz w:val="12"/>
    </w:rPr>
  </w:style>
  <w:style w:type="paragraph" w:customStyle="1" w:styleId="TagCite3">
    <w:name w:val="Tag Cite"/>
    <w:basedOn w:val="PageHeader"/>
    <w:link w:val="TagCiteChar5"/>
    <w:qFormat/>
    <w:rsid w:val="008A3FDE"/>
    <w:rPr>
      <w:rFonts w:eastAsia="SimSun"/>
      <w:b/>
      <w:sz w:val="24"/>
      <w:lang w:eastAsia="zh-CN"/>
    </w:rPr>
  </w:style>
  <w:style w:type="character" w:customStyle="1" w:styleId="TagCiteChar5">
    <w:name w:val="Tag Cite Char"/>
    <w:link w:val="TagCite3"/>
    <w:rsid w:val="008A3FDE"/>
    <w:rPr>
      <w:rFonts w:ascii="Georgia" w:eastAsia="SimSun" w:hAnsi="Georgia"/>
      <w:b/>
      <w:sz w:val="24"/>
      <w:lang w:eastAsia="zh-CN"/>
    </w:rPr>
  </w:style>
  <w:style w:type="character" w:customStyle="1" w:styleId="smalllink">
    <w:name w:val="smalllink"/>
    <w:rsid w:val="008A3FDE"/>
  </w:style>
  <w:style w:type="character" w:customStyle="1" w:styleId="bighead1">
    <w:name w:val="bighead1"/>
    <w:rsid w:val="008A3FDE"/>
    <w:rPr>
      <w:rFonts w:ascii="Verdana" w:hAnsi="Verdana" w:hint="default"/>
      <w:b/>
      <w:bCs/>
      <w:sz w:val="27"/>
      <w:szCs w:val="27"/>
    </w:rPr>
  </w:style>
  <w:style w:type="character" w:customStyle="1" w:styleId="Underline-WFU">
    <w:name w:val="Underline-WFU"/>
    <w:uiPriority w:val="1"/>
    <w:qFormat/>
    <w:rsid w:val="008A3FDE"/>
    <w:rPr>
      <w:rFonts w:ascii="Cambria" w:hAnsi="Cambria"/>
      <w:sz w:val="21"/>
      <w:u w:val="single"/>
    </w:rPr>
  </w:style>
  <w:style w:type="paragraph" w:customStyle="1" w:styleId="Tiny-WFU">
    <w:name w:val="Tiny-WFU"/>
    <w:basedOn w:val="Normal"/>
    <w:qFormat/>
    <w:rsid w:val="008A3FDE"/>
    <w:rPr>
      <w:rFonts w:ascii="Cambria" w:eastAsia="Malgun Gothic" w:hAnsi="Cambria"/>
      <w:sz w:val="12"/>
      <w:lang w:eastAsia="ko-KR"/>
    </w:rPr>
  </w:style>
  <w:style w:type="character" w:customStyle="1" w:styleId="b">
    <w:name w:val="b"/>
    <w:rsid w:val="008A3FDE"/>
  </w:style>
  <w:style w:type="paragraph" w:customStyle="1" w:styleId="Indentation">
    <w:name w:val="Indentation"/>
    <w:basedOn w:val="Normal"/>
    <w:qFormat/>
    <w:rsid w:val="008A3FDE"/>
    <w:pPr>
      <w:ind w:left="288" w:right="288"/>
    </w:pPr>
    <w:rPr>
      <w:rFonts w:eastAsia="Calibri"/>
    </w:rPr>
  </w:style>
  <w:style w:type="character" w:customStyle="1" w:styleId="left-date1">
    <w:name w:val="left-date1"/>
    <w:rsid w:val="008A3FDE"/>
    <w:rPr>
      <w:rFonts w:ascii="Verdana" w:hAnsi="Verdana" w:hint="default"/>
      <w:color w:val="666666"/>
      <w:sz w:val="14"/>
      <w:szCs w:val="14"/>
    </w:rPr>
  </w:style>
  <w:style w:type="character" w:customStyle="1" w:styleId="org">
    <w:name w:val="org"/>
    <w:basedOn w:val="DefaultParagraphFont"/>
    <w:rsid w:val="008A3FDE"/>
  </w:style>
  <w:style w:type="paragraph" w:customStyle="1" w:styleId="seeall">
    <w:name w:val="seeall"/>
    <w:basedOn w:val="Normal"/>
    <w:qFormat/>
    <w:rsid w:val="008A3FDE"/>
    <w:pPr>
      <w:spacing w:before="100" w:beforeAutospacing="1" w:after="100" w:afterAutospacing="1"/>
    </w:pPr>
    <w:rPr>
      <w:rFonts w:eastAsia="Times New Roman"/>
      <w:sz w:val="24"/>
    </w:rPr>
  </w:style>
  <w:style w:type="character" w:customStyle="1" w:styleId="list-comma">
    <w:name w:val="list-comma"/>
    <w:basedOn w:val="DefaultParagraphFont"/>
    <w:rsid w:val="008A3FDE"/>
  </w:style>
  <w:style w:type="character" w:customStyle="1" w:styleId="livefyre-commentcount">
    <w:name w:val="livefyre-commentcount"/>
    <w:basedOn w:val="DefaultParagraphFont"/>
    <w:rsid w:val="008A3FDE"/>
  </w:style>
  <w:style w:type="character" w:customStyle="1" w:styleId="rednegchange">
    <w:name w:val="red_neg_change"/>
    <w:basedOn w:val="DefaultParagraphFont"/>
    <w:rsid w:val="008A3FDE"/>
  </w:style>
  <w:style w:type="character" w:customStyle="1" w:styleId="wsodqchgshow">
    <w:name w:val="wsodq_chgshow"/>
    <w:basedOn w:val="DefaultParagraphFont"/>
    <w:rsid w:val="008A3FDE"/>
  </w:style>
  <w:style w:type="character" w:customStyle="1" w:styleId="greenposchange">
    <w:name w:val="green_pos_change"/>
    <w:basedOn w:val="DefaultParagraphFont"/>
    <w:rsid w:val="008A3FDE"/>
  </w:style>
  <w:style w:type="character" w:customStyle="1" w:styleId="image-credit">
    <w:name w:val="image-credit"/>
    <w:basedOn w:val="DefaultParagraphFont"/>
    <w:rsid w:val="008A3FDE"/>
  </w:style>
  <w:style w:type="paragraph" w:customStyle="1" w:styleId="gascontcredit">
    <w:name w:val="gas_cont_credit"/>
    <w:basedOn w:val="Normal"/>
    <w:qFormat/>
    <w:rsid w:val="008A3FD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A3FDE"/>
    <w:rPr>
      <w:b/>
      <w:szCs w:val="24"/>
      <w:u w:val="single"/>
      <w:lang w:val="en-US" w:eastAsia="en-US" w:bidi="ar-SA"/>
    </w:rPr>
  </w:style>
  <w:style w:type="paragraph" w:customStyle="1" w:styleId="endarticle">
    <w:name w:val="endarticle"/>
    <w:basedOn w:val="Normal"/>
    <w:uiPriority w:val="99"/>
    <w:qFormat/>
    <w:rsid w:val="008A3FDE"/>
    <w:pPr>
      <w:spacing w:before="100" w:beforeAutospacing="1" w:after="100" w:afterAutospacing="1"/>
    </w:pPr>
    <w:rPr>
      <w:rFonts w:eastAsia="Times New Roman"/>
      <w:sz w:val="24"/>
    </w:rPr>
  </w:style>
  <w:style w:type="paragraph" w:customStyle="1" w:styleId="a-body-text">
    <w:name w:val="a-body-text"/>
    <w:basedOn w:val="Normal"/>
    <w:uiPriority w:val="99"/>
    <w:qFormat/>
    <w:rsid w:val="008A3FDE"/>
    <w:pPr>
      <w:spacing w:before="100" w:beforeAutospacing="1" w:after="100" w:afterAutospacing="1"/>
    </w:pPr>
    <w:rPr>
      <w:rFonts w:eastAsia="Times New Roman"/>
      <w:sz w:val="24"/>
    </w:rPr>
  </w:style>
  <w:style w:type="paragraph" w:customStyle="1" w:styleId="obgpara">
    <w:name w:val="obg_para"/>
    <w:basedOn w:val="Normal"/>
    <w:uiPriority w:val="99"/>
    <w:qFormat/>
    <w:rsid w:val="008A3FDE"/>
    <w:pPr>
      <w:spacing w:before="100" w:beforeAutospacing="1" w:after="100" w:afterAutospacing="1"/>
    </w:pPr>
    <w:rPr>
      <w:rFonts w:eastAsia="Times New Roman"/>
      <w:sz w:val="24"/>
    </w:rPr>
  </w:style>
  <w:style w:type="character" w:customStyle="1" w:styleId="caption4">
    <w:name w:val="caption4"/>
    <w:basedOn w:val="DefaultParagraphFont"/>
    <w:rsid w:val="008A3FDE"/>
  </w:style>
  <w:style w:type="character" w:customStyle="1" w:styleId="honorific-prefix">
    <w:name w:val="honorific-prefix"/>
    <w:basedOn w:val="DefaultParagraphFont"/>
    <w:rsid w:val="008A3FDE"/>
  </w:style>
  <w:style w:type="character" w:customStyle="1" w:styleId="given-name">
    <w:name w:val="given-name"/>
    <w:basedOn w:val="DefaultParagraphFont"/>
    <w:rsid w:val="008A3FDE"/>
  </w:style>
  <w:style w:type="character" w:customStyle="1" w:styleId="family-name">
    <w:name w:val="family-name"/>
    <w:basedOn w:val="DefaultParagraphFont"/>
    <w:rsid w:val="008A3FDE"/>
  </w:style>
  <w:style w:type="character" w:customStyle="1" w:styleId="chead">
    <w:name w:val="chead"/>
    <w:basedOn w:val="DefaultParagraphFont"/>
    <w:rsid w:val="008A3FDE"/>
  </w:style>
  <w:style w:type="character" w:customStyle="1" w:styleId="obgcapsstart">
    <w:name w:val="obg_caps_start"/>
    <w:basedOn w:val="DefaultParagraphFont"/>
    <w:rsid w:val="008A3FDE"/>
  </w:style>
  <w:style w:type="character" w:customStyle="1" w:styleId="pmtermsel">
    <w:name w:val="pmtermsel"/>
    <w:basedOn w:val="DefaultParagraphFont"/>
    <w:rsid w:val="008A3FDE"/>
  </w:style>
  <w:style w:type="character" w:customStyle="1" w:styleId="showipapr">
    <w:name w:val="show_ipapr"/>
    <w:basedOn w:val="DefaultParagraphFont"/>
    <w:rsid w:val="008A3FDE"/>
  </w:style>
  <w:style w:type="character" w:customStyle="1" w:styleId="dnindex">
    <w:name w:val="dnindex"/>
    <w:basedOn w:val="DefaultParagraphFont"/>
    <w:rsid w:val="008A3FDE"/>
  </w:style>
  <w:style w:type="character" w:customStyle="1" w:styleId="althead">
    <w:name w:val="althead"/>
    <w:basedOn w:val="DefaultParagraphFont"/>
    <w:rsid w:val="008A3FDE"/>
  </w:style>
  <w:style w:type="character" w:customStyle="1" w:styleId="arbd1">
    <w:name w:val="arbd1"/>
    <w:basedOn w:val="DefaultParagraphFont"/>
    <w:rsid w:val="008A3FDE"/>
  </w:style>
  <w:style w:type="character" w:customStyle="1" w:styleId="unx">
    <w:name w:val="unx"/>
    <w:basedOn w:val="DefaultParagraphFont"/>
    <w:rsid w:val="008A3FDE"/>
  </w:style>
  <w:style w:type="character" w:customStyle="1" w:styleId="lrdctph">
    <w:name w:val="lr_dct_ph"/>
    <w:basedOn w:val="DefaultParagraphFont"/>
    <w:rsid w:val="008A3FDE"/>
  </w:style>
  <w:style w:type="paragraph" w:customStyle="1" w:styleId="TxBr41p1">
    <w:name w:val="TxBr_41p1"/>
    <w:basedOn w:val="Normal"/>
    <w:uiPriority w:val="99"/>
    <w:qFormat/>
    <w:rsid w:val="008A3FD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A3FDE"/>
    <w:rPr>
      <w:sz w:val="18"/>
      <w:szCs w:val="24"/>
      <w:lang w:val="en-US" w:eastAsia="en-US" w:bidi="ar-SA"/>
    </w:rPr>
  </w:style>
  <w:style w:type="paragraph" w:customStyle="1" w:styleId="003Cite">
    <w:name w:val="003Cite"/>
    <w:basedOn w:val="Normal"/>
    <w:qFormat/>
    <w:rsid w:val="008A3FDE"/>
    <w:rPr>
      <w:rFonts w:eastAsia="Calibri"/>
      <w:sz w:val="16"/>
      <w:szCs w:val="16"/>
    </w:rPr>
  </w:style>
  <w:style w:type="paragraph" w:customStyle="1" w:styleId="NormalBold">
    <w:name w:val="Normal + Bold"/>
    <w:aliases w:val="Double Underline"/>
    <w:basedOn w:val="Normal"/>
    <w:link w:val="NormalBoldChar"/>
    <w:qFormat/>
    <w:rsid w:val="008A3FDE"/>
    <w:pPr>
      <w:jc w:val="both"/>
    </w:pPr>
    <w:rPr>
      <w:b/>
      <w:color w:val="000000"/>
      <w:u w:val="single"/>
    </w:rPr>
  </w:style>
  <w:style w:type="character" w:customStyle="1" w:styleId="NormalBoldChar">
    <w:name w:val="Normal + Bold Char"/>
    <w:aliases w:val="Double Underline Char"/>
    <w:basedOn w:val="DefaultParagraphFont"/>
    <w:link w:val="NormalBold"/>
    <w:rsid w:val="008A3FDE"/>
    <w:rPr>
      <w:rFonts w:ascii="Georgia" w:hAnsi="Georgia"/>
      <w:b/>
      <w:color w:val="000000"/>
      <w:sz w:val="20"/>
      <w:u w:val="single"/>
    </w:rPr>
  </w:style>
  <w:style w:type="character" w:customStyle="1" w:styleId="BlockHeadingsChar1">
    <w:name w:val="Block Headings Char1"/>
    <w:rsid w:val="008A3FDE"/>
    <w:rPr>
      <w:b/>
      <w:caps/>
    </w:rPr>
  </w:style>
  <w:style w:type="character" w:customStyle="1" w:styleId="FontStyle170">
    <w:name w:val="Font Style170"/>
    <w:uiPriority w:val="99"/>
    <w:rsid w:val="008A3FDE"/>
    <w:rPr>
      <w:rFonts w:ascii="Bookman Old Style" w:hAnsi="Bookman Old Style" w:cs="Bookman Old Style"/>
      <w:sz w:val="16"/>
      <w:szCs w:val="16"/>
    </w:rPr>
  </w:style>
  <w:style w:type="character" w:customStyle="1" w:styleId="Styleunderline12pt">
    <w:name w:val="Style underline + 12 pt"/>
    <w:rsid w:val="008A3FDE"/>
    <w:rPr>
      <w:rFonts w:ascii="Times New Roman" w:hAnsi="Times New Roman"/>
      <w:bCs/>
      <w:sz w:val="20"/>
      <w:u w:val="single"/>
    </w:rPr>
  </w:style>
  <w:style w:type="character" w:customStyle="1" w:styleId="StyleUnderlineChar19pt">
    <w:name w:val="Style Underline Char1 + 9 pt"/>
    <w:basedOn w:val="UnderlineChar1"/>
    <w:rsid w:val="008A3FD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A3FD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A3FDE"/>
    <w:rPr>
      <w:rFonts w:ascii="Times New Roman" w:hAnsi="Times New Roman"/>
      <w:sz w:val="20"/>
      <w:u w:val="single"/>
      <w:lang w:val="en-US" w:eastAsia="en-US" w:bidi="ar-SA"/>
    </w:rPr>
  </w:style>
  <w:style w:type="paragraph" w:customStyle="1" w:styleId="StyleUnderline9pt10">
    <w:name w:val="Style Underline + 9 pt1"/>
    <w:qFormat/>
    <w:rsid w:val="008A3FD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A3FDE"/>
    <w:rPr>
      <w:sz w:val="20"/>
      <w:u w:val="single"/>
    </w:rPr>
  </w:style>
  <w:style w:type="character" w:customStyle="1" w:styleId="StyleUnderlineChar19pt2">
    <w:name w:val="Style Underline Char1 + 9 pt2"/>
    <w:basedOn w:val="UnderlineChar1"/>
    <w:rsid w:val="008A3FD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A3FD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A3FD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A3FDE"/>
    <w:rPr>
      <w:rFonts w:ascii="Times New Roman" w:hAnsi="Times New Roman"/>
      <w:b/>
      <w:bCs/>
      <w:sz w:val="20"/>
      <w:szCs w:val="24"/>
      <w:u w:val="single"/>
      <w:lang w:val="en-US" w:eastAsia="en-US" w:bidi="ar-SA"/>
    </w:rPr>
  </w:style>
  <w:style w:type="character" w:customStyle="1" w:styleId="content">
    <w:name w:val="content"/>
    <w:basedOn w:val="DefaultParagraphFont"/>
    <w:rsid w:val="008A3FDE"/>
  </w:style>
  <w:style w:type="character" w:customStyle="1" w:styleId="tagCharCharCharChar">
    <w:name w:val="tag Char Char Char Char"/>
    <w:rsid w:val="008A3FDE"/>
    <w:rPr>
      <w:rFonts w:ascii="Georgia" w:eastAsia="Calibri" w:hAnsi="Georgia" w:cs="Calibri"/>
      <w:b/>
      <w:sz w:val="24"/>
    </w:rPr>
  </w:style>
  <w:style w:type="character" w:customStyle="1" w:styleId="3">
    <w:name w:val="3"/>
    <w:rsid w:val="008A3FD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A3FDE"/>
    <w:rPr>
      <w:rFonts w:cs="Arial"/>
      <w:b/>
      <w:bCs/>
      <w:iCs/>
      <w:szCs w:val="28"/>
      <w:lang w:val="en-US" w:eastAsia="en-US" w:bidi="ar-SA"/>
    </w:rPr>
  </w:style>
  <w:style w:type="paragraph" w:customStyle="1" w:styleId="EmphasisText">
    <w:name w:val="Emphasis Text"/>
    <w:basedOn w:val="UnderlinedText"/>
    <w:link w:val="EmphasisTextChar"/>
    <w:qFormat/>
    <w:rsid w:val="008A3FDE"/>
    <w:pPr>
      <w:jc w:val="left"/>
    </w:pPr>
    <w:rPr>
      <w:rFonts w:eastAsia="SimSun"/>
      <w:u w:val="single"/>
    </w:rPr>
  </w:style>
  <w:style w:type="character" w:customStyle="1" w:styleId="EmphasisTextChar">
    <w:name w:val="Emphasis Text Char"/>
    <w:link w:val="EmphasisText"/>
    <w:rsid w:val="008A3FDE"/>
    <w:rPr>
      <w:rFonts w:ascii="Georgia" w:eastAsia="SimSun" w:hAnsi="Georgia"/>
      <w:b/>
      <w:sz w:val="24"/>
      <w:u w:val="single"/>
    </w:rPr>
  </w:style>
  <w:style w:type="character" w:customStyle="1" w:styleId="7">
    <w:name w:val="7"/>
    <w:rsid w:val="008A3FDE"/>
    <w:rPr>
      <w:rFonts w:cs="Arial"/>
      <w:bCs/>
      <w:sz w:val="20"/>
      <w:u w:val="single"/>
      <w:lang w:val="en-US" w:eastAsia="en-US" w:bidi="ar-SA"/>
    </w:rPr>
  </w:style>
  <w:style w:type="character" w:customStyle="1" w:styleId="StyleUnderlineChar19pt4">
    <w:name w:val="Style Underline Char1 + 9 pt4"/>
    <w:basedOn w:val="UnderlineChar1"/>
    <w:rsid w:val="008A3FDE"/>
    <w:rPr>
      <w:rFonts w:ascii="Times New Roman" w:hAnsi="Times New Roman"/>
      <w:sz w:val="20"/>
      <w:szCs w:val="24"/>
      <w:u w:val="single"/>
      <w:lang w:val="en-US" w:eastAsia="en-US" w:bidi="ar-SA"/>
    </w:rPr>
  </w:style>
  <w:style w:type="character" w:customStyle="1" w:styleId="StyleUnderlineChar19ptBold1">
    <w:name w:val="Style Underline Char1 + 9 pt Bold1"/>
    <w:rsid w:val="008A3FDE"/>
    <w:rPr>
      <w:rFonts w:ascii="Times New Roman" w:hAnsi="Times New Roman"/>
      <w:b/>
      <w:bCs/>
      <w:sz w:val="20"/>
      <w:szCs w:val="24"/>
      <w:u w:val="single"/>
      <w:lang w:val="en-US" w:eastAsia="en-US" w:bidi="ar-SA"/>
    </w:rPr>
  </w:style>
  <w:style w:type="character" w:customStyle="1" w:styleId="Style9ptUnderline3">
    <w:name w:val="Style 9 pt Underline3"/>
    <w:rsid w:val="008A3FDE"/>
    <w:rPr>
      <w:sz w:val="20"/>
      <w:u w:val="single"/>
    </w:rPr>
  </w:style>
  <w:style w:type="character" w:customStyle="1" w:styleId="Style9ptUnderline4">
    <w:name w:val="Style 9 pt Underline4"/>
    <w:rsid w:val="008A3FDE"/>
    <w:rPr>
      <w:sz w:val="20"/>
      <w:u w:val="single"/>
    </w:rPr>
  </w:style>
  <w:style w:type="character" w:customStyle="1" w:styleId="55">
    <w:name w:val="55"/>
    <w:rsid w:val="008A3FDE"/>
    <w:rPr>
      <w:rFonts w:cs="Arial"/>
      <w:bCs/>
      <w:sz w:val="20"/>
      <w:u w:val="single"/>
      <w:lang w:val="en-US" w:eastAsia="en-US" w:bidi="ar-SA"/>
    </w:rPr>
  </w:style>
  <w:style w:type="paragraph" w:customStyle="1" w:styleId="CardBody">
    <w:name w:val="Card Body"/>
    <w:basedOn w:val="Normal"/>
    <w:link w:val="CardBodyChar"/>
    <w:qFormat/>
    <w:rsid w:val="008A3FDE"/>
    <w:rPr>
      <w:rFonts w:eastAsia="Calibri"/>
      <w:sz w:val="16"/>
    </w:rPr>
  </w:style>
  <w:style w:type="character" w:customStyle="1" w:styleId="CardBodyChar">
    <w:name w:val="Card Body Char"/>
    <w:link w:val="CardBody"/>
    <w:rsid w:val="008A3FDE"/>
    <w:rPr>
      <w:rFonts w:ascii="Georgia" w:eastAsia="Calibri" w:hAnsi="Georgia"/>
      <w:sz w:val="16"/>
    </w:rPr>
  </w:style>
  <w:style w:type="character" w:customStyle="1" w:styleId="Styleunderline9ptBold">
    <w:name w:val="Style underline + 9 pt Bold"/>
    <w:rsid w:val="008A3FDE"/>
    <w:rPr>
      <w:b/>
      <w:bCs/>
      <w:sz w:val="20"/>
      <w:u w:val="single"/>
    </w:rPr>
  </w:style>
  <w:style w:type="character" w:customStyle="1" w:styleId="StyleUnderliningChar9ptBold">
    <w:name w:val="Style Underlining Char + 9 pt Bold"/>
    <w:rsid w:val="008A3FDE"/>
    <w:rPr>
      <w:rFonts w:ascii="Times New Roman" w:hAnsi="Times New Roman"/>
      <w:b/>
      <w:bCs/>
      <w:sz w:val="20"/>
      <w:szCs w:val="24"/>
      <w:u w:val="single"/>
      <w:lang w:val="en-US" w:eastAsia="en-US" w:bidi="ar-SA"/>
    </w:rPr>
  </w:style>
  <w:style w:type="character" w:customStyle="1" w:styleId="StyleUnderliningChar9pt">
    <w:name w:val="Style Underlining Char + 9 pt"/>
    <w:rsid w:val="008A3FDE"/>
    <w:rPr>
      <w:rFonts w:ascii="Times New Roman" w:hAnsi="Times New Roman"/>
      <w:sz w:val="20"/>
      <w:szCs w:val="24"/>
      <w:u w:val="single"/>
      <w:lang w:val="en-US" w:eastAsia="en-US" w:bidi="ar-SA"/>
    </w:rPr>
  </w:style>
  <w:style w:type="character" w:customStyle="1" w:styleId="34">
    <w:name w:val="34"/>
    <w:rsid w:val="008A3FDE"/>
    <w:rPr>
      <w:rFonts w:ascii="Times New Roman" w:hAnsi="Times New Roman" w:cs="Arial"/>
      <w:bCs/>
      <w:sz w:val="20"/>
      <w:u w:val="single"/>
      <w:lang w:val="en-US" w:eastAsia="en-US" w:bidi="ar-SA"/>
    </w:rPr>
  </w:style>
  <w:style w:type="character" w:customStyle="1" w:styleId="45">
    <w:name w:val="45"/>
    <w:rsid w:val="008A3FDE"/>
    <w:rPr>
      <w:rFonts w:ascii="Times New Roman" w:hAnsi="Times New Roman" w:cs="Arial"/>
      <w:b/>
      <w:bCs/>
      <w:sz w:val="20"/>
      <w:u w:val="single"/>
      <w:lang w:val="en-US" w:eastAsia="en-US" w:bidi="ar-SA"/>
    </w:rPr>
  </w:style>
  <w:style w:type="character" w:customStyle="1" w:styleId="Style9ptUnderline5">
    <w:name w:val="Style 9 pt Underline5"/>
    <w:rsid w:val="008A3FDE"/>
    <w:rPr>
      <w:rFonts w:ascii="Times New Roman" w:hAnsi="Times New Roman"/>
      <w:sz w:val="20"/>
      <w:u w:val="single"/>
    </w:rPr>
  </w:style>
  <w:style w:type="character" w:customStyle="1" w:styleId="Style9ptBoldUnderline2">
    <w:name w:val="Style 9 pt Bold Underline2"/>
    <w:rsid w:val="008A3FD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A3FD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A3FDE"/>
  </w:style>
  <w:style w:type="character" w:customStyle="1" w:styleId="StyleStyle49pt1Char">
    <w:name w:val="Style Style4 + 9 pt1 Char"/>
    <w:basedOn w:val="Style4Char"/>
    <w:link w:val="StyleStyle49pt1"/>
    <w:rsid w:val="008A3FDE"/>
    <w:rPr>
      <w:rFonts w:ascii="Georgia" w:eastAsia="Times New Roman" w:hAnsi="Georgia"/>
      <w:sz w:val="20"/>
      <w:u w:val="single"/>
    </w:rPr>
  </w:style>
  <w:style w:type="paragraph" w:customStyle="1" w:styleId="StyleStyle49ptBold1">
    <w:name w:val="Style Style4 + 9 pt Bold1"/>
    <w:basedOn w:val="Style4"/>
    <w:link w:val="StyleStyle49ptBold1Char"/>
    <w:qFormat/>
    <w:rsid w:val="008A3FDE"/>
    <w:rPr>
      <w:rFonts w:eastAsiaTheme="minorHAnsi"/>
      <w:b/>
      <w:bCs/>
    </w:rPr>
  </w:style>
  <w:style w:type="character" w:customStyle="1" w:styleId="StyleStyle49ptBold1Char">
    <w:name w:val="Style Style4 + 9 pt Bold1 Char"/>
    <w:link w:val="StyleStyle49ptBold1"/>
    <w:rsid w:val="008A3FDE"/>
    <w:rPr>
      <w:rFonts w:ascii="Georgia" w:hAnsi="Georgia"/>
      <w:b/>
      <w:bCs/>
      <w:sz w:val="20"/>
      <w:u w:val="single"/>
    </w:rPr>
  </w:style>
  <w:style w:type="paragraph" w:customStyle="1" w:styleId="StyleStyle49pt2">
    <w:name w:val="Style Style4 + 9 pt2"/>
    <w:basedOn w:val="Style4"/>
    <w:link w:val="StyleStyle49pt2Char"/>
    <w:qFormat/>
    <w:rsid w:val="008A3FDE"/>
  </w:style>
  <w:style w:type="character" w:customStyle="1" w:styleId="StyleStyle49pt2Char">
    <w:name w:val="Style Style4 + 9 pt2 Char"/>
    <w:basedOn w:val="Style4Char"/>
    <w:link w:val="StyleStyle49pt2"/>
    <w:rsid w:val="008A3FDE"/>
    <w:rPr>
      <w:rFonts w:ascii="Georgia" w:eastAsia="Times New Roman" w:hAnsi="Georgia"/>
      <w:sz w:val="20"/>
      <w:u w:val="single"/>
    </w:rPr>
  </w:style>
  <w:style w:type="paragraph" w:customStyle="1" w:styleId="StyleStyle49ptBold2">
    <w:name w:val="Style Style4 + 9 pt Bold2"/>
    <w:basedOn w:val="Style4"/>
    <w:link w:val="StyleStyle49ptBold2Char"/>
    <w:qFormat/>
    <w:rsid w:val="008A3FDE"/>
    <w:rPr>
      <w:rFonts w:eastAsiaTheme="minorHAnsi"/>
      <w:b/>
      <w:bCs/>
    </w:rPr>
  </w:style>
  <w:style w:type="character" w:customStyle="1" w:styleId="StyleStyle49ptBold2Char">
    <w:name w:val="Style Style4 + 9 pt Bold2 Char"/>
    <w:link w:val="StyleStyle49ptBold2"/>
    <w:rsid w:val="008A3FDE"/>
    <w:rPr>
      <w:rFonts w:ascii="Georgia" w:hAnsi="Georgia"/>
      <w:b/>
      <w:bCs/>
      <w:sz w:val="20"/>
      <w:u w:val="single"/>
    </w:rPr>
  </w:style>
  <w:style w:type="character" w:customStyle="1" w:styleId="23">
    <w:name w:val="23"/>
    <w:rsid w:val="008A3FDE"/>
    <w:rPr>
      <w:rFonts w:ascii="Times New Roman" w:hAnsi="Times New Roman" w:cs="Arial"/>
      <w:bCs/>
      <w:sz w:val="20"/>
      <w:u w:val="single"/>
      <w:lang w:val="en-US" w:eastAsia="en-US" w:bidi="ar-SA"/>
    </w:rPr>
  </w:style>
  <w:style w:type="character" w:customStyle="1" w:styleId="33">
    <w:name w:val="33"/>
    <w:rsid w:val="008A3FDE"/>
    <w:rPr>
      <w:rFonts w:ascii="Times New Roman" w:hAnsi="Times New Roman" w:cs="Arial"/>
      <w:b/>
      <w:bCs/>
      <w:sz w:val="20"/>
      <w:u w:val="single"/>
      <w:lang w:val="en-US" w:eastAsia="en-US" w:bidi="ar-SA"/>
    </w:rPr>
  </w:style>
  <w:style w:type="character" w:customStyle="1" w:styleId="StyleArialNarrow9pt">
    <w:name w:val="Style Arial Narrow 9 pt"/>
    <w:rsid w:val="008A3FDE"/>
    <w:rPr>
      <w:rFonts w:ascii="Times New Roman" w:hAnsi="Times New Roman"/>
      <w:sz w:val="20"/>
    </w:rPr>
  </w:style>
  <w:style w:type="paragraph" w:customStyle="1" w:styleId="CiteBody">
    <w:name w:val="Cite Body"/>
    <w:basedOn w:val="Normal"/>
    <w:link w:val="CiteBodyChar"/>
    <w:qFormat/>
    <w:rsid w:val="008A3FDE"/>
    <w:rPr>
      <w:rFonts w:eastAsia="Calibri"/>
      <w:szCs w:val="16"/>
    </w:rPr>
  </w:style>
  <w:style w:type="paragraph" w:customStyle="1" w:styleId="CiteBold">
    <w:name w:val="Cite Bold"/>
    <w:basedOn w:val="CiteBody"/>
    <w:link w:val="CiteBoldChar"/>
    <w:qFormat/>
    <w:rsid w:val="008A3FDE"/>
    <w:rPr>
      <w:b/>
    </w:rPr>
  </w:style>
  <w:style w:type="character" w:customStyle="1" w:styleId="CiteBodyChar">
    <w:name w:val="Cite Body Char"/>
    <w:link w:val="CiteBody"/>
    <w:rsid w:val="008A3FDE"/>
    <w:rPr>
      <w:rFonts w:ascii="Georgia" w:eastAsia="Calibri" w:hAnsi="Georgia"/>
      <w:sz w:val="20"/>
      <w:szCs w:val="16"/>
    </w:rPr>
  </w:style>
  <w:style w:type="character" w:customStyle="1" w:styleId="CiteBoldChar">
    <w:name w:val="Cite Bold Char"/>
    <w:link w:val="CiteBold"/>
    <w:rsid w:val="008A3FDE"/>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8A3FDE"/>
    <w:rPr>
      <w:sz w:val="20"/>
      <w:u w:val="single"/>
    </w:rPr>
  </w:style>
  <w:style w:type="character" w:customStyle="1" w:styleId="StyleCardBody11ptUnderlineChar">
    <w:name w:val="Style Card Body + 11 pt Underline Char"/>
    <w:link w:val="StyleCardBody11ptUnderline"/>
    <w:rsid w:val="008A3FDE"/>
    <w:rPr>
      <w:rFonts w:ascii="Georgia" w:eastAsia="Calibri" w:hAnsi="Georgia"/>
      <w:sz w:val="20"/>
      <w:u w:val="single"/>
    </w:rPr>
  </w:style>
  <w:style w:type="paragraph" w:customStyle="1" w:styleId="StyleStyle49pt4">
    <w:name w:val="Style Style4 + 9 pt4"/>
    <w:basedOn w:val="Style4"/>
    <w:link w:val="StyleStyle49pt4Char"/>
    <w:qFormat/>
    <w:rsid w:val="008A3FDE"/>
  </w:style>
  <w:style w:type="character" w:customStyle="1" w:styleId="StyleStyle49pt4Char">
    <w:name w:val="Style Style4 + 9 pt4 Char"/>
    <w:basedOn w:val="Style4Char"/>
    <w:link w:val="StyleStyle49pt4"/>
    <w:rsid w:val="008A3FDE"/>
    <w:rPr>
      <w:rFonts w:ascii="Georgia" w:eastAsia="Times New Roman" w:hAnsi="Georgia"/>
      <w:sz w:val="20"/>
      <w:u w:val="single"/>
    </w:rPr>
  </w:style>
  <w:style w:type="paragraph" w:customStyle="1" w:styleId="StyleStyle49ptBold4">
    <w:name w:val="Style Style4 + 9 pt Bold4"/>
    <w:basedOn w:val="Style4"/>
    <w:link w:val="StyleStyle49ptBold4Char"/>
    <w:qFormat/>
    <w:rsid w:val="008A3FDE"/>
    <w:rPr>
      <w:rFonts w:eastAsiaTheme="minorHAnsi"/>
      <w:b/>
      <w:bCs/>
    </w:rPr>
  </w:style>
  <w:style w:type="character" w:customStyle="1" w:styleId="StyleStyle49ptBold4Char">
    <w:name w:val="Style Style4 + 9 pt Bold4 Char"/>
    <w:link w:val="StyleStyle49ptBold4"/>
    <w:rsid w:val="008A3FDE"/>
    <w:rPr>
      <w:rFonts w:ascii="Georgia" w:hAnsi="Georgia"/>
      <w:b/>
      <w:bCs/>
      <w:sz w:val="20"/>
      <w:u w:val="single"/>
    </w:rPr>
  </w:style>
  <w:style w:type="character" w:customStyle="1" w:styleId="StyleUnderlineCharChar9pt2">
    <w:name w:val="Style Underline Char Char + 9 pt2"/>
    <w:basedOn w:val="DefaultParagraphFont"/>
    <w:rsid w:val="008A3FD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A3FD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A3FDE"/>
    <w:rPr>
      <w:b/>
      <w:bCs/>
      <w:sz w:val="20"/>
      <w:u w:val="single"/>
      <w:bdr w:val="single" w:sz="4" w:space="0" w:color="auto"/>
    </w:rPr>
  </w:style>
  <w:style w:type="character" w:customStyle="1" w:styleId="Style9ptUnderline7">
    <w:name w:val="Style 9 pt Underline7"/>
    <w:rsid w:val="008A3FDE"/>
    <w:rPr>
      <w:sz w:val="20"/>
      <w:u w:val="single"/>
    </w:rPr>
  </w:style>
  <w:style w:type="character" w:customStyle="1" w:styleId="Style9ptBoldUnderline3">
    <w:name w:val="Style 9 pt Bold Underline3"/>
    <w:rsid w:val="008A3FDE"/>
    <w:rPr>
      <w:b/>
      <w:bCs/>
      <w:sz w:val="20"/>
      <w:u w:val="single"/>
    </w:rPr>
  </w:style>
  <w:style w:type="character" w:customStyle="1" w:styleId="Style9ptUnderline8">
    <w:name w:val="Style 9 pt Underline8"/>
    <w:rsid w:val="008A3FDE"/>
    <w:rPr>
      <w:sz w:val="20"/>
      <w:u w:val="single"/>
    </w:rPr>
  </w:style>
  <w:style w:type="paragraph" w:customStyle="1" w:styleId="StyleStyle49pt5">
    <w:name w:val="Style Style4 + 9 pt5"/>
    <w:basedOn w:val="Style4"/>
    <w:link w:val="StyleStyle49pt5Char"/>
    <w:qFormat/>
    <w:rsid w:val="008A3FDE"/>
  </w:style>
  <w:style w:type="character" w:customStyle="1" w:styleId="StyleStyle49pt5Char">
    <w:name w:val="Style Style4 + 9 pt5 Char"/>
    <w:basedOn w:val="Style4Char"/>
    <w:link w:val="StyleStyle49pt5"/>
    <w:rsid w:val="008A3FDE"/>
    <w:rPr>
      <w:rFonts w:ascii="Georgia" w:eastAsia="Times New Roman" w:hAnsi="Georgia"/>
      <w:sz w:val="20"/>
      <w:u w:val="single"/>
    </w:rPr>
  </w:style>
  <w:style w:type="character" w:customStyle="1" w:styleId="66">
    <w:name w:val="66"/>
    <w:rsid w:val="008A3FDE"/>
    <w:rPr>
      <w:rFonts w:cs="Arial"/>
      <w:bCs/>
      <w:sz w:val="20"/>
      <w:u w:val="single"/>
      <w:lang w:val="en-US" w:eastAsia="en-US" w:bidi="ar-SA"/>
    </w:rPr>
  </w:style>
  <w:style w:type="character" w:customStyle="1" w:styleId="Style9ptUnderline9">
    <w:name w:val="Style 9 pt Underline9"/>
    <w:rsid w:val="008A3FDE"/>
    <w:rPr>
      <w:sz w:val="20"/>
      <w:u w:val="single"/>
    </w:rPr>
  </w:style>
  <w:style w:type="paragraph" w:customStyle="1" w:styleId="StyleStyle49ptBold5">
    <w:name w:val="Style Style4 + 9 pt Bold5"/>
    <w:basedOn w:val="Style4"/>
    <w:link w:val="StyleStyle49ptBold5Char"/>
    <w:qFormat/>
    <w:rsid w:val="008A3FDE"/>
    <w:rPr>
      <w:rFonts w:eastAsiaTheme="minorHAnsi"/>
      <w:b/>
      <w:bCs/>
    </w:rPr>
  </w:style>
  <w:style w:type="character" w:customStyle="1" w:styleId="StyleStyle49ptBold5Char">
    <w:name w:val="Style Style4 + 9 pt Bold5 Char"/>
    <w:link w:val="StyleStyle49ptBold5"/>
    <w:rsid w:val="008A3FDE"/>
    <w:rPr>
      <w:rFonts w:ascii="Georgia" w:hAnsi="Georgia"/>
      <w:b/>
      <w:bCs/>
      <w:sz w:val="20"/>
      <w:u w:val="single"/>
    </w:rPr>
  </w:style>
  <w:style w:type="character" w:customStyle="1" w:styleId="Style9ptBoldUnderline4">
    <w:name w:val="Style 9 pt Bold Underline4"/>
    <w:rsid w:val="008A3FDE"/>
    <w:rPr>
      <w:b/>
      <w:bCs/>
      <w:sz w:val="20"/>
      <w:u w:val="single"/>
    </w:rPr>
  </w:style>
  <w:style w:type="paragraph" w:customStyle="1" w:styleId="StyleStyle49pt7">
    <w:name w:val="Style Style4 + 9 pt7"/>
    <w:basedOn w:val="Style4"/>
    <w:link w:val="StyleStyle49pt7Char"/>
    <w:qFormat/>
    <w:rsid w:val="008A3FDE"/>
  </w:style>
  <w:style w:type="character" w:customStyle="1" w:styleId="StyleStyle49pt7Char">
    <w:name w:val="Style Style4 + 9 pt7 Char"/>
    <w:basedOn w:val="Style4Char"/>
    <w:link w:val="StyleStyle49pt7"/>
    <w:rsid w:val="008A3FDE"/>
    <w:rPr>
      <w:rFonts w:ascii="Georgia" w:eastAsia="Times New Roman" w:hAnsi="Georgia"/>
      <w:sz w:val="20"/>
      <w:u w:val="single"/>
    </w:rPr>
  </w:style>
  <w:style w:type="character" w:customStyle="1" w:styleId="titleblue14">
    <w:name w:val="titleblue14"/>
    <w:basedOn w:val="DefaultParagraphFont"/>
    <w:rsid w:val="008A3FDE"/>
  </w:style>
  <w:style w:type="paragraph" w:customStyle="1" w:styleId="FONT7">
    <w:name w:val="FONT 7"/>
    <w:qFormat/>
    <w:rsid w:val="008A3FD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A3FDE"/>
    <w:rPr>
      <w:rFonts w:eastAsiaTheme="minorHAnsi"/>
    </w:rPr>
  </w:style>
  <w:style w:type="paragraph" w:customStyle="1" w:styleId="StyleHeading2Underline">
    <w:name w:val="Style Heading 2 + Underline"/>
    <w:basedOn w:val="Heading2"/>
    <w:link w:val="StyleHeading2UnderlineChar"/>
    <w:qFormat/>
    <w:rsid w:val="008A3FDE"/>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A3FDE"/>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A3FD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A3FDE"/>
    <w:rPr>
      <w:rFonts w:eastAsia="Calibri"/>
      <w:b/>
      <w:bCs/>
      <w:szCs w:val="24"/>
      <w:u w:val="single"/>
    </w:rPr>
  </w:style>
  <w:style w:type="paragraph" w:customStyle="1" w:styleId="StyleStyle49ptBold6">
    <w:name w:val="Style Style4 + 9 pt Bold6"/>
    <w:basedOn w:val="Style4"/>
    <w:link w:val="StyleStyle49ptBold6Char"/>
    <w:qFormat/>
    <w:rsid w:val="008A3FDE"/>
    <w:rPr>
      <w:rFonts w:eastAsiaTheme="minorHAnsi"/>
      <w:b/>
      <w:bCs/>
    </w:rPr>
  </w:style>
  <w:style w:type="character" w:customStyle="1" w:styleId="StyleStyle49ptBold6Char">
    <w:name w:val="Style Style4 + 9 pt Bold6 Char"/>
    <w:link w:val="StyleStyle49ptBold6"/>
    <w:rsid w:val="008A3FDE"/>
    <w:rPr>
      <w:rFonts w:ascii="Georgia" w:hAnsi="Georgia"/>
      <w:b/>
      <w:bCs/>
      <w:sz w:val="20"/>
      <w:u w:val="single"/>
    </w:rPr>
  </w:style>
  <w:style w:type="paragraph" w:customStyle="1" w:styleId="StyleCircled11pt">
    <w:name w:val="Style Circled + 11 pt"/>
    <w:basedOn w:val="Circled"/>
    <w:link w:val="StyleCircled11ptChar"/>
    <w:qFormat/>
    <w:rsid w:val="008A3FD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A3FD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A3FD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A3FDE"/>
    <w:rPr>
      <w:rFonts w:eastAsia="Calibri"/>
      <w:b/>
      <w:bCs/>
      <w:szCs w:val="24"/>
      <w:u w:val="single"/>
      <w:bdr w:val="single" w:sz="4" w:space="0" w:color="auto"/>
    </w:rPr>
  </w:style>
  <w:style w:type="character" w:customStyle="1" w:styleId="StyleUnderlineCharChar9pt3">
    <w:name w:val="Style Underline Char Char + 9 pt3"/>
    <w:basedOn w:val="DefaultParagraphFont"/>
    <w:rsid w:val="008A3FD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A3FDE"/>
    <w:rPr>
      <w:sz w:val="20"/>
      <w:u w:val="single"/>
    </w:rPr>
  </w:style>
  <w:style w:type="character" w:customStyle="1" w:styleId="BoldandUnderlineChar2CharCharChar">
    <w:name w:val="Bold and Underline Char2 Char Char Char"/>
    <w:link w:val="BoldandUnderlineChar2CharChar"/>
    <w:rsid w:val="008A3FDE"/>
    <w:rPr>
      <w:b/>
      <w:szCs w:val="24"/>
      <w:u w:val="single"/>
    </w:rPr>
  </w:style>
  <w:style w:type="paragraph" w:customStyle="1" w:styleId="textboldChar">
    <w:name w:val="text bold Char"/>
    <w:basedOn w:val="Normal"/>
    <w:link w:val="textboldCharChar"/>
    <w:qFormat/>
    <w:rsid w:val="008A3FDE"/>
    <w:pPr>
      <w:ind w:left="720"/>
    </w:pPr>
    <w:rPr>
      <w:rFonts w:eastAsia="Calibri"/>
      <w:b/>
      <w:sz w:val="24"/>
      <w:u w:val="thick"/>
    </w:rPr>
  </w:style>
  <w:style w:type="character" w:customStyle="1" w:styleId="textboldCharChar">
    <w:name w:val="text bold Char Char"/>
    <w:link w:val="textboldChar"/>
    <w:rsid w:val="008A3FDE"/>
    <w:rPr>
      <w:rFonts w:ascii="Georgia" w:eastAsia="Calibri" w:hAnsi="Georgia"/>
      <w:b/>
      <w:sz w:val="24"/>
      <w:u w:val="thick"/>
    </w:rPr>
  </w:style>
  <w:style w:type="character" w:customStyle="1" w:styleId="snapnoshots">
    <w:name w:val="snap_noshots"/>
    <w:basedOn w:val="DefaultParagraphFont"/>
    <w:rsid w:val="008A3FDE"/>
  </w:style>
  <w:style w:type="character" w:customStyle="1" w:styleId="cnbcsbhdcomp">
    <w:name w:val="cnbc_sbhd_comp"/>
    <w:rsid w:val="008A3FDE"/>
  </w:style>
  <w:style w:type="character" w:customStyle="1" w:styleId="blox-headline">
    <w:name w:val="blox-headline"/>
    <w:rsid w:val="008A3FDE"/>
  </w:style>
  <w:style w:type="character" w:customStyle="1" w:styleId="Heading2CharCharCharCharCharChar1CharChar">
    <w:name w:val="Heading 2 Char Char Char Char Char Char1 Char Char"/>
    <w:basedOn w:val="DefaultParagraphFont"/>
    <w:uiPriority w:val="99"/>
    <w:rsid w:val="008A3FDE"/>
    <w:rPr>
      <w:rFonts w:cs="Arial"/>
      <w:b/>
      <w:bCs/>
      <w:iCs/>
      <w:sz w:val="28"/>
      <w:lang w:val="en-US" w:eastAsia="en-US"/>
    </w:rPr>
  </w:style>
  <w:style w:type="character" w:customStyle="1" w:styleId="postsubtitle">
    <w:name w:val="post_subtitle"/>
    <w:basedOn w:val="DefaultParagraphFont"/>
    <w:rsid w:val="008A3FDE"/>
  </w:style>
  <w:style w:type="character" w:customStyle="1" w:styleId="NoterefInText">
    <w:name w:val="_NoterefInText"/>
    <w:uiPriority w:val="99"/>
    <w:rsid w:val="008A3FDE"/>
    <w:rPr>
      <w:rFonts w:cs="New Baskerville"/>
      <w:color w:val="000000"/>
    </w:rPr>
  </w:style>
  <w:style w:type="character" w:customStyle="1" w:styleId="postauthor">
    <w:name w:val="postauthor"/>
    <w:basedOn w:val="DefaultParagraphFont"/>
    <w:rsid w:val="008A3FDE"/>
  </w:style>
  <w:style w:type="paragraph" w:customStyle="1" w:styleId="notes-source-hasnotes">
    <w:name w:val="notes-source-hasnotes"/>
    <w:basedOn w:val="Normal"/>
    <w:uiPriority w:val="99"/>
    <w:qFormat/>
    <w:rsid w:val="008A3FDE"/>
    <w:pPr>
      <w:spacing w:before="100" w:beforeAutospacing="1" w:after="100" w:afterAutospacing="1"/>
    </w:pPr>
    <w:rPr>
      <w:rFonts w:ascii="Times" w:hAnsi="Times"/>
      <w:szCs w:val="20"/>
    </w:rPr>
  </w:style>
  <w:style w:type="character" w:customStyle="1" w:styleId="span">
    <w:name w:val="span"/>
    <w:basedOn w:val="DefaultParagraphFont"/>
    <w:rsid w:val="008A3FDE"/>
  </w:style>
  <w:style w:type="character" w:customStyle="1" w:styleId="thirdparty-logo">
    <w:name w:val="thirdparty-logo"/>
    <w:basedOn w:val="DefaultParagraphFont"/>
    <w:rsid w:val="008A3FDE"/>
  </w:style>
  <w:style w:type="paragraph" w:customStyle="1" w:styleId="articlemeta">
    <w:name w:val="articlemeta"/>
    <w:basedOn w:val="Normal"/>
    <w:uiPriority w:val="99"/>
    <w:qFormat/>
    <w:rsid w:val="008A3FDE"/>
    <w:pPr>
      <w:spacing w:before="100" w:beforeAutospacing="1" w:after="100" w:afterAutospacing="1"/>
    </w:pPr>
    <w:rPr>
      <w:rFonts w:ascii="Times" w:hAnsi="Times"/>
      <w:szCs w:val="20"/>
    </w:rPr>
  </w:style>
  <w:style w:type="character" w:customStyle="1" w:styleId="vcard">
    <w:name w:val="vcard"/>
    <w:basedOn w:val="DefaultParagraphFont"/>
    <w:rsid w:val="008A3FDE"/>
  </w:style>
  <w:style w:type="character" w:customStyle="1" w:styleId="print-footnote">
    <w:name w:val="print-footnote"/>
    <w:basedOn w:val="DefaultParagraphFont"/>
    <w:rsid w:val="008A3FDE"/>
  </w:style>
  <w:style w:type="character" w:customStyle="1" w:styleId="datestring">
    <w:name w:val="datestring"/>
    <w:basedOn w:val="DefaultParagraphFont"/>
    <w:rsid w:val="008A3FDE"/>
  </w:style>
  <w:style w:type="paragraph" w:customStyle="1" w:styleId="left">
    <w:name w:val="left"/>
    <w:basedOn w:val="Normal"/>
    <w:uiPriority w:val="99"/>
    <w:qFormat/>
    <w:rsid w:val="008A3FDE"/>
    <w:pPr>
      <w:spacing w:before="100" w:beforeAutospacing="1" w:after="100" w:afterAutospacing="1"/>
    </w:pPr>
    <w:rPr>
      <w:rFonts w:ascii="Times" w:hAnsi="Times"/>
      <w:szCs w:val="20"/>
    </w:rPr>
  </w:style>
  <w:style w:type="paragraph" w:customStyle="1" w:styleId="right">
    <w:name w:val="right"/>
    <w:basedOn w:val="Normal"/>
    <w:uiPriority w:val="99"/>
    <w:qFormat/>
    <w:rsid w:val="008A3FDE"/>
    <w:pPr>
      <w:spacing w:before="100" w:beforeAutospacing="1" w:after="100" w:afterAutospacing="1"/>
    </w:pPr>
    <w:rPr>
      <w:rFonts w:ascii="Times" w:hAnsi="Times"/>
      <w:szCs w:val="20"/>
    </w:rPr>
  </w:style>
  <w:style w:type="character" w:customStyle="1" w:styleId="gptad">
    <w:name w:val="gptad"/>
    <w:basedOn w:val="DefaultParagraphFont"/>
    <w:rsid w:val="008A3FDE"/>
  </w:style>
  <w:style w:type="paragraph" w:customStyle="1" w:styleId="creditpostedmodified">
    <w:name w:val="credit_posted_modified"/>
    <w:basedOn w:val="Normal"/>
    <w:uiPriority w:val="99"/>
    <w:qFormat/>
    <w:rsid w:val="008A3FDE"/>
    <w:pPr>
      <w:spacing w:before="100" w:beforeAutospacing="1" w:after="100" w:afterAutospacing="1"/>
    </w:pPr>
    <w:rPr>
      <w:rFonts w:ascii="Times" w:hAnsi="Times"/>
      <w:szCs w:val="20"/>
    </w:rPr>
  </w:style>
  <w:style w:type="character" w:customStyle="1" w:styleId="creditline">
    <w:name w:val="creditline"/>
    <w:basedOn w:val="DefaultParagraphFont"/>
    <w:rsid w:val="008A3FDE"/>
  </w:style>
  <w:style w:type="character" w:customStyle="1" w:styleId="grd">
    <w:name w:val="grd"/>
    <w:basedOn w:val="DefaultParagraphFont"/>
    <w:rsid w:val="008A3FDE"/>
  </w:style>
  <w:style w:type="paragraph" w:customStyle="1" w:styleId="hs-text-container">
    <w:name w:val="hs-text-container"/>
    <w:basedOn w:val="Normal"/>
    <w:uiPriority w:val="99"/>
    <w:qFormat/>
    <w:rsid w:val="008A3FDE"/>
    <w:pPr>
      <w:spacing w:before="100" w:beforeAutospacing="1" w:after="100" w:afterAutospacing="1"/>
    </w:pPr>
    <w:rPr>
      <w:rFonts w:ascii="Times" w:hAnsi="Times"/>
      <w:szCs w:val="20"/>
    </w:rPr>
  </w:style>
  <w:style w:type="character" w:customStyle="1" w:styleId="changed">
    <w:name w:val="changed"/>
    <w:basedOn w:val="DefaultParagraphFont"/>
    <w:rsid w:val="008A3FDE"/>
  </w:style>
  <w:style w:type="character" w:customStyle="1" w:styleId="article-author-name">
    <w:name w:val="article-author-name"/>
    <w:basedOn w:val="DefaultParagraphFont"/>
    <w:rsid w:val="008A3FDE"/>
  </w:style>
  <w:style w:type="character" w:customStyle="1" w:styleId="bioexcerpt">
    <w:name w:val="bio_excerpt"/>
    <w:basedOn w:val="DefaultParagraphFont"/>
    <w:rsid w:val="008A3FDE"/>
  </w:style>
  <w:style w:type="character" w:customStyle="1" w:styleId="commentcount">
    <w:name w:val="comment_count"/>
    <w:basedOn w:val="DefaultParagraphFont"/>
    <w:rsid w:val="008A3FDE"/>
  </w:style>
  <w:style w:type="character" w:customStyle="1" w:styleId="searchtermshighlighted">
    <w:name w:val="searchtermshighlighted"/>
    <w:basedOn w:val="DefaultParagraphFont"/>
    <w:rsid w:val="008A3FDE"/>
  </w:style>
  <w:style w:type="character" w:customStyle="1" w:styleId="contributornametrigger">
    <w:name w:val="contributornametrigger"/>
    <w:basedOn w:val="DefaultParagraphFont"/>
    <w:rsid w:val="008A3FDE"/>
  </w:style>
  <w:style w:type="character" w:customStyle="1" w:styleId="bylinepipe">
    <w:name w:val="bylinepipe"/>
    <w:basedOn w:val="DefaultParagraphFont"/>
    <w:rsid w:val="008A3FDE"/>
  </w:style>
  <w:style w:type="character" w:customStyle="1" w:styleId="lucenesearchresulturlb">
    <w:name w:val="lucene_search_result_url_b"/>
    <w:basedOn w:val="DefaultParagraphFont"/>
    <w:rsid w:val="008A3FDE"/>
  </w:style>
  <w:style w:type="character" w:customStyle="1" w:styleId="faculty-title">
    <w:name w:val="faculty-title"/>
    <w:basedOn w:val="DefaultParagraphFont"/>
    <w:rsid w:val="008A3FDE"/>
  </w:style>
  <w:style w:type="character" w:customStyle="1" w:styleId="issue">
    <w:name w:val="issue"/>
    <w:basedOn w:val="DefaultParagraphFont"/>
    <w:rsid w:val="008A3FDE"/>
  </w:style>
  <w:style w:type="character" w:customStyle="1" w:styleId="pages">
    <w:name w:val="pages"/>
    <w:basedOn w:val="DefaultParagraphFont"/>
    <w:rsid w:val="008A3FDE"/>
  </w:style>
  <w:style w:type="character" w:customStyle="1" w:styleId="person">
    <w:name w:val="person"/>
    <w:basedOn w:val="DefaultParagraphFont"/>
    <w:rsid w:val="008A3FDE"/>
  </w:style>
  <w:style w:type="character" w:customStyle="1" w:styleId="corresponding">
    <w:name w:val="corresponding"/>
    <w:basedOn w:val="DefaultParagraphFont"/>
    <w:rsid w:val="008A3FDE"/>
  </w:style>
  <w:style w:type="paragraph" w:customStyle="1" w:styleId="entry-meta">
    <w:name w:val="entry-meta"/>
    <w:basedOn w:val="Normal"/>
    <w:uiPriority w:val="99"/>
    <w:qFormat/>
    <w:rsid w:val="008A3FDE"/>
    <w:pPr>
      <w:spacing w:before="100" w:beforeAutospacing="1" w:after="100" w:afterAutospacing="1"/>
    </w:pPr>
    <w:rPr>
      <w:rFonts w:ascii="Times" w:hAnsi="Times"/>
      <w:szCs w:val="20"/>
    </w:rPr>
  </w:style>
  <w:style w:type="character" w:customStyle="1" w:styleId="post-time">
    <w:name w:val="post-time"/>
    <w:basedOn w:val="DefaultParagraphFont"/>
    <w:rsid w:val="008A3FDE"/>
  </w:style>
  <w:style w:type="character" w:customStyle="1" w:styleId="post-category">
    <w:name w:val="post-category"/>
    <w:basedOn w:val="DefaultParagraphFont"/>
    <w:rsid w:val="008A3FDE"/>
  </w:style>
  <w:style w:type="paragraph" w:customStyle="1" w:styleId="articledetails">
    <w:name w:val="articledetails"/>
    <w:basedOn w:val="Normal"/>
    <w:uiPriority w:val="99"/>
    <w:qFormat/>
    <w:rsid w:val="008A3FDE"/>
    <w:pPr>
      <w:spacing w:before="100" w:beforeAutospacing="1" w:after="100" w:afterAutospacing="1"/>
    </w:pPr>
    <w:rPr>
      <w:rFonts w:ascii="Times" w:hAnsi="Times"/>
      <w:szCs w:val="20"/>
    </w:rPr>
  </w:style>
  <w:style w:type="character" w:customStyle="1" w:styleId="posted-and-updated">
    <w:name w:val="posted-and-updated"/>
    <w:basedOn w:val="DefaultParagraphFont"/>
    <w:rsid w:val="008A3FDE"/>
  </w:style>
  <w:style w:type="paragraph" w:customStyle="1" w:styleId="aff">
    <w:name w:val="aff"/>
    <w:basedOn w:val="Normal"/>
    <w:uiPriority w:val="99"/>
    <w:qFormat/>
    <w:rsid w:val="008A3FDE"/>
    <w:pPr>
      <w:spacing w:before="100" w:beforeAutospacing="1" w:after="100" w:afterAutospacing="1"/>
    </w:pPr>
    <w:rPr>
      <w:rFonts w:ascii="Times" w:hAnsi="Times"/>
      <w:szCs w:val="20"/>
    </w:rPr>
  </w:style>
  <w:style w:type="character" w:customStyle="1" w:styleId="entry-author">
    <w:name w:val="entry-author"/>
    <w:basedOn w:val="DefaultParagraphFont"/>
    <w:rsid w:val="008A3FDE"/>
  </w:style>
  <w:style w:type="character" w:customStyle="1" w:styleId="entry-author-name">
    <w:name w:val="entry-author-name"/>
    <w:basedOn w:val="DefaultParagraphFont"/>
    <w:rsid w:val="008A3FDE"/>
  </w:style>
  <w:style w:type="character" w:customStyle="1" w:styleId="contrib-degrees">
    <w:name w:val="contrib-degrees"/>
    <w:basedOn w:val="DefaultParagraphFont"/>
    <w:rsid w:val="008A3FDE"/>
  </w:style>
  <w:style w:type="character" w:customStyle="1" w:styleId="contrib-on-behalf-of">
    <w:name w:val="contrib-on-behalf-of"/>
    <w:basedOn w:val="DefaultParagraphFont"/>
    <w:rsid w:val="008A3FDE"/>
  </w:style>
  <w:style w:type="character" w:customStyle="1" w:styleId="pubtime">
    <w:name w:val="pubtime"/>
    <w:basedOn w:val="DefaultParagraphFont"/>
    <w:rsid w:val="008A3FDE"/>
  </w:style>
  <w:style w:type="character" w:customStyle="1" w:styleId="fbcommentscount">
    <w:name w:val="fb_comments_count"/>
    <w:basedOn w:val="DefaultParagraphFont"/>
    <w:rsid w:val="008A3FDE"/>
  </w:style>
  <w:style w:type="character" w:customStyle="1" w:styleId="stsharethiscustom">
    <w:name w:val="st_sharethis_custom"/>
    <w:basedOn w:val="DefaultParagraphFont"/>
    <w:rsid w:val="008A3FDE"/>
  </w:style>
  <w:style w:type="paragraph" w:customStyle="1" w:styleId="permalinkable">
    <w:name w:val="permalinkable"/>
    <w:basedOn w:val="Normal"/>
    <w:uiPriority w:val="99"/>
    <w:qFormat/>
    <w:rsid w:val="008A3FDE"/>
    <w:pPr>
      <w:spacing w:before="100" w:beforeAutospacing="1" w:after="100" w:afterAutospacing="1"/>
    </w:pPr>
    <w:rPr>
      <w:rFonts w:ascii="Times" w:hAnsi="Times"/>
      <w:szCs w:val="20"/>
    </w:rPr>
  </w:style>
  <w:style w:type="character" w:customStyle="1" w:styleId="post-date">
    <w:name w:val="post-date"/>
    <w:basedOn w:val="DefaultParagraphFont"/>
    <w:rsid w:val="008A3FDE"/>
  </w:style>
  <w:style w:type="character" w:customStyle="1" w:styleId="articleauthor0">
    <w:name w:val="article_author"/>
    <w:basedOn w:val="DefaultParagraphFont"/>
    <w:rsid w:val="008A3FDE"/>
  </w:style>
  <w:style w:type="character" w:customStyle="1" w:styleId="articleissue">
    <w:name w:val="article_issue"/>
    <w:basedOn w:val="DefaultParagraphFont"/>
    <w:rsid w:val="008A3FDE"/>
  </w:style>
  <w:style w:type="character" w:customStyle="1" w:styleId="a-size-large">
    <w:name w:val="a-size-large"/>
    <w:basedOn w:val="DefaultParagraphFont"/>
    <w:rsid w:val="008A3FDE"/>
  </w:style>
  <w:style w:type="character" w:customStyle="1" w:styleId="a-size-medium">
    <w:name w:val="a-size-medium"/>
    <w:basedOn w:val="DefaultParagraphFont"/>
    <w:rsid w:val="008A3FDE"/>
  </w:style>
  <w:style w:type="character" w:customStyle="1" w:styleId="contribution">
    <w:name w:val="contribution"/>
    <w:basedOn w:val="DefaultParagraphFont"/>
    <w:rsid w:val="008A3FDE"/>
  </w:style>
  <w:style w:type="character" w:customStyle="1" w:styleId="a-color-secondary">
    <w:name w:val="a-color-secondary"/>
    <w:basedOn w:val="DefaultParagraphFont"/>
    <w:rsid w:val="008A3FDE"/>
  </w:style>
  <w:style w:type="paragraph" w:customStyle="1" w:styleId="sbyline">
    <w:name w:val="sbyline"/>
    <w:basedOn w:val="Normal"/>
    <w:uiPriority w:val="99"/>
    <w:qFormat/>
    <w:rsid w:val="008A3FDE"/>
    <w:pPr>
      <w:spacing w:before="100" w:beforeAutospacing="1" w:after="100" w:afterAutospacing="1"/>
    </w:pPr>
    <w:rPr>
      <w:rFonts w:ascii="Times" w:hAnsi="Times"/>
      <w:szCs w:val="20"/>
    </w:rPr>
  </w:style>
  <w:style w:type="character" w:customStyle="1" w:styleId="ui-author">
    <w:name w:val="ui-author"/>
    <w:basedOn w:val="DefaultParagraphFont"/>
    <w:rsid w:val="008A3FDE"/>
  </w:style>
  <w:style w:type="character" w:customStyle="1" w:styleId="ui-staffline">
    <w:name w:val="ui-staffline"/>
    <w:basedOn w:val="DefaultParagraphFont"/>
    <w:rsid w:val="008A3FDE"/>
  </w:style>
  <w:style w:type="paragraph" w:customStyle="1" w:styleId="promotion-tag-p">
    <w:name w:val="promotion-tag-p"/>
    <w:basedOn w:val="Normal"/>
    <w:uiPriority w:val="99"/>
    <w:qFormat/>
    <w:rsid w:val="008A3FDE"/>
    <w:pPr>
      <w:spacing w:before="100" w:beforeAutospacing="1" w:after="100" w:afterAutospacing="1"/>
    </w:pPr>
    <w:rPr>
      <w:rFonts w:ascii="Times" w:hAnsi="Times"/>
      <w:szCs w:val="20"/>
    </w:rPr>
  </w:style>
  <w:style w:type="character" w:customStyle="1" w:styleId="value">
    <w:name w:val="value"/>
    <w:basedOn w:val="DefaultParagraphFont"/>
    <w:rsid w:val="008A3FDE"/>
  </w:style>
  <w:style w:type="character" w:customStyle="1" w:styleId="specialissuelabel">
    <w:name w:val="specialissuelabel"/>
    <w:basedOn w:val="DefaultParagraphFont"/>
    <w:rsid w:val="008A3FDE"/>
  </w:style>
  <w:style w:type="character" w:customStyle="1" w:styleId="wp-smiley">
    <w:name w:val="wp-smiley"/>
    <w:basedOn w:val="DefaultParagraphFont"/>
    <w:rsid w:val="008A3FDE"/>
  </w:style>
  <w:style w:type="character" w:customStyle="1" w:styleId="artjournal">
    <w:name w:val="art_journal"/>
    <w:basedOn w:val="DefaultParagraphFont"/>
    <w:rsid w:val="008A3FDE"/>
  </w:style>
  <w:style w:type="character" w:customStyle="1" w:styleId="artdatevolumeissuepart">
    <w:name w:val="art_datevolumeissuepart"/>
    <w:basedOn w:val="DefaultParagraphFont"/>
    <w:rsid w:val="008A3FDE"/>
  </w:style>
  <w:style w:type="character" w:customStyle="1" w:styleId="artpages">
    <w:name w:val="art_pages"/>
    <w:basedOn w:val="DefaultParagraphFont"/>
    <w:rsid w:val="008A3FDE"/>
  </w:style>
  <w:style w:type="character" w:customStyle="1" w:styleId="singlehighlightclass">
    <w:name w:val="single_highlight_class"/>
    <w:basedOn w:val="DefaultParagraphFont"/>
    <w:rsid w:val="008A3FDE"/>
  </w:style>
  <w:style w:type="character" w:customStyle="1" w:styleId="degree">
    <w:name w:val="degree"/>
    <w:basedOn w:val="DefaultParagraphFont"/>
    <w:rsid w:val="008A3FDE"/>
  </w:style>
  <w:style w:type="character" w:customStyle="1" w:styleId="major">
    <w:name w:val="major"/>
    <w:basedOn w:val="DefaultParagraphFont"/>
    <w:rsid w:val="008A3FDE"/>
  </w:style>
  <w:style w:type="character" w:customStyle="1" w:styleId="views">
    <w:name w:val="views"/>
    <w:basedOn w:val="DefaultParagraphFont"/>
    <w:rsid w:val="008A3FDE"/>
  </w:style>
  <w:style w:type="character" w:customStyle="1" w:styleId="stmainservices">
    <w:name w:val="stmainservices"/>
    <w:basedOn w:val="DefaultParagraphFont"/>
    <w:rsid w:val="008A3FDE"/>
  </w:style>
  <w:style w:type="character" w:customStyle="1" w:styleId="stbubblehcount">
    <w:name w:val="stbubble_hcount"/>
    <w:basedOn w:val="DefaultParagraphFont"/>
    <w:rsid w:val="008A3FDE"/>
  </w:style>
  <w:style w:type="paragraph" w:customStyle="1" w:styleId="Document">
    <w:name w:val="_Document"/>
    <w:basedOn w:val="Default"/>
    <w:next w:val="Default"/>
    <w:uiPriority w:val="99"/>
    <w:qFormat/>
    <w:rsid w:val="008A3FDE"/>
    <w:rPr>
      <w:rFonts w:ascii="New Baskerville" w:eastAsiaTheme="minorEastAsia" w:hAnsi="New Baskerville"/>
      <w:color w:val="auto"/>
    </w:rPr>
  </w:style>
  <w:style w:type="paragraph" w:customStyle="1" w:styleId="SubHead1">
    <w:name w:val="_SubHead1"/>
    <w:basedOn w:val="Default"/>
    <w:next w:val="Default"/>
    <w:uiPriority w:val="99"/>
    <w:qFormat/>
    <w:rsid w:val="008A3FDE"/>
    <w:rPr>
      <w:rFonts w:ascii="New Baskerville" w:eastAsiaTheme="minorEastAsia" w:hAnsi="New Baskerville"/>
      <w:color w:val="auto"/>
    </w:rPr>
  </w:style>
  <w:style w:type="paragraph" w:customStyle="1" w:styleId="SubHead2">
    <w:name w:val="_SubHead2"/>
    <w:basedOn w:val="Default"/>
    <w:next w:val="Default"/>
    <w:uiPriority w:val="99"/>
    <w:qFormat/>
    <w:rsid w:val="008A3FDE"/>
    <w:rPr>
      <w:rFonts w:ascii="New Baskerville" w:eastAsiaTheme="minorEastAsia" w:hAnsi="New Baskerville"/>
      <w:color w:val="auto"/>
    </w:rPr>
  </w:style>
  <w:style w:type="paragraph" w:customStyle="1" w:styleId="collapsed-hide">
    <w:name w:val="collapsed-hide"/>
    <w:basedOn w:val="Normal"/>
    <w:uiPriority w:val="99"/>
    <w:qFormat/>
    <w:rsid w:val="008A3FDE"/>
    <w:pPr>
      <w:spacing w:before="100" w:beforeAutospacing="1" w:after="100" w:afterAutospacing="1"/>
    </w:pPr>
    <w:rPr>
      <w:rFonts w:ascii="Times" w:hAnsi="Times"/>
      <w:szCs w:val="20"/>
    </w:rPr>
  </w:style>
  <w:style w:type="paragraph" w:customStyle="1" w:styleId="odd">
    <w:name w:val="odd"/>
    <w:basedOn w:val="Normal"/>
    <w:uiPriority w:val="99"/>
    <w:qFormat/>
    <w:rsid w:val="008A3FDE"/>
    <w:pPr>
      <w:spacing w:before="100" w:beforeAutospacing="1" w:after="100" w:afterAutospacing="1"/>
    </w:pPr>
    <w:rPr>
      <w:rFonts w:ascii="Times" w:hAnsi="Times"/>
      <w:szCs w:val="20"/>
    </w:rPr>
  </w:style>
  <w:style w:type="character" w:customStyle="1" w:styleId="article-author">
    <w:name w:val="article-author"/>
    <w:basedOn w:val="DefaultParagraphFont"/>
    <w:rsid w:val="008A3FDE"/>
  </w:style>
  <w:style w:type="character" w:customStyle="1" w:styleId="tolocaltime">
    <w:name w:val="tolocaltime"/>
    <w:basedOn w:val="DefaultParagraphFont"/>
    <w:rsid w:val="008A3FDE"/>
  </w:style>
  <w:style w:type="character" w:customStyle="1" w:styleId="pb-byline">
    <w:name w:val="pb-byline"/>
    <w:basedOn w:val="DefaultParagraphFont"/>
    <w:rsid w:val="008A3FDE"/>
  </w:style>
  <w:style w:type="character" w:customStyle="1" w:styleId="pb-timestamp">
    <w:name w:val="pb-timestamp"/>
    <w:basedOn w:val="DefaultParagraphFont"/>
    <w:rsid w:val="008A3FDE"/>
  </w:style>
  <w:style w:type="character" w:customStyle="1" w:styleId="posted-on">
    <w:name w:val="posted-on"/>
    <w:basedOn w:val="DefaultParagraphFont"/>
    <w:rsid w:val="008A3FDE"/>
  </w:style>
  <w:style w:type="character" w:customStyle="1" w:styleId="even">
    <w:name w:val="even"/>
    <w:basedOn w:val="DefaultParagraphFont"/>
    <w:rsid w:val="008A3FDE"/>
  </w:style>
  <w:style w:type="character" w:customStyle="1" w:styleId="foreground">
    <w:name w:val="foreground"/>
    <w:basedOn w:val="DefaultParagraphFont"/>
    <w:rsid w:val="008A3FDE"/>
  </w:style>
  <w:style w:type="paragraph" w:customStyle="1" w:styleId="volissue">
    <w:name w:val="volissue"/>
    <w:basedOn w:val="Normal"/>
    <w:uiPriority w:val="99"/>
    <w:qFormat/>
    <w:rsid w:val="008A3FDE"/>
    <w:pPr>
      <w:spacing w:before="100" w:beforeAutospacing="1" w:after="100" w:afterAutospacing="1"/>
    </w:pPr>
    <w:rPr>
      <w:rFonts w:ascii="Times" w:hAnsi="Times"/>
      <w:szCs w:val="20"/>
    </w:rPr>
  </w:style>
  <w:style w:type="character" w:customStyle="1" w:styleId="cat-date-line4">
    <w:name w:val="cat-date-line4"/>
    <w:basedOn w:val="DefaultParagraphFont"/>
    <w:rsid w:val="008A3FDE"/>
  </w:style>
  <w:style w:type="character" w:customStyle="1" w:styleId="articledate">
    <w:name w:val="articledate"/>
    <w:basedOn w:val="DefaultParagraphFont"/>
    <w:rsid w:val="008A3FDE"/>
  </w:style>
  <w:style w:type="character" w:customStyle="1" w:styleId="post-byline">
    <w:name w:val="post-byline"/>
    <w:basedOn w:val="DefaultParagraphFont"/>
    <w:rsid w:val="008A3FDE"/>
  </w:style>
  <w:style w:type="character" w:customStyle="1" w:styleId="upper">
    <w:name w:val="upper"/>
    <w:basedOn w:val="DefaultParagraphFont"/>
    <w:rsid w:val="008A3FDE"/>
  </w:style>
  <w:style w:type="character" w:customStyle="1" w:styleId="metadate">
    <w:name w:val="meta_date"/>
    <w:basedOn w:val="DefaultParagraphFont"/>
    <w:rsid w:val="008A3FDE"/>
  </w:style>
  <w:style w:type="character" w:customStyle="1" w:styleId="fa">
    <w:name w:val="fa"/>
    <w:basedOn w:val="DefaultParagraphFont"/>
    <w:rsid w:val="008A3FDE"/>
  </w:style>
  <w:style w:type="character" w:customStyle="1" w:styleId="longname">
    <w:name w:val="longname"/>
    <w:basedOn w:val="DefaultParagraphFont"/>
    <w:rsid w:val="008A3FDE"/>
  </w:style>
  <w:style w:type="character" w:customStyle="1" w:styleId="echocontainer">
    <w:name w:val="echo_container"/>
    <w:basedOn w:val="DefaultParagraphFont"/>
    <w:rsid w:val="008A3FDE"/>
  </w:style>
  <w:style w:type="character" w:customStyle="1" w:styleId="comment-display">
    <w:name w:val="comment-display"/>
    <w:basedOn w:val="DefaultParagraphFont"/>
    <w:rsid w:val="008A3FDE"/>
  </w:style>
  <w:style w:type="paragraph" w:customStyle="1" w:styleId="comment-count-label">
    <w:name w:val="comment-count-label"/>
    <w:basedOn w:val="Normal"/>
    <w:uiPriority w:val="99"/>
    <w:qFormat/>
    <w:rsid w:val="008A3FDE"/>
    <w:pPr>
      <w:spacing w:before="100" w:beforeAutospacing="1" w:after="100" w:afterAutospacing="1"/>
    </w:pPr>
    <w:rPr>
      <w:rFonts w:ascii="Times" w:hAnsi="Times"/>
      <w:szCs w:val="20"/>
    </w:rPr>
  </w:style>
  <w:style w:type="character" w:customStyle="1" w:styleId="echo-counter">
    <w:name w:val="echo-counter"/>
    <w:basedOn w:val="DefaultParagraphFont"/>
    <w:rsid w:val="008A3FDE"/>
  </w:style>
  <w:style w:type="character" w:customStyle="1" w:styleId="discussion-policy">
    <w:name w:val="discussion-policy"/>
    <w:basedOn w:val="DefaultParagraphFont"/>
    <w:rsid w:val="008A3FDE"/>
  </w:style>
  <w:style w:type="character" w:customStyle="1" w:styleId="echo-apps-conversations-streamcaption">
    <w:name w:val="echo-apps-conversations-streamcaption"/>
    <w:basedOn w:val="DefaultParagraphFont"/>
    <w:rsid w:val="008A3FDE"/>
  </w:style>
  <w:style w:type="character" w:customStyle="1" w:styleId="echo-streamserver-controls-stream-item-text">
    <w:name w:val="echo-streamserver-controls-stream-item-text"/>
    <w:basedOn w:val="DefaultParagraphFont"/>
    <w:rsid w:val="008A3FDE"/>
  </w:style>
  <w:style w:type="character" w:customStyle="1" w:styleId="echo-streamserver-controls-facepile-more">
    <w:name w:val="echo-streamserver-controls-facepile-more"/>
    <w:basedOn w:val="DefaultParagraphFont"/>
    <w:rsid w:val="008A3FDE"/>
  </w:style>
  <w:style w:type="character" w:customStyle="1" w:styleId="echo-primaryfont">
    <w:name w:val="echo-primaryfont"/>
    <w:basedOn w:val="DefaultParagraphFont"/>
    <w:rsid w:val="008A3FDE"/>
  </w:style>
  <w:style w:type="character" w:customStyle="1" w:styleId="section">
    <w:name w:val="section"/>
    <w:basedOn w:val="DefaultParagraphFont"/>
    <w:rsid w:val="008A3FDE"/>
  </w:style>
  <w:style w:type="character" w:customStyle="1" w:styleId="wpsr-txt-headline">
    <w:name w:val="wpsr-txt-headline"/>
    <w:basedOn w:val="DefaultParagraphFont"/>
    <w:rsid w:val="008A3FDE"/>
  </w:style>
  <w:style w:type="character" w:customStyle="1" w:styleId="asset-metabar-author">
    <w:name w:val="asset-metabar-author"/>
    <w:basedOn w:val="DefaultParagraphFont"/>
    <w:rsid w:val="008A3FDE"/>
  </w:style>
  <w:style w:type="character" w:customStyle="1" w:styleId="asset-metabar-time">
    <w:name w:val="asset-metabar-time"/>
    <w:basedOn w:val="DefaultParagraphFont"/>
    <w:rsid w:val="008A3FDE"/>
  </w:style>
  <w:style w:type="character" w:customStyle="1" w:styleId="eza-dateline">
    <w:name w:val="eza-dateline"/>
    <w:basedOn w:val="DefaultParagraphFont"/>
    <w:rsid w:val="008A3FDE"/>
  </w:style>
  <w:style w:type="character" w:customStyle="1" w:styleId="eza-authors">
    <w:name w:val="eza-authors"/>
    <w:basedOn w:val="DefaultParagraphFont"/>
    <w:rsid w:val="008A3FDE"/>
  </w:style>
  <w:style w:type="character" w:customStyle="1" w:styleId="csmstaff">
    <w:name w:val="csm_staff"/>
    <w:basedOn w:val="DefaultParagraphFont"/>
    <w:rsid w:val="008A3FDE"/>
  </w:style>
  <w:style w:type="paragraph" w:customStyle="1" w:styleId="mol-para-with-font">
    <w:name w:val="mol-para-with-font"/>
    <w:basedOn w:val="Normal"/>
    <w:uiPriority w:val="99"/>
    <w:qFormat/>
    <w:rsid w:val="008A3FDE"/>
    <w:pPr>
      <w:spacing w:before="100" w:beforeAutospacing="1" w:after="100" w:afterAutospacing="1"/>
    </w:pPr>
    <w:rPr>
      <w:rFonts w:ascii="Times" w:hAnsi="Times"/>
      <w:szCs w:val="20"/>
    </w:rPr>
  </w:style>
  <w:style w:type="character" w:customStyle="1" w:styleId="article-timestamp">
    <w:name w:val="article-timestamp"/>
    <w:basedOn w:val="DefaultParagraphFont"/>
    <w:rsid w:val="008A3FDE"/>
  </w:style>
  <w:style w:type="character" w:customStyle="1" w:styleId="byline-text">
    <w:name w:val="byline-text"/>
    <w:basedOn w:val="DefaultParagraphFont"/>
    <w:rsid w:val="008A3FDE"/>
  </w:style>
  <w:style w:type="character" w:customStyle="1" w:styleId="itemauthor">
    <w:name w:val="itemauthor"/>
    <w:basedOn w:val="DefaultParagraphFont"/>
    <w:rsid w:val="008A3FDE"/>
  </w:style>
  <w:style w:type="character" w:customStyle="1" w:styleId="itemdatecreated">
    <w:name w:val="itemdatecreated"/>
    <w:basedOn w:val="DefaultParagraphFont"/>
    <w:rsid w:val="008A3FDE"/>
  </w:style>
  <w:style w:type="character" w:customStyle="1" w:styleId="slug-metadata-note">
    <w:name w:val="slug-metadata-note"/>
    <w:basedOn w:val="DefaultParagraphFont"/>
    <w:rsid w:val="008A3FDE"/>
  </w:style>
  <w:style w:type="character" w:customStyle="1" w:styleId="drop-capped">
    <w:name w:val="drop-capped"/>
    <w:basedOn w:val="DefaultParagraphFont"/>
    <w:rsid w:val="008A3FDE"/>
  </w:style>
  <w:style w:type="paragraph" w:customStyle="1" w:styleId="articleopinion-standfirst">
    <w:name w:val="articleopinion-standfirst"/>
    <w:basedOn w:val="Normal"/>
    <w:uiPriority w:val="99"/>
    <w:qFormat/>
    <w:rsid w:val="008A3FDE"/>
    <w:pPr>
      <w:spacing w:before="100" w:beforeAutospacing="1" w:after="100" w:afterAutospacing="1"/>
    </w:pPr>
    <w:rPr>
      <w:rFonts w:ascii="Times" w:hAnsi="Times"/>
      <w:szCs w:val="20"/>
    </w:rPr>
  </w:style>
  <w:style w:type="paragraph" w:customStyle="1" w:styleId="snippet">
    <w:name w:val="snippet"/>
    <w:basedOn w:val="Normal"/>
    <w:uiPriority w:val="99"/>
    <w:qFormat/>
    <w:rsid w:val="008A3FDE"/>
    <w:pPr>
      <w:spacing w:before="100" w:beforeAutospacing="1" w:after="100" w:afterAutospacing="1"/>
    </w:pPr>
    <w:rPr>
      <w:rFonts w:ascii="Times" w:hAnsi="Times"/>
      <w:szCs w:val="20"/>
    </w:rPr>
  </w:style>
  <w:style w:type="character" w:customStyle="1" w:styleId="thetitle">
    <w:name w:val="the_title"/>
    <w:basedOn w:val="DefaultParagraphFont"/>
    <w:rsid w:val="008A3FDE"/>
  </w:style>
  <w:style w:type="character" w:customStyle="1" w:styleId="view-count">
    <w:name w:val="view-count"/>
    <w:basedOn w:val="DefaultParagraphFont"/>
    <w:rsid w:val="008A3FDE"/>
  </w:style>
  <w:style w:type="character" w:customStyle="1" w:styleId="rupee">
    <w:name w:val="rupee"/>
    <w:basedOn w:val="DefaultParagraphFont"/>
    <w:rsid w:val="008A3FDE"/>
  </w:style>
  <w:style w:type="character" w:customStyle="1" w:styleId="grey1">
    <w:name w:val="grey1"/>
    <w:basedOn w:val="DefaultParagraphFont"/>
    <w:rsid w:val="008A3FDE"/>
  </w:style>
  <w:style w:type="paragraph" w:customStyle="1" w:styleId="Pa13">
    <w:name w:val="Pa13"/>
    <w:basedOn w:val="Default"/>
    <w:next w:val="Default"/>
    <w:uiPriority w:val="99"/>
    <w:qFormat/>
    <w:rsid w:val="008A3FDE"/>
    <w:pPr>
      <w:spacing w:line="201" w:lineRule="atLeast"/>
    </w:pPr>
    <w:rPr>
      <w:rFonts w:eastAsiaTheme="minorEastAsia"/>
      <w:color w:val="auto"/>
    </w:rPr>
  </w:style>
  <w:style w:type="paragraph" w:customStyle="1" w:styleId="Pa14">
    <w:name w:val="Pa14"/>
    <w:basedOn w:val="Default"/>
    <w:next w:val="Default"/>
    <w:uiPriority w:val="99"/>
    <w:qFormat/>
    <w:rsid w:val="008A3FDE"/>
    <w:pPr>
      <w:spacing w:line="241" w:lineRule="atLeast"/>
    </w:pPr>
    <w:rPr>
      <w:rFonts w:eastAsiaTheme="minorEastAsia"/>
      <w:color w:val="auto"/>
    </w:rPr>
  </w:style>
  <w:style w:type="paragraph" w:customStyle="1" w:styleId="Pa9">
    <w:name w:val="Pa9"/>
    <w:basedOn w:val="Default"/>
    <w:next w:val="Default"/>
    <w:uiPriority w:val="99"/>
    <w:qFormat/>
    <w:rsid w:val="008A3FDE"/>
    <w:pPr>
      <w:spacing w:line="241" w:lineRule="atLeast"/>
    </w:pPr>
    <w:rPr>
      <w:rFonts w:ascii="Gill Sans" w:eastAsiaTheme="minorEastAsia" w:hAnsi="Gill Sans"/>
      <w:color w:val="auto"/>
    </w:rPr>
  </w:style>
  <w:style w:type="character" w:customStyle="1" w:styleId="bureau">
    <w:name w:val="bureau"/>
    <w:basedOn w:val="DefaultParagraphFont"/>
    <w:rsid w:val="008A3FDE"/>
  </w:style>
  <w:style w:type="character" w:customStyle="1" w:styleId="reporttitle">
    <w:name w:val="report_title"/>
    <w:basedOn w:val="DefaultParagraphFont"/>
    <w:rsid w:val="008A3FDE"/>
  </w:style>
  <w:style w:type="character" w:customStyle="1" w:styleId="documenttype-longreleases">
    <w:name w:val="document_type_-_long_releases"/>
    <w:basedOn w:val="DefaultParagraphFont"/>
    <w:rsid w:val="008A3FDE"/>
  </w:style>
  <w:style w:type="character" w:customStyle="1" w:styleId="alt-date">
    <w:name w:val="alt-date"/>
    <w:basedOn w:val="DefaultParagraphFont"/>
    <w:rsid w:val="008A3FDE"/>
  </w:style>
  <w:style w:type="character" w:customStyle="1" w:styleId="entry-byline">
    <w:name w:val="entry-byline"/>
    <w:basedOn w:val="DefaultParagraphFont"/>
    <w:rsid w:val="008A3FDE"/>
  </w:style>
  <w:style w:type="character" w:customStyle="1" w:styleId="taglinecontrib">
    <w:name w:val="tagline_contrib"/>
    <w:basedOn w:val="DefaultParagraphFont"/>
    <w:rsid w:val="008A3FDE"/>
  </w:style>
  <w:style w:type="character" w:customStyle="1" w:styleId="articledate0">
    <w:name w:val="article_date"/>
    <w:basedOn w:val="DefaultParagraphFont"/>
    <w:rsid w:val="008A3FDE"/>
  </w:style>
  <w:style w:type="paragraph" w:customStyle="1" w:styleId="hg-daily">
    <w:name w:val="hg-daily"/>
    <w:basedOn w:val="Normal"/>
    <w:uiPriority w:val="99"/>
    <w:qFormat/>
    <w:rsid w:val="008A3FDE"/>
    <w:pPr>
      <w:spacing w:before="100" w:beforeAutospacing="1" w:after="100" w:afterAutospacing="1"/>
    </w:pPr>
    <w:rPr>
      <w:rFonts w:ascii="Times" w:hAnsi="Times"/>
      <w:szCs w:val="20"/>
    </w:rPr>
  </w:style>
  <w:style w:type="character" w:customStyle="1" w:styleId="cit">
    <w:name w:val="cit"/>
    <w:basedOn w:val="DefaultParagraphFont"/>
    <w:rsid w:val="008A3FDE"/>
  </w:style>
  <w:style w:type="paragraph" w:customStyle="1" w:styleId="buttonheading">
    <w:name w:val="buttonheading"/>
    <w:basedOn w:val="Normal"/>
    <w:uiPriority w:val="99"/>
    <w:qFormat/>
    <w:rsid w:val="008A3FDE"/>
    <w:pPr>
      <w:spacing w:before="100" w:beforeAutospacing="1" w:after="100" w:afterAutospacing="1"/>
    </w:pPr>
    <w:rPr>
      <w:rFonts w:ascii="Times" w:hAnsi="Times"/>
      <w:szCs w:val="20"/>
    </w:rPr>
  </w:style>
  <w:style w:type="character" w:customStyle="1" w:styleId="createdate">
    <w:name w:val="createdate"/>
    <w:basedOn w:val="DefaultParagraphFont"/>
    <w:rsid w:val="008A3FDE"/>
  </w:style>
  <w:style w:type="paragraph" w:customStyle="1" w:styleId="p">
    <w:name w:val="p"/>
    <w:basedOn w:val="Normal"/>
    <w:qFormat/>
    <w:rsid w:val="008A3FDE"/>
    <w:pPr>
      <w:spacing w:before="100" w:beforeAutospacing="1" w:after="100" w:afterAutospacing="1"/>
    </w:pPr>
    <w:rPr>
      <w:rFonts w:ascii="Times" w:hAnsi="Times"/>
      <w:szCs w:val="20"/>
    </w:rPr>
  </w:style>
  <w:style w:type="character" w:customStyle="1" w:styleId="text-label">
    <w:name w:val="text-label"/>
    <w:basedOn w:val="DefaultParagraphFont"/>
    <w:rsid w:val="008A3FDE"/>
  </w:style>
  <w:style w:type="paragraph" w:customStyle="1" w:styleId="TOC3Char">
    <w:name w:val="TOC 3 Char"/>
    <w:basedOn w:val="Normal"/>
    <w:next w:val="Normal"/>
    <w:uiPriority w:val="99"/>
    <w:qFormat/>
    <w:rsid w:val="008A3FDE"/>
    <w:rPr>
      <w:rFonts w:eastAsia="Times New Roman"/>
      <w:sz w:val="24"/>
      <w:szCs w:val="20"/>
    </w:rPr>
  </w:style>
  <w:style w:type="paragraph" w:customStyle="1" w:styleId="TOC1Char">
    <w:name w:val="TOC 1 Char"/>
    <w:basedOn w:val="Normal"/>
    <w:next w:val="Normal"/>
    <w:uiPriority w:val="99"/>
    <w:qFormat/>
    <w:rsid w:val="008A3FDE"/>
    <w:rPr>
      <w:rFonts w:eastAsia="Times New Roman"/>
      <w:b/>
      <w:sz w:val="24"/>
      <w:szCs w:val="20"/>
    </w:rPr>
  </w:style>
  <w:style w:type="paragraph" w:customStyle="1" w:styleId="ColorfulGrid-Accent11">
    <w:name w:val="Colorful Grid - Accent 11"/>
    <w:basedOn w:val="Normal"/>
    <w:next w:val="Normal"/>
    <w:uiPriority w:val="29"/>
    <w:qFormat/>
    <w:rsid w:val="008A3FDE"/>
    <w:pPr>
      <w:jc w:val="both"/>
    </w:pPr>
    <w:rPr>
      <w:rFonts w:eastAsia="Times New Roman"/>
      <w:i/>
      <w:iCs/>
      <w:color w:val="000000"/>
    </w:rPr>
  </w:style>
  <w:style w:type="character" w:customStyle="1" w:styleId="MediumGrid11">
    <w:name w:val="Medium Grid 11"/>
    <w:uiPriority w:val="99"/>
    <w:rsid w:val="008A3FDE"/>
    <w:rPr>
      <w:color w:val="808080"/>
    </w:rPr>
  </w:style>
  <w:style w:type="paragraph" w:customStyle="1" w:styleId="PlaceholderText2">
    <w:name w:val="Placeholder Text2"/>
    <w:basedOn w:val="Normal"/>
    <w:uiPriority w:val="99"/>
    <w:qFormat/>
    <w:rsid w:val="008A3FD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8A3FDE"/>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8A3FDE"/>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8A3FDE"/>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8A3FDE"/>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8A3FDE"/>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8A3FDE"/>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8A3FDE"/>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8A3FDE"/>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8A3FDE"/>
    <w:pPr>
      <w:spacing w:before="100" w:beforeAutospacing="1" w:after="100" w:afterAutospacing="1"/>
    </w:pPr>
    <w:rPr>
      <w:rFonts w:ascii="Times" w:hAnsi="Times"/>
      <w:szCs w:val="20"/>
    </w:rPr>
  </w:style>
  <w:style w:type="character" w:customStyle="1" w:styleId="apple-tab-span">
    <w:name w:val="apple-tab-span"/>
    <w:basedOn w:val="DefaultParagraphFont"/>
    <w:rsid w:val="008A3FDE"/>
  </w:style>
  <w:style w:type="character" w:customStyle="1" w:styleId="s1">
    <w:name w:val="s1"/>
    <w:basedOn w:val="DefaultParagraphFont"/>
    <w:rsid w:val="008A3FDE"/>
  </w:style>
  <w:style w:type="character" w:customStyle="1" w:styleId="action-menu-toggled-item">
    <w:name w:val="action-menu-toggled-item"/>
    <w:basedOn w:val="DefaultParagraphFont"/>
    <w:rsid w:val="008A3FDE"/>
    <w:rPr>
      <w:rFonts w:ascii="Times New Roman" w:hAnsi="Times New Roman"/>
    </w:rPr>
  </w:style>
  <w:style w:type="character" w:customStyle="1" w:styleId="1Tag">
    <w:name w:val="1) Tag"/>
    <w:rsid w:val="008A3FD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A3FD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A3FD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A3FD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A3FD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A3FD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A3FDE"/>
    <w:rPr>
      <w:rFonts w:ascii="Georgia" w:eastAsia="Times New Roman" w:hAnsi="Georgia"/>
      <w:b/>
      <w:caps/>
      <w:sz w:val="40"/>
      <w:szCs w:val="40"/>
    </w:rPr>
  </w:style>
  <w:style w:type="paragraph" w:customStyle="1" w:styleId="Strikethrough0">
    <w:name w:val="Strikethrough"/>
    <w:basedOn w:val="Normal"/>
    <w:link w:val="StrikethroughChar"/>
    <w:qFormat/>
    <w:rsid w:val="008A3FDE"/>
    <w:rPr>
      <w:strike/>
    </w:rPr>
  </w:style>
  <w:style w:type="character" w:customStyle="1" w:styleId="StrikethroughChar">
    <w:name w:val="Strikethrough Char"/>
    <w:basedOn w:val="DefaultParagraphFont"/>
    <w:link w:val="Strikethrough0"/>
    <w:rsid w:val="008A3FDE"/>
    <w:rPr>
      <w:rFonts w:ascii="Georgia" w:hAnsi="Georgia"/>
      <w:strike/>
      <w:sz w:val="20"/>
    </w:rPr>
  </w:style>
  <w:style w:type="character" w:styleId="SubtleReference">
    <w:name w:val="Subtle Reference"/>
    <w:basedOn w:val="DefaultParagraphFont"/>
    <w:uiPriority w:val="31"/>
    <w:qFormat/>
    <w:rsid w:val="008A3FDE"/>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A3FDE"/>
    <w:rPr>
      <w:rFonts w:asciiTheme="minorHAnsi" w:hAnsiTheme="minorHAnsi"/>
      <w:bCs/>
      <w:sz w:val="16"/>
    </w:rPr>
  </w:style>
  <w:style w:type="character" w:customStyle="1" w:styleId="BoxBoldUnderline">
    <w:name w:val="Box Bold Underline"/>
    <w:rsid w:val="008A3FD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A3FDE"/>
    <w:rPr>
      <w:rFonts w:eastAsia="Times New Roman"/>
      <w:sz w:val="24"/>
    </w:rPr>
  </w:style>
  <w:style w:type="character" w:customStyle="1" w:styleId="NormalF6Char">
    <w:name w:val="Normal F6 Char"/>
    <w:link w:val="NormalF6"/>
    <w:rsid w:val="008A3FDE"/>
    <w:rPr>
      <w:rFonts w:ascii="Georgia" w:eastAsia="Times New Roman" w:hAnsi="Georgia"/>
      <w:sz w:val="24"/>
    </w:rPr>
  </w:style>
  <w:style w:type="paragraph" w:customStyle="1" w:styleId="TagNew">
    <w:name w:val="Tag New"/>
    <w:uiPriority w:val="99"/>
    <w:qFormat/>
    <w:rsid w:val="008A3FDE"/>
    <w:pPr>
      <w:spacing w:after="0" w:line="240" w:lineRule="auto"/>
    </w:pPr>
    <w:rPr>
      <w:rFonts w:ascii="Times New Roman" w:eastAsiaTheme="minorEastAsia" w:hAnsi="Times New Roman" w:cs="Times New Roman"/>
      <w:b/>
      <w:sz w:val="24"/>
      <w:szCs w:val="20"/>
    </w:rPr>
  </w:style>
  <w:style w:type="character" w:customStyle="1" w:styleId="moretop">
    <w:name w:val="more_top"/>
    <w:rsid w:val="008A3FDE"/>
  </w:style>
  <w:style w:type="paragraph" w:customStyle="1" w:styleId="TagNew0">
    <w:name w:val="Tag_New"/>
    <w:uiPriority w:val="99"/>
    <w:qFormat/>
    <w:rsid w:val="008A3FDE"/>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A3FD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A3FD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8A3FD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A3FDE"/>
  </w:style>
  <w:style w:type="character" w:customStyle="1" w:styleId="yshortcutscs4-ndcor">
    <w:name w:val="yshortcuts cs4-ndcor"/>
    <w:rsid w:val="008A3FDE"/>
  </w:style>
  <w:style w:type="character" w:customStyle="1" w:styleId="price">
    <w:name w:val="price"/>
    <w:rsid w:val="008A3FDE"/>
  </w:style>
  <w:style w:type="character" w:customStyle="1" w:styleId="price-change">
    <w:name w:val="price-change"/>
    <w:rsid w:val="008A3FDE"/>
  </w:style>
  <w:style w:type="character" w:customStyle="1" w:styleId="percent-change">
    <w:name w:val="percent-change"/>
    <w:rsid w:val="008A3FDE"/>
  </w:style>
  <w:style w:type="character" w:customStyle="1" w:styleId="bibfont">
    <w:name w:val="bibfont"/>
    <w:rsid w:val="008A3FDE"/>
    <w:rPr>
      <w:rFonts w:cs="Times New Roman"/>
    </w:rPr>
  </w:style>
  <w:style w:type="paragraph" w:customStyle="1" w:styleId="underlined1">
    <w:name w:val="underlined1"/>
    <w:next w:val="Normal"/>
    <w:autoRedefine/>
    <w:uiPriority w:val="99"/>
    <w:qFormat/>
    <w:rsid w:val="008A3FD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A3FDE"/>
    <w:pPr>
      <w:ind w:left="0"/>
    </w:pPr>
    <w:rPr>
      <w:rFonts w:eastAsia="Times New Roman"/>
      <w:b/>
      <w:color w:val="auto"/>
      <w:sz w:val="24"/>
      <w:szCs w:val="24"/>
    </w:rPr>
  </w:style>
  <w:style w:type="character" w:customStyle="1" w:styleId="SourceBoldedChar">
    <w:name w:val="Source Bolded Char"/>
    <w:link w:val="SourceBolded"/>
    <w:rsid w:val="008A3FDE"/>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A3FDE"/>
    <w:rPr>
      <w:rFonts w:eastAsia="Calibri"/>
      <w:sz w:val="16"/>
      <w:szCs w:val="20"/>
      <w:lang w:val="x-none" w:eastAsia="x-none"/>
    </w:rPr>
  </w:style>
  <w:style w:type="character" w:customStyle="1" w:styleId="CardDownSizeChar">
    <w:name w:val="CardDownSize Char"/>
    <w:link w:val="CardDownSize"/>
    <w:rsid w:val="008A3FDE"/>
    <w:rPr>
      <w:rFonts w:ascii="Georgia" w:eastAsia="Calibri" w:hAnsi="Georgia"/>
      <w:sz w:val="16"/>
      <w:szCs w:val="20"/>
      <w:lang w:val="x-none" w:eastAsia="x-none"/>
    </w:rPr>
  </w:style>
  <w:style w:type="paragraph" w:customStyle="1" w:styleId="Citation10">
    <w:name w:val="Citation1"/>
    <w:basedOn w:val="Normal"/>
    <w:link w:val="Citation1Char"/>
    <w:qFormat/>
    <w:rsid w:val="008A3FDE"/>
    <w:rPr>
      <w:rFonts w:eastAsia="Calibri"/>
      <w:b/>
      <w:sz w:val="24"/>
      <w:u w:val="single"/>
      <w:lang w:val="x-none" w:eastAsia="x-none"/>
    </w:rPr>
  </w:style>
  <w:style w:type="character" w:customStyle="1" w:styleId="Citation1Char">
    <w:name w:val="Citation1 Char"/>
    <w:link w:val="Citation10"/>
    <w:rsid w:val="008A3FDE"/>
    <w:rPr>
      <w:rFonts w:ascii="Georgia" w:eastAsia="Calibri" w:hAnsi="Georgia"/>
      <w:b/>
      <w:sz w:val="24"/>
      <w:u w:val="single"/>
      <w:lang w:val="x-none" w:eastAsia="x-none"/>
    </w:rPr>
  </w:style>
  <w:style w:type="character" w:customStyle="1" w:styleId="TaglineChar">
    <w:name w:val="Tagline Char"/>
    <w:link w:val="Tagline0"/>
    <w:rsid w:val="008A3FDE"/>
    <w:rPr>
      <w:rFonts w:ascii="Georgia" w:hAnsi="Georgia"/>
      <w:b/>
      <w:sz w:val="26"/>
    </w:rPr>
  </w:style>
  <w:style w:type="character" w:customStyle="1" w:styleId="boldciteChar1">
    <w:name w:val="bold cite Char1"/>
    <w:rsid w:val="008A3FD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A3FDE"/>
  </w:style>
  <w:style w:type="character" w:customStyle="1" w:styleId="leveluptitle">
    <w:name w:val="leveluptitle"/>
    <w:basedOn w:val="DefaultParagraphFont"/>
    <w:rsid w:val="008A3FDE"/>
  </w:style>
  <w:style w:type="character" w:customStyle="1" w:styleId="Irrelevant6fontChar">
    <w:name w:val="Irrelevant (6 font) Char"/>
    <w:basedOn w:val="DefaultParagraphFont"/>
    <w:link w:val="Irrelevant6font"/>
    <w:rsid w:val="008A3FDE"/>
    <w:rPr>
      <w:rFonts w:ascii="Georgia" w:eastAsia="Calibri" w:hAnsi="Georgia"/>
      <w:sz w:val="12"/>
      <w:szCs w:val="12"/>
    </w:rPr>
  </w:style>
  <w:style w:type="paragraph" w:customStyle="1" w:styleId="Non-NavPanelTag">
    <w:name w:val="Non-Nav Panel Tag"/>
    <w:basedOn w:val="Normal"/>
    <w:uiPriority w:val="99"/>
    <w:qFormat/>
    <w:rsid w:val="008A3FDE"/>
    <w:rPr>
      <w:b/>
      <w:sz w:val="26"/>
    </w:rPr>
  </w:style>
  <w:style w:type="character" w:customStyle="1" w:styleId="Hyperlink3">
    <w:name w:val="Hyperlink.3"/>
    <w:basedOn w:val="DefaultParagraphFont"/>
    <w:rsid w:val="008A3FDE"/>
    <w:rPr>
      <w:sz w:val="18"/>
      <w:szCs w:val="18"/>
    </w:rPr>
  </w:style>
  <w:style w:type="character" w:customStyle="1" w:styleId="Hyperlink40">
    <w:name w:val="Hyperlink.4"/>
    <w:basedOn w:val="DefaultParagraphFont"/>
    <w:rsid w:val="008A3FDE"/>
    <w:rPr>
      <w:sz w:val="18"/>
      <w:szCs w:val="18"/>
    </w:rPr>
  </w:style>
  <w:style w:type="character" w:customStyle="1" w:styleId="SmallCharChar">
    <w:name w:val="Small Char Char"/>
    <w:basedOn w:val="DefaultParagraphFont"/>
    <w:rsid w:val="008A3FDE"/>
    <w:rPr>
      <w:sz w:val="17"/>
      <w:szCs w:val="24"/>
      <w:lang w:val="en-US" w:eastAsia="en-US" w:bidi="ar-SA"/>
    </w:rPr>
  </w:style>
  <w:style w:type="paragraph" w:customStyle="1" w:styleId="TagsFutura">
    <w:name w:val="TagsFutura"/>
    <w:basedOn w:val="Normal"/>
    <w:next w:val="Heading3"/>
    <w:qFormat/>
    <w:rsid w:val="008A3FDE"/>
    <w:rPr>
      <w:rFonts w:ascii="Futura" w:eastAsia="Times" w:hAnsi="Futura"/>
      <w:b/>
      <w:caps/>
      <w:sz w:val="18"/>
      <w:szCs w:val="20"/>
    </w:rPr>
  </w:style>
  <w:style w:type="paragraph" w:customStyle="1" w:styleId="DebateTag0">
    <w:name w:val="DebateTag"/>
    <w:basedOn w:val="Normal"/>
    <w:qFormat/>
    <w:rsid w:val="008A3FDE"/>
    <w:rPr>
      <w:rFonts w:eastAsia="Calibri"/>
      <w:b/>
    </w:rPr>
  </w:style>
  <w:style w:type="paragraph" w:customStyle="1" w:styleId="UnderlineBoldIndent">
    <w:name w:val="Underline + Bold Indent"/>
    <w:basedOn w:val="Normal"/>
    <w:link w:val="UnderlineBoldIndentCharChar"/>
    <w:qFormat/>
    <w:rsid w:val="008A3FD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A3FDE"/>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8A3FDE"/>
    <w:rPr>
      <w:u w:val="single"/>
    </w:rPr>
  </w:style>
  <w:style w:type="character" w:customStyle="1" w:styleId="StyleUnderlineBoldIndent11ptChar">
    <w:name w:val="Style Underline + Bold Indent + 11 pt Char"/>
    <w:link w:val="StyleUnderlineBoldIndent11pt"/>
    <w:rsid w:val="008A3FDE"/>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8A3FDE"/>
    <w:rPr>
      <w:b/>
      <w:bCs/>
      <w:u w:val="single"/>
    </w:rPr>
  </w:style>
  <w:style w:type="character" w:customStyle="1" w:styleId="StyleUnderlineBoldIndent11ptBoldChar">
    <w:name w:val="Style Underline + Bold Indent + 11 pt Bold Char"/>
    <w:link w:val="StyleUnderlineBoldIndent11ptBold"/>
    <w:rsid w:val="008A3FDE"/>
    <w:rPr>
      <w:rFonts w:ascii="Georgia" w:eastAsia="Times New Roman" w:hAnsi="Georgia"/>
      <w:b/>
      <w:bCs/>
      <w:sz w:val="20"/>
      <w:szCs w:val="20"/>
      <w:u w:val="single"/>
    </w:rPr>
  </w:style>
  <w:style w:type="character" w:customStyle="1" w:styleId="FontStyle177">
    <w:name w:val="Font Style177"/>
    <w:basedOn w:val="DefaultParagraphFont"/>
    <w:uiPriority w:val="99"/>
    <w:rsid w:val="008A3FDE"/>
    <w:rPr>
      <w:rFonts w:ascii="Times New Roman" w:hAnsi="Times New Roman" w:cs="Times New Roman"/>
      <w:sz w:val="20"/>
      <w:szCs w:val="20"/>
    </w:rPr>
  </w:style>
  <w:style w:type="character" w:customStyle="1" w:styleId="FontStyle173">
    <w:name w:val="Font Style173"/>
    <w:basedOn w:val="DefaultParagraphFont"/>
    <w:uiPriority w:val="99"/>
    <w:rsid w:val="008A3FDE"/>
    <w:rPr>
      <w:rFonts w:ascii="Times New Roman" w:hAnsi="Times New Roman" w:cs="Times New Roman"/>
      <w:sz w:val="14"/>
      <w:szCs w:val="14"/>
    </w:rPr>
  </w:style>
  <w:style w:type="character" w:customStyle="1" w:styleId="FontStyle151">
    <w:name w:val="Font Style151"/>
    <w:basedOn w:val="DefaultParagraphFont"/>
    <w:uiPriority w:val="99"/>
    <w:rsid w:val="008A3FDE"/>
    <w:rPr>
      <w:rFonts w:ascii="Arial Narrow" w:hAnsi="Arial Narrow" w:cs="Arial Narrow"/>
      <w:b/>
      <w:bCs/>
      <w:sz w:val="12"/>
      <w:szCs w:val="12"/>
    </w:rPr>
  </w:style>
  <w:style w:type="character" w:customStyle="1" w:styleId="FontStyle156">
    <w:name w:val="Font Style156"/>
    <w:basedOn w:val="DefaultParagraphFont"/>
    <w:uiPriority w:val="99"/>
    <w:rsid w:val="008A3FDE"/>
    <w:rPr>
      <w:rFonts w:ascii="Arial Narrow" w:hAnsi="Arial Narrow" w:cs="Arial Narrow"/>
      <w:sz w:val="8"/>
      <w:szCs w:val="8"/>
    </w:rPr>
  </w:style>
  <w:style w:type="character" w:customStyle="1" w:styleId="FontStyle160">
    <w:name w:val="Font Style160"/>
    <w:basedOn w:val="DefaultParagraphFont"/>
    <w:uiPriority w:val="99"/>
    <w:rsid w:val="008A3FDE"/>
    <w:rPr>
      <w:rFonts w:ascii="Times New Roman" w:hAnsi="Times New Roman" w:cs="Times New Roman"/>
      <w:b/>
      <w:bCs/>
      <w:sz w:val="20"/>
      <w:szCs w:val="20"/>
    </w:rPr>
  </w:style>
  <w:style w:type="character" w:customStyle="1" w:styleId="FontStyle178">
    <w:name w:val="Font Style178"/>
    <w:basedOn w:val="DefaultParagraphFont"/>
    <w:uiPriority w:val="99"/>
    <w:rsid w:val="008A3FDE"/>
    <w:rPr>
      <w:rFonts w:ascii="Times New Roman" w:hAnsi="Times New Roman" w:cs="Times New Roman"/>
      <w:sz w:val="18"/>
      <w:szCs w:val="18"/>
    </w:rPr>
  </w:style>
  <w:style w:type="paragraph" w:customStyle="1" w:styleId="Style140">
    <w:name w:val="Style14"/>
    <w:basedOn w:val="Normal"/>
    <w:uiPriority w:val="99"/>
    <w:qFormat/>
    <w:rsid w:val="008A3FD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8A3FD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A3FDE"/>
    <w:rPr>
      <w:rFonts w:ascii="Times New Roman" w:hAnsi="Times New Roman" w:cs="Times New Roman"/>
      <w:sz w:val="12"/>
      <w:szCs w:val="12"/>
    </w:rPr>
  </w:style>
  <w:style w:type="paragraph" w:customStyle="1" w:styleId="Style90">
    <w:name w:val="Style9"/>
    <w:basedOn w:val="Normal"/>
    <w:uiPriority w:val="99"/>
    <w:qFormat/>
    <w:rsid w:val="008A3FD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8A3FD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8A3FD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A3FDE"/>
    <w:rPr>
      <w:rFonts w:ascii="Times New Roman" w:hAnsi="Times New Roman" w:cs="Times New Roman"/>
      <w:sz w:val="16"/>
      <w:szCs w:val="16"/>
    </w:rPr>
  </w:style>
  <w:style w:type="character" w:customStyle="1" w:styleId="newscontent">
    <w:name w:val="newscontent"/>
    <w:rsid w:val="008A3FDE"/>
  </w:style>
  <w:style w:type="character" w:customStyle="1" w:styleId="FontStyle172">
    <w:name w:val="Font Style172"/>
    <w:basedOn w:val="DefaultParagraphFont"/>
    <w:uiPriority w:val="99"/>
    <w:rsid w:val="008A3FDE"/>
    <w:rPr>
      <w:rFonts w:ascii="Times New Roman" w:hAnsi="Times New Roman" w:cs="Times New Roman"/>
      <w:b/>
      <w:bCs/>
      <w:sz w:val="16"/>
      <w:szCs w:val="16"/>
    </w:rPr>
  </w:style>
  <w:style w:type="paragraph" w:customStyle="1" w:styleId="Style180">
    <w:name w:val="Style18"/>
    <w:basedOn w:val="Normal"/>
    <w:uiPriority w:val="99"/>
    <w:qFormat/>
    <w:rsid w:val="008A3FD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A3FDE"/>
    <w:rPr>
      <w:rFonts w:ascii="Times New Roman" w:hAnsi="Times New Roman" w:cs="Times New Roman"/>
      <w:i/>
      <w:iCs/>
      <w:sz w:val="16"/>
      <w:szCs w:val="16"/>
    </w:rPr>
  </w:style>
  <w:style w:type="character" w:customStyle="1" w:styleId="FontStyle162">
    <w:name w:val="Font Style162"/>
    <w:basedOn w:val="DefaultParagraphFont"/>
    <w:uiPriority w:val="99"/>
    <w:rsid w:val="008A3FDE"/>
    <w:rPr>
      <w:rFonts w:ascii="Times New Roman" w:hAnsi="Times New Roman" w:cs="Times New Roman"/>
      <w:b/>
      <w:bCs/>
      <w:sz w:val="18"/>
      <w:szCs w:val="18"/>
    </w:rPr>
  </w:style>
  <w:style w:type="character" w:customStyle="1" w:styleId="FontStyle167">
    <w:name w:val="Font Style167"/>
    <w:basedOn w:val="DefaultParagraphFont"/>
    <w:uiPriority w:val="99"/>
    <w:rsid w:val="008A3FDE"/>
    <w:rPr>
      <w:rFonts w:ascii="Times New Roman" w:hAnsi="Times New Roman" w:cs="Times New Roman"/>
      <w:sz w:val="10"/>
      <w:szCs w:val="10"/>
    </w:rPr>
  </w:style>
  <w:style w:type="character" w:customStyle="1" w:styleId="FontStyle174">
    <w:name w:val="Font Style174"/>
    <w:basedOn w:val="DefaultParagraphFont"/>
    <w:uiPriority w:val="99"/>
    <w:rsid w:val="008A3FDE"/>
    <w:rPr>
      <w:rFonts w:ascii="Arial Narrow" w:hAnsi="Arial Narrow" w:cs="Arial Narrow"/>
      <w:b/>
      <w:bCs/>
      <w:sz w:val="18"/>
      <w:szCs w:val="18"/>
    </w:rPr>
  </w:style>
  <w:style w:type="paragraph" w:customStyle="1" w:styleId="Style47">
    <w:name w:val="Style47"/>
    <w:basedOn w:val="Normal"/>
    <w:uiPriority w:val="99"/>
    <w:qFormat/>
    <w:rsid w:val="008A3FD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A3FDE"/>
    <w:rPr>
      <w:rFonts w:ascii="Times New Roman" w:hAnsi="Times New Roman" w:cs="Times New Roman"/>
      <w:sz w:val="12"/>
      <w:szCs w:val="12"/>
    </w:rPr>
  </w:style>
  <w:style w:type="paragraph" w:customStyle="1" w:styleId="Style24">
    <w:name w:val="Style24"/>
    <w:basedOn w:val="Normal"/>
    <w:uiPriority w:val="99"/>
    <w:qFormat/>
    <w:rsid w:val="008A3FDE"/>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8A3FD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8A3FD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A3FDE"/>
    <w:rPr>
      <w:rFonts w:ascii="Times New Roman" w:hAnsi="Times New Roman" w:cs="Times New Roman"/>
      <w:b/>
      <w:bCs/>
      <w:sz w:val="18"/>
      <w:szCs w:val="18"/>
    </w:rPr>
  </w:style>
  <w:style w:type="paragraph" w:customStyle="1" w:styleId="Style210">
    <w:name w:val="Style21"/>
    <w:basedOn w:val="Normal"/>
    <w:uiPriority w:val="99"/>
    <w:qFormat/>
    <w:rsid w:val="008A3FD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8A3FD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8A3FDE"/>
    <w:rPr>
      <w:iCs w:val="0"/>
    </w:rPr>
  </w:style>
  <w:style w:type="paragraph" w:customStyle="1" w:styleId="Aa">
    <w:name w:val="A"/>
    <w:basedOn w:val="Default"/>
    <w:next w:val="Default"/>
    <w:uiPriority w:val="99"/>
    <w:qFormat/>
    <w:rsid w:val="008A3FDE"/>
    <w:rPr>
      <w:color w:val="auto"/>
      <w:lang w:bidi="en-US"/>
    </w:rPr>
  </w:style>
  <w:style w:type="character" w:customStyle="1" w:styleId="ac">
    <w:name w:val="••••"/>
    <w:rsid w:val="008A3FDE"/>
    <w:rPr>
      <w:color w:val="000000"/>
    </w:rPr>
  </w:style>
  <w:style w:type="character" w:customStyle="1" w:styleId="UL-Bold">
    <w:name w:val="UL-Bold"/>
    <w:basedOn w:val="DefaultParagraphFont"/>
    <w:rsid w:val="008A3FDE"/>
    <w:rPr>
      <w:u w:val="thick"/>
    </w:rPr>
  </w:style>
  <w:style w:type="character" w:customStyle="1" w:styleId="UL-None">
    <w:name w:val="UL-None"/>
    <w:basedOn w:val="DefaultParagraphFont"/>
    <w:rsid w:val="008A3FDE"/>
    <w:rPr>
      <w:u w:val="none"/>
    </w:rPr>
  </w:style>
  <w:style w:type="character" w:customStyle="1" w:styleId="styletimesnewroman12ptbold0">
    <w:name w:val="styletimesnewroman12ptbold"/>
    <w:basedOn w:val="DefaultParagraphFont"/>
    <w:rsid w:val="008A3FDE"/>
  </w:style>
  <w:style w:type="character" w:customStyle="1" w:styleId="FontStyle19">
    <w:name w:val="Font Style19"/>
    <w:basedOn w:val="DefaultParagraphFont"/>
    <w:uiPriority w:val="99"/>
    <w:rsid w:val="008A3FDE"/>
    <w:rPr>
      <w:rFonts w:ascii="Times New Roman" w:hAnsi="Times New Roman" w:cs="Times New Roman"/>
      <w:sz w:val="18"/>
      <w:szCs w:val="18"/>
    </w:rPr>
  </w:style>
  <w:style w:type="character" w:customStyle="1" w:styleId="UnderlineBox">
    <w:name w:val="Underline + Box"/>
    <w:uiPriority w:val="1"/>
    <w:qFormat/>
    <w:rsid w:val="008A3FDE"/>
    <w:rPr>
      <w:rFonts w:ascii="Georgia" w:hAnsi="Georgia"/>
      <w:b w:val="0"/>
      <w:sz w:val="22"/>
      <w:u w:val="single"/>
      <w:bdr w:val="single" w:sz="4" w:space="0" w:color="auto"/>
    </w:rPr>
  </w:style>
  <w:style w:type="character" w:customStyle="1" w:styleId="10ptnotbold">
    <w:name w:val="10ptnotbold"/>
    <w:basedOn w:val="DefaultParagraphFont"/>
    <w:rsid w:val="008A3FDE"/>
    <w:rPr>
      <w:sz w:val="20"/>
    </w:rPr>
  </w:style>
  <w:style w:type="paragraph" w:customStyle="1" w:styleId="ALLCAPS">
    <w:name w:val="ALL CAPS"/>
    <w:basedOn w:val="Normal"/>
    <w:link w:val="ALLCAPSChar"/>
    <w:qFormat/>
    <w:rsid w:val="008A3FDE"/>
    <w:rPr>
      <w:rFonts w:eastAsia="Times New Roman"/>
      <w:b/>
      <w:caps/>
      <w:szCs w:val="20"/>
    </w:rPr>
  </w:style>
  <w:style w:type="character" w:customStyle="1" w:styleId="kn">
    <w:name w:val="kn"/>
    <w:basedOn w:val="DefaultParagraphFont"/>
    <w:rsid w:val="008A3FDE"/>
  </w:style>
  <w:style w:type="paragraph" w:customStyle="1" w:styleId="StyleCardworksLinespacingsingle">
    <w:name w:val="Style Card works + Line spacing:  single"/>
    <w:basedOn w:val="Normal"/>
    <w:link w:val="StyleCardworksLinespacingsingleChar"/>
    <w:qFormat/>
    <w:rsid w:val="008A3FD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A3FDE"/>
    <w:rPr>
      <w:rFonts w:ascii="Georgia" w:eastAsia="Times New Roman" w:hAnsi="Georgia"/>
      <w:spacing w:val="-3"/>
      <w:sz w:val="20"/>
      <w:szCs w:val="20"/>
    </w:rPr>
  </w:style>
  <w:style w:type="paragraph" w:customStyle="1" w:styleId="BriefTitleWorks">
    <w:name w:val="Brief Title Works"/>
    <w:basedOn w:val="Heading1"/>
    <w:link w:val="BriefTitleWorksChar"/>
    <w:qFormat/>
    <w:rsid w:val="008A3FD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A3FDE"/>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8A3FDE"/>
    <w:rPr>
      <w:rFonts w:ascii="Verdana" w:hAnsi="Verdana" w:hint="default"/>
      <w:color w:val="000000"/>
      <w:sz w:val="16"/>
      <w:szCs w:val="16"/>
    </w:rPr>
  </w:style>
  <w:style w:type="character" w:customStyle="1" w:styleId="TagCharCharCharChar0">
    <w:name w:val="Tag Char Char Char Char"/>
    <w:basedOn w:val="DefaultParagraphFont"/>
    <w:rsid w:val="008A3FDE"/>
    <w:rPr>
      <w:rFonts w:ascii="Times New Roman" w:eastAsia="Times New Roman" w:hAnsi="Times New Roman" w:cs="Times New Roman"/>
      <w:b/>
      <w:sz w:val="24"/>
      <w:szCs w:val="20"/>
    </w:rPr>
  </w:style>
  <w:style w:type="character" w:customStyle="1" w:styleId="CharacterStyle14">
    <w:name w:val="Character Style 14"/>
    <w:rsid w:val="008A3FDE"/>
    <w:rPr>
      <w:sz w:val="30"/>
      <w:szCs w:val="30"/>
    </w:rPr>
  </w:style>
  <w:style w:type="character" w:customStyle="1" w:styleId="CharacterStyle13">
    <w:name w:val="Character Style 13"/>
    <w:rsid w:val="008A3FDE"/>
    <w:rPr>
      <w:i/>
      <w:iCs/>
      <w:sz w:val="17"/>
      <w:szCs w:val="17"/>
    </w:rPr>
  </w:style>
  <w:style w:type="character" w:customStyle="1" w:styleId="CardsNotUnderlined">
    <w:name w:val="Cards Not Underlined"/>
    <w:rsid w:val="008A3FDE"/>
    <w:rPr>
      <w:rFonts w:ascii="Times New Roman" w:hAnsi="Times New Roman"/>
      <w:sz w:val="16"/>
    </w:rPr>
  </w:style>
  <w:style w:type="character" w:customStyle="1" w:styleId="a13">
    <w:name w:val="a1"/>
    <w:rsid w:val="008A3FDE"/>
    <w:rPr>
      <w:color w:val="008000"/>
    </w:rPr>
  </w:style>
  <w:style w:type="character" w:customStyle="1" w:styleId="FifthChar">
    <w:name w:val="Fifth Char"/>
    <w:link w:val="Fifth"/>
    <w:rsid w:val="008A3FDE"/>
    <w:rPr>
      <w:rFonts w:ascii="Georgia" w:eastAsia="Calibri" w:hAnsi="Georgia"/>
      <w:sz w:val="20"/>
    </w:rPr>
  </w:style>
  <w:style w:type="paragraph" w:customStyle="1" w:styleId="Repeatblockheading0">
    <w:name w:val="Repeat block heading"/>
    <w:basedOn w:val="Normal"/>
    <w:uiPriority w:val="99"/>
    <w:qFormat/>
    <w:rsid w:val="008A3FD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A3FDE"/>
  </w:style>
  <w:style w:type="character" w:customStyle="1" w:styleId="hps">
    <w:name w:val="hps"/>
    <w:rsid w:val="008A3FDE"/>
  </w:style>
  <w:style w:type="paragraph" w:customStyle="1" w:styleId="TashmaHeader2">
    <w:name w:val="Tashma_Header2"/>
    <w:basedOn w:val="Heading2"/>
    <w:uiPriority w:val="99"/>
    <w:qFormat/>
    <w:rsid w:val="008A3FDE"/>
    <w:pPr>
      <w:spacing w:after="160"/>
    </w:pPr>
    <w:rPr>
      <w:rFonts w:eastAsia="SimSun" w:cstheme="minorBidi"/>
      <w:sz w:val="28"/>
    </w:rPr>
  </w:style>
  <w:style w:type="paragraph" w:customStyle="1" w:styleId="TashmaHeading1">
    <w:name w:val="Tashma_Heading1"/>
    <w:basedOn w:val="Heading1"/>
    <w:uiPriority w:val="99"/>
    <w:qFormat/>
    <w:rsid w:val="008A3FD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A3FDE"/>
    <w:rPr>
      <w:rFonts w:cs="Calibri"/>
    </w:rPr>
  </w:style>
  <w:style w:type="paragraph" w:customStyle="1" w:styleId="CitationCharCharCharCharCharCharChar">
    <w:name w:val="Citation Char Char Char Char Char Char Char"/>
    <w:basedOn w:val="Normal"/>
    <w:link w:val="CitationCharCharCharCharCharCharCharChar"/>
    <w:qFormat/>
    <w:rsid w:val="008A3FDE"/>
    <w:pPr>
      <w:ind w:left="1440" w:right="1440"/>
    </w:pPr>
    <w:rPr>
      <w:rFonts w:asciiTheme="minorHAnsi" w:hAnsiTheme="minorHAnsi" w:cs="Calibri"/>
      <w:sz w:val="22"/>
    </w:rPr>
  </w:style>
  <w:style w:type="paragraph" w:customStyle="1" w:styleId="pagpag1">
    <w:name w:val="pagpag1"/>
    <w:basedOn w:val="Normal"/>
    <w:uiPriority w:val="99"/>
    <w:qFormat/>
    <w:rsid w:val="008A3FDE"/>
    <w:pPr>
      <w:spacing w:before="100" w:beforeAutospacing="1" w:after="100" w:afterAutospacing="1"/>
    </w:pPr>
    <w:rPr>
      <w:rFonts w:eastAsia="Times New Roman"/>
      <w:sz w:val="24"/>
    </w:rPr>
  </w:style>
  <w:style w:type="paragraph" w:customStyle="1" w:styleId="pagpag2">
    <w:name w:val="pagpag2"/>
    <w:basedOn w:val="Normal"/>
    <w:uiPriority w:val="99"/>
    <w:qFormat/>
    <w:rsid w:val="008A3FDE"/>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8A3FDE"/>
    <w:pPr>
      <w:spacing w:after="120"/>
    </w:pPr>
    <w:rPr>
      <w:bCs/>
      <w:color w:val="000000"/>
    </w:rPr>
  </w:style>
  <w:style w:type="paragraph" w:customStyle="1" w:styleId="BodyText210">
    <w:name w:val="Body Text 21"/>
    <w:basedOn w:val="Normal"/>
    <w:next w:val="BodyText2"/>
    <w:uiPriority w:val="99"/>
    <w:unhideWhenUsed/>
    <w:qFormat/>
    <w:rsid w:val="008A3FDE"/>
    <w:pPr>
      <w:spacing w:after="120" w:line="480" w:lineRule="auto"/>
    </w:pPr>
    <w:rPr>
      <w:sz w:val="12"/>
    </w:rPr>
  </w:style>
  <w:style w:type="paragraph" w:customStyle="1" w:styleId="BodyTextIndent1">
    <w:name w:val="Body Text Indent1"/>
    <w:basedOn w:val="Normal"/>
    <w:next w:val="BodyTextIndent"/>
    <w:uiPriority w:val="99"/>
    <w:unhideWhenUsed/>
    <w:qFormat/>
    <w:rsid w:val="008A3FDE"/>
    <w:pPr>
      <w:spacing w:after="120"/>
      <w:ind w:left="360"/>
    </w:pPr>
    <w:rPr>
      <w:sz w:val="16"/>
    </w:rPr>
  </w:style>
  <w:style w:type="paragraph" w:customStyle="1" w:styleId="BodyTextIndent31">
    <w:name w:val="Body Text Indent 31"/>
    <w:basedOn w:val="Normal"/>
    <w:next w:val="BodyTextIndent3"/>
    <w:uiPriority w:val="99"/>
    <w:semiHidden/>
    <w:unhideWhenUsed/>
    <w:qFormat/>
    <w:rsid w:val="008A3FDE"/>
    <w:pPr>
      <w:spacing w:after="120"/>
      <w:ind w:left="360"/>
    </w:pPr>
    <w:rPr>
      <w:sz w:val="14"/>
    </w:rPr>
  </w:style>
  <w:style w:type="paragraph" w:customStyle="1" w:styleId="BodyTextIndent21">
    <w:name w:val="Body Text Indent 21"/>
    <w:basedOn w:val="Normal"/>
    <w:next w:val="BodyTextIndent2"/>
    <w:uiPriority w:val="99"/>
    <w:unhideWhenUsed/>
    <w:qFormat/>
    <w:rsid w:val="008A3FDE"/>
    <w:pPr>
      <w:spacing w:after="120" w:line="480" w:lineRule="auto"/>
      <w:ind w:left="360"/>
    </w:pPr>
    <w:rPr>
      <w:sz w:val="16"/>
    </w:rPr>
  </w:style>
  <w:style w:type="character" w:customStyle="1" w:styleId="Caption11">
    <w:name w:val="Caption11"/>
    <w:rsid w:val="008A3FDE"/>
  </w:style>
  <w:style w:type="paragraph" w:customStyle="1" w:styleId="z-BottomofForm1">
    <w:name w:val="z-Bottom of Form1"/>
    <w:basedOn w:val="Normal"/>
    <w:next w:val="Normal"/>
    <w:hidden/>
    <w:uiPriority w:val="99"/>
    <w:unhideWhenUsed/>
    <w:qFormat/>
    <w:rsid w:val="008A3FDE"/>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8A3FDE"/>
    <w:pPr>
      <w:spacing w:before="100" w:beforeAutospacing="1" w:after="100" w:afterAutospacing="1"/>
    </w:pPr>
    <w:rPr>
      <w:rFonts w:eastAsia="Times New Roman"/>
      <w:sz w:val="24"/>
    </w:rPr>
  </w:style>
  <w:style w:type="paragraph" w:customStyle="1" w:styleId="cptchblock">
    <w:name w:val="cptch_block"/>
    <w:basedOn w:val="Normal"/>
    <w:uiPriority w:val="99"/>
    <w:qFormat/>
    <w:rsid w:val="008A3FDE"/>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8A3FDE"/>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8A3FD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A3FDE"/>
    <w:rPr>
      <w:sz w:val="24"/>
      <w:szCs w:val="24"/>
      <w:u w:val="thick"/>
    </w:rPr>
  </w:style>
  <w:style w:type="character" w:customStyle="1" w:styleId="BodyTextIndentChar2">
    <w:name w:val="Body Text Indent Char2"/>
    <w:basedOn w:val="DefaultParagraphFont"/>
    <w:uiPriority w:val="99"/>
    <w:semiHidden/>
    <w:rsid w:val="008A3FDE"/>
    <w:rPr>
      <w:rFonts w:ascii="Georgia" w:hAnsi="Georgia"/>
      <w:sz w:val="22"/>
      <w:szCs w:val="22"/>
    </w:rPr>
  </w:style>
  <w:style w:type="character" w:customStyle="1" w:styleId="BodyText2Char2">
    <w:name w:val="Body Text 2 Char2"/>
    <w:basedOn w:val="DefaultParagraphFont"/>
    <w:uiPriority w:val="99"/>
    <w:semiHidden/>
    <w:rsid w:val="008A3FDE"/>
    <w:rPr>
      <w:rFonts w:ascii="Georgia" w:hAnsi="Georgia"/>
      <w:sz w:val="22"/>
      <w:szCs w:val="22"/>
    </w:rPr>
  </w:style>
  <w:style w:type="character" w:customStyle="1" w:styleId="BodyText3Char2">
    <w:name w:val="Body Text 3 Char2"/>
    <w:basedOn w:val="DefaultParagraphFont"/>
    <w:uiPriority w:val="99"/>
    <w:semiHidden/>
    <w:rsid w:val="008A3FDE"/>
    <w:rPr>
      <w:rFonts w:ascii="Georgia" w:hAnsi="Georgia"/>
      <w:sz w:val="16"/>
      <w:szCs w:val="16"/>
    </w:rPr>
  </w:style>
  <w:style w:type="character" w:customStyle="1" w:styleId="BodyTextIndent2Char2">
    <w:name w:val="Body Text Indent 2 Char2"/>
    <w:basedOn w:val="DefaultParagraphFont"/>
    <w:uiPriority w:val="99"/>
    <w:semiHidden/>
    <w:rsid w:val="008A3FDE"/>
    <w:rPr>
      <w:rFonts w:ascii="Georgia" w:hAnsi="Georgia"/>
      <w:sz w:val="22"/>
      <w:szCs w:val="22"/>
    </w:rPr>
  </w:style>
  <w:style w:type="character" w:customStyle="1" w:styleId="BodyTextIndent3Char2">
    <w:name w:val="Body Text Indent 3 Char2"/>
    <w:basedOn w:val="DefaultParagraphFont"/>
    <w:uiPriority w:val="99"/>
    <w:semiHidden/>
    <w:rsid w:val="008A3FDE"/>
    <w:rPr>
      <w:rFonts w:ascii="Georgia" w:hAnsi="Georgia"/>
      <w:sz w:val="16"/>
      <w:szCs w:val="16"/>
    </w:rPr>
  </w:style>
  <w:style w:type="character" w:customStyle="1" w:styleId="z-BottomofFormChar2">
    <w:name w:val="z-Bottom of Form Char2"/>
    <w:basedOn w:val="DefaultParagraphFont"/>
    <w:uiPriority w:val="99"/>
    <w:semiHidden/>
    <w:rsid w:val="008A3FD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A3FDE"/>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8A3FDE"/>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8A3FDE"/>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A3FDE"/>
    <w:rPr>
      <w:rFonts w:ascii="Georgia" w:eastAsia="Cambria" w:hAnsi="Georgia"/>
      <w:sz w:val="20"/>
      <w:u w:val="single"/>
    </w:rPr>
  </w:style>
  <w:style w:type="character" w:customStyle="1" w:styleId="m5686307894942199640gmail-style13ptbold">
    <w:name w:val="m_5686307894942199640gmail-style13ptbold"/>
    <w:basedOn w:val="DefaultParagraphFont"/>
    <w:rsid w:val="008A3FDE"/>
  </w:style>
  <w:style w:type="character" w:customStyle="1" w:styleId="m5686307894942199640gmail-styleunderline">
    <w:name w:val="m_5686307894942199640gmail-styleunderline"/>
    <w:basedOn w:val="DefaultParagraphFont"/>
    <w:rsid w:val="008A3FDE"/>
  </w:style>
  <w:style w:type="paragraph" w:customStyle="1" w:styleId="Hyperlink2">
    <w:name w:val="Hyperlink2"/>
    <w:basedOn w:val="Normal"/>
    <w:qFormat/>
    <w:rsid w:val="008A3FDE"/>
    <w:rPr>
      <w:rFonts w:eastAsia="Calibri"/>
      <w:color w:val="00B0F0"/>
      <w:u w:val="single" w:color="00B0F0"/>
    </w:rPr>
  </w:style>
  <w:style w:type="character" w:customStyle="1" w:styleId="messagecontent">
    <w:name w:val="message_content"/>
    <w:rsid w:val="008A3FDE"/>
  </w:style>
  <w:style w:type="paragraph" w:customStyle="1" w:styleId="UnderlineCharCharCharCharCharCharCharCharChar">
    <w:name w:val="Underline Char Char Char Char Char Char Char Char Char"/>
    <w:link w:val="UnderlineCharCharCharCharCharCharCharCharCharChar"/>
    <w:rsid w:val="008A3FD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A3FD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A3FD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A3FDE"/>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A3FDE"/>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A3FDE"/>
    <w:rPr>
      <w:rFonts w:ascii="Times New Roman" w:eastAsia="SimSun" w:hAnsi="Times New Roman" w:cs="Times New Roman"/>
      <w:sz w:val="24"/>
      <w:szCs w:val="24"/>
      <w:lang w:eastAsia="zh-CN"/>
    </w:rPr>
  </w:style>
  <w:style w:type="character" w:customStyle="1" w:styleId="Char1Char1">
    <w:name w:val="Char1 Char1"/>
    <w:rsid w:val="008A3FDE"/>
    <w:rPr>
      <w:rFonts w:ascii="Arial" w:hAnsi="Arial" w:cs="Arial"/>
      <w:b/>
      <w:bCs/>
      <w:kern w:val="32"/>
      <w:sz w:val="28"/>
      <w:szCs w:val="32"/>
      <w:lang w:val="en-US" w:eastAsia="en-US" w:bidi="ar-SA"/>
    </w:rPr>
  </w:style>
  <w:style w:type="paragraph" w:customStyle="1" w:styleId="Style31">
    <w:name w:val="Style31"/>
    <w:basedOn w:val="Normal"/>
    <w:uiPriority w:val="99"/>
    <w:qFormat/>
    <w:rsid w:val="008A3FDE"/>
    <w:pPr>
      <w:spacing w:line="197" w:lineRule="exact"/>
      <w:jc w:val="both"/>
    </w:pPr>
  </w:style>
  <w:style w:type="paragraph" w:customStyle="1" w:styleId="Style42">
    <w:name w:val="Style42"/>
    <w:basedOn w:val="Normal"/>
    <w:uiPriority w:val="99"/>
    <w:qFormat/>
    <w:rsid w:val="008A3FDE"/>
    <w:pPr>
      <w:spacing w:line="202" w:lineRule="exact"/>
      <w:jc w:val="both"/>
    </w:pPr>
  </w:style>
  <w:style w:type="paragraph" w:customStyle="1" w:styleId="Style51">
    <w:name w:val="Style51"/>
    <w:basedOn w:val="Normal"/>
    <w:uiPriority w:val="99"/>
    <w:qFormat/>
    <w:rsid w:val="008A3FDE"/>
    <w:pPr>
      <w:spacing w:line="200" w:lineRule="exact"/>
      <w:jc w:val="both"/>
    </w:pPr>
  </w:style>
  <w:style w:type="character" w:customStyle="1" w:styleId="FontStyle72">
    <w:name w:val="Font Style72"/>
    <w:rsid w:val="008A3FDE"/>
    <w:rPr>
      <w:rFonts w:ascii="Times New Roman" w:hAnsi="Times New Roman" w:cs="Times New Roman" w:hint="default"/>
      <w:sz w:val="16"/>
      <w:szCs w:val="16"/>
    </w:rPr>
  </w:style>
  <w:style w:type="character" w:customStyle="1" w:styleId="FontStyle73">
    <w:name w:val="Font Style73"/>
    <w:uiPriority w:val="99"/>
    <w:rsid w:val="008A3FDE"/>
    <w:rPr>
      <w:rFonts w:ascii="Times New Roman" w:hAnsi="Times New Roman" w:cs="Times New Roman" w:hint="default"/>
      <w:i/>
      <w:iCs/>
      <w:sz w:val="16"/>
      <w:szCs w:val="16"/>
    </w:rPr>
  </w:style>
  <w:style w:type="character" w:customStyle="1" w:styleId="UnderlinestyleChar20">
    <w:name w:val="Underline style Char2"/>
    <w:rsid w:val="008A3FDE"/>
    <w:rPr>
      <w:sz w:val="22"/>
      <w:szCs w:val="24"/>
      <w:u w:val="single"/>
      <w:lang w:val="en-US" w:eastAsia="en-US" w:bidi="ar-SA"/>
    </w:rPr>
  </w:style>
  <w:style w:type="character" w:customStyle="1" w:styleId="FontStyle49">
    <w:name w:val="Font Style49"/>
    <w:uiPriority w:val="99"/>
    <w:rsid w:val="008A3FDE"/>
    <w:rPr>
      <w:rFonts w:ascii="Times New Roman" w:hAnsi="Times New Roman" w:cs="Times New Roman"/>
      <w:sz w:val="20"/>
      <w:szCs w:val="20"/>
    </w:rPr>
  </w:style>
  <w:style w:type="character" w:customStyle="1" w:styleId="FontStyle50">
    <w:name w:val="Font Style50"/>
    <w:uiPriority w:val="99"/>
    <w:rsid w:val="008A3FDE"/>
    <w:rPr>
      <w:rFonts w:ascii="Times New Roman" w:hAnsi="Times New Roman" w:cs="Times New Roman"/>
      <w:b/>
      <w:bCs/>
      <w:sz w:val="20"/>
      <w:szCs w:val="20"/>
    </w:rPr>
  </w:style>
  <w:style w:type="character" w:customStyle="1" w:styleId="ListBulletChar">
    <w:name w:val="List Bullet Char"/>
    <w:link w:val="ListBullet"/>
    <w:locked/>
    <w:rsid w:val="008A3FDE"/>
    <w:rPr>
      <w:rFonts w:ascii="Georgia" w:eastAsia="Calibri" w:hAnsi="Georgia"/>
      <w:sz w:val="20"/>
    </w:rPr>
  </w:style>
  <w:style w:type="character" w:customStyle="1" w:styleId="BoldUnderlineChar2Char">
    <w:name w:val="BoldUnderline Char2 Char"/>
    <w:link w:val="BoldUnderlineChar20"/>
    <w:locked/>
    <w:rsid w:val="008A3FDE"/>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A3FDE"/>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A3FDE"/>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8A3FDE"/>
    <w:pPr>
      <w:spacing w:line="256" w:lineRule="auto"/>
    </w:pPr>
    <w:rPr>
      <w:rFonts w:eastAsia="Times New Roman"/>
    </w:rPr>
  </w:style>
  <w:style w:type="paragraph" w:customStyle="1" w:styleId="Normal20pt">
    <w:name w:val="Normal  + 20 pt"/>
    <w:basedOn w:val="Normal"/>
    <w:uiPriority w:val="6"/>
    <w:qFormat/>
    <w:rsid w:val="008A3FDE"/>
    <w:pPr>
      <w:spacing w:line="256" w:lineRule="auto"/>
    </w:pPr>
    <w:rPr>
      <w:rFonts w:asciiTheme="minorHAnsi" w:hAnsiTheme="minorHAnsi"/>
      <w:bCs/>
      <w:u w:val="single"/>
    </w:rPr>
  </w:style>
  <w:style w:type="paragraph" w:customStyle="1" w:styleId="conintrotext">
    <w:name w:val="conintrotext"/>
    <w:basedOn w:val="Normal"/>
    <w:uiPriority w:val="99"/>
    <w:qFormat/>
    <w:rsid w:val="008A3FD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A3FD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A3FDE"/>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8A3FD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A3FD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A3FDE"/>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A3FD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A3FDE"/>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A3FD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A3FDE"/>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A3FD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A3FD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A3FDE"/>
    <w:rPr>
      <w:rFonts w:eastAsia="Times New Roman"/>
      <w:szCs w:val="24"/>
      <w:u w:val="single"/>
    </w:rPr>
  </w:style>
  <w:style w:type="paragraph" w:customStyle="1" w:styleId="StyleStyle4ArialNarrow9pt">
    <w:name w:val="Style Style4 + Arial Narrow 9 pt"/>
    <w:basedOn w:val="Normal"/>
    <w:link w:val="StyleStyle4ArialNarrow9ptChar"/>
    <w:qFormat/>
    <w:rsid w:val="008A3FDE"/>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8A3FDE"/>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A3FDE"/>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8A3FDE"/>
    <w:rPr>
      <w:rFonts w:eastAsia="Times New Roman"/>
      <w:b/>
      <w:smallCaps/>
      <w:sz w:val="24"/>
      <w:szCs w:val="24"/>
      <w:u w:val="single"/>
    </w:rPr>
  </w:style>
  <w:style w:type="character" w:customStyle="1" w:styleId="HiddenBlockHeaderChar">
    <w:name w:val="Hidden Block Header Char"/>
    <w:link w:val="HiddenBlockHeader"/>
    <w:locked/>
    <w:rsid w:val="008A3FDE"/>
    <w:rPr>
      <w:rFonts w:ascii="Georgia" w:hAnsi="Georgia"/>
      <w:sz w:val="20"/>
    </w:rPr>
  </w:style>
  <w:style w:type="character" w:customStyle="1" w:styleId="ThirdChar">
    <w:name w:val="Third Char"/>
    <w:link w:val="Third"/>
    <w:locked/>
    <w:rsid w:val="008A3FDE"/>
    <w:rPr>
      <w:rFonts w:eastAsia="Times New Roman"/>
      <w:b/>
      <w:szCs w:val="24"/>
      <w:u w:val="single"/>
      <w:lang w:val="x-none" w:eastAsia="x-none"/>
    </w:rPr>
  </w:style>
  <w:style w:type="paragraph" w:customStyle="1" w:styleId="Third">
    <w:name w:val="Third"/>
    <w:basedOn w:val="Normal"/>
    <w:link w:val="ThirdChar"/>
    <w:qFormat/>
    <w:rsid w:val="008A3FDE"/>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A3FD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A3FDE"/>
    <w:rPr>
      <w:rFonts w:eastAsia="Times New Roman"/>
      <w:b/>
      <w:szCs w:val="24"/>
      <w:u w:val="thick"/>
    </w:rPr>
  </w:style>
  <w:style w:type="paragraph" w:customStyle="1" w:styleId="CiteSmallText">
    <w:name w:val="Cite Small Text"/>
    <w:basedOn w:val="Normal"/>
    <w:uiPriority w:val="99"/>
    <w:qFormat/>
    <w:rsid w:val="008A3FD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A3FDE"/>
    <w:rPr>
      <w:lang w:val="x-none"/>
    </w:rPr>
  </w:style>
  <w:style w:type="paragraph" w:customStyle="1" w:styleId="Cards1CharChar">
    <w:name w:val="Cards1 Char Char"/>
    <w:basedOn w:val="Normal"/>
    <w:link w:val="Cards1CharCharChar"/>
    <w:qFormat/>
    <w:rsid w:val="008A3FDE"/>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8A3FDE"/>
    <w:rPr>
      <w:color w:val="0000FF"/>
      <w:sz w:val="12"/>
      <w:u w:val="single"/>
    </w:rPr>
  </w:style>
  <w:style w:type="paragraph" w:customStyle="1" w:styleId="Swag">
    <w:name w:val="Swag"/>
    <w:basedOn w:val="Normal"/>
    <w:link w:val="SwagChar"/>
    <w:qFormat/>
    <w:rsid w:val="008A3FDE"/>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8A3FDE"/>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A3FDE"/>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A3FDE"/>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A3FDE"/>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A3FD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A3FD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A3FDE"/>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A3FDE"/>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8A3FDE"/>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A3FDE"/>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A3FDE"/>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A3FDE"/>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8A3FD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A3FDE"/>
    <w:rPr>
      <w:szCs w:val="24"/>
    </w:rPr>
  </w:style>
  <w:style w:type="paragraph" w:customStyle="1" w:styleId="NothingCharCharChar">
    <w:name w:val="Nothing Char Char Char"/>
    <w:link w:val="NothingCharChar"/>
    <w:qFormat/>
    <w:rsid w:val="008A3FDE"/>
    <w:pPr>
      <w:spacing w:after="0" w:line="240" w:lineRule="auto"/>
      <w:jc w:val="both"/>
    </w:pPr>
    <w:rPr>
      <w:szCs w:val="24"/>
    </w:rPr>
  </w:style>
  <w:style w:type="paragraph" w:customStyle="1" w:styleId="StyleLeft021">
    <w:name w:val="Style Left:  0.2&quot;1"/>
    <w:basedOn w:val="Normal"/>
    <w:uiPriority w:val="99"/>
    <w:qFormat/>
    <w:rsid w:val="008A3FD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A3FDE"/>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A3FD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A3FDE"/>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A3FD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8A3FD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A3FDE"/>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8A3FD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A3FDE"/>
    <w:rPr>
      <w:szCs w:val="24"/>
      <w:u w:val="single"/>
      <w:lang w:val="en-US" w:eastAsia="en-US" w:bidi="ar-SA"/>
    </w:rPr>
  </w:style>
  <w:style w:type="character" w:customStyle="1" w:styleId="BoldUnderlineCharChar3">
    <w:name w:val="BoldUnderline Char Char3"/>
    <w:rsid w:val="008A3FDE"/>
    <w:rPr>
      <w:b/>
      <w:bCs w:val="0"/>
      <w:szCs w:val="24"/>
      <w:u w:val="single"/>
      <w:lang w:val="en-US" w:eastAsia="en-US" w:bidi="ar-SA"/>
    </w:rPr>
  </w:style>
  <w:style w:type="character" w:customStyle="1" w:styleId="UnderlineCharChar3">
    <w:name w:val="Underline Char Char3"/>
    <w:rsid w:val="008A3FDE"/>
    <w:rPr>
      <w:szCs w:val="24"/>
      <w:u w:val="single"/>
      <w:lang w:val="en-US" w:eastAsia="en-US" w:bidi="ar-SA"/>
    </w:rPr>
  </w:style>
  <w:style w:type="character" w:customStyle="1" w:styleId="BoldUnderlineCharChar2">
    <w:name w:val="BoldUnderline Char Char2"/>
    <w:rsid w:val="008A3FDE"/>
    <w:rPr>
      <w:b/>
      <w:bCs w:val="0"/>
      <w:szCs w:val="24"/>
      <w:u w:val="single"/>
      <w:lang w:val="en-US" w:eastAsia="en-US" w:bidi="ar-SA"/>
    </w:rPr>
  </w:style>
  <w:style w:type="character" w:customStyle="1" w:styleId="volume-issue">
    <w:name w:val="volume-issue"/>
    <w:rsid w:val="008A3FDE"/>
    <w:rPr>
      <w:rFonts w:ascii="Times New Roman" w:hAnsi="Times New Roman" w:cs="Times New Roman" w:hint="default"/>
    </w:rPr>
  </w:style>
  <w:style w:type="character" w:customStyle="1" w:styleId="boldness1">
    <w:name w:val="boldness1"/>
    <w:rsid w:val="008A3FDE"/>
  </w:style>
  <w:style w:type="character" w:customStyle="1" w:styleId="story-author">
    <w:name w:val="story-author"/>
    <w:basedOn w:val="DefaultParagraphFont"/>
    <w:rsid w:val="008A3FDE"/>
  </w:style>
  <w:style w:type="character" w:customStyle="1" w:styleId="StyleEmphasisArial12ptBoldNotItalic">
    <w:name w:val="Style Emphasis + Arial 12 pt Bold Not Italic"/>
    <w:basedOn w:val="Emphasis"/>
    <w:rsid w:val="008A3FD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A3FDE"/>
  </w:style>
  <w:style w:type="character" w:customStyle="1" w:styleId="StyleStyle4CharTimesNewRoman11ptItalic">
    <w:name w:val="Style Style4 Char + Times New Roman 11 pt Italic"/>
    <w:basedOn w:val="DefaultParagraphFont"/>
    <w:rsid w:val="008A3FD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A3FDE"/>
  </w:style>
  <w:style w:type="character" w:customStyle="1" w:styleId="ad">
    <w:name w:val="_"/>
    <w:basedOn w:val="DefaultParagraphFont"/>
    <w:rsid w:val="008A3FDE"/>
  </w:style>
  <w:style w:type="character" w:customStyle="1" w:styleId="Heading3CharCharCharChar1">
    <w:name w:val="Heading 3 Char Char Char Char1"/>
    <w:rsid w:val="008A3FDE"/>
    <w:rPr>
      <w:rFonts w:ascii="Arial" w:hAnsi="Arial" w:cs="Arial" w:hint="default"/>
      <w:bCs/>
      <w:szCs w:val="26"/>
      <w:u w:val="single"/>
      <w:lang w:val="en-US" w:eastAsia="en-US" w:bidi="ar-SA"/>
    </w:rPr>
  </w:style>
  <w:style w:type="character" w:customStyle="1" w:styleId="comment-body">
    <w:name w:val="comment-body"/>
    <w:rsid w:val="008A3FDE"/>
  </w:style>
  <w:style w:type="character" w:customStyle="1" w:styleId="UnderlineCharCharChar1">
    <w:name w:val="Underline Char Char Char1"/>
    <w:rsid w:val="008A3FDE"/>
    <w:rPr>
      <w:u w:val="single"/>
      <w:lang w:val="en-US" w:eastAsia="en-US" w:bidi="ar-SA"/>
    </w:rPr>
  </w:style>
  <w:style w:type="character" w:customStyle="1" w:styleId="UnderlineChar1Char">
    <w:name w:val="Underline Char1 Char"/>
    <w:rsid w:val="008A3FDE"/>
    <w:rPr>
      <w:rFonts w:ascii="Calibri" w:eastAsia="MS Mincho" w:hAnsi="Calibri" w:cs="Calibri" w:hint="default"/>
      <w:szCs w:val="20"/>
      <w:u w:val="single"/>
    </w:rPr>
  </w:style>
  <w:style w:type="character" w:customStyle="1" w:styleId="StyleBoldandUnderlineCharChar29pt">
    <w:name w:val="Style Bold and Underline Char Char2 + 9 pt"/>
    <w:rsid w:val="008A3FDE"/>
    <w:rPr>
      <w:rFonts w:ascii="Times New Roman" w:hAnsi="Times New Roman" w:cs="Times New Roman" w:hint="default"/>
      <w:b/>
      <w:bCs/>
      <w:noProof w:val="0"/>
      <w:sz w:val="20"/>
      <w:u w:val="single"/>
    </w:rPr>
  </w:style>
  <w:style w:type="character" w:customStyle="1" w:styleId="StyleUnderlineCharChar19pt">
    <w:name w:val="Style Underline Char Char1 + 9 pt"/>
    <w:rsid w:val="008A3FD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A3FD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A3FDE"/>
  </w:style>
  <w:style w:type="character" w:customStyle="1" w:styleId="resultbodyblack">
    <w:name w:val="resultbodyblack"/>
    <w:rsid w:val="008A3FDE"/>
    <w:rPr>
      <w:rFonts w:ascii="Times New Roman" w:hAnsi="Times New Roman" w:cs="Times New Roman" w:hint="default"/>
    </w:rPr>
  </w:style>
  <w:style w:type="character" w:customStyle="1" w:styleId="3TagCite">
    <w:name w:val="3 Tag/Cite"/>
    <w:rsid w:val="008A3FDE"/>
    <w:rPr>
      <w:rFonts w:ascii="Times New Roman" w:hAnsi="Times New Roman" w:cs="Times New Roman" w:hint="default"/>
      <w:b/>
      <w:bCs w:val="0"/>
    </w:rPr>
  </w:style>
  <w:style w:type="character" w:customStyle="1" w:styleId="4Qualifications">
    <w:name w:val="4 Qualifications"/>
    <w:rsid w:val="008A3FDE"/>
    <w:rPr>
      <w:rFonts w:ascii="Times New Roman" w:hAnsi="Times New Roman" w:cs="Times New Roman" w:hint="default"/>
      <w:sz w:val="19"/>
    </w:rPr>
  </w:style>
  <w:style w:type="character" w:customStyle="1" w:styleId="6Underlined">
    <w:name w:val="6 Underlined"/>
    <w:rsid w:val="008A3FDE"/>
    <w:rPr>
      <w:rFonts w:ascii="Times New Roman" w:hAnsi="Times New Roman" w:cs="Times New Roman" w:hint="default"/>
      <w:b/>
      <w:bCs w:val="0"/>
      <w:sz w:val="21"/>
      <w:u w:val="single"/>
    </w:rPr>
  </w:style>
  <w:style w:type="character" w:customStyle="1" w:styleId="nohighlighting">
    <w:name w:val="no highlighting"/>
    <w:rsid w:val="008A3FDE"/>
    <w:rPr>
      <w:rFonts w:ascii="Times New Roman" w:hAnsi="Times New Roman" w:cs="Times New Roman" w:hint="default"/>
      <w:color w:val="auto"/>
      <w:sz w:val="20"/>
      <w:u w:val="thick"/>
      <w:bdr w:val="none" w:sz="0" w:space="0" w:color="auto" w:frame="1"/>
    </w:rPr>
  </w:style>
  <w:style w:type="character" w:customStyle="1" w:styleId="CharChar61">
    <w:name w:val="Char Char61"/>
    <w:rsid w:val="008A3FDE"/>
    <w:rPr>
      <w:rFonts w:ascii="Arial" w:hAnsi="Arial" w:cs="Arial" w:hint="default"/>
      <w:bCs/>
      <w:sz w:val="16"/>
      <w:szCs w:val="26"/>
      <w:lang w:val="en-US" w:eastAsia="en-US" w:bidi="ar-SA"/>
    </w:rPr>
  </w:style>
  <w:style w:type="character" w:customStyle="1" w:styleId="styledate">
    <w:name w:val="styledate"/>
    <w:rsid w:val="008A3FDE"/>
  </w:style>
  <w:style w:type="character" w:customStyle="1" w:styleId="StyleUnderlineChar9ptChar">
    <w:name w:val="Style Underline Char + 9 pt Char"/>
    <w:rsid w:val="008A3FD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A3FD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A3FDE"/>
    <w:rPr>
      <w:b/>
      <w:bCs w:val="0"/>
      <w:szCs w:val="24"/>
      <w:u w:val="single"/>
      <w:lang w:val="en-US" w:eastAsia="en-US" w:bidi="ar-SA"/>
    </w:rPr>
  </w:style>
  <w:style w:type="character" w:customStyle="1" w:styleId="BoldandUnderlineChar1Char2">
    <w:name w:val="Bold and Underline Char1 Char2"/>
    <w:rsid w:val="008A3FDE"/>
    <w:rPr>
      <w:b/>
      <w:bCs w:val="0"/>
      <w:szCs w:val="24"/>
      <w:u w:val="single"/>
      <w:lang w:val="en-US" w:eastAsia="en-US" w:bidi="ar-SA"/>
    </w:rPr>
  </w:style>
  <w:style w:type="character" w:customStyle="1" w:styleId="BoldandUnderlineCharChar1">
    <w:name w:val="Bold and Underline Char Char1"/>
    <w:rsid w:val="008A3FDE"/>
    <w:rPr>
      <w:b/>
      <w:bCs w:val="0"/>
      <w:szCs w:val="24"/>
      <w:u w:val="single"/>
      <w:lang w:val="en-US" w:eastAsia="en-US" w:bidi="ar-SA"/>
    </w:rPr>
  </w:style>
  <w:style w:type="character" w:customStyle="1" w:styleId="authoraffil">
    <w:name w:val="authoraffil"/>
    <w:rsid w:val="008A3FDE"/>
  </w:style>
  <w:style w:type="character" w:customStyle="1" w:styleId="CharChar8">
    <w:name w:val="Char Char8"/>
    <w:rsid w:val="008A3FDE"/>
    <w:rPr>
      <w:rFonts w:ascii="Georgia" w:eastAsia="Times New Roman" w:hAnsi="Georgia" w:hint="default"/>
      <w:b/>
      <w:bCs/>
      <w:sz w:val="30"/>
      <w:szCs w:val="28"/>
      <w:u w:val="single"/>
    </w:rPr>
  </w:style>
  <w:style w:type="character" w:customStyle="1" w:styleId="boldcitationChar">
    <w:name w:val="bold citation Char"/>
    <w:rsid w:val="008A3FDE"/>
    <w:rPr>
      <w:rFonts w:ascii="Arial" w:hAnsi="Arial" w:cs="Arial" w:hint="default"/>
      <w:b/>
      <w:bCs w:val="0"/>
      <w:sz w:val="28"/>
      <w:szCs w:val="24"/>
      <w:u w:val="thick"/>
      <w:lang w:val="en-US" w:eastAsia="en-US" w:bidi="ar-SA"/>
    </w:rPr>
  </w:style>
  <w:style w:type="character" w:customStyle="1" w:styleId="BoldunderlineChar5">
    <w:name w:val="Bold/underline Char"/>
    <w:rsid w:val="008A3FD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A3FDE"/>
  </w:style>
  <w:style w:type="character" w:customStyle="1" w:styleId="tagCharCharChar1">
    <w:name w:val="tag Char Char Char1"/>
    <w:rsid w:val="008A3FDE"/>
    <w:rPr>
      <w:b/>
      <w:bCs w:val="0"/>
      <w:sz w:val="24"/>
      <w:lang w:val="en-US" w:eastAsia="en-US" w:bidi="ar-SA"/>
    </w:rPr>
  </w:style>
  <w:style w:type="character" w:customStyle="1" w:styleId="bylines">
    <w:name w:val="bylines"/>
    <w:basedOn w:val="DefaultParagraphFont"/>
    <w:rsid w:val="008A3FDE"/>
  </w:style>
  <w:style w:type="character" w:customStyle="1" w:styleId="StyleStyleBoldUnderlineUnderlineIntenseEmphasis1apple-style-2">
    <w:name w:val="Style Style Bold UnderlineUnderlineIntense Emphasis1apple-style-...2"/>
    <w:basedOn w:val="DefaultParagraphFont"/>
    <w:rsid w:val="008A3FDE"/>
    <w:rPr>
      <w:b w:val="0"/>
      <w:bCs/>
      <w:sz w:val="22"/>
      <w:u w:val="single"/>
    </w:rPr>
  </w:style>
  <w:style w:type="character" w:customStyle="1" w:styleId="FontStyle57">
    <w:name w:val="Font Style57"/>
    <w:rsid w:val="008A3FDE"/>
    <w:rPr>
      <w:rFonts w:ascii="Georgia" w:hAnsi="Georgia" w:cs="Georgia" w:hint="default"/>
      <w:b/>
      <w:bCs/>
      <w:sz w:val="14"/>
      <w:szCs w:val="14"/>
    </w:rPr>
  </w:style>
  <w:style w:type="character" w:customStyle="1" w:styleId="FontStyle89">
    <w:name w:val="Font Style89"/>
    <w:rsid w:val="008A3FDE"/>
    <w:rPr>
      <w:rFonts w:ascii="Times New Roman" w:hAnsi="Times New Roman" w:cs="Times New Roman" w:hint="default"/>
      <w:b/>
      <w:bCs/>
      <w:smallCaps/>
      <w:spacing w:val="40"/>
      <w:sz w:val="16"/>
      <w:szCs w:val="16"/>
    </w:rPr>
  </w:style>
  <w:style w:type="character" w:customStyle="1" w:styleId="hvr">
    <w:name w:val="hvr"/>
    <w:basedOn w:val="DefaultParagraphFont"/>
    <w:rsid w:val="008A3FDE"/>
  </w:style>
  <w:style w:type="character" w:customStyle="1" w:styleId="cardChar20">
    <w:name w:val="card Char2"/>
    <w:basedOn w:val="DefaultParagraphFont"/>
    <w:uiPriority w:val="6"/>
    <w:rsid w:val="008A3FDE"/>
    <w:rPr>
      <w:rFonts w:ascii="Times New Roman" w:hAnsi="Times New Roman" w:cs="Calibri"/>
      <w:szCs w:val="20"/>
    </w:rPr>
  </w:style>
  <w:style w:type="paragraph" w:customStyle="1" w:styleId="Pol">
    <w:name w:val="Pol"/>
    <w:basedOn w:val="Heading2"/>
    <w:uiPriority w:val="99"/>
    <w:qFormat/>
    <w:rsid w:val="008A3FDE"/>
  </w:style>
  <w:style w:type="paragraph" w:customStyle="1" w:styleId="Style70">
    <w:name w:val="Style7"/>
    <w:basedOn w:val="Normal"/>
    <w:uiPriority w:val="99"/>
    <w:qFormat/>
    <w:rsid w:val="008A3FDE"/>
    <w:pPr>
      <w:widowControl w:val="0"/>
      <w:autoSpaceDE w:val="0"/>
      <w:autoSpaceDN w:val="0"/>
      <w:adjustRightInd w:val="0"/>
      <w:spacing w:line="229" w:lineRule="exact"/>
    </w:pPr>
  </w:style>
  <w:style w:type="character" w:customStyle="1" w:styleId="red">
    <w:name w:val="red"/>
    <w:basedOn w:val="DefaultParagraphFont"/>
    <w:rsid w:val="008A3FDE"/>
  </w:style>
  <w:style w:type="character" w:customStyle="1" w:styleId="Footnote2Char">
    <w:name w:val="Footnote2 Char"/>
    <w:link w:val="Footnote2"/>
    <w:locked/>
    <w:rsid w:val="008A3FDE"/>
  </w:style>
  <w:style w:type="paragraph" w:customStyle="1" w:styleId="Footnote2">
    <w:name w:val="Footnote2"/>
    <w:basedOn w:val="Normal"/>
    <w:next w:val="Normal"/>
    <w:link w:val="Footnote2Char"/>
    <w:autoRedefine/>
    <w:qFormat/>
    <w:rsid w:val="008A3FDE"/>
    <w:pPr>
      <w:spacing w:after="120" w:line="480" w:lineRule="auto"/>
    </w:pPr>
    <w:rPr>
      <w:rFonts w:asciiTheme="minorHAnsi" w:hAnsiTheme="minorHAnsi"/>
      <w:sz w:val="22"/>
    </w:rPr>
  </w:style>
  <w:style w:type="character" w:customStyle="1" w:styleId="link">
    <w:name w:val="link"/>
    <w:basedOn w:val="DefaultParagraphFont"/>
    <w:rsid w:val="008A3FDE"/>
  </w:style>
  <w:style w:type="paragraph" w:customStyle="1" w:styleId="xhead">
    <w:name w:val="xhead"/>
    <w:basedOn w:val="Normal"/>
    <w:uiPriority w:val="99"/>
    <w:qFormat/>
    <w:rsid w:val="008A3FDE"/>
    <w:pPr>
      <w:spacing w:before="100" w:beforeAutospacing="1" w:after="100" w:afterAutospacing="1"/>
    </w:pPr>
  </w:style>
  <w:style w:type="paragraph" w:customStyle="1" w:styleId="headlinemeta">
    <w:name w:val="headline_meta"/>
    <w:basedOn w:val="Normal"/>
    <w:uiPriority w:val="99"/>
    <w:qFormat/>
    <w:rsid w:val="008A3FD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A3FD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A3FD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A3FD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A3FD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A3FD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A3FD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A3FD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A3FDE"/>
    <w:rPr>
      <w:rFonts w:ascii="Lucida Grande" w:eastAsia="Cambria" w:hAnsi="Lucida Grande"/>
    </w:rPr>
  </w:style>
  <w:style w:type="paragraph" w:customStyle="1" w:styleId="Pa16">
    <w:name w:val="Pa16"/>
    <w:basedOn w:val="Default"/>
    <w:next w:val="Default"/>
    <w:uiPriority w:val="99"/>
    <w:qFormat/>
    <w:rsid w:val="008A3FD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A3FDE"/>
    <w:pPr>
      <w:spacing w:before="100" w:beforeAutospacing="1" w:after="100" w:afterAutospacing="1"/>
    </w:pPr>
  </w:style>
  <w:style w:type="paragraph" w:customStyle="1" w:styleId="Pa22">
    <w:name w:val="Pa2+2"/>
    <w:basedOn w:val="Default"/>
    <w:next w:val="Default"/>
    <w:uiPriority w:val="99"/>
    <w:qFormat/>
    <w:rsid w:val="008A3FD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A3FDE"/>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8A3FD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A3FDE"/>
  </w:style>
  <w:style w:type="character" w:customStyle="1" w:styleId="meta-sep">
    <w:name w:val="meta-sep"/>
    <w:basedOn w:val="DefaultParagraphFont"/>
    <w:rsid w:val="008A3FDE"/>
  </w:style>
  <w:style w:type="character" w:customStyle="1" w:styleId="A19">
    <w:name w:val="A19"/>
    <w:uiPriority w:val="99"/>
    <w:rsid w:val="008A3FDE"/>
    <w:rPr>
      <w:rFonts w:ascii="Georgia" w:hAnsi="Georgia" w:cs="Georgia" w:hint="default"/>
      <w:color w:val="000000"/>
      <w:sz w:val="20"/>
      <w:szCs w:val="20"/>
      <w:u w:val="single"/>
    </w:rPr>
  </w:style>
  <w:style w:type="character" w:customStyle="1" w:styleId="A130">
    <w:name w:val="A13"/>
    <w:uiPriority w:val="99"/>
    <w:rsid w:val="008A3FDE"/>
    <w:rPr>
      <w:rFonts w:ascii="Georgia" w:hAnsi="Georgia" w:cs="Georgia" w:hint="default"/>
      <w:color w:val="000000"/>
      <w:sz w:val="11"/>
      <w:szCs w:val="11"/>
    </w:rPr>
  </w:style>
  <w:style w:type="character" w:customStyle="1" w:styleId="ontext">
    <w:name w:val="ontext"/>
    <w:basedOn w:val="DefaultParagraphFont"/>
    <w:rsid w:val="008A3FDE"/>
  </w:style>
  <w:style w:type="character" w:customStyle="1" w:styleId="archive-title">
    <w:name w:val="archive-title"/>
    <w:basedOn w:val="DefaultParagraphFont"/>
    <w:rsid w:val="008A3FDE"/>
  </w:style>
  <w:style w:type="character" w:customStyle="1" w:styleId="imgleft">
    <w:name w:val="imgleft"/>
    <w:basedOn w:val="DefaultParagraphFont"/>
    <w:rsid w:val="008A3FDE"/>
  </w:style>
  <w:style w:type="character" w:customStyle="1" w:styleId="imgcenter">
    <w:name w:val="imgcenter"/>
    <w:basedOn w:val="DefaultParagraphFont"/>
    <w:rsid w:val="008A3FDE"/>
  </w:style>
  <w:style w:type="character" w:customStyle="1" w:styleId="A42">
    <w:name w:val="A4+2"/>
    <w:uiPriority w:val="99"/>
    <w:rsid w:val="008A3FDE"/>
    <w:rPr>
      <w:rFonts w:ascii="Helvetica LT Std" w:hAnsi="Helvetica LT Std" w:cs="Helvetica LT Std" w:hint="default"/>
      <w:color w:val="000000"/>
      <w:sz w:val="11"/>
      <w:szCs w:val="11"/>
    </w:rPr>
  </w:style>
  <w:style w:type="character" w:customStyle="1" w:styleId="fstitle">
    <w:name w:val="fs_title"/>
    <w:basedOn w:val="DefaultParagraphFont"/>
    <w:rsid w:val="008A3FDE"/>
  </w:style>
  <w:style w:type="character" w:customStyle="1" w:styleId="reportbody1">
    <w:name w:val="reportbody1"/>
    <w:basedOn w:val="DefaultParagraphFont"/>
    <w:rsid w:val="008A3FDE"/>
    <w:rPr>
      <w:rFonts w:ascii="Tahoma" w:hAnsi="Tahoma" w:cs="Tahoma" w:hint="default"/>
      <w:color w:val="000000"/>
      <w:sz w:val="14"/>
      <w:szCs w:val="14"/>
    </w:rPr>
  </w:style>
  <w:style w:type="character" w:customStyle="1" w:styleId="dateday">
    <w:name w:val="date_day"/>
    <w:basedOn w:val="DefaultParagraphFont"/>
    <w:rsid w:val="008A3FDE"/>
  </w:style>
  <w:style w:type="character" w:customStyle="1" w:styleId="datemonth">
    <w:name w:val="date_month"/>
    <w:basedOn w:val="DefaultParagraphFont"/>
    <w:rsid w:val="008A3FDE"/>
  </w:style>
  <w:style w:type="character" w:customStyle="1" w:styleId="dateyear">
    <w:name w:val="date_year"/>
    <w:basedOn w:val="DefaultParagraphFont"/>
    <w:rsid w:val="008A3FDE"/>
  </w:style>
  <w:style w:type="character" w:customStyle="1" w:styleId="Heading3CharCharCharCharCharChar">
    <w:name w:val="Heading 3 Char Char Char Char Char Char"/>
    <w:aliases w:val="Heading 31 Char Char,Cha"/>
    <w:basedOn w:val="DefaultParagraphFont"/>
    <w:qFormat/>
    <w:rsid w:val="008A3FD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A3FD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A3FDE"/>
    <w:rPr>
      <w:sz w:val="24"/>
      <w:szCs w:val="24"/>
      <w:lang w:val="en-US" w:eastAsia="en-US" w:bidi="ar-SA"/>
    </w:rPr>
  </w:style>
  <w:style w:type="character" w:customStyle="1" w:styleId="insideitro">
    <w:name w:val="insideitro"/>
    <w:basedOn w:val="DefaultParagraphFont"/>
    <w:rsid w:val="008A3FDE"/>
  </w:style>
  <w:style w:type="character" w:customStyle="1" w:styleId="wcfont">
    <w:name w:val="wcfont"/>
    <w:basedOn w:val="DefaultParagraphFont"/>
    <w:rsid w:val="008A3FDE"/>
  </w:style>
  <w:style w:type="character" w:customStyle="1" w:styleId="style65">
    <w:name w:val="style65"/>
    <w:basedOn w:val="DefaultParagraphFont"/>
    <w:rsid w:val="008A3FDE"/>
  </w:style>
  <w:style w:type="character" w:customStyle="1" w:styleId="qftext">
    <w:name w:val="qftext"/>
    <w:basedOn w:val="DefaultParagraphFont"/>
    <w:rsid w:val="008A3FDE"/>
  </w:style>
  <w:style w:type="character" w:customStyle="1" w:styleId="leftidx">
    <w:name w:val="leftidx"/>
    <w:basedOn w:val="DefaultParagraphFont"/>
    <w:rsid w:val="008A3FDE"/>
  </w:style>
  <w:style w:type="paragraph" w:customStyle="1" w:styleId="width100">
    <w:name w:val="width100"/>
    <w:basedOn w:val="Normal"/>
    <w:uiPriority w:val="99"/>
    <w:qFormat/>
    <w:rsid w:val="008A3FDE"/>
    <w:pPr>
      <w:spacing w:before="100" w:beforeAutospacing="1" w:after="100" w:afterAutospacing="1"/>
    </w:pPr>
  </w:style>
  <w:style w:type="character" w:customStyle="1" w:styleId="eventtitle">
    <w:name w:val="eventtitle"/>
    <w:basedOn w:val="DefaultParagraphFont"/>
    <w:rsid w:val="008A3FDE"/>
  </w:style>
  <w:style w:type="character" w:customStyle="1" w:styleId="eventsubtitle">
    <w:name w:val="eventsubtitle"/>
    <w:basedOn w:val="DefaultParagraphFont"/>
    <w:rsid w:val="008A3FDE"/>
  </w:style>
  <w:style w:type="character" w:customStyle="1" w:styleId="eventdate">
    <w:name w:val="eventdate"/>
    <w:basedOn w:val="DefaultParagraphFont"/>
    <w:rsid w:val="008A3FDE"/>
  </w:style>
  <w:style w:type="character" w:customStyle="1" w:styleId="legend">
    <w:name w:val="legend"/>
    <w:basedOn w:val="DefaultParagraphFont"/>
    <w:rsid w:val="008A3FDE"/>
  </w:style>
  <w:style w:type="character" w:customStyle="1" w:styleId="Bold12">
    <w:name w:val="Bold12"/>
    <w:uiPriority w:val="1"/>
    <w:qFormat/>
    <w:rsid w:val="008A3FDE"/>
    <w:rPr>
      <w:rFonts w:ascii="Times New Roman" w:hAnsi="Times New Roman"/>
      <w:b/>
      <w:sz w:val="24"/>
    </w:rPr>
  </w:style>
  <w:style w:type="character" w:customStyle="1" w:styleId="NotBold10Final">
    <w:name w:val="NotBold10Final"/>
    <w:uiPriority w:val="1"/>
    <w:qFormat/>
    <w:rsid w:val="008A3FDE"/>
    <w:rPr>
      <w:rFonts w:ascii="Times New Roman" w:hAnsi="Times New Roman"/>
      <w:b w:val="0"/>
      <w:i w:val="0"/>
      <w:sz w:val="20"/>
    </w:rPr>
  </w:style>
  <w:style w:type="character" w:customStyle="1" w:styleId="slug-elocation">
    <w:name w:val="slug-elocation"/>
    <w:basedOn w:val="DefaultParagraphFont"/>
    <w:rsid w:val="008A3FDE"/>
  </w:style>
  <w:style w:type="character" w:customStyle="1" w:styleId="fu-autorenangabe-fu-beschreibung">
    <w:name w:val="fu-autorenangabe-fu-beschreibung"/>
    <w:rsid w:val="008A3FDE"/>
  </w:style>
  <w:style w:type="paragraph" w:customStyle="1" w:styleId="introshadow">
    <w:name w:val="intro_shadow"/>
    <w:basedOn w:val="Normal"/>
    <w:uiPriority w:val="99"/>
    <w:qFormat/>
    <w:rsid w:val="008A3FDE"/>
    <w:pPr>
      <w:spacing w:before="100" w:beforeAutospacing="1" w:after="100" w:afterAutospacing="1"/>
    </w:pPr>
  </w:style>
  <w:style w:type="paragraph" w:customStyle="1" w:styleId="articleintro">
    <w:name w:val="articleintro"/>
    <w:basedOn w:val="Normal"/>
    <w:uiPriority w:val="99"/>
    <w:qFormat/>
    <w:rsid w:val="008A3FDE"/>
    <w:pPr>
      <w:spacing w:before="100" w:beforeAutospacing="1" w:after="100" w:afterAutospacing="1"/>
    </w:pPr>
  </w:style>
  <w:style w:type="character" w:customStyle="1" w:styleId="commentscontainer">
    <w:name w:val="comments_container"/>
    <w:basedOn w:val="DefaultParagraphFont"/>
    <w:rsid w:val="008A3FDE"/>
  </w:style>
  <w:style w:type="paragraph" w:customStyle="1" w:styleId="Caption40">
    <w:name w:val="Caption4"/>
    <w:basedOn w:val="Normal"/>
    <w:uiPriority w:val="99"/>
    <w:qFormat/>
    <w:rsid w:val="008A3FDE"/>
    <w:pPr>
      <w:spacing w:before="100" w:beforeAutospacing="1" w:after="100" w:afterAutospacing="1"/>
    </w:pPr>
  </w:style>
  <w:style w:type="paragraph" w:customStyle="1" w:styleId="publishedon">
    <w:name w:val="published_on"/>
    <w:basedOn w:val="Normal"/>
    <w:uiPriority w:val="99"/>
    <w:qFormat/>
    <w:rsid w:val="008A3FDE"/>
    <w:pPr>
      <w:spacing w:before="100" w:beforeAutospacing="1" w:after="100" w:afterAutospacing="1"/>
    </w:pPr>
  </w:style>
  <w:style w:type="character" w:customStyle="1" w:styleId="hparticlefooter">
    <w:name w:val="hparticlefooter"/>
    <w:basedOn w:val="DefaultParagraphFont"/>
    <w:rsid w:val="008A3FDE"/>
  </w:style>
  <w:style w:type="table" w:customStyle="1" w:styleId="TableGrid2">
    <w:name w:val="Table Grid2"/>
    <w:basedOn w:val="TableNormal"/>
    <w:next w:val="TableGrid"/>
    <w:rsid w:val="008A3FD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A3FDE"/>
  </w:style>
  <w:style w:type="character" w:customStyle="1" w:styleId="BlockCharCharCharCharChar">
    <w:name w:val="Block Char Char Char Char Char"/>
    <w:aliases w:val="Block Char Char Char Char Char Char Char Char,Block Char Char Char Char Char Char Char1"/>
    <w:basedOn w:val="DefaultParagraphFont"/>
    <w:rsid w:val="008A3FD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A3FDE"/>
    <w:rPr>
      <w:b/>
      <w:color w:val="000000"/>
      <w:u w:val="single"/>
    </w:rPr>
  </w:style>
  <w:style w:type="character" w:customStyle="1" w:styleId="CiteEmphasisChar">
    <w:name w:val="Cite/Emphasis Char"/>
    <w:basedOn w:val="DefaultParagraphFont"/>
    <w:link w:val="CiteEmphasis"/>
    <w:rsid w:val="008A3FDE"/>
    <w:rPr>
      <w:rFonts w:ascii="Georgia" w:hAnsi="Georgia"/>
      <w:b/>
      <w:color w:val="000000"/>
      <w:sz w:val="20"/>
      <w:u w:val="single"/>
    </w:rPr>
  </w:style>
  <w:style w:type="character" w:customStyle="1" w:styleId="ReadText">
    <w:name w:val="Read Text"/>
    <w:basedOn w:val="DefaultParagraphFont"/>
    <w:rsid w:val="008A3FDE"/>
    <w:rPr>
      <w:rFonts w:ascii="Times New Roman" w:hAnsi="Times New Roman"/>
      <w:b/>
      <w:bCs/>
      <w:sz w:val="24"/>
      <w:u w:val="single"/>
    </w:rPr>
  </w:style>
  <w:style w:type="paragraph" w:customStyle="1" w:styleId="Styleunread8pt">
    <w:name w:val="Style unread + 8 pt"/>
    <w:basedOn w:val="Normal"/>
    <w:link w:val="Styleunread8ptChar"/>
    <w:qFormat/>
    <w:rsid w:val="008A3FDE"/>
    <w:rPr>
      <w:color w:val="000000"/>
      <w:sz w:val="16"/>
    </w:rPr>
  </w:style>
  <w:style w:type="character" w:customStyle="1" w:styleId="Styleunread8ptChar">
    <w:name w:val="Style unread + 8 pt Char"/>
    <w:basedOn w:val="DefaultParagraphFont"/>
    <w:link w:val="Styleunread8pt"/>
    <w:rsid w:val="008A3FDE"/>
    <w:rPr>
      <w:rFonts w:ascii="Georgia" w:hAnsi="Georgia"/>
      <w:color w:val="000000"/>
      <w:sz w:val="16"/>
    </w:rPr>
  </w:style>
  <w:style w:type="character" w:customStyle="1" w:styleId="main">
    <w:name w:val="main"/>
    <w:basedOn w:val="DefaultParagraphFont"/>
    <w:rsid w:val="008A3FDE"/>
  </w:style>
  <w:style w:type="character" w:customStyle="1" w:styleId="textunderlineCharChar">
    <w:name w:val="text underline Char Char"/>
    <w:basedOn w:val="DefaultParagraphFont"/>
    <w:rsid w:val="008A3FDE"/>
    <w:rPr>
      <w:rFonts w:ascii="Garamond" w:hAnsi="Garamond"/>
      <w:color w:val="000000"/>
      <w:u w:val="single"/>
    </w:rPr>
  </w:style>
  <w:style w:type="paragraph" w:customStyle="1" w:styleId="ekprop-p">
    <w:name w:val="ekprop-p"/>
    <w:basedOn w:val="Normal"/>
    <w:uiPriority w:val="99"/>
    <w:qFormat/>
    <w:rsid w:val="008A3FDE"/>
    <w:pPr>
      <w:spacing w:before="100" w:beforeAutospacing="1" w:after="100" w:afterAutospacing="1"/>
    </w:pPr>
    <w:rPr>
      <w:color w:val="58585B"/>
      <w:sz w:val="16"/>
      <w:szCs w:val="16"/>
    </w:rPr>
  </w:style>
  <w:style w:type="paragraph" w:customStyle="1" w:styleId="ShrinkCharChar">
    <w:name w:val="Shrink Char Char"/>
    <w:link w:val="ShrinkCharCharChar"/>
    <w:qFormat/>
    <w:rsid w:val="008A3FD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A3FD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A3FDE"/>
    <w:rPr>
      <w:color w:val="000000"/>
      <w:sz w:val="16"/>
    </w:rPr>
  </w:style>
  <w:style w:type="character" w:customStyle="1" w:styleId="SmalltextCharChar">
    <w:name w:val="Smalltext Char Char"/>
    <w:basedOn w:val="DefaultParagraphFont"/>
    <w:link w:val="SmalltextChar1"/>
    <w:rsid w:val="008A3FDE"/>
    <w:rPr>
      <w:rFonts w:ascii="Georgia" w:hAnsi="Georgia"/>
      <w:color w:val="000000"/>
      <w:sz w:val="16"/>
    </w:rPr>
  </w:style>
  <w:style w:type="character" w:customStyle="1" w:styleId="FullCiteCharChar">
    <w:name w:val="Full Cite Char Char"/>
    <w:basedOn w:val="DefaultParagraphFont"/>
    <w:rsid w:val="008A3FDE"/>
    <w:rPr>
      <w:rFonts w:ascii="Georgia" w:hAnsi="Georgia" w:cs="Calibri"/>
      <w:color w:val="000000"/>
      <w:sz w:val="20"/>
      <w:szCs w:val="24"/>
    </w:rPr>
  </w:style>
  <w:style w:type="character" w:customStyle="1" w:styleId="submitted-wrapper">
    <w:name w:val="submitted-wrapper"/>
    <w:basedOn w:val="DefaultParagraphFont"/>
    <w:rsid w:val="008A3FDE"/>
  </w:style>
  <w:style w:type="paragraph" w:customStyle="1" w:styleId="Spacer">
    <w:name w:val="Spacer"/>
    <w:basedOn w:val="Heading1"/>
    <w:link w:val="SpacerChar"/>
    <w:autoRedefine/>
    <w:uiPriority w:val="4"/>
    <w:qFormat/>
    <w:rsid w:val="008A3FD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A3FDE"/>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8A3FD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A3FDE"/>
  </w:style>
  <w:style w:type="character" w:customStyle="1" w:styleId="top-publish">
    <w:name w:val="top-publish"/>
    <w:basedOn w:val="DefaultParagraphFont"/>
    <w:rsid w:val="008A3FDE"/>
  </w:style>
  <w:style w:type="character" w:customStyle="1" w:styleId="byline-italic">
    <w:name w:val="byline-italic"/>
    <w:basedOn w:val="DefaultParagraphFont"/>
    <w:rsid w:val="008A3FDE"/>
  </w:style>
  <w:style w:type="character" w:customStyle="1" w:styleId="CardUnderlinedCharChar0">
    <w:name w:val="Card Underlined Char Char"/>
    <w:rsid w:val="008A3FDE"/>
    <w:rPr>
      <w:rFonts w:ascii="Arial Narrow" w:hAnsi="Arial Narrow"/>
      <w:sz w:val="22"/>
      <w:szCs w:val="24"/>
      <w:u w:val="single"/>
      <w:lang w:val="en-US" w:eastAsia="en-US" w:bidi="ar-SA"/>
    </w:rPr>
  </w:style>
  <w:style w:type="character" w:customStyle="1" w:styleId="gd">
    <w:name w:val="gd"/>
    <w:basedOn w:val="DefaultParagraphFont"/>
    <w:rsid w:val="008A3FDE"/>
  </w:style>
  <w:style w:type="character" w:customStyle="1" w:styleId="g3">
    <w:name w:val="g3"/>
    <w:basedOn w:val="DefaultParagraphFont"/>
    <w:rsid w:val="008A3FDE"/>
  </w:style>
  <w:style w:type="character" w:customStyle="1" w:styleId="hb">
    <w:name w:val="hb"/>
    <w:basedOn w:val="DefaultParagraphFont"/>
    <w:rsid w:val="008A3FDE"/>
  </w:style>
  <w:style w:type="character" w:customStyle="1" w:styleId="g2">
    <w:name w:val="g2"/>
    <w:basedOn w:val="DefaultParagraphFont"/>
    <w:rsid w:val="008A3FDE"/>
  </w:style>
  <w:style w:type="character" w:customStyle="1" w:styleId="nameplatehead">
    <w:name w:val="nameplatehead"/>
    <w:basedOn w:val="DefaultParagraphFont"/>
    <w:rsid w:val="008A3FDE"/>
  </w:style>
  <w:style w:type="character" w:customStyle="1" w:styleId="nameplatelink">
    <w:name w:val="nameplatelink"/>
    <w:basedOn w:val="DefaultParagraphFont"/>
    <w:rsid w:val="008A3FDE"/>
  </w:style>
  <w:style w:type="paragraph" w:customStyle="1" w:styleId="calibre8">
    <w:name w:val="calibre8"/>
    <w:basedOn w:val="Normal"/>
    <w:uiPriority w:val="99"/>
    <w:qFormat/>
    <w:rsid w:val="008A3FDE"/>
    <w:pPr>
      <w:spacing w:before="30" w:after="30"/>
      <w:jc w:val="both"/>
    </w:pPr>
    <w:rPr>
      <w:rFonts w:eastAsia="Times New Roman"/>
      <w:sz w:val="17"/>
      <w:szCs w:val="17"/>
    </w:rPr>
  </w:style>
  <w:style w:type="paragraph" w:customStyle="1" w:styleId="paragraph">
    <w:name w:val="paragraph"/>
    <w:basedOn w:val="Normal"/>
    <w:qFormat/>
    <w:rsid w:val="008A3FD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A3FDE"/>
  </w:style>
  <w:style w:type="character" w:customStyle="1" w:styleId="djhat-arrow">
    <w:name w:val="djhat-arrow"/>
    <w:basedOn w:val="DefaultParagraphFont"/>
    <w:rsid w:val="008A3FDE"/>
  </w:style>
  <w:style w:type="character" w:customStyle="1" w:styleId="mname">
    <w:name w:val="mname"/>
    <w:basedOn w:val="DefaultParagraphFont"/>
    <w:rsid w:val="008A3FDE"/>
  </w:style>
  <w:style w:type="character" w:customStyle="1" w:styleId="mvalue">
    <w:name w:val="mvalue"/>
    <w:basedOn w:val="DefaultParagraphFont"/>
    <w:rsid w:val="008A3FDE"/>
  </w:style>
  <w:style w:type="character" w:customStyle="1" w:styleId="mchange">
    <w:name w:val="mchange"/>
    <w:basedOn w:val="DefaultParagraphFont"/>
    <w:rsid w:val="008A3FDE"/>
  </w:style>
  <w:style w:type="character" w:customStyle="1" w:styleId="categoryaside">
    <w:name w:val="category__aside"/>
    <w:basedOn w:val="DefaultParagraphFont"/>
    <w:rsid w:val="008A3FDE"/>
  </w:style>
  <w:style w:type="character" w:customStyle="1" w:styleId="article-breadcrumb-wrapper">
    <w:name w:val="article-breadcrumb-wrapper"/>
    <w:basedOn w:val="DefaultParagraphFont"/>
    <w:rsid w:val="008A3FDE"/>
  </w:style>
  <w:style w:type="character" w:customStyle="1" w:styleId="wsj-article-caption-content">
    <w:name w:val="wsj-article-caption-content"/>
    <w:basedOn w:val="DefaultParagraphFont"/>
    <w:rsid w:val="008A3FDE"/>
  </w:style>
  <w:style w:type="character" w:customStyle="1" w:styleId="wsj-article-credit">
    <w:name w:val="wsj-article-credit"/>
    <w:basedOn w:val="DefaultParagraphFont"/>
    <w:rsid w:val="008A3FDE"/>
  </w:style>
  <w:style w:type="character" w:customStyle="1" w:styleId="wsj-article-credit-tag">
    <w:name w:val="wsj-article-credit-tag"/>
    <w:basedOn w:val="DefaultParagraphFont"/>
    <w:rsid w:val="008A3FDE"/>
  </w:style>
  <w:style w:type="character" w:customStyle="1" w:styleId="commentscounticon">
    <w:name w:val="comments_count_icon"/>
    <w:basedOn w:val="DefaultParagraphFont"/>
    <w:rsid w:val="008A3FDE"/>
  </w:style>
  <w:style w:type="character" w:customStyle="1" w:styleId="comments-count-word">
    <w:name w:val="comments-count-word"/>
    <w:basedOn w:val="DefaultParagraphFont"/>
    <w:rsid w:val="008A3FDE"/>
  </w:style>
  <w:style w:type="character" w:customStyle="1" w:styleId="company-name-type">
    <w:name w:val="company-name-type"/>
    <w:basedOn w:val="DefaultParagraphFont"/>
    <w:rsid w:val="008A3FDE"/>
  </w:style>
  <w:style w:type="character" w:customStyle="1" w:styleId="nav-prevnext-lbl">
    <w:name w:val="nav-prevnext-lbl"/>
    <w:basedOn w:val="DefaultParagraphFont"/>
    <w:rsid w:val="008A3FDE"/>
  </w:style>
  <w:style w:type="character" w:customStyle="1" w:styleId="nav-prevnext-hed">
    <w:name w:val="nav-prevnext-hed"/>
    <w:basedOn w:val="DefaultParagraphFont"/>
    <w:rsid w:val="008A3FDE"/>
  </w:style>
  <w:style w:type="character" w:customStyle="1" w:styleId="readcomments">
    <w:name w:val="readcomments"/>
    <w:basedOn w:val="DefaultParagraphFont"/>
    <w:rsid w:val="008A3FDE"/>
  </w:style>
  <w:style w:type="character" w:customStyle="1" w:styleId="selected-edition">
    <w:name w:val="selected-edition"/>
    <w:basedOn w:val="DefaultParagraphFont"/>
    <w:rsid w:val="008A3FDE"/>
  </w:style>
  <w:style w:type="character" w:customStyle="1" w:styleId="rotate">
    <w:name w:val="rotate"/>
    <w:basedOn w:val="DefaultParagraphFont"/>
    <w:rsid w:val="008A3FDE"/>
  </w:style>
  <w:style w:type="paragraph" w:customStyle="1" w:styleId="column-name">
    <w:name w:val="column-name"/>
    <w:basedOn w:val="Normal"/>
    <w:rsid w:val="008A3FD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A3FDE"/>
  </w:style>
  <w:style w:type="character" w:customStyle="1" w:styleId="UnresolvedMention31">
    <w:name w:val="Unresolved Mention31"/>
    <w:basedOn w:val="DefaultParagraphFont"/>
    <w:uiPriority w:val="99"/>
    <w:semiHidden/>
    <w:unhideWhenUsed/>
    <w:rsid w:val="008A3FDE"/>
    <w:rPr>
      <w:color w:val="808080"/>
      <w:shd w:val="clear" w:color="auto" w:fill="E6E6E6"/>
    </w:rPr>
  </w:style>
  <w:style w:type="character" w:customStyle="1" w:styleId="m-765514100411602794gmail-style13ptbold">
    <w:name w:val="m_-765514100411602794gmail-style13ptbold"/>
    <w:basedOn w:val="DefaultParagraphFont"/>
    <w:rsid w:val="008A3FDE"/>
  </w:style>
  <w:style w:type="character" w:customStyle="1" w:styleId="m-765514100411602794gmail-styleunderline">
    <w:name w:val="m_-765514100411602794gmail-styleunderline"/>
    <w:basedOn w:val="DefaultParagraphFont"/>
    <w:rsid w:val="008A3FDE"/>
  </w:style>
  <w:style w:type="character" w:customStyle="1" w:styleId="FontStyle40">
    <w:name w:val="Font Style40"/>
    <w:basedOn w:val="DefaultParagraphFont"/>
    <w:uiPriority w:val="99"/>
    <w:rsid w:val="008A3FDE"/>
    <w:rPr>
      <w:rFonts w:ascii="Cambria" w:hAnsi="Cambria" w:cs="Cambria"/>
      <w:i/>
      <w:iCs/>
      <w:sz w:val="22"/>
      <w:szCs w:val="22"/>
    </w:rPr>
  </w:style>
  <w:style w:type="character" w:customStyle="1" w:styleId="FontStyle42">
    <w:name w:val="Font Style42"/>
    <w:basedOn w:val="DefaultParagraphFont"/>
    <w:uiPriority w:val="99"/>
    <w:rsid w:val="008A3FDE"/>
    <w:rPr>
      <w:rFonts w:ascii="Cambria" w:hAnsi="Cambria" w:cs="Cambria"/>
      <w:sz w:val="22"/>
      <w:szCs w:val="22"/>
    </w:rPr>
  </w:style>
  <w:style w:type="paragraph" w:customStyle="1" w:styleId="Style17">
    <w:name w:val="Style17"/>
    <w:basedOn w:val="Normal"/>
    <w:uiPriority w:val="99"/>
    <w:rsid w:val="008A3FD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A3FD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A3FDE"/>
    <w:rPr>
      <w:rFonts w:ascii="Times New Roman" w:hAnsi="Times New Roman" w:cs="Times New Roman"/>
      <w:b/>
      <w:bCs/>
      <w:i/>
      <w:iCs/>
      <w:spacing w:val="-10"/>
      <w:sz w:val="18"/>
      <w:szCs w:val="18"/>
    </w:rPr>
  </w:style>
  <w:style w:type="character" w:customStyle="1" w:styleId="FontStyle370">
    <w:name w:val="Font Style370"/>
    <w:uiPriority w:val="99"/>
    <w:rsid w:val="008A3FDE"/>
    <w:rPr>
      <w:rFonts w:ascii="Cambria" w:hAnsi="Cambria" w:cs="Cambria"/>
      <w:b/>
      <w:bCs/>
      <w:spacing w:val="-10"/>
      <w:sz w:val="18"/>
      <w:szCs w:val="18"/>
    </w:rPr>
  </w:style>
  <w:style w:type="character" w:customStyle="1" w:styleId="FontStyle302">
    <w:name w:val="Font Style302"/>
    <w:uiPriority w:val="99"/>
    <w:rsid w:val="008A3FDE"/>
    <w:rPr>
      <w:rFonts w:ascii="Times New Roman" w:hAnsi="Times New Roman" w:cs="Times New Roman"/>
      <w:b/>
      <w:bCs/>
      <w:sz w:val="22"/>
      <w:szCs w:val="22"/>
    </w:rPr>
  </w:style>
  <w:style w:type="character" w:customStyle="1" w:styleId="FontStyle347">
    <w:name w:val="Font Style347"/>
    <w:uiPriority w:val="99"/>
    <w:rsid w:val="008A3FDE"/>
    <w:rPr>
      <w:rFonts w:ascii="Times New Roman" w:hAnsi="Times New Roman" w:cs="Times New Roman"/>
      <w:b/>
      <w:bCs/>
      <w:spacing w:val="-10"/>
      <w:sz w:val="20"/>
      <w:szCs w:val="20"/>
    </w:rPr>
  </w:style>
  <w:style w:type="paragraph" w:customStyle="1" w:styleId="Style27">
    <w:name w:val="Style27"/>
    <w:basedOn w:val="Normal"/>
    <w:uiPriority w:val="99"/>
    <w:qFormat/>
    <w:rsid w:val="008A3FD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A3FDE"/>
    <w:rPr>
      <w:rFonts w:ascii="Times New Roman" w:hAnsi="Times New Roman" w:cs="Times New Roman"/>
      <w:spacing w:val="-10"/>
      <w:sz w:val="18"/>
      <w:szCs w:val="18"/>
    </w:rPr>
  </w:style>
  <w:style w:type="character" w:customStyle="1" w:styleId="FontStyle312">
    <w:name w:val="Font Style312"/>
    <w:uiPriority w:val="99"/>
    <w:rsid w:val="008A3FDE"/>
    <w:rPr>
      <w:rFonts w:ascii="Times New Roman" w:hAnsi="Times New Roman" w:cs="Times New Roman"/>
      <w:b/>
      <w:bCs/>
      <w:spacing w:val="-10"/>
      <w:sz w:val="16"/>
      <w:szCs w:val="16"/>
    </w:rPr>
  </w:style>
  <w:style w:type="character" w:customStyle="1" w:styleId="FontStyle346">
    <w:name w:val="Font Style346"/>
    <w:uiPriority w:val="99"/>
    <w:rsid w:val="008A3FDE"/>
    <w:rPr>
      <w:rFonts w:ascii="Times New Roman" w:hAnsi="Times New Roman" w:cs="Times New Roman"/>
      <w:b/>
      <w:bCs/>
      <w:spacing w:val="-10"/>
      <w:sz w:val="18"/>
      <w:szCs w:val="18"/>
    </w:rPr>
  </w:style>
  <w:style w:type="character" w:customStyle="1" w:styleId="FontStyle330">
    <w:name w:val="Font Style330"/>
    <w:uiPriority w:val="99"/>
    <w:rsid w:val="008A3FDE"/>
    <w:rPr>
      <w:rFonts w:ascii="Times New Roman" w:hAnsi="Times New Roman" w:cs="Times New Roman"/>
      <w:b/>
      <w:bCs/>
      <w:sz w:val="16"/>
      <w:szCs w:val="16"/>
    </w:rPr>
  </w:style>
  <w:style w:type="character" w:customStyle="1" w:styleId="FontStyle372">
    <w:name w:val="Font Style372"/>
    <w:uiPriority w:val="99"/>
    <w:rsid w:val="008A3FDE"/>
    <w:rPr>
      <w:rFonts w:ascii="Times New Roman" w:hAnsi="Times New Roman" w:cs="Times New Roman"/>
      <w:b/>
      <w:bCs/>
      <w:sz w:val="16"/>
      <w:szCs w:val="16"/>
    </w:rPr>
  </w:style>
  <w:style w:type="paragraph" w:customStyle="1" w:styleId="Style59">
    <w:name w:val="Style59"/>
    <w:basedOn w:val="Normal"/>
    <w:uiPriority w:val="99"/>
    <w:qFormat/>
    <w:rsid w:val="008A3FD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A3FDE"/>
    <w:rPr>
      <w:rFonts w:ascii="Times New Roman" w:hAnsi="Times New Roman" w:cs="Times New Roman"/>
      <w:b/>
      <w:bCs/>
      <w:i/>
      <w:iCs/>
      <w:sz w:val="16"/>
      <w:szCs w:val="16"/>
    </w:rPr>
  </w:style>
  <w:style w:type="paragraph" w:customStyle="1" w:styleId="Style200">
    <w:name w:val="Style20"/>
    <w:basedOn w:val="Normal"/>
    <w:uiPriority w:val="99"/>
    <w:qFormat/>
    <w:rsid w:val="008A3FD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A3FDE"/>
    <w:rPr>
      <w:rFonts w:ascii="Times New Roman" w:hAnsi="Times New Roman" w:cs="Times New Roman"/>
      <w:smallCaps/>
      <w:sz w:val="14"/>
      <w:szCs w:val="14"/>
    </w:rPr>
  </w:style>
  <w:style w:type="paragraph" w:customStyle="1" w:styleId="Style89">
    <w:name w:val="Style89"/>
    <w:basedOn w:val="Normal"/>
    <w:uiPriority w:val="99"/>
    <w:qFormat/>
    <w:rsid w:val="008A3FD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A3FDE"/>
    <w:rPr>
      <w:rFonts w:ascii="Times New Roman" w:hAnsi="Times New Roman" w:cs="Times New Roman"/>
      <w:b/>
      <w:bCs/>
      <w:spacing w:val="-10"/>
      <w:sz w:val="22"/>
      <w:szCs w:val="22"/>
    </w:rPr>
  </w:style>
  <w:style w:type="character" w:customStyle="1" w:styleId="FontStyle320">
    <w:name w:val="Font Style320"/>
    <w:uiPriority w:val="99"/>
    <w:rsid w:val="008A3FDE"/>
    <w:rPr>
      <w:rFonts w:ascii="Times New Roman" w:hAnsi="Times New Roman" w:cs="Times New Roman"/>
      <w:b/>
      <w:bCs/>
      <w:spacing w:val="-10"/>
      <w:sz w:val="22"/>
      <w:szCs w:val="22"/>
    </w:rPr>
  </w:style>
  <w:style w:type="character" w:customStyle="1" w:styleId="FontStyle352">
    <w:name w:val="Font Style352"/>
    <w:uiPriority w:val="99"/>
    <w:rsid w:val="008A3FDE"/>
    <w:rPr>
      <w:rFonts w:ascii="Times New Roman" w:hAnsi="Times New Roman" w:cs="Times New Roman"/>
      <w:b/>
      <w:bCs/>
      <w:sz w:val="16"/>
      <w:szCs w:val="16"/>
    </w:rPr>
  </w:style>
  <w:style w:type="character" w:customStyle="1" w:styleId="FontStyle356">
    <w:name w:val="Font Style356"/>
    <w:uiPriority w:val="99"/>
    <w:rsid w:val="008A3FDE"/>
    <w:rPr>
      <w:rFonts w:ascii="Times New Roman" w:hAnsi="Times New Roman" w:cs="Times New Roman"/>
      <w:b/>
      <w:bCs/>
      <w:spacing w:val="-10"/>
      <w:sz w:val="22"/>
      <w:szCs w:val="22"/>
    </w:rPr>
  </w:style>
  <w:style w:type="character" w:customStyle="1" w:styleId="FontStyle298">
    <w:name w:val="Font Style298"/>
    <w:uiPriority w:val="99"/>
    <w:rsid w:val="008A3FDE"/>
    <w:rPr>
      <w:rFonts w:ascii="Times New Roman" w:hAnsi="Times New Roman" w:cs="Times New Roman"/>
      <w:sz w:val="18"/>
      <w:szCs w:val="18"/>
    </w:rPr>
  </w:style>
  <w:style w:type="character" w:customStyle="1" w:styleId="FontStyle311">
    <w:name w:val="Font Style311"/>
    <w:uiPriority w:val="99"/>
    <w:rsid w:val="008A3FDE"/>
    <w:rPr>
      <w:rFonts w:ascii="Times New Roman" w:hAnsi="Times New Roman" w:cs="Times New Roman"/>
      <w:b/>
      <w:bCs/>
      <w:spacing w:val="-10"/>
      <w:sz w:val="18"/>
      <w:szCs w:val="18"/>
    </w:rPr>
  </w:style>
  <w:style w:type="character" w:customStyle="1" w:styleId="FontStyle332">
    <w:name w:val="Font Style332"/>
    <w:uiPriority w:val="99"/>
    <w:rsid w:val="008A3FDE"/>
    <w:rPr>
      <w:rFonts w:ascii="Times New Roman" w:hAnsi="Times New Roman" w:cs="Times New Roman"/>
      <w:b/>
      <w:bCs/>
      <w:i/>
      <w:iCs/>
      <w:spacing w:val="-10"/>
      <w:sz w:val="20"/>
      <w:szCs w:val="20"/>
    </w:rPr>
  </w:style>
  <w:style w:type="character" w:customStyle="1" w:styleId="FontStyle371">
    <w:name w:val="Font Style371"/>
    <w:uiPriority w:val="99"/>
    <w:rsid w:val="008A3FDE"/>
    <w:rPr>
      <w:rFonts w:ascii="Times New Roman" w:hAnsi="Times New Roman" w:cs="Times New Roman"/>
      <w:sz w:val="16"/>
      <w:szCs w:val="16"/>
    </w:rPr>
  </w:style>
  <w:style w:type="character" w:customStyle="1" w:styleId="FontStyle350">
    <w:name w:val="Font Style350"/>
    <w:uiPriority w:val="99"/>
    <w:rsid w:val="008A3FDE"/>
    <w:rPr>
      <w:rFonts w:ascii="Times New Roman" w:hAnsi="Times New Roman" w:cs="Times New Roman"/>
      <w:b/>
      <w:bCs/>
      <w:i/>
      <w:iCs/>
      <w:sz w:val="20"/>
      <w:szCs w:val="20"/>
    </w:rPr>
  </w:style>
  <w:style w:type="paragraph" w:customStyle="1" w:styleId="Style8">
    <w:name w:val="Style8"/>
    <w:basedOn w:val="Normal"/>
    <w:uiPriority w:val="99"/>
    <w:qFormat/>
    <w:rsid w:val="008A3FDE"/>
    <w:pPr>
      <w:widowControl w:val="0"/>
      <w:autoSpaceDE w:val="0"/>
      <w:autoSpaceDN w:val="0"/>
      <w:adjustRightInd w:val="0"/>
    </w:pPr>
    <w:rPr>
      <w:rFonts w:eastAsia="Times New Roman"/>
      <w:sz w:val="24"/>
    </w:rPr>
  </w:style>
  <w:style w:type="character" w:customStyle="1" w:styleId="FontStyle351">
    <w:name w:val="Font Style351"/>
    <w:uiPriority w:val="99"/>
    <w:rsid w:val="008A3FDE"/>
    <w:rPr>
      <w:rFonts w:ascii="Times New Roman" w:hAnsi="Times New Roman" w:cs="Times New Roman"/>
      <w:b/>
      <w:bCs/>
      <w:sz w:val="22"/>
      <w:szCs w:val="22"/>
    </w:rPr>
  </w:style>
  <w:style w:type="paragraph" w:customStyle="1" w:styleId="Style130">
    <w:name w:val="Style130"/>
    <w:basedOn w:val="Normal"/>
    <w:uiPriority w:val="99"/>
    <w:qFormat/>
    <w:rsid w:val="008A3FDE"/>
    <w:pPr>
      <w:widowControl w:val="0"/>
      <w:autoSpaceDE w:val="0"/>
      <w:autoSpaceDN w:val="0"/>
      <w:adjustRightInd w:val="0"/>
      <w:jc w:val="both"/>
    </w:pPr>
    <w:rPr>
      <w:rFonts w:eastAsia="Times New Roman"/>
      <w:sz w:val="24"/>
    </w:rPr>
  </w:style>
  <w:style w:type="character" w:customStyle="1" w:styleId="FontStyle369">
    <w:name w:val="Font Style369"/>
    <w:uiPriority w:val="99"/>
    <w:rsid w:val="008A3FDE"/>
    <w:rPr>
      <w:rFonts w:ascii="Times New Roman" w:hAnsi="Times New Roman" w:cs="Times New Roman"/>
      <w:b/>
      <w:bCs/>
      <w:spacing w:val="-10"/>
      <w:sz w:val="20"/>
      <w:szCs w:val="20"/>
    </w:rPr>
  </w:style>
  <w:style w:type="character" w:customStyle="1" w:styleId="FontStyle357">
    <w:name w:val="Font Style357"/>
    <w:uiPriority w:val="99"/>
    <w:rsid w:val="008A3FDE"/>
    <w:rPr>
      <w:rFonts w:ascii="Times New Roman" w:hAnsi="Times New Roman" w:cs="Times New Roman"/>
      <w:b/>
      <w:bCs/>
      <w:spacing w:val="-10"/>
      <w:sz w:val="22"/>
      <w:szCs w:val="22"/>
    </w:rPr>
  </w:style>
  <w:style w:type="paragraph" w:customStyle="1" w:styleId="Style67">
    <w:name w:val="Style67"/>
    <w:basedOn w:val="Normal"/>
    <w:uiPriority w:val="99"/>
    <w:qFormat/>
    <w:rsid w:val="008A3FD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A3FDE"/>
    <w:rPr>
      <w:rFonts w:ascii="Times New Roman" w:hAnsi="Times New Roman" w:cs="Times New Roman"/>
      <w:sz w:val="20"/>
      <w:szCs w:val="20"/>
    </w:rPr>
  </w:style>
  <w:style w:type="character" w:customStyle="1" w:styleId="FontStyle374">
    <w:name w:val="Font Style374"/>
    <w:uiPriority w:val="99"/>
    <w:rsid w:val="008A3FDE"/>
    <w:rPr>
      <w:rFonts w:ascii="Times New Roman" w:hAnsi="Times New Roman" w:cs="Times New Roman"/>
      <w:b/>
      <w:bCs/>
      <w:spacing w:val="-10"/>
      <w:sz w:val="22"/>
      <w:szCs w:val="22"/>
    </w:rPr>
  </w:style>
  <w:style w:type="paragraph" w:customStyle="1" w:styleId="Style300">
    <w:name w:val="Style30"/>
    <w:basedOn w:val="Normal"/>
    <w:uiPriority w:val="99"/>
    <w:qFormat/>
    <w:rsid w:val="008A3FD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A3FDE"/>
    <w:rPr>
      <w:rFonts w:ascii="Times New Roman" w:hAnsi="Times New Roman" w:cs="Times New Roman"/>
      <w:smallCaps/>
      <w:sz w:val="16"/>
      <w:szCs w:val="16"/>
    </w:rPr>
  </w:style>
  <w:style w:type="paragraph" w:customStyle="1" w:styleId="Style93">
    <w:name w:val="Style93"/>
    <w:basedOn w:val="Normal"/>
    <w:uiPriority w:val="99"/>
    <w:qFormat/>
    <w:rsid w:val="008A3FD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8A3FD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8A3FDE"/>
    <w:rPr>
      <w:rFonts w:eastAsia="Times New Roman"/>
      <w:b/>
      <w:sz w:val="28"/>
      <w:u w:val="thick"/>
    </w:rPr>
  </w:style>
  <w:style w:type="character" w:customStyle="1" w:styleId="CardsCharCharChar">
    <w:name w:val="Cards Char Char Char"/>
    <w:rsid w:val="008A3FDE"/>
    <w:rPr>
      <w:szCs w:val="24"/>
      <w:lang w:val="en-US" w:eastAsia="en-US" w:bidi="ar-SA"/>
    </w:rPr>
  </w:style>
  <w:style w:type="character" w:customStyle="1" w:styleId="CardsCharCharCharChar">
    <w:name w:val="Cards Char Char Char Char"/>
    <w:rsid w:val="008A3FDE"/>
    <w:rPr>
      <w:szCs w:val="24"/>
      <w:lang w:val="en-US" w:eastAsia="en-US" w:bidi="ar-SA"/>
    </w:rPr>
  </w:style>
  <w:style w:type="paragraph" w:customStyle="1" w:styleId="NoSpacingCharCharChar">
    <w:name w:val="No Spacing Char Char Char"/>
    <w:next w:val="Normal"/>
    <w:uiPriority w:val="99"/>
    <w:qFormat/>
    <w:rsid w:val="008A3FD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8A3FD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A3FDE"/>
    <w:rPr>
      <w:rFonts w:ascii="Garamond" w:hAnsi="Garamond"/>
    </w:rPr>
  </w:style>
  <w:style w:type="paragraph" w:customStyle="1" w:styleId="INDENTEDPARAGRAPH">
    <w:name w:val="INDENTED PARAGRAPH"/>
    <w:uiPriority w:val="99"/>
    <w:qFormat/>
    <w:rsid w:val="008A3FD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A3FDE"/>
  </w:style>
  <w:style w:type="paragraph" w:customStyle="1" w:styleId="TagChar1CharCharCharChar">
    <w:name w:val="Tag Char1 Char Char Char Char"/>
    <w:basedOn w:val="Normal"/>
    <w:uiPriority w:val="99"/>
    <w:qFormat/>
    <w:rsid w:val="008A3FD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8A3FDE"/>
    <w:rPr>
      <w:rFonts w:eastAsia="Times New Roman"/>
      <w:b/>
      <w:sz w:val="24"/>
    </w:rPr>
  </w:style>
  <w:style w:type="paragraph" w:customStyle="1" w:styleId="RepeatHeader0">
    <w:name w:val="Repeat Header"/>
    <w:basedOn w:val="HeaderDebate"/>
    <w:uiPriority w:val="99"/>
    <w:qFormat/>
    <w:rsid w:val="008A3FDE"/>
    <w:pPr>
      <w:jc w:val="center"/>
      <w:outlineLvl w:val="1"/>
    </w:pPr>
    <w:rPr>
      <w:rFonts w:eastAsia="Times New Roman"/>
      <w:b/>
      <w:sz w:val="48"/>
      <w:szCs w:val="48"/>
      <w:u w:val="words"/>
    </w:rPr>
  </w:style>
  <w:style w:type="character" w:customStyle="1" w:styleId="sectionsubtitle">
    <w:name w:val="sectionsubtitle"/>
    <w:basedOn w:val="DefaultParagraphFont"/>
    <w:rsid w:val="008A3FDE"/>
  </w:style>
  <w:style w:type="character" w:customStyle="1" w:styleId="EvidenceTag">
    <w:name w:val="Evidence Tag"/>
    <w:rsid w:val="008A3FD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A3FD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A3FD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A3FD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A3FD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A3FDE"/>
  </w:style>
  <w:style w:type="character" w:customStyle="1" w:styleId="StyleUnderlineUnderlineChar">
    <w:name w:val="Style Underline + Underline Char"/>
    <w:rsid w:val="008A3FDE"/>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A3FDE"/>
    <w:pPr>
      <w:widowControl/>
      <w:ind w:left="288" w:right="0"/>
    </w:pPr>
    <w:rPr>
      <w:rFonts w:ascii="Times New Roman" w:hAnsi="Times New Roman"/>
      <w:sz w:val="20"/>
      <w:u w:val="thick"/>
    </w:rPr>
  </w:style>
  <w:style w:type="character" w:customStyle="1" w:styleId="UnderlineCardsChar">
    <w:name w:val="Underline Cards Char"/>
    <w:link w:val="UnderlineCards"/>
    <w:rsid w:val="008A3FDE"/>
    <w:rPr>
      <w:rFonts w:ascii="Times New Roman" w:eastAsia="Times New Roman" w:hAnsi="Times New Roman" w:cs="Times New Roman"/>
      <w:sz w:val="20"/>
      <w:szCs w:val="24"/>
      <w:u w:val="thick"/>
    </w:rPr>
  </w:style>
  <w:style w:type="character" w:customStyle="1" w:styleId="SmallCardsChar">
    <w:name w:val="Small Cards Char"/>
    <w:link w:val="SmallCards"/>
    <w:rsid w:val="008A3FDE"/>
    <w:rPr>
      <w:rFonts w:ascii="Georgia" w:eastAsia="Times New Roman" w:hAnsi="Georgia"/>
      <w:sz w:val="16"/>
      <w:szCs w:val="20"/>
    </w:rPr>
  </w:style>
  <w:style w:type="paragraph" w:customStyle="1" w:styleId="ReadingCites">
    <w:name w:val="Reading Cites"/>
    <w:basedOn w:val="Normal"/>
    <w:link w:val="ReadingCitesChar"/>
    <w:qFormat/>
    <w:rsid w:val="008A3FDE"/>
    <w:rPr>
      <w:rFonts w:eastAsia="Times New Roman"/>
      <w:b/>
      <w:szCs w:val="20"/>
    </w:rPr>
  </w:style>
  <w:style w:type="character" w:customStyle="1" w:styleId="ReadingCitesChar">
    <w:name w:val="Reading Cites Char"/>
    <w:link w:val="ReadingCites"/>
    <w:rsid w:val="008A3FDE"/>
    <w:rPr>
      <w:rFonts w:ascii="Georgia" w:eastAsia="Times New Roman" w:hAnsi="Georgia"/>
      <w:b/>
      <w:sz w:val="20"/>
      <w:szCs w:val="20"/>
    </w:rPr>
  </w:style>
  <w:style w:type="paragraph" w:customStyle="1" w:styleId="ContentsHeading">
    <w:name w:val="Contents Heading"/>
    <w:basedOn w:val="Heading1"/>
    <w:next w:val="Normal"/>
    <w:uiPriority w:val="99"/>
    <w:qFormat/>
    <w:rsid w:val="008A3FD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8A3FDE"/>
    <w:pPr>
      <w:spacing w:before="100" w:beforeAutospacing="1" w:after="100" w:afterAutospacing="1"/>
    </w:pPr>
    <w:rPr>
      <w:rFonts w:eastAsia="Times New Roman"/>
    </w:rPr>
  </w:style>
  <w:style w:type="character" w:customStyle="1" w:styleId="CharacterStyle8">
    <w:name w:val="Character Style 8"/>
    <w:rsid w:val="008A3FDE"/>
    <w:rPr>
      <w:sz w:val="22"/>
      <w:szCs w:val="22"/>
    </w:rPr>
  </w:style>
  <w:style w:type="paragraph" w:customStyle="1" w:styleId="Style110">
    <w:name w:val="Style 11"/>
    <w:uiPriority w:val="99"/>
    <w:qFormat/>
    <w:rsid w:val="008A3FD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8A3FD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A3FDE"/>
    <w:rPr>
      <w:rFonts w:ascii="Arial Narrow" w:hAnsi="Arial Narrow"/>
      <w:color w:val="000000"/>
      <w:sz w:val="22"/>
      <w:szCs w:val="22"/>
      <w:u w:val="single"/>
      <w:lang w:val="en-US" w:eastAsia="en-US" w:bidi="ar-SA"/>
    </w:rPr>
  </w:style>
  <w:style w:type="character" w:customStyle="1" w:styleId="CardText1Char1">
    <w:name w:val="Card Text 1 Char1"/>
    <w:rsid w:val="008A3FDE"/>
    <w:rPr>
      <w:rFonts w:ascii="Arial Narrow" w:hAnsi="Arial Narrow"/>
      <w:color w:val="000000"/>
      <w:sz w:val="22"/>
      <w:szCs w:val="22"/>
      <w:u w:val="single"/>
      <w:lang w:val="en-US" w:eastAsia="en-US" w:bidi="ar-SA"/>
    </w:rPr>
  </w:style>
  <w:style w:type="paragraph" w:customStyle="1" w:styleId="Style52">
    <w:name w:val="Style 5"/>
    <w:uiPriority w:val="99"/>
    <w:qFormat/>
    <w:rsid w:val="008A3FD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A3FD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A3FDE"/>
    <w:rPr>
      <w:b/>
      <w:bCs/>
      <w:color w:val="695B54"/>
    </w:rPr>
  </w:style>
  <w:style w:type="paragraph" w:customStyle="1" w:styleId="Heading11">
    <w:name w:val="Heading 11"/>
    <w:basedOn w:val="Normal"/>
    <w:next w:val="Normal"/>
    <w:uiPriority w:val="99"/>
    <w:qFormat/>
    <w:rsid w:val="008A3FDE"/>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8A3FDE"/>
    <w:pPr>
      <w:keepLines w:val="0"/>
      <w:pageBreakBefore w:val="0"/>
      <w:spacing w:before="0"/>
      <w:jc w:val="left"/>
    </w:pPr>
    <w:rPr>
      <w:rFonts w:eastAsia="Times New Roman" w:cs="Arial"/>
      <w:sz w:val="22"/>
      <w:szCs w:val="26"/>
    </w:rPr>
  </w:style>
  <w:style w:type="character" w:customStyle="1" w:styleId="TextHeadingChar">
    <w:name w:val="Text Heading Char"/>
    <w:rsid w:val="008A3FDE"/>
    <w:rPr>
      <w:rFonts w:cs="Arial"/>
      <w:b/>
      <w:bCs/>
      <w:sz w:val="22"/>
      <w:szCs w:val="26"/>
      <w:u w:val="single"/>
      <w:lang w:val="en-US" w:eastAsia="en-US" w:bidi="ar-SA"/>
    </w:rPr>
  </w:style>
  <w:style w:type="character" w:customStyle="1" w:styleId="FootnoteCharacters">
    <w:name w:val="Footnote Characters"/>
    <w:rsid w:val="008A3FDE"/>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8A3FD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8A3FD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8A3FD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8A3FDE"/>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8A3FDE"/>
    <w:pPr>
      <w:spacing w:before="240"/>
    </w:pPr>
    <w:rPr>
      <w:rFonts w:eastAsia="Times New Roman"/>
      <w:bCs/>
      <w:szCs w:val="20"/>
    </w:rPr>
  </w:style>
  <w:style w:type="paragraph" w:customStyle="1" w:styleId="StyleDebateBodyBefore12pt1">
    <w:name w:val="Style Debate Body + Before:  12 pt1"/>
    <w:basedOn w:val="Normal"/>
    <w:uiPriority w:val="99"/>
    <w:qFormat/>
    <w:rsid w:val="008A3FDE"/>
    <w:pPr>
      <w:spacing w:before="240"/>
    </w:pPr>
    <w:rPr>
      <w:rFonts w:eastAsia="Times New Roman"/>
      <w:bCs/>
      <w:szCs w:val="20"/>
    </w:rPr>
  </w:style>
  <w:style w:type="paragraph" w:customStyle="1" w:styleId="PageNumber11">
    <w:name w:val="Page Number11"/>
    <w:basedOn w:val="Normal"/>
    <w:next w:val="Normal"/>
    <w:uiPriority w:val="99"/>
    <w:qFormat/>
    <w:rsid w:val="008A3FDE"/>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A3FDE"/>
    <w:rPr>
      <w:rFonts w:eastAsia="SimSun" w:cs="Arial"/>
      <w:b/>
      <w:bCs/>
      <w:iCs/>
      <w:sz w:val="24"/>
      <w:szCs w:val="28"/>
      <w:lang w:val="en-US" w:eastAsia="zh-CN" w:bidi="ar-SA"/>
    </w:rPr>
  </w:style>
  <w:style w:type="character" w:customStyle="1" w:styleId="Char31">
    <w:name w:val="Char31"/>
    <w:rsid w:val="008A3FDE"/>
    <w:rPr>
      <w:rFonts w:cs="Arial"/>
      <w:bCs/>
      <w:u w:val="thick"/>
      <w:lang w:val="en-US" w:eastAsia="en-US" w:bidi="ar-SA"/>
    </w:rPr>
  </w:style>
  <w:style w:type="paragraph" w:customStyle="1" w:styleId="StyleHeading1Centered">
    <w:name w:val="Style Heading 1 + Centered"/>
    <w:basedOn w:val="Heading1"/>
    <w:uiPriority w:val="99"/>
    <w:qFormat/>
    <w:rsid w:val="008A3FD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8A3FD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8A3FD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A3FDE"/>
    <w:pPr>
      <w:spacing w:before="120"/>
    </w:pPr>
    <w:rPr>
      <w:rFonts w:eastAsia="Times New Roman"/>
    </w:rPr>
  </w:style>
  <w:style w:type="character" w:customStyle="1" w:styleId="underliningChar3">
    <w:name w:val="underlining Char"/>
    <w:rsid w:val="008A3FDE"/>
    <w:rPr>
      <w:b/>
      <w:szCs w:val="24"/>
      <w:u w:val="single"/>
      <w:lang w:val="en-US" w:eastAsia="en-US" w:bidi="ar-SA"/>
    </w:rPr>
  </w:style>
  <w:style w:type="character" w:customStyle="1" w:styleId="notreadChar">
    <w:name w:val="not read Char"/>
    <w:rsid w:val="008A3FDE"/>
    <w:rPr>
      <w:sz w:val="18"/>
      <w:szCs w:val="24"/>
      <w:lang w:val="en-US" w:eastAsia="en-US" w:bidi="ar-SA"/>
    </w:rPr>
  </w:style>
  <w:style w:type="paragraph" w:customStyle="1" w:styleId="StyleStrong10ptNotBold">
    <w:name w:val="Style Strong + 10 pt Not Bold"/>
    <w:basedOn w:val="Normal"/>
    <w:autoRedefine/>
    <w:uiPriority w:val="99"/>
    <w:qFormat/>
    <w:rsid w:val="008A3FDE"/>
    <w:pPr>
      <w:ind w:left="720" w:hanging="360"/>
    </w:pPr>
    <w:rPr>
      <w:rFonts w:eastAsia="Times New Roman"/>
      <w:sz w:val="26"/>
      <w:szCs w:val="26"/>
    </w:rPr>
  </w:style>
  <w:style w:type="character" w:customStyle="1" w:styleId="smallCharChar0">
    <w:name w:val="small Char Char"/>
    <w:rsid w:val="008A3FDE"/>
    <w:rPr>
      <w:rFonts w:ascii="Times New Roman" w:eastAsia="Times New Roman" w:hAnsi="Times New Roman" w:cs="Times New Roman"/>
      <w:sz w:val="12"/>
      <w:szCs w:val="16"/>
    </w:rPr>
  </w:style>
  <w:style w:type="character" w:customStyle="1" w:styleId="Undlerine">
    <w:name w:val="Undlerine"/>
    <w:qFormat/>
    <w:rsid w:val="008A3FDE"/>
    <w:rPr>
      <w:rFonts w:ascii="Times New Roman" w:hAnsi="Times New Roman"/>
      <w:w w:val="110"/>
      <w:sz w:val="20"/>
      <w:szCs w:val="20"/>
      <w:u w:val="single"/>
      <w:bdr w:val="none" w:sz="0" w:space="0" w:color="auto"/>
      <w:lang w:bidi="he-IL"/>
    </w:rPr>
  </w:style>
  <w:style w:type="character" w:customStyle="1" w:styleId="Boxes">
    <w:name w:val="Boxes"/>
    <w:qFormat/>
    <w:rsid w:val="008A3FDE"/>
    <w:rPr>
      <w:rFonts w:ascii="Times New Roman" w:hAnsi="Times New Roman"/>
      <w:sz w:val="20"/>
      <w:u w:val="single"/>
      <w:bdr w:val="single" w:sz="4" w:space="0" w:color="auto"/>
    </w:rPr>
  </w:style>
  <w:style w:type="character" w:customStyle="1" w:styleId="tim">
    <w:name w:val="tim"/>
    <w:qFormat/>
    <w:rsid w:val="008A3FDE"/>
    <w:rPr>
      <w:rFonts w:ascii="Times New Roman" w:hAnsi="Times New Roman"/>
      <w:sz w:val="20"/>
      <w:u w:val="single"/>
    </w:rPr>
  </w:style>
  <w:style w:type="character" w:customStyle="1" w:styleId="hl">
    <w:name w:val="hl"/>
    <w:basedOn w:val="DefaultParagraphFont"/>
    <w:rsid w:val="008A3FDE"/>
  </w:style>
  <w:style w:type="character" w:customStyle="1" w:styleId="clock1">
    <w:name w:val="clock1"/>
    <w:rsid w:val="008A3FDE"/>
    <w:rPr>
      <w:color w:val="B51B1B"/>
    </w:rPr>
  </w:style>
  <w:style w:type="character" w:customStyle="1" w:styleId="smallChar10">
    <w:name w:val="small Char1"/>
    <w:rsid w:val="008A3FDE"/>
    <w:rPr>
      <w:sz w:val="12"/>
      <w:szCs w:val="16"/>
      <w:lang w:val="en-US" w:eastAsia="en-US" w:bidi="ar-SA"/>
    </w:rPr>
  </w:style>
  <w:style w:type="character" w:customStyle="1" w:styleId="SmallCardsCharChar">
    <w:name w:val="Small Cards Char Char"/>
    <w:rsid w:val="008A3FDE"/>
    <w:rPr>
      <w:sz w:val="14"/>
      <w:szCs w:val="24"/>
      <w:lang w:val="en-US" w:eastAsia="en-US" w:bidi="ar-SA"/>
    </w:rPr>
  </w:style>
  <w:style w:type="paragraph" w:customStyle="1" w:styleId="NormalCards">
    <w:name w:val="Normal Cards"/>
    <w:basedOn w:val="Normal"/>
    <w:uiPriority w:val="99"/>
    <w:qFormat/>
    <w:rsid w:val="008A3FDE"/>
    <w:pPr>
      <w:ind w:left="288"/>
    </w:pPr>
    <w:rPr>
      <w:rFonts w:eastAsia="Times New Roman"/>
    </w:rPr>
  </w:style>
  <w:style w:type="character" w:customStyle="1" w:styleId="iniciales">
    <w:name w:val="iniciales"/>
    <w:basedOn w:val="DefaultParagraphFont"/>
    <w:rsid w:val="008A3FDE"/>
  </w:style>
  <w:style w:type="character" w:customStyle="1" w:styleId="Style10ptBoldUnderline">
    <w:name w:val="Style 10 pt Bold Underline"/>
    <w:rsid w:val="008A3FDE"/>
    <w:rPr>
      <w:b/>
      <w:bCs/>
      <w:sz w:val="20"/>
      <w:u w:val="single"/>
    </w:rPr>
  </w:style>
  <w:style w:type="paragraph" w:customStyle="1" w:styleId="outdent">
    <w:name w:val="outdent"/>
    <w:basedOn w:val="Normal"/>
    <w:uiPriority w:val="99"/>
    <w:qFormat/>
    <w:rsid w:val="008A3FD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8A3FDE"/>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8A3FDE"/>
    <w:pPr>
      <w:spacing w:before="100" w:beforeAutospacing="1" w:after="100" w:afterAutospacing="1"/>
    </w:pPr>
    <w:rPr>
      <w:rFonts w:eastAsia="Times New Roman"/>
      <w:sz w:val="24"/>
    </w:rPr>
  </w:style>
  <w:style w:type="paragraph" w:customStyle="1" w:styleId="bulleted">
    <w:name w:val="bulleted"/>
    <w:basedOn w:val="Normal"/>
    <w:uiPriority w:val="99"/>
    <w:qFormat/>
    <w:rsid w:val="008A3FDE"/>
    <w:pPr>
      <w:spacing w:before="100" w:beforeAutospacing="1" w:after="100" w:afterAutospacing="1"/>
    </w:pPr>
    <w:rPr>
      <w:rFonts w:eastAsia="Times New Roman"/>
      <w:sz w:val="24"/>
    </w:rPr>
  </w:style>
  <w:style w:type="character" w:customStyle="1" w:styleId="UnderlineCardsCharChar">
    <w:name w:val="Underline Cards Char Char"/>
    <w:rsid w:val="008A3FDE"/>
    <w:rPr>
      <w:rFonts w:eastAsia="SimSun"/>
      <w:szCs w:val="24"/>
      <w:u w:val="thick"/>
      <w:lang w:val="en-US" w:eastAsia="en-US" w:bidi="ar-SA"/>
    </w:rPr>
  </w:style>
  <w:style w:type="paragraph" w:customStyle="1" w:styleId="authorgroup">
    <w:name w:val="authorgroup"/>
    <w:basedOn w:val="Normal"/>
    <w:uiPriority w:val="99"/>
    <w:qFormat/>
    <w:rsid w:val="008A3FDE"/>
    <w:pPr>
      <w:spacing w:before="100" w:beforeAutospacing="1" w:after="100" w:afterAutospacing="1"/>
    </w:pPr>
    <w:rPr>
      <w:rFonts w:eastAsia="Calibri"/>
      <w:sz w:val="24"/>
    </w:rPr>
  </w:style>
  <w:style w:type="paragraph" w:customStyle="1" w:styleId="affiliation1">
    <w:name w:val="affiliation1"/>
    <w:basedOn w:val="Normal"/>
    <w:uiPriority w:val="99"/>
    <w:qFormat/>
    <w:rsid w:val="008A3FDE"/>
    <w:pPr>
      <w:spacing w:before="100" w:beforeAutospacing="1" w:after="100" w:afterAutospacing="1"/>
    </w:pPr>
    <w:rPr>
      <w:rFonts w:eastAsia="Calibri"/>
      <w:sz w:val="24"/>
    </w:rPr>
  </w:style>
  <w:style w:type="character" w:customStyle="1" w:styleId="smallcapitals">
    <w:name w:val="smallcapitals"/>
    <w:basedOn w:val="DefaultParagraphFont"/>
    <w:rsid w:val="008A3FDE"/>
  </w:style>
  <w:style w:type="character" w:customStyle="1" w:styleId="number0">
    <w:name w:val="number"/>
    <w:basedOn w:val="DefaultParagraphFont"/>
    <w:rsid w:val="008A3FDE"/>
  </w:style>
  <w:style w:type="character" w:customStyle="1" w:styleId="articlebody1">
    <w:name w:val="articlebody1"/>
    <w:rsid w:val="008A3FDE"/>
  </w:style>
  <w:style w:type="character" w:customStyle="1" w:styleId="small1">
    <w:name w:val="small1"/>
    <w:rsid w:val="008A3FDE"/>
  </w:style>
  <w:style w:type="character" w:customStyle="1" w:styleId="AuthorDateChar1">
    <w:name w:val="Author/Date Char1"/>
    <w:rsid w:val="008A3FD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A3FDE"/>
    <w:pPr>
      <w:spacing w:before="120"/>
    </w:pPr>
    <w:rPr>
      <w:b/>
    </w:rPr>
  </w:style>
  <w:style w:type="character" w:customStyle="1" w:styleId="analyticChar0">
    <w:name w:val="analytic Char"/>
    <w:basedOn w:val="DefaultParagraphFont"/>
    <w:link w:val="analytic0"/>
    <w:uiPriority w:val="4"/>
    <w:rsid w:val="008A3FDE"/>
    <w:rPr>
      <w:rFonts w:ascii="Georgia" w:hAnsi="Georgia"/>
      <w:b/>
      <w:sz w:val="20"/>
    </w:rPr>
  </w:style>
  <w:style w:type="character" w:customStyle="1" w:styleId="Normal30">
    <w:name w:val="Normal3"/>
    <w:basedOn w:val="DefaultParagraphFont"/>
    <w:rsid w:val="008A3FDE"/>
  </w:style>
  <w:style w:type="paragraph" w:customStyle="1" w:styleId="Heading12">
    <w:name w:val="Heading 12"/>
    <w:basedOn w:val="Normal"/>
    <w:next w:val="Normal"/>
    <w:uiPriority w:val="99"/>
    <w:qFormat/>
    <w:rsid w:val="008A3FD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A3FDE"/>
  </w:style>
  <w:style w:type="character" w:customStyle="1" w:styleId="m-3583723223135346788gmail-styleunderline">
    <w:name w:val="m_-3583723223135346788gmail-styleunderline"/>
    <w:basedOn w:val="DefaultParagraphFont"/>
    <w:rsid w:val="008A3FDE"/>
  </w:style>
  <w:style w:type="character" w:customStyle="1" w:styleId="CardsFont6ptChar5">
    <w:name w:val="Cards + Font: 6 pt Char5"/>
    <w:basedOn w:val="DefaultParagraphFont"/>
    <w:locked/>
    <w:rsid w:val="008A3FD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A3FDE"/>
  </w:style>
  <w:style w:type="character" w:customStyle="1" w:styleId="m-1146133537900874914m-2819420093854639792gmail-styleunderline">
    <w:name w:val="m_-1146133537900874914m_-2819420093854639792gmail-styleunderline"/>
    <w:basedOn w:val="DefaultParagraphFont"/>
    <w:rsid w:val="008A3FDE"/>
  </w:style>
  <w:style w:type="character" w:customStyle="1" w:styleId="m-7954869243461233974gmail-styleunderline">
    <w:name w:val="m_-7954869243461233974gmail-styleunderline"/>
    <w:basedOn w:val="DefaultParagraphFont"/>
    <w:rsid w:val="008A3FDE"/>
  </w:style>
  <w:style w:type="character" w:customStyle="1" w:styleId="m5577519854659992616gmail-styleunderline">
    <w:name w:val="m_5577519854659992616gmail-styleunderline"/>
    <w:basedOn w:val="DefaultParagraphFont"/>
    <w:rsid w:val="008A3FDE"/>
  </w:style>
  <w:style w:type="paragraph" w:customStyle="1" w:styleId="inline">
    <w:name w:val="inline"/>
    <w:basedOn w:val="Normal"/>
    <w:rsid w:val="008A3FDE"/>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8A3FDE"/>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8A3FDE"/>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8A3FDE"/>
  </w:style>
  <w:style w:type="character" w:customStyle="1" w:styleId="keyword">
    <w:name w:val="keyword"/>
    <w:basedOn w:val="DefaultParagraphFont"/>
    <w:rsid w:val="008A3FDE"/>
  </w:style>
  <w:style w:type="paragraph" w:customStyle="1" w:styleId="simplepara">
    <w:name w:val="simplepara"/>
    <w:basedOn w:val="Normal"/>
    <w:rsid w:val="008A3FDE"/>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8A3FDE"/>
  </w:style>
  <w:style w:type="paragraph" w:customStyle="1" w:styleId="color-body">
    <w:name w:val="color-body"/>
    <w:basedOn w:val="Normal"/>
    <w:rsid w:val="008A3FDE"/>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8A3FDE"/>
  </w:style>
  <w:style w:type="paragraph" w:customStyle="1" w:styleId="heading-container">
    <w:name w:val="heading-container"/>
    <w:basedOn w:val="Normal"/>
    <w:uiPriority w:val="99"/>
    <w:qFormat/>
    <w:rsid w:val="008A3FDE"/>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8A3FDE"/>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8A3FDE"/>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8A3FDE"/>
  </w:style>
  <w:style w:type="paragraph" w:customStyle="1" w:styleId="img">
    <w:name w:val="img"/>
    <w:basedOn w:val="Normal"/>
    <w:rsid w:val="008A3FDE"/>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8A3FDE"/>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8A3FDE"/>
    <w:rPr>
      <w:sz w:val="16"/>
      <w:szCs w:val="10"/>
    </w:rPr>
  </w:style>
  <w:style w:type="character" w:customStyle="1" w:styleId="AuthorQualsChar">
    <w:name w:val="Author Quals Char"/>
    <w:basedOn w:val="DefaultParagraphFont"/>
    <w:link w:val="AuthorQuals"/>
    <w:uiPriority w:val="4"/>
    <w:rsid w:val="008A3FDE"/>
    <w:rPr>
      <w:rFonts w:ascii="Georgia" w:hAnsi="Georgia"/>
      <w:sz w:val="16"/>
      <w:szCs w:val="10"/>
    </w:rPr>
  </w:style>
  <w:style w:type="paragraph" w:customStyle="1" w:styleId="AnalyticsNora">
    <w:name w:val="Analytics [Nora]"/>
    <w:basedOn w:val="Heading4"/>
    <w:link w:val="AnalyticsNoraChar"/>
    <w:autoRedefine/>
    <w:uiPriority w:val="4"/>
    <w:qFormat/>
    <w:rsid w:val="008A3FDE"/>
  </w:style>
  <w:style w:type="character" w:customStyle="1" w:styleId="AnalyticsNoraChar">
    <w:name w:val="Analytics [Nora] Char"/>
    <w:basedOn w:val="DefaultParagraphFont"/>
    <w:link w:val="AnalyticsNora"/>
    <w:uiPriority w:val="4"/>
    <w:rsid w:val="008A3FDE"/>
    <w:rPr>
      <w:rFonts w:ascii="Georgia" w:eastAsiaTheme="majorEastAsia" w:hAnsi="Georgia" w:cstheme="majorBidi"/>
      <w:b/>
      <w:iCs/>
    </w:rPr>
  </w:style>
  <w:style w:type="paragraph" w:customStyle="1" w:styleId="jessicaqian">
    <w:name w:val="jessicaqian"/>
    <w:basedOn w:val="Normal"/>
    <w:autoRedefine/>
    <w:uiPriority w:val="99"/>
    <w:qFormat/>
    <w:rsid w:val="008A3FDE"/>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8A3FDE"/>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8A3FDE"/>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8A3FDE"/>
  </w:style>
  <w:style w:type="character" w:customStyle="1" w:styleId="AnalyticsNoCChar">
    <w:name w:val="Analytics [NoC] Char"/>
    <w:basedOn w:val="DefaultParagraphFont"/>
    <w:link w:val="AnalyticsNoC"/>
    <w:uiPriority w:val="4"/>
    <w:rsid w:val="008A3FDE"/>
    <w:rPr>
      <w:rFonts w:ascii="Georgia" w:eastAsiaTheme="majorEastAsia" w:hAnsi="Georgia" w:cstheme="majorBidi"/>
      <w:b/>
      <w:iCs/>
    </w:rPr>
  </w:style>
  <w:style w:type="character" w:customStyle="1" w:styleId="annotation-link">
    <w:name w:val="annotation-link"/>
    <w:basedOn w:val="DefaultParagraphFont"/>
    <w:rsid w:val="008A3FDE"/>
  </w:style>
  <w:style w:type="character" w:customStyle="1" w:styleId="annotationhighlight">
    <w:name w:val="annotation__highlight"/>
    <w:basedOn w:val="DefaultParagraphFont"/>
    <w:rsid w:val="008A3FDE"/>
  </w:style>
  <w:style w:type="character" w:customStyle="1" w:styleId="underline4">
    <w:name w:val="underline"/>
    <w:qFormat/>
    <w:rsid w:val="008A3FDE"/>
    <w:rPr>
      <w:u w:val="single"/>
    </w:rPr>
  </w:style>
  <w:style w:type="character" w:customStyle="1" w:styleId="ReadstuffChar">
    <w:name w:val="Read stuff Char"/>
    <w:rsid w:val="008A3FDE"/>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8A3FDE"/>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8A3FDE"/>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8A3FDE"/>
    <w:rPr>
      <w:rFonts w:cs="Arial"/>
      <w:b/>
      <w:bCs/>
      <w:iCs/>
      <w:color w:val="000000"/>
      <w:szCs w:val="28"/>
      <w:lang w:val="en-US" w:eastAsia="en-US" w:bidi="ar-SA"/>
    </w:rPr>
  </w:style>
  <w:style w:type="character" w:customStyle="1" w:styleId="costarpage">
    <w:name w:val="co_starpage"/>
    <w:basedOn w:val="DefaultParagraphFont"/>
    <w:rsid w:val="008A3FDE"/>
  </w:style>
  <w:style w:type="character" w:customStyle="1" w:styleId="cosearchterm">
    <w:name w:val="co_searchterm"/>
    <w:basedOn w:val="DefaultParagraphFont"/>
    <w:rsid w:val="008A3FDE"/>
  </w:style>
  <w:style w:type="character" w:customStyle="1" w:styleId="journalname">
    <w:name w:val="journalname"/>
    <w:rsid w:val="008A3FDE"/>
  </w:style>
  <w:style w:type="paragraph" w:customStyle="1" w:styleId="StyleSmallTimesNewRoman11ptBoldThickunderlineBorder1">
    <w:name w:val="Style Small + Times New Roman 11 pt Bold Thick underline Border...1"/>
    <w:link w:val="StyleSmallTimesNewRoman11ptBoldThickunderlineBorder1Char"/>
    <w:qFormat/>
    <w:rsid w:val="008A3FDE"/>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A3FDE"/>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8A3FDE"/>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A3FDE"/>
    <w:rPr>
      <w:rFonts w:eastAsia="Times New Roman"/>
      <w:b/>
      <w:bCs/>
      <w:szCs w:val="24"/>
      <w:u w:val="thick"/>
    </w:rPr>
  </w:style>
  <w:style w:type="paragraph" w:customStyle="1" w:styleId="StyleSmallTimesNewRoman11pt">
    <w:name w:val="Style Small + Times New Roman 11 pt"/>
    <w:link w:val="StyleSmallTimesNewRoman11ptChar"/>
    <w:qFormat/>
    <w:rsid w:val="008A3FDE"/>
    <w:rPr>
      <w:rFonts w:eastAsia="Times New Roman"/>
      <w:szCs w:val="24"/>
    </w:rPr>
  </w:style>
  <w:style w:type="character" w:customStyle="1" w:styleId="StyleSmallTimesNewRoman11ptChar">
    <w:name w:val="Style Small + Times New Roman 11 pt Char"/>
    <w:basedOn w:val="DefaultParagraphFont"/>
    <w:link w:val="StyleSmallTimesNewRoman11pt"/>
    <w:rsid w:val="008A3FDE"/>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8A3FDE"/>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8A3FDE"/>
    <w:rPr>
      <w:rFonts w:eastAsia="Times New Roman"/>
      <w:szCs w:val="24"/>
      <w:u w:val="thick"/>
    </w:rPr>
  </w:style>
  <w:style w:type="paragraph" w:customStyle="1" w:styleId="article-text">
    <w:name w:val="article-text"/>
    <w:basedOn w:val="Normal"/>
    <w:uiPriority w:val="99"/>
    <w:qFormat/>
    <w:rsid w:val="008A3FDE"/>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8A3FDE"/>
    <w:rPr>
      <w:sz w:val="20"/>
      <w:bdr w:val="single" w:sz="4" w:space="0" w:color="auto" w:frame="1"/>
    </w:rPr>
  </w:style>
  <w:style w:type="character" w:customStyle="1" w:styleId="StyleUnderlineChar6CharCharCharCharCharCharCharChar11">
    <w:name w:val="Style Underline Char6 Char Char Char Char Char Char Char Char + 11 ..."/>
    <w:rsid w:val="008A3FD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A3FD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A3FD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A3FDE"/>
    <w:rPr>
      <w:sz w:val="20"/>
      <w:szCs w:val="24"/>
      <w:u w:val="single"/>
      <w:bdr w:val="single" w:sz="4" w:space="0" w:color="auto"/>
      <w:lang w:val="en-US" w:eastAsia="en-US" w:bidi="ar-SA"/>
    </w:rPr>
  </w:style>
  <w:style w:type="character" w:customStyle="1" w:styleId="StyleLatinGaramondUnderline">
    <w:name w:val="Style (Latin) Garamond Underline"/>
    <w:rsid w:val="008A3FDE"/>
    <w:rPr>
      <w:rFonts w:ascii="Times New Roman" w:hAnsi="Times New Roman"/>
      <w:sz w:val="20"/>
      <w:u w:val="single"/>
    </w:rPr>
  </w:style>
  <w:style w:type="character" w:customStyle="1" w:styleId="StyleLatinGaramond">
    <w:name w:val="Style (Latin) Garamond"/>
    <w:rsid w:val="008A3FDE"/>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8A3FDE"/>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8A3FDE"/>
    <w:rPr>
      <w:rFonts w:ascii="Times" w:eastAsia="Times New Roman" w:hAnsi="Times" w:cs="Arial"/>
      <w:sz w:val="20"/>
      <w:szCs w:val="28"/>
      <w:u w:val="single"/>
    </w:rPr>
  </w:style>
  <w:style w:type="paragraph" w:customStyle="1" w:styleId="HeaderStyle">
    <w:name w:val="Header Style"/>
    <w:basedOn w:val="Normal"/>
    <w:uiPriority w:val="99"/>
    <w:qFormat/>
    <w:rsid w:val="008A3FDE"/>
    <w:pPr>
      <w:jc w:val="center"/>
    </w:pPr>
    <w:rPr>
      <w:rFonts w:eastAsia="Times New Roman"/>
      <w:b/>
      <w:sz w:val="24"/>
      <w:szCs w:val="20"/>
      <w:u w:val="single"/>
    </w:rPr>
  </w:style>
  <w:style w:type="character" w:customStyle="1" w:styleId="CardChar21">
    <w:name w:val="Card Char2"/>
    <w:basedOn w:val="DefaultParagraphFont"/>
    <w:rsid w:val="008A3FDE"/>
    <w:rPr>
      <w:rFonts w:ascii="Times New Roman" w:eastAsia="Times New Roman" w:hAnsi="Times New Roman" w:cs="Times New Roman"/>
      <w:bCs/>
      <w:color w:val="000000"/>
      <w:sz w:val="20"/>
      <w:szCs w:val="20"/>
    </w:rPr>
  </w:style>
  <w:style w:type="character" w:customStyle="1" w:styleId="A17">
    <w:name w:val="A17"/>
    <w:rsid w:val="008A3FDE"/>
    <w:rPr>
      <w:rFonts w:cs="Baskerville"/>
      <w:color w:val="000000"/>
      <w:sz w:val="12"/>
      <w:szCs w:val="12"/>
    </w:rPr>
  </w:style>
  <w:style w:type="paragraph" w:customStyle="1" w:styleId="Pa19">
    <w:name w:val="Pa19"/>
    <w:basedOn w:val="Normal"/>
    <w:next w:val="Normal"/>
    <w:uiPriority w:val="99"/>
    <w:qFormat/>
    <w:rsid w:val="008A3FDE"/>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8A3FDE"/>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8A3FDE"/>
    <w:rPr>
      <w:rFonts w:ascii="Frutiger 45 Light" w:hAnsi="Frutiger 45 Light" w:cs="Frutiger 45 Light"/>
      <w:b/>
      <w:bCs/>
      <w:i/>
      <w:iCs/>
      <w:color w:val="000000"/>
      <w:sz w:val="36"/>
      <w:szCs w:val="36"/>
    </w:rPr>
  </w:style>
  <w:style w:type="character" w:customStyle="1" w:styleId="A20">
    <w:name w:val="A20"/>
    <w:rsid w:val="008A3FD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A3FD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A3FDE"/>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8A3FDE"/>
    <w:rPr>
      <w:rFonts w:cs="Arial"/>
      <w:b/>
      <w:bCs/>
      <w:sz w:val="24"/>
      <w:szCs w:val="26"/>
      <w:lang w:val="en-US" w:eastAsia="en-US" w:bidi="ar-SA"/>
    </w:rPr>
  </w:style>
  <w:style w:type="character" w:customStyle="1" w:styleId="brief-smalltext0">
    <w:name w:val="brief-smalltext"/>
    <w:basedOn w:val="DefaultParagraphFont"/>
    <w:rsid w:val="008A3FDE"/>
  </w:style>
  <w:style w:type="paragraph" w:customStyle="1" w:styleId="Coverintroduction">
    <w:name w:val="Cover introduction"/>
    <w:basedOn w:val="Default"/>
    <w:next w:val="Default"/>
    <w:uiPriority w:val="99"/>
    <w:qFormat/>
    <w:rsid w:val="008A3FDE"/>
    <w:rPr>
      <w:rFonts w:ascii="Arial" w:hAnsi="Arial"/>
      <w:color w:val="auto"/>
    </w:rPr>
  </w:style>
  <w:style w:type="character" w:customStyle="1" w:styleId="style53">
    <w:name w:val="style5"/>
    <w:basedOn w:val="DefaultParagraphFont"/>
    <w:rsid w:val="008A3FDE"/>
  </w:style>
  <w:style w:type="character" w:customStyle="1" w:styleId="TagCharCharCharCharCharChar">
    <w:name w:val="Tag Char Char Char Char Char Char"/>
    <w:rsid w:val="008A3FDE"/>
    <w:rPr>
      <w:rFonts w:cs="Arial"/>
      <w:b/>
      <w:bCs/>
      <w:sz w:val="24"/>
      <w:szCs w:val="26"/>
      <w:lang w:val="en-US" w:eastAsia="en-US" w:bidi="ar-SA"/>
    </w:rPr>
  </w:style>
  <w:style w:type="character" w:customStyle="1" w:styleId="pmterms3">
    <w:name w:val="pmterms3"/>
    <w:basedOn w:val="DefaultParagraphFont"/>
    <w:rsid w:val="008A3FDE"/>
  </w:style>
  <w:style w:type="character" w:customStyle="1" w:styleId="interiorheadline">
    <w:name w:val="interiorheadline"/>
    <w:basedOn w:val="DefaultParagraphFont"/>
    <w:rsid w:val="008A3FDE"/>
  </w:style>
  <w:style w:type="character" w:customStyle="1" w:styleId="Heading31CharCharCharChar1">
    <w:name w:val="Heading 31 Char Char Char Char1"/>
    <w:rsid w:val="008A3FDE"/>
    <w:rPr>
      <w:rFonts w:cs="Arial"/>
      <w:b/>
      <w:bCs/>
      <w:sz w:val="24"/>
      <w:szCs w:val="26"/>
      <w:lang w:val="en-US" w:eastAsia="en-US" w:bidi="ar-SA"/>
    </w:rPr>
  </w:style>
  <w:style w:type="character" w:customStyle="1" w:styleId="Heading31CharCharChar">
    <w:name w:val="Heading 31 Char Char Char"/>
    <w:rsid w:val="008A3FD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8A3FDE"/>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8A3FDE"/>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8A3FDE"/>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8A3FDE"/>
    <w:rPr>
      <w:rFonts w:ascii="Georgia" w:eastAsia="MS Mincho" w:hAnsi="Georgia"/>
      <w:b/>
      <w:sz w:val="20"/>
      <w:szCs w:val="24"/>
      <w:u w:val="single"/>
    </w:rPr>
  </w:style>
  <w:style w:type="character" w:customStyle="1" w:styleId="author-bio-box">
    <w:name w:val="author-bio-box"/>
    <w:basedOn w:val="DefaultParagraphFont"/>
    <w:rsid w:val="008A3FDE"/>
  </w:style>
  <w:style w:type="character" w:customStyle="1" w:styleId="SubtitleChar2">
    <w:name w:val="Subtitle Char2"/>
    <w:basedOn w:val="DefaultParagraphFont"/>
    <w:uiPriority w:val="11"/>
    <w:rsid w:val="008A3FDE"/>
    <w:rPr>
      <w:rFonts w:eastAsiaTheme="minorEastAsia"/>
      <w:color w:val="5A5A5A" w:themeColor="text1" w:themeTint="A5"/>
      <w:spacing w:val="15"/>
    </w:rPr>
  </w:style>
  <w:style w:type="paragraph" w:customStyle="1" w:styleId="type">
    <w:name w:val="type"/>
    <w:basedOn w:val="Normal"/>
    <w:uiPriority w:val="99"/>
    <w:qFormat/>
    <w:rsid w:val="008A3FDE"/>
    <w:pPr>
      <w:spacing w:before="100" w:beforeAutospacing="1" w:after="100" w:afterAutospacing="1"/>
    </w:pPr>
    <w:rPr>
      <w:rFonts w:eastAsia="Times New Roman"/>
      <w:szCs w:val="24"/>
    </w:rPr>
  </w:style>
  <w:style w:type="character" w:customStyle="1" w:styleId="abodyblack3">
    <w:name w:val="abodyblack3"/>
    <w:basedOn w:val="DefaultParagraphFont"/>
    <w:rsid w:val="008A3FDE"/>
  </w:style>
  <w:style w:type="character" w:customStyle="1" w:styleId="cit-first-element">
    <w:name w:val="cit-first-element"/>
    <w:basedOn w:val="DefaultParagraphFont"/>
    <w:rsid w:val="008A3FDE"/>
  </w:style>
  <w:style w:type="character" w:customStyle="1" w:styleId="StyleThickunderline1">
    <w:name w:val="Style Thick underline1"/>
    <w:basedOn w:val="DefaultParagraphFont"/>
    <w:rsid w:val="008A3FDE"/>
    <w:rPr>
      <w:u w:val="single"/>
    </w:rPr>
  </w:style>
  <w:style w:type="paragraph" w:customStyle="1" w:styleId="TableParagraph">
    <w:name w:val="Table Paragraph"/>
    <w:basedOn w:val="Normal"/>
    <w:uiPriority w:val="1"/>
    <w:qFormat/>
    <w:rsid w:val="008A3FDE"/>
    <w:rPr>
      <w:rFonts w:asciiTheme="minorHAnsi" w:hAnsiTheme="minorHAnsi"/>
    </w:rPr>
  </w:style>
  <w:style w:type="character" w:customStyle="1" w:styleId="UnderlineChar5">
    <w:name w:val="UnderlineChar"/>
    <w:rsid w:val="008A3FDE"/>
    <w:rPr>
      <w:sz w:val="24"/>
      <w:u w:val="single"/>
      <w:shd w:val="clear" w:color="auto" w:fill="auto"/>
    </w:rPr>
  </w:style>
  <w:style w:type="paragraph" w:customStyle="1" w:styleId="Tag21">
    <w:name w:val="Tag21"/>
    <w:basedOn w:val="Normal"/>
    <w:qFormat/>
    <w:rsid w:val="008A3FDE"/>
    <w:rPr>
      <w:rFonts w:ascii="Arial" w:eastAsia="Times New Roman" w:hAnsi="Arial" w:cs="Arial"/>
      <w:b/>
      <w:sz w:val="24"/>
    </w:rPr>
  </w:style>
  <w:style w:type="character" w:customStyle="1" w:styleId="Bodytext10NotItalic">
    <w:name w:val="Body text (10) + Not Italic"/>
    <w:basedOn w:val="Bodytext100"/>
    <w:uiPriority w:val="99"/>
    <w:rsid w:val="008A3FDE"/>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8A3FDE"/>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8A3FDE"/>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8A3FDE"/>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8A3FDE"/>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8A3FDE"/>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8A3FDE"/>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8A3FDE"/>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8A3FDE"/>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8A3FDE"/>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8A3FDE"/>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8A3FDE"/>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8A3FDE"/>
  </w:style>
  <w:style w:type="character" w:customStyle="1" w:styleId="m1650200246007805466gmail-styleunderline">
    <w:name w:val="m_1650200246007805466gmail-styleunderline"/>
    <w:basedOn w:val="DefaultParagraphFont"/>
    <w:rsid w:val="008A3FDE"/>
  </w:style>
  <w:style w:type="character" w:customStyle="1" w:styleId="Footnote0">
    <w:name w:val="Footnote_"/>
    <w:basedOn w:val="DefaultParagraphFont"/>
    <w:link w:val="Footnote1"/>
    <w:rsid w:val="008A3FDE"/>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8A3FDE"/>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8A3FDE"/>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A3FDE"/>
    <w:rPr>
      <w:rFonts w:ascii="Georgia" w:eastAsiaTheme="majorEastAsia" w:hAnsi="Georgia" w:cstheme="majorBidi"/>
      <w:b/>
      <w:iCs/>
      <w:sz w:val="26"/>
    </w:rPr>
  </w:style>
  <w:style w:type="paragraph" w:customStyle="1" w:styleId="Hide">
    <w:name w:val="Hide"/>
    <w:basedOn w:val="Normal"/>
    <w:autoRedefine/>
    <w:uiPriority w:val="4"/>
    <w:qFormat/>
    <w:rsid w:val="008A3FDE"/>
    <w:pPr>
      <w:outlineLvl w:val="3"/>
    </w:pPr>
    <w:rPr>
      <w:b/>
      <w:sz w:val="26"/>
    </w:rPr>
  </w:style>
  <w:style w:type="paragraph" w:customStyle="1" w:styleId="footnotedescription">
    <w:name w:val="footnote description"/>
    <w:next w:val="Normal"/>
    <w:link w:val="footnotedescriptionChar"/>
    <w:hidden/>
    <w:qFormat/>
    <w:rsid w:val="008A3FDE"/>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8A3FDE"/>
    <w:rPr>
      <w:rFonts w:ascii="Times New Roman" w:eastAsia="Times New Roman" w:hAnsi="Times New Roman" w:cs="Times New Roman"/>
      <w:color w:val="000000"/>
      <w:sz w:val="20"/>
    </w:rPr>
  </w:style>
  <w:style w:type="character" w:customStyle="1" w:styleId="footnotemark">
    <w:name w:val="footnote mark"/>
    <w:hidden/>
    <w:rsid w:val="008A3FDE"/>
    <w:rPr>
      <w:rFonts w:ascii="Times New Roman" w:eastAsia="Times New Roman" w:hAnsi="Times New Roman" w:cs="Times New Roman"/>
      <w:color w:val="000000"/>
      <w:sz w:val="20"/>
      <w:vertAlign w:val="superscript"/>
    </w:rPr>
  </w:style>
  <w:style w:type="table" w:customStyle="1" w:styleId="TableGrid0">
    <w:name w:val="TableGrid"/>
    <w:rsid w:val="008A3FDE"/>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8A3FDE"/>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8A3FDE"/>
  </w:style>
  <w:style w:type="paragraph" w:customStyle="1" w:styleId="Warrant">
    <w:name w:val="Warrant"/>
    <w:basedOn w:val="Normal"/>
    <w:link w:val="WarrantChar"/>
    <w:autoRedefine/>
    <w:uiPriority w:val="4"/>
    <w:qFormat/>
    <w:rsid w:val="008A3FDE"/>
    <w:rPr>
      <w:b/>
      <w:sz w:val="24"/>
      <w:u w:val="single"/>
      <w:bdr w:val="single" w:sz="12" w:space="0" w:color="auto"/>
    </w:rPr>
  </w:style>
  <w:style w:type="character" w:customStyle="1" w:styleId="WarrantChar">
    <w:name w:val="Warrant Char"/>
    <w:basedOn w:val="DefaultParagraphFont"/>
    <w:link w:val="Warrant"/>
    <w:uiPriority w:val="4"/>
    <w:rsid w:val="008A3FDE"/>
    <w:rPr>
      <w:rFonts w:ascii="Georgia" w:hAnsi="Georgia"/>
      <w:b/>
      <w:sz w:val="24"/>
      <w:u w:val="single"/>
      <w:bdr w:val="single" w:sz="12" w:space="0" w:color="auto"/>
    </w:rPr>
  </w:style>
  <w:style w:type="character" w:customStyle="1" w:styleId="image-enlarge">
    <w:name w:val="image-enlarge"/>
    <w:basedOn w:val="DefaultParagraphFont"/>
    <w:rsid w:val="008A3FDE"/>
  </w:style>
  <w:style w:type="paragraph" w:customStyle="1" w:styleId="zn-bodyparagraph">
    <w:name w:val="zn-body__paragraph"/>
    <w:basedOn w:val="Normal"/>
    <w:uiPriority w:val="99"/>
    <w:qFormat/>
    <w:rsid w:val="008A3FDE"/>
    <w:pPr>
      <w:spacing w:before="100" w:beforeAutospacing="1" w:after="100" w:afterAutospacing="1"/>
    </w:pPr>
    <w:rPr>
      <w:rFonts w:ascii="Times" w:hAnsi="Times"/>
      <w:szCs w:val="20"/>
    </w:rPr>
  </w:style>
  <w:style w:type="character" w:customStyle="1" w:styleId="teaser">
    <w:name w:val="teaser"/>
    <w:basedOn w:val="DefaultParagraphFont"/>
    <w:rsid w:val="008A3FDE"/>
  </w:style>
  <w:style w:type="character" w:customStyle="1" w:styleId="ref-lnk">
    <w:name w:val="ref-lnk"/>
    <w:basedOn w:val="DefaultParagraphFont"/>
    <w:rsid w:val="008A3FDE"/>
  </w:style>
  <w:style w:type="character" w:customStyle="1" w:styleId="ref-overlay">
    <w:name w:val="ref-overlay"/>
    <w:basedOn w:val="DefaultParagraphFont"/>
    <w:rsid w:val="008A3FDE"/>
  </w:style>
  <w:style w:type="character" w:customStyle="1" w:styleId="hlfld-contribauthor">
    <w:name w:val="hlfld-contribauthor"/>
    <w:basedOn w:val="DefaultParagraphFont"/>
    <w:rsid w:val="008A3FDE"/>
  </w:style>
  <w:style w:type="character" w:customStyle="1" w:styleId="nlmgiven-names">
    <w:name w:val="nlm_given-names"/>
    <w:basedOn w:val="DefaultParagraphFont"/>
    <w:rsid w:val="008A3FDE"/>
  </w:style>
  <w:style w:type="character" w:customStyle="1" w:styleId="nlmyear">
    <w:name w:val="nlm_year"/>
    <w:basedOn w:val="DefaultParagraphFont"/>
    <w:rsid w:val="008A3FDE"/>
  </w:style>
  <w:style w:type="character" w:customStyle="1" w:styleId="nlmarticle-title">
    <w:name w:val="nlm_article-title"/>
    <w:basedOn w:val="DefaultParagraphFont"/>
    <w:rsid w:val="008A3FDE"/>
  </w:style>
  <w:style w:type="character" w:customStyle="1" w:styleId="nlmfpage">
    <w:name w:val="nlm_fpage"/>
    <w:basedOn w:val="DefaultParagraphFont"/>
    <w:rsid w:val="008A3FDE"/>
  </w:style>
  <w:style w:type="character" w:customStyle="1" w:styleId="nlmlpage">
    <w:name w:val="nlm_lpage"/>
    <w:basedOn w:val="DefaultParagraphFont"/>
    <w:rsid w:val="008A3FDE"/>
  </w:style>
  <w:style w:type="character" w:customStyle="1" w:styleId="ref-links">
    <w:name w:val="ref-links"/>
    <w:basedOn w:val="DefaultParagraphFont"/>
    <w:rsid w:val="008A3FDE"/>
  </w:style>
  <w:style w:type="character" w:customStyle="1" w:styleId="xlinks-container">
    <w:name w:val="xlinks-container"/>
    <w:basedOn w:val="DefaultParagraphFont"/>
    <w:rsid w:val="008A3FDE"/>
  </w:style>
  <w:style w:type="character" w:customStyle="1" w:styleId="googlescholar-container">
    <w:name w:val="googlescholar-container"/>
    <w:basedOn w:val="DefaultParagraphFont"/>
    <w:rsid w:val="008A3FDE"/>
  </w:style>
  <w:style w:type="character" w:customStyle="1" w:styleId="ref-fn-p">
    <w:name w:val="ref-fn-p"/>
    <w:basedOn w:val="DefaultParagraphFont"/>
    <w:rsid w:val="008A3FDE"/>
  </w:style>
  <w:style w:type="character" w:customStyle="1" w:styleId="nlmpublisher-loc">
    <w:name w:val="nlm_publisher-loc"/>
    <w:basedOn w:val="DefaultParagraphFont"/>
    <w:rsid w:val="008A3FDE"/>
  </w:style>
  <w:style w:type="character" w:customStyle="1" w:styleId="nlmpublisher-name">
    <w:name w:val="nlm_publisher-name"/>
    <w:basedOn w:val="DefaultParagraphFont"/>
    <w:rsid w:val="008A3FDE"/>
  </w:style>
  <w:style w:type="paragraph" w:customStyle="1" w:styleId="analytics1">
    <w:name w:val="**analytics"/>
    <w:basedOn w:val="Normal"/>
    <w:link w:val="analyticsChar1"/>
    <w:uiPriority w:val="4"/>
    <w:qFormat/>
    <w:rsid w:val="008A3FDE"/>
  </w:style>
  <w:style w:type="character" w:customStyle="1" w:styleId="analyticsChar1">
    <w:name w:val="**analytics Char"/>
    <w:basedOn w:val="DefaultParagraphFont"/>
    <w:link w:val="analytics1"/>
    <w:uiPriority w:val="4"/>
    <w:rsid w:val="008A3FDE"/>
    <w:rPr>
      <w:rFonts w:ascii="Georgia" w:hAnsi="Georgia"/>
      <w:sz w:val="20"/>
    </w:rPr>
  </w:style>
  <w:style w:type="character" w:customStyle="1" w:styleId="m113202149284569794gmail-style13ptbold">
    <w:name w:val="m_113202149284569794gmail-style13ptbold"/>
    <w:basedOn w:val="DefaultParagraphFont"/>
    <w:rsid w:val="008A3FDE"/>
  </w:style>
  <w:style w:type="character" w:customStyle="1" w:styleId="m113202149284569794gmail-styleunderline">
    <w:name w:val="m_113202149284569794gmail-styleunderline"/>
    <w:basedOn w:val="DefaultParagraphFont"/>
    <w:rsid w:val="008A3FDE"/>
  </w:style>
  <w:style w:type="character" w:customStyle="1" w:styleId="m8525170829296705783gmail-style13ptbold">
    <w:name w:val="m_8525170829296705783gmail-style13ptbold"/>
    <w:basedOn w:val="DefaultParagraphFont"/>
    <w:rsid w:val="008A3FDE"/>
  </w:style>
  <w:style w:type="character" w:customStyle="1" w:styleId="m8525170829296705783gmail-styleunderline">
    <w:name w:val="m_8525170829296705783gmail-styleunderline"/>
    <w:basedOn w:val="DefaultParagraphFont"/>
    <w:rsid w:val="008A3FDE"/>
  </w:style>
  <w:style w:type="character" w:customStyle="1" w:styleId="m-5741597242490756161gmail-field-content">
    <w:name w:val="m_-5741597242490756161gmail-field-content"/>
    <w:basedOn w:val="DefaultParagraphFont"/>
    <w:rsid w:val="008A3FDE"/>
  </w:style>
  <w:style w:type="paragraph" w:customStyle="1" w:styleId="FUCKTHISFONT">
    <w:name w:val="FUCK THIS FONT"/>
    <w:basedOn w:val="Normal"/>
    <w:rsid w:val="008A3FDE"/>
    <w:pPr>
      <w:autoSpaceDE w:val="0"/>
      <w:autoSpaceDN w:val="0"/>
      <w:adjustRightInd w:val="0"/>
      <w:jc w:val="both"/>
    </w:pPr>
    <w:rPr>
      <w:u w:val="single"/>
    </w:rPr>
  </w:style>
  <w:style w:type="character" w:customStyle="1" w:styleId="CardsFont12ptChar1">
    <w:name w:val="Cards + Font: 12 pt Char1"/>
    <w:rsid w:val="008A3FDE"/>
    <w:rPr>
      <w:szCs w:val="24"/>
      <w:u w:val="single"/>
      <w:lang w:val="en-US" w:eastAsia="en-US" w:bidi="ar-SA"/>
    </w:rPr>
  </w:style>
  <w:style w:type="character" w:customStyle="1" w:styleId="hyperlink60">
    <w:name w:val="hyperlink6"/>
    <w:basedOn w:val="DefaultParagraphFont"/>
    <w:rsid w:val="008A3FDE"/>
  </w:style>
  <w:style w:type="character" w:customStyle="1" w:styleId="heading2char2charchar">
    <w:name w:val="heading2char2charchar"/>
    <w:basedOn w:val="DefaultParagraphFont"/>
    <w:rsid w:val="008A3FDE"/>
  </w:style>
  <w:style w:type="character" w:customStyle="1" w:styleId="heading2char10">
    <w:name w:val="heading2char1"/>
    <w:basedOn w:val="DefaultParagraphFont"/>
    <w:rsid w:val="008A3FDE"/>
  </w:style>
  <w:style w:type="character" w:customStyle="1" w:styleId="StyleUnderlineCharTitleCharBold">
    <w:name w:val="Style Underline CharTitle Char + Bold"/>
    <w:basedOn w:val="DefaultParagraphFont"/>
    <w:rsid w:val="008A3FDE"/>
    <w:rPr>
      <w:rFonts w:ascii="Garamond" w:hAnsi="Garamond"/>
      <w:b/>
      <w:bCs/>
      <w:color w:val="000000"/>
      <w:sz w:val="22"/>
      <w:szCs w:val="22"/>
    </w:rPr>
  </w:style>
  <w:style w:type="character" w:customStyle="1" w:styleId="bnp-articles-title1">
    <w:name w:val="bnp-articles-title1"/>
    <w:basedOn w:val="DefaultParagraphFont"/>
    <w:rsid w:val="008A3FDE"/>
    <w:rPr>
      <w:rFonts w:ascii="Verdana" w:hAnsi="Verdana" w:hint="default"/>
      <w:b/>
      <w:bCs/>
      <w:color w:val="545454"/>
      <w:sz w:val="12"/>
      <w:szCs w:val="12"/>
    </w:rPr>
  </w:style>
  <w:style w:type="character" w:customStyle="1" w:styleId="featuretext">
    <w:name w:val="featuretext"/>
    <w:basedOn w:val="DefaultParagraphFont"/>
    <w:rsid w:val="008A3FDE"/>
  </w:style>
  <w:style w:type="character" w:customStyle="1" w:styleId="relatedtext">
    <w:name w:val="related_text"/>
    <w:basedOn w:val="DefaultParagraphFont"/>
    <w:rsid w:val="008A3FDE"/>
  </w:style>
  <w:style w:type="character" w:customStyle="1" w:styleId="fullpost">
    <w:name w:val="fullpost"/>
    <w:basedOn w:val="DefaultParagraphFont"/>
    <w:rsid w:val="008A3FDE"/>
  </w:style>
  <w:style w:type="character" w:customStyle="1" w:styleId="bcktital">
    <w:name w:val="bcktital"/>
    <w:basedOn w:val="DefaultParagraphFont"/>
    <w:rsid w:val="008A3FDE"/>
  </w:style>
  <w:style w:type="character" w:customStyle="1" w:styleId="bcktital0">
    <w:name w:val="bckt_ital"/>
    <w:basedOn w:val="DefaultParagraphFont"/>
    <w:rsid w:val="008A3FDE"/>
  </w:style>
  <w:style w:type="character" w:customStyle="1" w:styleId="fwanimclass">
    <w:name w:val="fwanim_class"/>
    <w:basedOn w:val="DefaultParagraphFont"/>
    <w:rsid w:val="008A3FDE"/>
  </w:style>
  <w:style w:type="paragraph" w:customStyle="1" w:styleId="DebateUnderline0">
    <w:name w:val="DebateUnderline"/>
    <w:basedOn w:val="DebateNormal"/>
    <w:qFormat/>
    <w:rsid w:val="008A3FDE"/>
    <w:rPr>
      <w:rFonts w:ascii="Times New Roman" w:hAnsi="Times New Roman" w:cs="Times New Roman"/>
      <w:sz w:val="24"/>
      <w:szCs w:val="24"/>
      <w:u w:val="single"/>
    </w:rPr>
  </w:style>
  <w:style w:type="character" w:customStyle="1" w:styleId="DebateUnderlineChar">
    <w:name w:val="DebateUnderline Char"/>
    <w:basedOn w:val="DebateNormalChar"/>
    <w:rsid w:val="008A3FDE"/>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8A3FDE"/>
    <w:rPr>
      <w:rFonts w:eastAsia="Calibri"/>
      <w:b/>
      <w:sz w:val="24"/>
      <w:szCs w:val="24"/>
      <w:lang w:val="en-US" w:eastAsia="en-US" w:bidi="ar-SA"/>
    </w:rPr>
  </w:style>
  <w:style w:type="paragraph" w:customStyle="1" w:styleId="DebateHeaderFinal">
    <w:name w:val="DebateHeaderFinal"/>
    <w:basedOn w:val="Heading1"/>
    <w:qFormat/>
    <w:rsid w:val="008A3FDE"/>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8A3FDE"/>
    <w:rPr>
      <w:b/>
      <w:bCs/>
      <w:sz w:val="36"/>
      <w:szCs w:val="36"/>
      <w:u w:val="single"/>
      <w:lang w:val="en-US" w:eastAsia="en-US" w:bidi="ar-SA"/>
    </w:rPr>
  </w:style>
  <w:style w:type="paragraph" w:customStyle="1" w:styleId="HeaderInitial0">
    <w:name w:val="HeaderInitial"/>
    <w:basedOn w:val="Normal"/>
    <w:uiPriority w:val="99"/>
    <w:qFormat/>
    <w:rsid w:val="008A3FDE"/>
    <w:pPr>
      <w:jc w:val="center"/>
      <w:outlineLvl w:val="0"/>
    </w:pPr>
    <w:rPr>
      <w:rFonts w:eastAsia="Calibri" w:cs="Times New Roman"/>
      <w:b/>
      <w:caps/>
      <w:sz w:val="28"/>
    </w:rPr>
  </w:style>
  <w:style w:type="character" w:customStyle="1" w:styleId="FooterChar2">
    <w:name w:val="Footer Char2"/>
    <w:basedOn w:val="DefaultParagraphFont"/>
    <w:rsid w:val="008A3FDE"/>
    <w:rPr>
      <w:rFonts w:eastAsia="MS Mincho"/>
      <w:sz w:val="24"/>
      <w:szCs w:val="24"/>
      <w:lang w:val="en-US" w:eastAsia="ja-JP" w:bidi="ar-SA"/>
    </w:rPr>
  </w:style>
  <w:style w:type="character" w:customStyle="1" w:styleId="BalloonTextChar2">
    <w:name w:val="Balloon Text Char2"/>
    <w:basedOn w:val="DefaultParagraphFont"/>
    <w:rsid w:val="008A3FDE"/>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8A3FDE"/>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8A3FDE"/>
    <w:rPr>
      <w:rFonts w:ascii="Cambria" w:hAnsi="Cambria"/>
      <w:sz w:val="24"/>
      <w:lang w:val="en-US" w:eastAsia="en-US" w:bidi="ar-SA"/>
    </w:rPr>
  </w:style>
  <w:style w:type="paragraph" w:customStyle="1" w:styleId="Normalspacing">
    <w:name w:val="Normal + spacing"/>
    <w:basedOn w:val="StyleLinespacingDouble"/>
    <w:uiPriority w:val="99"/>
    <w:qFormat/>
    <w:rsid w:val="008A3FDE"/>
  </w:style>
  <w:style w:type="character" w:customStyle="1" w:styleId="NormalspacingChar">
    <w:name w:val="Normal + spacing Char"/>
    <w:basedOn w:val="StyleLinespacingDoubleChar"/>
    <w:rsid w:val="008A3FDE"/>
    <w:rPr>
      <w:rFonts w:ascii="Cambria" w:hAnsi="Cambria"/>
      <w:sz w:val="24"/>
      <w:lang w:val="en-US" w:eastAsia="en-US" w:bidi="ar-SA"/>
    </w:rPr>
  </w:style>
  <w:style w:type="character" w:customStyle="1" w:styleId="textbold0">
    <w:name w:val="textbold"/>
    <w:basedOn w:val="DefaultParagraphFont"/>
    <w:rsid w:val="008A3FDE"/>
  </w:style>
  <w:style w:type="character" w:customStyle="1" w:styleId="textitalics">
    <w:name w:val="textitalics"/>
    <w:basedOn w:val="DefaultParagraphFont"/>
    <w:rsid w:val="008A3FDE"/>
  </w:style>
  <w:style w:type="paragraph" w:customStyle="1" w:styleId="lastpar">
    <w:name w:val="lastpar"/>
    <w:basedOn w:val="Normal"/>
    <w:uiPriority w:val="99"/>
    <w:qFormat/>
    <w:rsid w:val="008A3FDE"/>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8A3FDE"/>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A3FDE"/>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8A3FDE"/>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8A3FDE"/>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8A3FDE"/>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8A3FDE"/>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8A3FDE"/>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8A3FDE"/>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8A3FDE"/>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8A3FDE"/>
    <w:rPr>
      <w:sz w:val="18"/>
      <w:szCs w:val="24"/>
      <w:lang w:val="en-US" w:eastAsia="en-US" w:bidi="ar-SA"/>
    </w:rPr>
  </w:style>
  <w:style w:type="character" w:customStyle="1" w:styleId="text1CharChar">
    <w:name w:val="text1 Char Char"/>
    <w:basedOn w:val="DefaultParagraphFont"/>
    <w:rsid w:val="008A3FDE"/>
    <w:rPr>
      <w:lang w:val="en-US" w:eastAsia="en-US" w:bidi="ar-SA"/>
    </w:rPr>
  </w:style>
  <w:style w:type="character" w:customStyle="1" w:styleId="textCharChar">
    <w:name w:val="text Char Char"/>
    <w:basedOn w:val="DefaultParagraphFont"/>
    <w:rsid w:val="008A3FDE"/>
    <w:rPr>
      <w:sz w:val="18"/>
      <w:szCs w:val="24"/>
      <w:lang w:val="en-US" w:eastAsia="en-US" w:bidi="ar-SA"/>
    </w:rPr>
  </w:style>
  <w:style w:type="character" w:customStyle="1" w:styleId="normalloose1">
    <w:name w:val="normalloose1"/>
    <w:basedOn w:val="DefaultParagraphFont"/>
    <w:rsid w:val="008A3FDE"/>
    <w:rPr>
      <w:sz w:val="20"/>
      <w:szCs w:val="20"/>
    </w:rPr>
  </w:style>
  <w:style w:type="paragraph" w:customStyle="1" w:styleId="printerheadline">
    <w:name w:val="printer_headline"/>
    <w:basedOn w:val="Normal"/>
    <w:uiPriority w:val="99"/>
    <w:qFormat/>
    <w:rsid w:val="008A3FDE"/>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8A3FDE"/>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8A3FDE"/>
  </w:style>
  <w:style w:type="character" w:customStyle="1" w:styleId="georgia">
    <w:name w:val="georgia"/>
    <w:basedOn w:val="DefaultParagraphFont"/>
    <w:rsid w:val="008A3FDE"/>
  </w:style>
  <w:style w:type="character" w:customStyle="1" w:styleId="isdefault">
    <w:name w:val="isdefault"/>
    <w:basedOn w:val="DefaultParagraphFont"/>
    <w:rsid w:val="008A3FDE"/>
  </w:style>
  <w:style w:type="character" w:customStyle="1" w:styleId="arial">
    <w:name w:val="arial"/>
    <w:basedOn w:val="DefaultParagraphFont"/>
    <w:rsid w:val="008A3FDE"/>
  </w:style>
  <w:style w:type="character" w:customStyle="1" w:styleId="pipe">
    <w:name w:val="pipe"/>
    <w:basedOn w:val="DefaultParagraphFont"/>
    <w:rsid w:val="008A3FDE"/>
  </w:style>
  <w:style w:type="paragraph" w:customStyle="1" w:styleId="dtlcomment">
    <w:name w:val="dtlcomment"/>
    <w:basedOn w:val="Normal"/>
    <w:uiPriority w:val="99"/>
    <w:qFormat/>
    <w:rsid w:val="008A3FDE"/>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8A3FDE"/>
  </w:style>
  <w:style w:type="character" w:customStyle="1" w:styleId="CharChar18">
    <w:name w:val="Char Char18"/>
    <w:basedOn w:val="DefaultParagraphFont"/>
    <w:rsid w:val="008A3FDE"/>
    <w:rPr>
      <w:sz w:val="16"/>
      <w:szCs w:val="24"/>
      <w:lang w:val="en-US" w:eastAsia="en-US" w:bidi="ar-SA"/>
    </w:rPr>
  </w:style>
  <w:style w:type="character" w:customStyle="1" w:styleId="CharChar24">
    <w:name w:val="Char Char24"/>
    <w:basedOn w:val="DefaultParagraphFont"/>
    <w:rsid w:val="008A3FDE"/>
    <w:rPr>
      <w:b/>
      <w:bCs/>
      <w:sz w:val="28"/>
      <w:szCs w:val="28"/>
      <w:lang w:val="en-US" w:eastAsia="en-US" w:bidi="ar-SA"/>
    </w:rPr>
  </w:style>
  <w:style w:type="character" w:customStyle="1" w:styleId="ln2">
    <w:name w:val="ln2"/>
    <w:basedOn w:val="DefaultParagraphFont"/>
    <w:rsid w:val="008A3FDE"/>
  </w:style>
  <w:style w:type="paragraph" w:customStyle="1" w:styleId="StyleStyle1">
    <w:name w:val="Style Style1 +"/>
    <w:basedOn w:val="Normal"/>
    <w:uiPriority w:val="99"/>
    <w:qFormat/>
    <w:rsid w:val="008A3FDE"/>
    <w:rPr>
      <w:rFonts w:ascii="Times New Roman" w:eastAsia="Calibri" w:hAnsi="Times New Roman" w:cs="Times New Roman"/>
      <w:sz w:val="24"/>
    </w:rPr>
  </w:style>
  <w:style w:type="character" w:customStyle="1" w:styleId="StyleStyle1Char">
    <w:name w:val="Style Style1 + Char"/>
    <w:basedOn w:val="Style1Char"/>
    <w:rsid w:val="008A3FDE"/>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8A3FDE"/>
    <w:rPr>
      <w:rFonts w:ascii="Times New Roman" w:eastAsia="Times New Roman" w:hAnsi="Times New Roman" w:cs="Times New Roman"/>
      <w:b/>
      <w:bCs/>
      <w:sz w:val="20"/>
      <w:szCs w:val="26"/>
    </w:rPr>
  </w:style>
  <w:style w:type="character" w:customStyle="1" w:styleId="editorname">
    <w:name w:val="editorname"/>
    <w:basedOn w:val="DefaultParagraphFont"/>
    <w:rsid w:val="008A3FDE"/>
  </w:style>
  <w:style w:type="character" w:customStyle="1" w:styleId="CharChar16">
    <w:name w:val="Char Char16"/>
    <w:basedOn w:val="DefaultParagraphFont"/>
    <w:rsid w:val="008A3FDE"/>
    <w:rPr>
      <w:rFonts w:ascii="Cambria" w:hAnsi="Cambria"/>
      <w:lang w:val="en-US" w:eastAsia="en-US" w:bidi="ar-SA"/>
    </w:rPr>
  </w:style>
  <w:style w:type="character" w:customStyle="1" w:styleId="CharChar15">
    <w:name w:val="Char Char15"/>
    <w:basedOn w:val="CharChar16"/>
    <w:rsid w:val="008A3FDE"/>
    <w:rPr>
      <w:rFonts w:ascii="Cambria" w:hAnsi="Cambria"/>
      <w:b/>
      <w:bCs/>
      <w:lang w:val="en-US" w:eastAsia="en-US" w:bidi="ar-SA"/>
    </w:rPr>
  </w:style>
  <w:style w:type="character" w:customStyle="1" w:styleId="CharChar14">
    <w:name w:val="Char Char14"/>
    <w:basedOn w:val="DefaultParagraphFont"/>
    <w:rsid w:val="008A3FDE"/>
    <w:rPr>
      <w:rFonts w:ascii="Tahoma" w:hAnsi="Tahoma" w:cs="Tahoma"/>
      <w:sz w:val="16"/>
      <w:szCs w:val="16"/>
      <w:lang w:val="en-US" w:eastAsia="en-US" w:bidi="ar-SA"/>
    </w:rPr>
  </w:style>
  <w:style w:type="character" w:customStyle="1" w:styleId="CharChar13">
    <w:name w:val="Char Char13"/>
    <w:basedOn w:val="DefaultParagraphFont"/>
    <w:rsid w:val="008A3FDE"/>
    <w:rPr>
      <w:rFonts w:ascii="Cambria" w:hAnsi="Cambria"/>
      <w:lang w:val="en-US" w:eastAsia="en-US" w:bidi="ar-SA"/>
    </w:rPr>
  </w:style>
  <w:style w:type="paragraph" w:customStyle="1" w:styleId="normalChar1">
    <w:name w:val="normal Char"/>
    <w:basedOn w:val="Normal"/>
    <w:uiPriority w:val="99"/>
    <w:qFormat/>
    <w:rsid w:val="008A3FDE"/>
    <w:rPr>
      <w:rFonts w:ascii="Times New Roman" w:eastAsia="Calibri" w:hAnsi="Times New Roman" w:cs="Times New Roman"/>
    </w:rPr>
  </w:style>
  <w:style w:type="character" w:customStyle="1" w:styleId="cardtextsmallCharChar">
    <w:name w:val="card text small Char Char"/>
    <w:basedOn w:val="DefaultParagraphFont"/>
    <w:rsid w:val="008A3FDE"/>
    <w:rPr>
      <w:rFonts w:ascii="Arial Narrow" w:hAnsi="Arial Narrow" w:cs="Times New Roman"/>
      <w:sz w:val="16"/>
    </w:rPr>
  </w:style>
  <w:style w:type="character" w:customStyle="1" w:styleId="TagChar40">
    <w:name w:val="Tag Char4"/>
    <w:basedOn w:val="DefaultParagraphFont"/>
    <w:rsid w:val="008A3FDE"/>
    <w:rPr>
      <w:b/>
      <w:sz w:val="26"/>
      <w:szCs w:val="24"/>
      <w:lang w:val="en-US" w:eastAsia="en-US" w:bidi="ar-SA"/>
    </w:rPr>
  </w:style>
  <w:style w:type="paragraph" w:customStyle="1" w:styleId="SmallTextGaramond">
    <w:name w:val="Small Text Garamond"/>
    <w:basedOn w:val="Normal"/>
    <w:uiPriority w:val="99"/>
    <w:qFormat/>
    <w:rsid w:val="008A3FDE"/>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8A3FDE"/>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8A3FDE"/>
    <w:rPr>
      <w:rFonts w:cs="Arial"/>
      <w:bCs/>
      <w:iCs/>
      <w:szCs w:val="22"/>
      <w:lang w:val="en-US" w:eastAsia="en-US" w:bidi="ar-SA"/>
    </w:rPr>
  </w:style>
  <w:style w:type="paragraph" w:customStyle="1" w:styleId="listterm">
    <w:name w:val="listterm"/>
    <w:basedOn w:val="Normal"/>
    <w:uiPriority w:val="99"/>
    <w:qFormat/>
    <w:rsid w:val="008A3FDE"/>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8A3FDE"/>
    <w:rPr>
      <w:rFonts w:ascii="Garamond" w:hAnsi="Garamond"/>
    </w:rPr>
  </w:style>
  <w:style w:type="character" w:customStyle="1" w:styleId="WW8Num3z0">
    <w:name w:val="WW8Num3z0"/>
    <w:rsid w:val="008A3FDE"/>
    <w:rPr>
      <w:rFonts w:ascii="Garamond" w:hAnsi="Garamond"/>
    </w:rPr>
  </w:style>
  <w:style w:type="character" w:customStyle="1" w:styleId="WW8Num4z1">
    <w:name w:val="WW8Num4z1"/>
    <w:rsid w:val="008A3FDE"/>
    <w:rPr>
      <w:rFonts w:ascii="Garamond" w:hAnsi="Garamond"/>
    </w:rPr>
  </w:style>
  <w:style w:type="character" w:customStyle="1" w:styleId="WW8Num5z0">
    <w:name w:val="WW8Num5z0"/>
    <w:rsid w:val="008A3FDE"/>
    <w:rPr>
      <w:rFonts w:ascii="Garamond" w:hAnsi="Garamond"/>
    </w:rPr>
  </w:style>
  <w:style w:type="character" w:customStyle="1" w:styleId="WW8Num6z0">
    <w:name w:val="WW8Num6z0"/>
    <w:rsid w:val="008A3FDE"/>
    <w:rPr>
      <w:rFonts w:ascii="Symbol" w:hAnsi="Symbol"/>
    </w:rPr>
  </w:style>
  <w:style w:type="character" w:customStyle="1" w:styleId="WW8Num7z0">
    <w:name w:val="WW8Num7z0"/>
    <w:rsid w:val="008A3FDE"/>
    <w:rPr>
      <w:rFonts w:ascii="Symbol" w:hAnsi="Symbol"/>
    </w:rPr>
  </w:style>
  <w:style w:type="character" w:customStyle="1" w:styleId="WW8Num8z0">
    <w:name w:val="WW8Num8z0"/>
    <w:rsid w:val="008A3FDE"/>
    <w:rPr>
      <w:rFonts w:ascii="Symbol" w:hAnsi="Symbol"/>
    </w:rPr>
  </w:style>
  <w:style w:type="character" w:customStyle="1" w:styleId="WW8Num9z0">
    <w:name w:val="WW8Num9z0"/>
    <w:rsid w:val="008A3FDE"/>
    <w:rPr>
      <w:rFonts w:ascii="Symbol" w:hAnsi="Symbol"/>
    </w:rPr>
  </w:style>
  <w:style w:type="character" w:customStyle="1" w:styleId="WW8Num10z0">
    <w:name w:val="WW8Num10z0"/>
    <w:rsid w:val="008A3FDE"/>
    <w:rPr>
      <w:rFonts w:ascii="Garamond" w:hAnsi="Garamond"/>
    </w:rPr>
  </w:style>
  <w:style w:type="character" w:customStyle="1" w:styleId="WW8Num11z1">
    <w:name w:val="WW8Num11z1"/>
    <w:rsid w:val="008A3FDE"/>
    <w:rPr>
      <w:rFonts w:ascii="Garamond" w:hAnsi="Garamond"/>
    </w:rPr>
  </w:style>
  <w:style w:type="character" w:customStyle="1" w:styleId="Absatz-Standardschriftart">
    <w:name w:val="Absatz-Standardschriftart"/>
    <w:rsid w:val="008A3FDE"/>
  </w:style>
  <w:style w:type="character" w:customStyle="1" w:styleId="WW-Absatz-Standardschriftart">
    <w:name w:val="WW-Absatz-Standardschriftart"/>
    <w:rsid w:val="008A3FDE"/>
  </w:style>
  <w:style w:type="character" w:customStyle="1" w:styleId="WW-Absatz-Standardschriftart1">
    <w:name w:val="WW-Absatz-Standardschriftart1"/>
    <w:rsid w:val="008A3FDE"/>
  </w:style>
  <w:style w:type="character" w:customStyle="1" w:styleId="EndnoteCharacters">
    <w:name w:val="Endnote Characters"/>
    <w:basedOn w:val="DefaultParagraphFont"/>
    <w:rsid w:val="008A3FDE"/>
    <w:rPr>
      <w:position w:val="0"/>
      <w:sz w:val="24"/>
      <w:vertAlign w:val="baseline"/>
    </w:rPr>
  </w:style>
  <w:style w:type="character" w:customStyle="1" w:styleId="WW8Num1z0">
    <w:name w:val="WW8Num1z0"/>
    <w:rsid w:val="008A3FDE"/>
    <w:rPr>
      <w:rFonts w:ascii="Symbol" w:hAnsi="Symbol"/>
    </w:rPr>
  </w:style>
  <w:style w:type="character" w:customStyle="1" w:styleId="WW8Num1z2">
    <w:name w:val="WW8Num1z2"/>
    <w:rsid w:val="008A3FDE"/>
    <w:rPr>
      <w:rFonts w:ascii="Courier New" w:hAnsi="Courier New"/>
    </w:rPr>
  </w:style>
  <w:style w:type="character" w:customStyle="1" w:styleId="WW8Num1z3">
    <w:name w:val="WW8Num1z3"/>
    <w:rsid w:val="008A3FDE"/>
    <w:rPr>
      <w:rFonts w:ascii="Wingdings" w:hAnsi="Wingdings"/>
    </w:rPr>
  </w:style>
  <w:style w:type="character" w:customStyle="1" w:styleId="WW8Num11z0">
    <w:name w:val="WW8Num11z0"/>
    <w:rsid w:val="008A3FDE"/>
    <w:rPr>
      <w:rFonts w:ascii="Symbol" w:hAnsi="Symbol"/>
    </w:rPr>
  </w:style>
  <w:style w:type="character" w:customStyle="1" w:styleId="WW8Num83z0">
    <w:name w:val="WW8Num83z0"/>
    <w:rsid w:val="008A3FDE"/>
    <w:rPr>
      <w:rFonts w:ascii="Symbol" w:hAnsi="Symbol"/>
    </w:rPr>
  </w:style>
  <w:style w:type="character" w:customStyle="1" w:styleId="WW8Num83z1">
    <w:name w:val="WW8Num83z1"/>
    <w:rsid w:val="008A3FDE"/>
    <w:rPr>
      <w:rFonts w:ascii="Courier New" w:hAnsi="Courier New"/>
    </w:rPr>
  </w:style>
  <w:style w:type="character" w:customStyle="1" w:styleId="WW8Num83z2">
    <w:name w:val="WW8Num83z2"/>
    <w:rsid w:val="008A3FDE"/>
    <w:rPr>
      <w:rFonts w:ascii="Wingdings" w:hAnsi="Wingdings"/>
    </w:rPr>
  </w:style>
  <w:style w:type="character" w:customStyle="1" w:styleId="WW8Num89z0">
    <w:name w:val="WW8Num89z0"/>
    <w:rsid w:val="008A3FDE"/>
    <w:rPr>
      <w:rFonts w:ascii="Symbol" w:hAnsi="Symbol"/>
      <w:sz w:val="20"/>
    </w:rPr>
  </w:style>
  <w:style w:type="character" w:customStyle="1" w:styleId="WW8Num90z0">
    <w:name w:val="WW8Num90z0"/>
    <w:rsid w:val="008A3FDE"/>
    <w:rPr>
      <w:rFonts w:ascii="Times New Roman" w:eastAsia="Times New Roman" w:hAnsi="Times New Roman" w:cs="Times New Roman"/>
    </w:rPr>
  </w:style>
  <w:style w:type="character" w:customStyle="1" w:styleId="WW8Num92z0">
    <w:name w:val="WW8Num92z0"/>
    <w:rsid w:val="008A3FDE"/>
    <w:rPr>
      <w:rFonts w:ascii="Symbol" w:eastAsia="Times New Roman" w:hAnsi="Symbol"/>
    </w:rPr>
  </w:style>
  <w:style w:type="character" w:customStyle="1" w:styleId="WW8Num92z1">
    <w:name w:val="WW8Num92z1"/>
    <w:rsid w:val="008A3FDE"/>
    <w:rPr>
      <w:rFonts w:ascii="Courier New" w:hAnsi="Courier New"/>
    </w:rPr>
  </w:style>
  <w:style w:type="character" w:customStyle="1" w:styleId="WW8Num92z2">
    <w:name w:val="WW8Num92z2"/>
    <w:rsid w:val="008A3FDE"/>
    <w:rPr>
      <w:rFonts w:ascii="Wingdings" w:hAnsi="Wingdings"/>
    </w:rPr>
  </w:style>
  <w:style w:type="character" w:customStyle="1" w:styleId="WW8Num92z3">
    <w:name w:val="WW8Num92z3"/>
    <w:rsid w:val="008A3FDE"/>
    <w:rPr>
      <w:rFonts w:ascii="Symbol" w:hAnsi="Symbol"/>
    </w:rPr>
  </w:style>
  <w:style w:type="character" w:customStyle="1" w:styleId="WW8Num96z0">
    <w:name w:val="WW8Num96z0"/>
    <w:rsid w:val="008A3FDE"/>
    <w:rPr>
      <w:rFonts w:ascii="Symbol" w:hAnsi="Symbol"/>
      <w:sz w:val="20"/>
    </w:rPr>
  </w:style>
  <w:style w:type="character" w:customStyle="1" w:styleId="WW8Num96z1">
    <w:name w:val="WW8Num96z1"/>
    <w:rsid w:val="008A3FDE"/>
    <w:rPr>
      <w:rFonts w:ascii="Courier New" w:hAnsi="Courier New"/>
      <w:sz w:val="20"/>
    </w:rPr>
  </w:style>
  <w:style w:type="character" w:customStyle="1" w:styleId="WW8Num96z2">
    <w:name w:val="WW8Num96z2"/>
    <w:rsid w:val="008A3FDE"/>
    <w:rPr>
      <w:rFonts w:ascii="Wingdings" w:hAnsi="Wingdings"/>
      <w:sz w:val="20"/>
    </w:rPr>
  </w:style>
  <w:style w:type="character" w:customStyle="1" w:styleId="WW8Num103z0">
    <w:name w:val="WW8Num103z0"/>
    <w:rsid w:val="008A3FDE"/>
    <w:rPr>
      <w:rFonts w:ascii="Symbol" w:hAnsi="Symbol"/>
      <w:sz w:val="20"/>
    </w:rPr>
  </w:style>
  <w:style w:type="character" w:customStyle="1" w:styleId="WW8Num103z1">
    <w:name w:val="WW8Num103z1"/>
    <w:rsid w:val="008A3FDE"/>
    <w:rPr>
      <w:rFonts w:ascii="Courier New" w:hAnsi="Courier New"/>
      <w:sz w:val="20"/>
    </w:rPr>
  </w:style>
  <w:style w:type="character" w:customStyle="1" w:styleId="WW8Num103z2">
    <w:name w:val="WW8Num103z2"/>
    <w:rsid w:val="008A3FDE"/>
    <w:rPr>
      <w:rFonts w:ascii="Wingdings" w:hAnsi="Wingdings"/>
      <w:sz w:val="20"/>
    </w:rPr>
  </w:style>
  <w:style w:type="character" w:customStyle="1" w:styleId="WW8Num108z0">
    <w:name w:val="WW8Num108z0"/>
    <w:rsid w:val="008A3FDE"/>
    <w:rPr>
      <w:rFonts w:ascii="Symbol" w:hAnsi="Symbol"/>
      <w:sz w:val="20"/>
    </w:rPr>
  </w:style>
  <w:style w:type="character" w:customStyle="1" w:styleId="WW8Num108z1">
    <w:name w:val="WW8Num108z1"/>
    <w:rsid w:val="008A3FDE"/>
    <w:rPr>
      <w:rFonts w:ascii="Courier New" w:hAnsi="Courier New"/>
      <w:sz w:val="20"/>
    </w:rPr>
  </w:style>
  <w:style w:type="character" w:customStyle="1" w:styleId="WW8Num108z2">
    <w:name w:val="WW8Num108z2"/>
    <w:rsid w:val="008A3FDE"/>
    <w:rPr>
      <w:rFonts w:ascii="Wingdings" w:hAnsi="Wingdings"/>
      <w:sz w:val="20"/>
    </w:rPr>
  </w:style>
  <w:style w:type="character" w:customStyle="1" w:styleId="WW8Num109z0">
    <w:name w:val="WW8Num109z0"/>
    <w:rsid w:val="008A3FDE"/>
    <w:rPr>
      <w:rFonts w:ascii="Symbol" w:eastAsia="Times New Roman" w:hAnsi="Symbol"/>
    </w:rPr>
  </w:style>
  <w:style w:type="character" w:customStyle="1" w:styleId="WW8Num109z1">
    <w:name w:val="WW8Num109z1"/>
    <w:rsid w:val="008A3FDE"/>
    <w:rPr>
      <w:rFonts w:ascii="Courier New" w:hAnsi="Courier New"/>
    </w:rPr>
  </w:style>
  <w:style w:type="character" w:customStyle="1" w:styleId="WW8Num109z2">
    <w:name w:val="WW8Num109z2"/>
    <w:rsid w:val="008A3FDE"/>
    <w:rPr>
      <w:rFonts w:ascii="Wingdings" w:hAnsi="Wingdings"/>
    </w:rPr>
  </w:style>
  <w:style w:type="character" w:customStyle="1" w:styleId="WW8Num109z3">
    <w:name w:val="WW8Num109z3"/>
    <w:rsid w:val="008A3FDE"/>
    <w:rPr>
      <w:rFonts w:ascii="Symbol" w:hAnsi="Symbol"/>
    </w:rPr>
  </w:style>
  <w:style w:type="character" w:customStyle="1" w:styleId="WW8Num111z0">
    <w:name w:val="WW8Num111z0"/>
    <w:rsid w:val="008A3FDE"/>
    <w:rPr>
      <w:rFonts w:ascii="Symbol" w:hAnsi="Symbol"/>
      <w:sz w:val="20"/>
    </w:rPr>
  </w:style>
  <w:style w:type="character" w:customStyle="1" w:styleId="WW8Num111z1">
    <w:name w:val="WW8Num111z1"/>
    <w:rsid w:val="008A3FDE"/>
    <w:rPr>
      <w:rFonts w:ascii="Courier New" w:hAnsi="Courier New"/>
      <w:sz w:val="20"/>
    </w:rPr>
  </w:style>
  <w:style w:type="character" w:customStyle="1" w:styleId="WW8Num111z2">
    <w:name w:val="WW8Num111z2"/>
    <w:rsid w:val="008A3FDE"/>
    <w:rPr>
      <w:rFonts w:ascii="Wingdings" w:hAnsi="Wingdings"/>
      <w:sz w:val="20"/>
    </w:rPr>
  </w:style>
  <w:style w:type="character" w:customStyle="1" w:styleId="WW8Num117z0">
    <w:name w:val="WW8Num117z0"/>
    <w:rsid w:val="008A3FDE"/>
    <w:rPr>
      <w:rFonts w:ascii="Symbol" w:eastAsia="Times New Roman" w:hAnsi="Symbol"/>
    </w:rPr>
  </w:style>
  <w:style w:type="character" w:customStyle="1" w:styleId="WW8Num117z1">
    <w:name w:val="WW8Num117z1"/>
    <w:rsid w:val="008A3FDE"/>
    <w:rPr>
      <w:rFonts w:ascii="Courier New" w:hAnsi="Courier New"/>
    </w:rPr>
  </w:style>
  <w:style w:type="character" w:customStyle="1" w:styleId="WW8Num117z2">
    <w:name w:val="WW8Num117z2"/>
    <w:rsid w:val="008A3FDE"/>
    <w:rPr>
      <w:rFonts w:ascii="Wingdings" w:hAnsi="Wingdings"/>
    </w:rPr>
  </w:style>
  <w:style w:type="character" w:customStyle="1" w:styleId="WW8Num117z3">
    <w:name w:val="WW8Num117z3"/>
    <w:rsid w:val="008A3FDE"/>
    <w:rPr>
      <w:rFonts w:ascii="Symbol" w:hAnsi="Symbol"/>
    </w:rPr>
  </w:style>
  <w:style w:type="character" w:customStyle="1" w:styleId="WW8Num126z0">
    <w:name w:val="WW8Num126z0"/>
    <w:rsid w:val="008A3FDE"/>
    <w:rPr>
      <w:rFonts w:ascii="Symbol" w:eastAsia="SimSun" w:hAnsi="Symbol"/>
    </w:rPr>
  </w:style>
  <w:style w:type="character" w:customStyle="1" w:styleId="WW8Num126z1">
    <w:name w:val="WW8Num126z1"/>
    <w:rsid w:val="008A3FDE"/>
    <w:rPr>
      <w:rFonts w:ascii="Courier New" w:hAnsi="Courier New"/>
    </w:rPr>
  </w:style>
  <w:style w:type="character" w:customStyle="1" w:styleId="WW8Num126z2">
    <w:name w:val="WW8Num126z2"/>
    <w:rsid w:val="008A3FDE"/>
    <w:rPr>
      <w:rFonts w:ascii="Wingdings" w:hAnsi="Wingdings"/>
    </w:rPr>
  </w:style>
  <w:style w:type="character" w:customStyle="1" w:styleId="WW8Num126z3">
    <w:name w:val="WW8Num126z3"/>
    <w:rsid w:val="008A3FDE"/>
    <w:rPr>
      <w:rFonts w:ascii="Symbol" w:hAnsi="Symbol"/>
    </w:rPr>
  </w:style>
  <w:style w:type="character" w:customStyle="1" w:styleId="WW8Num128z0">
    <w:name w:val="WW8Num128z0"/>
    <w:rsid w:val="008A3FDE"/>
    <w:rPr>
      <w:rFonts w:ascii="Symbol" w:eastAsia="Times New Roman" w:hAnsi="Symbol"/>
    </w:rPr>
  </w:style>
  <w:style w:type="character" w:customStyle="1" w:styleId="WW8Num128z1">
    <w:name w:val="WW8Num128z1"/>
    <w:rsid w:val="008A3FDE"/>
    <w:rPr>
      <w:rFonts w:ascii="Courier New" w:hAnsi="Courier New"/>
    </w:rPr>
  </w:style>
  <w:style w:type="character" w:customStyle="1" w:styleId="WW8Num128z2">
    <w:name w:val="WW8Num128z2"/>
    <w:rsid w:val="008A3FDE"/>
    <w:rPr>
      <w:rFonts w:ascii="Wingdings" w:hAnsi="Wingdings"/>
    </w:rPr>
  </w:style>
  <w:style w:type="character" w:customStyle="1" w:styleId="WW8Num128z3">
    <w:name w:val="WW8Num128z3"/>
    <w:rsid w:val="008A3FDE"/>
    <w:rPr>
      <w:rFonts w:ascii="Symbol" w:hAnsi="Symbol"/>
    </w:rPr>
  </w:style>
  <w:style w:type="character" w:customStyle="1" w:styleId="WW8Num138z0">
    <w:name w:val="WW8Num138z0"/>
    <w:rsid w:val="008A3FDE"/>
    <w:rPr>
      <w:rFonts w:ascii="Times-Italic" w:eastAsia="Times New Roman" w:hAnsi="Times-Italic"/>
    </w:rPr>
  </w:style>
  <w:style w:type="character" w:customStyle="1" w:styleId="WW8Num138z1">
    <w:name w:val="WW8Num138z1"/>
    <w:rsid w:val="008A3FDE"/>
    <w:rPr>
      <w:rFonts w:ascii="Courier New" w:hAnsi="Courier New"/>
    </w:rPr>
  </w:style>
  <w:style w:type="character" w:customStyle="1" w:styleId="WW8Num138z2">
    <w:name w:val="WW8Num138z2"/>
    <w:rsid w:val="008A3FDE"/>
    <w:rPr>
      <w:rFonts w:ascii="Wingdings" w:hAnsi="Wingdings"/>
    </w:rPr>
  </w:style>
  <w:style w:type="character" w:customStyle="1" w:styleId="WW8Num138z3">
    <w:name w:val="WW8Num138z3"/>
    <w:rsid w:val="008A3FDE"/>
    <w:rPr>
      <w:rFonts w:ascii="Symbol" w:hAnsi="Symbol"/>
    </w:rPr>
  </w:style>
  <w:style w:type="character" w:customStyle="1" w:styleId="WW8Num143z0">
    <w:name w:val="WW8Num143z0"/>
    <w:rsid w:val="008A3FDE"/>
    <w:rPr>
      <w:rFonts w:ascii="Times New Roman" w:eastAsia="Times New Roman" w:hAnsi="Times New Roman" w:cs="Times New Roman"/>
    </w:rPr>
  </w:style>
  <w:style w:type="character" w:customStyle="1" w:styleId="WW8Num148z0">
    <w:name w:val="WW8Num148z0"/>
    <w:rsid w:val="008A3FDE"/>
    <w:rPr>
      <w:rFonts w:ascii="Symbol" w:hAnsi="Symbol"/>
      <w:sz w:val="20"/>
    </w:rPr>
  </w:style>
  <w:style w:type="character" w:customStyle="1" w:styleId="WW8Num148z1">
    <w:name w:val="WW8Num148z1"/>
    <w:rsid w:val="008A3FDE"/>
    <w:rPr>
      <w:rFonts w:ascii="Courier New" w:hAnsi="Courier New"/>
      <w:sz w:val="20"/>
    </w:rPr>
  </w:style>
  <w:style w:type="character" w:customStyle="1" w:styleId="WW8Num148z2">
    <w:name w:val="WW8Num148z2"/>
    <w:rsid w:val="008A3FDE"/>
    <w:rPr>
      <w:rFonts w:ascii="Wingdings" w:hAnsi="Wingdings"/>
      <w:sz w:val="20"/>
    </w:rPr>
  </w:style>
  <w:style w:type="character" w:customStyle="1" w:styleId="WW8Num151z0">
    <w:name w:val="WW8Num151z0"/>
    <w:rsid w:val="008A3FDE"/>
    <w:rPr>
      <w:rFonts w:ascii="Times New Roman" w:eastAsia="Times New Roman" w:hAnsi="Times New Roman" w:cs="Times New Roman"/>
    </w:rPr>
  </w:style>
  <w:style w:type="character" w:customStyle="1" w:styleId="WW8Num152z0">
    <w:name w:val="WW8Num152z0"/>
    <w:rsid w:val="008A3FDE"/>
    <w:rPr>
      <w:rFonts w:ascii="Symbol" w:hAnsi="Symbol"/>
      <w:sz w:val="20"/>
    </w:rPr>
  </w:style>
  <w:style w:type="character" w:customStyle="1" w:styleId="WW8Num152z1">
    <w:name w:val="WW8Num152z1"/>
    <w:rsid w:val="008A3FDE"/>
    <w:rPr>
      <w:rFonts w:ascii="Courier New" w:hAnsi="Courier New"/>
      <w:sz w:val="20"/>
    </w:rPr>
  </w:style>
  <w:style w:type="character" w:customStyle="1" w:styleId="WW8Num152z2">
    <w:name w:val="WW8Num152z2"/>
    <w:rsid w:val="008A3FDE"/>
    <w:rPr>
      <w:rFonts w:ascii="Wingdings" w:hAnsi="Wingdings"/>
      <w:sz w:val="20"/>
    </w:rPr>
  </w:style>
  <w:style w:type="character" w:customStyle="1" w:styleId="WW8Num153z0">
    <w:name w:val="WW8Num153z0"/>
    <w:rsid w:val="008A3FDE"/>
    <w:rPr>
      <w:sz w:val="24"/>
    </w:rPr>
  </w:style>
  <w:style w:type="character" w:customStyle="1" w:styleId="WW8Num155z0">
    <w:name w:val="WW8Num155z0"/>
    <w:rsid w:val="008A3FDE"/>
    <w:rPr>
      <w:rFonts w:ascii="Times New Roman" w:eastAsia="Times New Roman" w:hAnsi="Times New Roman" w:cs="Times New Roman"/>
    </w:rPr>
  </w:style>
  <w:style w:type="character" w:customStyle="1" w:styleId="WW8Num157z0">
    <w:name w:val="WW8Num157z0"/>
    <w:rsid w:val="008A3FDE"/>
    <w:rPr>
      <w:rFonts w:ascii="Symbol" w:hAnsi="Symbol"/>
      <w:sz w:val="20"/>
    </w:rPr>
  </w:style>
  <w:style w:type="character" w:customStyle="1" w:styleId="WW8Num157z1">
    <w:name w:val="WW8Num157z1"/>
    <w:rsid w:val="008A3FDE"/>
    <w:rPr>
      <w:rFonts w:ascii="Courier New" w:hAnsi="Courier New"/>
      <w:sz w:val="20"/>
    </w:rPr>
  </w:style>
  <w:style w:type="character" w:customStyle="1" w:styleId="WW8Num157z2">
    <w:name w:val="WW8Num157z2"/>
    <w:rsid w:val="008A3FDE"/>
    <w:rPr>
      <w:rFonts w:ascii="Wingdings" w:hAnsi="Wingdings"/>
      <w:sz w:val="20"/>
    </w:rPr>
  </w:style>
  <w:style w:type="character" w:customStyle="1" w:styleId="WW8Num163z0">
    <w:name w:val="WW8Num163z0"/>
    <w:rsid w:val="008A3FDE"/>
    <w:rPr>
      <w:rFonts w:ascii="Symbol" w:hAnsi="Symbol"/>
      <w:sz w:val="20"/>
    </w:rPr>
  </w:style>
  <w:style w:type="character" w:customStyle="1" w:styleId="WW8Num163z1">
    <w:name w:val="WW8Num163z1"/>
    <w:rsid w:val="008A3FDE"/>
    <w:rPr>
      <w:rFonts w:ascii="Courier New" w:hAnsi="Courier New"/>
      <w:sz w:val="20"/>
    </w:rPr>
  </w:style>
  <w:style w:type="character" w:customStyle="1" w:styleId="WW8Num163z2">
    <w:name w:val="WW8Num163z2"/>
    <w:rsid w:val="008A3FDE"/>
    <w:rPr>
      <w:rFonts w:ascii="Wingdings" w:hAnsi="Wingdings"/>
      <w:sz w:val="20"/>
    </w:rPr>
  </w:style>
  <w:style w:type="character" w:customStyle="1" w:styleId="WW8Num170z0">
    <w:name w:val="WW8Num170z0"/>
    <w:rsid w:val="008A3FDE"/>
    <w:rPr>
      <w:rFonts w:ascii="Symbol" w:eastAsia="Times New Roman" w:hAnsi="Symbol"/>
    </w:rPr>
  </w:style>
  <w:style w:type="character" w:customStyle="1" w:styleId="WW8Num170z1">
    <w:name w:val="WW8Num170z1"/>
    <w:rsid w:val="008A3FDE"/>
    <w:rPr>
      <w:rFonts w:ascii="Courier New" w:hAnsi="Courier New"/>
    </w:rPr>
  </w:style>
  <w:style w:type="character" w:customStyle="1" w:styleId="WW8Num170z2">
    <w:name w:val="WW8Num170z2"/>
    <w:rsid w:val="008A3FDE"/>
    <w:rPr>
      <w:rFonts w:ascii="Wingdings" w:hAnsi="Wingdings"/>
    </w:rPr>
  </w:style>
  <w:style w:type="character" w:customStyle="1" w:styleId="WW8Num170z3">
    <w:name w:val="WW8Num170z3"/>
    <w:rsid w:val="008A3FDE"/>
    <w:rPr>
      <w:rFonts w:ascii="Symbol" w:hAnsi="Symbol"/>
    </w:rPr>
  </w:style>
  <w:style w:type="character" w:customStyle="1" w:styleId="WW8Num177z0">
    <w:name w:val="WW8Num177z0"/>
    <w:rsid w:val="008A3FDE"/>
    <w:rPr>
      <w:rFonts w:ascii="Symbol" w:hAnsi="Symbol"/>
      <w:sz w:val="20"/>
    </w:rPr>
  </w:style>
  <w:style w:type="character" w:customStyle="1" w:styleId="WW8Num177z1">
    <w:name w:val="WW8Num177z1"/>
    <w:rsid w:val="008A3FDE"/>
    <w:rPr>
      <w:rFonts w:ascii="Courier New" w:hAnsi="Courier New"/>
      <w:sz w:val="20"/>
    </w:rPr>
  </w:style>
  <w:style w:type="character" w:customStyle="1" w:styleId="WW8Num177z2">
    <w:name w:val="WW8Num177z2"/>
    <w:rsid w:val="008A3FDE"/>
    <w:rPr>
      <w:rFonts w:ascii="Wingdings" w:hAnsi="Wingdings"/>
      <w:sz w:val="20"/>
    </w:rPr>
  </w:style>
  <w:style w:type="character" w:customStyle="1" w:styleId="WW8Num181z0">
    <w:name w:val="WW8Num181z0"/>
    <w:rsid w:val="008A3FDE"/>
    <w:rPr>
      <w:rFonts w:ascii="Symbol" w:eastAsia="Times New Roman" w:hAnsi="Symbol"/>
    </w:rPr>
  </w:style>
  <w:style w:type="character" w:customStyle="1" w:styleId="WW8Num181z1">
    <w:name w:val="WW8Num181z1"/>
    <w:rsid w:val="008A3FDE"/>
    <w:rPr>
      <w:rFonts w:ascii="Courier New" w:hAnsi="Courier New"/>
    </w:rPr>
  </w:style>
  <w:style w:type="character" w:customStyle="1" w:styleId="WW8Num181z2">
    <w:name w:val="WW8Num181z2"/>
    <w:rsid w:val="008A3FDE"/>
    <w:rPr>
      <w:rFonts w:ascii="Wingdings" w:hAnsi="Wingdings"/>
    </w:rPr>
  </w:style>
  <w:style w:type="character" w:customStyle="1" w:styleId="WW8Num181z3">
    <w:name w:val="WW8Num181z3"/>
    <w:rsid w:val="008A3FDE"/>
    <w:rPr>
      <w:rFonts w:ascii="Symbol" w:hAnsi="Symbol"/>
    </w:rPr>
  </w:style>
  <w:style w:type="character" w:customStyle="1" w:styleId="WW8Num185z0">
    <w:name w:val="WW8Num185z0"/>
    <w:rsid w:val="008A3FDE"/>
    <w:rPr>
      <w:rFonts w:ascii="Symbol" w:eastAsia="Times New Roman" w:hAnsi="Symbol"/>
    </w:rPr>
  </w:style>
  <w:style w:type="character" w:customStyle="1" w:styleId="WW8Num185z1">
    <w:name w:val="WW8Num185z1"/>
    <w:rsid w:val="008A3FDE"/>
    <w:rPr>
      <w:rFonts w:ascii="Courier New" w:hAnsi="Courier New"/>
    </w:rPr>
  </w:style>
  <w:style w:type="character" w:customStyle="1" w:styleId="WW8Num185z2">
    <w:name w:val="WW8Num185z2"/>
    <w:rsid w:val="008A3FDE"/>
    <w:rPr>
      <w:rFonts w:ascii="Wingdings" w:hAnsi="Wingdings"/>
    </w:rPr>
  </w:style>
  <w:style w:type="character" w:customStyle="1" w:styleId="WW8Num185z3">
    <w:name w:val="WW8Num185z3"/>
    <w:rsid w:val="008A3FDE"/>
    <w:rPr>
      <w:rFonts w:ascii="Symbol" w:hAnsi="Symbol"/>
    </w:rPr>
  </w:style>
  <w:style w:type="character" w:customStyle="1" w:styleId="WW8Num186z0">
    <w:name w:val="WW8Num186z0"/>
    <w:rsid w:val="008A3FDE"/>
    <w:rPr>
      <w:rFonts w:ascii="Symbol" w:hAnsi="Symbol"/>
      <w:sz w:val="20"/>
    </w:rPr>
  </w:style>
  <w:style w:type="character" w:customStyle="1" w:styleId="WW8Num186z1">
    <w:name w:val="WW8Num186z1"/>
    <w:rsid w:val="008A3FDE"/>
    <w:rPr>
      <w:rFonts w:ascii="Courier New" w:hAnsi="Courier New"/>
      <w:sz w:val="20"/>
    </w:rPr>
  </w:style>
  <w:style w:type="character" w:customStyle="1" w:styleId="WW8Num186z2">
    <w:name w:val="WW8Num186z2"/>
    <w:rsid w:val="008A3FDE"/>
    <w:rPr>
      <w:rFonts w:ascii="Wingdings" w:hAnsi="Wingdings"/>
      <w:sz w:val="20"/>
    </w:rPr>
  </w:style>
  <w:style w:type="character" w:customStyle="1" w:styleId="WW8Num192z0">
    <w:name w:val="WW8Num192z0"/>
    <w:rsid w:val="008A3FDE"/>
    <w:rPr>
      <w:rFonts w:ascii="Symbol" w:hAnsi="Symbol"/>
    </w:rPr>
  </w:style>
  <w:style w:type="character" w:customStyle="1" w:styleId="WW8Num192z1">
    <w:name w:val="WW8Num192z1"/>
    <w:rsid w:val="008A3FDE"/>
    <w:rPr>
      <w:rFonts w:ascii="Courier New" w:hAnsi="Courier New"/>
    </w:rPr>
  </w:style>
  <w:style w:type="character" w:customStyle="1" w:styleId="WW8Num192z2">
    <w:name w:val="WW8Num192z2"/>
    <w:rsid w:val="008A3FDE"/>
    <w:rPr>
      <w:rFonts w:ascii="Wingdings" w:hAnsi="Wingdings"/>
    </w:rPr>
  </w:style>
  <w:style w:type="character" w:customStyle="1" w:styleId="WW8Num194z0">
    <w:name w:val="WW8Num194z0"/>
    <w:rsid w:val="008A3FDE"/>
    <w:rPr>
      <w:rFonts w:ascii="Times-Roman" w:eastAsia="Times New Roman" w:hAnsi="Times-Roman"/>
      <w:i w:val="0"/>
    </w:rPr>
  </w:style>
  <w:style w:type="character" w:customStyle="1" w:styleId="WW8Num194z1">
    <w:name w:val="WW8Num194z1"/>
    <w:rsid w:val="008A3FDE"/>
    <w:rPr>
      <w:rFonts w:ascii="Courier New" w:hAnsi="Courier New"/>
    </w:rPr>
  </w:style>
  <w:style w:type="character" w:customStyle="1" w:styleId="WW8Num194z2">
    <w:name w:val="WW8Num194z2"/>
    <w:rsid w:val="008A3FDE"/>
    <w:rPr>
      <w:rFonts w:ascii="Wingdings" w:hAnsi="Wingdings"/>
    </w:rPr>
  </w:style>
  <w:style w:type="character" w:customStyle="1" w:styleId="WW8Num194z3">
    <w:name w:val="WW8Num194z3"/>
    <w:rsid w:val="008A3FDE"/>
    <w:rPr>
      <w:rFonts w:ascii="Symbol" w:hAnsi="Symbol"/>
    </w:rPr>
  </w:style>
  <w:style w:type="character" w:customStyle="1" w:styleId="WW8Num203z0">
    <w:name w:val="WW8Num203z0"/>
    <w:rsid w:val="008A3FDE"/>
    <w:rPr>
      <w:rFonts w:ascii="Wingdings" w:eastAsia="Times New Roman" w:hAnsi="Wingdings"/>
    </w:rPr>
  </w:style>
  <w:style w:type="character" w:customStyle="1" w:styleId="WW8Num203z1">
    <w:name w:val="WW8Num203z1"/>
    <w:rsid w:val="008A3FDE"/>
    <w:rPr>
      <w:rFonts w:ascii="Courier New" w:hAnsi="Courier New"/>
    </w:rPr>
  </w:style>
  <w:style w:type="character" w:customStyle="1" w:styleId="WW8Num203z2">
    <w:name w:val="WW8Num203z2"/>
    <w:rsid w:val="008A3FDE"/>
    <w:rPr>
      <w:rFonts w:ascii="Wingdings" w:hAnsi="Wingdings"/>
    </w:rPr>
  </w:style>
  <w:style w:type="character" w:customStyle="1" w:styleId="WW8Num203z3">
    <w:name w:val="WW8Num203z3"/>
    <w:rsid w:val="008A3FDE"/>
    <w:rPr>
      <w:rFonts w:ascii="Symbol" w:hAnsi="Symbol"/>
    </w:rPr>
  </w:style>
  <w:style w:type="character" w:customStyle="1" w:styleId="WW8Num204z1">
    <w:name w:val="WW8Num204z1"/>
    <w:rsid w:val="008A3FDE"/>
    <w:rPr>
      <w:b/>
    </w:rPr>
  </w:style>
  <w:style w:type="character" w:customStyle="1" w:styleId="WW8Num206z0">
    <w:name w:val="WW8Num206z0"/>
    <w:rsid w:val="008A3FDE"/>
    <w:rPr>
      <w:rFonts w:ascii="Symbol" w:eastAsia="Times New Roman" w:hAnsi="Symbol"/>
    </w:rPr>
  </w:style>
  <w:style w:type="character" w:customStyle="1" w:styleId="WW8Num206z1">
    <w:name w:val="WW8Num206z1"/>
    <w:rsid w:val="008A3FDE"/>
    <w:rPr>
      <w:rFonts w:ascii="Courier New" w:hAnsi="Courier New"/>
    </w:rPr>
  </w:style>
  <w:style w:type="character" w:customStyle="1" w:styleId="WW8Num206z2">
    <w:name w:val="WW8Num206z2"/>
    <w:rsid w:val="008A3FDE"/>
    <w:rPr>
      <w:rFonts w:ascii="Wingdings" w:hAnsi="Wingdings"/>
    </w:rPr>
  </w:style>
  <w:style w:type="character" w:customStyle="1" w:styleId="WW8Num206z3">
    <w:name w:val="WW8Num206z3"/>
    <w:rsid w:val="008A3FDE"/>
    <w:rPr>
      <w:rFonts w:ascii="Symbol" w:hAnsi="Symbol"/>
    </w:rPr>
  </w:style>
  <w:style w:type="character" w:customStyle="1" w:styleId="WW8Num207z0">
    <w:name w:val="WW8Num207z0"/>
    <w:rsid w:val="008A3FDE"/>
    <w:rPr>
      <w:rFonts w:ascii="Symbol" w:hAnsi="Symbol"/>
      <w:sz w:val="20"/>
    </w:rPr>
  </w:style>
  <w:style w:type="character" w:customStyle="1" w:styleId="WW8Num213z0">
    <w:name w:val="WW8Num213z0"/>
    <w:rsid w:val="008A3FDE"/>
    <w:rPr>
      <w:rFonts w:ascii="Symbol" w:hAnsi="Symbol"/>
      <w:sz w:val="20"/>
    </w:rPr>
  </w:style>
  <w:style w:type="character" w:customStyle="1" w:styleId="WW8Num214z0">
    <w:name w:val="WW8Num214z0"/>
    <w:rsid w:val="008A3FDE"/>
    <w:rPr>
      <w:rFonts w:ascii="Symbol" w:hAnsi="Symbol"/>
    </w:rPr>
  </w:style>
  <w:style w:type="character" w:customStyle="1" w:styleId="WW8Num214z1">
    <w:name w:val="WW8Num214z1"/>
    <w:rsid w:val="008A3FDE"/>
    <w:rPr>
      <w:rFonts w:ascii="Courier New" w:hAnsi="Courier New"/>
    </w:rPr>
  </w:style>
  <w:style w:type="character" w:customStyle="1" w:styleId="WW8Num220z0">
    <w:name w:val="WW8Num220z0"/>
    <w:rsid w:val="008A3FDE"/>
    <w:rPr>
      <w:u w:val="single"/>
    </w:rPr>
  </w:style>
  <w:style w:type="character" w:customStyle="1" w:styleId="WW8Num228z0">
    <w:name w:val="WW8Num228z0"/>
    <w:rsid w:val="008A3FDE"/>
    <w:rPr>
      <w:rFonts w:ascii="Symbol" w:hAnsi="Symbol"/>
      <w:sz w:val="20"/>
    </w:rPr>
  </w:style>
  <w:style w:type="character" w:customStyle="1" w:styleId="WW8Num228z1">
    <w:name w:val="WW8Num228z1"/>
    <w:rsid w:val="008A3FDE"/>
    <w:rPr>
      <w:rFonts w:ascii="Courier New" w:hAnsi="Courier New"/>
      <w:sz w:val="20"/>
    </w:rPr>
  </w:style>
  <w:style w:type="character" w:customStyle="1" w:styleId="WW8Num228z2">
    <w:name w:val="WW8Num228z2"/>
    <w:rsid w:val="008A3FDE"/>
    <w:rPr>
      <w:rFonts w:ascii="Wingdings" w:hAnsi="Wingdings"/>
      <w:sz w:val="20"/>
    </w:rPr>
  </w:style>
  <w:style w:type="character" w:customStyle="1" w:styleId="WW8Num236z0">
    <w:name w:val="WW8Num236z0"/>
    <w:rsid w:val="008A3FDE"/>
    <w:rPr>
      <w:rFonts w:ascii="Symbol" w:eastAsia="Times New Roman" w:hAnsi="Symbol"/>
    </w:rPr>
  </w:style>
  <w:style w:type="character" w:customStyle="1" w:styleId="WW8Num236z1">
    <w:name w:val="WW8Num236z1"/>
    <w:rsid w:val="008A3FDE"/>
    <w:rPr>
      <w:rFonts w:ascii="Courier New" w:hAnsi="Courier New"/>
    </w:rPr>
  </w:style>
  <w:style w:type="character" w:customStyle="1" w:styleId="WW8Num236z2">
    <w:name w:val="WW8Num236z2"/>
    <w:rsid w:val="008A3FDE"/>
    <w:rPr>
      <w:rFonts w:ascii="Wingdings" w:hAnsi="Wingdings"/>
    </w:rPr>
  </w:style>
  <w:style w:type="character" w:customStyle="1" w:styleId="WW8Num236z3">
    <w:name w:val="WW8Num236z3"/>
    <w:rsid w:val="008A3FDE"/>
    <w:rPr>
      <w:rFonts w:ascii="Symbol" w:hAnsi="Symbol"/>
    </w:rPr>
  </w:style>
  <w:style w:type="character" w:customStyle="1" w:styleId="WW8Num239z0">
    <w:name w:val="WW8Num239z0"/>
    <w:rsid w:val="008A3FDE"/>
    <w:rPr>
      <w:rFonts w:ascii="Times New Roman" w:eastAsia="Times New Roman" w:hAnsi="Times New Roman" w:cs="Times New Roman"/>
    </w:rPr>
  </w:style>
  <w:style w:type="character" w:customStyle="1" w:styleId="WW8Num239z1">
    <w:name w:val="WW8Num239z1"/>
    <w:rsid w:val="008A3FDE"/>
    <w:rPr>
      <w:rFonts w:ascii="Courier New" w:hAnsi="Courier New"/>
    </w:rPr>
  </w:style>
  <w:style w:type="character" w:customStyle="1" w:styleId="WW8Num239z2">
    <w:name w:val="WW8Num239z2"/>
    <w:rsid w:val="008A3FDE"/>
    <w:rPr>
      <w:rFonts w:ascii="Wingdings" w:hAnsi="Wingdings"/>
    </w:rPr>
  </w:style>
  <w:style w:type="character" w:customStyle="1" w:styleId="WW8Num239z3">
    <w:name w:val="WW8Num239z3"/>
    <w:rsid w:val="008A3FDE"/>
    <w:rPr>
      <w:rFonts w:ascii="Symbol" w:hAnsi="Symbol"/>
    </w:rPr>
  </w:style>
  <w:style w:type="character" w:customStyle="1" w:styleId="NumberingSymbols">
    <w:name w:val="Numbering Symbols"/>
    <w:rsid w:val="008A3FDE"/>
    <w:rPr>
      <w:rFonts w:ascii="Garamond" w:hAnsi="Garamond"/>
    </w:rPr>
  </w:style>
  <w:style w:type="character" w:customStyle="1" w:styleId="Bullets">
    <w:name w:val="Bullets"/>
    <w:rsid w:val="008A3FDE"/>
    <w:rPr>
      <w:rFonts w:ascii="StarSymbol" w:eastAsia="StarSymbol" w:hAnsi="StarSymbol" w:cs="StarSymbol"/>
      <w:sz w:val="18"/>
      <w:szCs w:val="18"/>
    </w:rPr>
  </w:style>
  <w:style w:type="paragraph" w:customStyle="1" w:styleId="NoteLevel1">
    <w:name w:val="Note Level 1"/>
    <w:basedOn w:val="Normal"/>
    <w:uiPriority w:val="99"/>
    <w:qFormat/>
    <w:rsid w:val="008A3FDE"/>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8A3FDE"/>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8A3FDE"/>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8A3FDE"/>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8A3FDE"/>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8A3FDE"/>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8A3FDE"/>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8A3FDE"/>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8A3FDE"/>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8A3FDE"/>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8A3FDE"/>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8A3FDE"/>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8A3FDE"/>
  </w:style>
  <w:style w:type="character" w:customStyle="1" w:styleId="quotedtooltip">
    <w:name w:val="quotedtooltip"/>
    <w:basedOn w:val="DefaultParagraphFont"/>
    <w:rsid w:val="008A3FDE"/>
  </w:style>
  <w:style w:type="character" w:customStyle="1" w:styleId="quotedtooltipbox">
    <w:name w:val="quotedtooltipbox"/>
    <w:basedOn w:val="DefaultParagraphFont"/>
    <w:rsid w:val="008A3FDE"/>
  </w:style>
  <w:style w:type="character" w:customStyle="1" w:styleId="mwlivequotes">
    <w:name w:val="mwlivequotes"/>
    <w:basedOn w:val="DefaultParagraphFont"/>
    <w:rsid w:val="008A3FDE"/>
  </w:style>
  <w:style w:type="character" w:customStyle="1" w:styleId="lastlabel">
    <w:name w:val="lastlabel"/>
    <w:basedOn w:val="DefaultParagraphFont"/>
    <w:rsid w:val="008A3FDE"/>
  </w:style>
  <w:style w:type="character" w:customStyle="1" w:styleId="lb07">
    <w:name w:val="lb07"/>
    <w:basedOn w:val="DefaultParagraphFont"/>
    <w:rsid w:val="008A3FDE"/>
  </w:style>
  <w:style w:type="character" w:customStyle="1" w:styleId="qted">
    <w:name w:val="qted"/>
    <w:basedOn w:val="DefaultParagraphFont"/>
    <w:rsid w:val="008A3FDE"/>
  </w:style>
  <w:style w:type="character" w:customStyle="1" w:styleId="t14">
    <w:name w:val="t14"/>
    <w:basedOn w:val="DefaultParagraphFont"/>
    <w:rsid w:val="008A3FDE"/>
  </w:style>
  <w:style w:type="paragraph" w:customStyle="1" w:styleId="format-body">
    <w:name w:val="format-body"/>
    <w:basedOn w:val="Normal"/>
    <w:uiPriority w:val="99"/>
    <w:qFormat/>
    <w:rsid w:val="008A3FDE"/>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8A3FDE"/>
  </w:style>
  <w:style w:type="character" w:customStyle="1" w:styleId="DebateBlockCharChar">
    <w:name w:val="Debate Block Char Char"/>
    <w:basedOn w:val="DefaultParagraphFont"/>
    <w:rsid w:val="008A3FDE"/>
    <w:rPr>
      <w:rFonts w:cs="Arial"/>
      <w:b/>
      <w:bCs/>
      <w:kern w:val="32"/>
      <w:sz w:val="36"/>
      <w:szCs w:val="32"/>
      <w:u w:val="single"/>
    </w:rPr>
  </w:style>
  <w:style w:type="character" w:customStyle="1" w:styleId="citsource">
    <w:name w:val="citsource"/>
    <w:basedOn w:val="DefaultParagraphFont"/>
    <w:rsid w:val="008A3FDE"/>
  </w:style>
  <w:style w:type="character" w:customStyle="1" w:styleId="sc">
    <w:name w:val="sc"/>
    <w:basedOn w:val="DefaultParagraphFont"/>
    <w:rsid w:val="008A3FDE"/>
  </w:style>
  <w:style w:type="character" w:customStyle="1" w:styleId="atime">
    <w:name w:val="atime"/>
    <w:basedOn w:val="DefaultParagraphFont"/>
    <w:rsid w:val="008A3FDE"/>
  </w:style>
  <w:style w:type="paragraph" w:customStyle="1" w:styleId="unread">
    <w:name w:val="unread"/>
    <w:basedOn w:val="Normal"/>
    <w:uiPriority w:val="99"/>
    <w:qFormat/>
    <w:rsid w:val="008A3FDE"/>
    <w:rPr>
      <w:rFonts w:ascii="Times New Roman" w:eastAsia="Calibri" w:hAnsi="Times New Roman" w:cs="Times New Roman"/>
    </w:rPr>
  </w:style>
  <w:style w:type="character" w:customStyle="1" w:styleId="unreadChar">
    <w:name w:val="unread Char"/>
    <w:basedOn w:val="DefaultParagraphFont"/>
    <w:rsid w:val="008A3FDE"/>
    <w:rPr>
      <w:szCs w:val="24"/>
      <w:lang w:val="en-US" w:eastAsia="en-US" w:bidi="ar-SA"/>
    </w:rPr>
  </w:style>
  <w:style w:type="paragraph" w:customStyle="1" w:styleId="cardunderlined0">
    <w:name w:val="card underlined"/>
    <w:basedOn w:val="Normal"/>
    <w:uiPriority w:val="99"/>
    <w:qFormat/>
    <w:rsid w:val="008A3FDE"/>
    <w:rPr>
      <w:rFonts w:ascii="Arial" w:eastAsia="Calibri" w:hAnsi="Arial" w:cs="Times New Roman"/>
      <w:u w:val="single"/>
    </w:rPr>
  </w:style>
  <w:style w:type="character" w:customStyle="1" w:styleId="Internetlink1">
    <w:name w:val="Internet link1"/>
    <w:rsid w:val="008A3FDE"/>
    <w:rPr>
      <w:color w:val="000080"/>
      <w:u w:val="single"/>
    </w:rPr>
  </w:style>
  <w:style w:type="character" w:customStyle="1" w:styleId="insideheadline">
    <w:name w:val="insideheadline"/>
    <w:basedOn w:val="DefaultParagraphFont"/>
    <w:rsid w:val="008A3FDE"/>
  </w:style>
  <w:style w:type="character" w:customStyle="1" w:styleId="mwlivequotesupdelayed">
    <w:name w:val="mwlivequotes up delayed"/>
    <w:basedOn w:val="DefaultParagraphFont"/>
    <w:rsid w:val="008A3FDE"/>
  </w:style>
  <w:style w:type="character" w:customStyle="1" w:styleId="mwlivequotesdowndelayed">
    <w:name w:val="mwlivequotes down delayed"/>
    <w:basedOn w:val="DefaultParagraphFont"/>
    <w:rsid w:val="008A3FDE"/>
  </w:style>
  <w:style w:type="character" w:customStyle="1" w:styleId="shirttail">
    <w:name w:val="shirttail"/>
    <w:basedOn w:val="DefaultParagraphFont"/>
    <w:rsid w:val="008A3FDE"/>
  </w:style>
  <w:style w:type="character" w:customStyle="1" w:styleId="definition">
    <w:name w:val="definition"/>
    <w:basedOn w:val="DefaultParagraphFont"/>
    <w:rsid w:val="008A3FDE"/>
  </w:style>
  <w:style w:type="character" w:customStyle="1" w:styleId="CardTextCharCharChar">
    <w:name w:val="Card Text Char Char Char"/>
    <w:basedOn w:val="DefaultParagraphFont"/>
    <w:rsid w:val="008A3FDE"/>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8A3FDE"/>
    <w:rPr>
      <w:rFonts w:ascii="Arial Narrow" w:hAnsi="Arial Narrow"/>
      <w:sz w:val="18"/>
      <w:u w:val="single"/>
    </w:rPr>
  </w:style>
  <w:style w:type="character" w:customStyle="1" w:styleId="UnderlineStyleCharCharChar">
    <w:name w:val="Underline Style Char Char Char"/>
    <w:basedOn w:val="DefaultParagraphFont"/>
    <w:rsid w:val="008A3FDE"/>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8A3FDE"/>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8A3FDE"/>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8A3FDE"/>
    <w:rPr>
      <w:rFonts w:ascii="Arial" w:hAnsi="Arial" w:cs="Arial" w:hint="default"/>
      <w:b/>
      <w:bCs/>
      <w:color w:val="990000"/>
      <w:sz w:val="26"/>
      <w:szCs w:val="26"/>
    </w:rPr>
  </w:style>
  <w:style w:type="character" w:customStyle="1" w:styleId="bodytitle1">
    <w:name w:val="bodytitle1"/>
    <w:basedOn w:val="DefaultParagraphFont"/>
    <w:rsid w:val="008A3FDE"/>
    <w:rPr>
      <w:rFonts w:ascii="Arial" w:hAnsi="Arial" w:cs="Arial" w:hint="default"/>
      <w:b/>
      <w:bCs/>
      <w:smallCaps w:val="0"/>
      <w:color w:val="000000"/>
      <w:sz w:val="28"/>
      <w:szCs w:val="28"/>
    </w:rPr>
  </w:style>
  <w:style w:type="paragraph" w:customStyle="1" w:styleId="style109">
    <w:name w:val="style109"/>
    <w:basedOn w:val="Normal"/>
    <w:uiPriority w:val="99"/>
    <w:qFormat/>
    <w:rsid w:val="008A3FDE"/>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8A3FDE"/>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8A3FDE"/>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8A3FDE"/>
  </w:style>
  <w:style w:type="character" w:customStyle="1" w:styleId="style114style118">
    <w:name w:val="style114 style118"/>
    <w:basedOn w:val="DefaultParagraphFont"/>
    <w:rsid w:val="008A3FDE"/>
  </w:style>
  <w:style w:type="paragraph" w:customStyle="1" w:styleId="mainstorybody">
    <w:name w:val="mainstorybody"/>
    <w:basedOn w:val="Normal"/>
    <w:uiPriority w:val="99"/>
    <w:qFormat/>
    <w:rsid w:val="008A3FDE"/>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8A3FDE"/>
  </w:style>
  <w:style w:type="character" w:customStyle="1" w:styleId="flw">
    <w:name w:val="flw"/>
    <w:basedOn w:val="DefaultParagraphFont"/>
    <w:rsid w:val="008A3FDE"/>
  </w:style>
  <w:style w:type="character" w:customStyle="1" w:styleId="illustration">
    <w:name w:val="illustration"/>
    <w:basedOn w:val="DefaultParagraphFont"/>
    <w:rsid w:val="008A3FDE"/>
  </w:style>
  <w:style w:type="paragraph" w:customStyle="1" w:styleId="ga">
    <w:name w:val="ga"/>
    <w:basedOn w:val="Normal"/>
    <w:uiPriority w:val="99"/>
    <w:qFormat/>
    <w:rsid w:val="008A3FDE"/>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8A3FDE"/>
    <w:rPr>
      <w:rFonts w:ascii="Arial Narrow" w:hAnsi="Arial Narrow"/>
      <w:b/>
      <w:bCs/>
      <w:u w:val="thick"/>
    </w:rPr>
  </w:style>
  <w:style w:type="character" w:customStyle="1" w:styleId="subtitlesarticles1">
    <w:name w:val="subtitles_articles1"/>
    <w:basedOn w:val="DefaultParagraphFont"/>
    <w:rsid w:val="008A3FDE"/>
    <w:rPr>
      <w:rFonts w:ascii="Verdana" w:hAnsi="Verdana" w:cs="Times New Roman"/>
      <w:b/>
      <w:bCs/>
      <w:color w:val="000000"/>
      <w:sz w:val="20"/>
      <w:szCs w:val="20"/>
    </w:rPr>
  </w:style>
  <w:style w:type="character" w:customStyle="1" w:styleId="fulstoryreporter">
    <w:name w:val="ful_storyreporter"/>
    <w:basedOn w:val="DefaultParagraphFont"/>
    <w:rsid w:val="008A3FDE"/>
  </w:style>
  <w:style w:type="character" w:customStyle="1" w:styleId="editsection">
    <w:name w:val="editsection"/>
    <w:basedOn w:val="DefaultParagraphFont"/>
    <w:rsid w:val="008A3FDE"/>
  </w:style>
  <w:style w:type="paragraph" w:customStyle="1" w:styleId="body-indent-60">
    <w:name w:val="body-indent-60"/>
    <w:basedOn w:val="Normal"/>
    <w:rsid w:val="008A3FDE"/>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8A3FDE"/>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8A3FDE"/>
    <w:rPr>
      <w:rFonts w:ascii="Garamond" w:hAnsi="Garamond"/>
      <w:color w:val="000000"/>
      <w:sz w:val="20"/>
      <w:u w:val="single"/>
    </w:rPr>
  </w:style>
  <w:style w:type="character" w:customStyle="1" w:styleId="StyleArialBlack">
    <w:name w:val="Style Arial Black"/>
    <w:basedOn w:val="DefaultParagraphFont"/>
    <w:rsid w:val="008A3FDE"/>
    <w:rPr>
      <w:rFonts w:ascii="Garamond" w:hAnsi="Garamond"/>
      <w:color w:val="000000"/>
      <w:sz w:val="14"/>
    </w:rPr>
  </w:style>
  <w:style w:type="character" w:customStyle="1" w:styleId="debatenormal0">
    <w:name w:val="debatenormal"/>
    <w:rsid w:val="008A3FDE"/>
  </w:style>
  <w:style w:type="paragraph" w:customStyle="1" w:styleId="leader">
    <w:name w:val="leader"/>
    <w:basedOn w:val="Normal"/>
    <w:rsid w:val="008A3FDE"/>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8A3FDE"/>
  </w:style>
  <w:style w:type="character" w:customStyle="1" w:styleId="m-9052358230135270655gmail-styleunderline">
    <w:name w:val="m_-9052358230135270655gmail-styleunderline"/>
    <w:basedOn w:val="DefaultParagraphFont"/>
    <w:rsid w:val="008A3FDE"/>
  </w:style>
  <w:style w:type="paragraph" w:customStyle="1" w:styleId="first-child">
    <w:name w:val="first-child"/>
    <w:basedOn w:val="Normal"/>
    <w:uiPriority w:val="99"/>
    <w:qFormat/>
    <w:rsid w:val="008A3FDE"/>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8A3FDE"/>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8A3FDE"/>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8A3FD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A3FDE"/>
  </w:style>
  <w:style w:type="character" w:customStyle="1" w:styleId="eop">
    <w:name w:val="eop"/>
    <w:basedOn w:val="DefaultParagraphFont"/>
    <w:rsid w:val="008A3FDE"/>
  </w:style>
  <w:style w:type="character" w:customStyle="1" w:styleId="5yl5">
    <w:name w:val="_5yl5"/>
    <w:basedOn w:val="DefaultParagraphFont"/>
    <w:rsid w:val="008A3FDE"/>
  </w:style>
  <w:style w:type="character" w:customStyle="1" w:styleId="balancedheadline">
    <w:name w:val="balancedheadline"/>
    <w:basedOn w:val="DefaultParagraphFont"/>
    <w:rsid w:val="008A3FDE"/>
  </w:style>
  <w:style w:type="paragraph" w:customStyle="1" w:styleId="css-xhhu0i">
    <w:name w:val="css-xhhu0i"/>
    <w:basedOn w:val="Normal"/>
    <w:uiPriority w:val="99"/>
    <w:qFormat/>
    <w:rsid w:val="008A3FDE"/>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8A3FDE"/>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8A3FDE"/>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8A3FDE"/>
    <w:pPr>
      <w:spacing w:before="100" w:beforeAutospacing="1" w:after="100" w:afterAutospacing="1"/>
    </w:pPr>
    <w:rPr>
      <w:rFonts w:eastAsia="Times New Roman"/>
      <w:sz w:val="24"/>
      <w:szCs w:val="24"/>
    </w:rPr>
  </w:style>
  <w:style w:type="character" w:customStyle="1" w:styleId="dttext">
    <w:name w:val="dttext"/>
    <w:basedOn w:val="DefaultParagraphFont"/>
    <w:rsid w:val="008A3FDE"/>
  </w:style>
  <w:style w:type="character" w:customStyle="1" w:styleId="UnresolvedMention5">
    <w:name w:val="Unresolved Mention5"/>
    <w:basedOn w:val="DefaultParagraphFont"/>
    <w:uiPriority w:val="99"/>
    <w:semiHidden/>
    <w:unhideWhenUsed/>
    <w:rsid w:val="008A3FDE"/>
    <w:rPr>
      <w:color w:val="808080"/>
      <w:shd w:val="clear" w:color="auto" w:fill="E6E6E6"/>
    </w:rPr>
  </w:style>
  <w:style w:type="character" w:customStyle="1" w:styleId="UnresolvedMention10">
    <w:name w:val="Unresolved Mention10"/>
    <w:basedOn w:val="DefaultParagraphFont"/>
    <w:uiPriority w:val="99"/>
    <w:semiHidden/>
    <w:unhideWhenUsed/>
    <w:rsid w:val="008A3FDE"/>
    <w:rPr>
      <w:color w:val="605E5C"/>
      <w:shd w:val="clear" w:color="auto" w:fill="E1DFDD"/>
    </w:rPr>
  </w:style>
  <w:style w:type="character" w:customStyle="1" w:styleId="UnresolvedMention100">
    <w:name w:val="Unresolved Mention100"/>
    <w:basedOn w:val="DefaultParagraphFont"/>
    <w:uiPriority w:val="99"/>
    <w:semiHidden/>
    <w:unhideWhenUsed/>
    <w:rsid w:val="008A3FDE"/>
    <w:rPr>
      <w:color w:val="605E5C"/>
      <w:shd w:val="clear" w:color="auto" w:fill="E1DFDD"/>
    </w:rPr>
  </w:style>
  <w:style w:type="character" w:customStyle="1" w:styleId="UnresolvedMention1000">
    <w:name w:val="Unresolved Mention1000"/>
    <w:basedOn w:val="DefaultParagraphFont"/>
    <w:uiPriority w:val="99"/>
    <w:semiHidden/>
    <w:unhideWhenUsed/>
    <w:rsid w:val="008A3FDE"/>
    <w:rPr>
      <w:color w:val="605E5C"/>
      <w:shd w:val="clear" w:color="auto" w:fill="E1DFDD"/>
    </w:rPr>
  </w:style>
  <w:style w:type="character" w:customStyle="1" w:styleId="UnresolvedMention10000">
    <w:name w:val="Unresolved Mention10000"/>
    <w:basedOn w:val="DefaultParagraphFont"/>
    <w:uiPriority w:val="99"/>
    <w:semiHidden/>
    <w:unhideWhenUsed/>
    <w:rsid w:val="008A3FDE"/>
    <w:rPr>
      <w:color w:val="605E5C"/>
      <w:shd w:val="clear" w:color="auto" w:fill="E1DFDD"/>
    </w:rPr>
  </w:style>
  <w:style w:type="character" w:customStyle="1" w:styleId="UnresolvedMention100000">
    <w:name w:val="Unresolved Mention100000"/>
    <w:basedOn w:val="DefaultParagraphFont"/>
    <w:uiPriority w:val="99"/>
    <w:semiHidden/>
    <w:unhideWhenUsed/>
    <w:rsid w:val="008A3FDE"/>
    <w:rPr>
      <w:color w:val="605E5C"/>
      <w:shd w:val="clear" w:color="auto" w:fill="E1DFDD"/>
    </w:rPr>
  </w:style>
  <w:style w:type="character" w:customStyle="1" w:styleId="UnresolvedMention1000000">
    <w:name w:val="Unresolved Mention1000000"/>
    <w:basedOn w:val="DefaultParagraphFont"/>
    <w:uiPriority w:val="99"/>
    <w:semiHidden/>
    <w:unhideWhenUsed/>
    <w:rsid w:val="008A3FDE"/>
    <w:rPr>
      <w:color w:val="605E5C"/>
      <w:shd w:val="clear" w:color="auto" w:fill="E1DFDD"/>
    </w:rPr>
  </w:style>
  <w:style w:type="character" w:customStyle="1" w:styleId="UnresolvedMention10000000">
    <w:name w:val="Unresolved Mention10000000"/>
    <w:basedOn w:val="DefaultParagraphFont"/>
    <w:uiPriority w:val="99"/>
    <w:semiHidden/>
    <w:unhideWhenUsed/>
    <w:rsid w:val="008A3FDE"/>
    <w:rPr>
      <w:color w:val="605E5C"/>
      <w:shd w:val="clear" w:color="auto" w:fill="E1DFDD"/>
    </w:rPr>
  </w:style>
  <w:style w:type="character" w:customStyle="1" w:styleId="UnresolvedMention100000000">
    <w:name w:val="Unresolved Mention100000000"/>
    <w:basedOn w:val="DefaultParagraphFont"/>
    <w:uiPriority w:val="99"/>
    <w:semiHidden/>
    <w:unhideWhenUsed/>
    <w:rsid w:val="008A3FDE"/>
    <w:rPr>
      <w:color w:val="605E5C"/>
      <w:shd w:val="clear" w:color="auto" w:fill="E1DFDD"/>
    </w:rPr>
  </w:style>
  <w:style w:type="character" w:customStyle="1" w:styleId="UnresolvedMention1000000000">
    <w:name w:val="Unresolved Mention1000000000"/>
    <w:basedOn w:val="DefaultParagraphFont"/>
    <w:uiPriority w:val="99"/>
    <w:semiHidden/>
    <w:unhideWhenUsed/>
    <w:rsid w:val="008A3FD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A3FD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A3FDE"/>
    <w:rPr>
      <w:color w:val="605E5C"/>
      <w:shd w:val="clear" w:color="auto" w:fill="E1DFDD"/>
    </w:rPr>
  </w:style>
  <w:style w:type="character" w:customStyle="1" w:styleId="UnresolvedMention6">
    <w:name w:val="Unresolved Mention6"/>
    <w:basedOn w:val="DefaultParagraphFont"/>
    <w:uiPriority w:val="99"/>
    <w:semiHidden/>
    <w:unhideWhenUsed/>
    <w:rsid w:val="008A3FDE"/>
    <w:rPr>
      <w:color w:val="605E5C"/>
      <w:shd w:val="clear" w:color="auto" w:fill="E1DFDD"/>
    </w:rPr>
  </w:style>
  <w:style w:type="character" w:customStyle="1" w:styleId="m-4768620939706884080gmail-style13ptbold">
    <w:name w:val="m_-4768620939706884080gmail-style13ptbold"/>
    <w:basedOn w:val="DefaultParagraphFont"/>
    <w:rsid w:val="008A3FDE"/>
  </w:style>
  <w:style w:type="character" w:customStyle="1" w:styleId="m-6639950760076288358gmail-style13ptbold">
    <w:name w:val="m_-6639950760076288358gmail-style13ptbold"/>
    <w:basedOn w:val="DefaultParagraphFont"/>
    <w:rsid w:val="008A3FDE"/>
  </w:style>
  <w:style w:type="character" w:customStyle="1" w:styleId="m-6639950760076288358gmail-msohyperlink">
    <w:name w:val="m_-6639950760076288358gmail-msohyperlink"/>
    <w:basedOn w:val="DefaultParagraphFont"/>
    <w:rsid w:val="008A3FDE"/>
  </w:style>
  <w:style w:type="character" w:customStyle="1" w:styleId="m-6639950760076288358gmail-m4841727538114946087gmail-styleunderline">
    <w:name w:val="m_-6639950760076288358gmail-m4841727538114946087gmail-styleunderline"/>
    <w:basedOn w:val="DefaultParagraphFont"/>
    <w:rsid w:val="008A3FDE"/>
  </w:style>
  <w:style w:type="character" w:customStyle="1" w:styleId="m8998500066486699605gmail-style13ptbold">
    <w:name w:val="m_8998500066486699605gmail-style13ptbold"/>
    <w:basedOn w:val="DefaultParagraphFont"/>
    <w:rsid w:val="008A3FDE"/>
  </w:style>
  <w:style w:type="character" w:customStyle="1" w:styleId="m8998500066486699605gmail-styleunderline">
    <w:name w:val="m_8998500066486699605gmail-styleunderline"/>
    <w:basedOn w:val="DefaultParagraphFont"/>
    <w:rsid w:val="008A3FDE"/>
  </w:style>
  <w:style w:type="character" w:customStyle="1" w:styleId="m-4007627453485596929gmail-style13ptbold">
    <w:name w:val="m_-4007627453485596929gmail-style13ptbold"/>
    <w:basedOn w:val="DefaultParagraphFont"/>
    <w:rsid w:val="008A3FDE"/>
  </w:style>
  <w:style w:type="character" w:customStyle="1" w:styleId="QuoteChar2">
    <w:name w:val="Quote Char2"/>
    <w:basedOn w:val="DefaultParagraphFont"/>
    <w:uiPriority w:val="29"/>
    <w:rsid w:val="008A3FDE"/>
    <w:rPr>
      <w:rFonts w:ascii="Cambria" w:hAnsi="Cambria" w:cs="Calibri"/>
      <w:i/>
      <w:iCs/>
      <w:color w:val="404040" w:themeColor="text1" w:themeTint="BF"/>
    </w:rPr>
  </w:style>
  <w:style w:type="character" w:customStyle="1" w:styleId="tChar">
    <w:name w:val="t Char"/>
    <w:rsid w:val="008A3FDE"/>
    <w:rPr>
      <w:rFonts w:ascii="Georgia" w:eastAsia="Times New Roman" w:hAnsi="Georgia" w:cs="Calibri" w:hint="default"/>
      <w:b/>
      <w:bCs w:val="0"/>
      <w:lang w:val="x-none" w:eastAsia="x-none"/>
    </w:rPr>
  </w:style>
  <w:style w:type="character" w:customStyle="1" w:styleId="letter">
    <w:name w:val="letter"/>
    <w:basedOn w:val="DefaultParagraphFont"/>
    <w:rsid w:val="008A3FDE"/>
  </w:style>
  <w:style w:type="character" w:customStyle="1" w:styleId="mdash">
    <w:name w:val="mdash"/>
    <w:basedOn w:val="DefaultParagraphFont"/>
    <w:rsid w:val="008A3FDE"/>
  </w:style>
  <w:style w:type="character" w:customStyle="1" w:styleId="untext">
    <w:name w:val="untext"/>
    <w:basedOn w:val="DefaultParagraphFont"/>
    <w:rsid w:val="008A3FDE"/>
  </w:style>
  <w:style w:type="character" w:customStyle="1" w:styleId="vis">
    <w:name w:val="vis"/>
    <w:basedOn w:val="DefaultParagraphFont"/>
    <w:rsid w:val="008A3FDE"/>
  </w:style>
  <w:style w:type="character" w:customStyle="1" w:styleId="ex-sent">
    <w:name w:val="ex-sent"/>
    <w:basedOn w:val="DefaultParagraphFont"/>
    <w:rsid w:val="008A3FDE"/>
  </w:style>
  <w:style w:type="character" w:customStyle="1" w:styleId="mwtwi">
    <w:name w:val="mw_t_wi"/>
    <w:basedOn w:val="DefaultParagraphFont"/>
    <w:rsid w:val="008A3FDE"/>
  </w:style>
  <w:style w:type="paragraph" w:customStyle="1" w:styleId="magazine-deck">
    <w:name w:val="magazine-deck"/>
    <w:basedOn w:val="Normal"/>
    <w:uiPriority w:val="99"/>
    <w:qFormat/>
    <w:rsid w:val="008A3FDE"/>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8A3FDE"/>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8A3FDE"/>
  </w:style>
  <w:style w:type="character" w:customStyle="1" w:styleId="m3138505037646549175m7250715013732016503gmail-style13ptbold">
    <w:name w:val="m_3138505037646549175m_7250715013732016503gmail-style13ptbold"/>
    <w:basedOn w:val="DefaultParagraphFont"/>
    <w:rsid w:val="008A3FDE"/>
  </w:style>
  <w:style w:type="character" w:customStyle="1" w:styleId="m3138505037646549175m7250715013732016503gmail-styleunderline">
    <w:name w:val="m_3138505037646549175m_7250715013732016503gmail-styleunderline"/>
    <w:basedOn w:val="DefaultParagraphFont"/>
    <w:rsid w:val="008A3FDE"/>
  </w:style>
  <w:style w:type="character" w:customStyle="1" w:styleId="m-4201084773736565846gmail-styleunderline">
    <w:name w:val="m_-4201084773736565846gmail-styleunderline"/>
    <w:basedOn w:val="DefaultParagraphFont"/>
    <w:rsid w:val="008A3FDE"/>
  </w:style>
  <w:style w:type="character" w:customStyle="1" w:styleId="m6956288159856504736gmail-style13ptbold">
    <w:name w:val="m_6956288159856504736gmail-style13ptbold"/>
    <w:basedOn w:val="DefaultParagraphFont"/>
    <w:rsid w:val="008A3FDE"/>
  </w:style>
  <w:style w:type="character" w:customStyle="1" w:styleId="m6956288159856504736gmail-styleunderline">
    <w:name w:val="m_6956288159856504736gmail-styleunderline"/>
    <w:basedOn w:val="DefaultParagraphFont"/>
    <w:rsid w:val="008A3FDE"/>
  </w:style>
  <w:style w:type="paragraph" w:customStyle="1" w:styleId="Second">
    <w:name w:val="Second"/>
    <w:basedOn w:val="Normal"/>
    <w:uiPriority w:val="99"/>
    <w:qFormat/>
    <w:rsid w:val="008A3FDE"/>
    <w:rPr>
      <w:rFonts w:ascii="Arial" w:eastAsia="Calibri" w:hAnsi="Arial" w:cs="Times New Roman"/>
      <w:b/>
      <w:caps/>
      <w:szCs w:val="20"/>
    </w:rPr>
  </w:style>
  <w:style w:type="paragraph" w:customStyle="1" w:styleId="RainwithanA">
    <w:name w:val="Rain with an A"/>
    <w:basedOn w:val="Normal"/>
    <w:link w:val="RainwithanAChar"/>
    <w:uiPriority w:val="4"/>
    <w:qFormat/>
    <w:rsid w:val="008A3FDE"/>
    <w:pPr>
      <w:outlineLvl w:val="3"/>
    </w:pPr>
    <w:rPr>
      <w:b/>
      <w:sz w:val="26"/>
    </w:rPr>
  </w:style>
  <w:style w:type="character" w:customStyle="1" w:styleId="RainwithanAChar">
    <w:name w:val="Rain with an A Char"/>
    <w:basedOn w:val="DefaultParagraphFont"/>
    <w:link w:val="RainwithanA"/>
    <w:uiPriority w:val="4"/>
    <w:rsid w:val="008A3FDE"/>
    <w:rPr>
      <w:rFonts w:ascii="Georgia" w:hAnsi="Georgia"/>
      <w:b/>
      <w:sz w:val="26"/>
    </w:rPr>
  </w:style>
  <w:style w:type="character" w:customStyle="1" w:styleId="text32">
    <w:name w:val="text32"/>
    <w:basedOn w:val="DefaultParagraphFont"/>
    <w:rsid w:val="008A3FDE"/>
  </w:style>
  <w:style w:type="character" w:customStyle="1" w:styleId="c-timestamplabel">
    <w:name w:val="c-timestamp__label"/>
    <w:basedOn w:val="DefaultParagraphFont"/>
    <w:rsid w:val="008A3FDE"/>
  </w:style>
  <w:style w:type="character" w:customStyle="1" w:styleId="style13ptbold0">
    <w:name w:val="style13ptbold"/>
    <w:basedOn w:val="DefaultParagraphFont"/>
    <w:rsid w:val="008A3FDE"/>
  </w:style>
  <w:style w:type="paragraph" w:customStyle="1" w:styleId="m5562427531322223799gmail-msolistparagraph">
    <w:name w:val="m_5562427531322223799gmail-msolistparagraph"/>
    <w:basedOn w:val="Normal"/>
    <w:rsid w:val="008A3FDE"/>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A3FDE"/>
  </w:style>
  <w:style w:type="paragraph" w:customStyle="1" w:styleId="BreakTag">
    <w:name w:val="Break Tag"/>
    <w:basedOn w:val="Normal"/>
    <w:autoRedefine/>
    <w:uiPriority w:val="4"/>
    <w:qFormat/>
    <w:rsid w:val="008A3FDE"/>
    <w:pPr>
      <w:spacing w:before="240"/>
    </w:pPr>
    <w:rPr>
      <w:b/>
      <w:sz w:val="26"/>
    </w:rPr>
  </w:style>
  <w:style w:type="paragraph" w:customStyle="1" w:styleId="BreakBlock">
    <w:name w:val="Break Block"/>
    <w:basedOn w:val="Normal"/>
    <w:link w:val="BreakBlockChar"/>
    <w:autoRedefine/>
    <w:qFormat/>
    <w:rsid w:val="008A3FD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A3FDE"/>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8A3FDE"/>
    <w:rPr>
      <w:rFonts w:asciiTheme="minorHAnsi" w:hAnsiTheme="minorHAnsi"/>
      <w:b/>
      <w:sz w:val="22"/>
      <w:szCs w:val="24"/>
      <w:u w:val="single"/>
    </w:rPr>
  </w:style>
  <w:style w:type="character" w:customStyle="1" w:styleId="Reduce8ptCharChar">
    <w:name w:val="Reduce 8pt Char Char"/>
    <w:basedOn w:val="DefaultParagraphFont"/>
    <w:link w:val="Reduce8pt"/>
    <w:rsid w:val="008A3FDE"/>
    <w:rPr>
      <w:sz w:val="16"/>
    </w:rPr>
  </w:style>
  <w:style w:type="paragraph" w:customStyle="1" w:styleId="Reduce8pt">
    <w:name w:val="Reduce 8pt"/>
    <w:basedOn w:val="Normal"/>
    <w:link w:val="Reduce8ptCharChar"/>
    <w:qFormat/>
    <w:rsid w:val="008A3FDE"/>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8A3FDE"/>
    <w:rPr>
      <w:color w:val="2B579A"/>
      <w:shd w:val="clear" w:color="auto" w:fill="E6E6E6"/>
    </w:rPr>
  </w:style>
  <w:style w:type="character" w:customStyle="1" w:styleId="m6370699461968006786gmail-styleunderline">
    <w:name w:val="m_6370699461968006786gmail-styleunderline"/>
    <w:basedOn w:val="DefaultParagraphFont"/>
    <w:rsid w:val="008A3FDE"/>
  </w:style>
  <w:style w:type="character" w:customStyle="1" w:styleId="Mention2">
    <w:name w:val="Mention2"/>
    <w:basedOn w:val="DefaultParagraphFont"/>
    <w:uiPriority w:val="99"/>
    <w:semiHidden/>
    <w:unhideWhenUsed/>
    <w:rsid w:val="008A3FDE"/>
    <w:rPr>
      <w:color w:val="2B579A"/>
      <w:shd w:val="clear" w:color="auto" w:fill="E6E6E6"/>
    </w:rPr>
  </w:style>
  <w:style w:type="paragraph" w:customStyle="1" w:styleId="FlashTag">
    <w:name w:val="FlashTag"/>
    <w:basedOn w:val="Normal"/>
    <w:link w:val="FlashTagChar"/>
    <w:autoRedefine/>
    <w:uiPriority w:val="4"/>
    <w:qFormat/>
    <w:rsid w:val="008A3FDE"/>
    <w:rPr>
      <w:rFonts w:asciiTheme="majorHAnsi" w:hAnsiTheme="majorHAnsi"/>
      <w:b/>
      <w:sz w:val="28"/>
    </w:rPr>
  </w:style>
  <w:style w:type="character" w:customStyle="1" w:styleId="FlashTagChar">
    <w:name w:val="FlashTag Char"/>
    <w:basedOn w:val="DefaultParagraphFont"/>
    <w:link w:val="FlashTag"/>
    <w:uiPriority w:val="4"/>
    <w:rsid w:val="008A3FDE"/>
    <w:rPr>
      <w:rFonts w:asciiTheme="majorHAnsi" w:hAnsiTheme="majorHAnsi"/>
      <w:b/>
      <w:sz w:val="28"/>
    </w:rPr>
  </w:style>
  <w:style w:type="character" w:customStyle="1" w:styleId="m-8793234324905335251gmail-style13ptbold">
    <w:name w:val="m_-8793234324905335251gmail-style13ptbold"/>
    <w:basedOn w:val="DefaultParagraphFont"/>
    <w:rsid w:val="008A3FDE"/>
  </w:style>
  <w:style w:type="character" w:customStyle="1" w:styleId="m3965771245576658108gmail-styleunderline">
    <w:name w:val="m_3965771245576658108gmail-styleunderline"/>
    <w:basedOn w:val="DefaultParagraphFont"/>
    <w:rsid w:val="008A3FDE"/>
  </w:style>
  <w:style w:type="character" w:customStyle="1" w:styleId="FontStyle220">
    <w:name w:val="Font Style220"/>
    <w:basedOn w:val="DefaultParagraphFont"/>
    <w:uiPriority w:val="99"/>
    <w:rsid w:val="008A3FDE"/>
    <w:rPr>
      <w:rFonts w:ascii="Candara" w:hAnsi="Candara" w:cs="Candara" w:hint="default"/>
      <w:i/>
      <w:iCs/>
      <w:sz w:val="18"/>
      <w:szCs w:val="18"/>
    </w:rPr>
  </w:style>
  <w:style w:type="character" w:customStyle="1" w:styleId="FontStyle290">
    <w:name w:val="Font Style290"/>
    <w:basedOn w:val="DefaultParagraphFont"/>
    <w:uiPriority w:val="99"/>
    <w:rsid w:val="008A3FD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A3FDE"/>
    <w:rPr>
      <w:rFonts w:ascii="Arial" w:hAnsi="Arial" w:cs="Arial"/>
      <w:b/>
      <w:bCs/>
      <w:sz w:val="16"/>
      <w:szCs w:val="16"/>
    </w:rPr>
  </w:style>
  <w:style w:type="character" w:customStyle="1" w:styleId="m-5498913268213319940gmail-styleunderline">
    <w:name w:val="m_-5498913268213319940gmail-styleunderline"/>
    <w:basedOn w:val="DefaultParagraphFont"/>
    <w:rsid w:val="008A3FDE"/>
  </w:style>
  <w:style w:type="paragraph" w:customStyle="1" w:styleId="speakable">
    <w:name w:val="speakable"/>
    <w:basedOn w:val="Normal"/>
    <w:qFormat/>
    <w:rsid w:val="008A3FDE"/>
    <w:pPr>
      <w:spacing w:before="100" w:beforeAutospacing="1" w:after="100" w:afterAutospacing="1"/>
    </w:pPr>
    <w:rPr>
      <w:rFonts w:eastAsia="Times New Roman"/>
      <w:sz w:val="24"/>
    </w:rPr>
  </w:style>
  <w:style w:type="character" w:customStyle="1" w:styleId="overlay">
    <w:name w:val="overlay"/>
    <w:basedOn w:val="DefaultParagraphFont"/>
    <w:rsid w:val="008A3FDE"/>
  </w:style>
  <w:style w:type="paragraph" w:customStyle="1" w:styleId="g-body">
    <w:name w:val="g-body"/>
    <w:basedOn w:val="Normal"/>
    <w:uiPriority w:val="99"/>
    <w:qFormat/>
    <w:rsid w:val="008A3FDE"/>
    <w:pPr>
      <w:spacing w:before="100" w:beforeAutospacing="1" w:after="100" w:afterAutospacing="1"/>
    </w:pPr>
    <w:rPr>
      <w:rFonts w:eastAsia="Times New Roman"/>
      <w:sz w:val="24"/>
    </w:rPr>
  </w:style>
  <w:style w:type="paragraph" w:customStyle="1" w:styleId="g-pstyle0">
    <w:name w:val="g-pstyle0"/>
    <w:basedOn w:val="Normal"/>
    <w:uiPriority w:val="99"/>
    <w:qFormat/>
    <w:rsid w:val="008A3FDE"/>
    <w:pPr>
      <w:spacing w:before="100" w:beforeAutospacing="1" w:after="100" w:afterAutospacing="1"/>
    </w:pPr>
    <w:rPr>
      <w:rFonts w:eastAsia="Times New Roman"/>
      <w:sz w:val="24"/>
    </w:rPr>
  </w:style>
  <w:style w:type="paragraph" w:customStyle="1" w:styleId="g-pstyle1">
    <w:name w:val="g-pstyle1"/>
    <w:basedOn w:val="Normal"/>
    <w:uiPriority w:val="99"/>
    <w:qFormat/>
    <w:rsid w:val="008A3FDE"/>
    <w:pPr>
      <w:spacing w:before="100" w:beforeAutospacing="1" w:after="100" w:afterAutospacing="1"/>
    </w:pPr>
    <w:rPr>
      <w:rFonts w:eastAsia="Times New Roman"/>
      <w:sz w:val="24"/>
    </w:rPr>
  </w:style>
  <w:style w:type="paragraph" w:customStyle="1" w:styleId="g-asset-hed">
    <w:name w:val="g-asset-hed"/>
    <w:basedOn w:val="Normal"/>
    <w:uiPriority w:val="99"/>
    <w:qFormat/>
    <w:rsid w:val="008A3FDE"/>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A3FDE"/>
    <w:pPr>
      <w:spacing w:before="100" w:beforeAutospacing="1" w:after="100" w:afterAutospacing="1"/>
    </w:pPr>
    <w:rPr>
      <w:sz w:val="24"/>
    </w:rPr>
  </w:style>
  <w:style w:type="paragraph" w:customStyle="1" w:styleId="style41">
    <w:name w:val="style4"/>
    <w:basedOn w:val="Normal"/>
    <w:uiPriority w:val="99"/>
    <w:qFormat/>
    <w:rsid w:val="008A3FDE"/>
    <w:pPr>
      <w:spacing w:before="100" w:beforeAutospacing="1" w:after="100" w:afterAutospacing="1"/>
    </w:pPr>
    <w:rPr>
      <w:sz w:val="24"/>
    </w:rPr>
  </w:style>
  <w:style w:type="paragraph" w:customStyle="1" w:styleId="speech">
    <w:name w:val="speech"/>
    <w:basedOn w:val="Normal"/>
    <w:uiPriority w:val="99"/>
    <w:qFormat/>
    <w:rsid w:val="008A3FDE"/>
    <w:pPr>
      <w:spacing w:before="100" w:beforeAutospacing="1" w:after="100" w:afterAutospacing="1"/>
    </w:pPr>
    <w:rPr>
      <w:sz w:val="24"/>
    </w:rPr>
  </w:style>
  <w:style w:type="character" w:customStyle="1" w:styleId="adtext0">
    <w:name w:val="adtext"/>
    <w:basedOn w:val="DefaultParagraphFont"/>
    <w:rsid w:val="008A3FDE"/>
  </w:style>
  <w:style w:type="character" w:customStyle="1" w:styleId="qu730rj69h">
    <w:name w:val="qu730rj69h"/>
    <w:basedOn w:val="DefaultParagraphFont"/>
    <w:rsid w:val="008A3FDE"/>
  </w:style>
  <w:style w:type="paragraph" w:customStyle="1" w:styleId="optext">
    <w:name w:val="optext"/>
    <w:basedOn w:val="Normal"/>
    <w:uiPriority w:val="99"/>
    <w:qFormat/>
    <w:rsid w:val="008A3FDE"/>
    <w:pPr>
      <w:spacing w:before="100" w:beforeAutospacing="1" w:after="100" w:afterAutospacing="1"/>
    </w:pPr>
    <w:rPr>
      <w:sz w:val="24"/>
    </w:rPr>
  </w:style>
  <w:style w:type="character" w:customStyle="1" w:styleId="lmy74qr12z">
    <w:name w:val="lmy74qr12z"/>
    <w:basedOn w:val="DefaultParagraphFont"/>
    <w:rsid w:val="008A3FDE"/>
  </w:style>
  <w:style w:type="character" w:customStyle="1" w:styleId="icr880">
    <w:name w:val="icr880"/>
    <w:basedOn w:val="DefaultParagraphFont"/>
    <w:rsid w:val="008A3FDE"/>
  </w:style>
  <w:style w:type="character" w:customStyle="1" w:styleId="hx23q54">
    <w:name w:val="hx23q54"/>
    <w:basedOn w:val="DefaultParagraphFont"/>
    <w:rsid w:val="008A3FDE"/>
  </w:style>
  <w:style w:type="character" w:customStyle="1" w:styleId="m-5348258726587825636gmail-style13ptbold">
    <w:name w:val="m_-5348258726587825636gmail-style13ptbold"/>
    <w:basedOn w:val="DefaultParagraphFont"/>
    <w:rsid w:val="008A3FDE"/>
  </w:style>
  <w:style w:type="character" w:customStyle="1" w:styleId="m-5348258726587825636gmail-styleunderline">
    <w:name w:val="m_-5348258726587825636gmail-styleunderline"/>
    <w:basedOn w:val="DefaultParagraphFont"/>
    <w:rsid w:val="008A3FDE"/>
  </w:style>
  <w:style w:type="paragraph" w:customStyle="1" w:styleId="useless">
    <w:name w:val="useless"/>
    <w:basedOn w:val="Normal"/>
    <w:uiPriority w:val="99"/>
    <w:qFormat/>
    <w:rsid w:val="008A3FDE"/>
    <w:rPr>
      <w:rFonts w:eastAsia="Times New Roman"/>
      <w:sz w:val="12"/>
    </w:rPr>
  </w:style>
  <w:style w:type="character" w:customStyle="1" w:styleId="DDIUnderline">
    <w:name w:val="DDI Underline"/>
    <w:qFormat/>
    <w:rsid w:val="008A3FDE"/>
    <w:rPr>
      <w:rFonts w:ascii="Times New Roman" w:hAnsi="Times New Roman"/>
      <w:sz w:val="24"/>
      <w:u w:val="single"/>
    </w:rPr>
  </w:style>
  <w:style w:type="character" w:customStyle="1" w:styleId="ALLCAPSChar">
    <w:name w:val="ALL CAPS Char"/>
    <w:basedOn w:val="DefaultParagraphFont"/>
    <w:link w:val="ALLCAPS"/>
    <w:rsid w:val="008A3FDE"/>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8A3FDE"/>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A3FDE"/>
    <w:rPr>
      <w:rFonts w:ascii="Georgia" w:eastAsia="Times New Roman" w:hAnsi="Georgia"/>
      <w:b/>
      <w:sz w:val="24"/>
    </w:rPr>
  </w:style>
  <w:style w:type="character" w:customStyle="1" w:styleId="m489902567989944824gmail-style13ptbold">
    <w:name w:val="m_489902567989944824gmail-style13ptbold"/>
    <w:basedOn w:val="DefaultParagraphFont"/>
    <w:rsid w:val="008A3FDE"/>
  </w:style>
  <w:style w:type="character" w:customStyle="1" w:styleId="m489902567989944824gmail-styleunderline">
    <w:name w:val="m_489902567989944824gmail-styleunderline"/>
    <w:basedOn w:val="DefaultParagraphFont"/>
    <w:rsid w:val="008A3FDE"/>
  </w:style>
  <w:style w:type="character" w:customStyle="1" w:styleId="Mention3">
    <w:name w:val="Mention3"/>
    <w:basedOn w:val="DefaultParagraphFont"/>
    <w:uiPriority w:val="99"/>
    <w:semiHidden/>
    <w:unhideWhenUsed/>
    <w:rsid w:val="008A3FDE"/>
    <w:rPr>
      <w:color w:val="2B579A"/>
      <w:shd w:val="clear" w:color="auto" w:fill="E6E6E6"/>
    </w:rPr>
  </w:style>
  <w:style w:type="character" w:customStyle="1" w:styleId="m-5251091010484660064gmail-style13ptbold">
    <w:name w:val="m_-5251091010484660064gmail-style13ptbold"/>
    <w:basedOn w:val="DefaultParagraphFont"/>
    <w:rsid w:val="008A3FDE"/>
  </w:style>
  <w:style w:type="character" w:customStyle="1" w:styleId="m-5251091010484660064gmail-styleunderline">
    <w:name w:val="m_-5251091010484660064gmail-styleunderline"/>
    <w:basedOn w:val="DefaultParagraphFont"/>
    <w:rsid w:val="008A3FDE"/>
  </w:style>
  <w:style w:type="character" w:customStyle="1" w:styleId="tablecaption1">
    <w:name w:val="tablecaption"/>
    <w:basedOn w:val="DefaultParagraphFont"/>
    <w:rsid w:val="008A3FDE"/>
  </w:style>
  <w:style w:type="character" w:customStyle="1" w:styleId="StyleLatinHelvetica105ptBlack">
    <w:name w:val="Style (Latin) Helvetica 10.5 pt Black"/>
    <w:basedOn w:val="DefaultParagraphFont"/>
    <w:rsid w:val="008A3FDE"/>
    <w:rPr>
      <w:rFonts w:ascii="Times New Roman" w:hAnsi="Times New Roman"/>
      <w:color w:val="000000"/>
      <w:sz w:val="21"/>
    </w:rPr>
  </w:style>
  <w:style w:type="character" w:customStyle="1" w:styleId="m-413333960618644972gmail-style13ptbold">
    <w:name w:val="m_-413333960618644972gmail-style13ptbold"/>
    <w:basedOn w:val="DefaultParagraphFont"/>
    <w:rsid w:val="008A3FDE"/>
  </w:style>
  <w:style w:type="character" w:customStyle="1" w:styleId="m-413333960618644972gmail-styleunderline">
    <w:name w:val="m_-413333960618644972gmail-styleunderline"/>
    <w:basedOn w:val="DefaultParagraphFont"/>
    <w:rsid w:val="008A3FDE"/>
  </w:style>
  <w:style w:type="character" w:customStyle="1" w:styleId="m8314098763611656848gmail-stylestylebold12pt">
    <w:name w:val="m_8314098763611656848gmail-stylestylebold12pt"/>
    <w:basedOn w:val="DefaultParagraphFont"/>
    <w:rsid w:val="008A3FDE"/>
  </w:style>
  <w:style w:type="character" w:customStyle="1" w:styleId="m8314098763611656848gmail-styleboldunderline">
    <w:name w:val="m_8314098763611656848gmail-styleboldunderline"/>
    <w:basedOn w:val="DefaultParagraphFont"/>
    <w:rsid w:val="008A3FDE"/>
  </w:style>
  <w:style w:type="paragraph" w:customStyle="1" w:styleId="DateTime0">
    <w:name w:val="DateTime"/>
    <w:basedOn w:val="Normal"/>
    <w:link w:val="DateTimeChar"/>
    <w:autoRedefine/>
    <w:uiPriority w:val="4"/>
    <w:qFormat/>
    <w:rsid w:val="008A3FDE"/>
  </w:style>
  <w:style w:type="character" w:customStyle="1" w:styleId="DateTimeChar">
    <w:name w:val="DateTime Char"/>
    <w:basedOn w:val="DefaultParagraphFont"/>
    <w:link w:val="DateTime0"/>
    <w:uiPriority w:val="4"/>
    <w:rsid w:val="008A3FDE"/>
    <w:rPr>
      <w:rFonts w:ascii="Georgia" w:hAnsi="Georgia"/>
      <w:sz w:val="20"/>
    </w:rPr>
  </w:style>
  <w:style w:type="paragraph" w:customStyle="1" w:styleId="Lecture">
    <w:name w:val="Lecture"/>
    <w:next w:val="BodyText"/>
    <w:link w:val="LectureChar"/>
    <w:autoRedefine/>
    <w:uiPriority w:val="4"/>
    <w:qFormat/>
    <w:rsid w:val="008A3FDE"/>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8A3FDE"/>
    <w:rPr>
      <w:rFonts w:ascii="Arial" w:hAnsi="Arial" w:cs="Arial"/>
      <w:spacing w:val="-10"/>
      <w:sz w:val="20"/>
    </w:rPr>
  </w:style>
  <w:style w:type="character" w:customStyle="1" w:styleId="m3262662096238345512gmail-style13ptbold">
    <w:name w:val="m_3262662096238345512gmail-style13ptbold"/>
    <w:basedOn w:val="DefaultParagraphFont"/>
    <w:rsid w:val="008A3FDE"/>
  </w:style>
  <w:style w:type="character" w:customStyle="1" w:styleId="Style12ptBold">
    <w:name w:val="Style 12 pt Bold"/>
    <w:basedOn w:val="DefaultParagraphFont"/>
    <w:rsid w:val="008A3FDE"/>
    <w:rPr>
      <w:b/>
      <w:bCs/>
      <w:sz w:val="20"/>
    </w:rPr>
  </w:style>
  <w:style w:type="paragraph" w:customStyle="1" w:styleId="analyticreal">
    <w:name w:val="analytic real"/>
    <w:basedOn w:val="Heading4"/>
    <w:link w:val="analyticrealChar"/>
    <w:autoRedefine/>
    <w:uiPriority w:val="4"/>
    <w:qFormat/>
    <w:rsid w:val="008A3FDE"/>
    <w:rPr>
      <w:color w:val="1F3864" w:themeColor="accent5" w:themeShade="80"/>
    </w:rPr>
  </w:style>
  <w:style w:type="character" w:customStyle="1" w:styleId="analyticrealChar">
    <w:name w:val="analytic real Char"/>
    <w:basedOn w:val="DefaultParagraphFont"/>
    <w:link w:val="analyticreal"/>
    <w:uiPriority w:val="4"/>
    <w:rsid w:val="008A3FDE"/>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8A3FDE"/>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A3FDE"/>
    <w:rPr>
      <w:rFonts w:ascii="Calibri" w:eastAsiaTheme="majorEastAsia" w:hAnsi="Calibri" w:cstheme="majorBidi"/>
      <w:b/>
      <w:color w:val="44546A" w:themeColor="text2"/>
      <w:sz w:val="24"/>
      <w:szCs w:val="24"/>
    </w:rPr>
  </w:style>
  <w:style w:type="paragraph" w:customStyle="1" w:styleId="cardnotes">
    <w:name w:val="card notes"/>
    <w:uiPriority w:val="4"/>
    <w:qFormat/>
    <w:rsid w:val="008A3FDE"/>
    <w:rPr>
      <w:rFonts w:ascii="Calibri" w:eastAsiaTheme="majorEastAsia" w:hAnsi="Calibri" w:cstheme="majorBidi"/>
      <w:b/>
      <w:iCs/>
      <w:color w:val="538135" w:themeColor="accent6" w:themeShade="BF"/>
    </w:rPr>
  </w:style>
  <w:style w:type="paragraph" w:customStyle="1" w:styleId="Cardnotes0">
    <w:name w:val="Card notes"/>
    <w:uiPriority w:val="4"/>
    <w:qFormat/>
    <w:rsid w:val="008A3FDE"/>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8A3FDE"/>
  </w:style>
  <w:style w:type="character" w:customStyle="1" w:styleId="m3108068631175614020gmail-titlechar">
    <w:name w:val="m_3108068631175614020gmail-titlechar"/>
    <w:basedOn w:val="DefaultParagraphFont"/>
    <w:rsid w:val="008A3FDE"/>
  </w:style>
  <w:style w:type="paragraph" w:customStyle="1" w:styleId="8PointFont">
    <w:name w:val="8 Point Font"/>
    <w:next w:val="Normal"/>
    <w:link w:val="8PointFontChar"/>
    <w:qFormat/>
    <w:rsid w:val="008A3FDE"/>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A3FDE"/>
    <w:rPr>
      <w:rFonts w:ascii="Times New Roman" w:hAnsi="Times New Roman"/>
      <w:sz w:val="16"/>
    </w:rPr>
  </w:style>
  <w:style w:type="character" w:customStyle="1" w:styleId="Mention4">
    <w:name w:val="Mention4"/>
    <w:basedOn w:val="DefaultParagraphFont"/>
    <w:uiPriority w:val="99"/>
    <w:semiHidden/>
    <w:unhideWhenUsed/>
    <w:rsid w:val="008A3FDE"/>
    <w:rPr>
      <w:color w:val="2B579A"/>
      <w:shd w:val="clear" w:color="auto" w:fill="E6E6E6"/>
    </w:rPr>
  </w:style>
  <w:style w:type="character" w:customStyle="1" w:styleId="m-895152127622952443gmail-style13ptbold">
    <w:name w:val="m_-895152127622952443gmail-style13ptbold"/>
    <w:basedOn w:val="DefaultParagraphFont"/>
    <w:rsid w:val="008A3FDE"/>
  </w:style>
  <w:style w:type="character" w:customStyle="1" w:styleId="m4133802843404377303gmail-style13ptbold">
    <w:name w:val="m_4133802843404377303gmail-style13ptbold"/>
    <w:basedOn w:val="DefaultParagraphFont"/>
    <w:rsid w:val="008A3FDE"/>
  </w:style>
  <w:style w:type="character" w:customStyle="1" w:styleId="m4133802843404377303gmail-styleunderline">
    <w:name w:val="m_4133802843404377303gmail-styleunderline"/>
    <w:basedOn w:val="DefaultParagraphFont"/>
    <w:rsid w:val="008A3FDE"/>
  </w:style>
  <w:style w:type="character" w:customStyle="1" w:styleId="m1864609289044096952gmail-style13ptbold">
    <w:name w:val="m_1864609289044096952gmail-style13ptbold"/>
    <w:basedOn w:val="DefaultParagraphFont"/>
    <w:rsid w:val="008A3FDE"/>
  </w:style>
  <w:style w:type="character" w:customStyle="1" w:styleId="m-2434640214339110092gmail-style13ptbold">
    <w:name w:val="m_-2434640214339110092gmail-style13ptbold"/>
    <w:basedOn w:val="DefaultParagraphFont"/>
    <w:rsid w:val="008A3FDE"/>
  </w:style>
  <w:style w:type="character" w:customStyle="1" w:styleId="m-2434640214339110092gmail-styleunderline">
    <w:name w:val="m_-2434640214339110092gmail-styleunderline"/>
    <w:basedOn w:val="DefaultParagraphFont"/>
    <w:rsid w:val="008A3FDE"/>
  </w:style>
  <w:style w:type="character" w:customStyle="1" w:styleId="articlepage-articlebody-firstletter">
    <w:name w:val="articlepage-articlebody-firstletter"/>
    <w:basedOn w:val="DefaultParagraphFont"/>
    <w:rsid w:val="008A3FDE"/>
  </w:style>
  <w:style w:type="character" w:customStyle="1" w:styleId="UnresolvedMention32">
    <w:name w:val="Unresolved Mention32"/>
    <w:basedOn w:val="DefaultParagraphFont"/>
    <w:uiPriority w:val="99"/>
    <w:semiHidden/>
    <w:unhideWhenUsed/>
    <w:rsid w:val="008A3FDE"/>
    <w:rPr>
      <w:color w:val="605E5C"/>
      <w:shd w:val="clear" w:color="auto" w:fill="E1DFDD"/>
    </w:rPr>
  </w:style>
  <w:style w:type="character" w:customStyle="1" w:styleId="hubidentifier">
    <w:name w:val="hub_identifier"/>
    <w:basedOn w:val="DefaultParagraphFont"/>
    <w:rsid w:val="008A3FDE"/>
  </w:style>
  <w:style w:type="paragraph" w:customStyle="1" w:styleId="standardeinzug">
    <w:name w:val="standardeinzug"/>
    <w:basedOn w:val="Normal"/>
    <w:uiPriority w:val="99"/>
    <w:qFormat/>
    <w:rsid w:val="008A3FDE"/>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8A3FDE"/>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8A3FDE"/>
  </w:style>
  <w:style w:type="paragraph" w:customStyle="1" w:styleId="entrefilet">
    <w:name w:val="entrefilet"/>
    <w:basedOn w:val="Normal"/>
    <w:uiPriority w:val="99"/>
    <w:qFormat/>
    <w:rsid w:val="008A3FDE"/>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8A3FDE"/>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8A3FDE"/>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8A3FDE"/>
  </w:style>
  <w:style w:type="character" w:customStyle="1" w:styleId="m-268162420547309261gmail-stylestylebold12pt">
    <w:name w:val="m_-268162420547309261gmail-stylestylebold12pt"/>
    <w:basedOn w:val="DefaultParagraphFont"/>
    <w:rsid w:val="008A3FDE"/>
  </w:style>
  <w:style w:type="character" w:customStyle="1" w:styleId="m-268162420547309261gmail-styleboldunderline">
    <w:name w:val="m_-268162420547309261gmail-styleboldunderline"/>
    <w:basedOn w:val="DefaultParagraphFont"/>
    <w:rsid w:val="008A3FDE"/>
  </w:style>
  <w:style w:type="character" w:customStyle="1" w:styleId="m-5621139387307470627gmail-style13ptbold">
    <w:name w:val="m_-5621139387307470627gmail-style13ptbold"/>
    <w:basedOn w:val="DefaultParagraphFont"/>
    <w:rsid w:val="008A3FDE"/>
  </w:style>
  <w:style w:type="character" w:customStyle="1" w:styleId="m-5621139387307470627gmail-styleunderline">
    <w:name w:val="m_-5621139387307470627gmail-styleunderline"/>
    <w:basedOn w:val="DefaultParagraphFont"/>
    <w:rsid w:val="008A3FDE"/>
  </w:style>
  <w:style w:type="character" w:customStyle="1" w:styleId="m-4930835733434609408gmail-style13ptbold">
    <w:name w:val="m_-4930835733434609408gmail-style13ptbold"/>
    <w:basedOn w:val="DefaultParagraphFont"/>
    <w:rsid w:val="008A3FDE"/>
  </w:style>
  <w:style w:type="character" w:customStyle="1" w:styleId="m-4930835733434609408gmail-styleunderline">
    <w:name w:val="m_-4930835733434609408gmail-styleunderline"/>
    <w:basedOn w:val="DefaultParagraphFont"/>
    <w:rsid w:val="008A3FDE"/>
  </w:style>
  <w:style w:type="character" w:customStyle="1" w:styleId="m-2456650549122369157gmail-style13ptbold">
    <w:name w:val="m_-2456650549122369157gmail-style13ptbold"/>
    <w:basedOn w:val="DefaultParagraphFont"/>
    <w:rsid w:val="008A3FDE"/>
  </w:style>
  <w:style w:type="character" w:customStyle="1" w:styleId="m-2456650549122369157gmail-styleunderline">
    <w:name w:val="m_-2456650549122369157gmail-styleunderline"/>
    <w:basedOn w:val="DefaultParagraphFont"/>
    <w:rsid w:val="008A3FDE"/>
  </w:style>
  <w:style w:type="character" w:customStyle="1" w:styleId="m-3350902899047358468gmail-styleunderline">
    <w:name w:val="m_-3350902899047358468gmail-styleunderline"/>
    <w:basedOn w:val="DefaultParagraphFont"/>
    <w:rsid w:val="008A3FDE"/>
  </w:style>
  <w:style w:type="paragraph" w:customStyle="1" w:styleId="Style5pt">
    <w:name w:val="Style 5 pt"/>
    <w:basedOn w:val="Normal"/>
    <w:link w:val="Style5ptChar"/>
    <w:qFormat/>
    <w:rsid w:val="008A3FDE"/>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A3FDE"/>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8A3FDE"/>
  </w:style>
  <w:style w:type="paragraph" w:customStyle="1" w:styleId="m462447500549623171gmail-msonormal">
    <w:name w:val="m_462447500549623171gmail-msonormal"/>
    <w:basedOn w:val="Normal"/>
    <w:uiPriority w:val="99"/>
    <w:qFormat/>
    <w:rsid w:val="008A3FDE"/>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A3FDE"/>
  </w:style>
  <w:style w:type="character" w:customStyle="1" w:styleId="arttitle">
    <w:name w:val="art_title"/>
    <w:basedOn w:val="DefaultParagraphFont"/>
    <w:rsid w:val="008A3FDE"/>
  </w:style>
  <w:style w:type="character" w:customStyle="1" w:styleId="serialtitle">
    <w:name w:val="serial_title"/>
    <w:basedOn w:val="DefaultParagraphFont"/>
    <w:rsid w:val="008A3FDE"/>
  </w:style>
  <w:style w:type="character" w:customStyle="1" w:styleId="volumeissue">
    <w:name w:val="volume_issue"/>
    <w:basedOn w:val="DefaultParagraphFont"/>
    <w:rsid w:val="008A3FDE"/>
  </w:style>
  <w:style w:type="character" w:customStyle="1" w:styleId="pagerange">
    <w:name w:val="page_range"/>
    <w:basedOn w:val="DefaultParagraphFont"/>
    <w:rsid w:val="008A3FDE"/>
  </w:style>
  <w:style w:type="character" w:customStyle="1" w:styleId="doilink">
    <w:name w:val="doi_link"/>
    <w:basedOn w:val="DefaultParagraphFont"/>
    <w:rsid w:val="008A3FDE"/>
  </w:style>
  <w:style w:type="character" w:customStyle="1" w:styleId="internalref">
    <w:name w:val="internalref"/>
    <w:basedOn w:val="DefaultParagraphFont"/>
    <w:rsid w:val="008A3FDE"/>
  </w:style>
  <w:style w:type="paragraph" w:customStyle="1" w:styleId="Analyitc">
    <w:name w:val="Analyitc"/>
    <w:basedOn w:val="Normal"/>
    <w:uiPriority w:val="4"/>
    <w:qFormat/>
    <w:rsid w:val="008A3FDE"/>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8A3FDE"/>
  </w:style>
  <w:style w:type="character" w:customStyle="1" w:styleId="m-134349766280542120gmail-msohyperlink">
    <w:name w:val="m_-134349766280542120gmail-msohyperlink"/>
    <w:basedOn w:val="DefaultParagraphFont"/>
    <w:rsid w:val="008A3FDE"/>
  </w:style>
  <w:style w:type="character" w:customStyle="1" w:styleId="m-134349766280542120gmail-styleunderline">
    <w:name w:val="m_-134349766280542120gmail-styleunderline"/>
    <w:basedOn w:val="DefaultParagraphFont"/>
    <w:rsid w:val="008A3FDE"/>
  </w:style>
  <w:style w:type="character" w:customStyle="1" w:styleId="m-134349766280542120gmail-cite">
    <w:name w:val="m_-134349766280542120gmail-cite"/>
    <w:basedOn w:val="DefaultParagraphFont"/>
    <w:rsid w:val="008A3FDE"/>
  </w:style>
  <w:style w:type="character" w:customStyle="1" w:styleId="m-134349766280542120gmail-underline">
    <w:name w:val="m_-134349766280542120gmail-underline"/>
    <w:basedOn w:val="DefaultParagraphFont"/>
    <w:rsid w:val="008A3FDE"/>
  </w:style>
  <w:style w:type="character" w:customStyle="1" w:styleId="m-134349766280542120gmail-underline0">
    <w:name w:val="m_-134349766280542120gmail-underline0"/>
    <w:basedOn w:val="DefaultParagraphFont"/>
    <w:rsid w:val="008A3FDE"/>
  </w:style>
  <w:style w:type="paragraph" w:customStyle="1" w:styleId="element">
    <w:name w:val="element"/>
    <w:basedOn w:val="Normal"/>
    <w:qFormat/>
    <w:rsid w:val="008A3FDE"/>
    <w:pPr>
      <w:spacing w:before="100" w:beforeAutospacing="1" w:after="100" w:afterAutospacing="1"/>
    </w:pPr>
    <w:rPr>
      <w:rFonts w:eastAsia="Times New Roman"/>
      <w:szCs w:val="24"/>
      <w:lang w:eastAsia="zh-CN"/>
    </w:rPr>
  </w:style>
  <w:style w:type="paragraph" w:customStyle="1" w:styleId="p3">
    <w:name w:val="p3"/>
    <w:basedOn w:val="Normal"/>
    <w:qFormat/>
    <w:rsid w:val="008A3FDE"/>
    <w:pPr>
      <w:spacing w:before="100" w:beforeAutospacing="1" w:after="100" w:afterAutospacing="1"/>
    </w:pPr>
    <w:rPr>
      <w:rFonts w:eastAsia="Times New Roman"/>
      <w:szCs w:val="24"/>
      <w:lang w:eastAsia="zh-CN"/>
    </w:rPr>
  </w:style>
  <w:style w:type="paragraph" w:customStyle="1" w:styleId="p5">
    <w:name w:val="p5"/>
    <w:basedOn w:val="Normal"/>
    <w:qFormat/>
    <w:rsid w:val="008A3FDE"/>
    <w:pPr>
      <w:spacing w:before="100" w:beforeAutospacing="1" w:after="100" w:afterAutospacing="1"/>
    </w:pPr>
    <w:rPr>
      <w:rFonts w:eastAsia="Times New Roman"/>
      <w:szCs w:val="24"/>
      <w:lang w:eastAsia="zh-CN"/>
    </w:rPr>
  </w:style>
  <w:style w:type="paragraph" w:customStyle="1" w:styleId="p7">
    <w:name w:val="p7"/>
    <w:basedOn w:val="Normal"/>
    <w:qFormat/>
    <w:rsid w:val="008A3FDE"/>
    <w:pPr>
      <w:spacing w:before="100" w:beforeAutospacing="1" w:after="100" w:afterAutospacing="1"/>
    </w:pPr>
    <w:rPr>
      <w:rFonts w:eastAsia="Times New Roman"/>
      <w:szCs w:val="24"/>
      <w:lang w:eastAsia="zh-CN"/>
    </w:rPr>
  </w:style>
  <w:style w:type="paragraph" w:customStyle="1" w:styleId="p9">
    <w:name w:val="p9"/>
    <w:basedOn w:val="Normal"/>
    <w:qFormat/>
    <w:rsid w:val="008A3FDE"/>
    <w:pPr>
      <w:spacing w:before="100" w:beforeAutospacing="1" w:after="100" w:afterAutospacing="1"/>
    </w:pPr>
    <w:rPr>
      <w:rFonts w:eastAsia="Times New Roman"/>
      <w:szCs w:val="24"/>
      <w:lang w:eastAsia="zh-CN"/>
    </w:rPr>
  </w:style>
  <w:style w:type="paragraph" w:customStyle="1" w:styleId="p11">
    <w:name w:val="p11"/>
    <w:basedOn w:val="Normal"/>
    <w:qFormat/>
    <w:rsid w:val="008A3FDE"/>
    <w:pPr>
      <w:spacing w:before="100" w:beforeAutospacing="1" w:after="100" w:afterAutospacing="1"/>
    </w:pPr>
    <w:rPr>
      <w:rFonts w:eastAsia="Times New Roman"/>
      <w:szCs w:val="24"/>
      <w:lang w:eastAsia="zh-CN"/>
    </w:rPr>
  </w:style>
  <w:style w:type="paragraph" w:customStyle="1" w:styleId="p2">
    <w:name w:val="p2"/>
    <w:basedOn w:val="Normal"/>
    <w:qFormat/>
    <w:rsid w:val="008A3FDE"/>
    <w:pPr>
      <w:spacing w:before="100" w:beforeAutospacing="1" w:after="100" w:afterAutospacing="1"/>
    </w:pPr>
    <w:rPr>
      <w:rFonts w:eastAsia="Times New Roman"/>
      <w:szCs w:val="24"/>
      <w:lang w:eastAsia="zh-CN"/>
    </w:rPr>
  </w:style>
  <w:style w:type="paragraph" w:customStyle="1" w:styleId="p4">
    <w:name w:val="p4"/>
    <w:basedOn w:val="Normal"/>
    <w:qFormat/>
    <w:rsid w:val="008A3FDE"/>
    <w:pPr>
      <w:spacing w:before="100" w:beforeAutospacing="1" w:after="100" w:afterAutospacing="1"/>
    </w:pPr>
    <w:rPr>
      <w:rFonts w:eastAsia="Times New Roman"/>
      <w:szCs w:val="24"/>
      <w:lang w:eastAsia="zh-CN"/>
    </w:rPr>
  </w:style>
  <w:style w:type="paragraph" w:customStyle="1" w:styleId="p6">
    <w:name w:val="p6"/>
    <w:basedOn w:val="Normal"/>
    <w:qFormat/>
    <w:rsid w:val="008A3FDE"/>
    <w:pPr>
      <w:spacing w:before="100" w:beforeAutospacing="1" w:after="100" w:afterAutospacing="1"/>
    </w:pPr>
    <w:rPr>
      <w:rFonts w:eastAsia="Times New Roman"/>
      <w:szCs w:val="24"/>
      <w:lang w:eastAsia="zh-CN"/>
    </w:rPr>
  </w:style>
  <w:style w:type="paragraph" w:customStyle="1" w:styleId="p8">
    <w:name w:val="p8"/>
    <w:basedOn w:val="Normal"/>
    <w:qFormat/>
    <w:rsid w:val="008A3FDE"/>
    <w:pPr>
      <w:spacing w:before="100" w:beforeAutospacing="1" w:after="100" w:afterAutospacing="1"/>
    </w:pPr>
    <w:rPr>
      <w:rFonts w:eastAsia="Times New Roman"/>
      <w:szCs w:val="24"/>
      <w:lang w:eastAsia="zh-CN"/>
    </w:rPr>
  </w:style>
  <w:style w:type="paragraph" w:customStyle="1" w:styleId="p10">
    <w:name w:val="p10"/>
    <w:basedOn w:val="Normal"/>
    <w:qFormat/>
    <w:rsid w:val="008A3FDE"/>
    <w:pPr>
      <w:spacing w:before="100" w:beforeAutospacing="1" w:after="100" w:afterAutospacing="1"/>
    </w:pPr>
    <w:rPr>
      <w:rFonts w:eastAsia="Times New Roman"/>
      <w:szCs w:val="24"/>
      <w:lang w:eastAsia="zh-CN"/>
    </w:rPr>
  </w:style>
  <w:style w:type="paragraph" w:customStyle="1" w:styleId="p12">
    <w:name w:val="p12"/>
    <w:basedOn w:val="Normal"/>
    <w:qFormat/>
    <w:rsid w:val="008A3FDE"/>
    <w:pPr>
      <w:spacing w:before="100" w:beforeAutospacing="1" w:after="100" w:afterAutospacing="1"/>
    </w:pPr>
    <w:rPr>
      <w:rFonts w:eastAsia="Times New Roman"/>
      <w:szCs w:val="24"/>
      <w:lang w:eastAsia="zh-CN"/>
    </w:rPr>
  </w:style>
  <w:style w:type="paragraph" w:customStyle="1" w:styleId="p14">
    <w:name w:val="p14"/>
    <w:basedOn w:val="Normal"/>
    <w:qFormat/>
    <w:rsid w:val="008A3FDE"/>
    <w:pPr>
      <w:spacing w:before="100" w:beforeAutospacing="1" w:after="100" w:afterAutospacing="1"/>
    </w:pPr>
    <w:rPr>
      <w:rFonts w:eastAsia="Times New Roman"/>
      <w:szCs w:val="24"/>
      <w:lang w:eastAsia="zh-CN"/>
    </w:rPr>
  </w:style>
  <w:style w:type="paragraph" w:customStyle="1" w:styleId="initial">
    <w:name w:val="initial"/>
    <w:basedOn w:val="Normal"/>
    <w:qFormat/>
    <w:rsid w:val="008A3FDE"/>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8A3FDE"/>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8A3FDE"/>
    <w:pPr>
      <w:spacing w:before="100" w:beforeAutospacing="1" w:after="100" w:afterAutospacing="1"/>
    </w:pPr>
    <w:rPr>
      <w:rFonts w:eastAsia="Times New Roman"/>
      <w:szCs w:val="24"/>
      <w:lang w:eastAsia="zh-CN"/>
    </w:rPr>
  </w:style>
  <w:style w:type="paragraph" w:customStyle="1" w:styleId="flfc">
    <w:name w:val="flfc"/>
    <w:basedOn w:val="Normal"/>
    <w:qFormat/>
    <w:rsid w:val="008A3FDE"/>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8A3FDE"/>
  </w:style>
  <w:style w:type="character" w:customStyle="1" w:styleId="m-299895914748161361gmail-styleunderline">
    <w:name w:val="m_-299895914748161361gmail-styleunderline"/>
    <w:basedOn w:val="DefaultParagraphFont"/>
    <w:rsid w:val="008A3FDE"/>
  </w:style>
  <w:style w:type="paragraph" w:customStyle="1" w:styleId="counter-paragraph">
    <w:name w:val="counter-paragraph"/>
    <w:basedOn w:val="Normal"/>
    <w:qFormat/>
    <w:rsid w:val="008A3FDE"/>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8A3FDE"/>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8A3FDE"/>
  </w:style>
  <w:style w:type="paragraph" w:customStyle="1" w:styleId="m-266642551691440061gmail-cards">
    <w:name w:val="m_-266642551691440061gmail-cards"/>
    <w:basedOn w:val="Normal"/>
    <w:qFormat/>
    <w:rsid w:val="008A3FDE"/>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8A3FDE"/>
  </w:style>
  <w:style w:type="paragraph" w:customStyle="1" w:styleId="listingexcerpt">
    <w:name w:val="listing__excerpt"/>
    <w:basedOn w:val="Normal"/>
    <w:qFormat/>
    <w:rsid w:val="008A3FDE"/>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8A3FDE"/>
  </w:style>
  <w:style w:type="paragraph" w:customStyle="1" w:styleId="specialbutton">
    <w:name w:val="special__button"/>
    <w:basedOn w:val="Normal"/>
    <w:qFormat/>
    <w:rsid w:val="008A3FDE"/>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8A3FDE"/>
  </w:style>
  <w:style w:type="character" w:customStyle="1" w:styleId="m7113523068278247331gmail-underline">
    <w:name w:val="m_7113523068278247331gmail-underline"/>
    <w:basedOn w:val="DefaultParagraphFont"/>
    <w:rsid w:val="008A3FDE"/>
  </w:style>
  <w:style w:type="character" w:customStyle="1" w:styleId="m7113523068278247331gmail-styleunderline">
    <w:name w:val="m_7113523068278247331gmail-styleunderline"/>
    <w:basedOn w:val="DefaultParagraphFont"/>
    <w:rsid w:val="008A3FDE"/>
  </w:style>
  <w:style w:type="character" w:customStyle="1" w:styleId="enhanced-reference">
    <w:name w:val="enhanced-reference"/>
    <w:basedOn w:val="DefaultParagraphFont"/>
    <w:rsid w:val="008A3FDE"/>
  </w:style>
  <w:style w:type="character" w:customStyle="1" w:styleId="ff1">
    <w:name w:val="ff1"/>
    <w:basedOn w:val="DefaultParagraphFont"/>
    <w:rsid w:val="008A3FDE"/>
  </w:style>
  <w:style w:type="character" w:customStyle="1" w:styleId="ff2">
    <w:name w:val="ff2"/>
    <w:basedOn w:val="DefaultParagraphFont"/>
    <w:rsid w:val="008A3FDE"/>
  </w:style>
  <w:style w:type="character" w:customStyle="1" w:styleId="display">
    <w:name w:val="display"/>
    <w:basedOn w:val="DefaultParagraphFont"/>
    <w:rsid w:val="008A3FDE"/>
  </w:style>
  <w:style w:type="character" w:customStyle="1" w:styleId="m2030095631327626865gmail-style13ptbold">
    <w:name w:val="m_2030095631327626865gmail-style13ptbold"/>
    <w:basedOn w:val="DefaultParagraphFont"/>
    <w:rsid w:val="008A3FDE"/>
  </w:style>
  <w:style w:type="character" w:customStyle="1" w:styleId="m2030095631327626865gmail-styleunderline">
    <w:name w:val="m_2030095631327626865gmail-styleunderline"/>
    <w:basedOn w:val="DefaultParagraphFont"/>
    <w:rsid w:val="008A3FDE"/>
  </w:style>
  <w:style w:type="paragraph" w:customStyle="1" w:styleId="m4240400669014671728gmail-msonormal">
    <w:name w:val="m_4240400669014671728gmail-msonormal"/>
    <w:basedOn w:val="Normal"/>
    <w:uiPriority w:val="99"/>
    <w:qFormat/>
    <w:rsid w:val="008A3FDE"/>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A3FDE"/>
  </w:style>
  <w:style w:type="paragraph" w:customStyle="1" w:styleId="font--body">
    <w:name w:val="font--body"/>
    <w:basedOn w:val="Normal"/>
    <w:uiPriority w:val="99"/>
    <w:qFormat/>
    <w:rsid w:val="008A3FDE"/>
    <w:pPr>
      <w:spacing w:before="100" w:beforeAutospacing="1" w:after="100" w:afterAutospacing="1"/>
    </w:pPr>
    <w:rPr>
      <w:rFonts w:eastAsia="Times New Roman"/>
    </w:rPr>
  </w:style>
  <w:style w:type="character" w:customStyle="1" w:styleId="tweetinfo-heartstat">
    <w:name w:val="tweetinfo-heartstat"/>
    <w:basedOn w:val="DefaultParagraphFont"/>
    <w:rsid w:val="008A3FDE"/>
  </w:style>
  <w:style w:type="character" w:customStyle="1" w:styleId="playbutton-flyout">
    <w:name w:val="playbutton-flyout"/>
    <w:basedOn w:val="DefaultParagraphFont"/>
    <w:rsid w:val="008A3FDE"/>
  </w:style>
  <w:style w:type="character" w:customStyle="1" w:styleId="inlinevideo-videolabel">
    <w:name w:val="inlinevideo-videolabel"/>
    <w:basedOn w:val="DefaultParagraphFont"/>
    <w:rsid w:val="008A3FDE"/>
  </w:style>
  <w:style w:type="character" w:customStyle="1" w:styleId="inlinevideo-videoduration">
    <w:name w:val="inlinevideo-videoduration"/>
    <w:basedOn w:val="DefaultParagraphFont"/>
    <w:rsid w:val="008A3FDE"/>
  </w:style>
  <w:style w:type="paragraph" w:customStyle="1" w:styleId="marginright">
    <w:name w:val="margin_right"/>
    <w:basedOn w:val="Normal"/>
    <w:uiPriority w:val="99"/>
    <w:qFormat/>
    <w:rsid w:val="008A3FDE"/>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8A3FDE"/>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8A3FDE"/>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8A3FDE"/>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8A3FDE"/>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8A3FDE"/>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A3FDE"/>
  </w:style>
  <w:style w:type="character" w:customStyle="1" w:styleId="paddingrightxxs1">
    <w:name w:val="padding_right_xxs1"/>
    <w:basedOn w:val="DefaultParagraphFont"/>
    <w:rsid w:val="008A3FDE"/>
  </w:style>
  <w:style w:type="character" w:customStyle="1" w:styleId="nowrap1">
    <w:name w:val="nowrap1"/>
    <w:basedOn w:val="DefaultParagraphFont"/>
    <w:rsid w:val="008A3FDE"/>
  </w:style>
  <w:style w:type="paragraph" w:customStyle="1" w:styleId="item">
    <w:name w:val="item"/>
    <w:basedOn w:val="Normal"/>
    <w:uiPriority w:val="99"/>
    <w:qFormat/>
    <w:rsid w:val="008A3FDE"/>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8A3FDE"/>
    <w:rPr>
      <w:rFonts w:ascii="Lora" w:hAnsi="Lora" w:hint="default"/>
      <w:i/>
      <w:iCs/>
      <w:color w:val="000000"/>
      <w:sz w:val="30"/>
      <w:szCs w:val="30"/>
    </w:rPr>
  </w:style>
  <w:style w:type="character" w:customStyle="1" w:styleId="italic1">
    <w:name w:val="italic1"/>
    <w:basedOn w:val="DefaultParagraphFont"/>
    <w:rsid w:val="008A3FDE"/>
    <w:rPr>
      <w:i/>
      <w:iCs/>
    </w:rPr>
  </w:style>
  <w:style w:type="character" w:customStyle="1" w:styleId="articleimagecredit2">
    <w:name w:val="article_image_credit2"/>
    <w:basedOn w:val="DefaultParagraphFont"/>
    <w:rsid w:val="008A3FDE"/>
    <w:rPr>
      <w:rFonts w:ascii="Lora" w:hAnsi="Lora" w:hint="default"/>
      <w:i/>
      <w:iCs/>
      <w:sz w:val="24"/>
      <w:szCs w:val="24"/>
    </w:rPr>
  </w:style>
  <w:style w:type="character" w:customStyle="1" w:styleId="articlesponsored2">
    <w:name w:val="article_sponsored2"/>
    <w:basedOn w:val="DefaultParagraphFont"/>
    <w:rsid w:val="008A3FDE"/>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8A3FDE"/>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8A3FDE"/>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8A3FDE"/>
    <w:pPr>
      <w:spacing w:after="540"/>
    </w:pPr>
    <w:rPr>
      <w:rFonts w:ascii="Lora" w:eastAsia="Times New Roman" w:hAnsi="Lora"/>
      <w:szCs w:val="20"/>
      <w:lang w:eastAsia="zh-CN"/>
    </w:rPr>
  </w:style>
  <w:style w:type="character" w:customStyle="1" w:styleId="read-morefooter">
    <w:name w:val="read-more__footer"/>
    <w:basedOn w:val="DefaultParagraphFont"/>
    <w:rsid w:val="008A3FDE"/>
  </w:style>
  <w:style w:type="paragraph" w:customStyle="1" w:styleId="jsx-671803276">
    <w:name w:val="jsx-671803276"/>
    <w:basedOn w:val="Normal"/>
    <w:uiPriority w:val="99"/>
    <w:qFormat/>
    <w:rsid w:val="008A3FDE"/>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8A3FDE"/>
  </w:style>
  <w:style w:type="character" w:customStyle="1" w:styleId="uwnk-">
    <w:name w:val="uwnk-"/>
    <w:basedOn w:val="DefaultParagraphFont"/>
    <w:rsid w:val="008A3FDE"/>
  </w:style>
  <w:style w:type="character" w:customStyle="1" w:styleId="c-messagebody">
    <w:name w:val="c-message__body"/>
    <w:basedOn w:val="DefaultParagraphFont"/>
    <w:rsid w:val="008A3FDE"/>
  </w:style>
  <w:style w:type="paragraph" w:customStyle="1" w:styleId="StyleHeading4TagBigcardbodysmalltextNormalTagheading2H">
    <w:name w:val="Style Heading 4TagBig cardbodysmall textNormal Tagheading 2H..."/>
    <w:basedOn w:val="Heading4"/>
    <w:rsid w:val="008A3FDE"/>
    <w:rPr>
      <w:iCs w:val="0"/>
    </w:rPr>
  </w:style>
  <w:style w:type="paragraph" w:customStyle="1" w:styleId="menu-item">
    <w:name w:val="menu-item"/>
    <w:basedOn w:val="Normal"/>
    <w:qFormat/>
    <w:rsid w:val="008A3FDE"/>
    <w:pPr>
      <w:spacing w:before="100" w:beforeAutospacing="1" w:after="100" w:afterAutospacing="1"/>
    </w:pPr>
    <w:rPr>
      <w:rFonts w:eastAsia="Times New Roman"/>
      <w:sz w:val="24"/>
      <w:szCs w:val="24"/>
    </w:rPr>
  </w:style>
  <w:style w:type="paragraph" w:customStyle="1" w:styleId="post-meta">
    <w:name w:val="post-meta"/>
    <w:basedOn w:val="Normal"/>
    <w:rsid w:val="008A3FDE"/>
    <w:pPr>
      <w:spacing w:before="100" w:beforeAutospacing="1" w:after="100" w:afterAutospacing="1"/>
    </w:pPr>
    <w:rPr>
      <w:rFonts w:eastAsia="Times New Roman"/>
      <w:sz w:val="24"/>
      <w:szCs w:val="24"/>
    </w:rPr>
  </w:style>
  <w:style w:type="character" w:customStyle="1" w:styleId="post-tag">
    <w:name w:val="post-tag"/>
    <w:basedOn w:val="DefaultParagraphFont"/>
    <w:rsid w:val="008A3FDE"/>
  </w:style>
  <w:style w:type="character" w:customStyle="1" w:styleId="imagecaption">
    <w:name w:val="imagecaption"/>
    <w:basedOn w:val="DefaultParagraphFont"/>
    <w:rsid w:val="008A3FDE"/>
  </w:style>
  <w:style w:type="paragraph" w:customStyle="1" w:styleId="post-date-wrap">
    <w:name w:val="post-date-wrap"/>
    <w:basedOn w:val="Normal"/>
    <w:rsid w:val="008A3FDE"/>
    <w:pPr>
      <w:spacing w:before="100" w:beforeAutospacing="1" w:after="100" w:afterAutospacing="1"/>
    </w:pPr>
    <w:rPr>
      <w:rFonts w:eastAsia="Times New Roman"/>
      <w:sz w:val="24"/>
      <w:szCs w:val="24"/>
    </w:rPr>
  </w:style>
  <w:style w:type="character" w:customStyle="1" w:styleId="year">
    <w:name w:val="year"/>
    <w:basedOn w:val="DefaultParagraphFont"/>
    <w:rsid w:val="008A3FDE"/>
  </w:style>
  <w:style w:type="paragraph" w:customStyle="1" w:styleId="highlight10">
    <w:name w:val="highlight1"/>
    <w:basedOn w:val="Normal"/>
    <w:rsid w:val="008A3FDE"/>
    <w:pPr>
      <w:spacing w:before="100" w:beforeAutospacing="1" w:after="100" w:afterAutospacing="1"/>
    </w:pPr>
    <w:rPr>
      <w:rFonts w:eastAsia="Times New Roman"/>
      <w:sz w:val="24"/>
      <w:szCs w:val="24"/>
    </w:rPr>
  </w:style>
  <w:style w:type="paragraph" w:customStyle="1" w:styleId="author-avatar">
    <w:name w:val="author-avatar"/>
    <w:basedOn w:val="Normal"/>
    <w:rsid w:val="008A3FDE"/>
    <w:pPr>
      <w:spacing w:before="100" w:beforeAutospacing="1" w:after="100" w:afterAutospacing="1"/>
    </w:pPr>
    <w:rPr>
      <w:rFonts w:eastAsia="Times New Roman"/>
      <w:sz w:val="24"/>
      <w:szCs w:val="24"/>
    </w:rPr>
  </w:style>
  <w:style w:type="paragraph" w:customStyle="1" w:styleId="author-link">
    <w:name w:val="author-link"/>
    <w:basedOn w:val="Normal"/>
    <w:rsid w:val="008A3FDE"/>
    <w:pPr>
      <w:spacing w:before="100" w:beforeAutospacing="1" w:after="100" w:afterAutospacing="1"/>
    </w:pPr>
    <w:rPr>
      <w:rFonts w:eastAsia="Times New Roman"/>
      <w:sz w:val="24"/>
      <w:szCs w:val="24"/>
    </w:rPr>
  </w:style>
  <w:style w:type="character" w:customStyle="1" w:styleId="Caption5">
    <w:name w:val="Caption5"/>
    <w:basedOn w:val="DefaultParagraphFont"/>
    <w:rsid w:val="008A3FDE"/>
  </w:style>
  <w:style w:type="character" w:customStyle="1" w:styleId="also-readtext--label">
    <w:name w:val="also-read__text--label"/>
    <w:basedOn w:val="DefaultParagraphFont"/>
    <w:rsid w:val="008A3FDE"/>
  </w:style>
  <w:style w:type="paragraph" w:customStyle="1" w:styleId="header-menu-item">
    <w:name w:val="header-menu-item"/>
    <w:basedOn w:val="Normal"/>
    <w:uiPriority w:val="99"/>
    <w:qFormat/>
    <w:rsid w:val="008A3FDE"/>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8A3FDE"/>
  </w:style>
  <w:style w:type="character" w:customStyle="1" w:styleId="hed-heading">
    <w:name w:val="hed-heading"/>
    <w:basedOn w:val="DefaultParagraphFont"/>
    <w:rsid w:val="008A3FDE"/>
  </w:style>
  <w:style w:type="character" w:customStyle="1" w:styleId="pre">
    <w:name w:val="pre"/>
    <w:basedOn w:val="DefaultParagraphFont"/>
    <w:rsid w:val="008A3FDE"/>
  </w:style>
  <w:style w:type="paragraph" w:customStyle="1" w:styleId="taboola--heading">
    <w:name w:val="taboola--heading"/>
    <w:basedOn w:val="Normal"/>
    <w:uiPriority w:val="99"/>
    <w:qFormat/>
    <w:rsid w:val="008A3FDE"/>
    <w:pPr>
      <w:spacing w:before="100" w:beforeAutospacing="1" w:after="100" w:afterAutospacing="1"/>
    </w:pPr>
    <w:rPr>
      <w:rFonts w:eastAsia="Times New Roman"/>
      <w:sz w:val="24"/>
      <w:szCs w:val="24"/>
    </w:rPr>
  </w:style>
  <w:style w:type="character" w:customStyle="1" w:styleId="video-label">
    <w:name w:val="video-label"/>
    <w:basedOn w:val="DefaultParagraphFont"/>
    <w:rsid w:val="008A3FDE"/>
  </w:style>
  <w:style w:type="character" w:customStyle="1" w:styleId="branding">
    <w:name w:val="branding"/>
    <w:basedOn w:val="DefaultParagraphFont"/>
    <w:rsid w:val="008A3FDE"/>
  </w:style>
  <w:style w:type="character" w:customStyle="1" w:styleId="m4721786272087745325style13ptbold">
    <w:name w:val="m_4721786272087745325style13ptbold"/>
    <w:basedOn w:val="DefaultParagraphFont"/>
    <w:rsid w:val="008A3FDE"/>
  </w:style>
  <w:style w:type="character" w:customStyle="1" w:styleId="m4721786272087745325styleunderline">
    <w:name w:val="m_4721786272087745325styleunderline"/>
    <w:basedOn w:val="DefaultParagraphFont"/>
    <w:rsid w:val="008A3FDE"/>
  </w:style>
  <w:style w:type="paragraph" w:customStyle="1" w:styleId="paragraph-sc-1tqpf5s-0">
    <w:name w:val="paragraph-sc-1tqpf5s-0"/>
    <w:basedOn w:val="Normal"/>
    <w:rsid w:val="008A3FD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8A3FD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8A3FDE"/>
  </w:style>
  <w:style w:type="character" w:customStyle="1" w:styleId="person-popover">
    <w:name w:val="person-popover"/>
    <w:basedOn w:val="DefaultParagraphFont"/>
    <w:rsid w:val="008A3FDE"/>
  </w:style>
  <w:style w:type="character" w:customStyle="1" w:styleId="capitalize">
    <w:name w:val="capitalize"/>
    <w:basedOn w:val="DefaultParagraphFont"/>
    <w:rsid w:val="008A3FDE"/>
  </w:style>
  <w:style w:type="character" w:customStyle="1" w:styleId="html-render">
    <w:name w:val="html-render"/>
    <w:basedOn w:val="DefaultParagraphFont"/>
    <w:rsid w:val="008A3FDE"/>
  </w:style>
  <w:style w:type="paragraph" w:customStyle="1" w:styleId="dcr-xry7m2">
    <w:name w:val="dcr-xry7m2"/>
    <w:basedOn w:val="Normal"/>
    <w:qFormat/>
    <w:rsid w:val="008A3FD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8A3FD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8A3FD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8A3FDE"/>
  </w:style>
  <w:style w:type="character" w:customStyle="1" w:styleId="sourcetext">
    <w:name w:val="source__text"/>
    <w:basedOn w:val="DefaultParagraphFont"/>
    <w:rsid w:val="008A3FDE"/>
  </w:style>
  <w:style w:type="paragraph" w:customStyle="1" w:styleId="texttext1fzle">
    <w:name w:val="text__text__1fzle"/>
    <w:basedOn w:val="Normal"/>
    <w:rsid w:val="008A3FD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8A3FDE"/>
  </w:style>
  <w:style w:type="character" w:customStyle="1" w:styleId="analytics---nngbChar">
    <w:name w:val="analytics---nngb Char"/>
    <w:basedOn w:val="DefaultParagraphFont"/>
    <w:link w:val="analytics---nngb"/>
    <w:uiPriority w:val="4"/>
    <w:locked/>
    <w:rsid w:val="008A3FDE"/>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8A3FDE"/>
    <w:rPr>
      <w:color w:val="4472C4" w:themeColor="accent5"/>
    </w:rPr>
  </w:style>
  <w:style w:type="character" w:customStyle="1" w:styleId="purpleChar">
    <w:name w:val="purple Char"/>
    <w:basedOn w:val="DefaultParagraphFont"/>
    <w:link w:val="purple"/>
    <w:uiPriority w:val="4"/>
    <w:locked/>
    <w:rsid w:val="008A3FDE"/>
    <w:rPr>
      <w:rFonts w:ascii="Georgia" w:eastAsiaTheme="majorEastAsia" w:hAnsi="Georgia" w:cstheme="majorBidi"/>
      <w:b/>
      <w:iCs/>
      <w:color w:val="7030A0"/>
    </w:rPr>
  </w:style>
  <w:style w:type="paragraph" w:customStyle="1" w:styleId="purple">
    <w:name w:val="purple"/>
    <w:basedOn w:val="Heading4"/>
    <w:link w:val="purpleChar"/>
    <w:uiPriority w:val="4"/>
    <w:qFormat/>
    <w:rsid w:val="008A3FDE"/>
    <w:rPr>
      <w:color w:val="7030A0"/>
    </w:rPr>
  </w:style>
  <w:style w:type="character" w:customStyle="1" w:styleId="NNHSBCChar">
    <w:name w:val="NNHS BC Char"/>
    <w:basedOn w:val="DefaultParagraphFont"/>
    <w:link w:val="NNHSBC"/>
    <w:uiPriority w:val="4"/>
    <w:locked/>
    <w:rsid w:val="008A3FDE"/>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8A3FDE"/>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8A3FDE"/>
    <w:rPr>
      <w:rFonts w:ascii="Georgia" w:eastAsiaTheme="majorEastAsia" w:hAnsi="Georgia" w:cstheme="majorBidi"/>
      <w:b/>
      <w:iCs/>
      <w:color w:val="0070C0"/>
      <w:sz w:val="26"/>
    </w:rPr>
  </w:style>
  <w:style w:type="paragraph" w:customStyle="1" w:styleId="bvn">
    <w:name w:val="bvn"/>
    <w:basedOn w:val="Normal"/>
    <w:link w:val="bvnChar"/>
    <w:uiPriority w:val="4"/>
    <w:qFormat/>
    <w:rsid w:val="008A3FDE"/>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8A3FDE"/>
    <w:rPr>
      <w:rFonts w:ascii="Georgia" w:hAnsi="Georgia"/>
      <w:u w:val="single"/>
    </w:rPr>
  </w:style>
  <w:style w:type="paragraph" w:customStyle="1" w:styleId="StyleUnderline11pt0">
    <w:name w:val="Style Underline + 11 pt"/>
    <w:basedOn w:val="Normal"/>
    <w:link w:val="StyleUnderline11ptChar"/>
    <w:qFormat/>
    <w:rsid w:val="008A3FDE"/>
    <w:rPr>
      <w:sz w:val="22"/>
      <w:u w:val="single"/>
    </w:rPr>
  </w:style>
  <w:style w:type="character" w:customStyle="1" w:styleId="StyleBoldUnderline11ptChar">
    <w:name w:val="Style BoldUnderline + 11 pt Char"/>
    <w:link w:val="StyleBoldUnderline11pt"/>
    <w:locked/>
    <w:rsid w:val="008A3FDE"/>
    <w:rPr>
      <w:rFonts w:ascii="Georgia" w:hAnsi="Georgia"/>
      <w:b/>
      <w:bCs/>
      <w:szCs w:val="24"/>
      <w:u w:val="single"/>
    </w:rPr>
  </w:style>
  <w:style w:type="paragraph" w:customStyle="1" w:styleId="StyleBoldUnderline11pt">
    <w:name w:val="Style BoldUnderline + 11 pt"/>
    <w:basedOn w:val="Normal"/>
    <w:link w:val="StyleBoldUnderline11ptChar"/>
    <w:qFormat/>
    <w:rsid w:val="008A3FDE"/>
    <w:rPr>
      <w:b/>
      <w:bCs/>
      <w:sz w:val="22"/>
      <w:szCs w:val="24"/>
      <w:u w:val="single"/>
    </w:rPr>
  </w:style>
  <w:style w:type="paragraph" w:customStyle="1" w:styleId="UnderlineStyle0">
    <w:name w:val="Underline Style"/>
    <w:basedOn w:val="Normal"/>
    <w:link w:val="UnderlineStyleChar"/>
    <w:uiPriority w:val="99"/>
    <w:qFormat/>
    <w:rsid w:val="008A3FDE"/>
    <w:rPr>
      <w:rFonts w:eastAsia="Times New Roman"/>
      <w:b/>
      <w:sz w:val="24"/>
      <w:u w:val="single"/>
    </w:rPr>
  </w:style>
  <w:style w:type="character" w:customStyle="1" w:styleId="BLOCKTITLEChar">
    <w:name w:val="BLOCK TITLE Char"/>
    <w:basedOn w:val="DefaultParagraphFont"/>
    <w:link w:val="BLOCKTITLE0"/>
    <w:locked/>
    <w:rsid w:val="008A3FDE"/>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8A3FDE"/>
    <w:rPr>
      <w:rFonts w:ascii="Georgia" w:hAnsi="Georgia"/>
      <w:b/>
    </w:rPr>
  </w:style>
  <w:style w:type="paragraph" w:customStyle="1" w:styleId="Notes">
    <w:name w:val="Notes"/>
    <w:basedOn w:val="Normal"/>
    <w:link w:val="NotesChar"/>
    <w:autoRedefine/>
    <w:uiPriority w:val="4"/>
    <w:qFormat/>
    <w:rsid w:val="008A3FDE"/>
    <w:rPr>
      <w:b/>
      <w:sz w:val="22"/>
    </w:rPr>
  </w:style>
  <w:style w:type="character" w:customStyle="1" w:styleId="NotetakingChar">
    <w:name w:val="Notetaking Char"/>
    <w:basedOn w:val="Heading6Char"/>
    <w:link w:val="Notetaking"/>
    <w:uiPriority w:val="4"/>
    <w:locked/>
    <w:rsid w:val="008A3FDE"/>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8A3FDE"/>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8A3FDE"/>
    <w:rPr>
      <w:rFonts w:ascii="Georgia" w:hAnsi="Georgia" w:cstheme="minorHAnsi"/>
      <w:sz w:val="16"/>
    </w:rPr>
  </w:style>
  <w:style w:type="paragraph" w:customStyle="1" w:styleId="authorcreds">
    <w:name w:val="authorcreds"/>
    <w:basedOn w:val="Normal"/>
    <w:link w:val="authorcredsChar"/>
    <w:autoRedefine/>
    <w:uiPriority w:val="4"/>
    <w:qFormat/>
    <w:rsid w:val="008A3FDE"/>
    <w:rPr>
      <w:rFonts w:cstheme="minorHAnsi"/>
      <w:sz w:val="16"/>
    </w:rPr>
  </w:style>
  <w:style w:type="character" w:customStyle="1" w:styleId="NewAnalyticChar">
    <w:name w:val="New Analytic Char"/>
    <w:basedOn w:val="DefaultParagraphFont"/>
    <w:link w:val="NewAnalytic"/>
    <w:uiPriority w:val="4"/>
    <w:locked/>
    <w:rsid w:val="008A3FDE"/>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8A3FDE"/>
    <w:rPr>
      <w:rFonts w:ascii="Calibri Light" w:hAnsi="Calibri Light"/>
    </w:rPr>
  </w:style>
  <w:style w:type="paragraph" w:customStyle="1" w:styleId="suggested-readssubheading">
    <w:name w:val="suggested-reads__subheading"/>
    <w:basedOn w:val="Normal"/>
    <w:qFormat/>
    <w:rsid w:val="008A3FDE"/>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8A3FDE"/>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8A3FDE"/>
    <w:rPr>
      <w:rFonts w:ascii="Georgia" w:eastAsiaTheme="majorEastAsia" w:hAnsi="Georgia" w:cstheme="majorBidi"/>
      <w:b/>
      <w:iCs/>
    </w:rPr>
  </w:style>
  <w:style w:type="paragraph" w:customStyle="1" w:styleId="AnalyticTag">
    <w:name w:val="Analytic Tag"/>
    <w:basedOn w:val="Heading4"/>
    <w:link w:val="AnalyticTagChar"/>
    <w:uiPriority w:val="4"/>
    <w:qFormat/>
    <w:rsid w:val="008A3FDE"/>
  </w:style>
  <w:style w:type="character" w:customStyle="1" w:styleId="StyleJustifiedCharCharChar">
    <w:name w:val="Style Justified Char Char Char"/>
    <w:link w:val="StyleJustifiedCharChar"/>
    <w:locked/>
    <w:rsid w:val="008A3FDE"/>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A3FDE"/>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8A3FDE"/>
    <w:rPr>
      <w:rFonts w:eastAsia="Times New Roman" w:cs="Times New Roman"/>
    </w:rPr>
  </w:style>
  <w:style w:type="paragraph" w:customStyle="1" w:styleId="CiteChar2">
    <w:name w:val="Cite Char"/>
    <w:basedOn w:val="Normal"/>
    <w:qFormat/>
    <w:rsid w:val="008A3FDE"/>
    <w:pPr>
      <w:ind w:left="-1080"/>
    </w:pPr>
    <w:rPr>
      <w:rFonts w:ascii="Arial Narrow" w:eastAsia="SimSun" w:hAnsi="Arial Narrow"/>
      <w:b/>
      <w:szCs w:val="20"/>
      <w:lang w:eastAsia="zh-CN"/>
    </w:rPr>
  </w:style>
  <w:style w:type="paragraph" w:customStyle="1" w:styleId="ember-view">
    <w:name w:val="ember-view"/>
    <w:basedOn w:val="Normal"/>
    <w:qFormat/>
    <w:rsid w:val="008A3FDE"/>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8A3FDE"/>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8A3FDE"/>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8A3FDE"/>
    <w:pPr>
      <w:jc w:val="center"/>
      <w:outlineLvl w:val="0"/>
    </w:pPr>
    <w:rPr>
      <w:b/>
      <w:sz w:val="32"/>
      <w:u w:val="single"/>
    </w:rPr>
  </w:style>
  <w:style w:type="paragraph" w:customStyle="1" w:styleId="PhoHeading2">
    <w:name w:val="PhoHeading 2"/>
    <w:basedOn w:val="Normal"/>
    <w:uiPriority w:val="99"/>
    <w:qFormat/>
    <w:rsid w:val="008A3FDE"/>
    <w:pPr>
      <w:jc w:val="center"/>
    </w:pPr>
    <w:rPr>
      <w:b/>
      <w:sz w:val="28"/>
      <w:u w:val="single"/>
    </w:rPr>
  </w:style>
  <w:style w:type="character" w:customStyle="1" w:styleId="UnreadF7Char">
    <w:name w:val="Unread F7 Char"/>
    <w:link w:val="UnreadF7"/>
    <w:locked/>
    <w:rsid w:val="008A3FDE"/>
    <w:rPr>
      <w:sz w:val="12"/>
    </w:rPr>
  </w:style>
  <w:style w:type="paragraph" w:customStyle="1" w:styleId="UnreadF7">
    <w:name w:val="Unread F7"/>
    <w:basedOn w:val="Normal"/>
    <w:next w:val="NormalF6"/>
    <w:link w:val="UnreadF7Char"/>
    <w:qFormat/>
    <w:rsid w:val="008A3FDE"/>
    <w:rPr>
      <w:rFonts w:asciiTheme="minorHAnsi" w:hAnsiTheme="minorHAnsi"/>
      <w:sz w:val="12"/>
    </w:rPr>
  </w:style>
  <w:style w:type="character" w:customStyle="1" w:styleId="TagCiteF8Char">
    <w:name w:val="Tag/Cite F8 Char"/>
    <w:link w:val="TagCiteF8"/>
    <w:locked/>
    <w:rsid w:val="008A3FDE"/>
    <w:rPr>
      <w:b/>
    </w:rPr>
  </w:style>
  <w:style w:type="paragraph" w:customStyle="1" w:styleId="TagCiteF8">
    <w:name w:val="Tag/Cite F8"/>
    <w:basedOn w:val="Normal"/>
    <w:next w:val="NormalF6"/>
    <w:link w:val="TagCiteF8Char"/>
    <w:qFormat/>
    <w:rsid w:val="008A3FDE"/>
    <w:rPr>
      <w:rFonts w:asciiTheme="minorHAnsi" w:hAnsiTheme="minorHAnsi"/>
      <w:b/>
      <w:sz w:val="22"/>
    </w:rPr>
  </w:style>
  <w:style w:type="paragraph" w:customStyle="1" w:styleId="RyanEvText1">
    <w:name w:val="RyanEvText1"/>
    <w:basedOn w:val="Normal"/>
    <w:autoRedefine/>
    <w:qFormat/>
    <w:rsid w:val="008A3FDE"/>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A3FDE"/>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8A3FDE"/>
    <w:rPr>
      <w:rFonts w:ascii="Georgia" w:eastAsia="Calibri" w:hAnsi="Georgia"/>
      <w:sz w:val="18"/>
    </w:rPr>
  </w:style>
  <w:style w:type="paragraph" w:customStyle="1" w:styleId="CiteJV">
    <w:name w:val="CiteJV"/>
    <w:basedOn w:val="Normal"/>
    <w:next w:val="Normal"/>
    <w:link w:val="CiteJVChar"/>
    <w:autoRedefine/>
    <w:qFormat/>
    <w:rsid w:val="008A3FDE"/>
    <w:pPr>
      <w:tabs>
        <w:tab w:val="left" w:pos="0"/>
      </w:tabs>
    </w:pPr>
    <w:rPr>
      <w:rFonts w:eastAsia="Calibri"/>
      <w:sz w:val="18"/>
    </w:rPr>
  </w:style>
  <w:style w:type="character" w:customStyle="1" w:styleId="Card-textChar">
    <w:name w:val="Card-text Char"/>
    <w:basedOn w:val="DefaultParagraphFont"/>
    <w:link w:val="Card-text"/>
    <w:locked/>
    <w:rsid w:val="008A3FDE"/>
    <w:rPr>
      <w:rFonts w:ascii="Book Antiqua" w:eastAsia="Times New Roman" w:hAnsi="Book Antiqua"/>
      <w:szCs w:val="20"/>
    </w:rPr>
  </w:style>
  <w:style w:type="paragraph" w:customStyle="1" w:styleId="Card-text">
    <w:name w:val="Card-text"/>
    <w:basedOn w:val="Normal"/>
    <w:link w:val="Card-textChar"/>
    <w:qFormat/>
    <w:rsid w:val="008A3FDE"/>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8A3FDE"/>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wrong.com/s/waF2Pomid7YHjfEDt/p/Nx2WxEuPSvNBGuYpo" TargetMode="External"/><Relationship Id="rId13" Type="http://schemas.openxmlformats.org/officeDocument/2006/relationships/hyperlink" Target="http://bostonreview.net/forum/paul-bloom-against-empath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hi.ox.ac.uk/wp-content/uploads/Existential-Risks-2017-01-23.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ei.org/blog/philosophers-corner-principle-intervening-a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gence.org/files/CognitiveBiases.pdf" TargetMode="External"/><Relationship Id="rId5" Type="http://schemas.openxmlformats.org/officeDocument/2006/relationships/webSettings" Target="webSettings.xml"/><Relationship Id="rId15" Type="http://schemas.openxmlformats.org/officeDocument/2006/relationships/hyperlink" Target="http://www.theatlantic.com/technology/archive/2012/03/were-underestimating-the-risk-of-human-extinction/253821/" TargetMode="External"/><Relationship Id="rId10" Type="http://schemas.openxmlformats.org/officeDocument/2006/relationships/hyperlink" Target="https://intelligence.org/files/CognitiveBiases.pdf" TargetMode="External"/><Relationship Id="rId4" Type="http://schemas.openxmlformats.org/officeDocument/2006/relationships/settings" Target="settings.xml"/><Relationship Id="rId9" Type="http://schemas.openxmlformats.org/officeDocument/2006/relationships/hyperlink" Target="https://www.nottingham.ac.uk/climateethicseconomics/documents/papers-workshop-5/rendall.pdf" TargetMode="External"/><Relationship Id="rId14" Type="http://schemas.openxmlformats.org/officeDocument/2006/relationships/hyperlink" Target="https://www.fhi.ox.ac.uk/wp-content/uploads/Existential-Risks-2017-01-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53711</Words>
  <Characters>306159</Characters>
  <Application>Microsoft Office Word</Application>
  <DocSecurity>0</DocSecurity>
  <Lines>2551</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2022-07-27T21:44:00Z</dcterms:created>
  <dcterms:modified xsi:type="dcterms:W3CDTF">2022-07-27T21:45:00Z</dcterms:modified>
</cp:coreProperties>
</file>