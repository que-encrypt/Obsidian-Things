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13679" w14:textId="77777777" w:rsidR="00810A8E" w:rsidRPr="00810A8E" w:rsidRDefault="00810A8E" w:rsidP="00810A8E">
      <w:pPr>
        <w:keepNext/>
        <w:keepLines/>
        <w:pageBreakBefore/>
        <w:spacing w:before="480"/>
        <w:jc w:val="center"/>
        <w:outlineLvl w:val="1"/>
        <w:rPr>
          <w:rFonts w:eastAsiaTheme="majorEastAsia" w:cstheme="majorBidi"/>
          <w:b/>
          <w:sz w:val="44"/>
          <w:szCs w:val="26"/>
          <w:u w:val="double"/>
        </w:rPr>
      </w:pPr>
      <w:r w:rsidRPr="00810A8E">
        <w:rPr>
          <w:rFonts w:eastAsiaTheme="majorEastAsia" w:cstheme="majorBidi"/>
          <w:b/>
          <w:sz w:val="44"/>
          <w:szCs w:val="26"/>
          <w:u w:val="double"/>
        </w:rPr>
        <w:t>AT: Russia War Good</w:t>
      </w:r>
    </w:p>
    <w:p w14:paraId="6403BBD0" w14:textId="77777777" w:rsidR="00810A8E" w:rsidRPr="00810A8E" w:rsidRDefault="00810A8E" w:rsidP="00810A8E">
      <w:pPr>
        <w:keepNext/>
        <w:keepLines/>
        <w:pageBreakBefore/>
        <w:spacing w:before="200"/>
        <w:jc w:val="center"/>
        <w:outlineLvl w:val="2"/>
        <w:rPr>
          <w:rFonts w:eastAsiaTheme="majorEastAsia" w:cs="Arial"/>
          <w:b/>
          <w:sz w:val="32"/>
          <w:szCs w:val="24"/>
          <w:u w:val="single"/>
        </w:rPr>
      </w:pPr>
      <w:r w:rsidRPr="00810A8E">
        <w:rPr>
          <w:rFonts w:eastAsiaTheme="majorEastAsia" w:cs="Arial"/>
          <w:b/>
          <w:sz w:val="32"/>
          <w:szCs w:val="24"/>
          <w:u w:val="single"/>
        </w:rPr>
        <w:t>2AC – Nuke War Causes Extinciton</w:t>
      </w:r>
    </w:p>
    <w:p w14:paraId="7E48FE24" w14:textId="77777777" w:rsidR="00810A8E" w:rsidRPr="00810A8E" w:rsidRDefault="00810A8E" w:rsidP="00810A8E">
      <w:pPr>
        <w:keepNext/>
        <w:keepLines/>
        <w:spacing w:before="200"/>
        <w:outlineLvl w:val="3"/>
        <w:rPr>
          <w:rFonts w:eastAsiaTheme="majorEastAsia" w:cs="Arial"/>
          <w:b/>
          <w:iCs/>
          <w:sz w:val="22"/>
          <w:u w:val="single"/>
        </w:rPr>
      </w:pPr>
      <w:r w:rsidRPr="00810A8E">
        <w:rPr>
          <w:rFonts w:eastAsiaTheme="majorEastAsia" w:cs="Arial"/>
          <w:b/>
          <w:iCs/>
          <w:sz w:val="22"/>
        </w:rPr>
        <w:t xml:space="preserve">[b] Even </w:t>
      </w:r>
      <w:r w:rsidRPr="00810A8E">
        <w:rPr>
          <w:rFonts w:eastAsiaTheme="majorEastAsia" w:cs="Arial"/>
          <w:b/>
          <w:iCs/>
          <w:sz w:val="22"/>
          <w:u w:val="single"/>
        </w:rPr>
        <w:t>small</w:t>
      </w:r>
      <w:r w:rsidRPr="00810A8E">
        <w:rPr>
          <w:rFonts w:eastAsiaTheme="majorEastAsia" w:cs="Arial"/>
          <w:b/>
          <w:iCs/>
          <w:sz w:val="22"/>
        </w:rPr>
        <w:t xml:space="preserve"> loss of plankton causes </w:t>
      </w:r>
      <w:r w:rsidRPr="00810A8E">
        <w:rPr>
          <w:rFonts w:eastAsiaTheme="majorEastAsia" w:cs="Arial"/>
          <w:b/>
          <w:iCs/>
          <w:sz w:val="22"/>
          <w:u w:val="single"/>
        </w:rPr>
        <w:t>extinction</w:t>
      </w:r>
      <w:r w:rsidRPr="00810A8E">
        <w:rPr>
          <w:rFonts w:eastAsiaTheme="majorEastAsia" w:cs="Arial"/>
          <w:b/>
          <w:iCs/>
          <w:sz w:val="22"/>
        </w:rPr>
        <w:t>.</w:t>
      </w:r>
    </w:p>
    <w:p w14:paraId="514A9447" w14:textId="77777777" w:rsidR="00810A8E" w:rsidRPr="00810A8E" w:rsidRDefault="00810A8E" w:rsidP="00810A8E">
      <w:r w:rsidRPr="00810A8E">
        <w:t>Dr.</w:t>
      </w:r>
      <w:r w:rsidRPr="00810A8E">
        <w:rPr>
          <w:b/>
          <w:bCs/>
          <w:sz w:val="24"/>
        </w:rPr>
        <w:t xml:space="preserve"> Goodheart 14. </w:t>
      </w:r>
      <w:r w:rsidRPr="00810A8E">
        <w:t>Editor of the AGR. 03-20-14. “Scripps Institute; Global Oxygen Levels Are Dropping In Major Cities And Oceans From A High Of 35% In Geological History; How To Measure Oxygen Levels In Air, Nuclear Energy Creating Acid Oceans.” A Green Road Journal. http://www.agreenroadjournal.com/2014/08/global-oxygen-levels-are-dropping-to-as.html</w:t>
      </w:r>
    </w:p>
    <w:p w14:paraId="35274288" w14:textId="77777777" w:rsidR="00810A8E" w:rsidRPr="00810A8E" w:rsidRDefault="00810A8E" w:rsidP="00810A8E">
      <w:r w:rsidRPr="00810A8E">
        <w:rPr>
          <w:sz w:val="14"/>
        </w:rPr>
        <w:t xml:space="preserve">Cyanobacteria have been involved in all 5 mass extinction events. </w:t>
      </w:r>
      <w:r w:rsidRPr="00810A8E">
        <w:rPr>
          <w:u w:val="single"/>
        </w:rPr>
        <w:t xml:space="preserve">We are at </w:t>
      </w:r>
      <w:r w:rsidRPr="00810A8E">
        <w:rPr>
          <w:iCs/>
          <w:u w:val="single"/>
          <w:bdr w:val="single" w:sz="8" w:space="0" w:color="auto"/>
        </w:rPr>
        <w:t>critical mass</w:t>
      </w:r>
      <w:r w:rsidRPr="00810A8E">
        <w:rPr>
          <w:u w:val="single"/>
        </w:rPr>
        <w:t xml:space="preserve">. We are </w:t>
      </w:r>
      <w:r w:rsidRPr="00810A8E">
        <w:rPr>
          <w:iCs/>
          <w:u w:val="single"/>
          <w:bdr w:val="single" w:sz="8" w:space="0" w:color="auto"/>
        </w:rPr>
        <w:t>losing the Earth</w:t>
      </w:r>
      <w:r w:rsidRPr="00810A8E">
        <w:rPr>
          <w:sz w:val="14"/>
        </w:rPr>
        <w:t>. Although much information is available, Phil Plait presents at a unmatched level of understanding. Clear, precise, and on a lay-mans level. Via Marushka France oxygen levels gave rise to life forms that needed oxygen...</w:t>
      </w:r>
      <w:r w:rsidRPr="00810A8E">
        <w:rPr>
          <w:u w:val="single"/>
        </w:rPr>
        <w:t>declining oxygen levels will</w:t>
      </w:r>
      <w:r w:rsidRPr="00810A8E">
        <w:rPr>
          <w:sz w:val="14"/>
        </w:rPr>
        <w:t xml:space="preserve">, therefore, </w:t>
      </w:r>
      <w:r w:rsidRPr="00810A8E">
        <w:rPr>
          <w:u w:val="single"/>
        </w:rPr>
        <w:t xml:space="preserve">see declines in populations that need oxygen... </w:t>
      </w:r>
      <w:r w:rsidRPr="00810A8E">
        <w:rPr>
          <w:sz w:val="14"/>
        </w:rPr>
        <w:t xml:space="preserve">http://en.wikipedia.org/wiki/Great_Oxygenation_Event Great Oxygenation Event - Wikipedia, the free encyclopedia The Great Oxygenation Event (GOE), also called the Oxygen Catastrophe In other words, </w:t>
      </w:r>
      <w:r w:rsidRPr="00810A8E">
        <w:rPr>
          <w:u w:val="single"/>
        </w:rPr>
        <w:t>as oxygen levels drop, the balance of life shifts to life forms that don't need oxygen to survive and thrive</w:t>
      </w:r>
      <w:r w:rsidRPr="00810A8E">
        <w:rPr>
          <w:sz w:val="14"/>
        </w:rPr>
        <w:t xml:space="preserve">. The dead zones in the ocean do have life in them, just not the kind of life that thrives in oxygen. PERCENT OXYGEN IN AIR l live in an 'ocean' of air, just like sea creatures live in an ocean of water. All living creatures, plants, animals and </w:t>
      </w:r>
      <w:r w:rsidRPr="00810A8E">
        <w:rPr>
          <w:u w:val="single"/>
        </w:rPr>
        <w:t xml:space="preserve">humans live in </w:t>
      </w:r>
      <w:r w:rsidRPr="00810A8E">
        <w:rPr>
          <w:highlight w:val="green"/>
          <w:u w:val="single"/>
        </w:rPr>
        <w:t>the troposphere</w:t>
      </w:r>
      <w:r w:rsidRPr="00810A8E">
        <w:rPr>
          <w:u w:val="single"/>
        </w:rPr>
        <w:t xml:space="preserve">, which is the lowest level of atmosphere that </w:t>
      </w:r>
      <w:r w:rsidRPr="00810A8E">
        <w:rPr>
          <w:highlight w:val="green"/>
          <w:u w:val="single"/>
        </w:rPr>
        <w:t>surrounds</w:t>
      </w:r>
      <w:r w:rsidRPr="00810A8E">
        <w:rPr>
          <w:u w:val="single"/>
        </w:rPr>
        <w:t xml:space="preserve"> the Earth </w:t>
      </w:r>
      <w:r w:rsidRPr="00810A8E">
        <w:rPr>
          <w:highlight w:val="green"/>
          <w:u w:val="single"/>
        </w:rPr>
        <w:t xml:space="preserve">in a </w:t>
      </w:r>
      <w:r w:rsidRPr="00810A8E">
        <w:rPr>
          <w:iCs/>
          <w:highlight w:val="green"/>
          <w:u w:val="single"/>
          <w:bdr w:val="single" w:sz="8" w:space="0" w:color="auto"/>
        </w:rPr>
        <w:t>very thin</w:t>
      </w:r>
      <w:r w:rsidRPr="00810A8E">
        <w:rPr>
          <w:iCs/>
          <w:u w:val="single"/>
          <w:bdr w:val="single" w:sz="8" w:space="0" w:color="auto"/>
        </w:rPr>
        <w:t xml:space="preserve"> and </w:t>
      </w:r>
      <w:r w:rsidRPr="00810A8E">
        <w:rPr>
          <w:iCs/>
          <w:highlight w:val="green"/>
          <w:u w:val="single"/>
          <w:bdr w:val="single" w:sz="8" w:space="0" w:color="auto"/>
        </w:rPr>
        <w:t>fragile layer</w:t>
      </w:r>
      <w:r w:rsidRPr="00810A8E">
        <w:rPr>
          <w:u w:val="single"/>
        </w:rPr>
        <w:t xml:space="preserve">. The amount of oxygen is </w:t>
      </w:r>
      <w:r w:rsidRPr="00810A8E">
        <w:rPr>
          <w:iCs/>
          <w:u w:val="single"/>
          <w:bdr w:val="single" w:sz="8" w:space="0" w:color="auto"/>
        </w:rPr>
        <w:t>delicately balanced</w:t>
      </w:r>
      <w:r w:rsidRPr="00810A8E">
        <w:rPr>
          <w:sz w:val="14"/>
        </w:rPr>
        <w:t xml:space="preserve"> with the amount of CO2 in a mysterious formula that has taken millions of years to evolve to where it is today. </w:t>
      </w:r>
      <w:r w:rsidRPr="00810A8E">
        <w:rPr>
          <w:sz w:val="24"/>
          <w:highlight w:val="green"/>
          <w:u w:val="single"/>
        </w:rPr>
        <w:t>Upsetting that</w:t>
      </w:r>
      <w:r w:rsidRPr="00810A8E">
        <w:rPr>
          <w:sz w:val="24"/>
          <w:u w:val="single"/>
        </w:rPr>
        <w:t xml:space="preserve"> balance </w:t>
      </w:r>
      <w:r w:rsidRPr="00810A8E">
        <w:rPr>
          <w:sz w:val="24"/>
          <w:highlight w:val="green"/>
          <w:u w:val="single"/>
        </w:rPr>
        <w:t>creates havoc</w:t>
      </w:r>
      <w:r w:rsidRPr="00810A8E">
        <w:rPr>
          <w:sz w:val="24"/>
          <w:u w:val="single"/>
        </w:rPr>
        <w:t xml:space="preserve"> in all kinds of ways</w:t>
      </w:r>
      <w:r w:rsidRPr="00810A8E">
        <w:rPr>
          <w:u w:val="single"/>
        </w:rPr>
        <w:t>, in many directions</w:t>
      </w:r>
      <w:r w:rsidRPr="00810A8E">
        <w:rPr>
          <w:sz w:val="14"/>
        </w:rPr>
        <w:t xml:space="preserve">. Video; https://www.youtube.com/watch?v=xQNl2EdteDE 7 min. </w:t>
      </w:r>
      <w:r w:rsidRPr="00810A8E">
        <w:rPr>
          <w:highlight w:val="green"/>
          <w:u w:val="single"/>
        </w:rPr>
        <w:t xml:space="preserve">The web of life </w:t>
      </w:r>
      <w:r w:rsidRPr="00810A8E">
        <w:rPr>
          <w:iCs/>
          <w:highlight w:val="green"/>
          <w:u w:val="single"/>
          <w:bdr w:val="single" w:sz="8" w:space="0" w:color="auto"/>
        </w:rPr>
        <w:t>depends on a</w:t>
      </w:r>
      <w:r w:rsidRPr="00810A8E">
        <w:rPr>
          <w:iCs/>
          <w:u w:val="single"/>
          <w:bdr w:val="single" w:sz="8" w:space="0" w:color="auto"/>
        </w:rPr>
        <w:t xml:space="preserve"> healthy and </w:t>
      </w:r>
      <w:r w:rsidRPr="00810A8E">
        <w:rPr>
          <w:iCs/>
          <w:highlight w:val="green"/>
          <w:u w:val="single"/>
          <w:bdr w:val="single" w:sz="8" w:space="0" w:color="auto"/>
        </w:rPr>
        <w:t>high level of oxygen</w:t>
      </w:r>
      <w:r w:rsidRPr="00810A8E">
        <w:rPr>
          <w:u w:val="single"/>
        </w:rPr>
        <w:t xml:space="preserve"> in the atmosphere, </w:t>
      </w:r>
      <w:r w:rsidRPr="00810A8E">
        <w:rPr>
          <w:highlight w:val="green"/>
          <w:u w:val="single"/>
        </w:rPr>
        <w:t xml:space="preserve">which </w:t>
      </w:r>
      <w:r w:rsidRPr="00810A8E">
        <w:rPr>
          <w:iCs/>
          <w:highlight w:val="green"/>
          <w:u w:val="single"/>
          <w:bdr w:val="single" w:sz="8" w:space="0" w:color="auto"/>
        </w:rPr>
        <w:t>sustains</w:t>
      </w:r>
      <w:r w:rsidRPr="00810A8E">
        <w:rPr>
          <w:iCs/>
          <w:u w:val="single"/>
          <w:bdr w:val="single" w:sz="8" w:space="0" w:color="auto"/>
        </w:rPr>
        <w:t xml:space="preserve"> almost </w:t>
      </w:r>
      <w:r w:rsidRPr="00810A8E">
        <w:rPr>
          <w:iCs/>
          <w:highlight w:val="green"/>
          <w:u w:val="single"/>
          <w:bdr w:val="single" w:sz="8" w:space="0" w:color="auto"/>
        </w:rPr>
        <w:t>all life on Earth</w:t>
      </w:r>
      <w:r w:rsidRPr="00810A8E">
        <w:rPr>
          <w:sz w:val="14"/>
        </w:rPr>
        <w:t xml:space="preserve">. WHAT IS THE NORMAL AMOUNT OF OXYGEN IN THE ATMOSPHERE? Professor Ian Plimer of Adelaide University and Professor Jon Harrison of the University of Arizona concur. Like most other scientists they accept that oxygen levels in the atmosphere in prehistoric times averaged around 30% to 35%, compared to only 21% today – and that the levels are even less in densely populated, polluted city centres and industrial complexes, perhaps only 15 % or lower. http://www.theguardian.com/commentisfree/2008/aug/13/carbonemissions.climatechange </w:t>
      </w:r>
      <w:r w:rsidRPr="00810A8E">
        <w:rPr>
          <w:u w:val="single"/>
        </w:rPr>
        <w:t>What is</w:t>
      </w:r>
      <w:r w:rsidRPr="00810A8E">
        <w:rPr>
          <w:sz w:val="14"/>
        </w:rPr>
        <w:t xml:space="preserve"> accepted and </w:t>
      </w:r>
      <w:r w:rsidRPr="00810A8E">
        <w:rPr>
          <w:u w:val="single"/>
        </w:rPr>
        <w:t xml:space="preserve">known by most scientists, is that </w:t>
      </w:r>
      <w:r w:rsidRPr="00810A8E">
        <w:rPr>
          <w:iCs/>
          <w:u w:val="single"/>
          <w:bdr w:val="single" w:sz="8" w:space="0" w:color="auto"/>
        </w:rPr>
        <w:t>oxygen levels are dropping</w:t>
      </w:r>
      <w:r w:rsidRPr="00810A8E">
        <w:rPr>
          <w:sz w:val="14"/>
        </w:rPr>
        <w:t xml:space="preserve">, and that CO2 levels are rising in both the air and oceans </w:t>
      </w:r>
      <w:r w:rsidRPr="00810A8E">
        <w:rPr>
          <w:u w:val="single"/>
        </w:rPr>
        <w:t>all around the world</w:t>
      </w:r>
      <w:r w:rsidRPr="00810A8E">
        <w:rPr>
          <w:sz w:val="14"/>
        </w:rPr>
        <w:t xml:space="preserve">. Atmospheric Oxygen Levels Are Dropping Faster Than Atmospheric Carbon Levels Are Rising http://disinfo.com/2013/01/atmospheric-oxygen-levels-are-dropping-faster-than-atmospheric-carbon-levels-are-rising/ HISTORICAL OXYGEN LEVELS Oxygen has made up as much as 35% of global atmosphere in terms of geological history, but has been declining due to many causes. </w:t>
      </w:r>
      <w:r w:rsidRPr="00810A8E">
        <w:rPr>
          <w:u w:val="single"/>
        </w:rPr>
        <w:t xml:space="preserve">Recent declines are due to </w:t>
      </w:r>
      <w:r w:rsidRPr="00810A8E">
        <w:rPr>
          <w:iCs/>
          <w:u w:val="single"/>
          <w:bdr w:val="single" w:sz="8" w:space="0" w:color="auto"/>
        </w:rPr>
        <w:t>human intervention</w:t>
      </w:r>
      <w:r w:rsidRPr="00810A8E">
        <w:rPr>
          <w:sz w:val="14"/>
        </w:rPr>
        <w:t xml:space="preserve">. Via Sandy LeonVest; The oxygen crisis; </w:t>
      </w:r>
      <w:r w:rsidRPr="00810A8E">
        <w:rPr>
          <w:u w:val="single"/>
        </w:rPr>
        <w:t>Could the decline of oxygen</w:t>
      </w:r>
      <w:r w:rsidRPr="00810A8E">
        <w:rPr>
          <w:sz w:val="14"/>
        </w:rPr>
        <w:t xml:space="preserve"> in the atmosphere undermine our health and </w:t>
      </w:r>
      <w:r w:rsidRPr="00810A8E">
        <w:rPr>
          <w:iCs/>
          <w:u w:val="single"/>
          <w:bdr w:val="single" w:sz="8" w:space="0" w:color="auto"/>
        </w:rPr>
        <w:t xml:space="preserve">threaten human survival? </w:t>
      </w:r>
      <w:r w:rsidRPr="00810A8E">
        <w:rPr>
          <w:sz w:val="14"/>
        </w:rPr>
        <w:t xml:space="preserve">Around 10,000 years ago, the planet's forest cover was at least twice what it is today, which means that forests are now emitting only half the amount of oxygen. Desertification and deforestation are rapidly accelerating this long-term loss of oxygen sources. The story at sea is much the same. Nasa reports that in the north Pacific ocean </w:t>
      </w:r>
      <w:r w:rsidRPr="00810A8E">
        <w:rPr>
          <w:u w:val="single"/>
        </w:rPr>
        <w:t xml:space="preserve">oxygen-producing phytoplankton concentrations are </w:t>
      </w:r>
      <w:r w:rsidRPr="00810A8E">
        <w:rPr>
          <w:iCs/>
          <w:u w:val="single"/>
          <w:bdr w:val="single" w:sz="8" w:space="0" w:color="auto"/>
        </w:rPr>
        <w:t>30% lower</w:t>
      </w:r>
      <w:r w:rsidRPr="00810A8E">
        <w:t xml:space="preserve"> </w:t>
      </w:r>
      <w:r w:rsidRPr="00810A8E">
        <w:rPr>
          <w:sz w:val="14"/>
        </w:rPr>
        <w:t xml:space="preserve">today, compared to the 1980s. </w:t>
      </w:r>
      <w:r w:rsidRPr="00810A8E">
        <w:rPr>
          <w:u w:val="single"/>
        </w:rPr>
        <w:t xml:space="preserve">This is a </w:t>
      </w:r>
      <w:r w:rsidRPr="00810A8E">
        <w:rPr>
          <w:iCs/>
          <w:u w:val="single"/>
          <w:bdr w:val="single" w:sz="8" w:space="0" w:color="auto"/>
        </w:rPr>
        <w:t>huge drop</w:t>
      </w:r>
      <w:r w:rsidRPr="00810A8E">
        <w:rPr>
          <w:u w:val="single"/>
        </w:rPr>
        <w:t xml:space="preserve"> in just three decades</w:t>
      </w:r>
      <w:r w:rsidRPr="00810A8E">
        <w:rPr>
          <w:sz w:val="14"/>
        </w:rPr>
        <w:t xml:space="preserve">. http://www.theguardian.com/commentisfree/2008/aug/13/carbonemissions.climatechange THE KEELING CURVE; MEASURING OXYGEN AND CO2 CONTENT IN AIR AND OCEANS The Scripps Institute reports on the decline in oxygen levels globally, both in the air and in the oceans. https://www.youtube.com/watch?t=129&amp;v=6WFCoJgt71A 5 min. After two decades watching atmospheric oxygen levels drop, a Scripps researcher's conclusions about climate could leave one feeling light-headed. On the CO2 side, levels have crossed a negative tipping of 400 PPM. Everything in Nature is in balance, and the balance has been upset by human caused man made carbon emissions of various kinds, including radioactive carbon from nuclear plants. Radioactive Carbon 14 From Nuclear Power Plants Causing Deforestation, Fungus Infections, Disease And Death Of Trees, Humans, Animals And Plants Globally - Plus Global Warming Effect http://agreenroad.blogspot.com/2014/05/carbon-14-emitted-by-nuclear-power.html GLOBAL OXYGEN LEVELS ARE DROPPING, PER MEASUREMENTS TAKEN BY SCRIPPS INSTITUTION OF OCEANOGRAPHY AT U OF CA Scripps Institution of Oceanography (SIO), University of California at San Diego reports global oxygen levels in atmosphere are dropping slowly, but steadily. mlo O2/N2 flask data http://www.esrl.noaa.gov/gmd/obop/mlo/programs/coop/scripps/o2/o2.html The reason for the spikes is due to plants absorbing CO2 during the spring and summer and then during the winter, the CO2 levels increase, thus creating a sawtooth pattern. What the graph shows is that the plants and algae that 'eat' CO2 cannot keep up with the amount of CO2 produced by humankind through burning of 1 cubic mile of oil per year, on top of the clear cutting of huge areas of forest. The oceans also contain an important oxygen generator for the planet, and that form of life is also experiencing a mass die off due to human causation. Via Frank Mancuso ....This June it was discovered that phytoplankton is ingesting marine micro plastic. As marine plastic decomposes it absorbs PCB's spelling the demise of phytoplankton. Phytoplankton has declined by 40% and was supplying over half the worlds oxygen, but since the decline both ocean oxygen and atmospheric oxygen levels are dropping. </w:t>
      </w:r>
      <w:r w:rsidRPr="00810A8E">
        <w:rPr>
          <w:iCs/>
          <w:highlight w:val="green"/>
          <w:u w:val="single"/>
          <w:bdr w:val="single" w:sz="8" w:space="0" w:color="auto"/>
        </w:rPr>
        <w:t>2 or 3 percentage points will end all life on the planet</w:t>
      </w:r>
      <w:r w:rsidRPr="00810A8E">
        <w:rPr>
          <w:sz w:val="14"/>
        </w:rPr>
        <w:t>. It is irreversible and happening rapidly as evidenced by world wide beachings of toxic suffocating ocean life forms. Every estuary, river, and stream is now inundated with storm drains which drain all the filth, plastic, medical waste, oil, toxins into our oceans quite legally. This practice must be stopped TODAY, BUT government bought and paid for by CEO's block all attempts to correct this, potentially the most serious issue facing mankind today.</w:t>
      </w:r>
      <w:r w:rsidRPr="00810A8E">
        <w:rPr>
          <w:rFonts w:ascii="Tahoma" w:hAnsi="Tahoma" w:cs="Tahoma"/>
          <w:sz w:val="14"/>
        </w:rPr>
        <w:t>﻿</w:t>
      </w:r>
      <w:r w:rsidRPr="00810A8E">
        <w:rPr>
          <w:sz w:val="14"/>
        </w:rPr>
        <w:t xml:space="preserve"> </w:t>
      </w:r>
    </w:p>
    <w:p w14:paraId="3E3033F9" w14:textId="77777777" w:rsidR="00810A8E" w:rsidRPr="00810A8E" w:rsidRDefault="00810A8E" w:rsidP="00810A8E">
      <w:pPr>
        <w:keepNext/>
        <w:keepLines/>
        <w:spacing w:before="200"/>
        <w:outlineLvl w:val="3"/>
        <w:rPr>
          <w:rFonts w:eastAsiaTheme="majorEastAsia" w:cs="Arial"/>
          <w:b/>
          <w:iCs/>
          <w:sz w:val="22"/>
        </w:rPr>
      </w:pPr>
      <w:r w:rsidRPr="00810A8E">
        <w:rPr>
          <w:rFonts w:eastAsiaTheme="majorEastAsia" w:cs="Arial"/>
          <w:b/>
          <w:iCs/>
          <w:sz w:val="22"/>
        </w:rPr>
        <w:t xml:space="preserve">[c] AND, </w:t>
      </w:r>
      <w:r w:rsidRPr="00810A8E">
        <w:rPr>
          <w:rFonts w:eastAsiaTheme="majorEastAsia" w:cs="Arial"/>
          <w:b/>
          <w:iCs/>
          <w:sz w:val="22"/>
          <w:u w:val="single"/>
        </w:rPr>
        <w:t>cyanobacteria</w:t>
      </w:r>
      <w:r w:rsidRPr="00810A8E">
        <w:rPr>
          <w:rFonts w:eastAsiaTheme="majorEastAsia" w:cs="Arial"/>
          <w:b/>
          <w:iCs/>
          <w:sz w:val="22"/>
        </w:rPr>
        <w:t xml:space="preserve"> -- extinction. </w:t>
      </w:r>
    </w:p>
    <w:p w14:paraId="5A46A5C1" w14:textId="77777777" w:rsidR="00810A8E" w:rsidRPr="00810A8E" w:rsidRDefault="00810A8E" w:rsidP="00810A8E">
      <w:r w:rsidRPr="00810A8E">
        <w:t xml:space="preserve">Mickle </w:t>
      </w:r>
      <w:r w:rsidRPr="00810A8E">
        <w:rPr>
          <w:b/>
          <w:bCs/>
          <w:sz w:val="22"/>
        </w:rPr>
        <w:t>Bryan 10</w:t>
      </w:r>
      <w:r w:rsidRPr="00810A8E">
        <w:t>. Network Administrator. 06-05-2010. “BP Oil Spill May Kill Mankind.” http://micklebryan.com/2010/06/05/bp-oil-spill-you-know-i-have-to-talk-about-it-again/</w:t>
      </w:r>
    </w:p>
    <w:p w14:paraId="6351D632" w14:textId="77777777" w:rsidR="00810A8E" w:rsidRPr="00810A8E" w:rsidRDefault="00810A8E" w:rsidP="00810A8E">
      <w:pPr>
        <w:rPr>
          <w:sz w:val="16"/>
        </w:rPr>
      </w:pPr>
      <w:r w:rsidRPr="00810A8E">
        <w:rPr>
          <w:sz w:val="16"/>
        </w:rPr>
        <w:t xml:space="preserve">Correct me if I am wrong but, This would mean that, at this rate,  in 200 years we will have no more oceans, and in less than that, the ocean would be depleted of all existent life as we know it. So to put it lightly no more algae, no more oxygen, no more life. </w:t>
      </w:r>
      <w:r w:rsidRPr="00810A8E">
        <w:rPr>
          <w:highlight w:val="green"/>
          <w:u w:val="single"/>
        </w:rPr>
        <w:t>Cyanobacteria</w:t>
      </w:r>
      <w:r w:rsidRPr="00810A8E">
        <w:rPr>
          <w:u w:val="single"/>
        </w:rPr>
        <w:t xml:space="preserve"> is the </w:t>
      </w:r>
      <w:r w:rsidRPr="00810A8E">
        <w:rPr>
          <w:iCs/>
          <w:u w:val="single"/>
          <w:bdr w:val="single" w:sz="8" w:space="0" w:color="auto"/>
        </w:rPr>
        <w:t>building block of life on this planet</w:t>
      </w:r>
      <w:r w:rsidRPr="00810A8E">
        <w:rPr>
          <w:sz w:val="16"/>
        </w:rPr>
        <w:t xml:space="preserve">. It can not live in oil. </w:t>
      </w:r>
      <w:r w:rsidRPr="00810A8E">
        <w:rPr>
          <w:u w:val="single"/>
        </w:rPr>
        <w:t xml:space="preserve">This bacteria has been called such things as “The Gods seed”. It has </w:t>
      </w:r>
      <w:r w:rsidRPr="00810A8E">
        <w:rPr>
          <w:iCs/>
          <w:highlight w:val="green"/>
          <w:u w:val="single"/>
          <w:bdr w:val="single" w:sz="8" w:space="0" w:color="auto"/>
        </w:rPr>
        <w:t>made our world what it is today</w:t>
      </w:r>
      <w:r w:rsidRPr="00810A8E">
        <w:rPr>
          <w:u w:val="single"/>
        </w:rPr>
        <w:t xml:space="preserve">. For many scientists it is THE building block for life on this planet. We look for water on </w:t>
      </w:r>
      <w:r w:rsidRPr="00810A8E">
        <w:rPr>
          <w:iCs/>
          <w:u w:val="single"/>
          <w:bdr w:val="single" w:sz="8" w:space="0" w:color="auto"/>
        </w:rPr>
        <w:t>other planets</w:t>
      </w:r>
      <w:r w:rsidRPr="00810A8E">
        <w:rPr>
          <w:u w:val="single"/>
        </w:rPr>
        <w:t xml:space="preserve"> because it </w:t>
      </w:r>
      <w:r w:rsidRPr="00810A8E">
        <w:rPr>
          <w:iCs/>
          <w:u w:val="single"/>
          <w:bdr w:val="single" w:sz="8" w:space="0" w:color="auto"/>
        </w:rPr>
        <w:t>contains this bacteria which means life could exist</w:t>
      </w:r>
      <w:r w:rsidRPr="00810A8E">
        <w:rPr>
          <w:u w:val="single"/>
        </w:rPr>
        <w:t xml:space="preserve">. </w:t>
      </w:r>
      <w:r w:rsidRPr="00810A8E">
        <w:rPr>
          <w:highlight w:val="green"/>
          <w:u w:val="single"/>
        </w:rPr>
        <w:t xml:space="preserve">Without it, life </w:t>
      </w:r>
      <w:r w:rsidRPr="00810A8E">
        <w:rPr>
          <w:iCs/>
          <w:highlight w:val="green"/>
          <w:u w:val="single"/>
          <w:bdr w:val="single" w:sz="8" w:space="0" w:color="auto"/>
        </w:rPr>
        <w:t>does not exist</w:t>
      </w:r>
      <w:r w:rsidRPr="00810A8E">
        <w:rPr>
          <w:u w:val="single"/>
        </w:rPr>
        <w:t xml:space="preserve">. If algae and bacteria can not make oxygen guess what happens? You guessed it, </w:t>
      </w:r>
      <w:r w:rsidRPr="00810A8E">
        <w:rPr>
          <w:iCs/>
          <w:highlight w:val="green"/>
          <w:u w:val="single"/>
          <w:bdr w:val="single" w:sz="8" w:space="0" w:color="auto"/>
        </w:rPr>
        <w:t>the human race is no more</w:t>
      </w:r>
      <w:r w:rsidRPr="00810A8E">
        <w:rPr>
          <w:iCs/>
          <w:u w:val="single"/>
          <w:bdr w:val="single" w:sz="8" w:space="0" w:color="auto"/>
        </w:rPr>
        <w:t>. The planet is no more. Life is no more.</w:t>
      </w:r>
      <w:r w:rsidRPr="00810A8E">
        <w:rPr>
          <w:sz w:val="16"/>
        </w:rPr>
        <w:t xml:space="preserve"> </w:t>
      </w:r>
      <w:r w:rsidRPr="00810A8E">
        <w:rPr>
          <w:u w:val="single"/>
        </w:rPr>
        <w:t xml:space="preserve">Math </w:t>
      </w:r>
      <w:r w:rsidRPr="00810A8E">
        <w:rPr>
          <w:iCs/>
          <w:u w:val="single"/>
          <w:bdr w:val="single" w:sz="8" w:space="0" w:color="auto"/>
        </w:rPr>
        <w:t>never lies</w:t>
      </w:r>
      <w:r w:rsidRPr="00810A8E">
        <w:rPr>
          <w:sz w:val="16"/>
        </w:rPr>
        <w:t>. You really need to take a step forward and figure out what we as a people can do about this. As far as criminal charges, get caught pouring oil into a lake, by fish and game and see what happens to you. I’m just a guy who had a really awesome Reef tank at one time a “fish nerd” if you will. I sure hope the shore line is a big enough protein skimmer to make all this bad just go away, but I can’t seem to add up how it will. Here is the truth, dispersant and all the techniques we have will never get rid of the true pollutants. This means that we may make them idle but it will not save our race. The serious impact of this is that this is an event that we do not have the technological knowledge to handle as a biological creature on this planet. This type of scenario will kill us all and it is real and it is happening now. It’s just math people, you look into it.</w:t>
      </w:r>
    </w:p>
    <w:p w14:paraId="55932A62" w14:textId="77777777" w:rsidR="00810A8E" w:rsidRPr="00810A8E" w:rsidRDefault="00810A8E" w:rsidP="00810A8E">
      <w:pPr>
        <w:keepNext/>
        <w:keepLines/>
        <w:spacing w:before="40"/>
        <w:outlineLvl w:val="3"/>
        <w:rPr>
          <w:rFonts w:eastAsiaTheme="majorEastAsia"/>
          <w:b/>
          <w:iCs/>
          <w:sz w:val="26"/>
        </w:rPr>
      </w:pPr>
      <w:r w:rsidRPr="00810A8E">
        <w:rPr>
          <w:rFonts w:eastAsiaTheme="majorEastAsia"/>
          <w:b/>
          <w:iCs/>
          <w:sz w:val="26"/>
        </w:rPr>
        <w:t xml:space="preserve">[d] AND, </w:t>
      </w:r>
      <w:r w:rsidRPr="00810A8E">
        <w:rPr>
          <w:rFonts w:eastAsiaTheme="majorEastAsia"/>
          <w:b/>
          <w:iCs/>
          <w:sz w:val="26"/>
          <w:u w:val="single"/>
        </w:rPr>
        <w:t>nitrogen fixing</w:t>
      </w:r>
      <w:r w:rsidRPr="00810A8E">
        <w:rPr>
          <w:rFonts w:eastAsiaTheme="majorEastAsia"/>
          <w:b/>
          <w:iCs/>
          <w:sz w:val="26"/>
        </w:rPr>
        <w:t xml:space="preserve"> -- extinction. </w:t>
      </w:r>
    </w:p>
    <w:p w14:paraId="09CDD2DD" w14:textId="77777777" w:rsidR="00810A8E" w:rsidRPr="00810A8E" w:rsidRDefault="00810A8E" w:rsidP="00810A8E">
      <w:r w:rsidRPr="00810A8E">
        <w:t xml:space="preserve">S. A. </w:t>
      </w:r>
      <w:r w:rsidRPr="00810A8E">
        <w:rPr>
          <w:b/>
        </w:rPr>
        <w:t>Iqbal &amp;</w:t>
      </w:r>
      <w:r w:rsidRPr="00810A8E">
        <w:t xml:space="preserve"> Y. </w:t>
      </w:r>
      <w:r w:rsidRPr="00810A8E">
        <w:rPr>
          <w:b/>
        </w:rPr>
        <w:t>Mido 10</w:t>
      </w:r>
      <w:r w:rsidRPr="00810A8E">
        <w:t>. Department of Chemistry @ Safia P.G. College of Science &amp; Education; Department of Chemistry @ Kobe University. 2010. Chemistry Of Air &amp; Air Pollution. Discovery Publishing House.</w:t>
      </w:r>
    </w:p>
    <w:p w14:paraId="381F12EC" w14:textId="77777777" w:rsidR="00810A8E" w:rsidRPr="00810A8E" w:rsidRDefault="00810A8E" w:rsidP="00810A8E">
      <w:pPr>
        <w:rPr>
          <w:sz w:val="16"/>
          <w:u w:val="single"/>
          <w:bdr w:val="single" w:sz="8" w:space="0" w:color="auto"/>
        </w:rPr>
      </w:pPr>
      <w:r w:rsidRPr="00810A8E">
        <w:rPr>
          <w:sz w:val="16"/>
        </w:rPr>
        <w:t xml:space="preserve">NITROGEN </w:t>
      </w:r>
      <w:r w:rsidRPr="00810A8E">
        <w:rPr>
          <w:highlight w:val="green"/>
          <w:u w:val="single"/>
        </w:rPr>
        <w:t>Nitrogen, and its exchange</w:t>
      </w:r>
      <w:r w:rsidRPr="00810A8E">
        <w:rPr>
          <w:u w:val="single"/>
        </w:rPr>
        <w:t xml:space="preserve"> between the biosphere and the atmosphere, </w:t>
      </w:r>
      <w:r w:rsidRPr="00810A8E">
        <w:rPr>
          <w:highlight w:val="green"/>
          <w:u w:val="single"/>
        </w:rPr>
        <w:t xml:space="preserve">is </w:t>
      </w:r>
      <w:r w:rsidRPr="00810A8E">
        <w:rPr>
          <w:iCs/>
          <w:highlight w:val="green"/>
          <w:u w:val="single"/>
          <w:bdr w:val="single" w:sz="8" w:space="0" w:color="auto"/>
        </w:rPr>
        <w:t>more essential to ecosystem survival than any other element</w:t>
      </w:r>
      <w:r w:rsidRPr="00810A8E">
        <w:rPr>
          <w:sz w:val="16"/>
        </w:rPr>
        <w:t xml:space="preserve">. Nitrogen, N2, is an inert gas comprising 78 per cent of the atmosphere. N2 is crucial to nitrogen use by eco-systems, but several other nitrogen compounds are also important. </w:t>
      </w:r>
      <w:r w:rsidRPr="00810A8E">
        <w:rPr>
          <w:u w:val="single"/>
        </w:rPr>
        <w:t xml:space="preserve">Nitrogen and </w:t>
      </w:r>
      <w:r w:rsidRPr="00810A8E">
        <w:rPr>
          <w:highlight w:val="green"/>
          <w:u w:val="single"/>
        </w:rPr>
        <w:t xml:space="preserve">its compounds are </w:t>
      </w:r>
      <w:r w:rsidRPr="00810A8E">
        <w:rPr>
          <w:iCs/>
          <w:highlight w:val="green"/>
          <w:u w:val="single"/>
          <w:bdr w:val="single" w:sz="8" w:space="0" w:color="auto"/>
        </w:rPr>
        <w:t>essential</w:t>
      </w:r>
      <w:r w:rsidRPr="00810A8E">
        <w:rPr>
          <w:iCs/>
          <w:u w:val="single"/>
          <w:bdr w:val="single" w:sz="8" w:space="0" w:color="auto"/>
        </w:rPr>
        <w:t xml:space="preserve"> building blocks</w:t>
      </w:r>
      <w:r w:rsidRPr="00810A8E">
        <w:rPr>
          <w:u w:val="single"/>
        </w:rPr>
        <w:t xml:space="preserve"> </w:t>
      </w:r>
      <w:r w:rsidRPr="00810A8E">
        <w:rPr>
          <w:highlight w:val="green"/>
          <w:u w:val="single"/>
        </w:rPr>
        <w:t xml:space="preserve">for </w:t>
      </w:r>
      <w:r w:rsidRPr="00810A8E">
        <w:rPr>
          <w:iCs/>
          <w:highlight w:val="green"/>
          <w:u w:val="single"/>
          <w:bdr w:val="single" w:sz="8" w:space="0" w:color="auto"/>
        </w:rPr>
        <w:t>ecosystem</w:t>
      </w:r>
      <w:r w:rsidRPr="00810A8E">
        <w:rPr>
          <w:highlight w:val="green"/>
          <w:u w:val="single"/>
        </w:rPr>
        <w:t xml:space="preserve"> and </w:t>
      </w:r>
      <w:r w:rsidRPr="00810A8E">
        <w:rPr>
          <w:iCs/>
          <w:highlight w:val="green"/>
          <w:u w:val="single"/>
          <w:bdr w:val="single" w:sz="8" w:space="0" w:color="auto"/>
        </w:rPr>
        <w:t>human survival</w:t>
      </w:r>
      <w:r w:rsidRPr="00810A8E">
        <w:rPr>
          <w:sz w:val="16"/>
        </w:rPr>
        <w:t>. The global estimates of total nitrogen stored in atmospheric and surface locations are given in Table 3.3. The lithosphere holds far more nitrogen in storage than all the other locations combined. Stored in primary and igneous rocks this nitrogen is not accessible to any use by ecosystems. Only a very small fraction is released by weathering and other natural processes. Only small amounts of nitrogen are made available for ecosystem use, and inclusion in the active nitrogen cycle from other regions.</w:t>
      </w:r>
    </w:p>
    <w:p w14:paraId="1B25A8C6" w14:textId="77777777" w:rsidR="00810A8E" w:rsidRPr="00810A8E" w:rsidRDefault="00810A8E" w:rsidP="00810A8E">
      <w:pPr>
        <w:rPr>
          <w:sz w:val="16"/>
        </w:rPr>
      </w:pPr>
    </w:p>
    <w:p w14:paraId="0EC880E2" w14:textId="77777777" w:rsidR="00810A8E" w:rsidRPr="00810A8E" w:rsidRDefault="00810A8E" w:rsidP="00810A8E"/>
    <w:p w14:paraId="3D05267C" w14:textId="77777777" w:rsidR="00810A8E" w:rsidRPr="00810A8E" w:rsidRDefault="00810A8E" w:rsidP="00810A8E">
      <w:pPr>
        <w:keepNext/>
        <w:keepLines/>
        <w:pageBreakBefore/>
        <w:spacing w:before="200"/>
        <w:jc w:val="center"/>
        <w:outlineLvl w:val="2"/>
        <w:rPr>
          <w:rFonts w:eastAsiaTheme="majorEastAsia" w:cs="Arial"/>
          <w:b/>
          <w:sz w:val="32"/>
          <w:szCs w:val="24"/>
          <w:u w:val="single"/>
        </w:rPr>
      </w:pPr>
      <w:r w:rsidRPr="00810A8E">
        <w:rPr>
          <w:rFonts w:eastAsiaTheme="majorEastAsia" w:cs="Arial"/>
          <w:b/>
          <w:sz w:val="32"/>
          <w:szCs w:val="24"/>
          <w:u w:val="single"/>
        </w:rPr>
        <w:t>2AC – CounterForce Fail</w:t>
      </w:r>
    </w:p>
    <w:p w14:paraId="09A2285C" w14:textId="77777777" w:rsidR="00810A8E" w:rsidRPr="00810A8E" w:rsidRDefault="00810A8E" w:rsidP="00810A8E">
      <w:pPr>
        <w:keepNext/>
        <w:keepLines/>
        <w:spacing w:before="200"/>
        <w:outlineLvl w:val="3"/>
        <w:rPr>
          <w:rFonts w:eastAsiaTheme="majorEastAsia" w:cs="Arial"/>
          <w:b/>
          <w:iCs/>
          <w:sz w:val="22"/>
        </w:rPr>
      </w:pPr>
      <w:r w:rsidRPr="00810A8E">
        <w:rPr>
          <w:rFonts w:eastAsiaTheme="majorEastAsia" w:cs="Arial"/>
          <w:b/>
          <w:iCs/>
          <w:sz w:val="22"/>
        </w:rPr>
        <w:t xml:space="preserve">Counterforcing fails </w:t>
      </w:r>
    </w:p>
    <w:p w14:paraId="2CF30593" w14:textId="77777777" w:rsidR="00810A8E" w:rsidRPr="00810A8E" w:rsidRDefault="00810A8E" w:rsidP="00810A8E">
      <w:r w:rsidRPr="00810A8E">
        <w:rPr>
          <w:b/>
          <w:bCs/>
          <w:sz w:val="22"/>
        </w:rPr>
        <w:t>Puzzanghera 22</w:t>
      </w:r>
      <w:r w:rsidRPr="00810A8E">
        <w:t xml:space="preserve"> [Jim Puzzanghera is a reporter in the Globe's Washington Bureau, focusing on the national economy. He spent two years as bureau chief, directing coverage of the 2020 presidential election and overseeing the Back to the Battleground series that won the 2020 Toner Prize for Excellence in National Political Reporting. He's worked as a journalist in the nation’s capital since 1998 and is a two-time National Press Club award winner for Washington reporting, 3-12-2022, After four decades and $200 billion, the US missile defense system is no match for a Russian nuclear attack, BostonGlobe, https://www.bostonglobe.com/2022/03/12/nation/after-four-decades-200-billion-us-missile-defense-system-is-no-match-russian-nuclear-attack/] Eric</w:t>
      </w:r>
    </w:p>
    <w:p w14:paraId="02299C11" w14:textId="77777777" w:rsidR="00810A8E" w:rsidRPr="00810A8E" w:rsidRDefault="00810A8E" w:rsidP="00810A8E">
      <w:pPr>
        <w:rPr>
          <w:b/>
          <w:iCs/>
          <w:sz w:val="22"/>
          <w:u w:val="single"/>
        </w:rPr>
      </w:pPr>
      <w:r w:rsidRPr="00810A8E">
        <w:rPr>
          <w:sz w:val="16"/>
        </w:rPr>
        <w:t xml:space="preserve">The answer, </w:t>
      </w:r>
      <w:r w:rsidRPr="00810A8E">
        <w:rPr>
          <w:b/>
          <w:iCs/>
          <w:sz w:val="22"/>
          <w:u w:val="single"/>
        </w:rPr>
        <w:t>experts said, is not a very effective one.</w:t>
      </w:r>
    </w:p>
    <w:p w14:paraId="1154EC7B" w14:textId="77777777" w:rsidR="00810A8E" w:rsidRPr="00810A8E" w:rsidRDefault="00810A8E" w:rsidP="00810A8E">
      <w:pPr>
        <w:rPr>
          <w:sz w:val="16"/>
        </w:rPr>
      </w:pPr>
      <w:r w:rsidRPr="00810A8E">
        <w:rPr>
          <w:u w:val="single"/>
        </w:rPr>
        <w:t xml:space="preserve">The </w:t>
      </w:r>
      <w:r w:rsidRPr="00810A8E">
        <w:rPr>
          <w:highlight w:val="green"/>
          <w:u w:val="single"/>
        </w:rPr>
        <w:t>US</w:t>
      </w:r>
      <w:r w:rsidRPr="00810A8E">
        <w:rPr>
          <w:u w:val="single"/>
        </w:rPr>
        <w:t xml:space="preserve"> only</w:t>
      </w:r>
      <w:r w:rsidRPr="00810A8E">
        <w:rPr>
          <w:sz w:val="16"/>
        </w:rPr>
        <w:t xml:space="preserve"> </w:t>
      </w:r>
      <w:r w:rsidRPr="00810A8E">
        <w:rPr>
          <w:highlight w:val="green"/>
          <w:u w:val="single"/>
        </w:rPr>
        <w:t>has a limited ability</w:t>
      </w:r>
      <w:r w:rsidRPr="00810A8E">
        <w:rPr>
          <w:u w:val="single"/>
        </w:rPr>
        <w:t xml:space="preserve"> </w:t>
      </w:r>
      <w:r w:rsidRPr="00810A8E">
        <w:rPr>
          <w:highlight w:val="green"/>
          <w:u w:val="single"/>
        </w:rPr>
        <w:t>to</w:t>
      </w:r>
      <w:r w:rsidRPr="00810A8E">
        <w:rPr>
          <w:u w:val="single"/>
        </w:rPr>
        <w:t xml:space="preserve"> </w:t>
      </w:r>
      <w:r w:rsidRPr="00810A8E">
        <w:rPr>
          <w:highlight w:val="green"/>
          <w:u w:val="single"/>
        </w:rPr>
        <w:t>destroy</w:t>
      </w:r>
      <w:r w:rsidRPr="00810A8E">
        <w:rPr>
          <w:sz w:val="16"/>
        </w:rPr>
        <w:t xml:space="preserve"> </w:t>
      </w:r>
      <w:r w:rsidRPr="00810A8E">
        <w:rPr>
          <w:u w:val="single"/>
        </w:rPr>
        <w:t xml:space="preserve">an incoming nuclear </w:t>
      </w:r>
      <w:r w:rsidRPr="00810A8E">
        <w:rPr>
          <w:highlight w:val="green"/>
          <w:u w:val="single"/>
        </w:rPr>
        <w:t>i</w:t>
      </w:r>
      <w:r w:rsidRPr="00810A8E">
        <w:rPr>
          <w:u w:val="single"/>
        </w:rPr>
        <w:t>nter</w:t>
      </w:r>
      <w:r w:rsidRPr="00810A8E">
        <w:rPr>
          <w:highlight w:val="green"/>
          <w:u w:val="single"/>
        </w:rPr>
        <w:t>c</w:t>
      </w:r>
      <w:r w:rsidRPr="00810A8E">
        <w:rPr>
          <w:u w:val="single"/>
        </w:rPr>
        <w:t xml:space="preserve">ontinental </w:t>
      </w:r>
      <w:r w:rsidRPr="00810A8E">
        <w:rPr>
          <w:highlight w:val="green"/>
          <w:u w:val="single"/>
        </w:rPr>
        <w:t>b</w:t>
      </w:r>
      <w:r w:rsidRPr="00810A8E">
        <w:rPr>
          <w:u w:val="single"/>
        </w:rPr>
        <w:t xml:space="preserve">allistic </w:t>
      </w:r>
      <w:r w:rsidRPr="00810A8E">
        <w:rPr>
          <w:highlight w:val="green"/>
          <w:u w:val="single"/>
        </w:rPr>
        <w:t>m</w:t>
      </w:r>
      <w:r w:rsidRPr="00810A8E">
        <w:rPr>
          <w:u w:val="single"/>
        </w:rPr>
        <w:t>issile</w:t>
      </w:r>
      <w:r w:rsidRPr="00810A8E">
        <w:rPr>
          <w:sz w:val="16"/>
        </w:rPr>
        <w:t>, a </w:t>
      </w:r>
      <w:hyperlink r:id="rId6" w:tgtFrame="_blank" w:history="1">
        <w:r w:rsidRPr="00810A8E">
          <w:rPr>
            <w:sz w:val="16"/>
          </w:rPr>
          <w:t>study </w:t>
        </w:r>
      </w:hyperlink>
      <w:r w:rsidRPr="00810A8E">
        <w:rPr>
          <w:sz w:val="16"/>
        </w:rPr>
        <w:t xml:space="preserve">released last month by the </w:t>
      </w:r>
      <w:r w:rsidRPr="00810A8E">
        <w:rPr>
          <w:b/>
          <w:iCs/>
          <w:sz w:val="22"/>
          <w:u w:val="single"/>
        </w:rPr>
        <w:t>American Physical Society concluded</w:t>
      </w:r>
      <w:r w:rsidRPr="00810A8E">
        <w:rPr>
          <w:sz w:val="16"/>
        </w:rPr>
        <w:t xml:space="preserve">. It said that “the </w:t>
      </w:r>
      <w:r w:rsidRPr="00810A8E">
        <w:rPr>
          <w:u w:val="single"/>
        </w:rPr>
        <w:t xml:space="preserve">current capabilities </w:t>
      </w:r>
      <w:r w:rsidRPr="00810A8E">
        <w:rPr>
          <w:b/>
          <w:iCs/>
          <w:sz w:val="22"/>
          <w:u w:val="single"/>
        </w:rPr>
        <w:t>are low</w:t>
      </w:r>
      <w:r w:rsidRPr="00810A8E">
        <w:rPr>
          <w:sz w:val="16"/>
        </w:rPr>
        <w:t xml:space="preserve"> </w:t>
      </w:r>
      <w:r w:rsidRPr="00810A8E">
        <w:rPr>
          <w:highlight w:val="green"/>
          <w:u w:val="single"/>
        </w:rPr>
        <w:t>and will</w:t>
      </w:r>
      <w:r w:rsidRPr="00810A8E">
        <w:rPr>
          <w:u w:val="single"/>
        </w:rPr>
        <w:t xml:space="preserve"> likely </w:t>
      </w:r>
      <w:r w:rsidRPr="00810A8E">
        <w:rPr>
          <w:b/>
          <w:iCs/>
          <w:sz w:val="22"/>
          <w:highlight w:val="green"/>
          <w:u w:val="single"/>
        </w:rPr>
        <w:t>continue to be low</w:t>
      </w:r>
      <w:r w:rsidRPr="00810A8E">
        <w:rPr>
          <w:b/>
          <w:iCs/>
          <w:sz w:val="22"/>
          <w:u w:val="single"/>
        </w:rPr>
        <w:t xml:space="preserve"> </w:t>
      </w:r>
      <w:r w:rsidRPr="00810A8E">
        <w:rPr>
          <w:highlight w:val="green"/>
          <w:u w:val="single"/>
        </w:rPr>
        <w:t xml:space="preserve">for the next </w:t>
      </w:r>
      <w:r w:rsidRPr="00810A8E">
        <w:rPr>
          <w:b/>
          <w:iCs/>
          <w:sz w:val="22"/>
          <w:highlight w:val="green"/>
          <w:u w:val="single"/>
        </w:rPr>
        <w:t>15 years</w:t>
      </w:r>
      <w:r w:rsidRPr="00810A8E">
        <w:rPr>
          <w:sz w:val="16"/>
        </w:rPr>
        <w:t>” to protect the US against a strike from North Korea, which has an estimated 20 nuclear warheads and relatively unsophisticated missiles. The Pentagon disputes the findings and says the most recent tests show the system can handle a North Korean attack.</w:t>
      </w:r>
    </w:p>
    <w:p w14:paraId="0200D5EC" w14:textId="77777777" w:rsidR="00810A8E" w:rsidRPr="00810A8E" w:rsidRDefault="00810A8E" w:rsidP="00810A8E">
      <w:pPr>
        <w:rPr>
          <w:sz w:val="16"/>
        </w:rPr>
      </w:pPr>
      <w:r w:rsidRPr="00810A8E">
        <w:rPr>
          <w:sz w:val="16"/>
        </w:rPr>
        <w:t xml:space="preserve">But </w:t>
      </w:r>
      <w:r w:rsidRPr="00810A8E">
        <w:rPr>
          <w:highlight w:val="green"/>
          <w:u w:val="single"/>
        </w:rPr>
        <w:t>the ability to defend</w:t>
      </w:r>
      <w:r w:rsidRPr="00810A8E">
        <w:rPr>
          <w:u w:val="single"/>
        </w:rPr>
        <w:t xml:space="preserve"> against an attack by </w:t>
      </w:r>
      <w:r w:rsidRPr="00810A8E">
        <w:rPr>
          <w:highlight w:val="green"/>
          <w:u w:val="single"/>
        </w:rPr>
        <w:t>Russia</w:t>
      </w:r>
      <w:r w:rsidRPr="00810A8E">
        <w:rPr>
          <w:sz w:val="16"/>
        </w:rPr>
        <w:t xml:space="preserve">, </w:t>
      </w:r>
      <w:r w:rsidRPr="00810A8E">
        <w:rPr>
          <w:highlight w:val="green"/>
          <w:u w:val="single"/>
        </w:rPr>
        <w:t xml:space="preserve">which is estimated to have </w:t>
      </w:r>
      <w:r w:rsidRPr="00810A8E">
        <w:rPr>
          <w:b/>
          <w:iCs/>
          <w:sz w:val="22"/>
          <w:highlight w:val="green"/>
          <w:u w:val="single"/>
        </w:rPr>
        <w:t>nearly 6,000 nuclear warheads</w:t>
      </w:r>
      <w:r w:rsidRPr="00810A8E">
        <w:rPr>
          <w:sz w:val="16"/>
        </w:rPr>
        <w:t xml:space="preserve"> </w:t>
      </w:r>
      <w:r w:rsidRPr="00810A8E">
        <w:rPr>
          <w:b/>
          <w:iCs/>
          <w:sz w:val="22"/>
          <w:u w:val="single"/>
        </w:rPr>
        <w:t>and highly sophisticated missile technology</w:t>
      </w:r>
      <w:r w:rsidRPr="00810A8E">
        <w:rPr>
          <w:sz w:val="16"/>
        </w:rPr>
        <w:t xml:space="preserve">, </w:t>
      </w:r>
      <w:r w:rsidRPr="00810A8E">
        <w:rPr>
          <w:b/>
          <w:iCs/>
          <w:sz w:val="22"/>
          <w:highlight w:val="green"/>
          <w:u w:val="single"/>
        </w:rPr>
        <w:t>is</w:t>
      </w:r>
      <w:r w:rsidRPr="00810A8E">
        <w:rPr>
          <w:b/>
          <w:iCs/>
          <w:sz w:val="22"/>
          <w:u w:val="single"/>
        </w:rPr>
        <w:t xml:space="preserve"> practically </w:t>
      </w:r>
      <w:r w:rsidRPr="00810A8E">
        <w:rPr>
          <w:b/>
          <w:iCs/>
          <w:sz w:val="22"/>
          <w:highlight w:val="green"/>
          <w:u w:val="single"/>
        </w:rPr>
        <w:t>nonexistent</w:t>
      </w:r>
      <w:r w:rsidRPr="00810A8E">
        <w:rPr>
          <w:b/>
          <w:iCs/>
          <w:sz w:val="22"/>
          <w:u w:val="single"/>
        </w:rPr>
        <w:t xml:space="preserve">. </w:t>
      </w:r>
      <w:r w:rsidRPr="00810A8E">
        <w:rPr>
          <w:u w:val="single"/>
        </w:rPr>
        <w:t xml:space="preserve">The US system is </w:t>
      </w:r>
      <w:r w:rsidRPr="00810A8E">
        <w:rPr>
          <w:b/>
          <w:iCs/>
          <w:sz w:val="22"/>
          <w:u w:val="single"/>
        </w:rPr>
        <w:t>no match</w:t>
      </w:r>
      <w:r w:rsidRPr="00810A8E">
        <w:rPr>
          <w:u w:val="single"/>
        </w:rPr>
        <w:t xml:space="preserve"> against a large number of incoming missiles</w:t>
      </w:r>
      <w:r w:rsidRPr="00810A8E">
        <w:rPr>
          <w:sz w:val="16"/>
        </w:rPr>
        <w:t xml:space="preserve"> — precisely the kind of attack that Russia would launch, experts said.</w:t>
      </w:r>
    </w:p>
    <w:p w14:paraId="751B81CB" w14:textId="77777777" w:rsidR="00810A8E" w:rsidRPr="00810A8E" w:rsidRDefault="00810A8E" w:rsidP="00810A8E">
      <w:pPr>
        <w:rPr>
          <w:sz w:val="16"/>
        </w:rPr>
      </w:pPr>
      <w:r w:rsidRPr="00810A8E">
        <w:rPr>
          <w:sz w:val="16"/>
        </w:rPr>
        <w:t>“</w:t>
      </w:r>
      <w:r w:rsidRPr="00810A8E">
        <w:rPr>
          <w:u w:val="single"/>
        </w:rPr>
        <w:t>This idea of an impenetrable shield against an enormous arsenal of Russian missiles is just a fantasy</w:t>
      </w:r>
      <w:r w:rsidRPr="00810A8E">
        <w:rPr>
          <w:sz w:val="16"/>
        </w:rPr>
        <w:t>,” said Laura Grego, a fellow at MIT’s Laboratory for Nuclear Security and Policy who co-chaired the American Physical Society team that wrote the report. “</w:t>
      </w:r>
      <w:r w:rsidRPr="00810A8E">
        <w:rPr>
          <w:b/>
          <w:iCs/>
          <w:sz w:val="22"/>
          <w:u w:val="single"/>
        </w:rPr>
        <w:t>It’s too hard to do.”</w:t>
      </w:r>
    </w:p>
    <w:p w14:paraId="3B4F3864" w14:textId="77777777" w:rsidR="00810A8E" w:rsidRPr="00810A8E" w:rsidRDefault="00810A8E" w:rsidP="00810A8E">
      <w:pPr>
        <w:rPr>
          <w:sz w:val="16"/>
        </w:rPr>
      </w:pPr>
      <w:r w:rsidRPr="00810A8E">
        <w:rPr>
          <w:sz w:val="16"/>
        </w:rPr>
        <w:t>It’s so difficult that the US intentionally hasn’t even tried. Official Pentagon policy states that its system is only designed to protect the nation from nuclear missiles fired by a rogue state like North Korea. For a military superpower like Russia</w:t>
      </w:r>
      <w:r w:rsidRPr="00810A8E">
        <w:rPr>
          <w:u w:val="single"/>
        </w:rPr>
        <w:t>, the US depends on its own vast nuclear arsenal</w:t>
      </w:r>
      <w:r w:rsidRPr="00810A8E">
        <w:rPr>
          <w:sz w:val="16"/>
        </w:rPr>
        <w:t xml:space="preserve"> </w:t>
      </w:r>
      <w:r w:rsidRPr="00810A8E">
        <w:rPr>
          <w:u w:val="single"/>
        </w:rPr>
        <w:t>of about 5,400 warheads as a deterrent</w:t>
      </w:r>
      <w:r w:rsidRPr="00810A8E">
        <w:rPr>
          <w:sz w:val="16"/>
        </w:rPr>
        <w:t>. It’s a doctrine known to those who grew up during the Cold War as mutual assured destruction or MAD — any nuclear attack on the US would result in a counterstrike that would annihilate both countries.</w:t>
      </w:r>
    </w:p>
    <w:p w14:paraId="6933379B" w14:textId="77777777" w:rsidR="00810A8E" w:rsidRPr="00810A8E" w:rsidRDefault="00810A8E" w:rsidP="00810A8E">
      <w:pPr>
        <w:rPr>
          <w:sz w:val="16"/>
        </w:rPr>
      </w:pPr>
      <w:r w:rsidRPr="00810A8E">
        <w:rPr>
          <w:sz w:val="16"/>
        </w:rPr>
        <w:t>“The United States relies on nuclear deterrence to address the large and more sophisticated Russian and Chinese intercontinental ballistic missile capabilities,” according to the Defense Department’s most recent </w:t>
      </w:r>
      <w:hyperlink r:id="rId7" w:tgtFrame="_blank" w:history="1">
        <w:r w:rsidRPr="00810A8E">
          <w:rPr>
            <w:sz w:val="16"/>
          </w:rPr>
          <w:t>Missile Defense Review</w:t>
        </w:r>
      </w:hyperlink>
      <w:r w:rsidRPr="00810A8E">
        <w:rPr>
          <w:sz w:val="16"/>
        </w:rPr>
        <w:t>.</w:t>
      </w:r>
    </w:p>
    <w:p w14:paraId="6CE928FF" w14:textId="77777777" w:rsidR="00810A8E" w:rsidRPr="00810A8E" w:rsidRDefault="00810A8E" w:rsidP="00810A8E">
      <w:pPr>
        <w:rPr>
          <w:sz w:val="16"/>
        </w:rPr>
      </w:pPr>
      <w:r w:rsidRPr="00810A8E">
        <w:rPr>
          <w:sz w:val="16"/>
        </w:rPr>
        <w:t>That’s probably surprising, and frightening, to many people, experts said.</w:t>
      </w:r>
    </w:p>
    <w:p w14:paraId="47D6A9DC" w14:textId="77777777" w:rsidR="00810A8E" w:rsidRPr="00810A8E" w:rsidRDefault="00810A8E" w:rsidP="00810A8E">
      <w:pPr>
        <w:rPr>
          <w:sz w:val="16"/>
        </w:rPr>
      </w:pPr>
      <w:r w:rsidRPr="00810A8E">
        <w:rPr>
          <w:sz w:val="16"/>
        </w:rPr>
        <w:t>“</w:t>
      </w:r>
      <w:r w:rsidRPr="00810A8E">
        <w:rPr>
          <w:u w:val="single"/>
        </w:rPr>
        <w:t>It’s fundamentally uncomfortable</w:t>
      </w:r>
      <w:r w:rsidRPr="00810A8E">
        <w:rPr>
          <w:sz w:val="16"/>
        </w:rPr>
        <w:t>, this idea that we let the other guy have the ability to take us out and we expect the other guy to let us have the ability to do that, and we’re both going to stay rational and neither of us is going to cause the other to act on it,” said Ankit Panda, a senior fellow in the Nuclear Policy Program at the Carnegie Endowment for International Peace, a Washington, D.C., think tank.</w:t>
      </w:r>
    </w:p>
    <w:p w14:paraId="113F3411" w14:textId="77777777" w:rsidR="00810A8E" w:rsidRPr="00810A8E" w:rsidRDefault="00810A8E" w:rsidP="00810A8E">
      <w:pPr>
        <w:rPr>
          <w:sz w:val="16"/>
        </w:rPr>
      </w:pPr>
      <w:r w:rsidRPr="00810A8E">
        <w:rPr>
          <w:sz w:val="16"/>
        </w:rPr>
        <w:t>Analysts have raised concerns that </w:t>
      </w:r>
      <w:hyperlink r:id="rId8" w:tgtFrame="_blank" w:history="1">
        <w:r w:rsidRPr="00810A8E">
          <w:rPr>
            <w:sz w:val="16"/>
          </w:rPr>
          <w:t>Putin has not been acting rational</w:t>
        </w:r>
      </w:hyperlink>
      <w:r w:rsidRPr="00810A8E">
        <w:rPr>
          <w:sz w:val="16"/>
        </w:rPr>
        <w:t> in his attack on Ukraine and in statements like the one he made when launching the invasion.</w:t>
      </w:r>
    </w:p>
    <w:p w14:paraId="40BD2D2B" w14:textId="77777777" w:rsidR="00810A8E" w:rsidRPr="00810A8E" w:rsidRDefault="00810A8E" w:rsidP="00810A8E">
      <w:pPr>
        <w:rPr>
          <w:sz w:val="16"/>
        </w:rPr>
      </w:pPr>
      <w:r w:rsidRPr="00810A8E">
        <w:rPr>
          <w:sz w:val="16"/>
        </w:rPr>
        <w:t>“</w:t>
      </w:r>
      <w:r w:rsidRPr="00810A8E">
        <w:rPr>
          <w:u w:val="single"/>
        </w:rPr>
        <w:t>Anyone who tries to interfere with us</w:t>
      </w:r>
      <w:r w:rsidRPr="00810A8E">
        <w:rPr>
          <w:sz w:val="16"/>
        </w:rPr>
        <w:t xml:space="preserve">, or even more so, to create threats for our country and our people, </w:t>
      </w:r>
      <w:r w:rsidRPr="00810A8E">
        <w:rPr>
          <w:b/>
          <w:iCs/>
          <w:sz w:val="22"/>
          <w:u w:val="single"/>
        </w:rPr>
        <w:t xml:space="preserve">must know </w:t>
      </w:r>
      <w:r w:rsidRPr="00810A8E">
        <w:rPr>
          <w:b/>
          <w:iCs/>
          <w:sz w:val="22"/>
          <w:highlight w:val="green"/>
          <w:u w:val="single"/>
        </w:rPr>
        <w:t>that Russia’s response will be immediate</w:t>
      </w:r>
      <w:r w:rsidRPr="00810A8E">
        <w:rPr>
          <w:sz w:val="16"/>
        </w:rPr>
        <w:t xml:space="preserve"> </w:t>
      </w:r>
      <w:r w:rsidRPr="00810A8E">
        <w:rPr>
          <w:u w:val="single"/>
        </w:rPr>
        <w:t>and will lead you to such consequences as you have never before experienced in your history,</w:t>
      </w:r>
      <w:r w:rsidRPr="00810A8E">
        <w:rPr>
          <w:sz w:val="16"/>
        </w:rPr>
        <w:t>” he said in a televised speech. A few days later, he announced </w:t>
      </w:r>
      <w:hyperlink r:id="rId9" w:tgtFrame="_blank" w:history="1">
        <w:r w:rsidRPr="00810A8E">
          <w:rPr>
            <w:sz w:val="16"/>
          </w:rPr>
          <w:t>Russia’s nuclear forces had been placed in “special combat readiness.”</w:t>
        </w:r>
      </w:hyperlink>
      <w:r w:rsidRPr="00810A8E">
        <w:rPr>
          <w:sz w:val="16"/>
        </w:rPr>
        <w:t> The US downplayed the move and gave no indication it changed its own nuclear readiness level, known by another frightening Cold War-era acronym called DEFCON.</w:t>
      </w:r>
    </w:p>
    <w:p w14:paraId="347A9EEB" w14:textId="77777777" w:rsidR="00810A8E" w:rsidRPr="00810A8E" w:rsidRDefault="00810A8E" w:rsidP="00810A8E">
      <w:pPr>
        <w:rPr>
          <w:sz w:val="16"/>
        </w:rPr>
      </w:pPr>
      <w:r w:rsidRPr="00810A8E">
        <w:rPr>
          <w:sz w:val="16"/>
        </w:rPr>
        <w:t xml:space="preserve">Panda said many </w:t>
      </w:r>
      <w:r w:rsidRPr="00810A8E">
        <w:rPr>
          <w:highlight w:val="green"/>
          <w:u w:val="single"/>
        </w:rPr>
        <w:t>Americans</w:t>
      </w:r>
      <w:r w:rsidRPr="00810A8E">
        <w:rPr>
          <w:u w:val="single"/>
        </w:rPr>
        <w:t xml:space="preserve"> </w:t>
      </w:r>
      <w:r w:rsidRPr="00810A8E">
        <w:rPr>
          <w:b/>
          <w:iCs/>
          <w:sz w:val="22"/>
          <w:highlight w:val="green"/>
          <w:u w:val="single"/>
        </w:rPr>
        <w:t>don’t realize</w:t>
      </w:r>
      <w:r w:rsidRPr="00810A8E">
        <w:rPr>
          <w:u w:val="single"/>
        </w:rPr>
        <w:t xml:space="preserve"> the </w:t>
      </w:r>
      <w:r w:rsidRPr="00810A8E">
        <w:rPr>
          <w:highlight w:val="green"/>
          <w:u w:val="single"/>
        </w:rPr>
        <w:t xml:space="preserve">US has </w:t>
      </w:r>
      <w:r w:rsidRPr="00810A8E">
        <w:rPr>
          <w:b/>
          <w:iCs/>
          <w:sz w:val="22"/>
          <w:highlight w:val="green"/>
          <w:u w:val="single"/>
        </w:rPr>
        <w:t>little protection</w:t>
      </w:r>
      <w:r w:rsidRPr="00810A8E">
        <w:rPr>
          <w:u w:val="single"/>
        </w:rPr>
        <w:t xml:space="preserve"> </w:t>
      </w:r>
      <w:r w:rsidRPr="00810A8E">
        <w:rPr>
          <w:highlight w:val="green"/>
          <w:u w:val="single"/>
        </w:rPr>
        <w:t>against</w:t>
      </w:r>
      <w:r w:rsidRPr="00810A8E">
        <w:rPr>
          <w:u w:val="single"/>
        </w:rPr>
        <w:t xml:space="preserve"> a nuclear </w:t>
      </w:r>
      <w:r w:rsidRPr="00810A8E">
        <w:rPr>
          <w:highlight w:val="green"/>
          <w:u w:val="single"/>
        </w:rPr>
        <w:t>attack</w:t>
      </w:r>
      <w:r w:rsidRPr="00810A8E">
        <w:rPr>
          <w:u w:val="single"/>
        </w:rPr>
        <w:t>.</w:t>
      </w:r>
    </w:p>
    <w:p w14:paraId="5F2F5E1C" w14:textId="77777777" w:rsidR="00810A8E" w:rsidRPr="00810A8E" w:rsidRDefault="00810A8E" w:rsidP="00810A8E">
      <w:pPr>
        <w:rPr>
          <w:sz w:val="16"/>
        </w:rPr>
      </w:pPr>
      <w:r w:rsidRPr="00810A8E">
        <w:rPr>
          <w:sz w:val="16"/>
        </w:rPr>
        <w:t>“I’ve seen it on my Twitter mentions,” he said. “I’ve been critical of setting up a no-fly zone partially on the basis of escalation risks and people reply, ‘Well, let the Russians try to nuke us. We have a missile shield, we’ll be fine.’ It’s just a very pervasive misunderstanding.”</w:t>
      </w:r>
    </w:p>
    <w:p w14:paraId="373A2F9D" w14:textId="77777777" w:rsidR="00810A8E" w:rsidRPr="00810A8E" w:rsidRDefault="00810A8E" w:rsidP="00810A8E">
      <w:pPr>
        <w:rPr>
          <w:sz w:val="16"/>
        </w:rPr>
      </w:pPr>
      <w:r w:rsidRPr="00810A8E">
        <w:rPr>
          <w:sz w:val="16"/>
        </w:rPr>
        <w:t>The US must depend on nuclear deterrence because the arithmetic of our limited missile defense system and Russia’s massive arsenal doesn’t add up, said Robert Soofer, who served as deputy assistant secretary of defense for nuclear and missile defense policy during the Trump administration. Russia can overwhelm the US system by launching many more nuclear missiles than it could possibly knock out with its small squadron of ground-based interceptors.</w:t>
      </w:r>
    </w:p>
    <w:p w14:paraId="4E4172E6" w14:textId="77777777" w:rsidR="00810A8E" w:rsidRPr="00810A8E" w:rsidRDefault="00810A8E" w:rsidP="00810A8E">
      <w:pPr>
        <w:rPr>
          <w:sz w:val="16"/>
        </w:rPr>
      </w:pPr>
      <w:r w:rsidRPr="00810A8E">
        <w:rPr>
          <w:sz w:val="16"/>
        </w:rPr>
        <w:t>“There are ways that Russia can strike the United States that really makes the GBI system virtually useless,” said Soofer, a nonresident senior associate with the Center for Strategic and International Studies, a Washington, D.C., think tank. “If Russia wants to penetrate US missile defenses, they can.”</w:t>
      </w:r>
    </w:p>
    <w:p w14:paraId="3FE1CBBA" w14:textId="77777777" w:rsidR="00810A8E" w:rsidRPr="00810A8E" w:rsidRDefault="00810A8E" w:rsidP="00810A8E">
      <w:pPr>
        <w:rPr>
          <w:sz w:val="16"/>
        </w:rPr>
      </w:pPr>
      <w:r w:rsidRPr="00810A8E">
        <w:rPr>
          <w:u w:val="single"/>
        </w:rPr>
        <w:t xml:space="preserve">The main missile defense system </w:t>
      </w:r>
      <w:r w:rsidRPr="00810A8E">
        <w:rPr>
          <w:sz w:val="16"/>
        </w:rPr>
        <w:t>protecting the United States was developed after </w:t>
      </w:r>
      <w:hyperlink r:id="rId10" w:tgtFrame="_blank" w:history="1">
        <w:r w:rsidRPr="00810A8E">
          <w:rPr>
            <w:sz w:val="16"/>
          </w:rPr>
          <w:t>President George W. Bush pulled the nation out of the 1972 Anti-Ballistic Missile Treaty</w:t>
        </w:r>
      </w:hyperlink>
      <w:r w:rsidRPr="00810A8E">
        <w:rPr>
          <w:sz w:val="16"/>
        </w:rPr>
        <w:t> it had signed with the Soviet Union. The move came shortly after the 9/11 terrorist attacks amid heightened concern about a nuclear attack from a rogue state like North Korea and freed the US from restrictions on deploying a national missile defense system.</w:t>
      </w:r>
    </w:p>
    <w:p w14:paraId="5451872B" w14:textId="77777777" w:rsidR="00810A8E" w:rsidRPr="00810A8E" w:rsidRDefault="00810A8E" w:rsidP="00810A8E">
      <w:pPr>
        <w:rPr>
          <w:sz w:val="16"/>
        </w:rPr>
      </w:pPr>
      <w:r w:rsidRPr="00810A8E">
        <w:rPr>
          <w:sz w:val="16"/>
        </w:rPr>
        <w:t>In a rushed effort completed by 2004, the Ground-based Midcourse Defense system began with 30 interceptor missiles in underground silos: 26 at Fort Greely in Alaska and four more at Vandenberg Air Force Base in California. Guided by radar and satellite sensors, they’re designed to pursue an enemy missile into space. There, they release a “kill vehicle” to intercept and destroy the nuclear warhead above the atmosphere after it separates from the incoming missile.</w:t>
      </w:r>
    </w:p>
    <w:p w14:paraId="56BB6C57" w14:textId="77777777" w:rsidR="00810A8E" w:rsidRPr="00810A8E" w:rsidRDefault="00810A8E" w:rsidP="00810A8E">
      <w:pPr>
        <w:rPr>
          <w:sz w:val="16"/>
        </w:rPr>
      </w:pPr>
      <w:r w:rsidRPr="00810A8E">
        <w:rPr>
          <w:sz w:val="16"/>
        </w:rPr>
        <w:t>The Obama administration added 14 more interceptor missiles at Fort Greely in 2017. Two years later the Trump administration started the process of adding 20 more missiles there with upgraded technology and the first are scheduled to be deployed by 2028.</w:t>
      </w:r>
    </w:p>
    <w:p w14:paraId="6F3818C6" w14:textId="77777777" w:rsidR="00810A8E" w:rsidRPr="00810A8E" w:rsidRDefault="00810A8E" w:rsidP="00810A8E">
      <w:pPr>
        <w:rPr>
          <w:sz w:val="16"/>
        </w:rPr>
      </w:pPr>
      <w:r w:rsidRPr="00810A8E">
        <w:rPr>
          <w:sz w:val="16"/>
        </w:rPr>
        <w:t>The US has been testing elements of the system over the Pacific Ocean since 1999 with mixed results. Of the 19 attempts to destroy the target, 11 have been successful, including the two most recent ones in 2017 and 2019 that were conducted against realistic intercontinental ballistic missile targets, according to the Pentagon’s Missile Defense Agency.</w:t>
      </w:r>
    </w:p>
    <w:p w14:paraId="561B5598" w14:textId="77777777" w:rsidR="00810A8E" w:rsidRPr="00810A8E" w:rsidRDefault="00810A8E" w:rsidP="00810A8E">
      <w:pPr>
        <w:rPr>
          <w:sz w:val="16"/>
        </w:rPr>
      </w:pPr>
      <w:r w:rsidRPr="00810A8E">
        <w:rPr>
          <w:sz w:val="16"/>
        </w:rPr>
        <w:t>“The Ground-based Midcourse Defense system is vitally important to the defense of our homeland, and this test demonstrates that we have a capable, credible deterrent against a very real threat,” Air Force Lieutenant General Samuel A. Greaves, then the agency’s director, said in a </w:t>
      </w:r>
      <w:hyperlink r:id="rId11" w:tgtFrame="_blank" w:history="1">
        <w:r w:rsidRPr="00810A8E">
          <w:rPr>
            <w:sz w:val="16"/>
          </w:rPr>
          <w:t>statement</w:t>
        </w:r>
      </w:hyperlink>
      <w:r w:rsidRPr="00810A8E">
        <w:rPr>
          <w:sz w:val="16"/>
        </w:rPr>
        <w:t> after the test.</w:t>
      </w:r>
    </w:p>
    <w:p w14:paraId="71AF972F" w14:textId="77777777" w:rsidR="00810A8E" w:rsidRPr="00810A8E" w:rsidRDefault="00810A8E" w:rsidP="00810A8E">
      <w:pPr>
        <w:rPr>
          <w:sz w:val="16"/>
        </w:rPr>
      </w:pPr>
      <w:r w:rsidRPr="00810A8E">
        <w:rPr>
          <w:sz w:val="16"/>
        </w:rPr>
        <w:t>That threat is rising. North Korea in recent days has conducted two tests of a new intercontinental ballistic missile, the White House said Thursday.</w:t>
      </w:r>
    </w:p>
    <w:p w14:paraId="7847E6A6" w14:textId="77777777" w:rsidR="00810A8E" w:rsidRPr="00810A8E" w:rsidRDefault="00810A8E" w:rsidP="00810A8E">
      <w:pPr>
        <w:rPr>
          <w:sz w:val="16"/>
        </w:rPr>
      </w:pPr>
      <w:r w:rsidRPr="00810A8E">
        <w:rPr>
          <w:sz w:val="16"/>
        </w:rPr>
        <w:t xml:space="preserve">But </w:t>
      </w:r>
      <w:r w:rsidRPr="00810A8E">
        <w:rPr>
          <w:u w:val="single"/>
        </w:rPr>
        <w:t xml:space="preserve">Russian </w:t>
      </w:r>
      <w:r w:rsidRPr="00810A8E">
        <w:rPr>
          <w:highlight w:val="green"/>
          <w:u w:val="single"/>
        </w:rPr>
        <w:t>nuclear missiles are</w:t>
      </w:r>
      <w:r w:rsidRPr="00810A8E">
        <w:rPr>
          <w:b/>
          <w:iCs/>
          <w:sz w:val="22"/>
          <w:highlight w:val="green"/>
          <w:u w:val="single"/>
        </w:rPr>
        <w:t xml:space="preserve"> more sophisticated</w:t>
      </w:r>
      <w:r w:rsidRPr="00810A8E">
        <w:rPr>
          <w:b/>
          <w:iCs/>
          <w:sz w:val="22"/>
          <w:u w:val="single"/>
        </w:rPr>
        <w:t xml:space="preserve"> </w:t>
      </w:r>
      <w:r w:rsidRPr="00810A8E">
        <w:rPr>
          <w:u w:val="single"/>
        </w:rPr>
        <w:t>than those from North Korea</w:t>
      </w:r>
      <w:r w:rsidRPr="00810A8E">
        <w:rPr>
          <w:sz w:val="16"/>
        </w:rPr>
        <w:t>, Soofer said. So the US would need to fire multiple interceptors at an incoming Russian missile to destroy its warheads, and the system could quickly get overwhelmed.</w:t>
      </w:r>
    </w:p>
    <w:p w14:paraId="796862D1" w14:textId="77777777" w:rsidR="00810A8E" w:rsidRPr="00810A8E" w:rsidRDefault="00810A8E" w:rsidP="00810A8E">
      <w:pPr>
        <w:rPr>
          <w:sz w:val="16"/>
        </w:rPr>
      </w:pPr>
      <w:r w:rsidRPr="00810A8E">
        <w:rPr>
          <w:sz w:val="16"/>
        </w:rPr>
        <w:t>“At some point, we’re not going to be able to handle the Russian threat,” he said. “If there’s an unauthorized launch, an accidental launch, and it’s one or two missiles, I hope we can do something against it. But that’s not the way the Russians are going to operate. They’re not going to just launch one nuclear missile against the United States.”</w:t>
      </w:r>
    </w:p>
    <w:p w14:paraId="34A3D726" w14:textId="77777777" w:rsidR="00810A8E" w:rsidRPr="00810A8E" w:rsidRDefault="00810A8E" w:rsidP="00810A8E">
      <w:pPr>
        <w:rPr>
          <w:sz w:val="16"/>
        </w:rPr>
      </w:pPr>
      <w:r w:rsidRPr="00810A8E">
        <w:rPr>
          <w:sz w:val="16"/>
        </w:rPr>
        <w:t>To supplement the ground-based interceptors, the US has other ballistic missile defense systems designed to protect smaller areas. One is the Aegis system, which can fire missiles from Navy ships or land-based launchers to target short- and medium-range ballistic missiles. Two others are the Patriot and the Terminal High Altitude Area Defense, or THAAD, mobile ground-based systems.</w:t>
      </w:r>
    </w:p>
    <w:p w14:paraId="0C81A3F3" w14:textId="77777777" w:rsidR="00810A8E" w:rsidRPr="00810A8E" w:rsidRDefault="00810A8E" w:rsidP="00810A8E">
      <w:pPr>
        <w:rPr>
          <w:u w:val="single"/>
        </w:rPr>
      </w:pPr>
      <w:r w:rsidRPr="00810A8E">
        <w:rPr>
          <w:sz w:val="16"/>
        </w:rPr>
        <w:t xml:space="preserve">“If the Russians were to launch a modest attack against regional targets, we have some capacity for intercepting and defeating those attacks,” said Loren Thompson, a longtime defense analyst at the Lexington Institute, a Washington, D.C., think tank. “We have some reasonable prospects of intercepting nuclear attacks using shorter range missiles, but </w:t>
      </w:r>
      <w:r w:rsidRPr="00810A8E">
        <w:rPr>
          <w:highlight w:val="green"/>
          <w:u w:val="single"/>
        </w:rPr>
        <w:t xml:space="preserve">when it comes to </w:t>
      </w:r>
      <w:r w:rsidRPr="00810A8E">
        <w:rPr>
          <w:b/>
          <w:iCs/>
          <w:sz w:val="22"/>
          <w:highlight w:val="green"/>
          <w:u w:val="single"/>
        </w:rPr>
        <w:t>long-range missiles</w:t>
      </w:r>
      <w:r w:rsidRPr="00810A8E">
        <w:rPr>
          <w:u w:val="single"/>
        </w:rPr>
        <w:t xml:space="preserve"> with which Russia could attack America, </w:t>
      </w:r>
      <w:r w:rsidRPr="00810A8E">
        <w:rPr>
          <w:b/>
          <w:iCs/>
          <w:sz w:val="22"/>
          <w:highlight w:val="green"/>
          <w:u w:val="single"/>
        </w:rPr>
        <w:t>we have virtually no defense.”</w:t>
      </w:r>
    </w:p>
    <w:p w14:paraId="647B5E44" w14:textId="77777777" w:rsidR="00810A8E" w:rsidRPr="00810A8E" w:rsidRDefault="00810A8E" w:rsidP="00810A8E">
      <w:pPr>
        <w:keepNext/>
        <w:keepLines/>
        <w:spacing w:before="200"/>
        <w:outlineLvl w:val="3"/>
        <w:rPr>
          <w:rFonts w:eastAsiaTheme="majorEastAsia" w:cs="Arial"/>
          <w:b/>
          <w:iCs/>
          <w:sz w:val="22"/>
        </w:rPr>
      </w:pPr>
      <w:r w:rsidRPr="00810A8E">
        <w:rPr>
          <w:rFonts w:eastAsiaTheme="majorEastAsia" w:cs="Arial"/>
          <w:b/>
          <w:iCs/>
          <w:sz w:val="22"/>
        </w:rPr>
        <w:t>Even GMDs don’t work – law of physics and fake warheads</w:t>
      </w:r>
    </w:p>
    <w:p w14:paraId="6BDC515C" w14:textId="77777777" w:rsidR="00810A8E" w:rsidRPr="00810A8E" w:rsidRDefault="00810A8E" w:rsidP="00810A8E">
      <w:r w:rsidRPr="00810A8E">
        <w:rPr>
          <w:b/>
          <w:bCs/>
          <w:sz w:val="22"/>
        </w:rPr>
        <w:t>Karlis 22</w:t>
      </w:r>
      <w:r w:rsidRPr="00810A8E">
        <w:t xml:space="preserve"> [Nicole Karlis is a staff writer at Salon, specializing in health and science, 3-3-2022, Why scientists still can't figure out how to intercept nuclear missiles, Salon, https://www.salon.com/2022/03/03/why-scientists-still-cant-figure-out-how-to-intercept-icbms/] Eric</w:t>
      </w:r>
    </w:p>
    <w:p w14:paraId="7E2A1D85" w14:textId="77777777" w:rsidR="00810A8E" w:rsidRPr="00810A8E" w:rsidRDefault="00810A8E" w:rsidP="00810A8E">
      <w:pPr>
        <w:rPr>
          <w:sz w:val="16"/>
        </w:rPr>
      </w:pPr>
      <w:r w:rsidRPr="00810A8E">
        <w:rPr>
          <w:sz w:val="16"/>
        </w:rPr>
        <w:t xml:space="preserve">Engineers have been grappling with this question for decades. Yet curiously, and </w:t>
      </w:r>
      <w:r w:rsidRPr="00810A8E">
        <w:rPr>
          <w:highlight w:val="green"/>
          <w:u w:val="single"/>
        </w:rPr>
        <w:t>despite</w:t>
      </w:r>
      <w:r w:rsidRPr="00810A8E">
        <w:rPr>
          <w:sz w:val="16"/>
        </w:rPr>
        <w:t xml:space="preserve"> </w:t>
      </w:r>
      <w:r w:rsidRPr="00810A8E">
        <w:rPr>
          <w:b/>
          <w:iCs/>
          <w:sz w:val="22"/>
          <w:highlight w:val="green"/>
          <w:u w:val="single"/>
        </w:rPr>
        <w:t>monumental</w:t>
      </w:r>
      <w:r w:rsidRPr="00810A8E">
        <w:rPr>
          <w:b/>
          <w:iCs/>
          <w:sz w:val="22"/>
          <w:u w:val="single"/>
        </w:rPr>
        <w:t xml:space="preserve"> </w:t>
      </w:r>
      <w:r w:rsidRPr="00810A8E">
        <w:rPr>
          <w:b/>
          <w:iCs/>
          <w:sz w:val="22"/>
          <w:highlight w:val="green"/>
          <w:u w:val="single"/>
        </w:rPr>
        <w:t>advances</w:t>
      </w:r>
      <w:r w:rsidRPr="00810A8E">
        <w:rPr>
          <w:b/>
          <w:iCs/>
          <w:sz w:val="22"/>
          <w:u w:val="single"/>
        </w:rPr>
        <w:t xml:space="preserve"> in physics</w:t>
      </w:r>
      <w:r w:rsidRPr="00810A8E">
        <w:rPr>
          <w:sz w:val="16"/>
        </w:rPr>
        <w:t xml:space="preserve">, </w:t>
      </w:r>
      <w:r w:rsidRPr="00810A8E">
        <w:rPr>
          <w:b/>
          <w:iCs/>
          <w:sz w:val="22"/>
          <w:u w:val="single"/>
        </w:rPr>
        <w:t>computing and A.I</w:t>
      </w:r>
      <w:r w:rsidRPr="00810A8E">
        <w:rPr>
          <w:sz w:val="16"/>
        </w:rPr>
        <w:t xml:space="preserve">. in the past four decades, </w:t>
      </w:r>
      <w:r w:rsidRPr="00810A8E">
        <w:rPr>
          <w:u w:val="single"/>
        </w:rPr>
        <w:t>the</w:t>
      </w:r>
      <w:r w:rsidRPr="00810A8E">
        <w:rPr>
          <w:sz w:val="16"/>
        </w:rPr>
        <w:t xml:space="preserve"> </w:t>
      </w:r>
      <w:r w:rsidRPr="00810A8E">
        <w:rPr>
          <w:u w:val="single"/>
        </w:rPr>
        <w:t xml:space="preserve">engineering problem of </w:t>
      </w:r>
      <w:r w:rsidRPr="00810A8E">
        <w:rPr>
          <w:highlight w:val="green"/>
          <w:u w:val="single"/>
        </w:rPr>
        <w:t>missile</w:t>
      </w:r>
      <w:r w:rsidRPr="00810A8E">
        <w:rPr>
          <w:u w:val="single"/>
        </w:rPr>
        <w:t xml:space="preserve"> </w:t>
      </w:r>
      <w:r w:rsidRPr="00810A8E">
        <w:rPr>
          <w:highlight w:val="green"/>
          <w:u w:val="single"/>
        </w:rPr>
        <w:t>interception</w:t>
      </w:r>
      <w:r w:rsidRPr="00810A8E">
        <w:rPr>
          <w:sz w:val="16"/>
        </w:rPr>
        <w:t xml:space="preserve"> </w:t>
      </w:r>
      <w:r w:rsidRPr="00810A8E">
        <w:rPr>
          <w:b/>
          <w:iCs/>
          <w:sz w:val="22"/>
          <w:highlight w:val="green"/>
          <w:u w:val="single"/>
        </w:rPr>
        <w:t>has yet to be solved</w:t>
      </w:r>
      <w:r w:rsidRPr="00810A8E">
        <w:rPr>
          <w:sz w:val="16"/>
          <w:highlight w:val="green"/>
        </w:rPr>
        <w:t>.</w:t>
      </w:r>
    </w:p>
    <w:p w14:paraId="30BB751F" w14:textId="77777777" w:rsidR="00810A8E" w:rsidRPr="00810A8E" w:rsidRDefault="00810A8E" w:rsidP="00810A8E">
      <w:pPr>
        <w:rPr>
          <w:sz w:val="16"/>
        </w:rPr>
      </w:pPr>
      <w:r w:rsidRPr="00810A8E">
        <w:rPr>
          <w:sz w:val="16"/>
        </w:rPr>
        <w:t xml:space="preserve">"There's no law of physics against the prospect of intercepting them, but the </w:t>
      </w:r>
      <w:r w:rsidRPr="00810A8E">
        <w:rPr>
          <w:u w:val="single"/>
        </w:rPr>
        <w:t>laws of physics make</w:t>
      </w:r>
      <w:r w:rsidRPr="00810A8E">
        <w:rPr>
          <w:sz w:val="16"/>
        </w:rPr>
        <w:t xml:space="preserve"> </w:t>
      </w:r>
      <w:r w:rsidRPr="00810A8E">
        <w:rPr>
          <w:b/>
          <w:iCs/>
          <w:sz w:val="22"/>
          <w:u w:val="single"/>
        </w:rPr>
        <w:t>it extremely challenging</w:t>
      </w:r>
      <w:r w:rsidRPr="00810A8E">
        <w:rPr>
          <w:sz w:val="16"/>
        </w:rPr>
        <w:t xml:space="preserve"> — and create all of these constraints on how difficult it is to intercept it," James Wells, a professor of physics at the University of Michigan, told Salon.</w:t>
      </w:r>
    </w:p>
    <w:p w14:paraId="2288FF34" w14:textId="77777777" w:rsidR="00810A8E" w:rsidRPr="00810A8E" w:rsidRDefault="00810A8E" w:rsidP="00810A8E">
      <w:pPr>
        <w:rPr>
          <w:sz w:val="16"/>
        </w:rPr>
      </w:pPr>
      <w:r w:rsidRPr="00810A8E">
        <w:rPr>
          <w:sz w:val="16"/>
        </w:rPr>
        <w:t>But Wells noted that such a thing is certainly physically possible. "There's no theorem that says 'one cannot accomplish missile defense,'" he added. </w:t>
      </w:r>
    </w:p>
    <w:p w14:paraId="7CB338AA" w14:textId="77777777" w:rsidR="00810A8E" w:rsidRPr="00810A8E" w:rsidRDefault="00810A8E" w:rsidP="00810A8E">
      <w:pPr>
        <w:rPr>
          <w:sz w:val="16"/>
        </w:rPr>
      </w:pPr>
      <w:r w:rsidRPr="00810A8E">
        <w:rPr>
          <w:sz w:val="16"/>
        </w:rPr>
        <w:t xml:space="preserve">Technically, </w:t>
      </w:r>
      <w:r w:rsidRPr="00810A8E">
        <w:rPr>
          <w:u w:val="single"/>
        </w:rPr>
        <w:t>the U.S. does have a defense ICBM missile system</w:t>
      </w:r>
      <w:r w:rsidRPr="00810A8E">
        <w:rPr>
          <w:sz w:val="16"/>
        </w:rPr>
        <w:t xml:space="preserve">. </w:t>
      </w:r>
      <w:r w:rsidRPr="00810A8E">
        <w:rPr>
          <w:u w:val="single"/>
        </w:rPr>
        <w:t>It's called the</w:t>
      </w:r>
      <w:r w:rsidRPr="00810A8E">
        <w:rPr>
          <w:sz w:val="16"/>
        </w:rPr>
        <w:t xml:space="preserve"> Ground-based Midcourse Defense (</w:t>
      </w:r>
      <w:r w:rsidRPr="00810A8E">
        <w:rPr>
          <w:u w:val="single"/>
        </w:rPr>
        <w:t>GMD</w:t>
      </w:r>
      <w:r w:rsidRPr="00810A8E">
        <w:rPr>
          <w:sz w:val="16"/>
        </w:rPr>
        <w:t>), and it's the only system currently deployed to defend the continental U.S., with 44 interceptors based in Alaska and California. Unfortunately, it probably doesn't work.</w:t>
      </w:r>
    </w:p>
    <w:p w14:paraId="0291DC9B" w14:textId="77777777" w:rsidR="00810A8E" w:rsidRPr="00810A8E" w:rsidRDefault="00810A8E" w:rsidP="00810A8E">
      <w:pPr>
        <w:rPr>
          <w:sz w:val="16"/>
        </w:rPr>
      </w:pPr>
      <w:r w:rsidRPr="00810A8E">
        <w:rPr>
          <w:sz w:val="16"/>
        </w:rPr>
        <w:t>A </w:t>
      </w:r>
      <w:hyperlink r:id="rId12" w:history="1">
        <w:r w:rsidRPr="00810A8E">
          <w:rPr>
            <w:u w:val="single"/>
          </w:rPr>
          <w:t>recent study sponsored by the American Physical Society</w:t>
        </w:r>
      </w:hyperlink>
      <w:r w:rsidRPr="00810A8E">
        <w:rPr>
          <w:sz w:val="16"/>
        </w:rPr>
        <w:t> </w:t>
      </w:r>
      <w:r w:rsidRPr="00810A8E">
        <w:rPr>
          <w:u w:val="single"/>
        </w:rPr>
        <w:t>concluded</w:t>
      </w:r>
      <w:r w:rsidRPr="00810A8E">
        <w:rPr>
          <w:sz w:val="16"/>
        </w:rPr>
        <w:t xml:space="preserve"> the the </w:t>
      </w:r>
      <w:r w:rsidRPr="00810A8E">
        <w:rPr>
          <w:b/>
          <w:iCs/>
          <w:sz w:val="22"/>
          <w:u w:val="single"/>
        </w:rPr>
        <w:t>GMD cannot be relied on</w:t>
      </w:r>
      <w:r w:rsidRPr="00810A8E">
        <w:rPr>
          <w:sz w:val="16"/>
        </w:rPr>
        <w:t xml:space="preserve"> to counter even a limited nuclear strike. The study specifically focused on ICBMs from North Korea, and determined the </w:t>
      </w:r>
      <w:r w:rsidRPr="00810A8E">
        <w:rPr>
          <w:u w:val="single"/>
        </w:rPr>
        <w:t>U.S. defense systems</w:t>
      </w:r>
      <w:r w:rsidRPr="00810A8E">
        <w:rPr>
          <w:sz w:val="16"/>
        </w:rPr>
        <w:t xml:space="preserve"> in place </w:t>
      </w:r>
      <w:r w:rsidRPr="00810A8E">
        <w:rPr>
          <w:u w:val="single"/>
        </w:rPr>
        <w:t>are unlikely to be reliable enough</w:t>
      </w:r>
      <w:r w:rsidRPr="00810A8E">
        <w:rPr>
          <w:sz w:val="16"/>
        </w:rPr>
        <w:t xml:space="preserve"> to guarantee the mission would be a success </w:t>
      </w:r>
      <w:r w:rsidRPr="00810A8E">
        <w:rPr>
          <w:b/>
          <w:iCs/>
          <w:sz w:val="22"/>
          <w:u w:val="single"/>
        </w:rPr>
        <w:t>within the next 15 years</w:t>
      </w:r>
      <w:r w:rsidRPr="00810A8E">
        <w:rPr>
          <w:sz w:val="16"/>
        </w:rPr>
        <w:t>.</w:t>
      </w:r>
    </w:p>
    <w:p w14:paraId="30C8C9C0" w14:textId="77777777" w:rsidR="00810A8E" w:rsidRPr="00810A8E" w:rsidRDefault="00810A8E" w:rsidP="00810A8E">
      <w:pPr>
        <w:rPr>
          <w:b/>
          <w:iCs/>
          <w:sz w:val="22"/>
          <w:u w:val="single"/>
        </w:rPr>
      </w:pPr>
      <w:r w:rsidRPr="00810A8E">
        <w:rPr>
          <w:sz w:val="16"/>
        </w:rPr>
        <w:t xml:space="preserve">Experts tell Salon that despite technological advances, as Wells noted, there are a few reasons why this is such a hard problem to solve, scientifically speaking. The primary reason is that </w:t>
      </w:r>
      <w:r w:rsidRPr="00810A8E">
        <w:rPr>
          <w:highlight w:val="green"/>
          <w:u w:val="single"/>
        </w:rPr>
        <w:t>it is</w:t>
      </w:r>
      <w:r w:rsidRPr="00810A8E">
        <w:rPr>
          <w:u w:val="single"/>
        </w:rPr>
        <w:t xml:space="preserve"> simply extremely </w:t>
      </w:r>
      <w:r w:rsidRPr="00810A8E">
        <w:rPr>
          <w:highlight w:val="green"/>
          <w:u w:val="single"/>
        </w:rPr>
        <w:t>hard to intercept</w:t>
      </w:r>
      <w:r w:rsidRPr="00810A8E">
        <w:rPr>
          <w:u w:val="single"/>
        </w:rPr>
        <w:t xml:space="preserve"> </w:t>
      </w:r>
      <w:r w:rsidRPr="00810A8E">
        <w:rPr>
          <w:highlight w:val="green"/>
          <w:u w:val="single"/>
        </w:rPr>
        <w:t>something</w:t>
      </w:r>
      <w:r w:rsidRPr="00810A8E">
        <w:rPr>
          <w:u w:val="single"/>
        </w:rPr>
        <w:t xml:space="preserve"> </w:t>
      </w:r>
      <w:r w:rsidRPr="00810A8E">
        <w:rPr>
          <w:highlight w:val="green"/>
          <w:u w:val="single"/>
        </w:rPr>
        <w:t xml:space="preserve">so </w:t>
      </w:r>
      <w:r w:rsidRPr="00810A8E">
        <w:rPr>
          <w:b/>
          <w:iCs/>
          <w:sz w:val="22"/>
          <w:highlight w:val="green"/>
          <w:u w:val="single"/>
        </w:rPr>
        <w:t>small</w:t>
      </w:r>
      <w:r w:rsidRPr="00810A8E">
        <w:rPr>
          <w:b/>
          <w:iCs/>
          <w:sz w:val="22"/>
          <w:u w:val="single"/>
        </w:rPr>
        <w:t xml:space="preserve"> (about a meter long)</w:t>
      </w:r>
      <w:r w:rsidRPr="00810A8E">
        <w:rPr>
          <w:u w:val="single"/>
        </w:rPr>
        <w:t xml:space="preserve"> that</w:t>
      </w:r>
      <w:r w:rsidRPr="00810A8E">
        <w:rPr>
          <w:sz w:val="16"/>
        </w:rPr>
        <w:t xml:space="preserve"> </w:t>
      </w:r>
      <w:r w:rsidRPr="00810A8E">
        <w:rPr>
          <w:b/>
          <w:iCs/>
          <w:sz w:val="22"/>
          <w:u w:val="single"/>
        </w:rPr>
        <w:t xml:space="preserve">is </w:t>
      </w:r>
      <w:r w:rsidRPr="00810A8E">
        <w:rPr>
          <w:b/>
          <w:iCs/>
          <w:sz w:val="22"/>
          <w:highlight w:val="green"/>
          <w:u w:val="single"/>
        </w:rPr>
        <w:t>moving so fast</w:t>
      </w:r>
      <w:r w:rsidRPr="00810A8E">
        <w:rPr>
          <w:b/>
          <w:iCs/>
          <w:sz w:val="22"/>
          <w:u w:val="single"/>
        </w:rPr>
        <w:t xml:space="preserve"> (15,000 miles per hour)</w:t>
      </w:r>
      <w:r w:rsidRPr="00810A8E">
        <w:rPr>
          <w:sz w:val="16"/>
        </w:rPr>
        <w:t xml:space="preserve"> </w:t>
      </w:r>
      <w:r w:rsidRPr="00810A8E">
        <w:rPr>
          <w:b/>
          <w:iCs/>
          <w:sz w:val="22"/>
          <w:highlight w:val="green"/>
          <w:u w:val="single"/>
        </w:rPr>
        <w:t>in such a short span of time</w:t>
      </w:r>
      <w:r w:rsidRPr="00810A8E">
        <w:rPr>
          <w:sz w:val="16"/>
        </w:rPr>
        <w:t xml:space="preserve">. Not to mention that part of </w:t>
      </w:r>
      <w:r w:rsidRPr="00810A8E">
        <w:rPr>
          <w:b/>
          <w:iCs/>
          <w:sz w:val="22"/>
          <w:highlight w:val="green"/>
          <w:u w:val="single"/>
        </w:rPr>
        <w:t>these warheads' trajectory occurs in space.</w:t>
      </w:r>
    </w:p>
    <w:p w14:paraId="21F0A15F" w14:textId="77777777" w:rsidR="00810A8E" w:rsidRPr="00810A8E" w:rsidRDefault="00810A8E" w:rsidP="00810A8E">
      <w:pPr>
        <w:rPr>
          <w:u w:val="single"/>
        </w:rPr>
      </w:pPr>
      <w:r w:rsidRPr="00810A8E">
        <w:rPr>
          <w:sz w:val="16"/>
        </w:rPr>
        <w:t xml:space="preserve">"It's a really very challenging task," Dr. Laura Grego, a Stanton Nuclear Security Fellow at MIT's Laboratory for Nuclear Security and Policy, told Salon. "One reason it's so hard is that the timescales of a nuclear armed ICBM attack are very short from launch until they land — </w:t>
      </w:r>
      <w:r w:rsidRPr="00810A8E">
        <w:rPr>
          <w:u w:val="single"/>
        </w:rPr>
        <w:t>it's going to be 30 or 40 minutes</w:t>
      </w:r>
      <w:r w:rsidRPr="00810A8E">
        <w:rPr>
          <w:sz w:val="16"/>
        </w:rPr>
        <w:t xml:space="preserve"> — </w:t>
      </w:r>
      <w:r w:rsidRPr="00810A8E">
        <w:rPr>
          <w:u w:val="single"/>
        </w:rPr>
        <w:t>your defense has to be ready and effective on those timescales."</w:t>
      </w:r>
      <w:r w:rsidRPr="00810A8E">
        <w:rPr>
          <w:sz w:val="16"/>
        </w:rPr>
        <w:t xml:space="preserve"> Likewise, as Grego noted, "</w:t>
      </w:r>
      <w:r w:rsidRPr="00810A8E">
        <w:rPr>
          <w:u w:val="single"/>
        </w:rPr>
        <w:t xml:space="preserve">because the stakes are so high, </w:t>
      </w:r>
      <w:r w:rsidRPr="00810A8E">
        <w:rPr>
          <w:b/>
          <w:iCs/>
          <w:sz w:val="22"/>
          <w:u w:val="single"/>
        </w:rPr>
        <w:t>it really needs to work almost perfectly the first time."</w:t>
      </w:r>
    </w:p>
    <w:p w14:paraId="276B8318" w14:textId="77777777" w:rsidR="00810A8E" w:rsidRPr="00810A8E" w:rsidRDefault="00810A8E" w:rsidP="00810A8E">
      <w:pPr>
        <w:rPr>
          <w:sz w:val="16"/>
        </w:rPr>
      </w:pPr>
      <w:r w:rsidRPr="00810A8E">
        <w:rPr>
          <w:sz w:val="16"/>
        </w:rPr>
        <w:t>Indeed, an ICBM's trajectory has three different phases: boost phase, midcourse phase, and terminal phase, all of which typically occur in less than an hour from launch to strike. Grego explained that engineers have long targeted the midcourse phase, when the ICBM is coasting after launch towards its destination, as an optimal time to intercept. </w:t>
      </w:r>
    </w:p>
    <w:p w14:paraId="6290F16E" w14:textId="77777777" w:rsidR="00810A8E" w:rsidRPr="00810A8E" w:rsidRDefault="00810A8E" w:rsidP="00810A8E">
      <w:pPr>
        <w:rPr>
          <w:sz w:val="16"/>
        </w:rPr>
      </w:pPr>
      <w:r w:rsidRPr="00810A8E">
        <w:rPr>
          <w:sz w:val="16"/>
        </w:rPr>
        <w:t xml:space="preserve">Grego said that ICBMs are, by design, hard to intercept. The warheads, of which there are multiples and which emerge from the cone of the missile, are "relative small," which makes it hard to attack. </w:t>
      </w:r>
      <w:r w:rsidRPr="00810A8E">
        <w:rPr>
          <w:highlight w:val="green"/>
          <w:u w:val="single"/>
        </w:rPr>
        <w:t>Some</w:t>
      </w:r>
      <w:r w:rsidRPr="00810A8E">
        <w:rPr>
          <w:sz w:val="16"/>
        </w:rPr>
        <w:t xml:space="preserve"> of these </w:t>
      </w:r>
      <w:r w:rsidRPr="00810A8E">
        <w:rPr>
          <w:b/>
          <w:iCs/>
          <w:sz w:val="22"/>
          <w:highlight w:val="green"/>
          <w:u w:val="single"/>
        </w:rPr>
        <w:t>warheads might be decoys</w:t>
      </w:r>
      <w:r w:rsidRPr="00810A8E">
        <w:rPr>
          <w:u w:val="single"/>
        </w:rPr>
        <w:t xml:space="preserve">, </w:t>
      </w:r>
      <w:r w:rsidRPr="00810A8E">
        <w:rPr>
          <w:highlight w:val="green"/>
          <w:u w:val="single"/>
        </w:rPr>
        <w:t>and contain nothing</w:t>
      </w:r>
      <w:r w:rsidRPr="00810A8E">
        <w:rPr>
          <w:sz w:val="16"/>
          <w:highlight w:val="green"/>
        </w:rPr>
        <w:t xml:space="preserve">. </w:t>
      </w:r>
      <w:r w:rsidRPr="00810A8E">
        <w:rPr>
          <w:sz w:val="16"/>
        </w:rPr>
        <w:t xml:space="preserve">Likewise, </w:t>
      </w:r>
      <w:r w:rsidRPr="00810A8E">
        <w:rPr>
          <w:u w:val="single"/>
        </w:rPr>
        <w:t>the journey of the ICBM takes it through the vacuum of space</w:t>
      </w:r>
      <w:r w:rsidRPr="00810A8E">
        <w:rPr>
          <w:sz w:val="16"/>
        </w:rPr>
        <w:t xml:space="preserve"> — where, as Grego says, "</w:t>
      </w:r>
      <w:r w:rsidRPr="00810A8E">
        <w:rPr>
          <w:highlight w:val="green"/>
          <w:u w:val="single"/>
        </w:rPr>
        <w:t>you</w:t>
      </w:r>
      <w:r w:rsidRPr="00810A8E">
        <w:rPr>
          <w:sz w:val="16"/>
          <w:highlight w:val="green"/>
        </w:rPr>
        <w:t xml:space="preserve"> </w:t>
      </w:r>
      <w:r w:rsidRPr="00810A8E">
        <w:rPr>
          <w:b/>
          <w:iCs/>
          <w:sz w:val="22"/>
          <w:highlight w:val="green"/>
          <w:u w:val="single"/>
        </w:rPr>
        <w:t>don't have air resistance</w:t>
      </w:r>
      <w:r w:rsidRPr="00810A8E">
        <w:rPr>
          <w:sz w:val="16"/>
        </w:rPr>
        <w:t xml:space="preserve"> or very little air resistance, </w:t>
      </w:r>
      <w:r w:rsidRPr="00810A8E">
        <w:rPr>
          <w:u w:val="single"/>
        </w:rPr>
        <w:t>so a light decoy isn't slowed</w:t>
      </w:r>
      <w:r w:rsidRPr="00810A8E">
        <w:rPr>
          <w:sz w:val="16"/>
        </w:rPr>
        <w:t xml:space="preserve"> </w:t>
      </w:r>
      <w:r w:rsidRPr="00810A8E">
        <w:rPr>
          <w:u w:val="single"/>
        </w:rPr>
        <w:t>down compared to a heavy warhead</w:t>
      </w:r>
      <w:r w:rsidRPr="00810A8E">
        <w:rPr>
          <w:sz w:val="16"/>
        </w:rPr>
        <w:t>."</w:t>
      </w:r>
    </w:p>
    <w:p w14:paraId="6D8AEE43" w14:textId="77777777" w:rsidR="00810A8E" w:rsidRPr="00810A8E" w:rsidRDefault="00810A8E" w:rsidP="00810A8E">
      <w:pPr>
        <w:rPr>
          <w:sz w:val="16"/>
        </w:rPr>
      </w:pPr>
      <w:r w:rsidRPr="00810A8E">
        <w:rPr>
          <w:b/>
          <w:iCs/>
          <w:sz w:val="22"/>
          <w:highlight w:val="green"/>
          <w:u w:val="single"/>
        </w:rPr>
        <w:t>This makes it difficult to decipher</w:t>
      </w:r>
      <w:r w:rsidRPr="00810A8E">
        <w:rPr>
          <w:b/>
          <w:iCs/>
          <w:sz w:val="22"/>
          <w:u w:val="single"/>
        </w:rPr>
        <w:t xml:space="preserve"> which one is the actual warhead, and </w:t>
      </w:r>
      <w:r w:rsidRPr="00810A8E">
        <w:rPr>
          <w:b/>
          <w:iCs/>
          <w:sz w:val="22"/>
          <w:highlight w:val="green"/>
          <w:u w:val="single"/>
        </w:rPr>
        <w:t xml:space="preserve">which </w:t>
      </w:r>
      <w:r w:rsidRPr="00810A8E">
        <w:rPr>
          <w:b/>
          <w:iCs/>
          <w:sz w:val="22"/>
          <w:u w:val="single"/>
        </w:rPr>
        <w:t xml:space="preserve">one or </w:t>
      </w:r>
      <w:r w:rsidRPr="00810A8E">
        <w:rPr>
          <w:b/>
          <w:iCs/>
          <w:sz w:val="22"/>
          <w:highlight w:val="green"/>
          <w:u w:val="single"/>
        </w:rPr>
        <w:t>ones are fake</w:t>
      </w:r>
      <w:r w:rsidRPr="00810A8E">
        <w:rPr>
          <w:sz w:val="16"/>
        </w:rPr>
        <w:t>. Grego explained this is known as the "discrimination problem."</w:t>
      </w:r>
    </w:p>
    <w:p w14:paraId="05E3705D" w14:textId="77777777" w:rsidR="00810A8E" w:rsidRPr="00810A8E" w:rsidRDefault="00810A8E" w:rsidP="00810A8E">
      <w:pPr>
        <w:keepNext/>
        <w:keepLines/>
        <w:spacing w:before="200"/>
        <w:outlineLvl w:val="3"/>
        <w:rPr>
          <w:rFonts w:eastAsiaTheme="majorEastAsia" w:cs="Arial"/>
          <w:b/>
          <w:iCs/>
          <w:sz w:val="22"/>
        </w:rPr>
      </w:pPr>
      <w:r w:rsidRPr="00810A8E">
        <w:rPr>
          <w:rFonts w:eastAsiaTheme="majorEastAsia" w:cs="Arial"/>
          <w:b/>
          <w:iCs/>
          <w:sz w:val="22"/>
        </w:rPr>
        <w:t>Russia can easily jam our nuclear missile defense – they have the EW advantage</w:t>
      </w:r>
    </w:p>
    <w:p w14:paraId="015A422E" w14:textId="77777777" w:rsidR="00810A8E" w:rsidRPr="00810A8E" w:rsidRDefault="00810A8E" w:rsidP="00810A8E">
      <w:r w:rsidRPr="00810A8E">
        <w:rPr>
          <w:b/>
          <w:bCs/>
          <w:sz w:val="22"/>
        </w:rPr>
        <w:t>Creery 19</w:t>
      </w:r>
      <w:r w:rsidRPr="00810A8E">
        <w:t xml:space="preserve"> [Madison Creery is a columnist at the Georgetown Security Studies Review, 06-26-2019, The Russian Edge in Electronic Warfare, Georgetown Security Studies Review, https://georgetownsecuritystudiesreview.org/2019/06/26/the-russian-edge-in-electronic-warfare/] Eric</w:t>
      </w:r>
    </w:p>
    <w:p w14:paraId="7EA9A07F" w14:textId="77777777" w:rsidR="00810A8E" w:rsidRPr="00810A8E" w:rsidRDefault="00810A8E" w:rsidP="00810A8E">
      <w:pPr>
        <w:rPr>
          <w:sz w:val="16"/>
        </w:rPr>
      </w:pPr>
      <w:r w:rsidRPr="00810A8E">
        <w:rPr>
          <w:u w:val="single"/>
        </w:rPr>
        <w:t>The U.S</w:t>
      </w:r>
      <w:r w:rsidRPr="00810A8E">
        <w:rPr>
          <w:sz w:val="16"/>
        </w:rPr>
        <w:t xml:space="preserve">. has </w:t>
      </w:r>
      <w:r w:rsidRPr="00810A8E">
        <w:rPr>
          <w:u w:val="single"/>
        </w:rPr>
        <w:t>spent</w:t>
      </w:r>
      <w:r w:rsidRPr="00810A8E">
        <w:rPr>
          <w:sz w:val="16"/>
        </w:rPr>
        <w:t xml:space="preserve"> </w:t>
      </w:r>
      <w:r w:rsidRPr="00810A8E">
        <w:rPr>
          <w:b/>
          <w:iCs/>
          <w:sz w:val="22"/>
          <w:u w:val="single"/>
        </w:rPr>
        <w:t>nearly two decades</w:t>
      </w:r>
      <w:r w:rsidRPr="00810A8E">
        <w:rPr>
          <w:sz w:val="16"/>
        </w:rPr>
        <w:t xml:space="preserve"> </w:t>
      </w:r>
      <w:r w:rsidRPr="00810A8E">
        <w:rPr>
          <w:u w:val="single"/>
        </w:rPr>
        <w:t>dedicated</w:t>
      </w:r>
      <w:r w:rsidRPr="00810A8E">
        <w:rPr>
          <w:sz w:val="16"/>
        </w:rPr>
        <w:t xml:space="preserve"> </w:t>
      </w:r>
      <w:r w:rsidRPr="00810A8E">
        <w:rPr>
          <w:u w:val="single"/>
        </w:rPr>
        <w:t>to</w:t>
      </w:r>
      <w:r w:rsidRPr="00810A8E">
        <w:rPr>
          <w:sz w:val="16"/>
        </w:rPr>
        <w:t xml:space="preserve"> </w:t>
      </w:r>
      <w:r w:rsidRPr="00810A8E">
        <w:rPr>
          <w:u w:val="single"/>
        </w:rPr>
        <w:t>counterterrorism</w:t>
      </w:r>
      <w:r w:rsidRPr="00810A8E">
        <w:rPr>
          <w:sz w:val="16"/>
        </w:rPr>
        <w:t xml:space="preserve"> operations where it enjoyed significant qualitative and quantitative advantages over adversaries. In these conflicts, </w:t>
      </w:r>
      <w:r w:rsidRPr="00810A8E">
        <w:rPr>
          <w:u w:val="single"/>
        </w:rPr>
        <w:t>the U.S. was able to</w:t>
      </w:r>
      <w:r w:rsidRPr="00810A8E">
        <w:rPr>
          <w:sz w:val="16"/>
        </w:rPr>
        <w:t xml:space="preserve"> </w:t>
      </w:r>
      <w:r w:rsidRPr="00810A8E">
        <w:rPr>
          <w:u w:val="single"/>
        </w:rPr>
        <w:t>quickly gain local air, sea, and land superiority</w:t>
      </w:r>
      <w:r w:rsidRPr="00810A8E">
        <w:rPr>
          <w:sz w:val="16"/>
        </w:rPr>
        <w:t xml:space="preserve"> with relatively low risk to its armed forces.</w:t>
      </w:r>
      <w:bookmarkStart w:id="0" w:name="_ednref1"/>
      <w:r w:rsidRPr="00810A8E">
        <w:rPr>
          <w:sz w:val="16"/>
        </w:rPr>
        <w:fldChar w:fldCharType="begin"/>
      </w:r>
      <w:r w:rsidRPr="00810A8E">
        <w:rPr>
          <w:sz w:val="16"/>
        </w:rPr>
        <w:instrText xml:space="preserve"> HYPERLINK "https://georgetownsecuritystudiesreview.org/2019/06/26/the-russian-edge-in-electronic-warfare/" \l "_edn1" </w:instrText>
      </w:r>
      <w:r w:rsidRPr="00810A8E">
        <w:rPr>
          <w:sz w:val="16"/>
        </w:rPr>
        <w:fldChar w:fldCharType="separate"/>
      </w:r>
      <w:r w:rsidRPr="00810A8E">
        <w:rPr>
          <w:sz w:val="16"/>
        </w:rPr>
        <w:t>[I]</w:t>
      </w:r>
      <w:r w:rsidRPr="00810A8E">
        <w:rPr>
          <w:sz w:val="16"/>
        </w:rPr>
        <w:fldChar w:fldCharType="end"/>
      </w:r>
      <w:bookmarkEnd w:id="0"/>
      <w:r w:rsidRPr="00810A8E">
        <w:rPr>
          <w:sz w:val="16"/>
        </w:rPr>
        <w:t> </w:t>
      </w:r>
      <w:r w:rsidRPr="00810A8E">
        <w:rPr>
          <w:u w:val="single"/>
        </w:rPr>
        <w:t>However</w:t>
      </w:r>
      <w:r w:rsidRPr="00810A8E">
        <w:rPr>
          <w:sz w:val="16"/>
        </w:rPr>
        <w:t xml:space="preserve">, as </w:t>
      </w:r>
      <w:r w:rsidRPr="00810A8E">
        <w:rPr>
          <w:u w:val="single"/>
        </w:rPr>
        <w:t>the</w:t>
      </w:r>
      <w:r w:rsidRPr="00810A8E">
        <w:rPr>
          <w:sz w:val="16"/>
        </w:rPr>
        <w:t xml:space="preserve"> </w:t>
      </w:r>
      <w:r w:rsidRPr="00810A8E">
        <w:rPr>
          <w:u w:val="single"/>
        </w:rPr>
        <w:t>U.S. turns toward near-peer competition</w:t>
      </w:r>
      <w:r w:rsidRPr="00810A8E">
        <w:rPr>
          <w:sz w:val="16"/>
        </w:rPr>
        <w:t xml:space="preserve">, the days of permissive deployments are quickly coming to an end. Instead, US forces must now fight their way through a degraded information environment on a daily basis, facing a diminished ability to synchronize and execute operations. </w:t>
      </w:r>
      <w:r w:rsidRPr="00810A8E">
        <w:rPr>
          <w:highlight w:val="green"/>
          <w:u w:val="single"/>
        </w:rPr>
        <w:t xml:space="preserve">Most concerning </w:t>
      </w:r>
      <w:r w:rsidRPr="00810A8E">
        <w:rPr>
          <w:b/>
          <w:iCs/>
          <w:sz w:val="22"/>
          <w:highlight w:val="green"/>
          <w:u w:val="single"/>
        </w:rPr>
        <w:t>are the growing capabilities of</w:t>
      </w:r>
      <w:r w:rsidRPr="00810A8E">
        <w:rPr>
          <w:b/>
          <w:iCs/>
          <w:sz w:val="22"/>
          <w:u w:val="single"/>
        </w:rPr>
        <w:t xml:space="preserve"> </w:t>
      </w:r>
      <w:r w:rsidRPr="00810A8E">
        <w:rPr>
          <w:b/>
          <w:iCs/>
          <w:sz w:val="22"/>
          <w:highlight w:val="green"/>
          <w:u w:val="single"/>
        </w:rPr>
        <w:t>adversaries</w:t>
      </w:r>
      <w:r w:rsidRPr="00810A8E">
        <w:rPr>
          <w:b/>
          <w:iCs/>
          <w:sz w:val="22"/>
          <w:u w:val="single"/>
        </w:rPr>
        <w:t xml:space="preserve"> </w:t>
      </w:r>
      <w:r w:rsidRPr="00810A8E">
        <w:rPr>
          <w:highlight w:val="green"/>
          <w:u w:val="single"/>
        </w:rPr>
        <w:t>in</w:t>
      </w:r>
      <w:r w:rsidRPr="00810A8E">
        <w:rPr>
          <w:u w:val="single"/>
        </w:rPr>
        <w:t xml:space="preserve"> the realm of</w:t>
      </w:r>
      <w:r w:rsidRPr="00810A8E">
        <w:rPr>
          <w:sz w:val="16"/>
        </w:rPr>
        <w:t xml:space="preserve"> electronic warfare (</w:t>
      </w:r>
      <w:r w:rsidRPr="00810A8E">
        <w:rPr>
          <w:highlight w:val="green"/>
          <w:u w:val="single"/>
        </w:rPr>
        <w:t>EW</w:t>
      </w:r>
      <w:r w:rsidRPr="00810A8E">
        <w:rPr>
          <w:sz w:val="16"/>
        </w:rPr>
        <w:t xml:space="preserve">). Remarkably, </w:t>
      </w:r>
      <w:r w:rsidRPr="00810A8E">
        <w:rPr>
          <w:u w:val="single"/>
        </w:rPr>
        <w:t>it is Russia that</w:t>
      </w:r>
      <w:r w:rsidRPr="00810A8E">
        <w:rPr>
          <w:sz w:val="16"/>
        </w:rPr>
        <w:t xml:space="preserve"> </w:t>
      </w:r>
      <w:r w:rsidRPr="00810A8E">
        <w:rPr>
          <w:u w:val="single"/>
        </w:rPr>
        <w:t>presents</w:t>
      </w:r>
      <w:r w:rsidRPr="00810A8E">
        <w:rPr>
          <w:sz w:val="16"/>
        </w:rPr>
        <w:t xml:space="preserve"> </w:t>
      </w:r>
      <w:r w:rsidRPr="00810A8E">
        <w:rPr>
          <w:u w:val="single"/>
        </w:rPr>
        <w:t>some of the stiffest competition</w:t>
      </w:r>
      <w:r w:rsidRPr="00810A8E">
        <w:rPr>
          <w:sz w:val="16"/>
        </w:rPr>
        <w:t>, with increasing agreement among experts in the field that Russia has taken a huge, and somewhat unexpected, leap forward in its EW capabilities.</w:t>
      </w:r>
      <w:bookmarkStart w:id="1" w:name="_ednref2"/>
      <w:r w:rsidRPr="00810A8E">
        <w:rPr>
          <w:sz w:val="16"/>
        </w:rPr>
        <w:fldChar w:fldCharType="begin"/>
      </w:r>
      <w:r w:rsidRPr="00810A8E">
        <w:rPr>
          <w:sz w:val="16"/>
        </w:rPr>
        <w:instrText xml:space="preserve"> HYPERLINK "https://georgetownsecuritystudiesreview.org/2019/06/26/the-russian-edge-in-electronic-warfare/" \l "_edn2" </w:instrText>
      </w:r>
      <w:r w:rsidRPr="00810A8E">
        <w:rPr>
          <w:sz w:val="16"/>
        </w:rPr>
        <w:fldChar w:fldCharType="separate"/>
      </w:r>
      <w:r w:rsidRPr="00810A8E">
        <w:rPr>
          <w:sz w:val="16"/>
        </w:rPr>
        <w:t>[II]</w:t>
      </w:r>
      <w:r w:rsidRPr="00810A8E">
        <w:rPr>
          <w:sz w:val="16"/>
        </w:rPr>
        <w:fldChar w:fldCharType="end"/>
      </w:r>
      <w:bookmarkEnd w:id="1"/>
      <w:r w:rsidRPr="00810A8E">
        <w:rPr>
          <w:sz w:val="16"/>
        </w:rPr>
        <w:t> </w:t>
      </w:r>
      <w:r w:rsidRPr="00810A8E">
        <w:rPr>
          <w:u w:val="single"/>
        </w:rPr>
        <w:t>Although the U.S</w:t>
      </w:r>
      <w:r w:rsidRPr="00810A8E">
        <w:rPr>
          <w:sz w:val="16"/>
        </w:rPr>
        <w:t xml:space="preserve">. </w:t>
      </w:r>
      <w:r w:rsidRPr="00810A8E">
        <w:rPr>
          <w:u w:val="single"/>
        </w:rPr>
        <w:t>continues to possess military superiority</w:t>
      </w:r>
      <w:r w:rsidRPr="00810A8E">
        <w:rPr>
          <w:sz w:val="16"/>
        </w:rPr>
        <w:t xml:space="preserve"> </w:t>
      </w:r>
      <w:r w:rsidRPr="00810A8E">
        <w:rPr>
          <w:u w:val="single"/>
        </w:rPr>
        <w:t>in conventional</w:t>
      </w:r>
      <w:r w:rsidRPr="00810A8E">
        <w:rPr>
          <w:sz w:val="16"/>
        </w:rPr>
        <w:t xml:space="preserve"> </w:t>
      </w:r>
      <w:r w:rsidRPr="00810A8E">
        <w:rPr>
          <w:u w:val="single"/>
        </w:rPr>
        <w:t>weapons</w:t>
      </w:r>
      <w:r w:rsidRPr="00810A8E">
        <w:rPr>
          <w:sz w:val="16"/>
        </w:rPr>
        <w:t xml:space="preserve">, </w:t>
      </w:r>
      <w:r w:rsidRPr="00810A8E">
        <w:rPr>
          <w:highlight w:val="green"/>
          <w:u w:val="single"/>
        </w:rPr>
        <w:t>Moscow</w:t>
      </w:r>
      <w:r w:rsidRPr="00810A8E">
        <w:rPr>
          <w:sz w:val="16"/>
          <w:highlight w:val="green"/>
        </w:rPr>
        <w:t xml:space="preserve"> </w:t>
      </w:r>
      <w:r w:rsidRPr="00810A8E">
        <w:rPr>
          <w:b/>
          <w:iCs/>
          <w:sz w:val="22"/>
          <w:highlight w:val="green"/>
          <w:u w:val="single"/>
        </w:rPr>
        <w:t>now possesses a critical</w:t>
      </w:r>
      <w:r w:rsidRPr="00810A8E">
        <w:rPr>
          <w:sz w:val="16"/>
          <w:highlight w:val="green"/>
        </w:rPr>
        <w:t xml:space="preserve"> </w:t>
      </w:r>
      <w:r w:rsidRPr="00810A8E">
        <w:rPr>
          <w:b/>
          <w:iCs/>
          <w:sz w:val="22"/>
          <w:highlight w:val="green"/>
          <w:u w:val="single"/>
        </w:rPr>
        <w:t>asymmetrical</w:t>
      </w:r>
      <w:r w:rsidRPr="00810A8E">
        <w:rPr>
          <w:b/>
          <w:iCs/>
          <w:sz w:val="22"/>
          <w:u w:val="single"/>
        </w:rPr>
        <w:t xml:space="preserve"> </w:t>
      </w:r>
      <w:r w:rsidRPr="00810A8E">
        <w:rPr>
          <w:b/>
          <w:iCs/>
          <w:sz w:val="22"/>
          <w:highlight w:val="green"/>
          <w:u w:val="single"/>
        </w:rPr>
        <w:t>advantage</w:t>
      </w:r>
      <w:r w:rsidRPr="00810A8E">
        <w:rPr>
          <w:sz w:val="16"/>
        </w:rPr>
        <w:t xml:space="preserve"> that seeks to bridge this gap.</w:t>
      </w:r>
      <w:bookmarkStart w:id="2" w:name="_ednref3"/>
      <w:r w:rsidRPr="00810A8E">
        <w:rPr>
          <w:sz w:val="16"/>
        </w:rPr>
        <w:fldChar w:fldCharType="begin"/>
      </w:r>
      <w:r w:rsidRPr="00810A8E">
        <w:rPr>
          <w:sz w:val="16"/>
        </w:rPr>
        <w:instrText xml:space="preserve"> HYPERLINK "https://georgetownsecuritystudiesreview.org/2019/06/26/the-russian-edge-in-electronic-warfare/" \l "_edn3" </w:instrText>
      </w:r>
      <w:r w:rsidRPr="00810A8E">
        <w:rPr>
          <w:sz w:val="16"/>
        </w:rPr>
        <w:fldChar w:fldCharType="separate"/>
      </w:r>
      <w:r w:rsidRPr="00810A8E">
        <w:rPr>
          <w:sz w:val="16"/>
        </w:rPr>
        <w:t>[III]</w:t>
      </w:r>
      <w:r w:rsidRPr="00810A8E">
        <w:rPr>
          <w:sz w:val="16"/>
        </w:rPr>
        <w:fldChar w:fldCharType="end"/>
      </w:r>
      <w:bookmarkEnd w:id="2"/>
      <w:r w:rsidRPr="00810A8E">
        <w:rPr>
          <w:sz w:val="16"/>
        </w:rPr>
        <w:t> In an age of renewed competition with Russia, the U.S. will need to increase its proficiency in EW missions or risk falling behind.</w:t>
      </w:r>
    </w:p>
    <w:p w14:paraId="4C7F1469" w14:textId="77777777" w:rsidR="00810A8E" w:rsidRPr="00810A8E" w:rsidRDefault="00810A8E" w:rsidP="00810A8E">
      <w:pPr>
        <w:rPr>
          <w:sz w:val="16"/>
        </w:rPr>
      </w:pPr>
      <w:r w:rsidRPr="00810A8E">
        <w:rPr>
          <w:sz w:val="16"/>
        </w:rPr>
        <w:t>Electronic Warfare and the Growing Russian Threat</w:t>
      </w:r>
    </w:p>
    <w:p w14:paraId="423ED14B" w14:textId="77777777" w:rsidR="00810A8E" w:rsidRPr="00810A8E" w:rsidRDefault="00810A8E" w:rsidP="00810A8E">
      <w:pPr>
        <w:rPr>
          <w:sz w:val="16"/>
        </w:rPr>
      </w:pPr>
      <w:r w:rsidRPr="00810A8E">
        <w:rPr>
          <w:sz w:val="16"/>
        </w:rPr>
        <w:t>Electronic Warfare Basics</w:t>
      </w:r>
    </w:p>
    <w:p w14:paraId="7EEFF938" w14:textId="77777777" w:rsidR="00810A8E" w:rsidRPr="00810A8E" w:rsidRDefault="00810A8E" w:rsidP="00810A8E">
      <w:pPr>
        <w:rPr>
          <w:sz w:val="16"/>
        </w:rPr>
      </w:pPr>
      <w:r w:rsidRPr="00810A8E">
        <w:rPr>
          <w:u w:val="single"/>
        </w:rPr>
        <w:t>EW</w:t>
      </w:r>
      <w:r w:rsidRPr="00810A8E">
        <w:rPr>
          <w:sz w:val="16"/>
        </w:rPr>
        <w:t xml:space="preserve"> </w:t>
      </w:r>
      <w:r w:rsidRPr="00810A8E">
        <w:rPr>
          <w:u w:val="single"/>
        </w:rPr>
        <w:t>has become a common buzzword</w:t>
      </w:r>
      <w:r w:rsidRPr="00810A8E">
        <w:rPr>
          <w:sz w:val="16"/>
        </w:rPr>
        <w:t xml:space="preserve"> in the defense community, though it is not always well understood. Its purpose is to deny an adversary from gaining control of, and an advantage in, the electromagnetic (EM) spectrum, while still ensuring friendly and unimpeded access for oneself and one’s allies.</w:t>
      </w:r>
      <w:bookmarkStart w:id="3" w:name="_ednref4"/>
      <w:r w:rsidRPr="00810A8E">
        <w:rPr>
          <w:sz w:val="16"/>
        </w:rPr>
        <w:fldChar w:fldCharType="begin"/>
      </w:r>
      <w:r w:rsidRPr="00810A8E">
        <w:rPr>
          <w:sz w:val="16"/>
        </w:rPr>
        <w:instrText xml:space="preserve"> HYPERLINK "https://georgetownsecuritystudiesreview.org/2019/06/26/the-russian-edge-in-electronic-warfare/" \l "_edn4" </w:instrText>
      </w:r>
      <w:r w:rsidRPr="00810A8E">
        <w:rPr>
          <w:sz w:val="16"/>
        </w:rPr>
        <w:fldChar w:fldCharType="separate"/>
      </w:r>
      <w:r w:rsidRPr="00810A8E">
        <w:rPr>
          <w:sz w:val="16"/>
        </w:rPr>
        <w:t>[IV]</w:t>
      </w:r>
      <w:r w:rsidRPr="00810A8E">
        <w:rPr>
          <w:sz w:val="16"/>
        </w:rPr>
        <w:fldChar w:fldCharType="end"/>
      </w:r>
      <w:bookmarkEnd w:id="3"/>
      <w:r w:rsidRPr="00810A8E">
        <w:rPr>
          <w:sz w:val="16"/>
        </w:rPr>
        <w:t> </w:t>
      </w:r>
      <w:r w:rsidRPr="00810A8E">
        <w:rPr>
          <w:u w:val="single"/>
        </w:rPr>
        <w:t xml:space="preserve">It is employed to </w:t>
      </w:r>
      <w:r w:rsidRPr="00810A8E">
        <w:rPr>
          <w:b/>
          <w:iCs/>
          <w:sz w:val="22"/>
          <w:u w:val="single"/>
        </w:rPr>
        <w:t>support military operations</w:t>
      </w:r>
      <w:r w:rsidRPr="00810A8E">
        <w:rPr>
          <w:sz w:val="16"/>
        </w:rPr>
        <w:t xml:space="preserve"> in three ways: </w:t>
      </w:r>
      <w:r w:rsidRPr="00810A8E">
        <w:rPr>
          <w:u w:val="single"/>
        </w:rPr>
        <w:t>electronic attack, electronic protection, and electronic support</w:t>
      </w:r>
      <w:r w:rsidRPr="00810A8E">
        <w:rPr>
          <w:sz w:val="16"/>
        </w:rPr>
        <w:t xml:space="preserve">. </w:t>
      </w:r>
      <w:r w:rsidRPr="00810A8E">
        <w:rPr>
          <w:highlight w:val="green"/>
          <w:u w:val="single"/>
        </w:rPr>
        <w:t>Jamming</w:t>
      </w:r>
      <w:r w:rsidRPr="00810A8E">
        <w:rPr>
          <w:sz w:val="16"/>
          <w:highlight w:val="green"/>
        </w:rPr>
        <w:t xml:space="preserve"> </w:t>
      </w:r>
      <w:r w:rsidRPr="00810A8E">
        <w:rPr>
          <w:b/>
          <w:iCs/>
          <w:sz w:val="22"/>
          <w:highlight w:val="green"/>
          <w:u w:val="single"/>
        </w:rPr>
        <w:t>is a key tool</w:t>
      </w:r>
      <w:r w:rsidRPr="00810A8E">
        <w:rPr>
          <w:sz w:val="16"/>
        </w:rPr>
        <w:t xml:space="preserve"> in electronic attack, and one that is commonly referenced in EW literature. The goal is to emit “noise” in an over-powered signal strong enough to overload the adversary’s receivers. </w:t>
      </w:r>
      <w:r w:rsidRPr="00810A8E">
        <w:rPr>
          <w:u w:val="single"/>
        </w:rPr>
        <w:t>The result is a jamming of the signal</w:t>
      </w:r>
      <w:r w:rsidRPr="00810A8E">
        <w:rPr>
          <w:sz w:val="16"/>
        </w:rPr>
        <w:t xml:space="preserve"> </w:t>
      </w:r>
      <w:r w:rsidRPr="00810A8E">
        <w:rPr>
          <w:u w:val="single"/>
        </w:rPr>
        <w:t xml:space="preserve">that the receiving system is trying to detect, </w:t>
      </w:r>
      <w:r w:rsidRPr="00810A8E">
        <w:rPr>
          <w:b/>
          <w:iCs/>
          <w:sz w:val="22"/>
          <w:highlight w:val="green"/>
          <w:u w:val="single"/>
        </w:rPr>
        <w:t>interrupting</w:t>
      </w:r>
      <w:r w:rsidRPr="00810A8E">
        <w:rPr>
          <w:b/>
          <w:iCs/>
          <w:sz w:val="22"/>
          <w:u w:val="single"/>
        </w:rPr>
        <w:t xml:space="preserve"> </w:t>
      </w:r>
      <w:r w:rsidRPr="00810A8E">
        <w:rPr>
          <w:b/>
          <w:iCs/>
          <w:sz w:val="22"/>
          <w:highlight w:val="green"/>
          <w:u w:val="single"/>
        </w:rPr>
        <w:t>communications altogether</w:t>
      </w:r>
      <w:r w:rsidRPr="00810A8E">
        <w:rPr>
          <w:sz w:val="16"/>
        </w:rPr>
        <w:t>.</w:t>
      </w:r>
      <w:bookmarkStart w:id="4" w:name="_ednref5"/>
      <w:r w:rsidRPr="00810A8E">
        <w:rPr>
          <w:sz w:val="16"/>
        </w:rPr>
        <w:fldChar w:fldCharType="begin"/>
      </w:r>
      <w:r w:rsidRPr="00810A8E">
        <w:rPr>
          <w:sz w:val="16"/>
        </w:rPr>
        <w:instrText xml:space="preserve"> HYPERLINK "https://georgetownsecuritystudiesreview.org/2019/06/26/the-russian-edge-in-electronic-warfare/" \l "_edn5" </w:instrText>
      </w:r>
      <w:r w:rsidRPr="00810A8E">
        <w:rPr>
          <w:sz w:val="16"/>
        </w:rPr>
        <w:fldChar w:fldCharType="separate"/>
      </w:r>
      <w:r w:rsidRPr="00810A8E">
        <w:rPr>
          <w:sz w:val="16"/>
        </w:rPr>
        <w:t>[V]</w:t>
      </w:r>
      <w:r w:rsidRPr="00810A8E">
        <w:rPr>
          <w:sz w:val="16"/>
        </w:rPr>
        <w:fldChar w:fldCharType="end"/>
      </w:r>
      <w:bookmarkEnd w:id="4"/>
      <w:r w:rsidRPr="00810A8E">
        <w:rPr>
          <w:sz w:val="16"/>
        </w:rPr>
        <w:t xml:space="preserve"> Electronic protection involves guarding one’s own systems from these very attacks by hardening electronic sensors and by conducting electronic emission control so it is more difficult for an adversary to locate a target. Finally, electronic support are actions that search for, intercept, identify, and locate sources of EM emissions for the purpose of enabling the previous two functions. This can also be thought of as the reconnaissance element of EW. Countries like Russia and the U.S. are concerned about EW because key objectives like gaining air superiority greatly depend on achieving EW supremacy. Without it, an adversary can disrupt and degrade the navigation systems on precision guided munitions (PGMs) and </w:t>
      </w:r>
      <w:r w:rsidRPr="00810A8E">
        <w:rPr>
          <w:b/>
          <w:iCs/>
          <w:sz w:val="22"/>
          <w:u w:val="single"/>
        </w:rPr>
        <w:t>cause missiles to go off course,</w:t>
      </w:r>
      <w:r w:rsidRPr="00810A8E">
        <w:rPr>
          <w:sz w:val="16"/>
        </w:rPr>
        <w:t xml:space="preserve"> </w:t>
      </w:r>
      <w:r w:rsidRPr="00810A8E">
        <w:rPr>
          <w:b/>
          <w:iCs/>
          <w:sz w:val="22"/>
          <w:u w:val="single"/>
        </w:rPr>
        <w:t>as well as suppress a country’s air defense systems through jamming</w:t>
      </w:r>
      <w:r w:rsidRPr="00810A8E">
        <w:rPr>
          <w:sz w:val="16"/>
        </w:rPr>
        <w:t>.</w:t>
      </w:r>
    </w:p>
    <w:p w14:paraId="5738C46A" w14:textId="77777777" w:rsidR="00810A8E" w:rsidRPr="00810A8E" w:rsidRDefault="00810A8E" w:rsidP="00810A8E">
      <w:pPr>
        <w:rPr>
          <w:sz w:val="16"/>
        </w:rPr>
      </w:pPr>
      <w:r w:rsidRPr="00810A8E">
        <w:rPr>
          <w:sz w:val="16"/>
        </w:rPr>
        <w:t>Russian Electronic Warfare: A Learning Curve</w:t>
      </w:r>
    </w:p>
    <w:p w14:paraId="37D40614" w14:textId="77777777" w:rsidR="00810A8E" w:rsidRPr="00810A8E" w:rsidRDefault="00810A8E" w:rsidP="00810A8E">
      <w:pPr>
        <w:rPr>
          <w:sz w:val="16"/>
        </w:rPr>
      </w:pPr>
      <w:r w:rsidRPr="00810A8E">
        <w:rPr>
          <w:sz w:val="16"/>
        </w:rPr>
        <w:t xml:space="preserve">Although Russia’s </w:t>
      </w:r>
      <w:r w:rsidRPr="00810A8E">
        <w:rPr>
          <w:b/>
          <w:iCs/>
          <w:sz w:val="22"/>
          <w:u w:val="single"/>
        </w:rPr>
        <w:t>EW capabilities are a daunting challenge to the U.S. today</w:t>
      </w:r>
      <w:r w:rsidRPr="00810A8E">
        <w:rPr>
          <w:sz w:val="16"/>
        </w:rPr>
        <w:t>, this was not always the case. During the 2008 Russo-Georgian War, Russian EW capabilities were limited.</w:t>
      </w:r>
      <w:bookmarkStart w:id="5" w:name="_ednref6"/>
      <w:r w:rsidRPr="00810A8E">
        <w:rPr>
          <w:sz w:val="16"/>
        </w:rPr>
        <w:fldChar w:fldCharType="begin"/>
      </w:r>
      <w:r w:rsidRPr="00810A8E">
        <w:rPr>
          <w:sz w:val="16"/>
        </w:rPr>
        <w:instrText xml:space="preserve"> HYPERLINK "https://georgetownsecuritystudiesreview.org/2019/06/26/the-russian-edge-in-electronic-warfare/" \l "_edn6" </w:instrText>
      </w:r>
      <w:r w:rsidRPr="00810A8E">
        <w:rPr>
          <w:sz w:val="16"/>
        </w:rPr>
        <w:fldChar w:fldCharType="separate"/>
      </w:r>
      <w:r w:rsidRPr="00810A8E">
        <w:rPr>
          <w:sz w:val="16"/>
        </w:rPr>
        <w:t>[VI]</w:t>
      </w:r>
      <w:r w:rsidRPr="00810A8E">
        <w:rPr>
          <w:sz w:val="16"/>
        </w:rPr>
        <w:fldChar w:fldCharType="end"/>
      </w:r>
      <w:bookmarkEnd w:id="5"/>
      <w:r w:rsidRPr="00810A8E">
        <w:rPr>
          <w:sz w:val="16"/>
        </w:rPr>
        <w:t> While Russia’s ground forces made gains against the Georgian army, its air force was unable to suppress Georgia’s air defense systems through jamming efforts, resulting in the loss of numerous Russian aircraft.</w:t>
      </w:r>
      <w:bookmarkStart w:id="6" w:name="_ednref7"/>
      <w:r w:rsidRPr="00810A8E">
        <w:rPr>
          <w:sz w:val="16"/>
        </w:rPr>
        <w:fldChar w:fldCharType="begin"/>
      </w:r>
      <w:r w:rsidRPr="00810A8E">
        <w:rPr>
          <w:sz w:val="16"/>
        </w:rPr>
        <w:instrText xml:space="preserve"> HYPERLINK "https://georgetownsecuritystudiesreview.org/2019/06/26/the-russian-edge-in-electronic-warfare/" \l "_edn7" </w:instrText>
      </w:r>
      <w:r w:rsidRPr="00810A8E">
        <w:rPr>
          <w:sz w:val="16"/>
        </w:rPr>
        <w:fldChar w:fldCharType="separate"/>
      </w:r>
      <w:r w:rsidRPr="00810A8E">
        <w:rPr>
          <w:sz w:val="16"/>
        </w:rPr>
        <w:t>[VII]</w:t>
      </w:r>
      <w:r w:rsidRPr="00810A8E">
        <w:rPr>
          <w:sz w:val="16"/>
        </w:rPr>
        <w:fldChar w:fldCharType="end"/>
      </w:r>
      <w:bookmarkEnd w:id="6"/>
      <w:r w:rsidRPr="00810A8E">
        <w:rPr>
          <w:sz w:val="16"/>
        </w:rPr>
        <w:t> Learning from this experience, Russia has since prioritized investing in EW tools, with Russian President Vladimir Putin ordering at least 70% of all Russian EW equipment modernized by 2020.</w:t>
      </w:r>
      <w:bookmarkStart w:id="7" w:name="_ednref8"/>
      <w:r w:rsidRPr="00810A8E">
        <w:rPr>
          <w:sz w:val="16"/>
        </w:rPr>
        <w:fldChar w:fldCharType="begin"/>
      </w:r>
      <w:r w:rsidRPr="00810A8E">
        <w:rPr>
          <w:sz w:val="16"/>
        </w:rPr>
        <w:instrText xml:space="preserve"> HYPERLINK "https://georgetownsecuritystudiesreview.org/2019/06/26/the-russian-edge-in-electronic-warfare/" \l "_edn8" </w:instrText>
      </w:r>
      <w:r w:rsidRPr="00810A8E">
        <w:rPr>
          <w:sz w:val="16"/>
        </w:rPr>
        <w:fldChar w:fldCharType="separate"/>
      </w:r>
      <w:r w:rsidRPr="00810A8E">
        <w:rPr>
          <w:sz w:val="16"/>
        </w:rPr>
        <w:t>[VIII]</w:t>
      </w:r>
      <w:r w:rsidRPr="00810A8E">
        <w:rPr>
          <w:sz w:val="16"/>
        </w:rPr>
        <w:fldChar w:fldCharType="end"/>
      </w:r>
      <w:bookmarkEnd w:id="7"/>
      <w:r w:rsidRPr="00810A8E">
        <w:rPr>
          <w:sz w:val="16"/>
        </w:rPr>
        <w:t> According to Deputy Defense Minister Yuri Borisov, that figure is now closer to 80 or 90 percent.</w:t>
      </w:r>
      <w:bookmarkStart w:id="8" w:name="_ednref9"/>
      <w:r w:rsidRPr="00810A8E">
        <w:rPr>
          <w:sz w:val="16"/>
        </w:rPr>
        <w:fldChar w:fldCharType="begin"/>
      </w:r>
      <w:r w:rsidRPr="00810A8E">
        <w:rPr>
          <w:sz w:val="16"/>
        </w:rPr>
        <w:instrText xml:space="preserve"> HYPERLINK "https://georgetownsecuritystudiesreview.org/2019/06/26/the-russian-edge-in-electronic-warfare/" \l "_edn9" </w:instrText>
      </w:r>
      <w:r w:rsidRPr="00810A8E">
        <w:rPr>
          <w:sz w:val="16"/>
        </w:rPr>
        <w:fldChar w:fldCharType="separate"/>
      </w:r>
      <w:r w:rsidRPr="00810A8E">
        <w:rPr>
          <w:sz w:val="16"/>
        </w:rPr>
        <w:t>[IX]</w:t>
      </w:r>
      <w:r w:rsidRPr="00810A8E">
        <w:rPr>
          <w:sz w:val="16"/>
        </w:rPr>
        <w:fldChar w:fldCharType="end"/>
      </w:r>
      <w:bookmarkEnd w:id="8"/>
      <w:r w:rsidRPr="00810A8E">
        <w:rPr>
          <w:sz w:val="16"/>
        </w:rPr>
        <w:t> In 2009, Russia also formed units entirely dedicated to EW operations.</w:t>
      </w:r>
      <w:bookmarkStart w:id="9" w:name="_ednref10"/>
      <w:r w:rsidRPr="00810A8E">
        <w:rPr>
          <w:sz w:val="16"/>
        </w:rPr>
        <w:fldChar w:fldCharType="begin"/>
      </w:r>
      <w:r w:rsidRPr="00810A8E">
        <w:rPr>
          <w:sz w:val="16"/>
        </w:rPr>
        <w:instrText xml:space="preserve"> HYPERLINK "https://georgetownsecuritystudiesreview.org/2019/06/26/the-russian-edge-in-electronic-warfare/" \l "_edn10" </w:instrText>
      </w:r>
      <w:r w:rsidRPr="00810A8E">
        <w:rPr>
          <w:sz w:val="16"/>
        </w:rPr>
        <w:fldChar w:fldCharType="separate"/>
      </w:r>
      <w:r w:rsidRPr="00810A8E">
        <w:rPr>
          <w:sz w:val="16"/>
        </w:rPr>
        <w:t>[X]</w:t>
      </w:r>
      <w:r w:rsidRPr="00810A8E">
        <w:rPr>
          <w:sz w:val="16"/>
        </w:rPr>
        <w:fldChar w:fldCharType="end"/>
      </w:r>
      <w:bookmarkEnd w:id="9"/>
      <w:r w:rsidRPr="00810A8E">
        <w:rPr>
          <w:sz w:val="16"/>
        </w:rPr>
        <w:t> Still, the overall number of soldiers serving in EW units is relatively low, as they must undergo specialist training to become proficient in all EW tools. With contract servicemen making up roughly 55% of these units today, Russia has a goal of making all units staffed with only professional servicemen in the near future.</w:t>
      </w:r>
      <w:bookmarkStart w:id="10" w:name="_ednref11"/>
      <w:r w:rsidRPr="00810A8E">
        <w:rPr>
          <w:sz w:val="16"/>
        </w:rPr>
        <w:fldChar w:fldCharType="begin"/>
      </w:r>
      <w:r w:rsidRPr="00810A8E">
        <w:rPr>
          <w:sz w:val="16"/>
        </w:rPr>
        <w:instrText xml:space="preserve"> HYPERLINK "https://georgetownsecuritystudiesreview.org/2019/06/26/the-russian-edge-in-electronic-warfare/" \l "_edn11" </w:instrText>
      </w:r>
      <w:r w:rsidRPr="00810A8E">
        <w:rPr>
          <w:sz w:val="16"/>
        </w:rPr>
        <w:fldChar w:fldCharType="separate"/>
      </w:r>
      <w:r w:rsidRPr="00810A8E">
        <w:rPr>
          <w:sz w:val="16"/>
        </w:rPr>
        <w:t>[XI]</w:t>
      </w:r>
      <w:r w:rsidRPr="00810A8E">
        <w:rPr>
          <w:sz w:val="16"/>
        </w:rPr>
        <w:fldChar w:fldCharType="end"/>
      </w:r>
      <w:bookmarkEnd w:id="10"/>
    </w:p>
    <w:p w14:paraId="5BF9F27F" w14:textId="77777777" w:rsidR="00810A8E" w:rsidRPr="00810A8E" w:rsidRDefault="00810A8E" w:rsidP="00810A8E">
      <w:pPr>
        <w:rPr>
          <w:sz w:val="16"/>
        </w:rPr>
      </w:pPr>
      <w:r w:rsidRPr="00810A8E">
        <w:rPr>
          <w:sz w:val="16"/>
        </w:rPr>
        <w:t>Russian EW Weapons</w:t>
      </w:r>
    </w:p>
    <w:p w14:paraId="1ED8EC0C" w14:textId="77777777" w:rsidR="00810A8E" w:rsidRPr="00810A8E" w:rsidRDefault="00810A8E" w:rsidP="00810A8E">
      <w:pPr>
        <w:rPr>
          <w:sz w:val="16"/>
        </w:rPr>
      </w:pPr>
      <w:r w:rsidRPr="00810A8E">
        <w:rPr>
          <w:sz w:val="16"/>
        </w:rPr>
        <w:t xml:space="preserve">While there are numerous systems dedicated to EW at the disposal of the Russian Armed Forces, several stick out from the rest. </w:t>
      </w:r>
      <w:r w:rsidRPr="00810A8E">
        <w:rPr>
          <w:u w:val="single"/>
        </w:rPr>
        <w:t>The first is the Borisoglebsk-2,</w:t>
      </w:r>
      <w:r w:rsidRPr="00810A8E">
        <w:rPr>
          <w:sz w:val="16"/>
        </w:rPr>
        <w:t xml:space="preserve"> </w:t>
      </w:r>
      <w:r w:rsidRPr="00810A8E">
        <w:rPr>
          <w:u w:val="single"/>
        </w:rPr>
        <w:t>a system designed to jam</w:t>
      </w:r>
      <w:r w:rsidRPr="00810A8E">
        <w:rPr>
          <w:sz w:val="16"/>
        </w:rPr>
        <w:t xml:space="preserve"> </w:t>
      </w:r>
      <w:r w:rsidRPr="00810A8E">
        <w:rPr>
          <w:u w:val="single"/>
        </w:rPr>
        <w:t>mobile satellite communications</w:t>
      </w:r>
      <w:r w:rsidRPr="00810A8E">
        <w:rPr>
          <w:sz w:val="16"/>
        </w:rPr>
        <w:t xml:space="preserve"> </w:t>
      </w:r>
      <w:r w:rsidRPr="00810A8E">
        <w:rPr>
          <w:u w:val="single"/>
        </w:rPr>
        <w:t>and radio-navigational units</w:t>
      </w:r>
      <w:r w:rsidRPr="00810A8E">
        <w:rPr>
          <w:sz w:val="16"/>
        </w:rPr>
        <w:t>.</w:t>
      </w:r>
      <w:bookmarkStart w:id="11" w:name="_ednref12"/>
      <w:r w:rsidRPr="00810A8E">
        <w:rPr>
          <w:sz w:val="16"/>
        </w:rPr>
        <w:fldChar w:fldCharType="begin"/>
      </w:r>
      <w:r w:rsidRPr="00810A8E">
        <w:rPr>
          <w:sz w:val="16"/>
        </w:rPr>
        <w:instrText xml:space="preserve"> HYPERLINK "https://georgetownsecuritystudiesreview.org/2019/06/26/the-russian-edge-in-electronic-warfare/" \l "_edn12" </w:instrText>
      </w:r>
      <w:r w:rsidRPr="00810A8E">
        <w:rPr>
          <w:sz w:val="16"/>
        </w:rPr>
        <w:fldChar w:fldCharType="separate"/>
      </w:r>
      <w:r w:rsidRPr="00810A8E">
        <w:rPr>
          <w:sz w:val="16"/>
        </w:rPr>
        <w:t>[XII]</w:t>
      </w:r>
      <w:r w:rsidRPr="00810A8E">
        <w:rPr>
          <w:sz w:val="16"/>
        </w:rPr>
        <w:fldChar w:fldCharType="end"/>
      </w:r>
      <w:bookmarkEnd w:id="11"/>
      <w:r w:rsidRPr="00810A8E">
        <w:rPr>
          <w:sz w:val="16"/>
        </w:rPr>
        <w:t> The Borisoglebsk-2 is most notable for the role it played in eastern Ukraine, allegedly impeding the use of Ukrainian drones by suppressing incoming GPS signals.</w:t>
      </w:r>
      <w:bookmarkStart w:id="12" w:name="_ednref13"/>
      <w:r w:rsidRPr="00810A8E">
        <w:rPr>
          <w:sz w:val="16"/>
        </w:rPr>
        <w:fldChar w:fldCharType="begin"/>
      </w:r>
      <w:r w:rsidRPr="00810A8E">
        <w:rPr>
          <w:sz w:val="16"/>
        </w:rPr>
        <w:instrText xml:space="preserve"> HYPERLINK "https://georgetownsecuritystudiesreview.org/2019/06/26/the-russian-edge-in-electronic-warfare/" \l "_edn13" </w:instrText>
      </w:r>
      <w:r w:rsidRPr="00810A8E">
        <w:rPr>
          <w:sz w:val="16"/>
        </w:rPr>
        <w:fldChar w:fldCharType="separate"/>
      </w:r>
      <w:r w:rsidRPr="00810A8E">
        <w:rPr>
          <w:sz w:val="16"/>
        </w:rPr>
        <w:t>[XIII]</w:t>
      </w:r>
      <w:r w:rsidRPr="00810A8E">
        <w:rPr>
          <w:sz w:val="16"/>
        </w:rPr>
        <w:fldChar w:fldCharType="end"/>
      </w:r>
      <w:bookmarkEnd w:id="12"/>
      <w:r w:rsidRPr="00810A8E">
        <w:rPr>
          <w:sz w:val="16"/>
        </w:rPr>
        <w:t> </w:t>
      </w:r>
      <w:r w:rsidRPr="00810A8E">
        <w:rPr>
          <w:u w:val="single"/>
        </w:rPr>
        <w:t>Another system</w:t>
      </w:r>
      <w:r w:rsidRPr="00810A8E">
        <w:rPr>
          <w:sz w:val="16"/>
        </w:rPr>
        <w:t xml:space="preserve"> commonly used by Russia </w:t>
      </w:r>
      <w:r w:rsidRPr="00810A8E">
        <w:rPr>
          <w:u w:val="single"/>
        </w:rPr>
        <w:t>is the Moskva-1</w:t>
      </w:r>
      <w:r w:rsidRPr="00810A8E">
        <w:rPr>
          <w:sz w:val="16"/>
        </w:rPr>
        <w:t>, the nerve center for Russia’s air defenses and other electronic countermeasure systems.</w:t>
      </w:r>
      <w:bookmarkStart w:id="13" w:name="_ednref14"/>
      <w:r w:rsidRPr="00810A8E">
        <w:rPr>
          <w:sz w:val="16"/>
        </w:rPr>
        <w:fldChar w:fldCharType="begin"/>
      </w:r>
      <w:r w:rsidRPr="00810A8E">
        <w:rPr>
          <w:sz w:val="16"/>
        </w:rPr>
        <w:instrText xml:space="preserve"> HYPERLINK "https://georgetownsecuritystudiesreview.org/2019/06/26/the-russian-edge-in-electronic-warfare/" \l "_edn14" </w:instrText>
      </w:r>
      <w:r w:rsidRPr="00810A8E">
        <w:rPr>
          <w:sz w:val="16"/>
        </w:rPr>
        <w:fldChar w:fldCharType="separate"/>
      </w:r>
      <w:r w:rsidRPr="00810A8E">
        <w:rPr>
          <w:sz w:val="16"/>
        </w:rPr>
        <w:t>[XIV]</w:t>
      </w:r>
      <w:r w:rsidRPr="00810A8E">
        <w:rPr>
          <w:sz w:val="16"/>
        </w:rPr>
        <w:fldChar w:fldCharType="end"/>
      </w:r>
      <w:bookmarkEnd w:id="13"/>
      <w:r w:rsidRPr="00810A8E">
        <w:rPr>
          <w:sz w:val="16"/>
        </w:rPr>
        <w:t> </w:t>
      </w:r>
      <w:r w:rsidRPr="00810A8E">
        <w:rPr>
          <w:u w:val="single"/>
        </w:rPr>
        <w:t>This system monitors electronic emissions</w:t>
      </w:r>
      <w:r w:rsidRPr="00810A8E">
        <w:rPr>
          <w:sz w:val="16"/>
        </w:rPr>
        <w:t xml:space="preserve"> within a 400 km range in real time on all frequency ranges, </w:t>
      </w:r>
      <w:r w:rsidRPr="00810A8E">
        <w:rPr>
          <w:u w:val="single"/>
        </w:rPr>
        <w:t>carrying out electronic intelligence-gathering</w:t>
      </w:r>
      <w:r w:rsidRPr="00810A8E">
        <w:rPr>
          <w:sz w:val="16"/>
        </w:rPr>
        <w:t xml:space="preserve"> </w:t>
      </w:r>
      <w:r w:rsidRPr="00810A8E">
        <w:rPr>
          <w:u w:val="single"/>
        </w:rPr>
        <w:t>and</w:t>
      </w:r>
      <w:r w:rsidRPr="00810A8E">
        <w:rPr>
          <w:sz w:val="16"/>
        </w:rPr>
        <w:t xml:space="preserve"> </w:t>
      </w:r>
      <w:r w:rsidRPr="00810A8E">
        <w:rPr>
          <w:b/>
          <w:iCs/>
          <w:sz w:val="22"/>
          <w:u w:val="single"/>
        </w:rPr>
        <w:t>conducting jamming and electronic suppression</w:t>
      </w:r>
      <w:r w:rsidRPr="00810A8E">
        <w:rPr>
          <w:sz w:val="16"/>
        </w:rPr>
        <w:t xml:space="preserve"> whenever needed. Russia’s Krasukha-2 EW system also possesses the ability to analyze signal types and then jam adversary’s radar.</w:t>
      </w:r>
      <w:bookmarkStart w:id="14" w:name="_ednref15"/>
      <w:r w:rsidRPr="00810A8E">
        <w:rPr>
          <w:sz w:val="16"/>
        </w:rPr>
        <w:fldChar w:fldCharType="begin"/>
      </w:r>
      <w:r w:rsidRPr="00810A8E">
        <w:rPr>
          <w:sz w:val="16"/>
        </w:rPr>
        <w:instrText xml:space="preserve"> HYPERLINK "https://georgetownsecuritystudiesreview.org/2019/06/26/the-russian-edge-in-electronic-warfare/" \l "_edn15" </w:instrText>
      </w:r>
      <w:r w:rsidRPr="00810A8E">
        <w:rPr>
          <w:sz w:val="16"/>
        </w:rPr>
        <w:fldChar w:fldCharType="separate"/>
      </w:r>
      <w:r w:rsidRPr="00810A8E">
        <w:rPr>
          <w:sz w:val="16"/>
        </w:rPr>
        <w:t>[XV]</w:t>
      </w:r>
      <w:r w:rsidRPr="00810A8E">
        <w:rPr>
          <w:sz w:val="16"/>
        </w:rPr>
        <w:fldChar w:fldCharType="end"/>
      </w:r>
      <w:bookmarkEnd w:id="14"/>
      <w:r w:rsidRPr="00810A8E">
        <w:rPr>
          <w:sz w:val="16"/>
        </w:rPr>
        <w:t> However, a unique feature is its capacity to provide a false target once the system has been jammed, leading the aircraft to fly away from its original target, protecting Russian forces from attack.</w:t>
      </w:r>
    </w:p>
    <w:p w14:paraId="02E45025" w14:textId="77777777" w:rsidR="00810A8E" w:rsidRPr="00810A8E" w:rsidRDefault="00810A8E" w:rsidP="00810A8E">
      <w:pPr>
        <w:rPr>
          <w:b/>
          <w:iCs/>
          <w:sz w:val="22"/>
          <w:u w:val="single"/>
        </w:rPr>
      </w:pPr>
      <w:r w:rsidRPr="00810A8E">
        <w:rPr>
          <w:sz w:val="16"/>
        </w:rPr>
        <w:t>Finally</w:t>
      </w:r>
      <w:r w:rsidRPr="00810A8E">
        <w:rPr>
          <w:u w:val="single"/>
        </w:rPr>
        <w:t>, a notable tool in Russia’s EW kit</w:t>
      </w:r>
      <w:r w:rsidRPr="00810A8E">
        <w:rPr>
          <w:sz w:val="16"/>
        </w:rPr>
        <w:t xml:space="preserve"> </w:t>
      </w:r>
      <w:r w:rsidRPr="00810A8E">
        <w:rPr>
          <w:u w:val="single"/>
        </w:rPr>
        <w:t>similar</w:t>
      </w:r>
      <w:r w:rsidRPr="00810A8E">
        <w:rPr>
          <w:sz w:val="16"/>
        </w:rPr>
        <w:t xml:space="preserve"> to the Krasukha-2 is Russia’s </w:t>
      </w:r>
      <w:r w:rsidRPr="00810A8E">
        <w:rPr>
          <w:b/>
          <w:iCs/>
          <w:sz w:val="22"/>
          <w:highlight w:val="green"/>
          <w:u w:val="single"/>
        </w:rPr>
        <w:t>ability to spoof signals</w:t>
      </w:r>
      <w:r w:rsidRPr="00810A8E">
        <w:rPr>
          <w:sz w:val="16"/>
        </w:rPr>
        <w:t>.</w:t>
      </w:r>
      <w:bookmarkStart w:id="15" w:name="_ednref16"/>
      <w:r w:rsidRPr="00810A8E">
        <w:rPr>
          <w:sz w:val="16"/>
        </w:rPr>
        <w:fldChar w:fldCharType="begin"/>
      </w:r>
      <w:r w:rsidRPr="00810A8E">
        <w:rPr>
          <w:sz w:val="16"/>
        </w:rPr>
        <w:instrText xml:space="preserve"> HYPERLINK "https://georgetownsecuritystudiesreview.org/2019/06/26/the-russian-edge-in-electronic-warfare/" \l "_edn16" </w:instrText>
      </w:r>
      <w:r w:rsidRPr="00810A8E">
        <w:rPr>
          <w:sz w:val="16"/>
        </w:rPr>
        <w:fldChar w:fldCharType="separate"/>
      </w:r>
      <w:r w:rsidRPr="00810A8E">
        <w:rPr>
          <w:sz w:val="16"/>
        </w:rPr>
        <w:t>[XVI]</w:t>
      </w:r>
      <w:r w:rsidRPr="00810A8E">
        <w:rPr>
          <w:sz w:val="16"/>
        </w:rPr>
        <w:fldChar w:fldCharType="end"/>
      </w:r>
      <w:bookmarkEnd w:id="15"/>
      <w:r w:rsidRPr="00810A8E">
        <w:rPr>
          <w:sz w:val="16"/>
        </w:rPr>
        <w:t> </w:t>
      </w:r>
      <w:r w:rsidRPr="00810A8E">
        <w:rPr>
          <w:b/>
          <w:iCs/>
          <w:sz w:val="22"/>
          <w:u w:val="single"/>
        </w:rPr>
        <w:t>Spoofing is when an actor mimics, or “spoofs,”</w:t>
      </w:r>
      <w:r w:rsidRPr="00810A8E">
        <w:rPr>
          <w:sz w:val="16"/>
        </w:rPr>
        <w:t xml:space="preserve"> legitimate Global Navigation Satellite System (</w:t>
      </w:r>
      <w:r w:rsidRPr="00810A8E">
        <w:rPr>
          <w:u w:val="single"/>
        </w:rPr>
        <w:t>GNSS</w:t>
      </w:r>
      <w:r w:rsidRPr="00810A8E">
        <w:rPr>
          <w:sz w:val="16"/>
        </w:rPr>
        <w:t xml:space="preserve">) </w:t>
      </w:r>
      <w:r w:rsidRPr="00810A8E">
        <w:rPr>
          <w:u w:val="single"/>
        </w:rPr>
        <w:t>signals in order to manipulate positioning</w:t>
      </w:r>
      <w:r w:rsidRPr="00810A8E">
        <w:rPr>
          <w:sz w:val="16"/>
        </w:rPr>
        <w:t>, navigation, and timing (PNT) data.</w:t>
      </w:r>
      <w:bookmarkStart w:id="16" w:name="_ednref17"/>
      <w:r w:rsidRPr="00810A8E">
        <w:rPr>
          <w:sz w:val="16"/>
        </w:rPr>
        <w:fldChar w:fldCharType="begin"/>
      </w:r>
      <w:r w:rsidRPr="00810A8E">
        <w:rPr>
          <w:sz w:val="16"/>
        </w:rPr>
        <w:instrText xml:space="preserve"> HYPERLINK "https://georgetownsecuritystudiesreview.org/2019/06/26/the-russian-edge-in-electronic-warfare/" \l "_edn17" </w:instrText>
      </w:r>
      <w:r w:rsidRPr="00810A8E">
        <w:rPr>
          <w:sz w:val="16"/>
        </w:rPr>
        <w:fldChar w:fldCharType="separate"/>
      </w:r>
      <w:r w:rsidRPr="00810A8E">
        <w:rPr>
          <w:sz w:val="16"/>
        </w:rPr>
        <w:t>[XVII]</w:t>
      </w:r>
      <w:r w:rsidRPr="00810A8E">
        <w:rPr>
          <w:sz w:val="16"/>
        </w:rPr>
        <w:fldChar w:fldCharType="end"/>
      </w:r>
      <w:bookmarkEnd w:id="16"/>
      <w:r w:rsidRPr="00810A8E">
        <w:rPr>
          <w:sz w:val="16"/>
        </w:rPr>
        <w:t xml:space="preserve"> In general, </w:t>
      </w:r>
      <w:r w:rsidRPr="00810A8E">
        <w:rPr>
          <w:u w:val="single"/>
        </w:rPr>
        <w:t>an actor conducts spoofing</w:t>
      </w:r>
      <w:r w:rsidRPr="00810A8E">
        <w:rPr>
          <w:sz w:val="16"/>
        </w:rPr>
        <w:t xml:space="preserve"> </w:t>
      </w:r>
      <w:r w:rsidRPr="00810A8E">
        <w:rPr>
          <w:u w:val="single"/>
        </w:rPr>
        <w:t>by relaying false positioning</w:t>
      </w:r>
      <w:r w:rsidRPr="00810A8E">
        <w:rPr>
          <w:sz w:val="16"/>
        </w:rPr>
        <w:t xml:space="preserve"> </w:t>
      </w:r>
      <w:r w:rsidRPr="00810A8E">
        <w:rPr>
          <w:u w:val="single"/>
        </w:rPr>
        <w:t>information to an adversary</w:t>
      </w:r>
      <w:r w:rsidRPr="00810A8E">
        <w:rPr>
          <w:sz w:val="16"/>
        </w:rPr>
        <w:t xml:space="preserve">. Russia deliberately transmits the same signals on frequencies used by GNSS in an effort to prevent receivers from locking-on to the authentic GNSS signals. Once Russia’s own signal is locked-on instead of the real GNSS signal, it begins to feed the receiver false PNT information. </w:t>
      </w:r>
      <w:r w:rsidRPr="00810A8E">
        <w:rPr>
          <w:b/>
          <w:iCs/>
          <w:sz w:val="22"/>
          <w:u w:val="single"/>
        </w:rPr>
        <w:t xml:space="preserve">This </w:t>
      </w:r>
      <w:r w:rsidRPr="00810A8E">
        <w:rPr>
          <w:b/>
          <w:iCs/>
          <w:sz w:val="22"/>
          <w:highlight w:val="green"/>
          <w:u w:val="single"/>
        </w:rPr>
        <w:t>is critical to U.S. operations</w:t>
      </w:r>
      <w:r w:rsidRPr="00810A8E">
        <w:rPr>
          <w:sz w:val="16"/>
        </w:rPr>
        <w:t xml:space="preserve">, </w:t>
      </w:r>
      <w:r w:rsidRPr="00810A8E">
        <w:rPr>
          <w:b/>
          <w:iCs/>
          <w:sz w:val="22"/>
          <w:u w:val="single"/>
        </w:rPr>
        <w:t>since spoofing can affect naval navigation, as well as PGM routing.</w:t>
      </w:r>
    </w:p>
    <w:p w14:paraId="0BE34F5F" w14:textId="77777777" w:rsidR="00810A8E" w:rsidRPr="00810A8E" w:rsidRDefault="00810A8E" w:rsidP="00810A8E">
      <w:pPr>
        <w:keepNext/>
        <w:keepLines/>
        <w:spacing w:before="200"/>
        <w:outlineLvl w:val="3"/>
        <w:rPr>
          <w:rFonts w:eastAsiaTheme="majorEastAsia" w:cs="Arial"/>
          <w:b/>
          <w:iCs/>
          <w:sz w:val="22"/>
        </w:rPr>
      </w:pPr>
      <w:r w:rsidRPr="00810A8E">
        <w:rPr>
          <w:rFonts w:eastAsiaTheme="majorEastAsia" w:cs="Arial"/>
          <w:b/>
          <w:iCs/>
          <w:sz w:val="22"/>
        </w:rPr>
        <w:t>Nuclear subs cannot be found</w:t>
      </w:r>
    </w:p>
    <w:p w14:paraId="2A689E45" w14:textId="77777777" w:rsidR="00810A8E" w:rsidRPr="00810A8E" w:rsidRDefault="00810A8E" w:rsidP="00810A8E">
      <w:r w:rsidRPr="00810A8E">
        <w:rPr>
          <w:b/>
          <w:bCs/>
          <w:sz w:val="22"/>
        </w:rPr>
        <w:t>Larsen 21</w:t>
      </w:r>
      <w:r w:rsidRPr="00810A8E">
        <w:t xml:space="preserve"> [Caleb Larson holds a Master of Public Policy degree from the Willy Brandt School of Public Policy. He lives in Berlin and writes on U.S. and Russian foreign and defense policy, German politics, and culture, 6-28-2021, How America Watches for a Nuclear Strike, 1945, https://www.19fortyfive.com/2021/06/yasen-the-russian-stealth-submarine-even-the-u-s-navy-cant-find/] Eric</w:t>
      </w:r>
    </w:p>
    <w:p w14:paraId="0A8C94BA" w14:textId="77777777" w:rsidR="00810A8E" w:rsidRPr="00810A8E" w:rsidRDefault="00810A8E" w:rsidP="00810A8E">
      <w:pPr>
        <w:rPr>
          <w:sz w:val="16"/>
        </w:rPr>
      </w:pPr>
      <w:r w:rsidRPr="00810A8E">
        <w:rPr>
          <w:sz w:val="16"/>
        </w:rPr>
        <w:t>The Whole Shebang</w:t>
      </w:r>
    </w:p>
    <w:p w14:paraId="4E325BBB" w14:textId="77777777" w:rsidR="00810A8E" w:rsidRPr="00810A8E" w:rsidRDefault="00810A8E" w:rsidP="00810A8E">
      <w:pPr>
        <w:rPr>
          <w:sz w:val="16"/>
        </w:rPr>
      </w:pPr>
      <w:r w:rsidRPr="00810A8E">
        <w:rPr>
          <w:highlight w:val="green"/>
          <w:u w:val="single"/>
        </w:rPr>
        <w:t>The Severodvinsk</w:t>
      </w:r>
      <w:r w:rsidRPr="00810A8E">
        <w:rPr>
          <w:sz w:val="16"/>
        </w:rPr>
        <w:t xml:space="preserve"> </w:t>
      </w:r>
      <w:r w:rsidRPr="00810A8E">
        <w:rPr>
          <w:b/>
          <w:iCs/>
          <w:sz w:val="22"/>
          <w:highlight w:val="green"/>
          <w:u w:val="single"/>
        </w:rPr>
        <w:t>is incredibly advanced</w:t>
      </w:r>
      <w:r w:rsidRPr="00810A8E">
        <w:rPr>
          <w:sz w:val="16"/>
        </w:rPr>
        <w:t xml:space="preserve"> and leverages some technologies that the Soviet Union researched in the 1980s. It has a large spherical sonar array in the bow that is thought to be very sensitive.</w:t>
      </w:r>
    </w:p>
    <w:p w14:paraId="7CF5E0F2" w14:textId="77777777" w:rsidR="00810A8E" w:rsidRPr="00810A8E" w:rsidRDefault="00810A8E" w:rsidP="00810A8E">
      <w:pPr>
        <w:rPr>
          <w:sz w:val="16"/>
        </w:rPr>
      </w:pPr>
      <w:r w:rsidRPr="00810A8E">
        <w:rPr>
          <w:sz w:val="16"/>
        </w:rPr>
        <w:t>Because of the sonar’s large size, the torpedo tubes were moved from the nose to a position amidships near the submarine’s sail and are aimed at a forward angle. The Severodvinsk’s torpedo tubes are a mix of standard 533 millimeter and 650-millimeter heavyweight torpedos.</w:t>
      </w:r>
    </w:p>
    <w:p w14:paraId="7FC39B7F" w14:textId="77777777" w:rsidR="00810A8E" w:rsidRPr="00810A8E" w:rsidRDefault="00810A8E" w:rsidP="00810A8E">
      <w:pPr>
        <w:rPr>
          <w:u w:val="single"/>
        </w:rPr>
      </w:pPr>
      <w:r w:rsidRPr="00810A8E">
        <w:rPr>
          <w:highlight w:val="green"/>
          <w:u w:val="single"/>
        </w:rPr>
        <w:t>The</w:t>
      </w:r>
      <w:r w:rsidRPr="00810A8E">
        <w:rPr>
          <w:sz w:val="16"/>
        </w:rPr>
        <w:t xml:space="preserve"> Severodvinsk’s </w:t>
      </w:r>
      <w:hyperlink r:id="rId13" w:history="1">
        <w:r w:rsidRPr="00810A8E">
          <w:rPr>
            <w:b/>
            <w:iCs/>
            <w:sz w:val="22"/>
            <w:highlight w:val="green"/>
            <w:u w:val="single"/>
          </w:rPr>
          <w:t>hull</w:t>
        </w:r>
      </w:hyperlink>
      <w:r w:rsidRPr="00810A8E">
        <w:rPr>
          <w:b/>
          <w:iCs/>
          <w:sz w:val="22"/>
          <w:highlight w:val="green"/>
          <w:u w:val="single"/>
        </w:rPr>
        <w:t> is made of non</w:t>
      </w:r>
      <w:r w:rsidRPr="00810A8E">
        <w:rPr>
          <w:u w:val="single"/>
        </w:rPr>
        <w:t xml:space="preserve"> or low-</w:t>
      </w:r>
      <w:r w:rsidRPr="00810A8E">
        <w:rPr>
          <w:b/>
          <w:iCs/>
          <w:sz w:val="22"/>
          <w:highlight w:val="green"/>
          <w:u w:val="single"/>
        </w:rPr>
        <w:t>magnetic steel</w:t>
      </w:r>
      <w:r w:rsidRPr="00810A8E">
        <w:rPr>
          <w:sz w:val="16"/>
        </w:rPr>
        <w:t xml:space="preserve">, </w:t>
      </w:r>
      <w:r w:rsidRPr="00810A8E">
        <w:rPr>
          <w:highlight w:val="green"/>
          <w:u w:val="single"/>
        </w:rPr>
        <w:t>which</w:t>
      </w:r>
      <w:r w:rsidRPr="00810A8E">
        <w:rPr>
          <w:sz w:val="16"/>
        </w:rPr>
        <w:t xml:space="preserve"> either significantly reduces or </w:t>
      </w:r>
      <w:r w:rsidRPr="00810A8E">
        <w:rPr>
          <w:b/>
          <w:iCs/>
          <w:sz w:val="22"/>
          <w:highlight w:val="green"/>
          <w:u w:val="single"/>
        </w:rPr>
        <w:t>eliminates</w:t>
      </w:r>
      <w:r w:rsidRPr="00810A8E">
        <w:rPr>
          <w:sz w:val="16"/>
        </w:rPr>
        <w:t xml:space="preserve"> the Severodvinsk’s </w:t>
      </w:r>
      <w:r w:rsidRPr="00810A8E">
        <w:rPr>
          <w:highlight w:val="green"/>
          <w:u w:val="single"/>
        </w:rPr>
        <w:t>magnetic signature.</w:t>
      </w:r>
    </w:p>
    <w:p w14:paraId="0E315372" w14:textId="77777777" w:rsidR="00810A8E" w:rsidRPr="00810A8E" w:rsidRDefault="00810A8E" w:rsidP="00810A8E">
      <w:pPr>
        <w:rPr>
          <w:sz w:val="16"/>
        </w:rPr>
      </w:pPr>
      <w:r w:rsidRPr="00810A8E">
        <w:rPr>
          <w:sz w:val="16"/>
        </w:rPr>
        <w:t>Soviet (and now Russian) submarines have favored a double hull design in the past in which a hydrodynamic outer hull encapsulates a stronger inner pressure hull. The Severodvinsk uses a hybrid design, the outer hull only partially covers the inner hull.</w:t>
      </w:r>
    </w:p>
    <w:p w14:paraId="155AFD15" w14:textId="77777777" w:rsidR="00810A8E" w:rsidRPr="00810A8E" w:rsidRDefault="00810A8E" w:rsidP="00810A8E">
      <w:pPr>
        <w:rPr>
          <w:sz w:val="16"/>
        </w:rPr>
      </w:pPr>
      <w:r w:rsidRPr="00810A8E">
        <w:rPr>
          <w:sz w:val="16"/>
        </w:rPr>
        <w:t>There is a high degree of automation in the </w:t>
      </w:r>
      <w:hyperlink r:id="rId14" w:history="1">
        <w:r w:rsidRPr="00810A8E">
          <w:rPr>
            <w:sz w:val="16"/>
          </w:rPr>
          <w:t>Severodvinsk</w:t>
        </w:r>
      </w:hyperlink>
      <w:r w:rsidRPr="00810A8E">
        <w:rPr>
          <w:sz w:val="16"/>
        </w:rPr>
        <w:t>, and the sub’s crew complement is consequently small—just sixty-five sailors and officers.</w:t>
      </w:r>
    </w:p>
    <w:p w14:paraId="5EABB8BD" w14:textId="77777777" w:rsidR="00810A8E" w:rsidRPr="00810A8E" w:rsidRDefault="00810A8E" w:rsidP="00810A8E">
      <w:pPr>
        <w:rPr>
          <w:sz w:val="16"/>
        </w:rPr>
      </w:pPr>
      <w:r w:rsidRPr="00810A8E">
        <w:rPr>
          <w:highlight w:val="green"/>
          <w:u w:val="single"/>
        </w:rPr>
        <w:t>In addition to missiles</w:t>
      </w:r>
      <w:r w:rsidRPr="00810A8E">
        <w:rPr>
          <w:sz w:val="16"/>
        </w:rPr>
        <w:t xml:space="preserve">, </w:t>
      </w:r>
      <w:r w:rsidRPr="00810A8E">
        <w:rPr>
          <w:highlight w:val="green"/>
          <w:u w:val="single"/>
        </w:rPr>
        <w:t>the Severodvinsk has</w:t>
      </w:r>
      <w:r w:rsidRPr="00810A8E">
        <w:rPr>
          <w:sz w:val="16"/>
        </w:rPr>
        <w:t xml:space="preserve"> </w:t>
      </w:r>
      <w:r w:rsidRPr="00810A8E">
        <w:rPr>
          <w:highlight w:val="green"/>
          <w:u w:val="single"/>
        </w:rPr>
        <w:t>twenty-four tubes</w:t>
      </w:r>
      <w:r w:rsidRPr="00810A8E">
        <w:rPr>
          <w:sz w:val="16"/>
        </w:rPr>
        <w:t xml:space="preserve"> aft of the sail that can carry the P-800 Onyx anti-ship missiles or </w:t>
      </w:r>
      <w:r w:rsidRPr="00810A8E">
        <w:rPr>
          <w:highlight w:val="green"/>
          <w:u w:val="single"/>
        </w:rPr>
        <w:t>nuclear-capable</w:t>
      </w:r>
      <w:r w:rsidRPr="00810A8E">
        <w:rPr>
          <w:sz w:val="16"/>
        </w:rPr>
        <w:t xml:space="preserve"> Granat missiles.</w:t>
      </w:r>
    </w:p>
    <w:p w14:paraId="7CDB07A5" w14:textId="77777777" w:rsidR="00810A8E" w:rsidRPr="00810A8E" w:rsidRDefault="00810A8E" w:rsidP="00810A8E">
      <w:pPr>
        <w:rPr>
          <w:sz w:val="16"/>
        </w:rPr>
      </w:pPr>
      <w:r w:rsidRPr="00810A8E">
        <w:rPr>
          <w:sz w:val="16"/>
        </w:rPr>
        <w:t>The Severodvinsk will be armed with </w:t>
      </w:r>
      <w:hyperlink r:id="rId15" w:history="1">
        <w:r w:rsidRPr="00810A8E">
          <w:rPr>
            <w:sz w:val="16"/>
          </w:rPr>
          <w:t>Zircon</w:t>
        </w:r>
      </w:hyperlink>
      <w:r w:rsidRPr="00810A8E">
        <w:rPr>
          <w:sz w:val="16"/>
        </w:rPr>
        <w:t> hypersonic anti-ship missiles, a first in submarine armament.</w:t>
      </w:r>
    </w:p>
    <w:p w14:paraId="79C12EBD" w14:textId="77777777" w:rsidR="00810A8E" w:rsidRPr="00810A8E" w:rsidRDefault="00810A8E" w:rsidP="00810A8E">
      <w:pPr>
        <w:rPr>
          <w:sz w:val="16"/>
        </w:rPr>
      </w:pPr>
      <w:r w:rsidRPr="00810A8E">
        <w:rPr>
          <w:sz w:val="16"/>
        </w:rPr>
        <w:t>Silent as a Mouse</w:t>
      </w:r>
    </w:p>
    <w:p w14:paraId="032AF4C9" w14:textId="77777777" w:rsidR="00810A8E" w:rsidRPr="00810A8E" w:rsidRDefault="00810A8E" w:rsidP="00810A8E">
      <w:pPr>
        <w:rPr>
          <w:sz w:val="16"/>
        </w:rPr>
      </w:pPr>
      <w:r w:rsidRPr="00810A8E">
        <w:rPr>
          <w:sz w:val="16"/>
        </w:rPr>
        <w:t>In an interview with </w:t>
      </w:r>
      <w:hyperlink r:id="rId16" w:history="1">
        <w:r w:rsidRPr="00810A8E">
          <w:rPr>
            <w:sz w:val="16"/>
          </w:rPr>
          <w:t>60 Minutes</w:t>
        </w:r>
      </w:hyperlink>
      <w:r w:rsidRPr="00810A8E">
        <w:rPr>
          <w:sz w:val="16"/>
        </w:rPr>
        <w:t>, a U.S. Navy Admiral said that Russia has a “very capable submarine force,” and that increased Russian submarine activity gives him pause.</w:t>
      </w:r>
    </w:p>
    <w:p w14:paraId="21FD7AB2" w14:textId="77777777" w:rsidR="00810A8E" w:rsidRPr="00810A8E" w:rsidRDefault="00810A8E" w:rsidP="00810A8E">
      <w:pPr>
        <w:rPr>
          <w:sz w:val="16"/>
        </w:rPr>
      </w:pPr>
      <w:r w:rsidRPr="00810A8E">
        <w:rPr>
          <w:sz w:val="16"/>
        </w:rPr>
        <w:t>Talking about the Severodvinsk specifically, the Admiral </w:t>
      </w:r>
      <w:hyperlink r:id="rId17" w:history="1">
        <w:r w:rsidRPr="00810A8E">
          <w:rPr>
            <w:sz w:val="16"/>
          </w:rPr>
          <w:t>said</w:t>
        </w:r>
      </w:hyperlink>
      <w:r w:rsidRPr="00810A8E">
        <w:rPr>
          <w:sz w:val="16"/>
        </w:rPr>
        <w:t> that the Severodvinsk is “a brand new class of submarine, and it’s very capable, and it’s very quiet, so that’s the most important thing I think, in submarine warfare.”</w:t>
      </w:r>
    </w:p>
    <w:p w14:paraId="1458B092" w14:textId="77777777" w:rsidR="00810A8E" w:rsidRPr="00810A8E" w:rsidRDefault="00810A8E" w:rsidP="00810A8E">
      <w:pPr>
        <w:rPr>
          <w:sz w:val="16"/>
        </w:rPr>
      </w:pPr>
      <w:r w:rsidRPr="00810A8E">
        <w:rPr>
          <w:sz w:val="16"/>
        </w:rPr>
        <w:t>Although he would not comment on reports that the U.S. Navy lost the Severodvinsk, Pentagon officials </w:t>
      </w:r>
      <w:hyperlink r:id="rId18" w:history="1">
        <w:r w:rsidRPr="00810A8E">
          <w:rPr>
            <w:sz w:val="16"/>
          </w:rPr>
          <w:t>said</w:t>
        </w:r>
      </w:hyperlink>
      <w:r w:rsidRPr="00810A8E">
        <w:rPr>
          <w:sz w:val="16"/>
        </w:rPr>
        <w:t> that the Severodvinsk went into the Atlantic Ocean in 2018—and managed to evade detection for weeks.</w:t>
      </w:r>
    </w:p>
    <w:p w14:paraId="297A9A78" w14:textId="77777777" w:rsidR="00810A8E" w:rsidRPr="00810A8E" w:rsidRDefault="00810A8E" w:rsidP="00810A8E">
      <w:pPr>
        <w:rPr>
          <w:b/>
          <w:iCs/>
          <w:sz w:val="22"/>
          <w:u w:val="single"/>
        </w:rPr>
      </w:pPr>
      <w:r w:rsidRPr="00810A8E">
        <w:rPr>
          <w:u w:val="single"/>
        </w:rPr>
        <w:t xml:space="preserve">During peacetime, losing a Russian submarine is a headache. </w:t>
      </w:r>
      <w:r w:rsidRPr="00810A8E">
        <w:rPr>
          <w:b/>
          <w:iCs/>
          <w:sz w:val="22"/>
          <w:highlight w:val="green"/>
          <w:u w:val="single"/>
        </w:rPr>
        <w:t>During a conflict, losing track of a submarine is deadly.</w:t>
      </w:r>
    </w:p>
    <w:p w14:paraId="5F84C7BB" w14:textId="77777777" w:rsidR="00810A8E" w:rsidRPr="00810A8E" w:rsidRDefault="00810A8E" w:rsidP="00810A8E">
      <w:pPr>
        <w:keepNext/>
        <w:keepLines/>
        <w:spacing w:before="200"/>
        <w:outlineLvl w:val="3"/>
        <w:rPr>
          <w:rFonts w:eastAsiaTheme="majorEastAsia" w:cs="Arial"/>
          <w:b/>
          <w:iCs/>
          <w:sz w:val="22"/>
        </w:rPr>
      </w:pPr>
      <w:r w:rsidRPr="00810A8E">
        <w:rPr>
          <w:rFonts w:eastAsiaTheme="majorEastAsia" w:cs="Arial"/>
          <w:b/>
          <w:iCs/>
          <w:sz w:val="22"/>
        </w:rPr>
        <w:t>Military officers agree</w:t>
      </w:r>
    </w:p>
    <w:p w14:paraId="03EF3E7C" w14:textId="77777777" w:rsidR="00810A8E" w:rsidRPr="00810A8E" w:rsidRDefault="00810A8E" w:rsidP="00810A8E">
      <w:r w:rsidRPr="00810A8E">
        <w:rPr>
          <w:b/>
          <w:bCs/>
          <w:sz w:val="22"/>
        </w:rPr>
        <w:t>Gehrke 20</w:t>
      </w:r>
      <w:r w:rsidRPr="00810A8E">
        <w:t xml:space="preserve"> [Joel Gehrke is a Foreign Affairs Reporter, 02-25-2020, US has 'sufficient visibility' into Russian submarines but can't find them '100% of the time', Washington Examiner, https://www.washingtonexaminer.com/policy/defense-national-security/us-has-sufficient-visibility-into-russian-submarines-but-cant-find-them-100-of-the-time] Eric</w:t>
      </w:r>
    </w:p>
    <w:p w14:paraId="0C3CBD98" w14:textId="77777777" w:rsidR="00810A8E" w:rsidRPr="00810A8E" w:rsidRDefault="00810A8E" w:rsidP="00810A8E">
      <w:pPr>
        <w:rPr>
          <w:b/>
          <w:iCs/>
          <w:sz w:val="22"/>
          <w:u w:val="single"/>
        </w:rPr>
      </w:pPr>
      <w:r w:rsidRPr="00810A8E">
        <w:rPr>
          <w:highlight w:val="green"/>
          <w:u w:val="single"/>
        </w:rPr>
        <w:t>Russian</w:t>
      </w:r>
      <w:r w:rsidRPr="00810A8E">
        <w:rPr>
          <w:sz w:val="16"/>
        </w:rPr>
        <w:t xml:space="preserve"> </w:t>
      </w:r>
      <w:r w:rsidRPr="00810A8E">
        <w:rPr>
          <w:highlight w:val="green"/>
          <w:u w:val="single"/>
        </w:rPr>
        <w:t>sub</w:t>
      </w:r>
      <w:r w:rsidRPr="00810A8E">
        <w:rPr>
          <w:u w:val="single"/>
        </w:rPr>
        <w:t>marine</w:t>
      </w:r>
      <w:r w:rsidRPr="00810A8E">
        <w:rPr>
          <w:sz w:val="16"/>
        </w:rPr>
        <w:t xml:space="preserve"> </w:t>
      </w:r>
      <w:r w:rsidRPr="00810A8E">
        <w:rPr>
          <w:u w:val="single"/>
        </w:rPr>
        <w:t>force</w:t>
      </w:r>
      <w:r w:rsidRPr="00810A8E">
        <w:rPr>
          <w:highlight w:val="green"/>
          <w:u w:val="single"/>
        </w:rPr>
        <w:t>s</w:t>
      </w:r>
      <w:r w:rsidRPr="00810A8E">
        <w:rPr>
          <w:sz w:val="16"/>
        </w:rPr>
        <w:t xml:space="preserve"> </w:t>
      </w:r>
      <w:r w:rsidRPr="00810A8E">
        <w:rPr>
          <w:b/>
          <w:iCs/>
          <w:sz w:val="22"/>
          <w:highlight w:val="green"/>
          <w:u w:val="single"/>
        </w:rPr>
        <w:t>are operating secretly</w:t>
      </w:r>
      <w:r w:rsidRPr="00810A8E">
        <w:rPr>
          <w:sz w:val="16"/>
        </w:rPr>
        <w:t xml:space="preserve"> </w:t>
      </w:r>
      <w:r w:rsidRPr="00810A8E">
        <w:rPr>
          <w:b/>
          <w:iCs/>
          <w:sz w:val="22"/>
          <w:highlight w:val="green"/>
          <w:u w:val="single"/>
        </w:rPr>
        <w:t>more often and more successfully</w:t>
      </w:r>
      <w:r w:rsidRPr="00810A8E">
        <w:rPr>
          <w:sz w:val="16"/>
        </w:rPr>
        <w:t xml:space="preserve"> </w:t>
      </w:r>
      <w:r w:rsidRPr="00810A8E">
        <w:rPr>
          <w:u w:val="single"/>
        </w:rPr>
        <w:t>than they have in decades,</w:t>
      </w:r>
      <w:r w:rsidRPr="00810A8E">
        <w:rPr>
          <w:sz w:val="16"/>
        </w:rPr>
        <w:t xml:space="preserve"> </w:t>
      </w:r>
      <w:r w:rsidRPr="00810A8E">
        <w:rPr>
          <w:u w:val="single"/>
        </w:rPr>
        <w:t xml:space="preserve">according to a </w:t>
      </w:r>
      <w:r w:rsidRPr="00810A8E">
        <w:rPr>
          <w:b/>
          <w:iCs/>
          <w:sz w:val="22"/>
          <w:u w:val="single"/>
        </w:rPr>
        <w:t>senior U.S. general</w:t>
      </w:r>
      <w:r w:rsidRPr="00810A8E">
        <w:rPr>
          <w:u w:val="single"/>
        </w:rPr>
        <w:t xml:space="preserve"> </w:t>
      </w:r>
      <w:r w:rsidRPr="00810A8E">
        <w:rPr>
          <w:b/>
          <w:iCs/>
          <w:sz w:val="22"/>
          <w:u w:val="single"/>
        </w:rPr>
        <w:t>who</w:t>
      </w:r>
      <w:r w:rsidRPr="00810A8E">
        <w:rPr>
          <w:u w:val="single"/>
        </w:rPr>
        <w:t xml:space="preserve"> </w:t>
      </w:r>
      <w:r w:rsidRPr="00810A8E">
        <w:rPr>
          <w:b/>
          <w:iCs/>
          <w:sz w:val="22"/>
          <w:u w:val="single"/>
        </w:rPr>
        <w:t>acknowledged</w:t>
      </w:r>
      <w:r w:rsidRPr="00810A8E">
        <w:rPr>
          <w:u w:val="single"/>
        </w:rPr>
        <w:t xml:space="preserve"> that </w:t>
      </w:r>
      <w:r w:rsidRPr="00810A8E">
        <w:rPr>
          <w:b/>
          <w:iCs/>
          <w:sz w:val="22"/>
          <w:u w:val="single"/>
        </w:rPr>
        <w:t>American forces can’t always spot the undersea threats.</w:t>
      </w:r>
    </w:p>
    <w:p w14:paraId="11421995" w14:textId="77777777" w:rsidR="00810A8E" w:rsidRPr="00810A8E" w:rsidRDefault="00810A8E" w:rsidP="00810A8E">
      <w:pPr>
        <w:rPr>
          <w:sz w:val="16"/>
        </w:rPr>
      </w:pPr>
      <w:r w:rsidRPr="00810A8E">
        <w:rPr>
          <w:sz w:val="16"/>
        </w:rPr>
        <w:t>“We do — but not for 100% of the time,” Air Force Gen. </w:t>
      </w:r>
      <w:hyperlink r:id="rId19" w:history="1">
        <w:r w:rsidRPr="00810A8E">
          <w:rPr>
            <w:sz w:val="16"/>
          </w:rPr>
          <w:t>Tod Wolters</w:t>
        </w:r>
      </w:hyperlink>
      <w:r w:rsidRPr="00810A8E">
        <w:rPr>
          <w:sz w:val="16"/>
        </w:rPr>
        <w:t>, the NATO supreme allied commander, replied when asked during a recent Senate hearing whether the U.S. military has “sufficient visibility” of the location of Russian submarines in the Atlantic Ocean.</w:t>
      </w:r>
    </w:p>
    <w:p w14:paraId="2FDC26CC" w14:textId="77777777" w:rsidR="00810A8E" w:rsidRPr="00810A8E" w:rsidRDefault="00810A8E" w:rsidP="00810A8E">
      <w:pPr>
        <w:rPr>
          <w:sz w:val="16"/>
        </w:rPr>
      </w:pPr>
      <w:r w:rsidRPr="00810A8E">
        <w:rPr>
          <w:u w:val="single"/>
        </w:rPr>
        <w:t>“I don't want whatever the missing percent is to be off</w:t>
      </w:r>
      <w:r w:rsidRPr="00810A8E">
        <w:rPr>
          <w:sz w:val="16"/>
        </w:rPr>
        <w:t xml:space="preserve"> </w:t>
      </w:r>
      <w:r w:rsidRPr="00810A8E">
        <w:rPr>
          <w:u w:val="single"/>
        </w:rPr>
        <w:t>the coast of Maine or New York</w:t>
      </w:r>
      <w:r w:rsidRPr="00810A8E">
        <w:rPr>
          <w:sz w:val="16"/>
        </w:rPr>
        <w:t>,” Sen. Angus King, a Maine independent who caucuses with the Democrats, said during the House Armed Services Committee hearing.</w:t>
      </w:r>
    </w:p>
    <w:p w14:paraId="2BC92665" w14:textId="77777777" w:rsidR="00810A8E" w:rsidRPr="00810A8E" w:rsidRDefault="00810A8E" w:rsidP="00810A8E">
      <w:pPr>
        <w:rPr>
          <w:u w:val="single"/>
        </w:rPr>
      </w:pPr>
      <w:r w:rsidRPr="00810A8E">
        <w:rPr>
          <w:u w:val="single"/>
        </w:rPr>
        <w:t>Wolters</w:t>
      </w:r>
      <w:r w:rsidRPr="00810A8E">
        <w:rPr>
          <w:sz w:val="16"/>
        </w:rPr>
        <w:t xml:space="preserve">, </w:t>
      </w:r>
      <w:r w:rsidRPr="00810A8E">
        <w:rPr>
          <w:u w:val="single"/>
        </w:rPr>
        <w:t>who also leads</w:t>
      </w:r>
      <w:r w:rsidRPr="00810A8E">
        <w:rPr>
          <w:sz w:val="16"/>
        </w:rPr>
        <w:t xml:space="preserve"> </w:t>
      </w:r>
      <w:r w:rsidRPr="00810A8E">
        <w:rPr>
          <w:u w:val="single"/>
        </w:rPr>
        <w:t>the U.S. military’s European</w:t>
      </w:r>
      <w:r w:rsidRPr="00810A8E">
        <w:rPr>
          <w:sz w:val="16"/>
        </w:rPr>
        <w:t xml:space="preserve"> </w:t>
      </w:r>
      <w:r w:rsidRPr="00810A8E">
        <w:rPr>
          <w:u w:val="single"/>
        </w:rPr>
        <w:t>Command</w:t>
      </w:r>
      <w:r w:rsidRPr="00810A8E">
        <w:rPr>
          <w:sz w:val="16"/>
        </w:rPr>
        <w:t xml:space="preserve">, </w:t>
      </w:r>
      <w:r w:rsidRPr="00810A8E">
        <w:rPr>
          <w:u w:val="single"/>
        </w:rPr>
        <w:t>testified</w:t>
      </w:r>
      <w:r w:rsidRPr="00810A8E">
        <w:rPr>
          <w:sz w:val="16"/>
        </w:rPr>
        <w:t xml:space="preserve"> that </w:t>
      </w:r>
      <w:r w:rsidRPr="00810A8E">
        <w:rPr>
          <w:u w:val="single"/>
        </w:rPr>
        <w:t xml:space="preserve">Russian </w:t>
      </w:r>
      <w:r w:rsidRPr="00810A8E">
        <w:rPr>
          <w:b/>
          <w:iCs/>
          <w:sz w:val="22"/>
          <w:u w:val="single"/>
        </w:rPr>
        <w:t>submarine</w:t>
      </w:r>
      <w:r w:rsidRPr="00810A8E">
        <w:rPr>
          <w:u w:val="single"/>
        </w:rPr>
        <w:t xml:space="preserve"> activity has</w:t>
      </w:r>
      <w:r w:rsidRPr="00810A8E">
        <w:rPr>
          <w:sz w:val="16"/>
        </w:rPr>
        <w:t xml:space="preserve"> </w:t>
      </w:r>
      <w:r w:rsidRPr="00810A8E">
        <w:rPr>
          <w:b/>
          <w:iCs/>
          <w:sz w:val="22"/>
          <w:u w:val="single"/>
        </w:rPr>
        <w:t>spiked even since last year</w:t>
      </w:r>
      <w:r w:rsidRPr="00810A8E">
        <w:rPr>
          <w:sz w:val="16"/>
        </w:rPr>
        <w:t>, continuing a trend of Moscow’s efforts to project military power in the Atlantic Ocean. His reports dovetail with the U.S. Navy’s </w:t>
      </w:r>
      <w:hyperlink r:id="rId20" w:history="1">
        <w:r w:rsidRPr="00810A8E">
          <w:rPr>
            <w:sz w:val="16"/>
          </w:rPr>
          <w:t>decision</w:t>
        </w:r>
      </w:hyperlink>
      <w:r w:rsidRPr="00810A8E">
        <w:rPr>
          <w:sz w:val="16"/>
        </w:rPr>
        <w:t> to </w:t>
      </w:r>
      <w:hyperlink r:id="rId21" w:history="1">
        <w:r w:rsidRPr="00810A8E">
          <w:rPr>
            <w:sz w:val="16"/>
          </w:rPr>
          <w:t>revive</w:t>
        </w:r>
      </w:hyperlink>
      <w:r w:rsidRPr="00810A8E">
        <w:rPr>
          <w:sz w:val="16"/>
        </w:rPr>
        <w:t> the 2nd Fleet in light of Pentagon </w:t>
      </w:r>
      <w:hyperlink r:id="rId22" w:history="1">
        <w:r w:rsidRPr="00810A8E">
          <w:rPr>
            <w:sz w:val="16"/>
          </w:rPr>
          <w:t>assessments</w:t>
        </w:r>
      </w:hyperlink>
      <w:r w:rsidRPr="00810A8E">
        <w:rPr>
          <w:sz w:val="16"/>
        </w:rPr>
        <w:t xml:space="preserve"> that China and </w:t>
      </w:r>
      <w:r w:rsidRPr="00810A8E">
        <w:rPr>
          <w:highlight w:val="green"/>
          <w:u w:val="single"/>
        </w:rPr>
        <w:t>Russia</w:t>
      </w:r>
      <w:r w:rsidRPr="00810A8E">
        <w:rPr>
          <w:u w:val="single"/>
        </w:rPr>
        <w:t xml:space="preserve"> have</w:t>
      </w:r>
      <w:r w:rsidRPr="00810A8E">
        <w:rPr>
          <w:sz w:val="16"/>
        </w:rPr>
        <w:t xml:space="preserve"> </w:t>
      </w:r>
      <w:r w:rsidRPr="00810A8E">
        <w:rPr>
          <w:highlight w:val="green"/>
          <w:u w:val="single"/>
        </w:rPr>
        <w:t>developed</w:t>
      </w:r>
      <w:r w:rsidRPr="00810A8E">
        <w:rPr>
          <w:u w:val="single"/>
        </w:rPr>
        <w:t xml:space="preserve"> </w:t>
      </w:r>
      <w:r w:rsidRPr="00810A8E">
        <w:rPr>
          <w:highlight w:val="green"/>
          <w:u w:val="single"/>
        </w:rPr>
        <w:t>plans</w:t>
      </w:r>
      <w:r w:rsidRPr="00810A8E">
        <w:rPr>
          <w:u w:val="single"/>
        </w:rPr>
        <w:t xml:space="preserve"> </w:t>
      </w:r>
      <w:r w:rsidRPr="00810A8E">
        <w:rPr>
          <w:highlight w:val="green"/>
          <w:u w:val="single"/>
        </w:rPr>
        <w:t>to</w:t>
      </w:r>
      <w:r w:rsidRPr="00810A8E">
        <w:rPr>
          <w:u w:val="single"/>
        </w:rPr>
        <w:t xml:space="preserve"> </w:t>
      </w:r>
      <w:r w:rsidRPr="00810A8E">
        <w:rPr>
          <w:highlight w:val="green"/>
          <w:u w:val="single"/>
        </w:rPr>
        <w:t xml:space="preserve">threaten U.S. forces </w:t>
      </w:r>
      <w:r w:rsidRPr="00810A8E">
        <w:rPr>
          <w:b/>
          <w:iCs/>
          <w:sz w:val="22"/>
          <w:highlight w:val="green"/>
          <w:u w:val="single"/>
        </w:rPr>
        <w:t>even in home ports</w:t>
      </w:r>
      <w:r w:rsidRPr="00810A8E">
        <w:rPr>
          <w:u w:val="single"/>
        </w:rPr>
        <w:t xml:space="preserve"> along the east coast.</w:t>
      </w:r>
    </w:p>
    <w:p w14:paraId="5ED2B2B4" w14:textId="77777777" w:rsidR="00810A8E" w:rsidRPr="00810A8E" w:rsidRDefault="00810A8E" w:rsidP="00810A8E">
      <w:pPr>
        <w:rPr>
          <w:sz w:val="16"/>
        </w:rPr>
      </w:pPr>
      <w:r w:rsidRPr="00810A8E">
        <w:rPr>
          <w:sz w:val="16"/>
        </w:rPr>
        <w:t>“We took note of the Russian undersea activity in the summer/fall of 2018 and compared it to what Russia executed in the summer of '19, fall of ’19,” Wolters also testified. “And what we saw was a 50% increase in the number of resources in the undersea that Russia committed to both those out-of-area submarine patrol operations.”</w:t>
      </w:r>
    </w:p>
    <w:p w14:paraId="541E7E34" w14:textId="77777777" w:rsidR="00810A8E" w:rsidRPr="00810A8E" w:rsidRDefault="00810A8E" w:rsidP="00810A8E">
      <w:pPr>
        <w:rPr>
          <w:sz w:val="16"/>
        </w:rPr>
      </w:pPr>
      <w:r w:rsidRPr="00810A8E">
        <w:rPr>
          <w:sz w:val="16"/>
        </w:rPr>
        <w:t>Russian naval forces deployed 10 submarines into the north Atlantic in October, according to reports, including eight nuclear-powered vessels.</w:t>
      </w:r>
    </w:p>
    <w:p w14:paraId="30DC706D" w14:textId="77777777" w:rsidR="00810A8E" w:rsidRPr="00810A8E" w:rsidRDefault="00810A8E" w:rsidP="00810A8E">
      <w:pPr>
        <w:rPr>
          <w:sz w:val="16"/>
        </w:rPr>
      </w:pPr>
      <w:r w:rsidRPr="00810A8E">
        <w:rPr>
          <w:sz w:val="16"/>
        </w:rPr>
        <w:t>“The aim of the massive operation is to get as far out to the North Atlantic as possible without being discovered by NATO,” the Barents Observer </w:t>
      </w:r>
      <w:hyperlink r:id="rId23" w:history="1">
        <w:r w:rsidRPr="00810A8E">
          <w:rPr>
            <w:sz w:val="16"/>
          </w:rPr>
          <w:t>reported</w:t>
        </w:r>
      </w:hyperlink>
      <w:r w:rsidRPr="00810A8E">
        <w:rPr>
          <w:sz w:val="16"/>
        </w:rPr>
        <w:t> at the time, citing Norwegian intelligence officials.</w:t>
      </w:r>
    </w:p>
    <w:p w14:paraId="13D1CFC8" w14:textId="77777777" w:rsidR="00810A8E" w:rsidRPr="00810A8E" w:rsidRDefault="00810A8E" w:rsidP="00810A8E">
      <w:pPr>
        <w:rPr>
          <w:sz w:val="16"/>
        </w:rPr>
      </w:pPr>
      <w:r w:rsidRPr="00810A8E">
        <w:rPr>
          <w:sz w:val="16"/>
        </w:rPr>
        <w:t xml:space="preserve">Those operations, along with the development of new weapons systems such as “quadcopters,” have contributed to the U.S. military’s belief that American </w:t>
      </w:r>
      <w:r w:rsidRPr="00810A8E">
        <w:rPr>
          <w:b/>
          <w:iCs/>
          <w:sz w:val="22"/>
          <w:highlight w:val="green"/>
          <w:u w:val="single"/>
        </w:rPr>
        <w:t>forces shouldn’t get too comfortable, even at home.</w:t>
      </w:r>
    </w:p>
    <w:p w14:paraId="731CD863" w14:textId="77777777" w:rsidR="00810A8E" w:rsidRPr="00810A8E" w:rsidRDefault="00810A8E" w:rsidP="00810A8E">
      <w:pPr>
        <w:rPr>
          <w:sz w:val="16"/>
        </w:rPr>
      </w:pPr>
      <w:r w:rsidRPr="00810A8E">
        <w:rPr>
          <w:sz w:val="16"/>
        </w:rPr>
        <w:t>“Our new reality is that when our sailors toss lines over and set sail, they can expect to be operating in a contested space once they leave Norfolk,” Vice Adm. Andrew "Woody" Lewis </w:t>
      </w:r>
      <w:hyperlink r:id="rId24" w:history="1">
        <w:r w:rsidRPr="00810A8E">
          <w:rPr>
            <w:sz w:val="16"/>
          </w:rPr>
          <w:t>said</w:t>
        </w:r>
      </w:hyperlink>
      <w:r w:rsidRPr="00810A8E">
        <w:rPr>
          <w:sz w:val="16"/>
        </w:rPr>
        <w:t> earlier this month. “We are seeing an ever-increasing number of Russian submarines deploy in the Atlantic. And these submarines are more capable than ever, deploying for longer periods of time with more lethal weapons systems.”</w:t>
      </w:r>
    </w:p>
    <w:p w14:paraId="34A638AA" w14:textId="77777777" w:rsidR="00810A8E" w:rsidRPr="00810A8E" w:rsidRDefault="00810A8E" w:rsidP="00810A8E"/>
    <w:p w14:paraId="67D89E68" w14:textId="77777777" w:rsidR="00810A8E" w:rsidRPr="00810A8E" w:rsidRDefault="00810A8E" w:rsidP="00810A8E">
      <w:pPr>
        <w:keepNext/>
        <w:keepLines/>
        <w:pageBreakBefore/>
        <w:spacing w:before="200"/>
        <w:jc w:val="center"/>
        <w:outlineLvl w:val="2"/>
        <w:rPr>
          <w:rFonts w:eastAsiaTheme="majorEastAsia" w:cs="Arial"/>
          <w:b/>
          <w:sz w:val="32"/>
          <w:szCs w:val="24"/>
          <w:u w:val="single"/>
        </w:rPr>
      </w:pPr>
      <w:r w:rsidRPr="00810A8E">
        <w:rPr>
          <w:rFonts w:eastAsiaTheme="majorEastAsia" w:cs="Arial"/>
          <w:b/>
          <w:sz w:val="32"/>
          <w:szCs w:val="24"/>
          <w:u w:val="single"/>
        </w:rPr>
        <w:t>2AC – China A/C – SuperSoilders</w:t>
      </w:r>
    </w:p>
    <w:p w14:paraId="7C41F503" w14:textId="77777777" w:rsidR="00810A8E" w:rsidRPr="00810A8E" w:rsidRDefault="00810A8E" w:rsidP="00810A8E">
      <w:pPr>
        <w:keepNext/>
        <w:keepLines/>
        <w:spacing w:before="200"/>
        <w:outlineLvl w:val="3"/>
        <w:rPr>
          <w:rFonts w:eastAsiaTheme="majorEastAsia" w:cs="Arial"/>
          <w:b/>
          <w:iCs/>
          <w:sz w:val="22"/>
        </w:rPr>
      </w:pPr>
      <w:r w:rsidRPr="00810A8E">
        <w:rPr>
          <w:rFonts w:eastAsiaTheme="majorEastAsia" w:cs="Arial"/>
          <w:b/>
          <w:iCs/>
          <w:sz w:val="22"/>
        </w:rPr>
        <w:t>China is the “greatest threat”</w:t>
      </w:r>
    </w:p>
    <w:p w14:paraId="09617040" w14:textId="77777777" w:rsidR="00810A8E" w:rsidRPr="00810A8E" w:rsidRDefault="00810A8E" w:rsidP="00810A8E">
      <w:r w:rsidRPr="00810A8E">
        <w:rPr>
          <w:b/>
          <w:bCs/>
          <w:sz w:val="22"/>
        </w:rPr>
        <w:t>Gabbatt 20</w:t>
      </w:r>
      <w:r w:rsidRPr="00810A8E">
        <w:t xml:space="preserve"> [Adam Gabbatt is a writer and presenter for Guardian US, based in New York. Click </w:t>
      </w:r>
      <w:hyperlink r:id="rId25" w:history="1">
        <w:r w:rsidRPr="00810A8E">
          <w:t>here</w:t>
        </w:r>
      </w:hyperlink>
      <w:r w:rsidRPr="00810A8E">
        <w:t> for Adam's public key, 12-4-2020, China conducting biological tests to create super soldiers, US spy chief says, https://www.theguardian.com/world/2020/dec/04/china-super-soldiers-biologically-enhanced-john-ratcliffe] Eric</w:t>
      </w:r>
    </w:p>
    <w:p w14:paraId="7A1BF9F9" w14:textId="77777777" w:rsidR="00810A8E" w:rsidRPr="00810A8E" w:rsidRDefault="00810A8E" w:rsidP="00810A8E">
      <w:pPr>
        <w:rPr>
          <w:sz w:val="16"/>
        </w:rPr>
      </w:pPr>
      <w:r w:rsidRPr="00810A8E">
        <w:rPr>
          <w:highlight w:val="green"/>
          <w:u w:val="single"/>
        </w:rPr>
        <w:t>China</w:t>
      </w:r>
      <w:r w:rsidRPr="00810A8E">
        <w:rPr>
          <w:sz w:val="16"/>
        </w:rPr>
        <w:t xml:space="preserve"> has </w:t>
      </w:r>
      <w:r w:rsidRPr="00810A8E">
        <w:rPr>
          <w:highlight w:val="green"/>
          <w:u w:val="single"/>
        </w:rPr>
        <w:t>conducted</w:t>
      </w:r>
      <w:r w:rsidRPr="00810A8E">
        <w:rPr>
          <w:sz w:val="16"/>
        </w:rPr>
        <w:t xml:space="preserve"> </w:t>
      </w:r>
      <w:r w:rsidRPr="00810A8E">
        <w:rPr>
          <w:highlight w:val="green"/>
          <w:u w:val="single"/>
        </w:rPr>
        <w:t>testing</w:t>
      </w:r>
      <w:r w:rsidRPr="00810A8E">
        <w:rPr>
          <w:sz w:val="16"/>
          <w:highlight w:val="green"/>
        </w:rPr>
        <w:t xml:space="preserve"> </w:t>
      </w:r>
      <w:r w:rsidRPr="00810A8E">
        <w:rPr>
          <w:highlight w:val="green"/>
          <w:u w:val="single"/>
        </w:rPr>
        <w:t>on its army</w:t>
      </w:r>
      <w:r w:rsidRPr="00810A8E">
        <w:rPr>
          <w:sz w:val="16"/>
        </w:rPr>
        <w:t xml:space="preserve"> in the hope of </w:t>
      </w:r>
      <w:r w:rsidRPr="00810A8E">
        <w:rPr>
          <w:b/>
          <w:iCs/>
          <w:sz w:val="22"/>
          <w:highlight w:val="green"/>
          <w:u w:val="single"/>
        </w:rPr>
        <w:t>creating biologically enhanced soldiers</w:t>
      </w:r>
      <w:r w:rsidRPr="00810A8E">
        <w:rPr>
          <w:sz w:val="16"/>
        </w:rPr>
        <w:t>, according to the top intelligence official in the US.</w:t>
      </w:r>
    </w:p>
    <w:p w14:paraId="1E51C48A" w14:textId="77777777" w:rsidR="00810A8E" w:rsidRPr="00810A8E" w:rsidRDefault="00810A8E" w:rsidP="00810A8E">
      <w:pPr>
        <w:rPr>
          <w:sz w:val="16"/>
        </w:rPr>
      </w:pPr>
      <w:r w:rsidRPr="00810A8E">
        <w:rPr>
          <w:sz w:val="16"/>
        </w:rPr>
        <w:t>John Ratcliffe, who has served as Donald Trump’s director of national intelligence since May,</w:t>
      </w:r>
      <w:hyperlink r:id="rId26" w:history="1">
        <w:r w:rsidRPr="00810A8E">
          <w:rPr>
            <w:sz w:val="16"/>
          </w:rPr>
          <w:t> made the claims in a newspaper editorial</w:t>
        </w:r>
      </w:hyperlink>
      <w:r w:rsidRPr="00810A8E">
        <w:rPr>
          <w:sz w:val="16"/>
        </w:rPr>
        <w:t xml:space="preserve">, where he warned that </w:t>
      </w:r>
      <w:r w:rsidRPr="00810A8E">
        <w:rPr>
          <w:highlight w:val="green"/>
          <w:u w:val="single"/>
        </w:rPr>
        <w:t>China</w:t>
      </w:r>
      <w:r w:rsidRPr="00810A8E">
        <w:rPr>
          <w:sz w:val="16"/>
          <w:highlight w:val="green"/>
        </w:rPr>
        <w:t xml:space="preserve"> “</w:t>
      </w:r>
      <w:r w:rsidRPr="00810A8E">
        <w:rPr>
          <w:b/>
          <w:iCs/>
          <w:sz w:val="22"/>
          <w:highlight w:val="green"/>
          <w:u w:val="single"/>
        </w:rPr>
        <w:t>poses</w:t>
      </w:r>
      <w:r w:rsidRPr="00810A8E">
        <w:rPr>
          <w:b/>
          <w:iCs/>
          <w:sz w:val="22"/>
          <w:u w:val="single"/>
        </w:rPr>
        <w:t xml:space="preserve"> </w:t>
      </w:r>
      <w:r w:rsidRPr="00810A8E">
        <w:rPr>
          <w:b/>
          <w:iCs/>
          <w:sz w:val="22"/>
          <w:highlight w:val="green"/>
          <w:u w:val="single"/>
        </w:rPr>
        <w:t>the</w:t>
      </w:r>
      <w:r w:rsidRPr="00810A8E">
        <w:rPr>
          <w:b/>
          <w:iCs/>
          <w:sz w:val="22"/>
          <w:u w:val="single"/>
        </w:rPr>
        <w:t xml:space="preserve"> </w:t>
      </w:r>
      <w:r w:rsidRPr="00810A8E">
        <w:rPr>
          <w:b/>
          <w:iCs/>
          <w:sz w:val="22"/>
          <w:highlight w:val="green"/>
          <w:u w:val="single"/>
        </w:rPr>
        <w:t>greatest threat</w:t>
      </w:r>
      <w:r w:rsidRPr="00810A8E">
        <w:rPr>
          <w:sz w:val="16"/>
        </w:rPr>
        <w:t xml:space="preserve"> to America today”.</w:t>
      </w:r>
    </w:p>
    <w:p w14:paraId="41ED9802" w14:textId="77777777" w:rsidR="00810A8E" w:rsidRPr="00810A8E" w:rsidRDefault="00810A8E" w:rsidP="00810A8E">
      <w:pPr>
        <w:rPr>
          <w:sz w:val="16"/>
        </w:rPr>
      </w:pPr>
      <w:r w:rsidRPr="00810A8E">
        <w:rPr>
          <w:sz w:val="16"/>
        </w:rPr>
        <w:t>Writing in the Wall Street Journal, Ratcliffe said: “The intelligence is clear: Beijing intends to dominate the US and the rest of the planet economically, militarily and technologically. Many of China’s major public initiatives and prominent companies offer only a layer of camouflage to the activities of the Chinese Communist Party.”</w:t>
      </w:r>
    </w:p>
    <w:p w14:paraId="52ED4F34" w14:textId="77777777" w:rsidR="00810A8E" w:rsidRPr="00810A8E" w:rsidRDefault="00810A8E" w:rsidP="00810A8E">
      <w:pPr>
        <w:rPr>
          <w:sz w:val="16"/>
        </w:rPr>
      </w:pPr>
      <w:r w:rsidRPr="00810A8E">
        <w:rPr>
          <w:sz w:val="16"/>
        </w:rPr>
        <w:t>Ratcliffe said China had gone to extraordinary lengths to achieve its goal.</w:t>
      </w:r>
    </w:p>
    <w:p w14:paraId="75046CDB" w14:textId="77777777" w:rsidR="00810A8E" w:rsidRPr="00810A8E" w:rsidRDefault="00810A8E" w:rsidP="00810A8E">
      <w:pPr>
        <w:rPr>
          <w:sz w:val="16"/>
        </w:rPr>
      </w:pPr>
      <w:r w:rsidRPr="00810A8E">
        <w:rPr>
          <w:sz w:val="16"/>
        </w:rPr>
        <w:t>“</w:t>
      </w:r>
      <w:r w:rsidRPr="00810A8E">
        <w:rPr>
          <w:highlight w:val="green"/>
          <w:u w:val="single"/>
        </w:rPr>
        <w:t>US intel</w:t>
      </w:r>
      <w:r w:rsidRPr="00810A8E">
        <w:rPr>
          <w:u w:val="single"/>
        </w:rPr>
        <w:t xml:space="preserve">ligence </w:t>
      </w:r>
      <w:r w:rsidRPr="00810A8E">
        <w:rPr>
          <w:highlight w:val="green"/>
          <w:u w:val="single"/>
        </w:rPr>
        <w:t>shows</w:t>
      </w:r>
      <w:r w:rsidRPr="00810A8E">
        <w:rPr>
          <w:u w:val="single"/>
        </w:rPr>
        <w:t xml:space="preserve"> that </w:t>
      </w:r>
      <w:r w:rsidRPr="00810A8E">
        <w:rPr>
          <w:highlight w:val="green"/>
          <w:u w:val="single"/>
        </w:rPr>
        <w:t>China</w:t>
      </w:r>
      <w:r w:rsidRPr="00810A8E">
        <w:rPr>
          <w:sz w:val="16"/>
        </w:rPr>
        <w:t xml:space="preserve"> </w:t>
      </w:r>
      <w:r w:rsidRPr="00810A8E">
        <w:rPr>
          <w:u w:val="single"/>
        </w:rPr>
        <w:t xml:space="preserve">has even </w:t>
      </w:r>
      <w:r w:rsidRPr="00810A8E">
        <w:rPr>
          <w:b/>
          <w:iCs/>
          <w:sz w:val="22"/>
          <w:highlight w:val="green"/>
          <w:u w:val="single"/>
        </w:rPr>
        <w:t>conducted human testing</w:t>
      </w:r>
      <w:r w:rsidRPr="00810A8E">
        <w:rPr>
          <w:sz w:val="16"/>
        </w:rPr>
        <w:t xml:space="preserve"> </w:t>
      </w:r>
      <w:r w:rsidRPr="00810A8E">
        <w:rPr>
          <w:highlight w:val="green"/>
          <w:u w:val="single"/>
        </w:rPr>
        <w:t>on</w:t>
      </w:r>
      <w:r w:rsidRPr="00810A8E">
        <w:rPr>
          <w:u w:val="single"/>
        </w:rPr>
        <w:t xml:space="preserve"> members of the </w:t>
      </w:r>
      <w:r w:rsidRPr="00810A8E">
        <w:rPr>
          <w:highlight w:val="green"/>
          <w:u w:val="single"/>
        </w:rPr>
        <w:t>P</w:t>
      </w:r>
      <w:r w:rsidRPr="00810A8E">
        <w:rPr>
          <w:u w:val="single"/>
        </w:rPr>
        <w:t xml:space="preserve">eople’s </w:t>
      </w:r>
      <w:r w:rsidRPr="00810A8E">
        <w:rPr>
          <w:highlight w:val="green"/>
          <w:u w:val="single"/>
        </w:rPr>
        <w:t>L</w:t>
      </w:r>
      <w:r w:rsidRPr="00810A8E">
        <w:rPr>
          <w:u w:val="single"/>
        </w:rPr>
        <w:t xml:space="preserve">iberation </w:t>
      </w:r>
      <w:r w:rsidRPr="00810A8E">
        <w:rPr>
          <w:highlight w:val="green"/>
          <w:u w:val="single"/>
        </w:rPr>
        <w:t>A</w:t>
      </w:r>
      <w:r w:rsidRPr="00810A8E">
        <w:rPr>
          <w:u w:val="single"/>
        </w:rPr>
        <w:t xml:space="preserve">rmy </w:t>
      </w:r>
      <w:r w:rsidRPr="00810A8E">
        <w:rPr>
          <w:highlight w:val="green"/>
          <w:u w:val="single"/>
        </w:rPr>
        <w:t>in hope of developing soldiers</w:t>
      </w:r>
      <w:r w:rsidRPr="00810A8E">
        <w:rPr>
          <w:u w:val="single"/>
        </w:rPr>
        <w:t xml:space="preserve"> </w:t>
      </w:r>
      <w:r w:rsidRPr="00810A8E">
        <w:rPr>
          <w:highlight w:val="green"/>
          <w:u w:val="single"/>
        </w:rPr>
        <w:t>with biologically enhanced</w:t>
      </w:r>
      <w:r w:rsidRPr="00810A8E">
        <w:rPr>
          <w:u w:val="single"/>
        </w:rPr>
        <w:t xml:space="preserve"> </w:t>
      </w:r>
      <w:r w:rsidRPr="00810A8E">
        <w:rPr>
          <w:highlight w:val="green"/>
          <w:u w:val="single"/>
        </w:rPr>
        <w:t>capabilities</w:t>
      </w:r>
      <w:r w:rsidRPr="00810A8E">
        <w:rPr>
          <w:u w:val="single"/>
        </w:rPr>
        <w:t>,</w:t>
      </w:r>
      <w:r w:rsidRPr="00810A8E">
        <w:rPr>
          <w:sz w:val="16"/>
        </w:rPr>
        <w:t>” Ratcliffe wrote. “</w:t>
      </w:r>
      <w:r w:rsidRPr="00810A8E">
        <w:rPr>
          <w:u w:val="single"/>
        </w:rPr>
        <w:t>There are no ethical boundaries to Beijing’s pursuit of power</w:t>
      </w:r>
      <w:r w:rsidRPr="00810A8E">
        <w:rPr>
          <w:sz w:val="16"/>
        </w:rPr>
        <w:t>.”</w:t>
      </w:r>
    </w:p>
    <w:p w14:paraId="45D10E23" w14:textId="77777777" w:rsidR="00810A8E" w:rsidRPr="00810A8E" w:rsidRDefault="00810A8E" w:rsidP="00810A8E">
      <w:pPr>
        <w:rPr>
          <w:sz w:val="16"/>
        </w:rPr>
      </w:pPr>
      <w:r w:rsidRPr="00810A8E">
        <w:rPr>
          <w:sz w:val="16"/>
        </w:rPr>
        <w:t>Ratcliffe, who previously spent five years as a congressman representing Texas, said he had “shifted resources” in the intelligence budget to focus on China.</w:t>
      </w:r>
    </w:p>
    <w:p w14:paraId="001822DF" w14:textId="77777777" w:rsidR="00810A8E" w:rsidRPr="00810A8E" w:rsidRDefault="00810A8E" w:rsidP="00810A8E">
      <w:pPr>
        <w:rPr>
          <w:sz w:val="16"/>
        </w:rPr>
      </w:pPr>
      <w:r w:rsidRPr="00810A8E">
        <w:rPr>
          <w:sz w:val="16"/>
        </w:rPr>
        <w:t>Many analysts and officials within the government’s intelligence agency have been focused on Russia and counter-terrorism efforts, Ratcliffe said: “But today we must look with clear eyes at the facts in front of us, which make plain that China should be America’s primary national security focus going forward.”</w:t>
      </w:r>
    </w:p>
    <w:p w14:paraId="38FE636F" w14:textId="77777777" w:rsidR="00810A8E" w:rsidRPr="00810A8E" w:rsidRDefault="00810A8E" w:rsidP="00810A8E">
      <w:pPr>
        <w:rPr>
          <w:sz w:val="16"/>
        </w:rPr>
      </w:pPr>
      <w:r w:rsidRPr="00810A8E">
        <w:rPr>
          <w:sz w:val="16"/>
        </w:rPr>
        <w:t>Ratcliffe’s spell as director of national intelligence is due to end in about six weeks, when Joe Biden is sworn in as president. Biden has </w:t>
      </w:r>
      <w:hyperlink r:id="rId27" w:history="1">
        <w:r w:rsidRPr="00810A8E">
          <w:rPr>
            <w:sz w:val="16"/>
          </w:rPr>
          <w:t>nominated Avril Haines</w:t>
        </w:r>
      </w:hyperlink>
      <w:r w:rsidRPr="00810A8E">
        <w:rPr>
          <w:sz w:val="16"/>
        </w:rPr>
        <w:t>, previously deputy director of the Central Intelligence Agency, to the role.</w:t>
      </w:r>
    </w:p>
    <w:p w14:paraId="1239696D" w14:textId="77777777" w:rsidR="00810A8E" w:rsidRPr="00810A8E" w:rsidRDefault="00810A8E" w:rsidP="00810A8E">
      <w:pPr>
        <w:rPr>
          <w:sz w:val="16"/>
        </w:rPr>
      </w:pPr>
      <w:r w:rsidRPr="00810A8E">
        <w:rPr>
          <w:u w:val="single"/>
        </w:rPr>
        <w:t>The enhancement of regular humans</w:t>
      </w:r>
      <w:r w:rsidRPr="00810A8E">
        <w:rPr>
          <w:sz w:val="16"/>
        </w:rPr>
        <w:t xml:space="preserve"> </w:t>
      </w:r>
      <w:r w:rsidRPr="00810A8E">
        <w:rPr>
          <w:u w:val="single"/>
        </w:rPr>
        <w:t>engaged in law enforcement</w:t>
      </w:r>
      <w:r w:rsidRPr="00810A8E">
        <w:rPr>
          <w:sz w:val="16"/>
        </w:rPr>
        <w:t xml:space="preserve"> </w:t>
      </w:r>
      <w:r w:rsidRPr="00810A8E">
        <w:rPr>
          <w:u w:val="single"/>
        </w:rPr>
        <w:t>or military operations</w:t>
      </w:r>
      <w:r w:rsidRPr="00810A8E">
        <w:rPr>
          <w:sz w:val="16"/>
        </w:rPr>
        <w:t xml:space="preserve"> </w:t>
      </w:r>
      <w:r w:rsidRPr="00810A8E">
        <w:rPr>
          <w:u w:val="single"/>
        </w:rPr>
        <w:t>has captured the imagination</w:t>
      </w:r>
      <w:r w:rsidRPr="00810A8E">
        <w:rPr>
          <w:sz w:val="16"/>
        </w:rPr>
        <w:t xml:space="preserve"> of many film and TV directors over the years.</w:t>
      </w:r>
    </w:p>
    <w:p w14:paraId="3F8E4261" w14:textId="77777777" w:rsidR="00810A8E" w:rsidRPr="00810A8E" w:rsidRDefault="00810A8E" w:rsidP="00810A8E">
      <w:pPr>
        <w:rPr>
          <w:sz w:val="16"/>
        </w:rPr>
      </w:pPr>
      <w:r w:rsidRPr="00810A8E">
        <w:rPr>
          <w:sz w:val="16"/>
        </w:rPr>
        <w:t>The film Universal Soldier, starring Dolph Lundgren and Jean-Claude Van Damme, tells the tale of soldiers who are genetically enhanced. The troops are capable of healing quickly and are stronger than normal men.</w:t>
      </w:r>
    </w:p>
    <w:p w14:paraId="4F955D87" w14:textId="77777777" w:rsidR="00810A8E" w:rsidRPr="00810A8E" w:rsidRDefault="00810A8E" w:rsidP="00810A8E">
      <w:pPr>
        <w:rPr>
          <w:sz w:val="16"/>
        </w:rPr>
      </w:pPr>
      <w:r w:rsidRPr="00810A8E">
        <w:rPr>
          <w:sz w:val="16"/>
        </w:rPr>
        <w:t>In Robocop, Peter Weller portrays a US police officer who is killed by criminals, but whose brain and body are used by scientists to create a cyborg policeman, equipped with super strength.</w:t>
      </w:r>
    </w:p>
    <w:p w14:paraId="3031D92A" w14:textId="77777777" w:rsidR="00810A8E" w:rsidRPr="00810A8E" w:rsidRDefault="00810A8E" w:rsidP="00810A8E"/>
    <w:p w14:paraId="0364E0ED" w14:textId="77777777" w:rsidR="00810A8E" w:rsidRPr="00810A8E" w:rsidRDefault="00810A8E" w:rsidP="00810A8E">
      <w:pPr>
        <w:keepNext/>
        <w:keepLines/>
        <w:pageBreakBefore/>
        <w:spacing w:before="200"/>
        <w:jc w:val="center"/>
        <w:outlineLvl w:val="2"/>
        <w:rPr>
          <w:rFonts w:eastAsiaTheme="majorEastAsia" w:cs="Arial"/>
          <w:b/>
          <w:sz w:val="32"/>
          <w:szCs w:val="24"/>
          <w:u w:val="single"/>
        </w:rPr>
      </w:pPr>
      <w:r w:rsidRPr="00810A8E">
        <w:rPr>
          <w:rFonts w:eastAsiaTheme="majorEastAsia" w:cs="Arial"/>
          <w:b/>
          <w:sz w:val="32"/>
          <w:szCs w:val="24"/>
          <w:u w:val="single"/>
        </w:rPr>
        <w:t>2AC – China A/C – AI</w:t>
      </w:r>
    </w:p>
    <w:p w14:paraId="50158E35" w14:textId="77777777" w:rsidR="00810A8E" w:rsidRPr="00810A8E" w:rsidRDefault="00810A8E" w:rsidP="00810A8E">
      <w:pPr>
        <w:keepNext/>
        <w:keepLines/>
        <w:spacing w:before="200"/>
        <w:outlineLvl w:val="3"/>
        <w:rPr>
          <w:rFonts w:eastAsiaTheme="majorEastAsia" w:cs="Arial"/>
          <w:b/>
          <w:iCs/>
          <w:sz w:val="22"/>
        </w:rPr>
      </w:pPr>
      <w:r w:rsidRPr="00810A8E">
        <w:rPr>
          <w:rFonts w:eastAsiaTheme="majorEastAsia" w:cs="Arial"/>
          <w:b/>
          <w:iCs/>
          <w:sz w:val="22"/>
        </w:rPr>
        <w:t>China alt causes</w:t>
      </w:r>
    </w:p>
    <w:p w14:paraId="65FD643D" w14:textId="77777777" w:rsidR="00810A8E" w:rsidRPr="00810A8E" w:rsidRDefault="00810A8E" w:rsidP="00810A8E">
      <w:r w:rsidRPr="00810A8E">
        <w:rPr>
          <w:b/>
          <w:bCs/>
          <w:sz w:val="22"/>
        </w:rPr>
        <w:t>Huang 22</w:t>
      </w:r>
      <w:r w:rsidRPr="00810A8E">
        <w:t xml:space="preserve"> [Joyce Huang reports for VOA from Taipei, Taiwan, 7-9-2022, China Boasts of 'Mind-reading' Artificial Intelligence that Supports 'AI-tocracy', VOA, https://www.voanews.com/a/china-boasts-of-mind-reading-artificial-intelligence-that-supports-ai-tocracy-/6651986.html] Eric</w:t>
      </w:r>
    </w:p>
    <w:p w14:paraId="44FB61F5" w14:textId="77777777" w:rsidR="00810A8E" w:rsidRPr="00810A8E" w:rsidRDefault="00810A8E" w:rsidP="00810A8E">
      <w:pPr>
        <w:rPr>
          <w:sz w:val="16"/>
        </w:rPr>
      </w:pPr>
      <w:r w:rsidRPr="00810A8E">
        <w:rPr>
          <w:u w:val="single"/>
        </w:rPr>
        <w:t>An</w:t>
      </w:r>
      <w:r w:rsidRPr="00810A8E">
        <w:rPr>
          <w:sz w:val="16"/>
        </w:rPr>
        <w:t xml:space="preserve"> artificial intelligence (</w:t>
      </w:r>
      <w:r w:rsidRPr="00810A8E">
        <w:rPr>
          <w:highlight w:val="green"/>
          <w:u w:val="single"/>
        </w:rPr>
        <w:t>AI</w:t>
      </w:r>
      <w:r w:rsidRPr="00810A8E">
        <w:rPr>
          <w:u w:val="single"/>
        </w:rPr>
        <w:t xml:space="preserve">) </w:t>
      </w:r>
      <w:r w:rsidRPr="00810A8E">
        <w:rPr>
          <w:highlight w:val="green"/>
          <w:u w:val="single"/>
        </w:rPr>
        <w:t>institute</w:t>
      </w:r>
      <w:r w:rsidRPr="00810A8E">
        <w:rPr>
          <w:sz w:val="16"/>
        </w:rPr>
        <w:t xml:space="preserve"> </w:t>
      </w:r>
      <w:r w:rsidRPr="00810A8E">
        <w:rPr>
          <w:u w:val="single"/>
        </w:rPr>
        <w:t>in</w:t>
      </w:r>
      <w:r w:rsidRPr="00810A8E">
        <w:rPr>
          <w:sz w:val="16"/>
        </w:rPr>
        <w:t xml:space="preserve"> </w:t>
      </w:r>
      <w:r w:rsidRPr="00810A8E">
        <w:rPr>
          <w:u w:val="single"/>
        </w:rPr>
        <w:t>Hefei</w:t>
      </w:r>
      <w:r w:rsidRPr="00810A8E">
        <w:rPr>
          <w:sz w:val="16"/>
        </w:rPr>
        <w:t xml:space="preserve">, in China’s Anhui province, says it </w:t>
      </w:r>
      <w:r w:rsidRPr="00810A8E">
        <w:rPr>
          <w:u w:val="single"/>
        </w:rPr>
        <w:t xml:space="preserve">has </w:t>
      </w:r>
      <w:r w:rsidRPr="00810A8E">
        <w:rPr>
          <w:b/>
          <w:iCs/>
          <w:sz w:val="22"/>
          <w:highlight w:val="green"/>
          <w:u w:val="single"/>
        </w:rPr>
        <w:t>developed</w:t>
      </w:r>
      <w:r w:rsidRPr="00810A8E">
        <w:rPr>
          <w:b/>
          <w:iCs/>
          <w:sz w:val="22"/>
          <w:u w:val="single"/>
        </w:rPr>
        <w:t xml:space="preserve"> </w:t>
      </w:r>
      <w:r w:rsidRPr="00810A8E">
        <w:rPr>
          <w:b/>
          <w:iCs/>
          <w:sz w:val="22"/>
          <w:highlight w:val="green"/>
          <w:u w:val="single"/>
        </w:rPr>
        <w:t>software</w:t>
      </w:r>
      <w:r w:rsidRPr="00810A8E">
        <w:rPr>
          <w:sz w:val="16"/>
        </w:rPr>
        <w:t xml:space="preserve"> </w:t>
      </w:r>
      <w:r w:rsidRPr="00810A8E">
        <w:rPr>
          <w:b/>
          <w:iCs/>
          <w:sz w:val="22"/>
          <w:u w:val="single"/>
        </w:rPr>
        <w:t>that can gauge the loyalty of Communist Party</w:t>
      </w:r>
      <w:r w:rsidRPr="00810A8E">
        <w:rPr>
          <w:sz w:val="16"/>
        </w:rPr>
        <w:t xml:space="preserve"> members – something that, if true, would be considered a breakthrough, but has sparked public outcry.</w:t>
      </w:r>
    </w:p>
    <w:p w14:paraId="7AE9E01F" w14:textId="77777777" w:rsidR="00810A8E" w:rsidRPr="00810A8E" w:rsidRDefault="00810A8E" w:rsidP="00810A8E">
      <w:pPr>
        <w:rPr>
          <w:sz w:val="16"/>
        </w:rPr>
      </w:pPr>
      <w:r w:rsidRPr="00810A8E">
        <w:rPr>
          <w:u w:val="single"/>
        </w:rPr>
        <w:t>Analysts</w:t>
      </w:r>
      <w:r w:rsidRPr="00810A8E">
        <w:rPr>
          <w:sz w:val="16"/>
        </w:rPr>
        <w:t xml:space="preserve"> </w:t>
      </w:r>
      <w:r w:rsidRPr="00810A8E">
        <w:rPr>
          <w:u w:val="single"/>
        </w:rPr>
        <w:t>said</w:t>
      </w:r>
      <w:r w:rsidRPr="00810A8E">
        <w:rPr>
          <w:sz w:val="16"/>
        </w:rPr>
        <w:t xml:space="preserve"> </w:t>
      </w:r>
      <w:r w:rsidRPr="00810A8E">
        <w:rPr>
          <w:u w:val="single"/>
        </w:rPr>
        <w:t>China</w:t>
      </w:r>
      <w:r w:rsidRPr="00810A8E">
        <w:rPr>
          <w:sz w:val="16"/>
        </w:rPr>
        <w:t xml:space="preserve"> has </w:t>
      </w:r>
      <w:r w:rsidRPr="00810A8E">
        <w:rPr>
          <w:u w:val="single"/>
        </w:rPr>
        <w:t>improved its AI-powered surveillance</w:t>
      </w:r>
      <w:r w:rsidRPr="00810A8E">
        <w:rPr>
          <w:sz w:val="16"/>
        </w:rPr>
        <w:t xml:space="preserve">, </w:t>
      </w:r>
      <w:r w:rsidRPr="00810A8E">
        <w:rPr>
          <w:b/>
          <w:iCs/>
          <w:sz w:val="22"/>
          <w:highlight w:val="green"/>
          <w:u w:val="single"/>
        </w:rPr>
        <w:t>using big data</w:t>
      </w:r>
      <w:r w:rsidRPr="00810A8E">
        <w:rPr>
          <w:u w:val="single"/>
        </w:rPr>
        <w:t>, machine learning</w:t>
      </w:r>
      <w:r w:rsidRPr="00810A8E">
        <w:rPr>
          <w:sz w:val="16"/>
        </w:rPr>
        <w:t xml:space="preserve">, </w:t>
      </w:r>
      <w:r w:rsidRPr="00810A8E">
        <w:rPr>
          <w:b/>
          <w:iCs/>
          <w:sz w:val="22"/>
          <w:highlight w:val="green"/>
          <w:u w:val="single"/>
        </w:rPr>
        <w:t>facial recognition</w:t>
      </w:r>
      <w:r w:rsidRPr="00810A8E">
        <w:rPr>
          <w:u w:val="single"/>
        </w:rPr>
        <w:t xml:space="preserve"> and AI </w:t>
      </w:r>
      <w:r w:rsidRPr="00810A8E">
        <w:rPr>
          <w:b/>
          <w:iCs/>
          <w:sz w:val="22"/>
          <w:highlight w:val="green"/>
          <w:u w:val="single"/>
        </w:rPr>
        <w:t>to “get into the brains and minds of its people</w:t>
      </w:r>
      <w:r w:rsidRPr="00810A8E">
        <w:rPr>
          <w:sz w:val="16"/>
        </w:rPr>
        <w:t>,” building what many call a draconian digital dictatorship.</w:t>
      </w:r>
    </w:p>
    <w:p w14:paraId="79480995" w14:textId="77777777" w:rsidR="00810A8E" w:rsidRPr="00810A8E" w:rsidRDefault="00810A8E" w:rsidP="00810A8E">
      <w:pPr>
        <w:rPr>
          <w:sz w:val="16"/>
        </w:rPr>
      </w:pPr>
      <w:r w:rsidRPr="00810A8E">
        <w:rPr>
          <w:sz w:val="16"/>
        </w:rPr>
        <w:t>Smart thought education?</w:t>
      </w:r>
    </w:p>
    <w:p w14:paraId="5BA490F0" w14:textId="77777777" w:rsidR="00810A8E" w:rsidRPr="00810A8E" w:rsidRDefault="00810A8E" w:rsidP="00810A8E">
      <w:pPr>
        <w:rPr>
          <w:sz w:val="16"/>
        </w:rPr>
      </w:pPr>
      <w:r w:rsidRPr="00810A8E">
        <w:rPr>
          <w:u w:val="single"/>
        </w:rPr>
        <w:t>The institute</w:t>
      </w:r>
      <w:r w:rsidRPr="00810A8E">
        <w:rPr>
          <w:sz w:val="16"/>
        </w:rPr>
        <w:t xml:space="preserve"> </w:t>
      </w:r>
      <w:r w:rsidRPr="00810A8E">
        <w:rPr>
          <w:u w:val="single"/>
        </w:rPr>
        <w:t>posted a video</w:t>
      </w:r>
      <w:r w:rsidRPr="00810A8E">
        <w:rPr>
          <w:sz w:val="16"/>
        </w:rPr>
        <w:t xml:space="preserve"> called “The Smart Political Education Bar,” on July 1 </w:t>
      </w:r>
      <w:r w:rsidRPr="00810A8E">
        <w:rPr>
          <w:b/>
          <w:iCs/>
          <w:sz w:val="22"/>
          <w:highlight w:val="green"/>
          <w:u w:val="single"/>
        </w:rPr>
        <w:t>to</w:t>
      </w:r>
      <w:r w:rsidRPr="00810A8E">
        <w:rPr>
          <w:b/>
          <w:iCs/>
          <w:sz w:val="22"/>
          <w:u w:val="single"/>
        </w:rPr>
        <w:t xml:space="preserve"> </w:t>
      </w:r>
      <w:r w:rsidRPr="00810A8E">
        <w:rPr>
          <w:b/>
          <w:iCs/>
          <w:sz w:val="22"/>
          <w:highlight w:val="green"/>
          <w:u w:val="single"/>
        </w:rPr>
        <w:t>boast</w:t>
      </w:r>
      <w:r w:rsidRPr="00810A8E">
        <w:rPr>
          <w:b/>
          <w:iCs/>
          <w:sz w:val="22"/>
          <w:u w:val="single"/>
        </w:rPr>
        <w:t xml:space="preserve"> about its “</w:t>
      </w:r>
      <w:r w:rsidRPr="00810A8E">
        <w:rPr>
          <w:b/>
          <w:iCs/>
          <w:sz w:val="22"/>
          <w:highlight w:val="green"/>
          <w:u w:val="single"/>
        </w:rPr>
        <w:t>mind-reading</w:t>
      </w:r>
      <w:r w:rsidRPr="00810A8E">
        <w:rPr>
          <w:b/>
          <w:iCs/>
          <w:sz w:val="22"/>
          <w:u w:val="single"/>
        </w:rPr>
        <w:t xml:space="preserve">” </w:t>
      </w:r>
      <w:r w:rsidRPr="00810A8E">
        <w:rPr>
          <w:b/>
          <w:iCs/>
          <w:sz w:val="22"/>
          <w:highlight w:val="green"/>
          <w:u w:val="single"/>
        </w:rPr>
        <w:t>software</w:t>
      </w:r>
      <w:r w:rsidRPr="00810A8E">
        <w:rPr>
          <w:sz w:val="16"/>
        </w:rPr>
        <w:t>, which it said would be used on party members to “further solidify their determination to be grateful to the party, listen to the party and follow the party.”</w:t>
      </w:r>
    </w:p>
    <w:p w14:paraId="5359321C" w14:textId="77777777" w:rsidR="00810A8E" w:rsidRPr="00810A8E" w:rsidRDefault="00810A8E" w:rsidP="00810A8E">
      <w:pPr>
        <w:rPr>
          <w:sz w:val="16"/>
        </w:rPr>
      </w:pPr>
      <w:r w:rsidRPr="00810A8E">
        <w:rPr>
          <w:sz w:val="16"/>
        </w:rPr>
        <w:t>In the video, a subject was seen scrolling through online material that promotes party policy at a kiosk, where the institute said its AI software was monitoring his reaction to see how attentive he was to the party’s thought education.</w:t>
      </w:r>
    </w:p>
    <w:p w14:paraId="1FE43DBB" w14:textId="77777777" w:rsidR="00810A8E" w:rsidRPr="00810A8E" w:rsidRDefault="00810A8E" w:rsidP="00810A8E">
      <w:pPr>
        <w:rPr>
          <w:sz w:val="16"/>
        </w:rPr>
      </w:pPr>
      <w:r w:rsidRPr="00810A8E">
        <w:rPr>
          <w:sz w:val="16"/>
        </w:rPr>
        <w:t>The post, however, was taken down shortly after sparking a public outcry among Chinese netizens.</w:t>
      </w:r>
    </w:p>
    <w:p w14:paraId="1220F572" w14:textId="77777777" w:rsidR="00810A8E" w:rsidRPr="00810A8E" w:rsidRDefault="00810A8E" w:rsidP="00810A8E">
      <w:pPr>
        <w:rPr>
          <w:sz w:val="16"/>
        </w:rPr>
      </w:pPr>
      <w:r w:rsidRPr="00810A8E">
        <w:rPr>
          <w:sz w:val="16"/>
        </w:rPr>
        <w:t>Hung Ching-fu, a professor of political science at National Cheng Kung University in Tainan, in southern Taiwan, said that the Communist Party has abused technological advances to serve its own political interests.</w:t>
      </w:r>
    </w:p>
    <w:p w14:paraId="1574C6F8" w14:textId="77777777" w:rsidR="00810A8E" w:rsidRPr="00810A8E" w:rsidRDefault="00810A8E" w:rsidP="00810A8E">
      <w:pPr>
        <w:rPr>
          <w:sz w:val="16"/>
        </w:rPr>
      </w:pPr>
      <w:r w:rsidRPr="00810A8E">
        <w:rPr>
          <w:sz w:val="16"/>
        </w:rPr>
        <w:t>“It has used cutting-edge technology to empower its party state. China has upgraded from early-day facial recognition to AI programs that try to get into brains and minds (more) than meet the eye</w:t>
      </w:r>
      <w:r w:rsidRPr="00810A8E">
        <w:rPr>
          <w:u w:val="single"/>
        </w:rPr>
        <w:t xml:space="preserve">. </w:t>
      </w:r>
      <w:r w:rsidRPr="00810A8E">
        <w:rPr>
          <w:highlight w:val="green"/>
          <w:u w:val="single"/>
        </w:rPr>
        <w:t>Its</w:t>
      </w:r>
      <w:r w:rsidRPr="00810A8E">
        <w:rPr>
          <w:u w:val="single"/>
        </w:rPr>
        <w:t xml:space="preserve"> </w:t>
      </w:r>
      <w:r w:rsidRPr="00810A8E">
        <w:rPr>
          <w:highlight w:val="green"/>
          <w:u w:val="single"/>
        </w:rPr>
        <w:t>adoption</w:t>
      </w:r>
      <w:r w:rsidRPr="00810A8E">
        <w:rPr>
          <w:u w:val="single"/>
        </w:rPr>
        <w:t xml:space="preserve"> </w:t>
      </w:r>
      <w:r w:rsidRPr="00810A8E">
        <w:rPr>
          <w:highlight w:val="green"/>
          <w:u w:val="single"/>
        </w:rPr>
        <w:t xml:space="preserve">of advanced AI </w:t>
      </w:r>
      <w:r w:rsidRPr="00810A8E">
        <w:rPr>
          <w:b/>
          <w:iCs/>
          <w:sz w:val="22"/>
          <w:highlight w:val="green"/>
          <w:u w:val="single"/>
        </w:rPr>
        <w:t>will</w:t>
      </w:r>
      <w:r w:rsidRPr="00810A8E">
        <w:rPr>
          <w:b/>
          <w:iCs/>
          <w:sz w:val="22"/>
          <w:u w:val="single"/>
        </w:rPr>
        <w:t xml:space="preserve"> </w:t>
      </w:r>
      <w:r w:rsidRPr="00810A8E">
        <w:rPr>
          <w:b/>
          <w:iCs/>
          <w:sz w:val="22"/>
          <w:highlight w:val="green"/>
          <w:u w:val="single"/>
        </w:rPr>
        <w:t>reinforce its total controls</w:t>
      </w:r>
      <w:r w:rsidRPr="00810A8E">
        <w:rPr>
          <w:sz w:val="16"/>
        </w:rPr>
        <w:t>,” Hung told VOA over the phone.</w:t>
      </w:r>
    </w:p>
    <w:p w14:paraId="3C01E68B" w14:textId="77777777" w:rsidR="00810A8E" w:rsidRPr="00810A8E" w:rsidRDefault="00810A8E" w:rsidP="00810A8E">
      <w:pPr>
        <w:rPr>
          <w:sz w:val="16"/>
        </w:rPr>
      </w:pPr>
      <w:r w:rsidRPr="00810A8E">
        <w:rPr>
          <w:sz w:val="16"/>
        </w:rPr>
        <w:t>Hung added China’s AI-fueled police state will weigh on its people, who are likely to self-censor or live in fear.</w:t>
      </w:r>
    </w:p>
    <w:p w14:paraId="2FF64328" w14:textId="77777777" w:rsidR="00810A8E" w:rsidRPr="00810A8E" w:rsidRDefault="00810A8E" w:rsidP="00810A8E">
      <w:pPr>
        <w:rPr>
          <w:sz w:val="16"/>
        </w:rPr>
      </w:pPr>
      <w:r w:rsidRPr="00810A8E">
        <w:rPr>
          <w:sz w:val="16"/>
        </w:rPr>
        <w:t>Digital repression</w:t>
      </w:r>
    </w:p>
    <w:p w14:paraId="157B1526" w14:textId="77777777" w:rsidR="00810A8E" w:rsidRPr="00810A8E" w:rsidRDefault="00810A8E" w:rsidP="00810A8E">
      <w:pPr>
        <w:rPr>
          <w:sz w:val="16"/>
        </w:rPr>
      </w:pPr>
      <w:r w:rsidRPr="00810A8E">
        <w:rPr>
          <w:sz w:val="16"/>
        </w:rPr>
        <w:t>But he cast little confidence in what he called China’s digital repression, which he said will likely put the Communist Party in the “dictator’s dilemma” – a political term that describes a government leader’s failure to win the hearts and minds of its people.</w:t>
      </w:r>
    </w:p>
    <w:p w14:paraId="2DE70E73" w14:textId="77777777" w:rsidR="00810A8E" w:rsidRPr="00810A8E" w:rsidRDefault="00810A8E" w:rsidP="00810A8E">
      <w:pPr>
        <w:rPr>
          <w:sz w:val="16"/>
        </w:rPr>
      </w:pPr>
      <w:r w:rsidRPr="00810A8E">
        <w:rPr>
          <w:sz w:val="16"/>
        </w:rPr>
        <w:t>“The taller you build your wall [of power], the further you’re cut off from the people… This constitutes what we call the ‘dictator’s dilemma’ in politics. That is, despite their enormous powers, dictators keep out of touch with the people. I don’t think any political systems that are against human nature will sustain,” Hung added.</w:t>
      </w:r>
    </w:p>
    <w:p w14:paraId="14221BBC" w14:textId="77777777" w:rsidR="00810A8E" w:rsidRPr="00810A8E" w:rsidRDefault="00810A8E" w:rsidP="00810A8E">
      <w:pPr>
        <w:rPr>
          <w:sz w:val="16"/>
        </w:rPr>
      </w:pPr>
      <w:r w:rsidRPr="00810A8E">
        <w:rPr>
          <w:sz w:val="16"/>
        </w:rPr>
        <w:t>VOA’s calls and emails to the Hefei-based institute for comment went unanswered.</w:t>
      </w:r>
    </w:p>
    <w:p w14:paraId="7B8EB97C" w14:textId="77777777" w:rsidR="00810A8E" w:rsidRPr="00810A8E" w:rsidRDefault="00810A8E" w:rsidP="00810A8E">
      <w:pPr>
        <w:rPr>
          <w:sz w:val="16"/>
        </w:rPr>
      </w:pPr>
      <w:r w:rsidRPr="00810A8E">
        <w:rPr>
          <w:u w:val="single"/>
        </w:rPr>
        <w:t>The so-called mind-reading software</w:t>
      </w:r>
      <w:r w:rsidRPr="00810A8E">
        <w:rPr>
          <w:sz w:val="16"/>
        </w:rPr>
        <w:t xml:space="preserve"> </w:t>
      </w:r>
      <w:r w:rsidRPr="00810A8E">
        <w:rPr>
          <w:u w:val="single"/>
        </w:rPr>
        <w:t>is</w:t>
      </w:r>
      <w:r w:rsidRPr="00810A8E">
        <w:rPr>
          <w:sz w:val="16"/>
        </w:rPr>
        <w:t xml:space="preserve"> but the </w:t>
      </w:r>
      <w:r w:rsidRPr="00810A8E">
        <w:rPr>
          <w:u w:val="single"/>
        </w:rPr>
        <w:t>latest digital control</w:t>
      </w:r>
      <w:r w:rsidRPr="00810A8E">
        <w:rPr>
          <w:sz w:val="16"/>
        </w:rPr>
        <w:t xml:space="preserve"> </w:t>
      </w:r>
      <w:r w:rsidRPr="00810A8E">
        <w:rPr>
          <w:u w:val="single"/>
        </w:rPr>
        <w:t>China has implemented.</w:t>
      </w:r>
    </w:p>
    <w:p w14:paraId="2D6EC11C" w14:textId="77777777" w:rsidR="00810A8E" w:rsidRPr="00810A8E" w:rsidRDefault="00810A8E" w:rsidP="00810A8E">
      <w:pPr>
        <w:rPr>
          <w:sz w:val="16"/>
        </w:rPr>
      </w:pPr>
      <w:r w:rsidRPr="00810A8E">
        <w:rPr>
          <w:sz w:val="16"/>
        </w:rPr>
        <w:t>China reportedly has long deployed facial recognition in Xinjiang to keep tabs on ethnic Uyghurs while having enhanced its surveillance in recent years with “one person, one file” software to make it easier to track its people.</w:t>
      </w:r>
    </w:p>
    <w:p w14:paraId="0CF31AC7" w14:textId="77777777" w:rsidR="00810A8E" w:rsidRPr="00810A8E" w:rsidRDefault="00810A8E" w:rsidP="00810A8E">
      <w:pPr>
        <w:rPr>
          <w:sz w:val="16"/>
        </w:rPr>
      </w:pPr>
      <w:r w:rsidRPr="00810A8E">
        <w:rPr>
          <w:sz w:val="16"/>
        </w:rPr>
        <w:t>Late last year, authorities in Henan province reportedly launched a similar system to track what they see as “suspicious” journalists, foreign students and women. At the same time, prosecutors in Shanghai reportedly adopted AI prosecutors, who can file indictments on eight criminal offenses, including credit card fraud and charges of picking a quarrel and provoking trouble.</w:t>
      </w:r>
    </w:p>
    <w:p w14:paraId="65570255" w14:textId="77777777" w:rsidR="00810A8E" w:rsidRPr="00810A8E" w:rsidRDefault="00810A8E" w:rsidP="00810A8E">
      <w:pPr>
        <w:rPr>
          <w:sz w:val="16"/>
        </w:rPr>
      </w:pPr>
      <w:r w:rsidRPr="00810A8E">
        <w:rPr>
          <w:sz w:val="16"/>
        </w:rPr>
        <w:t>Chinese online newspaper The Paper reported that a Communist Party school in Sichuan had developed “Smart Red Cloud” as early as 2017, which was already able to monitor party member reaction to its political education and “calculate” their loyalty.</w:t>
      </w:r>
    </w:p>
    <w:p w14:paraId="56016001" w14:textId="77777777" w:rsidR="00810A8E" w:rsidRPr="00810A8E" w:rsidRDefault="00810A8E" w:rsidP="00810A8E">
      <w:pPr>
        <w:rPr>
          <w:sz w:val="16"/>
        </w:rPr>
      </w:pPr>
      <w:r w:rsidRPr="00810A8E">
        <w:rPr>
          <w:sz w:val="16"/>
        </w:rPr>
        <w:t>Victims of China’s surveillance system</w:t>
      </w:r>
    </w:p>
    <w:p w14:paraId="0DCCDA23" w14:textId="77777777" w:rsidR="00810A8E" w:rsidRPr="00810A8E" w:rsidRDefault="00810A8E" w:rsidP="00810A8E">
      <w:pPr>
        <w:rPr>
          <w:sz w:val="16"/>
        </w:rPr>
      </w:pPr>
      <w:r w:rsidRPr="00810A8E">
        <w:rPr>
          <w:sz w:val="16"/>
        </w:rPr>
        <w:t>Several rights lawyers and activists told VOA on the condition of anonymity that they fell victim to China’s digital surveillance system.</w:t>
      </w:r>
    </w:p>
    <w:p w14:paraId="06D9270B" w14:textId="77777777" w:rsidR="00810A8E" w:rsidRPr="00810A8E" w:rsidRDefault="00810A8E" w:rsidP="00810A8E">
      <w:pPr>
        <w:rPr>
          <w:sz w:val="16"/>
        </w:rPr>
      </w:pPr>
      <w:r w:rsidRPr="00810A8E">
        <w:rPr>
          <w:sz w:val="16"/>
        </w:rPr>
        <w:t>A rights activist from Wuhan, Hebei, said he was once taken away by police who were able to identify him after a roadside camera captured his face while he was on the street.</w:t>
      </w:r>
    </w:p>
    <w:p w14:paraId="53BB788F" w14:textId="77777777" w:rsidR="00810A8E" w:rsidRPr="00810A8E" w:rsidRDefault="00810A8E" w:rsidP="00810A8E">
      <w:pPr>
        <w:rPr>
          <w:sz w:val="16"/>
        </w:rPr>
      </w:pPr>
      <w:r w:rsidRPr="00810A8E">
        <w:rPr>
          <w:sz w:val="16"/>
        </w:rPr>
        <w:t>A Beijing-based rights lawyer complained that he was unable to post online messages or make an online registration as a result of China’s tight censorship and digital tracking system.</w:t>
      </w:r>
    </w:p>
    <w:p w14:paraId="5A0CDC31" w14:textId="77777777" w:rsidR="00810A8E" w:rsidRPr="00810A8E" w:rsidRDefault="00810A8E" w:rsidP="00810A8E">
      <w:pPr>
        <w:rPr>
          <w:sz w:val="16"/>
        </w:rPr>
      </w:pPr>
      <w:r w:rsidRPr="00810A8E">
        <w:rPr>
          <w:sz w:val="16"/>
        </w:rPr>
        <w:t>Another rights lawyer revealed that China’s police have been illegally collecting biometric data from the pupils of people’s eyes, fingerprints and urine samples of those in its custody to enhance what he called a “precise but evil” surveillance.</w:t>
      </w:r>
    </w:p>
    <w:p w14:paraId="3A682043" w14:textId="77777777" w:rsidR="00810A8E" w:rsidRPr="00810A8E" w:rsidRDefault="00810A8E" w:rsidP="00810A8E">
      <w:pPr>
        <w:rPr>
          <w:sz w:val="16"/>
        </w:rPr>
      </w:pPr>
      <w:r w:rsidRPr="00810A8E">
        <w:rPr>
          <w:sz w:val="16"/>
        </w:rPr>
        <w:t>China’s widespread application of AI technologies, however, is stimulating the sector’s innovation, according to the findings of recent research by author Martin Beraja, an assistant professor of economics at the Massachusetts Institute of Technology and three other scholars at Harvard University and The London School of Economics and Political Science.</w:t>
      </w:r>
    </w:p>
    <w:p w14:paraId="47AA89B9" w14:textId="77777777" w:rsidR="00810A8E" w:rsidRPr="00810A8E" w:rsidRDefault="00810A8E" w:rsidP="00810A8E">
      <w:pPr>
        <w:rPr>
          <w:sz w:val="16"/>
        </w:rPr>
      </w:pPr>
      <w:r w:rsidRPr="00810A8E">
        <w:rPr>
          <w:sz w:val="16"/>
        </w:rPr>
        <w:t>Their research concluded, while new technology bolsters autocratic power and autocratic demand stimulates innovation, “this mutuality of advantage may even generate long-term, sustained AI innovation in China, creating what they call an ‘AI-tocracy.’”</w:t>
      </w:r>
    </w:p>
    <w:p w14:paraId="747260CF" w14:textId="77777777" w:rsidR="00810A8E" w:rsidRPr="00810A8E" w:rsidRDefault="00810A8E" w:rsidP="00810A8E">
      <w:pPr>
        <w:rPr>
          <w:b/>
          <w:iCs/>
          <w:sz w:val="22"/>
          <w:u w:val="single"/>
        </w:rPr>
      </w:pPr>
      <w:r w:rsidRPr="00810A8E">
        <w:rPr>
          <w:b/>
          <w:iCs/>
          <w:sz w:val="22"/>
          <w:u w:val="single"/>
        </w:rPr>
        <w:t>AI-tocracy</w:t>
      </w:r>
    </w:p>
    <w:p w14:paraId="62F8E6E6" w14:textId="77777777" w:rsidR="00810A8E" w:rsidRPr="00810A8E" w:rsidRDefault="00810A8E" w:rsidP="00810A8E">
      <w:pPr>
        <w:rPr>
          <w:sz w:val="16"/>
        </w:rPr>
      </w:pPr>
      <w:r w:rsidRPr="00810A8E">
        <w:rPr>
          <w:sz w:val="16"/>
        </w:rPr>
        <w:t>“In the process of procuring that government contract, they [AI firms in China] get access to this data that allows them, of course, to innovate for the government application that has to do typically with public security or preventing crime, or the like. This has spilled over to their commercial innovation, because, potentially, they may use either the same government data or, if that’s restricted, they may use the same algorithms that were trained with that data to develop commercial products that are used in the private sector,” Beraja told VOA.</w:t>
      </w:r>
    </w:p>
    <w:p w14:paraId="01BEEF95" w14:textId="77777777" w:rsidR="00810A8E" w:rsidRPr="00810A8E" w:rsidRDefault="00810A8E" w:rsidP="00810A8E">
      <w:pPr>
        <w:rPr>
          <w:sz w:val="16"/>
        </w:rPr>
      </w:pPr>
      <w:r w:rsidRPr="00810A8E">
        <w:rPr>
          <w:sz w:val="16"/>
        </w:rPr>
        <w:t>One such commercial software, for example, is used in supermarkets to track consumers as they move along the aisles, the professor added.</w:t>
      </w:r>
    </w:p>
    <w:p w14:paraId="14F9DB6F" w14:textId="77777777" w:rsidR="00810A8E" w:rsidRPr="00810A8E" w:rsidRDefault="00810A8E" w:rsidP="00810A8E">
      <w:pPr>
        <w:rPr>
          <w:sz w:val="16"/>
        </w:rPr>
      </w:pPr>
      <w:r w:rsidRPr="00810A8E">
        <w:rPr>
          <w:sz w:val="16"/>
        </w:rPr>
        <w:t>Beraja, however, expressed concerned over China’s AI exports, which he found in his research are likely aiding other repressive governments.</w:t>
      </w:r>
    </w:p>
    <w:p w14:paraId="5063DC8F" w14:textId="77777777" w:rsidR="00810A8E" w:rsidRPr="00810A8E" w:rsidRDefault="00810A8E" w:rsidP="00810A8E">
      <w:pPr>
        <w:rPr>
          <w:sz w:val="16"/>
        </w:rPr>
      </w:pPr>
      <w:r w:rsidRPr="00810A8E">
        <w:rPr>
          <w:sz w:val="16"/>
        </w:rPr>
        <w:t>“One thing that we do observe is that the countries that are more autocratic or relatively weak democracies are indeed importing more facial recognition AI from China, more likely facial recognition AI from China than other technologies. And to me that says that there is a sense in which these technologies indeed are used for surveillance and repression,” Beraja added.</w:t>
      </w:r>
    </w:p>
    <w:p w14:paraId="22114360" w14:textId="77777777" w:rsidR="00810A8E" w:rsidRPr="00810A8E" w:rsidRDefault="00810A8E" w:rsidP="00810A8E">
      <w:pPr>
        <w:rPr>
          <w:sz w:val="16"/>
        </w:rPr>
      </w:pPr>
      <w:r w:rsidRPr="00810A8E">
        <w:rPr>
          <w:sz w:val="16"/>
        </w:rPr>
        <w:t>Zola, a prominent blogger from China who is now a citizen of Taiwan, said that most netizens in China oppose the country’s digital suppression although their opposition is often muted.</w:t>
      </w:r>
    </w:p>
    <w:p w14:paraId="0B528329" w14:textId="77777777" w:rsidR="00810A8E" w:rsidRPr="00810A8E" w:rsidRDefault="00810A8E" w:rsidP="00810A8E">
      <w:pPr>
        <w:rPr>
          <w:sz w:val="16"/>
        </w:rPr>
      </w:pPr>
      <w:r w:rsidRPr="00810A8E">
        <w:rPr>
          <w:sz w:val="16"/>
        </w:rPr>
        <w:t>He questioned the sustainability of China’s AI-tocracy.</w:t>
      </w:r>
    </w:p>
    <w:p w14:paraId="777E61BB" w14:textId="77777777" w:rsidR="00810A8E" w:rsidRPr="00810A8E" w:rsidRDefault="00810A8E" w:rsidP="00810A8E">
      <w:pPr>
        <w:rPr>
          <w:sz w:val="16"/>
        </w:rPr>
      </w:pPr>
      <w:r w:rsidRPr="00810A8E">
        <w:rPr>
          <w:sz w:val="16"/>
        </w:rPr>
        <w:t>“</w:t>
      </w:r>
      <w:r w:rsidRPr="00810A8E">
        <w:rPr>
          <w:u w:val="single"/>
        </w:rPr>
        <w:t>China may be exporting these tech</w:t>
      </w:r>
      <w:r w:rsidRPr="00810A8E">
        <w:rPr>
          <w:sz w:val="16"/>
        </w:rPr>
        <w:t xml:space="preserve">nologies </w:t>
      </w:r>
      <w:r w:rsidRPr="00810A8E">
        <w:rPr>
          <w:u w:val="single"/>
        </w:rPr>
        <w:t>to other countries</w:t>
      </w:r>
      <w:r w:rsidRPr="00810A8E">
        <w:rPr>
          <w:sz w:val="16"/>
        </w:rPr>
        <w:t xml:space="preserve">. But in the long run, </w:t>
      </w:r>
      <w:r w:rsidRPr="00810A8E">
        <w:rPr>
          <w:u w:val="single"/>
        </w:rPr>
        <w:t>such a governance model</w:t>
      </w:r>
      <w:r w:rsidRPr="00810A8E">
        <w:rPr>
          <w:sz w:val="16"/>
        </w:rPr>
        <w:t xml:space="preserve"> </w:t>
      </w:r>
      <w:r w:rsidRPr="00810A8E">
        <w:rPr>
          <w:u w:val="single"/>
        </w:rPr>
        <w:t>will lead a society to go to extremes</w:t>
      </w:r>
      <w:r w:rsidRPr="00810A8E">
        <w:rPr>
          <w:sz w:val="16"/>
        </w:rPr>
        <w:t>…</w:t>
      </w:r>
      <w:r w:rsidRPr="00810A8E">
        <w:rPr>
          <w:u w:val="single"/>
        </w:rPr>
        <w:t>repeating the irrational policymaking pattern</w:t>
      </w:r>
      <w:r w:rsidRPr="00810A8E">
        <w:rPr>
          <w:sz w:val="16"/>
        </w:rPr>
        <w:t xml:space="preserve"> during the (China’s) Cultural Revolution period. </w:t>
      </w:r>
      <w:r w:rsidRPr="00810A8E">
        <w:rPr>
          <w:u w:val="single"/>
        </w:rPr>
        <w:t>That will lead to its own collapse</w:t>
      </w:r>
      <w:r w:rsidRPr="00810A8E">
        <w:rPr>
          <w:sz w:val="16"/>
        </w:rPr>
        <w:t>,” Zola told VOA.</w:t>
      </w:r>
    </w:p>
    <w:p w14:paraId="467838B9" w14:textId="77777777" w:rsidR="00810A8E" w:rsidRPr="00810A8E" w:rsidRDefault="00810A8E" w:rsidP="00810A8E"/>
    <w:p w14:paraId="0D24D95E" w14:textId="77777777" w:rsidR="00810A8E" w:rsidRPr="00810A8E" w:rsidRDefault="00810A8E" w:rsidP="00810A8E">
      <w:pPr>
        <w:keepNext/>
        <w:keepLines/>
        <w:pageBreakBefore/>
        <w:spacing w:before="200"/>
        <w:jc w:val="center"/>
        <w:outlineLvl w:val="2"/>
        <w:rPr>
          <w:rFonts w:eastAsiaTheme="majorEastAsia" w:cstheme="majorBidi"/>
          <w:b/>
          <w:sz w:val="32"/>
          <w:szCs w:val="24"/>
          <w:u w:val="single"/>
        </w:rPr>
      </w:pPr>
      <w:r w:rsidRPr="00810A8E">
        <w:rPr>
          <w:rFonts w:eastAsiaTheme="majorEastAsia" w:cstheme="majorBidi"/>
          <w:b/>
          <w:sz w:val="32"/>
          <w:szCs w:val="24"/>
          <w:u w:val="single"/>
        </w:rPr>
        <w:t>Russia War Not Inevitable---1AR</w:t>
      </w:r>
    </w:p>
    <w:p w14:paraId="59B39B8D" w14:textId="77777777" w:rsidR="00810A8E" w:rsidRPr="00810A8E" w:rsidRDefault="00810A8E" w:rsidP="00810A8E">
      <w:pPr>
        <w:keepNext/>
        <w:keepLines/>
        <w:spacing w:before="200"/>
        <w:outlineLvl w:val="3"/>
        <w:rPr>
          <w:rFonts w:eastAsiaTheme="majorEastAsia" w:cstheme="majorBidi"/>
          <w:b/>
          <w:iCs/>
          <w:sz w:val="22"/>
        </w:rPr>
      </w:pPr>
      <w:r w:rsidRPr="00810A8E">
        <w:rPr>
          <w:rFonts w:eastAsiaTheme="majorEastAsia" w:cstheme="majorBidi"/>
          <w:b/>
          <w:iCs/>
          <w:sz w:val="22"/>
          <w:u w:val="single"/>
        </w:rPr>
        <w:t>Military agreements</w:t>
      </w:r>
      <w:r w:rsidRPr="00810A8E">
        <w:rPr>
          <w:rFonts w:eastAsiaTheme="majorEastAsia" w:cstheme="majorBidi"/>
          <w:b/>
          <w:iCs/>
          <w:sz w:val="22"/>
        </w:rPr>
        <w:t xml:space="preserve"> check.</w:t>
      </w:r>
    </w:p>
    <w:p w14:paraId="5A635719" w14:textId="77777777" w:rsidR="00810A8E" w:rsidRPr="00810A8E" w:rsidRDefault="00810A8E" w:rsidP="00810A8E">
      <w:r w:rsidRPr="00810A8E">
        <w:t xml:space="preserve">Simon </w:t>
      </w:r>
      <w:r w:rsidRPr="00810A8E">
        <w:rPr>
          <w:b/>
          <w:bCs/>
          <w:sz w:val="22"/>
        </w:rPr>
        <w:t>Saradzhyan 20</w:t>
      </w:r>
      <w:r w:rsidRPr="00810A8E">
        <w:t xml:space="preserve">. Founding director of Russia Matters, a project launched in 2016 by Harvard Kennedy School’s Belfer Center for Science and International Affairs and made possible with support from Carnegie Corporation of New York and the Stanton Foundation. “What Stops US and Russia From Stumbling Into War?” Russia Matters. 1-9-2020. </w:t>
      </w:r>
      <w:hyperlink r:id="rId28" w:history="1">
        <w:r w:rsidRPr="00810A8E">
          <w:t>https://www.russiamatters.org/blog/what-stops-us-and-russia-stumbling-war</w:t>
        </w:r>
      </w:hyperlink>
      <w:r w:rsidRPr="00810A8E">
        <w:t xml:space="preserve"> //EM</w:t>
      </w:r>
    </w:p>
    <w:p w14:paraId="301142FC" w14:textId="77777777" w:rsidR="00810A8E" w:rsidRPr="00810A8E" w:rsidRDefault="00810A8E" w:rsidP="00810A8E">
      <w:pPr>
        <w:rPr>
          <w:sz w:val="16"/>
        </w:rPr>
      </w:pPr>
      <w:r w:rsidRPr="00810A8E">
        <w:rPr>
          <w:sz w:val="16"/>
        </w:rPr>
        <w:t xml:space="preserve">As we are all well aware, the original Cold War, which officially ended 30 years ago last month, featured a number of close calls that almost turned it into a hot war. Thankfully, neither the Cuban Missile Crisis of 1962 nor the Able Archer exercise of 1983 (nor any other perilous incidents), led to a war between Washington and Moscow. More recently, however, </w:t>
      </w:r>
      <w:r w:rsidRPr="00810A8E">
        <w:rPr>
          <w:sz w:val="22"/>
          <w:u w:val="single"/>
        </w:rPr>
        <w:t xml:space="preserve">respected statesmen have again </w:t>
      </w:r>
      <w:r w:rsidRPr="00810A8E">
        <w:rPr>
          <w:b/>
          <w:iCs/>
          <w:sz w:val="22"/>
          <w:u w:val="single"/>
        </w:rPr>
        <w:t>begun to sound alarms</w:t>
      </w:r>
      <w:r w:rsidRPr="00810A8E">
        <w:rPr>
          <w:sz w:val="16"/>
        </w:rPr>
        <w:t>. “</w:t>
      </w:r>
      <w:r w:rsidRPr="00810A8E">
        <w:rPr>
          <w:sz w:val="22"/>
          <w:u w:val="single"/>
        </w:rPr>
        <w:t>Not since</w:t>
      </w:r>
      <w:r w:rsidRPr="00810A8E">
        <w:rPr>
          <w:sz w:val="16"/>
        </w:rPr>
        <w:t xml:space="preserve"> </w:t>
      </w:r>
      <w:r w:rsidRPr="00810A8E">
        <w:rPr>
          <w:sz w:val="22"/>
          <w:u w:val="single"/>
        </w:rPr>
        <w:t>the</w:t>
      </w:r>
      <w:r w:rsidRPr="00810A8E">
        <w:rPr>
          <w:sz w:val="16"/>
        </w:rPr>
        <w:t xml:space="preserve"> </w:t>
      </w:r>
      <w:r w:rsidRPr="00810A8E">
        <w:rPr>
          <w:b/>
          <w:iCs/>
          <w:sz w:val="22"/>
          <w:u w:val="single"/>
        </w:rPr>
        <w:t>1962</w:t>
      </w:r>
      <w:r w:rsidRPr="00810A8E">
        <w:rPr>
          <w:sz w:val="16"/>
        </w:rPr>
        <w:t xml:space="preserve"> </w:t>
      </w:r>
      <w:r w:rsidRPr="00810A8E">
        <w:rPr>
          <w:sz w:val="22"/>
          <w:u w:val="single"/>
        </w:rPr>
        <w:t>Cuban Missile Crisis</w:t>
      </w:r>
      <w:r w:rsidRPr="00810A8E">
        <w:rPr>
          <w:sz w:val="16"/>
        </w:rPr>
        <w:t xml:space="preserve"> </w:t>
      </w:r>
      <w:r w:rsidRPr="00810A8E">
        <w:rPr>
          <w:sz w:val="22"/>
          <w:u w:val="single"/>
        </w:rPr>
        <w:t xml:space="preserve">has the </w:t>
      </w:r>
      <w:r w:rsidRPr="00810A8E">
        <w:rPr>
          <w:b/>
          <w:iCs/>
          <w:sz w:val="22"/>
          <w:highlight w:val="cyan"/>
          <w:u w:val="single"/>
        </w:rPr>
        <w:t>risk</w:t>
      </w:r>
      <w:r w:rsidRPr="00810A8E">
        <w:rPr>
          <w:sz w:val="22"/>
          <w:highlight w:val="cyan"/>
          <w:u w:val="single"/>
        </w:rPr>
        <w:t xml:space="preserve"> of</w:t>
      </w:r>
      <w:r w:rsidRPr="00810A8E">
        <w:rPr>
          <w:sz w:val="22"/>
          <w:u w:val="single"/>
        </w:rPr>
        <w:t xml:space="preserve"> a U.S.-Russian</w:t>
      </w:r>
      <w:r w:rsidRPr="00810A8E">
        <w:rPr>
          <w:sz w:val="16"/>
        </w:rPr>
        <w:t xml:space="preserve"> </w:t>
      </w:r>
      <w:r w:rsidRPr="00810A8E">
        <w:rPr>
          <w:sz w:val="22"/>
          <w:highlight w:val="cyan"/>
          <w:u w:val="single"/>
        </w:rPr>
        <w:t>confrontation</w:t>
      </w:r>
      <w:r w:rsidRPr="00810A8E">
        <w:rPr>
          <w:sz w:val="16"/>
        </w:rPr>
        <w:t xml:space="preserve"> involving the use of nuclear weapons </w:t>
      </w:r>
      <w:r w:rsidRPr="00810A8E">
        <w:rPr>
          <w:b/>
          <w:iCs/>
          <w:sz w:val="22"/>
          <w:u w:val="single"/>
        </w:rPr>
        <w:t xml:space="preserve">been as </w:t>
      </w:r>
      <w:r w:rsidRPr="00810A8E">
        <w:rPr>
          <w:b/>
          <w:iCs/>
          <w:sz w:val="22"/>
          <w:highlight w:val="cyan"/>
          <w:u w:val="single"/>
        </w:rPr>
        <w:t>high</w:t>
      </w:r>
      <w:r w:rsidRPr="00810A8E">
        <w:rPr>
          <w:sz w:val="22"/>
          <w:u w:val="single"/>
        </w:rPr>
        <w:t xml:space="preserve"> as it is today</w:t>
      </w:r>
      <w:r w:rsidRPr="00810A8E">
        <w:rPr>
          <w:sz w:val="16"/>
        </w:rPr>
        <w:t xml:space="preserve">,” former U.S. Energy Secretary Ernest Moniz and former U.S. Sen. Sam Nunn warned in a recent article in Foreign Affairs. </w:t>
      </w:r>
      <w:r w:rsidRPr="00810A8E">
        <w:rPr>
          <w:b/>
          <w:iCs/>
          <w:sz w:val="22"/>
          <w:highlight w:val="cyan"/>
          <w:u w:val="single"/>
        </w:rPr>
        <w:t>I</w:t>
      </w:r>
      <w:r w:rsidRPr="00810A8E">
        <w:rPr>
          <w:b/>
          <w:iCs/>
          <w:sz w:val="22"/>
          <w:u w:val="single"/>
        </w:rPr>
        <w:t xml:space="preserve"> have </w:t>
      </w:r>
      <w:r w:rsidRPr="00810A8E">
        <w:rPr>
          <w:b/>
          <w:iCs/>
          <w:sz w:val="22"/>
          <w:highlight w:val="cyan"/>
          <w:u w:val="single"/>
        </w:rPr>
        <w:t>expressed</w:t>
      </w:r>
      <w:r w:rsidRPr="00810A8E">
        <w:rPr>
          <w:b/>
          <w:iCs/>
          <w:sz w:val="22"/>
          <w:u w:val="single"/>
        </w:rPr>
        <w:t xml:space="preserve"> some </w:t>
      </w:r>
      <w:r w:rsidRPr="00810A8E">
        <w:rPr>
          <w:b/>
          <w:iCs/>
          <w:sz w:val="22"/>
          <w:highlight w:val="cyan"/>
          <w:u w:val="single"/>
        </w:rPr>
        <w:t>doubts about this</w:t>
      </w:r>
      <w:r w:rsidRPr="00810A8E">
        <w:rPr>
          <w:b/>
          <w:iCs/>
          <w:sz w:val="22"/>
          <w:u w:val="single"/>
        </w:rPr>
        <w:t xml:space="preserve"> proposition</w:t>
      </w:r>
      <w:r w:rsidRPr="00810A8E">
        <w:rPr>
          <w:sz w:val="16"/>
        </w:rPr>
        <w:t xml:space="preserve">, </w:t>
      </w:r>
      <w:r w:rsidRPr="00810A8E">
        <w:rPr>
          <w:sz w:val="22"/>
          <w:u w:val="single"/>
        </w:rPr>
        <w:t>but it is nevertheless worth</w:t>
      </w:r>
      <w:r w:rsidRPr="00810A8E">
        <w:rPr>
          <w:sz w:val="16"/>
        </w:rPr>
        <w:t xml:space="preserve"> </w:t>
      </w:r>
      <w:r w:rsidRPr="00810A8E">
        <w:rPr>
          <w:sz w:val="22"/>
          <w:u w:val="single"/>
        </w:rPr>
        <w:t xml:space="preserve">asking what it is—other than the </w:t>
      </w:r>
      <w:r w:rsidRPr="00810A8E">
        <w:rPr>
          <w:sz w:val="22"/>
          <w:highlight w:val="cyan"/>
          <w:u w:val="single"/>
        </w:rPr>
        <w:t>fear of</w:t>
      </w:r>
      <w:r w:rsidRPr="00810A8E">
        <w:rPr>
          <w:sz w:val="16"/>
        </w:rPr>
        <w:t xml:space="preserve"> </w:t>
      </w:r>
      <w:r w:rsidRPr="00810A8E">
        <w:rPr>
          <w:b/>
          <w:iCs/>
          <w:sz w:val="22"/>
          <w:highlight w:val="cyan"/>
          <w:u w:val="single"/>
        </w:rPr>
        <w:t>m</w:t>
      </w:r>
      <w:r w:rsidRPr="00810A8E">
        <w:rPr>
          <w:sz w:val="16"/>
        </w:rPr>
        <w:t xml:space="preserve">utually </w:t>
      </w:r>
      <w:r w:rsidRPr="00810A8E">
        <w:rPr>
          <w:b/>
          <w:iCs/>
          <w:sz w:val="22"/>
          <w:highlight w:val="cyan"/>
          <w:u w:val="single"/>
        </w:rPr>
        <w:t>a</w:t>
      </w:r>
      <w:r w:rsidRPr="00810A8E">
        <w:rPr>
          <w:sz w:val="16"/>
        </w:rPr>
        <w:t xml:space="preserve">ssured </w:t>
      </w:r>
      <w:r w:rsidRPr="00810A8E">
        <w:rPr>
          <w:b/>
          <w:iCs/>
          <w:sz w:val="22"/>
          <w:highlight w:val="cyan"/>
          <w:u w:val="single"/>
        </w:rPr>
        <w:t>d</w:t>
      </w:r>
      <w:r w:rsidRPr="00810A8E">
        <w:rPr>
          <w:sz w:val="16"/>
        </w:rPr>
        <w:t>estruction—</w:t>
      </w:r>
      <w:r w:rsidRPr="00810A8E">
        <w:rPr>
          <w:sz w:val="22"/>
          <w:u w:val="single"/>
        </w:rPr>
        <w:t xml:space="preserve">that keeps the U.S. and Russia from </w:t>
      </w:r>
      <w:r w:rsidRPr="00810A8E">
        <w:rPr>
          <w:b/>
          <w:iCs/>
          <w:sz w:val="22"/>
          <w:u w:val="single"/>
        </w:rPr>
        <w:t>stumbling</w:t>
      </w:r>
      <w:r w:rsidRPr="00810A8E">
        <w:rPr>
          <w:sz w:val="22"/>
          <w:u w:val="single"/>
        </w:rPr>
        <w:t xml:space="preserve"> into a war today or </w:t>
      </w:r>
      <w:r w:rsidRPr="00810A8E">
        <w:rPr>
          <w:b/>
          <w:iCs/>
          <w:sz w:val="22"/>
          <w:u w:val="single"/>
        </w:rPr>
        <w:t>tomorrow</w:t>
      </w:r>
      <w:r w:rsidRPr="00810A8E">
        <w:rPr>
          <w:sz w:val="16"/>
        </w:rPr>
        <w:t xml:space="preserve">. Part of </w:t>
      </w:r>
      <w:r w:rsidRPr="00810A8E">
        <w:rPr>
          <w:sz w:val="22"/>
          <w:u w:val="single"/>
        </w:rPr>
        <w:t>the answer lies in</w:t>
      </w:r>
      <w:r w:rsidRPr="00810A8E">
        <w:rPr>
          <w:sz w:val="16"/>
        </w:rPr>
        <w:t xml:space="preserve"> the </w:t>
      </w:r>
      <w:r w:rsidRPr="00810A8E">
        <w:rPr>
          <w:b/>
          <w:iCs/>
          <w:sz w:val="22"/>
          <w:highlight w:val="cyan"/>
          <w:u w:val="single"/>
        </w:rPr>
        <w:t>bilateral and multilateral</w:t>
      </w:r>
      <w:r w:rsidRPr="00810A8E">
        <w:rPr>
          <w:sz w:val="22"/>
          <w:highlight w:val="cyan"/>
          <w:u w:val="single"/>
        </w:rPr>
        <w:t xml:space="preserve"> agreements</w:t>
      </w:r>
      <w:r w:rsidRPr="00810A8E">
        <w:rPr>
          <w:sz w:val="16"/>
        </w:rPr>
        <w:t xml:space="preserve"> specifically </w:t>
      </w:r>
      <w:r w:rsidRPr="00810A8E">
        <w:rPr>
          <w:sz w:val="22"/>
          <w:u w:val="single"/>
        </w:rPr>
        <w:t xml:space="preserve">designed to </w:t>
      </w:r>
      <w:r w:rsidRPr="00810A8E">
        <w:rPr>
          <w:sz w:val="22"/>
          <w:highlight w:val="cyan"/>
          <w:u w:val="single"/>
        </w:rPr>
        <w:t xml:space="preserve">prevent </w:t>
      </w:r>
      <w:r w:rsidRPr="00810A8E">
        <w:rPr>
          <w:b/>
          <w:iCs/>
          <w:sz w:val="22"/>
          <w:highlight w:val="cyan"/>
          <w:u w:val="single"/>
        </w:rPr>
        <w:t>incidents</w:t>
      </w:r>
      <w:r w:rsidRPr="00810A8E">
        <w:rPr>
          <w:sz w:val="22"/>
          <w:u w:val="single"/>
        </w:rPr>
        <w:t xml:space="preserve"> that could </w:t>
      </w:r>
      <w:r w:rsidRPr="00810A8E">
        <w:rPr>
          <w:b/>
          <w:iCs/>
          <w:sz w:val="22"/>
          <w:u w:val="single"/>
        </w:rPr>
        <w:t>escalate</w:t>
      </w:r>
      <w:r w:rsidRPr="00810A8E">
        <w:rPr>
          <w:sz w:val="16"/>
        </w:rPr>
        <w:t xml:space="preserve"> into a war. </w:t>
      </w:r>
    </w:p>
    <w:p w14:paraId="21437C6A" w14:textId="77777777" w:rsidR="00810A8E" w:rsidRPr="00810A8E" w:rsidRDefault="00810A8E" w:rsidP="00810A8E">
      <w:pPr>
        <w:rPr>
          <w:sz w:val="16"/>
        </w:rPr>
      </w:pPr>
      <w:r w:rsidRPr="00810A8E">
        <w:rPr>
          <w:sz w:val="16"/>
        </w:rPr>
        <w:t xml:space="preserve">As is clear from the list below, </w:t>
      </w:r>
      <w:r w:rsidRPr="00810A8E">
        <w:rPr>
          <w:sz w:val="22"/>
          <w:u w:val="single"/>
        </w:rPr>
        <w:t xml:space="preserve">there are </w:t>
      </w:r>
      <w:r w:rsidRPr="00810A8E">
        <w:rPr>
          <w:b/>
          <w:iCs/>
          <w:sz w:val="22"/>
          <w:highlight w:val="cyan"/>
          <w:u w:val="single"/>
        </w:rPr>
        <w:t>at least half a dozen</w:t>
      </w:r>
      <w:r w:rsidRPr="00810A8E">
        <w:rPr>
          <w:sz w:val="22"/>
          <w:u w:val="single"/>
        </w:rPr>
        <w:t xml:space="preserve"> bilateral</w:t>
      </w:r>
      <w:r w:rsidRPr="00810A8E">
        <w:rPr>
          <w:sz w:val="16"/>
        </w:rPr>
        <w:t xml:space="preserve"> </w:t>
      </w:r>
      <w:r w:rsidRPr="00810A8E">
        <w:rPr>
          <w:sz w:val="22"/>
          <w:highlight w:val="cyan"/>
          <w:u w:val="single"/>
        </w:rPr>
        <w:t xml:space="preserve">agreements </w:t>
      </w:r>
      <w:r w:rsidRPr="00810A8E">
        <w:rPr>
          <w:b/>
          <w:iCs/>
          <w:sz w:val="22"/>
          <w:highlight w:val="cyan"/>
          <w:u w:val="single"/>
        </w:rPr>
        <w:t>between Moscow and Washington</w:t>
      </w:r>
      <w:r w:rsidRPr="00810A8E">
        <w:rPr>
          <w:sz w:val="22"/>
          <w:u w:val="single"/>
        </w:rPr>
        <w:t xml:space="preserve"> that </w:t>
      </w:r>
      <w:r w:rsidRPr="00810A8E">
        <w:rPr>
          <w:sz w:val="22"/>
          <w:highlight w:val="cyan"/>
          <w:u w:val="single"/>
        </w:rPr>
        <w:t>have</w:t>
      </w:r>
      <w:r w:rsidRPr="00810A8E">
        <w:rPr>
          <w:sz w:val="16"/>
        </w:rPr>
        <w:t xml:space="preserve"> been </w:t>
      </w:r>
      <w:r w:rsidRPr="00810A8E">
        <w:rPr>
          <w:b/>
          <w:iCs/>
          <w:sz w:val="22"/>
          <w:highlight w:val="cyan"/>
          <w:u w:val="single"/>
        </w:rPr>
        <w:t>concluded</w:t>
      </w:r>
      <w:r w:rsidRPr="00810A8E">
        <w:rPr>
          <w:sz w:val="22"/>
          <w:u w:val="single"/>
        </w:rPr>
        <w:t xml:space="preserve"> for the purposes of </w:t>
      </w:r>
      <w:r w:rsidRPr="00810A8E">
        <w:rPr>
          <w:b/>
          <w:iCs/>
          <w:sz w:val="22"/>
          <w:highlight w:val="cyan"/>
          <w:u w:val="single"/>
        </w:rPr>
        <w:t>prevent</w:t>
      </w:r>
      <w:r w:rsidRPr="00810A8E">
        <w:rPr>
          <w:sz w:val="22"/>
          <w:u w:val="single"/>
        </w:rPr>
        <w:t>ing</w:t>
      </w:r>
      <w:r w:rsidRPr="00810A8E">
        <w:rPr>
          <w:sz w:val="16"/>
        </w:rPr>
        <w:t xml:space="preserve"> </w:t>
      </w:r>
      <w:r w:rsidRPr="00810A8E">
        <w:rPr>
          <w:b/>
          <w:iCs/>
          <w:sz w:val="22"/>
          <w:highlight w:val="cyan"/>
          <w:u w:val="single"/>
        </w:rPr>
        <w:t>dangerous</w:t>
      </w:r>
      <w:r w:rsidRPr="00810A8E">
        <w:rPr>
          <w:sz w:val="16"/>
        </w:rPr>
        <w:t xml:space="preserve"> military </w:t>
      </w:r>
      <w:r w:rsidRPr="00810A8E">
        <w:rPr>
          <w:sz w:val="22"/>
          <w:highlight w:val="cyan"/>
          <w:u w:val="single"/>
        </w:rPr>
        <w:t>incidents</w:t>
      </w:r>
      <w:r w:rsidRPr="00810A8E">
        <w:rPr>
          <w:sz w:val="16"/>
        </w:rPr>
        <w:t xml:space="preserve">. </w:t>
      </w:r>
      <w:r w:rsidRPr="00810A8E">
        <w:rPr>
          <w:sz w:val="22"/>
          <w:u w:val="single"/>
        </w:rPr>
        <w:t>These</w:t>
      </w:r>
      <w:r w:rsidRPr="00810A8E">
        <w:rPr>
          <w:sz w:val="16"/>
        </w:rPr>
        <w:t xml:space="preserve"> deals </w:t>
      </w:r>
      <w:r w:rsidRPr="00810A8E">
        <w:rPr>
          <w:sz w:val="22"/>
          <w:u w:val="single"/>
        </w:rPr>
        <w:t xml:space="preserve">include the 1972 U.S.-Soviet agreement on </w:t>
      </w:r>
      <w:r w:rsidRPr="00810A8E">
        <w:rPr>
          <w:b/>
          <w:iCs/>
          <w:sz w:val="22"/>
          <w:u w:val="single"/>
        </w:rPr>
        <w:t>prevention</w:t>
      </w:r>
      <w:r w:rsidRPr="00810A8E">
        <w:rPr>
          <w:sz w:val="22"/>
          <w:u w:val="single"/>
        </w:rPr>
        <w:t xml:space="preserve"> of incidents</w:t>
      </w:r>
      <w:r w:rsidRPr="00810A8E">
        <w:rPr>
          <w:sz w:val="16"/>
        </w:rPr>
        <w:t xml:space="preserve"> on and </w:t>
      </w:r>
      <w:r w:rsidRPr="00810A8E">
        <w:rPr>
          <w:sz w:val="22"/>
          <w:u w:val="single"/>
        </w:rPr>
        <w:t xml:space="preserve">over the </w:t>
      </w:r>
      <w:r w:rsidRPr="00810A8E">
        <w:rPr>
          <w:b/>
          <w:iCs/>
          <w:sz w:val="22"/>
          <w:u w:val="single"/>
        </w:rPr>
        <w:t>high seas</w:t>
      </w:r>
      <w:r w:rsidRPr="00810A8E">
        <w:rPr>
          <w:sz w:val="22"/>
          <w:u w:val="single"/>
        </w:rPr>
        <w:t xml:space="preserve"> and the</w:t>
      </w:r>
      <w:r w:rsidRPr="00810A8E">
        <w:rPr>
          <w:sz w:val="16"/>
        </w:rPr>
        <w:t xml:space="preserve"> 1989 </w:t>
      </w:r>
      <w:r w:rsidRPr="00810A8E">
        <w:rPr>
          <w:sz w:val="22"/>
          <w:u w:val="single"/>
        </w:rPr>
        <w:t>U.S.-Soviet agreement on</w:t>
      </w:r>
      <w:r w:rsidRPr="00810A8E">
        <w:rPr>
          <w:sz w:val="16"/>
        </w:rPr>
        <w:t xml:space="preserve"> </w:t>
      </w:r>
      <w:r w:rsidRPr="00810A8E">
        <w:rPr>
          <w:sz w:val="22"/>
          <w:u w:val="single"/>
        </w:rPr>
        <w:t>prevention of dangerous</w:t>
      </w:r>
      <w:r w:rsidRPr="00810A8E">
        <w:rPr>
          <w:sz w:val="16"/>
        </w:rPr>
        <w:t xml:space="preserve"> military </w:t>
      </w:r>
      <w:r w:rsidRPr="00810A8E">
        <w:rPr>
          <w:sz w:val="22"/>
          <w:u w:val="single"/>
        </w:rPr>
        <w:t>activities.</w:t>
      </w:r>
      <w:r w:rsidRPr="00810A8E">
        <w:rPr>
          <w:sz w:val="16"/>
        </w:rPr>
        <w:t xml:space="preserve"> </w:t>
      </w:r>
      <w:r w:rsidRPr="00810A8E">
        <w:rPr>
          <w:sz w:val="22"/>
          <w:u w:val="single"/>
        </w:rPr>
        <w:t xml:space="preserve">Some </w:t>
      </w:r>
      <w:r w:rsidRPr="00810A8E">
        <w:rPr>
          <w:sz w:val="22"/>
          <w:highlight w:val="cyan"/>
          <w:u w:val="single"/>
        </w:rPr>
        <w:t>other</w:t>
      </w:r>
      <w:r w:rsidRPr="00810A8E">
        <w:rPr>
          <w:sz w:val="22"/>
          <w:u w:val="single"/>
        </w:rPr>
        <w:t xml:space="preserve"> NATO </w:t>
      </w:r>
      <w:r w:rsidRPr="00810A8E">
        <w:rPr>
          <w:sz w:val="22"/>
          <w:highlight w:val="cyan"/>
          <w:u w:val="single"/>
        </w:rPr>
        <w:t>members</w:t>
      </w:r>
      <w:r w:rsidRPr="00810A8E">
        <w:rPr>
          <w:sz w:val="16"/>
        </w:rPr>
        <w:t>—including the United Kingdom, Germany, France, Italy, Norway, Spain, the Netherlands, Canada, Greece and Portugal—</w:t>
      </w:r>
      <w:r w:rsidRPr="00810A8E">
        <w:rPr>
          <w:sz w:val="22"/>
          <w:highlight w:val="cyan"/>
          <w:u w:val="single"/>
        </w:rPr>
        <w:t xml:space="preserve">have </w:t>
      </w:r>
      <w:r w:rsidRPr="00810A8E">
        <w:rPr>
          <w:b/>
          <w:iCs/>
          <w:sz w:val="22"/>
          <w:highlight w:val="cyan"/>
          <w:u w:val="single"/>
        </w:rPr>
        <w:t>agreements</w:t>
      </w:r>
      <w:r w:rsidRPr="00810A8E">
        <w:rPr>
          <w:sz w:val="16"/>
        </w:rPr>
        <w:t xml:space="preserve"> with Russia on prevention of incidents on the high seas </w:t>
      </w:r>
      <w:r w:rsidRPr="00810A8E">
        <w:rPr>
          <w:sz w:val="22"/>
          <w:u w:val="single"/>
        </w:rPr>
        <w:t xml:space="preserve">that are </w:t>
      </w:r>
      <w:r w:rsidRPr="00810A8E">
        <w:rPr>
          <w:b/>
          <w:iCs/>
          <w:sz w:val="22"/>
          <w:u w:val="single"/>
        </w:rPr>
        <w:t>similar</w:t>
      </w:r>
      <w:r w:rsidRPr="00810A8E">
        <w:rPr>
          <w:sz w:val="22"/>
          <w:u w:val="single"/>
        </w:rPr>
        <w:t xml:space="preserve"> to the 1972 agreement between Moscow and Washington</w:t>
      </w:r>
      <w:r w:rsidRPr="00810A8E">
        <w:rPr>
          <w:sz w:val="16"/>
        </w:rPr>
        <w:t xml:space="preserve">, while Canada and Greece also have agreements with Russia on prevention of dangerous military activities. However, almost a dozen NATO members have no such agreements with Russia, even though they abut seas. These countries include Albania, Bulgaria, Croatia, Latvia, Lithuania, Romania and Slovenia. Nor are there any multilateral NATO-Russia (or NATO-Collective Security Treaty Organization) agreements on prevention of dangerous military incidents, though a NATO-Russia Memorandum of Understanding on avoiding and managing such incidents has been discussed in Track II.  </w:t>
      </w:r>
    </w:p>
    <w:p w14:paraId="3508B132" w14:textId="77777777" w:rsidR="00810A8E" w:rsidRPr="00810A8E" w:rsidRDefault="00810A8E" w:rsidP="00810A8E">
      <w:pPr>
        <w:keepNext/>
        <w:keepLines/>
        <w:spacing w:before="200"/>
        <w:outlineLvl w:val="3"/>
        <w:rPr>
          <w:rFonts w:eastAsiaTheme="majorEastAsia" w:cstheme="majorBidi"/>
          <w:b/>
          <w:iCs/>
          <w:sz w:val="22"/>
        </w:rPr>
      </w:pPr>
      <w:r w:rsidRPr="00810A8E">
        <w:rPr>
          <w:rFonts w:eastAsiaTheme="majorEastAsia" w:cstheme="majorBidi"/>
          <w:b/>
          <w:iCs/>
          <w:sz w:val="22"/>
        </w:rPr>
        <w:t xml:space="preserve">Communication channels </w:t>
      </w:r>
      <w:r w:rsidRPr="00810A8E">
        <w:rPr>
          <w:rFonts w:eastAsiaTheme="majorEastAsia" w:cstheme="majorBidi"/>
          <w:b/>
          <w:iCs/>
          <w:sz w:val="22"/>
          <w:u w:val="single"/>
        </w:rPr>
        <w:t>exist</w:t>
      </w:r>
      <w:r w:rsidRPr="00810A8E">
        <w:rPr>
          <w:rFonts w:eastAsiaTheme="majorEastAsia" w:cstheme="majorBidi"/>
          <w:b/>
          <w:iCs/>
          <w:sz w:val="22"/>
        </w:rPr>
        <w:t>.</w:t>
      </w:r>
    </w:p>
    <w:p w14:paraId="298297F8" w14:textId="77777777" w:rsidR="00810A8E" w:rsidRPr="00810A8E" w:rsidRDefault="00810A8E" w:rsidP="00810A8E">
      <w:r w:rsidRPr="00810A8E">
        <w:t xml:space="preserve">Vladimir </w:t>
      </w:r>
      <w:r w:rsidRPr="00810A8E">
        <w:rPr>
          <w:rFonts w:eastAsiaTheme="majorEastAsia" w:cstheme="majorBidi"/>
          <w:b/>
          <w:iCs/>
          <w:sz w:val="26"/>
        </w:rPr>
        <w:t>Isachenkov 21</w:t>
      </w:r>
      <w:r w:rsidRPr="00810A8E">
        <w:t xml:space="preserve">, Associated Press journalist; “Kremlin: Putin's offer of a call with Biden was to save ties”; AP NEWS; 3-19-2021; </w:t>
      </w:r>
      <w:hyperlink r:id="rId29" w:history="1">
        <w:r w:rsidRPr="00810A8E">
          <w:t>https://apnews.com/article/putin-offer-call-biden-us-russia-relations-a02f7e56a0fbee660b21d040730a8654//*recut</w:t>
        </w:r>
      </w:hyperlink>
      <w:r w:rsidRPr="00810A8E">
        <w:t xml:space="preserve"> SJ</w:t>
      </w:r>
    </w:p>
    <w:p w14:paraId="120CBF8A" w14:textId="77777777" w:rsidR="00810A8E" w:rsidRPr="00810A8E" w:rsidRDefault="00810A8E" w:rsidP="00810A8E">
      <w:pPr>
        <w:rPr>
          <w:sz w:val="16"/>
        </w:rPr>
      </w:pPr>
      <w:r w:rsidRPr="00810A8E">
        <w:rPr>
          <w:sz w:val="16"/>
        </w:rPr>
        <w:t xml:space="preserve">Dmitri Trenin, director of the Carnegie Moscow Center, forecast that </w:t>
      </w:r>
      <w:r w:rsidRPr="00810A8E">
        <w:rPr>
          <w:sz w:val="22"/>
          <w:u w:val="single"/>
        </w:rPr>
        <w:t xml:space="preserve">the Russia-U.S. </w:t>
      </w:r>
      <w:r w:rsidRPr="00810A8E">
        <w:rPr>
          <w:sz w:val="22"/>
          <w:highlight w:val="cyan"/>
          <w:u w:val="single"/>
        </w:rPr>
        <w:t xml:space="preserve">ties will </w:t>
      </w:r>
      <w:r w:rsidRPr="00810A8E">
        <w:rPr>
          <w:b/>
          <w:iCs/>
          <w:sz w:val="22"/>
          <w:highlight w:val="cyan"/>
          <w:u w:val="single"/>
        </w:rPr>
        <w:t>remain</w:t>
      </w:r>
      <w:r w:rsidRPr="00810A8E">
        <w:rPr>
          <w:sz w:val="16"/>
        </w:rPr>
        <w:t xml:space="preserve"> bitterly </w:t>
      </w:r>
      <w:r w:rsidRPr="00810A8E">
        <w:rPr>
          <w:b/>
          <w:iCs/>
          <w:sz w:val="22"/>
          <w:highlight w:val="cyan"/>
          <w:u w:val="single"/>
        </w:rPr>
        <w:t>strained</w:t>
      </w:r>
      <w:r w:rsidRPr="00810A8E">
        <w:rPr>
          <w:sz w:val="16"/>
        </w:rPr>
        <w:t xml:space="preserve"> in the coming years and spoke about the need to focus on preventing any military incidents between them.</w:t>
      </w:r>
    </w:p>
    <w:p w14:paraId="0E1CDEB0" w14:textId="77777777" w:rsidR="00810A8E" w:rsidRPr="00810A8E" w:rsidRDefault="00810A8E" w:rsidP="00810A8E">
      <w:pPr>
        <w:rPr>
          <w:sz w:val="16"/>
        </w:rPr>
      </w:pPr>
      <w:r w:rsidRPr="00810A8E">
        <w:rPr>
          <w:sz w:val="16"/>
        </w:rPr>
        <w:t>“</w:t>
      </w:r>
      <w:r w:rsidRPr="00810A8E">
        <w:rPr>
          <w:sz w:val="22"/>
          <w:highlight w:val="cyan"/>
          <w:u w:val="single"/>
        </w:rPr>
        <w:t>The</w:t>
      </w:r>
      <w:r w:rsidRPr="00810A8E">
        <w:rPr>
          <w:sz w:val="22"/>
          <w:u w:val="single"/>
        </w:rPr>
        <w:t xml:space="preserve"> most </w:t>
      </w:r>
      <w:r w:rsidRPr="00810A8E">
        <w:rPr>
          <w:sz w:val="22"/>
          <w:highlight w:val="cyan"/>
          <w:u w:val="single"/>
        </w:rPr>
        <w:t xml:space="preserve">important thing in </w:t>
      </w:r>
      <w:r w:rsidRPr="00810A8E">
        <w:rPr>
          <w:b/>
          <w:iCs/>
          <w:sz w:val="22"/>
          <w:highlight w:val="cyan"/>
          <w:u w:val="single"/>
        </w:rPr>
        <w:t>relations</w:t>
      </w:r>
      <w:r w:rsidRPr="00810A8E">
        <w:rPr>
          <w:sz w:val="22"/>
          <w:u w:val="single"/>
        </w:rPr>
        <w:t xml:space="preserve"> with the U.S. for a foreseeable perspective </w:t>
      </w:r>
      <w:r w:rsidRPr="00810A8E">
        <w:rPr>
          <w:sz w:val="22"/>
          <w:highlight w:val="cyan"/>
          <w:u w:val="single"/>
        </w:rPr>
        <w:t xml:space="preserve">is to </w:t>
      </w:r>
      <w:r w:rsidRPr="00810A8E">
        <w:rPr>
          <w:b/>
          <w:iCs/>
          <w:sz w:val="22"/>
          <w:highlight w:val="cyan"/>
          <w:u w:val="single"/>
        </w:rPr>
        <w:t>avoid</w:t>
      </w:r>
      <w:r w:rsidRPr="00810A8E">
        <w:rPr>
          <w:sz w:val="22"/>
          <w:highlight w:val="cyan"/>
          <w:u w:val="single"/>
        </w:rPr>
        <w:t xml:space="preserve"> an </w:t>
      </w:r>
      <w:r w:rsidRPr="00810A8E">
        <w:rPr>
          <w:b/>
          <w:iCs/>
          <w:sz w:val="22"/>
          <w:highlight w:val="cyan"/>
          <w:u w:val="single"/>
        </w:rPr>
        <w:t>inadvertent military conflict</w:t>
      </w:r>
      <w:r w:rsidRPr="00810A8E">
        <w:rPr>
          <w:sz w:val="16"/>
        </w:rPr>
        <w:t xml:space="preserve">,” Trenin said in a commentary, adding that </w:t>
      </w:r>
      <w:r w:rsidRPr="00810A8E">
        <w:rPr>
          <w:b/>
          <w:iCs/>
          <w:sz w:val="22"/>
          <w:highlight w:val="cyan"/>
          <w:u w:val="single"/>
        </w:rPr>
        <w:t>Moscow</w:t>
      </w:r>
      <w:r w:rsidRPr="00810A8E">
        <w:rPr>
          <w:sz w:val="22"/>
          <w:highlight w:val="cyan"/>
          <w:u w:val="single"/>
        </w:rPr>
        <w:t xml:space="preserve"> and </w:t>
      </w:r>
      <w:r w:rsidRPr="00810A8E">
        <w:rPr>
          <w:b/>
          <w:iCs/>
          <w:sz w:val="22"/>
          <w:highlight w:val="cyan"/>
          <w:u w:val="single"/>
        </w:rPr>
        <w:t>Washington</w:t>
      </w:r>
      <w:r w:rsidRPr="00810A8E">
        <w:rPr>
          <w:sz w:val="22"/>
          <w:highlight w:val="cyan"/>
          <w:u w:val="single"/>
        </w:rPr>
        <w:t xml:space="preserve"> have the </w:t>
      </w:r>
      <w:r w:rsidRPr="00810A8E">
        <w:rPr>
          <w:b/>
          <w:iCs/>
          <w:sz w:val="22"/>
          <w:highlight w:val="cyan"/>
          <w:u w:val="single"/>
        </w:rPr>
        <w:t>necessary</w:t>
      </w:r>
      <w:r w:rsidRPr="00810A8E">
        <w:rPr>
          <w:sz w:val="22"/>
          <w:highlight w:val="cyan"/>
          <w:u w:val="single"/>
        </w:rPr>
        <w:t xml:space="preserve"> communications</w:t>
      </w:r>
      <w:r w:rsidRPr="00810A8E">
        <w:rPr>
          <w:b/>
          <w:iCs/>
          <w:sz w:val="22"/>
          <w:highlight w:val="cyan"/>
          <w:u w:val="single"/>
        </w:rPr>
        <w:t xml:space="preserve"> channels</w:t>
      </w:r>
      <w:r w:rsidRPr="00810A8E">
        <w:rPr>
          <w:sz w:val="16"/>
          <w:highlight w:val="cyan"/>
        </w:rPr>
        <w:t>.</w:t>
      </w:r>
      <w:r w:rsidRPr="00810A8E">
        <w:rPr>
          <w:sz w:val="16"/>
        </w:rPr>
        <w:t xml:space="preserve"> “It’s necessary </w:t>
      </w:r>
      <w:r w:rsidRPr="00810A8E">
        <w:rPr>
          <w:sz w:val="22"/>
          <w:highlight w:val="cyan"/>
          <w:u w:val="single"/>
        </w:rPr>
        <w:t xml:space="preserve">to prevent </w:t>
      </w:r>
      <w:r w:rsidRPr="00810A8E">
        <w:rPr>
          <w:b/>
          <w:iCs/>
          <w:sz w:val="22"/>
          <w:highlight w:val="cyan"/>
          <w:u w:val="single"/>
        </w:rPr>
        <w:t>possible incidents</w:t>
      </w:r>
      <w:r w:rsidRPr="00810A8E">
        <w:rPr>
          <w:sz w:val="16"/>
        </w:rPr>
        <w:t xml:space="preserve"> between the armed forces of Russia, the U.S. and its allies, their aircraft and ships, </w:t>
      </w:r>
      <w:r w:rsidRPr="00810A8E">
        <w:rPr>
          <w:sz w:val="22"/>
          <w:highlight w:val="cyan"/>
          <w:u w:val="single"/>
        </w:rPr>
        <w:t xml:space="preserve">or </w:t>
      </w:r>
      <w:r w:rsidRPr="00810A8E">
        <w:rPr>
          <w:sz w:val="22"/>
          <w:u w:val="single"/>
        </w:rPr>
        <w:t>if they still happen</w:t>
      </w:r>
      <w:r w:rsidRPr="00810A8E">
        <w:rPr>
          <w:sz w:val="22"/>
          <w:highlight w:val="cyan"/>
          <w:u w:val="single"/>
        </w:rPr>
        <w:t xml:space="preserve">, </w:t>
      </w:r>
      <w:r w:rsidRPr="00810A8E">
        <w:rPr>
          <w:b/>
          <w:iCs/>
          <w:sz w:val="22"/>
          <w:highlight w:val="cyan"/>
          <w:u w:val="single"/>
        </w:rPr>
        <w:t>settle</w:t>
      </w:r>
      <w:r w:rsidRPr="00810A8E">
        <w:rPr>
          <w:sz w:val="22"/>
          <w:highlight w:val="cyan"/>
          <w:u w:val="single"/>
        </w:rPr>
        <w:t xml:space="preserve"> them </w:t>
      </w:r>
      <w:r w:rsidRPr="00810A8E">
        <w:rPr>
          <w:b/>
          <w:iCs/>
          <w:sz w:val="22"/>
          <w:highlight w:val="cyan"/>
          <w:u w:val="single"/>
        </w:rPr>
        <w:t>immediately</w:t>
      </w:r>
      <w:r w:rsidRPr="00810A8E">
        <w:rPr>
          <w:sz w:val="22"/>
          <w:highlight w:val="cyan"/>
          <w:u w:val="single"/>
        </w:rPr>
        <w:t>.</w:t>
      </w:r>
      <w:r w:rsidRPr="00810A8E">
        <w:rPr>
          <w:sz w:val="16"/>
        </w:rPr>
        <w:t>”</w:t>
      </w:r>
    </w:p>
    <w:p w14:paraId="0497B958" w14:textId="77777777" w:rsidR="00810A8E" w:rsidRPr="00810A8E" w:rsidRDefault="00810A8E" w:rsidP="00810A8E">
      <w:pPr>
        <w:keepNext/>
        <w:keepLines/>
        <w:spacing w:before="200"/>
        <w:outlineLvl w:val="3"/>
        <w:rPr>
          <w:rFonts w:eastAsiaTheme="majorEastAsia" w:cs="Times New Roman"/>
          <w:b/>
          <w:iCs/>
          <w:sz w:val="22"/>
        </w:rPr>
      </w:pPr>
      <w:r w:rsidRPr="00810A8E">
        <w:rPr>
          <w:rFonts w:eastAsiaTheme="majorEastAsia" w:cs="Times New Roman"/>
          <w:b/>
          <w:iCs/>
          <w:sz w:val="22"/>
        </w:rPr>
        <w:t xml:space="preserve">War is </w:t>
      </w:r>
      <w:r w:rsidRPr="00810A8E">
        <w:rPr>
          <w:rFonts w:eastAsiaTheme="majorEastAsia" w:cs="Times New Roman"/>
          <w:b/>
          <w:iCs/>
          <w:sz w:val="22"/>
          <w:u w:val="single"/>
        </w:rPr>
        <w:t>not inevitable</w:t>
      </w:r>
      <w:r w:rsidRPr="00810A8E">
        <w:rPr>
          <w:rFonts w:eastAsiaTheme="majorEastAsia" w:cs="Times New Roman"/>
          <w:b/>
          <w:iCs/>
          <w:sz w:val="22"/>
        </w:rPr>
        <w:t>.</w:t>
      </w:r>
    </w:p>
    <w:p w14:paraId="4BAE094F" w14:textId="77777777" w:rsidR="00810A8E" w:rsidRPr="00810A8E" w:rsidRDefault="00810A8E" w:rsidP="00810A8E">
      <w:pPr>
        <w:rPr>
          <w:b/>
          <w:bCs/>
          <w:sz w:val="26"/>
          <w:u w:val="single"/>
        </w:rPr>
      </w:pPr>
      <w:r w:rsidRPr="00810A8E">
        <w:t>Andrei</w:t>
      </w:r>
      <w:r w:rsidRPr="00810A8E">
        <w:rPr>
          <w:b/>
          <w:bCs/>
          <w:sz w:val="22"/>
        </w:rPr>
        <w:t xml:space="preserve"> Tsygankov 16</w:t>
      </w:r>
      <w:r w:rsidRPr="00810A8E">
        <w:t>.</w:t>
      </w:r>
      <w:r w:rsidRPr="00810A8E">
        <w:rPr>
          <w:b/>
          <w:bCs/>
          <w:sz w:val="22"/>
        </w:rPr>
        <w:t xml:space="preserve"> </w:t>
      </w:r>
      <w:r w:rsidRPr="00810A8E">
        <w:t xml:space="preserve">Professor at the Departments of Political Science and International Relations at San Francisco State University. “5 reasons why the threat of a global war involving Russia is overstated,” </w:t>
      </w:r>
      <w:r w:rsidRPr="00810A8E">
        <w:rPr>
          <w:i/>
        </w:rPr>
        <w:t>Russia Direct</w:t>
      </w:r>
      <w:r w:rsidRPr="00810A8E">
        <w:t>, 19 Feb, http://www.russia-direct.org/opinion/5-reasons-why-threat-great-power-war-involving-russia-overstated]</w:t>
      </w:r>
    </w:p>
    <w:p w14:paraId="6EA7F935" w14:textId="77777777" w:rsidR="00810A8E" w:rsidRPr="00810A8E" w:rsidRDefault="00810A8E" w:rsidP="00810A8E">
      <w:pPr>
        <w:rPr>
          <w:sz w:val="16"/>
        </w:rPr>
      </w:pPr>
      <w:r w:rsidRPr="00810A8E">
        <w:rPr>
          <w:sz w:val="16"/>
        </w:rPr>
        <w:t xml:space="preserve">First, </w:t>
      </w:r>
      <w:r w:rsidRPr="00810A8E">
        <w:rPr>
          <w:sz w:val="22"/>
          <w:u w:val="single"/>
        </w:rPr>
        <w:t xml:space="preserve">whatever the rhetoric, major </w:t>
      </w:r>
      <w:r w:rsidRPr="00810A8E">
        <w:rPr>
          <w:sz w:val="22"/>
          <w:highlight w:val="cyan"/>
          <w:u w:val="single"/>
        </w:rPr>
        <w:t>powers</w:t>
      </w:r>
      <w:r w:rsidRPr="00810A8E">
        <w:rPr>
          <w:sz w:val="22"/>
          <w:u w:val="single"/>
        </w:rPr>
        <w:t xml:space="preserve"> are </w:t>
      </w:r>
      <w:r w:rsidRPr="00810A8E">
        <w:rPr>
          <w:b/>
          <w:iCs/>
          <w:sz w:val="22"/>
          <w:u w:val="single"/>
        </w:rPr>
        <w:t xml:space="preserve">not </w:t>
      </w:r>
      <w:r w:rsidRPr="00810A8E">
        <w:rPr>
          <w:b/>
          <w:iCs/>
          <w:sz w:val="22"/>
          <w:highlight w:val="cyan"/>
          <w:u w:val="single"/>
        </w:rPr>
        <w:t>inclined towards risky behavior</w:t>
      </w:r>
      <w:r w:rsidRPr="00810A8E">
        <w:rPr>
          <w:sz w:val="22"/>
          <w:u w:val="single"/>
        </w:rPr>
        <w:t xml:space="preserve"> when their </w:t>
      </w:r>
      <w:r w:rsidRPr="00810A8E">
        <w:rPr>
          <w:b/>
          <w:iCs/>
          <w:sz w:val="22"/>
          <w:u w:val="single"/>
        </w:rPr>
        <w:t>core interests</w:t>
      </w:r>
      <w:r w:rsidRPr="00810A8E">
        <w:rPr>
          <w:sz w:val="22"/>
          <w:u w:val="single"/>
        </w:rPr>
        <w:t xml:space="preserve"> are at stake. This concerns not only the nuclear superpowers, but also countries such as Turkey</w:t>
      </w:r>
      <w:r w:rsidRPr="00810A8E">
        <w:rPr>
          <w:sz w:val="16"/>
        </w:rPr>
        <w:t xml:space="preserve">. The prospect of confronting Russia's overwhelmingly superior military should give pause even to someone as hot-tempered as Turkish President Tayyip Erdogan. Even if Erdogan wanted to pit Russia against NATO, it wouldn’t work. So far, </w:t>
      </w:r>
      <w:r w:rsidRPr="00810A8E">
        <w:rPr>
          <w:sz w:val="22"/>
          <w:u w:val="single"/>
        </w:rPr>
        <w:t xml:space="preserve">NATO has been careful </w:t>
      </w:r>
      <w:r w:rsidRPr="00810A8E">
        <w:rPr>
          <w:b/>
          <w:iCs/>
          <w:sz w:val="22"/>
          <w:u w:val="single"/>
        </w:rPr>
        <w:t>to not be drawn into</w:t>
      </w:r>
      <w:r w:rsidRPr="00810A8E">
        <w:rPr>
          <w:sz w:val="22"/>
          <w:u w:val="single"/>
        </w:rPr>
        <w:t xml:space="preserve"> highly provocative actions, whether it is by responding to Russia seizing the Pristina</w:t>
      </w:r>
      <w:r w:rsidRPr="00810A8E">
        <w:rPr>
          <w:sz w:val="16"/>
        </w:rPr>
        <w:t xml:space="preserve"> International </w:t>
      </w:r>
      <w:r w:rsidRPr="00810A8E">
        <w:rPr>
          <w:sz w:val="22"/>
          <w:u w:val="single"/>
        </w:rPr>
        <w:t>Airport</w:t>
      </w:r>
      <w:r w:rsidRPr="00810A8E">
        <w:rPr>
          <w:sz w:val="16"/>
        </w:rPr>
        <w:t xml:space="preserve"> in June 1999, </w:t>
      </w:r>
      <w:r w:rsidRPr="00810A8E">
        <w:rPr>
          <w:sz w:val="22"/>
          <w:u w:val="single"/>
        </w:rPr>
        <w:t>getting involved on Georgia’s side</w:t>
      </w:r>
      <w:r w:rsidRPr="00810A8E">
        <w:rPr>
          <w:sz w:val="16"/>
        </w:rPr>
        <w:t xml:space="preserve"> during the military conflict </w:t>
      </w:r>
      <w:r w:rsidRPr="00810A8E">
        <w:rPr>
          <w:sz w:val="22"/>
          <w:u w:val="single"/>
        </w:rPr>
        <w:t>in</w:t>
      </w:r>
      <w:r w:rsidRPr="00810A8E">
        <w:rPr>
          <w:sz w:val="16"/>
        </w:rPr>
        <w:t xml:space="preserve"> August </w:t>
      </w:r>
      <w:r w:rsidRPr="00810A8E">
        <w:rPr>
          <w:sz w:val="22"/>
          <w:u w:val="single"/>
        </w:rPr>
        <w:t>2008 or by providing lethal military assistance and support for Ukraine</w:t>
      </w:r>
      <w:r w:rsidRPr="00810A8E">
        <w:rPr>
          <w:sz w:val="16"/>
        </w:rPr>
        <w:t xml:space="preserve">. Unless Russia is the clear and proven aggressor, NATO is unlikely to support Turkey and begin World War III. Second, </w:t>
      </w:r>
      <w:r w:rsidRPr="00810A8E">
        <w:rPr>
          <w:sz w:val="22"/>
          <w:highlight w:val="cyan"/>
          <w:u w:val="single"/>
        </w:rPr>
        <w:t>Russia</w:t>
      </w:r>
      <w:r w:rsidRPr="00810A8E">
        <w:rPr>
          <w:sz w:val="22"/>
          <w:u w:val="single"/>
        </w:rPr>
        <w:t xml:space="preserve"> </w:t>
      </w:r>
      <w:r w:rsidRPr="00810A8E">
        <w:rPr>
          <w:sz w:val="22"/>
          <w:highlight w:val="cyan"/>
          <w:u w:val="single"/>
        </w:rPr>
        <w:t xml:space="preserve">remains a </w:t>
      </w:r>
      <w:r w:rsidRPr="00810A8E">
        <w:rPr>
          <w:b/>
          <w:iCs/>
          <w:sz w:val="22"/>
          <w:highlight w:val="cyan"/>
          <w:u w:val="single"/>
        </w:rPr>
        <w:t>defensive power</w:t>
      </w:r>
      <w:r w:rsidRPr="00810A8E">
        <w:rPr>
          <w:sz w:val="22"/>
          <w:u w:val="single"/>
        </w:rPr>
        <w:t xml:space="preserve"> aware of its responsibility </w:t>
      </w:r>
      <w:r w:rsidRPr="00810A8E">
        <w:rPr>
          <w:sz w:val="22"/>
          <w:highlight w:val="cyan"/>
          <w:u w:val="single"/>
        </w:rPr>
        <w:t xml:space="preserve">for </w:t>
      </w:r>
      <w:r w:rsidRPr="00810A8E">
        <w:rPr>
          <w:b/>
          <w:iCs/>
          <w:sz w:val="22"/>
          <w:highlight w:val="cyan"/>
          <w:u w:val="single"/>
        </w:rPr>
        <w:t>maintaining</w:t>
      </w:r>
      <w:r w:rsidRPr="00810A8E">
        <w:rPr>
          <w:sz w:val="22"/>
          <w:u w:val="single"/>
        </w:rPr>
        <w:t xml:space="preserve"> international </w:t>
      </w:r>
      <w:r w:rsidRPr="00810A8E">
        <w:rPr>
          <w:b/>
          <w:iCs/>
          <w:sz w:val="22"/>
          <w:highlight w:val="cyan"/>
          <w:u w:val="single"/>
        </w:rPr>
        <w:t>stability</w:t>
      </w:r>
      <w:r w:rsidRPr="00810A8E">
        <w:rPr>
          <w:sz w:val="22"/>
          <w:u w:val="single"/>
        </w:rPr>
        <w:t xml:space="preserve">. Moscow wants to </w:t>
      </w:r>
      <w:r w:rsidRPr="00810A8E">
        <w:rPr>
          <w:b/>
          <w:iCs/>
          <w:sz w:val="22"/>
          <w:u w:val="single"/>
        </w:rPr>
        <w:t>work with</w:t>
      </w:r>
      <w:r w:rsidRPr="00810A8E">
        <w:rPr>
          <w:sz w:val="22"/>
          <w:u w:val="single"/>
        </w:rPr>
        <w:t xml:space="preserve"> major powers</w:t>
      </w:r>
      <w:r w:rsidRPr="00810A8E">
        <w:rPr>
          <w:sz w:val="16"/>
        </w:rPr>
        <w:t xml:space="preserve">, not against them. Its insistence on Western recognition of Russia’s interests must not be construed as a drive to destroy the foundations of the international order, such as sovereignty, multilateralism, and arms control. Third, the United States has important interests to prevent regional conflicts from escalating or becoming trans-regional. Although its relative military capabilities are not where they were ten years ago, </w:t>
      </w:r>
      <w:r w:rsidRPr="00810A8E">
        <w:rPr>
          <w:sz w:val="22"/>
          <w:u w:val="single"/>
        </w:rPr>
        <w:t xml:space="preserve">the U.S. military and </w:t>
      </w:r>
      <w:r w:rsidRPr="00810A8E">
        <w:rPr>
          <w:sz w:val="22"/>
          <w:highlight w:val="cyan"/>
          <w:u w:val="single"/>
        </w:rPr>
        <w:t>diplomatic resources</w:t>
      </w:r>
      <w:r w:rsidRPr="00810A8E">
        <w:rPr>
          <w:sz w:val="22"/>
          <w:u w:val="single"/>
        </w:rPr>
        <w:t xml:space="preserve"> are </w:t>
      </w:r>
      <w:r w:rsidRPr="00810A8E">
        <w:rPr>
          <w:sz w:val="22"/>
          <w:highlight w:val="cyan"/>
          <w:u w:val="single"/>
        </w:rPr>
        <w:t xml:space="preserve">sufficient to </w:t>
      </w:r>
      <w:r w:rsidRPr="00810A8E">
        <w:rPr>
          <w:b/>
          <w:iCs/>
          <w:sz w:val="22"/>
          <w:highlight w:val="cyan"/>
          <w:u w:val="single"/>
        </w:rPr>
        <w:t>restrain</w:t>
      </w:r>
      <w:r w:rsidRPr="00810A8E">
        <w:rPr>
          <w:sz w:val="22"/>
          <w:u w:val="single"/>
        </w:rPr>
        <w:t xml:space="preserve"> key regional </w:t>
      </w:r>
      <w:r w:rsidRPr="00810A8E">
        <w:rPr>
          <w:sz w:val="22"/>
          <w:highlight w:val="cyan"/>
          <w:u w:val="single"/>
        </w:rPr>
        <w:t>players</w:t>
      </w:r>
      <w:r w:rsidRPr="00810A8E">
        <w:rPr>
          <w:sz w:val="22"/>
          <w:u w:val="single"/>
        </w:rPr>
        <w:t xml:space="preserve"> in any part of the world</w:t>
      </w:r>
      <w:r w:rsidRPr="00810A8E">
        <w:rPr>
          <w:sz w:val="16"/>
        </w:rPr>
        <w:t xml:space="preserve">. Given the power rivalry across several regions, </w:t>
      </w:r>
      <w:r w:rsidRPr="00810A8E">
        <w:rPr>
          <w:sz w:val="22"/>
          <w:u w:val="single"/>
        </w:rPr>
        <w:t>proxy wars are possible and</w:t>
      </w:r>
      <w:r w:rsidRPr="00810A8E">
        <w:rPr>
          <w:sz w:val="16"/>
        </w:rPr>
        <w:t xml:space="preserve"> indeed </w:t>
      </w:r>
      <w:r w:rsidRPr="00810A8E">
        <w:rPr>
          <w:sz w:val="22"/>
          <w:u w:val="single"/>
        </w:rPr>
        <w:t xml:space="preserve">are happening, but they are </w:t>
      </w:r>
      <w:r w:rsidRPr="00810A8E">
        <w:rPr>
          <w:b/>
          <w:iCs/>
          <w:sz w:val="22"/>
          <w:u w:val="single"/>
        </w:rPr>
        <w:t>unlikely to escalate</w:t>
      </w:r>
      <w:r w:rsidRPr="00810A8E">
        <w:rPr>
          <w:sz w:val="16"/>
        </w:rPr>
        <w:t xml:space="preserve">. Fourth, unlike the Cold War era, </w:t>
      </w:r>
      <w:r w:rsidRPr="00810A8E">
        <w:rPr>
          <w:sz w:val="22"/>
          <w:u w:val="single"/>
        </w:rPr>
        <w:t>the contemporary world has no rigid alliance structure</w:t>
      </w:r>
      <w:r w:rsidRPr="00810A8E">
        <w:rPr>
          <w:sz w:val="16"/>
        </w:rPr>
        <w:t xml:space="preserve">. The so-called Russia-China-Iran axis is hardly more than a figment of the imagination by American neoconservatives and some Russia conspiracy-minded thinkers. </w:t>
      </w:r>
      <w:r w:rsidRPr="00810A8E">
        <w:rPr>
          <w:sz w:val="22"/>
          <w:u w:val="single"/>
        </w:rPr>
        <w:t>The world remains a space in which international coalitions overlap and are mostly formed on an ad hoc basis</w:t>
      </w:r>
      <w:r w:rsidRPr="00810A8E">
        <w:rPr>
          <w:sz w:val="16"/>
        </w:rPr>
        <w:t xml:space="preserve">. Fifth, with the exception of the Islamic State of Iraq and the Greater Syria (ISIS), </w:t>
      </w:r>
      <w:r w:rsidRPr="00810A8E">
        <w:rPr>
          <w:sz w:val="22"/>
          <w:highlight w:val="cyan"/>
          <w:u w:val="single"/>
        </w:rPr>
        <w:t xml:space="preserve">there is </w:t>
      </w:r>
      <w:r w:rsidRPr="00810A8E">
        <w:rPr>
          <w:b/>
          <w:iCs/>
          <w:sz w:val="22"/>
          <w:highlight w:val="cyan"/>
          <w:u w:val="single"/>
        </w:rPr>
        <w:t>no</w:t>
      </w:r>
      <w:r w:rsidRPr="00810A8E">
        <w:rPr>
          <w:sz w:val="22"/>
          <w:u w:val="single"/>
        </w:rPr>
        <w:t xml:space="preserve"> fundamental </w:t>
      </w:r>
      <w:r w:rsidRPr="00810A8E">
        <w:rPr>
          <w:sz w:val="22"/>
          <w:highlight w:val="cyan"/>
          <w:u w:val="single"/>
        </w:rPr>
        <w:t>conflict of</w:t>
      </w:r>
      <w:r w:rsidRPr="00810A8E">
        <w:rPr>
          <w:sz w:val="22"/>
          <w:u w:val="single"/>
        </w:rPr>
        <w:t xml:space="preserve"> </w:t>
      </w:r>
      <w:r w:rsidRPr="00810A8E">
        <w:rPr>
          <w:sz w:val="22"/>
          <w:highlight w:val="cyan"/>
          <w:u w:val="single"/>
        </w:rPr>
        <w:t>values</w:t>
      </w:r>
      <w:r w:rsidRPr="00810A8E">
        <w:rPr>
          <w:sz w:val="22"/>
          <w:u w:val="single"/>
        </w:rPr>
        <w:t xml:space="preserve"> and ideologies. Despite the efforts to present as incompatible the so-called “traditional” and “Western” values by Russia or “democracy” to “autocracy” by the U</w:t>
      </w:r>
      <w:r w:rsidRPr="00810A8E">
        <w:rPr>
          <w:sz w:val="16"/>
        </w:rPr>
        <w:t xml:space="preserve">nited </w:t>
      </w:r>
      <w:r w:rsidRPr="00810A8E">
        <w:rPr>
          <w:sz w:val="22"/>
          <w:u w:val="single"/>
        </w:rPr>
        <w:t>S</w:t>
      </w:r>
      <w:r w:rsidRPr="00810A8E">
        <w:rPr>
          <w:sz w:val="16"/>
        </w:rPr>
        <w:t xml:space="preserve">tates </w:t>
      </w:r>
      <w:r w:rsidRPr="00810A8E">
        <w:rPr>
          <w:sz w:val="22"/>
          <w:u w:val="single"/>
        </w:rPr>
        <w:t xml:space="preserve">and Europe, the world </w:t>
      </w:r>
      <w:r w:rsidRPr="00810A8E">
        <w:rPr>
          <w:b/>
          <w:iCs/>
          <w:sz w:val="22"/>
          <w:highlight w:val="cyan"/>
          <w:u w:val="single"/>
        </w:rPr>
        <w:t>majority</w:t>
      </w:r>
      <w:r w:rsidRPr="00810A8E">
        <w:rPr>
          <w:sz w:val="22"/>
          <w:highlight w:val="cyan"/>
          <w:u w:val="single"/>
        </w:rPr>
        <w:t xml:space="preserve"> </w:t>
      </w:r>
      <w:r w:rsidRPr="00810A8E">
        <w:rPr>
          <w:b/>
          <w:iCs/>
          <w:sz w:val="22"/>
          <w:highlight w:val="cyan"/>
          <w:u w:val="single"/>
        </w:rPr>
        <w:t>does not</w:t>
      </w:r>
      <w:r w:rsidRPr="00810A8E">
        <w:rPr>
          <w:sz w:val="22"/>
          <w:highlight w:val="cyan"/>
          <w:u w:val="single"/>
        </w:rPr>
        <w:t xml:space="preserve"> think that this</w:t>
      </w:r>
      <w:r w:rsidRPr="00810A8E">
        <w:rPr>
          <w:sz w:val="22"/>
          <w:u w:val="single"/>
        </w:rPr>
        <w:t xml:space="preserve"> cultural </w:t>
      </w:r>
      <w:r w:rsidRPr="00810A8E">
        <w:rPr>
          <w:sz w:val="22"/>
          <w:highlight w:val="cyan"/>
          <w:u w:val="single"/>
        </w:rPr>
        <w:t>divide is worth fighting for</w:t>
      </w:r>
      <w:r w:rsidRPr="00810A8E">
        <w:rPr>
          <w:sz w:val="16"/>
          <w:highlight w:val="cyan"/>
        </w:rPr>
        <w:t>.</w:t>
      </w:r>
      <w:r w:rsidRPr="00810A8E">
        <w:rPr>
          <w:sz w:val="16"/>
        </w:rPr>
        <w:t xml:space="preserve"> Despite the dangers of </w:t>
      </w:r>
      <w:r w:rsidRPr="00810A8E">
        <w:rPr>
          <w:sz w:val="22"/>
          <w:u w:val="single"/>
        </w:rPr>
        <w:t>the world</w:t>
      </w:r>
      <w:r w:rsidRPr="00810A8E">
        <w:rPr>
          <w:sz w:val="16"/>
        </w:rPr>
        <w:t xml:space="preserve"> we live in, it </w:t>
      </w:r>
      <w:r w:rsidRPr="00810A8E">
        <w:rPr>
          <w:sz w:val="22"/>
          <w:u w:val="single"/>
        </w:rPr>
        <w:t>contains a number of important</w:t>
      </w:r>
      <w:r w:rsidRPr="00810A8E">
        <w:rPr>
          <w:sz w:val="16"/>
        </w:rPr>
        <w:t xml:space="preserve">, even underappreciated, </w:t>
      </w:r>
      <w:r w:rsidRPr="00810A8E">
        <w:rPr>
          <w:b/>
          <w:iCs/>
          <w:sz w:val="22"/>
          <w:u w:val="single"/>
        </w:rPr>
        <w:t>checks on</w:t>
      </w:r>
      <w:r w:rsidRPr="00810A8E">
        <w:rPr>
          <w:sz w:val="22"/>
          <w:u w:val="single"/>
        </w:rPr>
        <w:t xml:space="preserve"> great powers’ </w:t>
      </w:r>
      <w:r w:rsidRPr="00810A8E">
        <w:rPr>
          <w:b/>
          <w:iCs/>
          <w:sz w:val="22"/>
          <w:u w:val="single"/>
        </w:rPr>
        <w:t>militarism</w:t>
      </w:r>
      <w:r w:rsidRPr="00810A8E">
        <w:rPr>
          <w:sz w:val="16"/>
        </w:rPr>
        <w:t xml:space="preserve">. The </w:t>
      </w:r>
      <w:r w:rsidRPr="00810A8E">
        <w:rPr>
          <w:b/>
          <w:iCs/>
          <w:sz w:val="22"/>
          <w:highlight w:val="cyan"/>
          <w:u w:val="single"/>
        </w:rPr>
        <w:t>threat</w:t>
      </w:r>
      <w:r w:rsidRPr="00810A8E">
        <w:rPr>
          <w:b/>
          <w:iCs/>
          <w:sz w:val="22"/>
          <w:u w:val="single"/>
        </w:rPr>
        <w:t xml:space="preserve"> talk coming from politicians </w:t>
      </w:r>
      <w:r w:rsidRPr="00810A8E">
        <w:rPr>
          <w:b/>
          <w:iCs/>
          <w:sz w:val="22"/>
          <w:highlight w:val="cyan"/>
          <w:u w:val="single"/>
        </w:rPr>
        <w:t>is often deceiving</w:t>
      </w:r>
      <w:r w:rsidRPr="00810A8E">
        <w:rPr>
          <w:sz w:val="22"/>
          <w:u w:val="single"/>
        </w:rPr>
        <w:t xml:space="preserve">. Such talk may be a way to pressure the opponent into various political and military concessions rather than to signal real intentions. When such pressures do not bring expected results, the rhetoric of war and isolation </w:t>
      </w:r>
      <w:r w:rsidRPr="00810A8E">
        <w:rPr>
          <w:b/>
          <w:iCs/>
          <w:sz w:val="22"/>
          <w:u w:val="single"/>
        </w:rPr>
        <w:t>subsides</w:t>
      </w:r>
      <w:r w:rsidRPr="00810A8E">
        <w:rPr>
          <w:sz w:val="16"/>
        </w:rPr>
        <w:t xml:space="preserve">. </w:t>
      </w:r>
      <w:r w:rsidRPr="00810A8E">
        <w:rPr>
          <w:sz w:val="22"/>
          <w:u w:val="single"/>
        </w:rPr>
        <w:t>Then a dialogue begins</w:t>
      </w:r>
      <w:r w:rsidRPr="00810A8E">
        <w:rPr>
          <w:sz w:val="16"/>
        </w:rPr>
        <w:t>.</w:t>
      </w:r>
    </w:p>
    <w:p w14:paraId="3D105A78" w14:textId="77777777" w:rsidR="00810A8E" w:rsidRPr="00810A8E" w:rsidRDefault="00810A8E" w:rsidP="00810A8E">
      <w:pPr>
        <w:keepNext/>
        <w:keepLines/>
        <w:pageBreakBefore/>
        <w:spacing w:before="200"/>
        <w:jc w:val="center"/>
        <w:outlineLvl w:val="2"/>
        <w:rPr>
          <w:rFonts w:eastAsiaTheme="majorEastAsia" w:cstheme="majorBidi"/>
          <w:b/>
          <w:sz w:val="32"/>
          <w:szCs w:val="24"/>
          <w:u w:val="single"/>
        </w:rPr>
      </w:pPr>
      <w:r w:rsidRPr="00810A8E">
        <w:rPr>
          <w:rFonts w:eastAsiaTheme="majorEastAsia" w:cstheme="majorBidi"/>
          <w:b/>
          <w:sz w:val="32"/>
          <w:szCs w:val="24"/>
          <w:u w:val="single"/>
        </w:rPr>
        <w:t>Russia War Not Inevitable---AT: Hypersonics</w:t>
      </w:r>
    </w:p>
    <w:p w14:paraId="376B7CF2" w14:textId="77777777" w:rsidR="00810A8E" w:rsidRPr="00810A8E" w:rsidRDefault="00810A8E" w:rsidP="00810A8E">
      <w:pPr>
        <w:keepNext/>
        <w:keepLines/>
        <w:spacing w:before="200"/>
        <w:outlineLvl w:val="3"/>
        <w:rPr>
          <w:rFonts w:eastAsiaTheme="majorEastAsia" w:cs="Arial"/>
          <w:b/>
          <w:iCs/>
          <w:sz w:val="22"/>
        </w:rPr>
      </w:pPr>
      <w:r w:rsidRPr="00810A8E">
        <w:rPr>
          <w:rFonts w:eastAsiaTheme="majorEastAsia" w:cs="Arial"/>
          <w:b/>
          <w:iCs/>
          <w:sz w:val="22"/>
        </w:rPr>
        <w:t xml:space="preserve">No </w:t>
      </w:r>
      <w:r w:rsidRPr="00810A8E">
        <w:rPr>
          <w:rFonts w:eastAsiaTheme="majorEastAsia" w:cs="Arial"/>
          <w:b/>
          <w:iCs/>
          <w:sz w:val="22"/>
          <w:u w:val="single"/>
        </w:rPr>
        <w:t>hypersonics impact</w:t>
      </w:r>
      <w:r w:rsidRPr="00810A8E">
        <w:rPr>
          <w:rFonts w:eastAsiaTheme="majorEastAsia" w:cs="Arial"/>
          <w:b/>
          <w:iCs/>
          <w:sz w:val="22"/>
        </w:rPr>
        <w:t>.</w:t>
      </w:r>
    </w:p>
    <w:p w14:paraId="31A5111A" w14:textId="77777777" w:rsidR="00810A8E" w:rsidRPr="00810A8E" w:rsidRDefault="00810A8E" w:rsidP="00810A8E">
      <w:pPr>
        <w:rPr>
          <w:sz w:val="16"/>
          <w:szCs w:val="16"/>
        </w:rPr>
      </w:pPr>
      <w:r w:rsidRPr="00810A8E">
        <w:rPr>
          <w:b/>
          <w:sz w:val="26"/>
          <w:szCs w:val="26"/>
        </w:rPr>
        <w:t>Lamrani ‘16</w:t>
      </w:r>
      <w:r w:rsidRPr="00810A8E">
        <w:t xml:space="preserve"> </w:t>
      </w:r>
      <w:r w:rsidRPr="00810A8E">
        <w:rPr>
          <w:sz w:val="16"/>
          <w:szCs w:val="16"/>
        </w:rPr>
        <w:t>(Omar Lamrani 16. Senior Military Analyst, Stratfor, private intelligence corporation, M.A. Diplomatic Academy of Vienna, B.A. international relations, Clark University. 03-21-2016. “What the Next Arms Race Will Look Like.” https://www.stratfor.com/analysis/what-next-arms-race-will-look)</w:t>
      </w:r>
    </w:p>
    <w:p w14:paraId="248DED56" w14:textId="77777777" w:rsidR="00810A8E" w:rsidRPr="00810A8E" w:rsidRDefault="00810A8E" w:rsidP="00810A8E">
      <w:pPr>
        <w:rPr>
          <w:sz w:val="16"/>
        </w:rPr>
      </w:pPr>
      <w:r w:rsidRPr="00810A8E">
        <w:rPr>
          <w:sz w:val="16"/>
        </w:rPr>
        <w:t xml:space="preserve">Hypersonic missiles travel at least five times the speed of sound. Only a few other manmade devices are capable of reaching hypersonic speeds, including ballistic missiles, space launch vehicles and unmanned spacecraft such as the Boeing X-37. The only manned aircraft to achieve hypersonic speed is the rocket-powered North American X-15, which broke speed and altitude records when it was introduced in the 1960s. </w:t>
      </w:r>
      <w:r w:rsidRPr="00810A8E">
        <w:rPr>
          <w:sz w:val="22"/>
          <w:u w:val="single"/>
        </w:rPr>
        <w:t xml:space="preserve">Recently, the </w:t>
      </w:r>
      <w:r w:rsidRPr="00810A8E">
        <w:rPr>
          <w:sz w:val="22"/>
          <w:highlight w:val="cyan"/>
          <w:u w:val="single"/>
        </w:rPr>
        <w:t>focus of</w:t>
      </w:r>
      <w:r w:rsidRPr="00810A8E">
        <w:rPr>
          <w:sz w:val="22"/>
          <w:u w:val="single"/>
        </w:rPr>
        <w:t xml:space="preserve"> research in </w:t>
      </w:r>
      <w:r w:rsidRPr="00810A8E">
        <w:rPr>
          <w:sz w:val="22"/>
          <w:highlight w:val="cyan"/>
          <w:u w:val="single"/>
        </w:rPr>
        <w:t>hypersonic tech</w:t>
      </w:r>
      <w:r w:rsidRPr="00810A8E">
        <w:rPr>
          <w:sz w:val="22"/>
          <w:u w:val="single"/>
        </w:rPr>
        <w:t xml:space="preserve">nologies has </w:t>
      </w:r>
      <w:r w:rsidRPr="00810A8E">
        <w:rPr>
          <w:sz w:val="22"/>
          <w:highlight w:val="cyan"/>
          <w:u w:val="single"/>
        </w:rPr>
        <w:t>shifted toward missile</w:t>
      </w:r>
      <w:r w:rsidRPr="00810A8E">
        <w:rPr>
          <w:sz w:val="22"/>
          <w:u w:val="single"/>
        </w:rPr>
        <w:t xml:space="preserve"> development, </w:t>
      </w:r>
      <w:r w:rsidRPr="00810A8E">
        <w:rPr>
          <w:sz w:val="22"/>
          <w:highlight w:val="cyan"/>
          <w:u w:val="single"/>
        </w:rPr>
        <w:t xml:space="preserve">but </w:t>
      </w:r>
      <w:r w:rsidRPr="00810A8E">
        <w:rPr>
          <w:b/>
          <w:iCs/>
          <w:sz w:val="22"/>
          <w:highlight w:val="cyan"/>
          <w:u w:val="single"/>
        </w:rPr>
        <w:t>several challenges</w:t>
      </w:r>
      <w:r w:rsidRPr="00810A8E">
        <w:rPr>
          <w:sz w:val="22"/>
          <w:highlight w:val="cyan"/>
          <w:u w:val="single"/>
        </w:rPr>
        <w:t xml:space="preserve"> must be overcome</w:t>
      </w:r>
      <w:r w:rsidRPr="00810A8E">
        <w:rPr>
          <w:sz w:val="22"/>
          <w:u w:val="single"/>
        </w:rPr>
        <w:t xml:space="preserve"> to make hypersonic missiles a reality</w:t>
      </w:r>
      <w:r w:rsidRPr="00810A8E">
        <w:rPr>
          <w:sz w:val="16"/>
        </w:rPr>
        <w:t xml:space="preserve">. First, </w:t>
      </w:r>
      <w:r w:rsidRPr="00810A8E">
        <w:rPr>
          <w:sz w:val="22"/>
          <w:highlight w:val="cyan"/>
          <w:u w:val="single"/>
        </w:rPr>
        <w:t>it is difficult to</w:t>
      </w:r>
      <w:r w:rsidRPr="00810A8E">
        <w:rPr>
          <w:sz w:val="22"/>
          <w:u w:val="single"/>
        </w:rPr>
        <w:t xml:space="preserve"> create a weapon that can reach hypersonic speeds while </w:t>
      </w:r>
      <w:r w:rsidRPr="00810A8E">
        <w:rPr>
          <w:sz w:val="22"/>
          <w:highlight w:val="cyan"/>
          <w:u w:val="single"/>
        </w:rPr>
        <w:t>endur</w:t>
      </w:r>
      <w:r w:rsidRPr="00810A8E">
        <w:rPr>
          <w:sz w:val="22"/>
          <w:u w:val="single"/>
        </w:rPr>
        <w:t xml:space="preserve">ing the </w:t>
      </w:r>
      <w:r w:rsidRPr="00810A8E">
        <w:rPr>
          <w:b/>
          <w:iCs/>
          <w:sz w:val="22"/>
          <w:highlight w:val="cyan"/>
          <w:u w:val="single"/>
        </w:rPr>
        <w:t>stress and extreme temp</w:t>
      </w:r>
      <w:r w:rsidRPr="00810A8E">
        <w:rPr>
          <w:b/>
          <w:iCs/>
          <w:sz w:val="22"/>
          <w:u w:val="single"/>
        </w:rPr>
        <w:t>erature</w:t>
      </w:r>
      <w:r w:rsidRPr="00810A8E">
        <w:rPr>
          <w:b/>
          <w:iCs/>
          <w:sz w:val="22"/>
          <w:highlight w:val="cyan"/>
          <w:u w:val="single"/>
        </w:rPr>
        <w:t>s</w:t>
      </w:r>
      <w:r w:rsidRPr="00810A8E">
        <w:rPr>
          <w:sz w:val="22"/>
          <w:u w:val="single"/>
        </w:rPr>
        <w:t xml:space="preserve"> </w:t>
      </w:r>
      <w:r w:rsidRPr="00810A8E">
        <w:rPr>
          <w:sz w:val="22"/>
          <w:highlight w:val="cyan"/>
          <w:u w:val="single"/>
        </w:rPr>
        <w:t>of hypersonic flight. It is harder</w:t>
      </w:r>
      <w:r w:rsidRPr="00810A8E">
        <w:rPr>
          <w:sz w:val="22"/>
          <w:u w:val="single"/>
        </w:rPr>
        <w:t xml:space="preserve"> still </w:t>
      </w:r>
      <w:r w:rsidRPr="00810A8E">
        <w:rPr>
          <w:sz w:val="22"/>
          <w:highlight w:val="cyan"/>
          <w:u w:val="single"/>
        </w:rPr>
        <w:t>to ensure</w:t>
      </w:r>
      <w:r w:rsidRPr="00810A8E">
        <w:rPr>
          <w:sz w:val="22"/>
          <w:u w:val="single"/>
        </w:rPr>
        <w:t xml:space="preserve"> that </w:t>
      </w:r>
      <w:r w:rsidRPr="00810A8E">
        <w:rPr>
          <w:sz w:val="22"/>
          <w:highlight w:val="cyan"/>
          <w:u w:val="single"/>
        </w:rPr>
        <w:t>the weapon can maintain</w:t>
      </w:r>
      <w:r w:rsidRPr="00810A8E">
        <w:rPr>
          <w:sz w:val="22"/>
          <w:u w:val="single"/>
        </w:rPr>
        <w:t xml:space="preserve"> those </w:t>
      </w:r>
      <w:r w:rsidRPr="00810A8E">
        <w:rPr>
          <w:sz w:val="22"/>
          <w:highlight w:val="cyan"/>
          <w:u w:val="single"/>
        </w:rPr>
        <w:t xml:space="preserve">speeds </w:t>
      </w:r>
      <w:r w:rsidRPr="00810A8E">
        <w:rPr>
          <w:b/>
          <w:iCs/>
          <w:sz w:val="22"/>
          <w:highlight w:val="cyan"/>
          <w:u w:val="single"/>
        </w:rPr>
        <w:t>for</w:t>
      </w:r>
      <w:r w:rsidRPr="00810A8E">
        <w:rPr>
          <w:sz w:val="22"/>
          <w:highlight w:val="cyan"/>
          <w:u w:val="single"/>
        </w:rPr>
        <w:t xml:space="preserve"> an extended period</w:t>
      </w:r>
      <w:r w:rsidRPr="00810A8E">
        <w:rPr>
          <w:sz w:val="22"/>
          <w:u w:val="single"/>
        </w:rPr>
        <w:t xml:space="preserve"> — </w:t>
      </w:r>
      <w:r w:rsidRPr="00810A8E">
        <w:rPr>
          <w:b/>
          <w:iCs/>
          <w:sz w:val="22"/>
          <w:u w:val="single"/>
        </w:rPr>
        <w:t>enough time</w:t>
      </w:r>
      <w:r w:rsidRPr="00810A8E">
        <w:rPr>
          <w:sz w:val="22"/>
          <w:u w:val="single"/>
        </w:rPr>
        <w:t xml:space="preserve"> to reach its target</w:t>
      </w:r>
      <w:r w:rsidRPr="00810A8E">
        <w:rPr>
          <w:sz w:val="16"/>
        </w:rPr>
        <w:t xml:space="preserve">. Second, </w:t>
      </w:r>
      <w:r w:rsidRPr="00810A8E">
        <w:rPr>
          <w:sz w:val="22"/>
          <w:highlight w:val="cyan"/>
          <w:u w:val="single"/>
        </w:rPr>
        <w:t>high velocities</w:t>
      </w:r>
      <w:r w:rsidRPr="00810A8E">
        <w:rPr>
          <w:sz w:val="22"/>
          <w:u w:val="single"/>
        </w:rPr>
        <w:t xml:space="preserve"> can </w:t>
      </w:r>
      <w:r w:rsidRPr="00810A8E">
        <w:rPr>
          <w:sz w:val="22"/>
          <w:highlight w:val="cyan"/>
          <w:u w:val="single"/>
        </w:rPr>
        <w:t>make</w:t>
      </w:r>
      <w:r w:rsidRPr="00810A8E">
        <w:rPr>
          <w:sz w:val="22"/>
          <w:u w:val="single"/>
        </w:rPr>
        <w:t xml:space="preserve"> a hypersonic </w:t>
      </w:r>
      <w:r w:rsidRPr="00810A8E">
        <w:rPr>
          <w:sz w:val="22"/>
          <w:highlight w:val="cyan"/>
          <w:u w:val="single"/>
        </w:rPr>
        <w:t xml:space="preserve">vehicle </w:t>
      </w:r>
      <w:r w:rsidRPr="00810A8E">
        <w:rPr>
          <w:b/>
          <w:iCs/>
          <w:sz w:val="22"/>
          <w:highlight w:val="cyan"/>
          <w:u w:val="single"/>
        </w:rPr>
        <w:t>sensitive to changes in flight conditions, resulting in instability</w:t>
      </w:r>
      <w:r w:rsidRPr="00810A8E">
        <w:rPr>
          <w:sz w:val="22"/>
          <w:u w:val="single"/>
        </w:rPr>
        <w:t xml:space="preserve"> in the missile's airframe during flight. Coupled with the fact that high speeds leave </w:t>
      </w:r>
      <w:r w:rsidRPr="00810A8E">
        <w:rPr>
          <w:b/>
          <w:iCs/>
          <w:sz w:val="22"/>
          <w:u w:val="single"/>
        </w:rPr>
        <w:t>less time to course correct,</w:t>
      </w:r>
      <w:r w:rsidRPr="00810A8E">
        <w:rPr>
          <w:sz w:val="22"/>
          <w:u w:val="single"/>
        </w:rPr>
        <w:t xml:space="preserve"> this </w:t>
      </w:r>
      <w:r w:rsidRPr="00810A8E">
        <w:rPr>
          <w:sz w:val="22"/>
          <w:highlight w:val="cyan"/>
          <w:u w:val="single"/>
        </w:rPr>
        <w:t>instability</w:t>
      </w:r>
      <w:r w:rsidRPr="00810A8E">
        <w:rPr>
          <w:sz w:val="22"/>
          <w:u w:val="single"/>
        </w:rPr>
        <w:t xml:space="preserve"> can </w:t>
      </w:r>
      <w:r w:rsidRPr="00810A8E">
        <w:rPr>
          <w:sz w:val="22"/>
          <w:highlight w:val="cyan"/>
          <w:u w:val="single"/>
        </w:rPr>
        <w:t>make</w:t>
      </w:r>
      <w:r w:rsidRPr="00810A8E">
        <w:rPr>
          <w:sz w:val="22"/>
          <w:u w:val="single"/>
        </w:rPr>
        <w:t xml:space="preserve"> </w:t>
      </w:r>
      <w:r w:rsidRPr="00810A8E">
        <w:rPr>
          <w:b/>
          <w:iCs/>
          <w:sz w:val="22"/>
          <w:highlight w:val="cyan"/>
          <w:u w:val="single"/>
        </w:rPr>
        <w:t>guidance</w:t>
      </w:r>
      <w:r w:rsidRPr="00810A8E">
        <w:rPr>
          <w:sz w:val="22"/>
          <w:highlight w:val="cyan"/>
          <w:u w:val="single"/>
        </w:rPr>
        <w:t xml:space="preserve"> of hypersonic missiles </w:t>
      </w:r>
      <w:r w:rsidRPr="00810A8E">
        <w:rPr>
          <w:b/>
          <w:iCs/>
          <w:sz w:val="22"/>
          <w:highlight w:val="cyan"/>
          <w:u w:val="single"/>
        </w:rPr>
        <w:t>problematic</w:t>
      </w:r>
      <w:r w:rsidRPr="00810A8E">
        <w:rPr>
          <w:sz w:val="16"/>
        </w:rPr>
        <w:t xml:space="preserve">. Finally, </w:t>
      </w:r>
      <w:r w:rsidRPr="00810A8E">
        <w:rPr>
          <w:sz w:val="22"/>
          <w:u w:val="single"/>
        </w:rPr>
        <w:t xml:space="preserve">hypersonic vehicles' actual </w:t>
      </w:r>
      <w:r w:rsidRPr="00810A8E">
        <w:rPr>
          <w:sz w:val="22"/>
          <w:highlight w:val="cyan"/>
          <w:u w:val="single"/>
        </w:rPr>
        <w:t xml:space="preserve">flight paths </w:t>
      </w:r>
      <w:r w:rsidRPr="00810A8E">
        <w:rPr>
          <w:b/>
          <w:iCs/>
          <w:sz w:val="22"/>
          <w:highlight w:val="cyan"/>
          <w:u w:val="single"/>
        </w:rPr>
        <w:t>often do not</w:t>
      </w:r>
      <w:r w:rsidRPr="00810A8E">
        <w:rPr>
          <w:b/>
          <w:iCs/>
          <w:sz w:val="22"/>
          <w:u w:val="single"/>
        </w:rPr>
        <w:t xml:space="preserve"> </w:t>
      </w:r>
      <w:r w:rsidRPr="00810A8E">
        <w:rPr>
          <w:b/>
          <w:iCs/>
          <w:sz w:val="22"/>
          <w:highlight w:val="cyan"/>
          <w:u w:val="single"/>
        </w:rPr>
        <w:t>match</w:t>
      </w:r>
      <w:r w:rsidRPr="00810A8E">
        <w:rPr>
          <w:sz w:val="22"/>
          <w:u w:val="single"/>
        </w:rPr>
        <w:t xml:space="preserve"> the </w:t>
      </w:r>
      <w:r w:rsidRPr="00810A8E">
        <w:rPr>
          <w:sz w:val="22"/>
          <w:highlight w:val="cyan"/>
          <w:u w:val="single"/>
        </w:rPr>
        <w:t>predictions</w:t>
      </w:r>
      <w:r w:rsidRPr="00810A8E">
        <w:rPr>
          <w:sz w:val="22"/>
          <w:u w:val="single"/>
        </w:rPr>
        <w:t xml:space="preserve"> researchers derive from ground tests and theoretical models</w:t>
      </w:r>
      <w:r w:rsidRPr="00810A8E">
        <w:rPr>
          <w:sz w:val="16"/>
        </w:rPr>
        <w:t>, lengthening the process of development. Despite these obstacles, hypersonic missiles have some considerable advantages. Their speed enables them to reach their targets much more quickly than other missiles and to better penetrate enemy defense systems. Those with gliding capabilities can also cover great distances, enabling one country to strike at another from farther away. Guided hypersonic missiles would be more accurate than traditional ballistic missiles, and they could conceivably be armed with nuclear warheads, becoming a strike asset or a deterrent in nuclear warfare.</w:t>
      </w:r>
    </w:p>
    <w:p w14:paraId="73D6BC61" w14:textId="77777777" w:rsidR="00810A8E" w:rsidRPr="00810A8E" w:rsidRDefault="00810A8E" w:rsidP="00810A8E">
      <w:pPr>
        <w:rPr>
          <w:sz w:val="16"/>
        </w:rPr>
      </w:pPr>
    </w:p>
    <w:p w14:paraId="1005C1AA" w14:textId="77777777" w:rsidR="00810A8E" w:rsidRPr="00810A8E" w:rsidRDefault="00810A8E" w:rsidP="00810A8E">
      <w:pPr>
        <w:keepNext/>
        <w:keepLines/>
        <w:pageBreakBefore/>
        <w:spacing w:before="200"/>
        <w:jc w:val="center"/>
        <w:outlineLvl w:val="2"/>
        <w:rPr>
          <w:rFonts w:eastAsiaTheme="majorEastAsia" w:cstheme="majorBidi"/>
          <w:b/>
          <w:sz w:val="32"/>
          <w:szCs w:val="24"/>
          <w:u w:val="single"/>
        </w:rPr>
      </w:pPr>
      <w:r w:rsidRPr="00810A8E">
        <w:rPr>
          <w:rFonts w:eastAsiaTheme="majorEastAsia" w:cstheme="majorBidi"/>
          <w:b/>
          <w:sz w:val="32"/>
          <w:szCs w:val="24"/>
          <w:u w:val="single"/>
        </w:rPr>
        <w:t>CF Fails---Extinction</w:t>
      </w:r>
    </w:p>
    <w:p w14:paraId="47E343F0" w14:textId="77777777" w:rsidR="00810A8E" w:rsidRPr="00810A8E" w:rsidRDefault="00810A8E" w:rsidP="00810A8E">
      <w:pPr>
        <w:keepNext/>
        <w:keepLines/>
        <w:spacing w:before="200"/>
        <w:outlineLvl w:val="3"/>
        <w:rPr>
          <w:rFonts w:eastAsiaTheme="majorEastAsia" w:cstheme="majorBidi"/>
          <w:b/>
          <w:iCs/>
          <w:sz w:val="22"/>
        </w:rPr>
      </w:pPr>
      <w:r w:rsidRPr="00810A8E">
        <w:rPr>
          <w:rFonts w:eastAsiaTheme="majorEastAsia" w:cstheme="majorBidi"/>
          <w:b/>
          <w:iCs/>
          <w:sz w:val="22"/>
        </w:rPr>
        <w:t>Counter-forcing causes extinction.</w:t>
      </w:r>
    </w:p>
    <w:p w14:paraId="74B23C54" w14:textId="77777777" w:rsidR="00810A8E" w:rsidRPr="00810A8E" w:rsidRDefault="00810A8E" w:rsidP="00810A8E">
      <w:r w:rsidRPr="00810A8E">
        <w:rPr>
          <w:b/>
          <w:bCs/>
          <w:sz w:val="22"/>
        </w:rPr>
        <w:t xml:space="preserve">Ramanathan &amp; Mehta 19 </w:t>
      </w:r>
      <w:r w:rsidRPr="00810A8E">
        <w:t xml:space="preserve">– * a research analyst with the Takshashila Institution AND ** Programme Associate with the Strategic Studies Programme (Aditya and Shibani, “Nuclear First Use: A Critique,” </w:t>
      </w:r>
      <w:r w:rsidRPr="00810A8E">
        <w:rPr>
          <w:i/>
          <w:iCs/>
        </w:rPr>
        <w:t>Takshashila Institution</w:t>
      </w:r>
      <w:r w:rsidRPr="00810A8E">
        <w:t>, 06/21/2019, Accessed Online at: https://takshashila.org.in/wp-content/uploads/2019/06/TDD-Global-Nuclear-First-Use-GPM-AR-KK-2019-03.pdf, Accessed Online on 07/25/19, lasa-SI)</w:t>
      </w:r>
    </w:p>
    <w:p w14:paraId="74C1632A" w14:textId="77777777" w:rsidR="00810A8E" w:rsidRPr="00810A8E" w:rsidRDefault="00810A8E" w:rsidP="00810A8E">
      <w:pPr>
        <w:rPr>
          <w:b/>
          <w:iCs/>
          <w:u w:val="single"/>
          <w:bdr w:val="single" w:sz="8" w:space="0" w:color="auto"/>
        </w:rPr>
      </w:pPr>
      <w:r w:rsidRPr="00810A8E">
        <w:rPr>
          <w:sz w:val="16"/>
        </w:rPr>
        <w:t xml:space="preserve">Climate Devastation: </w:t>
      </w:r>
      <w:r w:rsidRPr="00810A8E">
        <w:rPr>
          <w:sz w:val="22"/>
          <w:highlight w:val="cyan"/>
          <w:u w:val="single"/>
        </w:rPr>
        <w:t xml:space="preserve">Even if a disarming strike </w:t>
      </w:r>
      <w:r w:rsidRPr="00810A8E">
        <w:rPr>
          <w:sz w:val="22"/>
          <w:u w:val="single"/>
        </w:rPr>
        <w:t xml:space="preserve">was to somehow completely </w:t>
      </w:r>
      <w:r w:rsidRPr="00810A8E">
        <w:rPr>
          <w:sz w:val="22"/>
          <w:highlight w:val="cyan"/>
          <w:u w:val="single"/>
        </w:rPr>
        <w:t>achieve its objectives</w:t>
      </w:r>
      <w:r w:rsidRPr="00810A8E">
        <w:rPr>
          <w:sz w:val="22"/>
          <w:u w:val="single"/>
        </w:rPr>
        <w:t xml:space="preserve">, success could be as deadly as deadly failure. </w:t>
      </w:r>
      <w:r w:rsidRPr="00810A8E">
        <w:rPr>
          <w:b/>
          <w:iCs/>
          <w:sz w:val="22"/>
          <w:u w:val="single"/>
        </w:rPr>
        <w:t xml:space="preserve">The </w:t>
      </w:r>
      <w:r w:rsidRPr="00810A8E">
        <w:rPr>
          <w:b/>
          <w:iCs/>
          <w:sz w:val="22"/>
          <w:highlight w:val="cyan"/>
          <w:u w:val="single"/>
        </w:rPr>
        <w:t>extreme temperatures of nuclear explosions cause long-lasting and widespread fires</w:t>
      </w:r>
      <w:r w:rsidRPr="00810A8E">
        <w:rPr>
          <w:b/>
          <w:iCs/>
          <w:sz w:val="22"/>
          <w:u w:val="single"/>
        </w:rPr>
        <w:t xml:space="preserve"> around the blast areas. </w:t>
      </w:r>
      <w:r w:rsidRPr="00810A8E">
        <w:rPr>
          <w:sz w:val="16"/>
        </w:rPr>
        <w:t xml:space="preserve">In the early 1980s, some scientists pointed out that once </w:t>
      </w:r>
      <w:r w:rsidRPr="00810A8E">
        <w:rPr>
          <w:b/>
          <w:iCs/>
          <w:sz w:val="22"/>
          <w:u w:val="single"/>
        </w:rPr>
        <w:t xml:space="preserve">the </w:t>
      </w:r>
      <w:r w:rsidRPr="00810A8E">
        <w:rPr>
          <w:b/>
          <w:iCs/>
          <w:sz w:val="22"/>
          <w:highlight w:val="cyan"/>
          <w:u w:val="single"/>
        </w:rPr>
        <w:t>black soot</w:t>
      </w:r>
      <w:r w:rsidRPr="00810A8E">
        <w:rPr>
          <w:b/>
          <w:iCs/>
          <w:sz w:val="22"/>
          <w:u w:val="single"/>
        </w:rPr>
        <w:t xml:space="preserve"> from these fires </w:t>
      </w:r>
      <w:r w:rsidRPr="00810A8E">
        <w:rPr>
          <w:b/>
          <w:iCs/>
          <w:sz w:val="22"/>
          <w:highlight w:val="cyan"/>
          <w:u w:val="single"/>
        </w:rPr>
        <w:t>rises</w:t>
      </w:r>
      <w:r w:rsidRPr="00810A8E">
        <w:rPr>
          <w:b/>
          <w:iCs/>
          <w:sz w:val="22"/>
          <w:u w:val="single"/>
        </w:rPr>
        <w:t xml:space="preserve"> into the upper atmosphere, it </w:t>
      </w:r>
      <w:r w:rsidRPr="00810A8E">
        <w:rPr>
          <w:b/>
          <w:iCs/>
          <w:sz w:val="22"/>
          <w:highlight w:val="cyan"/>
          <w:u w:val="single"/>
        </w:rPr>
        <w:t>blocks</w:t>
      </w:r>
      <w:r w:rsidRPr="00810A8E">
        <w:rPr>
          <w:b/>
          <w:iCs/>
          <w:sz w:val="22"/>
          <w:u w:val="single"/>
        </w:rPr>
        <w:t xml:space="preserve"> solar </w:t>
      </w:r>
      <w:r w:rsidRPr="00810A8E">
        <w:rPr>
          <w:b/>
          <w:iCs/>
          <w:sz w:val="22"/>
          <w:highlight w:val="cyan"/>
          <w:u w:val="single"/>
        </w:rPr>
        <w:t>radiation, causing</w:t>
      </w:r>
      <w:r w:rsidRPr="00810A8E">
        <w:rPr>
          <w:b/>
          <w:iCs/>
          <w:sz w:val="22"/>
          <w:u w:val="single"/>
        </w:rPr>
        <w:t xml:space="preserve"> a “</w:t>
      </w:r>
      <w:r w:rsidRPr="00810A8E">
        <w:rPr>
          <w:b/>
          <w:iCs/>
          <w:sz w:val="22"/>
          <w:highlight w:val="cyan"/>
          <w:u w:val="single"/>
        </w:rPr>
        <w:t>nuclear winter</w:t>
      </w:r>
      <w:r w:rsidRPr="00810A8E">
        <w:rPr>
          <w:b/>
          <w:iCs/>
          <w:sz w:val="22"/>
          <w:u w:val="single"/>
        </w:rPr>
        <w:t xml:space="preserve">” </w:t>
      </w:r>
      <w:r w:rsidRPr="00810A8E">
        <w:rPr>
          <w:b/>
          <w:iCs/>
          <w:sz w:val="22"/>
          <w:highlight w:val="cyan"/>
          <w:u w:val="single"/>
        </w:rPr>
        <w:t xml:space="preserve">resulting in </w:t>
      </w:r>
      <w:r w:rsidRPr="00810A8E">
        <w:rPr>
          <w:b/>
          <w:iCs/>
          <w:sz w:val="22"/>
          <w:u w:val="single"/>
        </w:rPr>
        <w:t xml:space="preserve">catastrophic </w:t>
      </w:r>
      <w:r w:rsidRPr="00810A8E">
        <w:rPr>
          <w:b/>
          <w:iCs/>
          <w:sz w:val="22"/>
          <w:highlight w:val="cyan"/>
          <w:u w:val="single"/>
        </w:rPr>
        <w:t>crop failures and mass starvation.</w:t>
      </w:r>
      <w:r w:rsidRPr="00810A8E">
        <w:rPr>
          <w:sz w:val="16"/>
        </w:rPr>
        <w:t xml:space="preserve">14 </w:t>
      </w:r>
      <w:r w:rsidRPr="00810A8E">
        <w:rPr>
          <w:sz w:val="22"/>
          <w:u w:val="single"/>
        </w:rPr>
        <w:t>Recent studies have estimated that even a “limited” nuclear war</w:t>
      </w:r>
      <w:r w:rsidRPr="00810A8E">
        <w:rPr>
          <w:sz w:val="16"/>
          <w:szCs w:val="16"/>
        </w:rPr>
        <w:t xml:space="preserve"> between India and Pakistan involving fission bombs </w:t>
      </w:r>
      <w:r w:rsidRPr="00810A8E">
        <w:rPr>
          <w:sz w:val="22"/>
          <w:u w:val="single"/>
        </w:rPr>
        <w:t>could deplete the ozone layer and have a devastating impact on global climate.</w:t>
      </w:r>
      <w:r w:rsidRPr="00810A8E">
        <w:rPr>
          <w:sz w:val="16"/>
        </w:rPr>
        <w:t xml:space="preserve">15 Indeed, the irony is that </w:t>
      </w:r>
      <w:r w:rsidRPr="00810A8E">
        <w:rPr>
          <w:b/>
          <w:iCs/>
          <w:sz w:val="22"/>
          <w:highlight w:val="cyan"/>
          <w:u w:val="single"/>
        </w:rPr>
        <w:t>the climatic impact</w:t>
      </w:r>
      <w:r w:rsidRPr="00810A8E">
        <w:rPr>
          <w:b/>
          <w:iCs/>
          <w:sz w:val="22"/>
          <w:u w:val="single"/>
        </w:rPr>
        <w:t xml:space="preserve"> of limited nuclear use could far exceed the damage caused by the initial blasts and </w:t>
      </w:r>
      <w:r w:rsidRPr="00810A8E">
        <w:rPr>
          <w:b/>
          <w:iCs/>
          <w:sz w:val="22"/>
          <w:highlight w:val="cyan"/>
          <w:u w:val="single"/>
        </w:rPr>
        <w:t>pose an existential threat</w:t>
      </w:r>
      <w:r w:rsidRPr="00810A8E">
        <w:rPr>
          <w:b/>
          <w:iCs/>
          <w:sz w:val="22"/>
          <w:u w:val="single"/>
        </w:rPr>
        <w:t xml:space="preserve"> to states and societies</w:t>
      </w:r>
      <w:r w:rsidRPr="00810A8E">
        <w:rPr>
          <w:sz w:val="16"/>
        </w:rPr>
        <w:t xml:space="preserve">. </w:t>
      </w:r>
      <w:r w:rsidRPr="00810A8E">
        <w:rPr>
          <w:sz w:val="22"/>
          <w:u w:val="single"/>
        </w:rPr>
        <w:t>While some of these estimates of climatic impact are still being debated</w:t>
      </w:r>
      <w:r w:rsidRPr="00810A8E">
        <w:rPr>
          <w:sz w:val="16"/>
        </w:rPr>
        <w:t xml:space="preserve">16 , </w:t>
      </w:r>
      <w:r w:rsidRPr="00810A8E">
        <w:rPr>
          <w:b/>
          <w:iCs/>
          <w:sz w:val="22"/>
          <w:u w:val="single"/>
        </w:rPr>
        <w:t xml:space="preserve">it is clear that any attempt at a large-scale </w:t>
      </w:r>
      <w:r w:rsidRPr="00810A8E">
        <w:rPr>
          <w:b/>
          <w:iCs/>
          <w:sz w:val="22"/>
          <w:highlight w:val="cyan"/>
          <w:u w:val="single"/>
        </w:rPr>
        <w:t>disarming strikes</w:t>
      </w:r>
      <w:r w:rsidRPr="00810A8E">
        <w:rPr>
          <w:b/>
          <w:iCs/>
          <w:sz w:val="22"/>
          <w:u w:val="single"/>
        </w:rPr>
        <w:t xml:space="preserve"> using nuclear weapons risks plunging the planet into a climate disaster.</w:t>
      </w:r>
      <w:r w:rsidRPr="00810A8E">
        <w:rPr>
          <w:sz w:val="16"/>
        </w:rPr>
        <w:t xml:space="preserve"> A smaller-scale nuclear war between India and Pakistan would pose an existential threat to both countries. A larger nuclear war</w:t>
      </w:r>
      <w:r w:rsidRPr="00810A8E">
        <w:rPr>
          <w:b/>
          <w:iCs/>
          <w:sz w:val="22"/>
          <w:u w:val="single"/>
        </w:rPr>
        <w:t xml:space="preserve"> </w:t>
      </w:r>
      <w:r w:rsidRPr="00810A8E">
        <w:rPr>
          <w:b/>
          <w:iCs/>
          <w:sz w:val="22"/>
          <w:highlight w:val="cyan"/>
          <w:u w:val="single"/>
        </w:rPr>
        <w:t>would threaten humanity itself.</w:t>
      </w:r>
      <w:r w:rsidRPr="00810A8E">
        <w:rPr>
          <w:b/>
          <w:iCs/>
          <w:sz w:val="22"/>
          <w:u w:val="single"/>
        </w:rPr>
        <w:t xml:space="preserve"> These realities make bolt-from-blue strikes much less likely and in turn, reduce the imperative for pre-emptive strikes.</w:t>
      </w:r>
    </w:p>
    <w:p w14:paraId="3A063DD1" w14:textId="77777777" w:rsidR="00810A8E" w:rsidRPr="00810A8E" w:rsidRDefault="00810A8E" w:rsidP="00810A8E">
      <w:pPr>
        <w:keepNext/>
        <w:keepLines/>
        <w:pageBreakBefore/>
        <w:spacing w:before="200"/>
        <w:jc w:val="center"/>
        <w:outlineLvl w:val="2"/>
        <w:rPr>
          <w:rFonts w:eastAsiaTheme="majorEastAsia" w:cstheme="majorBidi"/>
          <w:b/>
          <w:sz w:val="32"/>
          <w:szCs w:val="24"/>
          <w:u w:val="single"/>
        </w:rPr>
      </w:pPr>
      <w:r w:rsidRPr="00810A8E">
        <w:rPr>
          <w:rFonts w:eastAsiaTheme="majorEastAsia" w:cstheme="majorBidi"/>
          <w:b/>
          <w:sz w:val="32"/>
          <w:szCs w:val="24"/>
          <w:u w:val="single"/>
        </w:rPr>
        <w:t>AT: AI Impact---1AR</w:t>
      </w:r>
    </w:p>
    <w:p w14:paraId="1C7E42A2" w14:textId="77777777" w:rsidR="00810A8E" w:rsidRPr="00810A8E" w:rsidRDefault="00810A8E" w:rsidP="00810A8E">
      <w:pPr>
        <w:keepNext/>
        <w:keepLines/>
        <w:spacing w:before="200"/>
        <w:outlineLvl w:val="3"/>
        <w:rPr>
          <w:rFonts w:eastAsiaTheme="majorEastAsia" w:cstheme="majorBidi"/>
          <w:b/>
          <w:iCs/>
          <w:sz w:val="22"/>
          <w:u w:val="single"/>
        </w:rPr>
      </w:pPr>
      <w:r w:rsidRPr="00810A8E">
        <w:rPr>
          <w:rFonts w:eastAsiaTheme="majorEastAsia" w:cstheme="majorBidi"/>
          <w:b/>
          <w:iCs/>
          <w:sz w:val="22"/>
        </w:rPr>
        <w:t xml:space="preserve">Super intelligent AI is </w:t>
      </w:r>
      <w:r w:rsidRPr="00810A8E">
        <w:rPr>
          <w:rFonts w:eastAsiaTheme="majorEastAsia" w:cstheme="majorBidi"/>
          <w:b/>
          <w:iCs/>
          <w:sz w:val="22"/>
          <w:u w:val="single"/>
        </w:rPr>
        <w:t>impossible</w:t>
      </w:r>
      <w:r w:rsidRPr="00810A8E">
        <w:rPr>
          <w:rFonts w:eastAsiaTheme="majorEastAsia" w:cstheme="majorBidi"/>
          <w:b/>
          <w:iCs/>
          <w:sz w:val="22"/>
        </w:rPr>
        <w:t xml:space="preserve">---risk calculus must fight </w:t>
      </w:r>
      <w:r w:rsidRPr="00810A8E">
        <w:rPr>
          <w:rFonts w:eastAsiaTheme="majorEastAsia" w:cstheme="majorBidi"/>
          <w:b/>
          <w:iCs/>
          <w:sz w:val="22"/>
          <w:u w:val="single"/>
        </w:rPr>
        <w:t>uncertainty bias</w:t>
      </w:r>
      <w:r w:rsidRPr="00810A8E">
        <w:rPr>
          <w:rFonts w:eastAsiaTheme="majorEastAsia" w:cstheme="majorBidi"/>
          <w:b/>
          <w:iCs/>
          <w:sz w:val="22"/>
        </w:rPr>
        <w:t>.</w:t>
      </w:r>
    </w:p>
    <w:p w14:paraId="32CF142C" w14:textId="77777777" w:rsidR="00810A8E" w:rsidRPr="00810A8E" w:rsidRDefault="00810A8E" w:rsidP="00810A8E">
      <w:pPr>
        <w:rPr>
          <w:sz w:val="18"/>
          <w:szCs w:val="18"/>
        </w:rPr>
      </w:pPr>
      <w:r w:rsidRPr="00810A8E">
        <w:rPr>
          <w:sz w:val="18"/>
          <w:szCs w:val="18"/>
        </w:rPr>
        <w:t xml:space="preserve">Eleni </w:t>
      </w:r>
      <w:r w:rsidRPr="00810A8E">
        <w:rPr>
          <w:b/>
          <w:bCs/>
          <w:sz w:val="22"/>
        </w:rPr>
        <w:t>Vasilaki 18</w:t>
      </w:r>
      <w:r w:rsidRPr="00810A8E">
        <w:rPr>
          <w:sz w:val="18"/>
          <w:szCs w:val="18"/>
        </w:rPr>
        <w:t xml:space="preserve"> {Professor of Computational Neuroscience, University of Sheffield. 9-24-2018. ”http://theconversation.com/worried-about-ai-taking-over-the-world-you-may-be-making-some-rather-unscientific-assumptions-103561}//JM</w:t>
      </w:r>
    </w:p>
    <w:p w14:paraId="4D45B539" w14:textId="77777777" w:rsidR="00810A8E" w:rsidRPr="00810A8E" w:rsidRDefault="00810A8E" w:rsidP="00810A8E">
      <w:pPr>
        <w:rPr>
          <w:sz w:val="12"/>
        </w:rPr>
      </w:pPr>
      <w:r w:rsidRPr="00810A8E">
        <w:rPr>
          <w:b/>
          <w:iCs/>
          <w:sz w:val="22"/>
          <w:highlight w:val="cyan"/>
          <w:u w:val="single"/>
        </w:rPr>
        <w:t>Should we be afraid of a</w:t>
      </w:r>
      <w:r w:rsidRPr="00810A8E">
        <w:rPr>
          <w:sz w:val="22"/>
          <w:u w:val="single"/>
        </w:rPr>
        <w:t xml:space="preserve">rtificial </w:t>
      </w:r>
      <w:r w:rsidRPr="00810A8E">
        <w:rPr>
          <w:b/>
          <w:iCs/>
          <w:sz w:val="22"/>
          <w:highlight w:val="cyan"/>
          <w:u w:val="single"/>
        </w:rPr>
        <w:t>i</w:t>
      </w:r>
      <w:r w:rsidRPr="00810A8E">
        <w:rPr>
          <w:sz w:val="22"/>
          <w:u w:val="single"/>
        </w:rPr>
        <w:t>ntelligence?</w:t>
      </w:r>
      <w:r w:rsidRPr="00810A8E">
        <w:rPr>
          <w:sz w:val="12"/>
        </w:rPr>
        <w:t xml:space="preserve"> For me, </w:t>
      </w:r>
      <w:r w:rsidRPr="00810A8E">
        <w:rPr>
          <w:sz w:val="22"/>
          <w:u w:val="single"/>
        </w:rPr>
        <w:t>this is a simple question with an even simpler, two letter answer:</w:t>
      </w:r>
      <w:r w:rsidRPr="00810A8E">
        <w:rPr>
          <w:sz w:val="12"/>
        </w:rPr>
        <w:t xml:space="preserve"> </w:t>
      </w:r>
      <w:r w:rsidRPr="00810A8E">
        <w:rPr>
          <w:b/>
          <w:iCs/>
          <w:sz w:val="22"/>
          <w:highlight w:val="cyan"/>
          <w:u w:val="single"/>
        </w:rPr>
        <w:t>no</w:t>
      </w:r>
      <w:r w:rsidRPr="00810A8E">
        <w:rPr>
          <w:sz w:val="12"/>
        </w:rPr>
        <w:t>. But not everyone agrees – many people, including the late physicist Stephen Hawking, have raised concerns that the rise of powerful AI systems could spell the end for humanity. Clearly, your view on whether AI will take over the world will depend on whether you think it can develop</w:t>
      </w:r>
      <w:r w:rsidRPr="00810A8E">
        <w:rPr>
          <w:sz w:val="22"/>
          <w:u w:val="single"/>
        </w:rPr>
        <w:t xml:space="preserve"> </w:t>
      </w:r>
      <w:r w:rsidRPr="00810A8E">
        <w:rPr>
          <w:sz w:val="12"/>
        </w:rPr>
        <w:t>intelligent behaviour surpassing that of humans – something referred to as “</w:t>
      </w:r>
      <w:r w:rsidRPr="00810A8E">
        <w:rPr>
          <w:sz w:val="22"/>
          <w:u w:val="single"/>
        </w:rPr>
        <w:t>super intelligence</w:t>
      </w:r>
      <w:r w:rsidRPr="00810A8E">
        <w:rPr>
          <w:sz w:val="12"/>
        </w:rPr>
        <w:t xml:space="preserve">”. So let’s take a look at how likely this is, and why there is much concern about the future of AI. </w:t>
      </w:r>
      <w:r w:rsidRPr="00810A8E">
        <w:rPr>
          <w:b/>
          <w:iCs/>
          <w:sz w:val="22"/>
          <w:highlight w:val="cyan"/>
          <w:u w:val="single"/>
        </w:rPr>
        <w:t>Humans tend to be afraid of what they don’t understand</w:t>
      </w:r>
      <w:r w:rsidRPr="00810A8E">
        <w:rPr>
          <w:sz w:val="12"/>
          <w:highlight w:val="cyan"/>
        </w:rPr>
        <w:t>.</w:t>
      </w:r>
      <w:r w:rsidRPr="00810A8E">
        <w:rPr>
          <w:sz w:val="12"/>
        </w:rPr>
        <w:t xml:space="preserve"> Fear is often blamed for racism, homophobia and other sources of discrimination. So it’s </w:t>
      </w:r>
      <w:r w:rsidRPr="00810A8E">
        <w:rPr>
          <w:sz w:val="22"/>
          <w:u w:val="single"/>
        </w:rPr>
        <w:t xml:space="preserve">no wonder </w:t>
      </w:r>
      <w:r w:rsidRPr="00810A8E">
        <w:rPr>
          <w:sz w:val="22"/>
          <w:highlight w:val="cyan"/>
          <w:u w:val="single"/>
        </w:rPr>
        <w:t>it also applies to new tech</w:t>
      </w:r>
      <w:r w:rsidRPr="00810A8E">
        <w:rPr>
          <w:sz w:val="22"/>
          <w:u w:val="single"/>
        </w:rPr>
        <w:t>nologies</w:t>
      </w:r>
      <w:r w:rsidRPr="00810A8E">
        <w:rPr>
          <w:sz w:val="12"/>
        </w:rPr>
        <w:t xml:space="preserve"> – they are often surrounded with a certain mystery. Some </w:t>
      </w:r>
      <w:r w:rsidRPr="00810A8E">
        <w:rPr>
          <w:sz w:val="22"/>
          <w:u w:val="single"/>
        </w:rPr>
        <w:t xml:space="preserve">technological </w:t>
      </w:r>
      <w:r w:rsidRPr="00810A8E">
        <w:rPr>
          <w:sz w:val="22"/>
          <w:highlight w:val="cyan"/>
          <w:u w:val="single"/>
        </w:rPr>
        <w:t>achievements seem</w:t>
      </w:r>
      <w:r w:rsidRPr="00810A8E">
        <w:rPr>
          <w:sz w:val="22"/>
          <w:u w:val="single"/>
        </w:rPr>
        <w:t xml:space="preserve"> almost </w:t>
      </w:r>
      <w:r w:rsidRPr="00810A8E">
        <w:rPr>
          <w:sz w:val="22"/>
          <w:highlight w:val="cyan"/>
          <w:u w:val="single"/>
        </w:rPr>
        <w:t>unrealistic</w:t>
      </w:r>
      <w:r w:rsidRPr="00810A8E">
        <w:rPr>
          <w:sz w:val="22"/>
          <w:u w:val="single"/>
        </w:rPr>
        <w:t xml:space="preserve">, clearly </w:t>
      </w:r>
      <w:r w:rsidRPr="00810A8E">
        <w:rPr>
          <w:sz w:val="22"/>
          <w:highlight w:val="cyan"/>
          <w:u w:val="single"/>
        </w:rPr>
        <w:t>surpassing expectations</w:t>
      </w:r>
      <w:r w:rsidRPr="00810A8E">
        <w:rPr>
          <w:sz w:val="22"/>
          <w:u w:val="single"/>
        </w:rPr>
        <w:t xml:space="preserve"> and in some cases human performance. </w:t>
      </w:r>
      <w:r w:rsidRPr="00810A8E">
        <w:rPr>
          <w:sz w:val="12"/>
        </w:rPr>
        <w:t>No ghost in the machine But let us demystify the most popular AI techniques, known collectively as “machine learning”. These allow a machine to learn a task without being programmed with explicit instructions. This may sound spooky but the truth is it is all down to some rather mundane statistics.</w:t>
      </w:r>
      <w:r w:rsidRPr="00810A8E">
        <w:rPr>
          <w:sz w:val="22"/>
          <w:u w:val="single"/>
        </w:rPr>
        <w:t xml:space="preserve"> </w:t>
      </w:r>
      <w:r w:rsidRPr="00810A8E">
        <w:rPr>
          <w:sz w:val="12"/>
        </w:rPr>
        <w:t>The machine, which is a program, or rather an algorithm, is designed with the ability to discover relationships within provided data. There are many different methods that allow us to achieve this. For example</w:t>
      </w:r>
      <w:r w:rsidRPr="00810A8E">
        <w:rPr>
          <w:sz w:val="22"/>
          <w:u w:val="single"/>
        </w:rPr>
        <w:t xml:space="preserve">, </w:t>
      </w:r>
      <w:r w:rsidRPr="00810A8E">
        <w:rPr>
          <w:sz w:val="12"/>
        </w:rPr>
        <w:t>we can present to the machine images of handwritten letters (a-z), one by one, and ask it to tell us which letter we show each time in sequence. We have already provided the possible answers – it can only be one of (a-z). The machine at the beginning says a letter at random and we correct it, by providing the right answer. We have also programmed the machine to reconfigure itself so that next time, if presented with the same letter, it is more likely to give us the correct answer for the next one. As a consequence, the machine over time improves its performance and “learns” to recognise the alphabet. In essence, we have programmed the machine to exploit common relationships in the data in order to achieve the specific task. For instance, all versions of “a” look structurally similar, but different to “b”, and the algorithm can exploit this. Interestingly, after the training phase, the machine can apply the obtained knowledge on new letter samples, for example written by a person whose handwriting the machine has never seen before. Humans, however, are good at reading. Perhaps a more interesting example is Google Deepmind’s artificial Go player, which has surpassed every human player in their performance of the game. It clearly learns in a way different to humans – playing a number of games with itself that no human could play in their lifetime. It has been specifically instructed to win and told that the actions it takes determine whether it wins or not. It has also been told the rules of the</w:t>
      </w:r>
      <w:r w:rsidRPr="00810A8E">
        <w:rPr>
          <w:sz w:val="22"/>
          <w:u w:val="single"/>
        </w:rPr>
        <w:t xml:space="preserve"> game. </w:t>
      </w:r>
      <w:r w:rsidRPr="00810A8E">
        <w:rPr>
          <w:sz w:val="12"/>
        </w:rPr>
        <w:t xml:space="preserve">By playing the game again and again it can discover in each situation what is the best action – inventing moves that no human has played before. Toddlers versus robots Now does that make the AI Go player smarter than a human? Certainly not. AI is very specialised to particular type of tasks and it doesn’t display the versatility that humans do. Humans develop an understanding of the world over years that no AI has achieved or seem likely to achieve anytime soon. </w:t>
      </w:r>
      <w:r w:rsidRPr="00810A8E">
        <w:rPr>
          <w:sz w:val="22"/>
          <w:u w:val="single"/>
        </w:rPr>
        <w:t xml:space="preserve">The fact that AI is dubbed “intelligent” is ultimately down to the fact that it can learn. But </w:t>
      </w:r>
      <w:r w:rsidRPr="00810A8E">
        <w:rPr>
          <w:sz w:val="22"/>
          <w:highlight w:val="cyan"/>
          <w:u w:val="single"/>
        </w:rPr>
        <w:t>even when it comes to learning, it is no match for humans</w:t>
      </w:r>
      <w:r w:rsidRPr="00810A8E">
        <w:rPr>
          <w:sz w:val="22"/>
          <w:u w:val="single"/>
        </w:rPr>
        <w:t>. In fact, toddlers can learn by just watching somebody solving a problem once</w:t>
      </w:r>
      <w:r w:rsidRPr="00810A8E">
        <w:rPr>
          <w:sz w:val="12"/>
        </w:rPr>
        <w:t xml:space="preserve">. An AI, on the other hand, needs tonnes of data and loads of tries to succeed on very specific problems, and it is difficult to generalise its knowledge on tasks very different to those trained upon. So while humans develop breathtaking intelligence rapidly in the first few years of life, the key concepts behind machine learning are not so different from what they were one or two decades ago. </w:t>
      </w:r>
      <w:r w:rsidRPr="00810A8E">
        <w:rPr>
          <w:b/>
          <w:iCs/>
          <w:sz w:val="22"/>
          <w:u w:val="single"/>
        </w:rPr>
        <w:t xml:space="preserve">The </w:t>
      </w:r>
      <w:r w:rsidRPr="00810A8E">
        <w:rPr>
          <w:b/>
          <w:iCs/>
          <w:sz w:val="22"/>
          <w:highlight w:val="cyan"/>
          <w:u w:val="single"/>
        </w:rPr>
        <w:t>success of modern AI is less due to</w:t>
      </w:r>
      <w:r w:rsidRPr="00810A8E">
        <w:rPr>
          <w:b/>
          <w:iCs/>
          <w:sz w:val="22"/>
          <w:u w:val="single"/>
        </w:rPr>
        <w:t xml:space="preserve"> a </w:t>
      </w:r>
      <w:r w:rsidRPr="00810A8E">
        <w:rPr>
          <w:b/>
          <w:iCs/>
          <w:sz w:val="22"/>
          <w:highlight w:val="cyan"/>
          <w:u w:val="single"/>
        </w:rPr>
        <w:t>breakthrough</w:t>
      </w:r>
      <w:r w:rsidRPr="00810A8E">
        <w:rPr>
          <w:sz w:val="22"/>
          <w:u w:val="single"/>
        </w:rPr>
        <w:t xml:space="preserve"> in new techniques </w:t>
      </w:r>
      <w:r w:rsidRPr="00810A8E">
        <w:rPr>
          <w:b/>
          <w:iCs/>
          <w:sz w:val="22"/>
          <w:highlight w:val="cyan"/>
          <w:u w:val="single"/>
        </w:rPr>
        <w:t>and more</w:t>
      </w:r>
      <w:r w:rsidRPr="00810A8E">
        <w:rPr>
          <w:b/>
          <w:iCs/>
          <w:sz w:val="22"/>
          <w:u w:val="single"/>
        </w:rPr>
        <w:t xml:space="preserve"> due </w:t>
      </w:r>
      <w:r w:rsidRPr="00810A8E">
        <w:rPr>
          <w:b/>
          <w:iCs/>
          <w:sz w:val="22"/>
          <w:highlight w:val="cyan"/>
          <w:u w:val="single"/>
        </w:rPr>
        <w:t>to the vast amount of data</w:t>
      </w:r>
      <w:r w:rsidRPr="00810A8E">
        <w:rPr>
          <w:sz w:val="22"/>
          <w:u w:val="single"/>
        </w:rPr>
        <w:t xml:space="preserve"> and computational power </w:t>
      </w:r>
      <w:r w:rsidRPr="00810A8E">
        <w:rPr>
          <w:b/>
          <w:iCs/>
          <w:sz w:val="22"/>
          <w:highlight w:val="cyan"/>
          <w:u w:val="single"/>
        </w:rPr>
        <w:t>available</w:t>
      </w:r>
      <w:r w:rsidRPr="00810A8E">
        <w:rPr>
          <w:sz w:val="22"/>
          <w:u w:val="single"/>
        </w:rPr>
        <w:t>. I</w:t>
      </w:r>
      <w:r w:rsidRPr="00810A8E">
        <w:rPr>
          <w:sz w:val="12"/>
        </w:rPr>
        <w:t xml:space="preserve">mportantly, though, </w:t>
      </w:r>
      <w:r w:rsidRPr="00810A8E">
        <w:rPr>
          <w:sz w:val="22"/>
          <w:highlight w:val="cyan"/>
          <w:u w:val="single"/>
        </w:rPr>
        <w:t>even an infinite amount of data won’t give AI human-like intelligence</w:t>
      </w:r>
      <w:r w:rsidRPr="00810A8E">
        <w:rPr>
          <w:sz w:val="12"/>
        </w:rPr>
        <w:t xml:space="preserve"> </w:t>
      </w:r>
      <w:r w:rsidRPr="00810A8E">
        <w:rPr>
          <w:sz w:val="22"/>
          <w:u w:val="single"/>
        </w:rPr>
        <w:t xml:space="preserve">– </w:t>
      </w:r>
      <w:r w:rsidRPr="00810A8E">
        <w:rPr>
          <w:b/>
          <w:iCs/>
          <w:sz w:val="22"/>
          <w:highlight w:val="cyan"/>
          <w:u w:val="single"/>
        </w:rPr>
        <w:t>we need to make a significant progress on developing</w:t>
      </w:r>
      <w:r w:rsidRPr="00810A8E">
        <w:rPr>
          <w:b/>
          <w:iCs/>
          <w:sz w:val="22"/>
          <w:u w:val="single"/>
        </w:rPr>
        <w:t xml:space="preserve"> artificial “</w:t>
      </w:r>
      <w:r w:rsidRPr="00810A8E">
        <w:rPr>
          <w:b/>
          <w:iCs/>
          <w:sz w:val="22"/>
          <w:highlight w:val="cyan"/>
          <w:u w:val="single"/>
        </w:rPr>
        <w:t>general intelligence</w:t>
      </w:r>
      <w:r w:rsidRPr="00810A8E">
        <w:rPr>
          <w:b/>
          <w:iCs/>
          <w:sz w:val="22"/>
          <w:u w:val="single"/>
        </w:rPr>
        <w:t xml:space="preserve">” </w:t>
      </w:r>
      <w:r w:rsidRPr="00810A8E">
        <w:rPr>
          <w:b/>
          <w:iCs/>
          <w:sz w:val="22"/>
          <w:highlight w:val="cyan"/>
          <w:u w:val="single"/>
        </w:rPr>
        <w:t>techniques first</w:t>
      </w:r>
      <w:r w:rsidRPr="00810A8E">
        <w:rPr>
          <w:sz w:val="12"/>
        </w:rPr>
        <w:t xml:space="preserve">. Some approaches to doing this involve building a computer model of the human brain – which we’re not even close to achieving. Ultimately, </w:t>
      </w:r>
      <w:r w:rsidRPr="00810A8E">
        <w:rPr>
          <w:sz w:val="22"/>
          <w:u w:val="single"/>
        </w:rPr>
        <w:t xml:space="preserve">just because an AI can learn, </w:t>
      </w:r>
      <w:r w:rsidRPr="00810A8E">
        <w:rPr>
          <w:sz w:val="22"/>
          <w:highlight w:val="cyan"/>
          <w:u w:val="single"/>
        </w:rPr>
        <w:t>it</w:t>
      </w:r>
      <w:r w:rsidRPr="00810A8E">
        <w:rPr>
          <w:sz w:val="12"/>
          <w:highlight w:val="cyan"/>
        </w:rPr>
        <w:t xml:space="preserve"> </w:t>
      </w:r>
      <w:r w:rsidRPr="00810A8E">
        <w:rPr>
          <w:sz w:val="22"/>
          <w:highlight w:val="cyan"/>
          <w:u w:val="single"/>
        </w:rPr>
        <w:t>doesn’t</w:t>
      </w:r>
      <w:r w:rsidRPr="00810A8E">
        <w:rPr>
          <w:sz w:val="22"/>
          <w:u w:val="single"/>
        </w:rPr>
        <w:t xml:space="preserve"> really </w:t>
      </w:r>
      <w:r w:rsidRPr="00810A8E">
        <w:rPr>
          <w:sz w:val="22"/>
          <w:highlight w:val="cyan"/>
          <w:u w:val="single"/>
        </w:rPr>
        <w:t>follow that it will suddenly learn all aspects of human intelligence</w:t>
      </w:r>
      <w:r w:rsidRPr="00810A8E">
        <w:rPr>
          <w:sz w:val="12"/>
        </w:rPr>
        <w:t xml:space="preserve"> and outsmart us. There is no simple definition of what human intelligence even is and we certainly have little idea how exactly intelligence emerges in the brain. But even if we could work it out and then create an AI that could learn to become more intelligent, that doesn’t necessarily mean that it would be more successful.</w:t>
      </w:r>
    </w:p>
    <w:p w14:paraId="0646325D" w14:textId="77777777" w:rsidR="00810A8E" w:rsidRPr="00810A8E" w:rsidRDefault="00810A8E" w:rsidP="00810A8E">
      <w:pPr>
        <w:rPr>
          <w:sz w:val="14"/>
        </w:rPr>
      </w:pPr>
    </w:p>
    <w:p w14:paraId="4E06C76A" w14:textId="77777777" w:rsidR="00810A8E" w:rsidRPr="00810A8E" w:rsidRDefault="00810A8E" w:rsidP="00810A8E">
      <w:pPr>
        <w:keepNext/>
        <w:keepLines/>
        <w:spacing w:before="200"/>
        <w:outlineLvl w:val="3"/>
        <w:rPr>
          <w:rFonts w:eastAsiaTheme="majorEastAsia" w:cstheme="majorBidi"/>
          <w:b/>
          <w:iCs/>
          <w:sz w:val="22"/>
          <w:u w:val="single"/>
        </w:rPr>
      </w:pPr>
      <w:r w:rsidRPr="00810A8E">
        <w:rPr>
          <w:rFonts w:eastAsiaTheme="majorEastAsia" w:cstheme="majorBidi"/>
          <w:b/>
          <w:iCs/>
          <w:sz w:val="22"/>
        </w:rPr>
        <w:t xml:space="preserve">Too many </w:t>
      </w:r>
      <w:r w:rsidRPr="00810A8E">
        <w:rPr>
          <w:rFonts w:eastAsiaTheme="majorEastAsia" w:cstheme="majorBidi"/>
          <w:b/>
          <w:iCs/>
          <w:sz w:val="22"/>
          <w:u w:val="single"/>
        </w:rPr>
        <w:t>tech barriers</w:t>
      </w:r>
    </w:p>
    <w:p w14:paraId="751D1F19" w14:textId="77777777" w:rsidR="00810A8E" w:rsidRPr="00810A8E" w:rsidRDefault="00810A8E" w:rsidP="00810A8E">
      <w:pPr>
        <w:rPr>
          <w:sz w:val="18"/>
          <w:szCs w:val="18"/>
        </w:rPr>
      </w:pPr>
      <w:r w:rsidRPr="00810A8E">
        <w:rPr>
          <w:sz w:val="18"/>
          <w:szCs w:val="18"/>
        </w:rPr>
        <w:t xml:space="preserve">Edward Moore </w:t>
      </w:r>
      <w:r w:rsidRPr="00810A8E">
        <w:rPr>
          <w:b/>
          <w:bCs/>
          <w:sz w:val="22"/>
        </w:rPr>
        <w:t>Geist 15</w:t>
      </w:r>
      <w:r w:rsidRPr="00810A8E">
        <w:rPr>
          <w:sz w:val="18"/>
          <w:szCs w:val="18"/>
        </w:rPr>
        <w:t>. 8-9-2015; MacArthur Nuclear Security Fellow at Stanford University's Center for International Security and Cooperation (CISAC).  Is artificial intelligence really an existential threat to humanity? http://thebulletin.org/artificial-intelligence-really-existential-threat-humanity8577.</w:t>
      </w:r>
    </w:p>
    <w:p w14:paraId="793EEA01" w14:textId="77777777" w:rsidR="00810A8E" w:rsidRPr="00810A8E" w:rsidRDefault="00810A8E" w:rsidP="00810A8E">
      <w:pPr>
        <w:rPr>
          <w:sz w:val="12"/>
        </w:rPr>
      </w:pPr>
      <w:r w:rsidRPr="00810A8E">
        <w:rPr>
          <w:sz w:val="12"/>
        </w:rPr>
        <w:t xml:space="preserve">In the 1950s, </w:t>
      </w:r>
      <w:r w:rsidRPr="00810A8E">
        <w:rPr>
          <w:sz w:val="22"/>
          <w:u w:val="single"/>
        </w:rPr>
        <w:t xml:space="preserve">the </w:t>
      </w:r>
      <w:r w:rsidRPr="00810A8E">
        <w:rPr>
          <w:sz w:val="22"/>
          <w:highlight w:val="cyan"/>
          <w:u w:val="single"/>
        </w:rPr>
        <w:t>founders of the field of artificial intelligence assumed</w:t>
      </w:r>
      <w:r w:rsidRPr="00810A8E">
        <w:rPr>
          <w:sz w:val="22"/>
          <w:u w:val="single"/>
        </w:rPr>
        <w:t xml:space="preserve"> that the discovery of </w:t>
      </w:r>
      <w:r w:rsidRPr="00810A8E">
        <w:rPr>
          <w:sz w:val="22"/>
          <w:highlight w:val="cyan"/>
          <w:u w:val="single"/>
        </w:rPr>
        <w:t>a few fundamental insights would make machines smarter than people</w:t>
      </w:r>
      <w:r w:rsidRPr="00810A8E">
        <w:rPr>
          <w:sz w:val="12"/>
        </w:rPr>
        <w:t xml:space="preserve"> within a few decades</w:t>
      </w:r>
      <w:r w:rsidRPr="00810A8E">
        <w:rPr>
          <w:sz w:val="22"/>
          <w:u w:val="single"/>
        </w:rPr>
        <w:t xml:space="preserve">. </w:t>
      </w:r>
      <w:r w:rsidRPr="00810A8E">
        <w:rPr>
          <w:sz w:val="22"/>
          <w:highlight w:val="cyan"/>
          <w:u w:val="single"/>
        </w:rPr>
        <w:t>By the 1980s, however, they discovered fundamental limitat</w:t>
      </w:r>
      <w:r w:rsidRPr="00810A8E">
        <w:rPr>
          <w:sz w:val="22"/>
          <w:u w:val="single"/>
        </w:rPr>
        <w:t>ions that show that there will always be diminishing returns to additional processing power and data</w:t>
      </w:r>
      <w:r w:rsidRPr="00810A8E">
        <w:rPr>
          <w:sz w:val="12"/>
        </w:rPr>
        <w:t xml:space="preserve">. </w:t>
      </w:r>
      <w:r w:rsidRPr="00810A8E">
        <w:rPr>
          <w:sz w:val="22"/>
          <w:highlight w:val="cyan"/>
          <w:u w:val="single"/>
        </w:rPr>
        <w:t>Although</w:t>
      </w:r>
      <w:r w:rsidRPr="00810A8E">
        <w:rPr>
          <w:sz w:val="22"/>
          <w:u w:val="single"/>
        </w:rPr>
        <w:t xml:space="preserve"> these </w:t>
      </w:r>
      <w:r w:rsidRPr="00810A8E">
        <w:rPr>
          <w:sz w:val="22"/>
          <w:highlight w:val="cyan"/>
          <w:u w:val="single"/>
        </w:rPr>
        <w:t xml:space="preserve">technical hurdles pose no barrier to the creation of human-level AI, they will likely </w:t>
      </w:r>
      <w:r w:rsidRPr="00810A8E">
        <w:rPr>
          <w:b/>
          <w:iCs/>
          <w:sz w:val="22"/>
          <w:highlight w:val="cyan"/>
          <w:u w:val="single"/>
        </w:rPr>
        <w:t>forestall</w:t>
      </w:r>
      <w:r w:rsidRPr="00810A8E">
        <w:rPr>
          <w:sz w:val="22"/>
          <w:highlight w:val="cyan"/>
          <w:u w:val="single"/>
        </w:rPr>
        <w:t xml:space="preserve"> the</w:t>
      </w:r>
      <w:r w:rsidRPr="00810A8E">
        <w:rPr>
          <w:sz w:val="22"/>
          <w:u w:val="single"/>
        </w:rPr>
        <w:t xml:space="preserve"> </w:t>
      </w:r>
      <w:r w:rsidRPr="00810A8E">
        <w:rPr>
          <w:b/>
          <w:iCs/>
          <w:sz w:val="22"/>
          <w:u w:val="single"/>
        </w:rPr>
        <w:t xml:space="preserve">sudden </w:t>
      </w:r>
      <w:r w:rsidRPr="00810A8E">
        <w:rPr>
          <w:b/>
          <w:iCs/>
          <w:sz w:val="22"/>
          <w:highlight w:val="cyan"/>
          <w:u w:val="single"/>
        </w:rPr>
        <w:t>emergence of an unstoppable “superintelligence</w:t>
      </w:r>
      <w:r w:rsidRPr="00810A8E">
        <w:rPr>
          <w:sz w:val="22"/>
          <w:u w:val="single"/>
        </w:rPr>
        <w:t>.” The risks of self-improving intelligent machines are grossly exaggerated and ought not serve as a distraction from the existential risks we already face</w:t>
      </w:r>
      <w:r w:rsidRPr="00810A8E">
        <w:rPr>
          <w:sz w:val="12"/>
        </w:rPr>
        <w:t>, especially given that the limited AI technology we already have is poised to make threats like those posed by nuclear weapons even more pressing than they currently are. Disturbingly, little or no technical progress beyond that demonstrated by self-driving cars is necessary for artificial intelligence to have potentially devastating, cascading economic, strategic, and political effects. While policymakers ought not lose sleep over the technically implausible menace of “superintelligence,” they have every reason to be worried about emerging AI applications such as the Defense Advanced Research Projects Agency’s submarine-hunting drones, which threaten to upend longstanding geostrategic assumptions in the near future. Unfortunately, Superintelligence offers little insight into how to confront these pressing challenges.</w:t>
      </w:r>
    </w:p>
    <w:p w14:paraId="7DA4262A" w14:textId="77777777" w:rsidR="00810A8E" w:rsidRPr="00810A8E" w:rsidRDefault="00810A8E" w:rsidP="00810A8E">
      <w:pPr>
        <w:rPr>
          <w:sz w:val="16"/>
        </w:rPr>
      </w:pPr>
    </w:p>
    <w:p w14:paraId="1D591890" w14:textId="77777777" w:rsidR="00810A8E" w:rsidRPr="00810A8E" w:rsidRDefault="00810A8E" w:rsidP="00810A8E">
      <w:pPr>
        <w:keepNext/>
        <w:keepLines/>
        <w:spacing w:before="200"/>
        <w:outlineLvl w:val="3"/>
        <w:rPr>
          <w:rFonts w:eastAsiaTheme="majorEastAsia" w:cstheme="majorBidi"/>
          <w:b/>
          <w:iCs/>
          <w:sz w:val="22"/>
        </w:rPr>
      </w:pPr>
      <w:r w:rsidRPr="00810A8E">
        <w:rPr>
          <w:rFonts w:eastAsiaTheme="majorEastAsia" w:cstheme="majorBidi"/>
          <w:b/>
          <w:iCs/>
          <w:sz w:val="22"/>
        </w:rPr>
        <w:t>BUT, if not, it’s</w:t>
      </w:r>
      <w:r w:rsidRPr="00810A8E">
        <w:rPr>
          <w:rFonts w:eastAsiaTheme="majorEastAsia" w:cstheme="majorBidi"/>
          <w:b/>
          <w:iCs/>
          <w:sz w:val="22"/>
          <w:u w:val="single"/>
        </w:rPr>
        <w:t xml:space="preserve"> thousands of years</w:t>
      </w:r>
      <w:r w:rsidRPr="00810A8E">
        <w:rPr>
          <w:rFonts w:eastAsiaTheme="majorEastAsia" w:cstheme="majorBidi"/>
          <w:b/>
          <w:iCs/>
          <w:sz w:val="22"/>
        </w:rPr>
        <w:t xml:space="preserve"> away.</w:t>
      </w:r>
    </w:p>
    <w:p w14:paraId="7E10172A" w14:textId="77777777" w:rsidR="00810A8E" w:rsidRPr="00810A8E" w:rsidRDefault="00810A8E" w:rsidP="00810A8E">
      <w:pPr>
        <w:rPr>
          <w:sz w:val="18"/>
          <w:szCs w:val="18"/>
        </w:rPr>
      </w:pPr>
      <w:r w:rsidRPr="00810A8E">
        <w:rPr>
          <w:sz w:val="18"/>
          <w:szCs w:val="18"/>
        </w:rPr>
        <w:t xml:space="preserve">Daniel C. </w:t>
      </w:r>
      <w:r w:rsidRPr="00810A8E">
        <w:rPr>
          <w:b/>
          <w:bCs/>
          <w:sz w:val="22"/>
        </w:rPr>
        <w:t>Dennett 19</w:t>
      </w:r>
      <w:r w:rsidRPr="00810A8E">
        <w:rPr>
          <w:sz w:val="18"/>
          <w:szCs w:val="18"/>
        </w:rPr>
        <w:t xml:space="preserve"> {Daniel C. Dennett is University Professor and Austin B. Fletcher Professor of Philosophy and director of the Center for Cognitive Studies at Tufts University. 4-10-2019. “Is Superintelligence Impossible? On Possible Minds: Philosophy and AI.” https://www.edge.org/conversation/david_chalmers-daniel_c_dennett-is-superintelligence-impossible}//JM</w:t>
      </w:r>
    </w:p>
    <w:p w14:paraId="4A5591B4" w14:textId="77777777" w:rsidR="00810A8E" w:rsidRPr="00810A8E" w:rsidRDefault="00810A8E" w:rsidP="00810A8E">
      <w:pPr>
        <w:rPr>
          <w:sz w:val="22"/>
          <w:u w:val="single"/>
        </w:rPr>
      </w:pPr>
      <w:r w:rsidRPr="00810A8E">
        <w:rPr>
          <w:sz w:val="22"/>
          <w:highlight w:val="cyan"/>
          <w:u w:val="single"/>
        </w:rPr>
        <w:t>Let’s talk about "possible" for the moment</w:t>
      </w:r>
      <w:r w:rsidRPr="00810A8E">
        <w:rPr>
          <w:sz w:val="22"/>
          <w:u w:val="single"/>
        </w:rPr>
        <w:t xml:space="preserve">. There are </w:t>
      </w:r>
      <w:r w:rsidRPr="00810A8E">
        <w:rPr>
          <w:sz w:val="22"/>
          <w:highlight w:val="cyan"/>
          <w:u w:val="single"/>
        </w:rPr>
        <w:t>lots of things</w:t>
      </w:r>
      <w:r w:rsidRPr="00810A8E">
        <w:rPr>
          <w:sz w:val="22"/>
          <w:u w:val="single"/>
        </w:rPr>
        <w:t xml:space="preserve"> that </w:t>
      </w:r>
      <w:r w:rsidRPr="00810A8E">
        <w:rPr>
          <w:sz w:val="22"/>
          <w:highlight w:val="cyan"/>
          <w:u w:val="single"/>
        </w:rPr>
        <w:t>are possible</w:t>
      </w:r>
      <w:r w:rsidRPr="00810A8E">
        <w:rPr>
          <w:sz w:val="22"/>
          <w:u w:val="single"/>
        </w:rPr>
        <w:t xml:space="preserve">, and philosophers love to talk about what’s possible, </w:t>
      </w:r>
      <w:r w:rsidRPr="00810A8E">
        <w:rPr>
          <w:sz w:val="22"/>
          <w:highlight w:val="cyan"/>
          <w:u w:val="single"/>
        </w:rPr>
        <w:t>but many things</w:t>
      </w:r>
      <w:r w:rsidRPr="00810A8E">
        <w:rPr>
          <w:sz w:val="22"/>
          <w:u w:val="single"/>
        </w:rPr>
        <w:t xml:space="preserve"> that are </w:t>
      </w:r>
      <w:r w:rsidRPr="00810A8E">
        <w:rPr>
          <w:b/>
          <w:iCs/>
          <w:sz w:val="22"/>
          <w:highlight w:val="cyan"/>
          <w:u w:val="single"/>
        </w:rPr>
        <w:t>obviously</w:t>
      </w:r>
      <w:r w:rsidRPr="00810A8E">
        <w:rPr>
          <w:b/>
          <w:iCs/>
          <w:sz w:val="22"/>
          <w:u w:val="single"/>
        </w:rPr>
        <w:t xml:space="preserve"> possible </w:t>
      </w:r>
      <w:r w:rsidRPr="00810A8E">
        <w:rPr>
          <w:b/>
          <w:iCs/>
          <w:sz w:val="22"/>
          <w:highlight w:val="cyan"/>
          <w:u w:val="single"/>
        </w:rPr>
        <w:t>are never going to be actual</w:t>
      </w:r>
      <w:r w:rsidRPr="00810A8E">
        <w:rPr>
          <w:sz w:val="12"/>
        </w:rPr>
        <w:t xml:space="preserve">. It’s possible to build a bridge across the Atlantic. </w:t>
      </w:r>
      <w:r w:rsidRPr="00810A8E">
        <w:rPr>
          <w:b/>
          <w:iCs/>
          <w:sz w:val="22"/>
          <w:highlight w:val="cyan"/>
          <w:u w:val="single"/>
        </w:rPr>
        <w:t>We’re not going to do it</w:t>
      </w:r>
      <w:r w:rsidRPr="00810A8E">
        <w:rPr>
          <w:b/>
          <w:iCs/>
          <w:sz w:val="22"/>
          <w:u w:val="single"/>
        </w:rPr>
        <w:t xml:space="preserve">, </w:t>
      </w:r>
      <w:r w:rsidRPr="00810A8E">
        <w:rPr>
          <w:sz w:val="22"/>
          <w:u w:val="single"/>
        </w:rPr>
        <w:t xml:space="preserve">not now, not in a hundred years, </w:t>
      </w:r>
      <w:r w:rsidRPr="00810A8E">
        <w:rPr>
          <w:b/>
          <w:iCs/>
          <w:sz w:val="22"/>
          <w:highlight w:val="cyan"/>
          <w:u w:val="single"/>
        </w:rPr>
        <w:t>not in a thousand years</w:t>
      </w:r>
      <w:r w:rsidRPr="00810A8E">
        <w:rPr>
          <w:sz w:val="22"/>
          <w:u w:val="single"/>
        </w:rPr>
        <w:t>. It would cost too much money and would be a foolish endeavor</w:t>
      </w:r>
      <w:r w:rsidRPr="00810A8E">
        <w:rPr>
          <w:sz w:val="12"/>
        </w:rPr>
        <w:t xml:space="preserve">. </w:t>
      </w:r>
      <w:r w:rsidRPr="00810A8E">
        <w:rPr>
          <w:sz w:val="22"/>
          <w:highlight w:val="cyan"/>
          <w:u w:val="single"/>
        </w:rPr>
        <w:t>A lot of the imagined AI projects that are perfectly possible</w:t>
      </w:r>
      <w:r w:rsidRPr="00810A8E">
        <w:rPr>
          <w:sz w:val="12"/>
        </w:rPr>
        <w:t xml:space="preserve"> in principle </w:t>
      </w:r>
      <w:r w:rsidRPr="00810A8E">
        <w:rPr>
          <w:sz w:val="22"/>
          <w:highlight w:val="cyan"/>
          <w:u w:val="single"/>
        </w:rPr>
        <w:t>are not worth doing</w:t>
      </w:r>
      <w:r w:rsidRPr="00810A8E">
        <w:rPr>
          <w:sz w:val="12"/>
        </w:rPr>
        <w:t>. In fact, some of them are definitely things that we shouldn’t do because they’ll make more problems for us than they'll solve. Just bear that in mind. Somebody said that the philosopher is the one who says, "</w:t>
      </w:r>
      <w:r w:rsidRPr="00810A8E">
        <w:rPr>
          <w:sz w:val="22"/>
          <w:u w:val="single"/>
        </w:rPr>
        <w:t>We know it’s possible in practice, we’re trying to figure out if it’s possible in principle."</w:t>
      </w:r>
      <w:r w:rsidRPr="00810A8E">
        <w:rPr>
          <w:sz w:val="12"/>
        </w:rPr>
        <w:t xml:space="preserve"> Unfortunately, </w:t>
      </w:r>
      <w:r w:rsidRPr="00810A8E">
        <w:rPr>
          <w:sz w:val="22"/>
          <w:u w:val="single"/>
        </w:rPr>
        <w:t>philosophers sometimes spend too much time worrying about logical possibilities that are importantly negligible in every other regar</w:t>
      </w:r>
      <w:r w:rsidRPr="00810A8E">
        <w:rPr>
          <w:sz w:val="12"/>
        </w:rPr>
        <w:t xml:space="preserve">d. So, let me go on the record as saying, yes, </w:t>
      </w:r>
      <w:r w:rsidRPr="00810A8E">
        <w:rPr>
          <w:sz w:val="22"/>
          <w:u w:val="single"/>
        </w:rPr>
        <w:t>I think that conscious AI is possible</w:t>
      </w:r>
      <w:r w:rsidRPr="00810A8E">
        <w:rPr>
          <w:sz w:val="12"/>
        </w:rPr>
        <w:t xml:space="preserve"> because, after all, what are we? We’re conscious. We’re robots made of robots made of robots. We’re actual. In principle, you could make us out of other materials. Some of your best friends in the future could be robots. Possible in principle, absolutely no secret ingredients, but we’re not going to see it. </w:t>
      </w:r>
      <w:r w:rsidRPr="00810A8E">
        <w:rPr>
          <w:b/>
          <w:iCs/>
          <w:sz w:val="22"/>
          <w:highlight w:val="cyan"/>
          <w:u w:val="single"/>
        </w:rPr>
        <w:t>We’re not going to see it</w:t>
      </w:r>
      <w:r w:rsidRPr="00810A8E">
        <w:rPr>
          <w:b/>
          <w:iCs/>
          <w:sz w:val="22"/>
          <w:u w:val="single"/>
        </w:rPr>
        <w:t xml:space="preserve"> </w:t>
      </w:r>
      <w:r w:rsidRPr="00810A8E">
        <w:rPr>
          <w:sz w:val="22"/>
          <w:u w:val="single"/>
        </w:rPr>
        <w:t xml:space="preserve">for various reasons. One is, </w:t>
      </w:r>
      <w:r w:rsidRPr="00810A8E">
        <w:rPr>
          <w:sz w:val="22"/>
          <w:highlight w:val="cyan"/>
          <w:u w:val="single"/>
        </w:rPr>
        <w:t>if you want a conscious agent</w:t>
      </w:r>
      <w:r w:rsidRPr="00810A8E">
        <w:rPr>
          <w:sz w:val="22"/>
          <w:u w:val="single"/>
        </w:rPr>
        <w:t xml:space="preserve">, </w:t>
      </w:r>
      <w:r w:rsidRPr="00810A8E">
        <w:rPr>
          <w:sz w:val="22"/>
          <w:highlight w:val="cyan"/>
          <w:u w:val="single"/>
        </w:rPr>
        <w:t>we’ve got plenty</w:t>
      </w:r>
      <w:r w:rsidRPr="00810A8E">
        <w:rPr>
          <w:sz w:val="22"/>
          <w:u w:val="single"/>
        </w:rPr>
        <w:t xml:space="preserve"> of them around and they’re quite wonderful, whereas the ones that we would make would be not so wonderful.</w:t>
      </w:r>
    </w:p>
    <w:p w14:paraId="4FC39283" w14:textId="77777777" w:rsidR="00810A8E" w:rsidRPr="00810A8E" w:rsidRDefault="00810A8E" w:rsidP="00810A8E">
      <w:pPr>
        <w:keepNext/>
        <w:keepLines/>
        <w:pageBreakBefore/>
        <w:spacing w:before="200"/>
        <w:jc w:val="center"/>
        <w:outlineLvl w:val="2"/>
        <w:rPr>
          <w:rFonts w:eastAsiaTheme="majorEastAsia" w:cstheme="majorBidi"/>
          <w:b/>
          <w:sz w:val="32"/>
          <w:szCs w:val="24"/>
          <w:u w:val="single"/>
        </w:rPr>
      </w:pPr>
      <w:r w:rsidRPr="00810A8E">
        <w:rPr>
          <w:rFonts w:eastAsiaTheme="majorEastAsia" w:cstheme="majorBidi"/>
          <w:b/>
          <w:sz w:val="32"/>
          <w:szCs w:val="24"/>
          <w:u w:val="single"/>
        </w:rPr>
        <w:t>AT: Hypersonics Impact</w:t>
      </w:r>
    </w:p>
    <w:p w14:paraId="1CD8898D" w14:textId="77777777" w:rsidR="00810A8E" w:rsidRPr="00810A8E" w:rsidRDefault="00810A8E" w:rsidP="00810A8E">
      <w:pPr>
        <w:keepNext/>
        <w:keepLines/>
        <w:spacing w:before="200"/>
        <w:outlineLvl w:val="3"/>
        <w:rPr>
          <w:rFonts w:eastAsiaTheme="majorEastAsia" w:cstheme="majorBidi"/>
          <w:b/>
          <w:iCs/>
          <w:sz w:val="22"/>
        </w:rPr>
      </w:pPr>
      <w:r w:rsidRPr="00810A8E">
        <w:rPr>
          <w:rFonts w:eastAsiaTheme="majorEastAsia" w:cstheme="majorBidi"/>
          <w:b/>
          <w:iCs/>
          <w:sz w:val="22"/>
        </w:rPr>
        <w:t xml:space="preserve">BUT no impact anyways. </w:t>
      </w:r>
    </w:p>
    <w:p w14:paraId="3A21B785" w14:textId="77777777" w:rsidR="00810A8E" w:rsidRPr="00810A8E" w:rsidRDefault="00810A8E" w:rsidP="00810A8E">
      <w:pPr>
        <w:rPr>
          <w:sz w:val="18"/>
          <w:szCs w:val="18"/>
        </w:rPr>
      </w:pPr>
      <w:r w:rsidRPr="00810A8E">
        <w:rPr>
          <w:sz w:val="18"/>
          <w:szCs w:val="18"/>
        </w:rPr>
        <w:t xml:space="preserve">Heather </w:t>
      </w:r>
      <w:r w:rsidRPr="00810A8E">
        <w:rPr>
          <w:b/>
          <w:bCs/>
          <w:sz w:val="22"/>
        </w:rPr>
        <w:t>Venable and</w:t>
      </w:r>
      <w:r w:rsidRPr="00810A8E">
        <w:rPr>
          <w:sz w:val="18"/>
          <w:szCs w:val="18"/>
        </w:rPr>
        <w:t xml:space="preserve"> Clarence </w:t>
      </w:r>
      <w:r w:rsidRPr="00810A8E">
        <w:rPr>
          <w:b/>
          <w:bCs/>
          <w:sz w:val="22"/>
        </w:rPr>
        <w:t>Abercrombie 19</w:t>
      </w:r>
      <w:r w:rsidRPr="00810A8E">
        <w:rPr>
          <w:sz w:val="18"/>
          <w:szCs w:val="18"/>
        </w:rPr>
        <w:t>, Assistant Professor at Air Command and Staff College, PhD in Military History from Duke, 5-28-2019, "Muting the Hype over Hypersonics: The Offense-Defense Balance in Historical Perspective," War on the Rocks, https://warontherocks.com/2019/05/muting-the-hype-over-hypersonics-the-offense-defense-balance-in-historical-perspective/.</w:t>
      </w:r>
    </w:p>
    <w:p w14:paraId="3A8A463A" w14:textId="77777777" w:rsidR="00810A8E" w:rsidRPr="00810A8E" w:rsidRDefault="00810A8E" w:rsidP="00810A8E">
      <w:pPr>
        <w:rPr>
          <w:b/>
          <w:bCs/>
          <w:sz w:val="18"/>
          <w:szCs w:val="18"/>
        </w:rPr>
      </w:pPr>
      <w:r w:rsidRPr="00810A8E">
        <w:rPr>
          <w:b/>
          <w:bCs/>
          <w:sz w:val="18"/>
          <w:szCs w:val="18"/>
        </w:rPr>
        <w:t xml:space="preserve">**quotes added for clarity </w:t>
      </w:r>
    </w:p>
    <w:p w14:paraId="65B501E6" w14:textId="77777777" w:rsidR="00810A8E" w:rsidRPr="00810A8E" w:rsidRDefault="00810A8E" w:rsidP="00810A8E">
      <w:pPr>
        <w:rPr>
          <w:sz w:val="22"/>
          <w:u w:val="single"/>
        </w:rPr>
      </w:pPr>
      <w:r w:rsidRPr="00810A8E">
        <w:rPr>
          <w:sz w:val="12"/>
        </w:rPr>
        <w:t xml:space="preserve">Currently, the United States is struggling to adjust to new technological developments as it enters an era of near-peer competition. But </w:t>
      </w:r>
      <w:r w:rsidRPr="00810A8E">
        <w:rPr>
          <w:sz w:val="22"/>
          <w:u w:val="single"/>
        </w:rPr>
        <w:t xml:space="preserve">it is critical for U.S. policymakers to take the long view of technological change. Recalling the frequent shifts in the historical relationship between offense and defense, it becomes evident that </w:t>
      </w:r>
      <w:r w:rsidRPr="00810A8E">
        <w:rPr>
          <w:b/>
          <w:iCs/>
          <w:sz w:val="22"/>
          <w:highlight w:val="cyan"/>
          <w:u w:val="single"/>
        </w:rPr>
        <w:t>the standard cycle of</w:t>
      </w:r>
      <w:r w:rsidRPr="00810A8E">
        <w:rPr>
          <w:b/>
          <w:iCs/>
          <w:sz w:val="22"/>
          <w:u w:val="single"/>
        </w:rPr>
        <w:t xml:space="preserve"> offensive and defensive weapons </w:t>
      </w:r>
      <w:r w:rsidRPr="00810A8E">
        <w:rPr>
          <w:b/>
          <w:iCs/>
          <w:sz w:val="22"/>
          <w:highlight w:val="cyan"/>
          <w:u w:val="single"/>
        </w:rPr>
        <w:t>development will continue and</w:t>
      </w:r>
      <w:r w:rsidRPr="00810A8E">
        <w:rPr>
          <w:b/>
          <w:iCs/>
          <w:sz w:val="22"/>
          <w:u w:val="single"/>
        </w:rPr>
        <w:t xml:space="preserve"> that defensive </w:t>
      </w:r>
      <w:r w:rsidRPr="00810A8E">
        <w:rPr>
          <w:b/>
          <w:iCs/>
          <w:sz w:val="22"/>
          <w:highlight w:val="cyan"/>
          <w:u w:val="single"/>
        </w:rPr>
        <w:t>solutions to the hypersonic challenge will</w:t>
      </w:r>
      <w:r w:rsidRPr="00810A8E">
        <w:rPr>
          <w:b/>
          <w:iCs/>
          <w:sz w:val="22"/>
          <w:u w:val="single"/>
        </w:rPr>
        <w:t xml:space="preserve"> soon </w:t>
      </w:r>
      <w:r w:rsidRPr="00810A8E">
        <w:rPr>
          <w:b/>
          <w:iCs/>
          <w:sz w:val="22"/>
          <w:highlight w:val="cyan"/>
          <w:u w:val="single"/>
        </w:rPr>
        <w:t>be developed</w:t>
      </w:r>
      <w:r w:rsidRPr="00810A8E">
        <w:rPr>
          <w:b/>
          <w:iCs/>
          <w:sz w:val="22"/>
          <w:u w:val="single"/>
        </w:rPr>
        <w:t xml:space="preserve">. </w:t>
      </w:r>
      <w:r w:rsidRPr="00810A8E">
        <w:rPr>
          <w:sz w:val="22"/>
          <w:u w:val="single"/>
        </w:rPr>
        <w:t xml:space="preserve">When that happens, </w:t>
      </w:r>
      <w:r w:rsidRPr="00810A8E">
        <w:rPr>
          <w:b/>
          <w:iCs/>
          <w:sz w:val="22"/>
          <w:highlight w:val="cyan"/>
          <w:u w:val="single"/>
        </w:rPr>
        <w:t>Chinese and</w:t>
      </w:r>
      <w:r w:rsidRPr="00810A8E">
        <w:rPr>
          <w:b/>
          <w:iCs/>
          <w:sz w:val="22"/>
          <w:u w:val="single"/>
        </w:rPr>
        <w:t xml:space="preserve"> </w:t>
      </w:r>
      <w:r w:rsidRPr="00810A8E">
        <w:rPr>
          <w:b/>
          <w:iCs/>
          <w:sz w:val="22"/>
          <w:highlight w:val="cyan"/>
          <w:u w:val="single"/>
        </w:rPr>
        <w:t>Russian acquisition of hypersonic</w:t>
      </w:r>
      <w:r w:rsidRPr="00810A8E">
        <w:rPr>
          <w:b/>
          <w:iCs/>
          <w:sz w:val="22"/>
          <w:u w:val="single"/>
        </w:rPr>
        <w:t xml:space="preserve"> weapons </w:t>
      </w:r>
      <w:r w:rsidRPr="00810A8E">
        <w:rPr>
          <w:b/>
          <w:iCs/>
          <w:sz w:val="22"/>
          <w:highlight w:val="cyan"/>
          <w:u w:val="single"/>
        </w:rPr>
        <w:t>will</w:t>
      </w:r>
      <w:r w:rsidRPr="00810A8E">
        <w:rPr>
          <w:b/>
          <w:iCs/>
          <w:sz w:val="22"/>
          <w:u w:val="single"/>
        </w:rPr>
        <w:t xml:space="preserve"> actually help to </w:t>
      </w:r>
      <w:r w:rsidRPr="00810A8E">
        <w:rPr>
          <w:b/>
          <w:iCs/>
          <w:sz w:val="22"/>
          <w:highlight w:val="cyan"/>
          <w:u w:val="single"/>
        </w:rPr>
        <w:t>stabilize relations</w:t>
      </w:r>
      <w:r w:rsidRPr="00810A8E">
        <w:rPr>
          <w:sz w:val="22"/>
          <w:u w:val="single"/>
        </w:rPr>
        <w:t xml:space="preserve"> </w:t>
      </w:r>
      <w:r w:rsidRPr="00810A8E">
        <w:rPr>
          <w:sz w:val="12"/>
        </w:rPr>
        <w:t xml:space="preserve">— </w:t>
      </w:r>
      <w:r w:rsidRPr="00810A8E">
        <w:rPr>
          <w:sz w:val="22"/>
          <w:u w:val="single"/>
        </w:rPr>
        <w:t xml:space="preserve">not unlike </w:t>
      </w:r>
      <w:r w:rsidRPr="00810A8E">
        <w:rPr>
          <w:sz w:val="22"/>
          <w:highlight w:val="cyan"/>
          <w:u w:val="single"/>
        </w:rPr>
        <w:t>a conventional form of m</w:t>
      </w:r>
      <w:r w:rsidRPr="00810A8E">
        <w:rPr>
          <w:sz w:val="22"/>
          <w:u w:val="single"/>
        </w:rPr>
        <w:t xml:space="preserve">utually </w:t>
      </w:r>
      <w:r w:rsidRPr="00810A8E">
        <w:rPr>
          <w:sz w:val="22"/>
          <w:highlight w:val="cyan"/>
          <w:u w:val="single"/>
        </w:rPr>
        <w:t>a</w:t>
      </w:r>
      <w:r w:rsidRPr="00810A8E">
        <w:rPr>
          <w:sz w:val="22"/>
          <w:u w:val="single"/>
        </w:rPr>
        <w:t xml:space="preserve">ssured </w:t>
      </w:r>
      <w:r w:rsidRPr="00810A8E">
        <w:rPr>
          <w:sz w:val="22"/>
          <w:highlight w:val="cyan"/>
          <w:u w:val="single"/>
        </w:rPr>
        <w:t>d</w:t>
      </w:r>
      <w:r w:rsidRPr="00810A8E">
        <w:rPr>
          <w:sz w:val="22"/>
          <w:u w:val="single"/>
        </w:rPr>
        <w:t xml:space="preserve">estruction. </w:t>
      </w:r>
      <w:r w:rsidRPr="00810A8E">
        <w:rPr>
          <w:b/>
          <w:iCs/>
          <w:sz w:val="22"/>
          <w:highlight w:val="cyan"/>
          <w:u w:val="single"/>
        </w:rPr>
        <w:t>Such a development would mark</w:t>
      </w:r>
      <w:r w:rsidRPr="00810A8E">
        <w:rPr>
          <w:b/>
          <w:iCs/>
          <w:sz w:val="22"/>
          <w:u w:val="single"/>
        </w:rPr>
        <w:t xml:space="preserve"> a </w:t>
      </w:r>
      <w:r w:rsidRPr="00810A8E">
        <w:rPr>
          <w:b/>
          <w:iCs/>
          <w:sz w:val="22"/>
          <w:highlight w:val="cyan"/>
          <w:u w:val="single"/>
        </w:rPr>
        <w:t>departure from a period when the U</w:t>
      </w:r>
      <w:r w:rsidRPr="00810A8E">
        <w:rPr>
          <w:b/>
          <w:iCs/>
          <w:sz w:val="22"/>
          <w:u w:val="single"/>
        </w:rPr>
        <w:t xml:space="preserve">nited </w:t>
      </w:r>
      <w:r w:rsidRPr="00810A8E">
        <w:rPr>
          <w:b/>
          <w:iCs/>
          <w:sz w:val="22"/>
          <w:highlight w:val="cyan"/>
          <w:u w:val="single"/>
        </w:rPr>
        <w:t>S</w:t>
      </w:r>
      <w:r w:rsidRPr="00810A8E">
        <w:rPr>
          <w:b/>
          <w:iCs/>
          <w:sz w:val="22"/>
          <w:u w:val="single"/>
        </w:rPr>
        <w:t xml:space="preserve">tates </w:t>
      </w:r>
      <w:r w:rsidRPr="00810A8E">
        <w:rPr>
          <w:b/>
          <w:iCs/>
          <w:sz w:val="22"/>
          <w:highlight w:val="cyan"/>
          <w:u w:val="single"/>
        </w:rPr>
        <w:t>had precision</w:t>
      </w:r>
      <w:r w:rsidRPr="00810A8E">
        <w:rPr>
          <w:b/>
          <w:iCs/>
          <w:sz w:val="22"/>
          <w:u w:val="single"/>
        </w:rPr>
        <w:t xml:space="preserve"> </w:t>
      </w:r>
      <w:r w:rsidRPr="00810A8E">
        <w:rPr>
          <w:b/>
          <w:iCs/>
          <w:sz w:val="22"/>
          <w:highlight w:val="cyan"/>
          <w:u w:val="single"/>
        </w:rPr>
        <w:t>capabilities and others did not, which amplified Russian fear</w:t>
      </w:r>
      <w:r w:rsidRPr="00810A8E">
        <w:rPr>
          <w:b/>
          <w:iCs/>
          <w:sz w:val="22"/>
          <w:u w:val="single"/>
        </w:rPr>
        <w:t xml:space="preserve"> of the United States. </w:t>
      </w:r>
      <w:r w:rsidRPr="00810A8E">
        <w:rPr>
          <w:sz w:val="22"/>
          <w:u w:val="single"/>
        </w:rPr>
        <w:t>Historical perspective helps to temper the fear of destabilizing innovations in the hypersonic weapons space by U.S. rivals</w:t>
      </w:r>
      <w:r w:rsidRPr="00810A8E">
        <w:rPr>
          <w:sz w:val="12"/>
        </w:rPr>
        <w:t xml:space="preserve">. </w:t>
      </w:r>
      <w:r w:rsidRPr="00810A8E">
        <w:rPr>
          <w:sz w:val="22"/>
          <w:u w:val="single"/>
        </w:rPr>
        <w:t xml:space="preserve">During the interwar period, airpower advocates from Giulio Douhet to Billy Mitchell insisted that the bomber could not be stopped. The devastation that bombers could bring to cities would be so horrific that war simply could not last more than a few days. Airpower, they insisted, should be used as part of a “relentless” offensive. The development of radar before the outbreak of World War II, however, </w:t>
      </w:r>
      <w:r w:rsidRPr="00810A8E">
        <w:rPr>
          <w:b/>
          <w:iCs/>
          <w:sz w:val="22"/>
          <w:u w:val="single"/>
        </w:rPr>
        <w:t>helped reset the balance</w:t>
      </w:r>
      <w:r w:rsidRPr="00810A8E">
        <w:rPr>
          <w:sz w:val="22"/>
          <w:u w:val="single"/>
        </w:rPr>
        <w:t xml:space="preserve"> between offense and defense. </w:t>
      </w:r>
      <w:r w:rsidRPr="00810A8E">
        <w:rPr>
          <w:sz w:val="12"/>
        </w:rPr>
        <w:t xml:space="preserve">As legendary airman Claire Chennault insisted even before radar was developed, the bomber would not be “the first exception to the ancient principle that for every weapon there is a new and effective counter weapon.” </w:t>
      </w:r>
      <w:r w:rsidRPr="00810A8E">
        <w:rPr>
          <w:sz w:val="22"/>
          <w:u w:val="single"/>
        </w:rPr>
        <w:t>We can point to numerous other examples of this rebalancing between new offensive and defensive capabilities, such as between armor and anti-tank missiles</w:t>
      </w:r>
      <w:r w:rsidRPr="00810A8E">
        <w:rPr>
          <w:sz w:val="12"/>
        </w:rPr>
        <w:t xml:space="preserve">. More recently, anxiety about the destabilizing effects of drones has receded to some extent with the development of anti-drone technology. Today, experts worry about airpower’s limitations in light of drastic improvements in defensive capabilities, especially advanced surface-to-air missiles. Hypersonic weapons, however, offer the possibility of resetting that balance just as improvements in bombers did prior to the advent of radar. A recent War on the Rocks article described how hypersonic missiles, “which travel at speeds greater than Mach 5, shorten John Boyd’s famous observe-orient-decide-act loop, making it nearly impossible for human minds and teams to even comprehend the information, let alone defend against a short-range attack.” The article paints a compelling picture of the kind of threat the United States faces as its peer competitors diligently pursue weapons that pose a seemingly intractable problem. Hypersonic weapons have many in the U.S. military on edge. Due to their speed, they significantly reduce reaction time, have sufficient kinetic power to cause significant destruction even without a payload, and are difficult to intercept. As a result, hypersonics can bypass a country’s defense systems and strike areas within that country with little to no resistance. </w:t>
      </w:r>
      <w:r w:rsidRPr="00810A8E">
        <w:rPr>
          <w:sz w:val="22"/>
          <w:u w:val="single"/>
        </w:rPr>
        <w:t xml:space="preserve">The U.S. Defense Intelligence Agency told Congress in its Worldwide Threat Assessment that hypersonics will “revolutionize” warfare by enabling targets to be struck faster, harder, and from farther away. Note, however, that such characteristics are far more evolutionary in nature than revolutionary. </w:t>
      </w:r>
      <w:r w:rsidRPr="00810A8E">
        <w:rPr>
          <w:b/>
          <w:iCs/>
          <w:sz w:val="22"/>
          <w:highlight w:val="cyan"/>
          <w:u w:val="single"/>
        </w:rPr>
        <w:t>It is important to acknowledge</w:t>
      </w:r>
      <w:r w:rsidRPr="00810A8E">
        <w:rPr>
          <w:b/>
          <w:iCs/>
          <w:sz w:val="22"/>
          <w:u w:val="single"/>
        </w:rPr>
        <w:t xml:space="preserve"> the </w:t>
      </w:r>
      <w:r w:rsidRPr="00810A8E">
        <w:rPr>
          <w:b/>
          <w:iCs/>
          <w:sz w:val="22"/>
          <w:highlight w:val="cyan"/>
          <w:u w:val="single"/>
        </w:rPr>
        <w:t>limitations</w:t>
      </w:r>
      <w:r w:rsidRPr="00810A8E">
        <w:rPr>
          <w:b/>
          <w:iCs/>
          <w:sz w:val="22"/>
          <w:u w:val="single"/>
        </w:rPr>
        <w:t xml:space="preserve"> </w:t>
      </w:r>
      <w:r w:rsidRPr="00810A8E">
        <w:rPr>
          <w:b/>
          <w:iCs/>
          <w:sz w:val="22"/>
          <w:highlight w:val="cyan"/>
          <w:u w:val="single"/>
        </w:rPr>
        <w:t>of hypersonics</w:t>
      </w:r>
      <w:r w:rsidRPr="00810A8E">
        <w:rPr>
          <w:b/>
          <w:iCs/>
          <w:sz w:val="22"/>
          <w:u w:val="single"/>
        </w:rPr>
        <w:t>, which do, in fact, permit the development of defensive countermeasures</w:t>
      </w:r>
      <w:r w:rsidRPr="00810A8E">
        <w:rPr>
          <w:sz w:val="12"/>
        </w:rPr>
        <w:t xml:space="preserve">. </w:t>
      </w:r>
      <w:r w:rsidRPr="00810A8E">
        <w:rPr>
          <w:sz w:val="22"/>
          <w:u w:val="single"/>
        </w:rPr>
        <w:t xml:space="preserve">While hypersonic weapons travel at an extremely fast rate of approximately 2 miles per second, the speed of the Tsirkon hypersonic cruise missile, </w:t>
      </w:r>
      <w:r w:rsidRPr="00810A8E">
        <w:rPr>
          <w:b/>
          <w:iCs/>
          <w:sz w:val="22"/>
          <w:highlight w:val="cyan"/>
          <w:u w:val="single"/>
        </w:rPr>
        <w:t>they</w:t>
      </w:r>
      <w:r w:rsidRPr="00810A8E">
        <w:rPr>
          <w:b/>
          <w:iCs/>
          <w:sz w:val="22"/>
          <w:u w:val="single"/>
        </w:rPr>
        <w:t xml:space="preserve"> still </w:t>
      </w:r>
      <w:r w:rsidRPr="00810A8E">
        <w:rPr>
          <w:b/>
          <w:iCs/>
          <w:sz w:val="22"/>
          <w:highlight w:val="cyan"/>
          <w:u w:val="single"/>
        </w:rPr>
        <w:t>pale in</w:t>
      </w:r>
      <w:r w:rsidRPr="00810A8E">
        <w:rPr>
          <w:b/>
          <w:iCs/>
          <w:sz w:val="22"/>
          <w:u w:val="single"/>
        </w:rPr>
        <w:t xml:space="preserve"> </w:t>
      </w:r>
      <w:r w:rsidRPr="00810A8E">
        <w:rPr>
          <w:b/>
          <w:iCs/>
          <w:sz w:val="22"/>
          <w:highlight w:val="cyan"/>
          <w:u w:val="single"/>
        </w:rPr>
        <w:t>comparison to</w:t>
      </w:r>
      <w:r w:rsidRPr="00810A8E">
        <w:rPr>
          <w:b/>
          <w:iCs/>
          <w:sz w:val="22"/>
          <w:u w:val="single"/>
        </w:rPr>
        <w:t xml:space="preserve"> the speed of </w:t>
      </w:r>
      <w:r w:rsidRPr="00810A8E">
        <w:rPr>
          <w:b/>
          <w:iCs/>
          <w:sz w:val="22"/>
          <w:highlight w:val="cyan"/>
          <w:u w:val="single"/>
        </w:rPr>
        <w:t>d</w:t>
      </w:r>
      <w:r w:rsidRPr="00810A8E">
        <w:rPr>
          <w:b/>
          <w:iCs/>
          <w:sz w:val="22"/>
          <w:u w:val="single"/>
        </w:rPr>
        <w:t xml:space="preserve">irected </w:t>
      </w:r>
      <w:r w:rsidRPr="00810A8E">
        <w:rPr>
          <w:b/>
          <w:iCs/>
          <w:sz w:val="22"/>
          <w:highlight w:val="cyan"/>
          <w:u w:val="single"/>
        </w:rPr>
        <w:t>e</w:t>
      </w:r>
      <w:r w:rsidRPr="00810A8E">
        <w:rPr>
          <w:b/>
          <w:iCs/>
          <w:sz w:val="22"/>
          <w:u w:val="single"/>
        </w:rPr>
        <w:t xml:space="preserve">nergy </w:t>
      </w:r>
      <w:r w:rsidRPr="00810A8E">
        <w:rPr>
          <w:b/>
          <w:iCs/>
          <w:sz w:val="22"/>
          <w:highlight w:val="cyan"/>
          <w:u w:val="single"/>
        </w:rPr>
        <w:t>w</w:t>
      </w:r>
      <w:r w:rsidRPr="00810A8E">
        <w:rPr>
          <w:b/>
          <w:iCs/>
          <w:sz w:val="22"/>
          <w:u w:val="single"/>
        </w:rPr>
        <w:t>eapons</w:t>
      </w:r>
      <w:r w:rsidRPr="00810A8E">
        <w:rPr>
          <w:sz w:val="22"/>
          <w:u w:val="single"/>
        </w:rPr>
        <w:t xml:space="preserve"> (which travel at the speed of light, 186,282 miles per second</w:t>
      </w:r>
      <w:r w:rsidRPr="00810A8E">
        <w:rPr>
          <w:sz w:val="12"/>
        </w:rPr>
        <w:t xml:space="preserve">). </w:t>
      </w:r>
      <w:r w:rsidRPr="00810A8E">
        <w:rPr>
          <w:b/>
          <w:iCs/>
          <w:sz w:val="22"/>
          <w:u w:val="single"/>
        </w:rPr>
        <w:t xml:space="preserve">Directed energy </w:t>
      </w:r>
      <w:r w:rsidRPr="00810A8E">
        <w:rPr>
          <w:b/>
          <w:iCs/>
          <w:sz w:val="22"/>
          <w:highlight w:val="cyan"/>
          <w:u w:val="single"/>
        </w:rPr>
        <w:t>weapons</w:t>
      </w:r>
      <w:r w:rsidRPr="00810A8E">
        <w:rPr>
          <w:b/>
          <w:iCs/>
          <w:sz w:val="22"/>
          <w:u w:val="single"/>
        </w:rPr>
        <w:t xml:space="preserve"> such as lasers and high-power microwaves </w:t>
      </w:r>
      <w:r w:rsidRPr="00810A8E">
        <w:rPr>
          <w:b/>
          <w:iCs/>
          <w:sz w:val="22"/>
          <w:highlight w:val="cyan"/>
          <w:u w:val="single"/>
        </w:rPr>
        <w:t>are gaining traction</w:t>
      </w:r>
      <w:r w:rsidRPr="00810A8E">
        <w:rPr>
          <w:b/>
          <w:iCs/>
          <w:sz w:val="22"/>
          <w:u w:val="single"/>
        </w:rPr>
        <w:t xml:space="preserve"> because they address the threat of hypersonics with an unconventional approach</w:t>
      </w:r>
      <w:r w:rsidRPr="00810A8E">
        <w:rPr>
          <w:sz w:val="12"/>
        </w:rPr>
        <w:t xml:space="preserve">. Throughout history, militaries have tried to defeat weapons by creating the next most advanced version of those weapons. If one country created a missile capable of traveling 10 miles, another country would create a missile capable of traveling 20. However, </w:t>
      </w:r>
      <w:r w:rsidRPr="00810A8E">
        <w:rPr>
          <w:sz w:val="22"/>
          <w:u w:val="single"/>
        </w:rPr>
        <w:t xml:space="preserve">with directed energy weapons, the approach is to defeat the technology that makes these advanced weapons so threatening. Lasers are capable of destroying targets using a focused beam of energy, while high-power microwaves are an invisible wave of electromagnetic energy capable of frying microprocessors. Hypersonic weapons are fast, </w:t>
      </w:r>
      <w:r w:rsidRPr="00810A8E">
        <w:rPr>
          <w:b/>
          <w:iCs/>
          <w:sz w:val="22"/>
          <w:u w:val="single"/>
        </w:rPr>
        <w:t>but they are not instantaneous</w:t>
      </w:r>
      <w:r w:rsidRPr="00810A8E">
        <w:rPr>
          <w:sz w:val="12"/>
        </w:rPr>
        <w:t xml:space="preserve">. Thus, </w:t>
      </w:r>
      <w:r w:rsidRPr="00810A8E">
        <w:rPr>
          <w:sz w:val="22"/>
          <w:highlight w:val="cyan"/>
          <w:u w:val="single"/>
        </w:rPr>
        <w:t>when used against moving targets</w:t>
      </w:r>
      <w:r w:rsidRPr="00810A8E">
        <w:rPr>
          <w:sz w:val="22"/>
          <w:u w:val="single"/>
        </w:rPr>
        <w:t xml:space="preserve"> beyond certain distances, the </w:t>
      </w:r>
      <w:r w:rsidRPr="00810A8E">
        <w:rPr>
          <w:sz w:val="22"/>
          <w:highlight w:val="cyan"/>
          <w:u w:val="single"/>
        </w:rPr>
        <w:t>weapons lose effectiveness</w:t>
      </w:r>
      <w:r w:rsidRPr="00810A8E">
        <w:rPr>
          <w:sz w:val="22"/>
          <w:u w:val="single"/>
        </w:rPr>
        <w:t xml:space="preserve"> as the target’s speed increases and its size decreases.</w:t>
      </w:r>
      <w:r w:rsidRPr="00810A8E">
        <w:rPr>
          <w:sz w:val="12"/>
        </w:rPr>
        <w:t xml:space="preserve"> </w:t>
      </w:r>
      <w:r w:rsidRPr="00810A8E">
        <w:rPr>
          <w:sz w:val="22"/>
          <w:u w:val="single"/>
        </w:rPr>
        <w:t xml:space="preserve">Such </w:t>
      </w:r>
      <w:r w:rsidRPr="00810A8E">
        <w:rPr>
          <w:sz w:val="22"/>
          <w:highlight w:val="cyan"/>
          <w:u w:val="single"/>
        </w:rPr>
        <w:t>limitations require</w:t>
      </w:r>
      <w:r w:rsidRPr="00810A8E">
        <w:rPr>
          <w:sz w:val="22"/>
          <w:u w:val="single"/>
        </w:rPr>
        <w:t xml:space="preserve"> most hypersonic weapons to have some form of </w:t>
      </w:r>
      <w:r w:rsidRPr="00810A8E">
        <w:rPr>
          <w:sz w:val="22"/>
          <w:highlight w:val="cyan"/>
          <w:u w:val="single"/>
        </w:rPr>
        <w:t>onboard guidance, which</w:t>
      </w:r>
      <w:r w:rsidRPr="00810A8E">
        <w:rPr>
          <w:sz w:val="22"/>
          <w:u w:val="single"/>
        </w:rPr>
        <w:t xml:space="preserve"> in turn </w:t>
      </w:r>
      <w:r w:rsidRPr="00810A8E">
        <w:rPr>
          <w:sz w:val="22"/>
          <w:highlight w:val="cyan"/>
          <w:u w:val="single"/>
        </w:rPr>
        <w:t>necessitates</w:t>
      </w:r>
      <w:r w:rsidRPr="00810A8E">
        <w:rPr>
          <w:sz w:val="22"/>
          <w:u w:val="single"/>
        </w:rPr>
        <w:t xml:space="preserve"> electronic </w:t>
      </w:r>
      <w:r w:rsidRPr="00810A8E">
        <w:rPr>
          <w:sz w:val="22"/>
          <w:highlight w:val="cyan"/>
          <w:u w:val="single"/>
        </w:rPr>
        <w:t>circuits</w:t>
      </w:r>
      <w:r w:rsidRPr="00810A8E">
        <w:rPr>
          <w:sz w:val="22"/>
          <w:u w:val="single"/>
        </w:rPr>
        <w:t xml:space="preserve"> to do computations and make guidance adjustments</w:t>
      </w:r>
      <w:r w:rsidRPr="00810A8E">
        <w:rPr>
          <w:sz w:val="12"/>
        </w:rPr>
        <w:t xml:space="preserve">. </w:t>
      </w:r>
      <w:r w:rsidRPr="00810A8E">
        <w:rPr>
          <w:b/>
          <w:iCs/>
          <w:sz w:val="22"/>
          <w:highlight w:val="cyan"/>
          <w:u w:val="single"/>
        </w:rPr>
        <w:t>These</w:t>
      </w:r>
      <w:r w:rsidRPr="00810A8E">
        <w:rPr>
          <w:b/>
          <w:iCs/>
          <w:sz w:val="22"/>
          <w:u w:val="single"/>
        </w:rPr>
        <w:t xml:space="preserve"> circuits </w:t>
      </w:r>
      <w:r w:rsidRPr="00810A8E">
        <w:rPr>
          <w:b/>
          <w:iCs/>
          <w:sz w:val="22"/>
          <w:highlight w:val="cyan"/>
          <w:u w:val="single"/>
        </w:rPr>
        <w:t>are highly susceptible to</w:t>
      </w:r>
      <w:r w:rsidRPr="00810A8E">
        <w:rPr>
          <w:b/>
          <w:iCs/>
          <w:sz w:val="22"/>
          <w:u w:val="single"/>
        </w:rPr>
        <w:t xml:space="preserve"> high-power </w:t>
      </w:r>
      <w:r w:rsidRPr="00810A8E">
        <w:rPr>
          <w:b/>
          <w:iCs/>
          <w:sz w:val="22"/>
          <w:highlight w:val="cyan"/>
          <w:u w:val="single"/>
        </w:rPr>
        <w:t>microwave damage</w:t>
      </w:r>
      <w:r w:rsidRPr="00810A8E">
        <w:rPr>
          <w:b/>
          <w:iCs/>
          <w:sz w:val="22"/>
          <w:u w:val="single"/>
        </w:rPr>
        <w:t xml:space="preserve">. </w:t>
      </w:r>
      <w:r w:rsidRPr="00810A8E">
        <w:rPr>
          <w:sz w:val="22"/>
          <w:u w:val="single"/>
        </w:rPr>
        <w:t>Additionally, the beam width of high-power microwaves is significantly wider than that of a weaponized laser, which requires less time to be used for targetin</w:t>
      </w:r>
      <w:r w:rsidRPr="00810A8E">
        <w:rPr>
          <w:sz w:val="12"/>
        </w:rPr>
        <w:t xml:space="preserve">g. Although lasers are extremely effective, when it comes to countering hypersonic weapons, they are limited by line of sight, limited range, and power requirements. For this reason, when talking about defending against hypersonic weapons, high-power microwaves are the more logical choice. Additionally, </w:t>
      </w:r>
      <w:r w:rsidRPr="00810A8E">
        <w:rPr>
          <w:sz w:val="22"/>
          <w:u w:val="single"/>
        </w:rPr>
        <w:t xml:space="preserve">because </w:t>
      </w:r>
      <w:r w:rsidRPr="00810A8E">
        <w:rPr>
          <w:sz w:val="22"/>
          <w:highlight w:val="cyan"/>
          <w:u w:val="single"/>
        </w:rPr>
        <w:t>hypersonic</w:t>
      </w:r>
      <w:r w:rsidRPr="00810A8E">
        <w:rPr>
          <w:sz w:val="22"/>
          <w:u w:val="single"/>
        </w:rPr>
        <w:t xml:space="preserve"> weapons are so fast, they </w:t>
      </w:r>
      <w:r w:rsidRPr="00810A8E">
        <w:rPr>
          <w:sz w:val="22"/>
          <w:highlight w:val="cyan"/>
          <w:u w:val="single"/>
        </w:rPr>
        <w:t>struggle with maneuvers</w:t>
      </w:r>
      <w:r w:rsidRPr="00810A8E">
        <w:rPr>
          <w:sz w:val="22"/>
          <w:u w:val="single"/>
        </w:rPr>
        <w:t xml:space="preserve"> in the final seconds against small fast-moving targets. This is </w:t>
      </w:r>
      <w:r w:rsidRPr="00810A8E">
        <w:rPr>
          <w:sz w:val="22"/>
          <w:highlight w:val="cyan"/>
          <w:u w:val="single"/>
        </w:rPr>
        <w:t>due to</w:t>
      </w:r>
      <w:r w:rsidRPr="00810A8E">
        <w:rPr>
          <w:sz w:val="22"/>
          <w:u w:val="single"/>
        </w:rPr>
        <w:t xml:space="preserve"> maneuverability </w:t>
      </w:r>
      <w:r w:rsidRPr="00810A8E">
        <w:rPr>
          <w:sz w:val="22"/>
          <w:highlight w:val="cyan"/>
          <w:u w:val="single"/>
        </w:rPr>
        <w:t>limitations at high speeds. Hypersonic weapons</w:t>
      </w:r>
      <w:r w:rsidRPr="00810A8E">
        <w:rPr>
          <w:sz w:val="22"/>
          <w:u w:val="single"/>
        </w:rPr>
        <w:t xml:space="preserve">, therefore, </w:t>
      </w:r>
      <w:r w:rsidRPr="00810A8E">
        <w:rPr>
          <w:sz w:val="22"/>
          <w:highlight w:val="cyan"/>
          <w:u w:val="single"/>
        </w:rPr>
        <w:t>are most effective for large and slow-moving</w:t>
      </w:r>
      <w:r w:rsidRPr="00810A8E">
        <w:rPr>
          <w:sz w:val="22"/>
          <w:u w:val="single"/>
        </w:rPr>
        <w:t xml:space="preserve"> or stationary </w:t>
      </w:r>
      <w:r w:rsidRPr="00810A8E">
        <w:rPr>
          <w:sz w:val="22"/>
          <w:highlight w:val="cyan"/>
          <w:u w:val="single"/>
        </w:rPr>
        <w:t>targets</w:t>
      </w:r>
      <w:r w:rsidRPr="00810A8E">
        <w:rPr>
          <w:sz w:val="22"/>
          <w:u w:val="single"/>
        </w:rPr>
        <w:t>, such as an aircraft carrier.</w:t>
      </w:r>
      <w:r w:rsidRPr="00810A8E">
        <w:rPr>
          <w:sz w:val="12"/>
        </w:rPr>
        <w:t xml:space="preserve"> </w:t>
      </w:r>
      <w:r w:rsidRPr="00810A8E">
        <w:rPr>
          <w:sz w:val="22"/>
          <w:highlight w:val="cyan"/>
          <w:u w:val="single"/>
        </w:rPr>
        <w:t>Areas outfitted with</w:t>
      </w:r>
      <w:r w:rsidRPr="00810A8E">
        <w:rPr>
          <w:sz w:val="22"/>
          <w:u w:val="single"/>
        </w:rPr>
        <w:t xml:space="preserve"> high-power </w:t>
      </w:r>
      <w:r w:rsidRPr="00810A8E">
        <w:rPr>
          <w:sz w:val="22"/>
          <w:highlight w:val="cyan"/>
          <w:u w:val="single"/>
        </w:rPr>
        <w:t>microwaves could provide</w:t>
      </w:r>
      <w:r w:rsidRPr="00810A8E">
        <w:rPr>
          <w:sz w:val="22"/>
          <w:u w:val="single"/>
        </w:rPr>
        <w:t xml:space="preserve"> area </w:t>
      </w:r>
      <w:r w:rsidRPr="00810A8E">
        <w:rPr>
          <w:sz w:val="22"/>
          <w:highlight w:val="cyan"/>
          <w:u w:val="single"/>
        </w:rPr>
        <w:t>denial capabilities</w:t>
      </w:r>
      <w:r w:rsidRPr="00810A8E">
        <w:rPr>
          <w:sz w:val="22"/>
          <w:u w:val="single"/>
        </w:rPr>
        <w:t xml:space="preserve"> for high-value target areas against hypersonic weapons</w:t>
      </w:r>
      <w:r w:rsidRPr="00810A8E">
        <w:rPr>
          <w:sz w:val="12"/>
        </w:rPr>
        <w:t xml:space="preserve">. Using the equations provided in a University of Maryland study of high-power microwave technology, a source power of 9.5 megawatts could deliver the power density required to damage a hypersonic weapon at a target 25 miles away. This would be about 12.5 seconds prior to the missile reaching the transmission site, assuming the hypersonic weapon is traveling directly toward it. This may not seem like a long time, but the slightest change in trajectory in anything traveling at those speeds would result in a drastically different termination point. For example, an angular change of half a degree would result in a miss distance of 1,150 feet. </w:t>
      </w:r>
      <w:r w:rsidRPr="00810A8E">
        <w:rPr>
          <w:sz w:val="22"/>
          <w:u w:val="single"/>
        </w:rPr>
        <w:t xml:space="preserve">Additionally, depending on the fusing method, high-power microwaves may also be able to prevent the weapon from fusing and, ultimately, deny detonation. </w:t>
      </w:r>
      <w:r w:rsidRPr="00810A8E">
        <w:rPr>
          <w:sz w:val="12"/>
        </w:rPr>
        <w:t xml:space="preserve">China is one of many countries attempting to develop such directed-energy technology. Richard Fisher, an expert on Chinese and Asian security at the International Assessment and Strategy Center, stated in testimony before the U.S.-China Economic and Security Review Commission: [“]Some Chinese military experts expect that energy weapons will become more prevalent in 10 to 20 years and will dominate the battlefield in 30 years. As such, it is imperative that the United States redouble its focus to achieve technology breakthroughs needed to realize decisive energy weapon capabilities and be ready to cooperate with critical allies to accelerate co-developments. The U.S. should also retain the flexibility to deploy energy weapons from diverse platforms, including space platforms, to meet what could be rapidly emerging new Chinese energy weapon threats.[“] Lockheed Martin is now also discussing integrating the technology into UAVs for the Army, but this integration is at a tactical level while high-power microwave technology has strategic uses. Although Boeing initially led the high-power microwave field in 2012 with its development of the Counter-electronics High-powered Advanced Missile Project, or CHAMP, its use and integration has been limited to the B-52. Other countries are advancing the field. China is developing high-power microwaves not only for the purpose of deployable munitions but also for area denial for high-value targets. More integration is necessary if the United States is to remain effective in an evolving battlespace. High-power microwave technology, however, is not without its own weaknesses. Its effective range is based on the power density present at the target, a number of factors that can affect this figure, such as transmitter power, feeder loss, antenna gain, range, path loss, and the effective isotropic radiated power. These factors really boil down to two design elements: environment and range. These limitations can be used to create a versatile weapon that can defeat hypersonic weapons in most cases. As technology moves forward, someone will inevitably determine how to artificially increase the path loss to a point where the microwave drastically loses effectiveness. It is important to acknowledge each technological leap not as a permanent solution but as part of an ongoing cycle, just as has been the case for other weapons, such as the tanks discussed earlier. Many in the Army believed them to be obsolete in the 1970s until innovators stumbled upon a lightweight protective material that provided them with an important offensive advantage once again. </w:t>
      </w:r>
      <w:r w:rsidRPr="00810A8E">
        <w:rPr>
          <w:sz w:val="22"/>
          <w:u w:val="single"/>
        </w:rPr>
        <w:t>Whether it is hypersonic weapons or high-power microwave technology, no one method or technology can exist for long without a countermeasure.</w:t>
      </w:r>
      <w:r w:rsidRPr="00810A8E">
        <w:rPr>
          <w:sz w:val="12"/>
        </w:rPr>
        <w:t xml:space="preserve"> Still, </w:t>
      </w:r>
      <w:r w:rsidRPr="00810A8E">
        <w:rPr>
          <w:sz w:val="22"/>
          <w:u w:val="single"/>
        </w:rPr>
        <w:t xml:space="preserve">hypersonics and other weapons will continue to entice nations with the promise of easy answers that can reduce the fog and friction of war. For now, U.S, policymakers should invest in directed-energy technology while bearing in mind that it is not a silver bullet. Amid the return to great power conflict, it is understandable that the United States fears the rapidly increasing capabilities of its rising peer competitors. </w:t>
      </w:r>
      <w:r w:rsidRPr="00810A8E">
        <w:rPr>
          <w:b/>
          <w:iCs/>
          <w:sz w:val="22"/>
          <w:u w:val="single"/>
        </w:rPr>
        <w:t>But it is worthwhile to consider whether the U.S. investment in hypersonics needs to be rebalanced more toward developing defensive capabilities</w:t>
      </w:r>
      <w:r w:rsidRPr="00810A8E">
        <w:rPr>
          <w:sz w:val="22"/>
          <w:u w:val="single"/>
        </w:rPr>
        <w:t xml:space="preserve">. It is also helpful to consider those fears in historical perspective and in light of constant shifts in the technological and military balance. The United States needs offensive and defensive hypersonic capabilities for deterrence. Yet </w:t>
      </w:r>
      <w:r w:rsidRPr="00810A8E">
        <w:rPr>
          <w:sz w:val="22"/>
          <w:highlight w:val="cyan"/>
          <w:u w:val="single"/>
        </w:rPr>
        <w:t>ironically, China and Russia’s acquisition of</w:t>
      </w:r>
      <w:r w:rsidRPr="00810A8E">
        <w:rPr>
          <w:sz w:val="22"/>
          <w:u w:val="single"/>
        </w:rPr>
        <w:t xml:space="preserve"> these </w:t>
      </w:r>
      <w:r w:rsidRPr="00810A8E">
        <w:rPr>
          <w:sz w:val="22"/>
          <w:highlight w:val="cyan"/>
          <w:u w:val="single"/>
        </w:rPr>
        <w:t>capabilities can</w:t>
      </w:r>
      <w:r w:rsidRPr="00810A8E">
        <w:rPr>
          <w:sz w:val="22"/>
          <w:u w:val="single"/>
        </w:rPr>
        <w:t xml:space="preserve"> help to </w:t>
      </w:r>
      <w:r w:rsidRPr="00810A8E">
        <w:rPr>
          <w:sz w:val="22"/>
          <w:highlight w:val="cyan"/>
          <w:u w:val="single"/>
        </w:rPr>
        <w:t>stabilize tensions because it helps them fear the U</w:t>
      </w:r>
      <w:r w:rsidRPr="00810A8E">
        <w:rPr>
          <w:sz w:val="22"/>
          <w:u w:val="single"/>
        </w:rPr>
        <w:t xml:space="preserve">nited </w:t>
      </w:r>
      <w:r w:rsidRPr="00810A8E">
        <w:rPr>
          <w:sz w:val="22"/>
          <w:highlight w:val="cyan"/>
          <w:u w:val="single"/>
        </w:rPr>
        <w:t>S</w:t>
      </w:r>
      <w:r w:rsidRPr="00810A8E">
        <w:rPr>
          <w:sz w:val="22"/>
          <w:u w:val="single"/>
        </w:rPr>
        <w:t xml:space="preserve">tates </w:t>
      </w:r>
      <w:r w:rsidRPr="00810A8E">
        <w:rPr>
          <w:sz w:val="22"/>
          <w:highlight w:val="cyan"/>
          <w:u w:val="single"/>
        </w:rPr>
        <w:t>less</w:t>
      </w:r>
      <w:r w:rsidRPr="00810A8E">
        <w:rPr>
          <w:sz w:val="22"/>
          <w:u w:val="single"/>
        </w:rPr>
        <w:t xml:space="preserve">, and vice versa. </w:t>
      </w:r>
      <w:r w:rsidRPr="00810A8E">
        <w:rPr>
          <w:sz w:val="22"/>
          <w:highlight w:val="cyan"/>
          <w:u w:val="single"/>
        </w:rPr>
        <w:t>So keep calm and innovate on.</w:t>
      </w:r>
    </w:p>
    <w:p w14:paraId="6C16C4CB" w14:textId="77777777" w:rsidR="00810A8E" w:rsidRPr="00810A8E" w:rsidRDefault="00810A8E" w:rsidP="00810A8E">
      <w:pPr>
        <w:keepNext/>
        <w:keepLines/>
        <w:spacing w:before="200"/>
        <w:outlineLvl w:val="3"/>
        <w:rPr>
          <w:rFonts w:eastAsiaTheme="majorEastAsia" w:cs="Arial"/>
          <w:b/>
          <w:iCs/>
          <w:sz w:val="22"/>
        </w:rPr>
      </w:pPr>
      <w:r w:rsidRPr="00810A8E">
        <w:rPr>
          <w:rFonts w:eastAsiaTheme="majorEastAsia" w:cs="Arial"/>
          <w:b/>
          <w:iCs/>
          <w:sz w:val="22"/>
        </w:rPr>
        <w:t xml:space="preserve">No </w:t>
      </w:r>
      <w:r w:rsidRPr="00810A8E">
        <w:rPr>
          <w:rFonts w:eastAsiaTheme="majorEastAsia" w:cs="Arial"/>
          <w:b/>
          <w:iCs/>
          <w:sz w:val="22"/>
          <w:u w:val="single"/>
        </w:rPr>
        <w:t>Hypersonics impact</w:t>
      </w:r>
      <w:r w:rsidRPr="00810A8E">
        <w:rPr>
          <w:rFonts w:eastAsiaTheme="majorEastAsia" w:cs="Arial"/>
          <w:b/>
          <w:iCs/>
          <w:sz w:val="22"/>
        </w:rPr>
        <w:t>.</w:t>
      </w:r>
    </w:p>
    <w:p w14:paraId="4088A3B2" w14:textId="77777777" w:rsidR="00810A8E" w:rsidRPr="00810A8E" w:rsidRDefault="00810A8E" w:rsidP="00810A8E">
      <w:pPr>
        <w:rPr>
          <w:sz w:val="16"/>
          <w:szCs w:val="16"/>
        </w:rPr>
      </w:pPr>
      <w:r w:rsidRPr="00810A8E">
        <w:rPr>
          <w:b/>
          <w:sz w:val="26"/>
          <w:szCs w:val="26"/>
        </w:rPr>
        <w:t>Lamrani ‘16</w:t>
      </w:r>
      <w:r w:rsidRPr="00810A8E">
        <w:t xml:space="preserve"> </w:t>
      </w:r>
      <w:r w:rsidRPr="00810A8E">
        <w:rPr>
          <w:sz w:val="16"/>
          <w:szCs w:val="16"/>
        </w:rPr>
        <w:t>(Omar Lamrani 16. Senior Military Analyst, Stratfor, private intelligence corporation, M.A. Diplomatic Academy of Vienna, B.A. international relations, Clark University. 03-21-2016. “What the Next Arms Race Will Look Like.” https://www.stratfor.com/analysis/what-next-arms-race-will-look)</w:t>
      </w:r>
    </w:p>
    <w:p w14:paraId="54FCB88F" w14:textId="77777777" w:rsidR="00810A8E" w:rsidRPr="00810A8E" w:rsidRDefault="00810A8E" w:rsidP="00810A8E">
      <w:pPr>
        <w:rPr>
          <w:sz w:val="16"/>
        </w:rPr>
      </w:pPr>
      <w:r w:rsidRPr="00810A8E">
        <w:rPr>
          <w:sz w:val="16"/>
        </w:rPr>
        <w:t xml:space="preserve">Hypersonic missiles travel at least five times the speed of sound. Only a few other manmade devices are capable of reaching hypersonic speeds, including ballistic missiles, space launch vehicles and unmanned spacecraft such as the Boeing X-37. The only manned aircraft to achieve hypersonic speed is the rocket-powered North American X-15, which broke speed and altitude records when it was introduced in the 1960s. </w:t>
      </w:r>
      <w:r w:rsidRPr="00810A8E">
        <w:rPr>
          <w:sz w:val="22"/>
          <w:u w:val="single"/>
        </w:rPr>
        <w:t xml:space="preserve">Recently, the </w:t>
      </w:r>
      <w:r w:rsidRPr="00810A8E">
        <w:rPr>
          <w:sz w:val="22"/>
          <w:highlight w:val="cyan"/>
          <w:u w:val="single"/>
        </w:rPr>
        <w:t>focus of</w:t>
      </w:r>
      <w:r w:rsidRPr="00810A8E">
        <w:rPr>
          <w:sz w:val="22"/>
          <w:u w:val="single"/>
        </w:rPr>
        <w:t xml:space="preserve"> research in </w:t>
      </w:r>
      <w:r w:rsidRPr="00810A8E">
        <w:rPr>
          <w:sz w:val="22"/>
          <w:highlight w:val="cyan"/>
          <w:u w:val="single"/>
        </w:rPr>
        <w:t>hypersonic tech</w:t>
      </w:r>
      <w:r w:rsidRPr="00810A8E">
        <w:rPr>
          <w:sz w:val="22"/>
          <w:u w:val="single"/>
        </w:rPr>
        <w:t xml:space="preserve">nologies has </w:t>
      </w:r>
      <w:r w:rsidRPr="00810A8E">
        <w:rPr>
          <w:sz w:val="22"/>
          <w:highlight w:val="cyan"/>
          <w:u w:val="single"/>
        </w:rPr>
        <w:t>shifted toward missile</w:t>
      </w:r>
      <w:r w:rsidRPr="00810A8E">
        <w:rPr>
          <w:sz w:val="22"/>
          <w:u w:val="single"/>
        </w:rPr>
        <w:t xml:space="preserve"> development, </w:t>
      </w:r>
      <w:r w:rsidRPr="00810A8E">
        <w:rPr>
          <w:sz w:val="22"/>
          <w:highlight w:val="cyan"/>
          <w:u w:val="single"/>
        </w:rPr>
        <w:t xml:space="preserve">but </w:t>
      </w:r>
      <w:r w:rsidRPr="00810A8E">
        <w:rPr>
          <w:b/>
          <w:iCs/>
          <w:sz w:val="22"/>
          <w:highlight w:val="cyan"/>
          <w:u w:val="single"/>
        </w:rPr>
        <w:t>several challenges</w:t>
      </w:r>
      <w:r w:rsidRPr="00810A8E">
        <w:rPr>
          <w:sz w:val="22"/>
          <w:highlight w:val="cyan"/>
          <w:u w:val="single"/>
        </w:rPr>
        <w:t xml:space="preserve"> must be overcome</w:t>
      </w:r>
      <w:r w:rsidRPr="00810A8E">
        <w:rPr>
          <w:sz w:val="22"/>
          <w:u w:val="single"/>
        </w:rPr>
        <w:t xml:space="preserve"> to make hypersonic missiles a reality</w:t>
      </w:r>
      <w:r w:rsidRPr="00810A8E">
        <w:rPr>
          <w:sz w:val="16"/>
        </w:rPr>
        <w:t xml:space="preserve">. First, </w:t>
      </w:r>
      <w:r w:rsidRPr="00810A8E">
        <w:rPr>
          <w:sz w:val="22"/>
          <w:highlight w:val="cyan"/>
          <w:u w:val="single"/>
        </w:rPr>
        <w:t>it is difficult to</w:t>
      </w:r>
      <w:r w:rsidRPr="00810A8E">
        <w:rPr>
          <w:sz w:val="22"/>
          <w:u w:val="single"/>
        </w:rPr>
        <w:t xml:space="preserve"> create a weapon that can reach hypersonic speeds while </w:t>
      </w:r>
      <w:r w:rsidRPr="00810A8E">
        <w:rPr>
          <w:sz w:val="22"/>
          <w:highlight w:val="cyan"/>
          <w:u w:val="single"/>
        </w:rPr>
        <w:t>endur</w:t>
      </w:r>
      <w:r w:rsidRPr="00810A8E">
        <w:rPr>
          <w:sz w:val="22"/>
          <w:u w:val="single"/>
        </w:rPr>
        <w:t xml:space="preserve">ing the </w:t>
      </w:r>
      <w:r w:rsidRPr="00810A8E">
        <w:rPr>
          <w:b/>
          <w:iCs/>
          <w:sz w:val="22"/>
          <w:highlight w:val="cyan"/>
          <w:u w:val="single"/>
        </w:rPr>
        <w:t>stress and extreme temp</w:t>
      </w:r>
      <w:r w:rsidRPr="00810A8E">
        <w:rPr>
          <w:b/>
          <w:iCs/>
          <w:sz w:val="22"/>
          <w:u w:val="single"/>
        </w:rPr>
        <w:t>erature</w:t>
      </w:r>
      <w:r w:rsidRPr="00810A8E">
        <w:rPr>
          <w:b/>
          <w:iCs/>
          <w:sz w:val="22"/>
          <w:highlight w:val="cyan"/>
          <w:u w:val="single"/>
        </w:rPr>
        <w:t>s</w:t>
      </w:r>
      <w:r w:rsidRPr="00810A8E">
        <w:rPr>
          <w:sz w:val="22"/>
          <w:u w:val="single"/>
        </w:rPr>
        <w:t xml:space="preserve"> </w:t>
      </w:r>
      <w:r w:rsidRPr="00810A8E">
        <w:rPr>
          <w:sz w:val="22"/>
          <w:highlight w:val="cyan"/>
          <w:u w:val="single"/>
        </w:rPr>
        <w:t>of hypersonic flight. It is harder</w:t>
      </w:r>
      <w:r w:rsidRPr="00810A8E">
        <w:rPr>
          <w:sz w:val="22"/>
          <w:u w:val="single"/>
        </w:rPr>
        <w:t xml:space="preserve"> still </w:t>
      </w:r>
      <w:r w:rsidRPr="00810A8E">
        <w:rPr>
          <w:sz w:val="22"/>
          <w:highlight w:val="cyan"/>
          <w:u w:val="single"/>
        </w:rPr>
        <w:t>to ensure</w:t>
      </w:r>
      <w:r w:rsidRPr="00810A8E">
        <w:rPr>
          <w:sz w:val="22"/>
          <w:u w:val="single"/>
        </w:rPr>
        <w:t xml:space="preserve"> that </w:t>
      </w:r>
      <w:r w:rsidRPr="00810A8E">
        <w:rPr>
          <w:sz w:val="22"/>
          <w:highlight w:val="cyan"/>
          <w:u w:val="single"/>
        </w:rPr>
        <w:t>the weapon can maintain</w:t>
      </w:r>
      <w:r w:rsidRPr="00810A8E">
        <w:rPr>
          <w:sz w:val="22"/>
          <w:u w:val="single"/>
        </w:rPr>
        <w:t xml:space="preserve"> those </w:t>
      </w:r>
      <w:r w:rsidRPr="00810A8E">
        <w:rPr>
          <w:sz w:val="22"/>
          <w:highlight w:val="cyan"/>
          <w:u w:val="single"/>
        </w:rPr>
        <w:t xml:space="preserve">speeds </w:t>
      </w:r>
      <w:r w:rsidRPr="00810A8E">
        <w:rPr>
          <w:b/>
          <w:iCs/>
          <w:sz w:val="22"/>
          <w:highlight w:val="cyan"/>
          <w:u w:val="single"/>
        </w:rPr>
        <w:t>for</w:t>
      </w:r>
      <w:r w:rsidRPr="00810A8E">
        <w:rPr>
          <w:sz w:val="22"/>
          <w:highlight w:val="cyan"/>
          <w:u w:val="single"/>
        </w:rPr>
        <w:t xml:space="preserve"> an extended period</w:t>
      </w:r>
      <w:r w:rsidRPr="00810A8E">
        <w:rPr>
          <w:sz w:val="22"/>
          <w:u w:val="single"/>
        </w:rPr>
        <w:t xml:space="preserve"> — </w:t>
      </w:r>
      <w:r w:rsidRPr="00810A8E">
        <w:rPr>
          <w:b/>
          <w:iCs/>
          <w:sz w:val="22"/>
          <w:u w:val="single"/>
        </w:rPr>
        <w:t>enough time</w:t>
      </w:r>
      <w:r w:rsidRPr="00810A8E">
        <w:rPr>
          <w:sz w:val="22"/>
          <w:u w:val="single"/>
        </w:rPr>
        <w:t xml:space="preserve"> to reach its target</w:t>
      </w:r>
      <w:r w:rsidRPr="00810A8E">
        <w:rPr>
          <w:sz w:val="16"/>
        </w:rPr>
        <w:t xml:space="preserve">. Second, </w:t>
      </w:r>
      <w:r w:rsidRPr="00810A8E">
        <w:rPr>
          <w:sz w:val="22"/>
          <w:highlight w:val="cyan"/>
          <w:u w:val="single"/>
        </w:rPr>
        <w:t>high velocities</w:t>
      </w:r>
      <w:r w:rsidRPr="00810A8E">
        <w:rPr>
          <w:sz w:val="22"/>
          <w:u w:val="single"/>
        </w:rPr>
        <w:t xml:space="preserve"> can </w:t>
      </w:r>
      <w:r w:rsidRPr="00810A8E">
        <w:rPr>
          <w:sz w:val="22"/>
          <w:highlight w:val="cyan"/>
          <w:u w:val="single"/>
        </w:rPr>
        <w:t>make</w:t>
      </w:r>
      <w:r w:rsidRPr="00810A8E">
        <w:rPr>
          <w:sz w:val="22"/>
          <w:u w:val="single"/>
        </w:rPr>
        <w:t xml:space="preserve"> a hypersonic </w:t>
      </w:r>
      <w:r w:rsidRPr="00810A8E">
        <w:rPr>
          <w:sz w:val="22"/>
          <w:highlight w:val="cyan"/>
          <w:u w:val="single"/>
        </w:rPr>
        <w:t xml:space="preserve">vehicle </w:t>
      </w:r>
      <w:r w:rsidRPr="00810A8E">
        <w:rPr>
          <w:b/>
          <w:iCs/>
          <w:sz w:val="22"/>
          <w:highlight w:val="cyan"/>
          <w:u w:val="single"/>
        </w:rPr>
        <w:t>sensitive to changes in flight conditions, resulting in instability</w:t>
      </w:r>
      <w:r w:rsidRPr="00810A8E">
        <w:rPr>
          <w:sz w:val="22"/>
          <w:u w:val="single"/>
        </w:rPr>
        <w:t xml:space="preserve"> in the missile's airframe during flight. Coupled with the fact that high speeds leave </w:t>
      </w:r>
      <w:r w:rsidRPr="00810A8E">
        <w:rPr>
          <w:b/>
          <w:iCs/>
          <w:sz w:val="22"/>
          <w:u w:val="single"/>
        </w:rPr>
        <w:t>less time to course correct,</w:t>
      </w:r>
      <w:r w:rsidRPr="00810A8E">
        <w:rPr>
          <w:sz w:val="22"/>
          <w:u w:val="single"/>
        </w:rPr>
        <w:t xml:space="preserve"> this </w:t>
      </w:r>
      <w:r w:rsidRPr="00810A8E">
        <w:rPr>
          <w:sz w:val="22"/>
          <w:highlight w:val="cyan"/>
          <w:u w:val="single"/>
        </w:rPr>
        <w:t>instability</w:t>
      </w:r>
      <w:r w:rsidRPr="00810A8E">
        <w:rPr>
          <w:sz w:val="22"/>
          <w:u w:val="single"/>
        </w:rPr>
        <w:t xml:space="preserve"> can </w:t>
      </w:r>
      <w:r w:rsidRPr="00810A8E">
        <w:rPr>
          <w:sz w:val="22"/>
          <w:highlight w:val="cyan"/>
          <w:u w:val="single"/>
        </w:rPr>
        <w:t>make</w:t>
      </w:r>
      <w:r w:rsidRPr="00810A8E">
        <w:rPr>
          <w:sz w:val="22"/>
          <w:u w:val="single"/>
        </w:rPr>
        <w:t xml:space="preserve"> </w:t>
      </w:r>
      <w:r w:rsidRPr="00810A8E">
        <w:rPr>
          <w:b/>
          <w:iCs/>
          <w:sz w:val="22"/>
          <w:highlight w:val="cyan"/>
          <w:u w:val="single"/>
        </w:rPr>
        <w:t>guidance</w:t>
      </w:r>
      <w:r w:rsidRPr="00810A8E">
        <w:rPr>
          <w:sz w:val="22"/>
          <w:highlight w:val="cyan"/>
          <w:u w:val="single"/>
        </w:rPr>
        <w:t xml:space="preserve"> of hypersonic missiles </w:t>
      </w:r>
      <w:r w:rsidRPr="00810A8E">
        <w:rPr>
          <w:b/>
          <w:iCs/>
          <w:sz w:val="22"/>
          <w:highlight w:val="cyan"/>
          <w:u w:val="single"/>
        </w:rPr>
        <w:t>problematic</w:t>
      </w:r>
      <w:r w:rsidRPr="00810A8E">
        <w:rPr>
          <w:sz w:val="16"/>
        </w:rPr>
        <w:t xml:space="preserve">. Finally, </w:t>
      </w:r>
      <w:r w:rsidRPr="00810A8E">
        <w:rPr>
          <w:sz w:val="22"/>
          <w:u w:val="single"/>
        </w:rPr>
        <w:t xml:space="preserve">hypersonic vehicles' actual </w:t>
      </w:r>
      <w:r w:rsidRPr="00810A8E">
        <w:rPr>
          <w:sz w:val="22"/>
          <w:highlight w:val="cyan"/>
          <w:u w:val="single"/>
        </w:rPr>
        <w:t xml:space="preserve">flight paths </w:t>
      </w:r>
      <w:r w:rsidRPr="00810A8E">
        <w:rPr>
          <w:b/>
          <w:iCs/>
          <w:sz w:val="22"/>
          <w:highlight w:val="cyan"/>
          <w:u w:val="single"/>
        </w:rPr>
        <w:t>often do not</w:t>
      </w:r>
      <w:r w:rsidRPr="00810A8E">
        <w:rPr>
          <w:b/>
          <w:iCs/>
          <w:sz w:val="22"/>
          <w:u w:val="single"/>
        </w:rPr>
        <w:t xml:space="preserve"> </w:t>
      </w:r>
      <w:r w:rsidRPr="00810A8E">
        <w:rPr>
          <w:b/>
          <w:iCs/>
          <w:sz w:val="22"/>
          <w:highlight w:val="cyan"/>
          <w:u w:val="single"/>
        </w:rPr>
        <w:t>match</w:t>
      </w:r>
      <w:r w:rsidRPr="00810A8E">
        <w:rPr>
          <w:sz w:val="22"/>
          <w:u w:val="single"/>
        </w:rPr>
        <w:t xml:space="preserve"> the </w:t>
      </w:r>
      <w:r w:rsidRPr="00810A8E">
        <w:rPr>
          <w:sz w:val="22"/>
          <w:highlight w:val="cyan"/>
          <w:u w:val="single"/>
        </w:rPr>
        <w:t>predictions</w:t>
      </w:r>
      <w:r w:rsidRPr="00810A8E">
        <w:rPr>
          <w:sz w:val="22"/>
          <w:u w:val="single"/>
        </w:rPr>
        <w:t xml:space="preserve"> researchers derive from ground tests and theoretical models</w:t>
      </w:r>
      <w:r w:rsidRPr="00810A8E">
        <w:rPr>
          <w:sz w:val="16"/>
        </w:rPr>
        <w:t>, lengthening the process of development. Despite these obstacles, hypersonic missiles have some considerable advantages. Their speed enables them to reach their targets much more quickly than other missiles and to better penetrate enemy defense systems. Those with gliding capabilities can also cover great distances, enabling one country to strike at another from farther away. Guided hypersonic missiles would be more accurate than traditional ballistic missiles, and they could conceivably be armed with nuclear warheads, becoming a strike asset or a deterrent in nuclear warfare.</w:t>
      </w:r>
    </w:p>
    <w:p w14:paraId="7E411811" w14:textId="77777777" w:rsidR="00810A8E" w:rsidRPr="00810A8E" w:rsidRDefault="00810A8E" w:rsidP="00810A8E">
      <w:pPr>
        <w:rPr>
          <w:sz w:val="16"/>
        </w:rPr>
      </w:pPr>
    </w:p>
    <w:p w14:paraId="22454761"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swiss"/>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Times">
    <w:panose1 w:val="02020603050405020304"/>
    <w:charset w:val="00"/>
    <w:family w:val="auto"/>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GSSoeiKakugothicUB">
    <w:charset w:val="80"/>
    <w:family w:val="swiss"/>
    <w:pitch w:val="variable"/>
    <w:sig w:usb0="E00002FF" w:usb1="2AC7EDFE" w:usb2="00000012" w:usb3="00000000" w:csb0="00020001"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IJGCNM+Arial">
    <w:altName w:val="Arial"/>
    <w:panose1 w:val="00000000000000000000"/>
    <w:charset w:val="4D"/>
    <w:family w:val="swiss"/>
    <w:notTrueType/>
    <w:pitch w:val="default"/>
    <w:sig w:usb0="00000003" w:usb1="00000000" w:usb2="00000000" w:usb3="00000000" w:csb0="00000001" w:csb1="00000000"/>
  </w:font>
  <w:font w:name="Futura Book">
    <w:altName w:val="Century Gothic"/>
    <w:panose1 w:val="00000000000000000000"/>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ヒラギノ角ゴ Pro W3">
    <w:charset w:val="80"/>
    <w:family w:val="auto"/>
    <w:pitch w:val="variable"/>
    <w:sig w:usb0="E00002FF" w:usb1="7AC7FFFF" w:usb2="00000012" w:usb3="00000000" w:csb0="0002000D" w:csb1="00000000"/>
  </w:font>
  <w:font w:name="Perpetua">
    <w:panose1 w:val="02020502060401020303"/>
    <w:charset w:val="00"/>
    <w:family w:val="roman"/>
    <w:pitch w:val="variable"/>
    <w:sig w:usb0="00000003" w:usb1="00000000" w:usb2="00000000" w:usb3="00000000" w:csb0="00000001" w:csb1="00000000"/>
  </w:font>
  <w:font w:name="Scala">
    <w:altName w:val="Cambria"/>
    <w:panose1 w:val="00000000000000000000"/>
    <w:charset w:val="00"/>
    <w:family w:val="roman"/>
    <w:notTrueType/>
    <w:pitch w:val="default"/>
    <w:sig w:usb0="00000003" w:usb1="00000000" w:usb2="00000000" w:usb3="00000000" w:csb0="00000001" w:csb1="00000000"/>
  </w:font>
  <w:font w:name="Myriad Pro">
    <w:altName w:val="Arial"/>
    <w:panose1 w:val="00000000000000000000"/>
    <w:charset w:val="4D"/>
    <w:family w:val="swiss"/>
    <w:notTrueType/>
    <w:pitch w:val="default"/>
    <w:sig w:usb0="00000003" w:usb1="00000000" w:usb2="00000000" w:usb3="00000000" w:csb0="00000001" w:csb1="00000000"/>
  </w:font>
  <w:font w:name="Times New Roman Bold">
    <w:panose1 w:val="02020803070505020304"/>
    <w:charset w:val="00"/>
    <w:family w:val="roman"/>
    <w:notTrueType/>
    <w:pitch w:val="default"/>
  </w:font>
  <w:font w:name="Trajan-Bold">
    <w:altName w:val="Times New Roman"/>
    <w:panose1 w:val="00000000000000000000"/>
    <w:charset w:val="4D"/>
    <w:family w:val="auto"/>
    <w:notTrueType/>
    <w:pitch w:val="default"/>
    <w:sig w:usb0="00000003" w:usb1="00000000" w:usb2="00000000" w:usb3="00000000" w:csb0="00000001" w:csb1="00000000"/>
  </w:font>
  <w:font w:name="BookAntiqua">
    <w:altName w:val="Book Antiqua"/>
    <w:panose1 w:val="00000000000000000000"/>
    <w:charset w:val="00"/>
    <w:family w:val="roman"/>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Meridien-Italic">
    <w:panose1 w:val="00000000000000000000"/>
    <w:charset w:val="00"/>
    <w:family w:val="roman"/>
    <w:notTrueType/>
    <w:pitch w:val="default"/>
    <w:sig w:usb0="00000003" w:usb1="00000000" w:usb2="00000000" w:usb3="00000000" w:csb0="00000001" w:csb1="00000000"/>
  </w:font>
  <w:font w:name="Minion Pro">
    <w:altName w:val="Cambria"/>
    <w:panose1 w:val="00000000000000000000"/>
    <w:charset w:val="00"/>
    <w:family w:val="roman"/>
    <w:notTrueType/>
    <w:pitch w:val="variable"/>
    <w:sig w:usb0="00000001" w:usb1="5000E07B" w:usb2="00000000" w:usb3="00000000" w:csb0="0000019F" w:csb1="00000000"/>
  </w:font>
  <w:font w:name="Sabon LT Std">
    <w:altName w:val="Cambria"/>
    <w:panose1 w:val="00000000000000000000"/>
    <w:charset w:val="4D"/>
    <w:family w:val="roman"/>
    <w:notTrueType/>
    <w:pitch w:val="default"/>
    <w:sig w:usb0="00000003" w:usb1="00000000" w:usb2="00000000" w:usb3="00000000" w:csb0="00000001" w:csb1="00000000"/>
  </w:font>
  <w:font w:name="Baskerville">
    <w:panose1 w:val="00000000000000000000"/>
    <w:charset w:val="00"/>
    <w:family w:val="roman"/>
    <w:notTrueType/>
    <w:pitch w:val="default"/>
  </w:font>
  <w:font w:name="PMingLiU">
    <w:altName w:val="新細明體"/>
    <w:panose1 w:val="02010601000101010101"/>
    <w:charset w:val="88"/>
    <w:family w:val="roman"/>
    <w:pitch w:val="variable"/>
    <w:sig w:usb0="A00002FF" w:usb1="28CFFCFA" w:usb2="00000016" w:usb3="00000000" w:csb0="00100001" w:csb1="00000000"/>
  </w:font>
  <w:font w:name="New Baskerville">
    <w:altName w:val="Cambria"/>
    <w:panose1 w:val="00000000000000000000"/>
    <w:charset w:val="4D"/>
    <w:family w:val="roman"/>
    <w:notTrueType/>
    <w:pitch w:val="default"/>
    <w:sig w:usb0="00000003" w:usb1="00000000" w:usb2="00000000" w:usb3="00000000" w:csb0="00000001" w:csb1="00000000"/>
  </w:font>
  <w:font w:name="Gill Sans">
    <w:panose1 w:val="00000000000000000000"/>
    <w:charset w:val="00"/>
    <w:family w:val="roman"/>
    <w:notTrueType/>
    <w:pitch w:val="default"/>
  </w:font>
  <w:font w:name="Futura">
    <w:charset w:val="00"/>
    <w:family w:val="auto"/>
    <w:pitch w:val="variable"/>
    <w:sig w:usb0="80000067" w:usb1="00000000" w:usb2="00000000" w:usb3="00000000" w:csb0="000001FB" w:csb1="00000000"/>
  </w:font>
  <w:font w:name="Estrangelo Edessa">
    <w:panose1 w:val="00000000000000000000"/>
    <w:charset w:val="00"/>
    <w:family w:val="script"/>
    <w:pitch w:val="variable"/>
    <w:sig w:usb0="80002043" w:usb1="00000000" w:usb2="00000080" w:usb3="00000000" w:csb0="00000001" w:csb1="00000000"/>
  </w:font>
  <w:font w:name="Helvetica Neue">
    <w:charset w:val="00"/>
    <w:family w:val="auto"/>
    <w:pitch w:val="variable"/>
    <w:sig w:usb0="E50002FF" w:usb1="500079DB" w:usb2="00000010" w:usb3="00000000" w:csb0="00000001" w:csb1="00000000"/>
  </w:font>
  <w:font w:name="Adobe Garamond Pro">
    <w:altName w:val="Times New Roman"/>
    <w:panose1 w:val="00000000000000000000"/>
    <w:charset w:val="00"/>
    <w:family w:val="roman"/>
    <w:notTrueType/>
    <w:pitch w:val="default"/>
    <w:sig w:usb0="00000003" w:usb1="00000000" w:usb2="00000000" w:usb3="00000000" w:csb0="00000001" w:csb1="00000000"/>
  </w:font>
  <w:font w:name="Helvetica LT Std">
    <w:panose1 w:val="00000000000000000000"/>
    <w:charset w:val="00"/>
    <w:family w:val="roman"/>
    <w:notTrueType/>
    <w:pitch w:val="default"/>
  </w:font>
  <w:font w:name="Frutiger 45 Light">
    <w:altName w:val="Times New Roman"/>
    <w:panose1 w:val="00000000000000000000"/>
    <w:charset w:val="00"/>
    <w:family w:val="swiss"/>
    <w:notTrueType/>
    <w:pitch w:val="default"/>
    <w:sig w:usb0="03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Times-Italic">
    <w:altName w:val="Times New Roman"/>
    <w:panose1 w:val="00000000000000000000"/>
    <w:charset w:val="00"/>
    <w:family w:val="swiss"/>
    <w:notTrueType/>
    <w:pitch w:val="default"/>
    <w:sig w:usb0="00000003" w:usb1="00000000" w:usb2="00000000" w:usb3="00000000" w:csb0="00000001" w:csb1="00000000"/>
  </w:font>
  <w:font w:name="Times-Roman">
    <w:altName w:val="DokChampa"/>
    <w:charset w:val="00"/>
    <w:family w:val="auto"/>
    <w:pitch w:val="variable"/>
    <w:sig w:usb0="E00002FF" w:usb1="5000205A" w:usb2="00000000" w:usb3="00000000" w:csb0="0000019F" w:csb1="00000000"/>
  </w:font>
  <w:font w:name="StarSymbol">
    <w:altName w:val="ヒラギノ角ゴ Pro W3"/>
    <w:charset w:val="02"/>
    <w:family w:val="auto"/>
    <w:pitch w:val="default"/>
  </w:font>
  <w:font w:name="AKDPE C+ Utopia">
    <w:altName w:val="Cambria"/>
    <w:panose1 w:val="00000000000000000000"/>
    <w:charset w:val="00"/>
    <w:family w:val="roman"/>
    <w:notTrueType/>
    <w:pitch w:val="default"/>
    <w:sig w:usb0="00000003" w:usb1="00000000" w:usb2="00000000" w:usb3="00000000" w:csb0="00000001" w:csb1="00000000"/>
  </w:font>
  <w:font w:name="Arial Bold">
    <w:altName w:val="Arial"/>
    <w:panose1 w:val="00000000000000000000"/>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Avenir LT Std 45 Book">
    <w:altName w:val="Calibri"/>
    <w:panose1 w:val="00000000000000000000"/>
    <w:charset w:val="00"/>
    <w:family w:val="swiss"/>
    <w:notTrueType/>
    <w:pitch w:val="variable"/>
    <w:sig w:usb0="800000AF" w:usb1="4000204A" w:usb2="00000000" w:usb3="00000000" w:csb0="00000001" w:csb1="00000000"/>
  </w:font>
  <w:font w:name="Lora">
    <w:charset w:val="00"/>
    <w:family w:val="auto"/>
    <w:pitch w:val="variable"/>
    <w:sig w:usb0="A00002FF" w:usb1="5000204B" w:usb2="00000000" w:usb3="00000000" w:csb0="00000097"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37135E4"/>
    <w:multiLevelType w:val="hybridMultilevel"/>
    <w:tmpl w:val="6ADE6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2A5E54"/>
    <w:multiLevelType w:val="hybridMultilevel"/>
    <w:tmpl w:val="49941320"/>
    <w:lvl w:ilvl="0" w:tplc="FC38AF0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409970CC"/>
    <w:multiLevelType w:val="hybridMultilevel"/>
    <w:tmpl w:val="13169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B5733F"/>
    <w:multiLevelType w:val="hybridMultilevel"/>
    <w:tmpl w:val="F424B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7F2E23"/>
    <w:multiLevelType w:val="hybridMultilevel"/>
    <w:tmpl w:val="E82C9B26"/>
    <w:lvl w:ilvl="0" w:tplc="F36E6AE8">
      <w:start w:val="7"/>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6334F8"/>
    <w:multiLevelType w:val="hybridMultilevel"/>
    <w:tmpl w:val="7F02E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05037B"/>
    <w:multiLevelType w:val="hybridMultilevel"/>
    <w:tmpl w:val="274ABD70"/>
    <w:lvl w:ilvl="0" w:tplc="C59221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8041F8"/>
    <w:multiLevelType w:val="hybridMultilevel"/>
    <w:tmpl w:val="90D0284E"/>
    <w:lvl w:ilvl="0" w:tplc="9AD2F040">
      <w:start w:val="2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6B461858"/>
    <w:multiLevelType w:val="hybridMultilevel"/>
    <w:tmpl w:val="3DD0DFC2"/>
    <w:lvl w:ilvl="0" w:tplc="32241D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D61006"/>
    <w:multiLevelType w:val="hybridMultilevel"/>
    <w:tmpl w:val="882A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B26C13"/>
    <w:multiLevelType w:val="hybridMultilevel"/>
    <w:tmpl w:val="E0D62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37306D"/>
    <w:multiLevelType w:val="hybridMultilevel"/>
    <w:tmpl w:val="F7E24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5112052">
    <w:abstractNumId w:val="9"/>
  </w:num>
  <w:num w:numId="2" w16cid:durableId="480850452">
    <w:abstractNumId w:val="7"/>
  </w:num>
  <w:num w:numId="3" w16cid:durableId="210727960">
    <w:abstractNumId w:val="6"/>
  </w:num>
  <w:num w:numId="4" w16cid:durableId="190388049">
    <w:abstractNumId w:val="5"/>
  </w:num>
  <w:num w:numId="5" w16cid:durableId="680284053">
    <w:abstractNumId w:val="4"/>
  </w:num>
  <w:num w:numId="6" w16cid:durableId="1602033557">
    <w:abstractNumId w:val="8"/>
  </w:num>
  <w:num w:numId="7" w16cid:durableId="1202745753">
    <w:abstractNumId w:val="3"/>
  </w:num>
  <w:num w:numId="8" w16cid:durableId="1163814155">
    <w:abstractNumId w:val="2"/>
  </w:num>
  <w:num w:numId="9" w16cid:durableId="479808661">
    <w:abstractNumId w:val="1"/>
  </w:num>
  <w:num w:numId="10" w16cid:durableId="877548619">
    <w:abstractNumId w:val="0"/>
  </w:num>
  <w:num w:numId="11" w16cid:durableId="771703812">
    <w:abstractNumId w:val="25"/>
  </w:num>
  <w:num w:numId="12" w16cid:durableId="163783417">
    <w:abstractNumId w:val="24"/>
  </w:num>
  <w:num w:numId="13" w16cid:durableId="1912689751">
    <w:abstractNumId w:val="18"/>
  </w:num>
  <w:num w:numId="14" w16cid:durableId="1218738678">
    <w:abstractNumId w:val="23"/>
  </w:num>
  <w:num w:numId="15" w16cid:durableId="379129986">
    <w:abstractNumId w:val="19"/>
  </w:num>
  <w:num w:numId="16" w16cid:durableId="196698404">
    <w:abstractNumId w:val="16"/>
  </w:num>
  <w:num w:numId="17" w16cid:durableId="1651132269">
    <w:abstractNumId w:val="13"/>
  </w:num>
  <w:num w:numId="18" w16cid:durableId="1617827853">
    <w:abstractNumId w:val="14"/>
  </w:num>
  <w:num w:numId="19" w16cid:durableId="1833061503">
    <w:abstractNumId w:val="12"/>
  </w:num>
  <w:num w:numId="20" w16cid:durableId="2036031553">
    <w:abstractNumId w:val="21"/>
  </w:num>
  <w:num w:numId="21" w16cid:durableId="1616984309">
    <w:abstractNumId w:val="10"/>
  </w:num>
  <w:num w:numId="22" w16cid:durableId="1380545924">
    <w:abstractNumId w:val="22"/>
  </w:num>
  <w:num w:numId="23" w16cid:durableId="752893019">
    <w:abstractNumId w:val="11"/>
  </w:num>
  <w:num w:numId="24" w16cid:durableId="667564891">
    <w:abstractNumId w:val="15"/>
  </w:num>
  <w:num w:numId="25" w16cid:durableId="1380591917">
    <w:abstractNumId w:val="17"/>
  </w:num>
  <w:num w:numId="26" w16cid:durableId="164465284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810A8E"/>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B4F1F"/>
    <w:rsid w:val="006C2375"/>
    <w:rsid w:val="006D4ECC"/>
    <w:rsid w:val="00722258"/>
    <w:rsid w:val="007243E5"/>
    <w:rsid w:val="00766EA0"/>
    <w:rsid w:val="007A2226"/>
    <w:rsid w:val="007F5B66"/>
    <w:rsid w:val="00810A8E"/>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12690"/>
  <w15:chartTrackingRefBased/>
  <w15:docId w15:val="{C18F0E5D-B29B-49B2-B231-C20C9AED5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qFormat="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iPriority="0"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iPriority="0" w:unhideWhenUsed="1" w:qFormat="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iPriority="0"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0" w:unhideWhenUsed="1" w:qFormat="1"/>
    <w:lsdException w:name="Subtle Reference" w:semiHidden="1" w:uiPriority="3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810A8E"/>
    <w:pPr>
      <w:spacing w:after="0" w:line="240" w:lineRule="auto"/>
    </w:pPr>
    <w:rPr>
      <w:rFonts w:ascii="Georgia" w:hAnsi="Georgia"/>
      <w:sz w:val="20"/>
    </w:rPr>
  </w:style>
  <w:style w:type="paragraph" w:styleId="Heading1">
    <w:name w:val="heading 1"/>
    <w:aliases w:val="Pocket,ALEX,Heading,Brief - Heading 1,Heading 1 Char Char,Header Char Char Char,Heading 1 Char Char Char Char,Header Char Char Char Char Char,Heading 1 Char Char Char Char Char Char,Header 1 Char,HatText,Titles,Brief Title,Block Header,HAT"/>
    <w:basedOn w:val="Normal"/>
    <w:next w:val="Normal"/>
    <w:link w:val="Heading1Char"/>
    <w:qFormat/>
    <w:rsid w:val="00810A8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Heading 2 Char Char,Heading 2 Char Char Char,Heading 21,Char Char Char Char1,Char Char Char Char1 Char, Char Char Char Char1,Char2,Heading 2 Char Char1,Heading 2 Char Char Char1 Char,Heading 2 Char Char2 Char,Heading 2 Cha,Heading 2 Char2"/>
    <w:basedOn w:val="Normal"/>
    <w:next w:val="Normal"/>
    <w:link w:val="Heading2Char"/>
    <w:uiPriority w:val="1"/>
    <w:unhideWhenUsed/>
    <w:qFormat/>
    <w:rsid w:val="00810A8E"/>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Citation,Citation Char Char,Heading 3 Char1 Char Char,Heading 3 Char Char Char Char,Citation Char Char Char Char,Citation Char1 Char Char,Heading 3 Char Char1,Citation Char Char1,cites Char,Heading 3 Char Char Char,Heading 3 Char1 Char"/>
    <w:basedOn w:val="Normal"/>
    <w:next w:val="Normal"/>
    <w:link w:val="Heading3Char"/>
    <w:uiPriority w:val="2"/>
    <w:unhideWhenUsed/>
    <w:qFormat/>
    <w:rsid w:val="00810A8E"/>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Normal Tag,small text,heading 2,Heading 2 Char2 Char,Heading 2 Char1 Char Char, Ch,Ch,TAG,no read,No Spacing211,No Spacing12,No Spacing2111,No Spacing4,No Spacing11111,No Spacing5,No Spacing21,ta,CD - Cite,t,Ta,small space,C"/>
    <w:basedOn w:val="Normal"/>
    <w:next w:val="Normal"/>
    <w:link w:val="Heading4Char"/>
    <w:uiPriority w:val="3"/>
    <w:unhideWhenUsed/>
    <w:qFormat/>
    <w:rsid w:val="00810A8E"/>
    <w:pPr>
      <w:keepNext/>
      <w:keepLines/>
      <w:spacing w:before="200"/>
      <w:outlineLvl w:val="3"/>
    </w:pPr>
    <w:rPr>
      <w:rFonts w:eastAsiaTheme="majorEastAsia" w:cstheme="majorBidi"/>
      <w:b/>
      <w:iCs/>
      <w:sz w:val="22"/>
    </w:rPr>
  </w:style>
  <w:style w:type="paragraph" w:styleId="Heading5">
    <w:name w:val="heading 5"/>
    <w:aliases w:val="Text,Blocks"/>
    <w:basedOn w:val="Normal"/>
    <w:next w:val="Normal"/>
    <w:link w:val="Heading5Char"/>
    <w:unhideWhenUsed/>
    <w:qFormat/>
    <w:rsid w:val="00810A8E"/>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aliases w:val="Title (no index),cites2"/>
    <w:basedOn w:val="Heading3"/>
    <w:next w:val="Normal"/>
    <w:link w:val="Heading6Char"/>
    <w:qFormat/>
    <w:rsid w:val="00810A8E"/>
    <w:pPr>
      <w:suppressAutoHyphens/>
      <w:spacing w:before="20" w:after="120"/>
      <w:outlineLvl w:val="5"/>
    </w:pPr>
    <w:rPr>
      <w:rFonts w:eastAsia="Times New Roman" w:cs="Arial"/>
      <w:bCs/>
      <w:kern w:val="32"/>
    </w:rPr>
  </w:style>
  <w:style w:type="paragraph" w:styleId="Heading7">
    <w:name w:val="heading 7"/>
    <w:basedOn w:val="Heading1"/>
    <w:next w:val="Normal"/>
    <w:link w:val="Heading7Char"/>
    <w:qFormat/>
    <w:rsid w:val="00810A8E"/>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810A8E"/>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810A8E"/>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810A8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10A8E"/>
  </w:style>
  <w:style w:type="character" w:customStyle="1" w:styleId="Heading1Char">
    <w:name w:val="Heading 1 Char"/>
    <w:aliases w:val="Pocket Char,ALEX Char,Heading Char,Brief - Heading 1 Char,Heading 1 Char Char Char1,Header Char Char Char Char1,Heading 1 Char Char Char Char Char1,Header Char Char Char Char Char Char1,Heading 1 Char Char Char Char Char Char Char1"/>
    <w:basedOn w:val="DefaultParagraphFont"/>
    <w:link w:val="Heading1"/>
    <w:rsid w:val="00810A8E"/>
    <w:rPr>
      <w:rFonts w:ascii="Georgia" w:eastAsiaTheme="majorEastAsia" w:hAnsi="Georgia" w:cstheme="majorBidi"/>
      <w:b/>
      <w:sz w:val="52"/>
      <w:szCs w:val="32"/>
    </w:rPr>
  </w:style>
  <w:style w:type="character" w:customStyle="1" w:styleId="Heading2Char">
    <w:name w:val="Heading 2 Char"/>
    <w:aliases w:val="Hat Char,Heading 2 Char Char Char1,Heading 2 Char Char Char Char,Heading 21 Char,Char Char Char Char1 Char1,Char Char Char Char1 Char Char, Char Char Char Char1 Char,Char2 Char,Heading 2 Char Char1 Char,Heading 2 Char Char Char1 Char Char"/>
    <w:basedOn w:val="DefaultParagraphFont"/>
    <w:link w:val="Heading2"/>
    <w:uiPriority w:val="1"/>
    <w:rsid w:val="00810A8E"/>
    <w:rPr>
      <w:rFonts w:ascii="Georgia" w:eastAsiaTheme="majorEastAsia" w:hAnsi="Georgia" w:cstheme="majorBidi"/>
      <w:b/>
      <w:sz w:val="44"/>
      <w:szCs w:val="26"/>
      <w:u w:val="double"/>
    </w:rPr>
  </w:style>
  <w:style w:type="character" w:customStyle="1" w:styleId="Heading3Char">
    <w:name w:val="Heading 3 Char"/>
    <w:aliases w:val="Block Char,Citation Char,Citation Char Char Char,Heading 3 Char1 Char Char Char,Heading 3 Char Char Char Char Char,Citation Char Char Char Char Char,Citation Char1 Char Char Char,Heading 3 Char Char1 Char,Citation Char Char1 Char"/>
    <w:basedOn w:val="DefaultParagraphFont"/>
    <w:link w:val="Heading3"/>
    <w:uiPriority w:val="2"/>
    <w:rsid w:val="00810A8E"/>
    <w:rPr>
      <w:rFonts w:ascii="Georgia" w:eastAsiaTheme="majorEastAsia" w:hAnsi="Georgia" w:cstheme="majorBidi"/>
      <w:b/>
      <w:sz w:val="32"/>
      <w:szCs w:val="24"/>
      <w:u w:val="single"/>
    </w:rPr>
  </w:style>
  <w:style w:type="character" w:customStyle="1" w:styleId="Heading4Char">
    <w:name w:val="Heading 4 Char"/>
    <w:aliases w:val="Tag Char,Big card Char,body Char,Normal Tag Char,small text Char,heading 2 Char,Heading 2 Char2 Char Char,Heading 2 Char1 Char Char Char, Ch Char,Ch Char,TAG Char,no read Char,No Spacing211 Char,No Spacing12 Char,No Spacing2111 Char"/>
    <w:basedOn w:val="DefaultParagraphFont"/>
    <w:link w:val="Heading4"/>
    <w:uiPriority w:val="3"/>
    <w:rsid w:val="00810A8E"/>
    <w:rPr>
      <w:rFonts w:ascii="Georgia" w:eastAsiaTheme="majorEastAsia" w:hAnsi="Georgia" w:cstheme="majorBidi"/>
      <w:b/>
      <w:iCs/>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7"/>
    <w:qFormat/>
    <w:rsid w:val="00810A8E"/>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810A8E"/>
    <w:rPr>
      <w:b/>
      <w:bCs/>
      <w:sz w:val="22"/>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Bold Cite Char,Underline Char,8.,S"/>
    <w:basedOn w:val="DefaultParagraphFont"/>
    <w:uiPriority w:val="6"/>
    <w:qFormat/>
    <w:rsid w:val="00810A8E"/>
    <w:rPr>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Tag Char Char Char1,Pocket Char1,F2 - Heading 1 Char1,TAG ,T"/>
    <w:basedOn w:val="DefaultParagraphFont"/>
    <w:link w:val="Card"/>
    <w:uiPriority w:val="99"/>
    <w:unhideWhenUsed/>
    <w:rsid w:val="00810A8E"/>
    <w:rPr>
      <w:color w:val="auto"/>
      <w:u w:val="none"/>
    </w:rPr>
  </w:style>
  <w:style w:type="character" w:styleId="FollowedHyperlink">
    <w:name w:val="FollowedHyperlink"/>
    <w:basedOn w:val="DefaultParagraphFont"/>
    <w:uiPriority w:val="99"/>
    <w:unhideWhenUsed/>
    <w:rsid w:val="00810A8E"/>
    <w:rPr>
      <w:color w:val="auto"/>
      <w:u w:val="none"/>
    </w:rPr>
  </w:style>
  <w:style w:type="character" w:customStyle="1" w:styleId="Heading5Char">
    <w:name w:val="Heading 5 Char"/>
    <w:aliases w:val="Text Char,Blocks Char"/>
    <w:basedOn w:val="DefaultParagraphFont"/>
    <w:link w:val="Heading5"/>
    <w:rsid w:val="00810A8E"/>
    <w:rPr>
      <w:rFonts w:asciiTheme="majorHAnsi" w:eastAsiaTheme="majorEastAsia" w:hAnsiTheme="majorHAnsi" w:cstheme="majorBidi"/>
      <w:color w:val="2E74B5" w:themeColor="accent1" w:themeShade="BF"/>
      <w:sz w:val="20"/>
    </w:rPr>
  </w:style>
  <w:style w:type="character" w:customStyle="1" w:styleId="Heading6Char">
    <w:name w:val="Heading 6 Char"/>
    <w:aliases w:val="Title (no index) Char,cites2 Char"/>
    <w:basedOn w:val="DefaultParagraphFont"/>
    <w:link w:val="Heading6"/>
    <w:rsid w:val="00810A8E"/>
    <w:rPr>
      <w:rFonts w:ascii="Georgia" w:eastAsia="Times New Roman" w:hAnsi="Georgia" w:cs="Arial"/>
      <w:b/>
      <w:bCs/>
      <w:kern w:val="32"/>
      <w:sz w:val="32"/>
      <w:szCs w:val="24"/>
      <w:u w:val="single"/>
    </w:rPr>
  </w:style>
  <w:style w:type="character" w:customStyle="1" w:styleId="Heading7Char">
    <w:name w:val="Heading 7 Char"/>
    <w:basedOn w:val="DefaultParagraphFont"/>
    <w:link w:val="Heading7"/>
    <w:rsid w:val="00810A8E"/>
    <w:rPr>
      <w:rFonts w:ascii="Georgia" w:eastAsia="Times New Roman" w:hAnsi="Georgia" w:cs="Arial"/>
      <w:b/>
      <w:kern w:val="32"/>
      <w:sz w:val="24"/>
      <w:szCs w:val="24"/>
    </w:rPr>
  </w:style>
  <w:style w:type="character" w:customStyle="1" w:styleId="Heading8Char">
    <w:name w:val="Heading 8 Char"/>
    <w:basedOn w:val="DefaultParagraphFont"/>
    <w:link w:val="Heading8"/>
    <w:rsid w:val="00810A8E"/>
    <w:rPr>
      <w:rFonts w:ascii="Georgia" w:eastAsia="Times New Roman" w:hAnsi="Georgia" w:cs="Arial"/>
      <w:b/>
      <w:kern w:val="32"/>
      <w:sz w:val="24"/>
      <w:szCs w:val="24"/>
      <w:u w:val="double"/>
    </w:rPr>
  </w:style>
  <w:style w:type="character" w:customStyle="1" w:styleId="Heading9Char">
    <w:name w:val="Heading 9 Char"/>
    <w:basedOn w:val="DefaultParagraphFont"/>
    <w:link w:val="Heading9"/>
    <w:rsid w:val="00810A8E"/>
    <w:rPr>
      <w:rFonts w:ascii="Georgia" w:eastAsia="Times New Roman" w:hAnsi="Georgia" w:cs="Arial"/>
      <w:b/>
      <w:kern w:val="32"/>
      <w:sz w:val="32"/>
      <w:szCs w:val="24"/>
      <w:u w:val="single"/>
    </w:rPr>
  </w:style>
  <w:style w:type="paragraph" w:customStyle="1" w:styleId="textbold">
    <w:name w:val="text bold"/>
    <w:basedOn w:val="Normal"/>
    <w:link w:val="Emphasis"/>
    <w:autoRedefine/>
    <w:uiPriority w:val="7"/>
    <w:qFormat/>
    <w:rsid w:val="00810A8E"/>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sz w:val="22"/>
      <w:u w:val="single"/>
    </w:rPr>
  </w:style>
  <w:style w:type="paragraph" w:customStyle="1" w:styleId="Card">
    <w:name w:val="Card"/>
    <w:aliases w:val="No Spacing31,No Spacing22,No Spacing3,tag,No Spacing1,No Spacing111,No Spacing11,No Spacing112,No Spacing2,Debate Text,Read stuff,No Spacing1121,Tag and Cite,nonunderlined,Tags,No Spacing1111,tags,Dont use,Very Small Text,No Spacing111112,card"/>
    <w:basedOn w:val="Heading1"/>
    <w:link w:val="Hyperlink"/>
    <w:autoRedefine/>
    <w:uiPriority w:val="99"/>
    <w:qFormat/>
    <w:rsid w:val="00810A8E"/>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styleId="ListParagraph">
    <w:name w:val="List Paragraph"/>
    <w:aliases w:val="6 font,List Paragraph1,List Paragraph2,Colorful List - Accent 11"/>
    <w:basedOn w:val="Normal"/>
    <w:uiPriority w:val="34"/>
    <w:unhideWhenUsed/>
    <w:qFormat/>
    <w:rsid w:val="00810A8E"/>
    <w:pPr>
      <w:ind w:left="720"/>
      <w:contextualSpacing/>
    </w:p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unhideWhenUsed/>
    <w:qFormat/>
    <w:rsid w:val="00810A8E"/>
    <w:pPr>
      <w:tabs>
        <w:tab w:val="center" w:pos="4680"/>
        <w:tab w:val="right" w:pos="9360"/>
      </w:tabs>
    </w:p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
    <w:basedOn w:val="DefaultParagraphFont"/>
    <w:link w:val="Header"/>
    <w:uiPriority w:val="99"/>
    <w:qFormat/>
    <w:rsid w:val="00810A8E"/>
    <w:rPr>
      <w:rFonts w:ascii="Georgia" w:hAnsi="Georgia"/>
      <w:sz w:val="20"/>
    </w:rPr>
  </w:style>
  <w:style w:type="paragraph" w:styleId="Footer">
    <w:name w:val="footer"/>
    <w:basedOn w:val="Normal"/>
    <w:link w:val="FooterChar"/>
    <w:uiPriority w:val="99"/>
    <w:unhideWhenUsed/>
    <w:rsid w:val="00810A8E"/>
    <w:pPr>
      <w:tabs>
        <w:tab w:val="center" w:pos="4680"/>
        <w:tab w:val="right" w:pos="9360"/>
      </w:tabs>
    </w:pPr>
  </w:style>
  <w:style w:type="character" w:customStyle="1" w:styleId="FooterChar">
    <w:name w:val="Footer Char"/>
    <w:basedOn w:val="DefaultParagraphFont"/>
    <w:link w:val="Footer"/>
    <w:uiPriority w:val="99"/>
    <w:rsid w:val="00810A8E"/>
    <w:rPr>
      <w:rFonts w:ascii="Georgia" w:hAnsi="Georgia"/>
      <w:sz w:val="20"/>
    </w:rPr>
  </w:style>
  <w:style w:type="character" w:styleId="UnresolvedMention">
    <w:name w:val="Unresolved Mention"/>
    <w:basedOn w:val="DefaultParagraphFont"/>
    <w:uiPriority w:val="99"/>
    <w:unhideWhenUsed/>
    <w:rsid w:val="00810A8E"/>
    <w:rPr>
      <w:color w:val="605E5C"/>
      <w:shd w:val="clear" w:color="auto" w:fill="E1DFDD"/>
    </w:rPr>
  </w:style>
  <w:style w:type="paragraph" w:customStyle="1" w:styleId="analytics">
    <w:name w:val="analytics"/>
    <w:basedOn w:val="Heading4"/>
    <w:link w:val="analyticsChar"/>
    <w:autoRedefine/>
    <w:uiPriority w:val="4"/>
    <w:qFormat/>
    <w:rsid w:val="00810A8E"/>
  </w:style>
  <w:style w:type="character" w:customStyle="1" w:styleId="analyticsChar">
    <w:name w:val="analytics Char"/>
    <w:basedOn w:val="DefaultParagraphFont"/>
    <w:link w:val="analytics"/>
    <w:uiPriority w:val="4"/>
    <w:rsid w:val="00810A8E"/>
    <w:rPr>
      <w:rFonts w:ascii="Georgia" w:eastAsiaTheme="majorEastAsia" w:hAnsi="Georgia" w:cstheme="majorBidi"/>
      <w:b/>
      <w:iCs/>
    </w:rPr>
  </w:style>
  <w:style w:type="paragraph" w:customStyle="1" w:styleId="Emphasis1">
    <w:name w:val="Emphasis1"/>
    <w:basedOn w:val="Normal"/>
    <w:autoRedefine/>
    <w:uiPriority w:val="7"/>
    <w:qFormat/>
    <w:rsid w:val="00810A8E"/>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basedOn w:val="Normal"/>
    <w:next w:val="Normal"/>
    <w:autoRedefine/>
    <w:uiPriority w:val="6"/>
    <w:qFormat/>
    <w:rsid w:val="00810A8E"/>
    <w:pPr>
      <w:autoSpaceDE w:val="0"/>
      <w:autoSpaceDN w:val="0"/>
      <w:adjustRightInd w:val="0"/>
      <w:spacing w:before="480" w:line="254" w:lineRule="auto"/>
      <w:ind w:left="432" w:right="432"/>
      <w:jc w:val="both"/>
    </w:pPr>
    <w:rPr>
      <w:rFonts w:asciiTheme="minorHAnsi" w:hAnsiTheme="minorHAnsi"/>
      <w:u w:val="single"/>
    </w:rPr>
  </w:style>
  <w:style w:type="paragraph" w:styleId="NoSpacing">
    <w:name w:val="No Spacing"/>
    <w:aliases w:val="Small Text,Card Format,DDI Tag,Tag Title,No Spacing6,No Spacing tnr,ClearFormatting,Hidden Block Title,No Spacing311,No Spacing51,No Spacing8,Dont u,No Spacing1111111,Clear,Note Level 2,Tag and Ci,Note Level 21,No Spacing11211,No Spacing7,ca"/>
    <w:basedOn w:val="Heading1"/>
    <w:autoRedefine/>
    <w:uiPriority w:val="99"/>
    <w:qFormat/>
    <w:rsid w:val="00810A8E"/>
    <w:pPr>
      <w:keepNext w:val="0"/>
      <w:keepLines w:val="0"/>
      <w:pageBreakBefore w:val="0"/>
      <w:pBdr>
        <w:top w:val="none" w:sz="0" w:space="0" w:color="auto"/>
        <w:left w:val="none" w:sz="0" w:space="0" w:color="auto"/>
        <w:bottom w:val="none" w:sz="0" w:space="0" w:color="auto"/>
        <w:right w:val="none" w:sz="0" w:space="0" w:color="auto"/>
      </w:pBdr>
      <w:spacing w:before="0" w:line="256" w:lineRule="auto"/>
      <w:jc w:val="left"/>
      <w:outlineLvl w:val="9"/>
    </w:pPr>
    <w:rPr>
      <w:rFonts w:asciiTheme="minorHAnsi" w:eastAsiaTheme="minorHAnsi" w:hAnsiTheme="minorHAnsi" w:cstheme="minorBidi"/>
      <w:b w:val="0"/>
      <w:caps/>
      <w:sz w:val="22"/>
      <w:szCs w:val="22"/>
    </w:rPr>
  </w:style>
  <w:style w:type="character" w:styleId="IntenseEmphasis">
    <w:name w:val="Intense Emphasis"/>
    <w:aliases w:val="Title Cha,cites Char Ch,Underline Cha,9.5 p,Cards + Font: 12 pt Char Char Char Char Char Char Char Char Char Char Char,Minimized Ch,Intense Emphasi,Box Out,ci1,9.5,Citation Char Char Cha,It,8.5,Sty,Heading 3 Char1,Read This Char,Italic"/>
    <w:basedOn w:val="DefaultParagraphFont"/>
    <w:unhideWhenUsed/>
    <w:qFormat/>
    <w:rsid w:val="00810A8E"/>
    <w:rPr>
      <w:rFonts w:eastAsiaTheme="minorEastAsia"/>
      <w:b/>
      <w:sz w:val="24"/>
      <w:szCs w:val="24"/>
      <w:u w:val="single"/>
    </w:rPr>
  </w:style>
  <w:style w:type="paragraph" w:customStyle="1" w:styleId="UnderlinePara">
    <w:name w:val="Underline Para"/>
    <w:basedOn w:val="Normal"/>
    <w:uiPriority w:val="1"/>
    <w:qFormat/>
    <w:rsid w:val="00810A8E"/>
    <w:pPr>
      <w:widowControl w:val="0"/>
      <w:suppressAutoHyphens/>
      <w:spacing w:after="200"/>
      <w:contextualSpacing/>
    </w:pPr>
    <w:rPr>
      <w:rFonts w:asciiTheme="minorHAnsi" w:hAnsiTheme="minorHAnsi"/>
      <w:u w:val="single"/>
    </w:rPr>
  </w:style>
  <w:style w:type="character" w:customStyle="1" w:styleId="Analytics0">
    <w:name w:val="Analytics"/>
    <w:basedOn w:val="DefaultParagraphFont"/>
    <w:uiPriority w:val="1"/>
    <w:qFormat/>
    <w:rsid w:val="00810A8E"/>
    <w:rPr>
      <w:rFonts w:ascii="Calibri" w:hAnsi="Calibri" w:cs="Calibri"/>
      <w:b/>
      <w:i w:val="0"/>
      <w:sz w:val="16"/>
    </w:rPr>
  </w:style>
  <w:style w:type="paragraph" w:styleId="FootnoteText">
    <w:name w:val="footnote text"/>
    <w:basedOn w:val="Normal"/>
    <w:link w:val="FootnoteTextChar"/>
    <w:unhideWhenUsed/>
    <w:qFormat/>
    <w:rsid w:val="00810A8E"/>
    <w:rPr>
      <w:szCs w:val="20"/>
    </w:rPr>
  </w:style>
  <w:style w:type="character" w:customStyle="1" w:styleId="FootnoteTextChar">
    <w:name w:val="Footnote Text Char"/>
    <w:basedOn w:val="DefaultParagraphFont"/>
    <w:link w:val="FootnoteText"/>
    <w:rsid w:val="00810A8E"/>
    <w:rPr>
      <w:rFonts w:ascii="Georgia" w:hAnsi="Georgia"/>
      <w:sz w:val="20"/>
      <w:szCs w:val="20"/>
    </w:rPr>
  </w:style>
  <w:style w:type="character" w:styleId="FootnoteReference">
    <w:name w:val="footnote reference"/>
    <w:aliases w:val="fr,o,FR,(NECG) Footnote Reference,FN Ref,footnote reference"/>
    <w:basedOn w:val="DefaultParagraphFont"/>
    <w:unhideWhenUsed/>
    <w:qFormat/>
    <w:rsid w:val="00810A8E"/>
    <w:rPr>
      <w:vertAlign w:val="superscript"/>
    </w:rPr>
  </w:style>
  <w:style w:type="paragraph" w:styleId="DocumentMap">
    <w:name w:val="Document Map"/>
    <w:basedOn w:val="Normal"/>
    <w:link w:val="DocumentMapChar"/>
    <w:uiPriority w:val="99"/>
    <w:unhideWhenUsed/>
    <w:rsid w:val="00810A8E"/>
    <w:rPr>
      <w:rFonts w:ascii="Lucida Grande" w:hAnsi="Lucida Grande" w:cs="Lucida Grande"/>
      <w:sz w:val="24"/>
    </w:rPr>
  </w:style>
  <w:style w:type="character" w:customStyle="1" w:styleId="DocumentMapChar">
    <w:name w:val="Document Map Char"/>
    <w:basedOn w:val="DefaultParagraphFont"/>
    <w:link w:val="DocumentMap"/>
    <w:uiPriority w:val="99"/>
    <w:rsid w:val="00810A8E"/>
    <w:rPr>
      <w:rFonts w:ascii="Lucida Grande" w:hAnsi="Lucida Grande" w:cs="Lucida Grande"/>
      <w:sz w:val="24"/>
    </w:rPr>
  </w:style>
  <w:style w:type="paragraph" w:styleId="BodyText">
    <w:name w:val="Body Text"/>
    <w:aliases w:val="BT"/>
    <w:basedOn w:val="Normal"/>
    <w:link w:val="BodyTextChar"/>
    <w:qFormat/>
    <w:rsid w:val="00810A8E"/>
    <w:pPr>
      <w:spacing w:after="140" w:line="276" w:lineRule="auto"/>
    </w:pPr>
    <w:rPr>
      <w:rFonts w:eastAsia="Calibri" w:cs="Times New Roman"/>
    </w:rPr>
  </w:style>
  <w:style w:type="character" w:customStyle="1" w:styleId="BodyTextChar">
    <w:name w:val="Body Text Char"/>
    <w:aliases w:val="BT Char"/>
    <w:basedOn w:val="DefaultParagraphFont"/>
    <w:link w:val="BodyText"/>
    <w:rsid w:val="00810A8E"/>
    <w:rPr>
      <w:rFonts w:ascii="Georgia" w:eastAsia="Calibri" w:hAnsi="Georgia" w:cs="Times New Roman"/>
      <w:sz w:val="20"/>
    </w:rPr>
  </w:style>
  <w:style w:type="paragraph" w:styleId="Revision">
    <w:name w:val="Revision"/>
    <w:hidden/>
    <w:uiPriority w:val="99"/>
    <w:semiHidden/>
    <w:rsid w:val="00810A8E"/>
    <w:pPr>
      <w:spacing w:after="0" w:line="240" w:lineRule="auto"/>
    </w:pPr>
    <w:rPr>
      <w:rFonts w:ascii="Calibri" w:eastAsiaTheme="minorEastAsia" w:hAnsi="Calibri" w:cs="Calibri"/>
      <w:szCs w:val="24"/>
    </w:rPr>
  </w:style>
  <w:style w:type="paragraph" w:styleId="EndnoteText">
    <w:name w:val="endnote text"/>
    <w:basedOn w:val="Normal"/>
    <w:link w:val="EndnoteTextChar"/>
    <w:autoRedefine/>
    <w:rsid w:val="00810A8E"/>
    <w:pPr>
      <w:spacing w:line="360" w:lineRule="auto"/>
      <w:ind w:left="-284"/>
    </w:pPr>
    <w:rPr>
      <w:rFonts w:ascii="Times New Roman" w:eastAsia="Times New Roman" w:hAnsi="Times New Roman" w:cs="Times New Roman"/>
      <w:szCs w:val="20"/>
      <w:lang w:val="en-GB" w:eastAsia="en-GB"/>
    </w:rPr>
  </w:style>
  <w:style w:type="character" w:customStyle="1" w:styleId="EndnoteTextChar">
    <w:name w:val="Endnote Text Char"/>
    <w:basedOn w:val="DefaultParagraphFont"/>
    <w:link w:val="EndnoteText"/>
    <w:rsid w:val="00810A8E"/>
    <w:rPr>
      <w:rFonts w:ascii="Times New Roman" w:eastAsia="Times New Roman" w:hAnsi="Times New Roman" w:cs="Times New Roman"/>
      <w:sz w:val="20"/>
      <w:szCs w:val="20"/>
      <w:lang w:val="en-GB" w:eastAsia="en-GB"/>
    </w:rPr>
  </w:style>
  <w:style w:type="paragraph" w:customStyle="1" w:styleId="cardtext">
    <w:name w:val="card text"/>
    <w:basedOn w:val="Normal"/>
    <w:link w:val="cardtextChar"/>
    <w:qFormat/>
    <w:rsid w:val="00810A8E"/>
    <w:pPr>
      <w:ind w:left="288" w:right="288"/>
    </w:pPr>
  </w:style>
  <w:style w:type="character" w:customStyle="1" w:styleId="cardtextChar">
    <w:name w:val="card text Char"/>
    <w:link w:val="cardtext"/>
    <w:rsid w:val="00810A8E"/>
    <w:rPr>
      <w:rFonts w:ascii="Georgia" w:hAnsi="Georgia"/>
      <w:sz w:val="20"/>
    </w:rPr>
  </w:style>
  <w:style w:type="character" w:customStyle="1" w:styleId="AnalyticsChar0">
    <w:name w:val="Analytics Char"/>
    <w:basedOn w:val="DefaultParagraphFont"/>
    <w:uiPriority w:val="4"/>
    <w:rsid w:val="00810A8E"/>
    <w:rPr>
      <w:rFonts w:ascii="Calibri" w:eastAsiaTheme="majorEastAsia" w:hAnsi="Calibri" w:cstheme="majorBidi"/>
      <w:b/>
      <w:iCs/>
      <w:sz w:val="26"/>
      <w:szCs w:val="28"/>
    </w:rPr>
  </w:style>
  <w:style w:type="character" w:customStyle="1" w:styleId="Heading2Char1">
    <w:name w:val="Heading 2 Char1"/>
    <w:aliases w:val="Hat Char1,Heading 2 Char Char Char Char2,Heading 2 Char Char1 Char2,Char2 Char1,BlockText Char1,BLOCK Char1"/>
    <w:basedOn w:val="DefaultParagraphFont"/>
    <w:uiPriority w:val="1"/>
    <w:semiHidden/>
    <w:rsid w:val="00810A8E"/>
    <w:rPr>
      <w:rFonts w:asciiTheme="majorHAnsi" w:eastAsiaTheme="majorEastAsia" w:hAnsiTheme="majorHAnsi" w:cstheme="majorBidi"/>
      <w:color w:val="2E74B5" w:themeColor="accent1" w:themeShade="BF"/>
      <w:sz w:val="26"/>
      <w:szCs w:val="26"/>
    </w:rPr>
  </w:style>
  <w:style w:type="paragraph" w:customStyle="1" w:styleId="msonormal0">
    <w:name w:val="msonormal"/>
    <w:basedOn w:val="Normal"/>
    <w:qFormat/>
    <w:rsid w:val="00810A8E"/>
    <w:pPr>
      <w:spacing w:before="100" w:beforeAutospacing="1" w:after="100" w:afterAutospacing="1"/>
    </w:pPr>
    <w:rPr>
      <w:rFonts w:ascii="Times New Roman" w:eastAsia="Times New Roman" w:hAnsi="Times New Roman" w:cs="Times New Roman"/>
      <w:sz w:val="24"/>
      <w:szCs w:val="24"/>
    </w:rPr>
  </w:style>
  <w:style w:type="character" w:customStyle="1" w:styleId="CardsChar">
    <w:name w:val="Cards Char"/>
    <w:link w:val="Cards"/>
    <w:locked/>
    <w:rsid w:val="00810A8E"/>
    <w:rPr>
      <w:rFonts w:ascii="Georgia" w:eastAsia="Times New Roman" w:hAnsi="Georgia" w:cs="Times New Roman"/>
      <w:sz w:val="18"/>
      <w:szCs w:val="24"/>
    </w:rPr>
  </w:style>
  <w:style w:type="paragraph" w:customStyle="1" w:styleId="Cards">
    <w:name w:val="Cards"/>
    <w:next w:val="Normal"/>
    <w:link w:val="CardsChar"/>
    <w:autoRedefine/>
    <w:qFormat/>
    <w:rsid w:val="00810A8E"/>
    <w:pPr>
      <w:widowControl w:val="0"/>
      <w:spacing w:after="0" w:line="240" w:lineRule="auto"/>
      <w:ind w:right="432"/>
    </w:pPr>
    <w:rPr>
      <w:rFonts w:ascii="Georgia" w:eastAsia="Times New Roman" w:hAnsi="Georgia" w:cs="Times New Roman"/>
      <w:sz w:val="18"/>
      <w:szCs w:val="24"/>
    </w:rPr>
  </w:style>
  <w:style w:type="paragraph" w:customStyle="1" w:styleId="Emphasize">
    <w:name w:val="Emphasize"/>
    <w:basedOn w:val="Normal"/>
    <w:uiPriority w:val="7"/>
    <w:qFormat/>
    <w:rsid w:val="00810A8E"/>
    <w:pPr>
      <w:pBdr>
        <w:top w:val="single" w:sz="18" w:space="0" w:color="auto"/>
        <w:left w:val="single" w:sz="18" w:space="0" w:color="auto"/>
        <w:bottom w:val="single" w:sz="18" w:space="0" w:color="auto"/>
        <w:right w:val="single" w:sz="18" w:space="0" w:color="auto"/>
      </w:pBdr>
      <w:spacing w:line="254" w:lineRule="auto"/>
      <w:ind w:left="720"/>
      <w:jc w:val="both"/>
    </w:pPr>
    <w:rPr>
      <w:rFonts w:eastAsiaTheme="minorEastAsia"/>
      <w:b/>
      <w:iCs/>
      <w:szCs w:val="24"/>
      <w:u w:val="single"/>
    </w:rPr>
  </w:style>
  <w:style w:type="character" w:customStyle="1" w:styleId="AnalyticsGBNChar">
    <w:name w:val="AnalyticsGBN Char"/>
    <w:basedOn w:val="DefaultParagraphFont"/>
    <w:link w:val="AnalyticsGBN"/>
    <w:uiPriority w:val="4"/>
    <w:locked/>
    <w:rsid w:val="00810A8E"/>
    <w:rPr>
      <w:rFonts w:ascii="Georgia" w:eastAsiaTheme="majorEastAsia" w:hAnsi="Georgia" w:cstheme="majorBidi"/>
      <w:b/>
      <w:iCs/>
      <w:color w:val="7030A0"/>
      <w:sz w:val="26"/>
      <w:szCs w:val="28"/>
    </w:rPr>
  </w:style>
  <w:style w:type="paragraph" w:customStyle="1" w:styleId="AnalyticsGBN">
    <w:name w:val="AnalyticsGBN"/>
    <w:basedOn w:val="Normal"/>
    <w:link w:val="AnalyticsGBNChar"/>
    <w:autoRedefine/>
    <w:uiPriority w:val="4"/>
    <w:qFormat/>
    <w:rsid w:val="00810A8E"/>
    <w:pPr>
      <w:keepNext/>
      <w:keepLines/>
      <w:spacing w:before="40"/>
      <w:outlineLvl w:val="3"/>
    </w:pPr>
    <w:rPr>
      <w:rFonts w:eastAsiaTheme="majorEastAsia" w:cstheme="majorBidi"/>
      <w:b/>
      <w:iCs/>
      <w:color w:val="7030A0"/>
      <w:sz w:val="26"/>
      <w:szCs w:val="28"/>
    </w:rPr>
  </w:style>
  <w:style w:type="character" w:customStyle="1" w:styleId="DebateUnderline">
    <w:name w:val="Debate Underline"/>
    <w:qFormat/>
    <w:rsid w:val="00810A8E"/>
    <w:rPr>
      <w:rFonts w:ascii="Georgia" w:hAnsi="Georgia" w:hint="default"/>
      <w:sz w:val="22"/>
      <w:u w:val="single"/>
      <w:bdr w:val="none" w:sz="0" w:space="0" w:color="auto" w:frame="1"/>
    </w:rPr>
  </w:style>
  <w:style w:type="character" w:customStyle="1" w:styleId="DebateHighlighted">
    <w:name w:val="Debate Highlighted"/>
    <w:qFormat/>
    <w:rsid w:val="00810A8E"/>
    <w:rPr>
      <w:rFonts w:ascii="Georgia" w:hAnsi="Georgia" w:hint="default"/>
      <w:sz w:val="20"/>
      <w:u w:val="thick"/>
      <w:bdr w:val="none" w:sz="0" w:space="0" w:color="auto" w:frame="1"/>
      <w:shd w:val="clear" w:color="auto" w:fill="00FFFF"/>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810A8E"/>
    <w:pPr>
      <w:spacing w:before="100" w:beforeAutospacing="1" w:after="100" w:afterAutospacing="1"/>
    </w:pPr>
    <w:rPr>
      <w:rFonts w:ascii="Times New Roman" w:eastAsia="Times New Roman" w:hAnsi="Times New Roman" w:cs="Times New Roman"/>
      <w:sz w:val="24"/>
      <w:lang w:eastAsia="ko-KR"/>
    </w:rPr>
  </w:style>
  <w:style w:type="paragraph" w:styleId="BalloonText">
    <w:name w:val="Balloon Text"/>
    <w:basedOn w:val="Normal"/>
    <w:link w:val="BalloonTextChar"/>
    <w:uiPriority w:val="99"/>
    <w:unhideWhenUsed/>
    <w:rsid w:val="00810A8E"/>
    <w:rPr>
      <w:rFonts w:ascii="Segoe UI" w:hAnsi="Segoe UI" w:cs="Segoe UI"/>
      <w:sz w:val="18"/>
      <w:szCs w:val="18"/>
    </w:rPr>
  </w:style>
  <w:style w:type="character" w:customStyle="1" w:styleId="BalloonTextChar">
    <w:name w:val="Balloon Text Char"/>
    <w:basedOn w:val="DefaultParagraphFont"/>
    <w:link w:val="BalloonText"/>
    <w:uiPriority w:val="99"/>
    <w:rsid w:val="00810A8E"/>
    <w:rPr>
      <w:rFonts w:ascii="Segoe UI" w:hAnsi="Segoe UI" w:cs="Segoe UI"/>
      <w:sz w:val="18"/>
      <w:szCs w:val="18"/>
    </w:rPr>
  </w:style>
  <w:style w:type="paragraph" w:customStyle="1" w:styleId="Analytic">
    <w:name w:val="Analytic"/>
    <w:basedOn w:val="Heading4"/>
    <w:link w:val="AnalyticChar"/>
    <w:uiPriority w:val="4"/>
    <w:qFormat/>
    <w:rsid w:val="00810A8E"/>
  </w:style>
  <w:style w:type="character" w:customStyle="1" w:styleId="AnalyticChar">
    <w:name w:val="Analytic Char"/>
    <w:basedOn w:val="DefaultParagraphFont"/>
    <w:link w:val="Analytic"/>
    <w:uiPriority w:val="4"/>
    <w:rsid w:val="00810A8E"/>
    <w:rPr>
      <w:rFonts w:ascii="Georgia" w:eastAsiaTheme="majorEastAsia" w:hAnsi="Georgia" w:cstheme="majorBidi"/>
      <w:b/>
      <w:iCs/>
    </w:rPr>
  </w:style>
  <w:style w:type="paragraph" w:styleId="Title">
    <w:name w:val="Title"/>
    <w:aliases w:val="Cites and Cards,UNDERLINE,Bold Underlined,title,Block Heading,Read This,Non Read Text,Debate Normal,Warrants"/>
    <w:basedOn w:val="Normal"/>
    <w:next w:val="Normal"/>
    <w:link w:val="TitleChar"/>
    <w:uiPriority w:val="6"/>
    <w:qFormat/>
    <w:rsid w:val="00810A8E"/>
    <w:pPr>
      <w:pBdr>
        <w:bottom w:val="single" w:sz="8" w:space="4" w:color="4F81BD"/>
      </w:pBdr>
      <w:spacing w:after="300"/>
      <w:contextualSpacing/>
    </w:pPr>
    <w:rPr>
      <w:rFonts w:asciiTheme="minorHAnsi" w:hAnsiTheme="minorHAnsi"/>
      <w:u w:val="single"/>
    </w:rPr>
  </w:style>
  <w:style w:type="character" w:customStyle="1" w:styleId="TitleChar">
    <w:name w:val="Title Char"/>
    <w:aliases w:val="Cites and Cards Char1,UNDERLINE Char2,Bold Underlined Char1,title Char2,Block Heading Char,Read This Char2,Non Read Text Char1,Debate Normal Char2,Warrants Char"/>
    <w:basedOn w:val="DefaultParagraphFont"/>
    <w:link w:val="Title"/>
    <w:uiPriority w:val="6"/>
    <w:qFormat/>
    <w:rsid w:val="00810A8E"/>
    <w:rPr>
      <w:sz w:val="20"/>
      <w:u w:val="single"/>
    </w:rPr>
  </w:style>
  <w:style w:type="character" w:customStyle="1" w:styleId="TitleChar1">
    <w:name w:val="Title Char1"/>
    <w:aliases w:val="UNDERLINE Char1,Bold Underlined Char2,title Char1,Block Heading Char1,Non Read Text Char,Read This Char1,Debate Normal Char1,Bold Underlined Char,UNDERLINE Char,Cites and Cards Char,title Char,Debate Normal Char,Warrants Char1"/>
    <w:basedOn w:val="DefaultParagraphFont"/>
    <w:uiPriority w:val="6"/>
    <w:qFormat/>
    <w:rsid w:val="00810A8E"/>
    <w:rPr>
      <w:rFonts w:asciiTheme="majorHAnsi" w:eastAsiaTheme="majorEastAsia" w:hAnsiTheme="majorHAnsi" w:cstheme="majorBidi"/>
      <w:spacing w:val="-10"/>
      <w:kern w:val="28"/>
      <w:sz w:val="56"/>
      <w:szCs w:val="56"/>
    </w:rPr>
  </w:style>
  <w:style w:type="paragraph" w:styleId="CommentText">
    <w:name w:val="annotation text"/>
    <w:basedOn w:val="Normal"/>
    <w:link w:val="CommentTextChar"/>
    <w:uiPriority w:val="99"/>
    <w:unhideWhenUsed/>
    <w:rsid w:val="00810A8E"/>
    <w:rPr>
      <w:szCs w:val="20"/>
    </w:rPr>
  </w:style>
  <w:style w:type="character" w:customStyle="1" w:styleId="CommentTextChar">
    <w:name w:val="Comment Text Char"/>
    <w:basedOn w:val="DefaultParagraphFont"/>
    <w:link w:val="CommentText"/>
    <w:uiPriority w:val="99"/>
    <w:rsid w:val="00810A8E"/>
    <w:rPr>
      <w:rFonts w:ascii="Georgia" w:hAnsi="Georgia"/>
      <w:sz w:val="20"/>
      <w:szCs w:val="20"/>
    </w:rPr>
  </w:style>
  <w:style w:type="character" w:customStyle="1" w:styleId="CommentSubjectChar">
    <w:name w:val="Comment Subject Char"/>
    <w:basedOn w:val="CommentTextChar"/>
    <w:link w:val="CommentSubject"/>
    <w:uiPriority w:val="99"/>
    <w:rsid w:val="00810A8E"/>
    <w:rPr>
      <w:rFonts w:ascii="Arial" w:hAnsi="Arial" w:cs="Arial"/>
      <w:b/>
      <w:bCs/>
      <w:sz w:val="20"/>
      <w:szCs w:val="20"/>
    </w:rPr>
  </w:style>
  <w:style w:type="paragraph" w:styleId="CommentSubject">
    <w:name w:val="annotation subject"/>
    <w:basedOn w:val="CommentText"/>
    <w:next w:val="CommentText"/>
    <w:link w:val="CommentSubjectChar"/>
    <w:uiPriority w:val="99"/>
    <w:unhideWhenUsed/>
    <w:rsid w:val="00810A8E"/>
    <w:rPr>
      <w:rFonts w:ascii="Arial" w:hAnsi="Arial" w:cs="Arial"/>
      <w:b/>
      <w:bCs/>
    </w:rPr>
  </w:style>
  <w:style w:type="character" w:customStyle="1" w:styleId="CommentSubjectChar1">
    <w:name w:val="Comment Subject Char1"/>
    <w:basedOn w:val="CommentTextChar"/>
    <w:uiPriority w:val="99"/>
    <w:rsid w:val="00810A8E"/>
    <w:rPr>
      <w:rFonts w:ascii="Georgia" w:hAnsi="Georgia"/>
      <w:b/>
      <w:bCs/>
      <w:sz w:val="20"/>
      <w:szCs w:val="20"/>
    </w:rPr>
  </w:style>
  <w:style w:type="paragraph" w:customStyle="1" w:styleId="CiteSpacing">
    <w:name w:val="Cite Spacing"/>
    <w:basedOn w:val="Normal"/>
    <w:uiPriority w:val="4"/>
    <w:qFormat/>
    <w:rsid w:val="00810A8E"/>
    <w:pPr>
      <w:spacing w:before="60" w:after="60"/>
    </w:pPr>
  </w:style>
  <w:style w:type="character" w:customStyle="1" w:styleId="Style11pt">
    <w:name w:val="Style 11 pt"/>
    <w:basedOn w:val="DefaultParagraphFont"/>
    <w:rsid w:val="00810A8E"/>
    <w:rPr>
      <w:sz w:val="20"/>
    </w:rPr>
  </w:style>
  <w:style w:type="character" w:customStyle="1" w:styleId="Style11ptUnderline">
    <w:name w:val="Style 11 pt Underline"/>
    <w:basedOn w:val="DefaultParagraphFont"/>
    <w:rsid w:val="00810A8E"/>
    <w:rPr>
      <w:sz w:val="20"/>
      <w:u w:val="single"/>
    </w:rPr>
  </w:style>
  <w:style w:type="character" w:customStyle="1" w:styleId="qlabel">
    <w:name w:val="q_label"/>
    <w:basedOn w:val="DefaultParagraphFont"/>
    <w:rsid w:val="00810A8E"/>
  </w:style>
  <w:style w:type="character" w:customStyle="1" w:styleId="alabel">
    <w:name w:val="a_label"/>
    <w:basedOn w:val="DefaultParagraphFont"/>
    <w:rsid w:val="00810A8E"/>
  </w:style>
  <w:style w:type="character" w:styleId="CommentReference">
    <w:name w:val="annotation reference"/>
    <w:basedOn w:val="DefaultParagraphFont"/>
    <w:uiPriority w:val="99"/>
    <w:unhideWhenUsed/>
    <w:rsid w:val="00810A8E"/>
    <w:rPr>
      <w:sz w:val="16"/>
      <w:szCs w:val="16"/>
    </w:rPr>
  </w:style>
  <w:style w:type="character" w:customStyle="1" w:styleId="Style1Char">
    <w:name w:val="Style1 Char"/>
    <w:rsid w:val="00810A8E"/>
    <w:rPr>
      <w:rFonts w:ascii="Times New Roman" w:eastAsia="SimSun" w:hAnsi="Times New Roman" w:cs="Times New Roman"/>
      <w:sz w:val="20"/>
      <w:szCs w:val="24"/>
      <w:u w:val="single"/>
      <w:lang w:eastAsia="zh-CN"/>
    </w:rPr>
  </w:style>
  <w:style w:type="character" w:customStyle="1" w:styleId="a">
    <w:name w:val="a"/>
    <w:basedOn w:val="DefaultParagraphFont"/>
    <w:rsid w:val="00810A8E"/>
  </w:style>
  <w:style w:type="paragraph" w:customStyle="1" w:styleId="Style4">
    <w:name w:val="Style4"/>
    <w:basedOn w:val="Normal"/>
    <w:link w:val="Style4Char"/>
    <w:qFormat/>
    <w:rsid w:val="00810A8E"/>
    <w:rPr>
      <w:rFonts w:eastAsia="Times New Roman"/>
      <w:u w:val="single"/>
    </w:rPr>
  </w:style>
  <w:style w:type="character" w:customStyle="1" w:styleId="Style4Char">
    <w:name w:val="Style4 Char"/>
    <w:link w:val="Style4"/>
    <w:rsid w:val="00810A8E"/>
    <w:rPr>
      <w:rFonts w:ascii="Georgia" w:eastAsia="Times New Roman" w:hAnsi="Georgia"/>
      <w:sz w:val="20"/>
      <w:u w:val="single"/>
    </w:rPr>
  </w:style>
  <w:style w:type="paragraph" w:customStyle="1" w:styleId="BoldUnderline">
    <w:name w:val="BoldUnderline"/>
    <w:basedOn w:val="Normal"/>
    <w:link w:val="BoldUnderlineChar"/>
    <w:qFormat/>
    <w:rsid w:val="00810A8E"/>
    <w:rPr>
      <w:rFonts w:eastAsia="Times New Roman"/>
      <w:b/>
      <w:u w:val="single"/>
    </w:rPr>
  </w:style>
  <w:style w:type="character" w:customStyle="1" w:styleId="BoldUnderlineChar">
    <w:name w:val="BoldUnderline Char"/>
    <w:basedOn w:val="DefaultParagraphFont"/>
    <w:link w:val="BoldUnderline"/>
    <w:rsid w:val="00810A8E"/>
    <w:rPr>
      <w:rFonts w:ascii="Georgia" w:eastAsia="Times New Roman" w:hAnsi="Georgia"/>
      <w:b/>
      <w:sz w:val="20"/>
      <w:u w:val="single"/>
    </w:rPr>
  </w:style>
  <w:style w:type="character" w:customStyle="1" w:styleId="apple-converted-space">
    <w:name w:val="apple-converted-space"/>
    <w:basedOn w:val="DefaultParagraphFont"/>
    <w:qFormat/>
    <w:rsid w:val="00810A8E"/>
  </w:style>
  <w:style w:type="character" w:styleId="PlaceholderText">
    <w:name w:val="Placeholder Text"/>
    <w:basedOn w:val="DefaultParagraphFont"/>
    <w:uiPriority w:val="99"/>
    <w:unhideWhenUsed/>
    <w:rsid w:val="00810A8E"/>
    <w:rPr>
      <w:color w:val="808080"/>
    </w:rPr>
  </w:style>
  <w:style w:type="character" w:customStyle="1" w:styleId="BalloonTextChar1">
    <w:name w:val="Balloon Text Char1"/>
    <w:basedOn w:val="DefaultParagraphFont"/>
    <w:uiPriority w:val="99"/>
    <w:rsid w:val="00810A8E"/>
    <w:rPr>
      <w:rFonts w:ascii="Segoe UI" w:hAnsi="Segoe UI" w:cs="Segoe UI"/>
      <w:sz w:val="18"/>
      <w:szCs w:val="18"/>
    </w:rPr>
  </w:style>
  <w:style w:type="character" w:customStyle="1" w:styleId="CommentTextChar1">
    <w:name w:val="Comment Text Char1"/>
    <w:basedOn w:val="DefaultParagraphFont"/>
    <w:uiPriority w:val="99"/>
    <w:rsid w:val="00810A8E"/>
    <w:rPr>
      <w:rFonts w:ascii="Arial Narrow" w:hAnsi="Arial Narrow"/>
      <w:sz w:val="20"/>
      <w:szCs w:val="20"/>
    </w:rPr>
  </w:style>
  <w:style w:type="character" w:customStyle="1" w:styleId="Heading3CharCharCharChar2">
    <w:name w:val="Heading 3 Char Char Char Char2"/>
    <w:basedOn w:val="DefaultParagraphFont"/>
    <w:rsid w:val="00810A8E"/>
    <w:rPr>
      <w:rFonts w:ascii="Arial" w:hAnsi="Arial" w:cs="Arial" w:hint="default"/>
      <w:bCs/>
      <w:szCs w:val="26"/>
      <w:u w:val="single"/>
      <w:lang w:val="en-US" w:eastAsia="en-US" w:bidi="ar-SA"/>
    </w:rPr>
  </w:style>
  <w:style w:type="character" w:customStyle="1" w:styleId="StyleStyleUnderline411pt">
    <w:name w:val="Style Style Underline4 + 11 pt"/>
    <w:basedOn w:val="DefaultParagraphFont"/>
    <w:rsid w:val="00810A8E"/>
    <w:rPr>
      <w:sz w:val="20"/>
      <w:u w:val="single"/>
    </w:rPr>
  </w:style>
  <w:style w:type="character" w:customStyle="1" w:styleId="StyleStyleUnderline411ptBold">
    <w:name w:val="Style Style Underline4 + 11 pt Bold"/>
    <w:basedOn w:val="DefaultParagraphFont"/>
    <w:rsid w:val="00810A8E"/>
    <w:rPr>
      <w:b/>
      <w:bCs/>
      <w:sz w:val="20"/>
      <w:u w:val="single"/>
    </w:rPr>
  </w:style>
  <w:style w:type="character" w:customStyle="1" w:styleId="StyleStyleUnderline311pt">
    <w:name w:val="Style Style Underline3 + 11 pt"/>
    <w:basedOn w:val="DefaultParagraphFont"/>
    <w:rsid w:val="00810A8E"/>
    <w:rPr>
      <w:sz w:val="20"/>
      <w:u w:val="single"/>
    </w:rPr>
  </w:style>
  <w:style w:type="character" w:customStyle="1" w:styleId="StyleStyleUnderline311ptBold">
    <w:name w:val="Style Style Underline3 + 11 pt Bold"/>
    <w:basedOn w:val="DefaultParagraphFont"/>
    <w:rsid w:val="00810A8E"/>
    <w:rPr>
      <w:b/>
      <w:bCs/>
      <w:sz w:val="20"/>
      <w:u w:val="single"/>
    </w:rPr>
  </w:style>
  <w:style w:type="character" w:customStyle="1" w:styleId="StyleUnderline3">
    <w:name w:val="Style Underline3"/>
    <w:basedOn w:val="DefaultParagraphFont"/>
    <w:rsid w:val="00810A8E"/>
    <w:rPr>
      <w:u w:val="single"/>
    </w:rPr>
  </w:style>
  <w:style w:type="paragraph" w:customStyle="1" w:styleId="StyleStyle411pt">
    <w:name w:val="Style Style4 + 11 pt"/>
    <w:basedOn w:val="Style4"/>
    <w:link w:val="StyleStyle411ptChar"/>
    <w:qFormat/>
    <w:rsid w:val="00810A8E"/>
  </w:style>
  <w:style w:type="character" w:customStyle="1" w:styleId="StyleStyle411ptChar">
    <w:name w:val="Style Style4 + 11 pt Char"/>
    <w:basedOn w:val="Style4Char"/>
    <w:link w:val="StyleStyle411pt"/>
    <w:rsid w:val="00810A8E"/>
    <w:rPr>
      <w:rFonts w:ascii="Georgia" w:eastAsia="Times New Roman" w:hAnsi="Georgia"/>
      <w:sz w:val="20"/>
      <w:u w:val="single"/>
    </w:rPr>
  </w:style>
  <w:style w:type="paragraph" w:customStyle="1" w:styleId="StyleStyle411ptBold">
    <w:name w:val="Style Style4 + 11 pt Bold"/>
    <w:basedOn w:val="Style4"/>
    <w:link w:val="StyleStyle411ptBoldChar"/>
    <w:qFormat/>
    <w:rsid w:val="00810A8E"/>
    <w:rPr>
      <w:b/>
      <w:bCs/>
    </w:rPr>
  </w:style>
  <w:style w:type="character" w:customStyle="1" w:styleId="StyleStyle411ptBoldChar">
    <w:name w:val="Style Style4 + 11 pt Bold Char"/>
    <w:link w:val="StyleStyle411ptBold"/>
    <w:rsid w:val="00810A8E"/>
    <w:rPr>
      <w:rFonts w:ascii="Georgia" w:eastAsia="Times New Roman" w:hAnsi="Georgia"/>
      <w:b/>
      <w:bCs/>
      <w:sz w:val="20"/>
      <w:u w:val="single"/>
    </w:rPr>
  </w:style>
  <w:style w:type="character" w:customStyle="1" w:styleId="Style1Char1">
    <w:name w:val="Style1 Char1"/>
    <w:basedOn w:val="DefaultParagraphFont"/>
    <w:rsid w:val="00810A8E"/>
    <w:rPr>
      <w:rFonts w:ascii="Times New Roman" w:eastAsia="SimSun" w:hAnsi="Times New Roman" w:cs="Times New Roman"/>
      <w:sz w:val="20"/>
      <w:szCs w:val="24"/>
      <w:u w:val="single"/>
      <w:lang w:eastAsia="zh-CN"/>
    </w:rPr>
  </w:style>
  <w:style w:type="character" w:customStyle="1" w:styleId="a-list-item">
    <w:name w:val="a-list-item"/>
    <w:basedOn w:val="DefaultParagraphFont"/>
    <w:rsid w:val="00810A8E"/>
  </w:style>
  <w:style w:type="character" w:customStyle="1" w:styleId="Emph">
    <w:name w:val="Emph"/>
    <w:uiPriority w:val="1"/>
    <w:qFormat/>
    <w:rsid w:val="00810A8E"/>
    <w:rPr>
      <w:rFonts w:ascii="Times New Roman" w:hAnsi="Times New Roman"/>
      <w:b w:val="0"/>
      <w:sz w:val="20"/>
      <w:u w:val="single"/>
      <w:bdr w:val="single" w:sz="8" w:space="0" w:color="auto"/>
    </w:rPr>
  </w:style>
  <w:style w:type="character" w:customStyle="1" w:styleId="UnresolvedMention1">
    <w:name w:val="Unresolved Mention1"/>
    <w:basedOn w:val="DefaultParagraphFont"/>
    <w:uiPriority w:val="99"/>
    <w:unhideWhenUsed/>
    <w:rsid w:val="00810A8E"/>
    <w:rPr>
      <w:color w:val="605E5C"/>
      <w:shd w:val="clear" w:color="auto" w:fill="E1DFDD"/>
    </w:rPr>
  </w:style>
  <w:style w:type="paragraph" w:customStyle="1" w:styleId="Nothing">
    <w:name w:val="Nothing"/>
    <w:link w:val="NothingChar"/>
    <w:qFormat/>
    <w:rsid w:val="00810A8E"/>
    <w:pPr>
      <w:spacing w:after="0" w:line="240" w:lineRule="auto"/>
      <w:jc w:val="both"/>
    </w:pPr>
    <w:rPr>
      <w:rFonts w:ascii="Times New Roman" w:eastAsia="Calibri" w:hAnsi="Times New Roman" w:cs="Times New Roman"/>
      <w:sz w:val="20"/>
      <w:szCs w:val="20"/>
    </w:rPr>
  </w:style>
  <w:style w:type="character" w:customStyle="1" w:styleId="NothingChar">
    <w:name w:val="Nothing Char"/>
    <w:basedOn w:val="DefaultParagraphFont"/>
    <w:link w:val="Nothing"/>
    <w:rsid w:val="00810A8E"/>
    <w:rPr>
      <w:rFonts w:ascii="Times New Roman" w:eastAsia="Calibri" w:hAnsi="Times New Roman" w:cs="Times New Roman"/>
      <w:sz w:val="20"/>
      <w:szCs w:val="20"/>
    </w:rPr>
  </w:style>
  <w:style w:type="paragraph" w:customStyle="1" w:styleId="AuthorDate">
    <w:name w:val="AuthorDate"/>
    <w:next w:val="Nothing"/>
    <w:link w:val="AuthorDateChar"/>
    <w:qFormat/>
    <w:rsid w:val="00810A8E"/>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810A8E"/>
    <w:rPr>
      <w:rFonts w:ascii="Times New Roman" w:eastAsia="Calibri" w:hAnsi="Times New Roman" w:cs="Times New Roman"/>
      <w:b/>
      <w:sz w:val="24"/>
      <w:szCs w:val="20"/>
      <w:u w:val="single"/>
    </w:rPr>
  </w:style>
  <w:style w:type="character" w:customStyle="1" w:styleId="CardsFont12pt0">
    <w:name w:val="Cards + Font 12pt"/>
    <w:basedOn w:val="CardsChar"/>
    <w:uiPriority w:val="1"/>
    <w:rsid w:val="00810A8E"/>
    <w:rPr>
      <w:rFonts w:ascii="Times New Roman" w:eastAsia="Calibri" w:hAnsi="Times New Roman" w:cs="Times New Roman"/>
      <w:sz w:val="24"/>
      <w:szCs w:val="20"/>
      <w:u w:val="single"/>
    </w:rPr>
  </w:style>
  <w:style w:type="character" w:customStyle="1" w:styleId="CardsHighlight">
    <w:name w:val="Cards Highlight"/>
    <w:basedOn w:val="DefaultParagraphFont"/>
    <w:uiPriority w:val="1"/>
    <w:rsid w:val="00810A8E"/>
    <w:rPr>
      <w:rFonts w:ascii="Times New Roman" w:hAnsi="Times New Roman"/>
      <w:sz w:val="24"/>
      <w:u w:val="single"/>
      <w:bdr w:val="none" w:sz="0" w:space="0" w:color="auto"/>
      <w:shd w:val="clear" w:color="auto" w:fill="00FFFF"/>
    </w:rPr>
  </w:style>
  <w:style w:type="character" w:customStyle="1" w:styleId="FontStyle11">
    <w:name w:val="Font Style11"/>
    <w:basedOn w:val="DefaultParagraphFont"/>
    <w:uiPriority w:val="99"/>
    <w:rsid w:val="00810A8E"/>
    <w:rPr>
      <w:rFonts w:ascii="Times New Roman" w:hAnsi="Times New Roman" w:cs="Times New Roman"/>
      <w:sz w:val="16"/>
      <w:szCs w:val="16"/>
    </w:rPr>
  </w:style>
  <w:style w:type="character" w:customStyle="1" w:styleId="UnresolvedMention2">
    <w:name w:val="Unresolved Mention2"/>
    <w:basedOn w:val="DefaultParagraphFont"/>
    <w:uiPriority w:val="99"/>
    <w:unhideWhenUsed/>
    <w:rsid w:val="00810A8E"/>
    <w:rPr>
      <w:color w:val="605E5C"/>
      <w:shd w:val="clear" w:color="auto" w:fill="E1DFDD"/>
    </w:rPr>
  </w:style>
  <w:style w:type="character" w:customStyle="1" w:styleId="StyleBold">
    <w:name w:val="Style Bold"/>
    <w:uiPriority w:val="9"/>
    <w:qFormat/>
    <w:rsid w:val="00810A8E"/>
    <w:rPr>
      <w:b/>
      <w:bCs/>
    </w:rPr>
  </w:style>
  <w:style w:type="character" w:customStyle="1" w:styleId="Style8pt">
    <w:name w:val="Style 8 pt"/>
    <w:rsid w:val="00810A8E"/>
    <w:rPr>
      <w:sz w:val="14"/>
    </w:rPr>
  </w:style>
  <w:style w:type="paragraph" w:customStyle="1" w:styleId="CiteReal">
    <w:name w:val="Cite Real"/>
    <w:basedOn w:val="Normal"/>
    <w:next w:val="Normal"/>
    <w:uiPriority w:val="99"/>
    <w:qFormat/>
    <w:rsid w:val="00810A8E"/>
    <w:rPr>
      <w:rFonts w:eastAsia="MS Mincho"/>
      <w:b/>
      <w:sz w:val="24"/>
      <w:u w:val="single"/>
    </w:rPr>
  </w:style>
  <w:style w:type="paragraph" w:customStyle="1" w:styleId="TagText">
    <w:name w:val="TagText"/>
    <w:basedOn w:val="Normal"/>
    <w:qFormat/>
    <w:rsid w:val="00810A8E"/>
    <w:pPr>
      <w:spacing w:before="200"/>
    </w:pPr>
    <w:rPr>
      <w:rFonts w:eastAsia="Times New Roman"/>
      <w:b/>
      <w:sz w:val="24"/>
    </w:rPr>
  </w:style>
  <w:style w:type="character" w:customStyle="1" w:styleId="UnderlineBold">
    <w:name w:val="Underline + Bold"/>
    <w:uiPriority w:val="1"/>
    <w:qFormat/>
    <w:rsid w:val="00810A8E"/>
    <w:rPr>
      <w:b/>
      <w:bCs w:val="0"/>
      <w:sz w:val="20"/>
      <w:u w:val="single"/>
    </w:rPr>
  </w:style>
  <w:style w:type="character" w:customStyle="1" w:styleId="cardChar">
    <w:name w:val="card Char"/>
    <w:aliases w:val="Bold Cite Char Char,Speed Cite Char"/>
    <w:rsid w:val="00810A8E"/>
    <w:rPr>
      <w:rFonts w:cs="Calibri"/>
      <w:u w:val="single"/>
    </w:rPr>
  </w:style>
  <w:style w:type="character" w:customStyle="1" w:styleId="BoldUnderlineChar0">
    <w:name w:val="Bold Underline Char"/>
    <w:rsid w:val="00810A8E"/>
    <w:rPr>
      <w:rFonts w:ascii="Georgia" w:hAnsi="Georgia" w:cs="Times New Roman"/>
      <w:b/>
      <w:sz w:val="20"/>
      <w:u w:val="single"/>
    </w:rPr>
  </w:style>
  <w:style w:type="character" w:styleId="PageNumber">
    <w:name w:val="page number"/>
    <w:aliases w:val="card ununderlined"/>
    <w:rsid w:val="00810A8E"/>
  </w:style>
  <w:style w:type="paragraph" w:customStyle="1" w:styleId="BlockTitle">
    <w:name w:val="Block Title"/>
    <w:basedOn w:val="Heading1"/>
    <w:next w:val="Normal"/>
    <w:qFormat/>
    <w:rsid w:val="00810A8E"/>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rPr>
  </w:style>
  <w:style w:type="paragraph" w:customStyle="1" w:styleId="citenon-bold">
    <w:name w:val="cite non-bold"/>
    <w:basedOn w:val="Normal"/>
    <w:link w:val="citenon-boldChar"/>
    <w:qFormat/>
    <w:rsid w:val="00810A8E"/>
    <w:rPr>
      <w:rFonts w:eastAsia="Times New Roman"/>
      <w:szCs w:val="20"/>
    </w:rPr>
  </w:style>
  <w:style w:type="character" w:customStyle="1" w:styleId="citenon-boldChar">
    <w:name w:val="cite non-bold Char"/>
    <w:link w:val="citenon-bold"/>
    <w:rsid w:val="00810A8E"/>
    <w:rPr>
      <w:rFonts w:ascii="Georgia" w:eastAsia="Times New Roman" w:hAnsi="Georgia"/>
      <w:sz w:val="20"/>
      <w:szCs w:val="20"/>
    </w:rPr>
  </w:style>
  <w:style w:type="character" w:customStyle="1" w:styleId="pnumber">
    <w:name w:val="pnumber"/>
    <w:rsid w:val="00810A8E"/>
  </w:style>
  <w:style w:type="character" w:customStyle="1" w:styleId="ital">
    <w:name w:val="ital"/>
    <w:rsid w:val="00810A8E"/>
  </w:style>
  <w:style w:type="character" w:customStyle="1" w:styleId="orgdiv">
    <w:name w:val="orgdiv"/>
    <w:rsid w:val="00810A8E"/>
  </w:style>
  <w:style w:type="character" w:customStyle="1" w:styleId="orgname">
    <w:name w:val="orgname"/>
    <w:rsid w:val="00810A8E"/>
  </w:style>
  <w:style w:type="character" w:customStyle="1" w:styleId="city">
    <w:name w:val="city"/>
    <w:rsid w:val="00810A8E"/>
  </w:style>
  <w:style w:type="character" w:customStyle="1" w:styleId="state">
    <w:name w:val="state"/>
    <w:rsid w:val="00810A8E"/>
  </w:style>
  <w:style w:type="character" w:customStyle="1" w:styleId="country">
    <w:name w:val="country"/>
    <w:rsid w:val="00810A8E"/>
  </w:style>
  <w:style w:type="character" w:customStyle="1" w:styleId="il">
    <w:name w:val="il"/>
    <w:rsid w:val="00810A8E"/>
  </w:style>
  <w:style w:type="character" w:customStyle="1" w:styleId="Style8pt1">
    <w:name w:val="Style 8 pt1"/>
    <w:rsid w:val="00810A8E"/>
    <w:rPr>
      <w:rFonts w:ascii="Georgia" w:hAnsi="Georgia" w:hint="default"/>
      <w:sz w:val="16"/>
    </w:rPr>
  </w:style>
  <w:style w:type="character" w:styleId="Strong">
    <w:name w:val="Strong"/>
    <w:aliases w:val="8 pt font,Citation Char Char1 Char Char Char Char Char,Cut,Small 1,cites Char Char,Underlined Text Char,cite"/>
    <w:uiPriority w:val="99"/>
    <w:qFormat/>
    <w:rsid w:val="00810A8E"/>
    <w:rPr>
      <w:b/>
      <w:bCs/>
    </w:rPr>
  </w:style>
  <w:style w:type="paragraph" w:customStyle="1" w:styleId="2909F619802848F09E01365C32F34654">
    <w:name w:val="2909F619802848F09E01365C32F34654"/>
    <w:qFormat/>
    <w:rsid w:val="00810A8E"/>
    <w:pPr>
      <w:spacing w:after="200" w:line="276" w:lineRule="auto"/>
    </w:pPr>
    <w:rPr>
      <w:rFonts w:ascii="Calibri" w:eastAsia="Times New Roman" w:hAnsi="Calibri" w:cs="Times New Roman"/>
      <w:lang w:eastAsia="ja-JP"/>
    </w:rPr>
  </w:style>
  <w:style w:type="paragraph" w:customStyle="1" w:styleId="Tagtemplate">
    <w:name w:val="Tagtemplate"/>
    <w:basedOn w:val="Normal"/>
    <w:link w:val="TagtemplateChar"/>
    <w:autoRedefine/>
    <w:qFormat/>
    <w:rsid w:val="00810A8E"/>
    <w:pPr>
      <w:keepNext/>
      <w:keepLines/>
    </w:pPr>
    <w:rPr>
      <w:rFonts w:eastAsia="Calibri"/>
      <w:b/>
      <w:sz w:val="24"/>
    </w:rPr>
  </w:style>
  <w:style w:type="character" w:customStyle="1" w:styleId="TagtemplateChar">
    <w:name w:val="Tagtemplate Char"/>
    <w:link w:val="Tagtemplate"/>
    <w:rsid w:val="00810A8E"/>
    <w:rPr>
      <w:rFonts w:ascii="Georgia" w:eastAsia="Calibri" w:hAnsi="Georgia"/>
      <w:b/>
      <w:sz w:val="24"/>
    </w:rPr>
  </w:style>
  <w:style w:type="character" w:customStyle="1" w:styleId="apple-style-span">
    <w:name w:val="apple-style-span"/>
    <w:rsid w:val="00810A8E"/>
  </w:style>
  <w:style w:type="paragraph" w:customStyle="1" w:styleId="Cite2">
    <w:name w:val="Cite 2"/>
    <w:basedOn w:val="Normal"/>
    <w:qFormat/>
    <w:rsid w:val="00810A8E"/>
    <w:rPr>
      <w:rFonts w:eastAsia="MS Mincho"/>
      <w:b/>
      <w:sz w:val="24"/>
      <w:u w:val="single"/>
    </w:rPr>
  </w:style>
  <w:style w:type="character" w:customStyle="1" w:styleId="texto1">
    <w:name w:val="texto1"/>
    <w:rsid w:val="00810A8E"/>
  </w:style>
  <w:style w:type="character" w:customStyle="1" w:styleId="EmphasizeThis">
    <w:name w:val="EmphasizeThis"/>
    <w:rsid w:val="00810A8E"/>
    <w:rPr>
      <w:rFonts w:ascii="Georgia" w:hAnsi="Georgia"/>
      <w:b/>
      <w:iCs/>
      <w:sz w:val="24"/>
      <w:u w:val="thick"/>
    </w:rPr>
  </w:style>
  <w:style w:type="character" w:customStyle="1" w:styleId="Author-Date">
    <w:name w:val="Author-Date"/>
    <w:qFormat/>
    <w:rsid w:val="00810A8E"/>
    <w:rPr>
      <w:rFonts w:ascii="Georgia" w:hAnsi="Georgia"/>
      <w:b/>
      <w:sz w:val="24"/>
    </w:rPr>
  </w:style>
  <w:style w:type="character" w:customStyle="1" w:styleId="CardsChar1">
    <w:name w:val="Cards Char1"/>
    <w:locked/>
    <w:rsid w:val="00810A8E"/>
  </w:style>
  <w:style w:type="character" w:customStyle="1" w:styleId="MicroTextChar">
    <w:name w:val="MicroText Char"/>
    <w:link w:val="MicroText"/>
    <w:rsid w:val="00810A8E"/>
    <w:rPr>
      <w:rFonts w:ascii="Arial Narrow" w:hAnsi="Arial Narrow"/>
      <w:sz w:val="12"/>
      <w:szCs w:val="24"/>
    </w:rPr>
  </w:style>
  <w:style w:type="paragraph" w:customStyle="1" w:styleId="MicroText">
    <w:name w:val="MicroText"/>
    <w:basedOn w:val="Normal"/>
    <w:next w:val="Normal"/>
    <w:link w:val="MicroTextChar"/>
    <w:qFormat/>
    <w:rsid w:val="00810A8E"/>
    <w:rPr>
      <w:rFonts w:ascii="Arial Narrow" w:hAnsi="Arial Narrow"/>
      <w:sz w:val="12"/>
      <w:szCs w:val="24"/>
    </w:rPr>
  </w:style>
  <w:style w:type="paragraph" w:customStyle="1" w:styleId="UnderlineS">
    <w:name w:val="Underline S"/>
    <w:basedOn w:val="Normal"/>
    <w:link w:val="UnderlineSChar"/>
    <w:qFormat/>
    <w:rsid w:val="00810A8E"/>
    <w:pPr>
      <w:spacing w:after="200"/>
    </w:pPr>
    <w:rPr>
      <w:rFonts w:eastAsia="Calibri"/>
      <w:u w:val="single"/>
      <w:lang w:val="x-none" w:eastAsia="zh-CN"/>
    </w:rPr>
  </w:style>
  <w:style w:type="character" w:customStyle="1" w:styleId="UnderlineSChar">
    <w:name w:val="Underline S Char"/>
    <w:link w:val="UnderlineS"/>
    <w:rsid w:val="00810A8E"/>
    <w:rPr>
      <w:rFonts w:ascii="Georgia" w:eastAsia="Calibri" w:hAnsi="Georgia"/>
      <w:sz w:val="20"/>
      <w:u w:val="single"/>
      <w:lang w:val="x-none" w:eastAsia="zh-CN"/>
    </w:rPr>
  </w:style>
  <w:style w:type="character" w:customStyle="1" w:styleId="BoldUnderlineCharChar">
    <w:name w:val="BoldUnderline Char Char"/>
    <w:locked/>
    <w:rsid w:val="00810A8E"/>
    <w:rPr>
      <w:rFonts w:ascii="Calibri" w:eastAsia="Times New Roman" w:hAnsi="Calibri" w:cs="Times New Roman"/>
      <w:b/>
      <w:sz w:val="20"/>
      <w:szCs w:val="24"/>
      <w:u w:val="single"/>
    </w:rPr>
  </w:style>
  <w:style w:type="character" w:customStyle="1" w:styleId="CardChar0">
    <w:name w:val="Card Char"/>
    <w:aliases w:val="Heading 2 Char Char Char Char Char Char,TAG Ch,No Spacing2 Char"/>
    <w:locked/>
    <w:rsid w:val="00810A8E"/>
    <w:rPr>
      <w:rFonts w:ascii="Calibri" w:eastAsia="Times New Roman" w:hAnsi="Calibri" w:cs="Times New Roman"/>
      <w:sz w:val="20"/>
      <w:szCs w:val="20"/>
    </w:rPr>
  </w:style>
  <w:style w:type="paragraph" w:styleId="BodyTextIndent3">
    <w:name w:val="Body Text Indent 3"/>
    <w:basedOn w:val="Normal"/>
    <w:link w:val="BodyTextIndent3Char"/>
    <w:uiPriority w:val="99"/>
    <w:rsid w:val="00810A8E"/>
    <w:pPr>
      <w:spacing w:after="120"/>
      <w:ind w:left="360"/>
    </w:pPr>
    <w:rPr>
      <w:rFonts w:eastAsia="Calibri"/>
      <w:sz w:val="16"/>
      <w:szCs w:val="16"/>
    </w:rPr>
  </w:style>
  <w:style w:type="character" w:customStyle="1" w:styleId="BodyTextIndent3Char">
    <w:name w:val="Body Text Indent 3 Char"/>
    <w:basedOn w:val="DefaultParagraphFont"/>
    <w:link w:val="BodyTextIndent3"/>
    <w:uiPriority w:val="99"/>
    <w:rsid w:val="00810A8E"/>
    <w:rPr>
      <w:rFonts w:ascii="Georgia" w:eastAsia="Calibri" w:hAnsi="Georgia"/>
      <w:sz w:val="16"/>
      <w:szCs w:val="16"/>
    </w:rPr>
  </w:style>
  <w:style w:type="character" w:customStyle="1" w:styleId="A5">
    <w:name w:val="A5"/>
    <w:uiPriority w:val="99"/>
    <w:rsid w:val="00810A8E"/>
    <w:rPr>
      <w:rFonts w:ascii="Times New Roman" w:hAnsi="Times New Roman" w:cs="Times New Roman"/>
      <w:color w:val="000000"/>
      <w:sz w:val="13"/>
      <w:szCs w:val="13"/>
    </w:rPr>
  </w:style>
  <w:style w:type="paragraph" w:styleId="BodyText2">
    <w:name w:val="Body Text 2"/>
    <w:basedOn w:val="Normal"/>
    <w:link w:val="BodyText2Char"/>
    <w:qFormat/>
    <w:rsid w:val="00810A8E"/>
    <w:rPr>
      <w:rFonts w:eastAsia="Times New Roman"/>
      <w:sz w:val="18"/>
      <w:szCs w:val="20"/>
    </w:rPr>
  </w:style>
  <w:style w:type="character" w:customStyle="1" w:styleId="BodyText2Char">
    <w:name w:val="Body Text 2 Char"/>
    <w:basedOn w:val="DefaultParagraphFont"/>
    <w:link w:val="BodyText2"/>
    <w:rsid w:val="00810A8E"/>
    <w:rPr>
      <w:rFonts w:ascii="Georgia" w:eastAsia="Times New Roman" w:hAnsi="Georgia"/>
      <w:sz w:val="18"/>
      <w:szCs w:val="20"/>
    </w:rPr>
  </w:style>
  <w:style w:type="character" w:customStyle="1" w:styleId="smallChar">
    <w:name w:val="small Char"/>
    <w:rsid w:val="00810A8E"/>
    <w:rPr>
      <w:rFonts w:eastAsia="Calibri"/>
      <w:sz w:val="16"/>
      <w:szCs w:val="22"/>
      <w:lang w:val="en-US" w:eastAsia="en-US" w:bidi="ar-SA"/>
    </w:rPr>
  </w:style>
  <w:style w:type="character" w:customStyle="1" w:styleId="CardTextChar0">
    <w:name w:val="Card Text Char"/>
    <w:rsid w:val="00810A8E"/>
    <w:rPr>
      <w:rFonts w:ascii="Georgia" w:hAnsi="Georgia" w:cs="Times New Roman"/>
      <w:sz w:val="24"/>
    </w:rPr>
  </w:style>
  <w:style w:type="character" w:customStyle="1" w:styleId="underline2">
    <w:name w:val="underline2"/>
    <w:rsid w:val="00810A8E"/>
    <w:rPr>
      <w:u w:val="single"/>
      <w:bdr w:val="none" w:sz="0" w:space="0" w:color="auto"/>
      <w:shd w:val="clear" w:color="auto" w:fill="B3B3B3"/>
    </w:rPr>
  </w:style>
  <w:style w:type="paragraph" w:styleId="TOC1">
    <w:name w:val="toc 1"/>
    <w:aliases w:val="Index Basic,good index"/>
    <w:basedOn w:val="Normal"/>
    <w:next w:val="Normal"/>
    <w:autoRedefine/>
    <w:uiPriority w:val="39"/>
    <w:qFormat/>
    <w:rsid w:val="00810A8E"/>
    <w:rPr>
      <w:rFonts w:eastAsia="Times New Roman"/>
      <w:kern w:val="32"/>
      <w:szCs w:val="20"/>
    </w:rPr>
  </w:style>
  <w:style w:type="character" w:customStyle="1" w:styleId="StyleUnderlineBold">
    <w:name w:val="Style Underline + Bold"/>
    <w:rsid w:val="00810A8E"/>
    <w:rPr>
      <w:b/>
      <w:bCs/>
      <w:u w:val="single"/>
    </w:rPr>
  </w:style>
  <w:style w:type="character" w:customStyle="1" w:styleId="st">
    <w:name w:val="st"/>
    <w:rsid w:val="00810A8E"/>
  </w:style>
  <w:style w:type="character" w:customStyle="1" w:styleId="UnderliningChar">
    <w:name w:val="Underlining Char"/>
    <w:link w:val="Underlining"/>
    <w:locked/>
    <w:rsid w:val="00810A8E"/>
    <w:rPr>
      <w:rFonts w:ascii="Arial Narrow" w:hAnsi="Arial Narrow"/>
      <w:szCs w:val="24"/>
      <w:u w:val="single"/>
    </w:rPr>
  </w:style>
  <w:style w:type="paragraph" w:customStyle="1" w:styleId="Underlining">
    <w:name w:val="Underlining"/>
    <w:basedOn w:val="Normal"/>
    <w:next w:val="Normal"/>
    <w:link w:val="UnderliningChar"/>
    <w:qFormat/>
    <w:rsid w:val="00810A8E"/>
    <w:rPr>
      <w:rFonts w:ascii="Arial Narrow" w:hAnsi="Arial Narrow"/>
      <w:sz w:val="22"/>
      <w:szCs w:val="24"/>
      <w:u w:val="single"/>
    </w:rPr>
  </w:style>
  <w:style w:type="paragraph" w:customStyle="1" w:styleId="Small">
    <w:name w:val="Small"/>
    <w:basedOn w:val="Normal"/>
    <w:next w:val="Normal"/>
    <w:qFormat/>
    <w:rsid w:val="00810A8E"/>
    <w:pPr>
      <w:spacing w:after="200" w:line="276" w:lineRule="auto"/>
    </w:pPr>
    <w:rPr>
      <w:rFonts w:eastAsia="Calibri"/>
      <w:color w:val="000000"/>
      <w:sz w:val="16"/>
    </w:rPr>
  </w:style>
  <w:style w:type="character" w:customStyle="1" w:styleId="Underline-Highlighted">
    <w:name w:val="Underline-Highlighted"/>
    <w:uiPriority w:val="1"/>
    <w:qFormat/>
    <w:rsid w:val="00810A8E"/>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810A8E"/>
    <w:rPr>
      <w:rFonts w:ascii="Arial Narrow" w:hAnsi="Arial Narrow"/>
      <w:b/>
      <w:sz w:val="26"/>
      <w:szCs w:val="24"/>
    </w:rPr>
  </w:style>
  <w:style w:type="character" w:customStyle="1" w:styleId="CardText1Char">
    <w:name w:val="Card Text 1 Char"/>
    <w:link w:val="CardText1"/>
    <w:rsid w:val="00810A8E"/>
    <w:rPr>
      <w:rFonts w:ascii="Arial Narrow" w:hAnsi="Arial Narrow"/>
      <w:color w:val="000000"/>
      <w:u w:val="single"/>
    </w:rPr>
  </w:style>
  <w:style w:type="character" w:customStyle="1" w:styleId="CardText2Char">
    <w:name w:val="Card Text 2 Char"/>
    <w:link w:val="CardText2"/>
    <w:rsid w:val="00810A8E"/>
    <w:rPr>
      <w:rFonts w:ascii="Arial Narrow" w:hAnsi="Arial Narrow"/>
      <w:b/>
      <w:color w:val="000000"/>
      <w:u w:val="single"/>
    </w:rPr>
  </w:style>
  <w:style w:type="character" w:customStyle="1" w:styleId="SmallText">
    <w:name w:val="SmallText"/>
    <w:rsid w:val="00810A8E"/>
    <w:rPr>
      <w:color w:val="000000"/>
    </w:rPr>
  </w:style>
  <w:style w:type="character" w:customStyle="1" w:styleId="CitesChar1">
    <w:name w:val="Cites Char1"/>
    <w:rsid w:val="00810A8E"/>
    <w:rPr>
      <w:b/>
      <w:szCs w:val="24"/>
      <w:u w:val="single"/>
      <w:lang w:val="en-US" w:eastAsia="en-US" w:bidi="ar-SA"/>
    </w:rPr>
  </w:style>
  <w:style w:type="character" w:customStyle="1" w:styleId="CardUnderlinedChar">
    <w:name w:val="Card Underlined Char"/>
    <w:rsid w:val="00810A8E"/>
    <w:rPr>
      <w:rFonts w:ascii="Arial Narrow" w:hAnsi="Arial Narrow"/>
      <w:sz w:val="22"/>
      <w:szCs w:val="24"/>
      <w:u w:val="single"/>
      <w:lang w:val="en-US" w:eastAsia="en-US" w:bidi="ar-SA"/>
    </w:rPr>
  </w:style>
  <w:style w:type="paragraph" w:customStyle="1" w:styleId="TagCite">
    <w:name w:val="TagCite"/>
    <w:basedOn w:val="Normal"/>
    <w:qFormat/>
    <w:rsid w:val="00810A8E"/>
    <w:rPr>
      <w:rFonts w:eastAsia="Times New Roman"/>
      <w:b/>
      <w:sz w:val="24"/>
    </w:rPr>
  </w:style>
  <w:style w:type="paragraph" w:customStyle="1" w:styleId="HeadingsBase">
    <w:name w:val="Headings Base"/>
    <w:basedOn w:val="Normal"/>
    <w:link w:val="HeadingsBaseChar"/>
    <w:qFormat/>
    <w:rsid w:val="00810A8E"/>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810A8E"/>
    <w:rPr>
      <w:rFonts w:ascii="Georgia" w:eastAsia="Times New Roman" w:hAnsi="Georgia"/>
      <w:b/>
      <w:kern w:val="32"/>
      <w:sz w:val="32"/>
      <w:szCs w:val="20"/>
    </w:rPr>
  </w:style>
  <w:style w:type="character" w:customStyle="1" w:styleId="underline3">
    <w:name w:val="underline3"/>
    <w:rsid w:val="00810A8E"/>
    <w:rPr>
      <w:u w:val="single"/>
      <w:bdr w:val="none" w:sz="0" w:space="0" w:color="auto"/>
      <w:shd w:val="clear" w:color="auto" w:fill="FFFF00"/>
    </w:rPr>
  </w:style>
  <w:style w:type="paragraph" w:customStyle="1" w:styleId="HeadingFake">
    <w:name w:val="Heading Fake"/>
    <w:basedOn w:val="Heading3"/>
    <w:uiPriority w:val="99"/>
    <w:qFormat/>
    <w:rsid w:val="00810A8E"/>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810A8E"/>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810A8E"/>
  </w:style>
  <w:style w:type="paragraph" w:customStyle="1" w:styleId="SchoolWorksCited">
    <w:name w:val="School Works Cited"/>
    <w:basedOn w:val="SchoolPaper"/>
    <w:uiPriority w:val="99"/>
    <w:qFormat/>
    <w:rsid w:val="00810A8E"/>
  </w:style>
  <w:style w:type="paragraph" w:styleId="TOC2">
    <w:name w:val="toc 2"/>
    <w:basedOn w:val="Normal"/>
    <w:next w:val="Normal"/>
    <w:uiPriority w:val="39"/>
    <w:qFormat/>
    <w:rsid w:val="00810A8E"/>
    <w:pPr>
      <w:ind w:left="200"/>
    </w:pPr>
    <w:rPr>
      <w:rFonts w:eastAsia="Times New Roman"/>
      <w:b/>
      <w:kern w:val="32"/>
      <w:szCs w:val="20"/>
    </w:rPr>
  </w:style>
  <w:style w:type="paragraph" w:customStyle="1" w:styleId="BlockQuote">
    <w:name w:val="Block Quote"/>
    <w:basedOn w:val="Normal"/>
    <w:uiPriority w:val="99"/>
    <w:qFormat/>
    <w:rsid w:val="00810A8E"/>
    <w:pPr>
      <w:ind w:left="720" w:right="720"/>
    </w:pPr>
    <w:rPr>
      <w:rFonts w:eastAsia="Times New Roman"/>
      <w:kern w:val="32"/>
      <w:sz w:val="24"/>
      <w:szCs w:val="20"/>
    </w:rPr>
  </w:style>
  <w:style w:type="character" w:customStyle="1" w:styleId="menu">
    <w:name w:val="menu"/>
    <w:rsid w:val="00810A8E"/>
  </w:style>
  <w:style w:type="paragraph" w:customStyle="1" w:styleId="PaperBody">
    <w:name w:val="Paper Body"/>
    <w:basedOn w:val="Normal"/>
    <w:uiPriority w:val="99"/>
    <w:qFormat/>
    <w:rsid w:val="00810A8E"/>
    <w:pPr>
      <w:spacing w:line="480" w:lineRule="auto"/>
      <w:ind w:firstLine="720"/>
    </w:pPr>
    <w:rPr>
      <w:rFonts w:eastAsia="Times New Roman"/>
      <w:kern w:val="32"/>
    </w:rPr>
  </w:style>
  <w:style w:type="paragraph" w:customStyle="1" w:styleId="PaperCitation">
    <w:name w:val="Paper Citation"/>
    <w:basedOn w:val="Normal"/>
    <w:uiPriority w:val="99"/>
    <w:qFormat/>
    <w:rsid w:val="00810A8E"/>
    <w:pPr>
      <w:spacing w:line="480" w:lineRule="auto"/>
      <w:ind w:left="720" w:hanging="720"/>
    </w:pPr>
    <w:rPr>
      <w:rFonts w:eastAsia="Times New Roman"/>
      <w:kern w:val="32"/>
      <w:szCs w:val="20"/>
    </w:rPr>
  </w:style>
  <w:style w:type="character" w:customStyle="1" w:styleId="Emphasis2">
    <w:name w:val="Emphasis2"/>
    <w:rsid w:val="00810A8E"/>
    <w:rPr>
      <w:rFonts w:ascii="Franklin Gothic Heavy" w:hAnsi="Franklin Gothic Heavy"/>
      <w:u w:val="single"/>
    </w:rPr>
  </w:style>
  <w:style w:type="paragraph" w:customStyle="1" w:styleId="hat">
    <w:name w:val="hat"/>
    <w:basedOn w:val="Heading1"/>
    <w:link w:val="hatChar"/>
    <w:qFormat/>
    <w:rsid w:val="00810A8E"/>
    <w:pPr>
      <w:suppressAutoHyphens/>
      <w:spacing w:before="6600" w:after="240"/>
    </w:pPr>
    <w:rPr>
      <w:rFonts w:eastAsia="Times New Roman" w:cs="Arial"/>
      <w:kern w:val="32"/>
    </w:rPr>
  </w:style>
  <w:style w:type="character" w:customStyle="1" w:styleId="hatChar">
    <w:name w:val="hat Char"/>
    <w:link w:val="hat"/>
    <w:rsid w:val="00810A8E"/>
    <w:rPr>
      <w:rFonts w:ascii="Georgia" w:eastAsia="Times New Roman" w:hAnsi="Georgia" w:cs="Arial"/>
      <w:b/>
      <w:kern w:val="32"/>
      <w:sz w:val="52"/>
      <w:szCs w:val="32"/>
    </w:rPr>
  </w:style>
  <w:style w:type="character" w:customStyle="1" w:styleId="BoldUnderlining">
    <w:name w:val="Bold Underlining"/>
    <w:rsid w:val="00810A8E"/>
    <w:rPr>
      <w:b/>
      <w:u w:val="single"/>
    </w:rPr>
  </w:style>
  <w:style w:type="paragraph" w:styleId="TOC4">
    <w:name w:val="toc 4"/>
    <w:basedOn w:val="Normal"/>
    <w:next w:val="Normal"/>
    <w:autoRedefine/>
    <w:uiPriority w:val="39"/>
    <w:rsid w:val="00810A8E"/>
    <w:pPr>
      <w:spacing w:after="100"/>
      <w:ind w:left="600"/>
    </w:pPr>
    <w:rPr>
      <w:rFonts w:eastAsia="Times New Roman"/>
      <w:kern w:val="32"/>
      <w:szCs w:val="20"/>
    </w:rPr>
  </w:style>
  <w:style w:type="paragraph" w:styleId="TOC5">
    <w:name w:val="toc 5"/>
    <w:basedOn w:val="Normal"/>
    <w:next w:val="Normal"/>
    <w:autoRedefine/>
    <w:uiPriority w:val="39"/>
    <w:rsid w:val="00810A8E"/>
    <w:pPr>
      <w:spacing w:after="100"/>
      <w:ind w:left="800"/>
    </w:pPr>
    <w:rPr>
      <w:rFonts w:eastAsia="Times New Roman"/>
      <w:kern w:val="32"/>
      <w:szCs w:val="20"/>
    </w:rPr>
  </w:style>
  <w:style w:type="paragraph" w:styleId="TOC6">
    <w:name w:val="toc 6"/>
    <w:basedOn w:val="Normal"/>
    <w:next w:val="Normal"/>
    <w:autoRedefine/>
    <w:uiPriority w:val="39"/>
    <w:rsid w:val="00810A8E"/>
    <w:pPr>
      <w:spacing w:after="100"/>
      <w:ind w:left="1000"/>
    </w:pPr>
    <w:rPr>
      <w:rFonts w:eastAsia="Times New Roman"/>
      <w:kern w:val="32"/>
      <w:szCs w:val="20"/>
    </w:rPr>
  </w:style>
  <w:style w:type="paragraph" w:styleId="TOC7">
    <w:name w:val="toc 7"/>
    <w:basedOn w:val="Normal"/>
    <w:next w:val="Normal"/>
    <w:autoRedefine/>
    <w:uiPriority w:val="39"/>
    <w:rsid w:val="00810A8E"/>
    <w:pPr>
      <w:spacing w:after="100"/>
      <w:ind w:left="1200"/>
    </w:pPr>
    <w:rPr>
      <w:rFonts w:eastAsia="Times New Roman"/>
      <w:kern w:val="32"/>
      <w:szCs w:val="20"/>
    </w:rPr>
  </w:style>
  <w:style w:type="paragraph" w:styleId="TOC8">
    <w:name w:val="toc 8"/>
    <w:basedOn w:val="Normal"/>
    <w:next w:val="Normal"/>
    <w:autoRedefine/>
    <w:uiPriority w:val="39"/>
    <w:rsid w:val="00810A8E"/>
    <w:pPr>
      <w:spacing w:after="100"/>
      <w:ind w:left="1400"/>
    </w:pPr>
    <w:rPr>
      <w:rFonts w:eastAsia="Times New Roman"/>
      <w:kern w:val="32"/>
      <w:szCs w:val="20"/>
    </w:rPr>
  </w:style>
  <w:style w:type="paragraph" w:styleId="TOC9">
    <w:name w:val="toc 9"/>
    <w:basedOn w:val="Normal"/>
    <w:next w:val="Normal"/>
    <w:autoRedefine/>
    <w:uiPriority w:val="39"/>
    <w:rsid w:val="00810A8E"/>
    <w:pPr>
      <w:spacing w:after="100"/>
      <w:ind w:left="1600"/>
    </w:pPr>
    <w:rPr>
      <w:rFonts w:eastAsia="Times New Roman"/>
      <w:kern w:val="32"/>
      <w:szCs w:val="20"/>
    </w:rPr>
  </w:style>
  <w:style w:type="paragraph" w:customStyle="1" w:styleId="WW-Default">
    <w:name w:val="WW-Default"/>
    <w:uiPriority w:val="99"/>
    <w:qFormat/>
    <w:rsid w:val="00810A8E"/>
    <w:pPr>
      <w:suppressAutoHyphens/>
      <w:spacing w:after="0" w:line="240" w:lineRule="auto"/>
    </w:pPr>
    <w:rPr>
      <w:rFonts w:ascii="Georgia" w:eastAsia="Calibri" w:hAnsi="Georgia" w:cs="Calibri"/>
      <w:lang w:eastAsia="ar-SA"/>
    </w:rPr>
  </w:style>
  <w:style w:type="character" w:customStyle="1" w:styleId="pmterms1">
    <w:name w:val="pmterms1"/>
    <w:rsid w:val="00810A8E"/>
  </w:style>
  <w:style w:type="paragraph" w:styleId="Subtitle">
    <w:name w:val="Subtitle"/>
    <w:aliases w:val="Underlined card text"/>
    <w:basedOn w:val="Normal"/>
    <w:next w:val="Normal"/>
    <w:link w:val="SubtitleChar"/>
    <w:qFormat/>
    <w:rsid w:val="00810A8E"/>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rsid w:val="00810A8E"/>
    <w:rPr>
      <w:rFonts w:ascii="Cambria" w:eastAsia="Times New Roman" w:hAnsi="Cambria"/>
      <w:i/>
      <w:iCs/>
      <w:color w:val="4F81BD"/>
      <w:spacing w:val="15"/>
      <w:sz w:val="24"/>
    </w:rPr>
  </w:style>
  <w:style w:type="paragraph" w:styleId="TOC3">
    <w:name w:val="toc 3"/>
    <w:basedOn w:val="Normal"/>
    <w:next w:val="Normal"/>
    <w:uiPriority w:val="39"/>
    <w:qFormat/>
    <w:rsid w:val="00810A8E"/>
    <w:pPr>
      <w:ind w:left="400"/>
    </w:pPr>
    <w:rPr>
      <w:rFonts w:eastAsia="Times New Roman"/>
      <w:kern w:val="32"/>
      <w:szCs w:val="20"/>
    </w:rPr>
  </w:style>
  <w:style w:type="table" w:styleId="TableGrid">
    <w:name w:val="Table Grid"/>
    <w:basedOn w:val="TableNormal"/>
    <w:rsid w:val="00810A8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ontent">
    <w:name w:val="standardcontent"/>
    <w:rsid w:val="00810A8E"/>
  </w:style>
  <w:style w:type="character" w:customStyle="1" w:styleId="storyby">
    <w:name w:val="storyby"/>
    <w:rsid w:val="00810A8E"/>
  </w:style>
  <w:style w:type="character" w:customStyle="1" w:styleId="7TimesNewRoman">
    <w:name w:val="7 Times New Roman"/>
    <w:rsid w:val="00810A8E"/>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qFormat/>
    <w:rsid w:val="00810A8E"/>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unhideWhenUsed/>
    <w:qFormat/>
    <w:rsid w:val="00810A8E"/>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1 Char1,Header 1 Char Char Char1,Header Char2 Char1,Header Char1 Char Char1"/>
    <w:qFormat/>
    <w:rsid w:val="00810A8E"/>
    <w:rPr>
      <w:kern w:val="32"/>
      <w:sz w:val="24"/>
    </w:rPr>
  </w:style>
  <w:style w:type="character" w:customStyle="1" w:styleId="CitesChar2">
    <w:name w:val="Cites Char2"/>
    <w:locked/>
    <w:rsid w:val="00810A8E"/>
    <w:rPr>
      <w:rFonts w:ascii="Times New Roman" w:eastAsia="Times New Roman" w:hAnsi="Times New Roman"/>
      <w:b/>
      <w:bCs/>
    </w:rPr>
  </w:style>
  <w:style w:type="character" w:customStyle="1" w:styleId="itxtrst">
    <w:name w:val="itxtrst"/>
    <w:rsid w:val="00810A8E"/>
  </w:style>
  <w:style w:type="character" w:customStyle="1" w:styleId="A-Underlining">
    <w:name w:val="A-Underlining"/>
    <w:rsid w:val="00810A8E"/>
    <w:rPr>
      <w:rFonts w:ascii="Garamond" w:hAnsi="Garamond"/>
      <w:color w:val="auto"/>
      <w:sz w:val="24"/>
      <w:u w:val="single"/>
    </w:rPr>
  </w:style>
  <w:style w:type="paragraph" w:customStyle="1" w:styleId="B-TagCite">
    <w:name w:val="B-TagCite"/>
    <w:uiPriority w:val="99"/>
    <w:qFormat/>
    <w:rsid w:val="00810A8E"/>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810A8E"/>
    <w:rPr>
      <w:b/>
      <w:noProof w:val="0"/>
      <w:sz w:val="22"/>
      <w:lang w:val="en-US" w:eastAsia="en-US" w:bidi="ar-SA"/>
    </w:rPr>
  </w:style>
  <w:style w:type="character" w:customStyle="1" w:styleId="fn">
    <w:name w:val="fn"/>
    <w:rsid w:val="00810A8E"/>
  </w:style>
  <w:style w:type="character" w:customStyle="1" w:styleId="newsmain">
    <w:name w:val="news_main"/>
    <w:rsid w:val="00810A8E"/>
  </w:style>
  <w:style w:type="paragraph" w:customStyle="1" w:styleId="UnderlinedText">
    <w:name w:val="Underlined Text"/>
    <w:basedOn w:val="Normal"/>
    <w:autoRedefine/>
    <w:uiPriority w:val="99"/>
    <w:qFormat/>
    <w:rsid w:val="00810A8E"/>
    <w:pPr>
      <w:jc w:val="both"/>
    </w:pPr>
    <w:rPr>
      <w:rFonts w:eastAsia="Calibri"/>
      <w:b/>
      <w:sz w:val="24"/>
    </w:rPr>
  </w:style>
  <w:style w:type="character" w:customStyle="1" w:styleId="verdana">
    <w:name w:val="verdana"/>
    <w:rsid w:val="00810A8E"/>
  </w:style>
  <w:style w:type="character" w:customStyle="1" w:styleId="vitstoryheadline">
    <w:name w:val="vitstoryheadline"/>
    <w:rsid w:val="00810A8E"/>
  </w:style>
  <w:style w:type="paragraph" w:customStyle="1" w:styleId="NormalText">
    <w:name w:val="Normal Text"/>
    <w:basedOn w:val="Normal"/>
    <w:link w:val="NormalTextChar"/>
    <w:autoRedefine/>
    <w:qFormat/>
    <w:rsid w:val="00810A8E"/>
    <w:pPr>
      <w:jc w:val="both"/>
    </w:pPr>
    <w:rPr>
      <w:rFonts w:eastAsia="Times New Roman"/>
      <w:szCs w:val="26"/>
      <w:lang w:val="x-none" w:eastAsia="ja-JP"/>
    </w:rPr>
  </w:style>
  <w:style w:type="character" w:customStyle="1" w:styleId="NormalTextChar">
    <w:name w:val="Normal Text Char"/>
    <w:link w:val="NormalText"/>
    <w:rsid w:val="00810A8E"/>
    <w:rPr>
      <w:rFonts w:ascii="Georgia" w:eastAsia="Times New Roman" w:hAnsi="Georgia"/>
      <w:sz w:val="20"/>
      <w:szCs w:val="26"/>
      <w:lang w:val="x-none" w:eastAsia="ja-JP"/>
    </w:rPr>
  </w:style>
  <w:style w:type="character" w:customStyle="1" w:styleId="AuthorDate0">
    <w:name w:val="Author Date"/>
    <w:uiPriority w:val="1"/>
    <w:qFormat/>
    <w:rsid w:val="00810A8E"/>
    <w:rPr>
      <w:b/>
      <w:sz w:val="24"/>
      <w:u w:val="thick"/>
    </w:rPr>
  </w:style>
  <w:style w:type="paragraph" w:customStyle="1" w:styleId="HotRoute">
    <w:name w:val="Hot Route!"/>
    <w:basedOn w:val="Normal"/>
    <w:link w:val="HotRouteChar"/>
    <w:uiPriority w:val="99"/>
    <w:qFormat/>
    <w:rsid w:val="00810A8E"/>
    <w:pPr>
      <w:ind w:left="144"/>
    </w:pPr>
    <w:rPr>
      <w:rFonts w:eastAsia="Times New Roman"/>
    </w:rPr>
  </w:style>
  <w:style w:type="character" w:customStyle="1" w:styleId="UnderlinedTextCharChar">
    <w:name w:val="Underlined Text Char Char"/>
    <w:rsid w:val="00810A8E"/>
    <w:rPr>
      <w:rFonts w:cs="Arial"/>
      <w:bCs/>
      <w:noProof w:val="0"/>
      <w:szCs w:val="26"/>
      <w:u w:val="single"/>
      <w:lang w:val="en-US" w:eastAsia="en-US" w:bidi="ar-SA"/>
    </w:rPr>
  </w:style>
  <w:style w:type="character" w:customStyle="1" w:styleId="DocumentMapChar1">
    <w:name w:val="Document Map Char1"/>
    <w:uiPriority w:val="99"/>
    <w:rsid w:val="00810A8E"/>
    <w:rPr>
      <w:rFonts w:ascii="Tahoma" w:hAnsi="Tahoma" w:cs="Tahoma"/>
      <w:sz w:val="16"/>
      <w:szCs w:val="16"/>
    </w:rPr>
  </w:style>
  <w:style w:type="character" w:customStyle="1" w:styleId="Author">
    <w:name w:val="Author"/>
    <w:aliases w:val="Style Date"/>
    <w:qFormat/>
    <w:rsid w:val="00810A8E"/>
    <w:rPr>
      <w:b/>
      <w:sz w:val="24"/>
    </w:rPr>
  </w:style>
  <w:style w:type="character" w:customStyle="1" w:styleId="author0">
    <w:name w:val="author"/>
    <w:rsid w:val="00810A8E"/>
    <w:rPr>
      <w:rFonts w:ascii="Times New Roman" w:hAnsi="Times New Roman"/>
      <w:b/>
      <w:sz w:val="24"/>
    </w:rPr>
  </w:style>
  <w:style w:type="character" w:customStyle="1" w:styleId="articletitle">
    <w:name w:val="articletitle"/>
    <w:rsid w:val="00810A8E"/>
    <w:rPr>
      <w:rFonts w:cs="Times New Roman"/>
    </w:rPr>
  </w:style>
  <w:style w:type="character" w:customStyle="1" w:styleId="6pointChar">
    <w:name w:val="6 point Char"/>
    <w:rsid w:val="00810A8E"/>
    <w:rPr>
      <w:rFonts w:cs="Times New Roman"/>
      <w:sz w:val="12"/>
      <w:lang w:val="en-US" w:eastAsia="en-US"/>
    </w:rPr>
  </w:style>
  <w:style w:type="character" w:customStyle="1" w:styleId="term1">
    <w:name w:val="term1"/>
    <w:rsid w:val="00810A8E"/>
    <w:rPr>
      <w:b/>
      <w:bCs/>
    </w:rPr>
  </w:style>
  <w:style w:type="paragraph" w:customStyle="1" w:styleId="Minimize">
    <w:name w:val="Minimize"/>
    <w:basedOn w:val="Normal"/>
    <w:next w:val="Normal"/>
    <w:uiPriority w:val="99"/>
    <w:qFormat/>
    <w:rsid w:val="00810A8E"/>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uiPriority w:val="99"/>
    <w:rsid w:val="00810A8E"/>
    <w:rPr>
      <w:sz w:val="12"/>
      <w:szCs w:val="24"/>
    </w:rPr>
  </w:style>
  <w:style w:type="character" w:customStyle="1" w:styleId="StyleThickunderline">
    <w:name w:val="Style Thick underline"/>
    <w:qFormat/>
    <w:rsid w:val="00810A8E"/>
    <w:rPr>
      <w:u w:val="thick"/>
    </w:rPr>
  </w:style>
  <w:style w:type="character" w:customStyle="1" w:styleId="UnderlineTextChar">
    <w:name w:val="Underline Text Char"/>
    <w:link w:val="UnderlineText"/>
    <w:rsid w:val="00810A8E"/>
    <w:rPr>
      <w:szCs w:val="24"/>
      <w:u w:val="single"/>
    </w:rPr>
  </w:style>
  <w:style w:type="paragraph" w:customStyle="1" w:styleId="underlined">
    <w:name w:val="underlined"/>
    <w:next w:val="Normal"/>
    <w:link w:val="underlinedChar"/>
    <w:autoRedefine/>
    <w:qFormat/>
    <w:rsid w:val="00810A8E"/>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810A8E"/>
    <w:rPr>
      <w:rFonts w:ascii="Times New Roman" w:eastAsia="Malgun Gothic" w:hAnsi="Times New Roman" w:cs="Times New Roman"/>
      <w:sz w:val="24"/>
      <w:szCs w:val="24"/>
      <w:u w:val="single"/>
    </w:rPr>
  </w:style>
  <w:style w:type="character" w:customStyle="1" w:styleId="Box">
    <w:name w:val="Box!"/>
    <w:rsid w:val="00810A8E"/>
    <w:rPr>
      <w:rFonts w:ascii="Garamond" w:hAnsi="Garamond"/>
      <w:sz w:val="24"/>
      <w:u w:val="single"/>
      <w:bdr w:val="single" w:sz="4" w:space="0" w:color="auto"/>
    </w:rPr>
  </w:style>
  <w:style w:type="character" w:customStyle="1" w:styleId="citechar">
    <w:name w:val="citechar"/>
    <w:rsid w:val="00810A8E"/>
  </w:style>
  <w:style w:type="character" w:customStyle="1" w:styleId="underlinechar">
    <w:name w:val="underlinechar"/>
    <w:rsid w:val="00810A8E"/>
  </w:style>
  <w:style w:type="character" w:customStyle="1" w:styleId="CardUnderlineChar">
    <w:name w:val="Card Underline Char"/>
    <w:rsid w:val="00810A8E"/>
    <w:rPr>
      <w:szCs w:val="24"/>
      <w:u w:val="single"/>
      <w:lang w:val="en-US" w:eastAsia="en-US" w:bidi="ar-SA"/>
    </w:rPr>
  </w:style>
  <w:style w:type="paragraph" w:customStyle="1" w:styleId="Default">
    <w:name w:val="Default"/>
    <w:qFormat/>
    <w:rsid w:val="00810A8E"/>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blue">
    <w:name w:val="blue"/>
    <w:rsid w:val="00810A8E"/>
  </w:style>
  <w:style w:type="character" w:customStyle="1" w:styleId="tagciteChar">
    <w:name w:val="tag/cite Char"/>
    <w:rsid w:val="00810A8E"/>
    <w:rPr>
      <w:b/>
      <w:sz w:val="24"/>
      <w:lang w:val="en-US" w:eastAsia="en-US" w:bidi="ar-SA"/>
    </w:rPr>
  </w:style>
  <w:style w:type="character" w:customStyle="1" w:styleId="8pointChar">
    <w:name w:val="8 point Char"/>
    <w:rsid w:val="00810A8E"/>
    <w:rPr>
      <w:sz w:val="16"/>
      <w:lang w:val="en-US" w:eastAsia="en-US" w:bidi="ar-SA"/>
    </w:rPr>
  </w:style>
  <w:style w:type="character" w:customStyle="1" w:styleId="BoldText12pt">
    <w:name w:val="Bold Text 12 pt"/>
    <w:rsid w:val="00810A8E"/>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810A8E"/>
  </w:style>
  <w:style w:type="character" w:customStyle="1" w:styleId="person-name">
    <w:name w:val="person-name"/>
    <w:rsid w:val="00810A8E"/>
  </w:style>
  <w:style w:type="paragraph" w:customStyle="1" w:styleId="CARD0">
    <w:name w:val="CARD"/>
    <w:basedOn w:val="Normal"/>
    <w:link w:val="CARDChar1"/>
    <w:qFormat/>
    <w:rsid w:val="00810A8E"/>
    <w:rPr>
      <w:rFonts w:eastAsia="Times New Roman"/>
      <w:szCs w:val="20"/>
    </w:rPr>
  </w:style>
  <w:style w:type="character" w:customStyle="1" w:styleId="CARDChar1">
    <w:name w:val="CARD Char"/>
    <w:link w:val="CARD0"/>
    <w:rsid w:val="00810A8E"/>
    <w:rPr>
      <w:rFonts w:ascii="Georgia" w:eastAsia="Times New Roman" w:hAnsi="Georgia"/>
      <w:sz w:val="20"/>
      <w:szCs w:val="20"/>
    </w:rPr>
  </w:style>
  <w:style w:type="paragraph" w:customStyle="1" w:styleId="Ununderlined">
    <w:name w:val="Ununderlined"/>
    <w:basedOn w:val="Normal"/>
    <w:link w:val="UnunderlinedChar"/>
    <w:qFormat/>
    <w:rsid w:val="00810A8E"/>
    <w:pPr>
      <w:jc w:val="both"/>
    </w:pPr>
    <w:rPr>
      <w:rFonts w:eastAsia="SimSun"/>
      <w:sz w:val="12"/>
    </w:rPr>
  </w:style>
  <w:style w:type="character" w:customStyle="1" w:styleId="UnunderlinedChar">
    <w:name w:val="Ununderlined Char"/>
    <w:link w:val="Ununderlined"/>
    <w:rsid w:val="00810A8E"/>
    <w:rPr>
      <w:rFonts w:ascii="Georgia" w:eastAsia="SimSun" w:hAnsi="Georgia"/>
      <w:sz w:val="12"/>
    </w:rPr>
  </w:style>
  <w:style w:type="paragraph" w:customStyle="1" w:styleId="Highlighting">
    <w:name w:val="Highlighting"/>
    <w:basedOn w:val="Normal"/>
    <w:link w:val="HighlightingChar"/>
    <w:autoRedefine/>
    <w:qFormat/>
    <w:rsid w:val="00810A8E"/>
    <w:rPr>
      <w:rFonts w:eastAsia="SimSun"/>
      <w:sz w:val="24"/>
      <w:u w:val="thick"/>
    </w:rPr>
  </w:style>
  <w:style w:type="character" w:customStyle="1" w:styleId="HighlightingChar">
    <w:name w:val="Highlighting Char"/>
    <w:link w:val="Highlighting"/>
    <w:rsid w:val="00810A8E"/>
    <w:rPr>
      <w:rFonts w:ascii="Georgia" w:eastAsia="SimSun" w:hAnsi="Georgia"/>
      <w:sz w:val="24"/>
      <w:u w:val="thick"/>
    </w:rPr>
  </w:style>
  <w:style w:type="paragraph" w:customStyle="1" w:styleId="evidencetext">
    <w:name w:val="evidence text"/>
    <w:basedOn w:val="Normal"/>
    <w:next w:val="Normal"/>
    <w:link w:val="evidencetextChar1"/>
    <w:qFormat/>
    <w:rsid w:val="00810A8E"/>
    <w:pPr>
      <w:ind w:left="432" w:right="432"/>
    </w:pPr>
    <w:rPr>
      <w:rFonts w:eastAsia="Times New Roman"/>
      <w:color w:val="000000"/>
      <w:sz w:val="16"/>
      <w:lang w:val="x-none" w:eastAsia="x-none"/>
    </w:rPr>
  </w:style>
  <w:style w:type="character" w:customStyle="1" w:styleId="evidencetextChar1">
    <w:name w:val="evidence text Char1"/>
    <w:link w:val="evidencetext"/>
    <w:rsid w:val="00810A8E"/>
    <w:rPr>
      <w:rFonts w:ascii="Georgia" w:eastAsia="Times New Roman" w:hAnsi="Georgia"/>
      <w:color w:val="000000"/>
      <w:sz w:val="16"/>
      <w:lang w:val="x-none" w:eastAsia="x-none"/>
    </w:rPr>
  </w:style>
  <w:style w:type="character" w:customStyle="1" w:styleId="highlight2">
    <w:name w:val="highlight2"/>
    <w:rsid w:val="00810A8E"/>
    <w:rPr>
      <w:rFonts w:ascii="Arial" w:hAnsi="Arial"/>
      <w:b/>
      <w:sz w:val="19"/>
      <w:u w:val="thick"/>
      <w:bdr w:val="none" w:sz="0" w:space="0" w:color="auto"/>
      <w:shd w:val="clear" w:color="auto" w:fill="auto"/>
    </w:rPr>
  </w:style>
  <w:style w:type="character" w:customStyle="1" w:styleId="box0">
    <w:name w:val="box"/>
    <w:rsid w:val="00810A8E"/>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810A8E"/>
    <w:pPr>
      <w:keepLines w:val="0"/>
      <w:pageBreakBefore w:val="0"/>
      <w:spacing w:before="60" w:after="60"/>
      <w:contextualSpacing/>
      <w:jc w:val="left"/>
    </w:pPr>
    <w:rPr>
      <w:rFonts w:eastAsia="Times New Roman" w:cs="Arial"/>
      <w:b w:val="0"/>
      <w:iCs/>
      <w:smallCaps/>
      <w:sz w:val="20"/>
      <w:szCs w:val="20"/>
    </w:rPr>
  </w:style>
  <w:style w:type="character" w:customStyle="1" w:styleId="CITEChar0">
    <w:name w:val="CITE Char"/>
    <w:link w:val="CITE"/>
    <w:rsid w:val="00810A8E"/>
    <w:rPr>
      <w:rFonts w:ascii="Georgia" w:eastAsia="Times New Roman" w:hAnsi="Georgia" w:cs="Arial"/>
      <w:iCs/>
      <w:smallCaps/>
      <w:sz w:val="20"/>
      <w:szCs w:val="20"/>
      <w:u w:val="double"/>
    </w:rPr>
  </w:style>
  <w:style w:type="character" w:customStyle="1" w:styleId="CharacterStyle1">
    <w:name w:val="Character Style 1"/>
    <w:rsid w:val="00810A8E"/>
    <w:rPr>
      <w:rFonts w:ascii="Tahoma" w:hAnsi="Tahoma" w:cs="Tahoma" w:hint="default"/>
      <w:sz w:val="18"/>
      <w:szCs w:val="18"/>
    </w:rPr>
  </w:style>
  <w:style w:type="character" w:customStyle="1" w:styleId="UnderlineStyleChar7">
    <w:name w:val="Underline Style Char7"/>
    <w:rsid w:val="00810A8E"/>
    <w:rPr>
      <w:rFonts w:ascii="Garamond" w:hAnsi="Garamond" w:hint="default"/>
      <w:sz w:val="22"/>
      <w:szCs w:val="24"/>
      <w:u w:val="single"/>
      <w:lang w:val="en-US" w:eastAsia="en-US" w:bidi="ar-SA"/>
    </w:rPr>
  </w:style>
  <w:style w:type="character" w:customStyle="1" w:styleId="StyleArial6ptBold">
    <w:name w:val="Style Arial 6 pt Bold"/>
    <w:rsid w:val="00810A8E"/>
    <w:rPr>
      <w:rFonts w:ascii="Arial" w:hAnsi="Arial" w:cs="Arial" w:hint="default"/>
      <w:bCs/>
      <w:sz w:val="12"/>
    </w:rPr>
  </w:style>
  <w:style w:type="character" w:customStyle="1" w:styleId="Style11ptBoldUnderline">
    <w:name w:val="Style 11 pt Bold Underline"/>
    <w:rsid w:val="00810A8E"/>
    <w:rPr>
      <w:b/>
      <w:bCs/>
      <w:sz w:val="20"/>
      <w:u w:val="single"/>
    </w:rPr>
  </w:style>
  <w:style w:type="paragraph" w:customStyle="1" w:styleId="teaserpermalink">
    <w:name w:val="teaser_permalink"/>
    <w:basedOn w:val="Normal"/>
    <w:qFormat/>
    <w:rsid w:val="00810A8E"/>
    <w:pPr>
      <w:spacing w:before="100" w:beforeAutospacing="1" w:after="100" w:afterAutospacing="1"/>
    </w:pPr>
    <w:rPr>
      <w:rFonts w:eastAsia="Times New Roman"/>
      <w:sz w:val="24"/>
      <w:lang w:eastAsia="zh-CN"/>
    </w:rPr>
  </w:style>
  <w:style w:type="character" w:customStyle="1" w:styleId="Heading2Char5">
    <w:name w:val="Heading 2 Char5"/>
    <w:rsid w:val="00810A8E"/>
    <w:rPr>
      <w:rFonts w:ascii="Garamond" w:hAnsi="Garamond" w:cs="Arial" w:hint="default"/>
      <w:b/>
      <w:bCs/>
      <w:iCs/>
      <w:sz w:val="24"/>
      <w:szCs w:val="28"/>
      <w:lang w:val="en-US" w:eastAsia="en-US" w:bidi="ar-SA"/>
    </w:rPr>
  </w:style>
  <w:style w:type="paragraph" w:customStyle="1" w:styleId="Smalltext0">
    <w:name w:val="Small text"/>
    <w:aliases w:val="Quote1,Quote11,Quote4,Quote111"/>
    <w:basedOn w:val="Normal"/>
    <w:link w:val="SmalltextChar"/>
    <w:qFormat/>
    <w:rsid w:val="00810A8E"/>
    <w:rPr>
      <w:rFonts w:eastAsia="Calibri"/>
      <w:sz w:val="14"/>
    </w:rPr>
  </w:style>
  <w:style w:type="character" w:customStyle="1" w:styleId="SmalltextChar">
    <w:name w:val="Small text Char"/>
    <w:aliases w:val="Quote Char,Quote1 Char1"/>
    <w:link w:val="Smalltext0"/>
    <w:rsid w:val="00810A8E"/>
    <w:rPr>
      <w:rFonts w:ascii="Georgia" w:eastAsia="Calibri" w:hAnsi="Georgia"/>
      <w:sz w:val="14"/>
    </w:rPr>
  </w:style>
  <w:style w:type="character" w:customStyle="1" w:styleId="TagGreg">
    <w:name w:val="TagGreg"/>
    <w:uiPriority w:val="1"/>
    <w:qFormat/>
    <w:rsid w:val="00810A8E"/>
    <w:rPr>
      <w:b/>
      <w:sz w:val="24"/>
    </w:rPr>
  </w:style>
  <w:style w:type="character" w:customStyle="1" w:styleId="SmallText-New">
    <w:name w:val="Small Text - New"/>
    <w:rsid w:val="00810A8E"/>
    <w:rPr>
      <w:rFonts w:ascii="Arial Narrow" w:hAnsi="Arial Narrow"/>
      <w:sz w:val="14"/>
    </w:rPr>
  </w:style>
  <w:style w:type="character" w:customStyle="1" w:styleId="Underlined-New">
    <w:name w:val="Underlined - New"/>
    <w:uiPriority w:val="99"/>
    <w:rsid w:val="00810A8E"/>
    <w:rPr>
      <w:rFonts w:ascii="Arial Narrow" w:hAnsi="Arial Narrow"/>
      <w:sz w:val="16"/>
      <w:u w:val="single"/>
    </w:rPr>
  </w:style>
  <w:style w:type="character" w:customStyle="1" w:styleId="Boxing-New">
    <w:name w:val="Boxing - New"/>
    <w:rsid w:val="00810A8E"/>
    <w:rPr>
      <w:rFonts w:ascii="Arial Narrow" w:hAnsi="Arial Narrow"/>
      <w:sz w:val="16"/>
      <w:u w:val="none"/>
      <w:bdr w:val="single" w:sz="4" w:space="0" w:color="auto"/>
    </w:rPr>
  </w:style>
  <w:style w:type="character" w:customStyle="1" w:styleId="hilite1">
    <w:name w:val="hilite1"/>
    <w:rsid w:val="00810A8E"/>
    <w:rPr>
      <w:rFonts w:ascii="Arial Narrow" w:hAnsi="Arial Narrow"/>
      <w:sz w:val="18"/>
      <w:u w:val="single"/>
      <w:bdr w:val="none" w:sz="0" w:space="0" w:color="auto"/>
      <w:shd w:val="clear" w:color="auto" w:fill="00FF00"/>
    </w:rPr>
  </w:style>
  <w:style w:type="character" w:customStyle="1" w:styleId="term">
    <w:name w:val="term"/>
    <w:rsid w:val="00810A8E"/>
  </w:style>
  <w:style w:type="character" w:customStyle="1" w:styleId="f">
    <w:name w:val="f"/>
    <w:rsid w:val="00810A8E"/>
  </w:style>
  <w:style w:type="paragraph" w:customStyle="1" w:styleId="StyleStyle49pt">
    <w:name w:val="Style Style4 + 9 pt"/>
    <w:basedOn w:val="Style4"/>
    <w:link w:val="StyleStyle49ptChar"/>
    <w:qFormat/>
    <w:rsid w:val="00810A8E"/>
  </w:style>
  <w:style w:type="character" w:customStyle="1" w:styleId="StyleStyle49ptChar">
    <w:name w:val="Style Style4 + 9 pt Char"/>
    <w:link w:val="StyleStyle49pt"/>
    <w:rsid w:val="00810A8E"/>
    <w:rPr>
      <w:rFonts w:ascii="Georgia" w:eastAsia="Times New Roman" w:hAnsi="Georgia"/>
      <w:sz w:val="20"/>
      <w:u w:val="single"/>
    </w:rPr>
  </w:style>
  <w:style w:type="paragraph" w:customStyle="1" w:styleId="StyleStyle49ptBold">
    <w:name w:val="Style Style4 + 9 pt Bold"/>
    <w:basedOn w:val="Style4"/>
    <w:link w:val="StyleStyle49ptBoldChar"/>
    <w:qFormat/>
    <w:rsid w:val="00810A8E"/>
    <w:rPr>
      <w:b/>
      <w:bCs/>
    </w:rPr>
  </w:style>
  <w:style w:type="character" w:customStyle="1" w:styleId="StyleStyle49ptBoldChar">
    <w:name w:val="Style Style4 + 9 pt Bold Char"/>
    <w:link w:val="StyleStyle49ptBold"/>
    <w:rsid w:val="00810A8E"/>
    <w:rPr>
      <w:rFonts w:ascii="Georgia" w:eastAsia="Times New Roman" w:hAnsi="Georgia"/>
      <w:b/>
      <w:bCs/>
      <w:sz w:val="20"/>
      <w:u w:val="single"/>
    </w:rPr>
  </w:style>
  <w:style w:type="character" w:customStyle="1" w:styleId="StyleDebateUnderline10pt">
    <w:name w:val="Style Debate Underline + 10 pt"/>
    <w:rsid w:val="00810A8E"/>
    <w:rPr>
      <w:rFonts w:ascii="Times New Roman" w:hAnsi="Times New Roman"/>
      <w:sz w:val="20"/>
      <w:szCs w:val="20"/>
      <w:u w:val="single"/>
    </w:rPr>
  </w:style>
  <w:style w:type="character" w:customStyle="1" w:styleId="Style11ptUnderlineBorderSinglesolidlineAuto05pt">
    <w:name w:val="Style 11 pt Underline Border: : (Single solid line Auto  0.5 pt..."/>
    <w:rsid w:val="00810A8E"/>
    <w:rPr>
      <w:sz w:val="20"/>
      <w:u w:val="single"/>
      <w:bdr w:val="single" w:sz="4" w:space="0" w:color="auto"/>
    </w:rPr>
  </w:style>
  <w:style w:type="paragraph" w:customStyle="1" w:styleId="StyleStyle411ptBoldBorderSinglesolidlineAuto0">
    <w:name w:val="Style Style4 + 11 pt Bold Border: : (Single solid line Auto  0...."/>
    <w:basedOn w:val="Normal"/>
    <w:link w:val="StyleStyle411ptBoldBorderSinglesolidlineAuto0Char"/>
    <w:qFormat/>
    <w:rsid w:val="00810A8E"/>
    <w:rPr>
      <w:rFonts w:eastAsia="Times New Roman"/>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810A8E"/>
    <w:rPr>
      <w:rFonts w:ascii="Georgia" w:eastAsia="Times New Roman" w:hAnsi="Georgia"/>
      <w:b/>
      <w:bCs/>
      <w:sz w:val="20"/>
      <w:u w:val="single"/>
      <w:bdr w:val="single" w:sz="4" w:space="0" w:color="auto"/>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qFormat/>
    <w:rsid w:val="00810A8E"/>
    <w:rPr>
      <w:rFonts w:ascii="Times New Roman" w:eastAsia="Times New Roman" w:hAnsi="Times New Roman" w:cs="Times New Roman"/>
      <w:sz w:val="24"/>
      <w:lang w:eastAsia="ko-KR"/>
    </w:rPr>
  </w:style>
  <w:style w:type="character" w:customStyle="1" w:styleId="ssl01">
    <w:name w:val="ss_l01"/>
    <w:rsid w:val="00810A8E"/>
    <w:rPr>
      <w:color w:val="000000"/>
      <w:sz w:val="32"/>
      <w:szCs w:val="32"/>
    </w:rPr>
  </w:style>
  <w:style w:type="paragraph" w:customStyle="1" w:styleId="Normaltag">
    <w:name w:val="Normal tag"/>
    <w:basedOn w:val="Normal"/>
    <w:link w:val="NormaltagChar"/>
    <w:uiPriority w:val="99"/>
    <w:qFormat/>
    <w:rsid w:val="00810A8E"/>
    <w:rPr>
      <w:rFonts w:eastAsia="Times New Roman"/>
      <w:b/>
      <w:sz w:val="24"/>
      <w:szCs w:val="20"/>
    </w:rPr>
  </w:style>
  <w:style w:type="character" w:customStyle="1" w:styleId="NormaltagChar">
    <w:name w:val="Normal tag Char"/>
    <w:link w:val="Normaltag"/>
    <w:uiPriority w:val="99"/>
    <w:rsid w:val="00810A8E"/>
    <w:rPr>
      <w:rFonts w:ascii="Georgia" w:eastAsia="Times New Roman" w:hAnsi="Georgia"/>
      <w:b/>
      <w:sz w:val="24"/>
      <w:szCs w:val="20"/>
    </w:rPr>
  </w:style>
  <w:style w:type="paragraph" w:customStyle="1" w:styleId="Cardnon-underlined">
    <w:name w:val="Card non-underlined"/>
    <w:basedOn w:val="Normal"/>
    <w:link w:val="Cardnon-underlinedChar"/>
    <w:autoRedefine/>
    <w:qFormat/>
    <w:rsid w:val="00810A8E"/>
    <w:rPr>
      <w:rFonts w:eastAsia="Times New Roman"/>
      <w:szCs w:val="20"/>
    </w:rPr>
  </w:style>
  <w:style w:type="character" w:customStyle="1" w:styleId="Cardnon-underlinedChar">
    <w:name w:val="Card non-underlined Char"/>
    <w:link w:val="Cardnon-underlined"/>
    <w:rsid w:val="00810A8E"/>
    <w:rPr>
      <w:rFonts w:ascii="Georgia" w:eastAsia="Times New Roman" w:hAnsi="Georgia"/>
      <w:sz w:val="20"/>
      <w:szCs w:val="20"/>
    </w:rPr>
  </w:style>
  <w:style w:type="paragraph" w:customStyle="1" w:styleId="tiny">
    <w:name w:val="tiny"/>
    <w:next w:val="Normal"/>
    <w:link w:val="tinyChar"/>
    <w:autoRedefine/>
    <w:qFormat/>
    <w:rsid w:val="00810A8E"/>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810A8E"/>
    <w:rPr>
      <w:rFonts w:ascii="Times New Roman" w:eastAsia="Malgun Gothic" w:hAnsi="Times New Roman" w:cs="Times New Roman"/>
      <w:sz w:val="20"/>
      <w:szCs w:val="20"/>
    </w:rPr>
  </w:style>
  <w:style w:type="character" w:customStyle="1" w:styleId="Style11Char">
    <w:name w:val="Style11 Char"/>
    <w:link w:val="Style11"/>
    <w:rsid w:val="00810A8E"/>
    <w:rPr>
      <w:b/>
      <w:u w:val="thick"/>
    </w:rPr>
  </w:style>
  <w:style w:type="character" w:customStyle="1" w:styleId="Style12Char">
    <w:name w:val="Style12 Char"/>
    <w:link w:val="Style12"/>
    <w:rsid w:val="00810A8E"/>
    <w:rPr>
      <w:b/>
      <w:sz w:val="24"/>
      <w:szCs w:val="24"/>
      <w:u w:val="thick"/>
    </w:rPr>
  </w:style>
  <w:style w:type="character" w:customStyle="1" w:styleId="Heading4Char1">
    <w:name w:val="Heading 4 Char1"/>
    <w:aliases w:val="No Spacing12 Char1,No Spacing2111 Char1,No Spacing1 Char1,No Spacing11 Char1,No Spacing111 Char1,No Spacing112 Char1"/>
    <w:uiPriority w:val="4"/>
    <w:qFormat/>
    <w:rsid w:val="00810A8E"/>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qFormat/>
    <w:rsid w:val="00810A8E"/>
    <w:pPr>
      <w:spacing w:after="240"/>
      <w:jc w:val="center"/>
    </w:pPr>
    <w:rPr>
      <w:rFonts w:eastAsia="Times New Roman"/>
      <w:b/>
      <w:sz w:val="32"/>
      <w:szCs w:val="20"/>
      <w:u w:val="single"/>
    </w:rPr>
  </w:style>
  <w:style w:type="paragraph" w:customStyle="1" w:styleId="TxBrp1">
    <w:name w:val="TxBr_p1"/>
    <w:basedOn w:val="Normal"/>
    <w:qFormat/>
    <w:rsid w:val="00810A8E"/>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qFormat/>
    <w:rsid w:val="00810A8E"/>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rsid w:val="00810A8E"/>
    <w:rPr>
      <w:color w:val="auto"/>
    </w:rPr>
  </w:style>
  <w:style w:type="character" w:customStyle="1" w:styleId="BodyTextIndentChar">
    <w:name w:val="Body Text Indent Char"/>
    <w:basedOn w:val="DefaultParagraphFont"/>
    <w:link w:val="BodyTextIndent"/>
    <w:rsid w:val="00810A8E"/>
    <w:rPr>
      <w:rFonts w:ascii="Times New Roman" w:eastAsia="Times New Roman" w:hAnsi="Times New Roman" w:cs="Times New Roman"/>
      <w:sz w:val="24"/>
      <w:szCs w:val="24"/>
    </w:rPr>
  </w:style>
  <w:style w:type="character" w:customStyle="1" w:styleId="allocatoragentsleft">
    <w:name w:val="al_locatoragentsleft"/>
    <w:rsid w:val="00810A8E"/>
  </w:style>
  <w:style w:type="character" w:customStyle="1" w:styleId="grey10">
    <w:name w:val="grey10"/>
    <w:rsid w:val="00810A8E"/>
  </w:style>
  <w:style w:type="character" w:styleId="HTMLTypewriter">
    <w:name w:val="HTML Typewriter"/>
    <w:unhideWhenUsed/>
    <w:rsid w:val="00810A8E"/>
    <w:rPr>
      <w:rFonts w:ascii="Courier New" w:eastAsia="Times New Roman" w:hAnsi="Courier New" w:cs="Courier New"/>
      <w:sz w:val="20"/>
      <w:szCs w:val="20"/>
    </w:rPr>
  </w:style>
  <w:style w:type="character" w:customStyle="1" w:styleId="caps">
    <w:name w:val="caps"/>
    <w:rsid w:val="00810A8E"/>
  </w:style>
  <w:style w:type="paragraph" w:styleId="HTMLPreformatted">
    <w:name w:val="HTML Preformatted"/>
    <w:basedOn w:val="Normal"/>
    <w:link w:val="HTMLPreformattedChar"/>
    <w:unhideWhenUsed/>
    <w:rsid w:val="00810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rsid w:val="00810A8E"/>
    <w:rPr>
      <w:rFonts w:ascii="Courier New" w:eastAsia="Times New Roman" w:hAnsi="Courier New" w:cs="Courier New"/>
      <w:sz w:val="20"/>
      <w:szCs w:val="20"/>
    </w:rPr>
  </w:style>
  <w:style w:type="character" w:customStyle="1" w:styleId="hit">
    <w:name w:val="hit"/>
    <w:rsid w:val="00810A8E"/>
    <w:rPr>
      <w:rFonts w:cs="Times New Roman"/>
    </w:rPr>
  </w:style>
  <w:style w:type="character" w:customStyle="1" w:styleId="Style12ptBoldUnderline1">
    <w:name w:val="Style 12 pt Bold Underline1"/>
    <w:rsid w:val="00810A8E"/>
    <w:rPr>
      <w:b/>
      <w:bCs/>
      <w:sz w:val="24"/>
      <w:u w:val="single"/>
    </w:rPr>
  </w:style>
  <w:style w:type="character" w:customStyle="1" w:styleId="UnderlinesCharChar">
    <w:name w:val="Underlines Char Char"/>
    <w:rsid w:val="00810A8E"/>
    <w:rPr>
      <w:rFonts w:cs="Arial"/>
      <w:b/>
      <w:bCs/>
      <w:noProof w:val="0"/>
      <w:sz w:val="22"/>
      <w:szCs w:val="26"/>
      <w:u w:val="single"/>
      <w:lang w:val="en-US" w:eastAsia="en-US" w:bidi="ar-SA"/>
    </w:rPr>
  </w:style>
  <w:style w:type="paragraph" w:customStyle="1" w:styleId="Carding">
    <w:name w:val="Carding"/>
    <w:basedOn w:val="Normal"/>
    <w:uiPriority w:val="99"/>
    <w:qFormat/>
    <w:rsid w:val="00810A8E"/>
    <w:rPr>
      <w:rFonts w:eastAsia="Times New Roman"/>
      <w:sz w:val="18"/>
    </w:rPr>
  </w:style>
  <w:style w:type="paragraph" w:customStyle="1" w:styleId="Style3">
    <w:name w:val="Style3"/>
    <w:basedOn w:val="Normal"/>
    <w:link w:val="Style3Char"/>
    <w:uiPriority w:val="99"/>
    <w:qFormat/>
    <w:rsid w:val="00810A8E"/>
    <w:rPr>
      <w:rFonts w:eastAsia="Times New Roman"/>
      <w:b/>
    </w:rPr>
  </w:style>
  <w:style w:type="character" w:customStyle="1" w:styleId="Style3Char">
    <w:name w:val="Style3 Char"/>
    <w:link w:val="Style3"/>
    <w:uiPriority w:val="99"/>
    <w:rsid w:val="00810A8E"/>
    <w:rPr>
      <w:rFonts w:ascii="Georgia" w:eastAsia="Times New Roman" w:hAnsi="Georgia"/>
      <w:b/>
      <w:sz w:val="20"/>
    </w:rPr>
  </w:style>
  <w:style w:type="character" w:customStyle="1" w:styleId="TagsChar1">
    <w:name w:val="Tags Char1"/>
    <w:aliases w:val="Super Script Char1,TagStyle Char1,Heading 2 Char3,Tag Char2,TAG Char3,Heading 2 Char1 Char2,TAG Char1 Char2,Heading 2 Char Char Char2,Heading 2 Char1 Char Char Char2,Heading 2 Char Char Char Char Char2"/>
    <w:uiPriority w:val="3"/>
    <w:qFormat/>
    <w:rsid w:val="00810A8E"/>
    <w:rPr>
      <w:rFonts w:ascii="Arial Narrow" w:hAnsi="Arial Narrow"/>
      <w:b/>
      <w:noProof w:val="0"/>
      <w:sz w:val="22"/>
      <w:szCs w:val="60"/>
      <w:lang w:val="en-US" w:eastAsia="en-US" w:bidi="ar-SA"/>
    </w:rPr>
  </w:style>
  <w:style w:type="character" w:customStyle="1" w:styleId="aunderline">
    <w:name w:val="aunderline"/>
    <w:qFormat/>
    <w:rsid w:val="00810A8E"/>
    <w:rPr>
      <w:rFonts w:ascii="Times New Roman" w:hAnsi="Times New Roman"/>
      <w:sz w:val="20"/>
      <w:szCs w:val="24"/>
      <w:u w:val="thick"/>
    </w:rPr>
  </w:style>
  <w:style w:type="character" w:customStyle="1" w:styleId="tagChar2">
    <w:name w:val="tag Char2"/>
    <w:aliases w:val="Heading 2 Char1 Char Char Char Char1,Heading 2 Char Char Char Char Char Char1,Heading 2 Char1 Char Char Char Char Char Char"/>
    <w:qFormat/>
    <w:rsid w:val="00810A8E"/>
    <w:rPr>
      <w:b/>
      <w:noProof w:val="0"/>
      <w:sz w:val="24"/>
      <w:lang w:val="en-US" w:eastAsia="en-US" w:bidi="ar-SA"/>
    </w:rPr>
  </w:style>
  <w:style w:type="character" w:customStyle="1" w:styleId="Taggin-New">
    <w:name w:val="Taggin - New"/>
    <w:rsid w:val="00810A8E"/>
    <w:rPr>
      <w:rFonts w:ascii="Arial Narrow" w:hAnsi="Arial Narrow"/>
      <w:b/>
      <w:sz w:val="22"/>
    </w:rPr>
  </w:style>
  <w:style w:type="character" w:customStyle="1" w:styleId="27">
    <w:name w:val="27"/>
    <w:rsid w:val="00810A8E"/>
    <w:rPr>
      <w:rFonts w:cs="Arial"/>
      <w:bCs/>
      <w:sz w:val="20"/>
      <w:u w:val="single"/>
      <w:lang w:val="en-US" w:eastAsia="en-US" w:bidi="ar-SA"/>
    </w:rPr>
  </w:style>
  <w:style w:type="character" w:customStyle="1" w:styleId="ilad">
    <w:name w:val="il_ad"/>
    <w:rsid w:val="00810A8E"/>
  </w:style>
  <w:style w:type="paragraph" w:customStyle="1" w:styleId="CardsHighlighted">
    <w:name w:val="Cards Highlighted"/>
    <w:next w:val="Normal"/>
    <w:link w:val="CardsHighlightedChar"/>
    <w:qFormat/>
    <w:rsid w:val="00810A8E"/>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link w:val="CardsHighlighted"/>
    <w:rsid w:val="00810A8E"/>
    <w:rPr>
      <w:rFonts w:ascii="Times New Roman" w:eastAsia="Calibri" w:hAnsi="Times New Roman" w:cs="Times New Roman"/>
      <w:sz w:val="24"/>
      <w:szCs w:val="20"/>
      <w:u w:val="single"/>
      <w:shd w:val="clear" w:color="auto" w:fill="00FFFF"/>
    </w:rPr>
  </w:style>
  <w:style w:type="character" w:customStyle="1" w:styleId="CardUnderlined">
    <w:name w:val="Card Underlined"/>
    <w:rsid w:val="00810A8E"/>
    <w:rPr>
      <w:rFonts w:ascii="Garamond" w:hAnsi="Garamond"/>
      <w:sz w:val="22"/>
      <w:szCs w:val="24"/>
      <w:u w:val="single"/>
      <w:lang w:val="en-US" w:eastAsia="en-US" w:bidi="ar-SA"/>
    </w:rPr>
  </w:style>
  <w:style w:type="paragraph" w:customStyle="1" w:styleId="Style2">
    <w:name w:val="Style2"/>
    <w:basedOn w:val="Heading4"/>
    <w:uiPriority w:val="99"/>
    <w:qFormat/>
    <w:rsid w:val="00810A8E"/>
    <w:rPr>
      <w:rFonts w:eastAsia="Times New Roman" w:cs="Times New Roman"/>
      <w:caps/>
      <w:szCs w:val="20"/>
    </w:rPr>
  </w:style>
  <w:style w:type="character" w:customStyle="1" w:styleId="StyleStyle4CharTimesNewRoman11pt">
    <w:name w:val="Style Style4 Char + Times New Roman 11 pt"/>
    <w:rsid w:val="00810A8E"/>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810A8E"/>
    <w:rPr>
      <w:rFonts w:ascii="Times New Roman" w:hAnsi="Times New Roman"/>
      <w:b/>
      <w:bCs/>
      <w:sz w:val="20"/>
      <w:szCs w:val="24"/>
      <w:u w:val="single"/>
      <w:lang w:val="en-US" w:eastAsia="en-US" w:bidi="ar-SA"/>
    </w:rPr>
  </w:style>
  <w:style w:type="character" w:customStyle="1" w:styleId="SmallFontChar">
    <w:name w:val="Small Font Char"/>
    <w:link w:val="SmallFont"/>
    <w:rsid w:val="00810A8E"/>
    <w:rPr>
      <w:sz w:val="14"/>
      <w:szCs w:val="18"/>
    </w:rPr>
  </w:style>
  <w:style w:type="paragraph" w:customStyle="1" w:styleId="SmallFont">
    <w:name w:val="Small Font"/>
    <w:basedOn w:val="Normal"/>
    <w:link w:val="SmallFontChar"/>
    <w:qFormat/>
    <w:rsid w:val="00810A8E"/>
    <w:pPr>
      <w:spacing w:after="200"/>
      <w:contextualSpacing/>
      <w:jc w:val="both"/>
    </w:pPr>
    <w:rPr>
      <w:rFonts w:asciiTheme="minorHAnsi" w:hAnsiTheme="minorHAnsi"/>
      <w:sz w:val="14"/>
      <w:szCs w:val="18"/>
    </w:rPr>
  </w:style>
  <w:style w:type="paragraph" w:customStyle="1" w:styleId="cites">
    <w:name w:val="cites"/>
    <w:next w:val="Normal"/>
    <w:link w:val="Heading1Char3"/>
    <w:autoRedefine/>
    <w:qFormat/>
    <w:rsid w:val="00810A8E"/>
    <w:pPr>
      <w:spacing w:after="0" w:line="240" w:lineRule="auto"/>
      <w:contextualSpacing/>
    </w:pPr>
    <w:rPr>
      <w:rFonts w:ascii="Times New Roman" w:eastAsia="Malgun Gothic" w:hAnsi="Times New Roman" w:cs="Times New Roman"/>
      <w:b/>
      <w:szCs w:val="24"/>
      <w:u w:val="single"/>
    </w:rPr>
  </w:style>
  <w:style w:type="character" w:customStyle="1" w:styleId="Heading1Char3">
    <w:name w:val="Heading 1 Char3"/>
    <w:link w:val="cites"/>
    <w:rsid w:val="00810A8E"/>
    <w:rPr>
      <w:rFonts w:ascii="Times New Roman" w:eastAsia="Malgun Gothic" w:hAnsi="Times New Roman" w:cs="Times New Roman"/>
      <w:b/>
      <w:szCs w:val="24"/>
      <w:u w:val="single"/>
    </w:rPr>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locked/>
    <w:rsid w:val="00810A8E"/>
    <w:rPr>
      <w:b/>
      <w:sz w:val="22"/>
    </w:rPr>
  </w:style>
  <w:style w:type="character" w:customStyle="1" w:styleId="wikiexternallink">
    <w:name w:val="wikiexternallink"/>
    <w:rsid w:val="00810A8E"/>
  </w:style>
  <w:style w:type="character" w:customStyle="1" w:styleId="senselabelstart">
    <w:name w:val="sense_label start"/>
    <w:rsid w:val="00810A8E"/>
  </w:style>
  <w:style w:type="character" w:customStyle="1" w:styleId="sensecontent">
    <w:name w:val="sense_content"/>
    <w:rsid w:val="00810A8E"/>
  </w:style>
  <w:style w:type="character" w:customStyle="1" w:styleId="vi">
    <w:name w:val="vi"/>
    <w:rsid w:val="00810A8E"/>
  </w:style>
  <w:style w:type="character" w:customStyle="1" w:styleId="pagetitle">
    <w:name w:val="pagetitle"/>
    <w:rsid w:val="00810A8E"/>
  </w:style>
  <w:style w:type="paragraph" w:customStyle="1" w:styleId="text">
    <w:name w:val="text"/>
    <w:basedOn w:val="Normal"/>
    <w:qFormat/>
    <w:rsid w:val="00810A8E"/>
    <w:pPr>
      <w:spacing w:before="100" w:beforeAutospacing="1" w:after="100" w:afterAutospacing="1"/>
    </w:pPr>
    <w:rPr>
      <w:rFonts w:eastAsia="Times New Roman"/>
      <w:sz w:val="24"/>
    </w:rPr>
  </w:style>
  <w:style w:type="character" w:customStyle="1" w:styleId="wikigeneratedlinkcontent">
    <w:name w:val="wikigeneratedlinkcontent"/>
    <w:rsid w:val="00810A8E"/>
  </w:style>
  <w:style w:type="character" w:customStyle="1" w:styleId="StyleUnderlineCharChar9ptBold1">
    <w:name w:val="Style Underline Char Char + 9 pt Bold1"/>
    <w:rsid w:val="00810A8E"/>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810A8E"/>
    <w:rPr>
      <w:rFonts w:ascii="Times New Roman" w:hAnsi="Times New Roman"/>
      <w:sz w:val="20"/>
      <w:szCs w:val="24"/>
      <w:u w:val="single"/>
      <w:lang w:val="en-US" w:eastAsia="en-US" w:bidi="ar-SA"/>
    </w:rPr>
  </w:style>
  <w:style w:type="character" w:customStyle="1" w:styleId="StyleUnderlineChar9pt">
    <w:name w:val="Style Underline Char + 9 pt"/>
    <w:rsid w:val="00810A8E"/>
    <w:rPr>
      <w:rFonts w:ascii="Times New Roman" w:hAnsi="Times New Roman"/>
      <w:sz w:val="20"/>
      <w:u w:val="single"/>
      <w:lang w:val="en-US" w:eastAsia="en-US" w:bidi="ar-SA"/>
    </w:rPr>
  </w:style>
  <w:style w:type="character" w:customStyle="1" w:styleId="Style9ptUnderline">
    <w:name w:val="Style 9 pt Underline"/>
    <w:rsid w:val="00810A8E"/>
    <w:rPr>
      <w:sz w:val="20"/>
      <w:u w:val="single"/>
    </w:rPr>
  </w:style>
  <w:style w:type="character" w:customStyle="1" w:styleId="Style9ptBoldUnderline">
    <w:name w:val="Style 9 pt Bold Underline"/>
    <w:rsid w:val="00810A8E"/>
    <w:rPr>
      <w:b/>
      <w:bCs/>
      <w:sz w:val="20"/>
      <w:u w:val="single"/>
    </w:rPr>
  </w:style>
  <w:style w:type="paragraph" w:customStyle="1" w:styleId="StyleUnderline9pt">
    <w:name w:val="Style Underline + 9 pt"/>
    <w:link w:val="StyleUnderline9ptChar"/>
    <w:qFormat/>
    <w:rsid w:val="00810A8E"/>
    <w:pPr>
      <w:spacing w:after="200" w:line="276" w:lineRule="auto"/>
    </w:pPr>
    <w:rPr>
      <w:rFonts w:ascii="Calibri" w:eastAsia="Times New Roman" w:hAnsi="Calibri" w:cs="Times New Roman"/>
      <w:szCs w:val="20"/>
      <w:u w:val="single"/>
    </w:rPr>
  </w:style>
  <w:style w:type="character" w:customStyle="1" w:styleId="StyleUnderline9ptChar">
    <w:name w:val="Style Underline + 9 pt Char"/>
    <w:link w:val="StyleUnderline9pt"/>
    <w:rsid w:val="00810A8E"/>
    <w:rPr>
      <w:rFonts w:ascii="Calibri" w:eastAsia="Times New Roman" w:hAnsi="Calibri" w:cs="Times New Roman"/>
      <w:szCs w:val="20"/>
      <w:u w:val="single"/>
    </w:rPr>
  </w:style>
  <w:style w:type="character" w:customStyle="1" w:styleId="StyleUnderlineChar9ptBold">
    <w:name w:val="Style Underline Char + 9 pt Bold"/>
    <w:rsid w:val="00810A8E"/>
    <w:rPr>
      <w:rFonts w:ascii="Times New Roman" w:hAnsi="Times New Roman"/>
      <w:b/>
      <w:bCs/>
      <w:sz w:val="20"/>
      <w:u w:val="single"/>
      <w:lang w:val="en-US" w:eastAsia="en-US" w:bidi="ar-SA"/>
    </w:rPr>
  </w:style>
  <w:style w:type="character" w:customStyle="1" w:styleId="UnderlineChar1">
    <w:name w:val="Underline Char1"/>
    <w:rsid w:val="00810A8E"/>
    <w:rPr>
      <w:rFonts w:ascii="Times New Roman" w:hAnsi="Times New Roman"/>
      <w:sz w:val="20"/>
      <w:szCs w:val="24"/>
      <w:u w:val="single"/>
      <w:lang w:val="en-US" w:eastAsia="en-US" w:bidi="ar-SA"/>
    </w:rPr>
  </w:style>
  <w:style w:type="character" w:customStyle="1" w:styleId="StyleUnderlineChar1Bold">
    <w:name w:val="Style Underline Char1 + Bold"/>
    <w:rsid w:val="00810A8E"/>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810A8E"/>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810A8E"/>
    <w:rPr>
      <w:rFonts w:ascii="Arial Narrow" w:eastAsia="Times New Roman" w:hAnsi="Arial Narrow"/>
      <w:kern w:val="32"/>
      <w:sz w:val="20"/>
      <w:szCs w:val="20"/>
    </w:rPr>
  </w:style>
  <w:style w:type="paragraph" w:customStyle="1" w:styleId="TagsCharChar">
    <w:name w:val="Tags Char Char"/>
    <w:basedOn w:val="Normal"/>
    <w:uiPriority w:val="99"/>
    <w:qFormat/>
    <w:rsid w:val="00810A8E"/>
    <w:rPr>
      <w:rFonts w:ascii="Times" w:eastAsia="Times" w:hAnsi="Times"/>
      <w:b/>
      <w:sz w:val="24"/>
    </w:rPr>
  </w:style>
  <w:style w:type="character" w:customStyle="1" w:styleId="TagsCharCharChar">
    <w:name w:val="Tags Char Char Char"/>
    <w:rsid w:val="00810A8E"/>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810A8E"/>
    <w:pPr>
      <w:spacing w:before="100" w:beforeAutospacing="1" w:after="100" w:afterAutospacing="1"/>
    </w:pPr>
    <w:rPr>
      <w:rFonts w:eastAsia="Times New Roman"/>
      <w:sz w:val="18"/>
      <w:szCs w:val="18"/>
    </w:rPr>
  </w:style>
  <w:style w:type="character" w:customStyle="1" w:styleId="Style11ptBlackUnderline">
    <w:name w:val="Style 11 pt Black Underline"/>
    <w:rsid w:val="00810A8E"/>
    <w:rPr>
      <w:color w:val="000000"/>
      <w:sz w:val="20"/>
      <w:u w:val="single"/>
    </w:rPr>
  </w:style>
  <w:style w:type="character" w:customStyle="1" w:styleId="Style11ptBlack">
    <w:name w:val="Style 11 pt Black"/>
    <w:rsid w:val="00810A8E"/>
    <w:rPr>
      <w:color w:val="000000"/>
      <w:sz w:val="20"/>
    </w:rPr>
  </w:style>
  <w:style w:type="character" w:customStyle="1" w:styleId="Heading2Char1CharCharCharCharCharC">
    <w:name w:val="Heading 2 Char1 Char Char Char Char Char C"/>
    <w:rsid w:val="00810A8E"/>
    <w:rPr>
      <w:rFonts w:cs="Arial"/>
      <w:b/>
      <w:bCs/>
      <w:iCs/>
      <w:sz w:val="24"/>
      <w:szCs w:val="28"/>
      <w:lang w:val="en-US" w:eastAsia="en-US" w:bidi="ar-SA"/>
    </w:rPr>
  </w:style>
  <w:style w:type="character" w:customStyle="1" w:styleId="StyleUnderlineCharTimesBold">
    <w:name w:val="Style Underline Char + Times Bold"/>
    <w:rsid w:val="00810A8E"/>
    <w:rPr>
      <w:rFonts w:ascii="Times" w:hAnsi="Times"/>
      <w:b w:val="0"/>
      <w:bCs/>
      <w:sz w:val="20"/>
      <w:u w:val="single"/>
    </w:rPr>
  </w:style>
  <w:style w:type="character" w:customStyle="1" w:styleId="blubigktbiz">
    <w:name w:val="blubigktbiz"/>
    <w:rsid w:val="00810A8E"/>
  </w:style>
  <w:style w:type="character" w:customStyle="1" w:styleId="evidencetextChar">
    <w:name w:val="evidence text Char"/>
    <w:rsid w:val="00810A8E"/>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810A8E"/>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810A8E"/>
    <w:rPr>
      <w:rFonts w:ascii="Georgia" w:eastAsia="Times New Roman" w:hAnsi="Georgia"/>
      <w:sz w:val="24"/>
      <w:szCs w:val="20"/>
      <w:u w:val="thick"/>
      <w:bdr w:val="single" w:sz="4" w:space="0" w:color="auto"/>
    </w:rPr>
  </w:style>
  <w:style w:type="paragraph" w:styleId="Caption">
    <w:name w:val="caption"/>
    <w:aliases w:val="caption"/>
    <w:basedOn w:val="Normal"/>
    <w:next w:val="Normal"/>
    <w:uiPriority w:val="35"/>
    <w:qFormat/>
    <w:rsid w:val="00810A8E"/>
    <w:rPr>
      <w:rFonts w:eastAsia="Times New Roman"/>
      <w:b/>
      <w:bCs/>
      <w:sz w:val="18"/>
      <w:szCs w:val="18"/>
      <w:lang w:bidi="en-US"/>
    </w:rPr>
  </w:style>
  <w:style w:type="character" w:customStyle="1" w:styleId="Style4CharChar">
    <w:name w:val="Style4 Char Char"/>
    <w:rsid w:val="00810A8E"/>
    <w:rPr>
      <w:rFonts w:ascii="Arial Narrow" w:hAnsi="Arial Narrow"/>
      <w:noProof w:val="0"/>
      <w:szCs w:val="24"/>
      <w:u w:val="single"/>
      <w:lang w:val="en-US" w:eastAsia="en-US" w:bidi="ar-SA"/>
    </w:rPr>
  </w:style>
  <w:style w:type="character" w:customStyle="1" w:styleId="StyleUnderline4">
    <w:name w:val="Style Underline4"/>
    <w:rsid w:val="00810A8E"/>
    <w:rPr>
      <w:u w:val="single"/>
    </w:rPr>
  </w:style>
  <w:style w:type="character" w:customStyle="1" w:styleId="BodyText3Char">
    <w:name w:val="Body Text 3 Char"/>
    <w:link w:val="BodyText3"/>
    <w:rsid w:val="00810A8E"/>
    <w:rPr>
      <w:rFonts w:ascii="Arial Narrow" w:eastAsia="Times New Roman" w:hAnsi="Arial Narrow"/>
      <w:sz w:val="16"/>
      <w:szCs w:val="16"/>
    </w:rPr>
  </w:style>
  <w:style w:type="paragraph" w:styleId="BodyText3">
    <w:name w:val="Body Text 3"/>
    <w:basedOn w:val="Normal"/>
    <w:link w:val="BodyText3Char"/>
    <w:qFormat/>
    <w:rsid w:val="00810A8E"/>
    <w:pPr>
      <w:spacing w:after="120"/>
    </w:pPr>
    <w:rPr>
      <w:rFonts w:ascii="Arial Narrow" w:eastAsia="Times New Roman" w:hAnsi="Arial Narrow"/>
      <w:sz w:val="16"/>
      <w:szCs w:val="16"/>
    </w:rPr>
  </w:style>
  <w:style w:type="character" w:customStyle="1" w:styleId="BodyText3Char1">
    <w:name w:val="Body Text 3 Char1"/>
    <w:basedOn w:val="DefaultParagraphFont"/>
    <w:rsid w:val="00810A8E"/>
    <w:rPr>
      <w:rFonts w:ascii="Georgia" w:hAnsi="Georgia"/>
      <w:sz w:val="16"/>
      <w:szCs w:val="16"/>
    </w:rPr>
  </w:style>
  <w:style w:type="character" w:customStyle="1" w:styleId="StyleEmphasisArial12ptBold">
    <w:name w:val="Style Emphasis + Arial 12 pt Bold"/>
    <w:rsid w:val="00810A8E"/>
    <w:rPr>
      <w:rFonts w:ascii="Arial" w:hAnsi="Arial"/>
      <w:b/>
      <w:bCs/>
      <w:i/>
      <w:iCs/>
      <w:sz w:val="24"/>
    </w:rPr>
  </w:style>
  <w:style w:type="character" w:customStyle="1" w:styleId="super">
    <w:name w:val="super"/>
    <w:rsid w:val="00810A8E"/>
  </w:style>
  <w:style w:type="character" w:customStyle="1" w:styleId="text30">
    <w:name w:val="text30"/>
    <w:rsid w:val="00810A8E"/>
  </w:style>
  <w:style w:type="character" w:customStyle="1" w:styleId="uppercase">
    <w:name w:val="uppercase"/>
    <w:rsid w:val="00810A8E"/>
  </w:style>
  <w:style w:type="character" w:customStyle="1" w:styleId="bodytext0">
    <w:name w:val="bodytext"/>
    <w:rsid w:val="00810A8E"/>
  </w:style>
  <w:style w:type="character" w:customStyle="1" w:styleId="entry-title">
    <w:name w:val="entry-title"/>
    <w:rsid w:val="00810A8E"/>
  </w:style>
  <w:style w:type="character" w:customStyle="1" w:styleId="BodyTextIndentChar1">
    <w:name w:val="Body Text Indent Char1"/>
    <w:rsid w:val="00810A8E"/>
    <w:rPr>
      <w:rFonts w:ascii="Times New Roman" w:hAnsi="Times New Roman" w:cs="Times New Roman"/>
      <w:sz w:val="20"/>
    </w:rPr>
  </w:style>
  <w:style w:type="character" w:customStyle="1" w:styleId="HTMLPreformattedChar1">
    <w:name w:val="HTML Preformatted Char1"/>
    <w:uiPriority w:val="99"/>
    <w:rsid w:val="00810A8E"/>
    <w:rPr>
      <w:rFonts w:ascii="Consolas" w:hAnsi="Consolas" w:cs="Consolas"/>
      <w:sz w:val="20"/>
      <w:szCs w:val="20"/>
    </w:rPr>
  </w:style>
  <w:style w:type="character" w:customStyle="1" w:styleId="Style6pt">
    <w:name w:val="Style 6 pt"/>
    <w:qFormat/>
    <w:rsid w:val="00810A8E"/>
    <w:rPr>
      <w:sz w:val="12"/>
    </w:rPr>
  </w:style>
  <w:style w:type="character" w:customStyle="1" w:styleId="UnderlineCharCharChar">
    <w:name w:val="Underline Char Char Char"/>
    <w:rsid w:val="00810A8E"/>
    <w:rPr>
      <w:noProof w:val="0"/>
      <w:sz w:val="22"/>
      <w:szCs w:val="24"/>
      <w:u w:val="single"/>
      <w:lang w:val="en-US" w:eastAsia="en-US" w:bidi="ar-SA"/>
    </w:rPr>
  </w:style>
  <w:style w:type="character" w:customStyle="1" w:styleId="CiteCharCharCharCharCharChar">
    <w:name w:val="Cite Char Char Char Char Char Char"/>
    <w:rsid w:val="00810A8E"/>
    <w:rPr>
      <w:b/>
      <w:noProof w:val="0"/>
      <w:sz w:val="22"/>
      <w:szCs w:val="24"/>
      <w:u w:val="single"/>
      <w:lang w:val="en-US" w:eastAsia="en-US" w:bidi="ar-SA"/>
    </w:rPr>
  </w:style>
  <w:style w:type="character" w:customStyle="1" w:styleId="mainbody1">
    <w:name w:val="mainbody1"/>
    <w:rsid w:val="00810A8E"/>
    <w:rPr>
      <w:rFonts w:ascii="Verdana" w:hAnsi="Verdana" w:hint="default"/>
      <w:color w:val="000000"/>
      <w:sz w:val="22"/>
      <w:szCs w:val="22"/>
    </w:rPr>
  </w:style>
  <w:style w:type="paragraph" w:customStyle="1" w:styleId="author-name">
    <w:name w:val="author-name"/>
    <w:basedOn w:val="Normal"/>
    <w:uiPriority w:val="99"/>
    <w:qFormat/>
    <w:rsid w:val="00810A8E"/>
    <w:pPr>
      <w:spacing w:before="100" w:beforeAutospacing="1" w:after="100" w:afterAutospacing="1"/>
    </w:pPr>
    <w:rPr>
      <w:rFonts w:eastAsia="Times New Roman"/>
      <w:sz w:val="24"/>
    </w:rPr>
  </w:style>
  <w:style w:type="paragraph" w:customStyle="1" w:styleId="author-credentials">
    <w:name w:val="author-credentials"/>
    <w:basedOn w:val="Normal"/>
    <w:qFormat/>
    <w:rsid w:val="00810A8E"/>
    <w:pPr>
      <w:spacing w:before="100" w:beforeAutospacing="1" w:after="100" w:afterAutospacing="1"/>
    </w:pPr>
    <w:rPr>
      <w:rFonts w:eastAsia="Times New Roman"/>
      <w:sz w:val="24"/>
    </w:rPr>
  </w:style>
  <w:style w:type="paragraph" w:customStyle="1" w:styleId="Style23">
    <w:name w:val="Style23"/>
    <w:basedOn w:val="Normal"/>
    <w:uiPriority w:val="99"/>
    <w:qFormat/>
    <w:rsid w:val="00810A8E"/>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810A8E"/>
    <w:rPr>
      <w:u w:val="single"/>
    </w:rPr>
  </w:style>
  <w:style w:type="character" w:customStyle="1" w:styleId="StyleUnderlined11ptBoldChar">
    <w:name w:val="Style Underlined + 11 pt Bold Char"/>
    <w:link w:val="StyleUnderlined11ptBold"/>
    <w:locked/>
    <w:rsid w:val="00810A8E"/>
    <w:rPr>
      <w:b/>
      <w:bCs/>
      <w:szCs w:val="24"/>
      <w:u w:val="single"/>
    </w:rPr>
  </w:style>
  <w:style w:type="paragraph" w:customStyle="1" w:styleId="StyleUnderlined11ptBold">
    <w:name w:val="Style Underlined + 11 pt Bold"/>
    <w:basedOn w:val="underlined"/>
    <w:link w:val="StyleUnderlined11ptBoldChar"/>
    <w:qFormat/>
    <w:rsid w:val="00810A8E"/>
    <w:pPr>
      <w:contextualSpacing w:val="0"/>
    </w:pPr>
    <w:rPr>
      <w:rFonts w:asciiTheme="minorHAnsi" w:eastAsiaTheme="minorHAnsi" w:hAnsiTheme="minorHAnsi" w:cstheme="minorBidi"/>
      <w:b/>
      <w:bCs/>
      <w:sz w:val="22"/>
    </w:rPr>
  </w:style>
  <w:style w:type="character" w:customStyle="1" w:styleId="StyleUnderlined11ptChar">
    <w:name w:val="Style Underlined + 11 pt Char"/>
    <w:link w:val="StyleUnderlined11pt"/>
    <w:locked/>
    <w:rsid w:val="00810A8E"/>
    <w:rPr>
      <w:szCs w:val="24"/>
      <w:u w:val="single"/>
    </w:rPr>
  </w:style>
  <w:style w:type="paragraph" w:customStyle="1" w:styleId="StyleUnderlined11pt">
    <w:name w:val="Style Underlined + 11 pt"/>
    <w:basedOn w:val="underlined"/>
    <w:link w:val="StyleUnderlined11ptChar"/>
    <w:qFormat/>
    <w:rsid w:val="00810A8E"/>
    <w:pPr>
      <w:contextualSpacing w:val="0"/>
    </w:pPr>
    <w:rPr>
      <w:rFonts w:asciiTheme="minorHAnsi" w:eastAsiaTheme="minorHAnsi" w:hAnsiTheme="minorHAnsi" w:cstheme="minorBidi"/>
      <w:sz w:val="22"/>
    </w:rPr>
  </w:style>
  <w:style w:type="character" w:customStyle="1" w:styleId="StyleUnderlineChar11ptChar">
    <w:name w:val="Style Underline Char + 11 pt Char"/>
    <w:link w:val="StyleUnderlineChar11pt"/>
    <w:locked/>
    <w:rsid w:val="00810A8E"/>
    <w:rPr>
      <w:szCs w:val="24"/>
      <w:u w:val="single"/>
    </w:rPr>
  </w:style>
  <w:style w:type="paragraph" w:customStyle="1" w:styleId="StyleUnderlineChar11pt">
    <w:name w:val="Style Underline Char + 11 pt"/>
    <w:basedOn w:val="Normal"/>
    <w:link w:val="StyleUnderlineChar11ptChar"/>
    <w:qFormat/>
    <w:rsid w:val="00810A8E"/>
    <w:rPr>
      <w:rFonts w:asciiTheme="minorHAnsi" w:hAnsiTheme="minorHAnsi"/>
      <w:sz w:val="22"/>
      <w:szCs w:val="24"/>
      <w:u w:val="single"/>
    </w:rPr>
  </w:style>
  <w:style w:type="character" w:customStyle="1" w:styleId="StyleUnderlineChar11ptBoldChar">
    <w:name w:val="Style Underline Char + 11 pt Bold Char"/>
    <w:link w:val="StyleUnderlineChar11ptBold"/>
    <w:locked/>
    <w:rsid w:val="00810A8E"/>
    <w:rPr>
      <w:b/>
      <w:bCs/>
      <w:szCs w:val="24"/>
      <w:u w:val="single"/>
    </w:rPr>
  </w:style>
  <w:style w:type="paragraph" w:customStyle="1" w:styleId="StyleUnderlineChar11ptBold">
    <w:name w:val="Style Underline Char + 11 pt Bold"/>
    <w:basedOn w:val="Normal"/>
    <w:link w:val="StyleUnderlineChar11ptBoldChar"/>
    <w:qFormat/>
    <w:rsid w:val="00810A8E"/>
    <w:rPr>
      <w:rFonts w:asciiTheme="minorHAnsi" w:hAnsiTheme="minorHAnsi"/>
      <w:b/>
      <w:bCs/>
      <w:sz w:val="22"/>
      <w:szCs w:val="24"/>
      <w:u w:val="single"/>
    </w:rPr>
  </w:style>
  <w:style w:type="character" w:customStyle="1" w:styleId="StyleStyle11ptBoldUnderlineBorderSinglesolidlineAuto">
    <w:name w:val="Style Style 11 pt Bold Underline Border: : (Single solid line Auto ..."/>
    <w:rsid w:val="00810A8E"/>
    <w:rPr>
      <w:rFonts w:ascii="Times New Roman" w:hAnsi="Times New Roman" w:cs="Times New Roman" w:hint="default"/>
      <w:b/>
      <w:bCs/>
      <w:strike w:val="0"/>
      <w:dstrike w:val="0"/>
      <w:sz w:val="20"/>
      <w:u w:val="none"/>
      <w:effect w:val="none"/>
      <w:bdr w:val="none" w:sz="0" w:space="0" w:color="auto" w:frame="1"/>
    </w:rPr>
  </w:style>
  <w:style w:type="character" w:customStyle="1" w:styleId="StyleUnderlinePatternClearYellow">
    <w:name w:val="Style Underline Pattern: Clear (Yellow)"/>
    <w:rsid w:val="00810A8E"/>
    <w:rPr>
      <w:u w:val="single"/>
      <w:shd w:val="clear" w:color="auto" w:fill="00FF00"/>
    </w:rPr>
  </w:style>
  <w:style w:type="character" w:styleId="HTMLCite">
    <w:name w:val="HTML Cite"/>
    <w:uiPriority w:val="99"/>
    <w:unhideWhenUsed/>
    <w:rsid w:val="00810A8E"/>
    <w:rPr>
      <w:i/>
      <w:iCs/>
    </w:rPr>
  </w:style>
  <w:style w:type="paragraph" w:customStyle="1" w:styleId="CardText0">
    <w:name w:val="CardText"/>
    <w:basedOn w:val="Normal"/>
    <w:link w:val="CardTextChar1"/>
    <w:qFormat/>
    <w:rsid w:val="00810A8E"/>
    <w:pPr>
      <w:ind w:left="288"/>
    </w:pPr>
    <w:rPr>
      <w:rFonts w:eastAsia="Calibri"/>
    </w:rPr>
  </w:style>
  <w:style w:type="character" w:customStyle="1" w:styleId="CardTextChar1">
    <w:name w:val="CardText Char"/>
    <w:link w:val="CardText0"/>
    <w:rsid w:val="00810A8E"/>
    <w:rPr>
      <w:rFonts w:ascii="Georgia" w:eastAsia="Calibri" w:hAnsi="Georgia"/>
      <w:sz w:val="20"/>
    </w:rPr>
  </w:style>
  <w:style w:type="paragraph" w:customStyle="1" w:styleId="StyleCardTextTimesNewRoman11ptUnderline">
    <w:name w:val="Style Card Text + Times New Roman 11 pt Underline"/>
    <w:link w:val="StyleCardTextTimesNewRoman11ptUnderlineChar"/>
    <w:qFormat/>
    <w:rsid w:val="00810A8E"/>
    <w:pPr>
      <w:spacing w:after="200" w:line="276" w:lineRule="auto"/>
      <w:contextualSpacing/>
    </w:pPr>
    <w:rPr>
      <w:rFonts w:ascii="Calibri" w:eastAsia="Calibri" w:hAnsi="Calibri" w:cs="Times New Roman"/>
      <w:u w:val="single"/>
    </w:rPr>
  </w:style>
  <w:style w:type="character" w:customStyle="1" w:styleId="StyleCardTextTimesNewRoman11ptUnderlineChar">
    <w:name w:val="Style Card Text + Times New Roman 11 pt Underline Char"/>
    <w:link w:val="StyleCardTextTimesNewRoman11ptUnderline"/>
    <w:rsid w:val="00810A8E"/>
    <w:rPr>
      <w:rFonts w:ascii="Calibri" w:eastAsia="Calibri" w:hAnsi="Calibri" w:cs="Times New Roman"/>
      <w:u w:val="single"/>
    </w:rPr>
  </w:style>
  <w:style w:type="paragraph" w:customStyle="1" w:styleId="Cards1">
    <w:name w:val="Cards1"/>
    <w:basedOn w:val="Normal"/>
    <w:link w:val="Cards1Char"/>
    <w:qFormat/>
    <w:rsid w:val="00810A8E"/>
    <w:pPr>
      <w:ind w:left="288"/>
    </w:pPr>
    <w:rPr>
      <w:rFonts w:eastAsia="Times New Roman"/>
      <w:u w:val="single"/>
    </w:rPr>
  </w:style>
  <w:style w:type="character" w:customStyle="1" w:styleId="Cards1Char">
    <w:name w:val="Cards1 Char"/>
    <w:link w:val="Cards1"/>
    <w:rsid w:val="00810A8E"/>
    <w:rPr>
      <w:rFonts w:ascii="Georgia" w:eastAsia="Times New Roman" w:hAnsi="Georgia"/>
      <w:sz w:val="20"/>
      <w:u w:val="single"/>
    </w:rPr>
  </w:style>
  <w:style w:type="paragraph" w:customStyle="1" w:styleId="StyleLeft02">
    <w:name w:val="Style Left:  0.2&quot;"/>
    <w:basedOn w:val="Normal"/>
    <w:uiPriority w:val="99"/>
    <w:qFormat/>
    <w:rsid w:val="00810A8E"/>
    <w:rPr>
      <w:rFonts w:eastAsia="Calibri"/>
      <w:szCs w:val="20"/>
    </w:rPr>
  </w:style>
  <w:style w:type="paragraph" w:customStyle="1" w:styleId="Tag2">
    <w:name w:val="Tag2"/>
    <w:basedOn w:val="Normal"/>
    <w:qFormat/>
    <w:rsid w:val="00810A8E"/>
    <w:rPr>
      <w:rFonts w:eastAsia="Calibri"/>
      <w:b/>
    </w:rPr>
  </w:style>
  <w:style w:type="paragraph" w:styleId="List">
    <w:name w:val="List"/>
    <w:basedOn w:val="Normal"/>
    <w:uiPriority w:val="99"/>
    <w:unhideWhenUsed/>
    <w:rsid w:val="00810A8E"/>
    <w:pPr>
      <w:contextualSpacing/>
    </w:pPr>
    <w:rPr>
      <w:rFonts w:eastAsia="Calibri"/>
    </w:rPr>
  </w:style>
  <w:style w:type="paragraph" w:customStyle="1" w:styleId="PageHeaderLine1">
    <w:name w:val="PageHeaderLine1"/>
    <w:basedOn w:val="Normal"/>
    <w:qFormat/>
    <w:rsid w:val="00810A8E"/>
    <w:pPr>
      <w:tabs>
        <w:tab w:val="right" w:pos="10800"/>
      </w:tabs>
    </w:pPr>
    <w:rPr>
      <w:rFonts w:eastAsia="Calibri"/>
      <w:b/>
      <w:sz w:val="28"/>
    </w:rPr>
  </w:style>
  <w:style w:type="paragraph" w:customStyle="1" w:styleId="PageHeaderLine2">
    <w:name w:val="PageHeaderLine2"/>
    <w:basedOn w:val="Normal"/>
    <w:next w:val="Normal"/>
    <w:link w:val="PageHeaderLine2Char"/>
    <w:qFormat/>
    <w:rsid w:val="00810A8E"/>
    <w:pPr>
      <w:tabs>
        <w:tab w:val="right" w:pos="10800"/>
      </w:tabs>
      <w:spacing w:line="480" w:lineRule="auto"/>
    </w:pPr>
    <w:rPr>
      <w:rFonts w:eastAsia="Calibri"/>
      <w:b/>
    </w:rPr>
  </w:style>
  <w:style w:type="character" w:customStyle="1" w:styleId="EndnoteTextChar1">
    <w:name w:val="Endnote Text Char1"/>
    <w:basedOn w:val="DefaultParagraphFont"/>
    <w:rsid w:val="00810A8E"/>
    <w:rPr>
      <w:rFonts w:ascii="Georgia" w:hAnsi="Georgia"/>
      <w:sz w:val="20"/>
      <w:szCs w:val="20"/>
    </w:rPr>
  </w:style>
  <w:style w:type="paragraph" w:customStyle="1" w:styleId="D345FF3D873148C5AE3FBF3267827368">
    <w:name w:val="D345FF3D873148C5AE3FBF3267827368"/>
    <w:qFormat/>
    <w:rsid w:val="00810A8E"/>
    <w:pPr>
      <w:spacing w:after="200" w:line="276" w:lineRule="auto"/>
    </w:pPr>
    <w:rPr>
      <w:rFonts w:ascii="Calibri" w:eastAsia="Times New Roman" w:hAnsi="Calibri" w:cs="Times New Roman"/>
      <w:lang w:eastAsia="ja-JP"/>
    </w:rPr>
  </w:style>
  <w:style w:type="paragraph" w:customStyle="1" w:styleId="Normaltext0">
    <w:name w:val="Normal text"/>
    <w:basedOn w:val="Normal"/>
    <w:link w:val="NormaltextCharChar"/>
    <w:autoRedefine/>
    <w:qFormat/>
    <w:rsid w:val="00810A8E"/>
    <w:pPr>
      <w:ind w:left="432"/>
    </w:pPr>
    <w:rPr>
      <w:rFonts w:eastAsia="SimSun"/>
      <w:color w:val="000000"/>
      <w:sz w:val="16"/>
      <w:szCs w:val="20"/>
      <w:lang w:val="x-none" w:eastAsia="x-none"/>
    </w:rPr>
  </w:style>
  <w:style w:type="character" w:customStyle="1" w:styleId="NormaltextCharChar">
    <w:name w:val="Normal text Char Char"/>
    <w:link w:val="Normaltext0"/>
    <w:rsid w:val="00810A8E"/>
    <w:rPr>
      <w:rFonts w:ascii="Georgia" w:eastAsia="SimSun" w:hAnsi="Georgia"/>
      <w:color w:val="000000"/>
      <w:sz w:val="16"/>
      <w:szCs w:val="20"/>
      <w:lang w:val="x-none" w:eastAsia="x-none"/>
    </w:rPr>
  </w:style>
  <w:style w:type="paragraph" w:customStyle="1" w:styleId="TagofCard">
    <w:name w:val="Tag of Card"/>
    <w:basedOn w:val="Normaltext0"/>
    <w:next w:val="Normaltext0"/>
    <w:link w:val="TagofCardChar"/>
    <w:autoRedefine/>
    <w:qFormat/>
    <w:rsid w:val="00810A8E"/>
    <w:rPr>
      <w:b/>
      <w:sz w:val="28"/>
    </w:rPr>
  </w:style>
  <w:style w:type="character" w:customStyle="1" w:styleId="TagofCardChar">
    <w:name w:val="Tag of Card Char"/>
    <w:link w:val="TagofCard"/>
    <w:rsid w:val="00810A8E"/>
    <w:rPr>
      <w:rFonts w:ascii="Georgia" w:eastAsia="SimSun" w:hAnsi="Georgia"/>
      <w:b/>
      <w:color w:val="000000"/>
      <w:sz w:val="28"/>
      <w:szCs w:val="20"/>
      <w:lang w:val="x-none" w:eastAsia="x-none"/>
    </w:rPr>
  </w:style>
  <w:style w:type="paragraph" w:customStyle="1" w:styleId="Sourcename">
    <w:name w:val="Source name"/>
    <w:basedOn w:val="Normaltext0"/>
    <w:link w:val="SourcenameChar"/>
    <w:autoRedefine/>
    <w:qFormat/>
    <w:rsid w:val="00810A8E"/>
    <w:rPr>
      <w:b/>
      <w:bCs/>
      <w:sz w:val="20"/>
    </w:rPr>
  </w:style>
  <w:style w:type="character" w:customStyle="1" w:styleId="SourcenameChar">
    <w:name w:val="Source name Char"/>
    <w:link w:val="Sourcename"/>
    <w:rsid w:val="00810A8E"/>
    <w:rPr>
      <w:rFonts w:ascii="Georgia" w:eastAsia="SimSun" w:hAnsi="Georgia"/>
      <w:b/>
      <w:bCs/>
      <w:color w:val="000000"/>
      <w:sz w:val="20"/>
      <w:szCs w:val="20"/>
      <w:lang w:val="x-none" w:eastAsia="x-none"/>
    </w:rPr>
  </w:style>
  <w:style w:type="paragraph" w:customStyle="1" w:styleId="underlinedcard">
    <w:name w:val="underlined card"/>
    <w:basedOn w:val="Normaltext0"/>
    <w:link w:val="underlinedcardChar"/>
    <w:autoRedefine/>
    <w:qFormat/>
    <w:rsid w:val="00810A8E"/>
    <w:rPr>
      <w:sz w:val="22"/>
      <w:u w:val="single"/>
    </w:rPr>
  </w:style>
  <w:style w:type="character" w:customStyle="1" w:styleId="underlinedcardChar">
    <w:name w:val="underlined card Char"/>
    <w:link w:val="underlinedcard"/>
    <w:rsid w:val="00810A8E"/>
    <w:rPr>
      <w:rFonts w:ascii="Georgia" w:eastAsia="SimSun" w:hAnsi="Georgia"/>
      <w:color w:val="000000"/>
      <w:szCs w:val="20"/>
      <w:u w:val="single"/>
      <w:lang w:val="x-none" w:eastAsia="x-none"/>
    </w:rPr>
  </w:style>
  <w:style w:type="paragraph" w:customStyle="1" w:styleId="FullText">
    <w:name w:val="Full Text"/>
    <w:basedOn w:val="Normal"/>
    <w:qFormat/>
    <w:rsid w:val="00810A8E"/>
    <w:rPr>
      <w:rFonts w:eastAsia="Times New Roman"/>
      <w:sz w:val="16"/>
    </w:rPr>
  </w:style>
  <w:style w:type="character" w:customStyle="1" w:styleId="SourceBold">
    <w:name w:val="Source Bold"/>
    <w:rsid w:val="00810A8E"/>
    <w:rPr>
      <w:rFonts w:ascii="Arial Narrow" w:hAnsi="Arial Narrow"/>
      <w:b/>
      <w:sz w:val="24"/>
      <w:u w:val="none"/>
    </w:rPr>
  </w:style>
  <w:style w:type="paragraph" w:customStyle="1" w:styleId="TextUnderline">
    <w:name w:val="Text Underline"/>
    <w:basedOn w:val="Normal"/>
    <w:link w:val="TextUnderlineChar"/>
    <w:qFormat/>
    <w:rsid w:val="00810A8E"/>
    <w:rPr>
      <w:rFonts w:eastAsia="Times New Roman"/>
      <w:bCs/>
      <w:kern w:val="20"/>
      <w:szCs w:val="32"/>
      <w:u w:val="single"/>
      <w:lang w:val="x-none" w:eastAsia="x-none"/>
    </w:rPr>
  </w:style>
  <w:style w:type="character" w:customStyle="1" w:styleId="TextUnderlineChar">
    <w:name w:val="Text Underline Char"/>
    <w:link w:val="TextUnderline"/>
    <w:rsid w:val="00810A8E"/>
    <w:rPr>
      <w:rFonts w:ascii="Georgia" w:eastAsia="Times New Roman" w:hAnsi="Georgia"/>
      <w:bCs/>
      <w:kern w:val="20"/>
      <w:sz w:val="20"/>
      <w:szCs w:val="32"/>
      <w:u w:val="single"/>
      <w:lang w:val="x-none" w:eastAsia="x-none"/>
    </w:rPr>
  </w:style>
  <w:style w:type="paragraph" w:customStyle="1" w:styleId="CardTagandCite">
    <w:name w:val="Card Tag and Cite"/>
    <w:basedOn w:val="Normal"/>
    <w:next w:val="Normal"/>
    <w:link w:val="CardTagandCiteChar"/>
    <w:qFormat/>
    <w:rsid w:val="00810A8E"/>
    <w:rPr>
      <w:rFonts w:ascii="Arial Narrow" w:hAnsi="Arial Narrow"/>
      <w:b/>
      <w:sz w:val="26"/>
      <w:szCs w:val="24"/>
    </w:rPr>
  </w:style>
  <w:style w:type="paragraph" w:customStyle="1" w:styleId="CardText1">
    <w:name w:val="Card Text 1"/>
    <w:basedOn w:val="Normal"/>
    <w:link w:val="CardText1Char"/>
    <w:autoRedefine/>
    <w:qFormat/>
    <w:rsid w:val="00810A8E"/>
    <w:rPr>
      <w:rFonts w:ascii="Arial Narrow" w:hAnsi="Arial Narrow"/>
      <w:color w:val="000000"/>
      <w:sz w:val="22"/>
      <w:u w:val="single"/>
    </w:rPr>
  </w:style>
  <w:style w:type="paragraph" w:customStyle="1" w:styleId="CardText2">
    <w:name w:val="Card Text 2"/>
    <w:basedOn w:val="CardText1"/>
    <w:link w:val="CardText2Char"/>
    <w:qFormat/>
    <w:rsid w:val="00810A8E"/>
    <w:rPr>
      <w:b/>
    </w:rPr>
  </w:style>
  <w:style w:type="character" w:customStyle="1" w:styleId="2xBoldUnderline">
    <w:name w:val="2x_Bold_Underline"/>
    <w:rsid w:val="00810A8E"/>
    <w:rPr>
      <w:b/>
      <w:bCs/>
      <w:sz w:val="24"/>
      <w:u w:val="thick"/>
    </w:rPr>
  </w:style>
  <w:style w:type="character" w:customStyle="1" w:styleId="Dottedunderline">
    <w:name w:val="Dotted underline"/>
    <w:rsid w:val="00810A8E"/>
    <w:rPr>
      <w:u w:val="dotted"/>
    </w:rPr>
  </w:style>
  <w:style w:type="character" w:customStyle="1" w:styleId="loose">
    <w:name w:val="loose"/>
    <w:rsid w:val="00810A8E"/>
  </w:style>
  <w:style w:type="paragraph" w:customStyle="1" w:styleId="citeunread">
    <w:name w:val="cite unread"/>
    <w:basedOn w:val="Normal"/>
    <w:link w:val="citeunreadChar"/>
    <w:qFormat/>
    <w:rsid w:val="00810A8E"/>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810A8E"/>
    <w:rPr>
      <w:rFonts w:ascii="Georgia" w:eastAsia="MS Mincho" w:hAnsi="Georgia"/>
      <w:kern w:val="28"/>
      <w:sz w:val="18"/>
      <w:szCs w:val="20"/>
      <w:lang w:val="en" w:eastAsia="x-none"/>
    </w:rPr>
  </w:style>
  <w:style w:type="paragraph" w:customStyle="1" w:styleId="read">
    <w:name w:val="read"/>
    <w:basedOn w:val="Normal"/>
    <w:next w:val="Normal"/>
    <w:link w:val="readCharChar"/>
    <w:qFormat/>
    <w:rsid w:val="00810A8E"/>
    <w:rPr>
      <w:rFonts w:eastAsia="Times New Roman"/>
      <w:b/>
      <w:szCs w:val="20"/>
      <w:u w:val="single"/>
      <w:lang w:val="x-none" w:eastAsia="x-none"/>
    </w:rPr>
  </w:style>
  <w:style w:type="character" w:customStyle="1" w:styleId="readCharChar">
    <w:name w:val="read Char Char"/>
    <w:link w:val="read"/>
    <w:locked/>
    <w:rsid w:val="00810A8E"/>
    <w:rPr>
      <w:rFonts w:ascii="Georgia" w:eastAsia="Times New Roman" w:hAnsi="Georgia"/>
      <w:b/>
      <w:sz w:val="20"/>
      <w:szCs w:val="20"/>
      <w:u w:val="single"/>
      <w:lang w:val="x-none" w:eastAsia="x-none"/>
    </w:rPr>
  </w:style>
  <w:style w:type="paragraph" w:customStyle="1" w:styleId="2ndLevel-TAG">
    <w:name w:val="2nd Level - TAG"/>
    <w:basedOn w:val="Normal"/>
    <w:next w:val="Normal"/>
    <w:qFormat/>
    <w:rsid w:val="00810A8E"/>
    <w:pPr>
      <w:spacing w:before="240"/>
      <w:outlineLvl w:val="2"/>
    </w:pPr>
    <w:rPr>
      <w:rFonts w:eastAsia="Times New Roman"/>
      <w:b/>
    </w:rPr>
  </w:style>
  <w:style w:type="character" w:customStyle="1" w:styleId="readChar">
    <w:name w:val="read Char"/>
    <w:rsid w:val="00810A8E"/>
    <w:rPr>
      <w:szCs w:val="22"/>
      <w:u w:val="single"/>
      <w:lang w:val="en-US" w:eastAsia="en-US" w:bidi="ar-SA"/>
    </w:rPr>
  </w:style>
  <w:style w:type="character" w:customStyle="1" w:styleId="underlining0">
    <w:name w:val="underlining"/>
    <w:rsid w:val="00810A8E"/>
    <w:rPr>
      <w:u w:val="single"/>
    </w:rPr>
  </w:style>
  <w:style w:type="paragraph" w:styleId="BodyTextIndent2">
    <w:name w:val="Body Text Indent 2"/>
    <w:basedOn w:val="Normal"/>
    <w:link w:val="BodyTextIndent2Char"/>
    <w:rsid w:val="00810A8E"/>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810A8E"/>
    <w:rPr>
      <w:rFonts w:ascii="HGSSoeiKakugothicUB" w:eastAsia="MS Mincho" w:hAnsi="Georgia"/>
      <w:sz w:val="20"/>
      <w:szCs w:val="20"/>
      <w:lang w:val="x-none" w:eastAsia="ja-JP"/>
    </w:rPr>
  </w:style>
  <w:style w:type="character" w:customStyle="1" w:styleId="A6">
    <w:name w:val="A6"/>
    <w:uiPriority w:val="99"/>
    <w:rsid w:val="00810A8E"/>
    <w:rPr>
      <w:rFonts w:ascii="Times New Roman" w:hAnsi="Times New Roman"/>
      <w:color w:val="000000"/>
      <w:sz w:val="14"/>
      <w:szCs w:val="14"/>
    </w:rPr>
  </w:style>
  <w:style w:type="paragraph" w:customStyle="1" w:styleId="CiteCard">
    <w:name w:val="Cite_Card"/>
    <w:link w:val="CiteCardChar"/>
    <w:qFormat/>
    <w:rsid w:val="00810A8E"/>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810A8E"/>
    <w:rPr>
      <w:rFonts w:ascii="Times New Roman" w:eastAsia="Times New Roman" w:hAnsi="Times New Roman" w:cs="Arial"/>
      <w:bCs/>
      <w:sz w:val="20"/>
      <w:szCs w:val="20"/>
    </w:rPr>
  </w:style>
  <w:style w:type="character" w:customStyle="1" w:styleId="btitle">
    <w:name w:val="btitle"/>
    <w:rsid w:val="00810A8E"/>
  </w:style>
  <w:style w:type="character" w:customStyle="1" w:styleId="green">
    <w:name w:val="green"/>
    <w:rsid w:val="00810A8E"/>
  </w:style>
  <w:style w:type="paragraph" w:customStyle="1" w:styleId="CM5">
    <w:name w:val="CM5"/>
    <w:basedOn w:val="Default"/>
    <w:next w:val="Default"/>
    <w:qFormat/>
    <w:rsid w:val="00810A8E"/>
    <w:pPr>
      <w:widowControl w:val="0"/>
    </w:pPr>
    <w:rPr>
      <w:rFonts w:eastAsia="MS Mincho"/>
      <w:color w:val="auto"/>
    </w:rPr>
  </w:style>
  <w:style w:type="paragraph" w:customStyle="1" w:styleId="CM14">
    <w:name w:val="CM14"/>
    <w:basedOn w:val="Default"/>
    <w:next w:val="Default"/>
    <w:uiPriority w:val="99"/>
    <w:qFormat/>
    <w:rsid w:val="00810A8E"/>
    <w:pPr>
      <w:widowControl w:val="0"/>
    </w:pPr>
    <w:rPr>
      <w:rFonts w:eastAsia="MS Mincho"/>
      <w:color w:val="auto"/>
    </w:rPr>
  </w:style>
  <w:style w:type="character" w:customStyle="1" w:styleId="BodyText1">
    <w:name w:val="Body Text1"/>
    <w:rsid w:val="00810A8E"/>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810A8E"/>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Body text + 7.5 pt,Not Bold"/>
    <w:rsid w:val="00810A8E"/>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810A8E"/>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810A8E"/>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810A8E"/>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810A8E"/>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810A8E"/>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uiPriority w:val="99"/>
    <w:qFormat/>
    <w:rsid w:val="00810A8E"/>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810A8E"/>
    <w:rPr>
      <w:rFonts w:ascii="Sylfaen" w:hAnsi="Sylfaen" w:cs="Sylfaen"/>
      <w:i/>
      <w:iCs/>
      <w:sz w:val="19"/>
      <w:szCs w:val="19"/>
      <w:u w:val="none"/>
      <w:shd w:val="clear" w:color="auto" w:fill="FFFFFF"/>
    </w:rPr>
  </w:style>
  <w:style w:type="character" w:customStyle="1" w:styleId="AuthorYear">
    <w:name w:val="AuthorYear"/>
    <w:uiPriority w:val="1"/>
    <w:qFormat/>
    <w:rsid w:val="00810A8E"/>
    <w:rPr>
      <w:rFonts w:ascii="Georgia" w:hAnsi="Georgia"/>
      <w:b/>
      <w:sz w:val="24"/>
    </w:rPr>
  </w:style>
  <w:style w:type="character" w:customStyle="1" w:styleId="ssl4">
    <w:name w:val="ss_l4"/>
    <w:rsid w:val="00810A8E"/>
  </w:style>
  <w:style w:type="character" w:customStyle="1" w:styleId="italic">
    <w:name w:val="italic"/>
    <w:rsid w:val="00810A8E"/>
  </w:style>
  <w:style w:type="character" w:customStyle="1" w:styleId="tl8wme">
    <w:name w:val="tl8wme"/>
    <w:basedOn w:val="DefaultParagraphFont"/>
    <w:rsid w:val="00810A8E"/>
  </w:style>
  <w:style w:type="paragraph" w:customStyle="1" w:styleId="CardIndented">
    <w:name w:val="Card (Indented)"/>
    <w:basedOn w:val="Normal"/>
    <w:link w:val="CardIndentedChar"/>
    <w:qFormat/>
    <w:rsid w:val="00810A8E"/>
    <w:pPr>
      <w:ind w:left="288"/>
    </w:pPr>
    <w:rPr>
      <w:rFonts w:eastAsia="Calibri"/>
    </w:rPr>
  </w:style>
  <w:style w:type="character" w:customStyle="1" w:styleId="CardIndentedChar">
    <w:name w:val="Card (Indented) Char"/>
    <w:link w:val="CardIndented"/>
    <w:rsid w:val="00810A8E"/>
    <w:rPr>
      <w:rFonts w:ascii="Georgia" w:eastAsia="Calibri" w:hAnsi="Georgia"/>
      <w:sz w:val="20"/>
    </w:rPr>
  </w:style>
  <w:style w:type="character" w:customStyle="1" w:styleId="cardchar00">
    <w:name w:val="cardchar0"/>
    <w:basedOn w:val="DefaultParagraphFont"/>
    <w:rsid w:val="00810A8E"/>
  </w:style>
  <w:style w:type="character" w:customStyle="1" w:styleId="UnderlineNon-bold">
    <w:name w:val="Underline Non - bold"/>
    <w:rsid w:val="00810A8E"/>
    <w:rPr>
      <w:rFonts w:ascii="Times New Roman" w:hAnsi="Times New Roman"/>
      <w:iCs/>
      <w:sz w:val="22"/>
      <w:u w:val="single"/>
    </w:rPr>
  </w:style>
  <w:style w:type="character" w:customStyle="1" w:styleId="UnderlineBold0">
    <w:name w:val="Underline Bold"/>
    <w:qFormat/>
    <w:rsid w:val="00810A8E"/>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810A8E"/>
    <w:rPr>
      <w:rFonts w:eastAsia="Times New Roman" w:cs="Times New Roman"/>
      <w:b w:val="0"/>
      <w:bCs/>
      <w:iCs w:val="0"/>
      <w:szCs w:val="20"/>
      <w:u w:val="single"/>
    </w:rPr>
  </w:style>
  <w:style w:type="character" w:customStyle="1" w:styleId="StyleHeading4UnderlinedsmalltextGaramondChar">
    <w:name w:val="Style Heading 4Underlinedsmall text + Garamond Char"/>
    <w:link w:val="StyleHeading4UnderlinedsmalltextGaramond"/>
    <w:rsid w:val="00810A8E"/>
    <w:rPr>
      <w:rFonts w:ascii="Georgia" w:eastAsia="Times New Roman" w:hAnsi="Georgia" w:cs="Times New Roman"/>
      <w:bCs/>
      <w:szCs w:val="20"/>
      <w:u w:val="single"/>
    </w:rPr>
  </w:style>
  <w:style w:type="character" w:customStyle="1" w:styleId="Heading4Char2">
    <w:name w:val="Heading 4 Char2"/>
    <w:aliases w:val="Underlined Char2,small text Char1,body Char2,Big card Char1,body Char1,Normal Tag Char1,heading 2 Char1,Ch Char1,No Spacing4 Char1,No Spacing21 Char1,CD - Cite Char1,no read Char1,No Spacing211 Char1"/>
    <w:qFormat/>
    <w:rsid w:val="00810A8E"/>
    <w:rPr>
      <w:rFonts w:ascii="Bell MT" w:eastAsia="Times New Roman" w:hAnsi="Bell MT"/>
      <w:bCs/>
      <w:iCs/>
      <w:sz w:val="22"/>
      <w:u w:val="single"/>
    </w:rPr>
  </w:style>
  <w:style w:type="character" w:customStyle="1" w:styleId="Heading5Char2">
    <w:name w:val="Heading 5 Char2"/>
    <w:rsid w:val="00810A8E"/>
    <w:rPr>
      <w:rFonts w:ascii="Bell MT" w:eastAsia="Times New Roman" w:hAnsi="Bell MT"/>
      <w:bCs/>
      <w:iCs/>
      <w:sz w:val="10"/>
      <w:szCs w:val="26"/>
    </w:rPr>
  </w:style>
  <w:style w:type="character" w:customStyle="1" w:styleId="Boxed">
    <w:name w:val="Boxed"/>
    <w:qFormat/>
    <w:rsid w:val="00810A8E"/>
    <w:rPr>
      <w:rFonts w:ascii="Garamond" w:hAnsi="Garamond"/>
      <w:b/>
      <w:sz w:val="22"/>
      <w:bdr w:val="single" w:sz="6" w:space="0" w:color="auto"/>
    </w:rPr>
  </w:style>
  <w:style w:type="paragraph" w:customStyle="1" w:styleId="Heading2-NotBold">
    <w:name w:val="Heading 2 - Not Bold"/>
    <w:basedOn w:val="Heading2"/>
    <w:autoRedefine/>
    <w:uiPriority w:val="99"/>
    <w:qFormat/>
    <w:rsid w:val="00810A8E"/>
    <w:pPr>
      <w:keepNext w:val="0"/>
      <w:keepLines w:val="0"/>
      <w:pageBreakBefore w:val="0"/>
      <w:jc w:val="left"/>
    </w:pPr>
    <w:rPr>
      <w:rFonts w:eastAsia="Calibri" w:cs="Times New Roman"/>
      <w:b w:val="0"/>
      <w:bCs/>
      <w:sz w:val="22"/>
      <w:u w:val="none"/>
    </w:rPr>
  </w:style>
  <w:style w:type="character" w:customStyle="1" w:styleId="z-TopofFormChar">
    <w:name w:val="z-Top of Form Char"/>
    <w:link w:val="z-TopofForm"/>
    <w:uiPriority w:val="99"/>
    <w:rsid w:val="00810A8E"/>
    <w:rPr>
      <w:rFonts w:ascii="Arial" w:hAnsi="Arial"/>
      <w:vanish/>
      <w:sz w:val="16"/>
      <w:szCs w:val="16"/>
    </w:rPr>
  </w:style>
  <w:style w:type="paragraph" w:styleId="z-TopofForm">
    <w:name w:val="HTML Top of Form"/>
    <w:basedOn w:val="Normal"/>
    <w:next w:val="Normal"/>
    <w:link w:val="z-TopofFormChar"/>
    <w:hidden/>
    <w:uiPriority w:val="99"/>
    <w:unhideWhenUsed/>
    <w:rsid w:val="00810A8E"/>
    <w:pPr>
      <w:pBdr>
        <w:bottom w:val="single" w:sz="6" w:space="1" w:color="auto"/>
      </w:pBdr>
      <w:spacing w:beforeLines="1" w:afterLines="1"/>
      <w:jc w:val="center"/>
    </w:pPr>
    <w:rPr>
      <w:rFonts w:ascii="Arial" w:hAnsi="Arial"/>
      <w:vanish/>
      <w:sz w:val="16"/>
      <w:szCs w:val="16"/>
    </w:rPr>
  </w:style>
  <w:style w:type="character" w:customStyle="1" w:styleId="z-TopofFormChar1">
    <w:name w:val="z-Top of Form Char1"/>
    <w:basedOn w:val="DefaultParagraphFont"/>
    <w:uiPriority w:val="99"/>
    <w:rsid w:val="00810A8E"/>
    <w:rPr>
      <w:rFonts w:ascii="Arial" w:hAnsi="Arial" w:cs="Arial"/>
      <w:vanish/>
      <w:sz w:val="16"/>
      <w:szCs w:val="16"/>
    </w:rPr>
  </w:style>
  <w:style w:type="character" w:customStyle="1" w:styleId="z-BottomofFormChar">
    <w:name w:val="z-Bottom of Form Char"/>
    <w:link w:val="z-BottomofForm"/>
    <w:uiPriority w:val="99"/>
    <w:rsid w:val="00810A8E"/>
    <w:rPr>
      <w:rFonts w:ascii="Arial" w:hAnsi="Arial"/>
      <w:vanish/>
      <w:sz w:val="16"/>
      <w:szCs w:val="16"/>
    </w:rPr>
  </w:style>
  <w:style w:type="paragraph" w:styleId="z-BottomofForm">
    <w:name w:val="HTML Bottom of Form"/>
    <w:basedOn w:val="Normal"/>
    <w:next w:val="Normal"/>
    <w:link w:val="z-BottomofFormChar"/>
    <w:hidden/>
    <w:uiPriority w:val="99"/>
    <w:unhideWhenUsed/>
    <w:rsid w:val="00810A8E"/>
    <w:pPr>
      <w:pBdr>
        <w:top w:val="single" w:sz="6" w:space="1" w:color="auto"/>
      </w:pBdr>
      <w:spacing w:beforeLines="1" w:afterLines="1"/>
      <w:jc w:val="center"/>
    </w:pPr>
    <w:rPr>
      <w:rFonts w:ascii="Arial" w:hAnsi="Arial"/>
      <w:vanish/>
      <w:sz w:val="16"/>
      <w:szCs w:val="16"/>
    </w:rPr>
  </w:style>
  <w:style w:type="character" w:customStyle="1" w:styleId="z-BottomofFormChar1">
    <w:name w:val="z-Bottom of Form Char1"/>
    <w:basedOn w:val="DefaultParagraphFont"/>
    <w:uiPriority w:val="99"/>
    <w:rsid w:val="00810A8E"/>
    <w:rPr>
      <w:rFonts w:ascii="Arial" w:hAnsi="Arial" w:cs="Arial"/>
      <w:vanish/>
      <w:sz w:val="16"/>
      <w:szCs w:val="16"/>
    </w:rPr>
  </w:style>
  <w:style w:type="paragraph" w:customStyle="1" w:styleId="Heading2-Bold">
    <w:name w:val="Heading 2 - Bold"/>
    <w:basedOn w:val="Normal"/>
    <w:autoRedefine/>
    <w:uiPriority w:val="99"/>
    <w:qFormat/>
    <w:rsid w:val="00810A8E"/>
    <w:rPr>
      <w:rFonts w:eastAsia="Calibri"/>
      <w:b/>
    </w:rPr>
  </w:style>
  <w:style w:type="paragraph" w:customStyle="1" w:styleId="Microtext0">
    <w:name w:val="Microtext"/>
    <w:basedOn w:val="Normal"/>
    <w:next w:val="Normal"/>
    <w:link w:val="MicrotextChar0"/>
    <w:qFormat/>
    <w:rsid w:val="00810A8E"/>
    <w:rPr>
      <w:rFonts w:eastAsia="Calibri"/>
      <w:sz w:val="12"/>
      <w:lang w:val="x-none" w:eastAsia="x-none"/>
    </w:rPr>
  </w:style>
  <w:style w:type="character" w:customStyle="1" w:styleId="MicrotextChar0">
    <w:name w:val="Microtext Char"/>
    <w:link w:val="Microtext0"/>
    <w:rsid w:val="00810A8E"/>
    <w:rPr>
      <w:rFonts w:ascii="Georgia" w:eastAsia="Calibri" w:hAnsi="Georgia"/>
      <w:sz w:val="12"/>
      <w:lang w:val="x-none" w:eastAsia="x-none"/>
    </w:rPr>
  </w:style>
  <w:style w:type="character" w:customStyle="1" w:styleId="Style2CharChar">
    <w:name w:val="Style2 Char Char"/>
    <w:rsid w:val="00810A8E"/>
    <w:rPr>
      <w:u w:val="thick"/>
      <w:lang w:val="en-US" w:eastAsia="en-US" w:bidi="ar-SA"/>
    </w:rPr>
  </w:style>
  <w:style w:type="character" w:customStyle="1" w:styleId="authordate1">
    <w:name w:val="authordate"/>
    <w:rsid w:val="00810A8E"/>
  </w:style>
  <w:style w:type="paragraph" w:customStyle="1" w:styleId="tag">
    <w:name w:val="%tag"/>
    <w:basedOn w:val="Normal"/>
    <w:next w:val="Normal"/>
    <w:link w:val="tagChar"/>
    <w:qFormat/>
    <w:rsid w:val="00810A8E"/>
    <w:rPr>
      <w:rFonts w:eastAsia="Calibri"/>
      <w:bCs/>
      <w:sz w:val="18"/>
    </w:rPr>
  </w:style>
  <w:style w:type="character" w:customStyle="1" w:styleId="underline">
    <w:name w:val="%underline"/>
    <w:qFormat/>
    <w:rsid w:val="00810A8E"/>
    <w:rPr>
      <w:rFonts w:ascii="Times New Roman" w:hAnsi="Times New Roman"/>
      <w:sz w:val="16"/>
      <w:u w:val="none"/>
    </w:rPr>
  </w:style>
  <w:style w:type="character" w:customStyle="1" w:styleId="AUNDERLINE0">
    <w:name w:val="AUNDERLINE"/>
    <w:qFormat/>
    <w:rsid w:val="00810A8E"/>
    <w:rPr>
      <w:rFonts w:ascii="Times New Roman" w:hAnsi="Times New Roman"/>
      <w:sz w:val="20"/>
      <w:u w:val="single"/>
    </w:rPr>
  </w:style>
  <w:style w:type="paragraph" w:customStyle="1" w:styleId="Style20">
    <w:name w:val="Style 2"/>
    <w:basedOn w:val="Normal"/>
    <w:link w:val="Style2Char"/>
    <w:qFormat/>
    <w:rsid w:val="00810A8E"/>
    <w:pPr>
      <w:ind w:left="432"/>
    </w:pPr>
    <w:rPr>
      <w:rFonts w:eastAsia="Times New Roman"/>
      <w:szCs w:val="20"/>
      <w:u w:val="single"/>
      <w:lang w:val="x-none" w:eastAsia="x-none"/>
    </w:rPr>
  </w:style>
  <w:style w:type="character" w:customStyle="1" w:styleId="Style2Char">
    <w:name w:val="Style 2 Char"/>
    <w:link w:val="Style20"/>
    <w:rsid w:val="00810A8E"/>
    <w:rPr>
      <w:rFonts w:ascii="Georgia" w:eastAsia="Times New Roman" w:hAnsi="Georgia"/>
      <w:sz w:val="20"/>
      <w:szCs w:val="20"/>
      <w:u w:val="single"/>
      <w:lang w:val="x-none" w:eastAsia="x-none"/>
    </w:rPr>
  </w:style>
  <w:style w:type="paragraph" w:customStyle="1" w:styleId="GAUnderline">
    <w:name w:val="GA Underline"/>
    <w:basedOn w:val="Normal"/>
    <w:link w:val="GAUnderlineChar"/>
    <w:qFormat/>
    <w:rsid w:val="00810A8E"/>
    <w:rPr>
      <w:rFonts w:eastAsia="Times New Roman"/>
      <w:szCs w:val="20"/>
      <w:u w:val="single"/>
      <w:lang w:val="x-none" w:eastAsia="x-none"/>
    </w:rPr>
  </w:style>
  <w:style w:type="character" w:customStyle="1" w:styleId="GAUnderlineChar">
    <w:name w:val="GA Underline Char"/>
    <w:link w:val="GAUnderline"/>
    <w:rsid w:val="00810A8E"/>
    <w:rPr>
      <w:rFonts w:ascii="Georgia" w:eastAsia="Times New Roman" w:hAnsi="Georgia"/>
      <w:sz w:val="20"/>
      <w:szCs w:val="20"/>
      <w:u w:val="single"/>
      <w:lang w:val="x-none" w:eastAsia="x-none"/>
    </w:rPr>
  </w:style>
  <w:style w:type="paragraph" w:customStyle="1" w:styleId="textsmall">
    <w:name w:val="textsmall"/>
    <w:basedOn w:val="Normal"/>
    <w:link w:val="textsmallChar"/>
    <w:qFormat/>
    <w:rsid w:val="00810A8E"/>
    <w:rPr>
      <w:rFonts w:eastAsia="Times New Roman"/>
      <w:sz w:val="18"/>
      <w:szCs w:val="20"/>
      <w:lang w:val="x-none" w:eastAsia="x-none"/>
    </w:rPr>
  </w:style>
  <w:style w:type="character" w:customStyle="1" w:styleId="textsmallChar">
    <w:name w:val="textsmall Char"/>
    <w:link w:val="textsmall"/>
    <w:rsid w:val="00810A8E"/>
    <w:rPr>
      <w:rFonts w:ascii="Georgia" w:eastAsia="Times New Roman" w:hAnsi="Georgia"/>
      <w:sz w:val="18"/>
      <w:szCs w:val="20"/>
      <w:lang w:val="x-none" w:eastAsia="x-none"/>
    </w:rPr>
  </w:style>
  <w:style w:type="paragraph" w:customStyle="1" w:styleId="cardtext3">
    <w:name w:val="cardtext"/>
    <w:basedOn w:val="Normal"/>
    <w:link w:val="cardtextChar2"/>
    <w:qFormat/>
    <w:rsid w:val="00810A8E"/>
    <w:rPr>
      <w:rFonts w:eastAsia="Times New Roman"/>
      <w:szCs w:val="20"/>
      <w:u w:val="single"/>
      <w:lang w:val="x-none" w:eastAsia="x-none"/>
    </w:rPr>
  </w:style>
  <w:style w:type="character" w:customStyle="1" w:styleId="cardtextChar2">
    <w:name w:val="cardtext Char"/>
    <w:link w:val="cardtext3"/>
    <w:rsid w:val="00810A8E"/>
    <w:rPr>
      <w:rFonts w:ascii="Georgia" w:eastAsia="Times New Roman" w:hAnsi="Georgia"/>
      <w:sz w:val="20"/>
      <w:szCs w:val="20"/>
      <w:u w:val="single"/>
      <w:lang w:val="x-none" w:eastAsia="x-none"/>
    </w:rPr>
  </w:style>
  <w:style w:type="paragraph" w:customStyle="1" w:styleId="cardtextemphasis">
    <w:name w:val="card text emphasis"/>
    <w:basedOn w:val="Normal"/>
    <w:link w:val="cardtextemphasisChar"/>
    <w:qFormat/>
    <w:rsid w:val="00810A8E"/>
    <w:pPr>
      <w:spacing w:after="200"/>
      <w:contextualSpacing/>
    </w:pPr>
    <w:rPr>
      <w:rFonts w:eastAsia="Calibri"/>
      <w:b/>
      <w:sz w:val="18"/>
      <w:u w:val="single"/>
      <w:lang w:val="x-none" w:eastAsia="x-none"/>
    </w:rPr>
  </w:style>
  <w:style w:type="character" w:customStyle="1" w:styleId="cardtextemphasisChar">
    <w:name w:val="card text emphasis Char"/>
    <w:link w:val="cardtextemphasis"/>
    <w:rsid w:val="00810A8E"/>
    <w:rPr>
      <w:rFonts w:ascii="Georgia" w:eastAsia="Calibri" w:hAnsi="Georgia"/>
      <w:b/>
      <w:sz w:val="18"/>
      <w:u w:val="single"/>
      <w:lang w:val="x-none" w:eastAsia="x-none"/>
    </w:rPr>
  </w:style>
  <w:style w:type="paragraph" w:customStyle="1" w:styleId="Micro">
    <w:name w:val="Micro"/>
    <w:basedOn w:val="Normal"/>
    <w:next w:val="Normal"/>
    <w:link w:val="MicroChar"/>
    <w:qFormat/>
    <w:rsid w:val="00810A8E"/>
    <w:rPr>
      <w:rFonts w:eastAsia="Times New Roman"/>
      <w:sz w:val="12"/>
    </w:rPr>
  </w:style>
  <w:style w:type="character" w:customStyle="1" w:styleId="MicroChar">
    <w:name w:val="Micro Char"/>
    <w:link w:val="Micro"/>
    <w:rsid w:val="00810A8E"/>
    <w:rPr>
      <w:rFonts w:ascii="Georgia" w:eastAsia="Times New Roman" w:hAnsi="Georgia"/>
      <w:sz w:val="12"/>
    </w:rPr>
  </w:style>
  <w:style w:type="paragraph" w:customStyle="1" w:styleId="CardNotUnderlined">
    <w:name w:val="Card Not Underlined"/>
    <w:basedOn w:val="Normal"/>
    <w:link w:val="CardNotUnderlinedChar1"/>
    <w:autoRedefine/>
    <w:qFormat/>
    <w:rsid w:val="00810A8E"/>
    <w:rPr>
      <w:rFonts w:ascii="Bell MT" w:eastAsia="Calibri" w:hAnsi="Bell MT"/>
      <w:szCs w:val="20"/>
    </w:rPr>
  </w:style>
  <w:style w:type="character" w:customStyle="1" w:styleId="UnderlinedCharChar0">
    <w:name w:val="Underlined Char Char"/>
    <w:rsid w:val="00810A8E"/>
    <w:rPr>
      <w:rFonts w:ascii="Garamond" w:hAnsi="Garamond"/>
      <w:szCs w:val="28"/>
      <w:u w:val="single"/>
      <w:lang w:val="en-US" w:eastAsia="en-US" w:bidi="ar-SA"/>
    </w:rPr>
  </w:style>
  <w:style w:type="character" w:customStyle="1" w:styleId="ssl0">
    <w:name w:val="ss_l0"/>
    <w:basedOn w:val="DefaultParagraphFont"/>
    <w:rsid w:val="00810A8E"/>
  </w:style>
  <w:style w:type="paragraph" w:customStyle="1" w:styleId="h-lead">
    <w:name w:val="h-lead"/>
    <w:basedOn w:val="Normal"/>
    <w:uiPriority w:val="99"/>
    <w:qFormat/>
    <w:rsid w:val="00810A8E"/>
    <w:pPr>
      <w:spacing w:before="100" w:beforeAutospacing="1" w:after="100" w:afterAutospacing="1"/>
    </w:pPr>
    <w:rPr>
      <w:rFonts w:eastAsia="Times New Roman"/>
      <w:sz w:val="24"/>
    </w:rPr>
  </w:style>
  <w:style w:type="character" w:customStyle="1" w:styleId="slug-doi">
    <w:name w:val="slug-doi"/>
    <w:basedOn w:val="DefaultParagraphFont"/>
    <w:rsid w:val="00810A8E"/>
  </w:style>
  <w:style w:type="character" w:customStyle="1" w:styleId="slug-pub-date">
    <w:name w:val="slug-pub-date"/>
    <w:basedOn w:val="DefaultParagraphFont"/>
    <w:rsid w:val="00810A8E"/>
  </w:style>
  <w:style w:type="character" w:customStyle="1" w:styleId="slug-vol">
    <w:name w:val="slug-vol"/>
    <w:basedOn w:val="DefaultParagraphFont"/>
    <w:rsid w:val="00810A8E"/>
  </w:style>
  <w:style w:type="character" w:customStyle="1" w:styleId="slug-issue">
    <w:name w:val="slug-issue"/>
    <w:basedOn w:val="DefaultParagraphFont"/>
    <w:rsid w:val="00810A8E"/>
  </w:style>
  <w:style w:type="character" w:customStyle="1" w:styleId="slug-pages">
    <w:name w:val="slug-pages"/>
    <w:basedOn w:val="DefaultParagraphFont"/>
    <w:rsid w:val="00810A8E"/>
  </w:style>
  <w:style w:type="paragraph" w:customStyle="1" w:styleId="intro">
    <w:name w:val="intro"/>
    <w:basedOn w:val="Normal"/>
    <w:uiPriority w:val="99"/>
    <w:qFormat/>
    <w:rsid w:val="00810A8E"/>
    <w:pPr>
      <w:spacing w:before="100" w:beforeAutospacing="1" w:after="100" w:afterAutospacing="1"/>
    </w:pPr>
    <w:rPr>
      <w:rFonts w:eastAsia="Times New Roman"/>
      <w:sz w:val="24"/>
    </w:rPr>
  </w:style>
  <w:style w:type="character" w:customStyle="1" w:styleId="af">
    <w:name w:val="af"/>
    <w:basedOn w:val="DefaultParagraphFont"/>
    <w:rsid w:val="00810A8E"/>
  </w:style>
  <w:style w:type="character" w:customStyle="1" w:styleId="ab">
    <w:name w:val="ab"/>
    <w:basedOn w:val="DefaultParagraphFont"/>
    <w:rsid w:val="00810A8E"/>
  </w:style>
  <w:style w:type="character" w:customStyle="1" w:styleId="em">
    <w:name w:val="em"/>
    <w:basedOn w:val="DefaultParagraphFont"/>
    <w:rsid w:val="00810A8E"/>
  </w:style>
  <w:style w:type="character" w:customStyle="1" w:styleId="au">
    <w:name w:val="au"/>
    <w:basedOn w:val="DefaultParagraphFont"/>
    <w:rsid w:val="00810A8E"/>
  </w:style>
  <w:style w:type="character" w:customStyle="1" w:styleId="ti">
    <w:name w:val="ti"/>
    <w:basedOn w:val="DefaultParagraphFont"/>
    <w:rsid w:val="00810A8E"/>
  </w:style>
  <w:style w:type="character" w:customStyle="1" w:styleId="subheadblue">
    <w:name w:val="subhead_blue"/>
    <w:basedOn w:val="DefaultParagraphFont"/>
    <w:rsid w:val="00810A8E"/>
  </w:style>
  <w:style w:type="paragraph" w:customStyle="1" w:styleId="body-paragraph">
    <w:name w:val="body-paragraph"/>
    <w:basedOn w:val="Normal"/>
    <w:qFormat/>
    <w:rsid w:val="00810A8E"/>
    <w:pPr>
      <w:spacing w:before="100" w:beforeAutospacing="1" w:after="100" w:afterAutospacing="1"/>
    </w:pPr>
    <w:rPr>
      <w:rFonts w:eastAsia="Times New Roman"/>
      <w:sz w:val="24"/>
    </w:rPr>
  </w:style>
  <w:style w:type="character" w:customStyle="1" w:styleId="affiliation">
    <w:name w:val="affiliation"/>
    <w:basedOn w:val="DefaultParagraphFont"/>
    <w:rsid w:val="00810A8E"/>
  </w:style>
  <w:style w:type="character" w:customStyle="1" w:styleId="slug-doi-wrapper">
    <w:name w:val="slug-doi-wrapper"/>
    <w:basedOn w:val="DefaultParagraphFont"/>
    <w:rsid w:val="00810A8E"/>
  </w:style>
  <w:style w:type="character" w:customStyle="1" w:styleId="slug-metadata-noteahead-of-print">
    <w:name w:val="slug-metadata-note ahead-of-print"/>
    <w:basedOn w:val="DefaultParagraphFont"/>
    <w:rsid w:val="00810A8E"/>
  </w:style>
  <w:style w:type="character" w:customStyle="1" w:styleId="slug-ahead-of-print-date">
    <w:name w:val="slug-ahead-of-print-date"/>
    <w:basedOn w:val="DefaultParagraphFont"/>
    <w:rsid w:val="00810A8E"/>
  </w:style>
  <w:style w:type="character" w:customStyle="1" w:styleId="medium-bold">
    <w:name w:val="medium-bold"/>
    <w:basedOn w:val="DefaultParagraphFont"/>
    <w:rsid w:val="00810A8E"/>
  </w:style>
  <w:style w:type="character" w:customStyle="1" w:styleId="updated-short-citation">
    <w:name w:val="updated-short-citation"/>
    <w:basedOn w:val="DefaultParagraphFont"/>
    <w:rsid w:val="00810A8E"/>
  </w:style>
  <w:style w:type="character" w:customStyle="1" w:styleId="goohl0">
    <w:name w:val="goohl0"/>
    <w:basedOn w:val="DefaultParagraphFont"/>
    <w:rsid w:val="00810A8E"/>
  </w:style>
  <w:style w:type="character" w:customStyle="1" w:styleId="CharChar6">
    <w:name w:val="Char Char6"/>
    <w:rsid w:val="00810A8E"/>
    <w:rPr>
      <w:rFonts w:cs="Arial"/>
      <w:bCs/>
      <w:sz w:val="16"/>
      <w:szCs w:val="26"/>
      <w:lang w:val="en-US" w:eastAsia="en-US" w:bidi="ar-SA"/>
    </w:rPr>
  </w:style>
  <w:style w:type="character" w:customStyle="1" w:styleId="CharChar3">
    <w:name w:val="Char Char3"/>
    <w:rsid w:val="00810A8E"/>
    <w:rPr>
      <w:szCs w:val="24"/>
    </w:rPr>
  </w:style>
  <w:style w:type="character" w:customStyle="1" w:styleId="TagCharChar1">
    <w:name w:val="Tag Char Char1"/>
    <w:rsid w:val="00810A8E"/>
    <w:rPr>
      <w:b/>
      <w:sz w:val="24"/>
      <w:szCs w:val="24"/>
      <w:lang w:val="en-US" w:eastAsia="en-US" w:bidi="ar-SA"/>
    </w:rPr>
  </w:style>
  <w:style w:type="character" w:customStyle="1" w:styleId="12TimesNewRoman">
    <w:name w:val="12 Times New Roman"/>
    <w:rsid w:val="00810A8E"/>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uiPriority w:val="99"/>
    <w:qFormat/>
    <w:rsid w:val="00810A8E"/>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uiPriority w:val="99"/>
    <w:rsid w:val="00810A8E"/>
    <w:rPr>
      <w:rFonts w:ascii="Bell MT" w:eastAsia="Times New Roman" w:hAnsi="Bell MT" w:cs="Times New Roman"/>
      <w:b/>
      <w:szCs w:val="28"/>
    </w:rPr>
  </w:style>
  <w:style w:type="paragraph" w:customStyle="1" w:styleId="F4-NormalText">
    <w:name w:val="F4 - Normal Text"/>
    <w:basedOn w:val="Normal"/>
    <w:qFormat/>
    <w:rsid w:val="00810A8E"/>
    <w:rPr>
      <w:rFonts w:eastAsia="Calibri"/>
    </w:rPr>
  </w:style>
  <w:style w:type="character" w:customStyle="1" w:styleId="berief">
    <w:name w:val="berief"/>
    <w:rsid w:val="00810A8E"/>
    <w:rPr>
      <w:rFonts w:ascii="Times New Roman" w:eastAsia="Times New Roman" w:hAnsi="Times New Roman" w:cs="Times New Roman"/>
      <w:sz w:val="20"/>
      <w:u w:val="none"/>
    </w:rPr>
  </w:style>
  <w:style w:type="character" w:customStyle="1" w:styleId="Brief-Smalltext">
    <w:name w:val="Brief - Small text"/>
    <w:rsid w:val="00810A8E"/>
    <w:rPr>
      <w:rFonts w:ascii="Times New Roman" w:hAnsi="Times New Roman" w:cs="Times New Roman"/>
      <w:sz w:val="14"/>
      <w:u w:val="none"/>
    </w:rPr>
  </w:style>
  <w:style w:type="paragraph" w:customStyle="1" w:styleId="F3-TagAuthor">
    <w:name w:val="F3 - Tag/Author"/>
    <w:basedOn w:val="Normal"/>
    <w:uiPriority w:val="99"/>
    <w:qFormat/>
    <w:rsid w:val="00810A8E"/>
    <w:rPr>
      <w:rFonts w:eastAsia="Times New Roman"/>
      <w:b/>
    </w:rPr>
  </w:style>
  <w:style w:type="paragraph" w:customStyle="1" w:styleId="F5-UnderlineNormal">
    <w:name w:val="F5 - Underline Normal"/>
    <w:basedOn w:val="Normal"/>
    <w:uiPriority w:val="99"/>
    <w:qFormat/>
    <w:rsid w:val="00810A8E"/>
    <w:rPr>
      <w:rFonts w:eastAsia="Calibri"/>
      <w:u w:val="single"/>
    </w:rPr>
  </w:style>
  <w:style w:type="character" w:customStyle="1" w:styleId="F8-UnderlineBold">
    <w:name w:val="F8 - Underline/Bold"/>
    <w:rsid w:val="00810A8E"/>
    <w:rPr>
      <w:rFonts w:ascii="Times New Roman" w:hAnsi="Times New Roman"/>
      <w:b/>
      <w:sz w:val="20"/>
      <w:u w:val="single"/>
    </w:rPr>
  </w:style>
  <w:style w:type="character" w:customStyle="1" w:styleId="F7-SmallFont">
    <w:name w:val="F7 - Small Font"/>
    <w:rsid w:val="00810A8E"/>
    <w:rPr>
      <w:rFonts w:ascii="Times New Roman" w:hAnsi="Times New Roman"/>
      <w:sz w:val="14"/>
    </w:rPr>
  </w:style>
  <w:style w:type="paragraph" w:customStyle="1" w:styleId="Brief-PrimarySource">
    <w:name w:val="Brief - Primary Source"/>
    <w:basedOn w:val="Normal"/>
    <w:uiPriority w:val="99"/>
    <w:qFormat/>
    <w:rsid w:val="00810A8E"/>
    <w:rPr>
      <w:rFonts w:eastAsia="Times New Roman"/>
      <w:b/>
      <w:sz w:val="24"/>
      <w:u w:val="single"/>
    </w:rPr>
  </w:style>
  <w:style w:type="paragraph" w:customStyle="1" w:styleId="Brief-Underline">
    <w:name w:val="Brief - Underline"/>
    <w:basedOn w:val="Normal"/>
    <w:uiPriority w:val="99"/>
    <w:qFormat/>
    <w:rsid w:val="00810A8E"/>
    <w:rPr>
      <w:rFonts w:eastAsia="Times New Roman"/>
      <w:u w:val="single"/>
    </w:rPr>
  </w:style>
  <w:style w:type="character" w:customStyle="1" w:styleId="Brief-Bold">
    <w:name w:val="Brief - Bold"/>
    <w:rsid w:val="00810A8E"/>
    <w:rPr>
      <w:rFonts w:cs="Times New Roman"/>
      <w:b/>
    </w:rPr>
  </w:style>
  <w:style w:type="character" w:customStyle="1" w:styleId="Card-Underline">
    <w:name w:val="Card - Underline"/>
    <w:rsid w:val="00810A8E"/>
    <w:rPr>
      <w:rFonts w:cs="Times New Roman"/>
      <w:u w:val="single"/>
    </w:rPr>
  </w:style>
  <w:style w:type="character" w:customStyle="1" w:styleId="beriefunderline">
    <w:name w:val="berief = underline"/>
    <w:rsid w:val="00810A8E"/>
    <w:rPr>
      <w:rFonts w:ascii="Times New Roman" w:eastAsia="Times New Roman" w:hAnsi="Times New Roman" w:cs="Times New Roman"/>
      <w:sz w:val="20"/>
      <w:u w:val="single"/>
    </w:rPr>
  </w:style>
  <w:style w:type="paragraph" w:customStyle="1" w:styleId="Brief">
    <w:name w:val="Brief"/>
    <w:basedOn w:val="Brief-PrimarySource"/>
    <w:uiPriority w:val="99"/>
    <w:qFormat/>
    <w:rsid w:val="00810A8E"/>
    <w:rPr>
      <w:b w:val="0"/>
    </w:rPr>
  </w:style>
  <w:style w:type="character" w:customStyle="1" w:styleId="BoldText10pt">
    <w:name w:val="Bold Text 10 pt"/>
    <w:rsid w:val="00810A8E"/>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810A8E"/>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810A8E"/>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810A8E"/>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810A8E"/>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810A8E"/>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810A8E"/>
    <w:pPr>
      <w:widowControl w:val="0"/>
      <w:spacing w:line="276" w:lineRule="atLeast"/>
    </w:pPr>
    <w:rPr>
      <w:color w:val="auto"/>
    </w:rPr>
  </w:style>
  <w:style w:type="paragraph" w:customStyle="1" w:styleId="CM34">
    <w:name w:val="CM34"/>
    <w:basedOn w:val="Default"/>
    <w:next w:val="Default"/>
    <w:uiPriority w:val="99"/>
    <w:qFormat/>
    <w:rsid w:val="00810A8E"/>
    <w:pPr>
      <w:widowControl w:val="0"/>
    </w:pPr>
    <w:rPr>
      <w:color w:val="auto"/>
    </w:rPr>
  </w:style>
  <w:style w:type="paragraph" w:customStyle="1" w:styleId="CM56">
    <w:name w:val="CM56"/>
    <w:basedOn w:val="Default"/>
    <w:next w:val="Default"/>
    <w:uiPriority w:val="99"/>
    <w:qFormat/>
    <w:rsid w:val="00810A8E"/>
    <w:pPr>
      <w:widowControl w:val="0"/>
    </w:pPr>
    <w:rPr>
      <w:rFonts w:eastAsia="Calibri"/>
      <w:color w:val="auto"/>
    </w:rPr>
  </w:style>
  <w:style w:type="paragraph" w:customStyle="1" w:styleId="CM58">
    <w:name w:val="CM58"/>
    <w:basedOn w:val="Default"/>
    <w:next w:val="Default"/>
    <w:uiPriority w:val="99"/>
    <w:qFormat/>
    <w:rsid w:val="00810A8E"/>
    <w:pPr>
      <w:widowControl w:val="0"/>
    </w:pPr>
    <w:rPr>
      <w:rFonts w:eastAsia="Calibri"/>
      <w:color w:val="auto"/>
    </w:rPr>
  </w:style>
  <w:style w:type="paragraph" w:customStyle="1" w:styleId="CM57">
    <w:name w:val="CM57"/>
    <w:basedOn w:val="Default"/>
    <w:next w:val="Default"/>
    <w:uiPriority w:val="99"/>
    <w:qFormat/>
    <w:rsid w:val="00810A8E"/>
    <w:pPr>
      <w:widowControl w:val="0"/>
    </w:pPr>
    <w:rPr>
      <w:rFonts w:eastAsia="Calibri"/>
      <w:color w:val="auto"/>
    </w:rPr>
  </w:style>
  <w:style w:type="paragraph" w:customStyle="1" w:styleId="CM1">
    <w:name w:val="CM1"/>
    <w:basedOn w:val="Default"/>
    <w:next w:val="Default"/>
    <w:uiPriority w:val="99"/>
    <w:qFormat/>
    <w:rsid w:val="00810A8E"/>
    <w:pPr>
      <w:widowControl w:val="0"/>
    </w:pPr>
    <w:rPr>
      <w:rFonts w:eastAsia="Calibri"/>
      <w:color w:val="auto"/>
    </w:rPr>
  </w:style>
  <w:style w:type="paragraph" w:customStyle="1" w:styleId="CM49">
    <w:name w:val="CM49"/>
    <w:basedOn w:val="Default"/>
    <w:next w:val="Default"/>
    <w:uiPriority w:val="99"/>
    <w:qFormat/>
    <w:rsid w:val="00810A8E"/>
    <w:pPr>
      <w:widowControl w:val="0"/>
    </w:pPr>
    <w:rPr>
      <w:rFonts w:eastAsia="Calibri"/>
      <w:color w:val="auto"/>
    </w:rPr>
  </w:style>
  <w:style w:type="paragraph" w:customStyle="1" w:styleId="CM41">
    <w:name w:val="CM41"/>
    <w:basedOn w:val="Default"/>
    <w:next w:val="Default"/>
    <w:uiPriority w:val="99"/>
    <w:qFormat/>
    <w:rsid w:val="00810A8E"/>
    <w:pPr>
      <w:widowControl w:val="0"/>
    </w:pPr>
    <w:rPr>
      <w:rFonts w:eastAsia="Calibri"/>
      <w:color w:val="auto"/>
    </w:rPr>
  </w:style>
  <w:style w:type="paragraph" w:customStyle="1" w:styleId="3rdOrderPara">
    <w:name w:val="3rd Order Para"/>
    <w:basedOn w:val="Default"/>
    <w:next w:val="Default"/>
    <w:uiPriority w:val="99"/>
    <w:qFormat/>
    <w:rsid w:val="00810A8E"/>
    <w:pPr>
      <w:widowControl w:val="0"/>
    </w:pPr>
    <w:rPr>
      <w:rFonts w:eastAsia="Calibri"/>
      <w:color w:val="auto"/>
    </w:rPr>
  </w:style>
  <w:style w:type="paragraph" w:customStyle="1" w:styleId="2ndOrderPara">
    <w:name w:val="2nd Order Para"/>
    <w:basedOn w:val="Default"/>
    <w:next w:val="Default"/>
    <w:uiPriority w:val="99"/>
    <w:qFormat/>
    <w:rsid w:val="00810A8E"/>
    <w:pPr>
      <w:widowControl w:val="0"/>
    </w:pPr>
    <w:rPr>
      <w:rFonts w:eastAsia="Calibri"/>
      <w:color w:val="auto"/>
    </w:rPr>
  </w:style>
  <w:style w:type="paragraph" w:customStyle="1" w:styleId="Normal-SIGN2">
    <w:name w:val="Normal-SIGN2"/>
    <w:basedOn w:val="Default"/>
    <w:next w:val="Default"/>
    <w:uiPriority w:val="99"/>
    <w:qFormat/>
    <w:rsid w:val="00810A8E"/>
    <w:pPr>
      <w:widowControl w:val="0"/>
    </w:pPr>
    <w:rPr>
      <w:rFonts w:eastAsia="Calibri"/>
      <w:color w:val="auto"/>
    </w:rPr>
  </w:style>
  <w:style w:type="paragraph" w:customStyle="1" w:styleId="Normal-SIGN1">
    <w:name w:val="Normal-SIGN1"/>
    <w:basedOn w:val="Default"/>
    <w:next w:val="Default"/>
    <w:uiPriority w:val="99"/>
    <w:qFormat/>
    <w:rsid w:val="00810A8E"/>
    <w:pPr>
      <w:widowControl w:val="0"/>
    </w:pPr>
    <w:rPr>
      <w:rFonts w:eastAsia="Calibri"/>
      <w:color w:val="auto"/>
    </w:rPr>
  </w:style>
  <w:style w:type="paragraph" w:customStyle="1" w:styleId="CM3">
    <w:name w:val="CM3"/>
    <w:basedOn w:val="Default"/>
    <w:next w:val="Default"/>
    <w:uiPriority w:val="99"/>
    <w:qFormat/>
    <w:rsid w:val="00810A8E"/>
    <w:pPr>
      <w:widowControl w:val="0"/>
      <w:spacing w:line="553" w:lineRule="atLeast"/>
    </w:pPr>
    <w:rPr>
      <w:rFonts w:eastAsia="Calibri"/>
      <w:color w:val="auto"/>
    </w:rPr>
  </w:style>
  <w:style w:type="paragraph" w:customStyle="1" w:styleId="CM33">
    <w:name w:val="CM33"/>
    <w:basedOn w:val="Default"/>
    <w:next w:val="Default"/>
    <w:uiPriority w:val="99"/>
    <w:qFormat/>
    <w:rsid w:val="00810A8E"/>
    <w:pPr>
      <w:widowControl w:val="0"/>
    </w:pPr>
    <w:rPr>
      <w:rFonts w:eastAsia="Calibri"/>
      <w:color w:val="auto"/>
    </w:rPr>
  </w:style>
  <w:style w:type="paragraph" w:customStyle="1" w:styleId="CM37">
    <w:name w:val="CM37"/>
    <w:basedOn w:val="Default"/>
    <w:next w:val="Default"/>
    <w:uiPriority w:val="99"/>
    <w:qFormat/>
    <w:rsid w:val="00810A8E"/>
    <w:pPr>
      <w:widowControl w:val="0"/>
    </w:pPr>
    <w:rPr>
      <w:rFonts w:eastAsia="Calibri"/>
      <w:color w:val="auto"/>
    </w:rPr>
  </w:style>
  <w:style w:type="paragraph" w:customStyle="1" w:styleId="CM7">
    <w:name w:val="CM7"/>
    <w:basedOn w:val="Default"/>
    <w:next w:val="Default"/>
    <w:uiPriority w:val="99"/>
    <w:qFormat/>
    <w:rsid w:val="00810A8E"/>
    <w:pPr>
      <w:widowControl w:val="0"/>
      <w:spacing w:line="553" w:lineRule="atLeast"/>
    </w:pPr>
    <w:rPr>
      <w:rFonts w:eastAsia="Calibri"/>
      <w:color w:val="auto"/>
    </w:rPr>
  </w:style>
  <w:style w:type="paragraph" w:styleId="PlainText">
    <w:name w:val="Plain Text"/>
    <w:basedOn w:val="Normal"/>
    <w:next w:val="Normal"/>
    <w:link w:val="PlainTextChar"/>
    <w:rsid w:val="00810A8E"/>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810A8E"/>
    <w:rPr>
      <w:rFonts w:ascii="IJGCNM+Arial" w:eastAsia="Times New Roman" w:hAnsi="IJGCNM+Arial"/>
      <w:sz w:val="24"/>
    </w:rPr>
  </w:style>
  <w:style w:type="paragraph" w:customStyle="1" w:styleId="Brief-SecondarySource">
    <w:name w:val="Brief - Secondary Source"/>
    <w:basedOn w:val="Normal"/>
    <w:uiPriority w:val="99"/>
    <w:qFormat/>
    <w:rsid w:val="00810A8E"/>
    <w:rPr>
      <w:rFonts w:eastAsia="Times New Roman"/>
      <w:sz w:val="14"/>
      <w:szCs w:val="20"/>
    </w:rPr>
  </w:style>
  <w:style w:type="paragraph" w:customStyle="1" w:styleId="Brief-Card">
    <w:name w:val="Brief - Card"/>
    <w:basedOn w:val="Normal"/>
    <w:uiPriority w:val="99"/>
    <w:qFormat/>
    <w:rsid w:val="00810A8E"/>
    <w:rPr>
      <w:rFonts w:eastAsia="Times New Roman"/>
    </w:rPr>
  </w:style>
  <w:style w:type="paragraph" w:customStyle="1" w:styleId="Pa2">
    <w:name w:val="Pa2"/>
    <w:basedOn w:val="Default"/>
    <w:next w:val="Default"/>
    <w:uiPriority w:val="99"/>
    <w:qFormat/>
    <w:rsid w:val="00810A8E"/>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810A8E"/>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810A8E"/>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810A8E"/>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810A8E"/>
    <w:pPr>
      <w:widowControl w:val="0"/>
    </w:pPr>
    <w:rPr>
      <w:rFonts w:ascii="Arial Black" w:hAnsi="Arial Black"/>
      <w:color w:val="auto"/>
    </w:rPr>
  </w:style>
  <w:style w:type="character" w:customStyle="1" w:styleId="eoeaheader">
    <w:name w:val="eoea_header"/>
    <w:basedOn w:val="DefaultParagraphFont"/>
    <w:rsid w:val="00810A8E"/>
  </w:style>
  <w:style w:type="character" w:customStyle="1" w:styleId="SC4208902">
    <w:name w:val="SC.4.208902"/>
    <w:rsid w:val="00810A8E"/>
    <w:rPr>
      <w:rFonts w:cs="Century"/>
      <w:color w:val="000000"/>
      <w:sz w:val="22"/>
      <w:szCs w:val="22"/>
    </w:rPr>
  </w:style>
  <w:style w:type="character" w:customStyle="1" w:styleId="SC4208915">
    <w:name w:val="SC.4.208915"/>
    <w:rsid w:val="00810A8E"/>
    <w:rPr>
      <w:rFonts w:cs="Century"/>
      <w:color w:val="000000"/>
      <w:sz w:val="13"/>
      <w:szCs w:val="13"/>
    </w:rPr>
  </w:style>
  <w:style w:type="character" w:customStyle="1" w:styleId="SC273764">
    <w:name w:val="SC.2.73764"/>
    <w:rsid w:val="00810A8E"/>
    <w:rPr>
      <w:rFonts w:cs="Century"/>
      <w:color w:val="000000"/>
      <w:sz w:val="72"/>
      <w:szCs w:val="72"/>
    </w:rPr>
  </w:style>
  <w:style w:type="character" w:customStyle="1" w:styleId="SC273779">
    <w:name w:val="SC.2.73779"/>
    <w:rsid w:val="00810A8E"/>
    <w:rPr>
      <w:rFonts w:cs="Century"/>
      <w:color w:val="000000"/>
      <w:sz w:val="40"/>
      <w:szCs w:val="40"/>
    </w:rPr>
  </w:style>
  <w:style w:type="character" w:customStyle="1" w:styleId="SC273763">
    <w:name w:val="SC.2.73763"/>
    <w:rsid w:val="00810A8E"/>
    <w:rPr>
      <w:rFonts w:cs="Century"/>
      <w:b/>
      <w:bCs/>
      <w:color w:val="000000"/>
    </w:rPr>
  </w:style>
  <w:style w:type="character" w:customStyle="1" w:styleId="SC4208910">
    <w:name w:val="SC.4.208910"/>
    <w:rsid w:val="00810A8E"/>
    <w:rPr>
      <w:rFonts w:cs="Century"/>
      <w:color w:val="000000"/>
      <w:sz w:val="28"/>
      <w:szCs w:val="28"/>
    </w:rPr>
  </w:style>
  <w:style w:type="character" w:customStyle="1" w:styleId="SC4208911">
    <w:name w:val="SC.4.208911"/>
    <w:rsid w:val="00810A8E"/>
    <w:rPr>
      <w:rFonts w:cs="Century"/>
      <w:color w:val="000000"/>
    </w:rPr>
  </w:style>
  <w:style w:type="paragraph" w:customStyle="1" w:styleId="Cover1">
    <w:name w:val="Cover 1"/>
    <w:basedOn w:val="Normal"/>
    <w:next w:val="Normal"/>
    <w:uiPriority w:val="99"/>
    <w:qFormat/>
    <w:rsid w:val="00810A8E"/>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810A8E"/>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810A8E"/>
    <w:pPr>
      <w:widowControl w:val="0"/>
    </w:pPr>
    <w:rPr>
      <w:color w:val="auto"/>
    </w:rPr>
  </w:style>
  <w:style w:type="paragraph" w:customStyle="1" w:styleId="Pa11">
    <w:name w:val="Pa11"/>
    <w:basedOn w:val="Normal"/>
    <w:next w:val="Normal"/>
    <w:qFormat/>
    <w:rsid w:val="00810A8E"/>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810A8E"/>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uiPriority w:val="99"/>
    <w:qFormat/>
    <w:rsid w:val="00810A8E"/>
    <w:pPr>
      <w:widowControl w:val="0"/>
    </w:pPr>
    <w:rPr>
      <w:rFonts w:eastAsia="Calibri"/>
      <w:color w:val="auto"/>
    </w:rPr>
  </w:style>
  <w:style w:type="paragraph" w:customStyle="1" w:styleId="CM28">
    <w:name w:val="CM28"/>
    <w:basedOn w:val="Default"/>
    <w:next w:val="Default"/>
    <w:uiPriority w:val="99"/>
    <w:qFormat/>
    <w:rsid w:val="00810A8E"/>
    <w:pPr>
      <w:widowControl w:val="0"/>
    </w:pPr>
    <w:rPr>
      <w:rFonts w:eastAsia="Calibri"/>
      <w:color w:val="auto"/>
    </w:rPr>
  </w:style>
  <w:style w:type="paragraph" w:customStyle="1" w:styleId="CM8">
    <w:name w:val="CM8"/>
    <w:basedOn w:val="Default"/>
    <w:next w:val="Default"/>
    <w:uiPriority w:val="99"/>
    <w:qFormat/>
    <w:rsid w:val="00810A8E"/>
    <w:pPr>
      <w:widowControl w:val="0"/>
    </w:pPr>
    <w:rPr>
      <w:rFonts w:eastAsia="Calibri"/>
      <w:color w:val="auto"/>
    </w:rPr>
  </w:style>
  <w:style w:type="paragraph" w:customStyle="1" w:styleId="CM6">
    <w:name w:val="CM6"/>
    <w:basedOn w:val="Default"/>
    <w:next w:val="Default"/>
    <w:uiPriority w:val="99"/>
    <w:qFormat/>
    <w:rsid w:val="00810A8E"/>
    <w:pPr>
      <w:widowControl w:val="0"/>
      <w:spacing w:line="553" w:lineRule="atLeast"/>
    </w:pPr>
    <w:rPr>
      <w:rFonts w:eastAsia="Calibri"/>
      <w:color w:val="auto"/>
    </w:rPr>
  </w:style>
  <w:style w:type="paragraph" w:customStyle="1" w:styleId="CM22">
    <w:name w:val="CM22"/>
    <w:basedOn w:val="Default"/>
    <w:next w:val="Default"/>
    <w:uiPriority w:val="99"/>
    <w:qFormat/>
    <w:rsid w:val="00810A8E"/>
    <w:pPr>
      <w:widowControl w:val="0"/>
    </w:pPr>
    <w:rPr>
      <w:rFonts w:eastAsia="Calibri"/>
      <w:color w:val="auto"/>
    </w:rPr>
  </w:style>
  <w:style w:type="character" w:customStyle="1" w:styleId="articlesubtitle">
    <w:name w:val="article_sub_title"/>
    <w:basedOn w:val="DefaultParagraphFont"/>
    <w:rsid w:val="00810A8E"/>
  </w:style>
  <w:style w:type="character" w:customStyle="1" w:styleId="newsdate2">
    <w:name w:val="news_date2"/>
    <w:basedOn w:val="DefaultParagraphFont"/>
    <w:rsid w:val="00810A8E"/>
  </w:style>
  <w:style w:type="character" w:customStyle="1" w:styleId="readarticleheader">
    <w:name w:val="readarticleheader"/>
    <w:basedOn w:val="DefaultParagraphFont"/>
    <w:rsid w:val="00810A8E"/>
  </w:style>
  <w:style w:type="paragraph" w:customStyle="1" w:styleId="DoubleUnderlined">
    <w:name w:val="Double Underlined"/>
    <w:basedOn w:val="Heading2"/>
    <w:autoRedefine/>
    <w:uiPriority w:val="99"/>
    <w:qFormat/>
    <w:rsid w:val="00810A8E"/>
    <w:pPr>
      <w:keepLines w:val="0"/>
      <w:pageBreakBefore w:val="0"/>
      <w:widowControl w:val="0"/>
      <w:suppressAutoHyphens/>
      <w:jc w:val="left"/>
    </w:pPr>
    <w:rPr>
      <w:rFonts w:ascii="Trebuchet MS" w:eastAsia="Times New Roman" w:hAnsi="Trebuchet MS" w:cs="Times New Roman"/>
      <w:b w:val="0"/>
      <w:bCs/>
      <w:sz w:val="22"/>
      <w:szCs w:val="20"/>
      <w:u w:val="thick"/>
    </w:rPr>
  </w:style>
  <w:style w:type="character" w:customStyle="1" w:styleId="UnderlineChar2">
    <w:name w:val="Underline Char2"/>
    <w:rsid w:val="00810A8E"/>
    <w:rPr>
      <w:rFonts w:ascii="Trebuchet MS" w:hAnsi="Trebuchet MS"/>
      <w:u w:val="thick"/>
      <w:lang w:val="en-US" w:eastAsia="zh-CN" w:bidi="ar-SA"/>
    </w:rPr>
  </w:style>
  <w:style w:type="paragraph" w:customStyle="1" w:styleId="IndexFixer">
    <w:name w:val="Index Fixer"/>
    <w:basedOn w:val="Heading1"/>
    <w:uiPriority w:val="99"/>
    <w:qFormat/>
    <w:rsid w:val="00810A8E"/>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caps/>
      <w:sz w:val="32"/>
      <w:szCs w:val="20"/>
    </w:rPr>
  </w:style>
  <w:style w:type="paragraph" w:customStyle="1" w:styleId="SmallNormal">
    <w:name w:val="Small Normal"/>
    <w:basedOn w:val="Normal"/>
    <w:qFormat/>
    <w:rsid w:val="00810A8E"/>
    <w:pPr>
      <w:widowControl w:val="0"/>
      <w:suppressAutoHyphens/>
      <w:contextualSpacing/>
    </w:pPr>
    <w:rPr>
      <w:rFonts w:eastAsia="Times New Roman"/>
      <w:sz w:val="18"/>
      <w:szCs w:val="18"/>
    </w:rPr>
  </w:style>
  <w:style w:type="character" w:customStyle="1" w:styleId="BoldUnderliningChar">
    <w:name w:val="Bold Underlining Char"/>
    <w:rsid w:val="00810A8E"/>
    <w:rPr>
      <w:rFonts w:ascii="Arial Narrow" w:eastAsia="Times New Roman" w:hAnsi="Arial Narrow"/>
      <w:b/>
      <w:szCs w:val="24"/>
      <w:u w:val="single"/>
      <w:lang w:val="en-GB" w:eastAsia="en-US" w:bidi="ar-SA"/>
    </w:rPr>
  </w:style>
  <w:style w:type="character" w:customStyle="1" w:styleId="medium-normal1">
    <w:name w:val="medium-normal1"/>
    <w:rsid w:val="00810A8E"/>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qFormat/>
    <w:rsid w:val="00810A8E"/>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810A8E"/>
    <w:pPr>
      <w:ind w:left="720" w:right="720"/>
    </w:pPr>
    <w:rPr>
      <w:rFonts w:ascii="Palatino Linotype" w:eastAsia="Times New Roman" w:hAnsi="Palatino Linotype"/>
      <w:szCs w:val="20"/>
      <w:u w:val="single"/>
    </w:rPr>
  </w:style>
  <w:style w:type="character" w:customStyle="1" w:styleId="UnderlinedCardChar0">
    <w:name w:val="Underlined Card Char"/>
    <w:rsid w:val="00810A8E"/>
    <w:rPr>
      <w:rFonts w:ascii="Palatino Linotype" w:hAnsi="Palatino Linotype"/>
      <w:u w:val="single"/>
      <w:lang w:val="en-US" w:eastAsia="en-US" w:bidi="ar-SA"/>
    </w:rPr>
  </w:style>
  <w:style w:type="character" w:customStyle="1" w:styleId="Style10ptUnderline">
    <w:name w:val="Style 10 pt Underline"/>
    <w:rsid w:val="00810A8E"/>
    <w:rPr>
      <w:sz w:val="20"/>
      <w:u w:val="single"/>
    </w:rPr>
  </w:style>
  <w:style w:type="character" w:customStyle="1" w:styleId="char">
    <w:name w:val="char"/>
    <w:basedOn w:val="DefaultParagraphFont"/>
    <w:rsid w:val="00810A8E"/>
  </w:style>
  <w:style w:type="character" w:customStyle="1" w:styleId="UnderlineCharCharCharCharCharChar">
    <w:name w:val="Underline Char Char Char Char Char Char"/>
    <w:rsid w:val="00810A8E"/>
    <w:rPr>
      <w:rFonts w:ascii="Arial Narrow" w:hAnsi="Arial Narrow"/>
      <w:szCs w:val="24"/>
      <w:u w:val="single"/>
      <w:lang w:val="en-US" w:eastAsia="en-US" w:bidi="ar-SA"/>
    </w:rPr>
  </w:style>
  <w:style w:type="paragraph" w:customStyle="1" w:styleId="PageHeader-Underline18pt">
    <w:name w:val="Page Header - Underline 18 pt"/>
    <w:uiPriority w:val="99"/>
    <w:qFormat/>
    <w:rsid w:val="00810A8E"/>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810A8E"/>
    <w:pPr>
      <w:keepLines w:val="0"/>
      <w:pageBreakBefore w:val="0"/>
      <w:suppressAutoHyphens/>
      <w:jc w:val="left"/>
    </w:pPr>
    <w:rPr>
      <w:rFonts w:eastAsia="Times New Roman" w:cs="Arial"/>
      <w:iCs/>
      <w:sz w:val="24"/>
      <w:szCs w:val="28"/>
      <w:u w:val="none"/>
    </w:rPr>
  </w:style>
  <w:style w:type="character" w:customStyle="1" w:styleId="klink">
    <w:name w:val="klink"/>
    <w:basedOn w:val="DefaultParagraphFont"/>
    <w:rsid w:val="00810A8E"/>
  </w:style>
  <w:style w:type="character" w:customStyle="1" w:styleId="hdr">
    <w:name w:val="hdr"/>
    <w:basedOn w:val="DefaultParagraphFont"/>
    <w:rsid w:val="00810A8E"/>
  </w:style>
  <w:style w:type="paragraph" w:customStyle="1" w:styleId="subhead">
    <w:name w:val="subhead"/>
    <w:basedOn w:val="Normal"/>
    <w:uiPriority w:val="99"/>
    <w:qFormat/>
    <w:rsid w:val="00810A8E"/>
    <w:pPr>
      <w:spacing w:after="120" w:line="225" w:lineRule="atLeast"/>
      <w:ind w:right="180"/>
    </w:pPr>
    <w:rPr>
      <w:rFonts w:eastAsia="Times New Roman"/>
      <w:color w:val="5177C5"/>
      <w:szCs w:val="20"/>
    </w:rPr>
  </w:style>
  <w:style w:type="character" w:customStyle="1" w:styleId="date1">
    <w:name w:val="date1"/>
    <w:basedOn w:val="DefaultParagraphFont"/>
    <w:rsid w:val="00810A8E"/>
  </w:style>
  <w:style w:type="character" w:customStyle="1" w:styleId="bolding1">
    <w:name w:val="bolding1"/>
    <w:rsid w:val="00810A8E"/>
    <w:rPr>
      <w:b/>
      <w:bCs/>
    </w:rPr>
  </w:style>
  <w:style w:type="character" w:customStyle="1" w:styleId="bookoptions1">
    <w:name w:val="book_options1"/>
    <w:rsid w:val="00810A8E"/>
    <w:rPr>
      <w:b/>
      <w:bCs/>
      <w:color w:val="333366"/>
    </w:rPr>
  </w:style>
  <w:style w:type="character" w:customStyle="1" w:styleId="descriptionblock">
    <w:name w:val="description block"/>
    <w:basedOn w:val="DefaultParagraphFont"/>
    <w:rsid w:val="00810A8E"/>
  </w:style>
  <w:style w:type="character" w:customStyle="1" w:styleId="detailsboxblock">
    <w:name w:val="detailsbox block"/>
    <w:basedOn w:val="DefaultParagraphFont"/>
    <w:rsid w:val="00810A8E"/>
  </w:style>
  <w:style w:type="character" w:customStyle="1" w:styleId="Char3">
    <w:name w:val="Char3"/>
    <w:aliases w:val="Tag Line Char Char1"/>
    <w:rsid w:val="00810A8E"/>
    <w:rPr>
      <w:rFonts w:cs="Arial"/>
      <w:bCs/>
      <w:u w:val="thick"/>
      <w:lang w:val="en-US" w:eastAsia="en-US" w:bidi="ar-SA"/>
    </w:rPr>
  </w:style>
  <w:style w:type="paragraph" w:customStyle="1" w:styleId="StyleHeading110pt">
    <w:name w:val="Style Heading 1 + 10 pt"/>
    <w:basedOn w:val="Heading1"/>
    <w:uiPriority w:val="99"/>
    <w:qFormat/>
    <w:rsid w:val="00810A8E"/>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810A8E"/>
  </w:style>
  <w:style w:type="paragraph" w:customStyle="1" w:styleId="StyleUnderliningTimesNewRomanBoldNounderlineKernat16">
    <w:name w:val="Style Underlining + Times New Roman Bold No underline Kern at 16..."/>
    <w:basedOn w:val="Normal"/>
    <w:uiPriority w:val="99"/>
    <w:qFormat/>
    <w:rsid w:val="00810A8E"/>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810A8E"/>
    <w:rPr>
      <w:rFonts w:eastAsia="Times New Roman"/>
      <w:b/>
      <w:bCs/>
      <w:kern w:val="32"/>
      <w:sz w:val="32"/>
      <w:szCs w:val="32"/>
    </w:rPr>
  </w:style>
  <w:style w:type="paragraph" w:customStyle="1" w:styleId="StyleBoldUnderliningKernat16pt">
    <w:name w:val="Style Bold Underlining + Kern at 16 pt"/>
    <w:uiPriority w:val="99"/>
    <w:qFormat/>
    <w:rsid w:val="00810A8E"/>
  </w:style>
  <w:style w:type="paragraph" w:customStyle="1" w:styleId="boldy">
    <w:name w:val="boldy"/>
    <w:basedOn w:val="Heading2"/>
    <w:uiPriority w:val="99"/>
    <w:qFormat/>
    <w:rsid w:val="00810A8E"/>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uiPriority w:val="99"/>
    <w:qFormat/>
    <w:rsid w:val="00810A8E"/>
    <w:pPr>
      <w:widowControl/>
      <w:autoSpaceDE w:val="0"/>
      <w:autoSpaceDN w:val="0"/>
      <w:adjustRightInd w:val="0"/>
      <w:spacing w:after="160" w:line="259" w:lineRule="auto"/>
      <w:ind w:right="0"/>
    </w:pPr>
    <w:rPr>
      <w:rFonts w:ascii="Times New Roman" w:hAnsi="Times New Roman"/>
      <w:sz w:val="12"/>
    </w:rPr>
  </w:style>
  <w:style w:type="character" w:customStyle="1" w:styleId="CardsFont6ptChar">
    <w:name w:val="Cards + Font: 6 pt Char"/>
    <w:rsid w:val="00810A8E"/>
    <w:rPr>
      <w:sz w:val="12"/>
      <w:szCs w:val="24"/>
      <w:lang w:val="en-US" w:eastAsia="en-US" w:bidi="ar-SA"/>
    </w:rPr>
  </w:style>
  <w:style w:type="paragraph" w:customStyle="1" w:styleId="TxBr6p1">
    <w:name w:val="TxBr_6p1"/>
    <w:basedOn w:val="Normal"/>
    <w:uiPriority w:val="99"/>
    <w:qFormat/>
    <w:rsid w:val="00810A8E"/>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810A8E"/>
    <w:pPr>
      <w:ind w:left="400"/>
    </w:pPr>
    <w:rPr>
      <w:rFonts w:eastAsia="Times New Roman"/>
      <w:szCs w:val="20"/>
    </w:rPr>
  </w:style>
  <w:style w:type="character" w:customStyle="1" w:styleId="texto11">
    <w:name w:val="texto11"/>
    <w:rsid w:val="00810A8E"/>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810A8E"/>
    <w:rPr>
      <w:rFonts w:ascii="Arial Narrow" w:eastAsia="Times New Roman" w:hAnsi="Arial Narrow"/>
      <w:sz w:val="16"/>
      <w:szCs w:val="20"/>
      <w:lang w:val="x-none" w:eastAsia="x-none"/>
    </w:rPr>
  </w:style>
  <w:style w:type="character" w:customStyle="1" w:styleId="CardTagChar">
    <w:name w:val="Card Tag Char"/>
    <w:rsid w:val="00810A8E"/>
    <w:rPr>
      <w:rFonts w:ascii="Arial Narrow" w:hAnsi="Arial Narrow"/>
      <w:b/>
      <w:sz w:val="24"/>
      <w:szCs w:val="24"/>
      <w:lang w:val="en-US" w:eastAsia="en-US" w:bidi="ar-SA"/>
    </w:rPr>
  </w:style>
  <w:style w:type="character" w:customStyle="1" w:styleId="CardtextChar3">
    <w:name w:val="Card text Char"/>
    <w:link w:val="Cardtext4"/>
    <w:rsid w:val="00810A8E"/>
    <w:rPr>
      <w:rFonts w:ascii="Arial Narrow" w:hAnsi="Arial Narrow"/>
      <w:szCs w:val="24"/>
      <w:u w:val="single"/>
    </w:rPr>
  </w:style>
  <w:style w:type="paragraph" w:customStyle="1" w:styleId="Normalization">
    <w:name w:val="Normalization"/>
    <w:basedOn w:val="Normal"/>
    <w:uiPriority w:val="99"/>
    <w:qFormat/>
    <w:rsid w:val="00810A8E"/>
    <w:rPr>
      <w:rFonts w:eastAsia="Times New Roman"/>
      <w:sz w:val="18"/>
    </w:rPr>
  </w:style>
  <w:style w:type="paragraph" w:customStyle="1" w:styleId="BreifTitle">
    <w:name w:val="Breif Title"/>
    <w:basedOn w:val="Normal"/>
    <w:autoRedefine/>
    <w:qFormat/>
    <w:rsid w:val="00810A8E"/>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810A8E"/>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810A8E"/>
    <w:rPr>
      <w:b/>
      <w:sz w:val="32"/>
      <w:szCs w:val="32"/>
      <w:lang w:val="en-US" w:eastAsia="en-US" w:bidi="ar-SA"/>
    </w:rPr>
  </w:style>
  <w:style w:type="paragraph" w:styleId="BodyTextFirstIndent">
    <w:name w:val="Body Text First Indent"/>
    <w:basedOn w:val="BodyText"/>
    <w:link w:val="BodyTextFirstIndentChar"/>
    <w:rsid w:val="00810A8E"/>
    <w:pPr>
      <w:spacing w:after="120" w:line="240" w:lineRule="auto"/>
      <w:ind w:firstLine="210"/>
    </w:pPr>
    <w:rPr>
      <w:rFonts w:eastAsia="Times New Roman" w:cstheme="minorBidi"/>
      <w:sz w:val="24"/>
      <w:szCs w:val="24"/>
    </w:rPr>
  </w:style>
  <w:style w:type="character" w:customStyle="1" w:styleId="BodyTextFirstIndentChar">
    <w:name w:val="Body Text First Indent Char"/>
    <w:basedOn w:val="BodyTextChar"/>
    <w:link w:val="BodyTextFirstIndent"/>
    <w:rsid w:val="00810A8E"/>
    <w:rPr>
      <w:rFonts w:ascii="Georgia" w:eastAsia="Times New Roman" w:hAnsi="Georgia" w:cs="Times New Roman"/>
      <w:sz w:val="24"/>
      <w:szCs w:val="24"/>
    </w:rPr>
  </w:style>
  <w:style w:type="character" w:customStyle="1" w:styleId="TagChar3">
    <w:name w:val="Tag Char3"/>
    <w:rsid w:val="00810A8E"/>
    <w:rPr>
      <w:rFonts w:ascii="Palatino Linotype" w:hAnsi="Palatino Linotype"/>
      <w:b/>
      <w:sz w:val="24"/>
      <w:szCs w:val="24"/>
      <w:lang w:val="en-US" w:eastAsia="en-US" w:bidi="ar-SA"/>
    </w:rPr>
  </w:style>
  <w:style w:type="paragraph" w:customStyle="1" w:styleId="TagCite0">
    <w:name w:val="Tag/Cite"/>
    <w:basedOn w:val="Normal"/>
    <w:qFormat/>
    <w:rsid w:val="00810A8E"/>
    <w:pPr>
      <w:widowControl w:val="0"/>
      <w:autoSpaceDE w:val="0"/>
      <w:autoSpaceDN w:val="0"/>
      <w:adjustRightInd w:val="0"/>
    </w:pPr>
    <w:rPr>
      <w:rFonts w:eastAsia="Times New Roman"/>
      <w:b/>
      <w:szCs w:val="20"/>
    </w:rPr>
  </w:style>
  <w:style w:type="paragraph" w:customStyle="1" w:styleId="DebateHeader">
    <w:name w:val="Debate Header"/>
    <w:basedOn w:val="TOC1"/>
    <w:autoRedefine/>
    <w:qFormat/>
    <w:rsid w:val="00810A8E"/>
    <w:pPr>
      <w:jc w:val="center"/>
      <w:outlineLvl w:val="0"/>
    </w:pPr>
    <w:rPr>
      <w:b/>
      <w:kern w:val="0"/>
      <w:sz w:val="32"/>
      <w:szCs w:val="32"/>
      <w:u w:val="single"/>
    </w:rPr>
  </w:style>
  <w:style w:type="paragraph" w:customStyle="1" w:styleId="Tagandcite">
    <w:name w:val="Tag and cite"/>
    <w:basedOn w:val="Normal"/>
    <w:autoRedefine/>
    <w:qFormat/>
    <w:rsid w:val="00810A8E"/>
    <w:rPr>
      <w:rFonts w:eastAsia="Times New Roman"/>
      <w:color w:val="333333"/>
    </w:rPr>
  </w:style>
  <w:style w:type="paragraph" w:customStyle="1" w:styleId="StyleTagandCiteFranklinGothicDemi">
    <w:name w:val="Style Tag and Cite + Franklin Gothic Demi"/>
    <w:basedOn w:val="Normal"/>
    <w:autoRedefine/>
    <w:qFormat/>
    <w:rsid w:val="00810A8E"/>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qFormat/>
    <w:rsid w:val="00810A8E"/>
  </w:style>
  <w:style w:type="character" w:customStyle="1" w:styleId="Style10ptBold">
    <w:name w:val="Style 10 pt Bold"/>
    <w:rsid w:val="00810A8E"/>
    <w:rPr>
      <w:b/>
      <w:bCs/>
      <w:sz w:val="20"/>
    </w:rPr>
  </w:style>
  <w:style w:type="paragraph" w:styleId="Date">
    <w:name w:val="Date"/>
    <w:aliases w:val="date"/>
    <w:basedOn w:val="Normal"/>
    <w:next w:val="Normal"/>
    <w:link w:val="DateChar"/>
    <w:qFormat/>
    <w:rsid w:val="00810A8E"/>
    <w:rPr>
      <w:rFonts w:eastAsia="Times New Roman"/>
      <w:sz w:val="24"/>
    </w:rPr>
  </w:style>
  <w:style w:type="character" w:customStyle="1" w:styleId="DateChar">
    <w:name w:val="Date Char"/>
    <w:aliases w:val="date Char"/>
    <w:basedOn w:val="DefaultParagraphFont"/>
    <w:link w:val="Date"/>
    <w:rsid w:val="00810A8E"/>
    <w:rPr>
      <w:rFonts w:ascii="Georgia" w:eastAsia="Times New Roman" w:hAnsi="Georgia"/>
      <w:sz w:val="24"/>
    </w:rPr>
  </w:style>
  <w:style w:type="character" w:customStyle="1" w:styleId="text9">
    <w:name w:val="text9"/>
    <w:basedOn w:val="DefaultParagraphFont"/>
    <w:rsid w:val="00810A8E"/>
  </w:style>
  <w:style w:type="character" w:customStyle="1" w:styleId="text21">
    <w:name w:val="text21"/>
    <w:basedOn w:val="DefaultParagraphFont"/>
    <w:rsid w:val="00810A8E"/>
  </w:style>
  <w:style w:type="character" w:customStyle="1" w:styleId="text19">
    <w:name w:val="text19"/>
    <w:basedOn w:val="DefaultParagraphFont"/>
    <w:rsid w:val="00810A8E"/>
  </w:style>
  <w:style w:type="paragraph" w:customStyle="1" w:styleId="CiteCard0">
    <w:name w:val="Cite/Card"/>
    <w:basedOn w:val="Normal"/>
    <w:qFormat/>
    <w:rsid w:val="00810A8E"/>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810A8E"/>
    <w:rPr>
      <w:b/>
      <w:bCs/>
      <w:i w:val="0"/>
      <w:iCs w:val="0"/>
      <w:color w:val="000000"/>
    </w:rPr>
  </w:style>
  <w:style w:type="paragraph" w:customStyle="1" w:styleId="tagCharCharCharCharCharCharChar">
    <w:name w:val="tag Char Char Char Char Char Char Char"/>
    <w:basedOn w:val="Normal"/>
    <w:qFormat/>
    <w:rsid w:val="00810A8E"/>
    <w:rPr>
      <w:rFonts w:eastAsia="Times New Roman"/>
      <w:b/>
      <w:sz w:val="24"/>
      <w:szCs w:val="20"/>
    </w:rPr>
  </w:style>
  <w:style w:type="character" w:customStyle="1" w:styleId="term2">
    <w:name w:val="term2"/>
    <w:rsid w:val="00810A8E"/>
    <w:rPr>
      <w:b/>
      <w:bCs/>
    </w:rPr>
  </w:style>
  <w:style w:type="paragraph" w:customStyle="1" w:styleId="title-bold-medium">
    <w:name w:val="title-bold-medium"/>
    <w:basedOn w:val="Normal"/>
    <w:qFormat/>
    <w:rsid w:val="00810A8E"/>
    <w:pPr>
      <w:spacing w:before="100" w:beforeAutospacing="1" w:after="100" w:afterAutospacing="1"/>
    </w:pPr>
    <w:rPr>
      <w:rFonts w:eastAsia="Arial Unicode MS"/>
      <w:b/>
      <w:bCs/>
      <w:color w:val="000000"/>
      <w:szCs w:val="20"/>
    </w:rPr>
  </w:style>
  <w:style w:type="character" w:customStyle="1" w:styleId="pmterms12">
    <w:name w:val="pmterms12"/>
    <w:rsid w:val="00810A8E"/>
    <w:rPr>
      <w:b/>
      <w:bCs/>
      <w:i w:val="0"/>
      <w:iCs w:val="0"/>
      <w:color w:val="000000"/>
    </w:rPr>
  </w:style>
  <w:style w:type="paragraph" w:customStyle="1" w:styleId="lact">
    <w:name w:val="lact"/>
    <w:basedOn w:val="Normal"/>
    <w:qFormat/>
    <w:rsid w:val="00810A8E"/>
    <w:pPr>
      <w:spacing w:before="100" w:beforeAutospacing="1" w:after="100" w:afterAutospacing="1"/>
    </w:pPr>
    <w:rPr>
      <w:rFonts w:eastAsia="Arial Unicode MS"/>
      <w:b/>
      <w:bCs/>
      <w:color w:val="000000"/>
      <w:szCs w:val="20"/>
    </w:rPr>
  </w:style>
  <w:style w:type="paragraph" w:styleId="BlockText">
    <w:name w:val="Block Text"/>
    <w:basedOn w:val="Normal"/>
    <w:rsid w:val="00810A8E"/>
    <w:pPr>
      <w:ind w:left="229" w:right="229"/>
    </w:pPr>
    <w:rPr>
      <w:rFonts w:ascii="Verdana" w:eastAsia="Times New Roman" w:hAnsi="Verdana"/>
      <w:sz w:val="16"/>
      <w:szCs w:val="20"/>
    </w:rPr>
  </w:style>
  <w:style w:type="paragraph" w:customStyle="1" w:styleId="CardTag">
    <w:name w:val="Card Tag"/>
    <w:basedOn w:val="Normal"/>
    <w:autoRedefine/>
    <w:qFormat/>
    <w:rsid w:val="00810A8E"/>
    <w:rPr>
      <w:rFonts w:eastAsia="Times New Roman"/>
      <w:b/>
      <w:sz w:val="24"/>
    </w:rPr>
  </w:style>
  <w:style w:type="paragraph" w:styleId="NormalIndent">
    <w:name w:val="Normal Indent"/>
    <w:basedOn w:val="Normal"/>
    <w:rsid w:val="00810A8E"/>
    <w:pPr>
      <w:ind w:left="720"/>
    </w:pPr>
    <w:rPr>
      <w:rFonts w:eastAsia="Times New Roman"/>
      <w:szCs w:val="20"/>
    </w:rPr>
  </w:style>
  <w:style w:type="character" w:customStyle="1" w:styleId="ToReadChar">
    <w:name w:val="To Read Char"/>
    <w:rsid w:val="00810A8E"/>
    <w:rPr>
      <w:rFonts w:ascii="Verdana" w:hAnsi="Verdana"/>
      <w:b/>
      <w:szCs w:val="24"/>
      <w:u w:val="single"/>
      <w:lang w:val="en-US" w:eastAsia="en-US" w:bidi="ar-SA"/>
    </w:rPr>
  </w:style>
  <w:style w:type="character" w:customStyle="1" w:styleId="ToReadCharChar">
    <w:name w:val="To Read Char Char"/>
    <w:rsid w:val="00810A8E"/>
    <w:rPr>
      <w:rFonts w:ascii="Verdana" w:hAnsi="Verdana"/>
      <w:b/>
      <w:szCs w:val="24"/>
      <w:u w:val="single"/>
      <w:lang w:val="en-US" w:eastAsia="en-US" w:bidi="ar-SA"/>
    </w:rPr>
  </w:style>
  <w:style w:type="paragraph" w:customStyle="1" w:styleId="BLOCKTITLE0">
    <w:name w:val="BLOCK TITLE"/>
    <w:basedOn w:val="Heading1"/>
    <w:link w:val="BLOCKTITLEChar"/>
    <w:qFormat/>
    <w:rsid w:val="00810A8E"/>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character" w:customStyle="1" w:styleId="BoldandUnderlineChar1Char2Char">
    <w:name w:val="Bold and Underline Char1 Char2 Char"/>
    <w:rsid w:val="00810A8E"/>
    <w:rPr>
      <w:b/>
      <w:szCs w:val="24"/>
      <w:u w:val="single"/>
      <w:lang w:val="en-US" w:eastAsia="en-US" w:bidi="ar-SA"/>
    </w:rPr>
  </w:style>
  <w:style w:type="paragraph" w:styleId="EnvelopeReturn">
    <w:name w:val="envelope return"/>
    <w:basedOn w:val="Normal"/>
    <w:rsid w:val="00810A8E"/>
    <w:rPr>
      <w:rFonts w:eastAsia="Times New Roman"/>
      <w:sz w:val="24"/>
      <w:szCs w:val="20"/>
    </w:rPr>
  </w:style>
  <w:style w:type="paragraph" w:styleId="EnvelopeAddress">
    <w:name w:val="envelope address"/>
    <w:basedOn w:val="Normal"/>
    <w:rsid w:val="00810A8E"/>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810A8E"/>
  </w:style>
  <w:style w:type="character" w:customStyle="1" w:styleId="bio">
    <w:name w:val="bio"/>
    <w:basedOn w:val="DefaultParagraphFont"/>
    <w:rsid w:val="00810A8E"/>
  </w:style>
  <w:style w:type="character" w:customStyle="1" w:styleId="storytextstyle">
    <w:name w:val="storytextstyle"/>
    <w:basedOn w:val="DefaultParagraphFont"/>
    <w:rsid w:val="00810A8E"/>
  </w:style>
  <w:style w:type="character" w:customStyle="1" w:styleId="cardunderlinedCharChar">
    <w:name w:val="card underlined Char Char"/>
    <w:rsid w:val="00810A8E"/>
    <w:rPr>
      <w:rFonts w:ascii="Arial" w:hAnsi="Arial"/>
      <w:sz w:val="22"/>
      <w:szCs w:val="24"/>
      <w:u w:val="single"/>
      <w:lang w:val="en-US" w:eastAsia="en-US" w:bidi="ar-SA"/>
    </w:rPr>
  </w:style>
  <w:style w:type="character" w:customStyle="1" w:styleId="Style2Char0">
    <w:name w:val="Style2 Char"/>
    <w:uiPriority w:val="99"/>
    <w:rsid w:val="00810A8E"/>
    <w:rPr>
      <w:rFonts w:ascii="Book Antiqua" w:hAnsi="Book Antiqua"/>
      <w:u w:val="thick"/>
      <w:lang w:val="en-US" w:eastAsia="en-US" w:bidi="ar-SA"/>
    </w:rPr>
  </w:style>
  <w:style w:type="character" w:customStyle="1" w:styleId="Style2Char1">
    <w:name w:val="Style2 Char1"/>
    <w:rsid w:val="00810A8E"/>
    <w:rPr>
      <w:rFonts w:ascii="Book Antiqua" w:hAnsi="Book Antiqua"/>
      <w:szCs w:val="24"/>
      <w:u w:val="thick"/>
      <w:lang w:val="en-US" w:eastAsia="en-US" w:bidi="ar-SA"/>
    </w:rPr>
  </w:style>
  <w:style w:type="character" w:customStyle="1" w:styleId="articlehead21">
    <w:name w:val="articlehead21"/>
    <w:rsid w:val="00810A8E"/>
    <w:rPr>
      <w:rFonts w:ascii="Arial" w:hAnsi="Arial" w:cs="Arial" w:hint="default"/>
      <w:b/>
      <w:bCs/>
      <w:color w:val="660000"/>
      <w:sz w:val="20"/>
      <w:szCs w:val="20"/>
    </w:rPr>
  </w:style>
  <w:style w:type="paragraph" w:customStyle="1" w:styleId="shellscontentions">
    <w:name w:val="shells/contentions"/>
    <w:basedOn w:val="TagCite0"/>
    <w:qFormat/>
    <w:rsid w:val="00810A8E"/>
  </w:style>
  <w:style w:type="character" w:customStyle="1" w:styleId="BoldandUnderlineChar2Char1">
    <w:name w:val="Bold and Underline Char2 Char1"/>
    <w:rsid w:val="00810A8E"/>
    <w:rPr>
      <w:b/>
      <w:szCs w:val="24"/>
      <w:u w:val="single"/>
      <w:lang w:val="en-US" w:eastAsia="en-US" w:bidi="ar-SA"/>
    </w:rPr>
  </w:style>
  <w:style w:type="character" w:customStyle="1" w:styleId="TagCiteChar1">
    <w:name w:val="Tag/Cite Char1"/>
    <w:rsid w:val="00810A8E"/>
    <w:rPr>
      <w:b/>
      <w:lang w:val="en-US" w:eastAsia="en-US" w:bidi="ar-SA"/>
    </w:rPr>
  </w:style>
  <w:style w:type="character" w:customStyle="1" w:styleId="goohl2">
    <w:name w:val="goohl2"/>
    <w:basedOn w:val="DefaultParagraphFont"/>
    <w:rsid w:val="00810A8E"/>
  </w:style>
  <w:style w:type="character" w:customStyle="1" w:styleId="Normal10">
    <w:name w:val="Normal1"/>
    <w:basedOn w:val="DefaultParagraphFont"/>
    <w:rsid w:val="00810A8E"/>
  </w:style>
  <w:style w:type="paragraph" w:customStyle="1" w:styleId="BriefTitle1">
    <w:name w:val="Brief Title 1"/>
    <w:basedOn w:val="Normal"/>
    <w:qFormat/>
    <w:rsid w:val="00810A8E"/>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qFormat/>
    <w:rsid w:val="00810A8E"/>
    <w:pPr>
      <w:widowControl w:val="0"/>
      <w:autoSpaceDE w:val="0"/>
      <w:autoSpaceDN w:val="0"/>
      <w:adjustRightInd w:val="0"/>
    </w:pPr>
    <w:rPr>
      <w:rFonts w:eastAsia="Times New Roman"/>
      <w:b/>
      <w:szCs w:val="20"/>
    </w:rPr>
  </w:style>
  <w:style w:type="character" w:customStyle="1" w:styleId="CardCharChar">
    <w:name w:val="Card Char Char"/>
    <w:rsid w:val="00810A8E"/>
    <w:rPr>
      <w:lang w:val="en-US" w:eastAsia="en-US" w:bidi="ar-SA"/>
    </w:rPr>
  </w:style>
  <w:style w:type="character" w:customStyle="1" w:styleId="BriefTitle1Char">
    <w:name w:val="Brief Title 1 Char"/>
    <w:rsid w:val="00810A8E"/>
    <w:rPr>
      <w:b/>
      <w:u w:val="single"/>
      <w:lang w:val="en-US" w:eastAsia="en-US" w:bidi="ar-SA"/>
    </w:rPr>
  </w:style>
  <w:style w:type="character" w:customStyle="1" w:styleId="TagCiteCharChar">
    <w:name w:val="Tag/Cite Char Char"/>
    <w:rsid w:val="00810A8E"/>
    <w:rPr>
      <w:b/>
      <w:lang w:val="en-US" w:eastAsia="en-US" w:bidi="ar-SA"/>
    </w:rPr>
  </w:style>
  <w:style w:type="paragraph" w:customStyle="1" w:styleId="ShellTitles">
    <w:name w:val="ShellTitles"/>
    <w:basedOn w:val="Normal"/>
    <w:qFormat/>
    <w:rsid w:val="00810A8E"/>
    <w:pPr>
      <w:widowControl w:val="0"/>
      <w:autoSpaceDE w:val="0"/>
      <w:autoSpaceDN w:val="0"/>
      <w:adjustRightInd w:val="0"/>
    </w:pPr>
    <w:rPr>
      <w:rFonts w:eastAsia="Times New Roman"/>
      <w:b/>
      <w:szCs w:val="20"/>
    </w:rPr>
  </w:style>
  <w:style w:type="paragraph" w:customStyle="1" w:styleId="maintext">
    <w:name w:val="maintext"/>
    <w:basedOn w:val="Normal"/>
    <w:qFormat/>
    <w:rsid w:val="00810A8E"/>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qFormat/>
    <w:rsid w:val="00810A8E"/>
    <w:pPr>
      <w:spacing w:before="100" w:beforeAutospacing="1" w:after="100" w:afterAutospacing="1"/>
    </w:pPr>
    <w:rPr>
      <w:rFonts w:eastAsia="Times New Roman"/>
    </w:rPr>
  </w:style>
  <w:style w:type="character" w:customStyle="1" w:styleId="btx">
    <w:name w:val="btx"/>
    <w:basedOn w:val="DefaultParagraphFont"/>
    <w:rsid w:val="00810A8E"/>
  </w:style>
  <w:style w:type="character" w:customStyle="1" w:styleId="prodgeneral1">
    <w:name w:val="prodgeneral1"/>
    <w:rsid w:val="00810A8E"/>
    <w:rPr>
      <w:rFonts w:ascii="Verdana" w:hAnsi="Verdana" w:hint="default"/>
      <w:b w:val="0"/>
      <w:bCs w:val="0"/>
      <w:caps w:val="0"/>
      <w:color w:val="000000"/>
      <w:spacing w:val="0"/>
      <w:sz w:val="16"/>
      <w:szCs w:val="16"/>
    </w:rPr>
  </w:style>
  <w:style w:type="character" w:customStyle="1" w:styleId="summary1">
    <w:name w:val="summary1"/>
    <w:rsid w:val="00810A8E"/>
    <w:rPr>
      <w:rFonts w:ascii="Arial" w:hAnsi="Arial" w:cs="Arial" w:hint="default"/>
      <w:sz w:val="18"/>
      <w:szCs w:val="18"/>
    </w:rPr>
  </w:style>
  <w:style w:type="paragraph" w:customStyle="1" w:styleId="ToRead">
    <w:name w:val="To Read"/>
    <w:basedOn w:val="Normal"/>
    <w:qFormat/>
    <w:rsid w:val="00810A8E"/>
    <w:pPr>
      <w:ind w:left="720"/>
    </w:pPr>
    <w:rPr>
      <w:rFonts w:ascii="Verdana" w:eastAsia="Times New Roman" w:hAnsi="Verdana"/>
      <w:b/>
      <w:u w:val="single"/>
    </w:rPr>
  </w:style>
  <w:style w:type="character" w:customStyle="1" w:styleId="text3">
    <w:name w:val="text3"/>
    <w:basedOn w:val="DefaultParagraphFont"/>
    <w:rsid w:val="00810A8E"/>
  </w:style>
  <w:style w:type="paragraph" w:customStyle="1" w:styleId="Style1">
    <w:name w:val="Style 1"/>
    <w:basedOn w:val="Normal"/>
    <w:qFormat/>
    <w:rsid w:val="00810A8E"/>
    <w:pPr>
      <w:widowControl w:val="0"/>
      <w:ind w:firstLine="216"/>
    </w:pPr>
    <w:rPr>
      <w:rFonts w:eastAsia="Times New Roman"/>
      <w:noProof/>
      <w:color w:val="000000"/>
      <w:szCs w:val="20"/>
    </w:rPr>
  </w:style>
  <w:style w:type="paragraph" w:customStyle="1" w:styleId="Style40">
    <w:name w:val="Style 4"/>
    <w:basedOn w:val="Normal"/>
    <w:qFormat/>
    <w:rsid w:val="00810A8E"/>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810A8E"/>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810A8E"/>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810A8E"/>
  </w:style>
  <w:style w:type="paragraph" w:customStyle="1" w:styleId="PageNumber1">
    <w:name w:val="Page Number1"/>
    <w:basedOn w:val="Normal"/>
    <w:next w:val="Normal"/>
    <w:uiPriority w:val="99"/>
    <w:qFormat/>
    <w:rsid w:val="00810A8E"/>
    <w:rPr>
      <w:rFonts w:eastAsia="Times New Roman"/>
    </w:rPr>
  </w:style>
  <w:style w:type="paragraph" w:customStyle="1" w:styleId="Cite1">
    <w:name w:val="Cite1"/>
    <w:uiPriority w:val="99"/>
    <w:qFormat/>
    <w:rsid w:val="00810A8E"/>
    <w:pPr>
      <w:spacing w:after="0" w:line="240" w:lineRule="auto"/>
    </w:pPr>
    <w:rPr>
      <w:rFonts w:ascii="Palatino Linotype" w:eastAsia="Times New Roman" w:hAnsi="Palatino Linotype" w:cs="Times New Roman"/>
      <w:bCs/>
      <w:sz w:val="20"/>
      <w:szCs w:val="20"/>
      <w:lang w:val="en-AU"/>
    </w:rPr>
  </w:style>
  <w:style w:type="paragraph" w:customStyle="1" w:styleId="Card1">
    <w:name w:val="Card1"/>
    <w:uiPriority w:val="99"/>
    <w:qFormat/>
    <w:rsid w:val="00810A8E"/>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810A8E"/>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810A8E"/>
    <w:pPr>
      <w:ind w:left="288" w:right="288"/>
    </w:pPr>
    <w:rPr>
      <w:rFonts w:eastAsia="Times New Roman"/>
    </w:rPr>
  </w:style>
  <w:style w:type="paragraph" w:customStyle="1" w:styleId="cite21">
    <w:name w:val="cite2"/>
    <w:qFormat/>
    <w:rsid w:val="00810A8E"/>
    <w:pPr>
      <w:spacing w:after="0" w:line="240" w:lineRule="auto"/>
    </w:pPr>
    <w:rPr>
      <w:rFonts w:ascii="Times New Roman" w:eastAsia="Times New Roman" w:hAnsi="Times New Roman" w:cs="Times New Roman"/>
      <w:color w:val="000000"/>
      <w:sz w:val="20"/>
      <w:szCs w:val="24"/>
    </w:rPr>
  </w:style>
  <w:style w:type="character" w:customStyle="1" w:styleId="underline1">
    <w:name w:val="underline1"/>
    <w:rsid w:val="00810A8E"/>
    <w:rPr>
      <w:rFonts w:ascii="Times New Roman" w:hAnsi="Times New Roman"/>
      <w:sz w:val="20"/>
      <w:u w:val="single"/>
      <w:lang w:eastAsia="en-US"/>
    </w:rPr>
  </w:style>
  <w:style w:type="paragraph" w:customStyle="1" w:styleId="articletext">
    <w:name w:val="articletext"/>
    <w:basedOn w:val="Normal"/>
    <w:uiPriority w:val="99"/>
    <w:qFormat/>
    <w:rsid w:val="00810A8E"/>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810A8E"/>
    <w:rPr>
      <w:rFonts w:ascii="Arial Narrow" w:hAnsi="Arial Narrow"/>
      <w:sz w:val="24"/>
      <w:szCs w:val="24"/>
      <w:u w:val="single"/>
      <w:lang w:val="en-US" w:eastAsia="en-US" w:bidi="ar-SA"/>
    </w:rPr>
  </w:style>
  <w:style w:type="character" w:customStyle="1" w:styleId="cardtextsmallChar">
    <w:name w:val="card text small Char"/>
    <w:rsid w:val="00810A8E"/>
    <w:rPr>
      <w:rFonts w:ascii="Arial Narrow" w:hAnsi="Arial Narrow"/>
      <w:sz w:val="16"/>
      <w:szCs w:val="24"/>
      <w:lang w:val="en-US" w:eastAsia="en-US" w:bidi="ar-SA"/>
    </w:rPr>
  </w:style>
  <w:style w:type="paragraph" w:customStyle="1" w:styleId="cardtextsmall">
    <w:name w:val="card text small"/>
    <w:basedOn w:val="Normal"/>
    <w:qFormat/>
    <w:rsid w:val="00810A8E"/>
    <w:rPr>
      <w:rFonts w:eastAsia="Times New Roman"/>
      <w:sz w:val="16"/>
    </w:rPr>
  </w:style>
  <w:style w:type="paragraph" w:customStyle="1" w:styleId="CaseListNormal">
    <w:name w:val="Case List Normal"/>
    <w:basedOn w:val="Normal"/>
    <w:qFormat/>
    <w:rsid w:val="00810A8E"/>
    <w:rPr>
      <w:rFonts w:ascii="Times" w:eastAsia="Times New Roman" w:hAnsi="Times"/>
      <w:szCs w:val="26"/>
    </w:rPr>
  </w:style>
  <w:style w:type="paragraph" w:customStyle="1" w:styleId="Body">
    <w:name w:val="Body"/>
    <w:basedOn w:val="Normal"/>
    <w:uiPriority w:val="99"/>
    <w:qFormat/>
    <w:rsid w:val="00810A8E"/>
    <w:pPr>
      <w:outlineLvl w:val="3"/>
    </w:pPr>
    <w:rPr>
      <w:rFonts w:eastAsia="Times New Roman"/>
      <w:szCs w:val="20"/>
    </w:rPr>
  </w:style>
  <w:style w:type="paragraph" w:customStyle="1" w:styleId="3text">
    <w:name w:val="3text"/>
    <w:basedOn w:val="Normal"/>
    <w:uiPriority w:val="99"/>
    <w:qFormat/>
    <w:rsid w:val="00810A8E"/>
    <w:pPr>
      <w:spacing w:before="100" w:beforeAutospacing="1" w:after="100" w:afterAutospacing="1"/>
    </w:pPr>
    <w:rPr>
      <w:rFonts w:eastAsia="Times New Roman"/>
      <w:sz w:val="24"/>
    </w:rPr>
  </w:style>
  <w:style w:type="character" w:customStyle="1" w:styleId="countrytitle1">
    <w:name w:val="countrytitle1"/>
    <w:rsid w:val="00810A8E"/>
    <w:rPr>
      <w:rFonts w:ascii="Verdana" w:hAnsi="Verdana" w:hint="default"/>
      <w:b/>
      <w:bCs/>
      <w:color w:val="293643"/>
      <w:sz w:val="24"/>
      <w:szCs w:val="24"/>
    </w:rPr>
  </w:style>
  <w:style w:type="character" w:customStyle="1" w:styleId="storyheader1">
    <w:name w:val="storyheader1"/>
    <w:rsid w:val="00810A8E"/>
    <w:rPr>
      <w:rFonts w:ascii="Verdana" w:hAnsi="Verdana" w:hint="default"/>
      <w:b/>
      <w:bCs/>
      <w:color w:val="000000"/>
      <w:sz w:val="21"/>
      <w:szCs w:val="21"/>
    </w:rPr>
  </w:style>
  <w:style w:type="paragraph" w:customStyle="1" w:styleId="TimesNewRoman12">
    <w:name w:val="TimesNewRoman12"/>
    <w:uiPriority w:val="99"/>
    <w:qFormat/>
    <w:rsid w:val="00810A8E"/>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810A8E"/>
    <w:pPr>
      <w:spacing w:before="100" w:beforeAutospacing="1" w:after="100" w:afterAutospacing="1"/>
    </w:pPr>
    <w:rPr>
      <w:rFonts w:eastAsia="Times New Roman"/>
      <w:sz w:val="24"/>
    </w:rPr>
  </w:style>
  <w:style w:type="character" w:customStyle="1" w:styleId="cardunderlinedChar0">
    <w:name w:val="card underlined Char"/>
    <w:rsid w:val="00810A8E"/>
    <w:rPr>
      <w:rFonts w:ascii="Arial" w:hAnsi="Arial"/>
      <w:sz w:val="22"/>
      <w:szCs w:val="24"/>
      <w:u w:val="single"/>
      <w:lang w:val="en-US" w:eastAsia="en-US" w:bidi="ar-SA"/>
    </w:rPr>
  </w:style>
  <w:style w:type="paragraph" w:customStyle="1" w:styleId="medium-normal">
    <w:name w:val="medium-normal"/>
    <w:basedOn w:val="Normal"/>
    <w:qFormat/>
    <w:rsid w:val="00810A8E"/>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810A8E"/>
    <w:rPr>
      <w:rFonts w:eastAsia="Times New Roman"/>
      <w:color w:val="000000"/>
      <w:sz w:val="18"/>
    </w:rPr>
  </w:style>
  <w:style w:type="paragraph" w:customStyle="1" w:styleId="text1">
    <w:name w:val="text1"/>
    <w:basedOn w:val="Normal"/>
    <w:autoRedefine/>
    <w:uiPriority w:val="99"/>
    <w:qFormat/>
    <w:rsid w:val="00810A8E"/>
    <w:rPr>
      <w:rFonts w:eastAsia="Times New Roman"/>
      <w:szCs w:val="20"/>
    </w:rPr>
  </w:style>
  <w:style w:type="character" w:customStyle="1" w:styleId="article1">
    <w:name w:val="article1"/>
    <w:rsid w:val="00810A8E"/>
    <w:rPr>
      <w:rFonts w:ascii="Verdana" w:hAnsi="Verdana" w:hint="default"/>
      <w:color w:val="333333"/>
      <w:sz w:val="16"/>
      <w:szCs w:val="16"/>
    </w:rPr>
  </w:style>
  <w:style w:type="paragraph" w:customStyle="1" w:styleId="RepeatBlockHeading">
    <w:name w:val="Repeat Block Heading"/>
    <w:basedOn w:val="Normal"/>
    <w:autoRedefine/>
    <w:qFormat/>
    <w:rsid w:val="00810A8E"/>
    <w:pPr>
      <w:jc w:val="center"/>
    </w:pPr>
    <w:rPr>
      <w:rFonts w:eastAsia="Times New Roman"/>
      <w:b/>
      <w:smallCaps/>
      <w:color w:val="000000"/>
      <w:sz w:val="24"/>
      <w:u w:val="thick"/>
    </w:rPr>
  </w:style>
  <w:style w:type="character" w:customStyle="1" w:styleId="Hyperlink6">
    <w:name w:val="Hyperlink6"/>
    <w:rsid w:val="00810A8E"/>
    <w:rPr>
      <w:color w:val="3300CC"/>
      <w:u w:val="single"/>
    </w:rPr>
  </w:style>
  <w:style w:type="paragraph" w:customStyle="1" w:styleId="story-headline">
    <w:name w:val="story-headline"/>
    <w:basedOn w:val="Normal"/>
    <w:uiPriority w:val="99"/>
    <w:qFormat/>
    <w:rsid w:val="00810A8E"/>
    <w:pPr>
      <w:spacing w:before="72" w:after="72"/>
    </w:pPr>
    <w:rPr>
      <w:rFonts w:eastAsia="Times New Roman"/>
      <w:b/>
      <w:bCs/>
      <w:sz w:val="26"/>
      <w:szCs w:val="26"/>
    </w:rPr>
  </w:style>
  <w:style w:type="paragraph" w:customStyle="1" w:styleId="story-body">
    <w:name w:val="story-body"/>
    <w:basedOn w:val="Normal"/>
    <w:uiPriority w:val="99"/>
    <w:qFormat/>
    <w:rsid w:val="00810A8E"/>
    <w:pPr>
      <w:spacing w:before="100" w:beforeAutospacing="1" w:after="100" w:afterAutospacing="1"/>
    </w:pPr>
    <w:rPr>
      <w:rFonts w:eastAsia="Times New Roman"/>
    </w:rPr>
  </w:style>
  <w:style w:type="character" w:customStyle="1" w:styleId="story-posted-date1">
    <w:name w:val="story-posted-date1"/>
    <w:rsid w:val="00810A8E"/>
    <w:rPr>
      <w:rFonts w:ascii="Arial" w:hAnsi="Arial" w:cs="Arial" w:hint="default"/>
      <w:b w:val="0"/>
      <w:bCs w:val="0"/>
      <w:sz w:val="19"/>
      <w:szCs w:val="19"/>
    </w:rPr>
  </w:style>
  <w:style w:type="paragraph" w:customStyle="1" w:styleId="story-dateline">
    <w:name w:val="story-dateline"/>
    <w:basedOn w:val="Normal"/>
    <w:uiPriority w:val="99"/>
    <w:qFormat/>
    <w:rsid w:val="00810A8E"/>
    <w:rPr>
      <w:rFonts w:eastAsia="Times New Roman"/>
      <w:b/>
      <w:bCs/>
    </w:rPr>
  </w:style>
  <w:style w:type="paragraph" w:customStyle="1" w:styleId="TextofCards">
    <w:name w:val="Text of Cards"/>
    <w:basedOn w:val="Normal"/>
    <w:uiPriority w:val="99"/>
    <w:qFormat/>
    <w:rsid w:val="00810A8E"/>
    <w:rPr>
      <w:rFonts w:eastAsia="Times New Roman"/>
      <w:color w:val="000000"/>
      <w:spacing w:val="6"/>
      <w:szCs w:val="23"/>
    </w:rPr>
  </w:style>
  <w:style w:type="paragraph" w:customStyle="1" w:styleId="Corpotesto">
    <w:name w:val="Corpo testo"/>
    <w:basedOn w:val="Normal"/>
    <w:uiPriority w:val="99"/>
    <w:qFormat/>
    <w:rsid w:val="00810A8E"/>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810A8E"/>
    <w:rPr>
      <w:rFonts w:eastAsia="SimSun" w:cs="Arial"/>
      <w:b/>
      <w:bCs/>
      <w:iCs/>
      <w:sz w:val="24"/>
      <w:szCs w:val="28"/>
      <w:lang w:val="en-US" w:eastAsia="zh-CN" w:bidi="ar-SA"/>
    </w:rPr>
  </w:style>
  <w:style w:type="paragraph" w:customStyle="1" w:styleId="PageHeading">
    <w:name w:val="Page Heading"/>
    <w:basedOn w:val="Heading2"/>
    <w:qFormat/>
    <w:rsid w:val="00810A8E"/>
    <w:pPr>
      <w:keepLines w:val="0"/>
      <w:pageBreakBefore w:val="0"/>
      <w:widowControl w:val="0"/>
      <w:suppressAutoHyphens/>
      <w:jc w:val="left"/>
    </w:pPr>
    <w:rPr>
      <w:rFonts w:eastAsia="Times New Roman" w:cs="Arial"/>
      <w:bCs/>
      <w:sz w:val="32"/>
      <w:szCs w:val="16"/>
      <w:u w:val="none"/>
    </w:rPr>
  </w:style>
  <w:style w:type="character" w:customStyle="1" w:styleId="postbody">
    <w:name w:val="postbody"/>
    <w:basedOn w:val="DefaultParagraphFont"/>
    <w:rsid w:val="00810A8E"/>
  </w:style>
  <w:style w:type="paragraph" w:customStyle="1" w:styleId="tagCharChar1Char">
    <w:name w:val="tag Char Char1 Char"/>
    <w:uiPriority w:val="99"/>
    <w:qFormat/>
    <w:rsid w:val="00810A8E"/>
    <w:rPr>
      <w:rFonts w:eastAsia="Times New Roman"/>
      <w:b/>
      <w:bCs/>
      <w:sz w:val="24"/>
      <w:szCs w:val="24"/>
    </w:rPr>
  </w:style>
  <w:style w:type="character" w:customStyle="1" w:styleId="textmedium">
    <w:name w:val="textmedium"/>
    <w:basedOn w:val="DefaultParagraphFont"/>
    <w:rsid w:val="00810A8E"/>
  </w:style>
  <w:style w:type="character" w:customStyle="1" w:styleId="citation1">
    <w:name w:val="citation1"/>
    <w:rsid w:val="00810A8E"/>
    <w:rPr>
      <w:rFonts w:ascii="Verdana" w:hAnsi="Verdana" w:hint="default"/>
      <w:sz w:val="17"/>
      <w:szCs w:val="17"/>
    </w:rPr>
  </w:style>
  <w:style w:type="character" w:customStyle="1" w:styleId="hithighlite">
    <w:name w:val="hithighlite"/>
    <w:basedOn w:val="DefaultParagraphFont"/>
    <w:rsid w:val="00810A8E"/>
  </w:style>
  <w:style w:type="character" w:customStyle="1" w:styleId="articlecontent">
    <w:name w:val="articlecontent"/>
    <w:basedOn w:val="DefaultParagraphFont"/>
    <w:rsid w:val="00810A8E"/>
  </w:style>
  <w:style w:type="paragraph" w:customStyle="1" w:styleId="inside-copy">
    <w:name w:val="inside-copy"/>
    <w:basedOn w:val="Normal"/>
    <w:qFormat/>
    <w:rsid w:val="00810A8E"/>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qFormat/>
    <w:rsid w:val="00810A8E"/>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810A8E"/>
    <w:pPr>
      <w:jc w:val="center"/>
    </w:pPr>
    <w:rPr>
      <w:rFonts w:eastAsia="Times New Roman"/>
      <w:b/>
      <w:caps/>
      <w:sz w:val="24"/>
      <w:szCs w:val="20"/>
    </w:rPr>
  </w:style>
  <w:style w:type="paragraph" w:customStyle="1" w:styleId="TitlePageBy">
    <w:name w:val="Title Page By"/>
    <w:basedOn w:val="TitlePageCenter"/>
    <w:next w:val="Normal"/>
    <w:autoRedefine/>
    <w:uiPriority w:val="99"/>
    <w:qFormat/>
    <w:rsid w:val="00810A8E"/>
  </w:style>
  <w:style w:type="paragraph" w:customStyle="1" w:styleId="ProjectTitleLine">
    <w:name w:val="Project Title Line"/>
    <w:basedOn w:val="Normal"/>
    <w:next w:val="Normal"/>
    <w:autoRedefine/>
    <w:uiPriority w:val="99"/>
    <w:qFormat/>
    <w:rsid w:val="00810A8E"/>
    <w:pPr>
      <w:jc w:val="center"/>
    </w:pPr>
    <w:rPr>
      <w:rFonts w:eastAsia="Times New Roman"/>
      <w:caps/>
      <w:szCs w:val="20"/>
    </w:rPr>
  </w:style>
  <w:style w:type="character" w:customStyle="1" w:styleId="fource1">
    <w:name w:val="fource1"/>
    <w:rsid w:val="00810A8E"/>
    <w:rPr>
      <w:sz w:val="34"/>
      <w:szCs w:val="34"/>
    </w:rPr>
  </w:style>
  <w:style w:type="paragraph" w:customStyle="1" w:styleId="LanguageStrike">
    <w:name w:val="Language Strike"/>
    <w:basedOn w:val="Normal"/>
    <w:next w:val="Normal"/>
    <w:qFormat/>
    <w:rsid w:val="00810A8E"/>
    <w:rPr>
      <w:rFonts w:eastAsia="Times New Roman"/>
      <w:strike/>
    </w:rPr>
  </w:style>
  <w:style w:type="character" w:customStyle="1" w:styleId="LanguageStrikeChar">
    <w:name w:val="Language Strike Char"/>
    <w:rsid w:val="00810A8E"/>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810A8E"/>
    <w:rPr>
      <w:rFonts w:eastAsia="Times New Roman"/>
      <w:szCs w:val="20"/>
      <w:u w:val="single"/>
    </w:rPr>
  </w:style>
  <w:style w:type="paragraph" w:customStyle="1" w:styleId="Normal10pt">
    <w:name w:val="Normal + 10 pt"/>
    <w:basedOn w:val="Normal"/>
    <w:qFormat/>
    <w:rsid w:val="00810A8E"/>
    <w:rPr>
      <w:rFonts w:eastAsia="Times New Roman"/>
      <w:szCs w:val="20"/>
    </w:rPr>
  </w:style>
  <w:style w:type="paragraph" w:customStyle="1" w:styleId="cardChar1Char">
    <w:name w:val="card Char1 Char"/>
    <w:basedOn w:val="Normal"/>
    <w:uiPriority w:val="99"/>
    <w:qFormat/>
    <w:rsid w:val="00810A8E"/>
    <w:pPr>
      <w:ind w:left="288" w:right="288"/>
    </w:pPr>
    <w:rPr>
      <w:rFonts w:eastAsia="Times New Roman"/>
      <w:szCs w:val="20"/>
    </w:rPr>
  </w:style>
  <w:style w:type="character" w:customStyle="1" w:styleId="normal11">
    <w:name w:val="normal1"/>
    <w:basedOn w:val="DefaultParagraphFont"/>
    <w:rsid w:val="00810A8E"/>
  </w:style>
  <w:style w:type="character" w:customStyle="1" w:styleId="ds">
    <w:name w:val="ds"/>
    <w:basedOn w:val="DefaultParagraphFont"/>
    <w:rsid w:val="00810A8E"/>
  </w:style>
  <w:style w:type="character" w:customStyle="1" w:styleId="UnderliningChar1">
    <w:name w:val="Underlining Char1"/>
    <w:rsid w:val="00810A8E"/>
    <w:rPr>
      <w:rFonts w:ascii="Arial Narrow" w:hAnsi="Arial Narrow"/>
      <w:szCs w:val="24"/>
      <w:u w:val="single"/>
      <w:lang w:val="en-US" w:eastAsia="en-US" w:bidi="ar-SA"/>
    </w:rPr>
  </w:style>
  <w:style w:type="character" w:customStyle="1" w:styleId="UnderliningChar2">
    <w:name w:val="Underlining Char2"/>
    <w:rsid w:val="00810A8E"/>
    <w:rPr>
      <w:rFonts w:ascii="Arial Narrow" w:hAnsi="Arial Narrow"/>
      <w:szCs w:val="24"/>
      <w:u w:val="single"/>
      <w:lang w:val="en-US" w:eastAsia="en-US" w:bidi="ar-SA"/>
    </w:rPr>
  </w:style>
  <w:style w:type="character" w:customStyle="1" w:styleId="MicroTextChar1">
    <w:name w:val="MicroText Char1"/>
    <w:rsid w:val="00810A8E"/>
    <w:rPr>
      <w:rFonts w:ascii="Arial Narrow" w:hAnsi="Arial Narrow"/>
      <w:sz w:val="12"/>
      <w:szCs w:val="24"/>
      <w:lang w:val="en-US" w:eastAsia="en-US" w:bidi="ar-SA"/>
    </w:rPr>
  </w:style>
  <w:style w:type="paragraph" w:customStyle="1" w:styleId="CM12">
    <w:name w:val="CM12"/>
    <w:basedOn w:val="Default"/>
    <w:next w:val="Default"/>
    <w:uiPriority w:val="99"/>
    <w:qFormat/>
    <w:rsid w:val="00810A8E"/>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810A8E"/>
    <w:pPr>
      <w:widowControl w:val="0"/>
      <w:spacing w:after="480"/>
    </w:pPr>
    <w:rPr>
      <w:rFonts w:ascii="Granjon LT Std" w:hAnsi="Granjon LT Std"/>
      <w:color w:val="auto"/>
    </w:rPr>
  </w:style>
  <w:style w:type="paragraph" w:customStyle="1" w:styleId="CM10">
    <w:name w:val="CM10"/>
    <w:basedOn w:val="Default"/>
    <w:next w:val="Default"/>
    <w:qFormat/>
    <w:rsid w:val="00810A8E"/>
    <w:pPr>
      <w:widowControl w:val="0"/>
      <w:spacing w:line="320" w:lineRule="atLeast"/>
    </w:pPr>
    <w:rPr>
      <w:rFonts w:ascii="Granjon LT Std" w:hAnsi="Granjon LT Std"/>
      <w:color w:val="auto"/>
    </w:rPr>
  </w:style>
  <w:style w:type="character" w:styleId="EndnoteReference">
    <w:name w:val="endnote reference"/>
    <w:rsid w:val="00810A8E"/>
    <w:rPr>
      <w:vertAlign w:val="baseline"/>
    </w:rPr>
  </w:style>
  <w:style w:type="paragraph" w:customStyle="1" w:styleId="bold">
    <w:name w:val="bold"/>
    <w:basedOn w:val="Normal"/>
    <w:qFormat/>
    <w:rsid w:val="00810A8E"/>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810A8E"/>
    <w:rPr>
      <w:rFonts w:eastAsia="Times New Roman"/>
      <w:strike/>
      <w:szCs w:val="20"/>
    </w:rPr>
  </w:style>
  <w:style w:type="paragraph" w:customStyle="1" w:styleId="textbodyblack">
    <w:name w:val="textbodyblack"/>
    <w:basedOn w:val="Normal"/>
    <w:qFormat/>
    <w:rsid w:val="00810A8E"/>
    <w:pPr>
      <w:spacing w:before="100" w:beforeAutospacing="1" w:after="100" w:afterAutospacing="1"/>
    </w:pPr>
    <w:rPr>
      <w:rFonts w:eastAsia="Times New Roman"/>
      <w:sz w:val="24"/>
    </w:rPr>
  </w:style>
  <w:style w:type="character" w:customStyle="1" w:styleId="DefaultPara">
    <w:name w:val="Default Para"/>
    <w:rsid w:val="00810A8E"/>
    <w:rPr>
      <w:sz w:val="20"/>
    </w:rPr>
  </w:style>
  <w:style w:type="character" w:customStyle="1" w:styleId="SYSHYPERTEXT">
    <w:name w:val="SYS_HYPERTEXT"/>
    <w:rsid w:val="00810A8E"/>
    <w:rPr>
      <w:color w:val="0000FF"/>
      <w:u w:val="single"/>
    </w:rPr>
  </w:style>
  <w:style w:type="character" w:customStyle="1" w:styleId="Hyperlink1">
    <w:name w:val="Hyperlink1"/>
    <w:rsid w:val="00810A8E"/>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810A8E"/>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810A8E"/>
    <w:rPr>
      <w:rFonts w:ascii="Arial Narrow" w:hAnsi="Arial Narrow"/>
      <w:noProof w:val="0"/>
      <w:szCs w:val="24"/>
      <w:u w:val="single"/>
      <w:lang w:val="en-US" w:eastAsia="en-US" w:bidi="ar-SA"/>
    </w:rPr>
  </w:style>
  <w:style w:type="paragraph" w:customStyle="1" w:styleId="BlockHeading1">
    <w:name w:val="Block Heading 1"/>
    <w:basedOn w:val="Normal"/>
    <w:qFormat/>
    <w:rsid w:val="00810A8E"/>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character" w:customStyle="1" w:styleId="BlockHeading1Char">
    <w:name w:val="Block Heading 1 Char"/>
    <w:rsid w:val="00810A8E"/>
    <w:rPr>
      <w:rFonts w:ascii="Georgia" w:hAnsi="Georgia"/>
      <w:b/>
      <w:emboss/>
      <w:color w:val="000000"/>
      <w:sz w:val="48"/>
      <w:szCs w:val="48"/>
      <w:lang w:val="en-US" w:eastAsia="en-US" w:bidi="ar-SA"/>
    </w:rPr>
  </w:style>
  <w:style w:type="character" w:customStyle="1" w:styleId="citationunderlineChar">
    <w:name w:val="citation/underline Char"/>
    <w:rsid w:val="00810A8E"/>
    <w:rPr>
      <w:b/>
      <w:sz w:val="24"/>
      <w:szCs w:val="24"/>
      <w:u w:val="single"/>
      <w:lang w:val="en-US" w:eastAsia="en-US" w:bidi="ar-SA"/>
    </w:rPr>
  </w:style>
  <w:style w:type="character" w:customStyle="1" w:styleId="StyleTagTimesNewRomanChar">
    <w:name w:val="Style Tag + Times New Roman Char"/>
    <w:rsid w:val="00810A8E"/>
    <w:rPr>
      <w:b/>
      <w:bCs/>
      <w:noProof w:val="0"/>
      <w:sz w:val="24"/>
      <w:szCs w:val="24"/>
      <w:lang w:val="en-US" w:eastAsia="en-US" w:bidi="ar-SA"/>
    </w:rPr>
  </w:style>
  <w:style w:type="character" w:customStyle="1" w:styleId="ShrinkChar">
    <w:name w:val="Shrink Char"/>
    <w:link w:val="Shrink"/>
    <w:rsid w:val="00810A8E"/>
    <w:rPr>
      <w:rFonts w:cs="Courier"/>
      <w:bCs/>
      <w:sz w:val="16"/>
      <w:szCs w:val="16"/>
    </w:rPr>
  </w:style>
  <w:style w:type="paragraph" w:customStyle="1" w:styleId="SmallCard">
    <w:name w:val="Small Card"/>
    <w:basedOn w:val="Normal"/>
    <w:uiPriority w:val="99"/>
    <w:qFormat/>
    <w:rsid w:val="00810A8E"/>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810A8E"/>
    <w:rPr>
      <w:rFonts w:ascii="Arial Narrow" w:hAnsi="Arial Narrow" w:cs="Arial"/>
      <w:b/>
      <w:bCs/>
      <w:iCs/>
      <w:sz w:val="24"/>
      <w:szCs w:val="28"/>
      <w:lang w:val="en-US" w:eastAsia="en-US" w:bidi="ar-SA"/>
    </w:rPr>
  </w:style>
  <w:style w:type="character" w:customStyle="1" w:styleId="UnderliningCharChar">
    <w:name w:val="Underlining Char Char"/>
    <w:rsid w:val="00810A8E"/>
    <w:rPr>
      <w:rFonts w:ascii="Arial Narrow" w:hAnsi="Arial Narrow"/>
      <w:szCs w:val="24"/>
      <w:u w:val="single"/>
      <w:lang w:val="en-US" w:eastAsia="en-US" w:bidi="ar-SA"/>
    </w:rPr>
  </w:style>
  <w:style w:type="character" w:customStyle="1" w:styleId="StyleArialNarrow12ptBold">
    <w:name w:val="Style Arial Narrow 12 pt Bold"/>
    <w:rsid w:val="00810A8E"/>
    <w:rPr>
      <w:rFonts w:ascii="Arial Narrow" w:hAnsi="Arial Narrow"/>
      <w:b/>
      <w:bCs/>
      <w:sz w:val="24"/>
    </w:rPr>
  </w:style>
  <w:style w:type="character" w:customStyle="1" w:styleId="Style1CharChar">
    <w:name w:val="Style1 Char Char"/>
    <w:rsid w:val="00810A8E"/>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810A8E"/>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810A8E"/>
    <w:rPr>
      <w:u w:val="single"/>
    </w:rPr>
  </w:style>
  <w:style w:type="character" w:customStyle="1" w:styleId="UnderlinedCharChar1">
    <w:name w:val="Underlined Char Char1"/>
    <w:rsid w:val="00810A8E"/>
    <w:rPr>
      <w:rFonts w:ascii="Bell MT" w:eastAsia="Times New Roman" w:hAnsi="Bell MT"/>
      <w:bCs/>
      <w:iCs/>
      <w:sz w:val="22"/>
      <w:u w:val="single"/>
    </w:rPr>
  </w:style>
  <w:style w:type="character" w:customStyle="1" w:styleId="Heading2CharChar2">
    <w:name w:val="Heading 2 Char Char2"/>
    <w:aliases w:val="Heading 2 Char Char2 Char1 Char,Heading 2 Char1 Char Char1 Char Char,Heading 2 Char Char Char Char1 Char Char,Heading 2 Char1 Char Char Char1 Char Char1 Char,Heading 2 Char Char Char Char Char1 Char Char Char"/>
    <w:rsid w:val="00810A8E"/>
    <w:rPr>
      <w:rFonts w:cs="Arial"/>
      <w:b/>
      <w:bCs/>
      <w:iCs/>
      <w:sz w:val="22"/>
      <w:szCs w:val="28"/>
      <w:lang w:val="en-US" w:eastAsia="en-US" w:bidi="ar-SA"/>
    </w:rPr>
  </w:style>
  <w:style w:type="character" w:customStyle="1" w:styleId="doctitle">
    <w:name w:val="doctitle"/>
    <w:rsid w:val="00810A8E"/>
  </w:style>
  <w:style w:type="character" w:customStyle="1" w:styleId="FooterChar1">
    <w:name w:val="Footer Char1"/>
    <w:uiPriority w:val="99"/>
    <w:semiHidden/>
    <w:rsid w:val="00810A8E"/>
    <w:rPr>
      <w:rFonts w:ascii="Garamond" w:eastAsia="Calibri" w:hAnsi="Garamond" w:cs="Times New Roman"/>
      <w:szCs w:val="22"/>
    </w:rPr>
  </w:style>
  <w:style w:type="paragraph" w:customStyle="1" w:styleId="CiteCorrected">
    <w:name w:val="Cite Corrected"/>
    <w:basedOn w:val="Normal"/>
    <w:link w:val="CiteCorrectedChar"/>
    <w:qFormat/>
    <w:rsid w:val="00810A8E"/>
    <w:rPr>
      <w:rFonts w:eastAsia="Times New Roman"/>
      <w:b/>
      <w:bCs/>
      <w:sz w:val="24"/>
      <w:szCs w:val="16"/>
      <w:u w:val="single"/>
    </w:rPr>
  </w:style>
  <w:style w:type="character" w:customStyle="1" w:styleId="CiteCorrectedChar">
    <w:name w:val="Cite Corrected Char"/>
    <w:link w:val="CiteCorrected"/>
    <w:rsid w:val="00810A8E"/>
    <w:rPr>
      <w:rFonts w:ascii="Georgia" w:eastAsia="Times New Roman" w:hAnsi="Georgia"/>
      <w:b/>
      <w:bCs/>
      <w:sz w:val="24"/>
      <w:szCs w:val="16"/>
      <w:u w:val="single"/>
    </w:rPr>
  </w:style>
  <w:style w:type="character" w:customStyle="1" w:styleId="cardtext-underlined">
    <w:name w:val="card text- underlined"/>
    <w:rsid w:val="00810A8E"/>
    <w:rPr>
      <w:rFonts w:ascii="Garamond" w:hAnsi="Garamond"/>
      <w:u w:val="single"/>
    </w:rPr>
  </w:style>
  <w:style w:type="character" w:customStyle="1" w:styleId="stylestylebold12pt">
    <w:name w:val="stylestylebold12pt"/>
    <w:basedOn w:val="DefaultParagraphFont"/>
    <w:rsid w:val="00810A8E"/>
  </w:style>
  <w:style w:type="character" w:customStyle="1" w:styleId="styleboldunderline">
    <w:name w:val="styleboldunderline"/>
    <w:basedOn w:val="DefaultParagraphFont"/>
    <w:rsid w:val="00810A8E"/>
  </w:style>
  <w:style w:type="character" w:customStyle="1" w:styleId="Styleunderline11pt">
    <w:name w:val="Style underline + 11 pt"/>
    <w:rsid w:val="00810A8E"/>
    <w:rPr>
      <w:rFonts w:ascii="Times New Roman" w:hAnsi="Times New Roman"/>
      <w:b w:val="0"/>
      <w:bCs w:val="0"/>
      <w:sz w:val="20"/>
      <w:u w:val="single"/>
    </w:rPr>
  </w:style>
  <w:style w:type="character" w:customStyle="1" w:styleId="Styleunderline11ptBold">
    <w:name w:val="Style underline + 11 pt Bold"/>
    <w:rsid w:val="00810A8E"/>
    <w:rPr>
      <w:rFonts w:ascii="Times New Roman" w:hAnsi="Times New Roman"/>
      <w:b/>
      <w:bCs w:val="0"/>
      <w:sz w:val="20"/>
      <w:u w:val="single"/>
    </w:rPr>
  </w:style>
  <w:style w:type="paragraph" w:customStyle="1" w:styleId="story-body-text">
    <w:name w:val="story-body-text"/>
    <w:basedOn w:val="Normal"/>
    <w:qFormat/>
    <w:rsid w:val="00810A8E"/>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810A8E"/>
  </w:style>
  <w:style w:type="character" w:customStyle="1" w:styleId="BriefTitleChar">
    <w:name w:val="Brief Title Char"/>
    <w:basedOn w:val="DefaultParagraphFont"/>
    <w:rsid w:val="00810A8E"/>
    <w:rPr>
      <w:b/>
      <w:sz w:val="24"/>
      <w:szCs w:val="24"/>
      <w:u w:val="single"/>
      <w:lang w:val="en-US" w:eastAsia="en-US" w:bidi="ar-SA"/>
    </w:rPr>
  </w:style>
  <w:style w:type="paragraph" w:customStyle="1" w:styleId="BriefTitle2">
    <w:name w:val="Brief Title 2"/>
    <w:basedOn w:val="Heading1"/>
    <w:uiPriority w:val="99"/>
    <w:qFormat/>
    <w:rsid w:val="00810A8E"/>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810A8E"/>
    <w:rPr>
      <w:b/>
      <w:sz w:val="24"/>
      <w:szCs w:val="24"/>
      <w:u w:val="single"/>
      <w:lang w:val="en-US" w:eastAsia="en-US" w:bidi="ar-SA"/>
    </w:rPr>
  </w:style>
  <w:style w:type="paragraph" w:customStyle="1" w:styleId="cards0">
    <w:name w:val="cards"/>
    <w:basedOn w:val="Normal"/>
    <w:qFormat/>
    <w:rsid w:val="00810A8E"/>
    <w:rPr>
      <w:rFonts w:eastAsia="Calibri"/>
    </w:rPr>
  </w:style>
  <w:style w:type="character" w:customStyle="1" w:styleId="StyleStyle4CharTimesNewRoman11pt1">
    <w:name w:val="Style Style4 Char + Times New Roman 11 pt1"/>
    <w:basedOn w:val="DefaultParagraphFont"/>
    <w:rsid w:val="00810A8E"/>
    <w:rPr>
      <w:rFonts w:ascii="Times New Roman" w:eastAsia="Times New Roman" w:hAnsi="Times New Roman" w:cs="Times New Roman"/>
      <w:sz w:val="20"/>
      <w:szCs w:val="24"/>
      <w:u w:val="single"/>
      <w:lang w:val="en-US" w:eastAsia="en-US" w:bidi="ar-SA"/>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810A8E"/>
    <w:rPr>
      <w:rFonts w:ascii="Times New Roman" w:eastAsia="SimSun" w:hAnsi="Times New Roman" w:cs="Times New Roman"/>
      <w:sz w:val="20"/>
      <w:szCs w:val="24"/>
      <w:u w:val="single"/>
      <w:bdr w:val="single" w:sz="4" w:space="0" w:color="auto" w:frame="1"/>
    </w:rPr>
  </w:style>
  <w:style w:type="paragraph" w:customStyle="1" w:styleId="StyleStyle111ptBorderSinglesolidlineAuto05ptL">
    <w:name w:val="Style Style1 + 11 pt Border: : (Single solid line Auto  0.5 pt L..."/>
    <w:link w:val="StyleStyle111ptBorderSinglesolidlineAuto05ptLChar"/>
    <w:qFormat/>
    <w:rsid w:val="00810A8E"/>
    <w:pPr>
      <w:pBdr>
        <w:top w:val="single" w:sz="4" w:space="0" w:color="auto"/>
        <w:left w:val="single" w:sz="4" w:space="0" w:color="auto"/>
        <w:bottom w:val="single" w:sz="4" w:space="0" w:color="auto"/>
        <w:right w:val="single" w:sz="4" w:space="0" w:color="auto"/>
      </w:pBdr>
      <w:spacing w:after="0" w:line="240" w:lineRule="auto"/>
    </w:pPr>
    <w:rPr>
      <w:rFonts w:ascii="Times New Roman" w:eastAsia="SimSun" w:hAnsi="Times New Roman" w:cs="Times New Roman"/>
      <w:sz w:val="20"/>
      <w:szCs w:val="24"/>
      <w:u w:val="single"/>
      <w:bdr w:val="single" w:sz="4" w:space="0" w:color="auto" w:frame="1"/>
    </w:rPr>
  </w:style>
  <w:style w:type="character" w:customStyle="1" w:styleId="Style9ptUnderline2">
    <w:name w:val="Style 9 pt Underline2"/>
    <w:rsid w:val="00810A8E"/>
    <w:rPr>
      <w:sz w:val="20"/>
      <w:u w:val="single"/>
    </w:rPr>
  </w:style>
  <w:style w:type="character" w:customStyle="1" w:styleId="FootnoteTextChar1">
    <w:name w:val="Footnote Text Char1"/>
    <w:basedOn w:val="DefaultParagraphFont"/>
    <w:uiPriority w:val="99"/>
    <w:rsid w:val="00810A8E"/>
    <w:rPr>
      <w:rFonts w:ascii="Georgia" w:hAnsi="Georgia"/>
      <w:sz w:val="20"/>
      <w:szCs w:val="20"/>
    </w:rPr>
  </w:style>
  <w:style w:type="character" w:customStyle="1" w:styleId="SubtitleChar1">
    <w:name w:val="Subtitle Char1"/>
    <w:aliases w:val="Underlined card text Char1"/>
    <w:basedOn w:val="DefaultParagraphFont"/>
    <w:uiPriority w:val="99"/>
    <w:rsid w:val="00810A8E"/>
    <w:rPr>
      <w:rFonts w:eastAsiaTheme="minorEastAsia"/>
      <w:color w:val="5A5A5A" w:themeColor="text1" w:themeTint="A5"/>
      <w:spacing w:val="15"/>
    </w:rPr>
  </w:style>
  <w:style w:type="character" w:customStyle="1" w:styleId="DateChar1">
    <w:name w:val="Date Char1"/>
    <w:aliases w:val="date Char1"/>
    <w:basedOn w:val="DefaultParagraphFont"/>
    <w:rsid w:val="00810A8E"/>
    <w:rPr>
      <w:rFonts w:ascii="Georgia" w:hAnsi="Georgia"/>
    </w:rPr>
  </w:style>
  <w:style w:type="character" w:customStyle="1" w:styleId="BodyText2Char1">
    <w:name w:val="Body Text 2 Char1"/>
    <w:basedOn w:val="DefaultParagraphFont"/>
    <w:uiPriority w:val="99"/>
    <w:rsid w:val="00810A8E"/>
    <w:rPr>
      <w:rFonts w:ascii="Georgia" w:hAnsi="Georgia"/>
    </w:rPr>
  </w:style>
  <w:style w:type="character" w:customStyle="1" w:styleId="PlainTextChar1">
    <w:name w:val="Plain Text Char1"/>
    <w:basedOn w:val="DefaultParagraphFont"/>
    <w:uiPriority w:val="99"/>
    <w:rsid w:val="00810A8E"/>
    <w:rPr>
      <w:rFonts w:ascii="Consolas" w:hAnsi="Consolas"/>
      <w:sz w:val="21"/>
      <w:szCs w:val="21"/>
    </w:rPr>
  </w:style>
  <w:style w:type="character" w:customStyle="1" w:styleId="StyleCardText11ptUnderlineChar">
    <w:name w:val="Style Card Text + 11 pt Underline Char"/>
    <w:link w:val="StyleCardText11ptUnderline"/>
    <w:locked/>
    <w:rsid w:val="00810A8E"/>
    <w:rPr>
      <w:szCs w:val="24"/>
      <w:u w:val="single"/>
    </w:rPr>
  </w:style>
  <w:style w:type="paragraph" w:customStyle="1" w:styleId="StyleCardText11ptUnderline">
    <w:name w:val="Style Card Text + 11 pt Underline"/>
    <w:link w:val="StyleCardText11ptUnderlineChar"/>
    <w:qFormat/>
    <w:rsid w:val="00810A8E"/>
    <w:pPr>
      <w:spacing w:line="256" w:lineRule="auto"/>
    </w:pPr>
    <w:rPr>
      <w:szCs w:val="24"/>
      <w:u w:val="single"/>
    </w:rPr>
  </w:style>
  <w:style w:type="character" w:customStyle="1" w:styleId="StyleMinimizedText11ptChar">
    <w:name w:val="Style Minimized Text + 11 pt Char"/>
    <w:basedOn w:val="DefaultParagraphFont"/>
    <w:link w:val="StyleMinimizedText11pt"/>
    <w:locked/>
    <w:rsid w:val="00810A8E"/>
    <w:rPr>
      <w:rFonts w:ascii="Georgia" w:hAnsi="Georgia"/>
      <w:sz w:val="16"/>
      <w:szCs w:val="24"/>
    </w:rPr>
  </w:style>
  <w:style w:type="paragraph" w:customStyle="1" w:styleId="StyleMinimizedText11pt">
    <w:name w:val="Style Minimized Text + 11 pt"/>
    <w:basedOn w:val="Normal"/>
    <w:link w:val="StyleMinimizedText11ptChar"/>
    <w:qFormat/>
    <w:rsid w:val="00810A8E"/>
    <w:rPr>
      <w:sz w:val="16"/>
      <w:szCs w:val="24"/>
    </w:rPr>
  </w:style>
  <w:style w:type="character" w:customStyle="1" w:styleId="StyleMinimizedText11pt1Char">
    <w:name w:val="Style Minimized Text + 11 pt1 Char"/>
    <w:basedOn w:val="DefaultParagraphFont"/>
    <w:link w:val="StyleMinimizedText11pt1"/>
    <w:locked/>
    <w:rsid w:val="00810A8E"/>
    <w:rPr>
      <w:rFonts w:ascii="Georgia" w:hAnsi="Georgia"/>
      <w:sz w:val="16"/>
      <w:szCs w:val="24"/>
    </w:rPr>
  </w:style>
  <w:style w:type="paragraph" w:customStyle="1" w:styleId="StyleMinimizedText11pt1">
    <w:name w:val="Style Minimized Text + 11 pt1"/>
    <w:basedOn w:val="Normal"/>
    <w:link w:val="StyleMinimizedText11pt1Char"/>
    <w:qFormat/>
    <w:rsid w:val="00810A8E"/>
    <w:rPr>
      <w:sz w:val="16"/>
      <w:szCs w:val="24"/>
    </w:rPr>
  </w:style>
  <w:style w:type="character" w:customStyle="1" w:styleId="StyleStyle4LatinTimesNewRomanAsianSimSunChar">
    <w:name w:val="Style Style4 + (Latin) Times New Roman (Asian) SimSun Char"/>
    <w:basedOn w:val="DefaultParagraphFont"/>
    <w:link w:val="StyleStyle4LatinTimesNewRomanAsianSimSun"/>
    <w:locked/>
    <w:rsid w:val="00810A8E"/>
    <w:rPr>
      <w:rFonts w:ascii="Georgia" w:eastAsia="SimSun" w:hAnsi="Georgia"/>
      <w:szCs w:val="24"/>
      <w:u w:val="single"/>
    </w:rPr>
  </w:style>
  <w:style w:type="paragraph" w:customStyle="1" w:styleId="StyleStyle4LatinTimesNewRomanAsianSimSun">
    <w:name w:val="Style Style4 + (Latin) Times New Roman (Asian) SimSun"/>
    <w:basedOn w:val="Normal"/>
    <w:link w:val="StyleStyle4LatinTimesNewRomanAsianSimSunChar"/>
    <w:qFormat/>
    <w:rsid w:val="00810A8E"/>
    <w:rPr>
      <w:rFonts w:eastAsia="SimSun"/>
      <w:sz w:val="22"/>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810A8E"/>
    <w:rPr>
      <w:rFonts w:ascii="Georgia" w:eastAsia="SimSun" w:hAnsi="Georgia"/>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810A8E"/>
    <w:rPr>
      <w:rFonts w:eastAsia="SimSun"/>
      <w:b/>
      <w:bCs/>
      <w:sz w:val="22"/>
      <w:szCs w:val="24"/>
      <w:u w:val="single"/>
    </w:rPr>
  </w:style>
  <w:style w:type="character" w:customStyle="1" w:styleId="Debate-CardSmalltextF2Char">
    <w:name w:val="Debate- Card Small text F2 Char"/>
    <w:link w:val="Debate-CardSmalltextF2"/>
    <w:locked/>
    <w:rsid w:val="00810A8E"/>
    <w:rPr>
      <w:rFonts w:ascii="Arial Narrow" w:hAnsi="Arial Narrow"/>
      <w:sz w:val="16"/>
    </w:rPr>
  </w:style>
  <w:style w:type="paragraph" w:customStyle="1" w:styleId="Debate-CardSmalltextF2">
    <w:name w:val="Debate- Card Small text F2"/>
    <w:basedOn w:val="Normal"/>
    <w:next w:val="Normal"/>
    <w:link w:val="Debate-CardSmalltextF2Char"/>
    <w:qFormat/>
    <w:rsid w:val="00810A8E"/>
    <w:pPr>
      <w:spacing w:line="254" w:lineRule="auto"/>
    </w:pPr>
    <w:rPr>
      <w:rFonts w:ascii="Arial Narrow" w:hAnsi="Arial Narrow"/>
      <w:sz w:val="16"/>
    </w:rPr>
  </w:style>
  <w:style w:type="character" w:customStyle="1" w:styleId="Debate-EmphasizedText-F5Char">
    <w:name w:val="Debate- Emphasized Text- F5 Char"/>
    <w:link w:val="Debate-EmphasizedText-F5"/>
    <w:locked/>
    <w:rsid w:val="00810A8E"/>
    <w:rPr>
      <w:rFonts w:ascii="Arial Narrow" w:hAnsi="Arial Narrow"/>
      <w:b/>
      <w:sz w:val="18"/>
      <w:u w:val="single"/>
    </w:rPr>
  </w:style>
  <w:style w:type="paragraph" w:customStyle="1" w:styleId="Debate-EmphasizedText-F5">
    <w:name w:val="Debate- Emphasized Text- F5"/>
    <w:basedOn w:val="Normal"/>
    <w:link w:val="Debate-EmphasizedText-F5Char"/>
    <w:qFormat/>
    <w:rsid w:val="00810A8E"/>
    <w:pPr>
      <w:spacing w:line="254" w:lineRule="auto"/>
      <w:contextualSpacing/>
    </w:pPr>
    <w:rPr>
      <w:rFonts w:ascii="Arial Narrow" w:hAnsi="Arial Narrow"/>
      <w:b/>
      <w:sz w:val="18"/>
      <w:u w:val="single"/>
    </w:rPr>
  </w:style>
  <w:style w:type="character" w:customStyle="1" w:styleId="Debate-CardTextUnderlined-F3Char">
    <w:name w:val="Debate- Card Text Underlined- F3 Char"/>
    <w:link w:val="Debate-CardTextUnderlined-F3"/>
    <w:locked/>
    <w:rsid w:val="00810A8E"/>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810A8E"/>
    <w:pPr>
      <w:spacing w:line="254" w:lineRule="auto"/>
      <w:contextualSpacing/>
    </w:pPr>
    <w:rPr>
      <w:rFonts w:ascii="Arial Narrow" w:hAnsi="Arial Narrow"/>
      <w:sz w:val="18"/>
      <w:u w:val="single"/>
    </w:rPr>
  </w:style>
  <w:style w:type="character" w:customStyle="1" w:styleId="SmallTextCharCharCharChar">
    <w:name w:val="Small Text Char Char Char Char"/>
    <w:link w:val="SmallTextCharCharChar"/>
    <w:locked/>
    <w:rsid w:val="00810A8E"/>
    <w:rPr>
      <w:rFonts w:ascii="Times New Roman" w:eastAsia="Times New Roman" w:hAnsi="Times New Roman" w:cs="Calibri"/>
      <w:sz w:val="16"/>
      <w:szCs w:val="24"/>
    </w:rPr>
  </w:style>
  <w:style w:type="paragraph" w:customStyle="1" w:styleId="SmallTextCharCharChar">
    <w:name w:val="Small Text Char Char Char"/>
    <w:basedOn w:val="Normal"/>
    <w:link w:val="SmallTextCharCharCharChar"/>
    <w:qFormat/>
    <w:rsid w:val="00810A8E"/>
    <w:rPr>
      <w:rFonts w:ascii="Times New Roman" w:eastAsia="Times New Roman" w:hAnsi="Times New Roman" w:cs="Calibri"/>
      <w:sz w:val="16"/>
      <w:szCs w:val="24"/>
    </w:rPr>
  </w:style>
  <w:style w:type="character" w:customStyle="1" w:styleId="StyleStyle411ptBorderSinglesolidlineAuto05ptLChar">
    <w:name w:val="Style Style4 + 11 pt Border: : (Single solid line Auto  0.5 pt L... Char"/>
    <w:basedOn w:val="DefaultParagraphFont"/>
    <w:link w:val="StyleStyle411ptBorderSinglesolidlineAuto05ptL"/>
    <w:locked/>
    <w:rsid w:val="00810A8E"/>
    <w:rPr>
      <w:rFonts w:ascii="Georgia" w:eastAsia="Times New Roman" w:hAnsi="Georgia"/>
      <w:szCs w:val="24"/>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810A8E"/>
    <w:pPr>
      <w:pBdr>
        <w:top w:val="single" w:sz="4" w:space="0" w:color="auto"/>
        <w:left w:val="single" w:sz="4" w:space="0" w:color="auto"/>
        <w:bottom w:val="single" w:sz="4" w:space="0" w:color="auto"/>
        <w:right w:val="single" w:sz="4" w:space="0" w:color="auto"/>
      </w:pBdr>
    </w:pPr>
    <w:rPr>
      <w:rFonts w:eastAsia="Times New Roman"/>
      <w:sz w:val="22"/>
      <w:szCs w:val="24"/>
      <w:u w:val="single"/>
      <w:bdr w:val="single" w:sz="4" w:space="0" w:color="auto" w:frame="1"/>
    </w:rPr>
  </w:style>
  <w:style w:type="character" w:customStyle="1" w:styleId="StyleStyle112ptChar">
    <w:name w:val="Style Style1 + 12 pt Char"/>
    <w:basedOn w:val="DefaultParagraphFont"/>
    <w:link w:val="StyleStyle112pt"/>
    <w:locked/>
    <w:rsid w:val="00810A8E"/>
    <w:rPr>
      <w:rFonts w:ascii="Georgia" w:eastAsia="SimSun" w:hAnsi="Georgia"/>
      <w:szCs w:val="24"/>
      <w:u w:val="single"/>
    </w:rPr>
  </w:style>
  <w:style w:type="paragraph" w:customStyle="1" w:styleId="StyleStyle112pt">
    <w:name w:val="Style Style1 + 12 pt"/>
    <w:basedOn w:val="Normal"/>
    <w:link w:val="StyleStyle112ptChar"/>
    <w:qFormat/>
    <w:rsid w:val="00810A8E"/>
    <w:rPr>
      <w:rFonts w:eastAsia="SimSun"/>
      <w:sz w:val="22"/>
      <w:szCs w:val="24"/>
      <w:u w:val="single"/>
    </w:rPr>
  </w:style>
  <w:style w:type="character" w:customStyle="1" w:styleId="MinimizedTextChar">
    <w:name w:val="Minimized Text Char"/>
    <w:basedOn w:val="DefaultParagraphFont"/>
    <w:link w:val="MinimizedText"/>
    <w:locked/>
    <w:rsid w:val="00810A8E"/>
    <w:rPr>
      <w:rFonts w:ascii="Georgia" w:eastAsia="Times New Roman" w:hAnsi="Georgia"/>
      <w:sz w:val="16"/>
      <w:szCs w:val="24"/>
    </w:rPr>
  </w:style>
  <w:style w:type="paragraph" w:customStyle="1" w:styleId="MinimizedText">
    <w:name w:val="Minimized Text"/>
    <w:basedOn w:val="Normal"/>
    <w:link w:val="MinimizedTextChar"/>
    <w:qFormat/>
    <w:rsid w:val="00810A8E"/>
    <w:rPr>
      <w:rFonts w:eastAsia="Times New Roman"/>
      <w:sz w:val="16"/>
      <w:szCs w:val="24"/>
    </w:rPr>
  </w:style>
  <w:style w:type="character" w:customStyle="1" w:styleId="StyleMinimizedTextArialNarrow10ptChar">
    <w:name w:val="Style Minimized Text + Arial Narrow 10 pt Char"/>
    <w:basedOn w:val="MinimizedTextChar"/>
    <w:link w:val="StyleMinimizedTextArialNarrow10pt"/>
    <w:locked/>
    <w:rsid w:val="00810A8E"/>
    <w:rPr>
      <w:rFonts w:ascii="Georgia" w:eastAsia="Times New Roman" w:hAnsi="Georgia"/>
      <w:sz w:val="20"/>
      <w:szCs w:val="24"/>
    </w:rPr>
  </w:style>
  <w:style w:type="paragraph" w:customStyle="1" w:styleId="StyleMinimizedTextArialNarrow10pt">
    <w:name w:val="Style Minimized Text + Arial Narrow 10 pt"/>
    <w:basedOn w:val="MinimizedText"/>
    <w:link w:val="StyleMinimizedTextArialNarrow10ptChar"/>
    <w:qFormat/>
    <w:rsid w:val="00810A8E"/>
    <w:rPr>
      <w:sz w:val="20"/>
    </w:rPr>
  </w:style>
  <w:style w:type="character" w:customStyle="1" w:styleId="StyleUnderlineChar11ptBorderSinglesolidlineAutoChar">
    <w:name w:val="Style Underline Char + 11 pt Border: : (Single solid line Auto  ... Char"/>
    <w:link w:val="StyleUnderlineChar11ptBorderSinglesolidlineAuto"/>
    <w:locked/>
    <w:rsid w:val="00810A8E"/>
    <w:rPr>
      <w:rFonts w:ascii="Georgia" w:eastAsia="Times New Roman" w:hAnsi="Georgia"/>
      <w:szCs w:val="24"/>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810A8E"/>
    <w:pPr>
      <w:pBdr>
        <w:top w:val="single" w:sz="4" w:space="0" w:color="auto"/>
        <w:left w:val="single" w:sz="4" w:space="0" w:color="auto"/>
        <w:bottom w:val="single" w:sz="4" w:space="0" w:color="auto"/>
        <w:right w:val="single" w:sz="4" w:space="0" w:color="auto"/>
      </w:pBdr>
    </w:pPr>
    <w:rPr>
      <w:rFonts w:eastAsia="Times New Roman"/>
      <w:sz w:val="22"/>
      <w:szCs w:val="24"/>
      <w:u w:val="single"/>
      <w:bdr w:val="single" w:sz="4" w:space="0" w:color="auto" w:frame="1"/>
    </w:rPr>
  </w:style>
  <w:style w:type="character" w:customStyle="1" w:styleId="StyleStyle49pt3Char">
    <w:name w:val="Style Style4 + 9 pt3 Char"/>
    <w:basedOn w:val="Style4Char"/>
    <w:link w:val="StyleStyle49pt3"/>
    <w:locked/>
    <w:rsid w:val="00810A8E"/>
    <w:rPr>
      <w:rFonts w:ascii="Georgia" w:eastAsia="Times New Roman" w:hAnsi="Georgia" w:cs="Times New Roman"/>
      <w:sz w:val="20"/>
      <w:szCs w:val="24"/>
      <w:u w:val="single"/>
    </w:rPr>
  </w:style>
  <w:style w:type="paragraph" w:customStyle="1" w:styleId="StyleStyle49pt3">
    <w:name w:val="Style Style4 + 9 pt3"/>
    <w:basedOn w:val="Style4"/>
    <w:link w:val="StyleStyle49pt3Char"/>
    <w:qFormat/>
    <w:rsid w:val="00810A8E"/>
    <w:rPr>
      <w:rFonts w:cs="Times New Roman"/>
      <w:szCs w:val="24"/>
    </w:rPr>
  </w:style>
  <w:style w:type="character" w:customStyle="1" w:styleId="StyleStyle4BoldChar">
    <w:name w:val="Style Style4 + Bold Char"/>
    <w:basedOn w:val="Style4Char"/>
    <w:link w:val="StyleStyle4Bold"/>
    <w:locked/>
    <w:rsid w:val="00810A8E"/>
    <w:rPr>
      <w:rFonts w:ascii="Georgia" w:eastAsia="Times New Roman" w:hAnsi="Georgia" w:cs="Times New Roman"/>
      <w:sz w:val="20"/>
      <w:szCs w:val="24"/>
      <w:u w:val="single"/>
    </w:rPr>
  </w:style>
  <w:style w:type="paragraph" w:customStyle="1" w:styleId="StyleStyle4Bold">
    <w:name w:val="Style Style4 + Bold"/>
    <w:basedOn w:val="Style4"/>
    <w:link w:val="StyleStyle4BoldChar"/>
    <w:qFormat/>
    <w:rsid w:val="00810A8E"/>
    <w:rPr>
      <w:rFonts w:cs="Times New Roman"/>
      <w:szCs w:val="24"/>
    </w:rPr>
  </w:style>
  <w:style w:type="character" w:customStyle="1" w:styleId="CircledChar">
    <w:name w:val="Circled Char"/>
    <w:basedOn w:val="CardTextChar0"/>
    <w:link w:val="Circled"/>
    <w:locked/>
    <w:rsid w:val="00810A8E"/>
    <w:rPr>
      <w:rFonts w:ascii="MS Mincho" w:eastAsia="MS Mincho" w:hAnsi="Garamond" w:cs="Times New Roman"/>
      <w:b/>
      <w:sz w:val="18"/>
      <w:szCs w:val="20"/>
      <w:u w:val="single"/>
      <w:lang w:val="x-none" w:eastAsia="ja-JP"/>
    </w:rPr>
  </w:style>
  <w:style w:type="paragraph" w:customStyle="1" w:styleId="Circled">
    <w:name w:val="Circled"/>
    <w:link w:val="CircledChar"/>
    <w:qFormat/>
    <w:rsid w:val="00810A8E"/>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810A8E"/>
    <w:rPr>
      <w:rFonts w:ascii="Georgia" w:eastAsia="Times New Roman" w:hAnsi="Georgia" w:cs="Times New Roman"/>
      <w:sz w:val="20"/>
      <w:szCs w:val="24"/>
      <w:u w:val="single"/>
    </w:rPr>
  </w:style>
  <w:style w:type="paragraph" w:customStyle="1" w:styleId="StyleStyle411pt1">
    <w:name w:val="Style Style4 + 11 pt1"/>
    <w:basedOn w:val="Style4"/>
    <w:link w:val="StyleStyle411pt1Char"/>
    <w:qFormat/>
    <w:rsid w:val="00810A8E"/>
    <w:rPr>
      <w:rFonts w:cs="Times New Roman"/>
      <w:szCs w:val="24"/>
    </w:rPr>
  </w:style>
  <w:style w:type="character" w:customStyle="1" w:styleId="StyleBoldandUnderlineChar11ptChar">
    <w:name w:val="Style Bold and Underline Char + 11 pt Char"/>
    <w:basedOn w:val="BoldandUnderlineCharChar2"/>
    <w:link w:val="StyleBoldandUnderlineChar11pt"/>
    <w:locked/>
    <w:rsid w:val="00810A8E"/>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810A8E"/>
    <w:rPr>
      <w:b/>
      <w:bCs w:val="0"/>
      <w:u w:val="single"/>
      <w:lang w:val="en-US" w:eastAsia="en-US" w:bidi="ar-SA"/>
    </w:rPr>
  </w:style>
  <w:style w:type="paragraph" w:customStyle="1" w:styleId="StyleBoldandUnderlineChar11pt">
    <w:name w:val="Style Bold and Underline Char + 11 pt"/>
    <w:link w:val="StyleBoldandUnderlineChar11ptChar"/>
    <w:qFormat/>
    <w:rsid w:val="00810A8E"/>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810A8E"/>
    <w:rPr>
      <w:rFonts w:ascii="Georgia" w:eastAsia="Times New Roman" w:hAnsi="Georgia"/>
      <w:szCs w:val="24"/>
    </w:rPr>
  </w:style>
  <w:style w:type="paragraph" w:customStyle="1" w:styleId="StyleMinimizedTextArialNarrow9pt">
    <w:name w:val="Style Minimized Text + Arial Narrow 9 pt"/>
    <w:basedOn w:val="Normal"/>
    <w:link w:val="StyleMinimizedTextArialNarrow9ptChar"/>
    <w:qFormat/>
    <w:rsid w:val="00810A8E"/>
    <w:rPr>
      <w:rFonts w:eastAsia="Times New Roman"/>
      <w:sz w:val="22"/>
      <w:szCs w:val="24"/>
    </w:rPr>
  </w:style>
  <w:style w:type="character" w:customStyle="1" w:styleId="StyleBoldandUnderlineChar11ptNotBoldChar">
    <w:name w:val="Style Bold and Underline Char + 11 pt Not Bold Char"/>
    <w:basedOn w:val="BoldandUnderlineCharChar2"/>
    <w:link w:val="StyleBoldandUnderlineChar11ptNotBold"/>
    <w:locked/>
    <w:rsid w:val="00810A8E"/>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810A8E"/>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810A8E"/>
    <w:rPr>
      <w:rFonts w:ascii="Times New Roman" w:eastAsia="SimSun" w:hAnsi="Times New Roman" w:cs="Times New Roman"/>
      <w:b/>
      <w:bCs/>
      <w:sz w:val="20"/>
      <w:szCs w:val="24"/>
      <w:u w:val="single"/>
      <w:lang w:eastAsia="zh-CN"/>
    </w:rPr>
  </w:style>
  <w:style w:type="paragraph" w:customStyle="1" w:styleId="StyleStyle1Bold">
    <w:name w:val="Style Style1 + Bold"/>
    <w:link w:val="StyleStyle1BoldChar"/>
    <w:qFormat/>
    <w:rsid w:val="00810A8E"/>
    <w:pPr>
      <w:spacing w:after="0" w:line="240" w:lineRule="auto"/>
    </w:pPr>
    <w:rPr>
      <w:rFonts w:ascii="Times New Roman" w:eastAsia="SimSun" w:hAnsi="Times New Roman" w:cs="Times New Roman"/>
      <w:b/>
      <w:bCs/>
      <w:sz w:val="20"/>
      <w:szCs w:val="24"/>
      <w:u w:val="single"/>
      <w:lang w:eastAsia="zh-CN"/>
    </w:rPr>
  </w:style>
  <w:style w:type="character" w:customStyle="1" w:styleId="StyleUnderlineChar11pt2Char">
    <w:name w:val="Style Underline Char + 11 pt2 Char"/>
    <w:basedOn w:val="DefaultParagraphFont"/>
    <w:link w:val="StyleUnderlineChar11pt2"/>
    <w:locked/>
    <w:rsid w:val="00810A8E"/>
    <w:rPr>
      <w:rFonts w:ascii="Times New Roman" w:eastAsia="Times New Roman" w:hAnsi="Times New Roman" w:cs="Times New Roman"/>
      <w:sz w:val="20"/>
      <w:szCs w:val="20"/>
      <w:u w:val="single"/>
      <w:lang w:eastAsia="ja-JP"/>
    </w:rPr>
  </w:style>
  <w:style w:type="paragraph" w:customStyle="1" w:styleId="StyleUnderlineChar11pt2">
    <w:name w:val="Style Underline Char + 11 pt2"/>
    <w:link w:val="StyleUnderlineChar11pt2Char"/>
    <w:qFormat/>
    <w:rsid w:val="00810A8E"/>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810A8E"/>
    <w:rPr>
      <w:rFonts w:ascii="Georgia" w:eastAsia="Times New Roman" w:hAnsi="Georgia"/>
      <w:szCs w:val="20"/>
    </w:rPr>
  </w:style>
  <w:style w:type="paragraph" w:customStyle="1" w:styleId="cardCharChar0">
    <w:name w:val="card Char Char"/>
    <w:basedOn w:val="Normal"/>
    <w:link w:val="cardCharCharChar"/>
    <w:qFormat/>
    <w:rsid w:val="00810A8E"/>
    <w:pPr>
      <w:ind w:left="288" w:right="288"/>
    </w:pPr>
    <w:rPr>
      <w:rFonts w:eastAsia="Times New Roman"/>
      <w:sz w:val="22"/>
      <w:szCs w:val="20"/>
    </w:rPr>
  </w:style>
  <w:style w:type="character" w:customStyle="1" w:styleId="StylecardCharCharArialNarrow9ptChar">
    <w:name w:val="Style card Char Char + Arial Narrow 9 pt Char"/>
    <w:basedOn w:val="cardCharCharChar"/>
    <w:link w:val="StylecardCharCharArialNarrow9pt"/>
    <w:locked/>
    <w:rsid w:val="00810A8E"/>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810A8E"/>
  </w:style>
  <w:style w:type="character" w:customStyle="1" w:styleId="StyleCardTextArialNarrow9ptChar">
    <w:name w:val="Style Card Text + Arial Narrow 9 pt Char"/>
    <w:basedOn w:val="CardTextChar10"/>
    <w:link w:val="StyleCardTextArialNarrow9pt"/>
    <w:locked/>
    <w:rsid w:val="00810A8E"/>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810A8E"/>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810A8E"/>
    <w:pPr>
      <w:spacing w:after="200" w:line="276" w:lineRule="auto"/>
    </w:pPr>
    <w:rPr>
      <w:rFonts w:ascii="Times New Roman" w:eastAsia="Times New Roman" w:hAnsi="Times New Roman" w:cs="Times New Roman"/>
      <w:sz w:val="20"/>
      <w:szCs w:val="24"/>
    </w:rPr>
  </w:style>
  <w:style w:type="character" w:customStyle="1" w:styleId="StyleCardTextArialNarrow8ptChar">
    <w:name w:val="Style Card Text + Arial Narrow 8 pt Char"/>
    <w:basedOn w:val="CardTextChar10"/>
    <w:link w:val="StyleCardTextArialNarrow8pt"/>
    <w:locked/>
    <w:rsid w:val="00810A8E"/>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810A8E"/>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810A8E"/>
    <w:rPr>
      <w:rFonts w:ascii="Georgia" w:eastAsia="Times New Roman" w:hAnsi="Georgia"/>
      <w:sz w:val="16"/>
      <w:szCs w:val="24"/>
    </w:rPr>
  </w:style>
  <w:style w:type="paragraph" w:customStyle="1" w:styleId="Textsmall0">
    <w:name w:val="Textsmall"/>
    <w:basedOn w:val="Normal"/>
    <w:next w:val="Normal"/>
    <w:link w:val="TextsmallChar0"/>
    <w:qFormat/>
    <w:rsid w:val="00810A8E"/>
    <w:rPr>
      <w:rFonts w:eastAsia="Times New Roman"/>
      <w:sz w:val="16"/>
      <w:szCs w:val="24"/>
    </w:rPr>
  </w:style>
  <w:style w:type="character" w:customStyle="1" w:styleId="StyleStyle49pt10Char">
    <w:name w:val="Style Style4 + 9 pt10 Char"/>
    <w:basedOn w:val="Style4Char"/>
    <w:link w:val="StyleStyle49pt10"/>
    <w:locked/>
    <w:rsid w:val="00810A8E"/>
    <w:rPr>
      <w:rFonts w:ascii="Georgia" w:eastAsia="Times New Roman" w:hAnsi="Georgia" w:cs="Times New Roman"/>
      <w:sz w:val="20"/>
      <w:szCs w:val="24"/>
      <w:u w:val="single"/>
    </w:rPr>
  </w:style>
  <w:style w:type="paragraph" w:customStyle="1" w:styleId="StyleStyle49pt10">
    <w:name w:val="Style Style4 + 9 pt10"/>
    <w:basedOn w:val="Style4"/>
    <w:link w:val="StyleStyle49pt10Char"/>
    <w:qFormat/>
    <w:rsid w:val="00810A8E"/>
    <w:rPr>
      <w:rFonts w:cs="Times New Roman"/>
      <w:szCs w:val="24"/>
    </w:rPr>
  </w:style>
  <w:style w:type="character" w:customStyle="1" w:styleId="StyleStyle49ptBold7Char">
    <w:name w:val="Style Style4 + 9 pt Bold7 Char"/>
    <w:link w:val="StyleStyle49ptBold7"/>
    <w:locked/>
    <w:rsid w:val="00810A8E"/>
    <w:rPr>
      <w:rFonts w:ascii="Times New Roman" w:eastAsia="Times New Roman" w:hAnsi="Times New Roman" w:cs="Times New Roman"/>
      <w:b/>
      <w:bCs/>
      <w:szCs w:val="24"/>
      <w:u w:val="single"/>
    </w:rPr>
  </w:style>
  <w:style w:type="paragraph" w:customStyle="1" w:styleId="StyleStyle49ptBold7">
    <w:name w:val="Style Style4 + 9 pt Bold7"/>
    <w:basedOn w:val="Style4"/>
    <w:link w:val="StyleStyle49ptBold7Char"/>
    <w:qFormat/>
    <w:rsid w:val="00810A8E"/>
    <w:rPr>
      <w:rFonts w:ascii="Times New Roman" w:hAnsi="Times New Roman" w:cs="Times New Roman"/>
      <w:b/>
      <w:bCs/>
      <w:sz w:val="22"/>
      <w:szCs w:val="24"/>
    </w:rPr>
  </w:style>
  <w:style w:type="character" w:customStyle="1" w:styleId="NormalUnderlineChar">
    <w:name w:val="Normal Underline Char"/>
    <w:link w:val="NormalUnderline"/>
    <w:locked/>
    <w:rsid w:val="00810A8E"/>
    <w:rPr>
      <w:rFonts w:ascii="Georgia" w:eastAsia="Times New Roman" w:hAnsi="Georgia"/>
      <w:szCs w:val="24"/>
      <w:u w:val="single"/>
    </w:rPr>
  </w:style>
  <w:style w:type="paragraph" w:customStyle="1" w:styleId="NormalUnderline">
    <w:name w:val="Normal Underline"/>
    <w:basedOn w:val="Normal"/>
    <w:link w:val="NormalUnderlineChar"/>
    <w:qFormat/>
    <w:rsid w:val="00810A8E"/>
    <w:pPr>
      <w:ind w:left="288"/>
    </w:pPr>
    <w:rPr>
      <w:rFonts w:eastAsia="Times New Roman"/>
      <w:sz w:val="22"/>
      <w:szCs w:val="24"/>
      <w:u w:val="single"/>
    </w:rPr>
  </w:style>
  <w:style w:type="paragraph" w:customStyle="1" w:styleId="Underlinestyle">
    <w:name w:val="Underline style"/>
    <w:basedOn w:val="Normal"/>
    <w:qFormat/>
    <w:rsid w:val="00810A8E"/>
    <w:rPr>
      <w:rFonts w:eastAsia="Times New Roman"/>
      <w:u w:val="single"/>
    </w:rPr>
  </w:style>
  <w:style w:type="paragraph" w:customStyle="1" w:styleId="WW-Default1">
    <w:name w:val="WW-Default1"/>
    <w:basedOn w:val="Normal"/>
    <w:qFormat/>
    <w:rsid w:val="00810A8E"/>
    <w:pPr>
      <w:suppressAutoHyphens/>
    </w:pPr>
    <w:rPr>
      <w:rFonts w:eastAsia="Times New Roman"/>
      <w:b/>
      <w:bCs/>
      <w:szCs w:val="20"/>
      <w:lang w:eastAsia="ar-SA"/>
    </w:rPr>
  </w:style>
  <w:style w:type="paragraph" w:customStyle="1" w:styleId="CardStyle">
    <w:name w:val="Card Style"/>
    <w:basedOn w:val="Normal"/>
    <w:link w:val="CardStyleChar"/>
    <w:uiPriority w:val="99"/>
    <w:qFormat/>
    <w:rsid w:val="00810A8E"/>
    <w:rPr>
      <w:rFonts w:eastAsia="Times New Roman"/>
    </w:rPr>
  </w:style>
  <w:style w:type="character" w:customStyle="1" w:styleId="Stylecard11ptChar">
    <w:name w:val="Style card + 11 pt Char"/>
    <w:link w:val="Stylecard11pt"/>
    <w:locked/>
    <w:rsid w:val="00810A8E"/>
    <w:rPr>
      <w:rFonts w:ascii="Times New Roman" w:eastAsia="SimSun" w:hAnsi="Times New Roman" w:cs="Times New Roman"/>
      <w:sz w:val="20"/>
      <w:szCs w:val="24"/>
    </w:rPr>
  </w:style>
  <w:style w:type="paragraph" w:customStyle="1" w:styleId="Stylecard11pt">
    <w:name w:val="Style card + 11 pt"/>
    <w:basedOn w:val="Normal"/>
    <w:link w:val="Stylecard11ptChar"/>
    <w:qFormat/>
    <w:rsid w:val="00810A8E"/>
    <w:pPr>
      <w:ind w:left="288" w:right="288"/>
    </w:pPr>
    <w:rPr>
      <w:rFonts w:ascii="Times New Roman" w:eastAsia="SimSun" w:hAnsi="Times New Roman" w:cs="Times New Roman"/>
      <w:szCs w:val="24"/>
    </w:rPr>
  </w:style>
  <w:style w:type="character" w:customStyle="1" w:styleId="Stylecard11ptUnderlineChar">
    <w:name w:val="Style card + 11 pt Underline Char"/>
    <w:link w:val="Stylecard11ptUnderline"/>
    <w:locked/>
    <w:rsid w:val="00810A8E"/>
    <w:rPr>
      <w:rFonts w:ascii="Times New Roman" w:eastAsia="SimSun" w:hAnsi="Times New Roman" w:cs="Times New Roman"/>
      <w:sz w:val="20"/>
      <w:szCs w:val="24"/>
      <w:u w:val="single"/>
    </w:rPr>
  </w:style>
  <w:style w:type="paragraph" w:customStyle="1" w:styleId="Stylecard11ptUnderline">
    <w:name w:val="Style card + 11 pt Underline"/>
    <w:basedOn w:val="Normal"/>
    <w:link w:val="Stylecard11ptUnderlineChar"/>
    <w:qFormat/>
    <w:rsid w:val="00810A8E"/>
    <w:pPr>
      <w:ind w:left="288" w:right="288"/>
    </w:pPr>
    <w:rPr>
      <w:rFonts w:ascii="Times New Roman" w:eastAsia="SimSun" w:hAnsi="Times New Roman" w:cs="Times New Roman"/>
      <w:szCs w:val="24"/>
      <w:u w:val="single"/>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810A8E"/>
    <w:rPr>
      <w:rFonts w:ascii="Georgia" w:eastAsia="Times New Roman" w:hAnsi="Georgia" w:cs="Arial"/>
      <w:b/>
      <w:sz w:val="24"/>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810A8E"/>
    <w:pPr>
      <w:keepLines w:val="0"/>
      <w:pageBreakBefore w:val="0"/>
      <w:spacing w:before="240" w:after="60"/>
      <w:jc w:val="left"/>
    </w:pPr>
    <w:rPr>
      <w:rFonts w:eastAsia="Times New Roman" w:cs="Arial"/>
      <w:sz w:val="24"/>
      <w:szCs w:val="28"/>
      <w:u w:val="none"/>
    </w:rPr>
  </w:style>
  <w:style w:type="paragraph" w:customStyle="1" w:styleId="Citation-FirstLine">
    <w:name w:val="Citation - First Line"/>
    <w:basedOn w:val="Normal"/>
    <w:next w:val="Normal"/>
    <w:autoRedefine/>
    <w:qFormat/>
    <w:rsid w:val="00810A8E"/>
    <w:pPr>
      <w:spacing w:line="240" w:lineRule="atLeast"/>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810A8E"/>
    <w:rPr>
      <w:rFonts w:ascii="Book Antiqua" w:eastAsia="Times New Roman" w:hAnsi="Book Antiqua"/>
      <w:sz w:val="16"/>
      <w:szCs w:val="24"/>
    </w:rPr>
  </w:style>
  <w:style w:type="paragraph" w:customStyle="1" w:styleId="Citation-Complete">
    <w:name w:val="Citation - Complete"/>
    <w:basedOn w:val="Normal"/>
    <w:next w:val="Normal"/>
    <w:link w:val="Citation-CompleteChar"/>
    <w:autoRedefine/>
    <w:qFormat/>
    <w:rsid w:val="00810A8E"/>
    <w:pPr>
      <w:spacing w:after="120"/>
    </w:pPr>
    <w:rPr>
      <w:rFonts w:ascii="Book Antiqua" w:eastAsia="Times New Roman" w:hAnsi="Book Antiqua"/>
      <w:sz w:val="16"/>
      <w:szCs w:val="24"/>
    </w:rPr>
  </w:style>
  <w:style w:type="character" w:customStyle="1" w:styleId="BoldandUnderlineChar">
    <w:name w:val="Bold and Underline Char"/>
    <w:basedOn w:val="DefaultParagraphFont"/>
    <w:link w:val="BoldandUnderline"/>
    <w:locked/>
    <w:rsid w:val="00810A8E"/>
    <w:rPr>
      <w:b/>
      <w:szCs w:val="24"/>
      <w:u w:val="single"/>
    </w:rPr>
  </w:style>
  <w:style w:type="paragraph" w:customStyle="1" w:styleId="BoldandUnderline">
    <w:name w:val="Bold and Underline"/>
    <w:basedOn w:val="Normal"/>
    <w:link w:val="BoldandUnderlineChar"/>
    <w:qFormat/>
    <w:rsid w:val="00810A8E"/>
    <w:rPr>
      <w:rFonts w:asciiTheme="minorHAnsi" w:hAnsiTheme="minorHAnsi"/>
      <w:b/>
      <w:sz w:val="22"/>
      <w:szCs w:val="24"/>
      <w:u w:val="single"/>
    </w:rPr>
  </w:style>
  <w:style w:type="character" w:customStyle="1" w:styleId="StyleStyle49ptBold3Char">
    <w:name w:val="Style Style4 + 9 pt Bold3 Char"/>
    <w:basedOn w:val="Style4Char"/>
    <w:link w:val="StyleStyle49ptBold3"/>
    <w:locked/>
    <w:rsid w:val="00810A8E"/>
    <w:rPr>
      <w:rFonts w:ascii="Georgia" w:eastAsia="Times New Roman" w:hAnsi="Georgia" w:cs="Times New Roman"/>
      <w:sz w:val="20"/>
      <w:szCs w:val="24"/>
      <w:u w:val="single"/>
    </w:rPr>
  </w:style>
  <w:style w:type="paragraph" w:customStyle="1" w:styleId="StyleStyle49ptBold3">
    <w:name w:val="Style Style4 + 9 pt Bold3"/>
    <w:basedOn w:val="Style4"/>
    <w:link w:val="StyleStyle49ptBold3Char"/>
    <w:qFormat/>
    <w:rsid w:val="00810A8E"/>
    <w:rPr>
      <w:rFonts w:cs="Times New Roman"/>
      <w:szCs w:val="24"/>
    </w:rPr>
  </w:style>
  <w:style w:type="character" w:customStyle="1" w:styleId="StyleUnderlining11ptChar">
    <w:name w:val="Style Underlining + 11 pt Char"/>
    <w:basedOn w:val="UnderliningChar"/>
    <w:link w:val="StyleUnderlining11pt"/>
    <w:locked/>
    <w:rsid w:val="00810A8E"/>
    <w:rPr>
      <w:rFonts w:ascii="Times New Roman" w:eastAsia="Times New Roman" w:hAnsi="Times New Roman" w:cs="Times New Roman"/>
      <w:sz w:val="20"/>
      <w:szCs w:val="24"/>
      <w:u w:val="single"/>
      <w:lang w:val="en-GB" w:eastAsia="x-none"/>
    </w:rPr>
  </w:style>
  <w:style w:type="paragraph" w:customStyle="1" w:styleId="StyleUnderlining11pt">
    <w:name w:val="Style Underlining + 11 pt"/>
    <w:basedOn w:val="Underlining"/>
    <w:link w:val="StyleUnderlining11ptChar"/>
    <w:qFormat/>
    <w:rsid w:val="00810A8E"/>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810A8E"/>
    <w:rPr>
      <w:rFonts w:ascii="Georgia" w:eastAsia="Times New Roman" w:hAnsi="Georgia"/>
      <w:szCs w:val="24"/>
    </w:rPr>
  </w:style>
  <w:style w:type="paragraph" w:customStyle="1" w:styleId="StyleStyleMicroText7ptArialNarrow10pt">
    <w:name w:val="Style Style MicroText + 7 pt + Arial Narrow 10 pt"/>
    <w:basedOn w:val="Normal"/>
    <w:link w:val="StyleStyleMicroText7ptArialNarrow10ptChar"/>
    <w:qFormat/>
    <w:rsid w:val="00810A8E"/>
    <w:rPr>
      <w:rFonts w:eastAsia="Times New Roman"/>
      <w:sz w:val="22"/>
      <w:szCs w:val="24"/>
    </w:rPr>
  </w:style>
  <w:style w:type="character" w:customStyle="1" w:styleId="Stylecard11ptBoldUnderlineChar">
    <w:name w:val="Style card + 11 pt Bold Underline Char"/>
    <w:basedOn w:val="cardChar"/>
    <w:link w:val="Stylecard11ptBoldUnderline"/>
    <w:locked/>
    <w:rsid w:val="00810A8E"/>
    <w:rPr>
      <w:rFonts w:eastAsia="SimSun" w:cs="Calibri"/>
      <w:b/>
      <w:bCs/>
      <w:szCs w:val="24"/>
      <w:u w:val="single"/>
      <w:lang w:val="x-none"/>
    </w:rPr>
  </w:style>
  <w:style w:type="paragraph" w:customStyle="1" w:styleId="Stylecard11ptBoldUnderline">
    <w:name w:val="Style card + 11 pt Bold Underline"/>
    <w:basedOn w:val="Normal"/>
    <w:link w:val="Stylecard11ptBoldUnderlineChar"/>
    <w:qFormat/>
    <w:rsid w:val="00810A8E"/>
    <w:pPr>
      <w:ind w:left="288" w:right="288"/>
    </w:pPr>
    <w:rPr>
      <w:rFonts w:asciiTheme="minorHAnsi" w:eastAsia="SimSun" w:hAnsiTheme="minorHAnsi" w:cs="Calibri"/>
      <w:b/>
      <w:bCs/>
      <w:sz w:val="22"/>
      <w:szCs w:val="24"/>
      <w:u w:val="single"/>
      <w:lang w:val="x-none"/>
    </w:rPr>
  </w:style>
  <w:style w:type="character" w:customStyle="1" w:styleId="Stylecard8ptChar">
    <w:name w:val="Style card + 8 pt Char"/>
    <w:basedOn w:val="cardChar"/>
    <w:link w:val="Stylecard8pt"/>
    <w:locked/>
    <w:rsid w:val="00810A8E"/>
    <w:rPr>
      <w:rFonts w:cs="Calibri"/>
      <w:szCs w:val="24"/>
      <w:u w:val="single"/>
      <w:lang w:val="x-none" w:eastAsia="ar-SA"/>
    </w:rPr>
  </w:style>
  <w:style w:type="paragraph" w:customStyle="1" w:styleId="Stylecard8pt">
    <w:name w:val="Style card + 8 pt"/>
    <w:basedOn w:val="Normal"/>
    <w:link w:val="Stylecard8ptChar"/>
    <w:qFormat/>
    <w:rsid w:val="00810A8E"/>
    <w:pPr>
      <w:ind w:left="288" w:right="288"/>
    </w:pPr>
    <w:rPr>
      <w:rFonts w:asciiTheme="minorHAnsi" w:hAnsiTheme="minorHAnsi" w:cs="Calibri"/>
      <w:sz w:val="22"/>
      <w:szCs w:val="24"/>
      <w:u w:val="single"/>
      <w:lang w:val="x-none" w:eastAsia="ar-SA"/>
    </w:rPr>
  </w:style>
  <w:style w:type="paragraph" w:customStyle="1" w:styleId="emactive">
    <w:name w:val="emactive"/>
    <w:basedOn w:val="Normal"/>
    <w:uiPriority w:val="99"/>
    <w:qFormat/>
    <w:rsid w:val="00810A8E"/>
    <w:pPr>
      <w:spacing w:before="100" w:beforeAutospacing="1" w:after="100" w:afterAutospacing="1"/>
    </w:pPr>
    <w:rPr>
      <w:rFonts w:eastAsia="Times New Roman"/>
      <w:sz w:val="24"/>
    </w:rPr>
  </w:style>
  <w:style w:type="paragraph" w:customStyle="1" w:styleId="emready">
    <w:name w:val="emready"/>
    <w:basedOn w:val="Normal"/>
    <w:uiPriority w:val="99"/>
    <w:qFormat/>
    <w:rsid w:val="00810A8E"/>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810A8E"/>
    <w:rPr>
      <w:rFonts w:ascii="Times New Roman" w:hAnsi="Times New Roman" w:cs="Times New Roman"/>
      <w:u w:val="single"/>
    </w:rPr>
  </w:style>
  <w:style w:type="paragraph" w:customStyle="1" w:styleId="UnderlinedCardText">
    <w:name w:val="Underlined Card Text"/>
    <w:basedOn w:val="Normal"/>
    <w:link w:val="UnderlinedCardTextChar"/>
    <w:qFormat/>
    <w:rsid w:val="00810A8E"/>
    <w:pPr>
      <w:spacing w:after="200"/>
      <w:contextualSpacing/>
    </w:pPr>
    <w:rPr>
      <w:rFonts w:ascii="Times New Roman" w:hAnsi="Times New Roman" w:cs="Times New Roman"/>
      <w:sz w:val="22"/>
      <w:u w:val="single"/>
    </w:rPr>
  </w:style>
  <w:style w:type="paragraph" w:customStyle="1" w:styleId="Shrink">
    <w:name w:val="Shrink"/>
    <w:link w:val="ShrinkChar"/>
    <w:qFormat/>
    <w:rsid w:val="00810A8E"/>
    <w:pPr>
      <w:spacing w:after="0" w:line="240" w:lineRule="auto"/>
      <w:ind w:left="288" w:right="288"/>
    </w:pPr>
    <w:rPr>
      <w:rFonts w:cs="Courier"/>
      <w:bCs/>
      <w:sz w:val="16"/>
      <w:szCs w:val="16"/>
    </w:rPr>
  </w:style>
  <w:style w:type="character" w:customStyle="1" w:styleId="UnderlineCharCharCharCharChar">
    <w:name w:val="Underline Char Char Char Char Char"/>
    <w:link w:val="UnderlineCharCharCharChar"/>
    <w:locked/>
    <w:rsid w:val="00810A8E"/>
    <w:rPr>
      <w:rFonts w:ascii="Georgia" w:eastAsia="Times New Roman" w:hAnsi="Georgia" w:cs="Times New Roman"/>
      <w:szCs w:val="24"/>
      <w:u w:val="single"/>
    </w:rPr>
  </w:style>
  <w:style w:type="character" w:customStyle="1" w:styleId="BoldandUnderlineCharCharCharCharCharChar">
    <w:name w:val="Bold and Underline Char Char Char Char Char Char"/>
    <w:link w:val="BoldandUnderlineCharCharCharCharChar"/>
    <w:locked/>
    <w:rsid w:val="00810A8E"/>
    <w:rPr>
      <w:rFonts w:ascii="Georgia" w:eastAsia="Times New Roman" w:hAnsi="Georgia" w:cs="Times New Roman"/>
      <w:b/>
      <w:szCs w:val="24"/>
      <w:u w:val="single"/>
    </w:rPr>
  </w:style>
  <w:style w:type="paragraph" w:customStyle="1" w:styleId="BoldandUnderlineCharCharCharCharChar">
    <w:name w:val="Bold and Underline Char Char Char Char Char"/>
    <w:basedOn w:val="Normal"/>
    <w:link w:val="BoldandUnderlineCharCharCharCharCharChar"/>
    <w:qFormat/>
    <w:rsid w:val="00810A8E"/>
    <w:rPr>
      <w:rFonts w:eastAsia="Times New Roman" w:cs="Times New Roman"/>
      <w:b/>
      <w:sz w:val="22"/>
      <w:szCs w:val="24"/>
      <w:u w:val="single"/>
    </w:rPr>
  </w:style>
  <w:style w:type="character" w:customStyle="1" w:styleId="CardHighlightChar">
    <w:name w:val="Card Highlight Char"/>
    <w:link w:val="CardHighlight"/>
    <w:locked/>
    <w:rsid w:val="00810A8E"/>
    <w:rPr>
      <w:rFonts w:ascii="Calibri" w:eastAsia="Calibri" w:hAnsi="Calibri" w:cs="Calibri"/>
      <w:sz w:val="24"/>
      <w:u w:val="single"/>
      <w:shd w:val="clear" w:color="auto" w:fill="66FFFF"/>
    </w:rPr>
  </w:style>
  <w:style w:type="paragraph" w:customStyle="1" w:styleId="CardHighlight">
    <w:name w:val="Card Highlight"/>
    <w:basedOn w:val="Normal"/>
    <w:link w:val="CardHighlightChar"/>
    <w:qFormat/>
    <w:rsid w:val="00810A8E"/>
    <w:pPr>
      <w:shd w:val="clear" w:color="auto" w:fill="66FFFF"/>
    </w:pPr>
    <w:rPr>
      <w:rFonts w:ascii="Calibri" w:eastAsia="Calibri" w:hAnsi="Calibri" w:cs="Calibri"/>
      <w:sz w:val="24"/>
      <w:u w:val="single"/>
    </w:rPr>
  </w:style>
  <w:style w:type="paragraph" w:customStyle="1" w:styleId="BlockHeaderHidden">
    <w:name w:val="Block Header Hidden"/>
    <w:link w:val="BlockHeaderHiddenChar"/>
    <w:qFormat/>
    <w:rsid w:val="00810A8E"/>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qFormat/>
    <w:rsid w:val="00810A8E"/>
    <w:pPr>
      <w:spacing w:before="100" w:beforeAutospacing="1" w:after="100" w:afterAutospacing="1"/>
    </w:pPr>
    <w:rPr>
      <w:rFonts w:eastAsia="Times New Roman"/>
      <w:sz w:val="24"/>
    </w:rPr>
  </w:style>
  <w:style w:type="paragraph" w:customStyle="1" w:styleId="norma">
    <w:name w:val="norma"/>
    <w:basedOn w:val="Heading3"/>
    <w:uiPriority w:val="99"/>
    <w:qFormat/>
    <w:rsid w:val="00810A8E"/>
    <w:rPr>
      <w:rFonts w:eastAsia="MS Gothic" w:cs="Arial"/>
      <w:sz w:val="24"/>
    </w:rPr>
  </w:style>
  <w:style w:type="character" w:customStyle="1" w:styleId="Emphasis20">
    <w:name w:val="Emphasis 2"/>
    <w:uiPriority w:val="1"/>
    <w:qFormat/>
    <w:rsid w:val="00810A8E"/>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810A8E"/>
  </w:style>
  <w:style w:type="character" w:customStyle="1" w:styleId="CharacterStyle2">
    <w:name w:val="Character Style 2"/>
    <w:uiPriority w:val="99"/>
    <w:rsid w:val="00810A8E"/>
    <w:rPr>
      <w:sz w:val="20"/>
      <w:szCs w:val="20"/>
    </w:rPr>
  </w:style>
  <w:style w:type="character" w:customStyle="1" w:styleId="Heading3CharCharChar3">
    <w:name w:val="Heading 3 Char Char Char3"/>
    <w:aliases w:val="Char Char Char3, Char Char Char3,Heading 3 Char Char Char2, Char Char Char2,Char Char Char2,Heading 2 Char1 Char Char Char Char4,Heading 2 Char Char Char Char Char Char4,Underline Char Char,Cite Char1"/>
    <w:basedOn w:val="DefaultParagraphFont"/>
    <w:qFormat/>
    <w:rsid w:val="00810A8E"/>
    <w:rPr>
      <w:rFonts w:ascii="Arial" w:hAnsi="Arial" w:cs="Arial" w:hint="default"/>
      <w:bCs/>
      <w:szCs w:val="26"/>
      <w:u w:val="single"/>
      <w:lang w:val="en-US" w:eastAsia="en-US" w:bidi="ar-SA"/>
    </w:rPr>
  </w:style>
  <w:style w:type="character" w:customStyle="1" w:styleId="Styleunderline9pt0">
    <w:name w:val="Style underline + 9 pt"/>
    <w:basedOn w:val="DefaultParagraphFont"/>
    <w:rsid w:val="00810A8E"/>
    <w:rPr>
      <w:u w:val="single"/>
    </w:rPr>
  </w:style>
  <w:style w:type="character" w:customStyle="1" w:styleId="StyleTimesNewRoman9pt">
    <w:name w:val="Style Times New Roman 9 pt"/>
    <w:basedOn w:val="DefaultParagraphFont"/>
    <w:rsid w:val="00810A8E"/>
    <w:rPr>
      <w:rFonts w:ascii="Times New Roman" w:hAnsi="Times New Roman" w:cs="Times New Roman" w:hint="default"/>
      <w:sz w:val="20"/>
    </w:rPr>
  </w:style>
  <w:style w:type="character" w:customStyle="1" w:styleId="Styleunderline9pt1">
    <w:name w:val="Style underline + 9 pt1"/>
    <w:basedOn w:val="DefaultParagraphFont"/>
    <w:rsid w:val="00810A8E"/>
    <w:rPr>
      <w:u w:val="single"/>
    </w:rPr>
  </w:style>
  <w:style w:type="character" w:customStyle="1" w:styleId="Hyperlink23">
    <w:name w:val="Hyperlink23"/>
    <w:basedOn w:val="DefaultParagraphFont"/>
    <w:rsid w:val="00810A8E"/>
    <w:rPr>
      <w:color w:val="3300CC"/>
      <w:u w:val="single"/>
    </w:rPr>
  </w:style>
  <w:style w:type="character" w:customStyle="1" w:styleId="body-text">
    <w:name w:val="body-text"/>
    <w:basedOn w:val="DefaultParagraphFont"/>
    <w:rsid w:val="00810A8E"/>
  </w:style>
  <w:style w:type="character" w:customStyle="1" w:styleId="globalcontentbody">
    <w:name w:val="globalcontentbody"/>
    <w:basedOn w:val="DefaultParagraphFont"/>
    <w:rsid w:val="00810A8E"/>
  </w:style>
  <w:style w:type="character" w:customStyle="1" w:styleId="Styleterm111ptUnderline">
    <w:name w:val="Style term1 + 11 pt Underline"/>
    <w:basedOn w:val="term1"/>
    <w:rsid w:val="00810A8E"/>
    <w:rPr>
      <w:b/>
      <w:bCs/>
    </w:rPr>
  </w:style>
  <w:style w:type="character" w:customStyle="1" w:styleId="Style9pt">
    <w:name w:val="Style 9 pt"/>
    <w:basedOn w:val="DefaultParagraphFont"/>
    <w:rsid w:val="00810A8E"/>
    <w:rPr>
      <w:rFonts w:ascii="Times New Roman" w:hAnsi="Times New Roman" w:cs="Times New Roman" w:hint="default"/>
      <w:sz w:val="20"/>
    </w:rPr>
  </w:style>
  <w:style w:type="character" w:customStyle="1" w:styleId="CharChar11">
    <w:name w:val="Char Char11"/>
    <w:basedOn w:val="DefaultParagraphFont"/>
    <w:rsid w:val="00810A8E"/>
    <w:rPr>
      <w:rFonts w:ascii="Arial" w:hAnsi="Arial" w:cs="Arial" w:hint="default"/>
      <w:bCs/>
      <w:szCs w:val="26"/>
      <w:u w:val="single"/>
      <w:lang w:val="en-US" w:eastAsia="en-US" w:bidi="ar-SA"/>
    </w:rPr>
  </w:style>
  <w:style w:type="character" w:customStyle="1" w:styleId="authorbio">
    <w:name w:val="authorbio"/>
    <w:basedOn w:val="DefaultParagraphFont"/>
    <w:rsid w:val="00810A8E"/>
  </w:style>
  <w:style w:type="character" w:customStyle="1" w:styleId="underlineChar0">
    <w:name w:val="underline Char"/>
    <w:basedOn w:val="DefaultParagraphFont"/>
    <w:rsid w:val="00810A8E"/>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810A8E"/>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810A8E"/>
    <w:rPr>
      <w:sz w:val="20"/>
      <w:u w:val="single"/>
    </w:rPr>
  </w:style>
  <w:style w:type="character" w:customStyle="1" w:styleId="base">
    <w:name w:val="base"/>
    <w:basedOn w:val="DefaultParagraphFont"/>
    <w:rsid w:val="00810A8E"/>
  </w:style>
  <w:style w:type="character" w:customStyle="1" w:styleId="part-of-speech">
    <w:name w:val="part-of-speech"/>
    <w:basedOn w:val="DefaultParagraphFont"/>
    <w:rsid w:val="00810A8E"/>
  </w:style>
  <w:style w:type="character" w:customStyle="1" w:styleId="sep">
    <w:name w:val="sep"/>
    <w:basedOn w:val="DefaultParagraphFont"/>
    <w:rsid w:val="00810A8E"/>
  </w:style>
  <w:style w:type="character" w:customStyle="1" w:styleId="pron">
    <w:name w:val="pron"/>
    <w:basedOn w:val="DefaultParagraphFont"/>
    <w:rsid w:val="00810A8E"/>
  </w:style>
  <w:style w:type="character" w:customStyle="1" w:styleId="UnderlineCharChar1">
    <w:name w:val="Underline Char Char1"/>
    <w:aliases w:val="Heading 2 Char1 Char Char1,Heading 2 Char Char1 Char Ch"/>
    <w:basedOn w:val="DefaultParagraphFont"/>
    <w:qFormat/>
    <w:rsid w:val="00810A8E"/>
    <w:rPr>
      <w:u w:val="single"/>
      <w:lang w:val="en-US" w:eastAsia="en-US" w:bidi="ar-SA"/>
    </w:rPr>
  </w:style>
  <w:style w:type="character" w:customStyle="1" w:styleId="StyleUnderlineCharChar111pt">
    <w:name w:val="Style Underline Char Char1 + 11 pt"/>
    <w:basedOn w:val="UnderlineCharChar1"/>
    <w:rsid w:val="00810A8E"/>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810A8E"/>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810A8E"/>
    <w:rPr>
      <w:b/>
      <w:bCs/>
      <w:noProof w:val="0"/>
      <w:sz w:val="20"/>
      <w:u w:val="single"/>
      <w:lang w:val="en-US" w:eastAsia="en-US" w:bidi="ar-SA"/>
    </w:rPr>
  </w:style>
  <w:style w:type="character" w:customStyle="1" w:styleId="StyleunderlineArialNarrow9ptBold">
    <w:name w:val="Style underline + Arial Narrow 9 pt Bold"/>
    <w:basedOn w:val="DefaultParagraphFont"/>
    <w:rsid w:val="00810A8E"/>
    <w:rPr>
      <w:u w:val="single"/>
    </w:rPr>
  </w:style>
  <w:style w:type="character" w:customStyle="1" w:styleId="StyleBoldandUnderlineCharCharCharChar9pt">
    <w:name w:val="Style Bold and Underline Char Char Char Char + 9 pt"/>
    <w:basedOn w:val="DefaultParagraphFont"/>
    <w:rsid w:val="00810A8E"/>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810A8E"/>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810A8E"/>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rsid w:val="00810A8E"/>
    <w:rPr>
      <w:rFonts w:ascii="Arial" w:hAnsi="Arial" w:cs="Arial" w:hint="default"/>
      <w:color w:val="000000"/>
      <w:sz w:val="10"/>
      <w:szCs w:val="22"/>
    </w:rPr>
  </w:style>
  <w:style w:type="character" w:customStyle="1" w:styleId="CharChar111">
    <w:name w:val="Char Char111"/>
    <w:basedOn w:val="DefaultParagraphFont"/>
    <w:rsid w:val="00810A8E"/>
    <w:rPr>
      <w:rFonts w:ascii="Arial" w:hAnsi="Arial" w:cs="Arial" w:hint="default"/>
      <w:bCs/>
      <w:szCs w:val="26"/>
      <w:u w:val="single"/>
      <w:lang w:val="en-US" w:eastAsia="en-US" w:bidi="ar-SA"/>
    </w:rPr>
  </w:style>
  <w:style w:type="character" w:customStyle="1" w:styleId="AUnterdline">
    <w:name w:val="AUnterdline"/>
    <w:qFormat/>
    <w:rsid w:val="00810A8E"/>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810A8E"/>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810A8E"/>
  </w:style>
  <w:style w:type="character" w:customStyle="1" w:styleId="StyleUnderline1">
    <w:name w:val="Style Underline1"/>
    <w:basedOn w:val="DefaultParagraphFont"/>
    <w:rsid w:val="00810A8E"/>
    <w:rPr>
      <w:rFonts w:ascii="Times New Roman" w:hAnsi="Times New Roman" w:cs="Times New Roman" w:hint="default"/>
      <w:sz w:val="20"/>
      <w:u w:val="single"/>
    </w:rPr>
  </w:style>
  <w:style w:type="character" w:customStyle="1" w:styleId="DontRead">
    <w:name w:val="Don't Read"/>
    <w:qFormat/>
    <w:rsid w:val="00810A8E"/>
    <w:rPr>
      <w:rFonts w:ascii="Times New Roman" w:hAnsi="Times New Roman" w:cs="Times New Roman" w:hint="default"/>
      <w:sz w:val="16"/>
    </w:rPr>
  </w:style>
  <w:style w:type="character" w:customStyle="1" w:styleId="Style11ptUnderline3">
    <w:name w:val="Style 11 pt Underline3"/>
    <w:rsid w:val="00810A8E"/>
    <w:rPr>
      <w:sz w:val="20"/>
      <w:u w:val="single"/>
    </w:rPr>
  </w:style>
  <w:style w:type="character" w:customStyle="1" w:styleId="2">
    <w:name w:val="2"/>
    <w:rsid w:val="00810A8E"/>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810A8E"/>
    <w:rPr>
      <w:sz w:val="20"/>
      <w:u w:val="single"/>
    </w:rPr>
  </w:style>
  <w:style w:type="character" w:customStyle="1" w:styleId="Style9ptBoldUnderline5">
    <w:name w:val="Style 9 pt Bold Underline5"/>
    <w:basedOn w:val="DefaultParagraphFont"/>
    <w:rsid w:val="00810A8E"/>
    <w:rPr>
      <w:b/>
      <w:bCs/>
      <w:sz w:val="20"/>
      <w:u w:val="single"/>
    </w:rPr>
  </w:style>
  <w:style w:type="character" w:customStyle="1" w:styleId="CharChar114">
    <w:name w:val="Char Char114"/>
    <w:basedOn w:val="DefaultParagraphFont"/>
    <w:rsid w:val="00810A8E"/>
    <w:rPr>
      <w:rFonts w:ascii="Arial" w:hAnsi="Arial" w:cs="Arial" w:hint="default"/>
      <w:bCs/>
      <w:szCs w:val="26"/>
      <w:u w:val="single"/>
      <w:lang w:val="en-US" w:eastAsia="en-US" w:bidi="ar-SA"/>
    </w:rPr>
  </w:style>
  <w:style w:type="character" w:customStyle="1" w:styleId="CharChar113">
    <w:name w:val="Char Char113"/>
    <w:basedOn w:val="DefaultParagraphFont"/>
    <w:rsid w:val="00810A8E"/>
    <w:rPr>
      <w:rFonts w:ascii="Arial" w:hAnsi="Arial" w:cs="Arial" w:hint="default"/>
      <w:bCs/>
      <w:szCs w:val="26"/>
      <w:u w:val="single"/>
      <w:lang w:val="en-US" w:eastAsia="en-US" w:bidi="ar-SA"/>
    </w:rPr>
  </w:style>
  <w:style w:type="character" w:customStyle="1" w:styleId="CharChar112">
    <w:name w:val="Char Char112"/>
    <w:basedOn w:val="DefaultParagraphFont"/>
    <w:rsid w:val="00810A8E"/>
    <w:rPr>
      <w:rFonts w:ascii="Arial" w:hAnsi="Arial" w:cs="Arial" w:hint="default"/>
      <w:bCs/>
      <w:szCs w:val="26"/>
      <w:u w:val="single"/>
      <w:lang w:val="en-US" w:eastAsia="en-US" w:bidi="ar-SA"/>
    </w:rPr>
  </w:style>
  <w:style w:type="character" w:customStyle="1" w:styleId="zoomme">
    <w:name w:val="zoomme"/>
    <w:basedOn w:val="DefaultParagraphFont"/>
    <w:rsid w:val="00810A8E"/>
  </w:style>
  <w:style w:type="character" w:customStyle="1" w:styleId="Date10">
    <w:name w:val="Date1"/>
    <w:basedOn w:val="DefaultParagraphFont"/>
    <w:rsid w:val="00810A8E"/>
  </w:style>
  <w:style w:type="character" w:customStyle="1" w:styleId="classauthor">
    <w:name w:val="class=&quot;author&quot;"/>
    <w:basedOn w:val="DefaultParagraphFont"/>
    <w:rsid w:val="00810A8E"/>
  </w:style>
  <w:style w:type="character" w:customStyle="1" w:styleId="CharCharChar">
    <w:name w:val="Char Char Char"/>
    <w:basedOn w:val="DefaultParagraphFont"/>
    <w:rsid w:val="00810A8E"/>
    <w:rPr>
      <w:rFonts w:ascii="Arial" w:hAnsi="Arial" w:cs="Arial" w:hint="default"/>
      <w:bCs/>
      <w:szCs w:val="26"/>
      <w:u w:val="single"/>
      <w:lang w:val="en-US" w:eastAsia="en-US" w:bidi="ar-SA"/>
    </w:rPr>
  </w:style>
  <w:style w:type="character" w:customStyle="1" w:styleId="officialstitle-">
    <w:name w:val="official_s_title-"/>
    <w:basedOn w:val="DefaultParagraphFont"/>
    <w:rsid w:val="00810A8E"/>
  </w:style>
  <w:style w:type="character" w:customStyle="1" w:styleId="officialsbureau">
    <w:name w:val="official_s_bureau"/>
    <w:basedOn w:val="DefaultParagraphFont"/>
    <w:rsid w:val="00810A8E"/>
  </w:style>
  <w:style w:type="character" w:customStyle="1" w:styleId="gray">
    <w:name w:val="gray"/>
    <w:basedOn w:val="DefaultParagraphFont"/>
    <w:rsid w:val="00810A8E"/>
  </w:style>
  <w:style w:type="character" w:customStyle="1" w:styleId="Styleunderline11ptBorderSinglesolidlineAuto05p">
    <w:name w:val="Style underline + 11 pt Border: : (Single solid line Auto  0.5 p..."/>
    <w:rsid w:val="00810A8E"/>
    <w:rPr>
      <w:sz w:val="20"/>
      <w:u w:val="single"/>
      <w:bdr w:val="single" w:sz="4" w:space="0" w:color="auto" w:frame="1"/>
    </w:rPr>
  </w:style>
  <w:style w:type="character" w:customStyle="1" w:styleId="CardText-Underlined0">
    <w:name w:val="Card Text - Underlined"/>
    <w:rsid w:val="00810A8E"/>
    <w:rPr>
      <w:b/>
      <w:bCs w:val="0"/>
      <w:sz w:val="20"/>
      <w:u w:val="single"/>
    </w:rPr>
  </w:style>
  <w:style w:type="character" w:customStyle="1" w:styleId="Style11ptItalicUnderline">
    <w:name w:val="Style 11 pt Italic Underline"/>
    <w:basedOn w:val="DefaultParagraphFont"/>
    <w:rsid w:val="00810A8E"/>
    <w:rPr>
      <w:i/>
      <w:iCs/>
      <w:sz w:val="20"/>
      <w:u w:val="single"/>
    </w:rPr>
  </w:style>
  <w:style w:type="character" w:customStyle="1" w:styleId="Style11ptItalic">
    <w:name w:val="Style 11 pt Italic"/>
    <w:basedOn w:val="DefaultParagraphFont"/>
    <w:rsid w:val="00810A8E"/>
    <w:rPr>
      <w:rFonts w:ascii="Times New Roman" w:hAnsi="Times New Roman" w:cs="Times New Roman" w:hint="default"/>
      <w:i/>
      <w:iCs/>
      <w:sz w:val="20"/>
    </w:rPr>
  </w:style>
  <w:style w:type="character" w:customStyle="1" w:styleId="Style9ptUnderline6">
    <w:name w:val="Style 9 pt Underline6"/>
    <w:basedOn w:val="DefaultParagraphFont"/>
    <w:rsid w:val="00810A8E"/>
    <w:rPr>
      <w:sz w:val="20"/>
      <w:u w:val="single"/>
    </w:rPr>
  </w:style>
  <w:style w:type="character" w:customStyle="1" w:styleId="ct-with-fmlt">
    <w:name w:val="ct-with-fmlt"/>
    <w:basedOn w:val="DefaultParagraphFont"/>
    <w:rsid w:val="00810A8E"/>
  </w:style>
  <w:style w:type="character" w:customStyle="1" w:styleId="ital-inline">
    <w:name w:val="ital-inline"/>
    <w:basedOn w:val="DefaultParagraphFont"/>
    <w:rsid w:val="00810A8E"/>
  </w:style>
  <w:style w:type="character" w:customStyle="1" w:styleId="cross-head">
    <w:name w:val="cross-head"/>
    <w:rsid w:val="00810A8E"/>
  </w:style>
  <w:style w:type="character" w:customStyle="1" w:styleId="dateline">
    <w:name w:val="dateline"/>
    <w:rsid w:val="00810A8E"/>
  </w:style>
  <w:style w:type="character" w:customStyle="1" w:styleId="Subtitle1">
    <w:name w:val="Subtitle1"/>
    <w:rsid w:val="00810A8E"/>
  </w:style>
  <w:style w:type="character" w:customStyle="1" w:styleId="metaorigin">
    <w:name w:val="meta_origin"/>
    <w:rsid w:val="00810A8E"/>
  </w:style>
  <w:style w:type="character" w:customStyle="1" w:styleId="mandelbrotrefrag">
    <w:name w:val="mandelbrot_refrag"/>
    <w:rsid w:val="00810A8E"/>
  </w:style>
  <w:style w:type="character" w:customStyle="1" w:styleId="eminfo">
    <w:name w:val="eminfo"/>
    <w:rsid w:val="00810A8E"/>
  </w:style>
  <w:style w:type="character" w:customStyle="1" w:styleId="emhighlight">
    <w:name w:val="emhighlight"/>
    <w:rsid w:val="00810A8E"/>
  </w:style>
  <w:style w:type="character" w:customStyle="1" w:styleId="at">
    <w:name w:val="at"/>
    <w:rsid w:val="00810A8E"/>
  </w:style>
  <w:style w:type="character" w:customStyle="1" w:styleId="name">
    <w:name w:val="name"/>
    <w:rsid w:val="00810A8E"/>
  </w:style>
  <w:style w:type="character" w:customStyle="1" w:styleId="tkrname">
    <w:name w:val="tkrname"/>
    <w:rsid w:val="00810A8E"/>
  </w:style>
  <w:style w:type="character" w:customStyle="1" w:styleId="tkrchange">
    <w:name w:val="tkrchange"/>
    <w:rsid w:val="00810A8E"/>
  </w:style>
  <w:style w:type="character" w:customStyle="1" w:styleId="source-org">
    <w:name w:val="source-org"/>
    <w:rsid w:val="00810A8E"/>
  </w:style>
  <w:style w:type="character" w:customStyle="1" w:styleId="updated">
    <w:name w:val="updated"/>
    <w:rsid w:val="00810A8E"/>
  </w:style>
  <w:style w:type="character" w:customStyle="1" w:styleId="last">
    <w:name w:val="last"/>
    <w:rsid w:val="00810A8E"/>
  </w:style>
  <w:style w:type="character" w:customStyle="1" w:styleId="institution">
    <w:name w:val="institution"/>
    <w:rsid w:val="00810A8E"/>
  </w:style>
  <w:style w:type="character" w:customStyle="1" w:styleId="CharChar5">
    <w:name w:val="Char Char5"/>
    <w:rsid w:val="00810A8E"/>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810A8E"/>
  </w:style>
  <w:style w:type="character" w:customStyle="1" w:styleId="Style11ptBoldUnderline1">
    <w:name w:val="Style 11 pt Bold Underline1"/>
    <w:rsid w:val="00810A8E"/>
    <w:rPr>
      <w:b/>
      <w:bCs/>
      <w:sz w:val="20"/>
      <w:u w:val="single"/>
    </w:rPr>
  </w:style>
  <w:style w:type="character" w:customStyle="1" w:styleId="StyleStyleunderlineBold11pt">
    <w:name w:val="Style Style underline + Bold + 11 pt"/>
    <w:rsid w:val="00810A8E"/>
    <w:rPr>
      <w:bCs/>
      <w:sz w:val="20"/>
      <w:u w:val="single"/>
    </w:rPr>
  </w:style>
  <w:style w:type="character" w:customStyle="1" w:styleId="StyleunderlineAsianTimesNewRomanBold">
    <w:name w:val="Style underline + (Asian) Times New Roman Bold"/>
    <w:rsid w:val="00810A8E"/>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810A8E"/>
    <w:rPr>
      <w:b/>
      <w:bCs/>
      <w:sz w:val="20"/>
      <w:u w:val="single"/>
      <w:bdr w:val="single" w:sz="4" w:space="0" w:color="auto" w:frame="1"/>
    </w:rPr>
  </w:style>
  <w:style w:type="character" w:customStyle="1" w:styleId="Style9ptBoldUnderline1">
    <w:name w:val="Style 9 pt Bold Underline1"/>
    <w:rsid w:val="00810A8E"/>
    <w:rPr>
      <w:bCs/>
      <w:sz w:val="22"/>
      <w:u w:val="single"/>
    </w:rPr>
  </w:style>
  <w:style w:type="character" w:customStyle="1" w:styleId="Style11ptBoldUnderlineBorderSinglesolidlineAuto1">
    <w:name w:val="Style 11 pt Bold Underline Border: : (Single solid line Auto  ...1"/>
    <w:rsid w:val="00810A8E"/>
    <w:rPr>
      <w:b/>
      <w:bCs/>
      <w:sz w:val="20"/>
      <w:u w:val="single"/>
      <w:bdr w:val="single" w:sz="4" w:space="0" w:color="auto" w:frame="1"/>
    </w:rPr>
  </w:style>
  <w:style w:type="character" w:customStyle="1" w:styleId="quotepeekbase">
    <w:name w:val="quotepeekbase"/>
    <w:rsid w:val="00810A8E"/>
  </w:style>
  <w:style w:type="character" w:customStyle="1" w:styleId="cardChar10">
    <w:name w:val="card Char1"/>
    <w:rsid w:val="00810A8E"/>
    <w:rPr>
      <w:rFonts w:ascii="Calibri" w:eastAsia="Calibri" w:hAnsi="Calibri" w:hint="default"/>
      <w:sz w:val="24"/>
      <w:szCs w:val="22"/>
      <w:lang w:val="x-none" w:eastAsia="x-none"/>
    </w:rPr>
  </w:style>
  <w:style w:type="character" w:customStyle="1" w:styleId="NormalCard">
    <w:name w:val="Normal Card"/>
    <w:uiPriority w:val="1"/>
    <w:qFormat/>
    <w:rsid w:val="00810A8E"/>
    <w:rPr>
      <w:rFonts w:ascii="Times New Roman" w:hAnsi="Times New Roman" w:cs="Times New Roman" w:hint="default"/>
      <w:sz w:val="24"/>
    </w:rPr>
  </w:style>
  <w:style w:type="character" w:customStyle="1" w:styleId="HighlightedUnderline">
    <w:name w:val="Highlighted Underline"/>
    <w:uiPriority w:val="1"/>
    <w:qFormat/>
    <w:rsid w:val="00810A8E"/>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810A8E"/>
    <w:rPr>
      <w:rFonts w:ascii="Times New Roman" w:hAnsi="Times New Roman" w:cs="Times New Roman" w:hint="default"/>
      <w:sz w:val="16"/>
      <w:szCs w:val="16"/>
    </w:rPr>
  </w:style>
  <w:style w:type="character" w:customStyle="1" w:styleId="timebox">
    <w:name w:val="timebox"/>
    <w:rsid w:val="00810A8E"/>
  </w:style>
  <w:style w:type="character" w:customStyle="1" w:styleId="Heading2Subtext">
    <w:name w:val="Heading 2 Subtext"/>
    <w:rsid w:val="00810A8E"/>
    <w:rPr>
      <w:rFonts w:ascii="Times New Roman" w:hAnsi="Times New Roman" w:cs="Times New Roman" w:hint="default"/>
      <w:sz w:val="16"/>
    </w:rPr>
  </w:style>
  <w:style w:type="character" w:customStyle="1" w:styleId="-SmallText-">
    <w:name w:val="-Small Text-"/>
    <w:rsid w:val="00810A8E"/>
    <w:rPr>
      <w:rFonts w:ascii="Garamond" w:hAnsi="Garamond" w:hint="default"/>
      <w:sz w:val="16"/>
    </w:rPr>
  </w:style>
  <w:style w:type="character" w:customStyle="1" w:styleId="citation">
    <w:name w:val="citation"/>
    <w:rsid w:val="00810A8E"/>
  </w:style>
  <w:style w:type="character" w:customStyle="1" w:styleId="tagchar0">
    <w:name w:val="tagchar"/>
    <w:basedOn w:val="DefaultParagraphFont"/>
    <w:rsid w:val="00810A8E"/>
  </w:style>
  <w:style w:type="character" w:customStyle="1" w:styleId="StyleBoldUnderline1">
    <w:name w:val="Style Bold Underline1"/>
    <w:basedOn w:val="DefaultParagraphFont"/>
    <w:rsid w:val="00810A8E"/>
    <w:rPr>
      <w:b w:val="0"/>
      <w:bCs/>
      <w:u w:val="single"/>
    </w:rPr>
  </w:style>
  <w:style w:type="character" w:customStyle="1" w:styleId="label">
    <w:name w:val="label"/>
    <w:rsid w:val="00810A8E"/>
  </w:style>
  <w:style w:type="paragraph" w:customStyle="1" w:styleId="nromal">
    <w:name w:val="nromal"/>
    <w:basedOn w:val="Normal"/>
    <w:uiPriority w:val="99"/>
    <w:qFormat/>
    <w:rsid w:val="00810A8E"/>
    <w:pPr>
      <w:keepNext/>
      <w:keepLines/>
      <w:spacing w:before="200"/>
      <w:outlineLvl w:val="3"/>
    </w:pPr>
    <w:rPr>
      <w:rFonts w:eastAsia="Times New Roman" w:cs="Cambria"/>
      <w:b/>
      <w:iCs/>
    </w:rPr>
  </w:style>
  <w:style w:type="paragraph" w:customStyle="1" w:styleId="natural">
    <w:name w:val="natural"/>
    <w:basedOn w:val="Normal"/>
    <w:uiPriority w:val="99"/>
    <w:qFormat/>
    <w:rsid w:val="00810A8E"/>
    <w:pPr>
      <w:keepNext/>
      <w:keepLines/>
      <w:spacing w:before="200"/>
      <w:outlineLvl w:val="3"/>
    </w:pPr>
    <w:rPr>
      <w:rFonts w:eastAsia="Times New Roman"/>
      <w:b/>
      <w:iCs/>
    </w:rPr>
  </w:style>
  <w:style w:type="paragraph" w:customStyle="1" w:styleId="nroaml">
    <w:name w:val="nroaml"/>
    <w:basedOn w:val="Normal"/>
    <w:uiPriority w:val="99"/>
    <w:qFormat/>
    <w:rsid w:val="00810A8E"/>
    <w:pPr>
      <w:keepNext/>
      <w:keepLines/>
      <w:spacing w:before="200"/>
      <w:outlineLvl w:val="3"/>
    </w:pPr>
    <w:rPr>
      <w:rFonts w:eastAsia="Times New Roman"/>
      <w:b/>
      <w:iCs/>
    </w:rPr>
  </w:style>
  <w:style w:type="paragraph" w:customStyle="1" w:styleId="noraml">
    <w:name w:val="noraml"/>
    <w:basedOn w:val="Normal"/>
    <w:uiPriority w:val="99"/>
    <w:qFormat/>
    <w:rsid w:val="00810A8E"/>
    <w:pPr>
      <w:keepNext/>
      <w:keepLines/>
      <w:spacing w:before="200"/>
      <w:outlineLvl w:val="3"/>
    </w:pPr>
    <w:rPr>
      <w:rFonts w:eastAsia="Times New Roman"/>
      <w:b/>
      <w:iCs/>
      <w:sz w:val="24"/>
    </w:rPr>
  </w:style>
  <w:style w:type="paragraph" w:styleId="ListBullet">
    <w:name w:val="List Bullet"/>
    <w:basedOn w:val="Normal"/>
    <w:link w:val="ListBulletChar"/>
    <w:unhideWhenUsed/>
    <w:rsid w:val="00810A8E"/>
    <w:pPr>
      <w:tabs>
        <w:tab w:val="num" w:pos="360"/>
      </w:tabs>
      <w:ind w:left="360" w:hanging="360"/>
      <w:contextualSpacing/>
    </w:pPr>
    <w:rPr>
      <w:rFonts w:eastAsia="Calibri"/>
    </w:rPr>
  </w:style>
  <w:style w:type="table" w:styleId="MediumGrid1">
    <w:name w:val="Medium Grid 1"/>
    <w:basedOn w:val="TableNormal"/>
    <w:uiPriority w:val="67"/>
    <w:rsid w:val="00810A8E"/>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810A8E"/>
    <w:rPr>
      <w:rFonts w:eastAsia="Calibri"/>
      <w:sz w:val="16"/>
      <w:szCs w:val="16"/>
    </w:rPr>
  </w:style>
  <w:style w:type="character" w:customStyle="1" w:styleId="SmallSizeParagraphChar">
    <w:name w:val="Small Size Paragraph Char"/>
    <w:link w:val="SmallSizeParagraph"/>
    <w:rsid w:val="00810A8E"/>
    <w:rPr>
      <w:rFonts w:ascii="Georgia" w:eastAsia="Calibri" w:hAnsi="Georgia"/>
      <w:sz w:val="16"/>
      <w:szCs w:val="16"/>
    </w:rPr>
  </w:style>
  <w:style w:type="character" w:customStyle="1" w:styleId="lede">
    <w:name w:val="lede"/>
    <w:basedOn w:val="DefaultParagraphFont"/>
    <w:rsid w:val="00810A8E"/>
  </w:style>
  <w:style w:type="character" w:customStyle="1" w:styleId="Heading7Char1">
    <w:name w:val="Heading 7 Char1"/>
    <w:basedOn w:val="DefaultParagraphFont"/>
    <w:semiHidden/>
    <w:rsid w:val="00810A8E"/>
    <w:rPr>
      <w:rFonts w:asciiTheme="majorHAnsi" w:eastAsiaTheme="majorEastAsia" w:hAnsiTheme="majorHAnsi" w:cstheme="majorBidi"/>
      <w:i/>
      <w:iCs/>
      <w:color w:val="1F4D78" w:themeColor="accent1" w:themeShade="7F"/>
      <w:sz w:val="22"/>
      <w:szCs w:val="22"/>
    </w:rPr>
  </w:style>
  <w:style w:type="character" w:customStyle="1" w:styleId="Heading8Char1">
    <w:name w:val="Heading 8 Char1"/>
    <w:basedOn w:val="DefaultParagraphFont"/>
    <w:semiHidden/>
    <w:rsid w:val="00810A8E"/>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810A8E"/>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810A8E"/>
    <w:rPr>
      <w:rFonts w:eastAsia="MS Mincho"/>
      <w:szCs w:val="20"/>
      <w:u w:val="single"/>
    </w:rPr>
  </w:style>
  <w:style w:type="character" w:customStyle="1" w:styleId="UnderlineChar2CharCharChar">
    <w:name w:val="Underline Char2 Char Char Char"/>
    <w:link w:val="UnderlineChar2CharChar"/>
    <w:rsid w:val="00810A8E"/>
    <w:rPr>
      <w:rFonts w:ascii="Georgia" w:eastAsia="MS Mincho" w:hAnsi="Georgia"/>
      <w:sz w:val="20"/>
      <w:szCs w:val="20"/>
      <w:u w:val="single"/>
    </w:rPr>
  </w:style>
  <w:style w:type="paragraph" w:customStyle="1" w:styleId="StylecardLatinVerdana-BoldUnderline">
    <w:name w:val="Style card + (Latin) Verdana-Bold Underline"/>
    <w:basedOn w:val="Normal"/>
    <w:link w:val="StylecardLatinVerdana-BoldUnderlineChar"/>
    <w:qFormat/>
    <w:rsid w:val="00810A8E"/>
    <w:pPr>
      <w:ind w:left="288" w:right="288"/>
    </w:pPr>
    <w:rPr>
      <w:rFonts w:eastAsia="SimSun" w:cs="Calibri"/>
      <w:kern w:val="32"/>
      <w:u w:val="single"/>
      <w:lang w:val="x-none" w:eastAsia="zh-CN"/>
    </w:rPr>
  </w:style>
  <w:style w:type="character" w:customStyle="1" w:styleId="StylecardLatinVerdana-BoldUnderlineChar">
    <w:name w:val="Style card + (Latin) Verdana-Bold Underline Char"/>
    <w:basedOn w:val="cardChar"/>
    <w:link w:val="StylecardLatinVerdana-BoldUnderline"/>
    <w:rsid w:val="00810A8E"/>
    <w:rPr>
      <w:rFonts w:ascii="Georgia" w:eastAsia="SimSun" w:hAnsi="Georgia" w:cs="Calibri"/>
      <w:kern w:val="32"/>
      <w:sz w:val="20"/>
      <w:u w:val="single"/>
      <w:lang w:val="x-none" w:eastAsia="zh-CN"/>
    </w:rPr>
  </w:style>
  <w:style w:type="paragraph" w:customStyle="1" w:styleId="StyleCardText9pt">
    <w:name w:val="Style Card Text + 9 pt"/>
    <w:basedOn w:val="Normal"/>
    <w:link w:val="StyleCardText9ptChar"/>
    <w:qFormat/>
    <w:rsid w:val="00810A8E"/>
    <w:pPr>
      <w:spacing w:after="200"/>
      <w:contextualSpacing/>
    </w:pPr>
    <w:rPr>
      <w:rFonts w:eastAsia="Calibri"/>
    </w:rPr>
  </w:style>
  <w:style w:type="character" w:customStyle="1" w:styleId="StyleCardText9ptChar">
    <w:name w:val="Style Card Text + 9 pt Char"/>
    <w:basedOn w:val="DefaultParagraphFont"/>
    <w:link w:val="StyleCardText9pt"/>
    <w:rsid w:val="00810A8E"/>
    <w:rPr>
      <w:rFonts w:ascii="Georgia" w:eastAsia="Calibri" w:hAnsi="Georgia"/>
      <w:sz w:val="20"/>
    </w:rPr>
  </w:style>
  <w:style w:type="paragraph" w:styleId="Quote">
    <w:name w:val="Quote"/>
    <w:aliases w:val="quote"/>
    <w:basedOn w:val="Normal"/>
    <w:next w:val="Normal"/>
    <w:link w:val="QuoteChar1"/>
    <w:uiPriority w:val="29"/>
    <w:qFormat/>
    <w:rsid w:val="00810A8E"/>
    <w:pPr>
      <w:widowControl w:val="0"/>
    </w:pPr>
    <w:rPr>
      <w:rFonts w:eastAsia="Times New Roman"/>
      <w:iCs/>
      <w:color w:val="000000"/>
      <w:sz w:val="16"/>
      <w:lang w:bidi="en-US"/>
    </w:rPr>
  </w:style>
  <w:style w:type="character" w:customStyle="1" w:styleId="QuoteChar1">
    <w:name w:val="Quote Char1"/>
    <w:aliases w:val="quote Char1"/>
    <w:basedOn w:val="DefaultParagraphFont"/>
    <w:link w:val="Quote"/>
    <w:uiPriority w:val="29"/>
    <w:rsid w:val="00810A8E"/>
    <w:rPr>
      <w:rFonts w:ascii="Georgia" w:eastAsia="Times New Roman" w:hAnsi="Georgia"/>
      <w:iCs/>
      <w:color w:val="000000"/>
      <w:sz w:val="16"/>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810A8E"/>
    <w:rPr>
      <w:rFonts w:eastAsiaTheme="minorHAnsi"/>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810A8E"/>
    <w:rPr>
      <w:rFonts w:ascii="Georgia" w:hAnsi="Georgia"/>
      <w:b/>
      <w:bCs/>
      <w:sz w:val="20"/>
      <w:u w:val="single"/>
      <w:bdr w:val="single" w:sz="4" w:space="0" w:color="auto"/>
    </w:rPr>
  </w:style>
  <w:style w:type="character" w:customStyle="1" w:styleId="UnderlinedChar1">
    <w:name w:val="Underlined Char1"/>
    <w:basedOn w:val="DefaultParagraphFont"/>
    <w:rsid w:val="00810A8E"/>
    <w:rPr>
      <w:rFonts w:ascii="Century Gothic" w:hAnsi="Century Gothic"/>
      <w:sz w:val="24"/>
      <w:u w:val="thick"/>
    </w:rPr>
  </w:style>
  <w:style w:type="character" w:customStyle="1" w:styleId="StyleTimesNewRoman12ptBold">
    <w:name w:val="Style Times New Roman 12 pt Bold"/>
    <w:rsid w:val="00810A8E"/>
    <w:rPr>
      <w:b/>
      <w:bCs/>
      <w:sz w:val="24"/>
    </w:rPr>
  </w:style>
  <w:style w:type="character" w:customStyle="1" w:styleId="Intemphasis">
    <w:name w:val="Intemphasis"/>
    <w:uiPriority w:val="1"/>
    <w:qFormat/>
    <w:rsid w:val="00810A8E"/>
    <w:rPr>
      <w:rFonts w:ascii="Cambria" w:hAnsi="Cambria"/>
      <w:b/>
      <w:sz w:val="20"/>
      <w:u w:val="single"/>
      <w:bdr w:val="single" w:sz="4" w:space="0" w:color="auto"/>
      <w:shd w:val="pct25" w:color="auto" w:fill="auto"/>
    </w:rPr>
  </w:style>
  <w:style w:type="character" w:customStyle="1" w:styleId="BoldUnderlineChar1">
    <w:name w:val="BoldUnderline Char1"/>
    <w:rsid w:val="00810A8E"/>
    <w:rPr>
      <w:rFonts w:ascii="Times New Roman" w:eastAsia="Times New Roman" w:hAnsi="Times New Roman" w:cs="Times New Roman"/>
      <w:b/>
      <w:sz w:val="20"/>
      <w:szCs w:val="24"/>
      <w:u w:val="single"/>
    </w:rPr>
  </w:style>
  <w:style w:type="paragraph" w:customStyle="1" w:styleId="Tag12">
    <w:name w:val="Tag12"/>
    <w:basedOn w:val="Normal"/>
    <w:qFormat/>
    <w:rsid w:val="00810A8E"/>
    <w:pPr>
      <w:contextualSpacing/>
    </w:pPr>
    <w:rPr>
      <w:rFonts w:eastAsia="Cambria"/>
      <w:b/>
      <w:sz w:val="24"/>
    </w:rPr>
  </w:style>
  <w:style w:type="paragraph" w:customStyle="1" w:styleId="Shrink8">
    <w:name w:val="Shrink8"/>
    <w:basedOn w:val="Normal"/>
    <w:qFormat/>
    <w:rsid w:val="00810A8E"/>
    <w:rPr>
      <w:rFonts w:eastAsia="Cambria"/>
    </w:rPr>
  </w:style>
  <w:style w:type="paragraph" w:customStyle="1" w:styleId="UnderlineText">
    <w:name w:val="Underline Text"/>
    <w:basedOn w:val="Normal"/>
    <w:link w:val="UnderlineTextChar"/>
    <w:qFormat/>
    <w:rsid w:val="00810A8E"/>
    <w:pPr>
      <w:ind w:left="288"/>
    </w:pPr>
    <w:rPr>
      <w:rFonts w:asciiTheme="minorHAnsi" w:hAnsiTheme="minorHAnsi"/>
      <w:sz w:val="22"/>
      <w:szCs w:val="24"/>
      <w:u w:val="single"/>
    </w:rPr>
  </w:style>
  <w:style w:type="paragraph" w:customStyle="1" w:styleId="HotRoute0">
    <w:name w:val="Hot Route"/>
    <w:basedOn w:val="Normal"/>
    <w:link w:val="HotRouteChar0"/>
    <w:qFormat/>
    <w:rsid w:val="00810A8E"/>
    <w:pPr>
      <w:ind w:left="288"/>
    </w:pPr>
    <w:rPr>
      <w:rFonts w:eastAsia="Cambria"/>
      <w:iCs/>
      <w:color w:val="000000"/>
      <w:sz w:val="18"/>
    </w:rPr>
  </w:style>
  <w:style w:type="character" w:customStyle="1" w:styleId="commentstext">
    <w:name w:val="comments_text"/>
    <w:uiPriority w:val="99"/>
    <w:rsid w:val="00810A8E"/>
    <w:rPr>
      <w:rFonts w:cs="Times New Roman"/>
    </w:rPr>
  </w:style>
  <w:style w:type="paragraph" w:customStyle="1" w:styleId="Heading42">
    <w:name w:val="Heading 42"/>
    <w:basedOn w:val="Normal"/>
    <w:qFormat/>
    <w:rsid w:val="00810A8E"/>
    <w:rPr>
      <w:rFonts w:eastAsia="Times New Roman"/>
    </w:rPr>
  </w:style>
  <w:style w:type="paragraph" w:customStyle="1" w:styleId="DebateNormal">
    <w:name w:val="DebateNormal"/>
    <w:basedOn w:val="Normal"/>
    <w:link w:val="DebateNormalChar"/>
    <w:qFormat/>
    <w:rsid w:val="00810A8E"/>
    <w:pPr>
      <w:spacing w:line="276" w:lineRule="auto"/>
    </w:pPr>
    <w:rPr>
      <w:rFonts w:eastAsia="Calibri"/>
      <w:szCs w:val="20"/>
    </w:rPr>
  </w:style>
  <w:style w:type="character" w:customStyle="1" w:styleId="DebateNormalChar">
    <w:name w:val="DebateNormal Char"/>
    <w:basedOn w:val="DefaultParagraphFont"/>
    <w:link w:val="DebateNormal"/>
    <w:rsid w:val="00810A8E"/>
    <w:rPr>
      <w:rFonts w:ascii="Georgia" w:eastAsia="Calibri" w:hAnsi="Georgia"/>
      <w:sz w:val="20"/>
      <w:szCs w:val="20"/>
    </w:rPr>
  </w:style>
  <w:style w:type="paragraph" w:customStyle="1" w:styleId="DebateEmphasis">
    <w:name w:val="DebateEmphasis"/>
    <w:basedOn w:val="Normal"/>
    <w:link w:val="DebateEmphasisChar"/>
    <w:qFormat/>
    <w:rsid w:val="00810A8E"/>
    <w:pPr>
      <w:spacing w:line="276" w:lineRule="auto"/>
    </w:pPr>
    <w:rPr>
      <w:rFonts w:eastAsia="Calibri"/>
      <w:b/>
      <w:szCs w:val="20"/>
      <w:u w:val="single"/>
    </w:rPr>
  </w:style>
  <w:style w:type="character" w:customStyle="1" w:styleId="DebateEmphasisChar">
    <w:name w:val="DebateEmphasis Char"/>
    <w:basedOn w:val="DefaultParagraphFont"/>
    <w:link w:val="DebateEmphasis"/>
    <w:rsid w:val="00810A8E"/>
    <w:rPr>
      <w:rFonts w:ascii="Georgia" w:eastAsia="Calibri" w:hAnsi="Georgia"/>
      <w:b/>
      <w:sz w:val="20"/>
      <w:szCs w:val="20"/>
      <w:u w:val="single"/>
    </w:rPr>
  </w:style>
  <w:style w:type="paragraph" w:customStyle="1" w:styleId="NormalCite">
    <w:name w:val="NormalCite"/>
    <w:link w:val="NormalCiteChar"/>
    <w:qFormat/>
    <w:rsid w:val="00810A8E"/>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810A8E"/>
    <w:rPr>
      <w:rFonts w:ascii="Times New Roman" w:hAnsi="Times New Roman" w:cs="Times New Roman"/>
      <w:sz w:val="18"/>
    </w:rPr>
  </w:style>
  <w:style w:type="paragraph" w:customStyle="1" w:styleId="StyleUnderlineChar11pt3">
    <w:name w:val="Style Underline Char + 11 pt3"/>
    <w:link w:val="StyleUnderlineChar11pt3Char"/>
    <w:qFormat/>
    <w:rsid w:val="00810A8E"/>
    <w:rPr>
      <w:rFonts w:ascii="Arial Narrow" w:eastAsia="Times New Roman" w:hAnsi="Arial Narrow"/>
      <w:szCs w:val="24"/>
      <w:u w:val="single"/>
    </w:rPr>
  </w:style>
  <w:style w:type="character" w:customStyle="1" w:styleId="StyleUnderlineChar11pt3Char">
    <w:name w:val="Style Underline Char + 11 pt3 Char"/>
    <w:basedOn w:val="DefaultParagraphFont"/>
    <w:link w:val="StyleUnderlineChar11pt3"/>
    <w:rsid w:val="00810A8E"/>
    <w:rPr>
      <w:rFonts w:ascii="Arial Narrow" w:eastAsia="Times New Roman" w:hAnsi="Arial Narrow"/>
      <w:szCs w:val="24"/>
      <w:u w:val="single"/>
    </w:rPr>
  </w:style>
  <w:style w:type="character" w:customStyle="1" w:styleId="date-display-single">
    <w:name w:val="date-display-single"/>
    <w:basedOn w:val="DefaultParagraphFont"/>
    <w:rsid w:val="00810A8E"/>
  </w:style>
  <w:style w:type="character" w:customStyle="1" w:styleId="StyleunderlineBold0">
    <w:name w:val="Style underline + Bold"/>
    <w:basedOn w:val="DefaultParagraphFont"/>
    <w:rsid w:val="00810A8E"/>
    <w:rPr>
      <w:u w:val="single"/>
    </w:rPr>
  </w:style>
  <w:style w:type="character" w:customStyle="1" w:styleId="BodyTextIndent3Char1">
    <w:name w:val="Body Text Indent 3 Char1"/>
    <w:basedOn w:val="DefaultParagraphFont"/>
    <w:uiPriority w:val="99"/>
    <w:rsid w:val="00810A8E"/>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Style 13 pt Bold1,Cite3,tag + 12 pt1"/>
    <w:basedOn w:val="DefaultParagraphFont"/>
    <w:uiPriority w:val="5"/>
    <w:qFormat/>
    <w:rsid w:val="00810A8E"/>
    <w:rPr>
      <w:b/>
      <w:bCs/>
      <w:strike w:val="0"/>
      <w:dstrike w:val="0"/>
      <w:sz w:val="24"/>
      <w:u w:val="none"/>
      <w:effect w:val="none"/>
    </w:rPr>
  </w:style>
  <w:style w:type="character" w:customStyle="1" w:styleId="UnderlineChar5Char">
    <w:name w:val="Underline Char5 Char"/>
    <w:basedOn w:val="DefaultParagraphFont"/>
    <w:rsid w:val="00810A8E"/>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810A8E"/>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810A8E"/>
    <w:rPr>
      <w:szCs w:val="24"/>
      <w:u w:val="single"/>
      <w:lang w:val="en-US" w:eastAsia="en-US" w:bidi="ar-SA"/>
    </w:rPr>
  </w:style>
  <w:style w:type="character" w:customStyle="1" w:styleId="UnderlineChar4Char">
    <w:name w:val="Underline Char4 Char"/>
    <w:basedOn w:val="DefaultParagraphFont"/>
    <w:link w:val="UnderlineChar4"/>
    <w:rsid w:val="00810A8E"/>
    <w:rPr>
      <w:szCs w:val="24"/>
      <w:u w:val="single"/>
    </w:rPr>
  </w:style>
  <w:style w:type="paragraph" w:customStyle="1" w:styleId="UnderlineChar4">
    <w:name w:val="Underline Char4"/>
    <w:basedOn w:val="Normal"/>
    <w:link w:val="UnderlineChar4Char"/>
    <w:qFormat/>
    <w:rsid w:val="00810A8E"/>
    <w:rPr>
      <w:rFonts w:asciiTheme="minorHAnsi" w:hAnsiTheme="minorHAnsi"/>
      <w:sz w:val="22"/>
      <w:szCs w:val="24"/>
      <w:u w:val="single"/>
    </w:rPr>
  </w:style>
  <w:style w:type="character" w:customStyle="1" w:styleId="BoldandUnderlineChar3Char2">
    <w:name w:val="Bold and Underline Char3 Char2"/>
    <w:basedOn w:val="DefaultParagraphFont"/>
    <w:link w:val="BoldandUnderlineChar3"/>
    <w:rsid w:val="00810A8E"/>
    <w:rPr>
      <w:b/>
      <w:szCs w:val="24"/>
      <w:u w:val="single"/>
    </w:rPr>
  </w:style>
  <w:style w:type="paragraph" w:customStyle="1" w:styleId="BoldandUnderlineChar3">
    <w:name w:val="Bold and Underline Char3"/>
    <w:basedOn w:val="Normal"/>
    <w:link w:val="BoldandUnderlineChar3Char2"/>
    <w:qFormat/>
    <w:rsid w:val="00810A8E"/>
    <w:rPr>
      <w:rFonts w:asciiTheme="minorHAnsi" w:hAnsiTheme="minorHAnsi"/>
      <w:b/>
      <w:sz w:val="22"/>
      <w:szCs w:val="24"/>
      <w:u w:val="single"/>
    </w:rPr>
  </w:style>
  <w:style w:type="paragraph" w:customStyle="1" w:styleId="Language">
    <w:name w:val="Language"/>
    <w:basedOn w:val="Normal"/>
    <w:link w:val="LanguageChar"/>
    <w:qFormat/>
    <w:rsid w:val="00810A8E"/>
    <w:rPr>
      <w:rFonts w:eastAsia="Times New Roman"/>
      <w:strike/>
      <w:szCs w:val="20"/>
    </w:rPr>
  </w:style>
  <w:style w:type="character" w:customStyle="1" w:styleId="LanguageChar">
    <w:name w:val="Language Char"/>
    <w:basedOn w:val="DefaultParagraphFont"/>
    <w:link w:val="Language"/>
    <w:rsid w:val="00810A8E"/>
    <w:rPr>
      <w:rFonts w:ascii="Georgia" w:eastAsia="Times New Roman" w:hAnsi="Georgia"/>
      <w:strike/>
      <w:sz w:val="20"/>
      <w:szCs w:val="20"/>
    </w:rPr>
  </w:style>
  <w:style w:type="paragraph" w:customStyle="1" w:styleId="UnderlineChar3">
    <w:name w:val="Underline Char3"/>
    <w:basedOn w:val="Normal"/>
    <w:link w:val="UnderlineChar3Char"/>
    <w:qFormat/>
    <w:rsid w:val="00810A8E"/>
    <w:rPr>
      <w:rFonts w:eastAsia="Times New Roman"/>
      <w:u w:val="single"/>
    </w:rPr>
  </w:style>
  <w:style w:type="character" w:customStyle="1" w:styleId="UnderlineChar3Char">
    <w:name w:val="Underline Char3 Char"/>
    <w:basedOn w:val="DefaultParagraphFont"/>
    <w:link w:val="UnderlineChar3"/>
    <w:rsid w:val="00810A8E"/>
    <w:rPr>
      <w:rFonts w:ascii="Georgia" w:eastAsia="Times New Roman" w:hAnsi="Georgia"/>
      <w:sz w:val="20"/>
      <w:u w:val="single"/>
    </w:rPr>
  </w:style>
  <w:style w:type="paragraph" w:customStyle="1" w:styleId="BoldandUnderlineChar3Char">
    <w:name w:val="Bold and Underline Char3 Char"/>
    <w:basedOn w:val="Normal"/>
    <w:link w:val="BoldandUnderlineChar3CharChar"/>
    <w:qFormat/>
    <w:rsid w:val="00810A8E"/>
    <w:rPr>
      <w:rFonts w:eastAsia="Times New Roman"/>
      <w:b/>
      <w:u w:val="single"/>
    </w:rPr>
  </w:style>
  <w:style w:type="character" w:customStyle="1" w:styleId="BoldandUnderlineChar3CharChar">
    <w:name w:val="Bold and Underline Char3 Char Char"/>
    <w:basedOn w:val="DefaultParagraphFont"/>
    <w:link w:val="BoldandUnderlineChar3Char"/>
    <w:rsid w:val="00810A8E"/>
    <w:rPr>
      <w:rFonts w:ascii="Georgia" w:eastAsia="Times New Roman" w:hAnsi="Georgia"/>
      <w:b/>
      <w:sz w:val="20"/>
      <w:u w:val="single"/>
    </w:rPr>
  </w:style>
  <w:style w:type="character" w:customStyle="1" w:styleId="FontStyle477">
    <w:name w:val="Font Style477"/>
    <w:basedOn w:val="DefaultParagraphFont"/>
    <w:uiPriority w:val="99"/>
    <w:rsid w:val="00810A8E"/>
    <w:rPr>
      <w:rFonts w:ascii="Times New Roman" w:hAnsi="Times New Roman" w:cs="Times New Roman"/>
      <w:sz w:val="18"/>
      <w:szCs w:val="18"/>
    </w:rPr>
  </w:style>
  <w:style w:type="character" w:customStyle="1" w:styleId="FontStyle505">
    <w:name w:val="Font Style505"/>
    <w:basedOn w:val="DefaultParagraphFont"/>
    <w:uiPriority w:val="99"/>
    <w:rsid w:val="00810A8E"/>
    <w:rPr>
      <w:rFonts w:ascii="Times New Roman" w:hAnsi="Times New Roman" w:cs="Times New Roman"/>
      <w:sz w:val="18"/>
      <w:szCs w:val="18"/>
    </w:rPr>
  </w:style>
  <w:style w:type="character" w:customStyle="1" w:styleId="FontStyle514">
    <w:name w:val="Font Style514"/>
    <w:basedOn w:val="DefaultParagraphFont"/>
    <w:uiPriority w:val="99"/>
    <w:rsid w:val="00810A8E"/>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810A8E"/>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810A8E"/>
    <w:rPr>
      <w:rFonts w:ascii="Georgia" w:eastAsia="Times New Roman" w:hAnsi="Georgia"/>
      <w:b/>
      <w:bCs/>
      <w:i/>
      <w:iCs/>
      <w:sz w:val="20"/>
      <w:u w:val="single"/>
    </w:rPr>
  </w:style>
  <w:style w:type="character" w:customStyle="1" w:styleId="FontStyle500">
    <w:name w:val="Font Style500"/>
    <w:basedOn w:val="DefaultParagraphFont"/>
    <w:uiPriority w:val="99"/>
    <w:rsid w:val="00810A8E"/>
    <w:rPr>
      <w:rFonts w:ascii="Times New Roman" w:hAnsi="Times New Roman" w:cs="Times New Roman"/>
      <w:b/>
      <w:bCs/>
      <w:sz w:val="16"/>
      <w:szCs w:val="16"/>
    </w:rPr>
  </w:style>
  <w:style w:type="character" w:customStyle="1" w:styleId="LanguageEditingChar">
    <w:name w:val="Language Editing Char"/>
    <w:link w:val="LanguageEditing"/>
    <w:locked/>
    <w:rsid w:val="00810A8E"/>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810A8E"/>
    <w:rPr>
      <w:rFonts w:ascii="Times New Roman" w:eastAsia="Times New Roman" w:hAnsi="Times New Roman" w:cs="Times New Roman"/>
      <w:strike/>
      <w:szCs w:val="24"/>
    </w:rPr>
  </w:style>
  <w:style w:type="character" w:customStyle="1" w:styleId="BoldandUnderlineCharChar">
    <w:name w:val="Bold and Underline Char Char"/>
    <w:basedOn w:val="DefaultParagraphFont"/>
    <w:rsid w:val="00810A8E"/>
    <w:rPr>
      <w:rFonts w:ascii="Times New Roman" w:eastAsia="Times New Roman" w:hAnsi="Times New Roman" w:cs="Times New Roman"/>
      <w:b/>
      <w:szCs w:val="24"/>
      <w:u w:val="single"/>
    </w:rPr>
  </w:style>
  <w:style w:type="paragraph" w:customStyle="1" w:styleId="CardT1">
    <w:name w:val="CardT1"/>
    <w:basedOn w:val="Normal"/>
    <w:link w:val="CardT1Char"/>
    <w:qFormat/>
    <w:rsid w:val="00810A8E"/>
    <w:rPr>
      <w:rFonts w:eastAsia="Calibri"/>
      <w:kern w:val="2"/>
      <w:sz w:val="14"/>
      <w:szCs w:val="14"/>
      <w:lang w:eastAsia="zh-TW"/>
    </w:rPr>
  </w:style>
  <w:style w:type="character" w:customStyle="1" w:styleId="CardT1Char">
    <w:name w:val="CardT1 Char"/>
    <w:link w:val="CardT1"/>
    <w:rsid w:val="00810A8E"/>
    <w:rPr>
      <w:rFonts w:ascii="Georgia" w:eastAsia="Calibri" w:hAnsi="Georgia"/>
      <w:kern w:val="2"/>
      <w:sz w:val="14"/>
      <w:szCs w:val="14"/>
      <w:lang w:eastAsia="zh-TW"/>
    </w:rPr>
  </w:style>
  <w:style w:type="character" w:customStyle="1" w:styleId="CardCite1">
    <w:name w:val="CardCite1"/>
    <w:qFormat/>
    <w:rsid w:val="00810A8E"/>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810A8E"/>
    <w:rPr>
      <w:rFonts w:ascii="Times New Roman" w:hAnsi="Times New Roman" w:cs="Times New Roman"/>
      <w:sz w:val="14"/>
      <w:szCs w:val="14"/>
    </w:rPr>
  </w:style>
  <w:style w:type="character" w:customStyle="1" w:styleId="FontStyle212">
    <w:name w:val="Font Style212"/>
    <w:basedOn w:val="DefaultParagraphFont"/>
    <w:uiPriority w:val="99"/>
    <w:rsid w:val="00810A8E"/>
    <w:rPr>
      <w:rFonts w:ascii="Times New Roman" w:hAnsi="Times New Roman" w:cs="Times New Roman"/>
      <w:b/>
      <w:bCs/>
      <w:sz w:val="18"/>
      <w:szCs w:val="18"/>
    </w:rPr>
  </w:style>
  <w:style w:type="character" w:customStyle="1" w:styleId="FontStyle275">
    <w:name w:val="Font Style275"/>
    <w:basedOn w:val="DefaultParagraphFont"/>
    <w:uiPriority w:val="99"/>
    <w:rsid w:val="00810A8E"/>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810A8E"/>
    <w:pPr>
      <w:spacing w:line="240" w:lineRule="auto"/>
    </w:pPr>
    <w:rPr>
      <w:rFonts w:eastAsia="Times New Roman"/>
      <w:b/>
      <w:bCs/>
      <w:szCs w:val="24"/>
      <w:u w:val="single"/>
    </w:rPr>
  </w:style>
  <w:style w:type="character" w:customStyle="1" w:styleId="StyleUnderlineChar11ptBold3Char">
    <w:name w:val="Style Underline Char + 11 pt Bold3 Char"/>
    <w:link w:val="StyleUnderlineChar11ptBold3"/>
    <w:rsid w:val="00810A8E"/>
    <w:rPr>
      <w:rFonts w:eastAsia="Times New Roman"/>
      <w:b/>
      <w:bCs/>
      <w:szCs w:val="24"/>
      <w:u w:val="single"/>
    </w:rPr>
  </w:style>
  <w:style w:type="paragraph" w:customStyle="1" w:styleId="Underline20">
    <w:name w:val="Underline2"/>
    <w:basedOn w:val="Normal"/>
    <w:link w:val="Underline2Char"/>
    <w:uiPriority w:val="4"/>
    <w:qFormat/>
    <w:rsid w:val="00810A8E"/>
    <w:rPr>
      <w:rFonts w:eastAsia="Calibri"/>
      <w:u w:val="single"/>
    </w:rPr>
  </w:style>
  <w:style w:type="character" w:customStyle="1" w:styleId="Underline2Char">
    <w:name w:val="Underline2 Char"/>
    <w:link w:val="Underline20"/>
    <w:uiPriority w:val="4"/>
    <w:rsid w:val="00810A8E"/>
    <w:rPr>
      <w:rFonts w:ascii="Georgia" w:eastAsia="Calibri" w:hAnsi="Georgia"/>
      <w:sz w:val="20"/>
      <w:u w:val="single"/>
    </w:rPr>
  </w:style>
  <w:style w:type="character" w:customStyle="1" w:styleId="CharacterStyle3">
    <w:name w:val="Character Style 3"/>
    <w:rsid w:val="00810A8E"/>
    <w:rPr>
      <w:rFonts w:ascii="Bookman Old Style" w:hAnsi="Bookman Old Style" w:cs="Bookman Old Style"/>
      <w:spacing w:val="-5"/>
      <w:sz w:val="18"/>
      <w:szCs w:val="18"/>
    </w:rPr>
  </w:style>
  <w:style w:type="paragraph" w:customStyle="1" w:styleId="p0">
    <w:name w:val="p0"/>
    <w:basedOn w:val="Normal"/>
    <w:qFormat/>
    <w:rsid w:val="00810A8E"/>
    <w:pPr>
      <w:spacing w:before="100" w:beforeAutospacing="1" w:after="100" w:afterAutospacing="1"/>
    </w:pPr>
    <w:rPr>
      <w:rFonts w:eastAsia="Times New Roman"/>
      <w:sz w:val="24"/>
    </w:rPr>
  </w:style>
  <w:style w:type="character" w:customStyle="1" w:styleId="1">
    <w:name w:val="1"/>
    <w:rsid w:val="00810A8E"/>
    <w:rPr>
      <w:rFonts w:cs="Arial"/>
      <w:bCs/>
      <w:sz w:val="20"/>
      <w:u w:val="single"/>
      <w:lang w:val="en-US" w:eastAsia="en-US" w:bidi="ar-SA"/>
    </w:rPr>
  </w:style>
  <w:style w:type="paragraph" w:customStyle="1" w:styleId="dropcap">
    <w:name w:val="dropcap"/>
    <w:basedOn w:val="Normal"/>
    <w:uiPriority w:val="99"/>
    <w:qFormat/>
    <w:rsid w:val="00810A8E"/>
    <w:pPr>
      <w:spacing w:before="100" w:beforeAutospacing="1" w:after="100" w:afterAutospacing="1"/>
    </w:pPr>
    <w:rPr>
      <w:rFonts w:eastAsia="Times New Roman"/>
      <w:sz w:val="24"/>
    </w:rPr>
  </w:style>
  <w:style w:type="character" w:customStyle="1" w:styleId="BodyTextIndent2Char1">
    <w:name w:val="Body Text Indent 2 Char1"/>
    <w:basedOn w:val="DefaultParagraphFont"/>
    <w:rsid w:val="00810A8E"/>
    <w:rPr>
      <w:rFonts w:ascii="Georgia" w:hAnsi="Georgia"/>
    </w:rPr>
  </w:style>
  <w:style w:type="paragraph" w:customStyle="1" w:styleId="StyleStyle49pt6">
    <w:name w:val="Style Style4 + 9 pt6"/>
    <w:basedOn w:val="Style4"/>
    <w:link w:val="StyleStyle49pt6Char"/>
    <w:qFormat/>
    <w:rsid w:val="00810A8E"/>
  </w:style>
  <w:style w:type="character" w:customStyle="1" w:styleId="StyleStyle49pt6Char">
    <w:name w:val="Style Style4 + 9 pt6 Char"/>
    <w:basedOn w:val="Style4Char"/>
    <w:link w:val="StyleStyle49pt6"/>
    <w:rsid w:val="00810A8E"/>
    <w:rPr>
      <w:rFonts w:ascii="Georgia" w:eastAsia="Times New Roman" w:hAnsi="Georgia"/>
      <w:sz w:val="20"/>
      <w:u w:val="single"/>
    </w:rPr>
  </w:style>
  <w:style w:type="paragraph" w:customStyle="1" w:styleId="UnderlineCharCharCharChar">
    <w:name w:val="Underline Char Char Char Char"/>
    <w:basedOn w:val="Normal"/>
    <w:link w:val="UnderlineCharCharCharCharChar"/>
    <w:qFormat/>
    <w:rsid w:val="00810A8E"/>
    <w:rPr>
      <w:rFonts w:eastAsia="Times New Roman" w:cs="Times New Roman"/>
      <w:sz w:val="22"/>
      <w:szCs w:val="24"/>
      <w:u w:val="single"/>
    </w:rPr>
  </w:style>
  <w:style w:type="character" w:customStyle="1" w:styleId="CharChar31">
    <w:name w:val="Char Char31"/>
    <w:rsid w:val="00810A8E"/>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810A8E"/>
    <w:rPr>
      <w:rFonts w:ascii="Georgia" w:hAnsi="Georgia" w:cs="Calibri"/>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810A8E"/>
    <w:rPr>
      <w:rFonts w:cs="Calibri"/>
      <w:sz w:val="22"/>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810A8E"/>
    <w:rPr>
      <w:rFonts w:ascii="Georgia" w:hAnsi="Georgia" w:cs="Calibri"/>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810A8E"/>
    <w:rPr>
      <w:rFonts w:cs="Calibri"/>
      <w:b/>
      <w:bCs/>
      <w:sz w:val="22"/>
      <w:szCs w:val="24"/>
      <w:u w:val="single"/>
    </w:rPr>
  </w:style>
  <w:style w:type="character" w:customStyle="1" w:styleId="Subtitle2">
    <w:name w:val="Subtitle2"/>
    <w:rsid w:val="00810A8E"/>
  </w:style>
  <w:style w:type="character" w:customStyle="1" w:styleId="drop">
    <w:name w:val="drop"/>
    <w:rsid w:val="00810A8E"/>
  </w:style>
  <w:style w:type="character" w:customStyle="1" w:styleId="bioline">
    <w:name w:val="bioline"/>
    <w:rsid w:val="00810A8E"/>
  </w:style>
  <w:style w:type="character" w:customStyle="1" w:styleId="articletitle0">
    <w:name w:val="article_title"/>
    <w:rsid w:val="00810A8E"/>
  </w:style>
  <w:style w:type="character" w:customStyle="1" w:styleId="A4">
    <w:name w:val="A4"/>
    <w:rsid w:val="00810A8E"/>
    <w:rPr>
      <w:color w:val="000000"/>
    </w:rPr>
  </w:style>
  <w:style w:type="character" w:customStyle="1" w:styleId="DebatenoramlChar">
    <w:name w:val="Debatenoraml Char"/>
    <w:link w:val="Debatenoraml"/>
    <w:locked/>
    <w:rsid w:val="00810A8E"/>
    <w:rPr>
      <w:rFonts w:ascii="Times New Roman" w:hAnsi="Times New Roman"/>
    </w:rPr>
  </w:style>
  <w:style w:type="paragraph" w:customStyle="1" w:styleId="Debatenoraml">
    <w:name w:val="Debatenoraml"/>
    <w:basedOn w:val="NoSpacing"/>
    <w:link w:val="DebatenoramlChar"/>
    <w:qFormat/>
    <w:rsid w:val="00810A8E"/>
    <w:pPr>
      <w:spacing w:line="240" w:lineRule="auto"/>
    </w:pPr>
    <w:rPr>
      <w:rFonts w:ascii="Times New Roman" w:hAnsi="Times New Roman"/>
      <w:caps w:val="0"/>
    </w:rPr>
  </w:style>
  <w:style w:type="character" w:customStyle="1" w:styleId="s2">
    <w:name w:val="s2"/>
    <w:rsid w:val="00810A8E"/>
  </w:style>
  <w:style w:type="character" w:customStyle="1" w:styleId="s4">
    <w:name w:val="s4"/>
    <w:rsid w:val="00810A8E"/>
  </w:style>
  <w:style w:type="character" w:customStyle="1" w:styleId="s5">
    <w:name w:val="s5"/>
    <w:rsid w:val="00810A8E"/>
  </w:style>
  <w:style w:type="paragraph" w:customStyle="1" w:styleId="SynergyTag">
    <w:name w:val="SynergyTag"/>
    <w:basedOn w:val="Normal"/>
    <w:uiPriority w:val="99"/>
    <w:qFormat/>
    <w:rsid w:val="00810A8E"/>
    <w:rPr>
      <w:rFonts w:eastAsia="Calibri"/>
      <w:b/>
    </w:rPr>
  </w:style>
  <w:style w:type="paragraph" w:customStyle="1" w:styleId="Quals">
    <w:name w:val="Quals"/>
    <w:basedOn w:val="Normal"/>
    <w:link w:val="QualsChar"/>
    <w:qFormat/>
    <w:rsid w:val="00810A8E"/>
    <w:rPr>
      <w:rFonts w:eastAsia="Calibri"/>
      <w:sz w:val="18"/>
    </w:rPr>
  </w:style>
  <w:style w:type="character" w:customStyle="1" w:styleId="QualsChar">
    <w:name w:val="Quals Char"/>
    <w:link w:val="Quals"/>
    <w:rsid w:val="00810A8E"/>
    <w:rPr>
      <w:rFonts w:ascii="Georgia" w:eastAsia="Calibri" w:hAnsi="Georgia"/>
      <w:sz w:val="18"/>
    </w:rPr>
  </w:style>
  <w:style w:type="character" w:customStyle="1" w:styleId="cap">
    <w:name w:val="cap"/>
    <w:rsid w:val="00810A8E"/>
  </w:style>
  <w:style w:type="character" w:customStyle="1" w:styleId="rightsnotice">
    <w:name w:val="rightsnotice"/>
    <w:rsid w:val="00810A8E"/>
  </w:style>
  <w:style w:type="paragraph" w:customStyle="1" w:styleId="times">
    <w:name w:val="times"/>
    <w:basedOn w:val="Normal"/>
    <w:uiPriority w:val="99"/>
    <w:qFormat/>
    <w:rsid w:val="00810A8E"/>
    <w:pPr>
      <w:spacing w:before="100" w:beforeAutospacing="1" w:after="100" w:afterAutospacing="1"/>
    </w:pPr>
    <w:rPr>
      <w:rFonts w:eastAsia="Times New Roman"/>
      <w:sz w:val="24"/>
    </w:rPr>
  </w:style>
  <w:style w:type="character" w:customStyle="1" w:styleId="Caption1">
    <w:name w:val="Caption1"/>
    <w:rsid w:val="00810A8E"/>
  </w:style>
  <w:style w:type="character" w:customStyle="1" w:styleId="credit">
    <w:name w:val="credit"/>
    <w:rsid w:val="00810A8E"/>
  </w:style>
  <w:style w:type="character" w:customStyle="1" w:styleId="scaps">
    <w:name w:val="scaps"/>
    <w:rsid w:val="00810A8E"/>
  </w:style>
  <w:style w:type="character" w:customStyle="1" w:styleId="current-article">
    <w:name w:val="current-article"/>
    <w:rsid w:val="00810A8E"/>
  </w:style>
  <w:style w:type="character" w:customStyle="1" w:styleId="related-current-indicator">
    <w:name w:val="related-current-indicator"/>
    <w:rsid w:val="00810A8E"/>
  </w:style>
  <w:style w:type="character" w:customStyle="1" w:styleId="bylclear">
    <w:name w:val="bylclear"/>
    <w:rsid w:val="00810A8E"/>
  </w:style>
  <w:style w:type="character" w:customStyle="1" w:styleId="timestamp">
    <w:name w:val="timestamp"/>
    <w:rsid w:val="00810A8E"/>
  </w:style>
  <w:style w:type="character" w:customStyle="1" w:styleId="comments">
    <w:name w:val="comments"/>
    <w:rsid w:val="00810A8E"/>
  </w:style>
  <w:style w:type="character" w:customStyle="1" w:styleId="essaytext">
    <w:name w:val="essaytext"/>
    <w:rsid w:val="00810A8E"/>
  </w:style>
  <w:style w:type="character" w:customStyle="1" w:styleId="byline">
    <w:name w:val="byline"/>
    <w:rsid w:val="00810A8E"/>
  </w:style>
  <w:style w:type="character" w:customStyle="1" w:styleId="username">
    <w:name w:val="username"/>
    <w:rsid w:val="00810A8E"/>
  </w:style>
  <w:style w:type="character" w:customStyle="1" w:styleId="toplinks">
    <w:name w:val="toplinks"/>
    <w:rsid w:val="00810A8E"/>
  </w:style>
  <w:style w:type="paragraph" w:customStyle="1" w:styleId="BodyA">
    <w:name w:val="Body A"/>
    <w:uiPriority w:val="99"/>
    <w:qFormat/>
    <w:rsid w:val="00810A8E"/>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810A8E"/>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810A8E"/>
    <w:rPr>
      <w:rFonts w:ascii="Georgia" w:eastAsia="Times New Roman" w:hAnsi="Georgia"/>
      <w:b/>
      <w:caps/>
      <w:sz w:val="20"/>
      <w:szCs w:val="28"/>
      <w:u w:val="single"/>
    </w:rPr>
  </w:style>
  <w:style w:type="paragraph" w:customStyle="1" w:styleId="NotStarred">
    <w:name w:val="NotStarred"/>
    <w:basedOn w:val="Normal"/>
    <w:link w:val="NotStarredChar"/>
    <w:qFormat/>
    <w:rsid w:val="00810A8E"/>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810A8E"/>
    <w:rPr>
      <w:rFonts w:ascii="Georgia" w:eastAsia="Times New Roman" w:hAnsi="Georgia"/>
      <w:b/>
      <w:caps/>
      <w:sz w:val="20"/>
      <w:szCs w:val="28"/>
      <w:u w:val="single"/>
    </w:rPr>
  </w:style>
  <w:style w:type="character" w:customStyle="1" w:styleId="A3">
    <w:name w:val="A3"/>
    <w:uiPriority w:val="99"/>
    <w:rsid w:val="00810A8E"/>
    <w:rPr>
      <w:rFonts w:cs="Perpetua"/>
      <w:color w:val="000000"/>
      <w:sz w:val="15"/>
      <w:szCs w:val="15"/>
    </w:rPr>
  </w:style>
  <w:style w:type="character" w:customStyle="1" w:styleId="see">
    <w:name w:val="see"/>
    <w:rsid w:val="00810A8E"/>
  </w:style>
  <w:style w:type="character" w:customStyle="1" w:styleId="first-letter">
    <w:name w:val="first-letter"/>
    <w:rsid w:val="00810A8E"/>
  </w:style>
  <w:style w:type="character" w:customStyle="1" w:styleId="focusparagraph">
    <w:name w:val="focusparagraph"/>
    <w:rsid w:val="00810A8E"/>
  </w:style>
  <w:style w:type="character" w:customStyle="1" w:styleId="lightblue">
    <w:name w:val="lightblue"/>
    <w:rsid w:val="00810A8E"/>
  </w:style>
  <w:style w:type="character" w:customStyle="1" w:styleId="StyleUnderlineCharChar9pt">
    <w:name w:val="Style Underline Char Char + 9 pt"/>
    <w:rsid w:val="00810A8E"/>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810A8E"/>
    <w:pPr>
      <w:spacing w:after="200" w:line="276" w:lineRule="auto"/>
    </w:pPr>
    <w:rPr>
      <w:rFonts w:eastAsia="Times New Roman"/>
      <w:b/>
      <w:sz w:val="24"/>
    </w:rPr>
  </w:style>
  <w:style w:type="character" w:customStyle="1" w:styleId="tagCharCharChar">
    <w:name w:val="tag Char Char Char"/>
    <w:link w:val="tagCharChar"/>
    <w:rsid w:val="00810A8E"/>
    <w:rPr>
      <w:rFonts w:ascii="Georgia" w:eastAsia="Times New Roman" w:hAnsi="Georgia"/>
      <w:b/>
      <w:sz w:val="24"/>
    </w:rPr>
  </w:style>
  <w:style w:type="paragraph" w:customStyle="1" w:styleId="StyleStyle49ptBorderSinglesolidlineAuto05ptLi">
    <w:name w:val="Style Style4 + 9 pt Border: : (Single solid line Auto  0.5 pt Li..."/>
    <w:basedOn w:val="Style4"/>
    <w:link w:val="StyleStyle49ptBorderSinglesolidlineAuto05ptLiChar"/>
    <w:qFormat/>
    <w:rsid w:val="00810A8E"/>
    <w:rPr>
      <w:rFonts w:eastAsiaTheme="minorHAnsi"/>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810A8E"/>
    <w:rPr>
      <w:rFonts w:ascii="Georgia" w:hAnsi="Georgia"/>
      <w:sz w:val="20"/>
      <w:u w:val="single"/>
      <w:bdr w:val="single" w:sz="4" w:space="0" w:color="auto"/>
    </w:rPr>
  </w:style>
  <w:style w:type="character" w:customStyle="1" w:styleId="Header1">
    <w:name w:val="Header1"/>
    <w:rsid w:val="00810A8E"/>
  </w:style>
  <w:style w:type="paragraph" w:customStyle="1" w:styleId="H4Tag">
    <w:name w:val="H4 (Tag)"/>
    <w:basedOn w:val="Normal"/>
    <w:link w:val="H4TagChar1"/>
    <w:qFormat/>
    <w:rsid w:val="00810A8E"/>
    <w:rPr>
      <w:rFonts w:eastAsia="Calibri"/>
      <w:b/>
    </w:rPr>
  </w:style>
  <w:style w:type="character" w:customStyle="1" w:styleId="H4TagChar1">
    <w:name w:val="H4 (Tag) Char1"/>
    <w:link w:val="H4Tag"/>
    <w:rsid w:val="00810A8E"/>
    <w:rPr>
      <w:rFonts w:ascii="Georgia" w:eastAsia="Calibri" w:hAnsi="Georgia"/>
      <w:b/>
      <w:sz w:val="20"/>
    </w:rPr>
  </w:style>
  <w:style w:type="character" w:customStyle="1" w:styleId="citationgenerated">
    <w:name w:val="citation generated"/>
    <w:rsid w:val="00810A8E"/>
  </w:style>
  <w:style w:type="paragraph" w:customStyle="1" w:styleId="CM25">
    <w:name w:val="CM25"/>
    <w:basedOn w:val="Default"/>
    <w:next w:val="Default"/>
    <w:qFormat/>
    <w:rsid w:val="00810A8E"/>
    <w:pPr>
      <w:spacing w:after="233" w:line="276" w:lineRule="auto"/>
    </w:pPr>
    <w:rPr>
      <w:rFonts w:ascii="Georgia" w:eastAsia="Calibri" w:hAnsi="Georgia"/>
      <w:color w:val="auto"/>
      <w:sz w:val="22"/>
    </w:rPr>
  </w:style>
  <w:style w:type="character" w:customStyle="1" w:styleId="Title10">
    <w:name w:val="Title1"/>
    <w:rsid w:val="00810A8E"/>
  </w:style>
  <w:style w:type="character" w:customStyle="1" w:styleId="BoldandUnderlineCharCharCharChar">
    <w:name w:val="Bold and Underline Char Char Char Char"/>
    <w:rsid w:val="00810A8E"/>
    <w:rPr>
      <w:b/>
      <w:noProof w:val="0"/>
      <w:u w:val="single"/>
      <w:lang w:val="en-US" w:eastAsia="en-US" w:bidi="ar-SA"/>
    </w:rPr>
  </w:style>
  <w:style w:type="character" w:customStyle="1" w:styleId="FontStyle29">
    <w:name w:val="Font Style29"/>
    <w:uiPriority w:val="99"/>
    <w:rsid w:val="00810A8E"/>
    <w:rPr>
      <w:rFonts w:ascii="Arial" w:hAnsi="Arial" w:cs="Arial"/>
      <w:sz w:val="14"/>
      <w:szCs w:val="14"/>
    </w:rPr>
  </w:style>
  <w:style w:type="character" w:customStyle="1" w:styleId="Debate-CardTagandCite-F6Char">
    <w:name w:val="Debate- Card Tag and Cite- F6 Char"/>
    <w:link w:val="Debate-CardTagandCite-F6"/>
    <w:locked/>
    <w:rsid w:val="00810A8E"/>
    <w:rPr>
      <w:rFonts w:ascii="Georgia" w:hAnsi="Georgia"/>
      <w:b/>
    </w:rPr>
  </w:style>
  <w:style w:type="paragraph" w:customStyle="1" w:styleId="Debate-CardTagandCite-F6">
    <w:name w:val="Debate- Card Tag and Cite- F6"/>
    <w:basedOn w:val="Normal"/>
    <w:link w:val="Debate-CardTagandCite-F6Char"/>
    <w:qFormat/>
    <w:rsid w:val="00810A8E"/>
    <w:pPr>
      <w:contextualSpacing/>
    </w:pPr>
    <w:rPr>
      <w:b/>
      <w:sz w:val="22"/>
    </w:rPr>
  </w:style>
  <w:style w:type="paragraph" w:customStyle="1" w:styleId="Cardtext4">
    <w:name w:val="Card text"/>
    <w:link w:val="CardtextChar3"/>
    <w:qFormat/>
    <w:rsid w:val="00810A8E"/>
    <w:pPr>
      <w:widowControl w:val="0"/>
      <w:autoSpaceDE w:val="0"/>
      <w:autoSpaceDN w:val="0"/>
      <w:adjustRightInd w:val="0"/>
      <w:spacing w:after="0" w:line="240" w:lineRule="auto"/>
    </w:pPr>
    <w:rPr>
      <w:rFonts w:ascii="Arial Narrow" w:hAnsi="Arial Narrow"/>
      <w:szCs w:val="24"/>
      <w:u w:val="single"/>
    </w:rPr>
  </w:style>
  <w:style w:type="paragraph" w:customStyle="1" w:styleId="NewHeading2">
    <w:name w:val="NewHeading2"/>
    <w:basedOn w:val="Normal"/>
    <w:link w:val="NewHeading2Char"/>
    <w:qFormat/>
    <w:rsid w:val="00810A8E"/>
    <w:pPr>
      <w:spacing w:before="240" w:after="60"/>
    </w:pPr>
    <w:rPr>
      <w:rFonts w:eastAsia="Times New Roman"/>
      <w:b/>
      <w:szCs w:val="28"/>
      <w:u w:val="single"/>
    </w:rPr>
  </w:style>
  <w:style w:type="character" w:customStyle="1" w:styleId="NewHeading2Char">
    <w:name w:val="NewHeading2 Char"/>
    <w:link w:val="NewHeading2"/>
    <w:rsid w:val="00810A8E"/>
    <w:rPr>
      <w:rFonts w:ascii="Georgia" w:eastAsia="Times New Roman" w:hAnsi="Georgia"/>
      <w:b/>
      <w:sz w:val="20"/>
      <w:szCs w:val="28"/>
      <w:u w:val="single"/>
    </w:rPr>
  </w:style>
  <w:style w:type="paragraph" w:customStyle="1" w:styleId="TagGA11">
    <w:name w:val="Tag GA 11"/>
    <w:basedOn w:val="TOC1"/>
    <w:qFormat/>
    <w:rsid w:val="00810A8E"/>
    <w:rPr>
      <w:rFonts w:eastAsia="Calibri"/>
      <w:b/>
      <w:kern w:val="0"/>
    </w:rPr>
  </w:style>
  <w:style w:type="paragraph" w:customStyle="1" w:styleId="CM32">
    <w:name w:val="CM3+2"/>
    <w:basedOn w:val="Normal"/>
    <w:next w:val="Normal"/>
    <w:uiPriority w:val="99"/>
    <w:qFormat/>
    <w:rsid w:val="00810A8E"/>
    <w:pPr>
      <w:autoSpaceDE w:val="0"/>
      <w:autoSpaceDN w:val="0"/>
      <w:adjustRightInd w:val="0"/>
      <w:spacing w:line="240" w:lineRule="atLeast"/>
    </w:pPr>
    <w:rPr>
      <w:rFonts w:eastAsia="Calibri"/>
      <w:sz w:val="24"/>
    </w:rPr>
  </w:style>
  <w:style w:type="paragraph" w:customStyle="1" w:styleId="msolistparagraph0">
    <w:name w:val="msolistparagraph"/>
    <w:basedOn w:val="Normal"/>
    <w:qFormat/>
    <w:rsid w:val="00810A8E"/>
    <w:rPr>
      <w:rFonts w:eastAsia="Calibri"/>
    </w:rPr>
  </w:style>
  <w:style w:type="paragraph" w:customStyle="1" w:styleId="TagLine">
    <w:name w:val="Tag Line"/>
    <w:basedOn w:val="Normal"/>
    <w:next w:val="FullText"/>
    <w:uiPriority w:val="99"/>
    <w:qFormat/>
    <w:rsid w:val="00810A8E"/>
    <w:rPr>
      <w:rFonts w:eastAsia="Times New Roman"/>
      <w:b/>
      <w:sz w:val="28"/>
    </w:rPr>
  </w:style>
  <w:style w:type="paragraph" w:customStyle="1" w:styleId="msolistparagraphcxspfirst">
    <w:name w:val="msolistparagraphcxspfirst"/>
    <w:basedOn w:val="Normal"/>
    <w:uiPriority w:val="99"/>
    <w:qFormat/>
    <w:rsid w:val="00810A8E"/>
    <w:pPr>
      <w:spacing w:before="100" w:beforeAutospacing="1" w:after="100" w:afterAutospacing="1"/>
    </w:pPr>
    <w:rPr>
      <w:rFonts w:eastAsia="Times New Roman"/>
      <w:sz w:val="24"/>
    </w:rPr>
  </w:style>
  <w:style w:type="paragraph" w:customStyle="1" w:styleId="msolistparagraphcxsplast">
    <w:name w:val="msolistparagraphcxsplast"/>
    <w:basedOn w:val="Normal"/>
    <w:qFormat/>
    <w:rsid w:val="00810A8E"/>
    <w:pPr>
      <w:spacing w:before="100" w:beforeAutospacing="1" w:after="100" w:afterAutospacing="1"/>
    </w:pPr>
    <w:rPr>
      <w:rFonts w:eastAsia="Times New Roman"/>
      <w:sz w:val="24"/>
    </w:rPr>
  </w:style>
  <w:style w:type="character" w:customStyle="1" w:styleId="CardsUnderlined">
    <w:name w:val="Cards Underlined"/>
    <w:qFormat/>
    <w:rsid w:val="00810A8E"/>
    <w:rPr>
      <w:rFonts w:ascii="Helvetica" w:hAnsi="Helvetica" w:hint="default"/>
      <w:sz w:val="22"/>
      <w:szCs w:val="24"/>
      <w:u w:val="thick"/>
    </w:rPr>
  </w:style>
  <w:style w:type="paragraph" w:customStyle="1" w:styleId="Card6pt">
    <w:name w:val="Card 6pt"/>
    <w:basedOn w:val="Normal"/>
    <w:uiPriority w:val="99"/>
    <w:qFormat/>
    <w:rsid w:val="00810A8E"/>
    <w:pPr>
      <w:ind w:left="288" w:right="288"/>
    </w:pPr>
    <w:rPr>
      <w:rFonts w:eastAsia="Calibri"/>
      <w:color w:val="000000"/>
      <w:sz w:val="12"/>
      <w:szCs w:val="20"/>
    </w:rPr>
  </w:style>
  <w:style w:type="paragraph" w:customStyle="1" w:styleId="FullCite">
    <w:name w:val="Full Cite"/>
    <w:basedOn w:val="Normal"/>
    <w:next w:val="Normal"/>
    <w:link w:val="FullCiteChar"/>
    <w:qFormat/>
    <w:rsid w:val="00810A8E"/>
    <w:rPr>
      <w:rFonts w:eastAsia="Calibri"/>
    </w:rPr>
  </w:style>
  <w:style w:type="character" w:customStyle="1" w:styleId="FullCiteChar">
    <w:name w:val="Full Cite Char"/>
    <w:link w:val="FullCite"/>
    <w:rsid w:val="00810A8E"/>
    <w:rPr>
      <w:rFonts w:ascii="Georgia" w:eastAsia="Calibri" w:hAnsi="Georgia"/>
      <w:sz w:val="20"/>
    </w:rPr>
  </w:style>
  <w:style w:type="paragraph" w:customStyle="1" w:styleId="StyleNormalWeb11ptUnderline">
    <w:name w:val="Style Normal (Web) + 11 pt Underline"/>
    <w:basedOn w:val="NormalWeb"/>
    <w:link w:val="StyleNormalWeb11ptUnderlineChar"/>
    <w:qFormat/>
    <w:rsid w:val="00810A8E"/>
    <w:pPr>
      <w:keepNext/>
      <w:keepLines/>
      <w:pageBreakBefore/>
      <w:pBdr>
        <w:top w:val="single" w:sz="24" w:space="1" w:color="auto"/>
        <w:left w:val="single" w:sz="24" w:space="4" w:color="auto"/>
        <w:bottom w:val="single" w:sz="24" w:space="1" w:color="auto"/>
        <w:right w:val="single" w:sz="24" w:space="4" w:color="auto"/>
      </w:pBdr>
      <w:spacing w:before="480" w:beforeAutospacing="0" w:after="0" w:afterAutospacing="0" w:line="276" w:lineRule="auto"/>
    </w:pPr>
    <w:rPr>
      <w:rFonts w:ascii="Calibri" w:hAnsi="Calibri" w:cs="Calibri"/>
      <w:lang w:eastAsia="en-US"/>
    </w:rPr>
  </w:style>
  <w:style w:type="character" w:customStyle="1" w:styleId="StyleNormalWeb11ptUnderlineChar">
    <w:name w:val="Style Normal (Web) + 11 pt Underline Char"/>
    <w:link w:val="StyleNormalWeb11ptUnderline"/>
    <w:rsid w:val="00810A8E"/>
    <w:rPr>
      <w:rFonts w:ascii="Calibri" w:eastAsia="Times New Roman" w:hAnsi="Calibri" w:cs="Calibri"/>
      <w:sz w:val="24"/>
    </w:rPr>
  </w:style>
  <w:style w:type="paragraph" w:customStyle="1" w:styleId="StyleCardStyleBlackUnderline">
    <w:name w:val="Style Card Style + Black Underline"/>
    <w:basedOn w:val="Normal"/>
    <w:link w:val="StyleCardStyleBlackUnderlineChar"/>
    <w:qFormat/>
    <w:rsid w:val="00810A8E"/>
    <w:rPr>
      <w:rFonts w:eastAsia="Times New Roman"/>
      <w:color w:val="000000"/>
      <w:u w:val="single"/>
    </w:rPr>
  </w:style>
  <w:style w:type="character" w:customStyle="1" w:styleId="StyleCardStyleBlackUnderlineChar">
    <w:name w:val="Style Card Style + Black Underline Char"/>
    <w:link w:val="StyleCardStyleBlackUnderline"/>
    <w:rsid w:val="00810A8E"/>
    <w:rPr>
      <w:rFonts w:ascii="Georgia" w:eastAsia="Times New Roman" w:hAnsi="Georgia"/>
      <w:color w:val="000000"/>
      <w:sz w:val="20"/>
      <w:u w:val="single"/>
    </w:rPr>
  </w:style>
  <w:style w:type="character" w:customStyle="1" w:styleId="titles">
    <w:name w:val="titles"/>
    <w:rsid w:val="00810A8E"/>
  </w:style>
  <w:style w:type="character" w:customStyle="1" w:styleId="articletext0">
    <w:name w:val="article_text"/>
    <w:rsid w:val="00810A8E"/>
  </w:style>
  <w:style w:type="paragraph" w:customStyle="1" w:styleId="StyleHeading2LatinArialMT13pt">
    <w:name w:val="Style Heading 2 + (Latin) ArialMT 13 pt"/>
    <w:basedOn w:val="Heading2"/>
    <w:next w:val="Heading2"/>
    <w:uiPriority w:val="99"/>
    <w:qFormat/>
    <w:rsid w:val="00810A8E"/>
    <w:pPr>
      <w:keepLines w:val="0"/>
      <w:pageBreakBefore w:val="0"/>
      <w:jc w:val="left"/>
    </w:pPr>
    <w:rPr>
      <w:rFonts w:eastAsia="SimSun" w:cs="Arial"/>
      <w:b w:val="0"/>
      <w:bCs/>
      <w:iCs/>
      <w:caps/>
      <w:sz w:val="24"/>
      <w:szCs w:val="28"/>
      <w:lang w:eastAsia="zh-CN"/>
    </w:rPr>
  </w:style>
  <w:style w:type="character" w:customStyle="1" w:styleId="contentauthor">
    <w:name w:val="contentauthor"/>
    <w:rsid w:val="00810A8E"/>
  </w:style>
  <w:style w:type="character" w:customStyle="1" w:styleId="subarticleheader">
    <w:name w:val="subarticleheader"/>
    <w:rsid w:val="00810A8E"/>
  </w:style>
  <w:style w:type="paragraph" w:customStyle="1" w:styleId="NotUnderlined">
    <w:name w:val="Not Underlined"/>
    <w:basedOn w:val="Normal"/>
    <w:uiPriority w:val="99"/>
    <w:qFormat/>
    <w:rsid w:val="00810A8E"/>
    <w:rPr>
      <w:rFonts w:ascii="Century Gothic" w:eastAsia="Times New Roman" w:hAnsi="Century Gothic"/>
      <w:sz w:val="16"/>
    </w:rPr>
  </w:style>
  <w:style w:type="character" w:customStyle="1" w:styleId="spelle">
    <w:name w:val="spelle"/>
    <w:rsid w:val="00810A8E"/>
  </w:style>
  <w:style w:type="character" w:customStyle="1" w:styleId="grame">
    <w:name w:val="grame"/>
    <w:rsid w:val="00810A8E"/>
  </w:style>
  <w:style w:type="character" w:customStyle="1" w:styleId="CardStyleChar">
    <w:name w:val="Card Style Char"/>
    <w:link w:val="CardStyle"/>
    <w:uiPriority w:val="99"/>
    <w:rsid w:val="00810A8E"/>
    <w:rPr>
      <w:rFonts w:ascii="Georgia" w:eastAsia="Times New Roman" w:hAnsi="Georgia"/>
      <w:sz w:val="20"/>
    </w:rPr>
  </w:style>
  <w:style w:type="character" w:customStyle="1" w:styleId="newstitle1">
    <w:name w:val="newstitle1"/>
    <w:rsid w:val="00810A8E"/>
  </w:style>
  <w:style w:type="character" w:customStyle="1" w:styleId="copy">
    <w:name w:val="copy"/>
    <w:rsid w:val="00810A8E"/>
  </w:style>
  <w:style w:type="character" w:customStyle="1" w:styleId="topheadline">
    <w:name w:val="topheadline"/>
    <w:rsid w:val="00810A8E"/>
  </w:style>
  <w:style w:type="paragraph" w:customStyle="1" w:styleId="StylecardThickunderline">
    <w:name w:val="Style card + Thick underline"/>
    <w:basedOn w:val="Normal"/>
    <w:link w:val="StylecardThickunderlineChar"/>
    <w:qFormat/>
    <w:rsid w:val="00810A8E"/>
    <w:pPr>
      <w:ind w:left="288" w:right="288"/>
    </w:pPr>
    <w:rPr>
      <w:rFonts w:eastAsia="SimSun"/>
      <w:u w:val="single"/>
      <w:lang w:eastAsia="zh-CN"/>
    </w:rPr>
  </w:style>
  <w:style w:type="character" w:customStyle="1" w:styleId="StylecardThickunderlineChar">
    <w:name w:val="Style card + Thick underline Char"/>
    <w:link w:val="StylecardThickunderline"/>
    <w:rsid w:val="00810A8E"/>
    <w:rPr>
      <w:rFonts w:ascii="Georgia" w:eastAsia="SimSun" w:hAnsi="Georgia"/>
      <w:sz w:val="20"/>
      <w:u w:val="single"/>
      <w:lang w:eastAsia="zh-CN"/>
    </w:rPr>
  </w:style>
  <w:style w:type="paragraph" w:customStyle="1" w:styleId="StylecardBoldThickunderline">
    <w:name w:val="Style card + Bold Thick underline"/>
    <w:basedOn w:val="Normal"/>
    <w:link w:val="StylecardBoldThickunderlineChar"/>
    <w:qFormat/>
    <w:rsid w:val="00810A8E"/>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810A8E"/>
    <w:rPr>
      <w:rFonts w:ascii="Georgia" w:eastAsia="SimSun" w:hAnsi="Georgia"/>
      <w:b/>
      <w:bCs/>
      <w:sz w:val="20"/>
      <w:u w:val="single"/>
      <w:lang w:eastAsia="zh-CN"/>
    </w:rPr>
  </w:style>
  <w:style w:type="character" w:customStyle="1" w:styleId="headline">
    <w:name w:val="headline"/>
    <w:rsid w:val="00810A8E"/>
  </w:style>
  <w:style w:type="character" w:customStyle="1" w:styleId="Stylereduce27pt">
    <w:name w:val="Style reduce2 + 7 pt"/>
    <w:rsid w:val="00810A8E"/>
    <w:rPr>
      <w:rFonts w:ascii="Times New Roman" w:hAnsi="Times New Roman" w:cs="Arial"/>
      <w:color w:val="000000"/>
      <w:sz w:val="14"/>
      <w:szCs w:val="22"/>
    </w:rPr>
  </w:style>
  <w:style w:type="paragraph" w:customStyle="1" w:styleId="BlockHeadings">
    <w:name w:val="Block Headings"/>
    <w:next w:val="Normal"/>
    <w:link w:val="BlockHeadingsChar"/>
    <w:qFormat/>
    <w:rsid w:val="00810A8E"/>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srtitle">
    <w:name w:val="srtitle"/>
    <w:rsid w:val="00810A8E"/>
  </w:style>
  <w:style w:type="character" w:customStyle="1" w:styleId="st1">
    <w:name w:val="st1"/>
    <w:rsid w:val="00810A8E"/>
  </w:style>
  <w:style w:type="paragraph" w:customStyle="1" w:styleId="CM27">
    <w:name w:val="CM27"/>
    <w:basedOn w:val="Default"/>
    <w:next w:val="Default"/>
    <w:uiPriority w:val="99"/>
    <w:qFormat/>
    <w:rsid w:val="00810A8E"/>
    <w:pPr>
      <w:spacing w:after="200" w:line="276" w:lineRule="auto"/>
    </w:pPr>
    <w:rPr>
      <w:rFonts w:eastAsia="Calibri"/>
      <w:color w:val="auto"/>
      <w:sz w:val="22"/>
    </w:rPr>
  </w:style>
  <w:style w:type="character" w:customStyle="1" w:styleId="caps-label">
    <w:name w:val="caps-label"/>
    <w:rsid w:val="00810A8E"/>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810A8E"/>
    <w:rPr>
      <w:rFonts w:ascii="Garamond" w:hAnsi="Garamond" w:cs="Times New Roman"/>
      <w:sz w:val="20"/>
    </w:rPr>
  </w:style>
  <w:style w:type="character" w:customStyle="1" w:styleId="quotechar">
    <w:name w:val="quotechar"/>
    <w:rsid w:val="00810A8E"/>
  </w:style>
  <w:style w:type="character" w:customStyle="1" w:styleId="boldunderline0">
    <w:name w:val="boldunderline"/>
    <w:rsid w:val="00810A8E"/>
  </w:style>
  <w:style w:type="paragraph" w:customStyle="1" w:styleId="font-null">
    <w:name w:val="font-null"/>
    <w:basedOn w:val="Normal"/>
    <w:uiPriority w:val="99"/>
    <w:qFormat/>
    <w:rsid w:val="00810A8E"/>
    <w:pPr>
      <w:spacing w:before="100" w:beforeAutospacing="1" w:after="100" w:afterAutospacing="1"/>
    </w:pPr>
    <w:rPr>
      <w:rFonts w:eastAsia="Times New Roman"/>
      <w:sz w:val="24"/>
    </w:rPr>
  </w:style>
  <w:style w:type="paragraph" w:customStyle="1" w:styleId="rteindent1">
    <w:name w:val="rteindent1"/>
    <w:basedOn w:val="Normal"/>
    <w:uiPriority w:val="99"/>
    <w:qFormat/>
    <w:rsid w:val="00810A8E"/>
    <w:pPr>
      <w:spacing w:before="100" w:beforeAutospacing="1" w:after="100" w:afterAutospacing="1"/>
    </w:pPr>
    <w:rPr>
      <w:rFonts w:eastAsia="Times New Roman"/>
      <w:sz w:val="24"/>
    </w:rPr>
  </w:style>
  <w:style w:type="character" w:customStyle="1" w:styleId="A8">
    <w:name w:val="A8"/>
    <w:uiPriority w:val="99"/>
    <w:rsid w:val="00810A8E"/>
    <w:rPr>
      <w:rFonts w:cs="Scala"/>
      <w:color w:val="000000"/>
      <w:sz w:val="15"/>
      <w:szCs w:val="15"/>
    </w:rPr>
  </w:style>
  <w:style w:type="paragraph" w:customStyle="1" w:styleId="Pa12">
    <w:name w:val="Pa12"/>
    <w:basedOn w:val="Default"/>
    <w:next w:val="Default"/>
    <w:uiPriority w:val="99"/>
    <w:qFormat/>
    <w:rsid w:val="00810A8E"/>
    <w:pPr>
      <w:spacing w:after="200" w:line="191" w:lineRule="atLeast"/>
    </w:pPr>
    <w:rPr>
      <w:rFonts w:ascii="Scala" w:eastAsia="Calibri" w:hAnsi="Scala"/>
      <w:color w:val="auto"/>
      <w:sz w:val="22"/>
    </w:rPr>
  </w:style>
  <w:style w:type="character" w:customStyle="1" w:styleId="A0">
    <w:name w:val="A0"/>
    <w:rsid w:val="00810A8E"/>
    <w:rPr>
      <w:rFonts w:cs="Scala"/>
      <w:color w:val="000000"/>
      <w:sz w:val="16"/>
      <w:szCs w:val="16"/>
    </w:rPr>
  </w:style>
  <w:style w:type="character" w:customStyle="1" w:styleId="Date11">
    <w:name w:val="Date11"/>
    <w:rsid w:val="00810A8E"/>
  </w:style>
  <w:style w:type="paragraph" w:customStyle="1" w:styleId="introduction">
    <w:name w:val="introduction"/>
    <w:basedOn w:val="Normal"/>
    <w:uiPriority w:val="99"/>
    <w:qFormat/>
    <w:rsid w:val="00810A8E"/>
    <w:pPr>
      <w:spacing w:before="100" w:beforeAutospacing="1" w:after="100" w:afterAutospacing="1"/>
    </w:pPr>
    <w:rPr>
      <w:rFonts w:eastAsia="Times New Roman"/>
      <w:sz w:val="24"/>
    </w:rPr>
  </w:style>
  <w:style w:type="character" w:customStyle="1" w:styleId="Boxout">
    <w:name w:val="Box out"/>
    <w:uiPriority w:val="1"/>
    <w:qFormat/>
    <w:rsid w:val="00810A8E"/>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810A8E"/>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810A8E"/>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810A8E"/>
    <w:pPr>
      <w:spacing w:before="100" w:beforeAutospacing="1" w:after="100" w:afterAutospacing="1"/>
    </w:pPr>
    <w:rPr>
      <w:rFonts w:eastAsia="Times New Roman"/>
      <w:sz w:val="24"/>
    </w:rPr>
  </w:style>
  <w:style w:type="character" w:customStyle="1" w:styleId="metad">
    <w:name w:val="metad"/>
    <w:rsid w:val="00810A8E"/>
  </w:style>
  <w:style w:type="paragraph" w:customStyle="1" w:styleId="class">
    <w:name w:val="class"/>
    <w:basedOn w:val="Normal"/>
    <w:uiPriority w:val="99"/>
    <w:qFormat/>
    <w:rsid w:val="00810A8E"/>
    <w:pPr>
      <w:spacing w:before="100" w:beforeAutospacing="1" w:after="100" w:afterAutospacing="1"/>
    </w:pPr>
    <w:rPr>
      <w:rFonts w:eastAsia="Times New Roman"/>
      <w:sz w:val="24"/>
    </w:rPr>
  </w:style>
  <w:style w:type="character" w:customStyle="1" w:styleId="sifr-alternate">
    <w:name w:val="sifr-alternate"/>
    <w:rsid w:val="00810A8E"/>
  </w:style>
  <w:style w:type="character" w:customStyle="1" w:styleId="justify1">
    <w:name w:val="justify1"/>
    <w:rsid w:val="00810A8E"/>
  </w:style>
  <w:style w:type="character" w:customStyle="1" w:styleId="artbody1">
    <w:name w:val="art_body1"/>
    <w:rsid w:val="00810A8E"/>
    <w:rPr>
      <w:rFonts w:ascii="Arial" w:hAnsi="Arial" w:cs="Arial" w:hint="default"/>
    </w:rPr>
  </w:style>
  <w:style w:type="character" w:customStyle="1" w:styleId="A1">
    <w:name w:val="A1"/>
    <w:uiPriority w:val="99"/>
    <w:rsid w:val="00810A8E"/>
    <w:rPr>
      <w:rFonts w:cs="Book Antiqua"/>
      <w:color w:val="221E1F"/>
      <w:sz w:val="22"/>
      <w:szCs w:val="22"/>
    </w:rPr>
  </w:style>
  <w:style w:type="character" w:customStyle="1" w:styleId="UnderlineStyleChar">
    <w:name w:val="Underline Style Char"/>
    <w:link w:val="UnderlineStyle0"/>
    <w:uiPriority w:val="99"/>
    <w:rsid w:val="00810A8E"/>
    <w:rPr>
      <w:rFonts w:ascii="Georgia" w:eastAsia="Times New Roman" w:hAnsi="Georgia"/>
      <w:b/>
      <w:sz w:val="24"/>
      <w:u w:val="single"/>
    </w:rPr>
  </w:style>
  <w:style w:type="paragraph" w:customStyle="1" w:styleId="blocktitle1">
    <w:name w:val="block title"/>
    <w:basedOn w:val="Normal"/>
    <w:link w:val="blocktitleChar0"/>
    <w:qFormat/>
    <w:rsid w:val="00810A8E"/>
    <w:pPr>
      <w:spacing w:after="240"/>
      <w:jc w:val="center"/>
      <w:outlineLvl w:val="0"/>
    </w:pPr>
    <w:rPr>
      <w:rFonts w:eastAsia="Calibri"/>
      <w:b/>
      <w:caps/>
      <w:sz w:val="28"/>
      <w:lang w:val="x-none" w:eastAsia="x-none"/>
    </w:rPr>
  </w:style>
  <w:style w:type="character" w:customStyle="1" w:styleId="blocktitleChar0">
    <w:name w:val="block title Char"/>
    <w:aliases w:val="cites Char1"/>
    <w:link w:val="blocktitle1"/>
    <w:qFormat/>
    <w:rsid w:val="00810A8E"/>
    <w:rPr>
      <w:rFonts w:ascii="Georgia" w:eastAsia="Calibri" w:hAnsi="Georgia"/>
      <w:b/>
      <w:caps/>
      <w:sz w:val="28"/>
      <w:lang w:val="x-none" w:eastAsia="x-none"/>
    </w:rPr>
  </w:style>
  <w:style w:type="character" w:customStyle="1" w:styleId="reality">
    <w:name w:val="reality"/>
    <w:rsid w:val="00810A8E"/>
  </w:style>
  <w:style w:type="paragraph" w:customStyle="1" w:styleId="Pa6">
    <w:name w:val="Pa6"/>
    <w:basedOn w:val="Normal"/>
    <w:next w:val="Normal"/>
    <w:qFormat/>
    <w:rsid w:val="00810A8E"/>
    <w:pPr>
      <w:autoSpaceDE w:val="0"/>
      <w:autoSpaceDN w:val="0"/>
      <w:adjustRightInd w:val="0"/>
      <w:spacing w:line="221" w:lineRule="atLeast"/>
    </w:pPr>
    <w:rPr>
      <w:rFonts w:eastAsia="Times New Roman"/>
      <w:sz w:val="24"/>
    </w:rPr>
  </w:style>
  <w:style w:type="paragraph" w:customStyle="1" w:styleId="Pa4">
    <w:name w:val="Pa4"/>
    <w:basedOn w:val="Normal"/>
    <w:next w:val="Normal"/>
    <w:qFormat/>
    <w:rsid w:val="00810A8E"/>
    <w:pPr>
      <w:autoSpaceDE w:val="0"/>
      <w:autoSpaceDN w:val="0"/>
      <w:adjustRightInd w:val="0"/>
      <w:spacing w:line="181" w:lineRule="atLeast"/>
    </w:pPr>
    <w:rPr>
      <w:rFonts w:eastAsia="Times New Roman"/>
      <w:sz w:val="24"/>
    </w:rPr>
  </w:style>
  <w:style w:type="paragraph" w:customStyle="1" w:styleId="Pa5">
    <w:name w:val="Pa5"/>
    <w:basedOn w:val="Normal"/>
    <w:next w:val="Normal"/>
    <w:qFormat/>
    <w:rsid w:val="00810A8E"/>
    <w:pPr>
      <w:autoSpaceDE w:val="0"/>
      <w:autoSpaceDN w:val="0"/>
      <w:adjustRightInd w:val="0"/>
      <w:spacing w:line="321" w:lineRule="atLeast"/>
    </w:pPr>
    <w:rPr>
      <w:rFonts w:eastAsia="Times New Roman"/>
      <w:sz w:val="24"/>
    </w:rPr>
  </w:style>
  <w:style w:type="paragraph" w:customStyle="1" w:styleId="attribution">
    <w:name w:val="attribution"/>
    <w:basedOn w:val="Normal"/>
    <w:qFormat/>
    <w:rsid w:val="00810A8E"/>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qFormat/>
    <w:rsid w:val="00810A8E"/>
    <w:pPr>
      <w:spacing w:before="100" w:beforeAutospacing="1" w:after="100" w:afterAutospacing="1"/>
    </w:pPr>
    <w:rPr>
      <w:rFonts w:eastAsia="Times New Roman"/>
      <w:sz w:val="24"/>
    </w:rPr>
  </w:style>
  <w:style w:type="paragraph" w:customStyle="1" w:styleId="text-textbodyhoustontext">
    <w:name w:val="text-textbody houstontext"/>
    <w:basedOn w:val="Normal"/>
    <w:qFormat/>
    <w:rsid w:val="00810A8E"/>
    <w:pPr>
      <w:spacing w:before="100" w:beforeAutospacing="1" w:after="100" w:afterAutospacing="1"/>
    </w:pPr>
    <w:rPr>
      <w:rFonts w:eastAsia="Times New Roman"/>
      <w:sz w:val="24"/>
    </w:rPr>
  </w:style>
  <w:style w:type="character" w:customStyle="1" w:styleId="text2">
    <w:name w:val="text2"/>
    <w:rsid w:val="00810A8E"/>
  </w:style>
  <w:style w:type="character" w:customStyle="1" w:styleId="StyleUnderlineChar2CharChar11pt">
    <w:name w:val="Style Underline Char2 Char Char + 11 pt"/>
    <w:rsid w:val="00810A8E"/>
    <w:rPr>
      <w:rFonts w:ascii="Times New Roman" w:hAnsi="Times New Roman"/>
      <w:sz w:val="20"/>
      <w:u w:val="single"/>
    </w:rPr>
  </w:style>
  <w:style w:type="character" w:customStyle="1" w:styleId="StyleStyleBoldUnderline11pt">
    <w:name w:val="Style Style Bold Underline + 11 pt"/>
    <w:rsid w:val="00810A8E"/>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810A8E"/>
    <w:rPr>
      <w:rFonts w:eastAsia="SimSun"/>
      <w:b/>
      <w:bCs/>
    </w:rPr>
  </w:style>
  <w:style w:type="character" w:customStyle="1" w:styleId="StyleStyle4LatinTimesNewRomanAsianSimSunBoldChar">
    <w:name w:val="Style Style4 + (Latin) Times New Roman (Asian) SimSun Bold Char"/>
    <w:link w:val="StyleStyle4LatinTimesNewRomanAsianSimSunBold"/>
    <w:rsid w:val="00810A8E"/>
    <w:rPr>
      <w:rFonts w:ascii="Georgia" w:eastAsia="SimSun" w:hAnsi="Georgia"/>
      <w:b/>
      <w:bCs/>
      <w:sz w:val="20"/>
      <w:u w:val="single"/>
    </w:rPr>
  </w:style>
  <w:style w:type="character" w:customStyle="1" w:styleId="articlehead2">
    <w:name w:val="articlehead2"/>
    <w:rsid w:val="00810A8E"/>
  </w:style>
  <w:style w:type="character" w:customStyle="1" w:styleId="pronset">
    <w:name w:val="pronset"/>
    <w:rsid w:val="00810A8E"/>
  </w:style>
  <w:style w:type="character" w:customStyle="1" w:styleId="prondelim">
    <w:name w:val="prondelim"/>
    <w:rsid w:val="00810A8E"/>
  </w:style>
  <w:style w:type="character" w:customStyle="1" w:styleId="prontoggle">
    <w:name w:val="pron_toggle"/>
    <w:rsid w:val="00810A8E"/>
  </w:style>
  <w:style w:type="character" w:customStyle="1" w:styleId="boldface">
    <w:name w:val="boldface"/>
    <w:rsid w:val="00810A8E"/>
  </w:style>
  <w:style w:type="character" w:customStyle="1" w:styleId="secondary-bf">
    <w:name w:val="secondary-bf"/>
    <w:rsid w:val="00810A8E"/>
  </w:style>
  <w:style w:type="character" w:customStyle="1" w:styleId="ColorfulGrid-Accent1Char">
    <w:name w:val="Colorful Grid - Accent 1 Char"/>
    <w:aliases w:val="quote Char"/>
    <w:link w:val="ColorfulGrid-Accent1"/>
    <w:uiPriority w:val="29"/>
    <w:rsid w:val="00810A8E"/>
    <w:rPr>
      <w:rFonts w:ascii="Times New Roman" w:hAnsi="Times New Roman"/>
      <w:iCs/>
      <w:color w:val="000000"/>
      <w:sz w:val="16"/>
    </w:rPr>
  </w:style>
  <w:style w:type="table" w:styleId="ColorfulGrid-Accent1">
    <w:name w:val="Colorful Grid Accent 1"/>
    <w:basedOn w:val="TableNormal"/>
    <w:link w:val="ColorfulGrid-Accent1Char"/>
    <w:uiPriority w:val="29"/>
    <w:rsid w:val="00810A8E"/>
    <w:pPr>
      <w:spacing w:after="0" w:line="240" w:lineRule="auto"/>
    </w:pPr>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810A8E"/>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810A8E"/>
  </w:style>
  <w:style w:type="character" w:customStyle="1" w:styleId="pg">
    <w:name w:val="pg"/>
    <w:rsid w:val="00810A8E"/>
  </w:style>
  <w:style w:type="character" w:customStyle="1" w:styleId="detailtitle">
    <w:name w:val="detailtitle"/>
    <w:rsid w:val="00810A8E"/>
  </w:style>
  <w:style w:type="character" w:customStyle="1" w:styleId="storydate">
    <w:name w:val="storydate"/>
    <w:rsid w:val="00810A8E"/>
  </w:style>
  <w:style w:type="character" w:customStyle="1" w:styleId="preloadwrap">
    <w:name w:val="preloadwrap"/>
    <w:rsid w:val="00810A8E"/>
  </w:style>
  <w:style w:type="paragraph" w:customStyle="1" w:styleId="summary">
    <w:name w:val="summary"/>
    <w:basedOn w:val="Normal"/>
    <w:uiPriority w:val="99"/>
    <w:qFormat/>
    <w:rsid w:val="00810A8E"/>
    <w:pPr>
      <w:spacing w:before="100" w:beforeAutospacing="1" w:after="100" w:afterAutospacing="1"/>
    </w:pPr>
    <w:rPr>
      <w:rFonts w:eastAsia="Times New Roman"/>
      <w:sz w:val="24"/>
    </w:rPr>
  </w:style>
  <w:style w:type="paragraph" w:customStyle="1" w:styleId="Caption2">
    <w:name w:val="Caption2"/>
    <w:basedOn w:val="Normal"/>
    <w:uiPriority w:val="99"/>
    <w:qFormat/>
    <w:rsid w:val="00810A8E"/>
    <w:pPr>
      <w:spacing w:before="100" w:beforeAutospacing="1" w:after="100" w:afterAutospacing="1"/>
    </w:pPr>
    <w:rPr>
      <w:rFonts w:eastAsia="Times New Roman"/>
      <w:sz w:val="24"/>
    </w:rPr>
  </w:style>
  <w:style w:type="character" w:customStyle="1" w:styleId="creditwrap">
    <w:name w:val="creditwrap"/>
    <w:rsid w:val="00810A8E"/>
  </w:style>
  <w:style w:type="character" w:customStyle="1" w:styleId="DefaultChar1">
    <w:name w:val="Default Char1"/>
    <w:rsid w:val="00810A8E"/>
    <w:rPr>
      <w:noProof w:val="0"/>
      <w:color w:val="000000"/>
      <w:lang w:val="en-US" w:eastAsia="en-US" w:bidi="ar-SA"/>
    </w:rPr>
  </w:style>
  <w:style w:type="paragraph" w:customStyle="1" w:styleId="MTDisplayEquation">
    <w:name w:val="MTDisplayEquation"/>
    <w:basedOn w:val="Normal"/>
    <w:next w:val="Normal"/>
    <w:link w:val="MTDisplayEquationChar"/>
    <w:qFormat/>
    <w:rsid w:val="00810A8E"/>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810A8E"/>
    <w:rPr>
      <w:rFonts w:ascii="Georgia" w:eastAsia="Times New Roman" w:hAnsi="Georgia"/>
      <w:bCs/>
      <w:sz w:val="20"/>
      <w:lang w:bidi="he-IL"/>
    </w:rPr>
  </w:style>
  <w:style w:type="character" w:customStyle="1" w:styleId="textunderlineChar0">
    <w:name w:val="text underline Char"/>
    <w:rsid w:val="00810A8E"/>
    <w:rPr>
      <w:sz w:val="24"/>
      <w:szCs w:val="22"/>
      <w:u w:val="thick"/>
      <w:lang w:val="en-US" w:eastAsia="en-US" w:bidi="ar-SA"/>
    </w:rPr>
  </w:style>
  <w:style w:type="character" w:customStyle="1" w:styleId="BoldChar">
    <w:name w:val="Bold Char"/>
    <w:rsid w:val="00810A8E"/>
    <w:rPr>
      <w:rFonts w:ascii="Times New Roman" w:eastAsia="Times New Roman" w:hAnsi="Times New Roman"/>
      <w:b/>
      <w:szCs w:val="24"/>
    </w:rPr>
  </w:style>
  <w:style w:type="character" w:customStyle="1" w:styleId="pmterms31">
    <w:name w:val="pmterms31"/>
    <w:rsid w:val="00810A8E"/>
    <w:rPr>
      <w:b/>
      <w:bCs/>
      <w:i w:val="0"/>
      <w:iCs w:val="0"/>
      <w:color w:val="000000"/>
    </w:rPr>
  </w:style>
  <w:style w:type="character" w:customStyle="1" w:styleId="copyrightdescription">
    <w:name w:val="copyrightdescription"/>
    <w:rsid w:val="00810A8E"/>
  </w:style>
  <w:style w:type="paragraph" w:customStyle="1" w:styleId="DebateFile">
    <w:name w:val="Debate File"/>
    <w:basedOn w:val="Normal"/>
    <w:uiPriority w:val="99"/>
    <w:qFormat/>
    <w:rsid w:val="00810A8E"/>
    <w:pPr>
      <w:jc w:val="center"/>
    </w:pPr>
    <w:rPr>
      <w:rFonts w:ascii="Book Antiqua" w:eastAsia="Times New Roman" w:hAnsi="Book Antiqua"/>
      <w:b/>
      <w:sz w:val="28"/>
    </w:rPr>
  </w:style>
  <w:style w:type="character" w:customStyle="1" w:styleId="ft01">
    <w:name w:val="ft01"/>
    <w:rsid w:val="00810A8E"/>
    <w:rPr>
      <w:rFonts w:ascii="Times" w:hAnsi="Times" w:cs="Times" w:hint="default"/>
      <w:color w:val="000000"/>
      <w:sz w:val="14"/>
      <w:szCs w:val="14"/>
    </w:rPr>
  </w:style>
  <w:style w:type="character" w:customStyle="1" w:styleId="ft11">
    <w:name w:val="ft11"/>
    <w:rsid w:val="00810A8E"/>
    <w:rPr>
      <w:rFonts w:ascii="Times" w:hAnsi="Times" w:cs="Times" w:hint="default"/>
      <w:color w:val="000000"/>
      <w:sz w:val="17"/>
      <w:szCs w:val="17"/>
    </w:rPr>
  </w:style>
  <w:style w:type="character" w:customStyle="1" w:styleId="ft21">
    <w:name w:val="ft21"/>
    <w:rsid w:val="00810A8E"/>
    <w:rPr>
      <w:rFonts w:ascii="Times" w:hAnsi="Times" w:cs="Times" w:hint="default"/>
      <w:color w:val="000000"/>
      <w:sz w:val="15"/>
      <w:szCs w:val="15"/>
    </w:rPr>
  </w:style>
  <w:style w:type="character" w:customStyle="1" w:styleId="ft31">
    <w:name w:val="ft31"/>
    <w:rsid w:val="00810A8E"/>
    <w:rPr>
      <w:rFonts w:ascii="Times" w:hAnsi="Times" w:cs="Times" w:hint="default"/>
      <w:color w:val="000000"/>
      <w:sz w:val="15"/>
      <w:szCs w:val="15"/>
    </w:rPr>
  </w:style>
  <w:style w:type="paragraph" w:customStyle="1" w:styleId="Little">
    <w:name w:val="Little"/>
    <w:basedOn w:val="Normal"/>
    <w:next w:val="Normal"/>
    <w:qFormat/>
    <w:rsid w:val="00810A8E"/>
    <w:pPr>
      <w:ind w:left="288"/>
    </w:pPr>
    <w:rPr>
      <w:rFonts w:eastAsia="Times New Roman"/>
      <w:sz w:val="16"/>
    </w:rPr>
  </w:style>
  <w:style w:type="paragraph" w:customStyle="1" w:styleId="AAAcard">
    <w:name w:val="AAAcard"/>
    <w:basedOn w:val="Normal"/>
    <w:link w:val="AAAcardChar"/>
    <w:qFormat/>
    <w:rsid w:val="00810A8E"/>
    <w:pPr>
      <w:ind w:left="288" w:right="288"/>
    </w:pPr>
    <w:rPr>
      <w:rFonts w:eastAsia="Times New Roman"/>
    </w:rPr>
  </w:style>
  <w:style w:type="character" w:customStyle="1" w:styleId="dquo">
    <w:name w:val="dquo"/>
    <w:rsid w:val="00810A8E"/>
  </w:style>
  <w:style w:type="character" w:customStyle="1" w:styleId="caps2">
    <w:name w:val="caps2"/>
    <w:rsid w:val="00810A8E"/>
  </w:style>
  <w:style w:type="character" w:customStyle="1" w:styleId="inside-head">
    <w:name w:val="inside-head"/>
    <w:rsid w:val="00810A8E"/>
  </w:style>
  <w:style w:type="character" w:customStyle="1" w:styleId="CardsFont12ptCharCharCharChar">
    <w:name w:val="Cards + Font: 12 pt Char Char Char Char"/>
    <w:rsid w:val="00810A8E"/>
    <w:rPr>
      <w:sz w:val="24"/>
      <w:szCs w:val="24"/>
      <w:u w:val="thick"/>
      <w:lang w:val="en-US" w:eastAsia="en-US" w:bidi="ar-SA"/>
    </w:rPr>
  </w:style>
  <w:style w:type="character" w:customStyle="1" w:styleId="ccs">
    <w:name w:val="c cs"/>
    <w:rsid w:val="00810A8E"/>
  </w:style>
  <w:style w:type="character" w:customStyle="1" w:styleId="UnderlinedEvChar">
    <w:name w:val="Underlined Ev Char"/>
    <w:link w:val="UnderlinedEv"/>
    <w:rsid w:val="00810A8E"/>
    <w:rPr>
      <w:rFonts w:ascii="Times New Roman" w:eastAsia="Times New Roman" w:hAnsi="Times New Roman"/>
      <w:szCs w:val="24"/>
      <w:u w:val="single"/>
    </w:rPr>
  </w:style>
  <w:style w:type="character" w:customStyle="1" w:styleId="dropshadow">
    <w:name w:val="dropshadow"/>
    <w:rsid w:val="00810A8E"/>
  </w:style>
  <w:style w:type="character" w:customStyle="1" w:styleId="d05ws">
    <w:name w:val="d05ws"/>
    <w:rsid w:val="00810A8E"/>
  </w:style>
  <w:style w:type="character" w:customStyle="1" w:styleId="rzibod">
    <w:name w:val="rzibod"/>
    <w:rsid w:val="00810A8E"/>
  </w:style>
  <w:style w:type="paragraph" w:customStyle="1" w:styleId="Caption3">
    <w:name w:val="Caption3"/>
    <w:basedOn w:val="Normal"/>
    <w:qFormat/>
    <w:rsid w:val="00810A8E"/>
    <w:pPr>
      <w:spacing w:before="100" w:beforeAutospacing="1" w:after="100" w:afterAutospacing="1"/>
    </w:pPr>
    <w:rPr>
      <w:rFonts w:eastAsia="Times New Roman"/>
      <w:sz w:val="24"/>
    </w:rPr>
  </w:style>
  <w:style w:type="character" w:customStyle="1" w:styleId="StyleBold1">
    <w:name w:val="Style Bold1"/>
    <w:rsid w:val="00810A8E"/>
    <w:rPr>
      <w:rFonts w:ascii="Georgia" w:hAnsi="Georgia"/>
      <w:b/>
      <w:bCs/>
      <w:sz w:val="22"/>
    </w:rPr>
  </w:style>
  <w:style w:type="character" w:customStyle="1" w:styleId="headertext">
    <w:name w:val="headertext"/>
    <w:rsid w:val="00810A8E"/>
  </w:style>
  <w:style w:type="paragraph" w:customStyle="1" w:styleId="body-12-5">
    <w:name w:val="body-12-5"/>
    <w:basedOn w:val="Normal"/>
    <w:uiPriority w:val="99"/>
    <w:qFormat/>
    <w:rsid w:val="00810A8E"/>
    <w:pPr>
      <w:spacing w:before="100" w:beforeAutospacing="1" w:after="100" w:afterAutospacing="1"/>
    </w:pPr>
    <w:rPr>
      <w:rFonts w:eastAsia="Times New Roman"/>
      <w:sz w:val="24"/>
    </w:rPr>
  </w:style>
  <w:style w:type="character" w:customStyle="1" w:styleId="endnote-reference">
    <w:name w:val="endnote-reference"/>
    <w:rsid w:val="00810A8E"/>
  </w:style>
  <w:style w:type="character" w:customStyle="1" w:styleId="officialsname">
    <w:name w:val="official_s_name"/>
    <w:rsid w:val="00810A8E"/>
  </w:style>
  <w:style w:type="character" w:customStyle="1" w:styleId="audience">
    <w:name w:val="audience"/>
    <w:rsid w:val="00810A8E"/>
  </w:style>
  <w:style w:type="character" w:customStyle="1" w:styleId="A7">
    <w:name w:val="A7"/>
    <w:uiPriority w:val="99"/>
    <w:rsid w:val="00810A8E"/>
    <w:rPr>
      <w:rFonts w:cs="Myriad Pro"/>
      <w:color w:val="0066B1"/>
      <w:sz w:val="22"/>
      <w:szCs w:val="22"/>
    </w:rPr>
  </w:style>
  <w:style w:type="character" w:customStyle="1" w:styleId="BlockHeadingsChar">
    <w:name w:val="Block Headings Char"/>
    <w:link w:val="BlockHeadings"/>
    <w:rsid w:val="00810A8E"/>
    <w:rPr>
      <w:rFonts w:ascii="Times New Roman" w:eastAsia="Times New Roman" w:hAnsi="Times New Roman" w:cs="Times New Roman"/>
      <w:b/>
      <w:sz w:val="36"/>
      <w:szCs w:val="24"/>
      <w:u w:val="single"/>
    </w:rPr>
  </w:style>
  <w:style w:type="character" w:customStyle="1" w:styleId="normalchar">
    <w:name w:val="normal__char"/>
    <w:rsid w:val="00810A8E"/>
  </w:style>
  <w:style w:type="character" w:customStyle="1" w:styleId="hyperlink002cheading0020100200028block0020title0029char">
    <w:name w:val="hyperlink_002cheading_00201_0020_0028block_0020title_0029__char"/>
    <w:rsid w:val="00810A8E"/>
  </w:style>
  <w:style w:type="character" w:customStyle="1" w:styleId="underline002cstyle0020bold0020underlinechar">
    <w:name w:val="underline_002cstyle_0020bold_0020underline__char"/>
    <w:rsid w:val="00810A8E"/>
  </w:style>
  <w:style w:type="character" w:customStyle="1" w:styleId="copyboldblack">
    <w:name w:val="copyboldblack"/>
    <w:rsid w:val="00810A8E"/>
  </w:style>
  <w:style w:type="character" w:customStyle="1" w:styleId="copybold">
    <w:name w:val="copybold"/>
    <w:rsid w:val="00810A8E"/>
  </w:style>
  <w:style w:type="character" w:customStyle="1" w:styleId="author-date0">
    <w:name w:val="author-date"/>
    <w:rsid w:val="00810A8E"/>
  </w:style>
  <w:style w:type="paragraph" w:customStyle="1" w:styleId="infuse">
    <w:name w:val="infuse"/>
    <w:basedOn w:val="Normal"/>
    <w:uiPriority w:val="99"/>
    <w:qFormat/>
    <w:rsid w:val="00810A8E"/>
    <w:pPr>
      <w:spacing w:before="100" w:beforeAutospacing="1" w:after="100" w:afterAutospacing="1"/>
    </w:pPr>
    <w:rPr>
      <w:rFonts w:eastAsia="Times New Roman"/>
      <w:sz w:val="24"/>
    </w:rPr>
  </w:style>
  <w:style w:type="paragraph" w:customStyle="1" w:styleId="fontreg">
    <w:name w:val="font_reg"/>
    <w:basedOn w:val="Normal"/>
    <w:uiPriority w:val="99"/>
    <w:qFormat/>
    <w:rsid w:val="00810A8E"/>
    <w:pPr>
      <w:spacing w:before="100" w:beforeAutospacing="1" w:after="100" w:afterAutospacing="1"/>
    </w:pPr>
    <w:rPr>
      <w:rFonts w:eastAsia="Times New Roman"/>
      <w:sz w:val="24"/>
    </w:rPr>
  </w:style>
  <w:style w:type="character" w:customStyle="1" w:styleId="yshortcuts">
    <w:name w:val="yshortcuts"/>
    <w:rsid w:val="00810A8E"/>
  </w:style>
  <w:style w:type="character" w:customStyle="1" w:styleId="hidden">
    <w:name w:val="hidden"/>
    <w:uiPriority w:val="99"/>
    <w:rsid w:val="00810A8E"/>
  </w:style>
  <w:style w:type="character" w:customStyle="1" w:styleId="articlebegin">
    <w:name w:val="articlebegin"/>
    <w:rsid w:val="00810A8E"/>
  </w:style>
  <w:style w:type="character" w:customStyle="1" w:styleId="mediaoverlay">
    <w:name w:val="mediaoverlay"/>
    <w:rsid w:val="00810A8E"/>
  </w:style>
  <w:style w:type="paragraph" w:customStyle="1" w:styleId="CITEF3">
    <w:name w:val="CITE F3"/>
    <w:uiPriority w:val="99"/>
    <w:qFormat/>
    <w:rsid w:val="00810A8E"/>
    <w:pPr>
      <w:spacing w:after="0" w:line="240" w:lineRule="auto"/>
    </w:pPr>
    <w:rPr>
      <w:rFonts w:ascii="Georgia" w:eastAsia="SimSun" w:hAnsi="Georgia" w:cs="Times New Roman"/>
      <w:b/>
      <w:sz w:val="24"/>
      <w:szCs w:val="24"/>
      <w:lang w:eastAsia="zh-CN"/>
    </w:rPr>
  </w:style>
  <w:style w:type="character" w:customStyle="1" w:styleId="blogcaption">
    <w:name w:val="blog_caption"/>
    <w:rsid w:val="00810A8E"/>
  </w:style>
  <w:style w:type="paragraph" w:customStyle="1" w:styleId="StyleBoldUnderlineTimesNewRoman">
    <w:name w:val="Style Bold Underline + Times New Roman"/>
    <w:link w:val="StyleBoldUnderlineTimesNewRomanChar"/>
    <w:qFormat/>
    <w:rsid w:val="00810A8E"/>
    <w:pPr>
      <w:spacing w:after="200" w:line="276" w:lineRule="auto"/>
    </w:pPr>
    <w:rPr>
      <w:rFonts w:ascii="Times New Roman Bold" w:eastAsia="Calibri" w:cs="Times New Roman"/>
      <w:b/>
      <w:bCs/>
      <w:u w:val="single"/>
    </w:rPr>
  </w:style>
  <w:style w:type="character" w:customStyle="1" w:styleId="StyleBoldUnderlineTimesNewRomanChar">
    <w:name w:val="Style Bold Underline + Times New Roman Char"/>
    <w:link w:val="StyleBoldUnderlineTimesNewRoman"/>
    <w:rsid w:val="00810A8E"/>
    <w:rPr>
      <w:rFonts w:ascii="Times New Roman Bold" w:eastAsia="Calibri" w:cs="Times New Roman"/>
      <w:b/>
      <w:bCs/>
      <w:u w:val="single"/>
    </w:rPr>
  </w:style>
  <w:style w:type="paragraph" w:customStyle="1" w:styleId="StyleUnderlineTimesNewRoman">
    <w:name w:val="Style Underline + Times New Roman"/>
    <w:link w:val="StyleUnderlineTimesNewRomanChar"/>
    <w:qFormat/>
    <w:rsid w:val="00810A8E"/>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810A8E"/>
    <w:rPr>
      <w:rFonts w:ascii="Calibri" w:eastAsia="Calibri" w:hAnsi="Calibri" w:cs="Times New Roman"/>
      <w:sz w:val="20"/>
      <w:szCs w:val="20"/>
      <w:u w:val="single"/>
    </w:rPr>
  </w:style>
  <w:style w:type="character" w:customStyle="1" w:styleId="commnet-abuzz">
    <w:name w:val="commnet-abuzz"/>
    <w:rsid w:val="00810A8E"/>
  </w:style>
  <w:style w:type="character" w:customStyle="1" w:styleId="fbconnectbuttontext">
    <w:name w:val="fbconnectbutton_text"/>
    <w:rsid w:val="00810A8E"/>
  </w:style>
  <w:style w:type="character" w:customStyle="1" w:styleId="fbsharecountinner">
    <w:name w:val="fb_share_count_inner"/>
    <w:rsid w:val="00810A8E"/>
  </w:style>
  <w:style w:type="character" w:customStyle="1" w:styleId="stbuttontext">
    <w:name w:val="stbuttontext"/>
    <w:rsid w:val="00810A8E"/>
  </w:style>
  <w:style w:type="paragraph" w:customStyle="1" w:styleId="hotroute1">
    <w:name w:val="hot route!"/>
    <w:basedOn w:val="Normal"/>
    <w:qFormat/>
    <w:rsid w:val="00810A8E"/>
    <w:pPr>
      <w:ind w:left="144"/>
    </w:pPr>
    <w:rPr>
      <w:rFonts w:ascii="Cambria" w:eastAsia="Calibri" w:hAnsi="Cambria"/>
      <w:sz w:val="24"/>
    </w:rPr>
  </w:style>
  <w:style w:type="character" w:customStyle="1" w:styleId="Highlightedunderline0">
    <w:name w:val="Highlighted underline"/>
    <w:qFormat/>
    <w:rsid w:val="00810A8E"/>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810A8E"/>
  </w:style>
  <w:style w:type="character" w:customStyle="1" w:styleId="Normal2">
    <w:name w:val="Normal2"/>
    <w:rsid w:val="00810A8E"/>
  </w:style>
  <w:style w:type="character" w:customStyle="1" w:styleId="pubdate">
    <w:name w:val="pubdate"/>
    <w:rsid w:val="00810A8E"/>
  </w:style>
  <w:style w:type="paragraph" w:customStyle="1" w:styleId="FreeFormA">
    <w:name w:val="Free Form A"/>
    <w:autoRedefine/>
    <w:qFormat/>
    <w:rsid w:val="00810A8E"/>
    <w:pPr>
      <w:spacing w:after="0" w:line="276" w:lineRule="auto"/>
    </w:pPr>
    <w:rPr>
      <w:rFonts w:ascii="Helvetica" w:eastAsia="ヒラギノ角ゴ Pro W3" w:hAnsi="Helvetica" w:cs="Times New Roman"/>
      <w:color w:val="000000"/>
      <w:sz w:val="24"/>
      <w:lang w:eastAsia="zh-CN" w:bidi="he-IL"/>
    </w:rPr>
  </w:style>
  <w:style w:type="character" w:customStyle="1" w:styleId="grey">
    <w:name w:val="grey"/>
    <w:rsid w:val="00810A8E"/>
  </w:style>
  <w:style w:type="character" w:customStyle="1" w:styleId="postby">
    <w:name w:val="post_by"/>
    <w:rsid w:val="00810A8E"/>
  </w:style>
  <w:style w:type="character" w:customStyle="1" w:styleId="postdate">
    <w:name w:val="post_date"/>
    <w:rsid w:val="00810A8E"/>
  </w:style>
  <w:style w:type="character" w:customStyle="1" w:styleId="bdx">
    <w:name w:val="bdx"/>
    <w:rsid w:val="00810A8E"/>
  </w:style>
  <w:style w:type="character" w:customStyle="1" w:styleId="bdl">
    <w:name w:val="bdl"/>
    <w:rsid w:val="00810A8E"/>
  </w:style>
  <w:style w:type="character" w:customStyle="1" w:styleId="bhl">
    <w:name w:val="bhl"/>
    <w:rsid w:val="00810A8E"/>
  </w:style>
  <w:style w:type="character" w:customStyle="1" w:styleId="CardNotUnderlinedChar1">
    <w:name w:val="Card Not Underlined Char1"/>
    <w:link w:val="CardNotUnderlined"/>
    <w:rsid w:val="00810A8E"/>
    <w:rPr>
      <w:rFonts w:ascii="Bell MT" w:eastAsia="Calibri" w:hAnsi="Bell MT"/>
      <w:sz w:val="20"/>
      <w:szCs w:val="20"/>
    </w:rPr>
  </w:style>
  <w:style w:type="character" w:customStyle="1" w:styleId="breadcrumbitemcurrent">
    <w:name w:val="breadcrumbitemcurrent"/>
    <w:rsid w:val="00810A8E"/>
  </w:style>
  <w:style w:type="character" w:customStyle="1" w:styleId="bbl">
    <w:name w:val="bbl"/>
    <w:rsid w:val="00810A8E"/>
  </w:style>
  <w:style w:type="character" w:customStyle="1" w:styleId="Date2">
    <w:name w:val="Date2"/>
    <w:rsid w:val="00810A8E"/>
  </w:style>
  <w:style w:type="character" w:customStyle="1" w:styleId="company">
    <w:name w:val="company"/>
    <w:rsid w:val="00810A8E"/>
  </w:style>
  <w:style w:type="character" w:customStyle="1" w:styleId="itxtnewhookspan">
    <w:name w:val="itxtnewhookspan"/>
    <w:rsid w:val="00810A8E"/>
  </w:style>
  <w:style w:type="character" w:customStyle="1" w:styleId="gstxthlt">
    <w:name w:val="gstxt_hlt"/>
    <w:rsid w:val="00810A8E"/>
  </w:style>
  <w:style w:type="paragraph" w:customStyle="1" w:styleId="bodytextfp">
    <w:name w:val="bodytextfp"/>
    <w:basedOn w:val="Normal"/>
    <w:uiPriority w:val="99"/>
    <w:qFormat/>
    <w:rsid w:val="00810A8E"/>
    <w:pPr>
      <w:spacing w:before="100" w:beforeAutospacing="1" w:after="100" w:afterAutospacing="1"/>
    </w:pPr>
    <w:rPr>
      <w:rFonts w:eastAsia="Times New Roman"/>
      <w:sz w:val="24"/>
    </w:rPr>
  </w:style>
  <w:style w:type="character" w:styleId="SubtleEmphasis">
    <w:name w:val="Subtle Emphasis"/>
    <w:uiPriority w:val="19"/>
    <w:qFormat/>
    <w:rsid w:val="00810A8E"/>
    <w:rPr>
      <w:rFonts w:ascii="Georgia" w:hAnsi="Georgia"/>
      <w:i/>
      <w:iCs/>
      <w:color w:val="808080"/>
    </w:rPr>
  </w:style>
  <w:style w:type="character" w:customStyle="1" w:styleId="HotRouteChar0">
    <w:name w:val="Hot Route Char"/>
    <w:link w:val="HotRoute0"/>
    <w:locked/>
    <w:rsid w:val="00810A8E"/>
    <w:rPr>
      <w:rFonts w:ascii="Georgia" w:eastAsia="Cambria" w:hAnsi="Georgia"/>
      <w:iCs/>
      <w:color w:val="000000"/>
      <w:sz w:val="18"/>
    </w:rPr>
  </w:style>
  <w:style w:type="character" w:customStyle="1" w:styleId="ReallyfuckingsmallChar">
    <w:name w:val="Really fucking small Char"/>
    <w:link w:val="Reallyfuckingsmall"/>
    <w:locked/>
    <w:rsid w:val="00810A8E"/>
    <w:rPr>
      <w:rFonts w:ascii="Times New Roman" w:eastAsia="Times New Roman" w:hAnsi="Times New Roman"/>
      <w:sz w:val="10"/>
    </w:rPr>
  </w:style>
  <w:style w:type="paragraph" w:customStyle="1" w:styleId="Reallyfuckingsmall">
    <w:name w:val="Really fucking small"/>
    <w:basedOn w:val="Normal"/>
    <w:link w:val="ReallyfuckingsmallChar"/>
    <w:qFormat/>
    <w:rsid w:val="00810A8E"/>
    <w:rPr>
      <w:rFonts w:ascii="Times New Roman" w:eastAsia="Times New Roman" w:hAnsi="Times New Roman"/>
      <w:sz w:val="10"/>
    </w:rPr>
  </w:style>
  <w:style w:type="paragraph" w:customStyle="1" w:styleId="subheader">
    <w:name w:val="subheader"/>
    <w:basedOn w:val="Normal"/>
    <w:uiPriority w:val="99"/>
    <w:qFormat/>
    <w:rsid w:val="00810A8E"/>
    <w:pPr>
      <w:spacing w:before="100" w:beforeAutospacing="1" w:after="100" w:afterAutospacing="1"/>
    </w:pPr>
    <w:rPr>
      <w:rFonts w:eastAsia="Times New Roman"/>
      <w:sz w:val="24"/>
    </w:rPr>
  </w:style>
  <w:style w:type="character" w:customStyle="1" w:styleId="SubtleEmphasis1">
    <w:name w:val="Subtle Emphasis1"/>
    <w:uiPriority w:val="19"/>
    <w:qFormat/>
    <w:rsid w:val="00810A8E"/>
    <w:rPr>
      <w:rFonts w:ascii="Times New Roman" w:hAnsi="Times New Roman"/>
      <w:b/>
      <w:iCs/>
      <w:color w:val="auto"/>
      <w:sz w:val="22"/>
    </w:rPr>
  </w:style>
  <w:style w:type="character" w:customStyle="1" w:styleId="StyleBoldRed">
    <w:name w:val="Style Bold Red"/>
    <w:rsid w:val="00810A8E"/>
    <w:rPr>
      <w:b/>
      <w:bCs/>
      <w:color w:val="auto"/>
    </w:rPr>
  </w:style>
  <w:style w:type="character" w:customStyle="1" w:styleId="StyleTimesNewRoman8pt">
    <w:name w:val="Style Times New Roman 8 pt"/>
    <w:rsid w:val="00810A8E"/>
    <w:rPr>
      <w:rFonts w:ascii="Georgia" w:hAnsi="Georgia"/>
      <w:sz w:val="16"/>
    </w:rPr>
  </w:style>
  <w:style w:type="character" w:customStyle="1" w:styleId="StyleStyle7pt8pt">
    <w:name w:val="Style Style 7 pt + 8 pt"/>
    <w:rsid w:val="00810A8E"/>
    <w:rPr>
      <w:sz w:val="16"/>
    </w:rPr>
  </w:style>
  <w:style w:type="character" w:customStyle="1" w:styleId="StyleStyleThickunderlineBold1">
    <w:name w:val="Style Style Thick underline + Bold1"/>
    <w:rsid w:val="00810A8E"/>
    <w:rPr>
      <w:b/>
      <w:bCs/>
      <w:u w:val="thick"/>
    </w:rPr>
  </w:style>
  <w:style w:type="character" w:customStyle="1" w:styleId="StyleUnderline2">
    <w:name w:val="Style Underline2"/>
    <w:rsid w:val="00810A8E"/>
    <w:rPr>
      <w:u w:val="single"/>
    </w:rPr>
  </w:style>
  <w:style w:type="character" w:customStyle="1" w:styleId="ShrinkText">
    <w:name w:val="Shrink Text"/>
    <w:rsid w:val="00810A8E"/>
    <w:rPr>
      <w:sz w:val="16"/>
    </w:rPr>
  </w:style>
  <w:style w:type="character" w:customStyle="1" w:styleId="smallcaps">
    <w:name w:val="smallcaps"/>
    <w:rsid w:val="00810A8E"/>
  </w:style>
  <w:style w:type="character" w:customStyle="1" w:styleId="goldbldtext">
    <w:name w:val="goldbldtext"/>
    <w:rsid w:val="00810A8E"/>
  </w:style>
  <w:style w:type="character" w:customStyle="1" w:styleId="PageHeaderLine2Char">
    <w:name w:val="PageHeaderLine2 Char"/>
    <w:link w:val="PageHeaderLine2"/>
    <w:rsid w:val="00810A8E"/>
    <w:rPr>
      <w:rFonts w:ascii="Georgia" w:eastAsia="Calibri" w:hAnsi="Georgia"/>
      <w:b/>
      <w:sz w:val="20"/>
    </w:rPr>
  </w:style>
  <w:style w:type="paragraph" w:customStyle="1" w:styleId="firstletter">
    <w:name w:val="firstletter"/>
    <w:basedOn w:val="Normal"/>
    <w:uiPriority w:val="99"/>
    <w:qFormat/>
    <w:rsid w:val="00810A8E"/>
    <w:pPr>
      <w:spacing w:before="100" w:beforeAutospacing="1" w:after="100" w:afterAutospacing="1"/>
    </w:pPr>
    <w:rPr>
      <w:rFonts w:eastAsia="Times New Roman"/>
      <w:sz w:val="24"/>
    </w:rPr>
  </w:style>
  <w:style w:type="paragraph" w:customStyle="1" w:styleId="more">
    <w:name w:val="more"/>
    <w:basedOn w:val="Normal"/>
    <w:uiPriority w:val="99"/>
    <w:qFormat/>
    <w:rsid w:val="00810A8E"/>
    <w:pPr>
      <w:spacing w:before="100" w:beforeAutospacing="1" w:after="100" w:afterAutospacing="1"/>
    </w:pPr>
    <w:rPr>
      <w:rFonts w:eastAsia="Times New Roman"/>
      <w:sz w:val="24"/>
    </w:rPr>
  </w:style>
  <w:style w:type="character" w:customStyle="1" w:styleId="cardshighlight0">
    <w:name w:val="cardshighlight"/>
    <w:rsid w:val="00810A8E"/>
  </w:style>
  <w:style w:type="character" w:customStyle="1" w:styleId="cardsfont12pt1">
    <w:name w:val="cardsfont12pt"/>
    <w:rsid w:val="00810A8E"/>
  </w:style>
  <w:style w:type="character" w:customStyle="1" w:styleId="ft1">
    <w:name w:val="ft1"/>
    <w:rsid w:val="00810A8E"/>
  </w:style>
  <w:style w:type="character" w:customStyle="1" w:styleId="ft6">
    <w:name w:val="ft6"/>
    <w:rsid w:val="00810A8E"/>
  </w:style>
  <w:style w:type="paragraph" w:customStyle="1" w:styleId="story">
    <w:name w:val="story"/>
    <w:basedOn w:val="Normal"/>
    <w:uiPriority w:val="99"/>
    <w:qFormat/>
    <w:rsid w:val="00810A8E"/>
    <w:pPr>
      <w:spacing w:before="100" w:beforeAutospacing="1" w:after="100" w:afterAutospacing="1"/>
    </w:pPr>
    <w:rPr>
      <w:rFonts w:eastAsia="Times New Roman"/>
      <w:sz w:val="24"/>
    </w:rPr>
  </w:style>
  <w:style w:type="paragraph" w:customStyle="1" w:styleId="H1numbered">
    <w:name w:val="H1 numbered"/>
    <w:basedOn w:val="Normal"/>
    <w:uiPriority w:val="99"/>
    <w:qFormat/>
    <w:rsid w:val="00810A8E"/>
    <w:pPr>
      <w:pageBreakBefore/>
      <w:widowControl w:val="0"/>
      <w:numPr>
        <w:numId w:val="18"/>
      </w:numPr>
      <w:pBdr>
        <w:top w:val="single" w:sz="6" w:space="28" w:color="auto"/>
        <w:bottom w:val="single" w:sz="6" w:space="14" w:color="auto"/>
      </w:pBdr>
      <w:tabs>
        <w:tab w:val="clear" w:pos="680"/>
        <w:tab w:val="num" w:pos="360"/>
      </w:tabs>
      <w:suppressAutoHyphens/>
      <w:autoSpaceDE w:val="0"/>
      <w:autoSpaceDN w:val="0"/>
      <w:adjustRightInd w:val="0"/>
      <w:spacing w:before="283" w:after="170" w:line="288" w:lineRule="auto"/>
      <w:ind w:left="0" w:firstLine="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810A8E"/>
    <w:pPr>
      <w:widowControl w:val="0"/>
      <w:numPr>
        <w:ilvl w:val="1"/>
        <w:numId w:val="18"/>
      </w:numPr>
      <w:tabs>
        <w:tab w:val="clear" w:pos="792"/>
        <w:tab w:val="num" w:pos="360"/>
        <w:tab w:val="left" w:pos="567"/>
        <w:tab w:val="num" w:pos="720"/>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810A8E"/>
  </w:style>
  <w:style w:type="character" w:customStyle="1" w:styleId="backcontent">
    <w:name w:val="backcontent"/>
    <w:rsid w:val="00810A8E"/>
  </w:style>
  <w:style w:type="character" w:customStyle="1" w:styleId="daystmp">
    <w:name w:val="daystmp"/>
    <w:rsid w:val="00810A8E"/>
  </w:style>
  <w:style w:type="paragraph" w:customStyle="1" w:styleId="in">
    <w:name w:val="in"/>
    <w:basedOn w:val="Normal"/>
    <w:uiPriority w:val="99"/>
    <w:qFormat/>
    <w:rsid w:val="00810A8E"/>
    <w:pPr>
      <w:spacing w:before="100" w:beforeAutospacing="1" w:after="100" w:afterAutospacing="1"/>
    </w:pPr>
    <w:rPr>
      <w:rFonts w:eastAsia="Times New Roman"/>
      <w:sz w:val="24"/>
    </w:rPr>
  </w:style>
  <w:style w:type="character" w:customStyle="1" w:styleId="cardsfont12ptchar">
    <w:name w:val="cardsfont12ptchar"/>
    <w:rsid w:val="00810A8E"/>
  </w:style>
  <w:style w:type="paragraph" w:customStyle="1" w:styleId="image-caption">
    <w:name w:val="image-caption"/>
    <w:basedOn w:val="Normal"/>
    <w:qFormat/>
    <w:rsid w:val="00810A8E"/>
    <w:pPr>
      <w:spacing w:before="100" w:beforeAutospacing="1" w:after="100" w:afterAutospacing="1"/>
    </w:pPr>
    <w:rPr>
      <w:rFonts w:eastAsia="Times New Roman"/>
      <w:sz w:val="24"/>
    </w:rPr>
  </w:style>
  <w:style w:type="character" w:customStyle="1" w:styleId="gal">
    <w:name w:val="gal"/>
    <w:rsid w:val="00810A8E"/>
  </w:style>
  <w:style w:type="character" w:customStyle="1" w:styleId="submitted">
    <w:name w:val="submitted"/>
    <w:rsid w:val="00810A8E"/>
  </w:style>
  <w:style w:type="paragraph" w:customStyle="1" w:styleId="imagecontain">
    <w:name w:val="imagecontain"/>
    <w:basedOn w:val="Normal"/>
    <w:uiPriority w:val="99"/>
    <w:qFormat/>
    <w:rsid w:val="00810A8E"/>
    <w:pPr>
      <w:spacing w:before="100" w:beforeAutospacing="1" w:after="100" w:afterAutospacing="1"/>
    </w:pPr>
    <w:rPr>
      <w:rFonts w:eastAsia="Times New Roman"/>
      <w:sz w:val="24"/>
    </w:rPr>
  </w:style>
  <w:style w:type="character" w:customStyle="1" w:styleId="imagedateline">
    <w:name w:val="image_dateline"/>
    <w:rsid w:val="00810A8E"/>
  </w:style>
  <w:style w:type="character" w:customStyle="1" w:styleId="authordatecharchar">
    <w:name w:val="authordatecharchar"/>
    <w:rsid w:val="00810A8E"/>
  </w:style>
  <w:style w:type="character" w:customStyle="1" w:styleId="style1char0">
    <w:name w:val="style1char"/>
    <w:rsid w:val="00810A8E"/>
  </w:style>
  <w:style w:type="character" w:customStyle="1" w:styleId="tagcharchar0">
    <w:name w:val="tagcharchar"/>
    <w:rsid w:val="00810A8E"/>
  </w:style>
  <w:style w:type="character" w:customStyle="1" w:styleId="underlinedcharchar2">
    <w:name w:val="underlinedcharchar"/>
    <w:rsid w:val="00810A8E"/>
  </w:style>
  <w:style w:type="paragraph" w:customStyle="1" w:styleId="CM62">
    <w:name w:val="CM62"/>
    <w:basedOn w:val="Normal"/>
    <w:next w:val="Normal"/>
    <w:uiPriority w:val="99"/>
    <w:qFormat/>
    <w:rsid w:val="00810A8E"/>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810A8E"/>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810A8E"/>
    <w:pPr>
      <w:widowControl w:val="0"/>
      <w:spacing w:after="63"/>
    </w:pPr>
    <w:rPr>
      <w:rFonts w:ascii="Arial" w:hAnsi="Arial"/>
      <w:color w:val="auto"/>
    </w:rPr>
  </w:style>
  <w:style w:type="paragraph" w:customStyle="1" w:styleId="CM35">
    <w:name w:val="CM35"/>
    <w:basedOn w:val="Default"/>
    <w:next w:val="Default"/>
    <w:uiPriority w:val="99"/>
    <w:qFormat/>
    <w:rsid w:val="00810A8E"/>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810A8E"/>
    <w:pPr>
      <w:widowControl w:val="0"/>
      <w:spacing w:line="228" w:lineRule="atLeast"/>
    </w:pPr>
    <w:rPr>
      <w:rFonts w:ascii="Showcard Gothic" w:hAnsi="Showcard Gothic"/>
      <w:color w:val="auto"/>
    </w:rPr>
  </w:style>
  <w:style w:type="character" w:customStyle="1" w:styleId="BoxedChar">
    <w:name w:val="Boxed Char"/>
    <w:rsid w:val="00810A8E"/>
    <w:rPr>
      <w:rFonts w:ascii="Arial Narrow" w:hAnsi="Arial Narrow"/>
      <w:b/>
      <w:sz w:val="18"/>
      <w:bdr w:val="single" w:sz="6" w:space="0" w:color="auto"/>
    </w:rPr>
  </w:style>
  <w:style w:type="character" w:customStyle="1" w:styleId="Style11ptUnderline2">
    <w:name w:val="Style 11 pt Underline2"/>
    <w:rsid w:val="00810A8E"/>
    <w:rPr>
      <w:sz w:val="20"/>
      <w:u w:val="single"/>
    </w:rPr>
  </w:style>
  <w:style w:type="character" w:customStyle="1" w:styleId="Style11ptBoldUnderline2">
    <w:name w:val="Style 11 pt Bold Underline2"/>
    <w:rsid w:val="00810A8E"/>
    <w:rPr>
      <w:b/>
      <w:bCs/>
      <w:sz w:val="20"/>
      <w:u w:val="single"/>
    </w:rPr>
  </w:style>
  <w:style w:type="character" w:customStyle="1" w:styleId="nw">
    <w:name w:val="nw"/>
    <w:rsid w:val="00810A8E"/>
  </w:style>
  <w:style w:type="character" w:customStyle="1" w:styleId="Styleunderline11ptBoldBorderSinglesolidlineAuto">
    <w:name w:val="Style underline + 11 pt Bold Border: : (Single solid line Auto ..."/>
    <w:rsid w:val="00810A8E"/>
    <w:rPr>
      <w:b/>
      <w:bCs/>
      <w:sz w:val="20"/>
      <w:u w:val="single"/>
      <w:bdr w:val="single" w:sz="4" w:space="0" w:color="auto"/>
    </w:rPr>
  </w:style>
  <w:style w:type="paragraph" w:customStyle="1" w:styleId="StylecardCharCharChar11pt">
    <w:name w:val="Style card Char Char Char + 11 pt"/>
    <w:link w:val="StylecardCharCharChar11ptChar"/>
    <w:qFormat/>
    <w:rsid w:val="00810A8E"/>
    <w:pPr>
      <w:spacing w:after="200" w:line="240" w:lineRule="auto"/>
      <w:ind w:left="288" w:right="288"/>
    </w:pPr>
    <w:rPr>
      <w:rFonts w:ascii="Calibri" w:eastAsia="Times New Roman" w:hAnsi="Calibri" w:cs="Times New Roman"/>
      <w:sz w:val="20"/>
      <w:szCs w:val="20"/>
    </w:rPr>
  </w:style>
  <w:style w:type="character" w:customStyle="1" w:styleId="cardCharCharCharChar">
    <w:name w:val="card Char Char Char Char"/>
    <w:rsid w:val="00810A8E"/>
    <w:rPr>
      <w:lang w:val="en-US" w:eastAsia="en-US" w:bidi="ar-SA"/>
    </w:rPr>
  </w:style>
  <w:style w:type="character" w:customStyle="1" w:styleId="StylecardCharCharChar11ptChar">
    <w:name w:val="Style card Char Char Char + 11 pt Char"/>
    <w:link w:val="StylecardCharCharChar11pt"/>
    <w:rsid w:val="00810A8E"/>
    <w:rPr>
      <w:rFonts w:ascii="Calibri" w:eastAsia="Times New Roman" w:hAnsi="Calibri" w:cs="Times New Roman"/>
      <w:sz w:val="20"/>
      <w:szCs w:val="20"/>
    </w:rPr>
  </w:style>
  <w:style w:type="paragraph" w:customStyle="1" w:styleId="StyleCards11pt">
    <w:name w:val="Style Cards + 11 pt"/>
    <w:basedOn w:val="Cards"/>
    <w:link w:val="StyleCards11ptChar"/>
    <w:qFormat/>
    <w:rsid w:val="00810A8E"/>
    <w:pPr>
      <w:widowControl/>
      <w:autoSpaceDE w:val="0"/>
      <w:autoSpaceDN w:val="0"/>
      <w:adjustRightInd w:val="0"/>
      <w:ind w:left="432"/>
      <w:jc w:val="both"/>
    </w:pPr>
    <w:rPr>
      <w:sz w:val="22"/>
      <w:lang w:val="x-none" w:eastAsia="x-none"/>
    </w:rPr>
  </w:style>
  <w:style w:type="character" w:customStyle="1" w:styleId="StyleCards11ptChar">
    <w:name w:val="Style Cards + 11 pt Char"/>
    <w:link w:val="StyleCards11pt"/>
    <w:rsid w:val="00810A8E"/>
    <w:rPr>
      <w:rFonts w:ascii="Georgia" w:eastAsia="Times New Roman" w:hAnsi="Georgia" w:cs="Times New Roman"/>
      <w:szCs w:val="24"/>
      <w:lang w:val="x-none" w:eastAsia="x-none"/>
    </w:rPr>
  </w:style>
  <w:style w:type="paragraph" w:customStyle="1" w:styleId="StyleCards11ptUnderline">
    <w:name w:val="Style Cards + 11 pt Underline"/>
    <w:basedOn w:val="Cards"/>
    <w:link w:val="StyleCards11ptUnderlineChar"/>
    <w:qFormat/>
    <w:rsid w:val="00810A8E"/>
    <w:pPr>
      <w:widowControl/>
      <w:autoSpaceDE w:val="0"/>
      <w:autoSpaceDN w:val="0"/>
      <w:adjustRightInd w:val="0"/>
      <w:ind w:left="432"/>
      <w:jc w:val="both"/>
    </w:pPr>
    <w:rPr>
      <w:sz w:val="22"/>
      <w:szCs w:val="20"/>
      <w:u w:val="single"/>
      <w:lang w:val="x-none" w:eastAsia="x-none"/>
    </w:rPr>
  </w:style>
  <w:style w:type="character" w:customStyle="1" w:styleId="StyleCards11ptUnderlineChar">
    <w:name w:val="Style Cards + 11 pt Underline Char"/>
    <w:link w:val="StyleCards11ptUnderline"/>
    <w:rsid w:val="00810A8E"/>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
    <w:link w:val="StyleCards11ptBoldUnderlineChar"/>
    <w:qFormat/>
    <w:rsid w:val="00810A8E"/>
    <w:pPr>
      <w:widowControl/>
      <w:autoSpaceDE w:val="0"/>
      <w:autoSpaceDN w:val="0"/>
      <w:adjustRightInd w:val="0"/>
      <w:ind w:left="432"/>
      <w:jc w:val="both"/>
    </w:pPr>
    <w:rPr>
      <w:b/>
      <w:bCs/>
      <w:sz w:val="22"/>
      <w:szCs w:val="20"/>
      <w:u w:val="single"/>
      <w:lang w:val="x-none" w:eastAsia="x-none"/>
    </w:rPr>
  </w:style>
  <w:style w:type="character" w:customStyle="1" w:styleId="StyleCards11ptBoldUnderlineChar">
    <w:name w:val="Style Cards + 11 pt Bold Underline Char"/>
    <w:link w:val="StyleCards11ptBoldUnderline"/>
    <w:rsid w:val="00810A8E"/>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810A8E"/>
    <w:pPr>
      <w:widowControl/>
      <w:autoSpaceDE w:val="0"/>
      <w:autoSpaceDN w:val="0"/>
      <w:adjustRightInd w:val="0"/>
      <w:ind w:left="432"/>
      <w:jc w:val="both"/>
    </w:pPr>
    <w:rPr>
      <w:b/>
      <w:bCs/>
      <w:sz w:val="22"/>
      <w:szCs w:val="20"/>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810A8E"/>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810A8E"/>
    <w:rPr>
      <w:lang w:val="x-none" w:eastAsia="x-none"/>
    </w:rPr>
  </w:style>
  <w:style w:type="character" w:customStyle="1" w:styleId="cardCharCharChar1">
    <w:name w:val="card Char Char Char1"/>
    <w:rsid w:val="00810A8E"/>
    <w:rPr>
      <w:lang w:val="en-US" w:eastAsia="en-US" w:bidi="ar-SA"/>
    </w:rPr>
  </w:style>
  <w:style w:type="character" w:customStyle="1" w:styleId="StylecardCharChar11ptChar">
    <w:name w:val="Style card Char Char + 11 pt Char"/>
    <w:link w:val="StylecardCharChar11pt"/>
    <w:rsid w:val="00810A8E"/>
    <w:rPr>
      <w:rFonts w:ascii="Georgia" w:eastAsia="Times New Roman" w:hAnsi="Georgia"/>
      <w:szCs w:val="20"/>
      <w:lang w:val="x-none" w:eastAsia="x-none"/>
    </w:rPr>
  </w:style>
  <w:style w:type="paragraph" w:customStyle="1" w:styleId="NormalFont">
    <w:name w:val="Normal Font"/>
    <w:link w:val="NormalFontChar"/>
    <w:qFormat/>
    <w:rsid w:val="00810A8E"/>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810A8E"/>
    <w:pPr>
      <w:spacing w:after="200" w:line="240" w:lineRule="auto"/>
    </w:pPr>
    <w:rPr>
      <w:rFonts w:ascii="Times" w:eastAsia="Times New Roman" w:hAnsi="Times" w:cs="Times New Roman"/>
      <w:sz w:val="20"/>
    </w:rPr>
  </w:style>
  <w:style w:type="character" w:customStyle="1" w:styleId="Style11ptThickunderline">
    <w:name w:val="Style 11 pt Thick underline"/>
    <w:rsid w:val="00810A8E"/>
    <w:rPr>
      <w:sz w:val="20"/>
      <w:u w:val="thick"/>
    </w:rPr>
  </w:style>
  <w:style w:type="character" w:customStyle="1" w:styleId="Style11ptBoldThickunderline">
    <w:name w:val="Style 11 pt Bold Thick underline"/>
    <w:rsid w:val="00810A8E"/>
    <w:rPr>
      <w:b/>
      <w:bCs/>
      <w:sz w:val="20"/>
      <w:u w:val="thick"/>
    </w:rPr>
  </w:style>
  <w:style w:type="paragraph" w:customStyle="1" w:styleId="StyleNormalFont11ptUnderline">
    <w:name w:val="Style Normal Font + 11 pt Underline"/>
    <w:basedOn w:val="NormalFont"/>
    <w:link w:val="StyleNormalFont11ptUnderlineChar"/>
    <w:qFormat/>
    <w:rsid w:val="00810A8E"/>
    <w:rPr>
      <w:u w:val="single"/>
      <w:lang w:val="x-none" w:eastAsia="x-none"/>
    </w:rPr>
  </w:style>
  <w:style w:type="character" w:customStyle="1" w:styleId="NormalFontChar">
    <w:name w:val="Normal Font Char"/>
    <w:link w:val="NormalFont"/>
    <w:rsid w:val="00810A8E"/>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810A8E"/>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810A8E"/>
    <w:rPr>
      <w:b/>
      <w:bCs/>
      <w:u w:val="single"/>
      <w:lang w:val="x-none" w:eastAsia="x-none"/>
    </w:rPr>
  </w:style>
  <w:style w:type="character" w:customStyle="1" w:styleId="StyleNormalFont11ptBoldUnderlineChar">
    <w:name w:val="Style Normal Font + 11 pt Bold Underline Char"/>
    <w:link w:val="StyleNormalFont11ptBoldUnderline"/>
    <w:rsid w:val="00810A8E"/>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810A8E"/>
    <w:rPr>
      <w:rFonts w:eastAsia="Times New Roman"/>
      <w:sz w:val="15"/>
    </w:rPr>
  </w:style>
  <w:style w:type="character" w:customStyle="1" w:styleId="authors1">
    <w:name w:val="authors1"/>
    <w:rsid w:val="00810A8E"/>
    <w:rPr>
      <w:rFonts w:ascii="Verdana" w:hAnsi="Verdana" w:hint="default"/>
      <w:b/>
      <w:bCs/>
      <w:color w:val="006699"/>
      <w:sz w:val="20"/>
      <w:szCs w:val="20"/>
    </w:rPr>
  </w:style>
  <w:style w:type="character" w:customStyle="1" w:styleId="headlinesectionlarge">
    <w:name w:val="headline_section_large"/>
    <w:rsid w:val="00810A8E"/>
  </w:style>
  <w:style w:type="paragraph" w:customStyle="1" w:styleId="formatvorlage2">
    <w:name w:val="formatvorlage2"/>
    <w:basedOn w:val="Normal"/>
    <w:uiPriority w:val="99"/>
    <w:qFormat/>
    <w:rsid w:val="00810A8E"/>
    <w:pPr>
      <w:spacing w:before="100" w:beforeAutospacing="1" w:after="100" w:afterAutospacing="1"/>
    </w:pPr>
    <w:rPr>
      <w:rFonts w:eastAsia="Calibri"/>
      <w:sz w:val="24"/>
    </w:rPr>
  </w:style>
  <w:style w:type="character" w:customStyle="1" w:styleId="Styleunderline11ptBlack">
    <w:name w:val="Style underline + 11 pt Black"/>
    <w:rsid w:val="00810A8E"/>
    <w:rPr>
      <w:color w:val="000000"/>
      <w:sz w:val="20"/>
      <w:u w:val="single"/>
    </w:rPr>
  </w:style>
  <w:style w:type="character" w:customStyle="1" w:styleId="Styleunderline11ptBoldBlack">
    <w:name w:val="Style underline + 11 pt Bold Black"/>
    <w:rsid w:val="00810A8E"/>
    <w:rPr>
      <w:b/>
      <w:bCs/>
      <w:color w:val="000000"/>
      <w:sz w:val="20"/>
      <w:u w:val="single"/>
    </w:rPr>
  </w:style>
  <w:style w:type="paragraph" w:customStyle="1" w:styleId="StyleTitle11ptNotBold">
    <w:name w:val="Style Title + 11 pt Not Bold"/>
    <w:basedOn w:val="Title"/>
    <w:link w:val="StyleTitle11ptNotBoldChar"/>
    <w:qFormat/>
    <w:rsid w:val="00810A8E"/>
    <w:pPr>
      <w:pBdr>
        <w:bottom w:val="none" w:sz="0" w:space="0" w:color="auto"/>
      </w:pBdr>
      <w:spacing w:after="0"/>
      <w:contextualSpacing w:val="0"/>
      <w:jc w:val="center"/>
    </w:pPr>
    <w:rPr>
      <w:rFonts w:ascii="Georgia" w:eastAsia="Times New Roman" w:hAnsi="Georgia"/>
      <w:b/>
      <w:sz w:val="22"/>
      <w:lang w:val="x-none" w:eastAsia="x-none"/>
    </w:rPr>
  </w:style>
  <w:style w:type="character" w:customStyle="1" w:styleId="StyleTitle11ptNotBoldChar">
    <w:name w:val="Style Title + 11 pt Not Bold Char"/>
    <w:link w:val="StyleTitle11ptNotBold"/>
    <w:rsid w:val="00810A8E"/>
    <w:rPr>
      <w:rFonts w:ascii="Georgia" w:eastAsia="Times New Roman" w:hAnsi="Georgia"/>
      <w:b/>
      <w:u w:val="single"/>
      <w:lang w:val="x-none" w:eastAsia="x-none"/>
    </w:rPr>
  </w:style>
  <w:style w:type="paragraph" w:customStyle="1" w:styleId="StyleTitle11ptNotBoldNounderline">
    <w:name w:val="Style Title + 11 pt Not Bold No underline"/>
    <w:basedOn w:val="Title"/>
    <w:link w:val="StyleTitle11ptNotBoldNounderlineChar"/>
    <w:qFormat/>
    <w:rsid w:val="00810A8E"/>
    <w:pPr>
      <w:pBdr>
        <w:bottom w:val="none" w:sz="0" w:space="0" w:color="auto"/>
      </w:pBdr>
      <w:spacing w:after="0"/>
      <w:contextualSpacing w:val="0"/>
      <w:jc w:val="center"/>
    </w:pPr>
    <w:rPr>
      <w:rFonts w:ascii="Georgia" w:eastAsia="Times New Roman" w:hAnsi="Georgia"/>
      <w:sz w:val="22"/>
      <w:lang w:val="x-none" w:eastAsia="x-none"/>
    </w:rPr>
  </w:style>
  <w:style w:type="character" w:customStyle="1" w:styleId="StyleTitle11ptNotBoldNounderlineChar">
    <w:name w:val="Style Title + 11 pt Not Bold No underline Char"/>
    <w:link w:val="StyleTitle11ptNotBoldNounderline"/>
    <w:rsid w:val="00810A8E"/>
    <w:rPr>
      <w:rFonts w:ascii="Georgia" w:eastAsia="Times New Roman" w:hAnsi="Georgia"/>
      <w:u w:val="single"/>
      <w:lang w:val="x-none" w:eastAsia="x-none"/>
    </w:rPr>
  </w:style>
  <w:style w:type="character" w:customStyle="1" w:styleId="Style11ptBoldBlackUnderline">
    <w:name w:val="Style 11 pt Bold Black Underline"/>
    <w:rsid w:val="00810A8E"/>
    <w:rPr>
      <w:b/>
      <w:bCs/>
      <w:color w:val="000000"/>
      <w:sz w:val="20"/>
      <w:u w:val="single"/>
    </w:rPr>
  </w:style>
  <w:style w:type="character" w:customStyle="1" w:styleId="Style11ptBoldBlackUnderlineBorderSinglesolidline">
    <w:name w:val="Style 11 pt Bold Black Underline Border: : (Single solid line ..."/>
    <w:rsid w:val="00810A8E"/>
    <w:rPr>
      <w:b/>
      <w:bCs/>
      <w:color w:val="000000"/>
      <w:sz w:val="20"/>
      <w:u w:val="single"/>
      <w:bdr w:val="single" w:sz="4" w:space="0" w:color="auto"/>
    </w:rPr>
  </w:style>
  <w:style w:type="character" w:customStyle="1" w:styleId="StyleLatinMeridien-Italic11ptItalicUnderline">
    <w:name w:val="Style (Latin) Meridien-Italic 11 pt Italic Underline"/>
    <w:rsid w:val="00810A8E"/>
    <w:rPr>
      <w:rFonts w:ascii="Meridien-Italic" w:hAnsi="Meridien-Italic"/>
      <w:i/>
      <w:iCs/>
      <w:sz w:val="20"/>
      <w:u w:val="single"/>
    </w:rPr>
  </w:style>
  <w:style w:type="character" w:customStyle="1" w:styleId="Citation-AuthorDate">
    <w:name w:val="Citation - Author/Date"/>
    <w:rsid w:val="00810A8E"/>
    <w:rPr>
      <w:b/>
      <w:bCs w:val="0"/>
      <w:smallCaps/>
      <w:sz w:val="24"/>
      <w:u w:val="single"/>
    </w:rPr>
  </w:style>
  <w:style w:type="paragraph" w:customStyle="1" w:styleId="HotRouteCharCharCharCharChar">
    <w:name w:val="Hot Route! Char Char Char Char Char"/>
    <w:basedOn w:val="Normal"/>
    <w:link w:val="HotRouteCharCharCharCharCharChar"/>
    <w:qFormat/>
    <w:rsid w:val="00810A8E"/>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810A8E"/>
    <w:rPr>
      <w:rFonts w:ascii="Georgia" w:eastAsia="Times New Roman" w:hAnsi="Georgia"/>
      <w:sz w:val="20"/>
      <w:lang w:val="x-none" w:eastAsia="x-none"/>
    </w:rPr>
  </w:style>
  <w:style w:type="character" w:customStyle="1" w:styleId="underlinestylechar0">
    <w:name w:val="underlinestylechar"/>
    <w:rsid w:val="00810A8E"/>
  </w:style>
  <w:style w:type="character" w:customStyle="1" w:styleId="highlight">
    <w:name w:val="highlight"/>
    <w:rsid w:val="00810A8E"/>
  </w:style>
  <w:style w:type="character" w:customStyle="1" w:styleId="BlockHeaderHiddenChar">
    <w:name w:val="Block Header Hidden Char"/>
    <w:link w:val="BlockHeaderHidden"/>
    <w:locked/>
    <w:rsid w:val="00810A8E"/>
    <w:rPr>
      <w:rFonts w:ascii="Georgia" w:eastAsia="Times New Roman" w:hAnsi="Georgia" w:cs="Times New Roman"/>
      <w:b/>
      <w:bCs/>
      <w:sz w:val="32"/>
      <w:szCs w:val="26"/>
      <w:u w:val="single"/>
    </w:rPr>
  </w:style>
  <w:style w:type="character" w:customStyle="1" w:styleId="DottedUnderline0">
    <w:name w:val="Dotted Underline"/>
    <w:rsid w:val="00810A8E"/>
    <w:rPr>
      <w:rFonts w:ascii="Times New Roman" w:hAnsi="Times New Roman" w:cs="Times New Roman" w:hint="default"/>
      <w:sz w:val="20"/>
      <w:u w:val="dottedHeavy"/>
    </w:rPr>
  </w:style>
  <w:style w:type="character" w:customStyle="1" w:styleId="CardsFont6ptCharChar">
    <w:name w:val="Cards + Font: 6 pt Char Char"/>
    <w:rsid w:val="00810A8E"/>
    <w:rPr>
      <w:sz w:val="8"/>
      <w:lang w:val="en-US" w:eastAsia="en-US" w:bidi="ar-SA"/>
    </w:rPr>
  </w:style>
  <w:style w:type="character" w:customStyle="1" w:styleId="titleauthoretc">
    <w:name w:val="titleauthoretc"/>
    <w:rsid w:val="00810A8E"/>
  </w:style>
  <w:style w:type="paragraph" w:customStyle="1" w:styleId="deck">
    <w:name w:val="deck"/>
    <w:basedOn w:val="Normal"/>
    <w:uiPriority w:val="99"/>
    <w:qFormat/>
    <w:rsid w:val="00810A8E"/>
    <w:pPr>
      <w:spacing w:before="100" w:beforeAutospacing="1" w:after="100" w:afterAutospacing="1"/>
    </w:pPr>
    <w:rPr>
      <w:rFonts w:eastAsia="Times New Roman"/>
      <w:sz w:val="24"/>
    </w:rPr>
  </w:style>
  <w:style w:type="paragraph" w:customStyle="1" w:styleId="i1">
    <w:name w:val="i1"/>
    <w:basedOn w:val="Normal"/>
    <w:qFormat/>
    <w:rsid w:val="00810A8E"/>
    <w:pPr>
      <w:spacing w:before="100" w:beforeAutospacing="1" w:after="100" w:afterAutospacing="1"/>
    </w:pPr>
    <w:rPr>
      <w:rFonts w:eastAsia="Times New Roman"/>
      <w:sz w:val="24"/>
    </w:rPr>
  </w:style>
  <w:style w:type="paragraph" w:customStyle="1" w:styleId="question">
    <w:name w:val="question"/>
    <w:basedOn w:val="Normal"/>
    <w:uiPriority w:val="99"/>
    <w:qFormat/>
    <w:rsid w:val="00810A8E"/>
    <w:pPr>
      <w:spacing w:before="100" w:beforeAutospacing="1" w:after="100" w:afterAutospacing="1"/>
    </w:pPr>
    <w:rPr>
      <w:rFonts w:eastAsia="Times New Roman"/>
      <w:sz w:val="24"/>
    </w:rPr>
  </w:style>
  <w:style w:type="paragraph" w:customStyle="1" w:styleId="bodycopy">
    <w:name w:val="bodycopy"/>
    <w:basedOn w:val="Normal"/>
    <w:uiPriority w:val="99"/>
    <w:qFormat/>
    <w:rsid w:val="00810A8E"/>
    <w:pPr>
      <w:spacing w:before="100" w:beforeAutospacing="1" w:after="100" w:afterAutospacing="1"/>
    </w:pPr>
    <w:rPr>
      <w:rFonts w:eastAsia="Times New Roman"/>
      <w:sz w:val="24"/>
    </w:rPr>
  </w:style>
  <w:style w:type="character" w:customStyle="1" w:styleId="labeltext">
    <w:name w:val="labeltext"/>
    <w:rsid w:val="00810A8E"/>
  </w:style>
  <w:style w:type="character" w:customStyle="1" w:styleId="viewlink">
    <w:name w:val="viewlink"/>
    <w:rsid w:val="00810A8E"/>
  </w:style>
  <w:style w:type="character" w:customStyle="1" w:styleId="share">
    <w:name w:val="share"/>
    <w:rsid w:val="00810A8E"/>
  </w:style>
  <w:style w:type="character" w:customStyle="1" w:styleId="inlinkchart">
    <w:name w:val="inlink_chart"/>
    <w:rsid w:val="00810A8E"/>
  </w:style>
  <w:style w:type="character" w:customStyle="1" w:styleId="underLight">
    <w:name w:val="underLight"/>
    <w:uiPriority w:val="1"/>
    <w:qFormat/>
    <w:rsid w:val="00810A8E"/>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810A8E"/>
  </w:style>
  <w:style w:type="character" w:customStyle="1" w:styleId="author-rss">
    <w:name w:val="author-rss"/>
    <w:rsid w:val="00810A8E"/>
  </w:style>
  <w:style w:type="character" w:customStyle="1" w:styleId="fbsharecountwrapper">
    <w:name w:val="fb_share_count_wrapper"/>
    <w:rsid w:val="00810A8E"/>
  </w:style>
  <w:style w:type="character" w:customStyle="1" w:styleId="fbbuttontext">
    <w:name w:val="fb_button_text"/>
    <w:rsid w:val="00810A8E"/>
  </w:style>
  <w:style w:type="character" w:customStyle="1" w:styleId="hw">
    <w:name w:val="hw"/>
    <w:rsid w:val="00810A8E"/>
  </w:style>
  <w:style w:type="character" w:customStyle="1" w:styleId="linktotop">
    <w:name w:val="linktotop"/>
    <w:rsid w:val="00810A8E"/>
  </w:style>
  <w:style w:type="character" w:customStyle="1" w:styleId="maintextbldleft">
    <w:name w:val="maintextbldleft"/>
    <w:rsid w:val="00810A8E"/>
  </w:style>
  <w:style w:type="character" w:customStyle="1" w:styleId="maintextleft">
    <w:name w:val="maintextleft"/>
    <w:rsid w:val="00810A8E"/>
  </w:style>
  <w:style w:type="character" w:customStyle="1" w:styleId="descriptionstyle1block">
    <w:name w:val="description style1 block"/>
    <w:rsid w:val="00810A8E"/>
  </w:style>
  <w:style w:type="paragraph" w:customStyle="1" w:styleId="Fifth">
    <w:name w:val="Fifth"/>
    <w:basedOn w:val="Normal"/>
    <w:link w:val="FifthChar"/>
    <w:qFormat/>
    <w:rsid w:val="00810A8E"/>
    <w:rPr>
      <w:rFonts w:eastAsia="Calibri"/>
    </w:rPr>
  </w:style>
  <w:style w:type="character" w:customStyle="1" w:styleId="gutter-right-1">
    <w:name w:val="gutter-right-1"/>
    <w:basedOn w:val="DefaultParagraphFont"/>
    <w:rsid w:val="00810A8E"/>
  </w:style>
  <w:style w:type="character" w:customStyle="1" w:styleId="ssl3">
    <w:name w:val="ss_l3"/>
    <w:rsid w:val="00810A8E"/>
  </w:style>
  <w:style w:type="paragraph" w:customStyle="1" w:styleId="NoteLevel22">
    <w:name w:val="Note Level 22"/>
    <w:basedOn w:val="Normal"/>
    <w:next w:val="Normal"/>
    <w:uiPriority w:val="99"/>
    <w:qFormat/>
    <w:rsid w:val="00810A8E"/>
    <w:pPr>
      <w:keepNext/>
      <w:ind w:left="288" w:right="288"/>
    </w:pPr>
    <w:rPr>
      <w:rFonts w:eastAsia="MS Gothic"/>
      <w:szCs w:val="20"/>
    </w:rPr>
  </w:style>
  <w:style w:type="paragraph" w:customStyle="1" w:styleId="wp-caption-text">
    <w:name w:val="wp-caption-text"/>
    <w:basedOn w:val="Normal"/>
    <w:qFormat/>
    <w:rsid w:val="00810A8E"/>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810A8E"/>
    <w:rPr>
      <w:color w:val="2B579A"/>
      <w:shd w:val="clear" w:color="auto" w:fill="E6E6E6"/>
    </w:rPr>
  </w:style>
  <w:style w:type="paragraph" w:customStyle="1" w:styleId="svarticle">
    <w:name w:val="svarticle"/>
    <w:basedOn w:val="Normal"/>
    <w:uiPriority w:val="99"/>
    <w:qFormat/>
    <w:rsid w:val="00810A8E"/>
    <w:pPr>
      <w:spacing w:before="100" w:beforeAutospacing="1" w:after="100" w:afterAutospacing="1"/>
    </w:pPr>
    <w:rPr>
      <w:rFonts w:eastAsia="Times New Roman"/>
      <w:sz w:val="24"/>
    </w:rPr>
  </w:style>
  <w:style w:type="character" w:customStyle="1" w:styleId="FontStyle39">
    <w:name w:val="Font Style39"/>
    <w:uiPriority w:val="99"/>
    <w:rsid w:val="00810A8E"/>
    <w:rPr>
      <w:rFonts w:ascii="Constantia" w:hAnsi="Constantia" w:cs="Constantia" w:hint="default"/>
      <w:b/>
      <w:bCs/>
      <w:sz w:val="18"/>
      <w:szCs w:val="18"/>
    </w:rPr>
  </w:style>
  <w:style w:type="character" w:customStyle="1" w:styleId="6">
    <w:name w:val="6"/>
    <w:rsid w:val="00810A8E"/>
    <w:rPr>
      <w:rFonts w:ascii="Arial" w:hAnsi="Arial" w:cs="Arial" w:hint="default"/>
      <w:bCs/>
      <w:sz w:val="20"/>
      <w:u w:val="single"/>
      <w:lang w:val="en-US" w:eastAsia="en-US" w:bidi="ar-SA"/>
    </w:rPr>
  </w:style>
  <w:style w:type="character" w:customStyle="1" w:styleId="CharChar4">
    <w:name w:val="Char Char4"/>
    <w:rsid w:val="00810A8E"/>
    <w:rPr>
      <w:szCs w:val="24"/>
      <w:lang w:eastAsia="zh-CN"/>
    </w:rPr>
  </w:style>
  <w:style w:type="character" w:customStyle="1" w:styleId="BodyTextFirstIndentChar1">
    <w:name w:val="Body Text First Indent Char1"/>
    <w:basedOn w:val="BodyTextChar"/>
    <w:rsid w:val="00810A8E"/>
    <w:rPr>
      <w:rFonts w:ascii="Times New Roman" w:eastAsia="Calibri" w:hAnsi="Times New Roman" w:cs="Times New Roman"/>
      <w:sz w:val="24"/>
      <w:szCs w:val="24"/>
      <w:lang w:eastAsia="en-US"/>
    </w:rPr>
  </w:style>
  <w:style w:type="character" w:customStyle="1" w:styleId="Header11">
    <w:name w:val="Header11"/>
    <w:rsid w:val="00810A8E"/>
  </w:style>
  <w:style w:type="paragraph" w:customStyle="1" w:styleId="canvas-atom">
    <w:name w:val="canvas-atom"/>
    <w:basedOn w:val="Normal"/>
    <w:uiPriority w:val="99"/>
    <w:qFormat/>
    <w:rsid w:val="00810A8E"/>
    <w:pPr>
      <w:spacing w:before="100" w:beforeAutospacing="1" w:after="100" w:afterAutospacing="1"/>
    </w:pPr>
    <w:rPr>
      <w:sz w:val="24"/>
    </w:rPr>
  </w:style>
  <w:style w:type="character" w:customStyle="1" w:styleId="posa">
    <w:name w:val="pos(a)"/>
    <w:basedOn w:val="DefaultParagraphFont"/>
    <w:rsid w:val="00810A8E"/>
  </w:style>
  <w:style w:type="character" w:customStyle="1" w:styleId="u-hiddeninnarrowenv">
    <w:name w:val="u-hiddeninnarrowenv"/>
    <w:basedOn w:val="DefaultParagraphFont"/>
    <w:rsid w:val="00810A8E"/>
  </w:style>
  <w:style w:type="character" w:customStyle="1" w:styleId="followbutton-bird">
    <w:name w:val="followbutton-bird"/>
    <w:basedOn w:val="DefaultParagraphFont"/>
    <w:rsid w:val="00810A8E"/>
  </w:style>
  <w:style w:type="character" w:customStyle="1" w:styleId="tweetauthor-name">
    <w:name w:val="tweetauthor-name"/>
    <w:basedOn w:val="DefaultParagraphFont"/>
    <w:rsid w:val="00810A8E"/>
  </w:style>
  <w:style w:type="character" w:customStyle="1" w:styleId="tweetauthor-verifiedbadge">
    <w:name w:val="tweetauthor-verifiedbadge"/>
    <w:basedOn w:val="DefaultParagraphFont"/>
    <w:rsid w:val="00810A8E"/>
  </w:style>
  <w:style w:type="character" w:customStyle="1" w:styleId="tweetauthor-screenname">
    <w:name w:val="tweetauthor-screenname"/>
    <w:basedOn w:val="DefaultParagraphFont"/>
    <w:rsid w:val="00810A8E"/>
  </w:style>
  <w:style w:type="paragraph" w:customStyle="1" w:styleId="tweet-text">
    <w:name w:val="tweet-text"/>
    <w:basedOn w:val="Normal"/>
    <w:uiPriority w:val="99"/>
    <w:qFormat/>
    <w:rsid w:val="00810A8E"/>
    <w:pPr>
      <w:spacing w:before="100" w:beforeAutospacing="1" w:after="100" w:afterAutospacing="1"/>
    </w:pPr>
  </w:style>
  <w:style w:type="character" w:customStyle="1" w:styleId="u-hiddenvisually">
    <w:name w:val="u-hiddenvisually"/>
    <w:basedOn w:val="DefaultParagraphFont"/>
    <w:rsid w:val="00810A8E"/>
  </w:style>
  <w:style w:type="character" w:customStyle="1" w:styleId="tweetaction-stat">
    <w:name w:val="tweetaction-stat"/>
    <w:basedOn w:val="DefaultParagraphFont"/>
    <w:rsid w:val="00810A8E"/>
  </w:style>
  <w:style w:type="character" w:customStyle="1" w:styleId="related">
    <w:name w:val="related"/>
    <w:basedOn w:val="DefaultParagraphFont"/>
    <w:rsid w:val="00810A8E"/>
  </w:style>
  <w:style w:type="character" w:customStyle="1" w:styleId="related-content">
    <w:name w:val="related-content"/>
    <w:basedOn w:val="DefaultParagraphFont"/>
    <w:rsid w:val="00810A8E"/>
  </w:style>
  <w:style w:type="character" w:customStyle="1" w:styleId="name-of-author">
    <w:name w:val="name-of-author"/>
    <w:basedOn w:val="DefaultParagraphFont"/>
    <w:rsid w:val="00810A8E"/>
  </w:style>
  <w:style w:type="character" w:customStyle="1" w:styleId="first-name">
    <w:name w:val="first-name"/>
    <w:basedOn w:val="DefaultParagraphFont"/>
    <w:rsid w:val="00810A8E"/>
  </w:style>
  <w:style w:type="character" w:customStyle="1" w:styleId="last-name">
    <w:name w:val="last-name"/>
    <w:basedOn w:val="DefaultParagraphFont"/>
    <w:rsid w:val="00810A8E"/>
  </w:style>
  <w:style w:type="paragraph" w:customStyle="1" w:styleId="description">
    <w:name w:val="description"/>
    <w:basedOn w:val="Normal"/>
    <w:uiPriority w:val="99"/>
    <w:qFormat/>
    <w:rsid w:val="00810A8E"/>
    <w:pPr>
      <w:spacing w:before="100" w:beforeAutospacing="1" w:after="100" w:afterAutospacing="1"/>
    </w:pPr>
  </w:style>
  <w:style w:type="paragraph" w:customStyle="1" w:styleId="graf">
    <w:name w:val="graf"/>
    <w:basedOn w:val="Normal"/>
    <w:uiPriority w:val="99"/>
    <w:qFormat/>
    <w:rsid w:val="00810A8E"/>
    <w:pPr>
      <w:spacing w:before="100" w:beforeAutospacing="1" w:after="100" w:afterAutospacing="1"/>
    </w:pPr>
  </w:style>
  <w:style w:type="character" w:customStyle="1" w:styleId="caption10">
    <w:name w:val="caption1"/>
    <w:basedOn w:val="DefaultParagraphFont"/>
    <w:rsid w:val="00810A8E"/>
  </w:style>
  <w:style w:type="paragraph" w:customStyle="1" w:styleId="column">
    <w:name w:val="column"/>
    <w:basedOn w:val="Normal"/>
    <w:uiPriority w:val="99"/>
    <w:qFormat/>
    <w:rsid w:val="00810A8E"/>
    <w:pPr>
      <w:spacing w:before="100" w:beforeAutospacing="1" w:after="100" w:afterAutospacing="1"/>
    </w:pPr>
  </w:style>
  <w:style w:type="paragraph" w:customStyle="1" w:styleId="recirc-container">
    <w:name w:val="recirc-container"/>
    <w:basedOn w:val="Normal"/>
    <w:uiPriority w:val="99"/>
    <w:qFormat/>
    <w:rsid w:val="00810A8E"/>
    <w:pPr>
      <w:spacing w:before="100" w:beforeAutospacing="1" w:after="100" w:afterAutospacing="1"/>
    </w:pPr>
    <w:rPr>
      <w:sz w:val="24"/>
    </w:rPr>
  </w:style>
  <w:style w:type="character" w:customStyle="1" w:styleId="recirc-text">
    <w:name w:val="&quot;recirc-text”"/>
    <w:basedOn w:val="DefaultParagraphFont"/>
    <w:rsid w:val="00810A8E"/>
  </w:style>
  <w:style w:type="character" w:customStyle="1" w:styleId="video-icon">
    <w:name w:val="video-icon"/>
    <w:basedOn w:val="DefaultParagraphFont"/>
    <w:rsid w:val="00810A8E"/>
  </w:style>
  <w:style w:type="paragraph" w:customStyle="1" w:styleId="selectionshareable">
    <w:name w:val="selectionshareable"/>
    <w:basedOn w:val="Normal"/>
    <w:qFormat/>
    <w:rsid w:val="00810A8E"/>
    <w:pPr>
      <w:spacing w:before="100" w:beforeAutospacing="1" w:after="100" w:afterAutospacing="1"/>
    </w:pPr>
    <w:rPr>
      <w:sz w:val="24"/>
    </w:rPr>
  </w:style>
  <w:style w:type="character" w:customStyle="1" w:styleId="powa-shot-play-btn-text">
    <w:name w:val="powa-shot-play-btn-text"/>
    <w:basedOn w:val="DefaultParagraphFont"/>
    <w:rsid w:val="00810A8E"/>
  </w:style>
  <w:style w:type="character" w:customStyle="1" w:styleId="powa-shot-click">
    <w:name w:val="powa-shot-click"/>
    <w:basedOn w:val="DefaultParagraphFont"/>
    <w:rsid w:val="00810A8E"/>
  </w:style>
  <w:style w:type="character" w:customStyle="1" w:styleId="wpv-blurb">
    <w:name w:val="wpv-blurb"/>
    <w:basedOn w:val="DefaultParagraphFont"/>
    <w:rsid w:val="00810A8E"/>
  </w:style>
  <w:style w:type="paragraph" w:customStyle="1" w:styleId="interstitial-link">
    <w:name w:val="interstitial-link"/>
    <w:basedOn w:val="Normal"/>
    <w:uiPriority w:val="99"/>
    <w:qFormat/>
    <w:rsid w:val="00810A8E"/>
    <w:pPr>
      <w:spacing w:before="100" w:beforeAutospacing="1" w:after="100" w:afterAutospacing="1"/>
    </w:pPr>
    <w:rPr>
      <w:sz w:val="24"/>
    </w:rPr>
  </w:style>
  <w:style w:type="character" w:customStyle="1" w:styleId="pb-caption">
    <w:name w:val="pb-caption"/>
    <w:basedOn w:val="DefaultParagraphFont"/>
    <w:rsid w:val="00810A8E"/>
  </w:style>
  <w:style w:type="paragraph" w:customStyle="1" w:styleId="see-also">
    <w:name w:val="see-also"/>
    <w:basedOn w:val="Normal"/>
    <w:uiPriority w:val="99"/>
    <w:qFormat/>
    <w:rsid w:val="00810A8E"/>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810A8E"/>
  </w:style>
  <w:style w:type="character" w:customStyle="1" w:styleId="m-2745674872889869693gmail-styleunderline">
    <w:name w:val="m_-2745674872889869693gmail-styleunderline"/>
    <w:basedOn w:val="DefaultParagraphFont"/>
    <w:rsid w:val="00810A8E"/>
  </w:style>
  <w:style w:type="character" w:customStyle="1" w:styleId="UnresolvedMention3">
    <w:name w:val="Unresolved Mention3"/>
    <w:basedOn w:val="DefaultParagraphFont"/>
    <w:uiPriority w:val="99"/>
    <w:unhideWhenUsed/>
    <w:rsid w:val="00810A8E"/>
    <w:rPr>
      <w:color w:val="808080"/>
      <w:shd w:val="clear" w:color="auto" w:fill="E6E6E6"/>
    </w:rPr>
  </w:style>
  <w:style w:type="character" w:customStyle="1" w:styleId="UnresolvedMention4">
    <w:name w:val="Unresolved Mention4"/>
    <w:basedOn w:val="DefaultParagraphFont"/>
    <w:uiPriority w:val="99"/>
    <w:unhideWhenUsed/>
    <w:rsid w:val="00810A8E"/>
    <w:rPr>
      <w:color w:val="808080"/>
      <w:shd w:val="clear" w:color="auto" w:fill="E6E6E6"/>
    </w:rPr>
  </w:style>
  <w:style w:type="character" w:customStyle="1" w:styleId="m-8082899869479211226gmail-styleunderline">
    <w:name w:val="m_-8082899869479211226gmail-styleunderline"/>
    <w:basedOn w:val="DefaultParagraphFont"/>
    <w:rsid w:val="00810A8E"/>
  </w:style>
  <w:style w:type="character" w:customStyle="1" w:styleId="StyleUnderlineChar">
    <w:name w:val="Style Underline Char"/>
    <w:basedOn w:val="DefaultParagraphFont"/>
    <w:locked/>
    <w:rsid w:val="00810A8E"/>
    <w:rPr>
      <w:u w:val="single"/>
    </w:rPr>
  </w:style>
  <w:style w:type="paragraph" w:customStyle="1" w:styleId="NoteLevel23">
    <w:name w:val="Note Level 23"/>
    <w:basedOn w:val="Normal"/>
    <w:next w:val="Normal"/>
    <w:uiPriority w:val="99"/>
    <w:qFormat/>
    <w:rsid w:val="00810A8E"/>
    <w:pPr>
      <w:keepNext/>
      <w:ind w:left="288" w:right="288"/>
    </w:pPr>
    <w:rPr>
      <w:rFonts w:eastAsia="MS Gothic"/>
      <w:szCs w:val="20"/>
    </w:rPr>
  </w:style>
  <w:style w:type="character" w:customStyle="1" w:styleId="Heading5Char1">
    <w:name w:val="Heading 5 Char1"/>
    <w:aliases w:val="Text Char1,Blocks Char1,Heading 5 Char Char,Heading 5 Char1 Char Char,Heading 5 Char Char Char Char,Heading 5 Char1 Char Char Char Char,Heading 5 Char Char Char Char Char Char,Bold Underline Char Char Char Char Char Char"/>
    <w:basedOn w:val="DefaultParagraphFont"/>
    <w:qFormat/>
    <w:rsid w:val="00810A8E"/>
    <w:rPr>
      <w:rFonts w:asciiTheme="majorHAnsi" w:eastAsiaTheme="majorEastAsia" w:hAnsiTheme="majorHAnsi" w:cstheme="majorBidi" w:hint="default"/>
      <w:color w:val="2E74B5" w:themeColor="accent1" w:themeShade="BF"/>
      <w:sz w:val="22"/>
      <w:szCs w:val="22"/>
    </w:rPr>
  </w:style>
  <w:style w:type="character" w:customStyle="1" w:styleId="HeaderChar3">
    <w:name w:val="Header Char3"/>
    <w:basedOn w:val="DefaultParagraphFont"/>
    <w:uiPriority w:val="99"/>
    <w:semiHidden/>
    <w:rsid w:val="00810A8E"/>
    <w:rPr>
      <w:rFonts w:ascii="Georgia" w:hAnsi="Georgia"/>
    </w:rPr>
  </w:style>
  <w:style w:type="paragraph" w:customStyle="1" w:styleId="NoteLevel24">
    <w:name w:val="Note Level 24"/>
    <w:basedOn w:val="Normal"/>
    <w:next w:val="Normal"/>
    <w:uiPriority w:val="99"/>
    <w:qFormat/>
    <w:rsid w:val="00810A8E"/>
    <w:pPr>
      <w:keepNext/>
      <w:ind w:left="288" w:right="288"/>
    </w:pPr>
    <w:rPr>
      <w:rFonts w:eastAsia="MS Gothic"/>
      <w:sz w:val="24"/>
      <w:szCs w:val="20"/>
    </w:rPr>
  </w:style>
  <w:style w:type="paragraph" w:customStyle="1" w:styleId="NoteLevel25">
    <w:name w:val="Note Level 25"/>
    <w:basedOn w:val="Normal"/>
    <w:next w:val="Normal"/>
    <w:uiPriority w:val="99"/>
    <w:qFormat/>
    <w:rsid w:val="00810A8E"/>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810A8E"/>
  </w:style>
  <w:style w:type="character" w:customStyle="1" w:styleId="italics">
    <w:name w:val="italics"/>
    <w:basedOn w:val="DefaultParagraphFont"/>
    <w:rsid w:val="00810A8E"/>
  </w:style>
  <w:style w:type="character" w:customStyle="1" w:styleId="swauthor">
    <w:name w:val="sw_author"/>
    <w:rsid w:val="00810A8E"/>
  </w:style>
  <w:style w:type="character" w:customStyle="1" w:styleId="HotRouteChar">
    <w:name w:val="Hot Route! Char"/>
    <w:link w:val="HotRoute"/>
    <w:uiPriority w:val="99"/>
    <w:rsid w:val="00810A8E"/>
    <w:rPr>
      <w:rFonts w:ascii="Georgia" w:eastAsia="Times New Roman" w:hAnsi="Georgia"/>
      <w:sz w:val="20"/>
    </w:rPr>
  </w:style>
  <w:style w:type="paragraph" w:customStyle="1" w:styleId="PhoTag">
    <w:name w:val="PhoTag"/>
    <w:basedOn w:val="Normal"/>
    <w:next w:val="Normal"/>
    <w:autoRedefine/>
    <w:uiPriority w:val="99"/>
    <w:qFormat/>
    <w:rsid w:val="00810A8E"/>
    <w:rPr>
      <w:b/>
    </w:rPr>
  </w:style>
  <w:style w:type="character" w:customStyle="1" w:styleId="boldunderlineChar2">
    <w:name w:val="bold underline Char"/>
    <w:basedOn w:val="DefaultParagraphFont"/>
    <w:rsid w:val="00810A8E"/>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qFormat/>
    <w:rsid w:val="00810A8E"/>
    <w:rPr>
      <w:rFonts w:eastAsia="Times New Roman"/>
      <w:sz w:val="16"/>
      <w:szCs w:val="20"/>
    </w:rPr>
  </w:style>
  <w:style w:type="character" w:customStyle="1" w:styleId="ReallySmallChar">
    <w:name w:val="Really Small Char"/>
    <w:basedOn w:val="DefaultParagraphFont"/>
    <w:link w:val="ReallySmall"/>
    <w:rsid w:val="00810A8E"/>
    <w:rPr>
      <w:rFonts w:ascii="Georgia" w:eastAsia="Times New Roman" w:hAnsi="Georgia"/>
      <w:sz w:val="16"/>
      <w:szCs w:val="20"/>
    </w:rPr>
  </w:style>
  <w:style w:type="paragraph" w:customStyle="1" w:styleId="Heading4Cite">
    <w:name w:val="Heading 4 Cite"/>
    <w:basedOn w:val="Normal"/>
    <w:link w:val="Heading4CiteChar"/>
    <w:autoRedefine/>
    <w:qFormat/>
    <w:rsid w:val="00810A8E"/>
    <w:rPr>
      <w:rFonts w:eastAsia="Calibri"/>
      <w:color w:val="000000"/>
    </w:rPr>
  </w:style>
  <w:style w:type="character" w:customStyle="1" w:styleId="Heading4CiteChar">
    <w:name w:val="Heading 4 Cite Char"/>
    <w:link w:val="Heading4Cite"/>
    <w:rsid w:val="00810A8E"/>
    <w:rPr>
      <w:rFonts w:ascii="Georgia" w:eastAsia="Calibri" w:hAnsi="Georgia"/>
      <w:color w:val="000000"/>
      <w:sz w:val="20"/>
    </w:rPr>
  </w:style>
  <w:style w:type="paragraph" w:customStyle="1" w:styleId="PageTitle0">
    <w:name w:val="Page Title"/>
    <w:basedOn w:val="Normal"/>
    <w:next w:val="Normal"/>
    <w:uiPriority w:val="99"/>
    <w:qFormat/>
    <w:rsid w:val="00810A8E"/>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810A8E"/>
    <w:rPr>
      <w:i/>
      <w:iCs/>
      <w:sz w:val="20"/>
      <w:u w:val="single"/>
    </w:rPr>
  </w:style>
  <w:style w:type="paragraph" w:customStyle="1" w:styleId="UnderlineEmphasis">
    <w:name w:val="Underline + Emphasis"/>
    <w:basedOn w:val="Normal"/>
    <w:next w:val="Normal"/>
    <w:link w:val="UnderlineEmphasisChar"/>
    <w:autoRedefine/>
    <w:qFormat/>
    <w:rsid w:val="00810A8E"/>
    <w:rPr>
      <w:rFonts w:eastAsia="Calibri"/>
      <w:b/>
      <w:color w:val="000000"/>
      <w:u w:val="single"/>
    </w:rPr>
  </w:style>
  <w:style w:type="character" w:customStyle="1" w:styleId="UnderlineEmphasisChar">
    <w:name w:val="Underline + Emphasis Char"/>
    <w:link w:val="UnderlineEmphasis"/>
    <w:rsid w:val="00810A8E"/>
    <w:rPr>
      <w:rFonts w:ascii="Georgia" w:eastAsia="Calibri" w:hAnsi="Georgia"/>
      <w:b/>
      <w:color w:val="000000"/>
      <w:sz w:val="2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qFormat/>
    <w:rsid w:val="00810A8E"/>
    <w:pPr>
      <w:keepLines w:val="0"/>
      <w:pageBreakBefore w:val="0"/>
      <w:spacing w:before="0" w:after="60"/>
      <w:jc w:val="left"/>
    </w:pPr>
    <w:rPr>
      <w:rFonts w:eastAsia="Times New Roman" w:cs="Times New Roman"/>
      <w:bCs/>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810A8E"/>
    <w:pPr>
      <w:keepLines w:val="0"/>
      <w:spacing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810A8E"/>
    <w:rPr>
      <w:rFonts w:ascii="Georgia" w:eastAsia="Times New Roman" w:hAnsi="Georgia" w:cs="Times New Roman"/>
      <w:b/>
      <w:bCs/>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810A8E"/>
    <w:rPr>
      <w:rFonts w:ascii="Georgia" w:eastAsia="Times New Roman" w:hAnsi="Georgia" w:cs="Times New Roman"/>
      <w:bCs/>
      <w:color w:val="000000"/>
      <w:sz w:val="16"/>
      <w:szCs w:val="28"/>
    </w:rPr>
  </w:style>
  <w:style w:type="paragraph" w:customStyle="1" w:styleId="StyleUnderline9pt2">
    <w:name w:val="Style Underline + 9 pt2"/>
    <w:basedOn w:val="Normal"/>
    <w:link w:val="StyleUnderline9pt2Char"/>
    <w:qFormat/>
    <w:rsid w:val="00810A8E"/>
    <w:rPr>
      <w:rFonts w:eastAsia="Times New Roman"/>
      <w:color w:val="000000"/>
      <w:szCs w:val="20"/>
      <w:u w:val="single"/>
    </w:rPr>
  </w:style>
  <w:style w:type="character" w:customStyle="1" w:styleId="StyleUnderline9pt2Char">
    <w:name w:val="Style Underline + 9 pt2 Char"/>
    <w:link w:val="StyleUnderline9pt2"/>
    <w:rsid w:val="00810A8E"/>
    <w:rPr>
      <w:rFonts w:ascii="Georgia" w:eastAsia="Times New Roman" w:hAnsi="Georgia"/>
      <w:color w:val="000000"/>
      <w:sz w:val="20"/>
      <w:szCs w:val="20"/>
      <w:u w:val="single"/>
    </w:rPr>
  </w:style>
  <w:style w:type="paragraph" w:customStyle="1" w:styleId="TxBr5p1">
    <w:name w:val="TxBr_5p1"/>
    <w:basedOn w:val="Normal"/>
    <w:uiPriority w:val="99"/>
    <w:qFormat/>
    <w:rsid w:val="00810A8E"/>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uiPriority w:val="99"/>
    <w:qFormat/>
    <w:rsid w:val="00810A8E"/>
    <w:pPr>
      <w:ind w:left="400"/>
    </w:pPr>
    <w:rPr>
      <w:rFonts w:eastAsia="Calibri"/>
      <w:color w:val="000000"/>
    </w:rPr>
  </w:style>
  <w:style w:type="character" w:customStyle="1" w:styleId="flagicon">
    <w:name w:val="flagicon"/>
    <w:basedOn w:val="DefaultParagraphFont"/>
    <w:rsid w:val="00810A8E"/>
  </w:style>
  <w:style w:type="character" w:customStyle="1" w:styleId="A11">
    <w:name w:val="A11"/>
    <w:rsid w:val="00810A8E"/>
    <w:rPr>
      <w:rFonts w:ascii="Minion Pro" w:hAnsi="Minion Pro" w:cs="Minion Pro" w:hint="default"/>
      <w:color w:val="211D1E"/>
      <w:sz w:val="12"/>
      <w:szCs w:val="12"/>
    </w:rPr>
  </w:style>
  <w:style w:type="character" w:customStyle="1" w:styleId="A12">
    <w:name w:val="A12"/>
    <w:uiPriority w:val="99"/>
    <w:rsid w:val="00810A8E"/>
    <w:rPr>
      <w:rFonts w:ascii="Minion Pro" w:hAnsi="Minion Pro" w:cs="Minion Pro" w:hint="default"/>
      <w:color w:val="211D1E"/>
      <w:sz w:val="22"/>
      <w:szCs w:val="22"/>
    </w:rPr>
  </w:style>
  <w:style w:type="character" w:customStyle="1" w:styleId="CardsCharChar">
    <w:name w:val="Cards Char Char"/>
    <w:rsid w:val="00810A8E"/>
    <w:rPr>
      <w:szCs w:val="24"/>
      <w:lang w:val="en-US" w:eastAsia="en-US" w:bidi="ar-SA"/>
    </w:rPr>
  </w:style>
  <w:style w:type="character" w:customStyle="1" w:styleId="CitationChar1">
    <w:name w:val="Citation Char1"/>
    <w:basedOn w:val="DefaultParagraphFont"/>
    <w:rsid w:val="00810A8E"/>
    <w:rPr>
      <w:rFonts w:ascii="Times New Roman" w:eastAsia="Times New Roman" w:hAnsi="Times New Roman" w:cs="Arial"/>
      <w:b/>
      <w:sz w:val="20"/>
      <w:szCs w:val="36"/>
    </w:rPr>
  </w:style>
  <w:style w:type="character" w:customStyle="1" w:styleId="bold-italic-sub-c">
    <w:name w:val="bold-italic-sub-c"/>
    <w:basedOn w:val="DefaultParagraphFont"/>
    <w:rsid w:val="00810A8E"/>
  </w:style>
  <w:style w:type="character" w:customStyle="1" w:styleId="charoverride-4">
    <w:name w:val="charoverride-4"/>
    <w:basedOn w:val="DefaultParagraphFont"/>
    <w:rsid w:val="00810A8E"/>
  </w:style>
  <w:style w:type="character" w:customStyle="1" w:styleId="charoverride-3">
    <w:name w:val="charoverride-3"/>
    <w:basedOn w:val="DefaultParagraphFont"/>
    <w:rsid w:val="00810A8E"/>
  </w:style>
  <w:style w:type="character" w:customStyle="1" w:styleId="BlockTitle2Char">
    <w:name w:val="Block Title2 Char"/>
    <w:link w:val="BlockTitle2"/>
    <w:rsid w:val="00810A8E"/>
    <w:rPr>
      <w:rFonts w:ascii="Georgia" w:eastAsia="Times New Roman" w:hAnsi="Georgia"/>
      <w:b/>
      <w:sz w:val="32"/>
      <w:szCs w:val="20"/>
      <w:u w:val="single"/>
    </w:rPr>
  </w:style>
  <w:style w:type="paragraph" w:customStyle="1" w:styleId="tag1">
    <w:name w:val="tag1"/>
    <w:basedOn w:val="Normal"/>
    <w:uiPriority w:val="99"/>
    <w:qFormat/>
    <w:rsid w:val="00810A8E"/>
    <w:rPr>
      <w:rFonts w:eastAsia="Times New Roman"/>
      <w:b/>
      <w:szCs w:val="20"/>
    </w:rPr>
  </w:style>
  <w:style w:type="paragraph" w:customStyle="1" w:styleId="tagcite1">
    <w:name w:val="tagcite"/>
    <w:basedOn w:val="Normal"/>
    <w:uiPriority w:val="99"/>
    <w:qFormat/>
    <w:rsid w:val="00810A8E"/>
    <w:rPr>
      <w:rFonts w:eastAsia="Times New Roman"/>
      <w:b/>
    </w:rPr>
  </w:style>
  <w:style w:type="paragraph" w:customStyle="1" w:styleId="SmallFontCharCharChar">
    <w:name w:val="Small Font Char Char Char"/>
    <w:basedOn w:val="Normal"/>
    <w:uiPriority w:val="99"/>
    <w:qFormat/>
    <w:rsid w:val="00810A8E"/>
    <w:rPr>
      <w:rFonts w:eastAsia="Times New Roman"/>
      <w:sz w:val="12"/>
    </w:rPr>
  </w:style>
  <w:style w:type="paragraph" w:customStyle="1" w:styleId="Regular">
    <w:name w:val="Regular"/>
    <w:qFormat/>
    <w:rsid w:val="00810A8E"/>
    <w:pPr>
      <w:spacing w:after="0" w:line="240" w:lineRule="auto"/>
    </w:pPr>
    <w:rPr>
      <w:rFonts w:ascii="Garamond" w:eastAsia="Times New Roman" w:hAnsi="Garamond" w:cs="Arial"/>
      <w:bCs/>
      <w:kern w:val="20"/>
      <w:sz w:val="20"/>
      <w:szCs w:val="32"/>
    </w:rPr>
  </w:style>
  <w:style w:type="character" w:customStyle="1" w:styleId="UNDERLINECharChar">
    <w:name w:val="UNDERLINE Char Char"/>
    <w:rsid w:val="00810A8E"/>
    <w:rPr>
      <w:bCs/>
      <w:kern w:val="28"/>
      <w:szCs w:val="32"/>
      <w:u w:val="single"/>
    </w:rPr>
  </w:style>
  <w:style w:type="character" w:customStyle="1" w:styleId="tag1Char">
    <w:name w:val="tag1 Char"/>
    <w:rsid w:val="00810A8E"/>
    <w:rPr>
      <w:b/>
      <w:bCs w:val="0"/>
      <w:sz w:val="24"/>
    </w:rPr>
  </w:style>
  <w:style w:type="character" w:customStyle="1" w:styleId="SmallFontCharCharCharChar">
    <w:name w:val="Small Font Char Char Char Char"/>
    <w:rsid w:val="00810A8E"/>
    <w:rPr>
      <w:rFonts w:ascii="Arial" w:hAnsi="Arial" w:cs="Arial" w:hint="default"/>
      <w:sz w:val="12"/>
      <w:szCs w:val="24"/>
    </w:rPr>
  </w:style>
  <w:style w:type="character" w:customStyle="1" w:styleId="TagCiteChar2">
    <w:name w:val="TagCite Char"/>
    <w:rsid w:val="00810A8E"/>
    <w:rPr>
      <w:rFonts w:ascii="Garamond" w:hAnsi="Garamond" w:hint="default"/>
      <w:b/>
      <w:bCs w:val="0"/>
      <w:sz w:val="24"/>
      <w:szCs w:val="24"/>
    </w:rPr>
  </w:style>
  <w:style w:type="character" w:customStyle="1" w:styleId="heading2char2charchar1">
    <w:name w:val="heading2char2charchar1"/>
    <w:rsid w:val="00810A8E"/>
  </w:style>
  <w:style w:type="character" w:customStyle="1" w:styleId="charchar60">
    <w:name w:val="charchar6"/>
    <w:rsid w:val="00810A8E"/>
  </w:style>
  <w:style w:type="character" w:customStyle="1" w:styleId="searchtermbold">
    <w:name w:val="searchtermbold"/>
    <w:rsid w:val="00810A8E"/>
  </w:style>
  <w:style w:type="character" w:customStyle="1" w:styleId="regtext">
    <w:name w:val="regtext"/>
    <w:uiPriority w:val="99"/>
    <w:rsid w:val="00810A8E"/>
  </w:style>
  <w:style w:type="character" w:customStyle="1" w:styleId="bps-topic-ident">
    <w:name w:val="bps-topic-ident"/>
    <w:rsid w:val="00810A8E"/>
  </w:style>
  <w:style w:type="character" w:customStyle="1" w:styleId="RegularChar">
    <w:name w:val="Regular Char"/>
    <w:rsid w:val="00810A8E"/>
    <w:rPr>
      <w:rFonts w:ascii="Garamond" w:hAnsi="Garamond" w:cs="Arial" w:hint="default"/>
      <w:bCs/>
      <w:kern w:val="20"/>
      <w:szCs w:val="32"/>
      <w:lang w:val="en-US" w:eastAsia="en-US" w:bidi="ar-SA"/>
    </w:rPr>
  </w:style>
  <w:style w:type="character" w:customStyle="1" w:styleId="BoldunderlineChar3">
    <w:name w:val="Bold underline Char"/>
    <w:rsid w:val="00810A8E"/>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810A8E"/>
    <w:rPr>
      <w:b/>
      <w:lang w:val="en-US" w:eastAsia="en-US"/>
    </w:rPr>
  </w:style>
  <w:style w:type="paragraph" w:customStyle="1" w:styleId="FreeForm">
    <w:name w:val="Free Form"/>
    <w:uiPriority w:val="99"/>
    <w:qFormat/>
    <w:rsid w:val="00810A8E"/>
    <w:pPr>
      <w:spacing w:after="0" w:line="240" w:lineRule="auto"/>
    </w:pPr>
    <w:rPr>
      <w:rFonts w:ascii="Times New Roman" w:eastAsia="ヒラギノ角ゴ Pro W3" w:hAnsi="Times New Roman" w:cs="Times New Roman"/>
      <w:color w:val="000000"/>
      <w:sz w:val="24"/>
      <w:szCs w:val="20"/>
    </w:rPr>
  </w:style>
  <w:style w:type="character" w:customStyle="1" w:styleId="AuthorDateChar0">
    <w:name w:val="Author/Date Char"/>
    <w:link w:val="AuthorDate2"/>
    <w:locked/>
    <w:rsid w:val="00810A8E"/>
    <w:rPr>
      <w:rFonts w:cs="Calibri"/>
      <w:b/>
      <w:u w:val="single"/>
    </w:rPr>
  </w:style>
  <w:style w:type="paragraph" w:customStyle="1" w:styleId="AuthorDate2">
    <w:name w:val="Author/Date"/>
    <w:basedOn w:val="Normal"/>
    <w:link w:val="AuthorDateChar0"/>
    <w:qFormat/>
    <w:rsid w:val="00810A8E"/>
    <w:rPr>
      <w:rFonts w:asciiTheme="minorHAnsi" w:hAnsiTheme="minorHAnsi" w:cs="Calibri"/>
      <w:b/>
      <w:sz w:val="22"/>
      <w:u w:val="single"/>
    </w:rPr>
  </w:style>
  <w:style w:type="character" w:customStyle="1" w:styleId="HilightChar">
    <w:name w:val="Hilight Char"/>
    <w:rsid w:val="00810A8E"/>
    <w:rPr>
      <w:rFonts w:eastAsia="Calibri"/>
      <w:b/>
      <w:noProof w:val="0"/>
      <w:sz w:val="22"/>
      <w:szCs w:val="22"/>
      <w:u w:val="single"/>
      <w:lang w:val="en-US" w:eastAsia="ar-SA" w:bidi="ar-SA"/>
    </w:rPr>
  </w:style>
  <w:style w:type="paragraph" w:customStyle="1" w:styleId="TagCite2">
    <w:name w:val="Tag &amp; Cite"/>
    <w:basedOn w:val="Normal"/>
    <w:link w:val="TagCiteChar3"/>
    <w:qFormat/>
    <w:rsid w:val="00810A8E"/>
    <w:pPr>
      <w:jc w:val="both"/>
    </w:pPr>
    <w:rPr>
      <w:rFonts w:eastAsia="Times New Roman"/>
      <w:b/>
    </w:rPr>
  </w:style>
  <w:style w:type="character" w:customStyle="1" w:styleId="TagCiteChar3">
    <w:name w:val="Tag &amp; Cite Char"/>
    <w:link w:val="TagCite2"/>
    <w:rsid w:val="00810A8E"/>
    <w:rPr>
      <w:rFonts w:ascii="Georgia" w:eastAsia="Times New Roman" w:hAnsi="Georgia"/>
      <w:b/>
      <w:sz w:val="20"/>
    </w:rPr>
  </w:style>
  <w:style w:type="paragraph" w:customStyle="1" w:styleId="HighlightedText">
    <w:name w:val="Highlighted Text"/>
    <w:basedOn w:val="Normal"/>
    <w:link w:val="HighlightedTextChar"/>
    <w:qFormat/>
    <w:rsid w:val="00810A8E"/>
    <w:pPr>
      <w:jc w:val="both"/>
    </w:pPr>
    <w:rPr>
      <w:rFonts w:eastAsia="Times New Roman"/>
      <w:u w:val="thick"/>
    </w:rPr>
  </w:style>
  <w:style w:type="character" w:customStyle="1" w:styleId="HighlightedTextChar">
    <w:name w:val="Highlighted Text Char"/>
    <w:link w:val="HighlightedText"/>
    <w:rsid w:val="00810A8E"/>
    <w:rPr>
      <w:rFonts w:ascii="Georgia" w:eastAsia="Times New Roman" w:hAnsi="Georgia"/>
      <w:sz w:val="20"/>
      <w:u w:val="thick"/>
    </w:rPr>
  </w:style>
  <w:style w:type="character" w:customStyle="1" w:styleId="StyleUnderlineCharChar">
    <w:name w:val="Style Underline Char Char"/>
    <w:rsid w:val="00810A8E"/>
    <w:rPr>
      <w:rFonts w:ascii="Times New Roman" w:eastAsia="Times New Roman" w:hAnsi="Times New Roman" w:cs="Times New Roman"/>
      <w:sz w:val="20"/>
      <w:szCs w:val="20"/>
      <w:u w:val="single"/>
    </w:rPr>
  </w:style>
  <w:style w:type="character" w:customStyle="1" w:styleId="c1">
    <w:name w:val="c1"/>
    <w:rsid w:val="00810A8E"/>
  </w:style>
  <w:style w:type="paragraph" w:customStyle="1" w:styleId="TagStyle">
    <w:name w:val="Tag Style"/>
    <w:basedOn w:val="Normal"/>
    <w:qFormat/>
    <w:rsid w:val="00810A8E"/>
    <w:rPr>
      <w:rFonts w:eastAsia="Times New Roman"/>
      <w:b/>
    </w:rPr>
  </w:style>
  <w:style w:type="paragraph" w:customStyle="1" w:styleId="Hat2">
    <w:name w:val="Hat2"/>
    <w:basedOn w:val="Heading2"/>
    <w:next w:val="Heading2"/>
    <w:autoRedefine/>
    <w:uiPriority w:val="99"/>
    <w:qFormat/>
    <w:rsid w:val="00810A8E"/>
    <w:pPr>
      <w:keepNext w:val="0"/>
      <w:keepLines w:val="0"/>
      <w:pageBreakBefore w:val="0"/>
      <w:jc w:val="left"/>
    </w:pPr>
    <w:rPr>
      <w:rFonts w:eastAsia="Calibri" w:cs="Times New Roman"/>
      <w:caps/>
      <w:sz w:val="20"/>
      <w:u w:val="none"/>
    </w:rPr>
  </w:style>
  <w:style w:type="character" w:customStyle="1" w:styleId="Highlight0">
    <w:name w:val="Highlight"/>
    <w:uiPriority w:val="1"/>
    <w:qFormat/>
    <w:rsid w:val="00810A8E"/>
    <w:rPr>
      <w:rFonts w:ascii="Calibri" w:hAnsi="Calibri" w:hint="default"/>
      <w:b w:val="0"/>
      <w:bCs w:val="0"/>
      <w:sz w:val="22"/>
      <w:u w:val="single"/>
      <w:bdr w:val="none" w:sz="0" w:space="0" w:color="auto" w:frame="1"/>
      <w:shd w:val="clear" w:color="auto" w:fill="89FF94"/>
    </w:rPr>
  </w:style>
  <w:style w:type="character" w:customStyle="1" w:styleId="UnreadTextChar">
    <w:name w:val="Unread Text Char"/>
    <w:link w:val="UnreadText"/>
    <w:locked/>
    <w:rsid w:val="00810A8E"/>
    <w:rPr>
      <w:rFonts w:ascii="Calibri" w:eastAsia="Calibri" w:hAnsi="Calibri"/>
      <w:sz w:val="15"/>
    </w:rPr>
  </w:style>
  <w:style w:type="paragraph" w:customStyle="1" w:styleId="UnreadText">
    <w:name w:val="Unread Text"/>
    <w:basedOn w:val="Normal"/>
    <w:link w:val="UnreadTextChar"/>
    <w:autoRedefine/>
    <w:qFormat/>
    <w:rsid w:val="00810A8E"/>
    <w:pPr>
      <w:spacing w:line="256" w:lineRule="auto"/>
    </w:pPr>
    <w:rPr>
      <w:rFonts w:ascii="Calibri" w:eastAsia="Calibri" w:hAnsi="Calibri"/>
      <w:sz w:val="15"/>
    </w:rPr>
  </w:style>
  <w:style w:type="character" w:customStyle="1" w:styleId="StyleCardTextUnderline3Char">
    <w:name w:val="Style Card Text + Underline3 Char"/>
    <w:link w:val="StyleCardTextUnderline3"/>
    <w:locked/>
    <w:rsid w:val="00810A8E"/>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810A8E"/>
    <w:pPr>
      <w:spacing w:after="200" w:line="276" w:lineRule="auto"/>
    </w:pPr>
    <w:rPr>
      <w:rFonts w:ascii="Cambria" w:eastAsia="Times New Roman" w:hAnsi="Cambria" w:cs="Times New Roman"/>
      <w:u w:val="thick"/>
      <w:lang w:eastAsia="ko-KR"/>
    </w:rPr>
  </w:style>
  <w:style w:type="character" w:customStyle="1" w:styleId="Underline0">
    <w:name w:val="*Underline*"/>
    <w:rsid w:val="00810A8E"/>
    <w:rPr>
      <w:rFonts w:ascii="Times New Roman" w:hAnsi="Times New Roman"/>
      <w:b/>
      <w:sz w:val="24"/>
      <w:u w:val="single"/>
    </w:rPr>
  </w:style>
  <w:style w:type="paragraph" w:customStyle="1" w:styleId="TxBr33p1">
    <w:name w:val="TxBr_33p1"/>
    <w:basedOn w:val="Normal"/>
    <w:uiPriority w:val="99"/>
    <w:qFormat/>
    <w:rsid w:val="00810A8E"/>
    <w:pPr>
      <w:tabs>
        <w:tab w:val="left" w:pos="204"/>
      </w:tabs>
      <w:autoSpaceDE w:val="0"/>
      <w:autoSpaceDN w:val="0"/>
      <w:adjustRightInd w:val="0"/>
      <w:spacing w:line="260" w:lineRule="atLeast"/>
      <w:jc w:val="both"/>
    </w:pPr>
    <w:rPr>
      <w:rFonts w:eastAsia="Times New Roman"/>
    </w:rPr>
  </w:style>
  <w:style w:type="character" w:customStyle="1" w:styleId="NothingChar1">
    <w:name w:val="Nothing Char1"/>
    <w:rsid w:val="00810A8E"/>
    <w:rPr>
      <w:rFonts w:ascii="Times New Roman" w:eastAsia="Calibri" w:hAnsi="Times New Roman" w:cs="Times New Roman"/>
      <w:sz w:val="24"/>
      <w:szCs w:val="20"/>
    </w:rPr>
  </w:style>
  <w:style w:type="paragraph" w:customStyle="1" w:styleId="Stylecites10ptNotBold">
    <w:name w:val="Style cites + 10 pt Not Bold"/>
    <w:basedOn w:val="Normal"/>
    <w:uiPriority w:val="99"/>
    <w:qFormat/>
    <w:rsid w:val="00810A8E"/>
    <w:rPr>
      <w:rFonts w:eastAsia="SimSun"/>
      <w:lang w:eastAsia="zh-CN"/>
    </w:rPr>
  </w:style>
  <w:style w:type="character" w:customStyle="1" w:styleId="heading3char0">
    <w:name w:val="heading3char"/>
    <w:rsid w:val="00810A8E"/>
  </w:style>
  <w:style w:type="character" w:customStyle="1" w:styleId="Heading51">
    <w:name w:val="Heading 51"/>
    <w:aliases w:val="Heading 5 Char Char Char,Heading 511"/>
    <w:rsid w:val="00810A8E"/>
    <w:rPr>
      <w:b/>
      <w:bCs/>
      <w:iCs/>
      <w:szCs w:val="26"/>
      <w:lang w:val="en-US" w:eastAsia="en-US" w:bidi="ar-SA"/>
    </w:rPr>
  </w:style>
  <w:style w:type="character" w:customStyle="1" w:styleId="comments-post">
    <w:name w:val="comments-post"/>
    <w:rsid w:val="00810A8E"/>
  </w:style>
  <w:style w:type="paragraph" w:customStyle="1" w:styleId="boldcite">
    <w:name w:val="bold cite"/>
    <w:basedOn w:val="Normal"/>
    <w:link w:val="boldciteChar4"/>
    <w:qFormat/>
    <w:rsid w:val="00810A8E"/>
    <w:rPr>
      <w:rFonts w:eastAsia="Calibri"/>
      <w:b/>
      <w:color w:val="000000"/>
      <w:sz w:val="28"/>
      <w:u w:val="thick" w:color="000000"/>
    </w:rPr>
  </w:style>
  <w:style w:type="character" w:customStyle="1" w:styleId="boldciteChar4">
    <w:name w:val="bold cite Char4"/>
    <w:link w:val="boldcite"/>
    <w:locked/>
    <w:rsid w:val="00810A8E"/>
    <w:rPr>
      <w:rFonts w:ascii="Georgia" w:eastAsia="Calibri" w:hAnsi="Georgia"/>
      <w:b/>
      <w:color w:val="000000"/>
      <w:sz w:val="28"/>
      <w:u w:val="thick" w:color="000000"/>
    </w:rPr>
  </w:style>
  <w:style w:type="character" w:customStyle="1" w:styleId="underlinecardChar">
    <w:name w:val="underline card Char"/>
    <w:rsid w:val="00810A8E"/>
    <w:rPr>
      <w:rFonts w:ascii="Arial" w:hAnsi="Arial"/>
      <w:sz w:val="18"/>
      <w:szCs w:val="24"/>
      <w:u w:val="single"/>
      <w:lang w:val="en-US" w:eastAsia="en-US" w:bidi="ar-SA"/>
    </w:rPr>
  </w:style>
  <w:style w:type="paragraph" w:customStyle="1" w:styleId="Irrelevant6font">
    <w:name w:val="Irrelevant (6 font)"/>
    <w:basedOn w:val="Normal"/>
    <w:link w:val="Irrelevant6fontChar"/>
    <w:qFormat/>
    <w:rsid w:val="00810A8E"/>
    <w:pPr>
      <w:ind w:left="547" w:right="648"/>
      <w:jc w:val="both"/>
    </w:pPr>
    <w:rPr>
      <w:rFonts w:eastAsia="Calibri"/>
      <w:sz w:val="12"/>
      <w:szCs w:val="12"/>
    </w:rPr>
  </w:style>
  <w:style w:type="character" w:customStyle="1" w:styleId="Irrelevant5fontChar">
    <w:name w:val="Irrelevant (5 font) Char"/>
    <w:rsid w:val="00810A8E"/>
    <w:rPr>
      <w:sz w:val="10"/>
      <w:szCs w:val="10"/>
      <w:lang w:val="en-US" w:eastAsia="en-US" w:bidi="ar-SA"/>
    </w:rPr>
  </w:style>
  <w:style w:type="character" w:customStyle="1" w:styleId="CardsFont6ptChar1">
    <w:name w:val="Cards + Font: 6 pt Char1"/>
    <w:link w:val="CardsFont6pt"/>
    <w:uiPriority w:val="99"/>
    <w:rsid w:val="00810A8E"/>
    <w:rPr>
      <w:rFonts w:ascii="Times New Roman" w:eastAsia="Times New Roman" w:hAnsi="Times New Roman" w:cs="Times New Roman"/>
      <w:sz w:val="12"/>
      <w:szCs w:val="24"/>
    </w:rPr>
  </w:style>
  <w:style w:type="character" w:customStyle="1" w:styleId="Hyperlink13">
    <w:name w:val="Hyperlink13"/>
    <w:rsid w:val="00810A8E"/>
    <w:rPr>
      <w:b w:val="0"/>
      <w:bCs w:val="0"/>
      <w:strike w:val="0"/>
      <w:dstrike w:val="0"/>
      <w:color w:val="008000"/>
      <w:sz w:val="20"/>
      <w:szCs w:val="20"/>
      <w:u w:val="none"/>
      <w:effect w:val="none"/>
    </w:rPr>
  </w:style>
  <w:style w:type="character" w:customStyle="1" w:styleId="standardcontent1">
    <w:name w:val="standardcontent1"/>
    <w:rsid w:val="00810A8E"/>
    <w:rPr>
      <w:rFonts w:ascii="Arial" w:hAnsi="Arial" w:cs="Arial" w:hint="default"/>
      <w:strike w:val="0"/>
      <w:dstrike w:val="0"/>
      <w:sz w:val="24"/>
      <w:szCs w:val="24"/>
      <w:u w:val="none"/>
      <w:effect w:val="none"/>
    </w:rPr>
  </w:style>
  <w:style w:type="character" w:customStyle="1" w:styleId="Hyperlink4">
    <w:name w:val="Hyperlink4"/>
    <w:rsid w:val="00810A8E"/>
    <w:rPr>
      <w:color w:val="000066"/>
      <w:u w:val="single"/>
    </w:rPr>
  </w:style>
  <w:style w:type="paragraph" w:customStyle="1" w:styleId="rddateline">
    <w:name w:val="rddateline"/>
    <w:basedOn w:val="Normal"/>
    <w:uiPriority w:val="99"/>
    <w:qFormat/>
    <w:rsid w:val="00810A8E"/>
    <w:rPr>
      <w:rFonts w:eastAsia="Calibri"/>
      <w:szCs w:val="20"/>
    </w:rPr>
  </w:style>
  <w:style w:type="paragraph" w:customStyle="1" w:styleId="rdheadline">
    <w:name w:val="rdheadline"/>
    <w:basedOn w:val="Normal"/>
    <w:uiPriority w:val="99"/>
    <w:qFormat/>
    <w:rsid w:val="00810A8E"/>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810A8E"/>
    <w:pPr>
      <w:spacing w:after="100" w:afterAutospacing="1"/>
    </w:pPr>
    <w:rPr>
      <w:rFonts w:ascii="Verdana" w:eastAsia="Calibri" w:hAnsi="Verdana"/>
      <w:szCs w:val="20"/>
    </w:rPr>
  </w:style>
  <w:style w:type="character" w:customStyle="1" w:styleId="rddeckline1">
    <w:name w:val="rddeckline1"/>
    <w:rsid w:val="00810A8E"/>
    <w:rPr>
      <w:rFonts w:ascii="Verdana" w:hAnsi="Verdana" w:hint="default"/>
      <w:b/>
      <w:bCs/>
      <w:sz w:val="22"/>
      <w:szCs w:val="22"/>
    </w:rPr>
  </w:style>
  <w:style w:type="character" w:customStyle="1" w:styleId="link-external">
    <w:name w:val="link-external"/>
    <w:rsid w:val="00810A8E"/>
  </w:style>
  <w:style w:type="character" w:customStyle="1" w:styleId="contact1">
    <w:name w:val="contact1"/>
    <w:rsid w:val="00810A8E"/>
    <w:rPr>
      <w:rFonts w:ascii="Tahoma" w:hAnsi="Tahoma" w:cs="Tahoma" w:hint="default"/>
      <w:color w:val="999999"/>
      <w:sz w:val="20"/>
      <w:szCs w:val="20"/>
    </w:rPr>
  </w:style>
  <w:style w:type="character" w:customStyle="1" w:styleId="credits1">
    <w:name w:val="credits1"/>
    <w:rsid w:val="00810A8E"/>
    <w:rPr>
      <w:rFonts w:ascii="Tahoma" w:hAnsi="Tahoma" w:cs="Tahoma" w:hint="default"/>
      <w:color w:val="999999"/>
      <w:sz w:val="16"/>
      <w:szCs w:val="16"/>
    </w:rPr>
  </w:style>
  <w:style w:type="paragraph" w:customStyle="1" w:styleId="Heading20">
    <w:name w:val="Heading2"/>
    <w:basedOn w:val="Normal"/>
    <w:link w:val="Heading2Char0"/>
    <w:qFormat/>
    <w:rsid w:val="00810A8E"/>
    <w:pPr>
      <w:jc w:val="center"/>
    </w:pPr>
    <w:rPr>
      <w:rFonts w:eastAsia="Times New Roman"/>
      <w:b/>
      <w:caps/>
    </w:rPr>
  </w:style>
  <w:style w:type="character" w:customStyle="1" w:styleId="Heading2Char0">
    <w:name w:val="Heading2 Char"/>
    <w:link w:val="Heading20"/>
    <w:rsid w:val="00810A8E"/>
    <w:rPr>
      <w:rFonts w:ascii="Georgia" w:eastAsia="Times New Roman" w:hAnsi="Georgia"/>
      <w:b/>
      <w:caps/>
      <w:sz w:val="20"/>
    </w:rPr>
  </w:style>
  <w:style w:type="paragraph" w:customStyle="1" w:styleId="Header2">
    <w:name w:val="Header2"/>
    <w:basedOn w:val="Heading20"/>
    <w:link w:val="Header2Char"/>
    <w:qFormat/>
    <w:rsid w:val="00810A8E"/>
  </w:style>
  <w:style w:type="character" w:customStyle="1" w:styleId="Header2Char">
    <w:name w:val="Header2 Char"/>
    <w:link w:val="Header2"/>
    <w:rsid w:val="00810A8E"/>
    <w:rPr>
      <w:rFonts w:ascii="Georgia" w:eastAsia="Times New Roman" w:hAnsi="Georgia"/>
      <w:b/>
      <w:caps/>
      <w:sz w:val="20"/>
    </w:rPr>
  </w:style>
  <w:style w:type="paragraph" w:customStyle="1" w:styleId="Underlinedcard1">
    <w:name w:val="Underlined card"/>
    <w:basedOn w:val="Normal"/>
    <w:link w:val="UnderlinedcardChar1"/>
    <w:autoRedefine/>
    <w:qFormat/>
    <w:rsid w:val="00810A8E"/>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810A8E"/>
    <w:rPr>
      <w:rFonts w:ascii="Georgia" w:eastAsia="Times New Roman" w:hAnsi="Georgia"/>
      <w:sz w:val="20"/>
      <w:u w:val="thick"/>
    </w:rPr>
  </w:style>
  <w:style w:type="paragraph" w:customStyle="1" w:styleId="StyleHeading212pt">
    <w:name w:val="Style Heading2 + 12 pt"/>
    <w:basedOn w:val="Heading20"/>
    <w:link w:val="StyleHeading212ptChar"/>
    <w:qFormat/>
    <w:rsid w:val="00810A8E"/>
    <w:rPr>
      <w:bCs/>
    </w:rPr>
  </w:style>
  <w:style w:type="character" w:customStyle="1" w:styleId="StyleHeading212ptChar">
    <w:name w:val="Style Heading2 + 12 pt Char"/>
    <w:link w:val="StyleHeading212pt"/>
    <w:rsid w:val="00810A8E"/>
    <w:rPr>
      <w:rFonts w:ascii="Georgia" w:eastAsia="Times New Roman" w:hAnsi="Georgia"/>
      <w:b/>
      <w:bCs/>
      <w:caps/>
      <w:sz w:val="20"/>
    </w:rPr>
  </w:style>
  <w:style w:type="paragraph" w:customStyle="1" w:styleId="Heading212pt">
    <w:name w:val="Heading2 + 12 pt"/>
    <w:basedOn w:val="StyleHeading212pt"/>
    <w:link w:val="Heading212ptChar"/>
    <w:qFormat/>
    <w:rsid w:val="00810A8E"/>
  </w:style>
  <w:style w:type="character" w:customStyle="1" w:styleId="Heading212ptChar">
    <w:name w:val="Heading2 + 12 pt Char"/>
    <w:link w:val="Heading212pt"/>
    <w:rsid w:val="00810A8E"/>
    <w:rPr>
      <w:rFonts w:ascii="Georgia" w:eastAsia="Times New Roman" w:hAnsi="Georgia"/>
      <w:b/>
      <w:bCs/>
      <w:caps/>
      <w:sz w:val="20"/>
    </w:rPr>
  </w:style>
  <w:style w:type="character" w:customStyle="1" w:styleId="StyleBoldText12pt10ptNotBoldKernat16pt">
    <w:name w:val="Style Bold Text 12 pt + 10 pt Not Bold Kern at 16 pt"/>
    <w:rsid w:val="00810A8E"/>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810A8E"/>
  </w:style>
  <w:style w:type="paragraph" w:customStyle="1" w:styleId="highlightcardtext">
    <w:name w:val="highlight card text"/>
    <w:basedOn w:val="evidencetext"/>
    <w:uiPriority w:val="99"/>
    <w:qFormat/>
    <w:rsid w:val="00810A8E"/>
    <w:pPr>
      <w:framePr w:hSpace="187" w:vSpace="187" w:wrap="around" w:vAnchor="text" w:hAnchor="text" w:y="1"/>
      <w:shd w:val="pct10" w:color="3366FF" w:fill="3366FF"/>
      <w:ind w:left="1440" w:right="2016"/>
    </w:pPr>
    <w:rPr>
      <w:rFonts w:eastAsia="Calibri"/>
      <w:sz w:val="18"/>
      <w:u w:val="single"/>
      <w:lang w:val="en-US" w:eastAsia="en-US"/>
    </w:rPr>
  </w:style>
  <w:style w:type="paragraph" w:customStyle="1" w:styleId="underlineevidencetext">
    <w:name w:val="underline evidence text"/>
    <w:basedOn w:val="evidencetext"/>
    <w:uiPriority w:val="99"/>
    <w:qFormat/>
    <w:rsid w:val="00810A8E"/>
    <w:pPr>
      <w:ind w:left="1440" w:right="2016"/>
    </w:pPr>
    <w:rPr>
      <w:rFonts w:eastAsia="Calibri"/>
      <w:sz w:val="18"/>
      <w:u w:val="single"/>
      <w:lang w:val="en-US" w:eastAsia="en-US"/>
    </w:rPr>
  </w:style>
  <w:style w:type="paragraph" w:customStyle="1" w:styleId="underlinecard">
    <w:name w:val="underline card"/>
    <w:basedOn w:val="Normal"/>
    <w:uiPriority w:val="99"/>
    <w:qFormat/>
    <w:rsid w:val="00810A8E"/>
    <w:pPr>
      <w:ind w:left="1728" w:right="1728"/>
    </w:pPr>
    <w:rPr>
      <w:rFonts w:eastAsia="Calibri"/>
      <w:sz w:val="18"/>
      <w:u w:val="single"/>
    </w:rPr>
  </w:style>
  <w:style w:type="paragraph" w:customStyle="1" w:styleId="CardsChar2">
    <w:name w:val="Cards Char2"/>
    <w:basedOn w:val="Normal"/>
    <w:uiPriority w:val="99"/>
    <w:qFormat/>
    <w:rsid w:val="00810A8E"/>
    <w:pPr>
      <w:autoSpaceDE w:val="0"/>
      <w:autoSpaceDN w:val="0"/>
      <w:adjustRightInd w:val="0"/>
      <w:ind w:left="432" w:right="432"/>
      <w:jc w:val="both"/>
    </w:pPr>
    <w:rPr>
      <w:rFonts w:eastAsia="Calibri"/>
      <w:szCs w:val="20"/>
    </w:rPr>
  </w:style>
  <w:style w:type="paragraph" w:customStyle="1" w:styleId="CitesCharChar">
    <w:name w:val="Cites Char Char"/>
    <w:basedOn w:val="Normal"/>
    <w:link w:val="CitesCharCharChar"/>
    <w:qFormat/>
    <w:rsid w:val="00810A8E"/>
    <w:pPr>
      <w:autoSpaceDE w:val="0"/>
      <w:autoSpaceDN w:val="0"/>
      <w:adjustRightInd w:val="0"/>
      <w:jc w:val="both"/>
      <w:outlineLvl w:val="2"/>
    </w:pPr>
    <w:rPr>
      <w:rFonts w:eastAsia="Times New Roman"/>
      <w:b/>
      <w:bCs/>
    </w:rPr>
  </w:style>
  <w:style w:type="character" w:customStyle="1" w:styleId="CitesCharCharChar">
    <w:name w:val="Cites Char Char Char"/>
    <w:link w:val="CitesCharChar"/>
    <w:rsid w:val="00810A8E"/>
    <w:rPr>
      <w:rFonts w:ascii="Georgia" w:eastAsia="Times New Roman" w:hAnsi="Georgia"/>
      <w:b/>
      <w:bCs/>
      <w:sz w:val="20"/>
    </w:rPr>
  </w:style>
  <w:style w:type="character" w:customStyle="1" w:styleId="UnderlinedCards">
    <w:name w:val="Underlined Cards"/>
    <w:rsid w:val="00810A8E"/>
    <w:rPr>
      <w:sz w:val="24"/>
      <w:szCs w:val="24"/>
      <w:u w:val="thick"/>
      <w:lang w:val="en-US" w:eastAsia="en-US" w:bidi="ar-SA"/>
    </w:rPr>
  </w:style>
  <w:style w:type="character" w:customStyle="1" w:styleId="CardsFont12ptCharCharCharCharCharCharCharCharChar">
    <w:name w:val="Cards + Font: 12 pt Char Char Char Char Char Char Char Char Char"/>
    <w:rsid w:val="00810A8E"/>
    <w:rPr>
      <w:sz w:val="24"/>
      <w:szCs w:val="24"/>
      <w:u w:val="thick"/>
      <w:lang w:val="en-US" w:eastAsia="en-US" w:bidi="ar-SA"/>
    </w:rPr>
  </w:style>
  <w:style w:type="character" w:customStyle="1" w:styleId="highlightcardtextChar">
    <w:name w:val="highlight card text Char"/>
    <w:rsid w:val="00810A8E"/>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810A8E"/>
    <w:pPr>
      <w:ind w:left="1728" w:right="1728"/>
    </w:pPr>
    <w:rPr>
      <w:rFonts w:eastAsia="Times New Roman"/>
      <w:sz w:val="18"/>
    </w:rPr>
  </w:style>
  <w:style w:type="character" w:customStyle="1" w:styleId="CardTextCharCharCharCharChar">
    <w:name w:val="Card Text Char Char Char Char Char"/>
    <w:link w:val="CardTextCharCharCharChar"/>
    <w:rsid w:val="00810A8E"/>
    <w:rPr>
      <w:rFonts w:ascii="Georgia" w:eastAsia="Times New Roman" w:hAnsi="Georgia"/>
      <w:sz w:val="18"/>
    </w:rPr>
  </w:style>
  <w:style w:type="character" w:customStyle="1" w:styleId="TagsChar4">
    <w:name w:val="Tags Char4"/>
    <w:rsid w:val="00810A8E"/>
    <w:rPr>
      <w:b/>
      <w:lang w:val="en-US" w:eastAsia="en-US" w:bidi="ar-SA"/>
    </w:rPr>
  </w:style>
  <w:style w:type="character" w:customStyle="1" w:styleId="hit1">
    <w:name w:val="hit1"/>
    <w:rsid w:val="00810A8E"/>
    <w:rPr>
      <w:rFonts w:ascii="Verdana" w:hAnsi="Verdana" w:hint="default"/>
      <w:b/>
      <w:bCs/>
      <w:vanish w:val="0"/>
      <w:webHidden w:val="0"/>
      <w:color w:val="CC0033"/>
      <w:sz w:val="20"/>
      <w:szCs w:val="20"/>
      <w:specVanish w:val="0"/>
    </w:rPr>
  </w:style>
  <w:style w:type="character" w:customStyle="1" w:styleId="tightinline1">
    <w:name w:val="tightinline1"/>
    <w:rsid w:val="00810A8E"/>
    <w:rPr>
      <w:rFonts w:ascii="Verdana" w:hAnsi="Verdana" w:hint="default"/>
      <w:vanish w:val="0"/>
      <w:webHidden w:val="0"/>
      <w:color w:val="000000"/>
      <w:sz w:val="20"/>
      <w:szCs w:val="20"/>
      <w:specVanish w:val="0"/>
    </w:rPr>
  </w:style>
  <w:style w:type="paragraph" w:customStyle="1" w:styleId="CardTextCharChar">
    <w:name w:val="Card Text Char Char"/>
    <w:basedOn w:val="Normal"/>
    <w:qFormat/>
    <w:rsid w:val="00810A8E"/>
    <w:pPr>
      <w:ind w:left="1728" w:right="1728"/>
    </w:pPr>
    <w:rPr>
      <w:rFonts w:eastAsia="Calibri"/>
      <w:sz w:val="18"/>
    </w:rPr>
  </w:style>
  <w:style w:type="paragraph" w:customStyle="1" w:styleId="boldciteChar">
    <w:name w:val="bold cite Char"/>
    <w:basedOn w:val="Heading1"/>
    <w:uiPriority w:val="99"/>
    <w:qFormat/>
    <w:rsid w:val="00810A8E"/>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uiPriority w:val="99"/>
    <w:qFormat/>
    <w:rsid w:val="00810A8E"/>
    <w:rPr>
      <w:rFonts w:eastAsia="Calibri"/>
      <w:b/>
    </w:rPr>
  </w:style>
  <w:style w:type="character" w:customStyle="1" w:styleId="blsp-spelling-corrected">
    <w:name w:val="blsp-spelling-corrected"/>
    <w:rsid w:val="00810A8E"/>
  </w:style>
  <w:style w:type="character" w:customStyle="1" w:styleId="blsp-spelling-error">
    <w:name w:val="blsp-spelling-error"/>
    <w:rsid w:val="00810A8E"/>
  </w:style>
  <w:style w:type="character" w:customStyle="1" w:styleId="sup">
    <w:name w:val="sup"/>
    <w:rsid w:val="00810A8E"/>
  </w:style>
  <w:style w:type="character" w:customStyle="1" w:styleId="pgnum">
    <w:name w:val="pgnum"/>
    <w:rsid w:val="00810A8E"/>
  </w:style>
  <w:style w:type="character" w:customStyle="1" w:styleId="SmallFontCharChar">
    <w:name w:val="Small Font Char Char"/>
    <w:rsid w:val="00810A8E"/>
    <w:rPr>
      <w:rFonts w:ascii="Arial" w:hAnsi="Arial"/>
      <w:sz w:val="12"/>
      <w:szCs w:val="24"/>
      <w:lang w:val="en-US" w:eastAsia="en-US" w:bidi="ar-SA"/>
    </w:rPr>
  </w:style>
  <w:style w:type="paragraph" w:customStyle="1" w:styleId="textmargin">
    <w:name w:val="textmargin"/>
    <w:basedOn w:val="Normal"/>
    <w:uiPriority w:val="99"/>
    <w:qFormat/>
    <w:rsid w:val="00810A8E"/>
    <w:pPr>
      <w:spacing w:before="100" w:beforeAutospacing="1" w:after="100" w:afterAutospacing="1" w:line="312" w:lineRule="auto"/>
      <w:ind w:left="300" w:right="300" w:firstLine="300"/>
      <w:jc w:val="both"/>
    </w:pPr>
    <w:rPr>
      <w:rFonts w:eastAsia="Calibri"/>
    </w:rPr>
  </w:style>
  <w:style w:type="paragraph" w:customStyle="1" w:styleId="storytext">
    <w:name w:val="storytext"/>
    <w:basedOn w:val="Normal"/>
    <w:uiPriority w:val="99"/>
    <w:qFormat/>
    <w:rsid w:val="00810A8E"/>
    <w:pPr>
      <w:spacing w:before="100" w:beforeAutospacing="1" w:after="100" w:afterAutospacing="1"/>
    </w:pPr>
    <w:rPr>
      <w:rFonts w:eastAsia="Calibri"/>
      <w:color w:val="000000"/>
    </w:rPr>
  </w:style>
  <w:style w:type="paragraph" w:customStyle="1" w:styleId="header10">
    <w:name w:val="header1"/>
    <w:basedOn w:val="Normal"/>
    <w:uiPriority w:val="99"/>
    <w:qFormat/>
    <w:rsid w:val="00810A8E"/>
    <w:pPr>
      <w:spacing w:before="100" w:beforeAutospacing="1" w:after="100" w:afterAutospacing="1"/>
    </w:pPr>
    <w:rPr>
      <w:rFonts w:eastAsia="Calibri"/>
      <w:color w:val="000000"/>
    </w:rPr>
  </w:style>
  <w:style w:type="paragraph" w:customStyle="1" w:styleId="style10">
    <w:name w:val="style1"/>
    <w:basedOn w:val="Normal"/>
    <w:uiPriority w:val="99"/>
    <w:qFormat/>
    <w:rsid w:val="00810A8E"/>
    <w:rPr>
      <w:rFonts w:ascii="Verdana" w:eastAsia="Calibri" w:hAnsi="Verdana"/>
      <w:szCs w:val="20"/>
    </w:rPr>
  </w:style>
  <w:style w:type="paragraph" w:customStyle="1" w:styleId="correctindex">
    <w:name w:val="correct index"/>
    <w:basedOn w:val="Normal"/>
    <w:uiPriority w:val="99"/>
    <w:qFormat/>
    <w:rsid w:val="00810A8E"/>
    <w:rPr>
      <w:rFonts w:eastAsia="Calibri"/>
      <w:color w:val="000000"/>
    </w:rPr>
  </w:style>
  <w:style w:type="paragraph" w:customStyle="1" w:styleId="bc2">
    <w:name w:val="bc_2"/>
    <w:basedOn w:val="Normal"/>
    <w:uiPriority w:val="99"/>
    <w:qFormat/>
    <w:rsid w:val="00810A8E"/>
    <w:pPr>
      <w:spacing w:before="100" w:beforeAutospacing="1" w:after="100" w:afterAutospacing="1"/>
    </w:pPr>
    <w:rPr>
      <w:rFonts w:eastAsia="Calibri"/>
      <w:color w:val="000000"/>
    </w:rPr>
  </w:style>
  <w:style w:type="character" w:customStyle="1" w:styleId="bc21">
    <w:name w:val="bc_21"/>
    <w:rsid w:val="00810A8E"/>
  </w:style>
  <w:style w:type="paragraph" w:customStyle="1" w:styleId="style21">
    <w:name w:val="style2"/>
    <w:basedOn w:val="Normal"/>
    <w:uiPriority w:val="99"/>
    <w:qFormat/>
    <w:rsid w:val="00810A8E"/>
    <w:rPr>
      <w:rFonts w:ascii="Verdana" w:eastAsia="Calibri" w:hAnsi="Verdana"/>
      <w:szCs w:val="20"/>
    </w:rPr>
  </w:style>
  <w:style w:type="paragraph" w:customStyle="1" w:styleId="quote2">
    <w:name w:val="quote2"/>
    <w:basedOn w:val="Normal"/>
    <w:uiPriority w:val="99"/>
    <w:qFormat/>
    <w:rsid w:val="00810A8E"/>
    <w:rPr>
      <w:rFonts w:ascii="Verdana" w:eastAsia="Calibri" w:hAnsi="Verdana"/>
      <w:szCs w:val="20"/>
    </w:rPr>
  </w:style>
  <w:style w:type="character" w:customStyle="1" w:styleId="copystyle">
    <w:name w:val="copystyle"/>
    <w:rsid w:val="00810A8E"/>
  </w:style>
  <w:style w:type="paragraph" w:customStyle="1" w:styleId="BlockTitle10">
    <w:name w:val="Block Title #1"/>
    <w:basedOn w:val="Heading1"/>
    <w:uiPriority w:val="99"/>
    <w:qFormat/>
    <w:rsid w:val="00810A8E"/>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810A8E"/>
    <w:rPr>
      <w:rFonts w:ascii="Arial" w:hAnsi="Arial" w:cs="Arial"/>
      <w:b/>
      <w:bCs/>
      <w:kern w:val="32"/>
      <w:sz w:val="24"/>
      <w:szCs w:val="24"/>
      <w:lang w:val="en-US" w:eastAsia="en-US" w:bidi="ar-SA"/>
    </w:rPr>
  </w:style>
  <w:style w:type="character" w:customStyle="1" w:styleId="ReadUnderline">
    <w:name w:val="Read Underline"/>
    <w:rsid w:val="00810A8E"/>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810A8E"/>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810A8E"/>
    <w:rPr>
      <w:rFonts w:ascii="Century Gothic" w:eastAsia="Times New Roman" w:hAnsi="Century Gothic" w:cs="Arial"/>
      <w:caps/>
      <w:spacing w:val="-20"/>
      <w:kern w:val="32"/>
      <w:sz w:val="36"/>
      <w:szCs w:val="32"/>
    </w:rPr>
  </w:style>
  <w:style w:type="paragraph" w:customStyle="1" w:styleId="CiteNormal">
    <w:name w:val="Cite Normal"/>
    <w:basedOn w:val="Normal"/>
    <w:autoRedefine/>
    <w:qFormat/>
    <w:rsid w:val="00810A8E"/>
    <w:rPr>
      <w:rFonts w:eastAsia="Times New Roman"/>
      <w:sz w:val="18"/>
    </w:rPr>
  </w:style>
  <w:style w:type="paragraph" w:customStyle="1" w:styleId="F4">
    <w:name w:val="F4"/>
    <w:basedOn w:val="Normal"/>
    <w:link w:val="F4Char"/>
    <w:qFormat/>
    <w:rsid w:val="00810A8E"/>
    <w:pPr>
      <w:ind w:left="288" w:right="288"/>
    </w:pPr>
    <w:rPr>
      <w:rFonts w:eastAsia="Times New Roman"/>
      <w:szCs w:val="20"/>
      <w:u w:val="single"/>
    </w:rPr>
  </w:style>
  <w:style w:type="character" w:customStyle="1" w:styleId="F4Char">
    <w:name w:val="F4 Char"/>
    <w:link w:val="F4"/>
    <w:rsid w:val="00810A8E"/>
    <w:rPr>
      <w:rFonts w:ascii="Georgia" w:eastAsia="Times New Roman" w:hAnsi="Georgia"/>
      <w:sz w:val="20"/>
      <w:szCs w:val="20"/>
      <w:u w:val="single"/>
    </w:rPr>
  </w:style>
  <w:style w:type="paragraph" w:customStyle="1" w:styleId="StyleCARD">
    <w:name w:val="Style CARD +"/>
    <w:basedOn w:val="Normal"/>
    <w:link w:val="StyleCARDChar"/>
    <w:qFormat/>
    <w:rsid w:val="00810A8E"/>
    <w:pPr>
      <w:ind w:left="300" w:right="288"/>
    </w:pPr>
    <w:rPr>
      <w:rFonts w:eastAsia="Times New Roman"/>
      <w:szCs w:val="20"/>
    </w:rPr>
  </w:style>
  <w:style w:type="character" w:customStyle="1" w:styleId="StyleCARDChar">
    <w:name w:val="Style CARD + Char"/>
    <w:link w:val="StyleCARD"/>
    <w:rsid w:val="00810A8E"/>
    <w:rPr>
      <w:rFonts w:ascii="Georgia" w:eastAsia="Times New Roman" w:hAnsi="Georgia"/>
      <w:sz w:val="20"/>
      <w:szCs w:val="20"/>
    </w:rPr>
  </w:style>
  <w:style w:type="character" w:customStyle="1" w:styleId="noiconheadline">
    <w:name w:val="noicon_headline"/>
    <w:rsid w:val="00810A8E"/>
  </w:style>
  <w:style w:type="character" w:customStyle="1" w:styleId="BlockTitleCharChar">
    <w:name w:val="Block Title Char Char"/>
    <w:rsid w:val="00810A8E"/>
    <w:rPr>
      <w:rFonts w:ascii="Georgia" w:hAnsi="Georgia" w:cs="Arial"/>
      <w:b/>
      <w:bCs/>
      <w:kern w:val="32"/>
      <w:sz w:val="28"/>
      <w:szCs w:val="32"/>
      <w:lang w:val="en-US" w:eastAsia="en-US" w:bidi="ar-SA"/>
    </w:rPr>
  </w:style>
  <w:style w:type="paragraph" w:styleId="MacroText">
    <w:name w:val="macro"/>
    <w:link w:val="MacroTextChar"/>
    <w:rsid w:val="00810A8E"/>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810A8E"/>
    <w:rPr>
      <w:rFonts w:ascii="Courier New" w:eastAsia="Times New Roman" w:hAnsi="Courier New" w:cs="Courier New"/>
      <w:sz w:val="20"/>
      <w:szCs w:val="20"/>
    </w:rPr>
  </w:style>
  <w:style w:type="character" w:customStyle="1" w:styleId="pp1">
    <w:name w:val="pp1"/>
    <w:rsid w:val="00810A8E"/>
    <w:rPr>
      <w:rFonts w:ascii="Times New Roman" w:hAnsi="Times New Roman" w:cs="Times New Roman" w:hint="default"/>
      <w:i w:val="0"/>
      <w:iCs w:val="0"/>
      <w:smallCaps w:val="0"/>
      <w:sz w:val="30"/>
      <w:szCs w:val="30"/>
    </w:rPr>
  </w:style>
  <w:style w:type="character" w:customStyle="1" w:styleId="prbodytext1">
    <w:name w:val="pr_bodytext1"/>
    <w:rsid w:val="00810A8E"/>
    <w:rPr>
      <w:rFonts w:ascii="Arial" w:hAnsi="Arial" w:cs="Arial" w:hint="default"/>
      <w:sz w:val="20"/>
      <w:szCs w:val="20"/>
    </w:rPr>
  </w:style>
  <w:style w:type="character" w:customStyle="1" w:styleId="marrontitulobig">
    <w:name w:val="marron_titulo_big"/>
    <w:rsid w:val="00810A8E"/>
  </w:style>
  <w:style w:type="character" w:customStyle="1" w:styleId="articlehead">
    <w:name w:val="articlehead"/>
    <w:rsid w:val="00810A8E"/>
  </w:style>
  <w:style w:type="character" w:customStyle="1" w:styleId="lead">
    <w:name w:val="lead"/>
    <w:rsid w:val="00810A8E"/>
  </w:style>
  <w:style w:type="character" w:customStyle="1" w:styleId="manchettebig2">
    <w:name w:val="manchettebig2"/>
    <w:rsid w:val="00810A8E"/>
  </w:style>
  <w:style w:type="character" w:customStyle="1" w:styleId="blue3">
    <w:name w:val="blue3"/>
    <w:rsid w:val="00810A8E"/>
  </w:style>
  <w:style w:type="paragraph" w:customStyle="1" w:styleId="issuedetails">
    <w:name w:val="issue_details"/>
    <w:basedOn w:val="Normal"/>
    <w:uiPriority w:val="99"/>
    <w:qFormat/>
    <w:rsid w:val="00810A8E"/>
    <w:pPr>
      <w:spacing w:before="100" w:beforeAutospacing="1" w:after="100" w:afterAutospacing="1"/>
    </w:pPr>
    <w:rPr>
      <w:rFonts w:eastAsia="Times New Roman"/>
    </w:rPr>
  </w:style>
  <w:style w:type="character" w:customStyle="1" w:styleId="over-title">
    <w:name w:val="over-title"/>
    <w:rsid w:val="00810A8E"/>
  </w:style>
  <w:style w:type="character" w:customStyle="1" w:styleId="contentheader">
    <w:name w:val="contentheader"/>
    <w:rsid w:val="00810A8E"/>
  </w:style>
  <w:style w:type="paragraph" w:customStyle="1" w:styleId="TxBrp2">
    <w:name w:val="TxBr_p2"/>
    <w:basedOn w:val="Normal"/>
    <w:qFormat/>
    <w:rsid w:val="00810A8E"/>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810A8E"/>
    <w:rPr>
      <w:rFonts w:eastAsia="SimSun"/>
      <w:szCs w:val="24"/>
      <w:lang w:val="en-US" w:eastAsia="zh-CN" w:bidi="ar-SA"/>
    </w:rPr>
  </w:style>
  <w:style w:type="character" w:customStyle="1" w:styleId="tagscharchar0">
    <w:name w:val="tagscharchar"/>
    <w:rsid w:val="00810A8E"/>
  </w:style>
  <w:style w:type="character" w:customStyle="1" w:styleId="FontStyle13">
    <w:name w:val="Font Style13"/>
    <w:uiPriority w:val="99"/>
    <w:rsid w:val="00810A8E"/>
    <w:rPr>
      <w:rFonts w:ascii="Times New Roman" w:hAnsi="Times New Roman" w:cs="Times New Roman"/>
      <w:sz w:val="18"/>
      <w:szCs w:val="18"/>
    </w:rPr>
  </w:style>
  <w:style w:type="character" w:customStyle="1" w:styleId="FontStyle14">
    <w:name w:val="Font Style14"/>
    <w:uiPriority w:val="99"/>
    <w:rsid w:val="00810A8E"/>
    <w:rPr>
      <w:rFonts w:ascii="Times New Roman" w:hAnsi="Times New Roman" w:cs="Times New Roman"/>
      <w:i/>
      <w:iCs/>
      <w:sz w:val="18"/>
      <w:szCs w:val="18"/>
    </w:rPr>
  </w:style>
  <w:style w:type="character" w:customStyle="1" w:styleId="FontStyle15">
    <w:name w:val="Font Style15"/>
    <w:uiPriority w:val="99"/>
    <w:rsid w:val="00810A8E"/>
    <w:rPr>
      <w:rFonts w:ascii="Times New Roman" w:hAnsi="Times New Roman" w:cs="Times New Roman"/>
      <w:b/>
      <w:bCs/>
      <w:sz w:val="18"/>
      <w:szCs w:val="18"/>
    </w:rPr>
  </w:style>
  <w:style w:type="character" w:customStyle="1" w:styleId="FontStyle16">
    <w:name w:val="Font Style16"/>
    <w:uiPriority w:val="99"/>
    <w:rsid w:val="00810A8E"/>
    <w:rPr>
      <w:rFonts w:ascii="Times New Roman" w:hAnsi="Times New Roman" w:cs="Times New Roman"/>
      <w:b/>
      <w:bCs/>
      <w:spacing w:val="-20"/>
      <w:sz w:val="16"/>
      <w:szCs w:val="16"/>
    </w:rPr>
  </w:style>
  <w:style w:type="character" w:customStyle="1" w:styleId="FontStyle17">
    <w:name w:val="Font Style17"/>
    <w:uiPriority w:val="99"/>
    <w:rsid w:val="00810A8E"/>
    <w:rPr>
      <w:rFonts w:ascii="Times New Roman" w:hAnsi="Times New Roman" w:cs="Times New Roman"/>
      <w:b/>
      <w:bCs/>
      <w:sz w:val="10"/>
      <w:szCs w:val="10"/>
    </w:rPr>
  </w:style>
  <w:style w:type="character" w:customStyle="1" w:styleId="in-widget">
    <w:name w:val="in-widget"/>
    <w:rsid w:val="00810A8E"/>
  </w:style>
  <w:style w:type="paragraph" w:customStyle="1" w:styleId="bodycopyindent">
    <w:name w:val="bodycopyindent"/>
    <w:basedOn w:val="Normal"/>
    <w:uiPriority w:val="99"/>
    <w:qFormat/>
    <w:rsid w:val="00810A8E"/>
    <w:pPr>
      <w:spacing w:before="100" w:beforeAutospacing="1" w:after="100" w:afterAutospacing="1"/>
    </w:pPr>
    <w:rPr>
      <w:rFonts w:eastAsia="Times New Roman"/>
    </w:rPr>
  </w:style>
  <w:style w:type="character" w:customStyle="1" w:styleId="copyright">
    <w:name w:val="copyright"/>
    <w:rsid w:val="00810A8E"/>
  </w:style>
  <w:style w:type="character" w:customStyle="1" w:styleId="spanstyle">
    <w:name w:val="spanstyle"/>
    <w:rsid w:val="00810A8E"/>
  </w:style>
  <w:style w:type="paragraph" w:customStyle="1" w:styleId="tussenkop">
    <w:name w:val="tussenkop"/>
    <w:basedOn w:val="Normal"/>
    <w:uiPriority w:val="99"/>
    <w:qFormat/>
    <w:rsid w:val="00810A8E"/>
    <w:pPr>
      <w:spacing w:before="100" w:beforeAutospacing="1" w:after="100" w:afterAutospacing="1"/>
    </w:pPr>
    <w:rPr>
      <w:rFonts w:eastAsia="Times New Roman"/>
    </w:rPr>
  </w:style>
  <w:style w:type="character" w:customStyle="1" w:styleId="docnumbertitle">
    <w:name w:val="doc_number_title"/>
    <w:basedOn w:val="DefaultParagraphFont"/>
    <w:rsid w:val="00810A8E"/>
  </w:style>
  <w:style w:type="paragraph" w:customStyle="1" w:styleId="Style6">
    <w:name w:val="Style6"/>
    <w:basedOn w:val="Normal"/>
    <w:link w:val="Style6Char"/>
    <w:autoRedefine/>
    <w:uiPriority w:val="99"/>
    <w:qFormat/>
    <w:rsid w:val="00810A8E"/>
    <w:rPr>
      <w:b/>
    </w:rPr>
  </w:style>
  <w:style w:type="character" w:customStyle="1" w:styleId="Style6Char">
    <w:name w:val="Style6 Char"/>
    <w:basedOn w:val="DefaultParagraphFont"/>
    <w:link w:val="Style6"/>
    <w:uiPriority w:val="99"/>
    <w:rsid w:val="00810A8E"/>
    <w:rPr>
      <w:rFonts w:ascii="Georgia" w:hAnsi="Georgia"/>
      <w:b/>
      <w:sz w:val="20"/>
    </w:rPr>
  </w:style>
  <w:style w:type="paragraph" w:customStyle="1" w:styleId="Style11">
    <w:name w:val="Style11"/>
    <w:basedOn w:val="Normal"/>
    <w:link w:val="Style11Char"/>
    <w:qFormat/>
    <w:rsid w:val="00810A8E"/>
    <w:rPr>
      <w:rFonts w:asciiTheme="minorHAnsi" w:hAnsiTheme="minorHAnsi"/>
      <w:b/>
      <w:sz w:val="22"/>
      <w:u w:val="thick"/>
    </w:rPr>
  </w:style>
  <w:style w:type="paragraph" w:customStyle="1" w:styleId="Style12">
    <w:name w:val="Style12"/>
    <w:basedOn w:val="Normal"/>
    <w:link w:val="Style12Char"/>
    <w:qFormat/>
    <w:rsid w:val="00810A8E"/>
    <w:rPr>
      <w:rFonts w:asciiTheme="minorHAnsi" w:hAnsiTheme="minorHAnsi"/>
      <w:b/>
      <w:sz w:val="24"/>
      <w:szCs w:val="24"/>
      <w:u w:val="thick"/>
    </w:rPr>
  </w:style>
  <w:style w:type="character" w:customStyle="1" w:styleId="StyleUnderlineChar9ptBorderSinglesolidlineAuto0">
    <w:name w:val="Style Underline Char + 9 pt Border: : (Single solid line Auto  0..."/>
    <w:basedOn w:val="DefaultParagraphFont"/>
    <w:rsid w:val="00810A8E"/>
    <w:rPr>
      <w:rFonts w:ascii="Times New Roman" w:hAnsi="Times New Roman"/>
      <w:sz w:val="20"/>
      <w:u w:val="single"/>
      <w:bdr w:val="single" w:sz="4" w:space="0" w:color="auto" w:frame="1"/>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810A8E"/>
    <w:rPr>
      <w:rFonts w:asciiTheme="minorHAnsi" w:hAnsiTheme="minorHAnsi"/>
      <w:sz w:val="22"/>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810A8E"/>
    <w:rPr>
      <w:rFonts w:asciiTheme="minorHAnsi" w:hAnsiTheme="minorHAnsi"/>
      <w:b/>
      <w:sz w:val="22"/>
      <w:u w:val="single"/>
    </w:rPr>
  </w:style>
  <w:style w:type="character" w:customStyle="1" w:styleId="StyleStyleBoldUnderlineIntenseEmphasisUnderlineapple-style-s">
    <w:name w:val="Style Style Bold UnderlineIntense EmphasisUnderlineapple-style-s..."/>
    <w:basedOn w:val="DefaultParagraphFont"/>
    <w:rsid w:val="00810A8E"/>
    <w:rPr>
      <w:b w:val="0"/>
      <w:bCs w:val="0"/>
      <w:sz w:val="22"/>
      <w:u w:val="single"/>
      <w:bdr w:val="none" w:sz="0" w:space="0" w:color="auto"/>
    </w:rPr>
  </w:style>
  <w:style w:type="paragraph" w:customStyle="1" w:styleId="Cardd">
    <w:name w:val="Cardd"/>
    <w:basedOn w:val="Normal"/>
    <w:uiPriority w:val="4"/>
    <w:qFormat/>
    <w:rsid w:val="00810A8E"/>
    <w:pPr>
      <w:ind w:left="288" w:right="288"/>
    </w:pPr>
  </w:style>
  <w:style w:type="character" w:customStyle="1" w:styleId="erasure">
    <w:name w:val="erasure"/>
    <w:rsid w:val="00810A8E"/>
    <w:rPr>
      <w:rFonts w:ascii="Arial" w:hAnsi="Arial" w:cs="Arial" w:hint="default"/>
      <w:strike/>
      <w:color w:val="000000"/>
      <w:szCs w:val="22"/>
      <w:vertAlign w:val="baseline"/>
    </w:rPr>
  </w:style>
  <w:style w:type="character" w:customStyle="1" w:styleId="Heading6Char1">
    <w:name w:val="Heading 6 Char1"/>
    <w:aliases w:val="Title (no index) Char1,cites2 Char1"/>
    <w:basedOn w:val="DefaultParagraphFont"/>
    <w:uiPriority w:val="9"/>
    <w:semiHidden/>
    <w:rsid w:val="00810A8E"/>
    <w:rPr>
      <w:rFonts w:asciiTheme="majorHAnsi" w:eastAsiaTheme="majorEastAsia" w:hAnsiTheme="majorHAnsi" w:cstheme="majorBidi"/>
      <w:color w:val="1F4D78" w:themeColor="accent1" w:themeShade="7F"/>
      <w:sz w:val="22"/>
      <w:szCs w:val="22"/>
    </w:rPr>
  </w:style>
  <w:style w:type="character" w:customStyle="1" w:styleId="MacroTextChar1">
    <w:name w:val="Macro Text Char1"/>
    <w:basedOn w:val="DefaultParagraphFont"/>
    <w:semiHidden/>
    <w:rsid w:val="00810A8E"/>
    <w:rPr>
      <w:rFonts w:ascii="Consolas" w:hAnsi="Consolas" w:cs="Consolas"/>
      <w:sz w:val="20"/>
      <w:szCs w:val="20"/>
    </w:rPr>
  </w:style>
  <w:style w:type="paragraph" w:customStyle="1" w:styleId="Tagline0">
    <w:name w:val="Tagline"/>
    <w:basedOn w:val="Normal"/>
    <w:link w:val="TaglineChar"/>
    <w:qFormat/>
    <w:rsid w:val="00810A8E"/>
    <w:pPr>
      <w:spacing w:line="256" w:lineRule="auto"/>
    </w:pPr>
    <w:rPr>
      <w:b/>
      <w:sz w:val="26"/>
    </w:rPr>
  </w:style>
  <w:style w:type="paragraph" w:customStyle="1" w:styleId="StyleHeading3BlockLatinBodyCalibri">
    <w:name w:val="Style Heading 3Block + (Latin) +Body (Calibri)"/>
    <w:basedOn w:val="Heading3"/>
    <w:uiPriority w:val="99"/>
    <w:qFormat/>
    <w:rsid w:val="00810A8E"/>
    <w:rPr>
      <w:caps/>
    </w:rPr>
  </w:style>
  <w:style w:type="paragraph" w:customStyle="1" w:styleId="StyleHeading4Tagheading2Heading2Char2CharHeading2Char1">
    <w:name w:val="Style Heading 4Tagheading 2Heading 2 Char2 CharHeading 2 Char1 ..."/>
    <w:basedOn w:val="Heading4"/>
    <w:rsid w:val="00810A8E"/>
    <w:rPr>
      <w:iCs w:val="0"/>
    </w:rPr>
  </w:style>
  <w:style w:type="character" w:customStyle="1" w:styleId="StyleStyleBoldUnderlineIntenseEmphasisUnderlineStyleapple-s1">
    <w:name w:val="Style Style Bold UnderlineIntense EmphasisUnderlineStyleapple-s...1"/>
    <w:basedOn w:val="DefaultParagraphFont"/>
    <w:rsid w:val="00810A8E"/>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810A8E"/>
    <w:rPr>
      <w:rFonts w:ascii="Times New Roman" w:hAnsi="Times New Roman" w:cs="Calibri"/>
      <w:b/>
      <w:bCs/>
      <w:i w:val="0"/>
      <w:iCs w:val="0"/>
      <w:sz w:val="22"/>
      <w:u w:val="single"/>
      <w:bdr w:val="single" w:sz="18" w:space="0" w:color="auto"/>
    </w:rPr>
  </w:style>
  <w:style w:type="character" w:customStyle="1" w:styleId="arial11">
    <w:name w:val="arial_11"/>
    <w:basedOn w:val="DefaultParagraphFont"/>
    <w:rsid w:val="00810A8E"/>
  </w:style>
  <w:style w:type="character" w:customStyle="1" w:styleId="articleauthor">
    <w:name w:val="articleauthor"/>
    <w:basedOn w:val="DefaultParagraphFont"/>
    <w:rsid w:val="00810A8E"/>
  </w:style>
  <w:style w:type="character" w:customStyle="1" w:styleId="article-date">
    <w:name w:val="article-date"/>
    <w:basedOn w:val="DefaultParagraphFont"/>
    <w:rsid w:val="00810A8E"/>
  </w:style>
  <w:style w:type="character" w:customStyle="1" w:styleId="bodysubtoc">
    <w:name w:val="bodysubtoc"/>
    <w:basedOn w:val="DefaultParagraphFont"/>
    <w:rsid w:val="00810A8E"/>
  </w:style>
  <w:style w:type="character" w:customStyle="1" w:styleId="lefttitlesmaller">
    <w:name w:val="lefttitlesmaller"/>
    <w:basedOn w:val="DefaultParagraphFont"/>
    <w:rsid w:val="00810A8E"/>
  </w:style>
  <w:style w:type="character" w:customStyle="1" w:styleId="mb">
    <w:name w:val="mb"/>
    <w:basedOn w:val="DefaultParagraphFont"/>
    <w:rsid w:val="00810A8E"/>
  </w:style>
  <w:style w:type="character" w:customStyle="1" w:styleId="field-content">
    <w:name w:val="field-content"/>
    <w:basedOn w:val="DefaultParagraphFont"/>
    <w:rsid w:val="00810A8E"/>
  </w:style>
  <w:style w:type="character" w:customStyle="1" w:styleId="submitted-date">
    <w:name w:val="submitted-date"/>
    <w:basedOn w:val="DefaultParagraphFont"/>
    <w:rsid w:val="00810A8E"/>
  </w:style>
  <w:style w:type="character" w:customStyle="1" w:styleId="submitted-time">
    <w:name w:val="submitted-time"/>
    <w:basedOn w:val="DefaultParagraphFont"/>
    <w:rsid w:val="00810A8E"/>
  </w:style>
  <w:style w:type="paragraph" w:customStyle="1" w:styleId="date-comments">
    <w:name w:val="date-comments"/>
    <w:basedOn w:val="Normal"/>
    <w:uiPriority w:val="99"/>
    <w:qFormat/>
    <w:rsid w:val="00810A8E"/>
    <w:pPr>
      <w:spacing w:before="100" w:beforeAutospacing="1" w:after="100" w:afterAutospacing="1"/>
    </w:pPr>
    <w:rPr>
      <w:rFonts w:ascii="Times" w:hAnsi="Times"/>
      <w:szCs w:val="20"/>
    </w:rPr>
  </w:style>
  <w:style w:type="paragraph" w:customStyle="1" w:styleId="Pa8">
    <w:name w:val="Pa8"/>
    <w:basedOn w:val="Default"/>
    <w:next w:val="Default"/>
    <w:qFormat/>
    <w:rsid w:val="00810A8E"/>
    <w:pPr>
      <w:spacing w:line="181" w:lineRule="atLeast"/>
    </w:pPr>
    <w:rPr>
      <w:rFonts w:ascii="Sabon LT Std" w:eastAsia="MS Mincho" w:hAnsi="Sabon LT Std"/>
      <w:color w:val="auto"/>
      <w:sz w:val="20"/>
    </w:rPr>
  </w:style>
  <w:style w:type="character" w:customStyle="1" w:styleId="A2">
    <w:name w:val="A2"/>
    <w:uiPriority w:val="99"/>
    <w:rsid w:val="00810A8E"/>
    <w:rPr>
      <w:rFonts w:cs="Sabon LT Std"/>
      <w:color w:val="000000"/>
      <w:sz w:val="15"/>
      <w:szCs w:val="15"/>
    </w:rPr>
  </w:style>
  <w:style w:type="paragraph" w:customStyle="1" w:styleId="Pa15">
    <w:name w:val="Pa15"/>
    <w:basedOn w:val="Default"/>
    <w:next w:val="Default"/>
    <w:uiPriority w:val="99"/>
    <w:qFormat/>
    <w:rsid w:val="00810A8E"/>
    <w:pPr>
      <w:spacing w:line="241" w:lineRule="atLeast"/>
    </w:pPr>
    <w:rPr>
      <w:rFonts w:ascii="Sabon LT Std" w:eastAsia="MS Mincho" w:hAnsi="Sabon LT Std"/>
      <w:color w:val="auto"/>
      <w:sz w:val="20"/>
    </w:rPr>
  </w:style>
  <w:style w:type="character" w:customStyle="1" w:styleId="searchword">
    <w:name w:val="searchword"/>
    <w:basedOn w:val="DefaultParagraphFont"/>
    <w:rsid w:val="00810A8E"/>
  </w:style>
  <w:style w:type="character" w:customStyle="1" w:styleId="meta-prep">
    <w:name w:val="meta-prep"/>
    <w:basedOn w:val="DefaultParagraphFont"/>
    <w:rsid w:val="00810A8E"/>
  </w:style>
  <w:style w:type="character" w:customStyle="1" w:styleId="entry-date">
    <w:name w:val="entry-date"/>
    <w:basedOn w:val="DefaultParagraphFont"/>
    <w:rsid w:val="00810A8E"/>
  </w:style>
  <w:style w:type="paragraph" w:customStyle="1" w:styleId="Shrink6">
    <w:name w:val="Shrink 6"/>
    <w:basedOn w:val="Normal"/>
    <w:uiPriority w:val="99"/>
    <w:qFormat/>
    <w:rsid w:val="00810A8E"/>
    <w:rPr>
      <w:rFonts w:eastAsia="Calibri"/>
      <w:sz w:val="12"/>
    </w:rPr>
  </w:style>
  <w:style w:type="paragraph" w:customStyle="1" w:styleId="HeaderCharCharCharCharCharCharCharCha">
    <w:name w:val="Header Char Char Char Char Char Char Char Cha"/>
    <w:aliases w:val="Char Char Char Cha"/>
    <w:basedOn w:val="Normal"/>
    <w:qFormat/>
    <w:rsid w:val="00810A8E"/>
    <w:pPr>
      <w:spacing w:before="100" w:beforeAutospacing="1" w:after="100" w:afterAutospacing="1"/>
    </w:pPr>
    <w:rPr>
      <w:rFonts w:eastAsia="Times New Roman"/>
    </w:rPr>
  </w:style>
  <w:style w:type="character" w:customStyle="1" w:styleId="CiteReal0">
    <w:name w:val="CiteReal"/>
    <w:uiPriority w:val="1"/>
    <w:qFormat/>
    <w:rsid w:val="00810A8E"/>
    <w:rPr>
      <w:rFonts w:ascii="Arial" w:hAnsi="Arial"/>
      <w:b/>
      <w:sz w:val="24"/>
      <w:u w:val="single"/>
    </w:rPr>
  </w:style>
  <w:style w:type="paragraph" w:customStyle="1" w:styleId="10ptfont">
    <w:name w:val="10pt font"/>
    <w:basedOn w:val="Normal"/>
    <w:link w:val="10ptfontChar"/>
    <w:autoRedefine/>
    <w:qFormat/>
    <w:rsid w:val="00810A8E"/>
    <w:rPr>
      <w:rFonts w:eastAsia="Times New Roman"/>
    </w:rPr>
  </w:style>
  <w:style w:type="character" w:customStyle="1" w:styleId="10ptfontChar">
    <w:name w:val="10pt font Char"/>
    <w:link w:val="10ptfont"/>
    <w:rsid w:val="00810A8E"/>
    <w:rPr>
      <w:rFonts w:ascii="Georgia" w:eastAsia="Times New Roman" w:hAnsi="Georgia"/>
      <w:sz w:val="20"/>
    </w:rPr>
  </w:style>
  <w:style w:type="character" w:customStyle="1" w:styleId="HIGHLIGHT1">
    <w:name w:val="HIGHLIGHT"/>
    <w:uiPriority w:val="1"/>
    <w:qFormat/>
    <w:rsid w:val="00810A8E"/>
    <w:rPr>
      <w:rFonts w:ascii="Calibri" w:hAnsi="Calibri"/>
      <w:b/>
      <w:bCs/>
      <w:sz w:val="24"/>
      <w:u w:val="single"/>
      <w:bdr w:val="none" w:sz="0" w:space="0" w:color="auto"/>
      <w:shd w:val="clear" w:color="auto" w:fill="B3423F"/>
    </w:rPr>
  </w:style>
  <w:style w:type="character" w:customStyle="1" w:styleId="StyleUnderlineCharChar9ptBold">
    <w:name w:val="Style Underline Char Char + 9 pt Bold"/>
    <w:rsid w:val="00810A8E"/>
    <w:rPr>
      <w:rFonts w:ascii="Times New Roman" w:hAnsi="Times New Roman" w:cs="Times New Roman" w:hint="default"/>
      <w:b/>
      <w:bCs/>
      <w:sz w:val="20"/>
      <w:szCs w:val="24"/>
      <w:u w:val="single"/>
      <w:lang w:val="en-US" w:eastAsia="en-US" w:bidi="ar-SA"/>
    </w:rPr>
  </w:style>
  <w:style w:type="paragraph" w:customStyle="1" w:styleId="western">
    <w:name w:val="western"/>
    <w:basedOn w:val="Normal"/>
    <w:qFormat/>
    <w:rsid w:val="00810A8E"/>
    <w:pPr>
      <w:suppressAutoHyphens/>
      <w:spacing w:before="280" w:after="280"/>
    </w:pPr>
    <w:rPr>
      <w:color w:val="000000"/>
    </w:rPr>
  </w:style>
  <w:style w:type="character" w:customStyle="1" w:styleId="StyleIntenseReferenceGaramond">
    <w:name w:val="Style Intense Reference + Garamond"/>
    <w:rsid w:val="00810A8E"/>
    <w:rPr>
      <w:rFonts w:ascii="Garamond" w:hAnsi="Garamond"/>
      <w:bCs/>
      <w:color w:val="auto"/>
      <w:spacing w:val="5"/>
      <w:sz w:val="20"/>
      <w:u w:val="single"/>
    </w:rPr>
  </w:style>
  <w:style w:type="character" w:customStyle="1" w:styleId="StyleIntenseReferenceGaramondBold">
    <w:name w:val="Style Intense Reference + Garamond Bold"/>
    <w:rsid w:val="00810A8E"/>
    <w:rPr>
      <w:rFonts w:ascii="Garamond" w:hAnsi="Garamond"/>
      <w:b/>
      <w:bCs/>
      <w:color w:val="auto"/>
      <w:spacing w:val="5"/>
      <w:sz w:val="20"/>
      <w:u w:val="single"/>
    </w:rPr>
  </w:style>
  <w:style w:type="character" w:customStyle="1" w:styleId="newstime">
    <w:name w:val="newstime"/>
    <w:basedOn w:val="DefaultParagraphFont"/>
    <w:rsid w:val="00810A8E"/>
  </w:style>
  <w:style w:type="character" w:customStyle="1" w:styleId="IntenseReference1">
    <w:name w:val="Intense Reference1"/>
    <w:qFormat/>
    <w:rsid w:val="00810A8E"/>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810A8E"/>
    <w:rPr>
      <w:rFonts w:ascii="Garamond" w:hAnsi="Garamond"/>
      <w:b/>
      <w:sz w:val="24"/>
      <w:szCs w:val="26"/>
      <w:bdr w:val="none" w:sz="0" w:space="0" w:color="auto"/>
      <w:shd w:val="clear" w:color="auto" w:fill="FFFF00"/>
    </w:rPr>
  </w:style>
  <w:style w:type="character" w:customStyle="1" w:styleId="ilad1">
    <w:name w:val="il_ad1"/>
    <w:rsid w:val="00810A8E"/>
    <w:rPr>
      <w:vanish/>
      <w:webHidden w:val="0"/>
      <w:color w:val="000000"/>
      <w:u w:val="single"/>
      <w:specVanish/>
    </w:rPr>
  </w:style>
  <w:style w:type="character" w:customStyle="1" w:styleId="ThickUnderlineCharChar">
    <w:name w:val="Thick Underline Char Char"/>
    <w:rsid w:val="00810A8E"/>
    <w:rPr>
      <w:sz w:val="24"/>
      <w:szCs w:val="24"/>
      <w:u w:val="thick"/>
      <w:lang w:val="en-US" w:eastAsia="en-US" w:bidi="ar-SA"/>
    </w:rPr>
  </w:style>
  <w:style w:type="character" w:customStyle="1" w:styleId="Underline21">
    <w:name w:val="Underline 2"/>
    <w:basedOn w:val="DefaultParagraphFont"/>
    <w:uiPriority w:val="1"/>
    <w:qFormat/>
    <w:rsid w:val="00810A8E"/>
    <w:rPr>
      <w:b/>
      <w:u w:val="single"/>
    </w:rPr>
  </w:style>
  <w:style w:type="paragraph" w:customStyle="1" w:styleId="first">
    <w:name w:val="first"/>
    <w:basedOn w:val="Normal"/>
    <w:qFormat/>
    <w:rsid w:val="00810A8E"/>
    <w:pPr>
      <w:spacing w:before="100" w:beforeAutospacing="1" w:after="100" w:afterAutospacing="1"/>
    </w:pPr>
    <w:rPr>
      <w:rFonts w:eastAsia="Times New Roman"/>
      <w:sz w:val="24"/>
    </w:rPr>
  </w:style>
  <w:style w:type="character" w:customStyle="1" w:styleId="tx">
    <w:name w:val="tx"/>
    <w:basedOn w:val="DefaultParagraphFont"/>
    <w:rsid w:val="00810A8E"/>
  </w:style>
  <w:style w:type="character" w:customStyle="1" w:styleId="oneclick-link">
    <w:name w:val="oneclick-link"/>
    <w:basedOn w:val="DefaultParagraphFont"/>
    <w:rsid w:val="00810A8E"/>
  </w:style>
  <w:style w:type="paragraph" w:customStyle="1" w:styleId="StyleHeading4TagsmalltextBigcardbodyNormalTagNotBold">
    <w:name w:val="Style Heading 4Tagsmall textBig cardbodyNormal Tag + Not Bold"/>
    <w:basedOn w:val="Heading4"/>
    <w:qFormat/>
    <w:rsid w:val="00810A8E"/>
    <w:rPr>
      <w:bCs/>
    </w:rPr>
  </w:style>
  <w:style w:type="character" w:customStyle="1" w:styleId="BlockHeadingsCharCharChar">
    <w:name w:val="Block Headings Char Char Char"/>
    <w:locked/>
    <w:rsid w:val="00810A8E"/>
  </w:style>
  <w:style w:type="paragraph" w:customStyle="1" w:styleId="BlockHeadingsCharChar">
    <w:name w:val="Block Headings Char Char"/>
    <w:basedOn w:val="Normal"/>
    <w:qFormat/>
    <w:rsid w:val="00810A8E"/>
  </w:style>
  <w:style w:type="character" w:customStyle="1" w:styleId="CitesCharCharCharChar">
    <w:name w:val="Cites Char Char Char Char"/>
    <w:locked/>
    <w:rsid w:val="00810A8E"/>
  </w:style>
  <w:style w:type="character" w:customStyle="1" w:styleId="TagsChar1CharChar">
    <w:name w:val="Tags Char1 Char Char"/>
    <w:locked/>
    <w:rsid w:val="00810A8E"/>
  </w:style>
  <w:style w:type="paragraph" w:customStyle="1" w:styleId="TagsChar1Char">
    <w:name w:val="Tags Char1 Char"/>
    <w:basedOn w:val="Normal"/>
    <w:qFormat/>
    <w:rsid w:val="00810A8E"/>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810A8E"/>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uiPriority w:val="99"/>
    <w:qFormat/>
    <w:rsid w:val="00810A8E"/>
  </w:style>
  <w:style w:type="character" w:customStyle="1" w:styleId="CardsFont6ptCharCharChar">
    <w:name w:val="Cards + Font: 6 pt Char Char Char"/>
    <w:locked/>
    <w:rsid w:val="00810A8E"/>
  </w:style>
  <w:style w:type="character" w:customStyle="1" w:styleId="CardsUnderlineChar">
    <w:name w:val="Cards + Underline Char"/>
    <w:locked/>
    <w:rsid w:val="00810A8E"/>
  </w:style>
  <w:style w:type="paragraph" w:customStyle="1" w:styleId="CardsUnderline">
    <w:name w:val="Cards + Underline"/>
    <w:basedOn w:val="Normal"/>
    <w:next w:val="Style3"/>
    <w:qFormat/>
    <w:rsid w:val="00810A8E"/>
  </w:style>
  <w:style w:type="paragraph" w:customStyle="1" w:styleId="StyleNormalWebNormalWebChar1CharNormalWebCharCharC">
    <w:name w:val="Style Normal (Web)Normal (Web) Char1 CharNormal (Web) Char Char C..."/>
    <w:basedOn w:val="Title"/>
    <w:qFormat/>
    <w:rsid w:val="00810A8E"/>
    <w:pPr>
      <w:pBdr>
        <w:bottom w:val="none" w:sz="0" w:space="0" w:color="auto"/>
      </w:pBdr>
      <w:spacing w:after="0"/>
      <w:contextualSpacing w:val="0"/>
    </w:pPr>
    <w:rPr>
      <w:rFonts w:ascii="Georgia" w:hAnsi="Georgia"/>
      <w:sz w:val="22"/>
      <w:u w:val="none"/>
    </w:rPr>
  </w:style>
  <w:style w:type="paragraph" w:customStyle="1" w:styleId="Reference">
    <w:name w:val="Reference"/>
    <w:qFormat/>
    <w:rsid w:val="00810A8E"/>
    <w:pPr>
      <w:spacing w:after="200" w:line="276" w:lineRule="auto"/>
    </w:pPr>
  </w:style>
  <w:style w:type="paragraph" w:customStyle="1" w:styleId="StyleHeading2Heading2Char2CharHeading2Char1CharCharHead">
    <w:name w:val="Style Heading 2Heading 2 Char2 CharHeading 2 Char1 Char CharHead..."/>
    <w:basedOn w:val="Heading2"/>
    <w:qFormat/>
    <w:rsid w:val="00810A8E"/>
    <w:rPr>
      <w:bCs/>
      <w:caps/>
    </w:rPr>
  </w:style>
  <w:style w:type="paragraph" w:customStyle="1" w:styleId="Blocktitle3">
    <w:name w:val="Block title"/>
    <w:basedOn w:val="Heading1"/>
    <w:next w:val="Debate-EmphasizedText-F5"/>
    <w:autoRedefine/>
    <w:qFormat/>
    <w:rsid w:val="00810A8E"/>
    <w:rPr>
      <w:bCs/>
      <w:caps/>
    </w:rPr>
  </w:style>
  <w:style w:type="paragraph" w:customStyle="1" w:styleId="SmallCite">
    <w:name w:val="Small Cite"/>
    <w:basedOn w:val="Normal"/>
    <w:next w:val="BlockHeading1"/>
    <w:qFormat/>
    <w:rsid w:val="00810A8E"/>
  </w:style>
  <w:style w:type="paragraph" w:customStyle="1" w:styleId="links1">
    <w:name w:val="links1"/>
    <w:basedOn w:val="Normal"/>
    <w:qFormat/>
    <w:rsid w:val="00810A8E"/>
  </w:style>
  <w:style w:type="paragraph" w:customStyle="1" w:styleId="endtext">
    <w:name w:val="endtext"/>
    <w:basedOn w:val="Normal"/>
    <w:next w:val="CardTag"/>
    <w:qFormat/>
    <w:rsid w:val="00810A8E"/>
  </w:style>
  <w:style w:type="paragraph" w:customStyle="1" w:styleId="g">
    <w:name w:val="g"/>
    <w:basedOn w:val="Normal"/>
    <w:next w:val="Paste"/>
    <w:qFormat/>
    <w:rsid w:val="00810A8E"/>
  </w:style>
  <w:style w:type="paragraph" w:customStyle="1" w:styleId="Repeatheader">
    <w:name w:val="Repeat header"/>
    <w:basedOn w:val="Normal"/>
    <w:next w:val="noindent"/>
    <w:autoRedefine/>
    <w:qFormat/>
    <w:rsid w:val="00810A8E"/>
  </w:style>
  <w:style w:type="paragraph" w:customStyle="1" w:styleId="StyleCardNotUnderlined8pt">
    <w:name w:val="Style Card Not Underlined + 8 pt"/>
    <w:basedOn w:val="Debate-CardTextUnderlined-F3"/>
    <w:next w:val="endtext"/>
    <w:qFormat/>
    <w:rsid w:val="00810A8E"/>
    <w:pPr>
      <w:spacing w:line="240" w:lineRule="auto"/>
      <w:contextualSpacing w:val="0"/>
    </w:pPr>
    <w:rPr>
      <w:sz w:val="22"/>
      <w:u w:val="none"/>
    </w:rPr>
  </w:style>
  <w:style w:type="paragraph" w:customStyle="1" w:styleId="CardNotUnderlined3">
    <w:name w:val="Card Not Underlined 3"/>
    <w:basedOn w:val="Debate-CardTextUnderlined-F3"/>
    <w:qFormat/>
    <w:rsid w:val="00810A8E"/>
    <w:pPr>
      <w:spacing w:line="240" w:lineRule="auto"/>
      <w:contextualSpacing w:val="0"/>
    </w:pPr>
    <w:rPr>
      <w:sz w:val="22"/>
      <w:u w:val="none"/>
    </w:rPr>
  </w:style>
  <w:style w:type="paragraph" w:customStyle="1" w:styleId="CardNotUnderlinedFinal">
    <w:name w:val="Card Not Underlined Final"/>
    <w:next w:val="g"/>
    <w:qFormat/>
    <w:rsid w:val="00810A8E"/>
  </w:style>
  <w:style w:type="paragraph" w:customStyle="1" w:styleId="Numbering">
    <w:name w:val="Numbering"/>
    <w:basedOn w:val="Normal"/>
    <w:next w:val="Normal"/>
    <w:qFormat/>
    <w:rsid w:val="00810A8E"/>
  </w:style>
  <w:style w:type="paragraph" w:customStyle="1" w:styleId="Un-IndexedHeading">
    <w:name w:val="Un-Indexed Heading"/>
    <w:basedOn w:val="Heading1"/>
    <w:next w:val="Normal"/>
    <w:qFormat/>
    <w:rsid w:val="00810A8E"/>
    <w:rPr>
      <w:bCs/>
      <w:caps/>
    </w:rPr>
  </w:style>
  <w:style w:type="paragraph" w:customStyle="1" w:styleId="Circle">
    <w:name w:val="Circle"/>
    <w:basedOn w:val="Normal"/>
    <w:next w:val="Normal"/>
    <w:qFormat/>
    <w:rsid w:val="00810A8E"/>
  </w:style>
  <w:style w:type="paragraph" w:customStyle="1" w:styleId="PageHeader">
    <w:name w:val="Page Header"/>
    <w:basedOn w:val="Normal"/>
    <w:next w:val="CardNotUnderlined3"/>
    <w:link w:val="PageHeaderChar"/>
    <w:qFormat/>
    <w:rsid w:val="00810A8E"/>
  </w:style>
  <w:style w:type="paragraph" w:customStyle="1" w:styleId="IndentedLettering">
    <w:name w:val="Indented Lettering"/>
    <w:basedOn w:val="Small"/>
    <w:next w:val="Normal"/>
    <w:qFormat/>
    <w:rsid w:val="00810A8E"/>
    <w:pPr>
      <w:spacing w:after="0" w:line="240" w:lineRule="auto"/>
    </w:pPr>
    <w:rPr>
      <w:rFonts w:eastAsiaTheme="minorHAnsi"/>
      <w:color w:val="auto"/>
      <w:sz w:val="22"/>
    </w:rPr>
  </w:style>
  <w:style w:type="paragraph" w:customStyle="1" w:styleId="Lettering">
    <w:name w:val="Lettering"/>
    <w:basedOn w:val="Small"/>
    <w:next w:val="Normal"/>
    <w:qFormat/>
    <w:rsid w:val="00810A8E"/>
    <w:pPr>
      <w:spacing w:after="0" w:line="240" w:lineRule="auto"/>
    </w:pPr>
    <w:rPr>
      <w:rFonts w:eastAsiaTheme="minorHAnsi"/>
      <w:color w:val="auto"/>
      <w:sz w:val="22"/>
    </w:rPr>
  </w:style>
  <w:style w:type="paragraph" w:customStyle="1" w:styleId="FileName">
    <w:name w:val="File Name"/>
    <w:basedOn w:val="Normal"/>
    <w:next w:val="Normal"/>
    <w:qFormat/>
    <w:rsid w:val="00810A8E"/>
  </w:style>
  <w:style w:type="paragraph" w:customStyle="1" w:styleId="Pagination">
    <w:name w:val="Pagination"/>
    <w:basedOn w:val="Normal"/>
    <w:next w:val="Normal"/>
    <w:qFormat/>
    <w:rsid w:val="00810A8E"/>
  </w:style>
  <w:style w:type="paragraph" w:customStyle="1" w:styleId="IndentedNumbering">
    <w:name w:val="Indented Numbering"/>
    <w:basedOn w:val="CardNotUnderlinedFinal"/>
    <w:next w:val="Normal"/>
    <w:qFormat/>
    <w:rsid w:val="00810A8E"/>
  </w:style>
  <w:style w:type="paragraph" w:customStyle="1" w:styleId="CardContinued1">
    <w:name w:val="Card Continued 1"/>
    <w:basedOn w:val="Normal"/>
    <w:next w:val="Normal"/>
    <w:qFormat/>
    <w:rsid w:val="00810A8E"/>
  </w:style>
  <w:style w:type="paragraph" w:customStyle="1" w:styleId="CardContinued2">
    <w:name w:val="Card Continued 2"/>
    <w:basedOn w:val="Circle"/>
    <w:next w:val="Normal"/>
    <w:qFormat/>
    <w:rsid w:val="00810A8E"/>
  </w:style>
  <w:style w:type="paragraph" w:customStyle="1" w:styleId="Clearformatting">
    <w:name w:val="Clear formatting"/>
    <w:basedOn w:val="Normal"/>
    <w:next w:val="IndentedLettering"/>
    <w:qFormat/>
    <w:rsid w:val="00810A8E"/>
  </w:style>
  <w:style w:type="paragraph" w:customStyle="1" w:styleId="SmallCardText">
    <w:name w:val="Small Card Text"/>
    <w:basedOn w:val="Lettering"/>
    <w:next w:val="FileName"/>
    <w:qFormat/>
    <w:rsid w:val="00810A8E"/>
  </w:style>
  <w:style w:type="paragraph" w:customStyle="1" w:styleId="TAGFONT">
    <w:name w:val="TAG FONT"/>
    <w:basedOn w:val="Normal"/>
    <w:next w:val="Pagination"/>
    <w:autoRedefine/>
    <w:qFormat/>
    <w:rsid w:val="00810A8E"/>
  </w:style>
  <w:style w:type="paragraph" w:customStyle="1" w:styleId="8point">
    <w:name w:val="8 point"/>
    <w:basedOn w:val="Normal"/>
    <w:next w:val="fullstory"/>
    <w:qFormat/>
    <w:rsid w:val="00810A8E"/>
  </w:style>
  <w:style w:type="paragraph" w:customStyle="1" w:styleId="citationunderline">
    <w:name w:val="citation/underline"/>
    <w:autoRedefine/>
    <w:qFormat/>
    <w:rsid w:val="00810A8E"/>
    <w:pPr>
      <w:spacing w:after="200" w:line="276" w:lineRule="auto"/>
    </w:pPr>
  </w:style>
  <w:style w:type="paragraph" w:customStyle="1" w:styleId="Style60">
    <w:name w:val="Style 6"/>
    <w:next w:val="8point"/>
    <w:qFormat/>
    <w:rsid w:val="00810A8E"/>
    <w:pPr>
      <w:spacing w:after="200" w:line="276" w:lineRule="auto"/>
    </w:pPr>
  </w:style>
  <w:style w:type="character" w:customStyle="1" w:styleId="DateCitesAuthorCharChar">
    <w:name w:val="DateCitesAuthor Char Char"/>
    <w:locked/>
    <w:rsid w:val="00810A8E"/>
  </w:style>
  <w:style w:type="paragraph" w:customStyle="1" w:styleId="DateCitesAuthorChar">
    <w:name w:val="DateCitesAuthor Char"/>
    <w:basedOn w:val="Normal"/>
    <w:next w:val="Minimize"/>
    <w:qFormat/>
    <w:rsid w:val="00810A8E"/>
  </w:style>
  <w:style w:type="paragraph" w:customStyle="1" w:styleId="articlebodynormaltext">
    <w:name w:val="articlebody_normaltext"/>
    <w:basedOn w:val="Normal"/>
    <w:next w:val="Citation-Complete"/>
    <w:qFormat/>
    <w:rsid w:val="00810A8E"/>
  </w:style>
  <w:style w:type="paragraph" w:customStyle="1" w:styleId="targetcaption">
    <w:name w:val="targetcaption"/>
    <w:basedOn w:val="Normal"/>
    <w:next w:val="2909F619802848F09E01365C32F34654"/>
    <w:qFormat/>
    <w:rsid w:val="00810A8E"/>
  </w:style>
  <w:style w:type="paragraph" w:customStyle="1" w:styleId="Index">
    <w:name w:val="Index"/>
    <w:basedOn w:val="Normal"/>
    <w:next w:val="western"/>
    <w:qFormat/>
    <w:rsid w:val="00810A8E"/>
  </w:style>
  <w:style w:type="paragraph" w:customStyle="1" w:styleId="boldness">
    <w:name w:val="boldness"/>
    <w:basedOn w:val="Normal"/>
    <w:next w:val="TagCite"/>
    <w:qFormat/>
    <w:rsid w:val="00810A8E"/>
  </w:style>
  <w:style w:type="character" w:customStyle="1" w:styleId="UnderlineCardChar0">
    <w:name w:val="UnderlineCard Char"/>
    <w:locked/>
    <w:rsid w:val="00810A8E"/>
  </w:style>
  <w:style w:type="paragraph" w:customStyle="1" w:styleId="UnderlineCard0">
    <w:name w:val="UnderlineCard"/>
    <w:basedOn w:val="Heading4"/>
    <w:next w:val="CM6"/>
    <w:qFormat/>
    <w:rsid w:val="00810A8E"/>
    <w:rPr>
      <w:bCs/>
    </w:rPr>
  </w:style>
  <w:style w:type="paragraph" w:customStyle="1" w:styleId="CM21">
    <w:name w:val="CM21"/>
    <w:basedOn w:val="Normal"/>
    <w:uiPriority w:val="99"/>
    <w:qFormat/>
    <w:rsid w:val="00810A8E"/>
  </w:style>
  <w:style w:type="paragraph" w:customStyle="1" w:styleId="Pa10">
    <w:name w:val="Pa10"/>
    <w:basedOn w:val="Normal"/>
    <w:uiPriority w:val="99"/>
    <w:qFormat/>
    <w:rsid w:val="00810A8E"/>
  </w:style>
  <w:style w:type="paragraph" w:customStyle="1" w:styleId="Pa31">
    <w:name w:val="Pa3+1"/>
    <w:basedOn w:val="Normal"/>
    <w:uiPriority w:val="99"/>
    <w:qFormat/>
    <w:rsid w:val="00810A8E"/>
  </w:style>
  <w:style w:type="paragraph" w:customStyle="1" w:styleId="Pa1">
    <w:name w:val="Pa1"/>
    <w:basedOn w:val="Normal"/>
    <w:uiPriority w:val="99"/>
    <w:qFormat/>
    <w:rsid w:val="00810A8E"/>
  </w:style>
  <w:style w:type="character" w:customStyle="1" w:styleId="CardUpSize-LightChar">
    <w:name w:val="CardUpSize - Light Char"/>
    <w:basedOn w:val="DefaultParagraphFont"/>
    <w:locked/>
    <w:rsid w:val="00810A8E"/>
  </w:style>
  <w:style w:type="paragraph" w:customStyle="1" w:styleId="CardUpSize-Light">
    <w:name w:val="CardUpSize - Light"/>
    <w:basedOn w:val="Normal"/>
    <w:next w:val="Pa2"/>
    <w:qFormat/>
    <w:rsid w:val="00810A8E"/>
  </w:style>
  <w:style w:type="character" w:customStyle="1" w:styleId="CiteCardUpSize-HeavyChar">
    <w:name w:val="Cite // CardUpSize - Heavy Char"/>
    <w:basedOn w:val="DefaultParagraphFont"/>
    <w:locked/>
    <w:rsid w:val="00810A8E"/>
  </w:style>
  <w:style w:type="paragraph" w:customStyle="1" w:styleId="CiteCardUpSize-Heavy">
    <w:name w:val="Cite // CardUpSize - Heavy"/>
    <w:basedOn w:val="Normal"/>
    <w:next w:val="H4Tag"/>
    <w:qFormat/>
    <w:rsid w:val="00810A8E"/>
  </w:style>
  <w:style w:type="character" w:customStyle="1" w:styleId="UnderlineCharCharCharCharCharCharCharChar">
    <w:name w:val="Underline Char Char Char Char Char Char Char Char"/>
    <w:basedOn w:val="DefaultParagraphFont"/>
    <w:locked/>
    <w:rsid w:val="00810A8E"/>
  </w:style>
  <w:style w:type="paragraph" w:customStyle="1" w:styleId="UnderlineCharCharCharCharCharCharChar">
    <w:name w:val="Underline Char Char Char Char Char Char Char"/>
    <w:basedOn w:val="Normal"/>
    <w:qFormat/>
    <w:rsid w:val="00810A8E"/>
  </w:style>
  <w:style w:type="character" w:customStyle="1" w:styleId="SmalltextCharCharCharChar0">
    <w:name w:val="Small text Char Char Char Char"/>
    <w:basedOn w:val="DefaultParagraphFont"/>
    <w:locked/>
    <w:rsid w:val="00810A8E"/>
  </w:style>
  <w:style w:type="paragraph" w:customStyle="1" w:styleId="SmalltextCharCharChar0">
    <w:name w:val="Small text Char Char Char"/>
    <w:basedOn w:val="Normal"/>
    <w:qFormat/>
    <w:rsid w:val="00810A8E"/>
  </w:style>
  <w:style w:type="paragraph" w:customStyle="1" w:styleId="Textbody">
    <w:name w:val="Text body"/>
    <w:basedOn w:val="SmalltextCharCharChar0"/>
    <w:next w:val="WW-Default"/>
    <w:qFormat/>
    <w:rsid w:val="00810A8E"/>
  </w:style>
  <w:style w:type="paragraph" w:customStyle="1" w:styleId="Default1">
    <w:name w:val="Default1"/>
    <w:basedOn w:val="Normal"/>
    <w:uiPriority w:val="99"/>
    <w:qFormat/>
    <w:rsid w:val="00810A8E"/>
  </w:style>
  <w:style w:type="paragraph" w:customStyle="1" w:styleId="NFAPWPheader">
    <w:name w:val="NFAP WP header"/>
    <w:basedOn w:val="Normal"/>
    <w:uiPriority w:val="99"/>
    <w:qFormat/>
    <w:rsid w:val="00810A8E"/>
  </w:style>
  <w:style w:type="character" w:customStyle="1" w:styleId="CiteCharCharChar">
    <w:name w:val="Cite Char Char Char"/>
    <w:locked/>
    <w:rsid w:val="00810A8E"/>
  </w:style>
  <w:style w:type="paragraph" w:customStyle="1" w:styleId="CiteCharChar">
    <w:name w:val="Cite Char Char"/>
    <w:basedOn w:val="Normal"/>
    <w:next w:val="Normal"/>
    <w:qFormat/>
    <w:rsid w:val="00810A8E"/>
  </w:style>
  <w:style w:type="paragraph" w:customStyle="1" w:styleId="CiteCardCharChar">
    <w:name w:val="Cite_Card Char Char"/>
    <w:autoRedefine/>
    <w:uiPriority w:val="99"/>
    <w:qFormat/>
    <w:rsid w:val="00810A8E"/>
    <w:pPr>
      <w:spacing w:after="200" w:line="276" w:lineRule="auto"/>
    </w:pPr>
  </w:style>
  <w:style w:type="character" w:customStyle="1" w:styleId="CiteCardCharCharCharChar">
    <w:name w:val="Cite_Card Char Char Char Char"/>
    <w:locked/>
    <w:rsid w:val="00810A8E"/>
  </w:style>
  <w:style w:type="paragraph" w:customStyle="1" w:styleId="CiteCardCharCharChar">
    <w:name w:val="Cite_Card Char Char Char"/>
    <w:qFormat/>
    <w:rsid w:val="00810A8E"/>
    <w:pPr>
      <w:spacing w:after="200" w:line="276" w:lineRule="auto"/>
    </w:pPr>
  </w:style>
  <w:style w:type="paragraph" w:customStyle="1" w:styleId="heading">
    <w:name w:val="heading"/>
    <w:basedOn w:val="Normal"/>
    <w:qFormat/>
    <w:rsid w:val="00810A8E"/>
  </w:style>
  <w:style w:type="character" w:customStyle="1" w:styleId="LittleChar">
    <w:name w:val="Little Char"/>
    <w:locked/>
    <w:rsid w:val="00810A8E"/>
  </w:style>
  <w:style w:type="character" w:customStyle="1" w:styleId="DebateHeaderChar">
    <w:name w:val="Debate Header Char"/>
    <w:locked/>
    <w:rsid w:val="00810A8E"/>
  </w:style>
  <w:style w:type="character" w:customStyle="1" w:styleId="UnhighlightedChar">
    <w:name w:val="Unhighlighted Char"/>
    <w:locked/>
    <w:rsid w:val="00810A8E"/>
  </w:style>
  <w:style w:type="paragraph" w:customStyle="1" w:styleId="Unhighlighted">
    <w:name w:val="Unhighlighted"/>
    <w:basedOn w:val="Normal"/>
    <w:next w:val="TagCite2"/>
    <w:autoRedefine/>
    <w:qFormat/>
    <w:rsid w:val="00810A8E"/>
  </w:style>
  <w:style w:type="character" w:customStyle="1" w:styleId="StylecardUnderlineChar">
    <w:name w:val="Style card + Underline Char"/>
    <w:locked/>
    <w:rsid w:val="00810A8E"/>
  </w:style>
  <w:style w:type="paragraph" w:customStyle="1" w:styleId="StylecardUnderline">
    <w:name w:val="Style card + Underline"/>
    <w:basedOn w:val="CiteSpacing"/>
    <w:next w:val="Unhighlighted"/>
    <w:qFormat/>
    <w:rsid w:val="00810A8E"/>
  </w:style>
  <w:style w:type="paragraph" w:customStyle="1" w:styleId="TagF3">
    <w:name w:val="Tag (F3)"/>
    <w:qFormat/>
    <w:rsid w:val="00810A8E"/>
    <w:pPr>
      <w:spacing w:after="200" w:line="276" w:lineRule="auto"/>
    </w:pPr>
  </w:style>
  <w:style w:type="paragraph" w:customStyle="1" w:styleId="style14">
    <w:name w:val="style14"/>
    <w:basedOn w:val="Normal"/>
    <w:next w:val="cites"/>
    <w:qFormat/>
    <w:rsid w:val="00810A8E"/>
  </w:style>
  <w:style w:type="paragraph" w:customStyle="1" w:styleId="CardTagCite1Char">
    <w:name w:val="Card Tag + Cite #1 Char"/>
    <w:basedOn w:val="Normal"/>
    <w:qFormat/>
    <w:rsid w:val="00810A8E"/>
  </w:style>
  <w:style w:type="paragraph" w:customStyle="1" w:styleId="articlebody">
    <w:name w:val="articlebody"/>
    <w:basedOn w:val="Normal"/>
    <w:next w:val="i1"/>
    <w:qFormat/>
    <w:rsid w:val="00810A8E"/>
  </w:style>
  <w:style w:type="character" w:customStyle="1" w:styleId="CiteCardCharCharCharCharCharCharCharChar">
    <w:name w:val="Cite_Card Char Char Char Char Char Char Char Char"/>
    <w:locked/>
    <w:rsid w:val="00810A8E"/>
  </w:style>
  <w:style w:type="paragraph" w:customStyle="1" w:styleId="CiteCardCharCharCharCharCharCharChar">
    <w:name w:val="Cite_Card Char Char Char Char Char Char Char"/>
    <w:next w:val="CardTagCite1Char"/>
    <w:autoRedefine/>
    <w:qFormat/>
    <w:rsid w:val="00810A8E"/>
    <w:pPr>
      <w:spacing w:after="200" w:line="276" w:lineRule="auto"/>
    </w:pPr>
  </w:style>
  <w:style w:type="paragraph" w:customStyle="1" w:styleId="foldie">
    <w:name w:val="foldie"/>
    <w:next w:val="HotRoute0"/>
    <w:qFormat/>
    <w:rsid w:val="00810A8E"/>
  </w:style>
  <w:style w:type="paragraph" w:customStyle="1" w:styleId="billtextsection">
    <w:name w:val="bill_text_section"/>
    <w:basedOn w:val="Normal"/>
    <w:next w:val="articlebody"/>
    <w:qFormat/>
    <w:rsid w:val="00810A8E"/>
  </w:style>
  <w:style w:type="character" w:customStyle="1" w:styleId="CiteNormalChar">
    <w:name w:val="Cite Normal Char"/>
    <w:locked/>
    <w:rsid w:val="00810A8E"/>
  </w:style>
  <w:style w:type="paragraph" w:customStyle="1" w:styleId="StyleNormalWeb10pt">
    <w:name w:val="Style Normal (Web) + 10 pt"/>
    <w:basedOn w:val="Title"/>
    <w:next w:val="Boldunderline1"/>
    <w:uiPriority w:val="99"/>
    <w:qFormat/>
    <w:rsid w:val="00810A8E"/>
    <w:pPr>
      <w:pBdr>
        <w:bottom w:val="none" w:sz="0" w:space="0" w:color="auto"/>
      </w:pBdr>
      <w:spacing w:after="0"/>
      <w:contextualSpacing w:val="0"/>
    </w:pPr>
    <w:rPr>
      <w:rFonts w:ascii="Georgia" w:hAnsi="Georgia"/>
      <w:sz w:val="22"/>
      <w:u w:val="none"/>
    </w:rPr>
  </w:style>
  <w:style w:type="character" w:customStyle="1" w:styleId="cardChar2">
    <w:name w:val="%card Char"/>
    <w:locked/>
    <w:rsid w:val="00810A8E"/>
  </w:style>
  <w:style w:type="paragraph" w:customStyle="1" w:styleId="card2">
    <w:name w:val="%card"/>
    <w:basedOn w:val="Normal"/>
    <w:next w:val="BLOCKTITLE0"/>
    <w:qFormat/>
    <w:rsid w:val="00810A8E"/>
  </w:style>
  <w:style w:type="paragraph" w:customStyle="1" w:styleId="p1">
    <w:name w:val="p1"/>
    <w:basedOn w:val="Normal"/>
    <w:next w:val="BlockHeadings"/>
    <w:qFormat/>
    <w:rsid w:val="00810A8E"/>
  </w:style>
  <w:style w:type="character" w:customStyle="1" w:styleId="UnunderlinedTextChar">
    <w:name w:val="Ununderlined Text Char"/>
    <w:locked/>
    <w:rsid w:val="00810A8E"/>
  </w:style>
  <w:style w:type="paragraph" w:customStyle="1" w:styleId="UnunderlinedText">
    <w:name w:val="Ununderlined Text"/>
    <w:basedOn w:val="Normal"/>
    <w:next w:val="card2"/>
    <w:autoRedefine/>
    <w:qFormat/>
    <w:rsid w:val="00810A8E"/>
  </w:style>
  <w:style w:type="character" w:customStyle="1" w:styleId="ReallyfuckingsmallCharCharCharChar">
    <w:name w:val="Really fucking small Char Char Char Char"/>
    <w:locked/>
    <w:rsid w:val="00810A8E"/>
  </w:style>
  <w:style w:type="paragraph" w:customStyle="1" w:styleId="ReallyfuckingsmallCharCharChar">
    <w:name w:val="Really fucking small Char Char Char"/>
    <w:basedOn w:val="Normal"/>
    <w:next w:val="NoSpacing"/>
    <w:qFormat/>
    <w:rsid w:val="00810A8E"/>
  </w:style>
  <w:style w:type="character" w:customStyle="1" w:styleId="CardDownx1Char">
    <w:name w:val="CardDown x1 Char"/>
    <w:locked/>
    <w:rsid w:val="00810A8E"/>
  </w:style>
  <w:style w:type="paragraph" w:customStyle="1" w:styleId="CardDownx1">
    <w:name w:val="CardDown x1"/>
    <w:basedOn w:val="Normal"/>
    <w:next w:val="Regular"/>
    <w:qFormat/>
    <w:rsid w:val="00810A8E"/>
  </w:style>
  <w:style w:type="paragraph" w:customStyle="1" w:styleId="CardDownx15">
    <w:name w:val="CardDown x1.5"/>
    <w:basedOn w:val="Normal"/>
    <w:qFormat/>
    <w:rsid w:val="00810A8E"/>
  </w:style>
  <w:style w:type="paragraph" w:customStyle="1" w:styleId="CiteTag">
    <w:name w:val="Cite/Tag"/>
    <w:basedOn w:val="Normal"/>
    <w:qFormat/>
    <w:rsid w:val="00810A8E"/>
  </w:style>
  <w:style w:type="paragraph" w:customStyle="1" w:styleId="Heading5SizeDown">
    <w:name w:val="Heading 5 Size Down"/>
    <w:basedOn w:val="Normal"/>
    <w:autoRedefine/>
    <w:qFormat/>
    <w:rsid w:val="00810A8E"/>
  </w:style>
  <w:style w:type="character" w:customStyle="1" w:styleId="StyleStyleArialNarrow9ptLeft-075ArialNarrowChar">
    <w:name w:val="Style Style Arial Narrow 9 pt Left:  -0.75&quot; + Arial Narrow Char"/>
    <w:locked/>
    <w:rsid w:val="00810A8E"/>
  </w:style>
  <w:style w:type="paragraph" w:customStyle="1" w:styleId="StyleStyleArialNarrow9ptLeft-075ArialNarrow">
    <w:name w:val="Style Style Arial Narrow 9 pt Left:  -0.75&quot; + Arial Narrow"/>
    <w:basedOn w:val="Normal"/>
    <w:next w:val="Heading5SizeDown"/>
    <w:qFormat/>
    <w:rsid w:val="00810A8E"/>
  </w:style>
  <w:style w:type="character" w:customStyle="1" w:styleId="StyleStyleCardTextLeft-075Right0Char">
    <w:name w:val="Style Style Card Text + Left:  -0.75&quot; + Right:  0&quot; Char"/>
    <w:locked/>
    <w:rsid w:val="00810A8E"/>
  </w:style>
  <w:style w:type="paragraph" w:customStyle="1" w:styleId="StyleStyleCardTextLeft-075Right0">
    <w:name w:val="Style Style Card Text + Left:  -0.75&quot; + Right:  0&quot;"/>
    <w:basedOn w:val="Normal"/>
    <w:next w:val="evidencetext"/>
    <w:autoRedefine/>
    <w:qFormat/>
    <w:rsid w:val="00810A8E"/>
  </w:style>
  <w:style w:type="paragraph" w:customStyle="1" w:styleId="ecxmsonormal">
    <w:name w:val="ecxmsonormal"/>
    <w:basedOn w:val="Normal"/>
    <w:qFormat/>
    <w:rsid w:val="00810A8E"/>
  </w:style>
  <w:style w:type="character" w:customStyle="1" w:styleId="DebateUnderlineBoldChar">
    <w:name w:val="Debate Underline Bold Char"/>
    <w:locked/>
    <w:rsid w:val="00810A8E"/>
  </w:style>
  <w:style w:type="paragraph" w:customStyle="1" w:styleId="DebateUnderlineBold">
    <w:name w:val="Debate Underline Bold"/>
    <w:basedOn w:val="Cardtext4"/>
    <w:qFormat/>
    <w:rsid w:val="00810A8E"/>
    <w:pPr>
      <w:widowControl/>
      <w:autoSpaceDE/>
      <w:autoSpaceDN/>
      <w:adjustRightInd/>
    </w:pPr>
    <w:rPr>
      <w:rFonts w:ascii="Georgia" w:hAnsi="Georgia"/>
      <w:szCs w:val="22"/>
      <w:u w:val="none"/>
    </w:rPr>
  </w:style>
  <w:style w:type="character" w:customStyle="1" w:styleId="StyleArialNarrow12ptBoldLeft-075Char">
    <w:name w:val="Style Arial Narrow 12 pt Bold Left:  -0.75&quot; Char"/>
    <w:locked/>
    <w:rsid w:val="00810A8E"/>
  </w:style>
  <w:style w:type="paragraph" w:customStyle="1" w:styleId="StyleArialNarrow12ptBoldLeft-075">
    <w:name w:val="Style Arial Narrow 12 pt Bold Left:  -0.75&quot;"/>
    <w:basedOn w:val="Normal"/>
    <w:next w:val="ecxmsonormal"/>
    <w:qFormat/>
    <w:rsid w:val="00810A8E"/>
  </w:style>
  <w:style w:type="character" w:customStyle="1" w:styleId="StyleStyleevidencetextBorderSinglesolidlineAuto05Char">
    <w:name w:val="Style Style evidence text + Border: : (Single solid line Auto  0.5 ... Char"/>
    <w:locked/>
    <w:rsid w:val="00810A8E"/>
  </w:style>
  <w:style w:type="paragraph" w:customStyle="1" w:styleId="StyleStyleevidencetextBorderSinglesolidlineAuto05">
    <w:name w:val="Style Style evidence text + Border: : (Single solid line Auto  0.5 ..."/>
    <w:basedOn w:val="Normal"/>
    <w:next w:val="DebateUnderlineBold"/>
    <w:qFormat/>
    <w:rsid w:val="00810A8E"/>
  </w:style>
  <w:style w:type="paragraph" w:customStyle="1" w:styleId="CiteCharCharCharChar">
    <w:name w:val="Cite Char Char Char Char"/>
    <w:basedOn w:val="Normal"/>
    <w:next w:val="Normal"/>
    <w:qFormat/>
    <w:rsid w:val="00810A8E"/>
  </w:style>
  <w:style w:type="character" w:customStyle="1" w:styleId="UnderliningCharChar1CharCharChar">
    <w:name w:val="Underlining Char Char1 Char Char Char"/>
    <w:locked/>
    <w:rsid w:val="00810A8E"/>
  </w:style>
  <w:style w:type="paragraph" w:customStyle="1" w:styleId="UnderliningCharChar1CharChar">
    <w:name w:val="Underlining Char Char1 Char Char"/>
    <w:basedOn w:val="Normal"/>
    <w:next w:val="Normal"/>
    <w:qFormat/>
    <w:rsid w:val="00810A8E"/>
  </w:style>
  <w:style w:type="paragraph" w:customStyle="1" w:styleId="CiteCharCharCharCharChar">
    <w:name w:val="Cite Char Char Char Char Char"/>
    <w:basedOn w:val="Normal"/>
    <w:next w:val="Normal"/>
    <w:qFormat/>
    <w:rsid w:val="00810A8E"/>
  </w:style>
  <w:style w:type="character" w:customStyle="1" w:styleId="UnderliningCharCharChar">
    <w:name w:val="Underlining Char Char Char"/>
    <w:locked/>
    <w:rsid w:val="00810A8E"/>
  </w:style>
  <w:style w:type="paragraph" w:customStyle="1" w:styleId="Style120">
    <w:name w:val="Style 12"/>
    <w:qFormat/>
    <w:rsid w:val="00810A8E"/>
    <w:pPr>
      <w:spacing w:after="200" w:line="276" w:lineRule="auto"/>
    </w:pPr>
  </w:style>
  <w:style w:type="paragraph" w:customStyle="1" w:styleId="Style7">
    <w:name w:val="Style 7"/>
    <w:next w:val="CiteCharCharCharCharChar"/>
    <w:qFormat/>
    <w:rsid w:val="00810A8E"/>
    <w:pPr>
      <w:spacing w:after="200" w:line="276" w:lineRule="auto"/>
    </w:pPr>
  </w:style>
  <w:style w:type="paragraph" w:customStyle="1" w:styleId="Style9">
    <w:name w:val="Style 9"/>
    <w:qFormat/>
    <w:rsid w:val="00810A8E"/>
    <w:pPr>
      <w:spacing w:after="200" w:line="276" w:lineRule="auto"/>
    </w:pPr>
  </w:style>
  <w:style w:type="paragraph" w:customStyle="1" w:styleId="Emphasis3">
    <w:name w:val="Emphasis3"/>
    <w:qFormat/>
    <w:rsid w:val="00810A8E"/>
    <w:pPr>
      <w:spacing w:after="200" w:line="276" w:lineRule="auto"/>
    </w:pPr>
  </w:style>
  <w:style w:type="paragraph" w:customStyle="1" w:styleId="formfldssel">
    <w:name w:val="formfldssel"/>
    <w:basedOn w:val="Normal"/>
    <w:qFormat/>
    <w:rsid w:val="00810A8E"/>
  </w:style>
  <w:style w:type="paragraph" w:customStyle="1" w:styleId="hpleftlk">
    <w:name w:val="hpleftlk"/>
    <w:basedOn w:val="Normal"/>
    <w:next w:val="SmallCard"/>
    <w:qFormat/>
    <w:rsid w:val="00810A8E"/>
  </w:style>
  <w:style w:type="paragraph" w:customStyle="1" w:styleId="lblu">
    <w:name w:val="lblu"/>
    <w:basedOn w:val="Normal"/>
    <w:next w:val="BreifTitle"/>
    <w:qFormat/>
    <w:rsid w:val="00810A8E"/>
  </w:style>
  <w:style w:type="paragraph" w:customStyle="1" w:styleId="Underlinestyle1">
    <w:name w:val="Underlinestyle"/>
    <w:basedOn w:val="Normal"/>
    <w:next w:val="Normal10pt"/>
    <w:qFormat/>
    <w:rsid w:val="00810A8E"/>
  </w:style>
  <w:style w:type="paragraph" w:customStyle="1" w:styleId="OffensiveLanguage">
    <w:name w:val="Offensive Language"/>
    <w:basedOn w:val="Normal"/>
    <w:next w:val="Normal"/>
    <w:qFormat/>
    <w:rsid w:val="00810A8E"/>
  </w:style>
  <w:style w:type="paragraph" w:customStyle="1" w:styleId="clearformatting0">
    <w:name w:val="clear formatting"/>
    <w:basedOn w:val="Normal"/>
    <w:next w:val="Style40"/>
    <w:qFormat/>
    <w:rsid w:val="00810A8E"/>
  </w:style>
  <w:style w:type="paragraph" w:customStyle="1" w:styleId="Style18">
    <w:name w:val="Style 18"/>
    <w:next w:val="CM10"/>
    <w:uiPriority w:val="99"/>
    <w:qFormat/>
    <w:rsid w:val="00810A8E"/>
    <w:pPr>
      <w:spacing w:after="200" w:line="276" w:lineRule="auto"/>
    </w:pPr>
  </w:style>
  <w:style w:type="paragraph" w:customStyle="1" w:styleId="formfld">
    <w:name w:val="formfld"/>
    <w:basedOn w:val="Normal"/>
    <w:next w:val="OffensiveLanguage"/>
    <w:qFormat/>
    <w:rsid w:val="00810A8E"/>
  </w:style>
  <w:style w:type="character" w:styleId="BookTitle">
    <w:name w:val="Book Title"/>
    <w:basedOn w:val="DefaultParagraphFont"/>
    <w:qFormat/>
    <w:rsid w:val="00810A8E"/>
    <w:rPr>
      <w:b/>
      <w:bCs/>
      <w:i/>
      <w:iCs/>
      <w:spacing w:val="5"/>
    </w:rPr>
  </w:style>
  <w:style w:type="character" w:customStyle="1" w:styleId="sup1">
    <w:name w:val="sup1"/>
    <w:rsid w:val="00810A8E"/>
  </w:style>
  <w:style w:type="character" w:customStyle="1" w:styleId="pgnum1">
    <w:name w:val="pgnum1"/>
    <w:rsid w:val="00810A8E"/>
  </w:style>
  <w:style w:type="character" w:customStyle="1" w:styleId="apple">
    <w:name w:val="apple"/>
    <w:rsid w:val="00810A8E"/>
  </w:style>
  <w:style w:type="character" w:customStyle="1" w:styleId="inhoud">
    <w:name w:val="inhoud"/>
    <w:rsid w:val="00810A8E"/>
  </w:style>
  <w:style w:type="character" w:customStyle="1" w:styleId="Cites-AuthorDate">
    <w:name w:val="Cites-Author/Date"/>
    <w:qFormat/>
    <w:rsid w:val="00810A8E"/>
  </w:style>
  <w:style w:type="character" w:customStyle="1" w:styleId="StyleCardtextChar10pt">
    <w:name w:val="Style Card text Char + 10 pt"/>
    <w:rsid w:val="00810A8E"/>
  </w:style>
  <w:style w:type="character" w:customStyle="1" w:styleId="smcaps">
    <w:name w:val="smcaps"/>
    <w:rsid w:val="00810A8E"/>
  </w:style>
  <w:style w:type="character" w:customStyle="1" w:styleId="Style1Char2">
    <w:name w:val="Style1 Char2"/>
    <w:rsid w:val="00810A8E"/>
  </w:style>
  <w:style w:type="character" w:customStyle="1" w:styleId="inside-head1">
    <w:name w:val="inside-head1"/>
    <w:rsid w:val="00810A8E"/>
  </w:style>
  <w:style w:type="character" w:customStyle="1" w:styleId="datestamp1">
    <w:name w:val="datestamp1"/>
    <w:rsid w:val="00810A8E"/>
  </w:style>
  <w:style w:type="character" w:customStyle="1" w:styleId="pagetools1">
    <w:name w:val="pagetools1"/>
    <w:rsid w:val="00810A8E"/>
  </w:style>
  <w:style w:type="character" w:customStyle="1" w:styleId="smallredtext">
    <w:name w:val="smallredtext"/>
    <w:rsid w:val="00810A8E"/>
  </w:style>
  <w:style w:type="character" w:customStyle="1" w:styleId="storyheading31">
    <w:name w:val="storyheading31"/>
    <w:rsid w:val="00810A8E"/>
  </w:style>
  <w:style w:type="character" w:customStyle="1" w:styleId="storydeck31">
    <w:name w:val="storydeck31"/>
    <w:rsid w:val="00810A8E"/>
  </w:style>
  <w:style w:type="character" w:customStyle="1" w:styleId="subtitle10">
    <w:name w:val="subtitle1"/>
    <w:rsid w:val="00810A8E"/>
  </w:style>
  <w:style w:type="character" w:customStyle="1" w:styleId="clsbiolink">
    <w:name w:val="clsbiolink"/>
    <w:rsid w:val="00810A8E"/>
  </w:style>
  <w:style w:type="character" w:customStyle="1" w:styleId="clssmaller">
    <w:name w:val="clssmaller"/>
    <w:rsid w:val="00810A8E"/>
  </w:style>
  <w:style w:type="character" w:customStyle="1" w:styleId="sm1">
    <w:name w:val="sm1"/>
    <w:rsid w:val="00810A8E"/>
  </w:style>
  <w:style w:type="character" w:customStyle="1" w:styleId="noindentChar">
    <w:name w:val="noindent Char"/>
    <w:rsid w:val="00810A8E"/>
  </w:style>
  <w:style w:type="character" w:customStyle="1" w:styleId="SmallChar1">
    <w:name w:val="Small Char1"/>
    <w:rsid w:val="00810A8E"/>
  </w:style>
  <w:style w:type="character" w:customStyle="1" w:styleId="fullcite0">
    <w:name w:val="fullcite"/>
    <w:rsid w:val="00810A8E"/>
  </w:style>
  <w:style w:type="character" w:customStyle="1" w:styleId="Style9ptThickunderline">
    <w:name w:val="Style 9 pt Thick underline"/>
    <w:rsid w:val="00810A8E"/>
  </w:style>
  <w:style w:type="character" w:customStyle="1" w:styleId="CardNotUnderlinedChar">
    <w:name w:val="Card Not Underlined Char"/>
    <w:rsid w:val="00810A8E"/>
  </w:style>
  <w:style w:type="character" w:customStyle="1" w:styleId="IndexHeadersCharChar">
    <w:name w:val="Index Headers Char Char"/>
    <w:rsid w:val="00810A8E"/>
  </w:style>
  <w:style w:type="character" w:customStyle="1" w:styleId="CircleChar1">
    <w:name w:val="Circle Char1"/>
    <w:rsid w:val="00810A8E"/>
  </w:style>
  <w:style w:type="character" w:customStyle="1" w:styleId="justify">
    <w:name w:val="justify"/>
    <w:rsid w:val="00810A8E"/>
  </w:style>
  <w:style w:type="character" w:customStyle="1" w:styleId="SmallCardTextChar">
    <w:name w:val="Small Card Text Char"/>
    <w:rsid w:val="00810A8E"/>
  </w:style>
  <w:style w:type="character" w:customStyle="1" w:styleId="tagChar30">
    <w:name w:val="tag Char3"/>
    <w:rsid w:val="00810A8E"/>
  </w:style>
  <w:style w:type="character" w:customStyle="1" w:styleId="awtw">
    <w:name w:val="awtw"/>
    <w:rsid w:val="00810A8E"/>
  </w:style>
  <w:style w:type="character" w:customStyle="1" w:styleId="ld3">
    <w:name w:val="ld3"/>
    <w:rsid w:val="00810A8E"/>
  </w:style>
  <w:style w:type="character" w:customStyle="1" w:styleId="5Notunderlined">
    <w:name w:val="5 Not underlined"/>
    <w:rsid w:val="00810A8E"/>
  </w:style>
  <w:style w:type="character" w:customStyle="1" w:styleId="externaledithide">
    <w:name w:val="external_edit_hide"/>
    <w:rsid w:val="00810A8E"/>
  </w:style>
  <w:style w:type="character" w:customStyle="1" w:styleId="CharacterStyle20">
    <w:name w:val="Character Style 20"/>
    <w:rsid w:val="00810A8E"/>
  </w:style>
  <w:style w:type="character" w:customStyle="1" w:styleId="A9">
    <w:name w:val="A9"/>
    <w:uiPriority w:val="99"/>
    <w:rsid w:val="00810A8E"/>
  </w:style>
  <w:style w:type="character" w:customStyle="1" w:styleId="centerheadlines">
    <w:name w:val="centerheadlines"/>
    <w:rsid w:val="00810A8E"/>
  </w:style>
  <w:style w:type="character" w:customStyle="1" w:styleId="datetime">
    <w:name w:val="datetime"/>
    <w:rsid w:val="00810A8E"/>
  </w:style>
  <w:style w:type="character" w:customStyle="1" w:styleId="info">
    <w:name w:val="info"/>
    <w:rsid w:val="00810A8E"/>
  </w:style>
  <w:style w:type="character" w:customStyle="1" w:styleId="datestory">
    <w:name w:val="datestory"/>
    <w:rsid w:val="00810A8E"/>
  </w:style>
  <w:style w:type="character" w:customStyle="1" w:styleId="goohl1">
    <w:name w:val="goohl1"/>
    <w:rsid w:val="00810A8E"/>
  </w:style>
  <w:style w:type="character" w:customStyle="1" w:styleId="StyleUnderlineBorderSinglesolidlineAuto05ptLinew">
    <w:name w:val="Style Underline Border: : (Single solid line Auto  0.5 pt Line w..."/>
    <w:basedOn w:val="DefaultParagraphFont"/>
    <w:rsid w:val="00810A8E"/>
  </w:style>
  <w:style w:type="character" w:customStyle="1" w:styleId="citeschar10">
    <w:name w:val="citeschar1"/>
    <w:basedOn w:val="DefaultParagraphFont"/>
    <w:rsid w:val="00810A8E"/>
  </w:style>
  <w:style w:type="character" w:customStyle="1" w:styleId="cardunderlinedchar1">
    <w:name w:val="cardunderlinedchar"/>
    <w:basedOn w:val="DefaultParagraphFont"/>
    <w:rsid w:val="00810A8E"/>
  </w:style>
  <w:style w:type="character" w:customStyle="1" w:styleId="Style1CharCharChar">
    <w:name w:val="Style1 Char Char Char"/>
    <w:locked/>
    <w:rsid w:val="00810A8E"/>
  </w:style>
  <w:style w:type="character" w:customStyle="1" w:styleId="provider">
    <w:name w:val="provider"/>
    <w:basedOn w:val="DefaultParagraphFont"/>
    <w:rsid w:val="00810A8E"/>
  </w:style>
  <w:style w:type="character" w:customStyle="1" w:styleId="vitstorybyline">
    <w:name w:val="vitstorybyline"/>
    <w:rsid w:val="00810A8E"/>
  </w:style>
  <w:style w:type="character" w:customStyle="1" w:styleId="yahoobuzzbadge-form">
    <w:name w:val="yahoobuzzbadge-form"/>
    <w:rsid w:val="00810A8E"/>
  </w:style>
  <w:style w:type="character" w:customStyle="1" w:styleId="tickerlinx">
    <w:name w:val="tickerlinx"/>
    <w:rsid w:val="00810A8E"/>
  </w:style>
  <w:style w:type="character" w:customStyle="1" w:styleId="post-author">
    <w:name w:val="post-author"/>
    <w:rsid w:val="00810A8E"/>
  </w:style>
  <w:style w:type="character" w:customStyle="1" w:styleId="post-timestamp">
    <w:name w:val="post-timestamp"/>
    <w:rsid w:val="00810A8E"/>
  </w:style>
  <w:style w:type="character" w:customStyle="1" w:styleId="mw-headline">
    <w:name w:val="mw-headline"/>
    <w:rsid w:val="00810A8E"/>
  </w:style>
  <w:style w:type="character" w:customStyle="1" w:styleId="month">
    <w:name w:val="month"/>
    <w:rsid w:val="00810A8E"/>
  </w:style>
  <w:style w:type="character" w:customStyle="1" w:styleId="texttitlebigred">
    <w:name w:val="texttitlebigred"/>
    <w:rsid w:val="00810A8E"/>
  </w:style>
  <w:style w:type="character" w:customStyle="1" w:styleId="subtitles">
    <w:name w:val="subtitles"/>
    <w:rsid w:val="00810A8E"/>
  </w:style>
  <w:style w:type="character" w:customStyle="1" w:styleId="CiteCardChar1">
    <w:name w:val="Cite_Card Char1"/>
    <w:rsid w:val="00810A8E"/>
  </w:style>
  <w:style w:type="character" w:customStyle="1" w:styleId="ptitleinside">
    <w:name w:val="p_title_inside"/>
    <w:rsid w:val="00810A8E"/>
  </w:style>
  <w:style w:type="character" w:customStyle="1" w:styleId="paramv">
    <w:name w:val="paramv"/>
    <w:rsid w:val="00810A8E"/>
  </w:style>
  <w:style w:type="character" w:customStyle="1" w:styleId="symbol">
    <w:name w:val="symbol"/>
    <w:rsid w:val="00810A8E"/>
  </w:style>
  <w:style w:type="character" w:customStyle="1" w:styleId="data">
    <w:name w:val="data"/>
    <w:rsid w:val="00810A8E"/>
  </w:style>
  <w:style w:type="character" w:customStyle="1" w:styleId="pub-date">
    <w:name w:val="pub-date"/>
    <w:rsid w:val="00810A8E"/>
  </w:style>
  <w:style w:type="character" w:customStyle="1" w:styleId="AuthorDateF4">
    <w:name w:val="Author Date (F4)"/>
    <w:rsid w:val="00810A8E"/>
  </w:style>
  <w:style w:type="character" w:customStyle="1" w:styleId="BoldUnderlineF6">
    <w:name w:val="Bold Underline (F6)"/>
    <w:rsid w:val="00810A8E"/>
  </w:style>
  <w:style w:type="character" w:customStyle="1" w:styleId="grouptext">
    <w:name w:val="group_text"/>
    <w:rsid w:val="00810A8E"/>
  </w:style>
  <w:style w:type="character" w:customStyle="1" w:styleId="authors">
    <w:name w:val="authors"/>
    <w:rsid w:val="00810A8E"/>
  </w:style>
  <w:style w:type="character" w:customStyle="1" w:styleId="StyleArial12ptBoldItalic">
    <w:name w:val="Style Arial 12 pt Bold Italic"/>
    <w:rsid w:val="00810A8E"/>
  </w:style>
  <w:style w:type="character" w:customStyle="1" w:styleId="verdana12grey1">
    <w:name w:val="verdana12grey1"/>
    <w:rsid w:val="00810A8E"/>
  </w:style>
  <w:style w:type="character" w:customStyle="1" w:styleId="verdana9grey1a">
    <w:name w:val="verdana9grey1a"/>
    <w:rsid w:val="00810A8E"/>
  </w:style>
  <w:style w:type="character" w:customStyle="1" w:styleId="nn-twttr-share-btn">
    <w:name w:val="nn-twttr-share-btn"/>
    <w:rsid w:val="00810A8E"/>
  </w:style>
  <w:style w:type="character" w:customStyle="1" w:styleId="count">
    <w:name w:val="count"/>
    <w:rsid w:val="00810A8E"/>
  </w:style>
  <w:style w:type="character" w:customStyle="1" w:styleId="comment-count">
    <w:name w:val="comment-count"/>
    <w:rsid w:val="00810A8E"/>
  </w:style>
  <w:style w:type="character" w:customStyle="1" w:styleId="comment-count-text">
    <w:name w:val="comment-count-text"/>
    <w:rsid w:val="00810A8E"/>
  </w:style>
  <w:style w:type="character" w:customStyle="1" w:styleId="lightheader">
    <w:name w:val="lightheader"/>
    <w:rsid w:val="00810A8E"/>
  </w:style>
  <w:style w:type="character" w:customStyle="1" w:styleId="CiteCardCharCharCharCharChar">
    <w:name w:val="Cite_Card Char Char Char Char Char"/>
    <w:rsid w:val="00810A8E"/>
  </w:style>
  <w:style w:type="character" w:customStyle="1" w:styleId="CiteCardCharCharCharCharCharChar">
    <w:name w:val="Cite_Card Char Char Char Char Char Char"/>
    <w:rsid w:val="00810A8E"/>
  </w:style>
  <w:style w:type="character" w:customStyle="1" w:styleId="yahoobuzzbadge">
    <w:name w:val="yahoobuzzbadge"/>
    <w:rsid w:val="00810A8E"/>
  </w:style>
  <w:style w:type="character" w:customStyle="1" w:styleId="StrongEmphasis">
    <w:name w:val="Strong Emphasis"/>
    <w:rsid w:val="00810A8E"/>
  </w:style>
  <w:style w:type="character" w:customStyle="1" w:styleId="article-articlebody">
    <w:name w:val="article-articlebody"/>
    <w:basedOn w:val="DefaultParagraphFont"/>
    <w:rsid w:val="00810A8E"/>
  </w:style>
  <w:style w:type="character" w:customStyle="1" w:styleId="pageheader0">
    <w:name w:val="pageheader"/>
    <w:basedOn w:val="DefaultParagraphFont"/>
    <w:rsid w:val="00810A8E"/>
  </w:style>
  <w:style w:type="character" w:customStyle="1" w:styleId="AuthorCharChar">
    <w:name w:val="Author Char Char"/>
    <w:rsid w:val="00810A8E"/>
  </w:style>
  <w:style w:type="character" w:customStyle="1" w:styleId="smallchar0">
    <w:name w:val="smallchar"/>
    <w:basedOn w:val="DefaultParagraphFont"/>
    <w:rsid w:val="00810A8E"/>
  </w:style>
  <w:style w:type="character" w:customStyle="1" w:styleId="Shortcite">
    <w:name w:val="Shortcite"/>
    <w:rsid w:val="00810A8E"/>
  </w:style>
  <w:style w:type="character" w:customStyle="1" w:styleId="Longcite">
    <w:name w:val="Longcite"/>
    <w:rsid w:val="00810A8E"/>
  </w:style>
  <w:style w:type="character" w:customStyle="1" w:styleId="address">
    <w:name w:val="address"/>
    <w:rsid w:val="00810A8E"/>
  </w:style>
  <w:style w:type="character" w:customStyle="1" w:styleId="NormalizationChar">
    <w:name w:val="Normalization Char"/>
    <w:rsid w:val="00810A8E"/>
  </w:style>
  <w:style w:type="character" w:customStyle="1" w:styleId="Shrinker">
    <w:name w:val="Shrinker"/>
    <w:rsid w:val="00810A8E"/>
  </w:style>
  <w:style w:type="character" w:customStyle="1" w:styleId="heading2char2">
    <w:name w:val="heading2char"/>
    <w:basedOn w:val="DefaultParagraphFont"/>
    <w:rsid w:val="00810A8E"/>
  </w:style>
  <w:style w:type="character" w:customStyle="1" w:styleId="heading3char1">
    <w:name w:val="heading3char1"/>
    <w:basedOn w:val="DefaultParagraphFont"/>
    <w:rsid w:val="00810A8E"/>
  </w:style>
  <w:style w:type="character" w:customStyle="1" w:styleId="underlinea">
    <w:name w:val="underlinea"/>
    <w:basedOn w:val="DefaultParagraphFont"/>
    <w:rsid w:val="00810A8E"/>
  </w:style>
  <w:style w:type="character" w:customStyle="1" w:styleId="StyleUnderlineChar9pt2">
    <w:name w:val="Style Underline Char + 9 pt2"/>
    <w:rsid w:val="00810A8E"/>
  </w:style>
  <w:style w:type="character" w:customStyle="1" w:styleId="StyleUnderlineChar9ptBold1">
    <w:name w:val="Style Underline Char + 9 pt Bold1"/>
    <w:rsid w:val="00810A8E"/>
  </w:style>
  <w:style w:type="character" w:customStyle="1" w:styleId="FontStyle329">
    <w:name w:val="Font Style329"/>
    <w:uiPriority w:val="99"/>
    <w:rsid w:val="00810A8E"/>
  </w:style>
  <w:style w:type="character" w:customStyle="1" w:styleId="FontStyle232">
    <w:name w:val="Font Style232"/>
    <w:uiPriority w:val="99"/>
    <w:rsid w:val="00810A8E"/>
  </w:style>
  <w:style w:type="character" w:customStyle="1" w:styleId="MicroTextCharChar">
    <w:name w:val="MicroText Char Char"/>
    <w:rsid w:val="00810A8E"/>
  </w:style>
  <w:style w:type="character" w:customStyle="1" w:styleId="style61">
    <w:name w:val="style6"/>
    <w:rsid w:val="00810A8E"/>
  </w:style>
  <w:style w:type="character" w:customStyle="1" w:styleId="Title2">
    <w:name w:val="Title2"/>
    <w:basedOn w:val="DefaultParagraphFont"/>
    <w:rsid w:val="00810A8E"/>
  </w:style>
  <w:style w:type="character" w:customStyle="1" w:styleId="pmterms2">
    <w:name w:val="pmterms2"/>
    <w:basedOn w:val="DefaultParagraphFont"/>
    <w:rsid w:val="00810A8E"/>
  </w:style>
  <w:style w:type="character" w:customStyle="1" w:styleId="BoldandUnderlineChar1Char2CharChar">
    <w:name w:val="Bold and Underline Char1 Char2 Char Char"/>
    <w:basedOn w:val="DefaultParagraphFont"/>
    <w:rsid w:val="00810A8E"/>
  </w:style>
  <w:style w:type="character" w:customStyle="1" w:styleId="UnderlineChar1Char1">
    <w:name w:val="Underline Char1 Char1"/>
    <w:basedOn w:val="DefaultParagraphFont"/>
    <w:rsid w:val="00810A8E"/>
  </w:style>
  <w:style w:type="character" w:customStyle="1" w:styleId="featurecontentgray1">
    <w:name w:val="featurecontentgray1"/>
    <w:basedOn w:val="DefaultParagraphFont"/>
    <w:rsid w:val="00810A8E"/>
  </w:style>
  <w:style w:type="character" w:customStyle="1" w:styleId="CardCharCharChar0">
    <w:name w:val="Card Char Char Char"/>
    <w:basedOn w:val="DefaultParagraphFont"/>
    <w:rsid w:val="00810A8E"/>
  </w:style>
  <w:style w:type="character" w:customStyle="1" w:styleId="big1">
    <w:name w:val="big1"/>
    <w:basedOn w:val="DefaultParagraphFont"/>
    <w:rsid w:val="00810A8E"/>
  </w:style>
  <w:style w:type="character" w:customStyle="1" w:styleId="articletitle1">
    <w:name w:val="articletitle1"/>
    <w:basedOn w:val="DefaultParagraphFont"/>
    <w:rsid w:val="00810A8E"/>
  </w:style>
  <w:style w:type="character" w:customStyle="1" w:styleId="prodgeneral">
    <w:name w:val="prodgeneral"/>
    <w:basedOn w:val="DefaultParagraphFont"/>
    <w:rsid w:val="00810A8E"/>
  </w:style>
  <w:style w:type="character" w:customStyle="1" w:styleId="Style10pt">
    <w:name w:val="Style 10 pt"/>
    <w:basedOn w:val="DefaultParagraphFont"/>
    <w:rsid w:val="00810A8E"/>
  </w:style>
  <w:style w:type="character" w:customStyle="1" w:styleId="StyleUnderlineChar0">
    <w:name w:val="Style Underline + Char"/>
    <w:basedOn w:val="DefaultParagraphFont"/>
    <w:rsid w:val="00810A8E"/>
  </w:style>
  <w:style w:type="character" w:customStyle="1" w:styleId="highlightChar">
    <w:name w:val="highlight Char"/>
    <w:basedOn w:val="DefaultParagraphFont"/>
    <w:rsid w:val="00810A8E"/>
  </w:style>
  <w:style w:type="character" w:customStyle="1" w:styleId="citeChar1">
    <w:name w:val="cite Char"/>
    <w:basedOn w:val="DefaultParagraphFont"/>
    <w:rsid w:val="00810A8E"/>
  </w:style>
  <w:style w:type="character" w:customStyle="1" w:styleId="OffensiveLanguageChar">
    <w:name w:val="Offensive Language Char"/>
    <w:rsid w:val="00810A8E"/>
  </w:style>
  <w:style w:type="character" w:customStyle="1" w:styleId="yellowfadeinnerspan">
    <w:name w:val="yellowfadeinnerspan"/>
    <w:rsid w:val="00810A8E"/>
  </w:style>
  <w:style w:type="character" w:customStyle="1" w:styleId="ipa">
    <w:name w:val="ipa"/>
    <w:basedOn w:val="DefaultParagraphFont"/>
    <w:rsid w:val="00810A8E"/>
  </w:style>
  <w:style w:type="table" w:customStyle="1" w:styleId="TableGrid1">
    <w:name w:val="Table Grid1"/>
    <w:basedOn w:val="TableNormal"/>
    <w:rsid w:val="00810A8E"/>
    <w:pPr>
      <w:spacing w:after="200" w:line="276" w:lineRule="auto"/>
    </w:pPr>
    <w:tblPr/>
  </w:style>
  <w:style w:type="character" w:customStyle="1" w:styleId="StyleciteChar">
    <w:name w:val="Style cite + Char"/>
    <w:basedOn w:val="DefaultParagraphFont"/>
    <w:rsid w:val="00810A8E"/>
  </w:style>
  <w:style w:type="character" w:customStyle="1" w:styleId="DebateUnderlinedChar">
    <w:name w:val="Debate Underlined Char"/>
    <w:locked/>
    <w:rsid w:val="00810A8E"/>
  </w:style>
  <w:style w:type="paragraph" w:customStyle="1" w:styleId="DebateUnderlined">
    <w:name w:val="Debate Underlined"/>
    <w:basedOn w:val="Normal"/>
    <w:next w:val="about"/>
    <w:qFormat/>
    <w:rsid w:val="00810A8E"/>
  </w:style>
  <w:style w:type="character" w:customStyle="1" w:styleId="Card10f2Char">
    <w:name w:val="Card.10.f2 Char"/>
    <w:locked/>
    <w:rsid w:val="00810A8E"/>
  </w:style>
  <w:style w:type="paragraph" w:customStyle="1" w:styleId="Card10f2">
    <w:name w:val="Card.10.f2"/>
    <w:basedOn w:val="Normal"/>
    <w:next w:val="thumbnail"/>
    <w:autoRedefine/>
    <w:qFormat/>
    <w:rsid w:val="00810A8E"/>
  </w:style>
  <w:style w:type="character" w:customStyle="1" w:styleId="Bodytext5">
    <w:name w:val="Body text_"/>
    <w:basedOn w:val="DefaultParagraphFont"/>
    <w:locked/>
    <w:rsid w:val="00810A8E"/>
    <w:rPr>
      <w:shd w:val="clear" w:color="auto" w:fill="FFFFFF"/>
    </w:rPr>
  </w:style>
  <w:style w:type="paragraph" w:customStyle="1" w:styleId="BodyText50">
    <w:name w:val="Body Text5"/>
    <w:basedOn w:val="Normal"/>
    <w:next w:val="wallacepara"/>
    <w:qFormat/>
    <w:rsid w:val="00810A8E"/>
  </w:style>
  <w:style w:type="paragraph" w:customStyle="1" w:styleId="user">
    <w:name w:val="user"/>
    <w:basedOn w:val="Normal"/>
    <w:next w:val="morelink"/>
    <w:uiPriority w:val="99"/>
    <w:qFormat/>
    <w:rsid w:val="00810A8E"/>
  </w:style>
  <w:style w:type="paragraph" w:customStyle="1" w:styleId="about">
    <w:name w:val="about"/>
    <w:basedOn w:val="Normal"/>
    <w:next w:val="audiolink"/>
    <w:uiPriority w:val="99"/>
    <w:qFormat/>
    <w:rsid w:val="00810A8E"/>
  </w:style>
  <w:style w:type="paragraph" w:customStyle="1" w:styleId="t6">
    <w:name w:val="t6"/>
    <w:basedOn w:val="Normal"/>
    <w:next w:val="nav1"/>
    <w:uiPriority w:val="99"/>
    <w:qFormat/>
    <w:rsid w:val="00810A8E"/>
  </w:style>
  <w:style w:type="paragraph" w:customStyle="1" w:styleId="thumbnail">
    <w:name w:val="thumbnail"/>
    <w:basedOn w:val="Normal"/>
    <w:next w:val="nav2"/>
    <w:uiPriority w:val="99"/>
    <w:qFormat/>
    <w:rsid w:val="00810A8E"/>
  </w:style>
  <w:style w:type="paragraph" w:customStyle="1" w:styleId="stand-first-alone">
    <w:name w:val="stand-first-alone"/>
    <w:basedOn w:val="Normal"/>
    <w:next w:val="Pa0"/>
    <w:uiPriority w:val="99"/>
    <w:qFormat/>
    <w:rsid w:val="00810A8E"/>
  </w:style>
  <w:style w:type="paragraph" w:customStyle="1" w:styleId="wallacepara">
    <w:name w:val="wallacepara"/>
    <w:basedOn w:val="Normal"/>
    <w:next w:val="CM45"/>
    <w:uiPriority w:val="99"/>
    <w:qFormat/>
    <w:rsid w:val="00810A8E"/>
  </w:style>
  <w:style w:type="paragraph" w:customStyle="1" w:styleId="morelink">
    <w:name w:val="morelink"/>
    <w:basedOn w:val="Normal"/>
    <w:next w:val="CM46"/>
    <w:uiPriority w:val="99"/>
    <w:qFormat/>
    <w:rsid w:val="00810A8E"/>
  </w:style>
  <w:style w:type="paragraph" w:customStyle="1" w:styleId="audiolink">
    <w:name w:val="audiolink"/>
    <w:basedOn w:val="Normal"/>
    <w:next w:val="F4-NormalText"/>
    <w:uiPriority w:val="99"/>
    <w:qFormat/>
    <w:rsid w:val="00810A8E"/>
  </w:style>
  <w:style w:type="paragraph" w:customStyle="1" w:styleId="titlestyle1">
    <w:name w:val="titlestyle1"/>
    <w:basedOn w:val="Normal"/>
    <w:next w:val="FullText"/>
    <w:uiPriority w:val="99"/>
    <w:qFormat/>
    <w:rsid w:val="00810A8E"/>
  </w:style>
  <w:style w:type="paragraph" w:customStyle="1" w:styleId="nav1">
    <w:name w:val="nav1"/>
    <w:basedOn w:val="Normal"/>
    <w:next w:val="TagLine"/>
    <w:uiPriority w:val="99"/>
    <w:qFormat/>
    <w:rsid w:val="00810A8E"/>
  </w:style>
  <w:style w:type="paragraph" w:customStyle="1" w:styleId="nav2">
    <w:name w:val="nav2"/>
    <w:basedOn w:val="Normal"/>
    <w:uiPriority w:val="99"/>
    <w:qFormat/>
    <w:rsid w:val="00810A8E"/>
  </w:style>
  <w:style w:type="paragraph" w:customStyle="1" w:styleId="Pa0">
    <w:name w:val="Pa0"/>
    <w:basedOn w:val="Normal"/>
    <w:qFormat/>
    <w:rsid w:val="00810A8E"/>
  </w:style>
  <w:style w:type="paragraph" w:customStyle="1" w:styleId="CM45">
    <w:name w:val="CM45"/>
    <w:basedOn w:val="Normal"/>
    <w:uiPriority w:val="99"/>
    <w:qFormat/>
    <w:rsid w:val="00810A8E"/>
  </w:style>
  <w:style w:type="paragraph" w:customStyle="1" w:styleId="CM46">
    <w:name w:val="CM46"/>
    <w:basedOn w:val="Normal"/>
    <w:uiPriority w:val="99"/>
    <w:qFormat/>
    <w:rsid w:val="00810A8E"/>
  </w:style>
  <w:style w:type="character" w:customStyle="1" w:styleId="Heading18">
    <w:name w:val="Heading #18_"/>
    <w:basedOn w:val="DefaultParagraphFont"/>
    <w:locked/>
    <w:rsid w:val="00810A8E"/>
  </w:style>
  <w:style w:type="paragraph" w:customStyle="1" w:styleId="Heading180">
    <w:name w:val="Heading #18"/>
    <w:basedOn w:val="Normal"/>
    <w:qFormat/>
    <w:rsid w:val="00810A8E"/>
  </w:style>
  <w:style w:type="character" w:customStyle="1" w:styleId="Picturecaption2">
    <w:name w:val="Picture caption (2)_"/>
    <w:basedOn w:val="DefaultParagraphFont"/>
    <w:locked/>
    <w:rsid w:val="00810A8E"/>
  </w:style>
  <w:style w:type="paragraph" w:customStyle="1" w:styleId="Picturecaption20">
    <w:name w:val="Picture caption (2)"/>
    <w:basedOn w:val="Normal"/>
    <w:qFormat/>
    <w:rsid w:val="00810A8E"/>
  </w:style>
  <w:style w:type="character" w:customStyle="1" w:styleId="Picturecaption">
    <w:name w:val="Picture caption_"/>
    <w:basedOn w:val="DefaultParagraphFont"/>
    <w:locked/>
    <w:rsid w:val="00810A8E"/>
  </w:style>
  <w:style w:type="paragraph" w:customStyle="1" w:styleId="Picturecaption0">
    <w:name w:val="Picture caption"/>
    <w:basedOn w:val="Normal"/>
    <w:qFormat/>
    <w:rsid w:val="00810A8E"/>
  </w:style>
  <w:style w:type="character" w:customStyle="1" w:styleId="Bodytext31">
    <w:name w:val="Body text (31)_"/>
    <w:basedOn w:val="DefaultParagraphFont"/>
    <w:locked/>
    <w:rsid w:val="00810A8E"/>
  </w:style>
  <w:style w:type="paragraph" w:customStyle="1" w:styleId="Bodytext310">
    <w:name w:val="Body text (31)"/>
    <w:basedOn w:val="Normal"/>
    <w:qFormat/>
    <w:rsid w:val="00810A8E"/>
  </w:style>
  <w:style w:type="character" w:customStyle="1" w:styleId="Heading22">
    <w:name w:val="Heading #22_"/>
    <w:basedOn w:val="DefaultParagraphFont"/>
    <w:locked/>
    <w:rsid w:val="00810A8E"/>
  </w:style>
  <w:style w:type="paragraph" w:customStyle="1" w:styleId="Heading220">
    <w:name w:val="Heading #22"/>
    <w:basedOn w:val="Normal"/>
    <w:qFormat/>
    <w:rsid w:val="00810A8E"/>
  </w:style>
  <w:style w:type="character" w:customStyle="1" w:styleId="Bodytext131">
    <w:name w:val="Body text (131)_"/>
    <w:basedOn w:val="DefaultParagraphFont"/>
    <w:locked/>
    <w:rsid w:val="00810A8E"/>
  </w:style>
  <w:style w:type="paragraph" w:customStyle="1" w:styleId="Bodytext1310">
    <w:name w:val="Body text (131)"/>
    <w:basedOn w:val="Normal"/>
    <w:qFormat/>
    <w:rsid w:val="00810A8E"/>
  </w:style>
  <w:style w:type="character" w:customStyle="1" w:styleId="Bodytext140">
    <w:name w:val="Body text (140)_"/>
    <w:basedOn w:val="DefaultParagraphFont"/>
    <w:locked/>
    <w:rsid w:val="00810A8E"/>
  </w:style>
  <w:style w:type="paragraph" w:customStyle="1" w:styleId="Bodytext1400">
    <w:name w:val="Body text (140)"/>
    <w:basedOn w:val="Normal"/>
    <w:qFormat/>
    <w:rsid w:val="00810A8E"/>
  </w:style>
  <w:style w:type="character" w:customStyle="1" w:styleId="Bodytext141">
    <w:name w:val="Body text (141)_"/>
    <w:basedOn w:val="DefaultParagraphFont"/>
    <w:locked/>
    <w:rsid w:val="00810A8E"/>
  </w:style>
  <w:style w:type="paragraph" w:customStyle="1" w:styleId="Bodytext1410">
    <w:name w:val="Body text (141)"/>
    <w:basedOn w:val="Normal"/>
    <w:qFormat/>
    <w:rsid w:val="00810A8E"/>
  </w:style>
  <w:style w:type="character" w:customStyle="1" w:styleId="Tableofcontents20">
    <w:name w:val="Table of contents (20)_"/>
    <w:basedOn w:val="DefaultParagraphFont"/>
    <w:locked/>
    <w:rsid w:val="00810A8E"/>
  </w:style>
  <w:style w:type="paragraph" w:customStyle="1" w:styleId="Tableofcontents200">
    <w:name w:val="Table of contents (20)"/>
    <w:basedOn w:val="Normal"/>
    <w:qFormat/>
    <w:rsid w:val="00810A8E"/>
  </w:style>
  <w:style w:type="character" w:customStyle="1" w:styleId="Tableofcontents21">
    <w:name w:val="Table of contents (21)_"/>
    <w:basedOn w:val="DefaultParagraphFont"/>
    <w:locked/>
    <w:rsid w:val="00810A8E"/>
  </w:style>
  <w:style w:type="paragraph" w:customStyle="1" w:styleId="Tableofcontents210">
    <w:name w:val="Table of contents (21)"/>
    <w:basedOn w:val="Normal"/>
    <w:qFormat/>
    <w:rsid w:val="00810A8E"/>
  </w:style>
  <w:style w:type="character" w:customStyle="1" w:styleId="Tableofcontents22">
    <w:name w:val="Table of contents (22)_"/>
    <w:basedOn w:val="DefaultParagraphFont"/>
    <w:locked/>
    <w:rsid w:val="00810A8E"/>
  </w:style>
  <w:style w:type="paragraph" w:customStyle="1" w:styleId="Tableofcontents220">
    <w:name w:val="Table of contents (22)"/>
    <w:basedOn w:val="Normal"/>
    <w:qFormat/>
    <w:rsid w:val="00810A8E"/>
  </w:style>
  <w:style w:type="character" w:customStyle="1" w:styleId="Bodytext142">
    <w:name w:val="Body text (142)_"/>
    <w:basedOn w:val="DefaultParagraphFont"/>
    <w:locked/>
    <w:rsid w:val="00810A8E"/>
  </w:style>
  <w:style w:type="paragraph" w:customStyle="1" w:styleId="Bodytext1420">
    <w:name w:val="Body text (142)"/>
    <w:basedOn w:val="Normal"/>
    <w:qFormat/>
    <w:rsid w:val="00810A8E"/>
  </w:style>
  <w:style w:type="character" w:customStyle="1" w:styleId="Bodytext143">
    <w:name w:val="Body text (143)_"/>
    <w:basedOn w:val="DefaultParagraphFont"/>
    <w:locked/>
    <w:rsid w:val="00810A8E"/>
  </w:style>
  <w:style w:type="paragraph" w:customStyle="1" w:styleId="Bodytext1430">
    <w:name w:val="Body text (143)"/>
    <w:basedOn w:val="Normal"/>
    <w:qFormat/>
    <w:rsid w:val="00810A8E"/>
  </w:style>
  <w:style w:type="character" w:customStyle="1" w:styleId="Bodytext144Exact">
    <w:name w:val="Body text (144) Exact"/>
    <w:basedOn w:val="DefaultParagraphFont"/>
    <w:locked/>
    <w:rsid w:val="00810A8E"/>
  </w:style>
  <w:style w:type="paragraph" w:customStyle="1" w:styleId="Bodytext144">
    <w:name w:val="Body text (144)"/>
    <w:basedOn w:val="Normal"/>
    <w:qFormat/>
    <w:rsid w:val="00810A8E"/>
  </w:style>
  <w:style w:type="character" w:customStyle="1" w:styleId="Bodytext145Exact">
    <w:name w:val="Body text (145) Exact"/>
    <w:basedOn w:val="DefaultParagraphFont"/>
    <w:locked/>
    <w:rsid w:val="00810A8E"/>
  </w:style>
  <w:style w:type="paragraph" w:customStyle="1" w:styleId="Bodytext145">
    <w:name w:val="Body text (145)"/>
    <w:basedOn w:val="Normal"/>
    <w:qFormat/>
    <w:rsid w:val="00810A8E"/>
  </w:style>
  <w:style w:type="character" w:customStyle="1" w:styleId="Bodytext146">
    <w:name w:val="Body text (146)_"/>
    <w:basedOn w:val="DefaultParagraphFont"/>
    <w:locked/>
    <w:rsid w:val="00810A8E"/>
  </w:style>
  <w:style w:type="paragraph" w:customStyle="1" w:styleId="Bodytext1460">
    <w:name w:val="Body text (146)"/>
    <w:basedOn w:val="Normal"/>
    <w:qFormat/>
    <w:rsid w:val="00810A8E"/>
  </w:style>
  <w:style w:type="character" w:customStyle="1" w:styleId="Heading230">
    <w:name w:val="Heading #23_"/>
    <w:basedOn w:val="DefaultParagraphFont"/>
    <w:locked/>
    <w:rsid w:val="00810A8E"/>
  </w:style>
  <w:style w:type="paragraph" w:customStyle="1" w:styleId="Heading231">
    <w:name w:val="Heading #23"/>
    <w:basedOn w:val="Normal"/>
    <w:qFormat/>
    <w:rsid w:val="00810A8E"/>
  </w:style>
  <w:style w:type="character" w:customStyle="1" w:styleId="Picturecaption36">
    <w:name w:val="Picture caption (36)_"/>
    <w:basedOn w:val="DefaultParagraphFont"/>
    <w:locked/>
    <w:rsid w:val="00810A8E"/>
  </w:style>
  <w:style w:type="paragraph" w:customStyle="1" w:styleId="Picturecaption360">
    <w:name w:val="Picture caption (36)"/>
    <w:basedOn w:val="Normal"/>
    <w:qFormat/>
    <w:rsid w:val="00810A8E"/>
  </w:style>
  <w:style w:type="character" w:customStyle="1" w:styleId="Picturecaption42">
    <w:name w:val="Picture caption (42)_"/>
    <w:basedOn w:val="DefaultParagraphFont"/>
    <w:locked/>
    <w:rsid w:val="00810A8E"/>
  </w:style>
  <w:style w:type="paragraph" w:customStyle="1" w:styleId="Picturecaption420">
    <w:name w:val="Picture caption (42)"/>
    <w:basedOn w:val="Normal"/>
    <w:qFormat/>
    <w:rsid w:val="00810A8E"/>
  </w:style>
  <w:style w:type="character" w:customStyle="1" w:styleId="Bodytext154">
    <w:name w:val="Body text (154)_"/>
    <w:basedOn w:val="DefaultParagraphFont"/>
    <w:locked/>
    <w:rsid w:val="00810A8E"/>
  </w:style>
  <w:style w:type="paragraph" w:customStyle="1" w:styleId="Bodytext1540">
    <w:name w:val="Body text (154)"/>
    <w:basedOn w:val="Normal"/>
    <w:qFormat/>
    <w:rsid w:val="00810A8E"/>
  </w:style>
  <w:style w:type="character" w:customStyle="1" w:styleId="Bodytext155">
    <w:name w:val="Body text (155)_"/>
    <w:basedOn w:val="DefaultParagraphFont"/>
    <w:locked/>
    <w:rsid w:val="00810A8E"/>
  </w:style>
  <w:style w:type="paragraph" w:customStyle="1" w:styleId="Bodytext1550">
    <w:name w:val="Body text (155)"/>
    <w:basedOn w:val="Normal"/>
    <w:qFormat/>
    <w:rsid w:val="00810A8E"/>
  </w:style>
  <w:style w:type="character" w:customStyle="1" w:styleId="Bodytext156">
    <w:name w:val="Body text (156)_"/>
    <w:basedOn w:val="DefaultParagraphFont"/>
    <w:locked/>
    <w:rsid w:val="00810A8E"/>
  </w:style>
  <w:style w:type="paragraph" w:customStyle="1" w:styleId="Bodytext1560">
    <w:name w:val="Body text (156)"/>
    <w:basedOn w:val="Normal"/>
    <w:qFormat/>
    <w:rsid w:val="00810A8E"/>
  </w:style>
  <w:style w:type="character" w:customStyle="1" w:styleId="Bodytext60">
    <w:name w:val="Body text (60)_"/>
    <w:basedOn w:val="DefaultParagraphFont"/>
    <w:locked/>
    <w:rsid w:val="00810A8E"/>
  </w:style>
  <w:style w:type="paragraph" w:customStyle="1" w:styleId="Bodytext600">
    <w:name w:val="Body text (60)"/>
    <w:basedOn w:val="Normal"/>
    <w:qFormat/>
    <w:rsid w:val="00810A8E"/>
  </w:style>
  <w:style w:type="character" w:customStyle="1" w:styleId="Bodytext158">
    <w:name w:val="Body text (158)_"/>
    <w:basedOn w:val="DefaultParagraphFont"/>
    <w:locked/>
    <w:rsid w:val="00810A8E"/>
  </w:style>
  <w:style w:type="paragraph" w:customStyle="1" w:styleId="Bodytext1580">
    <w:name w:val="Body text (158)"/>
    <w:basedOn w:val="Normal"/>
    <w:qFormat/>
    <w:rsid w:val="00810A8E"/>
  </w:style>
  <w:style w:type="character" w:customStyle="1" w:styleId="Bodytext159">
    <w:name w:val="Body text (159)_"/>
    <w:basedOn w:val="DefaultParagraphFont"/>
    <w:locked/>
    <w:rsid w:val="00810A8E"/>
  </w:style>
  <w:style w:type="paragraph" w:customStyle="1" w:styleId="Bodytext1590">
    <w:name w:val="Body text (159)"/>
    <w:basedOn w:val="Normal"/>
    <w:qFormat/>
    <w:rsid w:val="00810A8E"/>
  </w:style>
  <w:style w:type="character" w:customStyle="1" w:styleId="Bodytext160">
    <w:name w:val="Body text (160)_"/>
    <w:basedOn w:val="DefaultParagraphFont"/>
    <w:locked/>
    <w:rsid w:val="00810A8E"/>
  </w:style>
  <w:style w:type="paragraph" w:customStyle="1" w:styleId="Bodytext1600">
    <w:name w:val="Body text (160)"/>
    <w:basedOn w:val="Normal"/>
    <w:qFormat/>
    <w:rsid w:val="00810A8E"/>
  </w:style>
  <w:style w:type="character" w:customStyle="1" w:styleId="Picturecaption4">
    <w:name w:val="Picture caption (4)_"/>
    <w:basedOn w:val="DefaultParagraphFont"/>
    <w:locked/>
    <w:rsid w:val="00810A8E"/>
  </w:style>
  <w:style w:type="paragraph" w:customStyle="1" w:styleId="Picturecaption40">
    <w:name w:val="Picture caption (4)"/>
    <w:basedOn w:val="Normal"/>
    <w:qFormat/>
    <w:rsid w:val="00810A8E"/>
  </w:style>
  <w:style w:type="character" w:customStyle="1" w:styleId="Heading10">
    <w:name w:val="Heading #10_"/>
    <w:basedOn w:val="DefaultParagraphFont"/>
    <w:locked/>
    <w:rsid w:val="00810A8E"/>
  </w:style>
  <w:style w:type="paragraph" w:customStyle="1" w:styleId="Heading100">
    <w:name w:val="Heading #10"/>
    <w:basedOn w:val="Normal"/>
    <w:qFormat/>
    <w:rsid w:val="00810A8E"/>
  </w:style>
  <w:style w:type="character" w:customStyle="1" w:styleId="Picturecaption3">
    <w:name w:val="Picture caption (3)_"/>
    <w:basedOn w:val="DefaultParagraphFont"/>
    <w:locked/>
    <w:rsid w:val="00810A8E"/>
  </w:style>
  <w:style w:type="paragraph" w:customStyle="1" w:styleId="Picturecaption30">
    <w:name w:val="Picture caption (3)"/>
    <w:basedOn w:val="Normal"/>
    <w:qFormat/>
    <w:rsid w:val="00810A8E"/>
  </w:style>
  <w:style w:type="character" w:customStyle="1" w:styleId="Heading13">
    <w:name w:val="Heading #13_"/>
    <w:basedOn w:val="DefaultParagraphFont"/>
    <w:locked/>
    <w:rsid w:val="00810A8E"/>
  </w:style>
  <w:style w:type="paragraph" w:customStyle="1" w:styleId="Heading130">
    <w:name w:val="Heading #13"/>
    <w:basedOn w:val="Normal"/>
    <w:qFormat/>
    <w:rsid w:val="00810A8E"/>
  </w:style>
  <w:style w:type="character" w:customStyle="1" w:styleId="Heading92">
    <w:name w:val="Heading #9 (2)_"/>
    <w:basedOn w:val="DefaultParagraphFont"/>
    <w:locked/>
    <w:rsid w:val="00810A8E"/>
  </w:style>
  <w:style w:type="paragraph" w:customStyle="1" w:styleId="Heading920">
    <w:name w:val="Heading #9 (2)"/>
    <w:basedOn w:val="Normal"/>
    <w:qFormat/>
    <w:rsid w:val="00810A8E"/>
  </w:style>
  <w:style w:type="character" w:customStyle="1" w:styleId="Heading15">
    <w:name w:val="Heading #15_"/>
    <w:basedOn w:val="DefaultParagraphFont"/>
    <w:locked/>
    <w:rsid w:val="00810A8E"/>
  </w:style>
  <w:style w:type="paragraph" w:customStyle="1" w:styleId="Heading150">
    <w:name w:val="Heading #15"/>
    <w:basedOn w:val="Normal"/>
    <w:qFormat/>
    <w:rsid w:val="00810A8E"/>
  </w:style>
  <w:style w:type="character" w:customStyle="1" w:styleId="Bodytext38">
    <w:name w:val="Body text (38)_"/>
    <w:basedOn w:val="DefaultParagraphFont"/>
    <w:locked/>
    <w:rsid w:val="00810A8E"/>
  </w:style>
  <w:style w:type="paragraph" w:customStyle="1" w:styleId="Bodytext380">
    <w:name w:val="Body text (38)"/>
    <w:basedOn w:val="Normal"/>
    <w:qFormat/>
    <w:rsid w:val="00810A8E"/>
  </w:style>
  <w:style w:type="character" w:customStyle="1" w:styleId="Heading17">
    <w:name w:val="Heading #17_"/>
    <w:basedOn w:val="DefaultParagraphFont"/>
    <w:locked/>
    <w:rsid w:val="00810A8E"/>
  </w:style>
  <w:style w:type="paragraph" w:customStyle="1" w:styleId="Heading170">
    <w:name w:val="Heading #17"/>
    <w:basedOn w:val="Normal"/>
    <w:qFormat/>
    <w:rsid w:val="00810A8E"/>
  </w:style>
  <w:style w:type="character" w:customStyle="1" w:styleId="Bodytext97Exact">
    <w:name w:val="Body text (97) Exact"/>
    <w:basedOn w:val="DefaultParagraphFont"/>
    <w:locked/>
    <w:rsid w:val="00810A8E"/>
  </w:style>
  <w:style w:type="paragraph" w:customStyle="1" w:styleId="Bodytext97">
    <w:name w:val="Body text (97)"/>
    <w:basedOn w:val="Normal"/>
    <w:qFormat/>
    <w:rsid w:val="00810A8E"/>
  </w:style>
  <w:style w:type="character" w:customStyle="1" w:styleId="Bodytext42">
    <w:name w:val="Body text (42)_"/>
    <w:basedOn w:val="DefaultParagraphFont"/>
    <w:locked/>
    <w:rsid w:val="00810A8E"/>
  </w:style>
  <w:style w:type="paragraph" w:customStyle="1" w:styleId="Bodytext420">
    <w:name w:val="Body text (42)"/>
    <w:basedOn w:val="Normal"/>
    <w:qFormat/>
    <w:rsid w:val="00810A8E"/>
  </w:style>
  <w:style w:type="character" w:customStyle="1" w:styleId="Picturecaption9">
    <w:name w:val="Picture caption (9)_"/>
    <w:basedOn w:val="DefaultParagraphFont"/>
    <w:locked/>
    <w:rsid w:val="00810A8E"/>
  </w:style>
  <w:style w:type="paragraph" w:customStyle="1" w:styleId="Picturecaption90">
    <w:name w:val="Picture caption (9)"/>
    <w:basedOn w:val="Normal"/>
    <w:qFormat/>
    <w:rsid w:val="00810A8E"/>
  </w:style>
  <w:style w:type="character" w:customStyle="1" w:styleId="Bodytext96Exact">
    <w:name w:val="Body text (96) Exact"/>
    <w:basedOn w:val="DefaultParagraphFont"/>
    <w:locked/>
    <w:rsid w:val="00810A8E"/>
  </w:style>
  <w:style w:type="paragraph" w:customStyle="1" w:styleId="Bodytext96">
    <w:name w:val="Body text (96)"/>
    <w:basedOn w:val="Normal"/>
    <w:qFormat/>
    <w:rsid w:val="00810A8E"/>
  </w:style>
  <w:style w:type="character" w:customStyle="1" w:styleId="Heading142">
    <w:name w:val="Heading #14 (2)_"/>
    <w:basedOn w:val="DefaultParagraphFont"/>
    <w:locked/>
    <w:rsid w:val="00810A8E"/>
  </w:style>
  <w:style w:type="paragraph" w:customStyle="1" w:styleId="Heading1420">
    <w:name w:val="Heading #14 (2)"/>
    <w:basedOn w:val="Normal"/>
    <w:qFormat/>
    <w:rsid w:val="00810A8E"/>
  </w:style>
  <w:style w:type="character" w:customStyle="1" w:styleId="Picturecaption31">
    <w:name w:val="Picture caption (31)_"/>
    <w:basedOn w:val="DefaultParagraphFont"/>
    <w:locked/>
    <w:rsid w:val="00810A8E"/>
  </w:style>
  <w:style w:type="paragraph" w:customStyle="1" w:styleId="Picturecaption310">
    <w:name w:val="Picture caption (31)"/>
    <w:basedOn w:val="Normal"/>
    <w:qFormat/>
    <w:rsid w:val="00810A8E"/>
  </w:style>
  <w:style w:type="character" w:customStyle="1" w:styleId="Picturecaption27">
    <w:name w:val="Picture caption (27)_"/>
    <w:basedOn w:val="DefaultParagraphFont"/>
    <w:locked/>
    <w:rsid w:val="00810A8E"/>
  </w:style>
  <w:style w:type="paragraph" w:customStyle="1" w:styleId="Picturecaption270">
    <w:name w:val="Picture caption (27)"/>
    <w:basedOn w:val="Normal"/>
    <w:qFormat/>
    <w:rsid w:val="00810A8E"/>
  </w:style>
  <w:style w:type="character" w:customStyle="1" w:styleId="Bodytext43Exact">
    <w:name w:val="Body text (43) Exact"/>
    <w:basedOn w:val="DefaultParagraphFont"/>
    <w:locked/>
    <w:rsid w:val="00810A8E"/>
  </w:style>
  <w:style w:type="paragraph" w:customStyle="1" w:styleId="Bodytext43">
    <w:name w:val="Body text (43)"/>
    <w:basedOn w:val="Normal"/>
    <w:qFormat/>
    <w:rsid w:val="00810A8E"/>
  </w:style>
  <w:style w:type="character" w:customStyle="1" w:styleId="Bodytext109">
    <w:name w:val="Body text (109)_"/>
    <w:basedOn w:val="DefaultParagraphFont"/>
    <w:locked/>
    <w:rsid w:val="00810A8E"/>
  </w:style>
  <w:style w:type="paragraph" w:customStyle="1" w:styleId="Bodytext1090">
    <w:name w:val="Body text (109)"/>
    <w:basedOn w:val="Normal"/>
    <w:qFormat/>
    <w:rsid w:val="00810A8E"/>
  </w:style>
  <w:style w:type="character" w:customStyle="1" w:styleId="Bodytext110">
    <w:name w:val="Body text (110)_"/>
    <w:basedOn w:val="DefaultParagraphFont"/>
    <w:locked/>
    <w:rsid w:val="00810A8E"/>
  </w:style>
  <w:style w:type="paragraph" w:customStyle="1" w:styleId="Bodytext1100">
    <w:name w:val="Body text (110)"/>
    <w:basedOn w:val="Normal"/>
    <w:qFormat/>
    <w:rsid w:val="00810A8E"/>
  </w:style>
  <w:style w:type="character" w:customStyle="1" w:styleId="Bodytext111">
    <w:name w:val="Body text (111)_"/>
    <w:basedOn w:val="DefaultParagraphFont"/>
    <w:locked/>
    <w:rsid w:val="00810A8E"/>
  </w:style>
  <w:style w:type="paragraph" w:customStyle="1" w:styleId="Bodytext1110">
    <w:name w:val="Body text (111)"/>
    <w:basedOn w:val="Normal"/>
    <w:qFormat/>
    <w:rsid w:val="00810A8E"/>
  </w:style>
  <w:style w:type="character" w:customStyle="1" w:styleId="Tablecaption7">
    <w:name w:val="Table caption (7)_"/>
    <w:basedOn w:val="DefaultParagraphFont"/>
    <w:locked/>
    <w:rsid w:val="00810A8E"/>
  </w:style>
  <w:style w:type="paragraph" w:customStyle="1" w:styleId="Tablecaption70">
    <w:name w:val="Table caption (7)"/>
    <w:basedOn w:val="Normal"/>
    <w:qFormat/>
    <w:rsid w:val="00810A8E"/>
  </w:style>
  <w:style w:type="character" w:customStyle="1" w:styleId="Bodytext112">
    <w:name w:val="Body text (112)_"/>
    <w:basedOn w:val="DefaultParagraphFont"/>
    <w:locked/>
    <w:rsid w:val="00810A8E"/>
  </w:style>
  <w:style w:type="paragraph" w:customStyle="1" w:styleId="Bodytext1120">
    <w:name w:val="Body text (112)"/>
    <w:basedOn w:val="Normal"/>
    <w:qFormat/>
    <w:rsid w:val="00810A8E"/>
  </w:style>
  <w:style w:type="character" w:customStyle="1" w:styleId="Bodytext113">
    <w:name w:val="Body text (113)_"/>
    <w:basedOn w:val="DefaultParagraphFont"/>
    <w:locked/>
    <w:rsid w:val="00810A8E"/>
  </w:style>
  <w:style w:type="paragraph" w:customStyle="1" w:styleId="Bodytext1130">
    <w:name w:val="Body text (113)"/>
    <w:basedOn w:val="Normal"/>
    <w:qFormat/>
    <w:rsid w:val="00810A8E"/>
  </w:style>
  <w:style w:type="character" w:customStyle="1" w:styleId="Tableofcontents10">
    <w:name w:val="Table of contents (10)_"/>
    <w:basedOn w:val="DefaultParagraphFont"/>
    <w:locked/>
    <w:rsid w:val="00810A8E"/>
  </w:style>
  <w:style w:type="paragraph" w:customStyle="1" w:styleId="Tableofcontents100">
    <w:name w:val="Table of contents (10)"/>
    <w:basedOn w:val="Normal"/>
    <w:qFormat/>
    <w:rsid w:val="00810A8E"/>
  </w:style>
  <w:style w:type="character" w:customStyle="1" w:styleId="Tableofcontents12">
    <w:name w:val="Table of contents (12)_"/>
    <w:basedOn w:val="DefaultParagraphFont"/>
    <w:locked/>
    <w:rsid w:val="00810A8E"/>
  </w:style>
  <w:style w:type="paragraph" w:customStyle="1" w:styleId="Tableofcontents120">
    <w:name w:val="Table of contents (12)"/>
    <w:basedOn w:val="Normal"/>
    <w:qFormat/>
    <w:rsid w:val="00810A8E"/>
  </w:style>
  <w:style w:type="character" w:customStyle="1" w:styleId="Tableofcontents14">
    <w:name w:val="Table of contents (14)_"/>
    <w:basedOn w:val="DefaultParagraphFont"/>
    <w:locked/>
    <w:rsid w:val="00810A8E"/>
  </w:style>
  <w:style w:type="paragraph" w:customStyle="1" w:styleId="Tableofcontents140">
    <w:name w:val="Table of contents (14)"/>
    <w:basedOn w:val="Normal"/>
    <w:qFormat/>
    <w:rsid w:val="00810A8E"/>
  </w:style>
  <w:style w:type="character" w:customStyle="1" w:styleId="Heading162">
    <w:name w:val="Heading #16 (2)_"/>
    <w:basedOn w:val="DefaultParagraphFont"/>
    <w:locked/>
    <w:rsid w:val="00810A8E"/>
  </w:style>
  <w:style w:type="paragraph" w:customStyle="1" w:styleId="Heading1620">
    <w:name w:val="Heading #16 (2)"/>
    <w:basedOn w:val="Normal"/>
    <w:qFormat/>
    <w:rsid w:val="00810A8E"/>
  </w:style>
  <w:style w:type="paragraph" w:customStyle="1" w:styleId="txgreen">
    <w:name w:val="txgreen"/>
    <w:basedOn w:val="Normal"/>
    <w:uiPriority w:val="99"/>
    <w:qFormat/>
    <w:rsid w:val="00810A8E"/>
  </w:style>
  <w:style w:type="paragraph" w:customStyle="1" w:styleId="rtecenter">
    <w:name w:val="rtecenter"/>
    <w:basedOn w:val="Normal"/>
    <w:uiPriority w:val="99"/>
    <w:qFormat/>
    <w:rsid w:val="00810A8E"/>
  </w:style>
  <w:style w:type="paragraph" w:customStyle="1" w:styleId="StyleHeading4TagBigcardNotBold">
    <w:name w:val="Style Heading 4TagBig card + Not Bold"/>
    <w:basedOn w:val="Heading4"/>
    <w:qFormat/>
    <w:rsid w:val="00810A8E"/>
    <w:rPr>
      <w:bCs/>
    </w:rPr>
  </w:style>
  <w:style w:type="paragraph" w:customStyle="1" w:styleId="Stylecardtext8pt">
    <w:name w:val="Style card text + 8 pt"/>
    <w:basedOn w:val="Normal"/>
    <w:uiPriority w:val="99"/>
    <w:qFormat/>
    <w:rsid w:val="00810A8E"/>
  </w:style>
  <w:style w:type="paragraph" w:customStyle="1" w:styleId="Stylecardtext5pt">
    <w:name w:val="Style card text + 5 pt"/>
    <w:basedOn w:val="Normal"/>
    <w:uiPriority w:val="99"/>
    <w:qFormat/>
    <w:rsid w:val="00810A8E"/>
  </w:style>
  <w:style w:type="character" w:customStyle="1" w:styleId="StyleLatinGaramond9ptUnderline">
    <w:name w:val="Style (Latin) Garamond 9 pt Underline"/>
    <w:rsid w:val="00810A8E"/>
  </w:style>
  <w:style w:type="character" w:customStyle="1" w:styleId="l9">
    <w:name w:val="l9"/>
    <w:basedOn w:val="DefaultParagraphFont"/>
    <w:rsid w:val="00810A8E"/>
  </w:style>
  <w:style w:type="character" w:customStyle="1" w:styleId="l8">
    <w:name w:val="l8"/>
    <w:basedOn w:val="DefaultParagraphFont"/>
    <w:rsid w:val="00810A8E"/>
  </w:style>
  <w:style w:type="character" w:customStyle="1" w:styleId="l6">
    <w:name w:val="l6"/>
    <w:basedOn w:val="DefaultParagraphFont"/>
    <w:rsid w:val="00810A8E"/>
  </w:style>
  <w:style w:type="character" w:customStyle="1" w:styleId="l7">
    <w:name w:val="l7"/>
    <w:basedOn w:val="DefaultParagraphFont"/>
    <w:rsid w:val="00810A8E"/>
  </w:style>
  <w:style w:type="character" w:customStyle="1" w:styleId="ellipsistext">
    <w:name w:val="ellipsis_text"/>
    <w:basedOn w:val="DefaultParagraphFont"/>
    <w:rsid w:val="00810A8E"/>
  </w:style>
  <w:style w:type="character" w:customStyle="1" w:styleId="referencediv">
    <w:name w:val="referencediv"/>
    <w:basedOn w:val="DefaultParagraphFont"/>
    <w:rsid w:val="00810A8E"/>
  </w:style>
  <w:style w:type="character" w:customStyle="1" w:styleId="cite0">
    <w:name w:val="cite0"/>
    <w:rsid w:val="00810A8E"/>
  </w:style>
  <w:style w:type="character" w:customStyle="1" w:styleId="Aunderline1">
    <w:name w:val="Aunderline"/>
    <w:qFormat/>
    <w:rsid w:val="00810A8E"/>
  </w:style>
  <w:style w:type="character" w:customStyle="1" w:styleId="desc">
    <w:name w:val="desc"/>
    <w:basedOn w:val="DefaultParagraphFont"/>
    <w:rsid w:val="00810A8E"/>
  </w:style>
  <w:style w:type="character" w:customStyle="1" w:styleId="in-top">
    <w:name w:val="in-top"/>
    <w:rsid w:val="00810A8E"/>
  </w:style>
  <w:style w:type="character" w:customStyle="1" w:styleId="nukeled">
    <w:name w:val="nukeled"/>
    <w:rsid w:val="00810A8E"/>
  </w:style>
  <w:style w:type="character" w:customStyle="1" w:styleId="contextlyrelated">
    <w:name w:val="contextly_related"/>
    <w:rsid w:val="00810A8E"/>
  </w:style>
  <w:style w:type="character" w:customStyle="1" w:styleId="in-right">
    <w:name w:val="in-right"/>
    <w:rsid w:val="00810A8E"/>
  </w:style>
  <w:style w:type="character" w:customStyle="1" w:styleId="adtext">
    <w:name w:val="ad_text"/>
    <w:rsid w:val="00810A8E"/>
  </w:style>
  <w:style w:type="character" w:customStyle="1" w:styleId="linkrow">
    <w:name w:val="link_row"/>
    <w:rsid w:val="00810A8E"/>
  </w:style>
  <w:style w:type="character" w:customStyle="1" w:styleId="revision-date">
    <w:name w:val="revision-date"/>
    <w:rsid w:val="00810A8E"/>
  </w:style>
  <w:style w:type="character" w:customStyle="1" w:styleId="facebook-share">
    <w:name w:val="facebook-share"/>
    <w:rsid w:val="00810A8E"/>
  </w:style>
  <w:style w:type="character" w:customStyle="1" w:styleId="facebook-share-label">
    <w:name w:val="facebook-share-label"/>
    <w:rsid w:val="00810A8E"/>
  </w:style>
  <w:style w:type="character" w:customStyle="1" w:styleId="ata11y">
    <w:name w:val="at_a11y"/>
    <w:rsid w:val="00810A8E"/>
  </w:style>
  <w:style w:type="character" w:customStyle="1" w:styleId="tpk">
    <w:name w:val="tpk"/>
    <w:rsid w:val="00810A8E"/>
  </w:style>
  <w:style w:type="character" w:customStyle="1" w:styleId="A24">
    <w:name w:val="A24"/>
    <w:uiPriority w:val="99"/>
    <w:rsid w:val="00810A8E"/>
  </w:style>
  <w:style w:type="character" w:customStyle="1" w:styleId="A25">
    <w:name w:val="A25"/>
    <w:uiPriority w:val="99"/>
    <w:rsid w:val="00810A8E"/>
  </w:style>
  <w:style w:type="character" w:customStyle="1" w:styleId="Headerorfooter">
    <w:name w:val="Header or footer_"/>
    <w:basedOn w:val="DefaultParagraphFont"/>
    <w:rsid w:val="00810A8E"/>
  </w:style>
  <w:style w:type="character" w:customStyle="1" w:styleId="Bodytext21">
    <w:name w:val="Body text (2)_"/>
    <w:basedOn w:val="DefaultParagraphFont"/>
    <w:rsid w:val="00810A8E"/>
  </w:style>
  <w:style w:type="character" w:customStyle="1" w:styleId="Bodytext22">
    <w:name w:val="Body text (2)"/>
    <w:basedOn w:val="Bodytext32"/>
    <w:rsid w:val="00810A8E"/>
  </w:style>
  <w:style w:type="character" w:customStyle="1" w:styleId="Headerorfooter0">
    <w:name w:val="Header or footer"/>
    <w:basedOn w:val="Bodytext100"/>
    <w:rsid w:val="00810A8E"/>
    <w:rPr>
      <w:shd w:val="clear" w:color="auto" w:fill="FFFFFF"/>
    </w:rPr>
  </w:style>
  <w:style w:type="character" w:customStyle="1" w:styleId="Bodytext33">
    <w:name w:val="Body text (3)_"/>
    <w:basedOn w:val="DefaultParagraphFont"/>
    <w:rsid w:val="00810A8E"/>
  </w:style>
  <w:style w:type="character" w:customStyle="1" w:styleId="Bodytext31Exact">
    <w:name w:val="Body text (31) Exact"/>
    <w:basedOn w:val="DefaultParagraphFont"/>
    <w:rsid w:val="00810A8E"/>
  </w:style>
  <w:style w:type="character" w:customStyle="1" w:styleId="Bodytext100">
    <w:name w:val="Body text (10)_"/>
    <w:basedOn w:val="DefaultParagraphFont"/>
    <w:link w:val="Bodytext101"/>
    <w:rsid w:val="00810A8E"/>
    <w:rPr>
      <w:shd w:val="clear" w:color="auto" w:fill="FFFFFF"/>
    </w:rPr>
  </w:style>
  <w:style w:type="character" w:customStyle="1" w:styleId="Bodytext32">
    <w:name w:val="Body text (3)"/>
    <w:basedOn w:val="Bodytext3Spacing0ptExact"/>
    <w:rsid w:val="00810A8E"/>
  </w:style>
  <w:style w:type="character" w:customStyle="1" w:styleId="Bodytext46">
    <w:name w:val="Body text (46)_"/>
    <w:basedOn w:val="DefaultParagraphFont"/>
    <w:rsid w:val="00810A8E"/>
  </w:style>
  <w:style w:type="character" w:customStyle="1" w:styleId="Bodytext51">
    <w:name w:val="Body text (51)_"/>
    <w:basedOn w:val="DefaultParagraphFont"/>
    <w:rsid w:val="00810A8E"/>
  </w:style>
  <w:style w:type="character" w:customStyle="1" w:styleId="Bodytext34">
    <w:name w:val="Body text (34)_"/>
    <w:basedOn w:val="DefaultParagraphFont"/>
    <w:rsid w:val="00810A8E"/>
  </w:style>
  <w:style w:type="character" w:customStyle="1" w:styleId="Bodytext3Spacing0ptExact">
    <w:name w:val="Body text (3) + Spacing 0 pt Exact"/>
    <w:rsid w:val="00810A8E"/>
  </w:style>
  <w:style w:type="character" w:customStyle="1" w:styleId="Bodytext82">
    <w:name w:val="Body text (82)_"/>
    <w:basedOn w:val="DefaultParagraphFont"/>
    <w:rsid w:val="00810A8E"/>
  </w:style>
  <w:style w:type="character" w:customStyle="1" w:styleId="PicturecaptionSpacing0ptExact">
    <w:name w:val="Picture caption + Spacing 0 pt Exact"/>
    <w:basedOn w:val="DefaultParagraphFont"/>
    <w:rsid w:val="00810A8E"/>
  </w:style>
  <w:style w:type="character" w:customStyle="1" w:styleId="Tableofcontents13">
    <w:name w:val="Table of contents (13)_"/>
    <w:basedOn w:val="DefaultParagraphFont"/>
    <w:rsid w:val="00810A8E"/>
  </w:style>
  <w:style w:type="character" w:customStyle="1" w:styleId="Bodytext114">
    <w:name w:val="Body text (114)_"/>
    <w:basedOn w:val="DefaultParagraphFont"/>
    <w:rsid w:val="00810A8E"/>
  </w:style>
  <w:style w:type="character" w:customStyle="1" w:styleId="Bodytext115">
    <w:name w:val="Body text (115)_"/>
    <w:basedOn w:val="DefaultParagraphFont"/>
    <w:rsid w:val="00810A8E"/>
  </w:style>
  <w:style w:type="character" w:customStyle="1" w:styleId="Bodytext1150">
    <w:name w:val="Body text (115)"/>
    <w:basedOn w:val="Picturecaption2Spacing0ptExact"/>
    <w:rsid w:val="00810A8E"/>
  </w:style>
  <w:style w:type="character" w:customStyle="1" w:styleId="Bodytext820">
    <w:name w:val="Body text (82)"/>
    <w:rsid w:val="00810A8E"/>
  </w:style>
  <w:style w:type="character" w:customStyle="1" w:styleId="Bodytext102">
    <w:name w:val="Body text (10)"/>
    <w:basedOn w:val="PicturecaptionSpacing0ptExact"/>
    <w:rsid w:val="00810A8E"/>
  </w:style>
  <w:style w:type="character" w:customStyle="1" w:styleId="Bodytext82Spacing0ptExact">
    <w:name w:val="Body text (82) + Spacing 0 pt Exact"/>
    <w:basedOn w:val="Bodytext820"/>
    <w:rsid w:val="00810A8E"/>
  </w:style>
  <w:style w:type="character" w:customStyle="1" w:styleId="Bodytext131Exact">
    <w:name w:val="Body text (131) Exact"/>
    <w:basedOn w:val="DefaultParagraphFont"/>
    <w:rsid w:val="00810A8E"/>
  </w:style>
  <w:style w:type="character" w:customStyle="1" w:styleId="Picturecaption2Spacing0ptExact">
    <w:name w:val="Picture caption (2) + Spacing 0 pt Exact"/>
    <w:basedOn w:val="DefaultParagraphFont"/>
    <w:rsid w:val="00810A8E"/>
  </w:style>
  <w:style w:type="character" w:customStyle="1" w:styleId="Bodytext114Exact">
    <w:name w:val="Body text (114) Exact"/>
    <w:basedOn w:val="Bodytext131Exact"/>
    <w:rsid w:val="00810A8E"/>
  </w:style>
  <w:style w:type="character" w:customStyle="1" w:styleId="Bodytext340">
    <w:name w:val="Body text (34)"/>
    <w:basedOn w:val="BodyText4"/>
    <w:rsid w:val="00810A8E"/>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Footnote (2) + 5.5 pt"/>
    <w:basedOn w:val="DefaultParagraphFont"/>
    <w:rsid w:val="00810A8E"/>
  </w:style>
  <w:style w:type="character" w:customStyle="1" w:styleId="Bodytext510">
    <w:name w:val="Body text (51)"/>
    <w:basedOn w:val="Bodytext115"/>
    <w:rsid w:val="00810A8E"/>
  </w:style>
  <w:style w:type="character" w:customStyle="1" w:styleId="Bodytext1140">
    <w:name w:val="Body text (114)"/>
    <w:basedOn w:val="Bodytext131Exact"/>
    <w:rsid w:val="00810A8E"/>
  </w:style>
  <w:style w:type="character" w:customStyle="1" w:styleId="Tableofcontents130">
    <w:name w:val="Table of contents (13)"/>
    <w:basedOn w:val="Bodytext82Spacing0ptExact"/>
    <w:rsid w:val="00810A8E"/>
  </w:style>
  <w:style w:type="character" w:customStyle="1" w:styleId="Bodytext460">
    <w:name w:val="Body text (46)"/>
    <w:basedOn w:val="Bodytext114"/>
    <w:rsid w:val="00810A8E"/>
  </w:style>
  <w:style w:type="character" w:customStyle="1" w:styleId="Bodytext46NotBold">
    <w:name w:val="Body text (46) + Not Bold"/>
    <w:basedOn w:val="Bodytext114"/>
    <w:rsid w:val="00810A8E"/>
  </w:style>
  <w:style w:type="character" w:customStyle="1" w:styleId="Bodytext46SegoeUI">
    <w:name w:val="Body text (46) + Segoe UI"/>
    <w:basedOn w:val="Bodytext114"/>
    <w:rsid w:val="00810A8E"/>
  </w:style>
  <w:style w:type="character" w:customStyle="1" w:styleId="Bodytext115Spacing0ptExact">
    <w:name w:val="Body text (115) + Spacing 0 pt Exact"/>
    <w:basedOn w:val="Picturecaption2Spacing0ptExact"/>
    <w:rsid w:val="00810A8E"/>
  </w:style>
  <w:style w:type="character" w:customStyle="1" w:styleId="Picturecaption42SmallCaps">
    <w:name w:val="Picture caption (42) + Small Caps"/>
    <w:basedOn w:val="DefaultParagraphFont"/>
    <w:rsid w:val="00810A8E"/>
  </w:style>
  <w:style w:type="character" w:customStyle="1" w:styleId="Bodytext155Exact">
    <w:name w:val="Body text (155) Exact"/>
    <w:basedOn w:val="DefaultParagraphFont"/>
    <w:rsid w:val="00810A8E"/>
  </w:style>
  <w:style w:type="character" w:customStyle="1" w:styleId="Bodytext157">
    <w:name w:val="Body text (157)_"/>
    <w:basedOn w:val="DefaultParagraphFont"/>
    <w:rsid w:val="00810A8E"/>
  </w:style>
  <w:style w:type="character" w:customStyle="1" w:styleId="Bodytext157Spacing0pt">
    <w:name w:val="Body text (157) + Spacing 0 pt"/>
    <w:basedOn w:val="Bodytext39"/>
    <w:rsid w:val="00810A8E"/>
  </w:style>
  <w:style w:type="character" w:customStyle="1" w:styleId="Bodytext1570">
    <w:name w:val="Body text (157)"/>
    <w:basedOn w:val="Bodytext39"/>
    <w:rsid w:val="00810A8E"/>
  </w:style>
  <w:style w:type="character" w:customStyle="1" w:styleId="Heading2213pt">
    <w:name w:val="Heading #22 + 13 pt"/>
    <w:basedOn w:val="DefaultParagraphFont"/>
    <w:rsid w:val="00810A8E"/>
  </w:style>
  <w:style w:type="character" w:customStyle="1" w:styleId="Heading22125pt">
    <w:name w:val="Heading #22 + 12.5 pt"/>
    <w:basedOn w:val="DefaultParagraphFont"/>
    <w:rsid w:val="00810A8E"/>
  </w:style>
  <w:style w:type="character" w:customStyle="1" w:styleId="Bodytext300">
    <w:name w:val="Body text (30)_"/>
    <w:basedOn w:val="DefaultParagraphFont"/>
    <w:rsid w:val="00810A8E"/>
  </w:style>
  <w:style w:type="character" w:customStyle="1" w:styleId="Bodytext301">
    <w:name w:val="Body text (30)"/>
    <w:basedOn w:val="Bodytext3TimesNewRoman"/>
    <w:rsid w:val="00810A8E"/>
  </w:style>
  <w:style w:type="character" w:customStyle="1" w:styleId="Bodytext39">
    <w:name w:val="Body text (39)_"/>
    <w:basedOn w:val="DefaultParagraphFont"/>
    <w:rsid w:val="00810A8E"/>
  </w:style>
  <w:style w:type="character" w:customStyle="1" w:styleId="Bodytext390">
    <w:name w:val="Body text (39)"/>
    <w:basedOn w:val="BodytextExact"/>
    <w:rsid w:val="00810A8E"/>
  </w:style>
  <w:style w:type="character" w:customStyle="1" w:styleId="Bodytext159Exact">
    <w:name w:val="Body text (159) Exact"/>
    <w:basedOn w:val="DefaultParagraphFont"/>
    <w:rsid w:val="00810A8E"/>
  </w:style>
  <w:style w:type="character" w:customStyle="1" w:styleId="Bodytext60Spacing0pt">
    <w:name w:val="Body text (60) + Spacing 0 pt"/>
    <w:basedOn w:val="DefaultParagraphFont"/>
    <w:rsid w:val="00810A8E"/>
  </w:style>
  <w:style w:type="character" w:customStyle="1" w:styleId="Bodytext3Spacing-1pt">
    <w:name w:val="Body text (3) + Spacing -1 pt"/>
    <w:basedOn w:val="Bodytext3Spacing0ptExact"/>
    <w:rsid w:val="00810A8E"/>
  </w:style>
  <w:style w:type="character" w:customStyle="1" w:styleId="Bodytext3TimesNewRoman">
    <w:name w:val="Body text (3) + Times New Roman"/>
    <w:aliases w:val="11.5 pt"/>
    <w:basedOn w:val="Bodytext3Spacing0ptExact"/>
    <w:rsid w:val="00810A8E"/>
  </w:style>
  <w:style w:type="character" w:customStyle="1" w:styleId="Bodytext2NotBold">
    <w:name w:val="Body text (2) + Not Bold"/>
    <w:basedOn w:val="Bodytext32"/>
    <w:rsid w:val="00810A8E"/>
  </w:style>
  <w:style w:type="character" w:customStyle="1" w:styleId="BodytextExact">
    <w:name w:val="Body text Exact"/>
    <w:basedOn w:val="DefaultParagraphFont"/>
    <w:rsid w:val="00810A8E"/>
  </w:style>
  <w:style w:type="character" w:customStyle="1" w:styleId="Heading13Italic">
    <w:name w:val="Heading #13 + Italic"/>
    <w:basedOn w:val="DefaultParagraphFont"/>
    <w:rsid w:val="00810A8E"/>
  </w:style>
  <w:style w:type="character" w:customStyle="1" w:styleId="Heading92Spacing2pt">
    <w:name w:val="Heading #9 (2) + Spacing 2 pt"/>
    <w:basedOn w:val="DefaultParagraphFont"/>
    <w:rsid w:val="00810A8E"/>
  </w:style>
  <w:style w:type="character" w:customStyle="1" w:styleId="Bodytext38Spacing0pt">
    <w:name w:val="Body text (38) + Spacing 0 pt"/>
    <w:basedOn w:val="DefaultParagraphFont"/>
    <w:rsid w:val="00810A8E"/>
  </w:style>
  <w:style w:type="character" w:customStyle="1" w:styleId="Bodytext42Spacing-1pt">
    <w:name w:val="Body text (42) + Spacing -1 pt"/>
    <w:basedOn w:val="DefaultParagraphFont"/>
    <w:rsid w:val="00810A8E"/>
  </w:style>
  <w:style w:type="character" w:customStyle="1" w:styleId="Bodytext35">
    <w:name w:val="Body text (35)_"/>
    <w:basedOn w:val="DefaultParagraphFont"/>
    <w:rsid w:val="00810A8E"/>
  </w:style>
  <w:style w:type="character" w:customStyle="1" w:styleId="Picturecaption19">
    <w:name w:val="Picture caption (19)_"/>
    <w:basedOn w:val="DefaultParagraphFont"/>
    <w:rsid w:val="00810A8E"/>
  </w:style>
  <w:style w:type="character" w:customStyle="1" w:styleId="Picturecaption9Exact">
    <w:name w:val="Picture caption (9) Exact"/>
    <w:basedOn w:val="DefaultParagraphFont"/>
    <w:rsid w:val="00810A8E"/>
  </w:style>
  <w:style w:type="character" w:customStyle="1" w:styleId="Bodytext87">
    <w:name w:val="Body text (87)_"/>
    <w:basedOn w:val="DefaultParagraphFont"/>
    <w:rsid w:val="00810A8E"/>
  </w:style>
  <w:style w:type="character" w:customStyle="1" w:styleId="Bodytext6">
    <w:name w:val="Body text (6)_"/>
    <w:basedOn w:val="DefaultParagraphFont"/>
    <w:rsid w:val="00810A8E"/>
  </w:style>
  <w:style w:type="character" w:customStyle="1" w:styleId="Heading142SmallCaps">
    <w:name w:val="Heading #14 (2) + Small Caps"/>
    <w:basedOn w:val="DefaultParagraphFont"/>
    <w:rsid w:val="00810A8E"/>
  </w:style>
  <w:style w:type="character" w:customStyle="1" w:styleId="Bodytext350">
    <w:name w:val="Body text (35)"/>
    <w:basedOn w:val="Picturecaption190"/>
    <w:rsid w:val="00810A8E"/>
  </w:style>
  <w:style w:type="character" w:customStyle="1" w:styleId="Picturecaption190">
    <w:name w:val="Picture caption (19)"/>
    <w:basedOn w:val="Picturecaption27Spacing0pt"/>
    <w:rsid w:val="00810A8E"/>
  </w:style>
  <w:style w:type="character" w:customStyle="1" w:styleId="Picturecaption27Spacing0pt">
    <w:name w:val="Picture caption (27) + Spacing 0 pt"/>
    <w:basedOn w:val="DefaultParagraphFont"/>
    <w:rsid w:val="00810A8E"/>
  </w:style>
  <w:style w:type="character" w:customStyle="1" w:styleId="Bodytext43Spacing0ptExact">
    <w:name w:val="Body text (43) + Spacing 0 pt Exact"/>
    <w:basedOn w:val="DefaultParagraphFont"/>
    <w:rsid w:val="00810A8E"/>
  </w:style>
  <w:style w:type="character" w:customStyle="1" w:styleId="Bodytext61">
    <w:name w:val="Body text (6)"/>
    <w:basedOn w:val="Bodytext870"/>
    <w:rsid w:val="00810A8E"/>
  </w:style>
  <w:style w:type="character" w:customStyle="1" w:styleId="Bodytext870">
    <w:name w:val="Body text (87)"/>
    <w:basedOn w:val="DefaultParagraphFont"/>
    <w:rsid w:val="00810A8E"/>
  </w:style>
  <w:style w:type="character" w:customStyle="1" w:styleId="BodytextSegoeUI">
    <w:name w:val="Body text + Segoe UI"/>
    <w:aliases w:val="21.5 pt"/>
    <w:basedOn w:val="DefaultParagraphFont"/>
    <w:rsid w:val="00810A8E"/>
  </w:style>
  <w:style w:type="character" w:customStyle="1" w:styleId="Bodytext68">
    <w:name w:val="Body text (68)_"/>
    <w:basedOn w:val="DefaultParagraphFont"/>
    <w:rsid w:val="00810A8E"/>
  </w:style>
  <w:style w:type="character" w:customStyle="1" w:styleId="Bodytext112SmallCaps">
    <w:name w:val="Body text (112) + Small Caps"/>
    <w:basedOn w:val="DefaultParagraphFont"/>
    <w:rsid w:val="00810A8E"/>
  </w:style>
  <w:style w:type="character" w:customStyle="1" w:styleId="Bodytext680">
    <w:name w:val="Body text (68)"/>
    <w:basedOn w:val="Heading162SmallCaps"/>
    <w:rsid w:val="00810A8E"/>
  </w:style>
  <w:style w:type="character" w:customStyle="1" w:styleId="Tableofcontents11">
    <w:name w:val="Table of contents (11)_"/>
    <w:basedOn w:val="DefaultParagraphFont"/>
    <w:rsid w:val="00810A8E"/>
  </w:style>
  <w:style w:type="character" w:customStyle="1" w:styleId="Tableofcontents110">
    <w:name w:val="Table of contents (11)"/>
    <w:basedOn w:val="article-quote-right"/>
    <w:rsid w:val="00810A8E"/>
  </w:style>
  <w:style w:type="character" w:customStyle="1" w:styleId="Tableofcontents15">
    <w:name w:val="Table of contents (15)_"/>
    <w:basedOn w:val="DefaultParagraphFont"/>
    <w:rsid w:val="00810A8E"/>
  </w:style>
  <w:style w:type="character" w:customStyle="1" w:styleId="Tableofcontents150">
    <w:name w:val="Table of contents (15)"/>
    <w:basedOn w:val="StyleBox12pt"/>
    <w:rsid w:val="00810A8E"/>
  </w:style>
  <w:style w:type="character" w:customStyle="1" w:styleId="Heading162SmallCaps">
    <w:name w:val="Heading #16 (2) + Small Caps"/>
    <w:basedOn w:val="DefaultParagraphFont"/>
    <w:rsid w:val="00810A8E"/>
  </w:style>
  <w:style w:type="character" w:customStyle="1" w:styleId="amp">
    <w:name w:val="amp"/>
    <w:basedOn w:val="DefaultParagraphFont"/>
    <w:rsid w:val="00810A8E"/>
  </w:style>
  <w:style w:type="character" w:customStyle="1" w:styleId="article-quote-right">
    <w:name w:val="article-quote-right"/>
    <w:basedOn w:val="DefaultParagraphFont"/>
    <w:rsid w:val="00810A8E"/>
  </w:style>
  <w:style w:type="character" w:customStyle="1" w:styleId="StyleBox12ptBold">
    <w:name w:val="Style Box + 12 pt Bold"/>
    <w:basedOn w:val="DefaultParagraphFont"/>
    <w:rsid w:val="00810A8E"/>
  </w:style>
  <w:style w:type="character" w:customStyle="1" w:styleId="StyleBox12pt">
    <w:name w:val="Style Box + 12 pt"/>
    <w:basedOn w:val="DefaultParagraphFont"/>
    <w:rsid w:val="00810A8E"/>
  </w:style>
  <w:style w:type="character" w:customStyle="1" w:styleId="commentstext0">
    <w:name w:val="commentstext"/>
    <w:rsid w:val="00810A8E"/>
  </w:style>
  <w:style w:type="character" w:customStyle="1" w:styleId="wikicreatelink">
    <w:name w:val="wikicreatelink"/>
    <w:basedOn w:val="DefaultParagraphFont"/>
    <w:rsid w:val="00810A8E"/>
  </w:style>
  <w:style w:type="character" w:customStyle="1" w:styleId="facebook-share-count">
    <w:name w:val="facebook-share-count"/>
    <w:basedOn w:val="DefaultParagraphFont"/>
    <w:rsid w:val="00810A8E"/>
  </w:style>
  <w:style w:type="character" w:customStyle="1" w:styleId="tickerwrap">
    <w:name w:val="ticker_wrap"/>
    <w:basedOn w:val="DefaultParagraphFont"/>
    <w:rsid w:val="00810A8E"/>
  </w:style>
  <w:style w:type="character" w:customStyle="1" w:styleId="smallcaps0">
    <w:name w:val="small_caps"/>
    <w:basedOn w:val="DefaultParagraphFont"/>
    <w:rsid w:val="00810A8E"/>
  </w:style>
  <w:style w:type="character" w:customStyle="1" w:styleId="StyleGaramondText1">
    <w:name w:val="Style Garamond Text 1"/>
    <w:basedOn w:val="DefaultParagraphFont"/>
    <w:rsid w:val="00810A8E"/>
  </w:style>
  <w:style w:type="character" w:customStyle="1" w:styleId="StyleGaramondText1Underline">
    <w:name w:val="Style Garamond Text 1 Underline"/>
    <w:basedOn w:val="DefaultParagraphFont"/>
    <w:rsid w:val="00810A8E"/>
  </w:style>
  <w:style w:type="character" w:customStyle="1" w:styleId="StyleBoldUnderlineBorderSinglesolidlineAuto05pt">
    <w:name w:val="Style Bold Underline Border: : (Single solid line Auto  0.5 pt ..."/>
    <w:basedOn w:val="DefaultParagraphFont"/>
    <w:rsid w:val="00810A8E"/>
  </w:style>
  <w:style w:type="character" w:customStyle="1" w:styleId="StyleStyleBoldUnderlineUnderlineIntenseEmphasisIntenseEmpha">
    <w:name w:val="Style Style Bold UnderlineUnderlineIntense EmphasisIntense Empha..."/>
    <w:basedOn w:val="DefaultParagraphFont"/>
    <w:rsid w:val="00810A8E"/>
  </w:style>
  <w:style w:type="character" w:customStyle="1" w:styleId="Style7ptBold">
    <w:name w:val="Style 7 pt Bold"/>
    <w:basedOn w:val="DefaultParagraphFont"/>
    <w:rsid w:val="00810A8E"/>
  </w:style>
  <w:style w:type="character" w:styleId="HTMLAcronym">
    <w:name w:val="HTML Acronym"/>
    <w:basedOn w:val="DefaultParagraphFont"/>
    <w:uiPriority w:val="99"/>
    <w:unhideWhenUsed/>
    <w:rsid w:val="00810A8E"/>
  </w:style>
  <w:style w:type="paragraph" w:styleId="HTMLAddress">
    <w:name w:val="HTML Address"/>
    <w:basedOn w:val="Normal"/>
    <w:link w:val="HTMLAddressChar"/>
    <w:uiPriority w:val="99"/>
    <w:unhideWhenUsed/>
    <w:rsid w:val="00810A8E"/>
    <w:rPr>
      <w:i/>
      <w:iCs/>
    </w:rPr>
  </w:style>
  <w:style w:type="character" w:customStyle="1" w:styleId="HTMLAddressChar">
    <w:name w:val="HTML Address Char"/>
    <w:basedOn w:val="DefaultParagraphFont"/>
    <w:link w:val="HTMLAddress"/>
    <w:uiPriority w:val="99"/>
    <w:rsid w:val="00810A8E"/>
    <w:rPr>
      <w:rFonts w:ascii="Georgia" w:hAnsi="Georgia"/>
      <w:i/>
      <w:iCs/>
      <w:sz w:val="20"/>
    </w:rPr>
  </w:style>
  <w:style w:type="paragraph" w:styleId="Index1">
    <w:name w:val="index 1"/>
    <w:basedOn w:val="Normal"/>
    <w:next w:val="Normal"/>
    <w:autoRedefine/>
    <w:unhideWhenUsed/>
    <w:rsid w:val="00810A8E"/>
    <w:pPr>
      <w:ind w:left="220" w:hanging="220"/>
    </w:pPr>
  </w:style>
  <w:style w:type="character" w:customStyle="1" w:styleId="cardunderlineChar0">
    <w:name w:val="card underline Char"/>
    <w:locked/>
    <w:rsid w:val="00810A8E"/>
  </w:style>
  <w:style w:type="paragraph" w:customStyle="1" w:styleId="cardunderline">
    <w:name w:val="card underline"/>
    <w:basedOn w:val="Normal"/>
    <w:next w:val="GAUnderline"/>
    <w:uiPriority w:val="99"/>
    <w:qFormat/>
    <w:rsid w:val="00810A8E"/>
  </w:style>
  <w:style w:type="paragraph" w:customStyle="1" w:styleId="Hat1">
    <w:name w:val="Hat1"/>
    <w:basedOn w:val="Normal"/>
    <w:next w:val="Normal"/>
    <w:uiPriority w:val="2"/>
    <w:qFormat/>
    <w:rsid w:val="00810A8E"/>
  </w:style>
  <w:style w:type="paragraph" w:customStyle="1" w:styleId="post-subtitle">
    <w:name w:val="post-subtitle"/>
    <w:basedOn w:val="Normal"/>
    <w:uiPriority w:val="99"/>
    <w:qFormat/>
    <w:rsid w:val="00810A8E"/>
  </w:style>
  <w:style w:type="paragraph" w:customStyle="1" w:styleId="para">
    <w:name w:val="para"/>
    <w:basedOn w:val="Normal"/>
    <w:next w:val="ReallySamllText"/>
    <w:uiPriority w:val="99"/>
    <w:qFormat/>
    <w:rsid w:val="00810A8E"/>
  </w:style>
  <w:style w:type="paragraph" w:customStyle="1" w:styleId="noindent0">
    <w:name w:val="no_indent"/>
    <w:basedOn w:val="Normal"/>
    <w:next w:val="NormalWeb3"/>
    <w:uiPriority w:val="99"/>
    <w:qFormat/>
    <w:rsid w:val="00810A8E"/>
  </w:style>
  <w:style w:type="paragraph" w:customStyle="1" w:styleId="tagline1">
    <w:name w:val="tagline"/>
    <w:basedOn w:val="Normal"/>
    <w:next w:val="cardCharCharCharCharChar"/>
    <w:uiPriority w:val="99"/>
    <w:qFormat/>
    <w:rsid w:val="00810A8E"/>
  </w:style>
  <w:style w:type="paragraph" w:customStyle="1" w:styleId="Block1">
    <w:name w:val="Block1"/>
    <w:basedOn w:val="Normal"/>
    <w:next w:val="Normal"/>
    <w:uiPriority w:val="3"/>
    <w:qFormat/>
    <w:rsid w:val="00810A8E"/>
  </w:style>
  <w:style w:type="paragraph" w:customStyle="1" w:styleId="TOCHeading1">
    <w:name w:val="TOC Heading1"/>
    <w:basedOn w:val="Heading1"/>
    <w:next w:val="Normal"/>
    <w:uiPriority w:val="39"/>
    <w:qFormat/>
    <w:rsid w:val="00810A8E"/>
    <w:rPr>
      <w:bCs/>
      <w:caps/>
    </w:rPr>
  </w:style>
  <w:style w:type="paragraph" w:customStyle="1" w:styleId="NoteLevel11">
    <w:name w:val="Note Level 11"/>
    <w:basedOn w:val="Normal"/>
    <w:next w:val="HeaderFooter"/>
    <w:uiPriority w:val="99"/>
    <w:qFormat/>
    <w:rsid w:val="00810A8E"/>
  </w:style>
  <w:style w:type="character" w:customStyle="1" w:styleId="ReallySamllTextChar">
    <w:name w:val="ReallySamllText Char"/>
    <w:locked/>
    <w:rsid w:val="00810A8E"/>
  </w:style>
  <w:style w:type="paragraph" w:customStyle="1" w:styleId="ReallySamllText">
    <w:name w:val="ReallySamllText"/>
    <w:basedOn w:val="Normal"/>
    <w:next w:val="CardTextUnderlined"/>
    <w:autoRedefine/>
    <w:qFormat/>
    <w:rsid w:val="00810A8E"/>
  </w:style>
  <w:style w:type="paragraph" w:customStyle="1" w:styleId="NormalWeb3">
    <w:name w:val="Normal (Web)3"/>
    <w:basedOn w:val="Normal"/>
    <w:next w:val="CardTagCharChar"/>
    <w:uiPriority w:val="99"/>
    <w:qFormat/>
    <w:rsid w:val="00810A8E"/>
  </w:style>
  <w:style w:type="paragraph" w:customStyle="1" w:styleId="cardCharCharCharCharChar">
    <w:name w:val="card Char Char Char Char Char"/>
    <w:basedOn w:val="Normal"/>
    <w:next w:val="fixed"/>
    <w:qFormat/>
    <w:rsid w:val="00810A8E"/>
  </w:style>
  <w:style w:type="paragraph" w:customStyle="1" w:styleId="TagCiteChar4">
    <w:name w:val="Tag / Cite Char"/>
    <w:basedOn w:val="Normal"/>
    <w:next w:val="textonormal"/>
    <w:uiPriority w:val="99"/>
    <w:qFormat/>
    <w:rsid w:val="00810A8E"/>
  </w:style>
  <w:style w:type="paragraph" w:customStyle="1" w:styleId="PageNumber2">
    <w:name w:val="Page Number2"/>
    <w:basedOn w:val="Normal"/>
    <w:next w:val="Normal"/>
    <w:uiPriority w:val="99"/>
    <w:qFormat/>
    <w:rsid w:val="00810A8E"/>
  </w:style>
  <w:style w:type="paragraph" w:customStyle="1" w:styleId="HeaderFooter">
    <w:name w:val="Header &amp; Footer"/>
    <w:next w:val="ExecutiveSummarytext"/>
    <w:uiPriority w:val="99"/>
    <w:qFormat/>
    <w:rsid w:val="00810A8E"/>
    <w:pPr>
      <w:spacing w:after="200" w:line="276" w:lineRule="auto"/>
    </w:pPr>
  </w:style>
  <w:style w:type="paragraph" w:customStyle="1" w:styleId="CardTextSmall0">
    <w:name w:val="Card Text Small"/>
    <w:basedOn w:val="Normal"/>
    <w:uiPriority w:val="99"/>
    <w:qFormat/>
    <w:rsid w:val="00810A8E"/>
  </w:style>
  <w:style w:type="paragraph" w:customStyle="1" w:styleId="CardTextUnderlined">
    <w:name w:val="Card Text Underlined"/>
    <w:basedOn w:val="Normal"/>
    <w:next w:val="NormalUnderline"/>
    <w:uiPriority w:val="99"/>
    <w:qFormat/>
    <w:rsid w:val="00810A8E"/>
  </w:style>
  <w:style w:type="paragraph" w:customStyle="1" w:styleId="HeaderDebate">
    <w:name w:val="Header Debate"/>
    <w:basedOn w:val="Normal"/>
    <w:next w:val="byline1"/>
    <w:uiPriority w:val="99"/>
    <w:qFormat/>
    <w:rsid w:val="00810A8E"/>
  </w:style>
  <w:style w:type="paragraph" w:customStyle="1" w:styleId="NormalWeb1">
    <w:name w:val="Normal (Web)1"/>
    <w:basedOn w:val="Normal"/>
    <w:next w:val="PlaceholderText1"/>
    <w:uiPriority w:val="99"/>
    <w:qFormat/>
    <w:rsid w:val="00810A8E"/>
  </w:style>
  <w:style w:type="paragraph" w:customStyle="1" w:styleId="CardTagCharChar">
    <w:name w:val="Card Tag Char Char"/>
    <w:basedOn w:val="Normal"/>
    <w:next w:val="NoteLevel31"/>
    <w:uiPriority w:val="99"/>
    <w:qFormat/>
    <w:rsid w:val="00810A8E"/>
  </w:style>
  <w:style w:type="paragraph" w:customStyle="1" w:styleId="fixed">
    <w:name w:val="fixed"/>
    <w:basedOn w:val="Normal"/>
    <w:next w:val="NoteLevel41"/>
    <w:uiPriority w:val="99"/>
    <w:qFormat/>
    <w:rsid w:val="00810A8E"/>
  </w:style>
  <w:style w:type="paragraph" w:customStyle="1" w:styleId="textonormal">
    <w:name w:val="textonormal"/>
    <w:basedOn w:val="Normal"/>
    <w:next w:val="NoteLevel51"/>
    <w:uiPriority w:val="99"/>
    <w:qFormat/>
    <w:rsid w:val="00810A8E"/>
  </w:style>
  <w:style w:type="paragraph" w:customStyle="1" w:styleId="ExecutiveSummarytext">
    <w:name w:val="Executive Summary text"/>
    <w:basedOn w:val="Normal"/>
    <w:next w:val="Normal"/>
    <w:uiPriority w:val="99"/>
    <w:qFormat/>
    <w:rsid w:val="00810A8E"/>
  </w:style>
  <w:style w:type="character" w:customStyle="1" w:styleId="NormalUnderlineChar1">
    <w:name w:val="Normal Underline Char1"/>
    <w:locked/>
    <w:rsid w:val="00810A8E"/>
  </w:style>
  <w:style w:type="paragraph" w:customStyle="1" w:styleId="byline1">
    <w:name w:val="byline1"/>
    <w:basedOn w:val="Normal"/>
    <w:uiPriority w:val="99"/>
    <w:qFormat/>
    <w:rsid w:val="00810A8E"/>
  </w:style>
  <w:style w:type="paragraph" w:customStyle="1" w:styleId="PlaceholderText1">
    <w:name w:val="Placeholder Text1"/>
    <w:basedOn w:val="Normal"/>
    <w:next w:val="ImportantText"/>
    <w:uiPriority w:val="99"/>
    <w:qFormat/>
    <w:rsid w:val="00810A8E"/>
  </w:style>
  <w:style w:type="paragraph" w:customStyle="1" w:styleId="NoteLevel31">
    <w:name w:val="Note Level 31"/>
    <w:basedOn w:val="Normal"/>
    <w:uiPriority w:val="99"/>
    <w:qFormat/>
    <w:rsid w:val="00810A8E"/>
  </w:style>
  <w:style w:type="paragraph" w:customStyle="1" w:styleId="NoteLevel41">
    <w:name w:val="Note Level 41"/>
    <w:basedOn w:val="Normal"/>
    <w:next w:val="StyleBodyText11ptBlackUnderline"/>
    <w:uiPriority w:val="99"/>
    <w:qFormat/>
    <w:rsid w:val="00810A8E"/>
  </w:style>
  <w:style w:type="paragraph" w:customStyle="1" w:styleId="NoteLevel51">
    <w:name w:val="Note Level 51"/>
    <w:basedOn w:val="Normal"/>
    <w:uiPriority w:val="99"/>
    <w:qFormat/>
    <w:rsid w:val="00810A8E"/>
  </w:style>
  <w:style w:type="paragraph" w:customStyle="1" w:styleId="NoteLevel61">
    <w:name w:val="Note Level 61"/>
    <w:basedOn w:val="Normal"/>
    <w:next w:val="StyleBodyText11ptBoldBlack"/>
    <w:uiPriority w:val="99"/>
    <w:qFormat/>
    <w:rsid w:val="00810A8E"/>
  </w:style>
  <w:style w:type="paragraph" w:customStyle="1" w:styleId="NoteLevel71">
    <w:name w:val="Note Level 71"/>
    <w:basedOn w:val="Normal"/>
    <w:uiPriority w:val="99"/>
    <w:qFormat/>
    <w:rsid w:val="00810A8E"/>
  </w:style>
  <w:style w:type="paragraph" w:customStyle="1" w:styleId="NoteLevel81">
    <w:name w:val="Note Level 81"/>
    <w:basedOn w:val="Normal"/>
    <w:next w:val="StyletinyBold"/>
    <w:uiPriority w:val="99"/>
    <w:qFormat/>
    <w:rsid w:val="00810A8E"/>
  </w:style>
  <w:style w:type="paragraph" w:customStyle="1" w:styleId="NoteLevel91">
    <w:name w:val="Note Level 91"/>
    <w:basedOn w:val="Normal"/>
    <w:uiPriority w:val="99"/>
    <w:qFormat/>
    <w:rsid w:val="00810A8E"/>
  </w:style>
  <w:style w:type="character" w:customStyle="1" w:styleId="ImportantTextChar">
    <w:name w:val="Important Text Char"/>
    <w:locked/>
    <w:rsid w:val="00810A8E"/>
  </w:style>
  <w:style w:type="paragraph" w:customStyle="1" w:styleId="ImportantText">
    <w:name w:val="Important Text"/>
    <w:basedOn w:val="Normal"/>
    <w:next w:val="Normal"/>
    <w:qFormat/>
    <w:rsid w:val="00810A8E"/>
  </w:style>
  <w:style w:type="character" w:customStyle="1" w:styleId="StyleBodyText11ptBlackUnderlineChar">
    <w:name w:val="Style Body Text + 11 pt Black Underline Char"/>
    <w:locked/>
    <w:rsid w:val="00810A8E"/>
  </w:style>
  <w:style w:type="paragraph" w:customStyle="1" w:styleId="StyleBodyText11ptBlackUnderline">
    <w:name w:val="Style Body Text + 11 pt Black Underline"/>
    <w:basedOn w:val="Normal"/>
    <w:next w:val="ListContents"/>
    <w:qFormat/>
    <w:rsid w:val="00810A8E"/>
  </w:style>
  <w:style w:type="character" w:customStyle="1" w:styleId="StyleBodyText11ptBoldBlackChar">
    <w:name w:val="Style Body Text + 11 pt Bold Black Char"/>
    <w:locked/>
    <w:rsid w:val="00810A8E"/>
  </w:style>
  <w:style w:type="paragraph" w:customStyle="1" w:styleId="StyleBodyText11ptBoldBlack">
    <w:name w:val="Style Body Text + 11 pt Bold Black"/>
    <w:basedOn w:val="Normal"/>
    <w:next w:val="StyleListContents11ptCustomColorRGB353132Underline"/>
    <w:qFormat/>
    <w:rsid w:val="00810A8E"/>
  </w:style>
  <w:style w:type="character" w:customStyle="1" w:styleId="StyletinyBoldChar">
    <w:name w:val="Style tiny + Bold Char"/>
    <w:locked/>
    <w:rsid w:val="00810A8E"/>
  </w:style>
  <w:style w:type="paragraph" w:customStyle="1" w:styleId="StyletinyBold">
    <w:name w:val="Style tiny + Bold"/>
    <w:basedOn w:val="TagF3"/>
    <w:qFormat/>
    <w:rsid w:val="00810A8E"/>
  </w:style>
  <w:style w:type="character" w:customStyle="1" w:styleId="Heading5SizeDownChar">
    <w:name w:val="Heading 5 Size Down Char"/>
    <w:locked/>
    <w:rsid w:val="00810A8E"/>
  </w:style>
  <w:style w:type="character" w:customStyle="1" w:styleId="Normal2BoldChar">
    <w:name w:val="Normal2 + Bold Char"/>
    <w:locked/>
    <w:rsid w:val="00810A8E"/>
  </w:style>
  <w:style w:type="paragraph" w:customStyle="1" w:styleId="Normal2Bold">
    <w:name w:val="Normal2 + Bold"/>
    <w:basedOn w:val="Normal"/>
    <w:next w:val="Unimportant"/>
    <w:qFormat/>
    <w:rsid w:val="00810A8E"/>
  </w:style>
  <w:style w:type="character" w:customStyle="1" w:styleId="ListContentsChar">
    <w:name w:val="List Contents Char"/>
    <w:locked/>
    <w:rsid w:val="00810A8E"/>
  </w:style>
  <w:style w:type="paragraph" w:customStyle="1" w:styleId="ListContents">
    <w:name w:val="List Contents"/>
    <w:basedOn w:val="Normal"/>
    <w:next w:val="Ununderlined"/>
    <w:qFormat/>
    <w:rsid w:val="00810A8E"/>
  </w:style>
  <w:style w:type="character" w:customStyle="1" w:styleId="StyleListContents11ptCustomColorRGB353132UnderlineChar">
    <w:name w:val="Style List Contents + 11 pt Custom Color(RGB(353132)) Underline Char"/>
    <w:locked/>
    <w:rsid w:val="00810A8E"/>
  </w:style>
  <w:style w:type="paragraph" w:customStyle="1" w:styleId="StyleListContents11ptCustomColorRGB353132Underline">
    <w:name w:val="Style List Contents + 11 pt Custom Color(RGB(353132)) Underline"/>
    <w:basedOn w:val="Ununderlined"/>
    <w:qFormat/>
    <w:rsid w:val="00810A8E"/>
    <w:pPr>
      <w:jc w:val="left"/>
    </w:pPr>
    <w:rPr>
      <w:rFonts w:eastAsiaTheme="minorHAnsi"/>
      <w:sz w:val="20"/>
    </w:rPr>
  </w:style>
  <w:style w:type="character" w:customStyle="1" w:styleId="StyleCards12ptThickunderlineChar2">
    <w:name w:val="Style Cards + 12 pt Thick underline Char2"/>
    <w:locked/>
    <w:rsid w:val="00810A8E"/>
  </w:style>
  <w:style w:type="paragraph" w:customStyle="1" w:styleId="StyleCards12ptThickunderline">
    <w:name w:val="Style Cards + 12 pt Thick underline"/>
    <w:basedOn w:val="Normal"/>
    <w:qFormat/>
    <w:rsid w:val="00810A8E"/>
  </w:style>
  <w:style w:type="character" w:customStyle="1" w:styleId="UnimportantCharChar">
    <w:name w:val="Unimportant Char Char"/>
    <w:locked/>
    <w:rsid w:val="00810A8E"/>
  </w:style>
  <w:style w:type="paragraph" w:customStyle="1" w:styleId="Unimportant">
    <w:name w:val="Unimportant"/>
    <w:basedOn w:val="Normal"/>
    <w:next w:val="DebateCite"/>
    <w:qFormat/>
    <w:rsid w:val="00810A8E"/>
  </w:style>
  <w:style w:type="paragraph" w:customStyle="1" w:styleId="StyleHeading1Justified">
    <w:name w:val="Style Heading 1 + Justified"/>
    <w:basedOn w:val="Normal"/>
    <w:next w:val="Normal"/>
    <w:uiPriority w:val="99"/>
    <w:qFormat/>
    <w:rsid w:val="00810A8E"/>
  </w:style>
  <w:style w:type="paragraph" w:customStyle="1" w:styleId="textunderline0">
    <w:name w:val="text underline"/>
    <w:basedOn w:val="Normal"/>
    <w:next w:val="Heading4Cite"/>
    <w:autoRedefine/>
    <w:qFormat/>
    <w:rsid w:val="00810A8E"/>
  </w:style>
  <w:style w:type="character" w:customStyle="1" w:styleId="DebateTagChar">
    <w:name w:val="Debate Tag Char"/>
    <w:aliases w:val="Heading 2 Char1 Char Char1 Char,Heading 2 Char Char Char Char1 Char,Heading 2 Char1 Char Char1 Char Char Char,Heading 2 Char Char Char Char1 Char Char Char,Tagging Char Char"/>
    <w:qFormat/>
    <w:locked/>
    <w:rsid w:val="00810A8E"/>
  </w:style>
  <w:style w:type="paragraph" w:customStyle="1" w:styleId="DebateTag">
    <w:name w:val="Debate Tag"/>
    <w:basedOn w:val="Normal"/>
    <w:autoRedefine/>
    <w:qFormat/>
    <w:rsid w:val="00810A8E"/>
  </w:style>
  <w:style w:type="paragraph" w:customStyle="1" w:styleId="DebateCite">
    <w:name w:val="Debate Cite"/>
    <w:basedOn w:val="Normal"/>
    <w:next w:val="Normaltag"/>
    <w:autoRedefine/>
    <w:uiPriority w:val="99"/>
    <w:qFormat/>
    <w:rsid w:val="00810A8E"/>
  </w:style>
  <w:style w:type="paragraph" w:customStyle="1" w:styleId="PreformattedText">
    <w:name w:val="Preformatted Text"/>
    <w:basedOn w:val="Normal"/>
    <w:next w:val="Cardnon-underlined"/>
    <w:uiPriority w:val="99"/>
    <w:qFormat/>
    <w:rsid w:val="00810A8E"/>
  </w:style>
  <w:style w:type="paragraph" w:customStyle="1" w:styleId="MaggieTag">
    <w:name w:val="MaggieTag"/>
    <w:basedOn w:val="Heading2"/>
    <w:next w:val="BlockTitle4"/>
    <w:qFormat/>
    <w:rsid w:val="00810A8E"/>
    <w:rPr>
      <w:bCs/>
      <w:caps/>
    </w:rPr>
  </w:style>
  <w:style w:type="paragraph" w:customStyle="1" w:styleId="4">
    <w:name w:val="4"/>
    <w:basedOn w:val="Normal"/>
    <w:next w:val="DottedUnderline1"/>
    <w:qFormat/>
    <w:rsid w:val="00810A8E"/>
  </w:style>
  <w:style w:type="paragraph" w:customStyle="1" w:styleId="BlockTitle4">
    <w:name w:val="%Block Title"/>
    <w:basedOn w:val="Heading1"/>
    <w:next w:val="PageNumber4"/>
    <w:qFormat/>
    <w:rsid w:val="00810A8E"/>
    <w:rPr>
      <w:bCs/>
      <w:caps/>
    </w:rPr>
  </w:style>
  <w:style w:type="paragraph" w:customStyle="1" w:styleId="HiddenBlockHeader">
    <w:name w:val="Hidden Block Header"/>
    <w:basedOn w:val="Normal"/>
    <w:next w:val="Cardtext4"/>
    <w:link w:val="HiddenBlockHeaderChar"/>
    <w:qFormat/>
    <w:rsid w:val="00810A8E"/>
  </w:style>
  <w:style w:type="paragraph" w:customStyle="1" w:styleId="ThickUnderline">
    <w:name w:val="ThickUnderline"/>
    <w:qFormat/>
    <w:rsid w:val="00810A8E"/>
    <w:pPr>
      <w:spacing w:after="200" w:line="276" w:lineRule="auto"/>
    </w:pPr>
  </w:style>
  <w:style w:type="paragraph" w:customStyle="1" w:styleId="DottedUnderline1">
    <w:name w:val="DottedUnderline"/>
    <w:basedOn w:val="Normal"/>
    <w:uiPriority w:val="99"/>
    <w:qFormat/>
    <w:rsid w:val="00810A8E"/>
  </w:style>
  <w:style w:type="character" w:customStyle="1" w:styleId="Card-UnderlineChar">
    <w:name w:val="Card-Underline Char"/>
    <w:locked/>
    <w:rsid w:val="00810A8E"/>
  </w:style>
  <w:style w:type="paragraph" w:customStyle="1" w:styleId="Card-Underline0">
    <w:name w:val="Card-Underline"/>
    <w:basedOn w:val="Normal"/>
    <w:next w:val="read"/>
    <w:qFormat/>
    <w:rsid w:val="00810A8E"/>
  </w:style>
  <w:style w:type="paragraph" w:customStyle="1" w:styleId="PageNumber3">
    <w:name w:val="Page Number3"/>
    <w:basedOn w:val="Normal"/>
    <w:next w:val="Normal"/>
    <w:uiPriority w:val="99"/>
    <w:qFormat/>
    <w:rsid w:val="00810A8E"/>
  </w:style>
  <w:style w:type="paragraph" w:customStyle="1" w:styleId="PageNumber4">
    <w:name w:val="Page Number4"/>
    <w:basedOn w:val="Normal"/>
    <w:next w:val="Normal"/>
    <w:uiPriority w:val="99"/>
    <w:qFormat/>
    <w:rsid w:val="00810A8E"/>
  </w:style>
  <w:style w:type="paragraph" w:customStyle="1" w:styleId="PageNumber5">
    <w:name w:val="Page Number5"/>
    <w:basedOn w:val="Normal"/>
    <w:next w:val="Normal"/>
    <w:uiPriority w:val="99"/>
    <w:qFormat/>
    <w:rsid w:val="00810A8E"/>
  </w:style>
  <w:style w:type="paragraph" w:customStyle="1" w:styleId="smalltext1">
    <w:name w:val="small text1"/>
    <w:basedOn w:val="Normal"/>
    <w:next w:val="Normal"/>
    <w:uiPriority w:val="4"/>
    <w:qFormat/>
    <w:rsid w:val="00810A8E"/>
  </w:style>
  <w:style w:type="character" w:customStyle="1" w:styleId="CircleChar">
    <w:name w:val="Circle Char"/>
    <w:locked/>
    <w:rsid w:val="00810A8E"/>
  </w:style>
  <w:style w:type="paragraph" w:customStyle="1" w:styleId="PageNumber6">
    <w:name w:val="Page Number6"/>
    <w:basedOn w:val="Normal"/>
    <w:next w:val="Normal"/>
    <w:uiPriority w:val="99"/>
    <w:qFormat/>
    <w:rsid w:val="00810A8E"/>
  </w:style>
  <w:style w:type="paragraph" w:customStyle="1" w:styleId="lastupdated">
    <w:name w:val="lastupdated"/>
    <w:basedOn w:val="Normal"/>
    <w:uiPriority w:val="99"/>
    <w:qFormat/>
    <w:rsid w:val="00810A8E"/>
  </w:style>
  <w:style w:type="paragraph" w:customStyle="1" w:styleId="hn-byline">
    <w:name w:val="hn-byline"/>
    <w:basedOn w:val="Normal"/>
    <w:next w:val="bodyintro"/>
    <w:uiPriority w:val="99"/>
    <w:qFormat/>
    <w:rsid w:val="00810A8E"/>
  </w:style>
  <w:style w:type="paragraph" w:customStyle="1" w:styleId="articleinfo">
    <w:name w:val="articleinfo"/>
    <w:basedOn w:val="Normal"/>
    <w:next w:val="indent"/>
    <w:uiPriority w:val="99"/>
    <w:qFormat/>
    <w:rsid w:val="00810A8E"/>
  </w:style>
  <w:style w:type="character" w:customStyle="1" w:styleId="StyleStyle16ptChar">
    <w:name w:val="Style Style1 + 6 pt Char"/>
    <w:locked/>
    <w:rsid w:val="00810A8E"/>
  </w:style>
  <w:style w:type="paragraph" w:customStyle="1" w:styleId="StyleStyle16pt">
    <w:name w:val="Style Style1 + 6 pt"/>
    <w:basedOn w:val="Normal"/>
    <w:qFormat/>
    <w:rsid w:val="00810A8E"/>
  </w:style>
  <w:style w:type="paragraph" w:customStyle="1" w:styleId="PageNumber7">
    <w:name w:val="Page Number7"/>
    <w:basedOn w:val="Normal"/>
    <w:next w:val="Normal"/>
    <w:uiPriority w:val="99"/>
    <w:qFormat/>
    <w:rsid w:val="00810A8E"/>
  </w:style>
  <w:style w:type="paragraph" w:customStyle="1" w:styleId="OmniPage4">
    <w:name w:val="OmniPage #4"/>
    <w:basedOn w:val="Normal"/>
    <w:qFormat/>
    <w:rsid w:val="00810A8E"/>
  </w:style>
  <w:style w:type="paragraph" w:customStyle="1" w:styleId="OmniPage10">
    <w:name w:val="OmniPage #10"/>
    <w:basedOn w:val="Normal"/>
    <w:qFormat/>
    <w:rsid w:val="00810A8E"/>
  </w:style>
  <w:style w:type="paragraph" w:customStyle="1" w:styleId="PageNumber8">
    <w:name w:val="Page Number8"/>
    <w:basedOn w:val="Normal"/>
    <w:next w:val="Normal"/>
    <w:uiPriority w:val="99"/>
    <w:qFormat/>
    <w:rsid w:val="00810A8E"/>
  </w:style>
  <w:style w:type="paragraph" w:customStyle="1" w:styleId="bodyintro">
    <w:name w:val="bodyintro"/>
    <w:basedOn w:val="Normal"/>
    <w:uiPriority w:val="99"/>
    <w:qFormat/>
    <w:rsid w:val="00810A8E"/>
  </w:style>
  <w:style w:type="paragraph" w:customStyle="1" w:styleId="indent">
    <w:name w:val="indent"/>
    <w:basedOn w:val="Normal"/>
    <w:qFormat/>
    <w:rsid w:val="00810A8E"/>
  </w:style>
  <w:style w:type="paragraph" w:customStyle="1" w:styleId="center">
    <w:name w:val="center"/>
    <w:basedOn w:val="Normal"/>
    <w:uiPriority w:val="99"/>
    <w:qFormat/>
    <w:rsid w:val="00810A8E"/>
  </w:style>
  <w:style w:type="character" w:customStyle="1" w:styleId="Style8ptChar">
    <w:name w:val="Style 8 pt Char"/>
    <w:rsid w:val="00810A8E"/>
  </w:style>
  <w:style w:type="character" w:customStyle="1" w:styleId="message-item">
    <w:name w:val="message-item"/>
    <w:rsid w:val="00810A8E"/>
  </w:style>
  <w:style w:type="character" w:customStyle="1" w:styleId="datestamp">
    <w:name w:val="datestamp"/>
    <w:rsid w:val="00810A8E"/>
  </w:style>
  <w:style w:type="character" w:customStyle="1" w:styleId="i">
    <w:name w:val="i"/>
    <w:rsid w:val="00810A8E"/>
  </w:style>
  <w:style w:type="character" w:customStyle="1" w:styleId="forenames">
    <w:name w:val="forenames"/>
    <w:rsid w:val="00810A8E"/>
  </w:style>
  <w:style w:type="character" w:customStyle="1" w:styleId="surname">
    <w:name w:val="surname"/>
    <w:rsid w:val="00810A8E"/>
  </w:style>
  <w:style w:type="character" w:customStyle="1" w:styleId="medium-font">
    <w:name w:val="medium-font"/>
    <w:rsid w:val="00810A8E"/>
  </w:style>
  <w:style w:type="character" w:customStyle="1" w:styleId="title-link-wrapper">
    <w:name w:val="title-link-wrapper"/>
    <w:rsid w:val="00810A8E"/>
  </w:style>
  <w:style w:type="character" w:customStyle="1" w:styleId="refpreview">
    <w:name w:val="refpreview"/>
    <w:rsid w:val="00810A8E"/>
  </w:style>
  <w:style w:type="character" w:customStyle="1" w:styleId="loose1">
    <w:name w:val="loose1"/>
    <w:rsid w:val="00810A8E"/>
  </w:style>
  <w:style w:type="character" w:customStyle="1" w:styleId="email">
    <w:name w:val="email"/>
    <w:rsid w:val="00810A8E"/>
  </w:style>
  <w:style w:type="character" w:customStyle="1" w:styleId="gsa">
    <w:name w:val="gs_a"/>
    <w:rsid w:val="00810A8E"/>
  </w:style>
  <w:style w:type="character" w:customStyle="1" w:styleId="mainarttitle">
    <w:name w:val="mainarttitle"/>
    <w:rsid w:val="00810A8E"/>
  </w:style>
  <w:style w:type="character" w:customStyle="1" w:styleId="mainartauthor">
    <w:name w:val="mainartauthor"/>
    <w:rsid w:val="00810A8E"/>
  </w:style>
  <w:style w:type="character" w:customStyle="1" w:styleId="mainartdate">
    <w:name w:val="mainartdate"/>
    <w:rsid w:val="00810A8E"/>
  </w:style>
  <w:style w:type="character" w:customStyle="1" w:styleId="gsggs">
    <w:name w:val="gs_ggs"/>
    <w:rsid w:val="00810A8E"/>
  </w:style>
  <w:style w:type="character" w:customStyle="1" w:styleId="ahead">
    <w:name w:val="a_head"/>
    <w:rsid w:val="00810A8E"/>
  </w:style>
  <w:style w:type="character" w:customStyle="1" w:styleId="footnote">
    <w:name w:val="footnote"/>
    <w:rsid w:val="00810A8E"/>
  </w:style>
  <w:style w:type="character" w:customStyle="1" w:styleId="docbody">
    <w:name w:val="docbody"/>
    <w:rsid w:val="00810A8E"/>
  </w:style>
  <w:style w:type="character" w:customStyle="1" w:styleId="superscript">
    <w:name w:val="superscript"/>
    <w:rsid w:val="00810A8E"/>
  </w:style>
  <w:style w:type="character" w:customStyle="1" w:styleId="bwxsm">
    <w:name w:val="b w xsm"/>
    <w:rsid w:val="00810A8E"/>
  </w:style>
  <w:style w:type="character" w:customStyle="1" w:styleId="fstd">
    <w:name w:val="f std"/>
    <w:rsid w:val="00810A8E"/>
  </w:style>
  <w:style w:type="character" w:customStyle="1" w:styleId="gl">
    <w:name w:val="gl"/>
    <w:rsid w:val="00810A8E"/>
  </w:style>
  <w:style w:type="character" w:customStyle="1" w:styleId="bio1">
    <w:name w:val="bio1"/>
    <w:rsid w:val="00810A8E"/>
  </w:style>
  <w:style w:type="character" w:customStyle="1" w:styleId="cardCharCharCharCharCharChar">
    <w:name w:val="card Char Char Char Char Char Char"/>
    <w:rsid w:val="00810A8E"/>
  </w:style>
  <w:style w:type="character" w:customStyle="1" w:styleId="Style24ptBoldUnderlineCenteredCharChar">
    <w:name w:val="Style 24 pt Bold Underline Centered Char Char"/>
    <w:rsid w:val="00810A8E"/>
  </w:style>
  <w:style w:type="character" w:customStyle="1" w:styleId="TagCiteCharChar0">
    <w:name w:val="Tag / Cite Char Char"/>
    <w:rsid w:val="00810A8E"/>
  </w:style>
  <w:style w:type="character" w:customStyle="1" w:styleId="CardTextUnderlinedCharChar">
    <w:name w:val="Card Text Underlined Char Char"/>
    <w:rsid w:val="00810A8E"/>
  </w:style>
  <w:style w:type="character" w:customStyle="1" w:styleId="CardTagCharCharChar">
    <w:name w:val="Card Tag Char Char Char"/>
    <w:rsid w:val="00810A8E"/>
  </w:style>
  <w:style w:type="character" w:customStyle="1" w:styleId="mainbody">
    <w:name w:val="mainbody"/>
    <w:basedOn w:val="DefaultParagraphFont"/>
    <w:rsid w:val="00810A8E"/>
  </w:style>
  <w:style w:type="character" w:customStyle="1" w:styleId="UnderlineStyleChar2">
    <w:name w:val="Underline Style Char2"/>
    <w:rsid w:val="00810A8E"/>
  </w:style>
  <w:style w:type="character" w:customStyle="1" w:styleId="t13">
    <w:name w:val="t13"/>
    <w:basedOn w:val="DefaultParagraphFont"/>
    <w:rsid w:val="00810A8E"/>
  </w:style>
  <w:style w:type="character" w:customStyle="1" w:styleId="SmallFont7pt">
    <w:name w:val="Small Font (7 pt)"/>
    <w:qFormat/>
    <w:rsid w:val="00810A8E"/>
  </w:style>
  <w:style w:type="character" w:customStyle="1" w:styleId="CharChar17">
    <w:name w:val="Char Char17"/>
    <w:locked/>
    <w:rsid w:val="00810A8E"/>
  </w:style>
  <w:style w:type="character" w:customStyle="1" w:styleId="ilspan">
    <w:name w:val="il_span"/>
    <w:basedOn w:val="DefaultParagraphFont"/>
    <w:rsid w:val="00810A8E"/>
  </w:style>
  <w:style w:type="character" w:customStyle="1" w:styleId="leftidx1">
    <w:name w:val="leftidx1"/>
    <w:rsid w:val="00810A8E"/>
  </w:style>
  <w:style w:type="character" w:customStyle="1" w:styleId="blue1">
    <w:name w:val="blue1"/>
    <w:rsid w:val="00810A8E"/>
  </w:style>
  <w:style w:type="character" w:customStyle="1" w:styleId="author-link1">
    <w:name w:val="author-link1"/>
    <w:rsid w:val="00810A8E"/>
  </w:style>
  <w:style w:type="character" w:customStyle="1" w:styleId="black1">
    <w:name w:val="black1"/>
    <w:rsid w:val="00810A8E"/>
  </w:style>
  <w:style w:type="character" w:customStyle="1" w:styleId="StyleunderlinedCharBold">
    <w:name w:val="Style underlined Char + Bold"/>
    <w:rsid w:val="00810A8E"/>
  </w:style>
  <w:style w:type="character" w:customStyle="1" w:styleId="CardUnderline0">
    <w:name w:val="Card Underline"/>
    <w:rsid w:val="00810A8E"/>
  </w:style>
  <w:style w:type="character" w:customStyle="1" w:styleId="lingoregion">
    <w:name w:val="lingo_region"/>
    <w:basedOn w:val="DefaultParagraphFont"/>
    <w:rsid w:val="00810A8E"/>
  </w:style>
  <w:style w:type="character" w:customStyle="1" w:styleId="cite3">
    <w:name w:val="%cite"/>
    <w:rsid w:val="00810A8E"/>
  </w:style>
  <w:style w:type="character" w:customStyle="1" w:styleId="Emphasis21">
    <w:name w:val="%Emphasis2"/>
    <w:rsid w:val="00810A8E"/>
  </w:style>
  <w:style w:type="character" w:customStyle="1" w:styleId="bodycontentlink">
    <w:name w:val="bodycontentlink"/>
    <w:basedOn w:val="DefaultParagraphFont"/>
    <w:rsid w:val="00810A8E"/>
  </w:style>
  <w:style w:type="character" w:customStyle="1" w:styleId="AAAcite">
    <w:name w:val="AAAcite"/>
    <w:rsid w:val="00810A8E"/>
  </w:style>
  <w:style w:type="character" w:customStyle="1" w:styleId="tmplheaderlink">
    <w:name w:val="tmplheaderlink"/>
    <w:rsid w:val="00810A8E"/>
  </w:style>
  <w:style w:type="character" w:customStyle="1" w:styleId="StyleStyleUnderlineUnderlineStyleBoldUnderlineIntenseEmphas">
    <w:name w:val="Style Style UnderlineUnderlineStyle Bold UnderlineIntense Emphas..."/>
    <w:basedOn w:val="DefaultParagraphFont"/>
    <w:rsid w:val="00810A8E"/>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810A8E"/>
    <w:rPr>
      <w:b w:val="0"/>
      <w:sz w:val="24"/>
      <w:u w:val="single"/>
      <w:bdr w:val="none" w:sz="0" w:space="0" w:color="auto"/>
    </w:rPr>
  </w:style>
  <w:style w:type="character" w:customStyle="1" w:styleId="Bodytext11">
    <w:name w:val="Body text (11)"/>
    <w:rsid w:val="00810A8E"/>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810A8E"/>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810A8E"/>
  </w:style>
  <w:style w:type="paragraph" w:customStyle="1" w:styleId="StyleJustified">
    <w:name w:val="Style Justified"/>
    <w:basedOn w:val="Normal"/>
    <w:qFormat/>
    <w:rsid w:val="00810A8E"/>
    <w:rPr>
      <w:rFonts w:eastAsia="Times New Roman"/>
      <w:szCs w:val="20"/>
    </w:rPr>
  </w:style>
  <w:style w:type="paragraph" w:customStyle="1" w:styleId="Style5">
    <w:name w:val="Style5"/>
    <w:basedOn w:val="Normal"/>
    <w:link w:val="Style5Char"/>
    <w:uiPriority w:val="4"/>
    <w:qFormat/>
    <w:rsid w:val="00810A8E"/>
    <w:pPr>
      <w:ind w:left="432" w:right="432"/>
      <w:jc w:val="both"/>
    </w:pPr>
    <w:rPr>
      <w:rFonts w:eastAsia="Times New Roman"/>
    </w:rPr>
  </w:style>
  <w:style w:type="character" w:customStyle="1" w:styleId="Style5Char">
    <w:name w:val="Style5 Char"/>
    <w:link w:val="Style5"/>
    <w:uiPriority w:val="4"/>
    <w:rsid w:val="00810A8E"/>
    <w:rPr>
      <w:rFonts w:ascii="Georgia" w:eastAsia="Times New Roman" w:hAnsi="Georgia"/>
      <w:sz w:val="20"/>
    </w:rPr>
  </w:style>
  <w:style w:type="paragraph" w:customStyle="1" w:styleId="Style100">
    <w:name w:val="Style10"/>
    <w:basedOn w:val="Normal"/>
    <w:link w:val="Style10Char"/>
    <w:qFormat/>
    <w:rsid w:val="00810A8E"/>
    <w:pPr>
      <w:ind w:right="432"/>
    </w:pPr>
    <w:rPr>
      <w:rFonts w:eastAsia="Times New Roman"/>
      <w:b/>
      <w:sz w:val="24"/>
    </w:rPr>
  </w:style>
  <w:style w:type="character" w:customStyle="1" w:styleId="Style10Char">
    <w:name w:val="Style10 Char"/>
    <w:link w:val="Style100"/>
    <w:rsid w:val="00810A8E"/>
    <w:rPr>
      <w:rFonts w:ascii="Georgia" w:eastAsia="Times New Roman" w:hAnsi="Georgia"/>
      <w:b/>
      <w:sz w:val="24"/>
    </w:rPr>
  </w:style>
  <w:style w:type="character" w:customStyle="1" w:styleId="StyleStyleBoldUnderlineUnderlineapple-style-span6ptBoldK">
    <w:name w:val="Style Style Bold UnderlineUnderlineapple-style-span + 6 ptBoldK..."/>
    <w:basedOn w:val="DefaultParagraphFont"/>
    <w:rsid w:val="00810A8E"/>
    <w:rPr>
      <w:b w:val="0"/>
      <w:bCs w:val="0"/>
      <w:sz w:val="22"/>
      <w:u w:val="single"/>
      <w:bdr w:val="none" w:sz="0" w:space="0" w:color="auto"/>
    </w:rPr>
  </w:style>
  <w:style w:type="paragraph" w:customStyle="1" w:styleId="UnderlinedEv">
    <w:name w:val="Underlined Ev"/>
    <w:basedOn w:val="Normal"/>
    <w:next w:val="Normal"/>
    <w:link w:val="UnderlinedEvChar"/>
    <w:qFormat/>
    <w:rsid w:val="00810A8E"/>
    <w:rPr>
      <w:rFonts w:ascii="Times New Roman" w:eastAsia="Times New Roman" w:hAnsi="Times New Roman"/>
      <w:sz w:val="22"/>
      <w:szCs w:val="24"/>
      <w:u w:val="single"/>
    </w:rPr>
  </w:style>
  <w:style w:type="character" w:customStyle="1" w:styleId="StyleUnderlineBorderSinglesolidlineAuto225ptLine">
    <w:name w:val="Style Underline Border: : (Single solid line Auto  2.25 pt Line ..."/>
    <w:basedOn w:val="DefaultParagraphFont"/>
    <w:rsid w:val="00810A8E"/>
    <w:rPr>
      <w:u w:val="single"/>
      <w:bdr w:val="none" w:sz="0" w:space="0" w:color="auto"/>
    </w:rPr>
  </w:style>
  <w:style w:type="character" w:customStyle="1" w:styleId="UnderlinedEvidenceCharChar">
    <w:name w:val="Underlined Evidence Char Char"/>
    <w:rsid w:val="00810A8E"/>
    <w:rPr>
      <w:rFonts w:ascii="Verdana" w:hAnsi="Verdana" w:hint="default"/>
      <w:sz w:val="21"/>
      <w:szCs w:val="21"/>
      <w:u w:val="thick"/>
      <w:lang w:val="en-US" w:eastAsia="en-US" w:bidi="ar-SA"/>
    </w:rPr>
  </w:style>
  <w:style w:type="character" w:customStyle="1" w:styleId="role">
    <w:name w:val="role"/>
    <w:rsid w:val="00810A8E"/>
  </w:style>
  <w:style w:type="character" w:customStyle="1" w:styleId="pagination0">
    <w:name w:val="pagination"/>
    <w:basedOn w:val="DefaultParagraphFont"/>
    <w:rsid w:val="00810A8E"/>
  </w:style>
  <w:style w:type="character" w:customStyle="1" w:styleId="doi">
    <w:name w:val="doi"/>
    <w:basedOn w:val="DefaultParagraphFont"/>
    <w:rsid w:val="00810A8E"/>
  </w:style>
  <w:style w:type="character" w:customStyle="1" w:styleId="bodycontents">
    <w:name w:val="bodycontents"/>
    <w:basedOn w:val="DefaultParagraphFont"/>
    <w:rsid w:val="00810A8E"/>
  </w:style>
  <w:style w:type="character" w:customStyle="1" w:styleId="comma">
    <w:name w:val="comma"/>
    <w:basedOn w:val="DefaultParagraphFont"/>
    <w:rsid w:val="00810A8E"/>
  </w:style>
  <w:style w:type="character" w:customStyle="1" w:styleId="pad5right">
    <w:name w:val="pad5right"/>
    <w:basedOn w:val="DefaultParagraphFont"/>
    <w:rsid w:val="00810A8E"/>
  </w:style>
  <w:style w:type="character" w:customStyle="1" w:styleId="divider">
    <w:name w:val="divider"/>
    <w:basedOn w:val="DefaultParagraphFont"/>
    <w:rsid w:val="00810A8E"/>
  </w:style>
  <w:style w:type="character" w:customStyle="1" w:styleId="blogdate">
    <w:name w:val="blogdate"/>
    <w:basedOn w:val="DefaultParagraphFont"/>
    <w:rsid w:val="00810A8E"/>
  </w:style>
  <w:style w:type="character" w:customStyle="1" w:styleId="ticker">
    <w:name w:val="ticker"/>
    <w:basedOn w:val="DefaultParagraphFont"/>
    <w:rsid w:val="00810A8E"/>
  </w:style>
  <w:style w:type="character" w:customStyle="1" w:styleId="posted">
    <w:name w:val="posted"/>
    <w:basedOn w:val="DefaultParagraphFont"/>
    <w:rsid w:val="00810A8E"/>
  </w:style>
  <w:style w:type="character" w:customStyle="1" w:styleId="time">
    <w:name w:val="time"/>
    <w:basedOn w:val="DefaultParagraphFont"/>
    <w:rsid w:val="00810A8E"/>
  </w:style>
  <w:style w:type="character" w:customStyle="1" w:styleId="dot">
    <w:name w:val="dot"/>
    <w:basedOn w:val="DefaultParagraphFont"/>
    <w:rsid w:val="00810A8E"/>
  </w:style>
  <w:style w:type="character" w:customStyle="1" w:styleId="hn-date">
    <w:name w:val="hn-date"/>
    <w:basedOn w:val="DefaultParagraphFont"/>
    <w:rsid w:val="00810A8E"/>
  </w:style>
  <w:style w:type="character" w:customStyle="1" w:styleId="location">
    <w:name w:val="location"/>
    <w:basedOn w:val="DefaultParagraphFont"/>
    <w:rsid w:val="00810A8E"/>
  </w:style>
  <w:style w:type="character" w:customStyle="1" w:styleId="dropcap-letter">
    <w:name w:val="dropcap-letter"/>
    <w:basedOn w:val="DefaultParagraphFont"/>
    <w:rsid w:val="00810A8E"/>
  </w:style>
  <w:style w:type="character" w:customStyle="1" w:styleId="offscreen">
    <w:name w:val="offscreen"/>
    <w:basedOn w:val="DefaultParagraphFont"/>
    <w:rsid w:val="00810A8E"/>
  </w:style>
  <w:style w:type="character" w:customStyle="1" w:styleId="linked-in">
    <w:name w:val="linked-in"/>
    <w:basedOn w:val="DefaultParagraphFont"/>
    <w:rsid w:val="00810A8E"/>
  </w:style>
  <w:style w:type="character" w:customStyle="1" w:styleId="divs">
    <w:name w:val="divs"/>
    <w:basedOn w:val="DefaultParagraphFont"/>
    <w:rsid w:val="00810A8E"/>
  </w:style>
  <w:style w:type="character" w:customStyle="1" w:styleId="h4">
    <w:name w:val="h4"/>
    <w:rsid w:val="00810A8E"/>
  </w:style>
  <w:style w:type="character" w:customStyle="1" w:styleId="postheader">
    <w:name w:val="postheader"/>
    <w:basedOn w:val="DefaultParagraphFont"/>
    <w:rsid w:val="00810A8E"/>
  </w:style>
  <w:style w:type="numbering" w:customStyle="1" w:styleId="1ai1">
    <w:name w:val="1 / a / i1"/>
    <w:rsid w:val="00810A8E"/>
    <w:pPr>
      <w:numPr>
        <w:numId w:val="19"/>
      </w:numPr>
    </w:pPr>
  </w:style>
  <w:style w:type="numbering" w:styleId="1ai">
    <w:name w:val="Outline List 1"/>
    <w:basedOn w:val="NoList"/>
    <w:unhideWhenUsed/>
    <w:rsid w:val="00810A8E"/>
    <w:pPr>
      <w:numPr>
        <w:numId w:val="20"/>
      </w:numPr>
    </w:pPr>
  </w:style>
  <w:style w:type="paragraph" w:styleId="Index2">
    <w:name w:val="index 2"/>
    <w:basedOn w:val="Normal"/>
    <w:next w:val="Normal"/>
    <w:autoRedefine/>
    <w:rsid w:val="00810A8E"/>
    <w:pPr>
      <w:spacing w:after="200" w:line="276" w:lineRule="auto"/>
      <w:ind w:left="400" w:hanging="200"/>
    </w:pPr>
    <w:rPr>
      <w:bCs/>
    </w:rPr>
  </w:style>
  <w:style w:type="paragraph" w:styleId="Index3">
    <w:name w:val="index 3"/>
    <w:basedOn w:val="Normal"/>
    <w:next w:val="Normal"/>
    <w:autoRedefine/>
    <w:rsid w:val="00810A8E"/>
    <w:pPr>
      <w:spacing w:after="200" w:line="276" w:lineRule="auto"/>
      <w:ind w:left="600" w:hanging="200"/>
    </w:pPr>
    <w:rPr>
      <w:bCs/>
    </w:rPr>
  </w:style>
  <w:style w:type="paragraph" w:styleId="Index4">
    <w:name w:val="index 4"/>
    <w:basedOn w:val="Normal"/>
    <w:next w:val="Normal"/>
    <w:autoRedefine/>
    <w:rsid w:val="00810A8E"/>
    <w:pPr>
      <w:spacing w:after="200" w:line="276" w:lineRule="auto"/>
      <w:ind w:left="800" w:hanging="200"/>
    </w:pPr>
    <w:rPr>
      <w:bCs/>
    </w:rPr>
  </w:style>
  <w:style w:type="paragraph" w:styleId="Index5">
    <w:name w:val="index 5"/>
    <w:basedOn w:val="Normal"/>
    <w:next w:val="Normal"/>
    <w:autoRedefine/>
    <w:rsid w:val="00810A8E"/>
    <w:pPr>
      <w:spacing w:after="200" w:line="276" w:lineRule="auto"/>
      <w:ind w:left="1000" w:hanging="200"/>
    </w:pPr>
    <w:rPr>
      <w:bCs/>
    </w:rPr>
  </w:style>
  <w:style w:type="paragraph" w:styleId="Index6">
    <w:name w:val="index 6"/>
    <w:basedOn w:val="Normal"/>
    <w:next w:val="Normal"/>
    <w:autoRedefine/>
    <w:rsid w:val="00810A8E"/>
    <w:pPr>
      <w:spacing w:after="200" w:line="276" w:lineRule="auto"/>
      <w:ind w:left="1200" w:hanging="200"/>
    </w:pPr>
    <w:rPr>
      <w:bCs/>
    </w:rPr>
  </w:style>
  <w:style w:type="paragraph" w:styleId="Index7">
    <w:name w:val="index 7"/>
    <w:basedOn w:val="Normal"/>
    <w:next w:val="Normal"/>
    <w:autoRedefine/>
    <w:rsid w:val="00810A8E"/>
    <w:pPr>
      <w:spacing w:after="200" w:line="276" w:lineRule="auto"/>
      <w:ind w:left="1400" w:hanging="200"/>
    </w:pPr>
    <w:rPr>
      <w:bCs/>
    </w:rPr>
  </w:style>
  <w:style w:type="paragraph" w:styleId="Index8">
    <w:name w:val="index 8"/>
    <w:basedOn w:val="Normal"/>
    <w:next w:val="Normal"/>
    <w:autoRedefine/>
    <w:rsid w:val="00810A8E"/>
    <w:pPr>
      <w:spacing w:after="200" w:line="276" w:lineRule="auto"/>
      <w:ind w:left="1600" w:hanging="200"/>
    </w:pPr>
    <w:rPr>
      <w:bCs/>
    </w:rPr>
  </w:style>
  <w:style w:type="paragraph" w:styleId="Index9">
    <w:name w:val="index 9"/>
    <w:basedOn w:val="Normal"/>
    <w:next w:val="Normal"/>
    <w:autoRedefine/>
    <w:rsid w:val="00810A8E"/>
    <w:pPr>
      <w:spacing w:after="200" w:line="276" w:lineRule="auto"/>
      <w:ind w:left="1800" w:hanging="200"/>
    </w:pPr>
    <w:rPr>
      <w:bCs/>
    </w:rPr>
  </w:style>
  <w:style w:type="paragraph" w:styleId="IndexHeading">
    <w:name w:val="index heading"/>
    <w:basedOn w:val="Normal"/>
    <w:next w:val="Index1"/>
    <w:rsid w:val="00810A8E"/>
    <w:pPr>
      <w:spacing w:after="200" w:line="276" w:lineRule="auto"/>
    </w:pPr>
    <w:rPr>
      <w:bCs/>
    </w:rPr>
  </w:style>
  <w:style w:type="paragraph" w:customStyle="1" w:styleId="Quote20">
    <w:name w:val="Quote2"/>
    <w:basedOn w:val="Default"/>
    <w:next w:val="Default"/>
    <w:qFormat/>
    <w:rsid w:val="00810A8E"/>
    <w:rPr>
      <w:rFonts w:eastAsia="Calibri"/>
      <w:color w:val="auto"/>
      <w:szCs w:val="22"/>
    </w:rPr>
  </w:style>
  <w:style w:type="character" w:customStyle="1" w:styleId="StyleLatinBaskervilleUnderline">
    <w:name w:val="Style (Latin) Baskerville Underline"/>
    <w:rsid w:val="00810A8E"/>
    <w:rPr>
      <w:rFonts w:ascii="Baskerville" w:hAnsi="Baskerville"/>
      <w:sz w:val="26"/>
      <w:u w:val="single"/>
    </w:rPr>
  </w:style>
  <w:style w:type="character" w:customStyle="1" w:styleId="dropcap1">
    <w:name w:val="dropcap1"/>
    <w:rsid w:val="00810A8E"/>
  </w:style>
  <w:style w:type="character" w:customStyle="1" w:styleId="HighlightedUnderlineEmphasis">
    <w:name w:val="Highlighted Underline Emphasis"/>
    <w:rsid w:val="00810A8E"/>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810A8E"/>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810A8E"/>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810A8E"/>
    <w:rPr>
      <w:rFonts w:ascii="Georgia" w:hAnsi="Georgia"/>
      <w:u w:val="single"/>
    </w:rPr>
  </w:style>
  <w:style w:type="paragraph" w:customStyle="1" w:styleId="StyleCardsGeorgia12ptBoldThickunderlineBorderSin">
    <w:name w:val="Style Cards + Georgia 12 pt Bold Thick underline Border: : (Sin..."/>
    <w:basedOn w:val="Normal"/>
    <w:uiPriority w:val="99"/>
    <w:qFormat/>
    <w:rsid w:val="00810A8E"/>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810A8E"/>
    <w:rPr>
      <w:rFonts w:ascii="Georgia" w:hAnsi="Georgia"/>
      <w:sz w:val="24"/>
      <w:u w:val="single"/>
    </w:rPr>
  </w:style>
  <w:style w:type="paragraph" w:customStyle="1" w:styleId="StyleCardsGeorgia">
    <w:name w:val="Style Cards + Georgia"/>
    <w:basedOn w:val="Normal"/>
    <w:uiPriority w:val="99"/>
    <w:qFormat/>
    <w:rsid w:val="00810A8E"/>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uiPriority w:val="99"/>
    <w:qFormat/>
    <w:rsid w:val="00810A8E"/>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uiPriority w:val="99"/>
    <w:qFormat/>
    <w:rsid w:val="00810A8E"/>
    <w:pPr>
      <w:spacing w:after="200" w:line="276" w:lineRule="auto"/>
      <w:contextualSpacing/>
    </w:pPr>
    <w:rPr>
      <w:rFonts w:eastAsia="Malgun Gothic"/>
      <w:sz w:val="24"/>
      <w:u w:val="single"/>
    </w:rPr>
  </w:style>
  <w:style w:type="character" w:customStyle="1" w:styleId="StyleStyleBoldUnderlineUnderlineIntenseEmphasis1apple-style-1">
    <w:name w:val="Style Style Bold UnderlineUnderlineIntense Emphasis1apple-style-...1"/>
    <w:basedOn w:val="DefaultParagraphFont"/>
    <w:rsid w:val="00810A8E"/>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810A8E"/>
    <w:rPr>
      <w:b w:val="0"/>
      <w:bCs w:val="0"/>
      <w:sz w:val="22"/>
      <w:u w:val="single"/>
      <w:bdr w:val="none" w:sz="0" w:space="0" w:color="auto"/>
    </w:rPr>
  </w:style>
  <w:style w:type="character" w:customStyle="1" w:styleId="maintitle">
    <w:name w:val="maintitle"/>
    <w:basedOn w:val="DefaultParagraphFont"/>
    <w:rsid w:val="00810A8E"/>
  </w:style>
  <w:style w:type="character" w:customStyle="1" w:styleId="cit-title">
    <w:name w:val="cit-title"/>
    <w:basedOn w:val="DefaultParagraphFont"/>
    <w:rsid w:val="00810A8E"/>
  </w:style>
  <w:style w:type="paragraph" w:customStyle="1" w:styleId="txttitle">
    <w:name w:val="txttitle"/>
    <w:basedOn w:val="Normal"/>
    <w:uiPriority w:val="99"/>
    <w:qFormat/>
    <w:rsid w:val="00810A8E"/>
    <w:pPr>
      <w:spacing w:before="100" w:beforeAutospacing="1" w:after="100" w:afterAutospacing="1"/>
    </w:pPr>
    <w:rPr>
      <w:sz w:val="24"/>
    </w:rPr>
  </w:style>
  <w:style w:type="character" w:customStyle="1" w:styleId="volume">
    <w:name w:val="volume"/>
    <w:basedOn w:val="DefaultParagraphFont"/>
    <w:rsid w:val="00810A8E"/>
  </w:style>
  <w:style w:type="character" w:customStyle="1" w:styleId="z3988">
    <w:name w:val="z3988"/>
    <w:basedOn w:val="DefaultParagraphFont"/>
    <w:rsid w:val="00810A8E"/>
  </w:style>
  <w:style w:type="character" w:customStyle="1" w:styleId="nowrap">
    <w:name w:val="nowrap"/>
    <w:basedOn w:val="DefaultParagraphFont"/>
    <w:rsid w:val="00810A8E"/>
  </w:style>
  <w:style w:type="paragraph" w:customStyle="1" w:styleId="SmallCards">
    <w:name w:val="Small Cards"/>
    <w:basedOn w:val="Normal"/>
    <w:link w:val="SmallCardsChar"/>
    <w:autoRedefine/>
    <w:qFormat/>
    <w:rsid w:val="00810A8E"/>
    <w:rPr>
      <w:rFonts w:eastAsia="Times New Roman"/>
      <w:sz w:val="16"/>
      <w:szCs w:val="20"/>
    </w:rPr>
  </w:style>
  <w:style w:type="character" w:customStyle="1" w:styleId="freeaccess">
    <w:name w:val="freeaccess"/>
    <w:basedOn w:val="DefaultParagraphFont"/>
    <w:rsid w:val="00810A8E"/>
  </w:style>
  <w:style w:type="character" w:customStyle="1" w:styleId="articoloinside">
    <w:name w:val="articolo_inside"/>
    <w:rsid w:val="00810A8E"/>
  </w:style>
  <w:style w:type="paragraph" w:customStyle="1" w:styleId="pagetools">
    <w:name w:val="pagetools"/>
    <w:basedOn w:val="Normal"/>
    <w:uiPriority w:val="99"/>
    <w:qFormat/>
    <w:rsid w:val="00810A8E"/>
    <w:pPr>
      <w:spacing w:before="100" w:beforeAutospacing="1" w:after="100" w:afterAutospacing="1"/>
    </w:pPr>
    <w:rPr>
      <w:rFonts w:eastAsia="Times New Roman"/>
      <w:sz w:val="24"/>
    </w:rPr>
  </w:style>
  <w:style w:type="character" w:customStyle="1" w:styleId="job">
    <w:name w:val="job"/>
    <w:basedOn w:val="DefaultParagraphFont"/>
    <w:rsid w:val="00810A8E"/>
  </w:style>
  <w:style w:type="character" w:customStyle="1" w:styleId="publisher">
    <w:name w:val="publisher"/>
    <w:basedOn w:val="DefaultParagraphFont"/>
    <w:rsid w:val="00810A8E"/>
  </w:style>
  <w:style w:type="character" w:customStyle="1" w:styleId="pubyear">
    <w:name w:val="pubyear"/>
    <w:basedOn w:val="DefaultParagraphFont"/>
    <w:rsid w:val="00810A8E"/>
  </w:style>
  <w:style w:type="character" w:customStyle="1" w:styleId="pubcity">
    <w:name w:val="pubcity"/>
    <w:basedOn w:val="DefaultParagraphFont"/>
    <w:rsid w:val="00810A8E"/>
  </w:style>
  <w:style w:type="paragraph" w:customStyle="1" w:styleId="C-Text">
    <w:name w:val="C-Text"/>
    <w:basedOn w:val="Normal"/>
    <w:uiPriority w:val="99"/>
    <w:qFormat/>
    <w:rsid w:val="00810A8E"/>
    <w:pPr>
      <w:tabs>
        <w:tab w:val="num" w:pos="720"/>
      </w:tabs>
      <w:ind w:left="720" w:hanging="360"/>
    </w:pPr>
    <w:rPr>
      <w:sz w:val="24"/>
    </w:rPr>
  </w:style>
  <w:style w:type="character" w:customStyle="1" w:styleId="ecdate">
    <w:name w:val="ec_date"/>
    <w:basedOn w:val="DefaultParagraphFont"/>
    <w:rsid w:val="00810A8E"/>
    <w:rPr>
      <w:rFonts w:ascii="Verdana" w:hAnsi="Verdana" w:hint="default"/>
      <w:sz w:val="20"/>
      <w:szCs w:val="20"/>
      <w:shd w:val="clear" w:color="auto" w:fill="FFFFFF"/>
    </w:rPr>
  </w:style>
  <w:style w:type="paragraph" w:customStyle="1" w:styleId="ecmsonormal">
    <w:name w:val="ec_msonormal"/>
    <w:basedOn w:val="Normal"/>
    <w:uiPriority w:val="99"/>
    <w:qFormat/>
    <w:rsid w:val="00810A8E"/>
    <w:pPr>
      <w:shd w:val="clear" w:color="auto" w:fill="FFFFFF"/>
      <w:spacing w:before="100" w:beforeAutospacing="1" w:after="100" w:afterAutospacing="1"/>
      <w:textAlignment w:val="top"/>
    </w:pPr>
    <w:rPr>
      <w:rFonts w:ascii="Verdana" w:hAnsi="Verdana"/>
    </w:rPr>
  </w:style>
  <w:style w:type="character" w:customStyle="1" w:styleId="hittermhilite">
    <w:name w:val="hittermhilite"/>
    <w:basedOn w:val="DefaultParagraphFont"/>
    <w:rsid w:val="00810A8E"/>
  </w:style>
  <w:style w:type="character" w:customStyle="1" w:styleId="articleheadline">
    <w:name w:val="articleheadline"/>
    <w:basedOn w:val="DefaultParagraphFont"/>
    <w:rsid w:val="00810A8E"/>
  </w:style>
  <w:style w:type="paragraph" w:customStyle="1" w:styleId="u-intro">
    <w:name w:val="u-intro"/>
    <w:basedOn w:val="Normal"/>
    <w:uiPriority w:val="99"/>
    <w:qFormat/>
    <w:rsid w:val="00810A8E"/>
    <w:pPr>
      <w:spacing w:before="100" w:beforeAutospacing="1" w:after="100" w:afterAutospacing="1"/>
    </w:pPr>
    <w:rPr>
      <w:sz w:val="24"/>
    </w:rPr>
  </w:style>
  <w:style w:type="character" w:customStyle="1" w:styleId="u-byline">
    <w:name w:val="u-byline"/>
    <w:basedOn w:val="DefaultParagraphFont"/>
    <w:rsid w:val="00810A8E"/>
  </w:style>
  <w:style w:type="character" w:customStyle="1" w:styleId="articlebya">
    <w:name w:val="articleby_a"/>
    <w:basedOn w:val="DefaultParagraphFont"/>
    <w:rsid w:val="00810A8E"/>
  </w:style>
  <w:style w:type="character" w:customStyle="1" w:styleId="popupwinby">
    <w:name w:val="popupwinby"/>
    <w:basedOn w:val="DefaultParagraphFont"/>
    <w:rsid w:val="00810A8E"/>
  </w:style>
  <w:style w:type="character" w:customStyle="1" w:styleId="storyheader">
    <w:name w:val="storyheader"/>
    <w:basedOn w:val="DefaultParagraphFont"/>
    <w:rsid w:val="00810A8E"/>
  </w:style>
  <w:style w:type="character" w:customStyle="1" w:styleId="marron">
    <w:name w:val="marron"/>
    <w:basedOn w:val="DefaultParagraphFont"/>
    <w:rsid w:val="00810A8E"/>
  </w:style>
  <w:style w:type="character" w:customStyle="1" w:styleId="StyleNormalWeb10ptChar">
    <w:name w:val="Style Normal (Web) + 10 pt Char"/>
    <w:basedOn w:val="DefaultParagraphFont"/>
    <w:rsid w:val="00810A8E"/>
    <w:rPr>
      <w:szCs w:val="24"/>
      <w:lang w:val="en-US" w:eastAsia="en-US" w:bidi="ar-SA"/>
    </w:rPr>
  </w:style>
  <w:style w:type="paragraph" w:customStyle="1" w:styleId="TagCiteShells">
    <w:name w:val="Tag/Cite/Shells"/>
    <w:basedOn w:val="Normal"/>
    <w:uiPriority w:val="99"/>
    <w:qFormat/>
    <w:rsid w:val="00810A8E"/>
    <w:rPr>
      <w:b/>
    </w:rPr>
  </w:style>
  <w:style w:type="paragraph" w:customStyle="1" w:styleId="DefinitionTerm">
    <w:name w:val="Definition Term"/>
    <w:basedOn w:val="Normal"/>
    <w:next w:val="Normal"/>
    <w:uiPriority w:val="99"/>
    <w:qFormat/>
    <w:rsid w:val="00810A8E"/>
    <w:rPr>
      <w:snapToGrid w:val="0"/>
      <w:sz w:val="24"/>
    </w:rPr>
  </w:style>
  <w:style w:type="character" w:customStyle="1" w:styleId="Style3CharChar">
    <w:name w:val="Style3 Char Char"/>
    <w:basedOn w:val="DefaultParagraphFont"/>
    <w:rsid w:val="00810A8E"/>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uiPriority w:val="99"/>
    <w:qFormat/>
    <w:rsid w:val="00810A8E"/>
    <w:pPr>
      <w:spacing w:after="60"/>
    </w:pPr>
    <w:rPr>
      <w:rFonts w:eastAsia="SimSun" w:cs="Times New Roman"/>
      <w:bCs/>
      <w:sz w:val="20"/>
      <w:lang w:eastAsia="zh-CN"/>
    </w:rPr>
  </w:style>
  <w:style w:type="character" w:customStyle="1" w:styleId="NormalChar0">
    <w:name w:val="Normal Char"/>
    <w:basedOn w:val="DefaultParagraphFont"/>
    <w:rsid w:val="00810A8E"/>
    <w:rPr>
      <w:lang w:eastAsia="en-US"/>
    </w:rPr>
  </w:style>
  <w:style w:type="character" w:customStyle="1" w:styleId="BoldUnderlineChar4">
    <w:name w:val="Bold + Underline Char"/>
    <w:basedOn w:val="DefaultParagraphFont"/>
    <w:rsid w:val="00810A8E"/>
    <w:rPr>
      <w:rFonts w:ascii="Georgia" w:eastAsiaTheme="majorEastAsia" w:hAnsi="Georgia" w:cs="Arial"/>
      <w:b/>
      <w:bCs w:val="0"/>
      <w:caps/>
      <w:sz w:val="28"/>
      <w:szCs w:val="36"/>
      <w:u w:val="single"/>
      <w:lang w:val="en-US" w:eastAsia="en-US" w:bidi="ar-SA"/>
    </w:rPr>
  </w:style>
  <w:style w:type="character" w:customStyle="1" w:styleId="citationiacgale">
    <w:name w:val="citation iac gale"/>
    <w:basedOn w:val="DefaultParagraphFont"/>
    <w:rsid w:val="00810A8E"/>
  </w:style>
  <w:style w:type="character" w:customStyle="1" w:styleId="CharacterStyle7">
    <w:name w:val="Character Style 7"/>
    <w:rsid w:val="00810A8E"/>
    <w:rPr>
      <w:rFonts w:ascii="Arial Narrow" w:hAnsi="Arial Narrow" w:cs="Arial Narrow"/>
      <w:sz w:val="20"/>
      <w:szCs w:val="20"/>
      <w:u w:val="single"/>
    </w:rPr>
  </w:style>
  <w:style w:type="character" w:customStyle="1" w:styleId="StyleStyle4Char">
    <w:name w:val="Style Style4 + Char"/>
    <w:basedOn w:val="DefaultParagraphFont"/>
    <w:rsid w:val="00810A8E"/>
    <w:rPr>
      <w:rFonts w:ascii="Arial" w:hAnsi="Arial"/>
      <w:b/>
      <w:noProof w:val="0"/>
      <w:sz w:val="22"/>
      <w:szCs w:val="24"/>
      <w:u w:val="single"/>
      <w:lang w:val="en-US" w:eastAsia="en-US" w:bidi="ar-SA"/>
    </w:rPr>
  </w:style>
  <w:style w:type="character" w:customStyle="1" w:styleId="StyleStyle4BlackChar">
    <w:name w:val="Style Style4 + Black Char"/>
    <w:basedOn w:val="DefaultParagraphFont"/>
    <w:rsid w:val="00810A8E"/>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uiPriority w:val="99"/>
    <w:qFormat/>
    <w:rsid w:val="00810A8E"/>
    <w:rPr>
      <w:rFonts w:ascii="Verdana" w:hAnsi="Verdana"/>
      <w:sz w:val="21"/>
      <w:szCs w:val="21"/>
      <w:u w:val="thick"/>
    </w:rPr>
  </w:style>
  <w:style w:type="paragraph" w:customStyle="1" w:styleId="Cite8">
    <w:name w:val="Cite8"/>
    <w:basedOn w:val="Normal"/>
    <w:autoRedefine/>
    <w:uiPriority w:val="99"/>
    <w:qFormat/>
    <w:rsid w:val="00810A8E"/>
    <w:rPr>
      <w:rFonts w:eastAsia="Calibri"/>
      <w:sz w:val="16"/>
    </w:rPr>
  </w:style>
  <w:style w:type="character" w:customStyle="1" w:styleId="BoxX2">
    <w:name w:val="BoxX2"/>
    <w:qFormat/>
    <w:rsid w:val="00810A8E"/>
    <w:rPr>
      <w:rFonts w:ascii="Times New Roman" w:hAnsi="Times New Roman"/>
      <w:b/>
      <w:sz w:val="22"/>
      <w:u w:val="single"/>
      <w:bdr w:val="single" w:sz="4" w:space="0" w:color="auto"/>
    </w:rPr>
  </w:style>
  <w:style w:type="character" w:customStyle="1" w:styleId="SmallerReal">
    <w:name w:val="SmallerReal"/>
    <w:basedOn w:val="DefaultParagraphFont"/>
    <w:uiPriority w:val="1"/>
    <w:qFormat/>
    <w:rsid w:val="00810A8E"/>
    <w:rPr>
      <w:rFonts w:ascii="Garamond" w:hAnsi="Garamond" w:hint="default"/>
      <w:sz w:val="16"/>
    </w:rPr>
  </w:style>
  <w:style w:type="paragraph" w:customStyle="1" w:styleId="StyleStyle49pt9">
    <w:name w:val="Style Style4 + 9 pt9"/>
    <w:basedOn w:val="Style4"/>
    <w:link w:val="StyleStyle49pt9Char"/>
    <w:qFormat/>
    <w:rsid w:val="00810A8E"/>
    <w:rPr>
      <w:rFonts w:eastAsia="SimSun"/>
      <w:lang w:eastAsia="zh-CN"/>
    </w:rPr>
  </w:style>
  <w:style w:type="character" w:customStyle="1" w:styleId="StyleStyle49pt9Char">
    <w:name w:val="Style Style4 + 9 pt9 Char"/>
    <w:link w:val="StyleStyle49pt9"/>
    <w:rsid w:val="00810A8E"/>
    <w:rPr>
      <w:rFonts w:ascii="Georgia" w:eastAsia="SimSun" w:hAnsi="Georgia"/>
      <w:sz w:val="20"/>
      <w:u w:val="single"/>
      <w:lang w:eastAsia="zh-CN"/>
    </w:rPr>
  </w:style>
  <w:style w:type="character" w:customStyle="1" w:styleId="UnderlineCard1">
    <w:name w:val="Underline Card"/>
    <w:uiPriority w:val="6"/>
    <w:qFormat/>
    <w:rsid w:val="00810A8E"/>
    <w:rPr>
      <w:rFonts w:ascii="Arial" w:hAnsi="Arial"/>
      <w:b w:val="0"/>
      <w:bCs/>
      <w:sz w:val="20"/>
      <w:u w:val="single"/>
    </w:rPr>
  </w:style>
  <w:style w:type="paragraph" w:customStyle="1" w:styleId="DebateBlocking">
    <w:name w:val="DebateBlocking"/>
    <w:basedOn w:val="Normal"/>
    <w:next w:val="Nothing"/>
    <w:uiPriority w:val="99"/>
    <w:qFormat/>
    <w:rsid w:val="00810A8E"/>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uiPriority w:val="99"/>
    <w:qFormat/>
    <w:rsid w:val="00810A8E"/>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810A8E"/>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qFormat/>
    <w:rsid w:val="00810A8E"/>
    <w:pPr>
      <w:spacing w:before="100" w:beforeAutospacing="1" w:after="100" w:afterAutospacing="1"/>
    </w:pPr>
    <w:rPr>
      <w:rFonts w:eastAsia="Times New Roman"/>
      <w:sz w:val="24"/>
    </w:rPr>
  </w:style>
  <w:style w:type="character" w:customStyle="1" w:styleId="created">
    <w:name w:val="created"/>
    <w:basedOn w:val="DefaultParagraphFont"/>
    <w:rsid w:val="00810A8E"/>
  </w:style>
  <w:style w:type="paragraph" w:customStyle="1" w:styleId="8font">
    <w:name w:val="8font"/>
    <w:basedOn w:val="Normal"/>
    <w:next w:val="Normal"/>
    <w:autoRedefine/>
    <w:uiPriority w:val="99"/>
    <w:qFormat/>
    <w:rsid w:val="00810A8E"/>
    <w:rPr>
      <w:rFonts w:eastAsia="Cambria"/>
      <w:sz w:val="16"/>
      <w:szCs w:val="16"/>
    </w:rPr>
  </w:style>
  <w:style w:type="paragraph" w:customStyle="1" w:styleId="CiteLittle">
    <w:name w:val="Cite Little"/>
    <w:next w:val="Normal"/>
    <w:qFormat/>
    <w:rsid w:val="00810A8E"/>
    <w:pPr>
      <w:spacing w:after="0" w:line="240" w:lineRule="auto"/>
    </w:pPr>
    <w:rPr>
      <w:rFonts w:ascii="Arial" w:eastAsia="Times New Roman" w:hAnsi="Arial" w:cs="Times New Roman"/>
      <w:bCs/>
      <w:kern w:val="32"/>
      <w:sz w:val="16"/>
      <w:szCs w:val="32"/>
    </w:rPr>
  </w:style>
  <w:style w:type="character" w:customStyle="1" w:styleId="StyleAsianMSMinchoBold">
    <w:name w:val="Style (Asian) MS Mincho Bold"/>
    <w:rsid w:val="00810A8E"/>
    <w:rPr>
      <w:rFonts w:ascii="Times New Roman" w:eastAsia="MS Mincho" w:hAnsi="Times New Roman"/>
      <w:b/>
      <w:bCs/>
      <w:u w:val="thick"/>
    </w:rPr>
  </w:style>
  <w:style w:type="character" w:customStyle="1" w:styleId="StyleAsianMSMincho">
    <w:name w:val="Style (Asian) MS Mincho"/>
    <w:rsid w:val="00810A8E"/>
    <w:rPr>
      <w:rFonts w:ascii="Times New Roman" w:eastAsia="MS Mincho" w:hAnsi="Times New Roman"/>
      <w:u w:val="thick"/>
    </w:rPr>
  </w:style>
  <w:style w:type="paragraph" w:customStyle="1" w:styleId="docheader">
    <w:name w:val="doc header"/>
    <w:autoRedefine/>
    <w:qFormat/>
    <w:rsid w:val="00810A8E"/>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810A8E"/>
    <w:pPr>
      <w:spacing w:after="0" w:line="240" w:lineRule="auto"/>
      <w:jc w:val="right"/>
    </w:pPr>
    <w:rPr>
      <w:rFonts w:ascii="Times New Roman" w:eastAsia="Malgun Gothic" w:hAnsi="Times New Roman" w:cs="Times New Roman"/>
      <w:b/>
      <w:szCs w:val="24"/>
    </w:rPr>
  </w:style>
  <w:style w:type="character" w:customStyle="1" w:styleId="crosslinkpopup">
    <w:name w:val="crosslinkpopup"/>
    <w:rsid w:val="00810A8E"/>
  </w:style>
  <w:style w:type="character" w:customStyle="1" w:styleId="CardCharChar1">
    <w:name w:val="Card Char Char1"/>
    <w:rsid w:val="00810A8E"/>
    <w:rPr>
      <w:b/>
      <w:bCs/>
      <w:sz w:val="28"/>
      <w:szCs w:val="28"/>
    </w:rPr>
  </w:style>
  <w:style w:type="paragraph" w:customStyle="1" w:styleId="bloctitles">
    <w:name w:val="bloc titles"/>
    <w:basedOn w:val="Heading1"/>
    <w:next w:val="Normal"/>
    <w:link w:val="bloctitlesChar"/>
    <w:autoRedefine/>
    <w:qFormat/>
    <w:rsid w:val="00810A8E"/>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bCs/>
      <w:caps/>
      <w:sz w:val="28"/>
      <w:u w:val="single"/>
    </w:rPr>
  </w:style>
  <w:style w:type="character" w:customStyle="1" w:styleId="bloctitlesChar">
    <w:name w:val="bloc titles Char"/>
    <w:link w:val="bloctitles"/>
    <w:rsid w:val="00810A8E"/>
    <w:rPr>
      <w:rFonts w:ascii="Georgia" w:eastAsia="Times New Roman" w:hAnsi="Georgia" w:cs="Times New Roman"/>
      <w:b/>
      <w:bCs/>
      <w:caps/>
      <w:sz w:val="28"/>
      <w:szCs w:val="32"/>
      <w:u w:val="single"/>
    </w:rPr>
  </w:style>
  <w:style w:type="paragraph" w:customStyle="1" w:styleId="blocorganizer">
    <w:name w:val="bloc organizer"/>
    <w:basedOn w:val="Heading1"/>
    <w:next w:val="bloctitles"/>
    <w:link w:val="blocorganizerChar"/>
    <w:autoRedefine/>
    <w:qFormat/>
    <w:rsid w:val="00810A8E"/>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bCs/>
      <w:caps/>
      <w:sz w:val="4"/>
      <w:u w:val="single"/>
    </w:rPr>
  </w:style>
  <w:style w:type="character" w:customStyle="1" w:styleId="blocorganizerChar">
    <w:name w:val="bloc organizer Char"/>
    <w:link w:val="blocorganizer"/>
    <w:rsid w:val="00810A8E"/>
    <w:rPr>
      <w:rFonts w:ascii="Georgia" w:eastAsia="Times New Roman" w:hAnsi="Georgia" w:cs="Times New Roman"/>
      <w:b/>
      <w:bCs/>
      <w:caps/>
      <w:sz w:val="4"/>
      <w:szCs w:val="32"/>
      <w:u w:val="single"/>
    </w:rPr>
  </w:style>
  <w:style w:type="character" w:customStyle="1" w:styleId="UnderlineBoldChar">
    <w:name w:val="Underline Bold Char"/>
    <w:locked/>
    <w:rsid w:val="00810A8E"/>
    <w:rPr>
      <w:rFonts w:ascii="Times New Roman" w:eastAsia="Times New Roman" w:hAnsi="Times New Roman" w:cs="Calibri"/>
      <w:b/>
      <w:sz w:val="24"/>
      <w:szCs w:val="20"/>
      <w:u w:val="single"/>
    </w:rPr>
  </w:style>
  <w:style w:type="character" w:customStyle="1" w:styleId="tagChar">
    <w:name w:val="%tag Char"/>
    <w:link w:val="tag"/>
    <w:rsid w:val="00810A8E"/>
    <w:rPr>
      <w:rFonts w:ascii="Georgia" w:eastAsia="Calibri" w:hAnsi="Georgia"/>
      <w:bCs/>
      <w:sz w:val="18"/>
    </w:rPr>
  </w:style>
  <w:style w:type="character" w:customStyle="1" w:styleId="AAAcardChar">
    <w:name w:val="AAAcard Char"/>
    <w:link w:val="AAAcard"/>
    <w:rsid w:val="00810A8E"/>
    <w:rPr>
      <w:rFonts w:ascii="Georgia" w:eastAsia="Times New Roman" w:hAnsi="Georgia"/>
      <w:sz w:val="20"/>
    </w:rPr>
  </w:style>
  <w:style w:type="character" w:customStyle="1" w:styleId="underlineCharChar0">
    <w:name w:val="underline Char Char"/>
    <w:rsid w:val="00810A8E"/>
    <w:rPr>
      <w:rFonts w:ascii="Arial Narrow" w:eastAsia="Times New Roman" w:hAnsi="Arial Narrow" w:cs="Calibri"/>
      <w:sz w:val="24"/>
      <w:u w:val="single"/>
    </w:rPr>
  </w:style>
  <w:style w:type="paragraph" w:customStyle="1" w:styleId="tagstyle0">
    <w:name w:val="tagstyle"/>
    <w:basedOn w:val="Normal"/>
    <w:qFormat/>
    <w:rsid w:val="00810A8E"/>
    <w:pPr>
      <w:spacing w:before="100" w:beforeAutospacing="1" w:after="100" w:afterAutospacing="1"/>
    </w:pPr>
    <w:rPr>
      <w:rFonts w:eastAsia="Times New Roman"/>
      <w:sz w:val="24"/>
    </w:rPr>
  </w:style>
  <w:style w:type="character" w:customStyle="1" w:styleId="newsstorytitle">
    <w:name w:val="news_story_title"/>
    <w:rsid w:val="00810A8E"/>
  </w:style>
  <w:style w:type="character" w:customStyle="1" w:styleId="yqlink">
    <w:name w:val="yqlink"/>
    <w:rsid w:val="00810A8E"/>
  </w:style>
  <w:style w:type="character" w:customStyle="1" w:styleId="clbody">
    <w:name w:val="clbody"/>
    <w:rsid w:val="00810A8E"/>
  </w:style>
  <w:style w:type="character" w:customStyle="1" w:styleId="Boxing">
    <w:name w:val="Boxing"/>
    <w:rsid w:val="00810A8E"/>
    <w:rPr>
      <w:rFonts w:ascii="Arial Narrow" w:hAnsi="Arial Narrow"/>
      <w:dstrike w:val="0"/>
      <w:sz w:val="20"/>
      <w:bdr w:val="single" w:sz="2" w:space="0" w:color="auto"/>
      <w:vertAlign w:val="baseline"/>
    </w:rPr>
  </w:style>
  <w:style w:type="paragraph" w:customStyle="1" w:styleId="Analyticals">
    <w:name w:val="Analyticals"/>
    <w:basedOn w:val="Normal"/>
    <w:qFormat/>
    <w:rsid w:val="00810A8E"/>
    <w:rPr>
      <w:rFonts w:eastAsia="Times New Roman"/>
      <w:sz w:val="24"/>
    </w:rPr>
  </w:style>
  <w:style w:type="character" w:customStyle="1" w:styleId="norm">
    <w:name w:val="norm"/>
    <w:rsid w:val="00810A8E"/>
  </w:style>
  <w:style w:type="character" w:customStyle="1" w:styleId="boldandunderlinecharcharcharcharcharcharcharcharcharcharcharcharcharcharcharchar0">
    <w:name w:val="boldandunderlinecharcharcharcharcharcharcharcharcharcharcharcharcharcharcharchar"/>
    <w:rsid w:val="00810A8E"/>
  </w:style>
  <w:style w:type="character" w:customStyle="1" w:styleId="underlinecharcharcharcharcharcharcharcharcharcharcharcharcharchar0">
    <w:name w:val="underlinecharcharcharcharcharcharcharcharcharcharcharcharcharchar"/>
    <w:rsid w:val="00810A8E"/>
  </w:style>
  <w:style w:type="character" w:customStyle="1" w:styleId="CharCharCharCharCharChar1Char">
    <w:name w:val="Char Char Char Char Char Char1 Char"/>
    <w:rsid w:val="00810A8E"/>
    <w:rPr>
      <w:rFonts w:ascii="Times New Roman" w:eastAsia="Times New Roman" w:hAnsi="Times New Roman" w:cs="Times New Roman"/>
      <w:b/>
      <w:sz w:val="24"/>
      <w:szCs w:val="24"/>
    </w:rPr>
  </w:style>
  <w:style w:type="character" w:customStyle="1" w:styleId="emphasis22">
    <w:name w:val="emphasis2"/>
    <w:rsid w:val="00810A8E"/>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qFormat/>
    <w:rsid w:val="00810A8E"/>
    <w:rPr>
      <w:sz w:val="24"/>
      <w:szCs w:val="24"/>
      <w:lang w:val="en-US" w:eastAsia="en-US" w:bidi="ar-SA"/>
    </w:rPr>
  </w:style>
  <w:style w:type="character" w:customStyle="1" w:styleId="NewTag">
    <w:name w:val="NewTag"/>
    <w:uiPriority w:val="1"/>
    <w:qFormat/>
    <w:rsid w:val="00810A8E"/>
    <w:rPr>
      <w:rFonts w:ascii="Georgia" w:hAnsi="Georgia"/>
      <w:b/>
      <w:sz w:val="24"/>
    </w:rPr>
  </w:style>
  <w:style w:type="character" w:customStyle="1" w:styleId="searchtools-record-title">
    <w:name w:val="searchtools-record-title"/>
    <w:basedOn w:val="DefaultParagraphFont"/>
    <w:rsid w:val="00810A8E"/>
  </w:style>
  <w:style w:type="character" w:customStyle="1" w:styleId="rightside">
    <w:name w:val="rightside"/>
    <w:rsid w:val="00810A8E"/>
  </w:style>
  <w:style w:type="character" w:customStyle="1" w:styleId="flourish">
    <w:name w:val="flourish"/>
    <w:rsid w:val="00810A8E"/>
  </w:style>
  <w:style w:type="character" w:customStyle="1" w:styleId="style150">
    <w:name w:val="style150"/>
    <w:rsid w:val="00810A8E"/>
  </w:style>
  <w:style w:type="character" w:customStyle="1" w:styleId="head">
    <w:name w:val="head"/>
    <w:rsid w:val="00810A8E"/>
  </w:style>
  <w:style w:type="character" w:customStyle="1" w:styleId="apturelink">
    <w:name w:val="apturelink"/>
    <w:rsid w:val="00810A8E"/>
  </w:style>
  <w:style w:type="character" w:customStyle="1" w:styleId="apturelinkicon">
    <w:name w:val="apturelinkicon"/>
    <w:rsid w:val="00810A8E"/>
  </w:style>
  <w:style w:type="character" w:customStyle="1" w:styleId="titletxt">
    <w:name w:val="titletxt"/>
    <w:rsid w:val="00810A8E"/>
  </w:style>
  <w:style w:type="character" w:customStyle="1" w:styleId="colbcopy">
    <w:name w:val="colbcopy"/>
    <w:rsid w:val="00810A8E"/>
  </w:style>
  <w:style w:type="character" w:customStyle="1" w:styleId="hcard">
    <w:name w:val="hcard"/>
    <w:rsid w:val="00810A8E"/>
  </w:style>
  <w:style w:type="table" w:styleId="MediumGrid2">
    <w:name w:val="Medium Grid 2"/>
    <w:basedOn w:val="TableNormal"/>
    <w:uiPriority w:val="68"/>
    <w:rsid w:val="00810A8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qFormat/>
    <w:rsid w:val="00810A8E"/>
    <w:pPr>
      <w:widowControl/>
      <w:autoSpaceDE/>
      <w:autoSpaceDN/>
      <w:adjustRightInd/>
    </w:pPr>
    <w:rPr>
      <w:rFonts w:ascii="Courier" w:eastAsia="Cambria" w:hAnsi="Courier"/>
      <w:sz w:val="21"/>
      <w:szCs w:val="21"/>
    </w:rPr>
  </w:style>
  <w:style w:type="paragraph" w:customStyle="1" w:styleId="hotroute2">
    <w:name w:val="hotroute"/>
    <w:basedOn w:val="Normal"/>
    <w:qFormat/>
    <w:rsid w:val="00810A8E"/>
    <w:pPr>
      <w:ind w:left="288"/>
    </w:pPr>
  </w:style>
  <w:style w:type="paragraph" w:customStyle="1" w:styleId="DeleteAnalytics">
    <w:name w:val="Delete Analytics"/>
    <w:basedOn w:val="Heading4"/>
    <w:qFormat/>
    <w:rsid w:val="00810A8E"/>
    <w:rPr>
      <w:bCs/>
      <w:color w:val="800000"/>
    </w:rPr>
  </w:style>
  <w:style w:type="paragraph" w:customStyle="1" w:styleId="ReallyFuckingSmall0">
    <w:name w:val="Really Fucking Small"/>
    <w:basedOn w:val="Normal"/>
    <w:link w:val="ReallyFuckingSmallChar0"/>
    <w:qFormat/>
    <w:rsid w:val="00810A8E"/>
    <w:pPr>
      <w:ind w:left="144"/>
    </w:pPr>
    <w:rPr>
      <w:rFonts w:eastAsia="Times New Roman"/>
      <w:sz w:val="12"/>
    </w:rPr>
  </w:style>
  <w:style w:type="character" w:customStyle="1" w:styleId="ReallyFuckingSmallChar0">
    <w:name w:val="Really Fucking Small Char"/>
    <w:link w:val="ReallyFuckingSmall0"/>
    <w:rsid w:val="00810A8E"/>
    <w:rPr>
      <w:rFonts w:ascii="Georgia" w:eastAsia="Times New Roman" w:hAnsi="Georgia"/>
      <w:sz w:val="12"/>
    </w:rPr>
  </w:style>
  <w:style w:type="paragraph" w:customStyle="1" w:styleId="Boxempahsis">
    <w:name w:val="Box empahsis"/>
    <w:basedOn w:val="Normal"/>
    <w:link w:val="BoxempahsisChar"/>
    <w:qFormat/>
    <w:rsid w:val="00810A8E"/>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810A8E"/>
    <w:rPr>
      <w:rFonts w:ascii="Franklin Gothic Heavy" w:hAnsi="Franklin Gothic Heavy"/>
      <w:sz w:val="24"/>
      <w:u w:val="single"/>
      <w:bdr w:val="single" w:sz="4" w:space="0" w:color="auto"/>
    </w:rPr>
  </w:style>
  <w:style w:type="character" w:customStyle="1" w:styleId="Qualified">
    <w:name w:val="Qualified"/>
    <w:rsid w:val="00810A8E"/>
    <w:rPr>
      <w:rFonts w:asciiTheme="majorHAnsi" w:hAnsiTheme="majorHAnsi"/>
      <w:b/>
      <w:bCs/>
      <w:sz w:val="16"/>
    </w:rPr>
  </w:style>
  <w:style w:type="character" w:customStyle="1" w:styleId="Underline-Highlighted-WFU">
    <w:name w:val="Underline-Highlighted-WFU"/>
    <w:basedOn w:val="DefaultParagraphFont"/>
    <w:uiPriority w:val="1"/>
    <w:qFormat/>
    <w:rsid w:val="00810A8E"/>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810A8E"/>
    <w:rPr>
      <w:rFonts w:ascii="Cambria" w:hAnsi="Cambria"/>
      <w:b/>
      <w:caps w:val="0"/>
      <w:smallCaps w:val="0"/>
      <w:sz w:val="24"/>
      <w:u w:val="none"/>
      <w:bdr w:val="none" w:sz="0" w:space="0" w:color="auto"/>
      <w:shd w:val="clear" w:color="auto" w:fill="BEFF7D"/>
    </w:rPr>
  </w:style>
  <w:style w:type="character" w:customStyle="1" w:styleId="BlockTitleChar1">
    <w:name w:val="%Block Title Char"/>
    <w:rsid w:val="00810A8E"/>
    <w:rPr>
      <w:rFonts w:ascii="Arial" w:eastAsia="Times New Roman" w:hAnsi="Arial" w:cs="Arial"/>
      <w:b/>
      <w:bCs/>
      <w:kern w:val="32"/>
      <w:sz w:val="28"/>
      <w:szCs w:val="32"/>
    </w:rPr>
  </w:style>
  <w:style w:type="character" w:customStyle="1" w:styleId="columntexthead">
    <w:name w:val="columntexthead"/>
    <w:rsid w:val="00810A8E"/>
  </w:style>
  <w:style w:type="character" w:customStyle="1" w:styleId="instruction">
    <w:name w:val="instruction"/>
    <w:rsid w:val="00810A8E"/>
  </w:style>
  <w:style w:type="character" w:customStyle="1" w:styleId="listpipe">
    <w:name w:val="listpipe"/>
    <w:rsid w:val="00810A8E"/>
  </w:style>
  <w:style w:type="character" w:customStyle="1" w:styleId="imagelink">
    <w:name w:val="imagelink"/>
    <w:rsid w:val="00810A8E"/>
  </w:style>
  <w:style w:type="character" w:customStyle="1" w:styleId="leadin">
    <w:name w:val="leadin"/>
    <w:rsid w:val="00810A8E"/>
  </w:style>
  <w:style w:type="character" w:customStyle="1" w:styleId="noticiabyline">
    <w:name w:val="noticia_byline"/>
    <w:rsid w:val="00810A8E"/>
  </w:style>
  <w:style w:type="character" w:customStyle="1" w:styleId="rightnowyahoo">
    <w:name w:val="right_now_yahoo"/>
    <w:rsid w:val="00810A8E"/>
  </w:style>
  <w:style w:type="character" w:customStyle="1" w:styleId="submittedmeta">
    <w:name w:val="submitted meta"/>
    <w:rsid w:val="00810A8E"/>
  </w:style>
  <w:style w:type="character" w:customStyle="1" w:styleId="A10">
    <w:name w:val="A10"/>
    <w:rsid w:val="00810A8E"/>
    <w:rPr>
      <w:color w:val="000000"/>
      <w:sz w:val="12"/>
      <w:szCs w:val="12"/>
    </w:rPr>
  </w:style>
  <w:style w:type="paragraph" w:customStyle="1" w:styleId="Pa7">
    <w:name w:val="Pa7"/>
    <w:basedOn w:val="Default"/>
    <w:next w:val="Default"/>
    <w:qFormat/>
    <w:rsid w:val="00810A8E"/>
    <w:pPr>
      <w:spacing w:before="280" w:line="221" w:lineRule="atLeast"/>
    </w:pPr>
    <w:rPr>
      <w:rFonts w:ascii="Baskerville" w:hAnsi="Baskerville"/>
      <w:color w:val="auto"/>
    </w:rPr>
  </w:style>
  <w:style w:type="character" w:customStyle="1" w:styleId="AAAunderline">
    <w:name w:val="AAAunderline"/>
    <w:qFormat/>
    <w:rsid w:val="00810A8E"/>
    <w:rPr>
      <w:b/>
      <w:u w:val="single"/>
    </w:rPr>
  </w:style>
  <w:style w:type="paragraph" w:customStyle="1" w:styleId="IndexHeader">
    <w:name w:val="Index Header"/>
    <w:basedOn w:val="Normal"/>
    <w:qFormat/>
    <w:rsid w:val="00810A8E"/>
    <w:pPr>
      <w:ind w:left="-720"/>
      <w:outlineLvl w:val="0"/>
    </w:pPr>
    <w:rPr>
      <w:rFonts w:eastAsia="Times New Roman"/>
      <w:b/>
      <w:bCs/>
      <w:sz w:val="36"/>
      <w:szCs w:val="20"/>
    </w:rPr>
  </w:style>
  <w:style w:type="character" w:customStyle="1" w:styleId="IndexHeaderChar">
    <w:name w:val="Index Header Char"/>
    <w:rsid w:val="00810A8E"/>
    <w:rPr>
      <w:rFonts w:ascii="Times New Roman" w:eastAsia="Times New Roman" w:hAnsi="Times New Roman"/>
      <w:b/>
      <w:bCs/>
      <w:sz w:val="36"/>
    </w:rPr>
  </w:style>
  <w:style w:type="paragraph" w:customStyle="1" w:styleId="CardRead">
    <w:name w:val="Card_Read"/>
    <w:basedOn w:val="Normal"/>
    <w:qFormat/>
    <w:rsid w:val="00810A8E"/>
    <w:rPr>
      <w:rFonts w:ascii="Times" w:eastAsia="Times" w:hAnsi="Times"/>
      <w:szCs w:val="20"/>
    </w:rPr>
  </w:style>
  <w:style w:type="paragraph" w:customStyle="1" w:styleId="CardNU">
    <w:name w:val="CardNU"/>
    <w:basedOn w:val="Normal"/>
    <w:qFormat/>
    <w:rsid w:val="00810A8E"/>
    <w:rPr>
      <w:rFonts w:ascii="Times" w:eastAsia="Times" w:hAnsi="Times"/>
      <w:sz w:val="14"/>
      <w:szCs w:val="20"/>
    </w:rPr>
  </w:style>
  <w:style w:type="paragraph" w:customStyle="1" w:styleId="StyleHeading310pt">
    <w:name w:val="Style Heading 3 + 10 pt"/>
    <w:basedOn w:val="Heading3"/>
    <w:qFormat/>
    <w:rsid w:val="00810A8E"/>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810A8E"/>
    <w:rPr>
      <w:rFonts w:ascii="Times New Roman" w:eastAsia="Times New Roman" w:hAnsi="Times New Roman" w:cs="Arial"/>
      <w:b/>
      <w:bCs/>
      <w:sz w:val="26"/>
      <w:szCs w:val="26"/>
    </w:rPr>
  </w:style>
  <w:style w:type="paragraph" w:customStyle="1" w:styleId="Style30">
    <w:name w:val="Style 3"/>
    <w:basedOn w:val="Normal"/>
    <w:qFormat/>
    <w:rsid w:val="00810A8E"/>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qFormat/>
    <w:rsid w:val="00810A8E"/>
    <w:pPr>
      <w:spacing w:after="60"/>
    </w:pPr>
    <w:rPr>
      <w:rFonts w:eastAsia="Times New Roman"/>
      <w:sz w:val="18"/>
    </w:rPr>
  </w:style>
  <w:style w:type="paragraph" w:customStyle="1" w:styleId="OmniPage8">
    <w:name w:val="OmniPage #8"/>
    <w:basedOn w:val="Normal"/>
    <w:qFormat/>
    <w:rsid w:val="00810A8E"/>
    <w:rPr>
      <w:rFonts w:eastAsia="Times New Roman"/>
      <w:color w:val="000000"/>
      <w:szCs w:val="20"/>
    </w:rPr>
  </w:style>
  <w:style w:type="paragraph" w:customStyle="1" w:styleId="OmniPage2">
    <w:name w:val="OmniPage #2"/>
    <w:basedOn w:val="Normal"/>
    <w:qFormat/>
    <w:rsid w:val="00810A8E"/>
    <w:rPr>
      <w:rFonts w:eastAsia="Times New Roman"/>
      <w:color w:val="000000"/>
      <w:szCs w:val="20"/>
    </w:rPr>
  </w:style>
  <w:style w:type="paragraph" w:customStyle="1" w:styleId="OmniPage6">
    <w:name w:val="OmniPage #6"/>
    <w:basedOn w:val="Normal"/>
    <w:qFormat/>
    <w:rsid w:val="00810A8E"/>
    <w:rPr>
      <w:rFonts w:eastAsia="Times New Roman"/>
      <w:color w:val="000000"/>
      <w:szCs w:val="20"/>
    </w:rPr>
  </w:style>
  <w:style w:type="paragraph" w:customStyle="1" w:styleId="OmniPage7">
    <w:name w:val="OmniPage #7"/>
    <w:basedOn w:val="Normal"/>
    <w:qFormat/>
    <w:rsid w:val="00810A8E"/>
    <w:rPr>
      <w:rFonts w:eastAsia="Times New Roman"/>
      <w:color w:val="000000"/>
      <w:szCs w:val="20"/>
    </w:rPr>
  </w:style>
  <w:style w:type="paragraph" w:customStyle="1" w:styleId="OmniPage11">
    <w:name w:val="OmniPage #11"/>
    <w:basedOn w:val="Normal"/>
    <w:qFormat/>
    <w:rsid w:val="00810A8E"/>
    <w:rPr>
      <w:rFonts w:eastAsia="Times New Roman"/>
      <w:color w:val="000000"/>
      <w:szCs w:val="20"/>
    </w:rPr>
  </w:style>
  <w:style w:type="paragraph" w:customStyle="1" w:styleId="OmniPage12">
    <w:name w:val="OmniPage #12"/>
    <w:basedOn w:val="Normal"/>
    <w:qFormat/>
    <w:rsid w:val="00810A8E"/>
    <w:rPr>
      <w:rFonts w:eastAsia="Times New Roman"/>
      <w:color w:val="000000"/>
      <w:szCs w:val="20"/>
    </w:rPr>
  </w:style>
  <w:style w:type="paragraph" w:customStyle="1" w:styleId="OmniPage13">
    <w:name w:val="OmniPage #13"/>
    <w:basedOn w:val="Normal"/>
    <w:qFormat/>
    <w:rsid w:val="00810A8E"/>
    <w:rPr>
      <w:rFonts w:eastAsia="Times New Roman"/>
      <w:color w:val="000000"/>
      <w:szCs w:val="20"/>
    </w:rPr>
  </w:style>
  <w:style w:type="paragraph" w:customStyle="1" w:styleId="OmniPage14">
    <w:name w:val="OmniPage #14"/>
    <w:basedOn w:val="Normal"/>
    <w:qFormat/>
    <w:rsid w:val="00810A8E"/>
    <w:rPr>
      <w:rFonts w:eastAsia="Times New Roman"/>
      <w:color w:val="000000"/>
      <w:szCs w:val="20"/>
    </w:rPr>
  </w:style>
  <w:style w:type="paragraph" w:customStyle="1" w:styleId="OmniPage15">
    <w:name w:val="OmniPage #15"/>
    <w:basedOn w:val="Normal"/>
    <w:qFormat/>
    <w:rsid w:val="00810A8E"/>
    <w:rPr>
      <w:rFonts w:eastAsia="Times New Roman"/>
      <w:color w:val="000000"/>
      <w:szCs w:val="20"/>
    </w:rPr>
  </w:style>
  <w:style w:type="paragraph" w:customStyle="1" w:styleId="OmniPage17">
    <w:name w:val="OmniPage #17"/>
    <w:basedOn w:val="Normal"/>
    <w:qFormat/>
    <w:rsid w:val="00810A8E"/>
    <w:rPr>
      <w:rFonts w:eastAsia="Times New Roman"/>
      <w:color w:val="000000"/>
      <w:szCs w:val="20"/>
    </w:rPr>
  </w:style>
  <w:style w:type="paragraph" w:customStyle="1" w:styleId="OmniPage19">
    <w:name w:val="OmniPage #19"/>
    <w:basedOn w:val="Normal"/>
    <w:qFormat/>
    <w:rsid w:val="00810A8E"/>
    <w:rPr>
      <w:rFonts w:eastAsia="Times New Roman"/>
      <w:color w:val="000000"/>
      <w:szCs w:val="20"/>
    </w:rPr>
  </w:style>
  <w:style w:type="paragraph" w:customStyle="1" w:styleId="OmniPage20">
    <w:name w:val="OmniPage #20"/>
    <w:basedOn w:val="Normal"/>
    <w:qFormat/>
    <w:rsid w:val="00810A8E"/>
    <w:rPr>
      <w:rFonts w:eastAsia="Times New Roman"/>
      <w:color w:val="000000"/>
      <w:szCs w:val="20"/>
    </w:rPr>
  </w:style>
  <w:style w:type="paragraph" w:customStyle="1" w:styleId="OmniPage21">
    <w:name w:val="OmniPage #21"/>
    <w:basedOn w:val="Normal"/>
    <w:qFormat/>
    <w:rsid w:val="00810A8E"/>
    <w:rPr>
      <w:rFonts w:eastAsia="Times New Roman"/>
      <w:color w:val="000000"/>
      <w:szCs w:val="20"/>
    </w:rPr>
  </w:style>
  <w:style w:type="paragraph" w:customStyle="1" w:styleId="OmniPage22">
    <w:name w:val="OmniPage #22"/>
    <w:basedOn w:val="Normal"/>
    <w:qFormat/>
    <w:rsid w:val="00810A8E"/>
    <w:rPr>
      <w:rFonts w:eastAsia="Times New Roman"/>
      <w:color w:val="000000"/>
      <w:szCs w:val="20"/>
    </w:rPr>
  </w:style>
  <w:style w:type="paragraph" w:customStyle="1" w:styleId="OmniPage25">
    <w:name w:val="OmniPage #25"/>
    <w:basedOn w:val="Normal"/>
    <w:qFormat/>
    <w:rsid w:val="00810A8E"/>
    <w:rPr>
      <w:rFonts w:eastAsia="Times New Roman"/>
      <w:color w:val="000000"/>
      <w:szCs w:val="20"/>
    </w:rPr>
  </w:style>
  <w:style w:type="paragraph" w:customStyle="1" w:styleId="OmniPage18">
    <w:name w:val="OmniPage #18"/>
    <w:basedOn w:val="Normal"/>
    <w:qFormat/>
    <w:rsid w:val="00810A8E"/>
    <w:rPr>
      <w:rFonts w:eastAsia="Times New Roman"/>
      <w:color w:val="000000"/>
      <w:szCs w:val="20"/>
    </w:rPr>
  </w:style>
  <w:style w:type="paragraph" w:customStyle="1" w:styleId="OmniPage26">
    <w:name w:val="OmniPage #26"/>
    <w:basedOn w:val="Normal"/>
    <w:qFormat/>
    <w:rsid w:val="00810A8E"/>
    <w:rPr>
      <w:rFonts w:eastAsia="Times New Roman"/>
      <w:color w:val="000000"/>
      <w:szCs w:val="20"/>
    </w:rPr>
  </w:style>
  <w:style w:type="character" w:customStyle="1" w:styleId="iagsheaderlarge">
    <w:name w:val="iags_header_large"/>
    <w:rsid w:val="00810A8E"/>
  </w:style>
  <w:style w:type="paragraph" w:customStyle="1" w:styleId="OmniPage9">
    <w:name w:val="OmniPage #9"/>
    <w:basedOn w:val="Normal"/>
    <w:qFormat/>
    <w:rsid w:val="00810A8E"/>
    <w:rPr>
      <w:rFonts w:eastAsia="Times New Roman"/>
      <w:color w:val="000000"/>
      <w:szCs w:val="20"/>
    </w:rPr>
  </w:style>
  <w:style w:type="paragraph" w:customStyle="1" w:styleId="OmniPage5">
    <w:name w:val="OmniPage #5"/>
    <w:basedOn w:val="Normal"/>
    <w:qFormat/>
    <w:rsid w:val="00810A8E"/>
    <w:rPr>
      <w:rFonts w:eastAsia="Times New Roman"/>
      <w:color w:val="000000"/>
      <w:szCs w:val="20"/>
    </w:rPr>
  </w:style>
  <w:style w:type="character" w:customStyle="1" w:styleId="style12char0">
    <w:name w:val="style12char"/>
    <w:rsid w:val="00810A8E"/>
  </w:style>
  <w:style w:type="character" w:customStyle="1" w:styleId="charchar2">
    <w:name w:val="charchar2"/>
    <w:rsid w:val="00810A8E"/>
  </w:style>
  <w:style w:type="character" w:customStyle="1" w:styleId="style11char0">
    <w:name w:val="style11char"/>
    <w:rsid w:val="00810A8E"/>
  </w:style>
  <w:style w:type="paragraph" w:customStyle="1" w:styleId="CitesandCardText">
    <w:name w:val="Cites and Card Text"/>
    <w:basedOn w:val="Normal"/>
    <w:qFormat/>
    <w:rsid w:val="00810A8E"/>
    <w:rPr>
      <w:rFonts w:eastAsia="Times New Roman"/>
    </w:rPr>
  </w:style>
  <w:style w:type="paragraph" w:styleId="List2">
    <w:name w:val="List 2"/>
    <w:basedOn w:val="Default"/>
    <w:next w:val="Default"/>
    <w:rsid w:val="00810A8E"/>
    <w:rPr>
      <w:color w:val="auto"/>
    </w:rPr>
  </w:style>
  <w:style w:type="paragraph" w:customStyle="1" w:styleId="Style16">
    <w:name w:val="Style 16"/>
    <w:basedOn w:val="Normal"/>
    <w:qFormat/>
    <w:rsid w:val="00810A8E"/>
    <w:pPr>
      <w:autoSpaceDE w:val="0"/>
      <w:autoSpaceDN w:val="0"/>
      <w:adjustRightInd w:val="0"/>
    </w:pPr>
    <w:rPr>
      <w:rFonts w:eastAsia="Times New Roman"/>
      <w:sz w:val="24"/>
    </w:rPr>
  </w:style>
  <w:style w:type="paragraph" w:customStyle="1" w:styleId="smalltext2">
    <w:name w:val="smalltext"/>
    <w:basedOn w:val="Normal"/>
    <w:link w:val="smalltextChar0"/>
    <w:qFormat/>
    <w:rsid w:val="00810A8E"/>
    <w:rPr>
      <w:rFonts w:eastAsia="Times New Roman"/>
      <w:sz w:val="16"/>
    </w:rPr>
  </w:style>
  <w:style w:type="character" w:customStyle="1" w:styleId="smalltextChar0">
    <w:name w:val="smalltext Char"/>
    <w:link w:val="smalltext2"/>
    <w:rsid w:val="00810A8E"/>
    <w:rPr>
      <w:rFonts w:ascii="Georgia" w:eastAsia="Times New Roman" w:hAnsi="Georgia"/>
      <w:sz w:val="16"/>
    </w:rPr>
  </w:style>
  <w:style w:type="paragraph" w:customStyle="1" w:styleId="StyleJustifiedFirstline1cmAfter6ptLinespacing1">
    <w:name w:val="Style Justified First line:  1 cm After:  6 pt Line spacing:  1...."/>
    <w:basedOn w:val="Default"/>
    <w:next w:val="Default"/>
    <w:qFormat/>
    <w:rsid w:val="00810A8E"/>
    <w:pPr>
      <w:spacing w:after="120"/>
    </w:pPr>
    <w:rPr>
      <w:color w:val="auto"/>
    </w:rPr>
  </w:style>
  <w:style w:type="paragraph" w:customStyle="1" w:styleId="headingChar">
    <w:name w:val="heading Char"/>
    <w:basedOn w:val="Normal"/>
    <w:qFormat/>
    <w:rsid w:val="00810A8E"/>
    <w:pPr>
      <w:jc w:val="center"/>
    </w:pPr>
    <w:rPr>
      <w:rFonts w:ascii="Arial Black" w:eastAsia="Times New Roman" w:hAnsi="Arial Black"/>
      <w:b/>
      <w:sz w:val="36"/>
      <w:u w:val="single"/>
    </w:rPr>
  </w:style>
  <w:style w:type="character" w:customStyle="1" w:styleId="boldunderlineCharChar0">
    <w:name w:val="boldunderline Char Char"/>
    <w:rsid w:val="00810A8E"/>
    <w:rPr>
      <w:b/>
      <w:sz w:val="22"/>
      <w:szCs w:val="24"/>
      <w:u w:val="single"/>
      <w:lang w:val="en-US" w:eastAsia="en-US" w:bidi="ar-SA"/>
    </w:rPr>
  </w:style>
  <w:style w:type="paragraph" w:customStyle="1" w:styleId="Bullets-squares">
    <w:name w:val="Bullets - squares"/>
    <w:basedOn w:val="Normal"/>
    <w:next w:val="Normal"/>
    <w:qFormat/>
    <w:rsid w:val="00810A8E"/>
    <w:pPr>
      <w:numPr>
        <w:numId w:val="21"/>
      </w:numPr>
      <w:tabs>
        <w:tab w:val="clear" w:pos="567"/>
        <w:tab w:val="num" w:pos="360"/>
      </w:tabs>
      <w:overflowPunct w:val="0"/>
      <w:autoSpaceDE w:val="0"/>
      <w:autoSpaceDN w:val="0"/>
      <w:adjustRightInd w:val="0"/>
      <w:ind w:left="0" w:firstLine="0"/>
      <w:jc w:val="both"/>
      <w:textAlignment w:val="baseline"/>
    </w:pPr>
    <w:rPr>
      <w:rFonts w:eastAsia="Times New Roman"/>
      <w:lang w:val="en-GB"/>
    </w:rPr>
  </w:style>
  <w:style w:type="paragraph" w:customStyle="1" w:styleId="Size8">
    <w:name w:val="Size 8"/>
    <w:link w:val="Size8Char"/>
    <w:qFormat/>
    <w:rsid w:val="00810A8E"/>
    <w:pPr>
      <w:spacing w:after="0" w:line="240" w:lineRule="auto"/>
    </w:pPr>
    <w:rPr>
      <w:rFonts w:ascii="Times New Roman" w:eastAsia="Times New Roman" w:hAnsi="Times New Roman" w:cs="Times New Roman"/>
      <w:sz w:val="16"/>
    </w:rPr>
  </w:style>
  <w:style w:type="character" w:customStyle="1" w:styleId="Size8Char">
    <w:name w:val="Size 8 Char"/>
    <w:link w:val="Size8"/>
    <w:rsid w:val="00810A8E"/>
    <w:rPr>
      <w:rFonts w:ascii="Times New Roman" w:eastAsia="Times New Roman" w:hAnsi="Times New Roman" w:cs="Times New Roman"/>
      <w:sz w:val="16"/>
    </w:rPr>
  </w:style>
  <w:style w:type="paragraph" w:customStyle="1" w:styleId="RegularCite">
    <w:name w:val="Regular Cite"/>
    <w:qFormat/>
    <w:rsid w:val="00810A8E"/>
    <w:pPr>
      <w:spacing w:after="0" w:line="240" w:lineRule="auto"/>
    </w:pPr>
    <w:rPr>
      <w:rFonts w:ascii="Times New Roman" w:eastAsia="Times New Roman" w:hAnsi="Times New Roman" w:cs="Times New Roman"/>
      <w:sz w:val="20"/>
    </w:rPr>
  </w:style>
  <w:style w:type="character" w:customStyle="1" w:styleId="eudoraheader">
    <w:name w:val="eudoraheader"/>
    <w:rsid w:val="00810A8E"/>
  </w:style>
  <w:style w:type="character" w:customStyle="1" w:styleId="emailstyle26">
    <w:name w:val="emailstyle26"/>
    <w:rsid w:val="00810A8E"/>
  </w:style>
  <w:style w:type="paragraph" w:customStyle="1" w:styleId="context">
    <w:name w:val="context"/>
    <w:basedOn w:val="Normal"/>
    <w:qFormat/>
    <w:rsid w:val="00810A8E"/>
    <w:pPr>
      <w:spacing w:before="100" w:beforeAutospacing="1" w:after="100" w:afterAutospacing="1"/>
    </w:pPr>
    <w:rPr>
      <w:rFonts w:eastAsia="Times New Roman"/>
      <w:sz w:val="24"/>
    </w:rPr>
  </w:style>
  <w:style w:type="character" w:customStyle="1" w:styleId="sendtofriend">
    <w:name w:val="sendtofriend"/>
    <w:rsid w:val="00810A8E"/>
  </w:style>
  <w:style w:type="character" w:customStyle="1" w:styleId="pagetype">
    <w:name w:val="pagetype"/>
    <w:rsid w:val="00810A8E"/>
  </w:style>
  <w:style w:type="character" w:customStyle="1" w:styleId="byl">
    <w:name w:val="byl"/>
    <w:rsid w:val="00810A8E"/>
  </w:style>
  <w:style w:type="character" w:customStyle="1" w:styleId="byd">
    <w:name w:val="byd"/>
    <w:rsid w:val="00810A8E"/>
  </w:style>
  <w:style w:type="paragraph" w:customStyle="1" w:styleId="Size6">
    <w:name w:val="Size 6"/>
    <w:link w:val="Size6Char"/>
    <w:qFormat/>
    <w:rsid w:val="00810A8E"/>
    <w:pPr>
      <w:spacing w:after="0" w:line="240" w:lineRule="auto"/>
    </w:pPr>
    <w:rPr>
      <w:rFonts w:ascii="Times New Roman" w:eastAsia="Times New Roman" w:hAnsi="Times New Roman" w:cs="Times New Roman"/>
      <w:sz w:val="16"/>
    </w:rPr>
  </w:style>
  <w:style w:type="character" w:customStyle="1" w:styleId="Size6Char">
    <w:name w:val="Size 6 Char"/>
    <w:link w:val="Size6"/>
    <w:rsid w:val="00810A8E"/>
    <w:rPr>
      <w:rFonts w:ascii="Times New Roman" w:eastAsia="Times New Roman" w:hAnsi="Times New Roman" w:cs="Times New Roman"/>
      <w:sz w:val="16"/>
    </w:rPr>
  </w:style>
  <w:style w:type="character" w:customStyle="1" w:styleId="underliningchar0">
    <w:name w:val="underliningchar"/>
    <w:rsid w:val="00810A8E"/>
  </w:style>
  <w:style w:type="paragraph" w:customStyle="1" w:styleId="TxBrp11">
    <w:name w:val="TxBr_p11"/>
    <w:basedOn w:val="Normal"/>
    <w:qFormat/>
    <w:rsid w:val="00810A8E"/>
    <w:pPr>
      <w:tabs>
        <w:tab w:val="left" w:pos="204"/>
      </w:tabs>
      <w:autoSpaceDE w:val="0"/>
      <w:autoSpaceDN w:val="0"/>
      <w:adjustRightInd w:val="0"/>
      <w:spacing w:line="240" w:lineRule="atLeast"/>
      <w:jc w:val="both"/>
    </w:pPr>
    <w:rPr>
      <w:rFonts w:eastAsia="Times New Roman"/>
      <w:sz w:val="24"/>
    </w:rPr>
  </w:style>
  <w:style w:type="paragraph" w:customStyle="1" w:styleId="TxBrp15">
    <w:name w:val="TxBr_p15"/>
    <w:basedOn w:val="Normal"/>
    <w:qFormat/>
    <w:rsid w:val="00810A8E"/>
    <w:pPr>
      <w:tabs>
        <w:tab w:val="left" w:pos="1661"/>
      </w:tabs>
      <w:autoSpaceDE w:val="0"/>
      <w:autoSpaceDN w:val="0"/>
      <w:adjustRightInd w:val="0"/>
      <w:spacing w:line="300" w:lineRule="atLeast"/>
      <w:ind w:left="1282"/>
      <w:jc w:val="both"/>
    </w:pPr>
    <w:rPr>
      <w:rFonts w:eastAsia="Times New Roman"/>
      <w:sz w:val="24"/>
    </w:rPr>
  </w:style>
  <w:style w:type="paragraph" w:customStyle="1" w:styleId="TxBrp16">
    <w:name w:val="TxBr_p16"/>
    <w:basedOn w:val="Normal"/>
    <w:qFormat/>
    <w:rsid w:val="00810A8E"/>
    <w:pPr>
      <w:tabs>
        <w:tab w:val="left" w:pos="1882"/>
      </w:tabs>
      <w:autoSpaceDE w:val="0"/>
      <w:autoSpaceDN w:val="0"/>
      <w:adjustRightInd w:val="0"/>
      <w:spacing w:line="300" w:lineRule="atLeast"/>
      <w:ind w:left="1661" w:firstLine="222"/>
      <w:jc w:val="both"/>
    </w:pPr>
    <w:rPr>
      <w:rFonts w:eastAsia="Times New Roman"/>
      <w:sz w:val="24"/>
    </w:rPr>
  </w:style>
  <w:style w:type="paragraph" w:customStyle="1" w:styleId="TxBrp7">
    <w:name w:val="TxBr_p7"/>
    <w:basedOn w:val="Normal"/>
    <w:qFormat/>
    <w:rsid w:val="00810A8E"/>
    <w:pPr>
      <w:tabs>
        <w:tab w:val="left" w:pos="204"/>
      </w:tabs>
      <w:autoSpaceDE w:val="0"/>
      <w:autoSpaceDN w:val="0"/>
      <w:adjustRightInd w:val="0"/>
      <w:spacing w:line="300" w:lineRule="atLeast"/>
      <w:jc w:val="both"/>
    </w:pPr>
    <w:rPr>
      <w:rFonts w:eastAsia="Times New Roman"/>
      <w:sz w:val="24"/>
    </w:rPr>
  </w:style>
  <w:style w:type="paragraph" w:customStyle="1" w:styleId="TxBrp3">
    <w:name w:val="TxBr_p3"/>
    <w:basedOn w:val="Normal"/>
    <w:qFormat/>
    <w:rsid w:val="00810A8E"/>
    <w:pPr>
      <w:tabs>
        <w:tab w:val="left" w:pos="1581"/>
      </w:tabs>
      <w:autoSpaceDE w:val="0"/>
      <w:autoSpaceDN w:val="0"/>
      <w:adjustRightInd w:val="0"/>
      <w:spacing w:line="300" w:lineRule="atLeast"/>
      <w:ind w:left="1203"/>
      <w:jc w:val="both"/>
    </w:pPr>
    <w:rPr>
      <w:rFonts w:eastAsia="Times New Roman"/>
      <w:sz w:val="24"/>
    </w:rPr>
  </w:style>
  <w:style w:type="paragraph" w:customStyle="1" w:styleId="TxBrp4">
    <w:name w:val="TxBr_p4"/>
    <w:basedOn w:val="Normal"/>
    <w:qFormat/>
    <w:rsid w:val="00810A8E"/>
    <w:pPr>
      <w:tabs>
        <w:tab w:val="left" w:pos="1371"/>
      </w:tabs>
      <w:autoSpaceDE w:val="0"/>
      <w:autoSpaceDN w:val="0"/>
      <w:adjustRightInd w:val="0"/>
      <w:spacing w:line="240" w:lineRule="atLeast"/>
      <w:ind w:left="993"/>
      <w:jc w:val="both"/>
    </w:pPr>
    <w:rPr>
      <w:rFonts w:eastAsia="Times New Roman"/>
      <w:sz w:val="24"/>
    </w:rPr>
  </w:style>
  <w:style w:type="paragraph" w:customStyle="1" w:styleId="TxBrp6">
    <w:name w:val="TxBr_p6"/>
    <w:basedOn w:val="Normal"/>
    <w:qFormat/>
    <w:rsid w:val="00810A8E"/>
    <w:pPr>
      <w:tabs>
        <w:tab w:val="left" w:pos="204"/>
      </w:tabs>
      <w:autoSpaceDE w:val="0"/>
      <w:autoSpaceDN w:val="0"/>
      <w:adjustRightInd w:val="0"/>
      <w:spacing w:line="300" w:lineRule="atLeast"/>
    </w:pPr>
    <w:rPr>
      <w:rFonts w:eastAsia="Times New Roman"/>
      <w:sz w:val="24"/>
    </w:rPr>
  </w:style>
  <w:style w:type="paragraph" w:customStyle="1" w:styleId="TxBrp5">
    <w:name w:val="TxBr_p5"/>
    <w:basedOn w:val="Normal"/>
    <w:qFormat/>
    <w:rsid w:val="00810A8E"/>
    <w:pPr>
      <w:tabs>
        <w:tab w:val="left" w:pos="255"/>
      </w:tabs>
      <w:autoSpaceDE w:val="0"/>
      <w:autoSpaceDN w:val="0"/>
      <w:adjustRightInd w:val="0"/>
      <w:spacing w:line="300" w:lineRule="atLeast"/>
      <w:ind w:firstLine="255"/>
      <w:jc w:val="both"/>
    </w:pPr>
    <w:rPr>
      <w:rFonts w:eastAsia="Times New Roman"/>
      <w:sz w:val="24"/>
    </w:rPr>
  </w:style>
  <w:style w:type="paragraph" w:customStyle="1" w:styleId="TxBrp27">
    <w:name w:val="TxBr_p27"/>
    <w:basedOn w:val="Normal"/>
    <w:qFormat/>
    <w:rsid w:val="00810A8E"/>
    <w:pPr>
      <w:tabs>
        <w:tab w:val="left" w:pos="204"/>
      </w:tabs>
      <w:autoSpaceDE w:val="0"/>
      <w:autoSpaceDN w:val="0"/>
      <w:adjustRightInd w:val="0"/>
      <w:spacing w:line="300" w:lineRule="atLeast"/>
    </w:pPr>
    <w:rPr>
      <w:rFonts w:eastAsia="Times New Roman"/>
      <w:sz w:val="24"/>
    </w:rPr>
  </w:style>
  <w:style w:type="paragraph" w:customStyle="1" w:styleId="TxBrp10">
    <w:name w:val="TxBr_p10"/>
    <w:basedOn w:val="Normal"/>
    <w:qFormat/>
    <w:rsid w:val="00810A8E"/>
    <w:pPr>
      <w:tabs>
        <w:tab w:val="left" w:pos="204"/>
      </w:tabs>
      <w:autoSpaceDE w:val="0"/>
      <w:autoSpaceDN w:val="0"/>
      <w:adjustRightInd w:val="0"/>
      <w:spacing w:line="300" w:lineRule="atLeast"/>
      <w:jc w:val="both"/>
    </w:pPr>
    <w:rPr>
      <w:rFonts w:eastAsia="Times New Roman"/>
      <w:sz w:val="24"/>
    </w:rPr>
  </w:style>
  <w:style w:type="paragraph" w:customStyle="1" w:styleId="TxBrp25">
    <w:name w:val="TxBr_p25"/>
    <w:basedOn w:val="Normal"/>
    <w:qFormat/>
    <w:rsid w:val="00810A8E"/>
    <w:pPr>
      <w:tabs>
        <w:tab w:val="left" w:pos="204"/>
      </w:tabs>
      <w:autoSpaceDE w:val="0"/>
      <w:autoSpaceDN w:val="0"/>
      <w:adjustRightInd w:val="0"/>
      <w:spacing w:line="300" w:lineRule="atLeast"/>
      <w:jc w:val="both"/>
    </w:pPr>
    <w:rPr>
      <w:rFonts w:eastAsia="Times New Roman"/>
      <w:sz w:val="24"/>
    </w:rPr>
  </w:style>
  <w:style w:type="paragraph" w:customStyle="1" w:styleId="TxBrp8">
    <w:name w:val="TxBr_p8"/>
    <w:basedOn w:val="Normal"/>
    <w:qFormat/>
    <w:rsid w:val="00810A8E"/>
    <w:pPr>
      <w:tabs>
        <w:tab w:val="left" w:pos="340"/>
      </w:tabs>
      <w:autoSpaceDE w:val="0"/>
      <w:autoSpaceDN w:val="0"/>
      <w:adjustRightInd w:val="0"/>
      <w:spacing w:line="300" w:lineRule="atLeast"/>
      <w:ind w:firstLine="340"/>
      <w:jc w:val="both"/>
    </w:pPr>
    <w:rPr>
      <w:rFonts w:eastAsia="Times New Roman"/>
      <w:sz w:val="24"/>
    </w:rPr>
  </w:style>
  <w:style w:type="paragraph" w:customStyle="1" w:styleId="TxBrp12">
    <w:name w:val="TxBr_p12"/>
    <w:basedOn w:val="Normal"/>
    <w:qFormat/>
    <w:rsid w:val="00810A8E"/>
    <w:pPr>
      <w:tabs>
        <w:tab w:val="left" w:pos="317"/>
      </w:tabs>
      <w:autoSpaceDE w:val="0"/>
      <w:autoSpaceDN w:val="0"/>
      <w:adjustRightInd w:val="0"/>
      <w:spacing w:line="300" w:lineRule="atLeast"/>
      <w:ind w:firstLine="318"/>
      <w:jc w:val="both"/>
    </w:pPr>
    <w:rPr>
      <w:rFonts w:eastAsia="Times New Roman"/>
      <w:sz w:val="24"/>
    </w:rPr>
  </w:style>
  <w:style w:type="paragraph" w:customStyle="1" w:styleId="TxBrp9">
    <w:name w:val="TxBr_p9"/>
    <w:basedOn w:val="Normal"/>
    <w:qFormat/>
    <w:rsid w:val="00810A8E"/>
    <w:pPr>
      <w:tabs>
        <w:tab w:val="left" w:pos="2931"/>
      </w:tabs>
      <w:autoSpaceDE w:val="0"/>
      <w:autoSpaceDN w:val="0"/>
      <w:adjustRightInd w:val="0"/>
      <w:spacing w:line="300" w:lineRule="atLeast"/>
      <w:ind w:left="2552"/>
      <w:jc w:val="both"/>
    </w:pPr>
    <w:rPr>
      <w:rFonts w:eastAsia="Times New Roman"/>
      <w:sz w:val="24"/>
    </w:rPr>
  </w:style>
  <w:style w:type="character" w:customStyle="1" w:styleId="adtext124">
    <w:name w:val="adtext124"/>
    <w:rsid w:val="00810A8E"/>
    <w:rPr>
      <w:vanish w:val="0"/>
      <w:webHidden w:val="0"/>
      <w:color w:val="999999"/>
      <w:sz w:val="12"/>
      <w:szCs w:val="12"/>
      <w:specVanish/>
    </w:rPr>
  </w:style>
  <w:style w:type="paragraph" w:customStyle="1" w:styleId="CardsFont8pt">
    <w:name w:val="Cards + Font: 8 pt"/>
    <w:basedOn w:val="Normal"/>
    <w:qFormat/>
    <w:rsid w:val="00810A8E"/>
    <w:pPr>
      <w:autoSpaceDE w:val="0"/>
      <w:autoSpaceDN w:val="0"/>
      <w:adjustRightInd w:val="0"/>
      <w:ind w:left="432" w:right="432"/>
      <w:jc w:val="both"/>
    </w:pPr>
    <w:rPr>
      <w:rFonts w:eastAsia="Times New Roman"/>
      <w:sz w:val="16"/>
      <w:szCs w:val="20"/>
    </w:rPr>
  </w:style>
  <w:style w:type="character" w:customStyle="1" w:styleId="CardsFont8ptChar">
    <w:name w:val="Cards + Font: 8 pt Char"/>
    <w:rsid w:val="00810A8E"/>
    <w:rPr>
      <w:sz w:val="16"/>
    </w:rPr>
  </w:style>
  <w:style w:type="character" w:customStyle="1" w:styleId="TagLineCharChar">
    <w:name w:val="Tag Line Char Char"/>
    <w:rsid w:val="00810A8E"/>
    <w:rPr>
      <w:rFonts w:cs="Arial"/>
      <w:b/>
      <w:bCs/>
      <w:iCs/>
      <w:sz w:val="24"/>
      <w:szCs w:val="28"/>
      <w:lang w:val="en-US" w:eastAsia="en-US" w:bidi="ar-SA"/>
    </w:rPr>
  </w:style>
  <w:style w:type="paragraph" w:customStyle="1" w:styleId="published">
    <w:name w:val="published"/>
    <w:basedOn w:val="Normal"/>
    <w:qFormat/>
    <w:rsid w:val="00810A8E"/>
    <w:pPr>
      <w:spacing w:before="100" w:beforeAutospacing="1" w:after="100" w:afterAutospacing="1"/>
    </w:pPr>
    <w:rPr>
      <w:rFonts w:eastAsia="Times New Roman"/>
      <w:sz w:val="24"/>
    </w:rPr>
  </w:style>
  <w:style w:type="character" w:customStyle="1" w:styleId="articlecommentcount">
    <w:name w:val="article_comment_count"/>
    <w:rsid w:val="00810A8E"/>
  </w:style>
  <w:style w:type="character" w:customStyle="1" w:styleId="articlerecommendcount">
    <w:name w:val="article_recommend_count"/>
    <w:rsid w:val="00810A8E"/>
  </w:style>
  <w:style w:type="character" w:customStyle="1" w:styleId="normaltext1">
    <w:name w:val="normal_text"/>
    <w:rsid w:val="00810A8E"/>
  </w:style>
  <w:style w:type="paragraph" w:customStyle="1" w:styleId="storytimestamp">
    <w:name w:val="storytimestamp"/>
    <w:basedOn w:val="Normal"/>
    <w:qFormat/>
    <w:rsid w:val="00810A8E"/>
    <w:pPr>
      <w:spacing w:before="100" w:beforeAutospacing="1" w:after="100" w:afterAutospacing="1"/>
    </w:pPr>
    <w:rPr>
      <w:rFonts w:eastAsia="Times New Roman"/>
      <w:sz w:val="24"/>
    </w:rPr>
  </w:style>
  <w:style w:type="character" w:customStyle="1" w:styleId="story-byline">
    <w:name w:val="story-byline"/>
    <w:rsid w:val="00810A8E"/>
  </w:style>
  <w:style w:type="character" w:customStyle="1" w:styleId="story-titleline">
    <w:name w:val="story-titleline"/>
    <w:rsid w:val="00810A8E"/>
  </w:style>
  <w:style w:type="paragraph" w:styleId="ListBullet2">
    <w:name w:val="List Bullet 2"/>
    <w:basedOn w:val="Normal"/>
    <w:rsid w:val="00810A8E"/>
    <w:pPr>
      <w:tabs>
        <w:tab w:val="num" w:pos="1440"/>
      </w:tabs>
      <w:ind w:left="1440" w:hanging="360"/>
    </w:pPr>
    <w:rPr>
      <w:rFonts w:eastAsia="Times New Roman"/>
      <w:b/>
      <w:sz w:val="24"/>
      <w:szCs w:val="44"/>
    </w:rPr>
  </w:style>
  <w:style w:type="paragraph" w:customStyle="1" w:styleId="Cardnotunderlined0">
    <w:name w:val="Card not underlined"/>
    <w:basedOn w:val="Normal"/>
    <w:qFormat/>
    <w:rsid w:val="00810A8E"/>
    <w:rPr>
      <w:rFonts w:eastAsia="Times New Roman"/>
      <w:color w:val="000000"/>
      <w:sz w:val="10"/>
    </w:rPr>
  </w:style>
  <w:style w:type="character" w:customStyle="1" w:styleId="UnderlineCardChar1">
    <w:name w:val="Underline Card Char"/>
    <w:rsid w:val="00810A8E"/>
    <w:rPr>
      <w:sz w:val="22"/>
      <w:szCs w:val="24"/>
      <w:u w:val="single"/>
      <w:lang w:val="en-US" w:eastAsia="en-US" w:bidi="ar-SA"/>
    </w:rPr>
  </w:style>
  <w:style w:type="character" w:customStyle="1" w:styleId="SourcesCharChar1">
    <w:name w:val="Sources Char Char1"/>
    <w:rsid w:val="00810A8E"/>
    <w:rPr>
      <w:rFonts w:cs="Arial"/>
      <w:b/>
      <w:bCs/>
      <w:iCs/>
      <w:sz w:val="24"/>
      <w:szCs w:val="28"/>
      <w:lang w:val="en-US" w:eastAsia="en-US" w:bidi="ar-SA"/>
    </w:rPr>
  </w:style>
  <w:style w:type="paragraph" w:customStyle="1" w:styleId="OmniPage3">
    <w:name w:val="OmniPage #3"/>
    <w:basedOn w:val="Normal"/>
    <w:qFormat/>
    <w:rsid w:val="00810A8E"/>
    <w:rPr>
      <w:rFonts w:eastAsia="Times New Roman"/>
      <w:color w:val="000000"/>
      <w:szCs w:val="20"/>
    </w:rPr>
  </w:style>
  <w:style w:type="paragraph" w:customStyle="1" w:styleId="OmniPage16">
    <w:name w:val="OmniPage #16"/>
    <w:basedOn w:val="Normal"/>
    <w:qFormat/>
    <w:rsid w:val="00810A8E"/>
    <w:rPr>
      <w:rFonts w:eastAsia="Times New Roman"/>
      <w:color w:val="000000"/>
      <w:szCs w:val="20"/>
    </w:rPr>
  </w:style>
  <w:style w:type="paragraph" w:customStyle="1" w:styleId="OmniPage23">
    <w:name w:val="OmniPage #23"/>
    <w:basedOn w:val="Normal"/>
    <w:qFormat/>
    <w:rsid w:val="00810A8E"/>
    <w:rPr>
      <w:rFonts w:eastAsia="Times New Roman"/>
      <w:color w:val="000000"/>
      <w:szCs w:val="20"/>
    </w:rPr>
  </w:style>
  <w:style w:type="paragraph" w:customStyle="1" w:styleId="OmniPage24">
    <w:name w:val="OmniPage #24"/>
    <w:basedOn w:val="Normal"/>
    <w:qFormat/>
    <w:rsid w:val="00810A8E"/>
    <w:rPr>
      <w:rFonts w:eastAsia="Times New Roman"/>
      <w:color w:val="000000"/>
      <w:szCs w:val="20"/>
    </w:rPr>
  </w:style>
  <w:style w:type="paragraph" w:customStyle="1" w:styleId="OmniPage27">
    <w:name w:val="OmniPage #27"/>
    <w:basedOn w:val="Normal"/>
    <w:qFormat/>
    <w:rsid w:val="00810A8E"/>
    <w:rPr>
      <w:rFonts w:eastAsia="Times New Roman"/>
      <w:color w:val="000000"/>
      <w:szCs w:val="20"/>
    </w:rPr>
  </w:style>
  <w:style w:type="paragraph" w:customStyle="1" w:styleId="OmniPage28">
    <w:name w:val="OmniPage #28"/>
    <w:basedOn w:val="Normal"/>
    <w:qFormat/>
    <w:rsid w:val="00810A8E"/>
    <w:rPr>
      <w:rFonts w:eastAsia="Times New Roman"/>
      <w:color w:val="000000"/>
      <w:szCs w:val="20"/>
    </w:rPr>
  </w:style>
  <w:style w:type="paragraph" w:customStyle="1" w:styleId="OmniPage29">
    <w:name w:val="OmniPage #29"/>
    <w:basedOn w:val="Normal"/>
    <w:qFormat/>
    <w:rsid w:val="00810A8E"/>
    <w:rPr>
      <w:rFonts w:eastAsia="Times New Roman"/>
      <w:color w:val="000000"/>
      <w:szCs w:val="20"/>
    </w:rPr>
  </w:style>
  <w:style w:type="paragraph" w:customStyle="1" w:styleId="OmniPage30">
    <w:name w:val="OmniPage #30"/>
    <w:basedOn w:val="Normal"/>
    <w:qFormat/>
    <w:rsid w:val="00810A8E"/>
    <w:rPr>
      <w:rFonts w:eastAsia="Times New Roman"/>
      <w:color w:val="000000"/>
      <w:szCs w:val="20"/>
    </w:rPr>
  </w:style>
  <w:style w:type="paragraph" w:customStyle="1" w:styleId="OmniPage31">
    <w:name w:val="OmniPage #31"/>
    <w:basedOn w:val="Normal"/>
    <w:qFormat/>
    <w:rsid w:val="00810A8E"/>
    <w:rPr>
      <w:rFonts w:eastAsia="Times New Roman"/>
      <w:color w:val="000000"/>
      <w:szCs w:val="20"/>
    </w:rPr>
  </w:style>
  <w:style w:type="paragraph" w:customStyle="1" w:styleId="OmniPage32">
    <w:name w:val="OmniPage #32"/>
    <w:basedOn w:val="Normal"/>
    <w:qFormat/>
    <w:rsid w:val="00810A8E"/>
    <w:rPr>
      <w:rFonts w:eastAsia="Times New Roman"/>
      <w:color w:val="000000"/>
      <w:szCs w:val="20"/>
    </w:rPr>
  </w:style>
  <w:style w:type="paragraph" w:customStyle="1" w:styleId="OmniPage33">
    <w:name w:val="OmniPage #33"/>
    <w:basedOn w:val="Normal"/>
    <w:qFormat/>
    <w:rsid w:val="00810A8E"/>
    <w:rPr>
      <w:rFonts w:eastAsia="Times New Roman"/>
      <w:color w:val="000000"/>
      <w:szCs w:val="20"/>
    </w:rPr>
  </w:style>
  <w:style w:type="paragraph" w:customStyle="1" w:styleId="OmniPage34">
    <w:name w:val="OmniPage #34"/>
    <w:basedOn w:val="Normal"/>
    <w:qFormat/>
    <w:rsid w:val="00810A8E"/>
    <w:rPr>
      <w:rFonts w:eastAsia="Times New Roman"/>
      <w:color w:val="000000"/>
      <w:szCs w:val="20"/>
    </w:rPr>
  </w:style>
  <w:style w:type="paragraph" w:customStyle="1" w:styleId="OmniPage35">
    <w:name w:val="OmniPage #35"/>
    <w:basedOn w:val="Normal"/>
    <w:qFormat/>
    <w:rsid w:val="00810A8E"/>
    <w:rPr>
      <w:rFonts w:eastAsia="Times New Roman"/>
      <w:color w:val="000000"/>
      <w:szCs w:val="20"/>
    </w:rPr>
  </w:style>
  <w:style w:type="paragraph" w:customStyle="1" w:styleId="OmniPage36">
    <w:name w:val="OmniPage #36"/>
    <w:basedOn w:val="Normal"/>
    <w:qFormat/>
    <w:rsid w:val="00810A8E"/>
    <w:rPr>
      <w:rFonts w:eastAsia="Times New Roman"/>
      <w:color w:val="000000"/>
      <w:szCs w:val="20"/>
    </w:rPr>
  </w:style>
  <w:style w:type="paragraph" w:customStyle="1" w:styleId="OmniPage37">
    <w:name w:val="OmniPage #37"/>
    <w:basedOn w:val="Normal"/>
    <w:qFormat/>
    <w:rsid w:val="00810A8E"/>
    <w:rPr>
      <w:rFonts w:eastAsia="Times New Roman"/>
      <w:color w:val="000000"/>
      <w:szCs w:val="20"/>
    </w:rPr>
  </w:style>
  <w:style w:type="paragraph" w:customStyle="1" w:styleId="OmniPage38">
    <w:name w:val="OmniPage #38"/>
    <w:basedOn w:val="Normal"/>
    <w:qFormat/>
    <w:rsid w:val="00810A8E"/>
    <w:rPr>
      <w:rFonts w:eastAsia="Times New Roman"/>
      <w:color w:val="000000"/>
      <w:szCs w:val="20"/>
    </w:rPr>
  </w:style>
  <w:style w:type="paragraph" w:customStyle="1" w:styleId="OmniPage39">
    <w:name w:val="OmniPage #39"/>
    <w:basedOn w:val="Normal"/>
    <w:qFormat/>
    <w:rsid w:val="00810A8E"/>
    <w:rPr>
      <w:rFonts w:eastAsia="Times New Roman"/>
      <w:color w:val="000000"/>
      <w:szCs w:val="20"/>
    </w:rPr>
  </w:style>
  <w:style w:type="paragraph" w:customStyle="1" w:styleId="OmniPage40">
    <w:name w:val="OmniPage #40"/>
    <w:basedOn w:val="Normal"/>
    <w:qFormat/>
    <w:rsid w:val="00810A8E"/>
    <w:rPr>
      <w:rFonts w:eastAsia="Times New Roman"/>
      <w:color w:val="000000"/>
      <w:szCs w:val="20"/>
    </w:rPr>
  </w:style>
  <w:style w:type="paragraph" w:customStyle="1" w:styleId="OmniPage41">
    <w:name w:val="OmniPage #41"/>
    <w:basedOn w:val="Normal"/>
    <w:qFormat/>
    <w:rsid w:val="00810A8E"/>
    <w:rPr>
      <w:rFonts w:eastAsia="Times New Roman"/>
      <w:color w:val="000000"/>
      <w:szCs w:val="20"/>
    </w:rPr>
  </w:style>
  <w:style w:type="paragraph" w:customStyle="1" w:styleId="OmniPage42">
    <w:name w:val="OmniPage #42"/>
    <w:basedOn w:val="Normal"/>
    <w:qFormat/>
    <w:rsid w:val="00810A8E"/>
    <w:rPr>
      <w:rFonts w:eastAsia="Times New Roman"/>
      <w:color w:val="000000"/>
      <w:szCs w:val="20"/>
    </w:rPr>
  </w:style>
  <w:style w:type="paragraph" w:customStyle="1" w:styleId="OmniPage43">
    <w:name w:val="OmniPage #43"/>
    <w:basedOn w:val="Normal"/>
    <w:qFormat/>
    <w:rsid w:val="00810A8E"/>
    <w:rPr>
      <w:rFonts w:eastAsia="Times New Roman"/>
      <w:color w:val="000000"/>
      <w:szCs w:val="20"/>
    </w:rPr>
  </w:style>
  <w:style w:type="paragraph" w:customStyle="1" w:styleId="OmniPage44">
    <w:name w:val="OmniPage #44"/>
    <w:basedOn w:val="Normal"/>
    <w:qFormat/>
    <w:rsid w:val="00810A8E"/>
    <w:rPr>
      <w:rFonts w:eastAsia="Times New Roman"/>
      <w:color w:val="000000"/>
      <w:szCs w:val="20"/>
    </w:rPr>
  </w:style>
  <w:style w:type="paragraph" w:customStyle="1" w:styleId="OmniPage45">
    <w:name w:val="OmniPage #45"/>
    <w:basedOn w:val="Normal"/>
    <w:qFormat/>
    <w:rsid w:val="00810A8E"/>
    <w:rPr>
      <w:rFonts w:eastAsia="Times New Roman"/>
      <w:color w:val="000000"/>
      <w:szCs w:val="20"/>
    </w:rPr>
  </w:style>
  <w:style w:type="paragraph" w:customStyle="1" w:styleId="OmniPage46">
    <w:name w:val="OmniPage #46"/>
    <w:basedOn w:val="Normal"/>
    <w:qFormat/>
    <w:rsid w:val="00810A8E"/>
    <w:rPr>
      <w:rFonts w:eastAsia="Times New Roman"/>
      <w:color w:val="000000"/>
      <w:szCs w:val="20"/>
    </w:rPr>
  </w:style>
  <w:style w:type="paragraph" w:customStyle="1" w:styleId="OmniPage47">
    <w:name w:val="OmniPage #47"/>
    <w:basedOn w:val="Normal"/>
    <w:qFormat/>
    <w:rsid w:val="00810A8E"/>
    <w:rPr>
      <w:rFonts w:eastAsia="Times New Roman"/>
      <w:color w:val="000000"/>
      <w:szCs w:val="20"/>
    </w:rPr>
  </w:style>
  <w:style w:type="paragraph" w:customStyle="1" w:styleId="OmniPage48">
    <w:name w:val="OmniPage #48"/>
    <w:basedOn w:val="Normal"/>
    <w:qFormat/>
    <w:rsid w:val="00810A8E"/>
    <w:rPr>
      <w:rFonts w:eastAsia="Times New Roman"/>
      <w:color w:val="000000"/>
      <w:szCs w:val="20"/>
    </w:rPr>
  </w:style>
  <w:style w:type="paragraph" w:customStyle="1" w:styleId="OmniPage49">
    <w:name w:val="OmniPage #49"/>
    <w:basedOn w:val="Normal"/>
    <w:qFormat/>
    <w:rsid w:val="00810A8E"/>
    <w:rPr>
      <w:rFonts w:eastAsia="Times New Roman"/>
      <w:color w:val="000000"/>
      <w:szCs w:val="20"/>
    </w:rPr>
  </w:style>
  <w:style w:type="paragraph" w:customStyle="1" w:styleId="OmniPage50">
    <w:name w:val="OmniPage #50"/>
    <w:basedOn w:val="Normal"/>
    <w:qFormat/>
    <w:rsid w:val="00810A8E"/>
    <w:rPr>
      <w:rFonts w:eastAsia="Times New Roman"/>
      <w:color w:val="000000"/>
      <w:szCs w:val="20"/>
    </w:rPr>
  </w:style>
  <w:style w:type="paragraph" w:customStyle="1" w:styleId="OmniPage51">
    <w:name w:val="OmniPage #51"/>
    <w:basedOn w:val="Normal"/>
    <w:qFormat/>
    <w:rsid w:val="00810A8E"/>
    <w:rPr>
      <w:rFonts w:eastAsia="Times New Roman"/>
      <w:color w:val="000000"/>
      <w:szCs w:val="20"/>
    </w:rPr>
  </w:style>
  <w:style w:type="paragraph" w:customStyle="1" w:styleId="OmniPage52">
    <w:name w:val="OmniPage #52"/>
    <w:basedOn w:val="Normal"/>
    <w:qFormat/>
    <w:rsid w:val="00810A8E"/>
    <w:rPr>
      <w:rFonts w:eastAsia="Times New Roman"/>
      <w:color w:val="000000"/>
      <w:szCs w:val="20"/>
    </w:rPr>
  </w:style>
  <w:style w:type="paragraph" w:customStyle="1" w:styleId="OmniPage53">
    <w:name w:val="OmniPage #53"/>
    <w:basedOn w:val="Normal"/>
    <w:qFormat/>
    <w:rsid w:val="00810A8E"/>
    <w:rPr>
      <w:rFonts w:eastAsia="Times New Roman"/>
      <w:color w:val="000000"/>
      <w:szCs w:val="20"/>
    </w:rPr>
  </w:style>
  <w:style w:type="paragraph" w:customStyle="1" w:styleId="OmniPage54">
    <w:name w:val="OmniPage #54"/>
    <w:basedOn w:val="Normal"/>
    <w:qFormat/>
    <w:rsid w:val="00810A8E"/>
    <w:rPr>
      <w:rFonts w:eastAsia="Times New Roman"/>
      <w:color w:val="000000"/>
      <w:szCs w:val="20"/>
    </w:rPr>
  </w:style>
  <w:style w:type="paragraph" w:customStyle="1" w:styleId="OmniPage55">
    <w:name w:val="OmniPage #55"/>
    <w:basedOn w:val="Normal"/>
    <w:qFormat/>
    <w:rsid w:val="00810A8E"/>
    <w:rPr>
      <w:rFonts w:eastAsia="Times New Roman"/>
      <w:color w:val="000000"/>
      <w:szCs w:val="20"/>
    </w:rPr>
  </w:style>
  <w:style w:type="paragraph" w:customStyle="1" w:styleId="OmniPage56">
    <w:name w:val="OmniPage #56"/>
    <w:basedOn w:val="Normal"/>
    <w:qFormat/>
    <w:rsid w:val="00810A8E"/>
    <w:rPr>
      <w:rFonts w:eastAsia="Times New Roman"/>
      <w:color w:val="000000"/>
      <w:szCs w:val="20"/>
    </w:rPr>
  </w:style>
  <w:style w:type="paragraph" w:customStyle="1" w:styleId="OmniPage57">
    <w:name w:val="OmniPage #57"/>
    <w:basedOn w:val="Normal"/>
    <w:qFormat/>
    <w:rsid w:val="00810A8E"/>
    <w:rPr>
      <w:rFonts w:eastAsia="Times New Roman"/>
      <w:color w:val="000000"/>
      <w:szCs w:val="20"/>
    </w:rPr>
  </w:style>
  <w:style w:type="paragraph" w:customStyle="1" w:styleId="OmniPage58">
    <w:name w:val="OmniPage #58"/>
    <w:basedOn w:val="Normal"/>
    <w:qFormat/>
    <w:rsid w:val="00810A8E"/>
    <w:rPr>
      <w:rFonts w:eastAsia="Times New Roman"/>
      <w:color w:val="000000"/>
      <w:szCs w:val="20"/>
    </w:rPr>
  </w:style>
  <w:style w:type="paragraph" w:customStyle="1" w:styleId="OmniPage59">
    <w:name w:val="OmniPage #59"/>
    <w:basedOn w:val="Normal"/>
    <w:qFormat/>
    <w:rsid w:val="00810A8E"/>
    <w:rPr>
      <w:rFonts w:eastAsia="Times New Roman"/>
      <w:color w:val="000000"/>
      <w:szCs w:val="20"/>
    </w:rPr>
  </w:style>
  <w:style w:type="paragraph" w:customStyle="1" w:styleId="OmniPage60">
    <w:name w:val="OmniPage #60"/>
    <w:basedOn w:val="Normal"/>
    <w:qFormat/>
    <w:rsid w:val="00810A8E"/>
    <w:rPr>
      <w:rFonts w:eastAsia="Times New Roman"/>
      <w:color w:val="000000"/>
      <w:szCs w:val="20"/>
    </w:rPr>
  </w:style>
  <w:style w:type="paragraph" w:customStyle="1" w:styleId="OmniPage61">
    <w:name w:val="OmniPage #61"/>
    <w:basedOn w:val="Normal"/>
    <w:qFormat/>
    <w:rsid w:val="00810A8E"/>
    <w:rPr>
      <w:rFonts w:eastAsia="Times New Roman"/>
      <w:color w:val="000000"/>
      <w:szCs w:val="20"/>
    </w:rPr>
  </w:style>
  <w:style w:type="paragraph" w:customStyle="1" w:styleId="OmniPage62">
    <w:name w:val="OmniPage #62"/>
    <w:basedOn w:val="Normal"/>
    <w:qFormat/>
    <w:rsid w:val="00810A8E"/>
    <w:rPr>
      <w:rFonts w:eastAsia="Times New Roman"/>
      <w:color w:val="000000"/>
      <w:szCs w:val="20"/>
    </w:rPr>
  </w:style>
  <w:style w:type="paragraph" w:customStyle="1" w:styleId="OmniPage63">
    <w:name w:val="OmniPage #63"/>
    <w:basedOn w:val="Normal"/>
    <w:qFormat/>
    <w:rsid w:val="00810A8E"/>
    <w:rPr>
      <w:rFonts w:eastAsia="Times New Roman"/>
      <w:color w:val="000000"/>
      <w:szCs w:val="20"/>
    </w:rPr>
  </w:style>
  <w:style w:type="paragraph" w:customStyle="1" w:styleId="OmniPage64">
    <w:name w:val="OmniPage #64"/>
    <w:basedOn w:val="Normal"/>
    <w:qFormat/>
    <w:rsid w:val="00810A8E"/>
    <w:rPr>
      <w:rFonts w:eastAsia="Times New Roman"/>
      <w:color w:val="000000"/>
      <w:szCs w:val="20"/>
    </w:rPr>
  </w:style>
  <w:style w:type="paragraph" w:customStyle="1" w:styleId="OmniPage65">
    <w:name w:val="OmniPage #65"/>
    <w:basedOn w:val="Normal"/>
    <w:qFormat/>
    <w:rsid w:val="00810A8E"/>
    <w:rPr>
      <w:rFonts w:eastAsia="Times New Roman"/>
      <w:color w:val="000000"/>
      <w:szCs w:val="20"/>
    </w:rPr>
  </w:style>
  <w:style w:type="paragraph" w:customStyle="1" w:styleId="OmniPage66">
    <w:name w:val="OmniPage #66"/>
    <w:basedOn w:val="Normal"/>
    <w:qFormat/>
    <w:rsid w:val="00810A8E"/>
    <w:rPr>
      <w:rFonts w:eastAsia="Times New Roman"/>
      <w:color w:val="000000"/>
      <w:szCs w:val="20"/>
    </w:rPr>
  </w:style>
  <w:style w:type="paragraph" w:customStyle="1" w:styleId="OmniPage67">
    <w:name w:val="OmniPage #67"/>
    <w:basedOn w:val="Normal"/>
    <w:qFormat/>
    <w:rsid w:val="00810A8E"/>
    <w:rPr>
      <w:rFonts w:eastAsia="Times New Roman"/>
      <w:color w:val="000000"/>
      <w:szCs w:val="20"/>
    </w:rPr>
  </w:style>
  <w:style w:type="paragraph" w:customStyle="1" w:styleId="OmniPage68">
    <w:name w:val="OmniPage #68"/>
    <w:basedOn w:val="Normal"/>
    <w:qFormat/>
    <w:rsid w:val="00810A8E"/>
    <w:rPr>
      <w:rFonts w:eastAsia="Times New Roman"/>
      <w:color w:val="000000"/>
      <w:szCs w:val="20"/>
    </w:rPr>
  </w:style>
  <w:style w:type="paragraph" w:customStyle="1" w:styleId="OmniPage69">
    <w:name w:val="OmniPage #69"/>
    <w:basedOn w:val="Normal"/>
    <w:qFormat/>
    <w:rsid w:val="00810A8E"/>
    <w:rPr>
      <w:rFonts w:eastAsia="Times New Roman"/>
      <w:color w:val="000000"/>
      <w:szCs w:val="20"/>
    </w:rPr>
  </w:style>
  <w:style w:type="paragraph" w:customStyle="1" w:styleId="OmniPage70">
    <w:name w:val="OmniPage #70"/>
    <w:basedOn w:val="Normal"/>
    <w:qFormat/>
    <w:rsid w:val="00810A8E"/>
    <w:rPr>
      <w:rFonts w:eastAsia="Times New Roman"/>
      <w:color w:val="000000"/>
      <w:szCs w:val="20"/>
    </w:rPr>
  </w:style>
  <w:style w:type="paragraph" w:customStyle="1" w:styleId="OmniPage71">
    <w:name w:val="OmniPage #71"/>
    <w:basedOn w:val="Normal"/>
    <w:qFormat/>
    <w:rsid w:val="00810A8E"/>
    <w:rPr>
      <w:rFonts w:eastAsia="Times New Roman"/>
      <w:color w:val="000000"/>
      <w:szCs w:val="20"/>
    </w:rPr>
  </w:style>
  <w:style w:type="table" w:customStyle="1" w:styleId="MediumGrid22">
    <w:name w:val="Medium Grid 22"/>
    <w:basedOn w:val="TableNormal"/>
    <w:uiPriority w:val="68"/>
    <w:rsid w:val="00810A8E"/>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810A8E"/>
    <w:rPr>
      <w:rFonts w:ascii="Times New Roman" w:eastAsia="Times New Roman" w:hAnsi="Times New Roman" w:cs="Calibri"/>
      <w:sz w:val="16"/>
      <w:szCs w:val="20"/>
    </w:rPr>
  </w:style>
  <w:style w:type="character" w:customStyle="1" w:styleId="createby">
    <w:name w:val="createby"/>
    <w:rsid w:val="00810A8E"/>
  </w:style>
  <w:style w:type="character" w:customStyle="1" w:styleId="quote-right">
    <w:name w:val="quote-right"/>
    <w:rsid w:val="00810A8E"/>
  </w:style>
  <w:style w:type="character" w:customStyle="1" w:styleId="smallcase">
    <w:name w:val="smallcase"/>
    <w:rsid w:val="00810A8E"/>
  </w:style>
  <w:style w:type="character" w:customStyle="1" w:styleId="ft0">
    <w:name w:val="ft0"/>
    <w:rsid w:val="00810A8E"/>
  </w:style>
  <w:style w:type="character" w:customStyle="1" w:styleId="ft2">
    <w:name w:val="ft2"/>
    <w:rsid w:val="00810A8E"/>
  </w:style>
  <w:style w:type="character" w:customStyle="1" w:styleId="ft3">
    <w:name w:val="ft3"/>
    <w:rsid w:val="00810A8E"/>
  </w:style>
  <w:style w:type="character" w:customStyle="1" w:styleId="StyleTimesNewRoman12ptBold1">
    <w:name w:val="Style Times New Roman 12 pt Bold1"/>
    <w:rsid w:val="00810A8E"/>
    <w:rPr>
      <w:b/>
      <w:bCs/>
      <w:sz w:val="24"/>
    </w:rPr>
  </w:style>
  <w:style w:type="character" w:customStyle="1" w:styleId="CircledChar2">
    <w:name w:val="Circled Char2"/>
    <w:rsid w:val="00810A8E"/>
    <w:rPr>
      <w:rFonts w:eastAsia="MS Mincho"/>
      <w:b/>
      <w:szCs w:val="24"/>
      <w:u w:val="single"/>
      <w:lang w:val="en-US" w:eastAsia="ja-JP" w:bidi="ar-SA"/>
    </w:rPr>
  </w:style>
  <w:style w:type="character" w:customStyle="1" w:styleId="SmallTextChar2">
    <w:name w:val="Small Text Char2"/>
    <w:rsid w:val="00810A8E"/>
    <w:rPr>
      <w:rFonts w:eastAsia="MS Mincho"/>
      <w:sz w:val="15"/>
      <w:szCs w:val="24"/>
      <w:lang w:val="en-US" w:eastAsia="ja-JP" w:bidi="ar-SA"/>
    </w:rPr>
  </w:style>
  <w:style w:type="character" w:customStyle="1" w:styleId="BoldandUnderlineCharCharCharCharChar1">
    <w:name w:val="Bold and Underline Char Char Char Char Char1"/>
    <w:rsid w:val="00810A8E"/>
    <w:rPr>
      <w:b/>
      <w:szCs w:val="24"/>
      <w:u w:val="single"/>
      <w:lang w:val="en-US" w:eastAsia="en-US" w:bidi="ar-SA"/>
    </w:rPr>
  </w:style>
  <w:style w:type="character" w:customStyle="1" w:styleId="SmallCardChar">
    <w:name w:val="Small Card Char"/>
    <w:rsid w:val="00810A8E"/>
    <w:rPr>
      <w:rFonts w:ascii="Palatino Linotype" w:eastAsia="Times New Roman" w:hAnsi="Palatino Linotype"/>
      <w:sz w:val="12"/>
      <w:szCs w:val="24"/>
    </w:rPr>
  </w:style>
  <w:style w:type="character" w:customStyle="1" w:styleId="StyleBoldUnderline10ptBold">
    <w:name w:val="Style Bold Underline + 10 pt Bold"/>
    <w:rsid w:val="00810A8E"/>
    <w:rPr>
      <w:b/>
      <w:bCs/>
      <w:sz w:val="20"/>
      <w:u w:val="thick"/>
    </w:rPr>
  </w:style>
  <w:style w:type="character" w:customStyle="1" w:styleId="separator">
    <w:name w:val="separator"/>
    <w:rsid w:val="00810A8E"/>
  </w:style>
  <w:style w:type="character" w:customStyle="1" w:styleId="PageHeaderChar">
    <w:name w:val="Page Header Char"/>
    <w:link w:val="PageHeader"/>
    <w:rsid w:val="00810A8E"/>
    <w:rPr>
      <w:rFonts w:ascii="Georgia" w:hAnsi="Georgia"/>
      <w:sz w:val="20"/>
    </w:rPr>
  </w:style>
  <w:style w:type="paragraph" w:customStyle="1" w:styleId="NormalUnderline0">
    <w:name w:val="Normal + Underline"/>
    <w:basedOn w:val="Normal"/>
    <w:link w:val="NormalUnderlineChar0"/>
    <w:qFormat/>
    <w:rsid w:val="00810A8E"/>
    <w:pPr>
      <w:ind w:left="720"/>
    </w:pPr>
    <w:rPr>
      <w:rFonts w:eastAsia="Times New Roman"/>
      <w:b/>
      <w:sz w:val="24"/>
      <w:u w:val="single"/>
    </w:rPr>
  </w:style>
  <w:style w:type="paragraph" w:customStyle="1" w:styleId="NormalNoUnderline">
    <w:name w:val="Normal + No Underline"/>
    <w:basedOn w:val="Normal"/>
    <w:link w:val="NormalNoUnderlineChar"/>
    <w:qFormat/>
    <w:rsid w:val="00810A8E"/>
    <w:pPr>
      <w:ind w:left="720"/>
    </w:pPr>
    <w:rPr>
      <w:rFonts w:eastAsia="Times New Roman"/>
      <w:sz w:val="12"/>
    </w:rPr>
  </w:style>
  <w:style w:type="character" w:customStyle="1" w:styleId="NormalUnderlineChar0">
    <w:name w:val="Normal + Underline Char"/>
    <w:link w:val="NormalUnderline0"/>
    <w:rsid w:val="00810A8E"/>
    <w:rPr>
      <w:rFonts w:ascii="Georgia" w:eastAsia="Times New Roman" w:hAnsi="Georgia"/>
      <w:b/>
      <w:sz w:val="24"/>
      <w:u w:val="single"/>
    </w:rPr>
  </w:style>
  <w:style w:type="character" w:customStyle="1" w:styleId="NormalNoUnderlineChar">
    <w:name w:val="Normal + No Underline Char"/>
    <w:link w:val="NormalNoUnderline"/>
    <w:rsid w:val="00810A8E"/>
    <w:rPr>
      <w:rFonts w:ascii="Georgia" w:eastAsia="Times New Roman" w:hAnsi="Georgia"/>
      <w:sz w:val="12"/>
    </w:rPr>
  </w:style>
  <w:style w:type="paragraph" w:customStyle="1" w:styleId="TagCite3">
    <w:name w:val="Tag Cite"/>
    <w:basedOn w:val="PageHeader"/>
    <w:link w:val="TagCiteChar5"/>
    <w:qFormat/>
    <w:rsid w:val="00810A8E"/>
    <w:rPr>
      <w:rFonts w:eastAsia="SimSun"/>
      <w:b/>
      <w:sz w:val="24"/>
      <w:lang w:eastAsia="zh-CN"/>
    </w:rPr>
  </w:style>
  <w:style w:type="character" w:customStyle="1" w:styleId="TagCiteChar5">
    <w:name w:val="Tag Cite Char"/>
    <w:link w:val="TagCite3"/>
    <w:rsid w:val="00810A8E"/>
    <w:rPr>
      <w:rFonts w:ascii="Georgia" w:eastAsia="SimSun" w:hAnsi="Georgia"/>
      <w:b/>
      <w:sz w:val="24"/>
      <w:lang w:eastAsia="zh-CN"/>
    </w:rPr>
  </w:style>
  <w:style w:type="character" w:customStyle="1" w:styleId="smalllink">
    <w:name w:val="smalllink"/>
    <w:rsid w:val="00810A8E"/>
  </w:style>
  <w:style w:type="character" w:customStyle="1" w:styleId="bighead1">
    <w:name w:val="bighead1"/>
    <w:rsid w:val="00810A8E"/>
    <w:rPr>
      <w:rFonts w:ascii="Verdana" w:hAnsi="Verdana" w:hint="default"/>
      <w:b/>
      <w:bCs/>
      <w:sz w:val="27"/>
      <w:szCs w:val="27"/>
    </w:rPr>
  </w:style>
  <w:style w:type="character" w:customStyle="1" w:styleId="Underline-WFU">
    <w:name w:val="Underline-WFU"/>
    <w:uiPriority w:val="1"/>
    <w:qFormat/>
    <w:rsid w:val="00810A8E"/>
    <w:rPr>
      <w:rFonts w:ascii="Cambria" w:hAnsi="Cambria"/>
      <w:sz w:val="21"/>
      <w:u w:val="single"/>
    </w:rPr>
  </w:style>
  <w:style w:type="paragraph" w:customStyle="1" w:styleId="Tiny-WFU">
    <w:name w:val="Tiny-WFU"/>
    <w:basedOn w:val="Normal"/>
    <w:qFormat/>
    <w:rsid w:val="00810A8E"/>
    <w:rPr>
      <w:rFonts w:ascii="Cambria" w:eastAsia="Malgun Gothic" w:hAnsi="Cambria"/>
      <w:sz w:val="12"/>
      <w:lang w:eastAsia="ko-KR"/>
    </w:rPr>
  </w:style>
  <w:style w:type="character" w:customStyle="1" w:styleId="b">
    <w:name w:val="b"/>
    <w:rsid w:val="00810A8E"/>
  </w:style>
  <w:style w:type="paragraph" w:customStyle="1" w:styleId="Indentation">
    <w:name w:val="Indentation"/>
    <w:basedOn w:val="Normal"/>
    <w:qFormat/>
    <w:rsid w:val="00810A8E"/>
    <w:pPr>
      <w:ind w:left="288" w:right="288"/>
    </w:pPr>
    <w:rPr>
      <w:rFonts w:eastAsia="Calibri"/>
    </w:rPr>
  </w:style>
  <w:style w:type="character" w:customStyle="1" w:styleId="left-date1">
    <w:name w:val="left-date1"/>
    <w:rsid w:val="00810A8E"/>
    <w:rPr>
      <w:rFonts w:ascii="Verdana" w:hAnsi="Verdana" w:hint="default"/>
      <w:color w:val="666666"/>
      <w:sz w:val="14"/>
      <w:szCs w:val="14"/>
    </w:rPr>
  </w:style>
  <w:style w:type="character" w:customStyle="1" w:styleId="org">
    <w:name w:val="org"/>
    <w:basedOn w:val="DefaultParagraphFont"/>
    <w:rsid w:val="00810A8E"/>
  </w:style>
  <w:style w:type="paragraph" w:customStyle="1" w:styleId="seeall">
    <w:name w:val="seeall"/>
    <w:basedOn w:val="Normal"/>
    <w:qFormat/>
    <w:rsid w:val="00810A8E"/>
    <w:pPr>
      <w:spacing w:before="100" w:beforeAutospacing="1" w:after="100" w:afterAutospacing="1"/>
    </w:pPr>
    <w:rPr>
      <w:rFonts w:eastAsia="Times New Roman"/>
      <w:sz w:val="24"/>
    </w:rPr>
  </w:style>
  <w:style w:type="character" w:customStyle="1" w:styleId="list-comma">
    <w:name w:val="list-comma"/>
    <w:basedOn w:val="DefaultParagraphFont"/>
    <w:rsid w:val="00810A8E"/>
  </w:style>
  <w:style w:type="character" w:customStyle="1" w:styleId="livefyre-commentcount">
    <w:name w:val="livefyre-commentcount"/>
    <w:basedOn w:val="DefaultParagraphFont"/>
    <w:rsid w:val="00810A8E"/>
  </w:style>
  <w:style w:type="character" w:customStyle="1" w:styleId="rednegchange">
    <w:name w:val="red_neg_change"/>
    <w:basedOn w:val="DefaultParagraphFont"/>
    <w:rsid w:val="00810A8E"/>
  </w:style>
  <w:style w:type="character" w:customStyle="1" w:styleId="wsodqchgshow">
    <w:name w:val="wsodq_chgshow"/>
    <w:basedOn w:val="DefaultParagraphFont"/>
    <w:rsid w:val="00810A8E"/>
  </w:style>
  <w:style w:type="character" w:customStyle="1" w:styleId="greenposchange">
    <w:name w:val="green_pos_change"/>
    <w:basedOn w:val="DefaultParagraphFont"/>
    <w:rsid w:val="00810A8E"/>
  </w:style>
  <w:style w:type="character" w:customStyle="1" w:styleId="image-credit">
    <w:name w:val="image-credit"/>
    <w:basedOn w:val="DefaultParagraphFont"/>
    <w:rsid w:val="00810A8E"/>
  </w:style>
  <w:style w:type="paragraph" w:customStyle="1" w:styleId="gascontcredit">
    <w:name w:val="gas_cont_credit"/>
    <w:basedOn w:val="Normal"/>
    <w:qFormat/>
    <w:rsid w:val="00810A8E"/>
    <w:pPr>
      <w:spacing w:before="100" w:beforeAutospacing="1" w:after="100" w:afterAutospacing="1"/>
    </w:pPr>
    <w:rPr>
      <w:rFonts w:eastAsia="Times New Roman"/>
      <w:sz w:val="24"/>
    </w:rPr>
  </w:style>
  <w:style w:type="character" w:customStyle="1" w:styleId="BoldandUnderlineChar6">
    <w:name w:val="Bold and Underline Char6"/>
    <w:basedOn w:val="DefaultParagraphFont"/>
    <w:rsid w:val="00810A8E"/>
    <w:rPr>
      <w:b/>
      <w:szCs w:val="24"/>
      <w:u w:val="single"/>
      <w:lang w:val="en-US" w:eastAsia="en-US" w:bidi="ar-SA"/>
    </w:rPr>
  </w:style>
  <w:style w:type="paragraph" w:customStyle="1" w:styleId="endarticle">
    <w:name w:val="endarticle"/>
    <w:basedOn w:val="Normal"/>
    <w:uiPriority w:val="99"/>
    <w:qFormat/>
    <w:rsid w:val="00810A8E"/>
    <w:pPr>
      <w:spacing w:before="100" w:beforeAutospacing="1" w:after="100" w:afterAutospacing="1"/>
    </w:pPr>
    <w:rPr>
      <w:rFonts w:eastAsia="Times New Roman"/>
      <w:sz w:val="24"/>
    </w:rPr>
  </w:style>
  <w:style w:type="paragraph" w:customStyle="1" w:styleId="a-body-text">
    <w:name w:val="a-body-text"/>
    <w:basedOn w:val="Normal"/>
    <w:uiPriority w:val="99"/>
    <w:qFormat/>
    <w:rsid w:val="00810A8E"/>
    <w:pPr>
      <w:spacing w:before="100" w:beforeAutospacing="1" w:after="100" w:afterAutospacing="1"/>
    </w:pPr>
    <w:rPr>
      <w:rFonts w:eastAsia="Times New Roman"/>
      <w:sz w:val="24"/>
    </w:rPr>
  </w:style>
  <w:style w:type="paragraph" w:customStyle="1" w:styleId="obgpara">
    <w:name w:val="obg_para"/>
    <w:basedOn w:val="Normal"/>
    <w:uiPriority w:val="99"/>
    <w:qFormat/>
    <w:rsid w:val="00810A8E"/>
    <w:pPr>
      <w:spacing w:before="100" w:beforeAutospacing="1" w:after="100" w:afterAutospacing="1"/>
    </w:pPr>
    <w:rPr>
      <w:rFonts w:eastAsia="Times New Roman"/>
      <w:sz w:val="24"/>
    </w:rPr>
  </w:style>
  <w:style w:type="character" w:customStyle="1" w:styleId="caption4">
    <w:name w:val="caption4"/>
    <w:basedOn w:val="DefaultParagraphFont"/>
    <w:rsid w:val="00810A8E"/>
  </w:style>
  <w:style w:type="character" w:customStyle="1" w:styleId="honorific-prefix">
    <w:name w:val="honorific-prefix"/>
    <w:basedOn w:val="DefaultParagraphFont"/>
    <w:rsid w:val="00810A8E"/>
  </w:style>
  <w:style w:type="character" w:customStyle="1" w:styleId="given-name">
    <w:name w:val="given-name"/>
    <w:basedOn w:val="DefaultParagraphFont"/>
    <w:rsid w:val="00810A8E"/>
  </w:style>
  <w:style w:type="character" w:customStyle="1" w:styleId="family-name">
    <w:name w:val="family-name"/>
    <w:basedOn w:val="DefaultParagraphFont"/>
    <w:rsid w:val="00810A8E"/>
  </w:style>
  <w:style w:type="character" w:customStyle="1" w:styleId="chead">
    <w:name w:val="chead"/>
    <w:basedOn w:val="DefaultParagraphFont"/>
    <w:rsid w:val="00810A8E"/>
  </w:style>
  <w:style w:type="character" w:customStyle="1" w:styleId="obgcapsstart">
    <w:name w:val="obg_caps_start"/>
    <w:basedOn w:val="DefaultParagraphFont"/>
    <w:rsid w:val="00810A8E"/>
  </w:style>
  <w:style w:type="character" w:customStyle="1" w:styleId="pmtermsel">
    <w:name w:val="pmtermsel"/>
    <w:basedOn w:val="DefaultParagraphFont"/>
    <w:rsid w:val="00810A8E"/>
  </w:style>
  <w:style w:type="character" w:customStyle="1" w:styleId="showipapr">
    <w:name w:val="show_ipapr"/>
    <w:basedOn w:val="DefaultParagraphFont"/>
    <w:rsid w:val="00810A8E"/>
  </w:style>
  <w:style w:type="character" w:customStyle="1" w:styleId="dnindex">
    <w:name w:val="dnindex"/>
    <w:basedOn w:val="DefaultParagraphFont"/>
    <w:rsid w:val="00810A8E"/>
  </w:style>
  <w:style w:type="character" w:customStyle="1" w:styleId="althead">
    <w:name w:val="althead"/>
    <w:basedOn w:val="DefaultParagraphFont"/>
    <w:rsid w:val="00810A8E"/>
  </w:style>
  <w:style w:type="character" w:customStyle="1" w:styleId="arbd1">
    <w:name w:val="arbd1"/>
    <w:basedOn w:val="DefaultParagraphFont"/>
    <w:rsid w:val="00810A8E"/>
  </w:style>
  <w:style w:type="character" w:customStyle="1" w:styleId="unx">
    <w:name w:val="unx"/>
    <w:basedOn w:val="DefaultParagraphFont"/>
    <w:rsid w:val="00810A8E"/>
  </w:style>
  <w:style w:type="character" w:customStyle="1" w:styleId="lrdctph">
    <w:name w:val="lr_dct_ph"/>
    <w:basedOn w:val="DefaultParagraphFont"/>
    <w:rsid w:val="00810A8E"/>
  </w:style>
  <w:style w:type="paragraph" w:customStyle="1" w:styleId="TxBr41p1">
    <w:name w:val="TxBr_41p1"/>
    <w:basedOn w:val="Normal"/>
    <w:uiPriority w:val="99"/>
    <w:qFormat/>
    <w:rsid w:val="00810A8E"/>
    <w:pPr>
      <w:tabs>
        <w:tab w:val="left" w:pos="204"/>
      </w:tabs>
      <w:autoSpaceDE w:val="0"/>
      <w:autoSpaceDN w:val="0"/>
      <w:adjustRightInd w:val="0"/>
      <w:spacing w:line="238" w:lineRule="atLeast"/>
      <w:jc w:val="both"/>
    </w:pPr>
    <w:rPr>
      <w:rFonts w:eastAsia="Times New Roman"/>
      <w:sz w:val="24"/>
    </w:rPr>
  </w:style>
  <w:style w:type="character" w:customStyle="1" w:styleId="style3Char0">
    <w:name w:val="style 3 Char"/>
    <w:rsid w:val="00810A8E"/>
    <w:rPr>
      <w:sz w:val="18"/>
      <w:szCs w:val="24"/>
      <w:lang w:val="en-US" w:eastAsia="en-US" w:bidi="ar-SA"/>
    </w:rPr>
  </w:style>
  <w:style w:type="paragraph" w:customStyle="1" w:styleId="003Cite">
    <w:name w:val="003Cite"/>
    <w:basedOn w:val="Normal"/>
    <w:qFormat/>
    <w:rsid w:val="00810A8E"/>
    <w:rPr>
      <w:rFonts w:eastAsia="Calibri"/>
      <w:sz w:val="16"/>
      <w:szCs w:val="16"/>
    </w:rPr>
  </w:style>
  <w:style w:type="paragraph" w:customStyle="1" w:styleId="NormalBold">
    <w:name w:val="Normal + Bold"/>
    <w:aliases w:val="Double Underline"/>
    <w:basedOn w:val="Normal"/>
    <w:link w:val="NormalBoldChar"/>
    <w:qFormat/>
    <w:rsid w:val="00810A8E"/>
    <w:pPr>
      <w:jc w:val="both"/>
    </w:pPr>
    <w:rPr>
      <w:b/>
      <w:color w:val="000000"/>
      <w:u w:val="single"/>
    </w:rPr>
  </w:style>
  <w:style w:type="character" w:customStyle="1" w:styleId="NormalBoldChar">
    <w:name w:val="Normal + Bold Char"/>
    <w:aliases w:val="Double Underline Char"/>
    <w:basedOn w:val="DefaultParagraphFont"/>
    <w:link w:val="NormalBold"/>
    <w:rsid w:val="00810A8E"/>
    <w:rPr>
      <w:rFonts w:ascii="Georgia" w:hAnsi="Georgia"/>
      <w:b/>
      <w:color w:val="000000"/>
      <w:sz w:val="20"/>
      <w:u w:val="single"/>
    </w:rPr>
  </w:style>
  <w:style w:type="character" w:customStyle="1" w:styleId="BlockHeadingsChar1">
    <w:name w:val="Block Headings Char1"/>
    <w:rsid w:val="00810A8E"/>
    <w:rPr>
      <w:b/>
      <w:caps/>
    </w:rPr>
  </w:style>
  <w:style w:type="character" w:customStyle="1" w:styleId="FontStyle170">
    <w:name w:val="Font Style170"/>
    <w:uiPriority w:val="99"/>
    <w:rsid w:val="00810A8E"/>
    <w:rPr>
      <w:rFonts w:ascii="Bookman Old Style" w:hAnsi="Bookman Old Style" w:cs="Bookman Old Style"/>
      <w:sz w:val="16"/>
      <w:szCs w:val="16"/>
    </w:rPr>
  </w:style>
  <w:style w:type="character" w:customStyle="1" w:styleId="Styleunderline12pt">
    <w:name w:val="Style underline + 12 pt"/>
    <w:rsid w:val="00810A8E"/>
    <w:rPr>
      <w:rFonts w:ascii="Times New Roman" w:hAnsi="Times New Roman"/>
      <w:bCs/>
      <w:sz w:val="20"/>
      <w:u w:val="single"/>
    </w:rPr>
  </w:style>
  <w:style w:type="character" w:customStyle="1" w:styleId="StyleUnderlineChar19pt">
    <w:name w:val="Style Underline Char1 + 9 pt"/>
    <w:basedOn w:val="UnderlineChar1"/>
    <w:rsid w:val="00810A8E"/>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810A8E"/>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810A8E"/>
    <w:rPr>
      <w:rFonts w:ascii="Times New Roman" w:hAnsi="Times New Roman"/>
      <w:sz w:val="20"/>
      <w:u w:val="single"/>
      <w:lang w:val="en-US" w:eastAsia="en-US" w:bidi="ar-SA"/>
    </w:rPr>
  </w:style>
  <w:style w:type="paragraph" w:customStyle="1" w:styleId="StyleUnderline9pt10">
    <w:name w:val="Style Underline + 9 pt1"/>
    <w:qFormat/>
    <w:rsid w:val="00810A8E"/>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810A8E"/>
    <w:rPr>
      <w:sz w:val="20"/>
      <w:u w:val="single"/>
    </w:rPr>
  </w:style>
  <w:style w:type="character" w:customStyle="1" w:styleId="StyleUnderlineChar19pt2">
    <w:name w:val="Style Underline Char1 + 9 pt2"/>
    <w:basedOn w:val="UnderlineChar1"/>
    <w:rsid w:val="00810A8E"/>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810A8E"/>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810A8E"/>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810A8E"/>
    <w:rPr>
      <w:rFonts w:ascii="Times New Roman" w:hAnsi="Times New Roman"/>
      <w:b/>
      <w:bCs/>
      <w:sz w:val="20"/>
      <w:szCs w:val="24"/>
      <w:u w:val="single"/>
      <w:lang w:val="en-US" w:eastAsia="en-US" w:bidi="ar-SA"/>
    </w:rPr>
  </w:style>
  <w:style w:type="character" w:customStyle="1" w:styleId="content">
    <w:name w:val="content"/>
    <w:basedOn w:val="DefaultParagraphFont"/>
    <w:rsid w:val="00810A8E"/>
  </w:style>
  <w:style w:type="character" w:customStyle="1" w:styleId="tagCharCharCharChar">
    <w:name w:val="tag Char Char Char Char"/>
    <w:rsid w:val="00810A8E"/>
    <w:rPr>
      <w:rFonts w:ascii="Georgia" w:eastAsia="Calibri" w:hAnsi="Georgia" w:cs="Calibri"/>
      <w:b/>
      <w:sz w:val="24"/>
    </w:rPr>
  </w:style>
  <w:style w:type="character" w:customStyle="1" w:styleId="3">
    <w:name w:val="3"/>
    <w:rsid w:val="00810A8E"/>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810A8E"/>
    <w:rPr>
      <w:rFonts w:cs="Arial"/>
      <w:b/>
      <w:bCs/>
      <w:iCs/>
      <w:szCs w:val="28"/>
      <w:lang w:val="en-US" w:eastAsia="en-US" w:bidi="ar-SA"/>
    </w:rPr>
  </w:style>
  <w:style w:type="paragraph" w:customStyle="1" w:styleId="EmphasisText">
    <w:name w:val="Emphasis Text"/>
    <w:basedOn w:val="UnderlinedText"/>
    <w:link w:val="EmphasisTextChar"/>
    <w:qFormat/>
    <w:rsid w:val="00810A8E"/>
    <w:pPr>
      <w:jc w:val="left"/>
    </w:pPr>
    <w:rPr>
      <w:rFonts w:eastAsia="SimSun"/>
      <w:u w:val="single"/>
    </w:rPr>
  </w:style>
  <w:style w:type="character" w:customStyle="1" w:styleId="EmphasisTextChar">
    <w:name w:val="Emphasis Text Char"/>
    <w:link w:val="EmphasisText"/>
    <w:rsid w:val="00810A8E"/>
    <w:rPr>
      <w:rFonts w:ascii="Georgia" w:eastAsia="SimSun" w:hAnsi="Georgia"/>
      <w:b/>
      <w:sz w:val="24"/>
      <w:u w:val="single"/>
    </w:rPr>
  </w:style>
  <w:style w:type="character" w:customStyle="1" w:styleId="7">
    <w:name w:val="7"/>
    <w:rsid w:val="00810A8E"/>
    <w:rPr>
      <w:rFonts w:cs="Arial"/>
      <w:bCs/>
      <w:sz w:val="20"/>
      <w:u w:val="single"/>
      <w:lang w:val="en-US" w:eastAsia="en-US" w:bidi="ar-SA"/>
    </w:rPr>
  </w:style>
  <w:style w:type="character" w:customStyle="1" w:styleId="StyleUnderlineChar19pt4">
    <w:name w:val="Style Underline Char1 + 9 pt4"/>
    <w:basedOn w:val="UnderlineChar1"/>
    <w:rsid w:val="00810A8E"/>
    <w:rPr>
      <w:rFonts w:ascii="Times New Roman" w:hAnsi="Times New Roman"/>
      <w:sz w:val="20"/>
      <w:szCs w:val="24"/>
      <w:u w:val="single"/>
      <w:lang w:val="en-US" w:eastAsia="en-US" w:bidi="ar-SA"/>
    </w:rPr>
  </w:style>
  <w:style w:type="character" w:customStyle="1" w:styleId="StyleUnderlineChar19ptBold1">
    <w:name w:val="Style Underline Char1 + 9 pt Bold1"/>
    <w:rsid w:val="00810A8E"/>
    <w:rPr>
      <w:rFonts w:ascii="Times New Roman" w:hAnsi="Times New Roman"/>
      <w:b/>
      <w:bCs/>
      <w:sz w:val="20"/>
      <w:szCs w:val="24"/>
      <w:u w:val="single"/>
      <w:lang w:val="en-US" w:eastAsia="en-US" w:bidi="ar-SA"/>
    </w:rPr>
  </w:style>
  <w:style w:type="character" w:customStyle="1" w:styleId="Style9ptUnderline3">
    <w:name w:val="Style 9 pt Underline3"/>
    <w:rsid w:val="00810A8E"/>
    <w:rPr>
      <w:sz w:val="20"/>
      <w:u w:val="single"/>
    </w:rPr>
  </w:style>
  <w:style w:type="character" w:customStyle="1" w:styleId="Style9ptUnderline4">
    <w:name w:val="Style 9 pt Underline4"/>
    <w:rsid w:val="00810A8E"/>
    <w:rPr>
      <w:sz w:val="20"/>
      <w:u w:val="single"/>
    </w:rPr>
  </w:style>
  <w:style w:type="character" w:customStyle="1" w:styleId="55">
    <w:name w:val="55"/>
    <w:rsid w:val="00810A8E"/>
    <w:rPr>
      <w:rFonts w:cs="Arial"/>
      <w:bCs/>
      <w:sz w:val="20"/>
      <w:u w:val="single"/>
      <w:lang w:val="en-US" w:eastAsia="en-US" w:bidi="ar-SA"/>
    </w:rPr>
  </w:style>
  <w:style w:type="paragraph" w:customStyle="1" w:styleId="CardBody">
    <w:name w:val="Card Body"/>
    <w:basedOn w:val="Normal"/>
    <w:link w:val="CardBodyChar"/>
    <w:qFormat/>
    <w:rsid w:val="00810A8E"/>
    <w:rPr>
      <w:rFonts w:eastAsia="Calibri"/>
      <w:sz w:val="16"/>
    </w:rPr>
  </w:style>
  <w:style w:type="character" w:customStyle="1" w:styleId="CardBodyChar">
    <w:name w:val="Card Body Char"/>
    <w:link w:val="CardBody"/>
    <w:rsid w:val="00810A8E"/>
    <w:rPr>
      <w:rFonts w:ascii="Georgia" w:eastAsia="Calibri" w:hAnsi="Georgia"/>
      <w:sz w:val="16"/>
    </w:rPr>
  </w:style>
  <w:style w:type="character" w:customStyle="1" w:styleId="Styleunderline9ptBold">
    <w:name w:val="Style underline + 9 pt Bold"/>
    <w:rsid w:val="00810A8E"/>
    <w:rPr>
      <w:b/>
      <w:bCs/>
      <w:sz w:val="20"/>
      <w:u w:val="single"/>
    </w:rPr>
  </w:style>
  <w:style w:type="character" w:customStyle="1" w:styleId="StyleUnderliningChar9ptBold">
    <w:name w:val="Style Underlining Char + 9 pt Bold"/>
    <w:rsid w:val="00810A8E"/>
    <w:rPr>
      <w:rFonts w:ascii="Times New Roman" w:hAnsi="Times New Roman"/>
      <w:b/>
      <w:bCs/>
      <w:sz w:val="20"/>
      <w:szCs w:val="24"/>
      <w:u w:val="single"/>
      <w:lang w:val="en-US" w:eastAsia="en-US" w:bidi="ar-SA"/>
    </w:rPr>
  </w:style>
  <w:style w:type="character" w:customStyle="1" w:styleId="StyleUnderliningChar9pt">
    <w:name w:val="Style Underlining Char + 9 pt"/>
    <w:rsid w:val="00810A8E"/>
    <w:rPr>
      <w:rFonts w:ascii="Times New Roman" w:hAnsi="Times New Roman"/>
      <w:sz w:val="20"/>
      <w:szCs w:val="24"/>
      <w:u w:val="single"/>
      <w:lang w:val="en-US" w:eastAsia="en-US" w:bidi="ar-SA"/>
    </w:rPr>
  </w:style>
  <w:style w:type="character" w:customStyle="1" w:styleId="34">
    <w:name w:val="34"/>
    <w:rsid w:val="00810A8E"/>
    <w:rPr>
      <w:rFonts w:ascii="Times New Roman" w:hAnsi="Times New Roman" w:cs="Arial"/>
      <w:bCs/>
      <w:sz w:val="20"/>
      <w:u w:val="single"/>
      <w:lang w:val="en-US" w:eastAsia="en-US" w:bidi="ar-SA"/>
    </w:rPr>
  </w:style>
  <w:style w:type="character" w:customStyle="1" w:styleId="45">
    <w:name w:val="45"/>
    <w:rsid w:val="00810A8E"/>
    <w:rPr>
      <w:rFonts w:ascii="Times New Roman" w:hAnsi="Times New Roman" w:cs="Arial"/>
      <w:b/>
      <w:bCs/>
      <w:sz w:val="20"/>
      <w:u w:val="single"/>
      <w:lang w:val="en-US" w:eastAsia="en-US" w:bidi="ar-SA"/>
    </w:rPr>
  </w:style>
  <w:style w:type="character" w:customStyle="1" w:styleId="Style9ptUnderline5">
    <w:name w:val="Style 9 pt Underline5"/>
    <w:rsid w:val="00810A8E"/>
    <w:rPr>
      <w:rFonts w:ascii="Times New Roman" w:hAnsi="Times New Roman"/>
      <w:sz w:val="20"/>
      <w:u w:val="single"/>
    </w:rPr>
  </w:style>
  <w:style w:type="character" w:customStyle="1" w:styleId="Style9ptBoldUnderline2">
    <w:name w:val="Style 9 pt Bold Underline2"/>
    <w:rsid w:val="00810A8E"/>
    <w:rPr>
      <w:rFonts w:ascii="Times New Roman" w:hAnsi="Times New Roman"/>
      <w:b/>
      <w:bCs/>
      <w:sz w:val="20"/>
      <w:u w:val="single"/>
    </w:rPr>
  </w:style>
  <w:style w:type="character" w:customStyle="1" w:styleId="StyleBoldItalicUnderlineBorderSinglesolidlineAuto">
    <w:name w:val="Style Bold Italic Underline Border: : (Single solid line Auto ..."/>
    <w:rsid w:val="00810A8E"/>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810A8E"/>
  </w:style>
  <w:style w:type="character" w:customStyle="1" w:styleId="StyleStyle49pt1Char">
    <w:name w:val="Style Style4 + 9 pt1 Char"/>
    <w:basedOn w:val="Style4Char"/>
    <w:link w:val="StyleStyle49pt1"/>
    <w:rsid w:val="00810A8E"/>
    <w:rPr>
      <w:rFonts w:ascii="Georgia" w:eastAsia="Times New Roman" w:hAnsi="Georgia"/>
      <w:sz w:val="20"/>
      <w:u w:val="single"/>
    </w:rPr>
  </w:style>
  <w:style w:type="paragraph" w:customStyle="1" w:styleId="StyleStyle49ptBold1">
    <w:name w:val="Style Style4 + 9 pt Bold1"/>
    <w:basedOn w:val="Style4"/>
    <w:link w:val="StyleStyle49ptBold1Char"/>
    <w:qFormat/>
    <w:rsid w:val="00810A8E"/>
    <w:rPr>
      <w:rFonts w:eastAsiaTheme="minorHAnsi"/>
      <w:b/>
      <w:bCs/>
    </w:rPr>
  </w:style>
  <w:style w:type="character" w:customStyle="1" w:styleId="StyleStyle49ptBold1Char">
    <w:name w:val="Style Style4 + 9 pt Bold1 Char"/>
    <w:link w:val="StyleStyle49ptBold1"/>
    <w:rsid w:val="00810A8E"/>
    <w:rPr>
      <w:rFonts w:ascii="Georgia" w:hAnsi="Georgia"/>
      <w:b/>
      <w:bCs/>
      <w:sz w:val="20"/>
      <w:u w:val="single"/>
    </w:rPr>
  </w:style>
  <w:style w:type="paragraph" w:customStyle="1" w:styleId="StyleStyle49pt2">
    <w:name w:val="Style Style4 + 9 pt2"/>
    <w:basedOn w:val="Style4"/>
    <w:link w:val="StyleStyle49pt2Char"/>
    <w:qFormat/>
    <w:rsid w:val="00810A8E"/>
  </w:style>
  <w:style w:type="character" w:customStyle="1" w:styleId="StyleStyle49pt2Char">
    <w:name w:val="Style Style4 + 9 pt2 Char"/>
    <w:basedOn w:val="Style4Char"/>
    <w:link w:val="StyleStyle49pt2"/>
    <w:rsid w:val="00810A8E"/>
    <w:rPr>
      <w:rFonts w:ascii="Georgia" w:eastAsia="Times New Roman" w:hAnsi="Georgia"/>
      <w:sz w:val="20"/>
      <w:u w:val="single"/>
    </w:rPr>
  </w:style>
  <w:style w:type="paragraph" w:customStyle="1" w:styleId="StyleStyle49ptBold2">
    <w:name w:val="Style Style4 + 9 pt Bold2"/>
    <w:basedOn w:val="Style4"/>
    <w:link w:val="StyleStyle49ptBold2Char"/>
    <w:qFormat/>
    <w:rsid w:val="00810A8E"/>
    <w:rPr>
      <w:rFonts w:eastAsiaTheme="minorHAnsi"/>
      <w:b/>
      <w:bCs/>
    </w:rPr>
  </w:style>
  <w:style w:type="character" w:customStyle="1" w:styleId="StyleStyle49ptBold2Char">
    <w:name w:val="Style Style4 + 9 pt Bold2 Char"/>
    <w:link w:val="StyleStyle49ptBold2"/>
    <w:rsid w:val="00810A8E"/>
    <w:rPr>
      <w:rFonts w:ascii="Georgia" w:hAnsi="Georgia"/>
      <w:b/>
      <w:bCs/>
      <w:sz w:val="20"/>
      <w:u w:val="single"/>
    </w:rPr>
  </w:style>
  <w:style w:type="character" w:customStyle="1" w:styleId="23">
    <w:name w:val="23"/>
    <w:rsid w:val="00810A8E"/>
    <w:rPr>
      <w:rFonts w:ascii="Times New Roman" w:hAnsi="Times New Roman" w:cs="Arial"/>
      <w:bCs/>
      <w:sz w:val="20"/>
      <w:u w:val="single"/>
      <w:lang w:val="en-US" w:eastAsia="en-US" w:bidi="ar-SA"/>
    </w:rPr>
  </w:style>
  <w:style w:type="character" w:customStyle="1" w:styleId="33">
    <w:name w:val="33"/>
    <w:rsid w:val="00810A8E"/>
    <w:rPr>
      <w:rFonts w:ascii="Times New Roman" w:hAnsi="Times New Roman" w:cs="Arial"/>
      <w:b/>
      <w:bCs/>
      <w:sz w:val="20"/>
      <w:u w:val="single"/>
      <w:lang w:val="en-US" w:eastAsia="en-US" w:bidi="ar-SA"/>
    </w:rPr>
  </w:style>
  <w:style w:type="character" w:customStyle="1" w:styleId="StyleArialNarrow9pt">
    <w:name w:val="Style Arial Narrow 9 pt"/>
    <w:rsid w:val="00810A8E"/>
    <w:rPr>
      <w:rFonts w:ascii="Times New Roman" w:hAnsi="Times New Roman"/>
      <w:sz w:val="20"/>
    </w:rPr>
  </w:style>
  <w:style w:type="paragraph" w:customStyle="1" w:styleId="CiteBody">
    <w:name w:val="Cite Body"/>
    <w:basedOn w:val="Normal"/>
    <w:link w:val="CiteBodyChar"/>
    <w:qFormat/>
    <w:rsid w:val="00810A8E"/>
    <w:rPr>
      <w:rFonts w:eastAsia="Calibri"/>
      <w:szCs w:val="16"/>
    </w:rPr>
  </w:style>
  <w:style w:type="paragraph" w:customStyle="1" w:styleId="CiteBold">
    <w:name w:val="Cite Bold"/>
    <w:basedOn w:val="CiteBody"/>
    <w:link w:val="CiteBoldChar"/>
    <w:qFormat/>
    <w:rsid w:val="00810A8E"/>
    <w:rPr>
      <w:b/>
    </w:rPr>
  </w:style>
  <w:style w:type="character" w:customStyle="1" w:styleId="CiteBodyChar">
    <w:name w:val="Cite Body Char"/>
    <w:link w:val="CiteBody"/>
    <w:rsid w:val="00810A8E"/>
    <w:rPr>
      <w:rFonts w:ascii="Georgia" w:eastAsia="Calibri" w:hAnsi="Georgia"/>
      <w:sz w:val="20"/>
      <w:szCs w:val="16"/>
    </w:rPr>
  </w:style>
  <w:style w:type="character" w:customStyle="1" w:styleId="CiteBoldChar">
    <w:name w:val="Cite Bold Char"/>
    <w:link w:val="CiteBold"/>
    <w:rsid w:val="00810A8E"/>
    <w:rPr>
      <w:rFonts w:ascii="Georgia" w:eastAsia="Calibri" w:hAnsi="Georgia"/>
      <w:b/>
      <w:sz w:val="20"/>
      <w:szCs w:val="16"/>
    </w:rPr>
  </w:style>
  <w:style w:type="paragraph" w:customStyle="1" w:styleId="StyleCardBody11ptUnderline">
    <w:name w:val="Style Card Body + 11 pt Underline"/>
    <w:basedOn w:val="CardBody"/>
    <w:link w:val="StyleCardBody11ptUnderlineChar"/>
    <w:qFormat/>
    <w:rsid w:val="00810A8E"/>
    <w:rPr>
      <w:sz w:val="20"/>
      <w:u w:val="single"/>
    </w:rPr>
  </w:style>
  <w:style w:type="character" w:customStyle="1" w:styleId="StyleCardBody11ptUnderlineChar">
    <w:name w:val="Style Card Body + 11 pt Underline Char"/>
    <w:link w:val="StyleCardBody11ptUnderline"/>
    <w:rsid w:val="00810A8E"/>
    <w:rPr>
      <w:rFonts w:ascii="Georgia" w:eastAsia="Calibri" w:hAnsi="Georgia"/>
      <w:sz w:val="20"/>
      <w:u w:val="single"/>
    </w:rPr>
  </w:style>
  <w:style w:type="paragraph" w:customStyle="1" w:styleId="StyleStyle49pt4">
    <w:name w:val="Style Style4 + 9 pt4"/>
    <w:basedOn w:val="Style4"/>
    <w:link w:val="StyleStyle49pt4Char"/>
    <w:qFormat/>
    <w:rsid w:val="00810A8E"/>
  </w:style>
  <w:style w:type="character" w:customStyle="1" w:styleId="StyleStyle49pt4Char">
    <w:name w:val="Style Style4 + 9 pt4 Char"/>
    <w:basedOn w:val="Style4Char"/>
    <w:link w:val="StyleStyle49pt4"/>
    <w:rsid w:val="00810A8E"/>
    <w:rPr>
      <w:rFonts w:ascii="Georgia" w:eastAsia="Times New Roman" w:hAnsi="Georgia"/>
      <w:sz w:val="20"/>
      <w:u w:val="single"/>
    </w:rPr>
  </w:style>
  <w:style w:type="paragraph" w:customStyle="1" w:styleId="StyleStyle49ptBold4">
    <w:name w:val="Style Style4 + 9 pt Bold4"/>
    <w:basedOn w:val="Style4"/>
    <w:link w:val="StyleStyle49ptBold4Char"/>
    <w:qFormat/>
    <w:rsid w:val="00810A8E"/>
    <w:rPr>
      <w:rFonts w:eastAsiaTheme="minorHAnsi"/>
      <w:b/>
      <w:bCs/>
    </w:rPr>
  </w:style>
  <w:style w:type="character" w:customStyle="1" w:styleId="StyleStyle49ptBold4Char">
    <w:name w:val="Style Style4 + 9 pt Bold4 Char"/>
    <w:link w:val="StyleStyle49ptBold4"/>
    <w:rsid w:val="00810A8E"/>
    <w:rPr>
      <w:rFonts w:ascii="Georgia" w:hAnsi="Georgia"/>
      <w:b/>
      <w:bCs/>
      <w:sz w:val="20"/>
      <w:u w:val="single"/>
    </w:rPr>
  </w:style>
  <w:style w:type="character" w:customStyle="1" w:styleId="StyleUnderlineCharChar9pt2">
    <w:name w:val="Style Underline Char Char + 9 pt2"/>
    <w:basedOn w:val="DefaultParagraphFont"/>
    <w:rsid w:val="00810A8E"/>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810A8E"/>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810A8E"/>
    <w:rPr>
      <w:b/>
      <w:bCs/>
      <w:sz w:val="20"/>
      <w:u w:val="single"/>
      <w:bdr w:val="single" w:sz="4" w:space="0" w:color="auto"/>
    </w:rPr>
  </w:style>
  <w:style w:type="character" w:customStyle="1" w:styleId="Style9ptUnderline7">
    <w:name w:val="Style 9 pt Underline7"/>
    <w:rsid w:val="00810A8E"/>
    <w:rPr>
      <w:sz w:val="20"/>
      <w:u w:val="single"/>
    </w:rPr>
  </w:style>
  <w:style w:type="character" w:customStyle="1" w:styleId="Style9ptBoldUnderline3">
    <w:name w:val="Style 9 pt Bold Underline3"/>
    <w:rsid w:val="00810A8E"/>
    <w:rPr>
      <w:b/>
      <w:bCs/>
      <w:sz w:val="20"/>
      <w:u w:val="single"/>
    </w:rPr>
  </w:style>
  <w:style w:type="character" w:customStyle="1" w:styleId="Style9ptUnderline8">
    <w:name w:val="Style 9 pt Underline8"/>
    <w:rsid w:val="00810A8E"/>
    <w:rPr>
      <w:sz w:val="20"/>
      <w:u w:val="single"/>
    </w:rPr>
  </w:style>
  <w:style w:type="paragraph" w:customStyle="1" w:styleId="StyleStyle49pt5">
    <w:name w:val="Style Style4 + 9 pt5"/>
    <w:basedOn w:val="Style4"/>
    <w:link w:val="StyleStyle49pt5Char"/>
    <w:qFormat/>
    <w:rsid w:val="00810A8E"/>
  </w:style>
  <w:style w:type="character" w:customStyle="1" w:styleId="StyleStyle49pt5Char">
    <w:name w:val="Style Style4 + 9 pt5 Char"/>
    <w:basedOn w:val="Style4Char"/>
    <w:link w:val="StyleStyle49pt5"/>
    <w:rsid w:val="00810A8E"/>
    <w:rPr>
      <w:rFonts w:ascii="Georgia" w:eastAsia="Times New Roman" w:hAnsi="Georgia"/>
      <w:sz w:val="20"/>
      <w:u w:val="single"/>
    </w:rPr>
  </w:style>
  <w:style w:type="character" w:customStyle="1" w:styleId="66">
    <w:name w:val="66"/>
    <w:rsid w:val="00810A8E"/>
    <w:rPr>
      <w:rFonts w:cs="Arial"/>
      <w:bCs/>
      <w:sz w:val="20"/>
      <w:u w:val="single"/>
      <w:lang w:val="en-US" w:eastAsia="en-US" w:bidi="ar-SA"/>
    </w:rPr>
  </w:style>
  <w:style w:type="character" w:customStyle="1" w:styleId="Style9ptUnderline9">
    <w:name w:val="Style 9 pt Underline9"/>
    <w:rsid w:val="00810A8E"/>
    <w:rPr>
      <w:sz w:val="20"/>
      <w:u w:val="single"/>
    </w:rPr>
  </w:style>
  <w:style w:type="paragraph" w:customStyle="1" w:styleId="StyleStyle49ptBold5">
    <w:name w:val="Style Style4 + 9 pt Bold5"/>
    <w:basedOn w:val="Style4"/>
    <w:link w:val="StyleStyle49ptBold5Char"/>
    <w:qFormat/>
    <w:rsid w:val="00810A8E"/>
    <w:rPr>
      <w:rFonts w:eastAsiaTheme="minorHAnsi"/>
      <w:b/>
      <w:bCs/>
    </w:rPr>
  </w:style>
  <w:style w:type="character" w:customStyle="1" w:styleId="StyleStyle49ptBold5Char">
    <w:name w:val="Style Style4 + 9 pt Bold5 Char"/>
    <w:link w:val="StyleStyle49ptBold5"/>
    <w:rsid w:val="00810A8E"/>
    <w:rPr>
      <w:rFonts w:ascii="Georgia" w:hAnsi="Georgia"/>
      <w:b/>
      <w:bCs/>
      <w:sz w:val="20"/>
      <w:u w:val="single"/>
    </w:rPr>
  </w:style>
  <w:style w:type="character" w:customStyle="1" w:styleId="Style9ptBoldUnderline4">
    <w:name w:val="Style 9 pt Bold Underline4"/>
    <w:rsid w:val="00810A8E"/>
    <w:rPr>
      <w:b/>
      <w:bCs/>
      <w:sz w:val="20"/>
      <w:u w:val="single"/>
    </w:rPr>
  </w:style>
  <w:style w:type="paragraph" w:customStyle="1" w:styleId="StyleStyle49pt7">
    <w:name w:val="Style Style4 + 9 pt7"/>
    <w:basedOn w:val="Style4"/>
    <w:link w:val="StyleStyle49pt7Char"/>
    <w:qFormat/>
    <w:rsid w:val="00810A8E"/>
  </w:style>
  <w:style w:type="character" w:customStyle="1" w:styleId="StyleStyle49pt7Char">
    <w:name w:val="Style Style4 + 9 pt7 Char"/>
    <w:basedOn w:val="Style4Char"/>
    <w:link w:val="StyleStyle49pt7"/>
    <w:rsid w:val="00810A8E"/>
    <w:rPr>
      <w:rFonts w:ascii="Georgia" w:eastAsia="Times New Roman" w:hAnsi="Georgia"/>
      <w:sz w:val="20"/>
      <w:u w:val="single"/>
    </w:rPr>
  </w:style>
  <w:style w:type="character" w:customStyle="1" w:styleId="titleblue14">
    <w:name w:val="titleblue14"/>
    <w:basedOn w:val="DefaultParagraphFont"/>
    <w:rsid w:val="00810A8E"/>
  </w:style>
  <w:style w:type="paragraph" w:customStyle="1" w:styleId="FONT7">
    <w:name w:val="FONT 7"/>
    <w:qFormat/>
    <w:rsid w:val="00810A8E"/>
    <w:pPr>
      <w:spacing w:after="0" w:line="240" w:lineRule="auto"/>
    </w:pPr>
    <w:rPr>
      <w:rFonts w:ascii="Times New Roman" w:eastAsia="SimSun" w:hAnsi="Times New Roman" w:cs="Arial"/>
      <w:bCs/>
      <w:iCs/>
      <w:sz w:val="14"/>
      <w:szCs w:val="28"/>
    </w:rPr>
  </w:style>
  <w:style w:type="paragraph" w:customStyle="1" w:styleId="StyleStyle49pt8">
    <w:name w:val="Style Style4 + 9 pt8"/>
    <w:basedOn w:val="Style4"/>
    <w:qFormat/>
    <w:rsid w:val="00810A8E"/>
    <w:rPr>
      <w:rFonts w:eastAsiaTheme="minorHAnsi"/>
    </w:rPr>
  </w:style>
  <w:style w:type="paragraph" w:customStyle="1" w:styleId="StyleHeading2Underline">
    <w:name w:val="Style Heading 2 + Underline"/>
    <w:basedOn w:val="Heading2"/>
    <w:link w:val="StyleHeading2UnderlineChar"/>
    <w:qFormat/>
    <w:rsid w:val="00810A8E"/>
    <w:pPr>
      <w:tabs>
        <w:tab w:val="right" w:leader="dot" w:pos="9360"/>
      </w:tabs>
      <w:spacing w:before="240" w:after="240"/>
      <w:ind w:left="-900" w:right="-900"/>
    </w:pPr>
    <w:rPr>
      <w:rFonts w:eastAsia="Times New Roman" w:cs="Times New Roman"/>
      <w:bCs/>
      <w:caps/>
      <w:sz w:val="24"/>
      <w:u w:val="single"/>
    </w:rPr>
  </w:style>
  <w:style w:type="character" w:customStyle="1" w:styleId="StyleHeading2UnderlineChar">
    <w:name w:val="Style Heading 2 + Underline Char"/>
    <w:link w:val="StyleHeading2Underline"/>
    <w:rsid w:val="00810A8E"/>
    <w:rPr>
      <w:rFonts w:ascii="Georgia" w:eastAsia="Times New Roman" w:hAnsi="Georgia" w:cs="Times New Roman"/>
      <w:b/>
      <w:bCs/>
      <w:caps/>
      <w:sz w:val="24"/>
      <w:szCs w:val="26"/>
      <w:u w:val="single"/>
    </w:rPr>
  </w:style>
  <w:style w:type="paragraph" w:customStyle="1" w:styleId="StyleCardText11ptBoldUnderline">
    <w:name w:val="Style Card Text + 11 pt Bold Underline"/>
    <w:link w:val="StyleCardText11ptBoldUnderlineChar"/>
    <w:qFormat/>
    <w:rsid w:val="00810A8E"/>
    <w:pPr>
      <w:spacing w:after="200" w:line="276" w:lineRule="auto"/>
    </w:pPr>
    <w:rPr>
      <w:rFonts w:eastAsia="Calibri"/>
      <w:b/>
      <w:bCs/>
      <w:szCs w:val="24"/>
      <w:u w:val="single"/>
    </w:rPr>
  </w:style>
  <w:style w:type="character" w:customStyle="1" w:styleId="StyleCardText11ptBoldUnderlineChar">
    <w:name w:val="Style Card Text + 11 pt Bold Underline Char"/>
    <w:link w:val="StyleCardText11ptBoldUnderline"/>
    <w:rsid w:val="00810A8E"/>
    <w:rPr>
      <w:rFonts w:eastAsia="Calibri"/>
      <w:b/>
      <w:bCs/>
      <w:szCs w:val="24"/>
      <w:u w:val="single"/>
    </w:rPr>
  </w:style>
  <w:style w:type="paragraph" w:customStyle="1" w:styleId="StyleStyle49ptBold6">
    <w:name w:val="Style Style4 + 9 pt Bold6"/>
    <w:basedOn w:val="Style4"/>
    <w:link w:val="StyleStyle49ptBold6Char"/>
    <w:qFormat/>
    <w:rsid w:val="00810A8E"/>
    <w:rPr>
      <w:rFonts w:eastAsiaTheme="minorHAnsi"/>
      <w:b/>
      <w:bCs/>
    </w:rPr>
  </w:style>
  <w:style w:type="character" w:customStyle="1" w:styleId="StyleStyle49ptBold6Char">
    <w:name w:val="Style Style4 + 9 pt Bold6 Char"/>
    <w:link w:val="StyleStyle49ptBold6"/>
    <w:rsid w:val="00810A8E"/>
    <w:rPr>
      <w:rFonts w:ascii="Georgia" w:hAnsi="Georgia"/>
      <w:b/>
      <w:bCs/>
      <w:sz w:val="20"/>
      <w:u w:val="single"/>
    </w:rPr>
  </w:style>
  <w:style w:type="paragraph" w:customStyle="1" w:styleId="StyleCircled11pt">
    <w:name w:val="Style Circled + 11 pt"/>
    <w:basedOn w:val="Circled"/>
    <w:link w:val="StyleCircled11ptChar"/>
    <w:qFormat/>
    <w:rsid w:val="00810A8E"/>
    <w:rPr>
      <w:rFonts w:asciiTheme="minorHAnsi" w:eastAsia="Calibri" w:hAnsiTheme="minorHAnsi" w:cstheme="minorBidi"/>
      <w:bCs/>
      <w:sz w:val="22"/>
      <w:szCs w:val="24"/>
      <w:lang w:val="en-US" w:eastAsia="en-US"/>
    </w:rPr>
  </w:style>
  <w:style w:type="character" w:customStyle="1" w:styleId="StyleCircled11ptChar">
    <w:name w:val="Style Circled + 11 pt Char"/>
    <w:link w:val="StyleCircled11pt"/>
    <w:rsid w:val="00810A8E"/>
    <w:rPr>
      <w:rFonts w:eastAsia="Calibri"/>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810A8E"/>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810A8E"/>
    <w:rPr>
      <w:rFonts w:eastAsia="Calibri"/>
      <w:b/>
      <w:bCs/>
      <w:szCs w:val="24"/>
      <w:u w:val="single"/>
      <w:bdr w:val="single" w:sz="4" w:space="0" w:color="auto"/>
    </w:rPr>
  </w:style>
  <w:style w:type="character" w:customStyle="1" w:styleId="StyleUnderlineCharChar9pt3">
    <w:name w:val="Style Underline Char Char + 9 pt3"/>
    <w:basedOn w:val="DefaultParagraphFont"/>
    <w:rsid w:val="00810A8E"/>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810A8E"/>
    <w:rPr>
      <w:sz w:val="20"/>
      <w:u w:val="single"/>
    </w:rPr>
  </w:style>
  <w:style w:type="character" w:customStyle="1" w:styleId="BoldandUnderlineChar2CharCharChar">
    <w:name w:val="Bold and Underline Char2 Char Char Char"/>
    <w:link w:val="BoldandUnderlineChar2CharChar"/>
    <w:rsid w:val="00810A8E"/>
    <w:rPr>
      <w:b/>
      <w:szCs w:val="24"/>
      <w:u w:val="single"/>
    </w:rPr>
  </w:style>
  <w:style w:type="paragraph" w:customStyle="1" w:styleId="textboldChar">
    <w:name w:val="text bold Char"/>
    <w:basedOn w:val="Normal"/>
    <w:link w:val="textboldCharChar"/>
    <w:qFormat/>
    <w:rsid w:val="00810A8E"/>
    <w:pPr>
      <w:ind w:left="720"/>
    </w:pPr>
    <w:rPr>
      <w:rFonts w:eastAsia="Calibri"/>
      <w:b/>
      <w:sz w:val="24"/>
      <w:u w:val="thick"/>
    </w:rPr>
  </w:style>
  <w:style w:type="character" w:customStyle="1" w:styleId="textboldCharChar">
    <w:name w:val="text bold Char Char"/>
    <w:link w:val="textboldChar"/>
    <w:rsid w:val="00810A8E"/>
    <w:rPr>
      <w:rFonts w:ascii="Georgia" w:eastAsia="Calibri" w:hAnsi="Georgia"/>
      <w:b/>
      <w:sz w:val="24"/>
      <w:u w:val="thick"/>
    </w:rPr>
  </w:style>
  <w:style w:type="character" w:customStyle="1" w:styleId="snapnoshots">
    <w:name w:val="snap_noshots"/>
    <w:basedOn w:val="DefaultParagraphFont"/>
    <w:rsid w:val="00810A8E"/>
  </w:style>
  <w:style w:type="character" w:customStyle="1" w:styleId="cnbcsbhdcomp">
    <w:name w:val="cnbc_sbhd_comp"/>
    <w:rsid w:val="00810A8E"/>
  </w:style>
  <w:style w:type="character" w:customStyle="1" w:styleId="blox-headline">
    <w:name w:val="blox-headline"/>
    <w:rsid w:val="00810A8E"/>
  </w:style>
  <w:style w:type="character" w:customStyle="1" w:styleId="Heading2CharCharCharCharCharChar1CharChar">
    <w:name w:val="Heading 2 Char Char Char Char Char Char1 Char Char"/>
    <w:basedOn w:val="DefaultParagraphFont"/>
    <w:uiPriority w:val="99"/>
    <w:rsid w:val="00810A8E"/>
    <w:rPr>
      <w:rFonts w:cs="Arial"/>
      <w:b/>
      <w:bCs/>
      <w:iCs/>
      <w:sz w:val="28"/>
      <w:lang w:val="en-US" w:eastAsia="en-US"/>
    </w:rPr>
  </w:style>
  <w:style w:type="character" w:customStyle="1" w:styleId="postsubtitle">
    <w:name w:val="post_subtitle"/>
    <w:basedOn w:val="DefaultParagraphFont"/>
    <w:rsid w:val="00810A8E"/>
  </w:style>
  <w:style w:type="character" w:customStyle="1" w:styleId="NoterefInText">
    <w:name w:val="_NoterefInText"/>
    <w:uiPriority w:val="99"/>
    <w:rsid w:val="00810A8E"/>
    <w:rPr>
      <w:rFonts w:cs="New Baskerville"/>
      <w:color w:val="000000"/>
    </w:rPr>
  </w:style>
  <w:style w:type="character" w:customStyle="1" w:styleId="postauthor">
    <w:name w:val="postauthor"/>
    <w:basedOn w:val="DefaultParagraphFont"/>
    <w:rsid w:val="00810A8E"/>
  </w:style>
  <w:style w:type="paragraph" w:customStyle="1" w:styleId="notes-source-hasnotes">
    <w:name w:val="notes-source-hasnotes"/>
    <w:basedOn w:val="Normal"/>
    <w:uiPriority w:val="99"/>
    <w:qFormat/>
    <w:rsid w:val="00810A8E"/>
    <w:pPr>
      <w:spacing w:before="100" w:beforeAutospacing="1" w:after="100" w:afterAutospacing="1"/>
    </w:pPr>
    <w:rPr>
      <w:rFonts w:ascii="Times" w:hAnsi="Times"/>
      <w:szCs w:val="20"/>
    </w:rPr>
  </w:style>
  <w:style w:type="character" w:customStyle="1" w:styleId="span">
    <w:name w:val="span"/>
    <w:basedOn w:val="DefaultParagraphFont"/>
    <w:rsid w:val="00810A8E"/>
  </w:style>
  <w:style w:type="character" w:customStyle="1" w:styleId="thirdparty-logo">
    <w:name w:val="thirdparty-logo"/>
    <w:basedOn w:val="DefaultParagraphFont"/>
    <w:rsid w:val="00810A8E"/>
  </w:style>
  <w:style w:type="paragraph" w:customStyle="1" w:styleId="articlemeta">
    <w:name w:val="articlemeta"/>
    <w:basedOn w:val="Normal"/>
    <w:uiPriority w:val="99"/>
    <w:qFormat/>
    <w:rsid w:val="00810A8E"/>
    <w:pPr>
      <w:spacing w:before="100" w:beforeAutospacing="1" w:after="100" w:afterAutospacing="1"/>
    </w:pPr>
    <w:rPr>
      <w:rFonts w:ascii="Times" w:hAnsi="Times"/>
      <w:szCs w:val="20"/>
    </w:rPr>
  </w:style>
  <w:style w:type="character" w:customStyle="1" w:styleId="vcard">
    <w:name w:val="vcard"/>
    <w:basedOn w:val="DefaultParagraphFont"/>
    <w:rsid w:val="00810A8E"/>
  </w:style>
  <w:style w:type="character" w:customStyle="1" w:styleId="print-footnote">
    <w:name w:val="print-footnote"/>
    <w:basedOn w:val="DefaultParagraphFont"/>
    <w:rsid w:val="00810A8E"/>
  </w:style>
  <w:style w:type="character" w:customStyle="1" w:styleId="datestring">
    <w:name w:val="datestring"/>
    <w:basedOn w:val="DefaultParagraphFont"/>
    <w:rsid w:val="00810A8E"/>
  </w:style>
  <w:style w:type="paragraph" w:customStyle="1" w:styleId="left">
    <w:name w:val="left"/>
    <w:basedOn w:val="Normal"/>
    <w:uiPriority w:val="99"/>
    <w:qFormat/>
    <w:rsid w:val="00810A8E"/>
    <w:pPr>
      <w:spacing w:before="100" w:beforeAutospacing="1" w:after="100" w:afterAutospacing="1"/>
    </w:pPr>
    <w:rPr>
      <w:rFonts w:ascii="Times" w:hAnsi="Times"/>
      <w:szCs w:val="20"/>
    </w:rPr>
  </w:style>
  <w:style w:type="paragraph" w:customStyle="1" w:styleId="right">
    <w:name w:val="right"/>
    <w:basedOn w:val="Normal"/>
    <w:uiPriority w:val="99"/>
    <w:qFormat/>
    <w:rsid w:val="00810A8E"/>
    <w:pPr>
      <w:spacing w:before="100" w:beforeAutospacing="1" w:after="100" w:afterAutospacing="1"/>
    </w:pPr>
    <w:rPr>
      <w:rFonts w:ascii="Times" w:hAnsi="Times"/>
      <w:szCs w:val="20"/>
    </w:rPr>
  </w:style>
  <w:style w:type="character" w:customStyle="1" w:styleId="gptad">
    <w:name w:val="gptad"/>
    <w:basedOn w:val="DefaultParagraphFont"/>
    <w:rsid w:val="00810A8E"/>
  </w:style>
  <w:style w:type="paragraph" w:customStyle="1" w:styleId="creditpostedmodified">
    <w:name w:val="credit_posted_modified"/>
    <w:basedOn w:val="Normal"/>
    <w:uiPriority w:val="99"/>
    <w:qFormat/>
    <w:rsid w:val="00810A8E"/>
    <w:pPr>
      <w:spacing w:before="100" w:beforeAutospacing="1" w:after="100" w:afterAutospacing="1"/>
    </w:pPr>
    <w:rPr>
      <w:rFonts w:ascii="Times" w:hAnsi="Times"/>
      <w:szCs w:val="20"/>
    </w:rPr>
  </w:style>
  <w:style w:type="character" w:customStyle="1" w:styleId="creditline">
    <w:name w:val="creditline"/>
    <w:basedOn w:val="DefaultParagraphFont"/>
    <w:rsid w:val="00810A8E"/>
  </w:style>
  <w:style w:type="character" w:customStyle="1" w:styleId="grd">
    <w:name w:val="grd"/>
    <w:basedOn w:val="DefaultParagraphFont"/>
    <w:rsid w:val="00810A8E"/>
  </w:style>
  <w:style w:type="paragraph" w:customStyle="1" w:styleId="hs-text-container">
    <w:name w:val="hs-text-container"/>
    <w:basedOn w:val="Normal"/>
    <w:uiPriority w:val="99"/>
    <w:qFormat/>
    <w:rsid w:val="00810A8E"/>
    <w:pPr>
      <w:spacing w:before="100" w:beforeAutospacing="1" w:after="100" w:afterAutospacing="1"/>
    </w:pPr>
    <w:rPr>
      <w:rFonts w:ascii="Times" w:hAnsi="Times"/>
      <w:szCs w:val="20"/>
    </w:rPr>
  </w:style>
  <w:style w:type="character" w:customStyle="1" w:styleId="changed">
    <w:name w:val="changed"/>
    <w:basedOn w:val="DefaultParagraphFont"/>
    <w:rsid w:val="00810A8E"/>
  </w:style>
  <w:style w:type="character" w:customStyle="1" w:styleId="article-author-name">
    <w:name w:val="article-author-name"/>
    <w:basedOn w:val="DefaultParagraphFont"/>
    <w:rsid w:val="00810A8E"/>
  </w:style>
  <w:style w:type="character" w:customStyle="1" w:styleId="bioexcerpt">
    <w:name w:val="bio_excerpt"/>
    <w:basedOn w:val="DefaultParagraphFont"/>
    <w:rsid w:val="00810A8E"/>
  </w:style>
  <w:style w:type="character" w:customStyle="1" w:styleId="commentcount">
    <w:name w:val="comment_count"/>
    <w:basedOn w:val="DefaultParagraphFont"/>
    <w:rsid w:val="00810A8E"/>
  </w:style>
  <w:style w:type="character" w:customStyle="1" w:styleId="searchtermshighlighted">
    <w:name w:val="searchtermshighlighted"/>
    <w:basedOn w:val="DefaultParagraphFont"/>
    <w:rsid w:val="00810A8E"/>
  </w:style>
  <w:style w:type="character" w:customStyle="1" w:styleId="contributornametrigger">
    <w:name w:val="contributornametrigger"/>
    <w:basedOn w:val="DefaultParagraphFont"/>
    <w:rsid w:val="00810A8E"/>
  </w:style>
  <w:style w:type="character" w:customStyle="1" w:styleId="bylinepipe">
    <w:name w:val="bylinepipe"/>
    <w:basedOn w:val="DefaultParagraphFont"/>
    <w:rsid w:val="00810A8E"/>
  </w:style>
  <w:style w:type="character" w:customStyle="1" w:styleId="lucenesearchresulturlb">
    <w:name w:val="lucene_search_result_url_b"/>
    <w:basedOn w:val="DefaultParagraphFont"/>
    <w:rsid w:val="00810A8E"/>
  </w:style>
  <w:style w:type="character" w:customStyle="1" w:styleId="faculty-title">
    <w:name w:val="faculty-title"/>
    <w:basedOn w:val="DefaultParagraphFont"/>
    <w:rsid w:val="00810A8E"/>
  </w:style>
  <w:style w:type="character" w:customStyle="1" w:styleId="issue">
    <w:name w:val="issue"/>
    <w:basedOn w:val="DefaultParagraphFont"/>
    <w:rsid w:val="00810A8E"/>
  </w:style>
  <w:style w:type="character" w:customStyle="1" w:styleId="pages">
    <w:name w:val="pages"/>
    <w:basedOn w:val="DefaultParagraphFont"/>
    <w:rsid w:val="00810A8E"/>
  </w:style>
  <w:style w:type="character" w:customStyle="1" w:styleId="person">
    <w:name w:val="person"/>
    <w:basedOn w:val="DefaultParagraphFont"/>
    <w:rsid w:val="00810A8E"/>
  </w:style>
  <w:style w:type="character" w:customStyle="1" w:styleId="corresponding">
    <w:name w:val="corresponding"/>
    <w:basedOn w:val="DefaultParagraphFont"/>
    <w:rsid w:val="00810A8E"/>
  </w:style>
  <w:style w:type="paragraph" w:customStyle="1" w:styleId="entry-meta">
    <w:name w:val="entry-meta"/>
    <w:basedOn w:val="Normal"/>
    <w:uiPriority w:val="99"/>
    <w:qFormat/>
    <w:rsid w:val="00810A8E"/>
    <w:pPr>
      <w:spacing w:before="100" w:beforeAutospacing="1" w:after="100" w:afterAutospacing="1"/>
    </w:pPr>
    <w:rPr>
      <w:rFonts w:ascii="Times" w:hAnsi="Times"/>
      <w:szCs w:val="20"/>
    </w:rPr>
  </w:style>
  <w:style w:type="character" w:customStyle="1" w:styleId="post-time">
    <w:name w:val="post-time"/>
    <w:basedOn w:val="DefaultParagraphFont"/>
    <w:rsid w:val="00810A8E"/>
  </w:style>
  <w:style w:type="character" w:customStyle="1" w:styleId="post-category">
    <w:name w:val="post-category"/>
    <w:basedOn w:val="DefaultParagraphFont"/>
    <w:rsid w:val="00810A8E"/>
  </w:style>
  <w:style w:type="paragraph" w:customStyle="1" w:styleId="articledetails">
    <w:name w:val="articledetails"/>
    <w:basedOn w:val="Normal"/>
    <w:uiPriority w:val="99"/>
    <w:qFormat/>
    <w:rsid w:val="00810A8E"/>
    <w:pPr>
      <w:spacing w:before="100" w:beforeAutospacing="1" w:after="100" w:afterAutospacing="1"/>
    </w:pPr>
    <w:rPr>
      <w:rFonts w:ascii="Times" w:hAnsi="Times"/>
      <w:szCs w:val="20"/>
    </w:rPr>
  </w:style>
  <w:style w:type="character" w:customStyle="1" w:styleId="posted-and-updated">
    <w:name w:val="posted-and-updated"/>
    <w:basedOn w:val="DefaultParagraphFont"/>
    <w:rsid w:val="00810A8E"/>
  </w:style>
  <w:style w:type="paragraph" w:customStyle="1" w:styleId="aff">
    <w:name w:val="aff"/>
    <w:basedOn w:val="Normal"/>
    <w:uiPriority w:val="99"/>
    <w:qFormat/>
    <w:rsid w:val="00810A8E"/>
    <w:pPr>
      <w:spacing w:before="100" w:beforeAutospacing="1" w:after="100" w:afterAutospacing="1"/>
    </w:pPr>
    <w:rPr>
      <w:rFonts w:ascii="Times" w:hAnsi="Times"/>
      <w:szCs w:val="20"/>
    </w:rPr>
  </w:style>
  <w:style w:type="character" w:customStyle="1" w:styleId="entry-author">
    <w:name w:val="entry-author"/>
    <w:basedOn w:val="DefaultParagraphFont"/>
    <w:rsid w:val="00810A8E"/>
  </w:style>
  <w:style w:type="character" w:customStyle="1" w:styleId="entry-author-name">
    <w:name w:val="entry-author-name"/>
    <w:basedOn w:val="DefaultParagraphFont"/>
    <w:rsid w:val="00810A8E"/>
  </w:style>
  <w:style w:type="character" w:customStyle="1" w:styleId="contrib-degrees">
    <w:name w:val="contrib-degrees"/>
    <w:basedOn w:val="DefaultParagraphFont"/>
    <w:rsid w:val="00810A8E"/>
  </w:style>
  <w:style w:type="character" w:customStyle="1" w:styleId="contrib-on-behalf-of">
    <w:name w:val="contrib-on-behalf-of"/>
    <w:basedOn w:val="DefaultParagraphFont"/>
    <w:rsid w:val="00810A8E"/>
  </w:style>
  <w:style w:type="character" w:customStyle="1" w:styleId="pubtime">
    <w:name w:val="pubtime"/>
    <w:basedOn w:val="DefaultParagraphFont"/>
    <w:rsid w:val="00810A8E"/>
  </w:style>
  <w:style w:type="character" w:customStyle="1" w:styleId="fbcommentscount">
    <w:name w:val="fb_comments_count"/>
    <w:basedOn w:val="DefaultParagraphFont"/>
    <w:rsid w:val="00810A8E"/>
  </w:style>
  <w:style w:type="character" w:customStyle="1" w:styleId="stsharethiscustom">
    <w:name w:val="st_sharethis_custom"/>
    <w:basedOn w:val="DefaultParagraphFont"/>
    <w:rsid w:val="00810A8E"/>
  </w:style>
  <w:style w:type="paragraph" w:customStyle="1" w:styleId="permalinkable">
    <w:name w:val="permalinkable"/>
    <w:basedOn w:val="Normal"/>
    <w:uiPriority w:val="99"/>
    <w:qFormat/>
    <w:rsid w:val="00810A8E"/>
    <w:pPr>
      <w:spacing w:before="100" w:beforeAutospacing="1" w:after="100" w:afterAutospacing="1"/>
    </w:pPr>
    <w:rPr>
      <w:rFonts w:ascii="Times" w:hAnsi="Times"/>
      <w:szCs w:val="20"/>
    </w:rPr>
  </w:style>
  <w:style w:type="character" w:customStyle="1" w:styleId="post-date">
    <w:name w:val="post-date"/>
    <w:basedOn w:val="DefaultParagraphFont"/>
    <w:rsid w:val="00810A8E"/>
  </w:style>
  <w:style w:type="character" w:customStyle="1" w:styleId="articleauthor0">
    <w:name w:val="article_author"/>
    <w:basedOn w:val="DefaultParagraphFont"/>
    <w:rsid w:val="00810A8E"/>
  </w:style>
  <w:style w:type="character" w:customStyle="1" w:styleId="articleissue">
    <w:name w:val="article_issue"/>
    <w:basedOn w:val="DefaultParagraphFont"/>
    <w:rsid w:val="00810A8E"/>
  </w:style>
  <w:style w:type="character" w:customStyle="1" w:styleId="a-size-large">
    <w:name w:val="a-size-large"/>
    <w:basedOn w:val="DefaultParagraphFont"/>
    <w:rsid w:val="00810A8E"/>
  </w:style>
  <w:style w:type="character" w:customStyle="1" w:styleId="a-size-medium">
    <w:name w:val="a-size-medium"/>
    <w:basedOn w:val="DefaultParagraphFont"/>
    <w:rsid w:val="00810A8E"/>
  </w:style>
  <w:style w:type="character" w:customStyle="1" w:styleId="contribution">
    <w:name w:val="contribution"/>
    <w:basedOn w:val="DefaultParagraphFont"/>
    <w:rsid w:val="00810A8E"/>
  </w:style>
  <w:style w:type="character" w:customStyle="1" w:styleId="a-color-secondary">
    <w:name w:val="a-color-secondary"/>
    <w:basedOn w:val="DefaultParagraphFont"/>
    <w:rsid w:val="00810A8E"/>
  </w:style>
  <w:style w:type="paragraph" w:customStyle="1" w:styleId="sbyline">
    <w:name w:val="sbyline"/>
    <w:basedOn w:val="Normal"/>
    <w:uiPriority w:val="99"/>
    <w:qFormat/>
    <w:rsid w:val="00810A8E"/>
    <w:pPr>
      <w:spacing w:before="100" w:beforeAutospacing="1" w:after="100" w:afterAutospacing="1"/>
    </w:pPr>
    <w:rPr>
      <w:rFonts w:ascii="Times" w:hAnsi="Times"/>
      <w:szCs w:val="20"/>
    </w:rPr>
  </w:style>
  <w:style w:type="character" w:customStyle="1" w:styleId="ui-author">
    <w:name w:val="ui-author"/>
    <w:basedOn w:val="DefaultParagraphFont"/>
    <w:rsid w:val="00810A8E"/>
  </w:style>
  <w:style w:type="character" w:customStyle="1" w:styleId="ui-staffline">
    <w:name w:val="ui-staffline"/>
    <w:basedOn w:val="DefaultParagraphFont"/>
    <w:rsid w:val="00810A8E"/>
  </w:style>
  <w:style w:type="paragraph" w:customStyle="1" w:styleId="promotion-tag-p">
    <w:name w:val="promotion-tag-p"/>
    <w:basedOn w:val="Normal"/>
    <w:uiPriority w:val="99"/>
    <w:qFormat/>
    <w:rsid w:val="00810A8E"/>
    <w:pPr>
      <w:spacing w:before="100" w:beforeAutospacing="1" w:after="100" w:afterAutospacing="1"/>
    </w:pPr>
    <w:rPr>
      <w:rFonts w:ascii="Times" w:hAnsi="Times"/>
      <w:szCs w:val="20"/>
    </w:rPr>
  </w:style>
  <w:style w:type="character" w:customStyle="1" w:styleId="value">
    <w:name w:val="value"/>
    <w:basedOn w:val="DefaultParagraphFont"/>
    <w:rsid w:val="00810A8E"/>
  </w:style>
  <w:style w:type="character" w:customStyle="1" w:styleId="specialissuelabel">
    <w:name w:val="specialissuelabel"/>
    <w:basedOn w:val="DefaultParagraphFont"/>
    <w:rsid w:val="00810A8E"/>
  </w:style>
  <w:style w:type="character" w:customStyle="1" w:styleId="wp-smiley">
    <w:name w:val="wp-smiley"/>
    <w:basedOn w:val="DefaultParagraphFont"/>
    <w:rsid w:val="00810A8E"/>
  </w:style>
  <w:style w:type="character" w:customStyle="1" w:styleId="artjournal">
    <w:name w:val="art_journal"/>
    <w:basedOn w:val="DefaultParagraphFont"/>
    <w:rsid w:val="00810A8E"/>
  </w:style>
  <w:style w:type="character" w:customStyle="1" w:styleId="artdatevolumeissuepart">
    <w:name w:val="art_datevolumeissuepart"/>
    <w:basedOn w:val="DefaultParagraphFont"/>
    <w:rsid w:val="00810A8E"/>
  </w:style>
  <w:style w:type="character" w:customStyle="1" w:styleId="artpages">
    <w:name w:val="art_pages"/>
    <w:basedOn w:val="DefaultParagraphFont"/>
    <w:rsid w:val="00810A8E"/>
  </w:style>
  <w:style w:type="character" w:customStyle="1" w:styleId="singlehighlightclass">
    <w:name w:val="single_highlight_class"/>
    <w:basedOn w:val="DefaultParagraphFont"/>
    <w:rsid w:val="00810A8E"/>
  </w:style>
  <w:style w:type="character" w:customStyle="1" w:styleId="degree">
    <w:name w:val="degree"/>
    <w:basedOn w:val="DefaultParagraphFont"/>
    <w:rsid w:val="00810A8E"/>
  </w:style>
  <w:style w:type="character" w:customStyle="1" w:styleId="major">
    <w:name w:val="major"/>
    <w:basedOn w:val="DefaultParagraphFont"/>
    <w:rsid w:val="00810A8E"/>
  </w:style>
  <w:style w:type="character" w:customStyle="1" w:styleId="views">
    <w:name w:val="views"/>
    <w:basedOn w:val="DefaultParagraphFont"/>
    <w:rsid w:val="00810A8E"/>
  </w:style>
  <w:style w:type="character" w:customStyle="1" w:styleId="stmainservices">
    <w:name w:val="stmainservices"/>
    <w:basedOn w:val="DefaultParagraphFont"/>
    <w:rsid w:val="00810A8E"/>
  </w:style>
  <w:style w:type="character" w:customStyle="1" w:styleId="stbubblehcount">
    <w:name w:val="stbubble_hcount"/>
    <w:basedOn w:val="DefaultParagraphFont"/>
    <w:rsid w:val="00810A8E"/>
  </w:style>
  <w:style w:type="paragraph" w:customStyle="1" w:styleId="Document">
    <w:name w:val="_Document"/>
    <w:basedOn w:val="Default"/>
    <w:next w:val="Default"/>
    <w:uiPriority w:val="99"/>
    <w:qFormat/>
    <w:rsid w:val="00810A8E"/>
    <w:rPr>
      <w:rFonts w:ascii="New Baskerville" w:eastAsiaTheme="minorEastAsia" w:hAnsi="New Baskerville"/>
      <w:color w:val="auto"/>
    </w:rPr>
  </w:style>
  <w:style w:type="paragraph" w:customStyle="1" w:styleId="SubHead1">
    <w:name w:val="_SubHead1"/>
    <w:basedOn w:val="Default"/>
    <w:next w:val="Default"/>
    <w:uiPriority w:val="99"/>
    <w:qFormat/>
    <w:rsid w:val="00810A8E"/>
    <w:rPr>
      <w:rFonts w:ascii="New Baskerville" w:eastAsiaTheme="minorEastAsia" w:hAnsi="New Baskerville"/>
      <w:color w:val="auto"/>
    </w:rPr>
  </w:style>
  <w:style w:type="paragraph" w:customStyle="1" w:styleId="SubHead2">
    <w:name w:val="_SubHead2"/>
    <w:basedOn w:val="Default"/>
    <w:next w:val="Default"/>
    <w:uiPriority w:val="99"/>
    <w:qFormat/>
    <w:rsid w:val="00810A8E"/>
    <w:rPr>
      <w:rFonts w:ascii="New Baskerville" w:eastAsiaTheme="minorEastAsia" w:hAnsi="New Baskerville"/>
      <w:color w:val="auto"/>
    </w:rPr>
  </w:style>
  <w:style w:type="paragraph" w:customStyle="1" w:styleId="collapsed-hide">
    <w:name w:val="collapsed-hide"/>
    <w:basedOn w:val="Normal"/>
    <w:uiPriority w:val="99"/>
    <w:qFormat/>
    <w:rsid w:val="00810A8E"/>
    <w:pPr>
      <w:spacing w:before="100" w:beforeAutospacing="1" w:after="100" w:afterAutospacing="1"/>
    </w:pPr>
    <w:rPr>
      <w:rFonts w:ascii="Times" w:hAnsi="Times"/>
      <w:szCs w:val="20"/>
    </w:rPr>
  </w:style>
  <w:style w:type="paragraph" w:customStyle="1" w:styleId="odd">
    <w:name w:val="odd"/>
    <w:basedOn w:val="Normal"/>
    <w:uiPriority w:val="99"/>
    <w:qFormat/>
    <w:rsid w:val="00810A8E"/>
    <w:pPr>
      <w:spacing w:before="100" w:beforeAutospacing="1" w:after="100" w:afterAutospacing="1"/>
    </w:pPr>
    <w:rPr>
      <w:rFonts w:ascii="Times" w:hAnsi="Times"/>
      <w:szCs w:val="20"/>
    </w:rPr>
  </w:style>
  <w:style w:type="character" w:customStyle="1" w:styleId="article-author">
    <w:name w:val="article-author"/>
    <w:basedOn w:val="DefaultParagraphFont"/>
    <w:rsid w:val="00810A8E"/>
  </w:style>
  <w:style w:type="character" w:customStyle="1" w:styleId="tolocaltime">
    <w:name w:val="tolocaltime"/>
    <w:basedOn w:val="DefaultParagraphFont"/>
    <w:rsid w:val="00810A8E"/>
  </w:style>
  <w:style w:type="character" w:customStyle="1" w:styleId="pb-byline">
    <w:name w:val="pb-byline"/>
    <w:basedOn w:val="DefaultParagraphFont"/>
    <w:rsid w:val="00810A8E"/>
  </w:style>
  <w:style w:type="character" w:customStyle="1" w:styleId="pb-timestamp">
    <w:name w:val="pb-timestamp"/>
    <w:basedOn w:val="DefaultParagraphFont"/>
    <w:rsid w:val="00810A8E"/>
  </w:style>
  <w:style w:type="character" w:customStyle="1" w:styleId="posted-on">
    <w:name w:val="posted-on"/>
    <w:basedOn w:val="DefaultParagraphFont"/>
    <w:rsid w:val="00810A8E"/>
  </w:style>
  <w:style w:type="character" w:customStyle="1" w:styleId="even">
    <w:name w:val="even"/>
    <w:basedOn w:val="DefaultParagraphFont"/>
    <w:rsid w:val="00810A8E"/>
  </w:style>
  <w:style w:type="character" w:customStyle="1" w:styleId="foreground">
    <w:name w:val="foreground"/>
    <w:basedOn w:val="DefaultParagraphFont"/>
    <w:rsid w:val="00810A8E"/>
  </w:style>
  <w:style w:type="paragraph" w:customStyle="1" w:styleId="volissue">
    <w:name w:val="volissue"/>
    <w:basedOn w:val="Normal"/>
    <w:uiPriority w:val="99"/>
    <w:qFormat/>
    <w:rsid w:val="00810A8E"/>
    <w:pPr>
      <w:spacing w:before="100" w:beforeAutospacing="1" w:after="100" w:afterAutospacing="1"/>
    </w:pPr>
    <w:rPr>
      <w:rFonts w:ascii="Times" w:hAnsi="Times"/>
      <w:szCs w:val="20"/>
    </w:rPr>
  </w:style>
  <w:style w:type="character" w:customStyle="1" w:styleId="cat-date-line4">
    <w:name w:val="cat-date-line4"/>
    <w:basedOn w:val="DefaultParagraphFont"/>
    <w:rsid w:val="00810A8E"/>
  </w:style>
  <w:style w:type="character" w:customStyle="1" w:styleId="articledate">
    <w:name w:val="articledate"/>
    <w:basedOn w:val="DefaultParagraphFont"/>
    <w:rsid w:val="00810A8E"/>
  </w:style>
  <w:style w:type="character" w:customStyle="1" w:styleId="post-byline">
    <w:name w:val="post-byline"/>
    <w:basedOn w:val="DefaultParagraphFont"/>
    <w:rsid w:val="00810A8E"/>
  </w:style>
  <w:style w:type="character" w:customStyle="1" w:styleId="upper">
    <w:name w:val="upper"/>
    <w:basedOn w:val="DefaultParagraphFont"/>
    <w:rsid w:val="00810A8E"/>
  </w:style>
  <w:style w:type="character" w:customStyle="1" w:styleId="metadate">
    <w:name w:val="meta_date"/>
    <w:basedOn w:val="DefaultParagraphFont"/>
    <w:rsid w:val="00810A8E"/>
  </w:style>
  <w:style w:type="character" w:customStyle="1" w:styleId="fa">
    <w:name w:val="fa"/>
    <w:basedOn w:val="DefaultParagraphFont"/>
    <w:rsid w:val="00810A8E"/>
  </w:style>
  <w:style w:type="character" w:customStyle="1" w:styleId="longname">
    <w:name w:val="longname"/>
    <w:basedOn w:val="DefaultParagraphFont"/>
    <w:rsid w:val="00810A8E"/>
  </w:style>
  <w:style w:type="character" w:customStyle="1" w:styleId="echocontainer">
    <w:name w:val="echo_container"/>
    <w:basedOn w:val="DefaultParagraphFont"/>
    <w:rsid w:val="00810A8E"/>
  </w:style>
  <w:style w:type="character" w:customStyle="1" w:styleId="comment-display">
    <w:name w:val="comment-display"/>
    <w:basedOn w:val="DefaultParagraphFont"/>
    <w:rsid w:val="00810A8E"/>
  </w:style>
  <w:style w:type="paragraph" w:customStyle="1" w:styleId="comment-count-label">
    <w:name w:val="comment-count-label"/>
    <w:basedOn w:val="Normal"/>
    <w:uiPriority w:val="99"/>
    <w:qFormat/>
    <w:rsid w:val="00810A8E"/>
    <w:pPr>
      <w:spacing w:before="100" w:beforeAutospacing="1" w:after="100" w:afterAutospacing="1"/>
    </w:pPr>
    <w:rPr>
      <w:rFonts w:ascii="Times" w:hAnsi="Times"/>
      <w:szCs w:val="20"/>
    </w:rPr>
  </w:style>
  <w:style w:type="character" w:customStyle="1" w:styleId="echo-counter">
    <w:name w:val="echo-counter"/>
    <w:basedOn w:val="DefaultParagraphFont"/>
    <w:rsid w:val="00810A8E"/>
  </w:style>
  <w:style w:type="character" w:customStyle="1" w:styleId="discussion-policy">
    <w:name w:val="discussion-policy"/>
    <w:basedOn w:val="DefaultParagraphFont"/>
    <w:rsid w:val="00810A8E"/>
  </w:style>
  <w:style w:type="character" w:customStyle="1" w:styleId="echo-apps-conversations-streamcaption">
    <w:name w:val="echo-apps-conversations-streamcaption"/>
    <w:basedOn w:val="DefaultParagraphFont"/>
    <w:rsid w:val="00810A8E"/>
  </w:style>
  <w:style w:type="character" w:customStyle="1" w:styleId="echo-streamserver-controls-stream-item-text">
    <w:name w:val="echo-streamserver-controls-stream-item-text"/>
    <w:basedOn w:val="DefaultParagraphFont"/>
    <w:rsid w:val="00810A8E"/>
  </w:style>
  <w:style w:type="character" w:customStyle="1" w:styleId="echo-streamserver-controls-facepile-more">
    <w:name w:val="echo-streamserver-controls-facepile-more"/>
    <w:basedOn w:val="DefaultParagraphFont"/>
    <w:rsid w:val="00810A8E"/>
  </w:style>
  <w:style w:type="character" w:customStyle="1" w:styleId="echo-primaryfont">
    <w:name w:val="echo-primaryfont"/>
    <w:basedOn w:val="DefaultParagraphFont"/>
    <w:rsid w:val="00810A8E"/>
  </w:style>
  <w:style w:type="character" w:customStyle="1" w:styleId="section">
    <w:name w:val="section"/>
    <w:basedOn w:val="DefaultParagraphFont"/>
    <w:rsid w:val="00810A8E"/>
  </w:style>
  <w:style w:type="character" w:customStyle="1" w:styleId="wpsr-txt-headline">
    <w:name w:val="wpsr-txt-headline"/>
    <w:basedOn w:val="DefaultParagraphFont"/>
    <w:rsid w:val="00810A8E"/>
  </w:style>
  <w:style w:type="character" w:customStyle="1" w:styleId="asset-metabar-author">
    <w:name w:val="asset-metabar-author"/>
    <w:basedOn w:val="DefaultParagraphFont"/>
    <w:rsid w:val="00810A8E"/>
  </w:style>
  <w:style w:type="character" w:customStyle="1" w:styleId="asset-metabar-time">
    <w:name w:val="asset-metabar-time"/>
    <w:basedOn w:val="DefaultParagraphFont"/>
    <w:rsid w:val="00810A8E"/>
  </w:style>
  <w:style w:type="character" w:customStyle="1" w:styleId="eza-dateline">
    <w:name w:val="eza-dateline"/>
    <w:basedOn w:val="DefaultParagraphFont"/>
    <w:rsid w:val="00810A8E"/>
  </w:style>
  <w:style w:type="character" w:customStyle="1" w:styleId="eza-authors">
    <w:name w:val="eza-authors"/>
    <w:basedOn w:val="DefaultParagraphFont"/>
    <w:rsid w:val="00810A8E"/>
  </w:style>
  <w:style w:type="character" w:customStyle="1" w:styleId="csmstaff">
    <w:name w:val="csm_staff"/>
    <w:basedOn w:val="DefaultParagraphFont"/>
    <w:rsid w:val="00810A8E"/>
  </w:style>
  <w:style w:type="paragraph" w:customStyle="1" w:styleId="mol-para-with-font">
    <w:name w:val="mol-para-with-font"/>
    <w:basedOn w:val="Normal"/>
    <w:uiPriority w:val="99"/>
    <w:qFormat/>
    <w:rsid w:val="00810A8E"/>
    <w:pPr>
      <w:spacing w:before="100" w:beforeAutospacing="1" w:after="100" w:afterAutospacing="1"/>
    </w:pPr>
    <w:rPr>
      <w:rFonts w:ascii="Times" w:hAnsi="Times"/>
      <w:szCs w:val="20"/>
    </w:rPr>
  </w:style>
  <w:style w:type="character" w:customStyle="1" w:styleId="article-timestamp">
    <w:name w:val="article-timestamp"/>
    <w:basedOn w:val="DefaultParagraphFont"/>
    <w:rsid w:val="00810A8E"/>
  </w:style>
  <w:style w:type="character" w:customStyle="1" w:styleId="byline-text">
    <w:name w:val="byline-text"/>
    <w:basedOn w:val="DefaultParagraphFont"/>
    <w:rsid w:val="00810A8E"/>
  </w:style>
  <w:style w:type="character" w:customStyle="1" w:styleId="itemauthor">
    <w:name w:val="itemauthor"/>
    <w:basedOn w:val="DefaultParagraphFont"/>
    <w:rsid w:val="00810A8E"/>
  </w:style>
  <w:style w:type="character" w:customStyle="1" w:styleId="itemdatecreated">
    <w:name w:val="itemdatecreated"/>
    <w:basedOn w:val="DefaultParagraphFont"/>
    <w:rsid w:val="00810A8E"/>
  </w:style>
  <w:style w:type="character" w:customStyle="1" w:styleId="slug-metadata-note">
    <w:name w:val="slug-metadata-note"/>
    <w:basedOn w:val="DefaultParagraphFont"/>
    <w:rsid w:val="00810A8E"/>
  </w:style>
  <w:style w:type="character" w:customStyle="1" w:styleId="drop-capped">
    <w:name w:val="drop-capped"/>
    <w:basedOn w:val="DefaultParagraphFont"/>
    <w:rsid w:val="00810A8E"/>
  </w:style>
  <w:style w:type="paragraph" w:customStyle="1" w:styleId="articleopinion-standfirst">
    <w:name w:val="articleopinion-standfirst"/>
    <w:basedOn w:val="Normal"/>
    <w:uiPriority w:val="99"/>
    <w:qFormat/>
    <w:rsid w:val="00810A8E"/>
    <w:pPr>
      <w:spacing w:before="100" w:beforeAutospacing="1" w:after="100" w:afterAutospacing="1"/>
    </w:pPr>
    <w:rPr>
      <w:rFonts w:ascii="Times" w:hAnsi="Times"/>
      <w:szCs w:val="20"/>
    </w:rPr>
  </w:style>
  <w:style w:type="paragraph" w:customStyle="1" w:styleId="snippet">
    <w:name w:val="snippet"/>
    <w:basedOn w:val="Normal"/>
    <w:uiPriority w:val="99"/>
    <w:qFormat/>
    <w:rsid w:val="00810A8E"/>
    <w:pPr>
      <w:spacing w:before="100" w:beforeAutospacing="1" w:after="100" w:afterAutospacing="1"/>
    </w:pPr>
    <w:rPr>
      <w:rFonts w:ascii="Times" w:hAnsi="Times"/>
      <w:szCs w:val="20"/>
    </w:rPr>
  </w:style>
  <w:style w:type="character" w:customStyle="1" w:styleId="thetitle">
    <w:name w:val="the_title"/>
    <w:basedOn w:val="DefaultParagraphFont"/>
    <w:rsid w:val="00810A8E"/>
  </w:style>
  <w:style w:type="character" w:customStyle="1" w:styleId="view-count">
    <w:name w:val="view-count"/>
    <w:basedOn w:val="DefaultParagraphFont"/>
    <w:rsid w:val="00810A8E"/>
  </w:style>
  <w:style w:type="character" w:customStyle="1" w:styleId="rupee">
    <w:name w:val="rupee"/>
    <w:basedOn w:val="DefaultParagraphFont"/>
    <w:rsid w:val="00810A8E"/>
  </w:style>
  <w:style w:type="character" w:customStyle="1" w:styleId="grey1">
    <w:name w:val="grey1"/>
    <w:basedOn w:val="DefaultParagraphFont"/>
    <w:rsid w:val="00810A8E"/>
  </w:style>
  <w:style w:type="paragraph" w:customStyle="1" w:styleId="Pa13">
    <w:name w:val="Pa13"/>
    <w:basedOn w:val="Default"/>
    <w:next w:val="Default"/>
    <w:uiPriority w:val="99"/>
    <w:qFormat/>
    <w:rsid w:val="00810A8E"/>
    <w:pPr>
      <w:spacing w:line="201" w:lineRule="atLeast"/>
    </w:pPr>
    <w:rPr>
      <w:rFonts w:eastAsiaTheme="minorEastAsia"/>
      <w:color w:val="auto"/>
    </w:rPr>
  </w:style>
  <w:style w:type="paragraph" w:customStyle="1" w:styleId="Pa14">
    <w:name w:val="Pa14"/>
    <w:basedOn w:val="Default"/>
    <w:next w:val="Default"/>
    <w:uiPriority w:val="99"/>
    <w:qFormat/>
    <w:rsid w:val="00810A8E"/>
    <w:pPr>
      <w:spacing w:line="241" w:lineRule="atLeast"/>
    </w:pPr>
    <w:rPr>
      <w:rFonts w:eastAsiaTheme="minorEastAsia"/>
      <w:color w:val="auto"/>
    </w:rPr>
  </w:style>
  <w:style w:type="paragraph" w:customStyle="1" w:styleId="Pa9">
    <w:name w:val="Pa9"/>
    <w:basedOn w:val="Default"/>
    <w:next w:val="Default"/>
    <w:uiPriority w:val="99"/>
    <w:qFormat/>
    <w:rsid w:val="00810A8E"/>
    <w:pPr>
      <w:spacing w:line="241" w:lineRule="atLeast"/>
    </w:pPr>
    <w:rPr>
      <w:rFonts w:ascii="Gill Sans" w:eastAsiaTheme="minorEastAsia" w:hAnsi="Gill Sans"/>
      <w:color w:val="auto"/>
    </w:rPr>
  </w:style>
  <w:style w:type="character" w:customStyle="1" w:styleId="bureau">
    <w:name w:val="bureau"/>
    <w:basedOn w:val="DefaultParagraphFont"/>
    <w:rsid w:val="00810A8E"/>
  </w:style>
  <w:style w:type="character" w:customStyle="1" w:styleId="reporttitle">
    <w:name w:val="report_title"/>
    <w:basedOn w:val="DefaultParagraphFont"/>
    <w:rsid w:val="00810A8E"/>
  </w:style>
  <w:style w:type="character" w:customStyle="1" w:styleId="documenttype-longreleases">
    <w:name w:val="document_type_-_long_releases"/>
    <w:basedOn w:val="DefaultParagraphFont"/>
    <w:rsid w:val="00810A8E"/>
  </w:style>
  <w:style w:type="character" w:customStyle="1" w:styleId="alt-date">
    <w:name w:val="alt-date"/>
    <w:basedOn w:val="DefaultParagraphFont"/>
    <w:rsid w:val="00810A8E"/>
  </w:style>
  <w:style w:type="character" w:customStyle="1" w:styleId="entry-byline">
    <w:name w:val="entry-byline"/>
    <w:basedOn w:val="DefaultParagraphFont"/>
    <w:rsid w:val="00810A8E"/>
  </w:style>
  <w:style w:type="character" w:customStyle="1" w:styleId="taglinecontrib">
    <w:name w:val="tagline_contrib"/>
    <w:basedOn w:val="DefaultParagraphFont"/>
    <w:rsid w:val="00810A8E"/>
  </w:style>
  <w:style w:type="character" w:customStyle="1" w:styleId="articledate0">
    <w:name w:val="article_date"/>
    <w:basedOn w:val="DefaultParagraphFont"/>
    <w:rsid w:val="00810A8E"/>
  </w:style>
  <w:style w:type="paragraph" w:customStyle="1" w:styleId="hg-daily">
    <w:name w:val="hg-daily"/>
    <w:basedOn w:val="Normal"/>
    <w:uiPriority w:val="99"/>
    <w:qFormat/>
    <w:rsid w:val="00810A8E"/>
    <w:pPr>
      <w:spacing w:before="100" w:beforeAutospacing="1" w:after="100" w:afterAutospacing="1"/>
    </w:pPr>
    <w:rPr>
      <w:rFonts w:ascii="Times" w:hAnsi="Times"/>
      <w:szCs w:val="20"/>
    </w:rPr>
  </w:style>
  <w:style w:type="character" w:customStyle="1" w:styleId="cit">
    <w:name w:val="cit"/>
    <w:basedOn w:val="DefaultParagraphFont"/>
    <w:rsid w:val="00810A8E"/>
  </w:style>
  <w:style w:type="paragraph" w:customStyle="1" w:styleId="buttonheading">
    <w:name w:val="buttonheading"/>
    <w:basedOn w:val="Normal"/>
    <w:uiPriority w:val="99"/>
    <w:qFormat/>
    <w:rsid w:val="00810A8E"/>
    <w:pPr>
      <w:spacing w:before="100" w:beforeAutospacing="1" w:after="100" w:afterAutospacing="1"/>
    </w:pPr>
    <w:rPr>
      <w:rFonts w:ascii="Times" w:hAnsi="Times"/>
      <w:szCs w:val="20"/>
    </w:rPr>
  </w:style>
  <w:style w:type="character" w:customStyle="1" w:styleId="createdate">
    <w:name w:val="createdate"/>
    <w:basedOn w:val="DefaultParagraphFont"/>
    <w:rsid w:val="00810A8E"/>
  </w:style>
  <w:style w:type="paragraph" w:customStyle="1" w:styleId="p">
    <w:name w:val="p"/>
    <w:basedOn w:val="Normal"/>
    <w:qFormat/>
    <w:rsid w:val="00810A8E"/>
    <w:pPr>
      <w:spacing w:before="100" w:beforeAutospacing="1" w:after="100" w:afterAutospacing="1"/>
    </w:pPr>
    <w:rPr>
      <w:rFonts w:ascii="Times" w:hAnsi="Times"/>
      <w:szCs w:val="20"/>
    </w:rPr>
  </w:style>
  <w:style w:type="character" w:customStyle="1" w:styleId="text-label">
    <w:name w:val="text-label"/>
    <w:basedOn w:val="DefaultParagraphFont"/>
    <w:rsid w:val="00810A8E"/>
  </w:style>
  <w:style w:type="paragraph" w:customStyle="1" w:styleId="TOC3Char">
    <w:name w:val="TOC 3 Char"/>
    <w:basedOn w:val="Normal"/>
    <w:next w:val="Normal"/>
    <w:uiPriority w:val="99"/>
    <w:qFormat/>
    <w:rsid w:val="00810A8E"/>
    <w:rPr>
      <w:rFonts w:eastAsia="Times New Roman"/>
      <w:sz w:val="24"/>
      <w:szCs w:val="20"/>
    </w:rPr>
  </w:style>
  <w:style w:type="paragraph" w:customStyle="1" w:styleId="TOC1Char">
    <w:name w:val="TOC 1 Char"/>
    <w:basedOn w:val="Normal"/>
    <w:next w:val="Normal"/>
    <w:uiPriority w:val="99"/>
    <w:qFormat/>
    <w:rsid w:val="00810A8E"/>
    <w:rPr>
      <w:rFonts w:eastAsia="Times New Roman"/>
      <w:b/>
      <w:sz w:val="24"/>
      <w:szCs w:val="20"/>
    </w:rPr>
  </w:style>
  <w:style w:type="paragraph" w:customStyle="1" w:styleId="ColorfulGrid-Accent11">
    <w:name w:val="Colorful Grid - Accent 11"/>
    <w:basedOn w:val="Normal"/>
    <w:next w:val="Normal"/>
    <w:uiPriority w:val="29"/>
    <w:qFormat/>
    <w:rsid w:val="00810A8E"/>
    <w:pPr>
      <w:jc w:val="both"/>
    </w:pPr>
    <w:rPr>
      <w:rFonts w:eastAsia="Times New Roman"/>
      <w:i/>
      <w:iCs/>
      <w:color w:val="000000"/>
    </w:rPr>
  </w:style>
  <w:style w:type="character" w:customStyle="1" w:styleId="MediumGrid11">
    <w:name w:val="Medium Grid 11"/>
    <w:uiPriority w:val="99"/>
    <w:rsid w:val="00810A8E"/>
    <w:rPr>
      <w:color w:val="808080"/>
    </w:rPr>
  </w:style>
  <w:style w:type="paragraph" w:customStyle="1" w:styleId="PlaceholderText2">
    <w:name w:val="Placeholder Text2"/>
    <w:basedOn w:val="Normal"/>
    <w:uiPriority w:val="99"/>
    <w:qFormat/>
    <w:rsid w:val="00810A8E"/>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uiPriority w:val="99"/>
    <w:qFormat/>
    <w:rsid w:val="00810A8E"/>
    <w:pPr>
      <w:keepNext/>
      <w:tabs>
        <w:tab w:val="num" w:pos="1440"/>
      </w:tabs>
      <w:ind w:left="1800" w:hanging="360"/>
      <w:outlineLvl w:val="2"/>
    </w:pPr>
    <w:rPr>
      <w:rFonts w:eastAsia="MS Gothic"/>
      <w:sz w:val="24"/>
    </w:rPr>
  </w:style>
  <w:style w:type="paragraph" w:customStyle="1" w:styleId="LightList1">
    <w:name w:val="Light List1"/>
    <w:basedOn w:val="Normal"/>
    <w:uiPriority w:val="99"/>
    <w:qFormat/>
    <w:rsid w:val="00810A8E"/>
    <w:pPr>
      <w:keepNext/>
      <w:tabs>
        <w:tab w:val="num" w:pos="2160"/>
      </w:tabs>
      <w:ind w:left="2520" w:hanging="360"/>
      <w:outlineLvl w:val="3"/>
    </w:pPr>
    <w:rPr>
      <w:rFonts w:eastAsia="MS Gothic"/>
      <w:sz w:val="24"/>
    </w:rPr>
  </w:style>
  <w:style w:type="paragraph" w:customStyle="1" w:styleId="LightGrid1">
    <w:name w:val="Light Grid1"/>
    <w:basedOn w:val="Normal"/>
    <w:uiPriority w:val="99"/>
    <w:qFormat/>
    <w:rsid w:val="00810A8E"/>
    <w:pPr>
      <w:keepNext/>
      <w:tabs>
        <w:tab w:val="num" w:pos="2880"/>
      </w:tabs>
      <w:ind w:left="3240" w:hanging="360"/>
      <w:outlineLvl w:val="4"/>
    </w:pPr>
    <w:rPr>
      <w:rFonts w:eastAsia="MS Gothic"/>
      <w:sz w:val="24"/>
    </w:rPr>
  </w:style>
  <w:style w:type="paragraph" w:customStyle="1" w:styleId="MediumShading11">
    <w:name w:val="Medium Shading 11"/>
    <w:basedOn w:val="Normal"/>
    <w:uiPriority w:val="99"/>
    <w:qFormat/>
    <w:rsid w:val="00810A8E"/>
    <w:pPr>
      <w:keepNext/>
      <w:tabs>
        <w:tab w:val="num" w:pos="3600"/>
      </w:tabs>
      <w:ind w:left="3960" w:hanging="360"/>
      <w:outlineLvl w:val="5"/>
    </w:pPr>
    <w:rPr>
      <w:rFonts w:eastAsia="MS Gothic"/>
      <w:sz w:val="24"/>
    </w:rPr>
  </w:style>
  <w:style w:type="paragraph" w:customStyle="1" w:styleId="MediumShading21">
    <w:name w:val="Medium Shading 21"/>
    <w:basedOn w:val="Normal"/>
    <w:uiPriority w:val="99"/>
    <w:qFormat/>
    <w:rsid w:val="00810A8E"/>
    <w:pPr>
      <w:keepNext/>
      <w:tabs>
        <w:tab w:val="num" w:pos="4320"/>
      </w:tabs>
      <w:ind w:left="4680" w:hanging="360"/>
      <w:outlineLvl w:val="6"/>
    </w:pPr>
    <w:rPr>
      <w:rFonts w:eastAsia="MS Gothic"/>
      <w:sz w:val="24"/>
    </w:rPr>
  </w:style>
  <w:style w:type="paragraph" w:customStyle="1" w:styleId="MediumList11">
    <w:name w:val="Medium List 11"/>
    <w:basedOn w:val="Normal"/>
    <w:uiPriority w:val="99"/>
    <w:qFormat/>
    <w:rsid w:val="00810A8E"/>
    <w:pPr>
      <w:keepNext/>
      <w:tabs>
        <w:tab w:val="num" w:pos="5040"/>
      </w:tabs>
      <w:ind w:left="5400" w:hanging="360"/>
      <w:outlineLvl w:val="7"/>
    </w:pPr>
    <w:rPr>
      <w:rFonts w:eastAsia="MS Gothic"/>
      <w:sz w:val="24"/>
    </w:rPr>
  </w:style>
  <w:style w:type="paragraph" w:customStyle="1" w:styleId="MediumList21">
    <w:name w:val="Medium List 21"/>
    <w:basedOn w:val="Normal"/>
    <w:uiPriority w:val="99"/>
    <w:qFormat/>
    <w:rsid w:val="00810A8E"/>
    <w:pPr>
      <w:keepNext/>
      <w:tabs>
        <w:tab w:val="num" w:pos="5760"/>
      </w:tabs>
      <w:ind w:left="6120" w:hanging="360"/>
      <w:outlineLvl w:val="8"/>
    </w:pPr>
    <w:rPr>
      <w:rFonts w:eastAsia="MS Gothic"/>
      <w:sz w:val="24"/>
    </w:rPr>
  </w:style>
  <w:style w:type="paragraph" w:customStyle="1" w:styleId="bylinejb">
    <w:name w:val="bylinejb"/>
    <w:basedOn w:val="Normal"/>
    <w:uiPriority w:val="99"/>
    <w:qFormat/>
    <w:rsid w:val="00810A8E"/>
    <w:pPr>
      <w:spacing w:before="100" w:beforeAutospacing="1" w:after="100" w:afterAutospacing="1"/>
    </w:pPr>
    <w:rPr>
      <w:rFonts w:ascii="Times" w:hAnsi="Times"/>
      <w:szCs w:val="20"/>
    </w:rPr>
  </w:style>
  <w:style w:type="paragraph" w:customStyle="1" w:styleId="bylineaffiliation">
    <w:name w:val="bylineaffiliation"/>
    <w:basedOn w:val="Normal"/>
    <w:uiPriority w:val="99"/>
    <w:qFormat/>
    <w:rsid w:val="00810A8E"/>
    <w:pPr>
      <w:spacing w:before="100" w:beforeAutospacing="1" w:after="100" w:afterAutospacing="1"/>
    </w:pPr>
    <w:rPr>
      <w:rFonts w:ascii="Times" w:hAnsi="Times"/>
      <w:szCs w:val="20"/>
    </w:rPr>
  </w:style>
  <w:style w:type="character" w:customStyle="1" w:styleId="apple-tab-span">
    <w:name w:val="apple-tab-span"/>
    <w:basedOn w:val="DefaultParagraphFont"/>
    <w:rsid w:val="00810A8E"/>
  </w:style>
  <w:style w:type="character" w:customStyle="1" w:styleId="s1">
    <w:name w:val="s1"/>
    <w:basedOn w:val="DefaultParagraphFont"/>
    <w:rsid w:val="00810A8E"/>
  </w:style>
  <w:style w:type="character" w:customStyle="1" w:styleId="action-menu-toggled-item">
    <w:name w:val="action-menu-toggled-item"/>
    <w:basedOn w:val="DefaultParagraphFont"/>
    <w:rsid w:val="00810A8E"/>
    <w:rPr>
      <w:rFonts w:ascii="Times New Roman" w:hAnsi="Times New Roman"/>
    </w:rPr>
  </w:style>
  <w:style w:type="character" w:customStyle="1" w:styleId="1Tag">
    <w:name w:val="1) Tag"/>
    <w:rsid w:val="00810A8E"/>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810A8E"/>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810A8E"/>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810A8E"/>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810A8E"/>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qFormat/>
    <w:rsid w:val="00810A8E"/>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810A8E"/>
    <w:rPr>
      <w:rFonts w:ascii="Georgia" w:eastAsia="Times New Roman" w:hAnsi="Georgia"/>
      <w:b/>
      <w:caps/>
      <w:sz w:val="40"/>
      <w:szCs w:val="40"/>
    </w:rPr>
  </w:style>
  <w:style w:type="paragraph" w:customStyle="1" w:styleId="Strikethrough0">
    <w:name w:val="Strikethrough"/>
    <w:basedOn w:val="Normal"/>
    <w:link w:val="StrikethroughChar"/>
    <w:qFormat/>
    <w:rsid w:val="00810A8E"/>
    <w:rPr>
      <w:strike/>
    </w:rPr>
  </w:style>
  <w:style w:type="character" w:customStyle="1" w:styleId="StrikethroughChar">
    <w:name w:val="Strikethrough Char"/>
    <w:basedOn w:val="DefaultParagraphFont"/>
    <w:link w:val="Strikethrough0"/>
    <w:rsid w:val="00810A8E"/>
    <w:rPr>
      <w:rFonts w:ascii="Georgia" w:hAnsi="Georgia"/>
      <w:strike/>
      <w:sz w:val="20"/>
    </w:rPr>
  </w:style>
  <w:style w:type="character" w:styleId="SubtleReference">
    <w:name w:val="Subtle Reference"/>
    <w:basedOn w:val="DefaultParagraphFont"/>
    <w:uiPriority w:val="31"/>
    <w:qFormat/>
    <w:rsid w:val="00810A8E"/>
    <w:rPr>
      <w:smallCaps/>
      <w:color w:val="5A5A5A" w:themeColor="text1" w:themeTint="A5"/>
    </w:rPr>
  </w:style>
  <w:style w:type="paragraph" w:customStyle="1" w:styleId="StyleCardtagNoSpacing1NoSpacing11NoSpacing2DebateTextRea">
    <w:name w:val="Style CardtagNo Spacing1No Spacing11No Spacing2Debate TextRea..."/>
    <w:basedOn w:val="Normal"/>
    <w:uiPriority w:val="99"/>
    <w:qFormat/>
    <w:rsid w:val="00810A8E"/>
    <w:rPr>
      <w:rFonts w:asciiTheme="minorHAnsi" w:hAnsiTheme="minorHAnsi"/>
      <w:bCs/>
      <w:sz w:val="16"/>
    </w:rPr>
  </w:style>
  <w:style w:type="character" w:customStyle="1" w:styleId="BoxBoldUnderline">
    <w:name w:val="Box Bold Underline"/>
    <w:rsid w:val="00810A8E"/>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qFormat/>
    <w:rsid w:val="00810A8E"/>
    <w:rPr>
      <w:rFonts w:eastAsia="Times New Roman"/>
      <w:sz w:val="24"/>
    </w:rPr>
  </w:style>
  <w:style w:type="character" w:customStyle="1" w:styleId="NormalF6Char">
    <w:name w:val="Normal F6 Char"/>
    <w:link w:val="NormalF6"/>
    <w:rsid w:val="00810A8E"/>
    <w:rPr>
      <w:rFonts w:ascii="Georgia" w:eastAsia="Times New Roman" w:hAnsi="Georgia"/>
      <w:sz w:val="24"/>
    </w:rPr>
  </w:style>
  <w:style w:type="paragraph" w:customStyle="1" w:styleId="TagNew">
    <w:name w:val="Tag New"/>
    <w:uiPriority w:val="99"/>
    <w:qFormat/>
    <w:rsid w:val="00810A8E"/>
    <w:pPr>
      <w:spacing w:after="0" w:line="240" w:lineRule="auto"/>
    </w:pPr>
    <w:rPr>
      <w:rFonts w:ascii="Times New Roman" w:eastAsiaTheme="minorEastAsia" w:hAnsi="Times New Roman" w:cs="Times New Roman"/>
      <w:b/>
      <w:sz w:val="24"/>
      <w:szCs w:val="20"/>
    </w:rPr>
  </w:style>
  <w:style w:type="character" w:customStyle="1" w:styleId="moretop">
    <w:name w:val="more_top"/>
    <w:rsid w:val="00810A8E"/>
  </w:style>
  <w:style w:type="paragraph" w:customStyle="1" w:styleId="TagNew0">
    <w:name w:val="Tag_New"/>
    <w:uiPriority w:val="99"/>
    <w:qFormat/>
    <w:rsid w:val="00810A8E"/>
    <w:pPr>
      <w:spacing w:after="0" w:line="240" w:lineRule="auto"/>
    </w:pPr>
    <w:rPr>
      <w:rFonts w:ascii="Times New Roman" w:eastAsia="Malgun Gothic" w:hAnsi="Times New Roman" w:cs="Times New Roman"/>
      <w:b/>
      <w:bCs/>
      <w:sz w:val="24"/>
      <w:szCs w:val="26"/>
    </w:rPr>
  </w:style>
  <w:style w:type="paragraph" w:customStyle="1" w:styleId="TagNew1">
    <w:name w:val="Tag+New"/>
    <w:uiPriority w:val="99"/>
    <w:qFormat/>
    <w:rsid w:val="00810A8E"/>
    <w:pPr>
      <w:spacing w:after="0" w:line="240" w:lineRule="auto"/>
    </w:pPr>
    <w:rPr>
      <w:rFonts w:ascii="Times New Roman" w:eastAsia="Calibri" w:hAnsi="Times New Roman" w:cs="Times New Roman"/>
      <w:b/>
      <w:sz w:val="24"/>
    </w:rPr>
  </w:style>
  <w:style w:type="paragraph" w:customStyle="1" w:styleId="cnnstorypgraphtxt">
    <w:name w:val="cnn_storypgraphtxt"/>
    <w:basedOn w:val="Normal"/>
    <w:uiPriority w:val="99"/>
    <w:qFormat/>
    <w:rsid w:val="00810A8E"/>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uiPriority w:val="99"/>
    <w:qFormat/>
    <w:rsid w:val="00810A8E"/>
    <w:pPr>
      <w:keepLines/>
      <w:shd w:val="clear" w:color="auto" w:fill="FFFFFF"/>
      <w:tabs>
        <w:tab w:val="left" w:pos="3870"/>
      </w:tabs>
      <w:spacing w:before="60" w:line="170" w:lineRule="exact"/>
      <w:ind w:left="504" w:hanging="288"/>
    </w:pPr>
    <w:rPr>
      <w:rFonts w:eastAsia="Times New Roman"/>
      <w:snapToGrid w:val="0"/>
      <w:sz w:val="16"/>
      <w:szCs w:val="20"/>
    </w:rPr>
  </w:style>
  <w:style w:type="character" w:customStyle="1" w:styleId="formatp">
    <w:name w:val="formatp"/>
    <w:rsid w:val="00810A8E"/>
  </w:style>
  <w:style w:type="character" w:customStyle="1" w:styleId="yshortcutscs4-ndcor">
    <w:name w:val="yshortcuts cs4-ndcor"/>
    <w:rsid w:val="00810A8E"/>
  </w:style>
  <w:style w:type="character" w:customStyle="1" w:styleId="price">
    <w:name w:val="price"/>
    <w:rsid w:val="00810A8E"/>
  </w:style>
  <w:style w:type="character" w:customStyle="1" w:styleId="price-change">
    <w:name w:val="price-change"/>
    <w:rsid w:val="00810A8E"/>
  </w:style>
  <w:style w:type="character" w:customStyle="1" w:styleId="percent-change">
    <w:name w:val="percent-change"/>
    <w:rsid w:val="00810A8E"/>
  </w:style>
  <w:style w:type="character" w:customStyle="1" w:styleId="bibfont">
    <w:name w:val="bibfont"/>
    <w:rsid w:val="00810A8E"/>
    <w:rPr>
      <w:rFonts w:cs="Times New Roman"/>
    </w:rPr>
  </w:style>
  <w:style w:type="paragraph" w:customStyle="1" w:styleId="underlined1">
    <w:name w:val="underlined1"/>
    <w:next w:val="Normal"/>
    <w:autoRedefine/>
    <w:uiPriority w:val="99"/>
    <w:qFormat/>
    <w:rsid w:val="00810A8E"/>
    <w:pPr>
      <w:spacing w:after="0" w:line="240" w:lineRule="auto"/>
      <w:contextualSpacing/>
    </w:pPr>
    <w:rPr>
      <w:rFonts w:ascii="Times New Roman" w:eastAsia="Malgun Gothic" w:hAnsi="Times New Roman" w:cs="Times New Roman"/>
      <w:sz w:val="21"/>
      <w:szCs w:val="24"/>
      <w:u w:val="single"/>
    </w:rPr>
  </w:style>
  <w:style w:type="paragraph" w:customStyle="1" w:styleId="SourceBolded">
    <w:name w:val="Source Bolded"/>
    <w:basedOn w:val="Normaltext0"/>
    <w:next w:val="Normaltext0"/>
    <w:link w:val="SourceBoldedChar"/>
    <w:autoRedefine/>
    <w:qFormat/>
    <w:rsid w:val="00810A8E"/>
    <w:pPr>
      <w:ind w:left="0"/>
    </w:pPr>
    <w:rPr>
      <w:rFonts w:eastAsia="Times New Roman"/>
      <w:b/>
      <w:color w:val="auto"/>
      <w:sz w:val="24"/>
      <w:szCs w:val="24"/>
    </w:rPr>
  </w:style>
  <w:style w:type="character" w:customStyle="1" w:styleId="SourceBoldedChar">
    <w:name w:val="Source Bolded Char"/>
    <w:link w:val="SourceBolded"/>
    <w:rsid w:val="00810A8E"/>
    <w:rPr>
      <w:rFonts w:ascii="Georgia" w:eastAsia="Times New Roman" w:hAnsi="Georgia"/>
      <w:b/>
      <w:sz w:val="24"/>
      <w:szCs w:val="24"/>
      <w:lang w:val="x-none" w:eastAsia="x-none"/>
    </w:rPr>
  </w:style>
  <w:style w:type="paragraph" w:customStyle="1" w:styleId="CardDownSize">
    <w:name w:val="CardDownSize"/>
    <w:basedOn w:val="Normal"/>
    <w:link w:val="CardDownSizeChar"/>
    <w:qFormat/>
    <w:rsid w:val="00810A8E"/>
    <w:rPr>
      <w:rFonts w:eastAsia="Calibri"/>
      <w:sz w:val="16"/>
      <w:szCs w:val="20"/>
      <w:lang w:val="x-none" w:eastAsia="x-none"/>
    </w:rPr>
  </w:style>
  <w:style w:type="character" w:customStyle="1" w:styleId="CardDownSizeChar">
    <w:name w:val="CardDownSize Char"/>
    <w:link w:val="CardDownSize"/>
    <w:rsid w:val="00810A8E"/>
    <w:rPr>
      <w:rFonts w:ascii="Georgia" w:eastAsia="Calibri" w:hAnsi="Georgia"/>
      <w:sz w:val="16"/>
      <w:szCs w:val="20"/>
      <w:lang w:val="x-none" w:eastAsia="x-none"/>
    </w:rPr>
  </w:style>
  <w:style w:type="paragraph" w:customStyle="1" w:styleId="Citation10">
    <w:name w:val="Citation1"/>
    <w:basedOn w:val="Normal"/>
    <w:link w:val="Citation1Char"/>
    <w:qFormat/>
    <w:rsid w:val="00810A8E"/>
    <w:rPr>
      <w:rFonts w:eastAsia="Calibri"/>
      <w:b/>
      <w:sz w:val="24"/>
      <w:u w:val="single"/>
      <w:lang w:val="x-none" w:eastAsia="x-none"/>
    </w:rPr>
  </w:style>
  <w:style w:type="character" w:customStyle="1" w:styleId="Citation1Char">
    <w:name w:val="Citation1 Char"/>
    <w:link w:val="Citation10"/>
    <w:rsid w:val="00810A8E"/>
    <w:rPr>
      <w:rFonts w:ascii="Georgia" w:eastAsia="Calibri" w:hAnsi="Georgia"/>
      <w:b/>
      <w:sz w:val="24"/>
      <w:u w:val="single"/>
      <w:lang w:val="x-none" w:eastAsia="x-none"/>
    </w:rPr>
  </w:style>
  <w:style w:type="character" w:customStyle="1" w:styleId="TaglineChar">
    <w:name w:val="Tagline Char"/>
    <w:link w:val="Tagline0"/>
    <w:rsid w:val="00810A8E"/>
    <w:rPr>
      <w:rFonts w:ascii="Georgia" w:hAnsi="Georgia"/>
      <w:b/>
      <w:sz w:val="26"/>
    </w:rPr>
  </w:style>
  <w:style w:type="character" w:customStyle="1" w:styleId="boldciteChar1">
    <w:name w:val="bold cite Char1"/>
    <w:rsid w:val="00810A8E"/>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810A8E"/>
  </w:style>
  <w:style w:type="character" w:customStyle="1" w:styleId="leveluptitle">
    <w:name w:val="leveluptitle"/>
    <w:basedOn w:val="DefaultParagraphFont"/>
    <w:rsid w:val="00810A8E"/>
  </w:style>
  <w:style w:type="character" w:customStyle="1" w:styleId="Irrelevant6fontChar">
    <w:name w:val="Irrelevant (6 font) Char"/>
    <w:basedOn w:val="DefaultParagraphFont"/>
    <w:link w:val="Irrelevant6font"/>
    <w:rsid w:val="00810A8E"/>
    <w:rPr>
      <w:rFonts w:ascii="Georgia" w:eastAsia="Calibri" w:hAnsi="Georgia"/>
      <w:sz w:val="12"/>
      <w:szCs w:val="12"/>
    </w:rPr>
  </w:style>
  <w:style w:type="paragraph" w:customStyle="1" w:styleId="Non-NavPanelTag">
    <w:name w:val="Non-Nav Panel Tag"/>
    <w:basedOn w:val="Normal"/>
    <w:uiPriority w:val="99"/>
    <w:qFormat/>
    <w:rsid w:val="00810A8E"/>
    <w:rPr>
      <w:b/>
      <w:sz w:val="26"/>
    </w:rPr>
  </w:style>
  <w:style w:type="character" w:customStyle="1" w:styleId="Hyperlink3">
    <w:name w:val="Hyperlink.3"/>
    <w:basedOn w:val="DefaultParagraphFont"/>
    <w:rsid w:val="00810A8E"/>
    <w:rPr>
      <w:sz w:val="18"/>
      <w:szCs w:val="18"/>
    </w:rPr>
  </w:style>
  <w:style w:type="character" w:customStyle="1" w:styleId="Hyperlink40">
    <w:name w:val="Hyperlink.4"/>
    <w:basedOn w:val="DefaultParagraphFont"/>
    <w:rsid w:val="00810A8E"/>
    <w:rPr>
      <w:sz w:val="18"/>
      <w:szCs w:val="18"/>
    </w:rPr>
  </w:style>
  <w:style w:type="character" w:customStyle="1" w:styleId="SmallCharChar">
    <w:name w:val="Small Char Char"/>
    <w:basedOn w:val="DefaultParagraphFont"/>
    <w:rsid w:val="00810A8E"/>
    <w:rPr>
      <w:sz w:val="17"/>
      <w:szCs w:val="24"/>
      <w:lang w:val="en-US" w:eastAsia="en-US" w:bidi="ar-SA"/>
    </w:rPr>
  </w:style>
  <w:style w:type="paragraph" w:customStyle="1" w:styleId="TagsFutura">
    <w:name w:val="TagsFutura"/>
    <w:basedOn w:val="Normal"/>
    <w:next w:val="Heading3"/>
    <w:qFormat/>
    <w:rsid w:val="00810A8E"/>
    <w:rPr>
      <w:rFonts w:ascii="Futura" w:eastAsia="Times" w:hAnsi="Futura"/>
      <w:b/>
      <w:caps/>
      <w:sz w:val="18"/>
      <w:szCs w:val="20"/>
    </w:rPr>
  </w:style>
  <w:style w:type="paragraph" w:customStyle="1" w:styleId="DebateTag0">
    <w:name w:val="DebateTag"/>
    <w:basedOn w:val="Normal"/>
    <w:qFormat/>
    <w:rsid w:val="00810A8E"/>
    <w:rPr>
      <w:rFonts w:eastAsia="Calibri"/>
      <w:b/>
    </w:rPr>
  </w:style>
  <w:style w:type="paragraph" w:customStyle="1" w:styleId="UnderlineBoldIndent">
    <w:name w:val="Underline + Bold Indent"/>
    <w:basedOn w:val="Normal"/>
    <w:link w:val="UnderlineBoldIndentCharChar"/>
    <w:qFormat/>
    <w:rsid w:val="00810A8E"/>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810A8E"/>
    <w:rPr>
      <w:rFonts w:ascii="Georgia" w:eastAsia="Times New Roman" w:hAnsi="Georgia"/>
      <w:sz w:val="20"/>
      <w:szCs w:val="20"/>
      <w:u w:val="thick"/>
    </w:rPr>
  </w:style>
  <w:style w:type="paragraph" w:customStyle="1" w:styleId="StyleUnderlineBoldIndent11pt">
    <w:name w:val="Style Underline + Bold Indent + 11 pt"/>
    <w:basedOn w:val="UnderlineBoldIndent"/>
    <w:link w:val="StyleUnderlineBoldIndent11ptChar"/>
    <w:qFormat/>
    <w:rsid w:val="00810A8E"/>
    <w:rPr>
      <w:u w:val="single"/>
    </w:rPr>
  </w:style>
  <w:style w:type="character" w:customStyle="1" w:styleId="StyleUnderlineBoldIndent11ptChar">
    <w:name w:val="Style Underline + Bold Indent + 11 pt Char"/>
    <w:link w:val="StyleUnderlineBoldIndent11pt"/>
    <w:rsid w:val="00810A8E"/>
    <w:rPr>
      <w:rFonts w:ascii="Georgia" w:eastAsia="Times New Roman" w:hAnsi="Georgia"/>
      <w:sz w:val="20"/>
      <w:szCs w:val="20"/>
      <w:u w:val="single"/>
    </w:rPr>
  </w:style>
  <w:style w:type="paragraph" w:customStyle="1" w:styleId="StyleUnderlineBoldIndent11ptBold">
    <w:name w:val="Style Underline + Bold Indent + 11 pt Bold"/>
    <w:basedOn w:val="UnderlineBoldIndent"/>
    <w:link w:val="StyleUnderlineBoldIndent11ptBoldChar"/>
    <w:qFormat/>
    <w:rsid w:val="00810A8E"/>
    <w:rPr>
      <w:b/>
      <w:bCs/>
      <w:u w:val="single"/>
    </w:rPr>
  </w:style>
  <w:style w:type="character" w:customStyle="1" w:styleId="StyleUnderlineBoldIndent11ptBoldChar">
    <w:name w:val="Style Underline + Bold Indent + 11 pt Bold Char"/>
    <w:link w:val="StyleUnderlineBoldIndent11ptBold"/>
    <w:rsid w:val="00810A8E"/>
    <w:rPr>
      <w:rFonts w:ascii="Georgia" w:eastAsia="Times New Roman" w:hAnsi="Georgia"/>
      <w:b/>
      <w:bCs/>
      <w:sz w:val="20"/>
      <w:szCs w:val="20"/>
      <w:u w:val="single"/>
    </w:rPr>
  </w:style>
  <w:style w:type="character" w:customStyle="1" w:styleId="FontStyle177">
    <w:name w:val="Font Style177"/>
    <w:basedOn w:val="DefaultParagraphFont"/>
    <w:uiPriority w:val="99"/>
    <w:rsid w:val="00810A8E"/>
    <w:rPr>
      <w:rFonts w:ascii="Times New Roman" w:hAnsi="Times New Roman" w:cs="Times New Roman"/>
      <w:sz w:val="20"/>
      <w:szCs w:val="20"/>
    </w:rPr>
  </w:style>
  <w:style w:type="character" w:customStyle="1" w:styleId="FontStyle173">
    <w:name w:val="Font Style173"/>
    <w:basedOn w:val="DefaultParagraphFont"/>
    <w:uiPriority w:val="99"/>
    <w:rsid w:val="00810A8E"/>
    <w:rPr>
      <w:rFonts w:ascii="Times New Roman" w:hAnsi="Times New Roman" w:cs="Times New Roman"/>
      <w:sz w:val="14"/>
      <w:szCs w:val="14"/>
    </w:rPr>
  </w:style>
  <w:style w:type="character" w:customStyle="1" w:styleId="FontStyle151">
    <w:name w:val="Font Style151"/>
    <w:basedOn w:val="DefaultParagraphFont"/>
    <w:uiPriority w:val="99"/>
    <w:rsid w:val="00810A8E"/>
    <w:rPr>
      <w:rFonts w:ascii="Arial Narrow" w:hAnsi="Arial Narrow" w:cs="Arial Narrow"/>
      <w:b/>
      <w:bCs/>
      <w:sz w:val="12"/>
      <w:szCs w:val="12"/>
    </w:rPr>
  </w:style>
  <w:style w:type="character" w:customStyle="1" w:styleId="FontStyle156">
    <w:name w:val="Font Style156"/>
    <w:basedOn w:val="DefaultParagraphFont"/>
    <w:uiPriority w:val="99"/>
    <w:rsid w:val="00810A8E"/>
    <w:rPr>
      <w:rFonts w:ascii="Arial Narrow" w:hAnsi="Arial Narrow" w:cs="Arial Narrow"/>
      <w:sz w:val="8"/>
      <w:szCs w:val="8"/>
    </w:rPr>
  </w:style>
  <w:style w:type="character" w:customStyle="1" w:styleId="FontStyle160">
    <w:name w:val="Font Style160"/>
    <w:basedOn w:val="DefaultParagraphFont"/>
    <w:uiPriority w:val="99"/>
    <w:rsid w:val="00810A8E"/>
    <w:rPr>
      <w:rFonts w:ascii="Times New Roman" w:hAnsi="Times New Roman" w:cs="Times New Roman"/>
      <w:b/>
      <w:bCs/>
      <w:sz w:val="20"/>
      <w:szCs w:val="20"/>
    </w:rPr>
  </w:style>
  <w:style w:type="character" w:customStyle="1" w:styleId="FontStyle178">
    <w:name w:val="Font Style178"/>
    <w:basedOn w:val="DefaultParagraphFont"/>
    <w:uiPriority w:val="99"/>
    <w:rsid w:val="00810A8E"/>
    <w:rPr>
      <w:rFonts w:ascii="Times New Roman" w:hAnsi="Times New Roman" w:cs="Times New Roman"/>
      <w:sz w:val="18"/>
      <w:szCs w:val="18"/>
    </w:rPr>
  </w:style>
  <w:style w:type="paragraph" w:customStyle="1" w:styleId="Style140">
    <w:name w:val="Style14"/>
    <w:basedOn w:val="Normal"/>
    <w:uiPriority w:val="99"/>
    <w:qFormat/>
    <w:rsid w:val="00810A8E"/>
    <w:pPr>
      <w:autoSpaceDE w:val="0"/>
      <w:autoSpaceDN w:val="0"/>
      <w:adjustRightInd w:val="0"/>
      <w:spacing w:line="278" w:lineRule="exact"/>
      <w:jc w:val="both"/>
    </w:pPr>
    <w:rPr>
      <w:rFonts w:eastAsia="Times New Roman"/>
      <w:sz w:val="24"/>
    </w:rPr>
  </w:style>
  <w:style w:type="paragraph" w:customStyle="1" w:styleId="Style160">
    <w:name w:val="Style16"/>
    <w:basedOn w:val="Normal"/>
    <w:uiPriority w:val="99"/>
    <w:qFormat/>
    <w:rsid w:val="00810A8E"/>
    <w:pPr>
      <w:autoSpaceDE w:val="0"/>
      <w:autoSpaceDN w:val="0"/>
      <w:adjustRightInd w:val="0"/>
      <w:spacing w:line="163" w:lineRule="exact"/>
    </w:pPr>
    <w:rPr>
      <w:rFonts w:eastAsia="Times New Roman"/>
      <w:sz w:val="24"/>
    </w:rPr>
  </w:style>
  <w:style w:type="character" w:customStyle="1" w:styleId="FontStyle168">
    <w:name w:val="Font Style168"/>
    <w:basedOn w:val="DefaultParagraphFont"/>
    <w:uiPriority w:val="99"/>
    <w:rsid w:val="00810A8E"/>
    <w:rPr>
      <w:rFonts w:ascii="Times New Roman" w:hAnsi="Times New Roman" w:cs="Times New Roman"/>
      <w:sz w:val="12"/>
      <w:szCs w:val="12"/>
    </w:rPr>
  </w:style>
  <w:style w:type="paragraph" w:customStyle="1" w:styleId="Style90">
    <w:name w:val="Style9"/>
    <w:basedOn w:val="Normal"/>
    <w:uiPriority w:val="99"/>
    <w:qFormat/>
    <w:rsid w:val="00810A8E"/>
    <w:pPr>
      <w:autoSpaceDE w:val="0"/>
      <w:autoSpaceDN w:val="0"/>
      <w:adjustRightInd w:val="0"/>
      <w:spacing w:line="134" w:lineRule="exact"/>
      <w:jc w:val="both"/>
    </w:pPr>
    <w:rPr>
      <w:rFonts w:eastAsia="Times New Roman"/>
      <w:sz w:val="24"/>
    </w:rPr>
  </w:style>
  <w:style w:type="paragraph" w:customStyle="1" w:styleId="Style44">
    <w:name w:val="Style44"/>
    <w:basedOn w:val="Normal"/>
    <w:uiPriority w:val="99"/>
    <w:qFormat/>
    <w:rsid w:val="00810A8E"/>
    <w:pPr>
      <w:autoSpaceDE w:val="0"/>
      <w:autoSpaceDN w:val="0"/>
      <w:adjustRightInd w:val="0"/>
      <w:spacing w:line="216" w:lineRule="exact"/>
      <w:jc w:val="both"/>
    </w:pPr>
    <w:rPr>
      <w:rFonts w:eastAsia="Times New Roman"/>
      <w:sz w:val="24"/>
    </w:rPr>
  </w:style>
  <w:style w:type="paragraph" w:customStyle="1" w:styleId="Style19">
    <w:name w:val="Style19"/>
    <w:basedOn w:val="Normal"/>
    <w:uiPriority w:val="99"/>
    <w:qFormat/>
    <w:rsid w:val="00810A8E"/>
    <w:pPr>
      <w:autoSpaceDE w:val="0"/>
      <w:autoSpaceDN w:val="0"/>
      <w:adjustRightInd w:val="0"/>
      <w:spacing w:line="206" w:lineRule="exact"/>
    </w:pPr>
    <w:rPr>
      <w:rFonts w:eastAsia="Times New Roman"/>
      <w:sz w:val="24"/>
    </w:rPr>
  </w:style>
  <w:style w:type="character" w:customStyle="1" w:styleId="FontStyle176">
    <w:name w:val="Font Style176"/>
    <w:basedOn w:val="DefaultParagraphFont"/>
    <w:uiPriority w:val="99"/>
    <w:rsid w:val="00810A8E"/>
    <w:rPr>
      <w:rFonts w:ascii="Times New Roman" w:hAnsi="Times New Roman" w:cs="Times New Roman"/>
      <w:sz w:val="16"/>
      <w:szCs w:val="16"/>
    </w:rPr>
  </w:style>
  <w:style w:type="character" w:customStyle="1" w:styleId="newscontent">
    <w:name w:val="newscontent"/>
    <w:rsid w:val="00810A8E"/>
  </w:style>
  <w:style w:type="character" w:customStyle="1" w:styleId="FontStyle172">
    <w:name w:val="Font Style172"/>
    <w:basedOn w:val="DefaultParagraphFont"/>
    <w:uiPriority w:val="99"/>
    <w:rsid w:val="00810A8E"/>
    <w:rPr>
      <w:rFonts w:ascii="Times New Roman" w:hAnsi="Times New Roman" w:cs="Times New Roman"/>
      <w:b/>
      <w:bCs/>
      <w:sz w:val="16"/>
      <w:szCs w:val="16"/>
    </w:rPr>
  </w:style>
  <w:style w:type="paragraph" w:customStyle="1" w:styleId="Style180">
    <w:name w:val="Style18"/>
    <w:basedOn w:val="Normal"/>
    <w:uiPriority w:val="99"/>
    <w:qFormat/>
    <w:rsid w:val="00810A8E"/>
    <w:pPr>
      <w:autoSpaceDE w:val="0"/>
      <w:autoSpaceDN w:val="0"/>
      <w:adjustRightInd w:val="0"/>
      <w:spacing w:line="269" w:lineRule="exact"/>
    </w:pPr>
    <w:rPr>
      <w:rFonts w:eastAsia="Times New Roman"/>
      <w:sz w:val="24"/>
    </w:rPr>
  </w:style>
  <w:style w:type="character" w:customStyle="1" w:styleId="FontStyle171">
    <w:name w:val="Font Style171"/>
    <w:basedOn w:val="DefaultParagraphFont"/>
    <w:uiPriority w:val="99"/>
    <w:rsid w:val="00810A8E"/>
    <w:rPr>
      <w:rFonts w:ascii="Times New Roman" w:hAnsi="Times New Roman" w:cs="Times New Roman"/>
      <w:i/>
      <w:iCs/>
      <w:sz w:val="16"/>
      <w:szCs w:val="16"/>
    </w:rPr>
  </w:style>
  <w:style w:type="character" w:customStyle="1" w:styleId="FontStyle162">
    <w:name w:val="Font Style162"/>
    <w:basedOn w:val="DefaultParagraphFont"/>
    <w:uiPriority w:val="99"/>
    <w:rsid w:val="00810A8E"/>
    <w:rPr>
      <w:rFonts w:ascii="Times New Roman" w:hAnsi="Times New Roman" w:cs="Times New Roman"/>
      <w:b/>
      <w:bCs/>
      <w:sz w:val="18"/>
      <w:szCs w:val="18"/>
    </w:rPr>
  </w:style>
  <w:style w:type="character" w:customStyle="1" w:styleId="FontStyle167">
    <w:name w:val="Font Style167"/>
    <w:basedOn w:val="DefaultParagraphFont"/>
    <w:uiPriority w:val="99"/>
    <w:rsid w:val="00810A8E"/>
    <w:rPr>
      <w:rFonts w:ascii="Times New Roman" w:hAnsi="Times New Roman" w:cs="Times New Roman"/>
      <w:sz w:val="10"/>
      <w:szCs w:val="10"/>
    </w:rPr>
  </w:style>
  <w:style w:type="character" w:customStyle="1" w:styleId="FontStyle174">
    <w:name w:val="Font Style174"/>
    <w:basedOn w:val="DefaultParagraphFont"/>
    <w:uiPriority w:val="99"/>
    <w:rsid w:val="00810A8E"/>
    <w:rPr>
      <w:rFonts w:ascii="Arial Narrow" w:hAnsi="Arial Narrow" w:cs="Arial Narrow"/>
      <w:b/>
      <w:bCs/>
      <w:sz w:val="18"/>
      <w:szCs w:val="18"/>
    </w:rPr>
  </w:style>
  <w:style w:type="paragraph" w:customStyle="1" w:styleId="Style47">
    <w:name w:val="Style47"/>
    <w:basedOn w:val="Normal"/>
    <w:uiPriority w:val="99"/>
    <w:qFormat/>
    <w:rsid w:val="00810A8E"/>
    <w:pPr>
      <w:autoSpaceDE w:val="0"/>
      <w:autoSpaceDN w:val="0"/>
      <w:adjustRightInd w:val="0"/>
      <w:spacing w:line="490" w:lineRule="exact"/>
    </w:pPr>
    <w:rPr>
      <w:rFonts w:eastAsia="Times New Roman"/>
      <w:sz w:val="24"/>
    </w:rPr>
  </w:style>
  <w:style w:type="character" w:customStyle="1" w:styleId="FontStyle169">
    <w:name w:val="Font Style169"/>
    <w:basedOn w:val="DefaultParagraphFont"/>
    <w:uiPriority w:val="99"/>
    <w:rsid w:val="00810A8E"/>
    <w:rPr>
      <w:rFonts w:ascii="Times New Roman" w:hAnsi="Times New Roman" w:cs="Times New Roman"/>
      <w:sz w:val="12"/>
      <w:szCs w:val="12"/>
    </w:rPr>
  </w:style>
  <w:style w:type="paragraph" w:customStyle="1" w:styleId="Style24">
    <w:name w:val="Style24"/>
    <w:basedOn w:val="Normal"/>
    <w:uiPriority w:val="99"/>
    <w:qFormat/>
    <w:rsid w:val="00810A8E"/>
    <w:pPr>
      <w:autoSpaceDE w:val="0"/>
      <w:autoSpaceDN w:val="0"/>
      <w:adjustRightInd w:val="0"/>
      <w:spacing w:line="276" w:lineRule="exact"/>
    </w:pPr>
    <w:rPr>
      <w:rFonts w:eastAsia="Times New Roman"/>
      <w:sz w:val="24"/>
    </w:rPr>
  </w:style>
  <w:style w:type="paragraph" w:customStyle="1" w:styleId="Style99">
    <w:name w:val="Style99"/>
    <w:basedOn w:val="Normal"/>
    <w:uiPriority w:val="99"/>
    <w:qFormat/>
    <w:rsid w:val="00810A8E"/>
    <w:pPr>
      <w:autoSpaceDE w:val="0"/>
      <w:autoSpaceDN w:val="0"/>
      <w:adjustRightInd w:val="0"/>
      <w:spacing w:line="182" w:lineRule="exact"/>
      <w:jc w:val="both"/>
    </w:pPr>
    <w:rPr>
      <w:rFonts w:eastAsia="Times New Roman"/>
      <w:sz w:val="24"/>
    </w:rPr>
  </w:style>
  <w:style w:type="paragraph" w:customStyle="1" w:styleId="Style26">
    <w:name w:val="Style26"/>
    <w:basedOn w:val="Normal"/>
    <w:uiPriority w:val="99"/>
    <w:qFormat/>
    <w:rsid w:val="00810A8E"/>
    <w:pPr>
      <w:autoSpaceDE w:val="0"/>
      <w:autoSpaceDN w:val="0"/>
      <w:adjustRightInd w:val="0"/>
      <w:spacing w:line="278" w:lineRule="exact"/>
      <w:jc w:val="both"/>
    </w:pPr>
    <w:rPr>
      <w:rFonts w:eastAsia="Times New Roman"/>
      <w:sz w:val="24"/>
    </w:rPr>
  </w:style>
  <w:style w:type="character" w:customStyle="1" w:styleId="FontStyle139">
    <w:name w:val="Font Style139"/>
    <w:basedOn w:val="DefaultParagraphFont"/>
    <w:uiPriority w:val="99"/>
    <w:rsid w:val="00810A8E"/>
    <w:rPr>
      <w:rFonts w:ascii="Times New Roman" w:hAnsi="Times New Roman" w:cs="Times New Roman"/>
      <w:b/>
      <w:bCs/>
      <w:sz w:val="18"/>
      <w:szCs w:val="18"/>
    </w:rPr>
  </w:style>
  <w:style w:type="paragraph" w:customStyle="1" w:styleId="Style210">
    <w:name w:val="Style21"/>
    <w:basedOn w:val="Normal"/>
    <w:uiPriority w:val="99"/>
    <w:qFormat/>
    <w:rsid w:val="00810A8E"/>
    <w:pPr>
      <w:autoSpaceDE w:val="0"/>
      <w:autoSpaceDN w:val="0"/>
      <w:adjustRightInd w:val="0"/>
      <w:spacing w:line="216" w:lineRule="exact"/>
      <w:jc w:val="both"/>
    </w:pPr>
    <w:rPr>
      <w:rFonts w:eastAsia="Times New Roman"/>
      <w:sz w:val="24"/>
    </w:rPr>
  </w:style>
  <w:style w:type="paragraph" w:customStyle="1" w:styleId="Style50">
    <w:name w:val="Style50"/>
    <w:basedOn w:val="Normal"/>
    <w:uiPriority w:val="99"/>
    <w:qFormat/>
    <w:rsid w:val="00810A8E"/>
    <w:pPr>
      <w:autoSpaceDE w:val="0"/>
      <w:autoSpaceDN w:val="0"/>
      <w:adjustRightInd w:val="0"/>
      <w:spacing w:line="198" w:lineRule="exact"/>
    </w:pPr>
    <w:rPr>
      <w:rFonts w:eastAsia="Times New Roman"/>
      <w:sz w:val="24"/>
    </w:rPr>
  </w:style>
  <w:style w:type="paragraph" w:customStyle="1" w:styleId="StyleHeading4TagNotBold">
    <w:name w:val="Style Heading 4Tag + Not Bold"/>
    <w:basedOn w:val="Heading4"/>
    <w:qFormat/>
    <w:rsid w:val="00810A8E"/>
    <w:rPr>
      <w:iCs w:val="0"/>
    </w:rPr>
  </w:style>
  <w:style w:type="paragraph" w:customStyle="1" w:styleId="Aa">
    <w:name w:val="A"/>
    <w:basedOn w:val="Default"/>
    <w:next w:val="Default"/>
    <w:uiPriority w:val="99"/>
    <w:qFormat/>
    <w:rsid w:val="00810A8E"/>
    <w:rPr>
      <w:color w:val="auto"/>
      <w:lang w:bidi="en-US"/>
    </w:rPr>
  </w:style>
  <w:style w:type="character" w:customStyle="1" w:styleId="ac">
    <w:name w:val="••••"/>
    <w:rsid w:val="00810A8E"/>
    <w:rPr>
      <w:color w:val="000000"/>
    </w:rPr>
  </w:style>
  <w:style w:type="character" w:customStyle="1" w:styleId="UL-Bold">
    <w:name w:val="UL-Bold"/>
    <w:basedOn w:val="DefaultParagraphFont"/>
    <w:rsid w:val="00810A8E"/>
    <w:rPr>
      <w:u w:val="thick"/>
    </w:rPr>
  </w:style>
  <w:style w:type="character" w:customStyle="1" w:styleId="UL-None">
    <w:name w:val="UL-None"/>
    <w:basedOn w:val="DefaultParagraphFont"/>
    <w:rsid w:val="00810A8E"/>
    <w:rPr>
      <w:u w:val="none"/>
    </w:rPr>
  </w:style>
  <w:style w:type="character" w:customStyle="1" w:styleId="styletimesnewroman12ptbold0">
    <w:name w:val="styletimesnewroman12ptbold"/>
    <w:basedOn w:val="DefaultParagraphFont"/>
    <w:rsid w:val="00810A8E"/>
  </w:style>
  <w:style w:type="character" w:customStyle="1" w:styleId="FontStyle19">
    <w:name w:val="Font Style19"/>
    <w:basedOn w:val="DefaultParagraphFont"/>
    <w:uiPriority w:val="99"/>
    <w:rsid w:val="00810A8E"/>
    <w:rPr>
      <w:rFonts w:ascii="Times New Roman" w:hAnsi="Times New Roman" w:cs="Times New Roman"/>
      <w:sz w:val="18"/>
      <w:szCs w:val="18"/>
    </w:rPr>
  </w:style>
  <w:style w:type="character" w:customStyle="1" w:styleId="UnderlineBox">
    <w:name w:val="Underline + Box"/>
    <w:uiPriority w:val="1"/>
    <w:qFormat/>
    <w:rsid w:val="00810A8E"/>
    <w:rPr>
      <w:rFonts w:ascii="Georgia" w:hAnsi="Georgia"/>
      <w:b w:val="0"/>
      <w:sz w:val="22"/>
      <w:u w:val="single"/>
      <w:bdr w:val="single" w:sz="4" w:space="0" w:color="auto"/>
    </w:rPr>
  </w:style>
  <w:style w:type="character" w:customStyle="1" w:styleId="10ptnotbold">
    <w:name w:val="10ptnotbold"/>
    <w:basedOn w:val="DefaultParagraphFont"/>
    <w:rsid w:val="00810A8E"/>
    <w:rPr>
      <w:sz w:val="20"/>
    </w:rPr>
  </w:style>
  <w:style w:type="paragraph" w:customStyle="1" w:styleId="ALLCAPS">
    <w:name w:val="ALL CAPS"/>
    <w:basedOn w:val="Normal"/>
    <w:link w:val="ALLCAPSChar"/>
    <w:qFormat/>
    <w:rsid w:val="00810A8E"/>
    <w:rPr>
      <w:rFonts w:eastAsia="Times New Roman"/>
      <w:b/>
      <w:caps/>
      <w:szCs w:val="20"/>
    </w:rPr>
  </w:style>
  <w:style w:type="character" w:customStyle="1" w:styleId="kn">
    <w:name w:val="kn"/>
    <w:basedOn w:val="DefaultParagraphFont"/>
    <w:rsid w:val="00810A8E"/>
  </w:style>
  <w:style w:type="paragraph" w:customStyle="1" w:styleId="StyleCardworksLinespacingsingle">
    <w:name w:val="Style Card works + Line spacing:  single"/>
    <w:basedOn w:val="Normal"/>
    <w:link w:val="StyleCardworksLinespacingsingleChar"/>
    <w:qFormat/>
    <w:rsid w:val="00810A8E"/>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810A8E"/>
    <w:rPr>
      <w:rFonts w:ascii="Georgia" w:eastAsia="Times New Roman" w:hAnsi="Georgia"/>
      <w:spacing w:val="-3"/>
      <w:sz w:val="20"/>
      <w:szCs w:val="20"/>
    </w:rPr>
  </w:style>
  <w:style w:type="paragraph" w:customStyle="1" w:styleId="BriefTitleWorks">
    <w:name w:val="Brief Title Works"/>
    <w:basedOn w:val="Heading1"/>
    <w:link w:val="BriefTitleWorksChar"/>
    <w:qFormat/>
    <w:rsid w:val="00810A8E"/>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caps/>
      <w:kern w:val="32"/>
      <w:sz w:val="24"/>
      <w:u w:val="single"/>
    </w:rPr>
  </w:style>
  <w:style w:type="character" w:customStyle="1" w:styleId="BriefTitleWorksChar">
    <w:name w:val="Brief Title Works Char"/>
    <w:basedOn w:val="DefaultParagraphFont"/>
    <w:link w:val="BriefTitleWorks"/>
    <w:rsid w:val="00810A8E"/>
    <w:rPr>
      <w:rFonts w:ascii="Georgia" w:eastAsia="Times New Roman" w:hAnsi="Georgia" w:cs="Arial"/>
      <w:b/>
      <w:bCs/>
      <w:caps/>
      <w:kern w:val="32"/>
      <w:sz w:val="24"/>
      <w:szCs w:val="32"/>
      <w:u w:val="single"/>
    </w:rPr>
  </w:style>
  <w:style w:type="character" w:customStyle="1" w:styleId="twelptblackblack1">
    <w:name w:val="twelptblackblack1"/>
    <w:basedOn w:val="DefaultParagraphFont"/>
    <w:rsid w:val="00810A8E"/>
    <w:rPr>
      <w:rFonts w:ascii="Verdana" w:hAnsi="Verdana" w:hint="default"/>
      <w:color w:val="000000"/>
      <w:sz w:val="16"/>
      <w:szCs w:val="16"/>
    </w:rPr>
  </w:style>
  <w:style w:type="character" w:customStyle="1" w:styleId="TagCharCharCharChar0">
    <w:name w:val="Tag Char Char Char Char"/>
    <w:basedOn w:val="DefaultParagraphFont"/>
    <w:rsid w:val="00810A8E"/>
    <w:rPr>
      <w:rFonts w:ascii="Times New Roman" w:eastAsia="Times New Roman" w:hAnsi="Times New Roman" w:cs="Times New Roman"/>
      <w:b/>
      <w:sz w:val="24"/>
      <w:szCs w:val="20"/>
    </w:rPr>
  </w:style>
  <w:style w:type="character" w:customStyle="1" w:styleId="CharacterStyle14">
    <w:name w:val="Character Style 14"/>
    <w:rsid w:val="00810A8E"/>
    <w:rPr>
      <w:sz w:val="30"/>
      <w:szCs w:val="30"/>
    </w:rPr>
  </w:style>
  <w:style w:type="character" w:customStyle="1" w:styleId="CharacterStyle13">
    <w:name w:val="Character Style 13"/>
    <w:rsid w:val="00810A8E"/>
    <w:rPr>
      <w:i/>
      <w:iCs/>
      <w:sz w:val="17"/>
      <w:szCs w:val="17"/>
    </w:rPr>
  </w:style>
  <w:style w:type="character" w:customStyle="1" w:styleId="CardsNotUnderlined">
    <w:name w:val="Cards Not Underlined"/>
    <w:rsid w:val="00810A8E"/>
    <w:rPr>
      <w:rFonts w:ascii="Times New Roman" w:hAnsi="Times New Roman"/>
      <w:sz w:val="16"/>
    </w:rPr>
  </w:style>
  <w:style w:type="character" w:customStyle="1" w:styleId="a13">
    <w:name w:val="a1"/>
    <w:rsid w:val="00810A8E"/>
    <w:rPr>
      <w:color w:val="008000"/>
    </w:rPr>
  </w:style>
  <w:style w:type="character" w:customStyle="1" w:styleId="FifthChar">
    <w:name w:val="Fifth Char"/>
    <w:link w:val="Fifth"/>
    <w:rsid w:val="00810A8E"/>
    <w:rPr>
      <w:rFonts w:ascii="Georgia" w:eastAsia="Calibri" w:hAnsi="Georgia"/>
      <w:sz w:val="20"/>
    </w:rPr>
  </w:style>
  <w:style w:type="paragraph" w:customStyle="1" w:styleId="Repeatblockheading0">
    <w:name w:val="Repeat block heading"/>
    <w:basedOn w:val="Normal"/>
    <w:uiPriority w:val="99"/>
    <w:qFormat/>
    <w:rsid w:val="00810A8E"/>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810A8E"/>
  </w:style>
  <w:style w:type="character" w:customStyle="1" w:styleId="hps">
    <w:name w:val="hps"/>
    <w:rsid w:val="00810A8E"/>
  </w:style>
  <w:style w:type="paragraph" w:customStyle="1" w:styleId="TashmaHeader2">
    <w:name w:val="Tashma_Header2"/>
    <w:basedOn w:val="Heading2"/>
    <w:uiPriority w:val="99"/>
    <w:qFormat/>
    <w:rsid w:val="00810A8E"/>
    <w:pPr>
      <w:spacing w:after="160"/>
    </w:pPr>
    <w:rPr>
      <w:rFonts w:eastAsia="SimSun" w:cstheme="minorBidi"/>
      <w:sz w:val="28"/>
    </w:rPr>
  </w:style>
  <w:style w:type="paragraph" w:customStyle="1" w:styleId="TashmaHeading1">
    <w:name w:val="Tashma_Heading1"/>
    <w:basedOn w:val="Heading1"/>
    <w:uiPriority w:val="99"/>
    <w:qFormat/>
    <w:rsid w:val="00810A8E"/>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810A8E"/>
    <w:rPr>
      <w:rFonts w:cs="Calibri"/>
    </w:rPr>
  </w:style>
  <w:style w:type="paragraph" w:customStyle="1" w:styleId="CitationCharCharCharCharCharCharChar">
    <w:name w:val="Citation Char Char Char Char Char Char Char"/>
    <w:basedOn w:val="Normal"/>
    <w:link w:val="CitationCharCharCharCharCharCharCharChar"/>
    <w:qFormat/>
    <w:rsid w:val="00810A8E"/>
    <w:pPr>
      <w:ind w:left="1440" w:right="1440"/>
    </w:pPr>
    <w:rPr>
      <w:rFonts w:asciiTheme="minorHAnsi" w:hAnsiTheme="minorHAnsi" w:cs="Calibri"/>
      <w:sz w:val="22"/>
    </w:rPr>
  </w:style>
  <w:style w:type="paragraph" w:customStyle="1" w:styleId="pagpag1">
    <w:name w:val="pagpag1"/>
    <w:basedOn w:val="Normal"/>
    <w:uiPriority w:val="99"/>
    <w:qFormat/>
    <w:rsid w:val="00810A8E"/>
    <w:pPr>
      <w:spacing w:before="100" w:beforeAutospacing="1" w:after="100" w:afterAutospacing="1"/>
    </w:pPr>
    <w:rPr>
      <w:rFonts w:eastAsia="Times New Roman"/>
      <w:sz w:val="24"/>
    </w:rPr>
  </w:style>
  <w:style w:type="paragraph" w:customStyle="1" w:styleId="pagpag2">
    <w:name w:val="pagpag2"/>
    <w:basedOn w:val="Normal"/>
    <w:uiPriority w:val="99"/>
    <w:qFormat/>
    <w:rsid w:val="00810A8E"/>
    <w:pPr>
      <w:spacing w:before="100" w:beforeAutospacing="1" w:after="100" w:afterAutospacing="1"/>
    </w:pPr>
    <w:rPr>
      <w:rFonts w:eastAsia="Times New Roman"/>
      <w:sz w:val="24"/>
    </w:rPr>
  </w:style>
  <w:style w:type="paragraph" w:customStyle="1" w:styleId="BodyText311">
    <w:name w:val="Body Text 31"/>
    <w:basedOn w:val="Normal"/>
    <w:next w:val="BodyText3"/>
    <w:uiPriority w:val="99"/>
    <w:unhideWhenUsed/>
    <w:qFormat/>
    <w:rsid w:val="00810A8E"/>
    <w:pPr>
      <w:spacing w:after="120"/>
    </w:pPr>
    <w:rPr>
      <w:bCs/>
      <w:color w:val="000000"/>
    </w:rPr>
  </w:style>
  <w:style w:type="paragraph" w:customStyle="1" w:styleId="BodyText210">
    <w:name w:val="Body Text 21"/>
    <w:basedOn w:val="Normal"/>
    <w:next w:val="BodyText2"/>
    <w:uiPriority w:val="99"/>
    <w:unhideWhenUsed/>
    <w:qFormat/>
    <w:rsid w:val="00810A8E"/>
    <w:pPr>
      <w:spacing w:after="120" w:line="480" w:lineRule="auto"/>
    </w:pPr>
    <w:rPr>
      <w:sz w:val="12"/>
    </w:rPr>
  </w:style>
  <w:style w:type="paragraph" w:customStyle="1" w:styleId="BodyTextIndent1">
    <w:name w:val="Body Text Indent1"/>
    <w:basedOn w:val="Normal"/>
    <w:next w:val="BodyTextIndent"/>
    <w:uiPriority w:val="99"/>
    <w:unhideWhenUsed/>
    <w:qFormat/>
    <w:rsid w:val="00810A8E"/>
    <w:pPr>
      <w:spacing w:after="120"/>
      <w:ind w:left="360"/>
    </w:pPr>
    <w:rPr>
      <w:sz w:val="16"/>
    </w:rPr>
  </w:style>
  <w:style w:type="paragraph" w:customStyle="1" w:styleId="BodyTextIndent31">
    <w:name w:val="Body Text Indent 31"/>
    <w:basedOn w:val="Normal"/>
    <w:next w:val="BodyTextIndent3"/>
    <w:uiPriority w:val="99"/>
    <w:semiHidden/>
    <w:unhideWhenUsed/>
    <w:qFormat/>
    <w:rsid w:val="00810A8E"/>
    <w:pPr>
      <w:spacing w:after="120"/>
      <w:ind w:left="360"/>
    </w:pPr>
    <w:rPr>
      <w:sz w:val="14"/>
    </w:rPr>
  </w:style>
  <w:style w:type="paragraph" w:customStyle="1" w:styleId="BodyTextIndent21">
    <w:name w:val="Body Text Indent 21"/>
    <w:basedOn w:val="Normal"/>
    <w:next w:val="BodyTextIndent2"/>
    <w:uiPriority w:val="99"/>
    <w:unhideWhenUsed/>
    <w:qFormat/>
    <w:rsid w:val="00810A8E"/>
    <w:pPr>
      <w:spacing w:after="120" w:line="480" w:lineRule="auto"/>
      <w:ind w:left="360"/>
    </w:pPr>
    <w:rPr>
      <w:sz w:val="16"/>
    </w:rPr>
  </w:style>
  <w:style w:type="character" w:customStyle="1" w:styleId="Caption11">
    <w:name w:val="Caption11"/>
    <w:rsid w:val="00810A8E"/>
  </w:style>
  <w:style w:type="paragraph" w:customStyle="1" w:styleId="z-BottomofForm1">
    <w:name w:val="z-Bottom of Form1"/>
    <w:basedOn w:val="Normal"/>
    <w:next w:val="Normal"/>
    <w:hidden/>
    <w:uiPriority w:val="99"/>
    <w:unhideWhenUsed/>
    <w:qFormat/>
    <w:rsid w:val="00810A8E"/>
    <w:pPr>
      <w:pBdr>
        <w:top w:val="single" w:sz="6" w:space="1" w:color="auto"/>
      </w:pBdr>
      <w:jc w:val="center"/>
    </w:pPr>
    <w:rPr>
      <w:rFonts w:eastAsia="Times New Roman"/>
      <w:vanish/>
      <w:sz w:val="16"/>
      <w:szCs w:val="16"/>
    </w:rPr>
  </w:style>
  <w:style w:type="paragraph" w:customStyle="1" w:styleId="arcticletext">
    <w:name w:val="arcticle_text"/>
    <w:basedOn w:val="Normal"/>
    <w:uiPriority w:val="99"/>
    <w:qFormat/>
    <w:rsid w:val="00810A8E"/>
    <w:pPr>
      <w:spacing w:before="100" w:beforeAutospacing="1" w:after="100" w:afterAutospacing="1"/>
    </w:pPr>
    <w:rPr>
      <w:rFonts w:eastAsia="Times New Roman"/>
      <w:sz w:val="24"/>
    </w:rPr>
  </w:style>
  <w:style w:type="paragraph" w:customStyle="1" w:styleId="cptchblock">
    <w:name w:val="cptch_block"/>
    <w:basedOn w:val="Normal"/>
    <w:uiPriority w:val="99"/>
    <w:qFormat/>
    <w:rsid w:val="00810A8E"/>
    <w:pPr>
      <w:spacing w:before="100" w:beforeAutospacing="1" w:after="100" w:afterAutospacing="1"/>
    </w:pPr>
    <w:rPr>
      <w:rFonts w:eastAsia="Times New Roman"/>
      <w:sz w:val="24"/>
    </w:rPr>
  </w:style>
  <w:style w:type="paragraph" w:customStyle="1" w:styleId="publisheddate">
    <w:name w:val="published_date"/>
    <w:basedOn w:val="Normal"/>
    <w:uiPriority w:val="99"/>
    <w:qFormat/>
    <w:rsid w:val="00810A8E"/>
    <w:pPr>
      <w:spacing w:before="100" w:beforeAutospacing="1" w:after="100" w:afterAutospacing="1"/>
    </w:pPr>
    <w:rPr>
      <w:rFonts w:eastAsia="Times New Roman"/>
      <w:sz w:val="24"/>
    </w:rPr>
  </w:style>
  <w:style w:type="paragraph" w:customStyle="1" w:styleId="headline-title">
    <w:name w:val="headline-title"/>
    <w:basedOn w:val="Normal"/>
    <w:uiPriority w:val="99"/>
    <w:qFormat/>
    <w:rsid w:val="00810A8E"/>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810A8E"/>
    <w:rPr>
      <w:sz w:val="24"/>
      <w:szCs w:val="24"/>
      <w:u w:val="thick"/>
    </w:rPr>
  </w:style>
  <w:style w:type="character" w:customStyle="1" w:styleId="BodyTextIndentChar2">
    <w:name w:val="Body Text Indent Char2"/>
    <w:basedOn w:val="DefaultParagraphFont"/>
    <w:uiPriority w:val="99"/>
    <w:semiHidden/>
    <w:rsid w:val="00810A8E"/>
    <w:rPr>
      <w:rFonts w:ascii="Georgia" w:hAnsi="Georgia"/>
      <w:sz w:val="22"/>
      <w:szCs w:val="22"/>
    </w:rPr>
  </w:style>
  <w:style w:type="character" w:customStyle="1" w:styleId="BodyText2Char2">
    <w:name w:val="Body Text 2 Char2"/>
    <w:basedOn w:val="DefaultParagraphFont"/>
    <w:uiPriority w:val="99"/>
    <w:semiHidden/>
    <w:rsid w:val="00810A8E"/>
    <w:rPr>
      <w:rFonts w:ascii="Georgia" w:hAnsi="Georgia"/>
      <w:sz w:val="22"/>
      <w:szCs w:val="22"/>
    </w:rPr>
  </w:style>
  <w:style w:type="character" w:customStyle="1" w:styleId="BodyText3Char2">
    <w:name w:val="Body Text 3 Char2"/>
    <w:basedOn w:val="DefaultParagraphFont"/>
    <w:uiPriority w:val="99"/>
    <w:semiHidden/>
    <w:rsid w:val="00810A8E"/>
    <w:rPr>
      <w:rFonts w:ascii="Georgia" w:hAnsi="Georgia"/>
      <w:sz w:val="16"/>
      <w:szCs w:val="16"/>
    </w:rPr>
  </w:style>
  <w:style w:type="character" w:customStyle="1" w:styleId="BodyTextIndent2Char2">
    <w:name w:val="Body Text Indent 2 Char2"/>
    <w:basedOn w:val="DefaultParagraphFont"/>
    <w:uiPriority w:val="99"/>
    <w:semiHidden/>
    <w:rsid w:val="00810A8E"/>
    <w:rPr>
      <w:rFonts w:ascii="Georgia" w:hAnsi="Georgia"/>
      <w:sz w:val="22"/>
      <w:szCs w:val="22"/>
    </w:rPr>
  </w:style>
  <w:style w:type="character" w:customStyle="1" w:styleId="BodyTextIndent3Char2">
    <w:name w:val="Body Text Indent 3 Char2"/>
    <w:basedOn w:val="DefaultParagraphFont"/>
    <w:uiPriority w:val="99"/>
    <w:semiHidden/>
    <w:rsid w:val="00810A8E"/>
    <w:rPr>
      <w:rFonts w:ascii="Georgia" w:hAnsi="Georgia"/>
      <w:sz w:val="16"/>
      <w:szCs w:val="16"/>
    </w:rPr>
  </w:style>
  <w:style w:type="character" w:customStyle="1" w:styleId="z-BottomofFormChar2">
    <w:name w:val="z-Bottom of Form Char2"/>
    <w:basedOn w:val="DefaultParagraphFont"/>
    <w:uiPriority w:val="99"/>
    <w:semiHidden/>
    <w:rsid w:val="00810A8E"/>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810A8E"/>
    <w:pPr>
      <w:ind w:left="0"/>
    </w:pPr>
    <w:rPr>
      <w:iCs w:val="0"/>
      <w:color w:val="auto"/>
      <w:sz w:val="20"/>
    </w:rPr>
  </w:style>
  <w:style w:type="character" w:customStyle="1" w:styleId="StyleHotRouteLatinGaramond10ptChar">
    <w:name w:val="Style Hot Route + (Latin) Garamond 10 pt Char"/>
    <w:basedOn w:val="DefaultParagraphFont"/>
    <w:link w:val="StyleHotRouteLatinGaramond10pt"/>
    <w:rsid w:val="00810A8E"/>
    <w:rPr>
      <w:rFonts w:ascii="Georgia" w:eastAsia="Cambria" w:hAnsi="Georgia"/>
      <w:sz w:val="20"/>
    </w:rPr>
  </w:style>
  <w:style w:type="paragraph" w:customStyle="1" w:styleId="StyleHotRouteLatinGaramond10ptUnderline">
    <w:name w:val="Style Hot Route + (Latin) Garamond 10 pt Underline"/>
    <w:basedOn w:val="HotRoute0"/>
    <w:link w:val="StyleHotRouteLatinGaramond10ptUnderlineChar"/>
    <w:rsid w:val="00810A8E"/>
    <w:pPr>
      <w:ind w:left="0"/>
    </w:pPr>
    <w:rPr>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810A8E"/>
    <w:rPr>
      <w:rFonts w:ascii="Georgia" w:eastAsia="Cambria" w:hAnsi="Georgia"/>
      <w:sz w:val="20"/>
      <w:u w:val="single"/>
    </w:rPr>
  </w:style>
  <w:style w:type="character" w:customStyle="1" w:styleId="m5686307894942199640gmail-style13ptbold">
    <w:name w:val="m_5686307894942199640gmail-style13ptbold"/>
    <w:basedOn w:val="DefaultParagraphFont"/>
    <w:rsid w:val="00810A8E"/>
  </w:style>
  <w:style w:type="character" w:customStyle="1" w:styleId="m5686307894942199640gmail-styleunderline">
    <w:name w:val="m_5686307894942199640gmail-styleunderline"/>
    <w:basedOn w:val="DefaultParagraphFont"/>
    <w:rsid w:val="00810A8E"/>
  </w:style>
  <w:style w:type="paragraph" w:customStyle="1" w:styleId="Hyperlink2">
    <w:name w:val="Hyperlink2"/>
    <w:basedOn w:val="Normal"/>
    <w:qFormat/>
    <w:rsid w:val="00810A8E"/>
    <w:rPr>
      <w:rFonts w:eastAsia="Calibri"/>
      <w:color w:val="00B0F0"/>
      <w:u w:val="single" w:color="00B0F0"/>
    </w:rPr>
  </w:style>
  <w:style w:type="character" w:customStyle="1" w:styleId="messagecontent">
    <w:name w:val="message_content"/>
    <w:rsid w:val="00810A8E"/>
  </w:style>
  <w:style w:type="paragraph" w:customStyle="1" w:styleId="UnderlineCharCharCharCharCharCharCharCharChar">
    <w:name w:val="Underline Char Char Char Char Char Char Char Char Char"/>
    <w:link w:val="UnderlineCharCharCharCharCharCharCharCharCharChar"/>
    <w:rsid w:val="00810A8E"/>
    <w:pPr>
      <w:spacing w:after="0" w:line="240" w:lineRule="auto"/>
    </w:pPr>
    <w:rPr>
      <w:rFonts w:ascii="Times New Roman" w:eastAsia="Times New Roman" w:hAnsi="Times New Roman" w:cs="Times New Roman"/>
      <w:sz w:val="24"/>
      <w:szCs w:val="24"/>
      <w:u w:val="thick"/>
    </w:rPr>
  </w:style>
  <w:style w:type="paragraph" w:customStyle="1" w:styleId="BoldUnderlineCharCharCharCharChar">
    <w:name w:val="BoldUnderline Char Char Char Char Char"/>
    <w:link w:val="BoldUnderlineCharCharCharCharCharChar"/>
    <w:rsid w:val="00810A8E"/>
    <w:pPr>
      <w:spacing w:after="0" w:line="240" w:lineRule="auto"/>
    </w:pPr>
    <w:rPr>
      <w:rFonts w:ascii="Times New Roman" w:eastAsia="Times New Roman" w:hAnsi="Times New Roman" w:cs="Times New Roman"/>
      <w:b/>
      <w:sz w:val="24"/>
      <w:szCs w:val="24"/>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810A8E"/>
    <w:rPr>
      <w:rFonts w:ascii="Times New Roman" w:eastAsia="Times New Roman" w:hAnsi="Times New Roman" w:cs="Times New Roman"/>
      <w:sz w:val="24"/>
      <w:szCs w:val="24"/>
      <w:u w:val="thick"/>
    </w:rPr>
  </w:style>
  <w:style w:type="character" w:customStyle="1" w:styleId="BoldUnderlineCharCharCharCharCharChar">
    <w:name w:val="BoldUnderline Char Char Char Char Char Char"/>
    <w:basedOn w:val="DefaultParagraphFont"/>
    <w:link w:val="BoldUnderlineCharCharCharCharChar"/>
    <w:rsid w:val="00810A8E"/>
    <w:rPr>
      <w:rFonts w:ascii="Times New Roman" w:eastAsia="Times New Roman" w:hAnsi="Times New Roman" w:cs="Times New Roman"/>
      <w:b/>
      <w:sz w:val="24"/>
      <w:szCs w:val="24"/>
      <w:u w:val="thick"/>
    </w:rPr>
  </w:style>
  <w:style w:type="character" w:customStyle="1" w:styleId="TagChar1">
    <w:name w:val="Tag Char1"/>
    <w:aliases w:val=" Char Char Char Char, Char Char Char Char Char Char Char Char Char1, Char Char Char Char Char Char Char Char Char Char, Char Char Char Char Char Char Char Char1"/>
    <w:rsid w:val="00810A8E"/>
    <w:rPr>
      <w:rFonts w:ascii="Times New Roman" w:eastAsia="Times New Roman" w:hAnsi="Times New Roman"/>
      <w:b/>
      <w:sz w:val="24"/>
      <w:szCs w:val="24"/>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810A8E"/>
    <w:rPr>
      <w:rFonts w:ascii="Times New Roman" w:eastAsia="SimSun" w:hAnsi="Times New Roman" w:cs="Times New Roman"/>
      <w:sz w:val="24"/>
      <w:szCs w:val="24"/>
      <w:lang w:eastAsia="zh-CN"/>
    </w:rPr>
  </w:style>
  <w:style w:type="character" w:customStyle="1" w:styleId="Char1Char1">
    <w:name w:val="Char1 Char1"/>
    <w:rsid w:val="00810A8E"/>
    <w:rPr>
      <w:rFonts w:ascii="Arial" w:hAnsi="Arial" w:cs="Arial"/>
      <w:b/>
      <w:bCs/>
      <w:kern w:val="32"/>
      <w:sz w:val="28"/>
      <w:szCs w:val="32"/>
      <w:lang w:val="en-US" w:eastAsia="en-US" w:bidi="ar-SA"/>
    </w:rPr>
  </w:style>
  <w:style w:type="paragraph" w:customStyle="1" w:styleId="Style31">
    <w:name w:val="Style31"/>
    <w:basedOn w:val="Normal"/>
    <w:uiPriority w:val="99"/>
    <w:qFormat/>
    <w:rsid w:val="00810A8E"/>
    <w:pPr>
      <w:spacing w:line="197" w:lineRule="exact"/>
      <w:jc w:val="both"/>
    </w:pPr>
  </w:style>
  <w:style w:type="paragraph" w:customStyle="1" w:styleId="Style42">
    <w:name w:val="Style42"/>
    <w:basedOn w:val="Normal"/>
    <w:uiPriority w:val="99"/>
    <w:qFormat/>
    <w:rsid w:val="00810A8E"/>
    <w:pPr>
      <w:spacing w:line="202" w:lineRule="exact"/>
      <w:jc w:val="both"/>
    </w:pPr>
  </w:style>
  <w:style w:type="paragraph" w:customStyle="1" w:styleId="Style51">
    <w:name w:val="Style51"/>
    <w:basedOn w:val="Normal"/>
    <w:uiPriority w:val="99"/>
    <w:qFormat/>
    <w:rsid w:val="00810A8E"/>
    <w:pPr>
      <w:spacing w:line="200" w:lineRule="exact"/>
      <w:jc w:val="both"/>
    </w:pPr>
  </w:style>
  <w:style w:type="character" w:customStyle="1" w:styleId="FontStyle72">
    <w:name w:val="Font Style72"/>
    <w:rsid w:val="00810A8E"/>
    <w:rPr>
      <w:rFonts w:ascii="Times New Roman" w:hAnsi="Times New Roman" w:cs="Times New Roman" w:hint="default"/>
      <w:sz w:val="16"/>
      <w:szCs w:val="16"/>
    </w:rPr>
  </w:style>
  <w:style w:type="character" w:customStyle="1" w:styleId="FontStyle73">
    <w:name w:val="Font Style73"/>
    <w:uiPriority w:val="99"/>
    <w:rsid w:val="00810A8E"/>
    <w:rPr>
      <w:rFonts w:ascii="Times New Roman" w:hAnsi="Times New Roman" w:cs="Times New Roman" w:hint="default"/>
      <w:i/>
      <w:iCs/>
      <w:sz w:val="16"/>
      <w:szCs w:val="16"/>
    </w:rPr>
  </w:style>
  <w:style w:type="character" w:customStyle="1" w:styleId="UnderlinestyleChar20">
    <w:name w:val="Underline style Char2"/>
    <w:rsid w:val="00810A8E"/>
    <w:rPr>
      <w:sz w:val="22"/>
      <w:szCs w:val="24"/>
      <w:u w:val="single"/>
      <w:lang w:val="en-US" w:eastAsia="en-US" w:bidi="ar-SA"/>
    </w:rPr>
  </w:style>
  <w:style w:type="character" w:customStyle="1" w:styleId="FontStyle49">
    <w:name w:val="Font Style49"/>
    <w:uiPriority w:val="99"/>
    <w:rsid w:val="00810A8E"/>
    <w:rPr>
      <w:rFonts w:ascii="Times New Roman" w:hAnsi="Times New Roman" w:cs="Times New Roman"/>
      <w:sz w:val="20"/>
      <w:szCs w:val="20"/>
    </w:rPr>
  </w:style>
  <w:style w:type="character" w:customStyle="1" w:styleId="FontStyle50">
    <w:name w:val="Font Style50"/>
    <w:uiPriority w:val="99"/>
    <w:rsid w:val="00810A8E"/>
    <w:rPr>
      <w:rFonts w:ascii="Times New Roman" w:hAnsi="Times New Roman" w:cs="Times New Roman"/>
      <w:b/>
      <w:bCs/>
      <w:sz w:val="20"/>
      <w:szCs w:val="20"/>
    </w:rPr>
  </w:style>
  <w:style w:type="character" w:customStyle="1" w:styleId="ListBulletChar">
    <w:name w:val="List Bullet Char"/>
    <w:link w:val="ListBullet"/>
    <w:locked/>
    <w:rsid w:val="00810A8E"/>
    <w:rPr>
      <w:rFonts w:ascii="Georgia" w:eastAsia="Calibri" w:hAnsi="Georgia"/>
      <w:sz w:val="20"/>
    </w:rPr>
  </w:style>
  <w:style w:type="character" w:customStyle="1" w:styleId="BoldUnderlineChar2Char">
    <w:name w:val="BoldUnderline Char2 Char"/>
    <w:link w:val="BoldUnderlineChar20"/>
    <w:locked/>
    <w:rsid w:val="00810A8E"/>
    <w:rPr>
      <w:rFonts w:ascii="Times New Roman" w:eastAsia="Times New Roman" w:hAnsi="Times New Roman" w:cs="Times New Roman"/>
      <w:b/>
      <w:sz w:val="20"/>
      <w:szCs w:val="24"/>
      <w:u w:val="single"/>
    </w:rPr>
  </w:style>
  <w:style w:type="paragraph" w:customStyle="1" w:styleId="BoldUnderlineChar20">
    <w:name w:val="BoldUnderline Char2"/>
    <w:link w:val="BoldUnderlineChar2Char"/>
    <w:qFormat/>
    <w:rsid w:val="00810A8E"/>
    <w:pPr>
      <w:spacing w:after="0" w:line="240" w:lineRule="auto"/>
    </w:pPr>
    <w:rPr>
      <w:rFonts w:ascii="Times New Roman" w:eastAsia="Times New Roman" w:hAnsi="Times New Roman" w:cs="Times New Roman"/>
      <w:b/>
      <w:sz w:val="20"/>
      <w:szCs w:val="24"/>
      <w:u w:val="single"/>
    </w:rPr>
  </w:style>
  <w:style w:type="paragraph" w:customStyle="1" w:styleId="document0">
    <w:name w:val="document"/>
    <w:basedOn w:val="Normal"/>
    <w:qFormat/>
    <w:rsid w:val="00810A8E"/>
    <w:pPr>
      <w:spacing w:before="100" w:beforeAutospacing="1" w:after="100" w:afterAutospacing="1" w:line="256" w:lineRule="auto"/>
    </w:pPr>
    <w:rPr>
      <w:rFonts w:eastAsia="Times New Roman"/>
    </w:rPr>
  </w:style>
  <w:style w:type="paragraph" w:customStyle="1" w:styleId="Cardstyle0">
    <w:name w:val="Cardstyle"/>
    <w:basedOn w:val="Normal"/>
    <w:next w:val="Normal"/>
    <w:qFormat/>
    <w:rsid w:val="00810A8E"/>
    <w:pPr>
      <w:spacing w:line="256" w:lineRule="auto"/>
    </w:pPr>
    <w:rPr>
      <w:rFonts w:eastAsia="Times New Roman"/>
    </w:rPr>
  </w:style>
  <w:style w:type="paragraph" w:customStyle="1" w:styleId="Normal20pt">
    <w:name w:val="Normal  + 20 pt"/>
    <w:basedOn w:val="Normal"/>
    <w:uiPriority w:val="6"/>
    <w:qFormat/>
    <w:rsid w:val="00810A8E"/>
    <w:pPr>
      <w:spacing w:line="256" w:lineRule="auto"/>
    </w:pPr>
    <w:rPr>
      <w:rFonts w:asciiTheme="minorHAnsi" w:hAnsiTheme="minorHAnsi"/>
      <w:bCs/>
      <w:u w:val="single"/>
    </w:rPr>
  </w:style>
  <w:style w:type="paragraph" w:customStyle="1" w:styleId="conintrotext">
    <w:name w:val="conintrotext"/>
    <w:basedOn w:val="Normal"/>
    <w:uiPriority w:val="99"/>
    <w:qFormat/>
    <w:rsid w:val="00810A8E"/>
    <w:pPr>
      <w:spacing w:before="100" w:beforeAutospacing="1" w:after="100" w:afterAutospacing="1" w:line="256" w:lineRule="auto"/>
    </w:pPr>
    <w:rPr>
      <w:rFonts w:eastAsia="Times New Roman"/>
    </w:rPr>
  </w:style>
  <w:style w:type="character" w:customStyle="1" w:styleId="BoldandUnderlineChar1CharCharCharCharCharCharCharCharChar1">
    <w:name w:val="Bold and Underline Char1 Char Char Char Char Char Char Char Char Char1"/>
    <w:link w:val="BoldandUnderlineChar1CharCharCharCharCharCharCharChar"/>
    <w:locked/>
    <w:rsid w:val="00810A8E"/>
    <w:rPr>
      <w:rFonts w:ascii="MS Mincho"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810A8E"/>
    <w:pPr>
      <w:spacing w:line="256" w:lineRule="auto"/>
    </w:pPr>
    <w:rPr>
      <w:rFonts w:ascii="MS Mincho" w:eastAsia="MS Mincho" w:hAnsiTheme="minorHAnsi"/>
      <w:b/>
      <w:sz w:val="22"/>
      <w:u w:val="single"/>
    </w:rPr>
  </w:style>
  <w:style w:type="paragraph" w:customStyle="1" w:styleId="assert">
    <w:name w:val="assert"/>
    <w:basedOn w:val="Normal"/>
    <w:uiPriority w:val="99"/>
    <w:qFormat/>
    <w:rsid w:val="00810A8E"/>
    <w:pPr>
      <w:spacing w:before="100" w:beforeAutospacing="1" w:after="100" w:afterAutospacing="1" w:line="256" w:lineRule="auto"/>
    </w:pPr>
    <w:rPr>
      <w:rFonts w:eastAsia="Times New Roman"/>
    </w:r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810A8E"/>
    <w:rPr>
      <w:rFonts w:ascii="MS Mincho"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810A8E"/>
    <w:pPr>
      <w:spacing w:line="256" w:lineRule="auto"/>
    </w:pPr>
    <w:rPr>
      <w:rFonts w:ascii="MS Mincho" w:eastAsia="MS Mincho" w:hAnsiTheme="minorHAnsi"/>
      <w:b/>
      <w:sz w:val="22"/>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810A8E"/>
    <w:rPr>
      <w:rFonts w:ascii="MS Mincho"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810A8E"/>
    <w:pPr>
      <w:spacing w:line="256" w:lineRule="auto"/>
    </w:pPr>
    <w:rPr>
      <w:rFonts w:ascii="MS Mincho" w:eastAsia="MS Mincho" w:hAnsiTheme="minorHAnsi"/>
      <w:b/>
      <w:sz w:val="22"/>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810A8E"/>
    <w:rPr>
      <w:rFonts w:ascii="MS Mincho"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810A8E"/>
    <w:pPr>
      <w:spacing w:line="256" w:lineRule="auto"/>
    </w:pPr>
    <w:rPr>
      <w:rFonts w:ascii="MS Mincho" w:eastAsia="MS Mincho" w:hAnsiTheme="minorHAnsi"/>
      <w:b/>
      <w:sz w:val="22"/>
      <w:u w:val="single"/>
    </w:rPr>
  </w:style>
  <w:style w:type="character" w:customStyle="1" w:styleId="StyleBoldandUnderlineChar11ptBorderSinglesolidlineChar">
    <w:name w:val="Style Bold and Underline Char + 11 pt Border: : (Single solid line... Char"/>
    <w:link w:val="StyleBoldandUnderlineChar11ptBorderSinglesolidline"/>
    <w:locked/>
    <w:rsid w:val="00810A8E"/>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810A8E"/>
    <w:pPr>
      <w:pBdr>
        <w:top w:val="single" w:sz="4" w:space="0" w:color="auto"/>
        <w:left w:val="single" w:sz="4" w:space="0" w:color="auto"/>
        <w:bottom w:val="single" w:sz="4" w:space="0" w:color="auto"/>
        <w:right w:val="single" w:sz="4" w:space="0" w:color="auto"/>
      </w:pBdr>
      <w:spacing w:line="256" w:lineRule="auto"/>
    </w:pPr>
    <w:rPr>
      <w:rFonts w:ascii="Times New Roman" w:eastAsia="Times New Roman" w:hAnsi="Times New Roman" w:cs="Times New Roman"/>
      <w:b/>
      <w:bCs/>
      <w:szCs w:val="20"/>
      <w:u w:val="single"/>
      <w:bdr w:val="single" w:sz="4" w:space="0" w:color="auto" w:frame="1"/>
    </w:rPr>
  </w:style>
  <w:style w:type="character" w:customStyle="1" w:styleId="StyleStyle4ArialNarrow9ptChar">
    <w:name w:val="Style Style4 + Arial Narrow 9 pt Char"/>
    <w:link w:val="StyleStyle4ArialNarrow9pt"/>
    <w:locked/>
    <w:rsid w:val="00810A8E"/>
    <w:rPr>
      <w:rFonts w:eastAsia="Times New Roman"/>
      <w:szCs w:val="24"/>
      <w:u w:val="single"/>
    </w:rPr>
  </w:style>
  <w:style w:type="paragraph" w:customStyle="1" w:styleId="StyleStyle4ArialNarrow9pt">
    <w:name w:val="Style Style4 + Arial Narrow 9 pt"/>
    <w:basedOn w:val="Normal"/>
    <w:link w:val="StyleStyle4ArialNarrow9ptChar"/>
    <w:qFormat/>
    <w:rsid w:val="00810A8E"/>
    <w:pPr>
      <w:spacing w:line="256" w:lineRule="auto"/>
    </w:pPr>
    <w:rPr>
      <w:rFonts w:asciiTheme="minorHAnsi" w:eastAsia="Times New Roman" w:hAnsiTheme="minorHAnsi"/>
      <w:sz w:val="22"/>
      <w:szCs w:val="24"/>
      <w:u w:val="single"/>
    </w:rPr>
  </w:style>
  <w:style w:type="character" w:customStyle="1" w:styleId="StyleStyle4ArialNarrow9ptBoldChar">
    <w:name w:val="Style Style4 + Arial Narrow 9 pt Bold Char"/>
    <w:link w:val="StyleStyle4ArialNarrow9ptBold"/>
    <w:locked/>
    <w:rsid w:val="00810A8E"/>
    <w:rPr>
      <w:rFonts w:eastAsia="Times New Roman"/>
      <w:b/>
      <w:bCs/>
      <w:szCs w:val="24"/>
      <w:u w:val="single"/>
    </w:rPr>
  </w:style>
  <w:style w:type="paragraph" w:customStyle="1" w:styleId="StyleStyle4ArialNarrow9ptBold">
    <w:name w:val="Style Style4 + Arial Narrow 9 pt Bold"/>
    <w:basedOn w:val="Normal"/>
    <w:link w:val="StyleStyle4ArialNarrow9ptBoldChar"/>
    <w:qFormat/>
    <w:rsid w:val="00810A8E"/>
    <w:pPr>
      <w:spacing w:line="256" w:lineRule="auto"/>
    </w:pPr>
    <w:rPr>
      <w:rFonts w:asciiTheme="minorHAnsi" w:eastAsia="Times New Roman" w:hAnsiTheme="minorHAnsi"/>
      <w:b/>
      <w:bCs/>
      <w:sz w:val="22"/>
      <w:szCs w:val="24"/>
      <w:u w:val="single"/>
    </w:rPr>
  </w:style>
  <w:style w:type="character" w:customStyle="1" w:styleId="Citation-AuthorDateChar">
    <w:name w:val="Citation - Author/Date Char"/>
    <w:locked/>
    <w:rsid w:val="00810A8E"/>
    <w:rPr>
      <w:rFonts w:eastAsia="Times New Roman"/>
      <w:b/>
      <w:smallCaps/>
      <w:sz w:val="24"/>
      <w:szCs w:val="24"/>
      <w:u w:val="single"/>
    </w:rPr>
  </w:style>
  <w:style w:type="character" w:customStyle="1" w:styleId="HiddenBlockHeaderChar">
    <w:name w:val="Hidden Block Header Char"/>
    <w:link w:val="HiddenBlockHeader"/>
    <w:locked/>
    <w:rsid w:val="00810A8E"/>
    <w:rPr>
      <w:rFonts w:ascii="Georgia" w:hAnsi="Georgia"/>
      <w:sz w:val="20"/>
    </w:rPr>
  </w:style>
  <w:style w:type="character" w:customStyle="1" w:styleId="ThirdChar">
    <w:name w:val="Third Char"/>
    <w:link w:val="Third"/>
    <w:locked/>
    <w:rsid w:val="00810A8E"/>
    <w:rPr>
      <w:rFonts w:eastAsia="Times New Roman"/>
      <w:b/>
      <w:szCs w:val="24"/>
      <w:u w:val="single"/>
      <w:lang w:val="x-none" w:eastAsia="x-none"/>
    </w:rPr>
  </w:style>
  <w:style w:type="paragraph" w:customStyle="1" w:styleId="Third">
    <w:name w:val="Third"/>
    <w:basedOn w:val="Normal"/>
    <w:link w:val="ThirdChar"/>
    <w:qFormat/>
    <w:rsid w:val="00810A8E"/>
    <w:pPr>
      <w:spacing w:line="256" w:lineRule="auto"/>
    </w:pPr>
    <w:rPr>
      <w:rFonts w:asciiTheme="minorHAnsi" w:eastAsia="Times New Roman" w:hAnsiTheme="minorHAnsi"/>
      <w:b/>
      <w:sz w:val="22"/>
      <w:szCs w:val="24"/>
      <w:u w:val="single"/>
      <w:lang w:val="x-none" w:eastAsia="x-none"/>
    </w:rPr>
  </w:style>
  <w:style w:type="paragraph" w:customStyle="1" w:styleId="Heading2Char2CharChar10">
    <w:name w:val="Heading 2 Char2 Char Char1"/>
    <w:aliases w:val="Char Char Char Char Char Char1 Char Char Char Char Char"/>
    <w:next w:val="Normal"/>
    <w:uiPriority w:val="99"/>
    <w:qFormat/>
    <w:rsid w:val="00810A8E"/>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DebateUnderlineBoldCharChar">
    <w:name w:val="Debate Underline Bold Char Char"/>
    <w:locked/>
    <w:rsid w:val="00810A8E"/>
    <w:rPr>
      <w:rFonts w:eastAsia="Times New Roman"/>
      <w:b/>
      <w:szCs w:val="24"/>
      <w:u w:val="thick"/>
    </w:rPr>
  </w:style>
  <w:style w:type="paragraph" w:customStyle="1" w:styleId="CiteSmallText">
    <w:name w:val="Cite Small Text"/>
    <w:basedOn w:val="Normal"/>
    <w:uiPriority w:val="99"/>
    <w:qFormat/>
    <w:rsid w:val="00810A8E"/>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810A8E"/>
    <w:rPr>
      <w:lang w:val="x-none"/>
    </w:rPr>
  </w:style>
  <w:style w:type="paragraph" w:customStyle="1" w:styleId="Cards1CharChar">
    <w:name w:val="Cards1 Char Char"/>
    <w:basedOn w:val="Normal"/>
    <w:link w:val="Cards1CharCharChar"/>
    <w:qFormat/>
    <w:rsid w:val="00810A8E"/>
    <w:pPr>
      <w:autoSpaceDE w:val="0"/>
      <w:autoSpaceDN w:val="0"/>
      <w:adjustRightInd w:val="0"/>
      <w:spacing w:line="256" w:lineRule="auto"/>
      <w:ind w:left="432" w:right="432"/>
      <w:jc w:val="both"/>
    </w:pPr>
    <w:rPr>
      <w:rFonts w:asciiTheme="minorHAnsi" w:hAnsiTheme="minorHAnsi"/>
      <w:sz w:val="22"/>
      <w:lang w:val="x-none"/>
    </w:rPr>
  </w:style>
  <w:style w:type="character" w:customStyle="1" w:styleId="SwagChar">
    <w:name w:val="Swag Char"/>
    <w:link w:val="Swag"/>
    <w:locked/>
    <w:rsid w:val="00810A8E"/>
    <w:rPr>
      <w:color w:val="0000FF"/>
      <w:sz w:val="12"/>
      <w:u w:val="single"/>
    </w:rPr>
  </w:style>
  <w:style w:type="paragraph" w:customStyle="1" w:styleId="Swag">
    <w:name w:val="Swag"/>
    <w:basedOn w:val="Normal"/>
    <w:link w:val="SwagChar"/>
    <w:qFormat/>
    <w:rsid w:val="00810A8E"/>
    <w:pPr>
      <w:spacing w:line="256" w:lineRule="auto"/>
    </w:pPr>
    <w:rPr>
      <w:rFonts w:asciiTheme="minorHAnsi" w:hAnsiTheme="minorHAnsi"/>
      <w:color w:val="0000FF"/>
      <w:sz w:val="12"/>
      <w:u w:val="single"/>
    </w:rPr>
  </w:style>
  <w:style w:type="character" w:customStyle="1" w:styleId="StyleUnderlineTimesNewRoman1Char">
    <w:name w:val="Style Underline + Times New Roman1 Char"/>
    <w:link w:val="StyleUnderlineTimesNewRoman1"/>
    <w:locked/>
    <w:rsid w:val="00810A8E"/>
    <w:rPr>
      <w:rFonts w:ascii="Calibri" w:eastAsia="Times New Roman" w:hAnsi="Calibri" w:cs="Times New Roman"/>
      <w:szCs w:val="24"/>
      <w:u w:val="single"/>
    </w:rPr>
  </w:style>
  <w:style w:type="paragraph" w:customStyle="1" w:styleId="StyleUnderlineTimesNewRoman1">
    <w:name w:val="Style Underline + Times New Roman1"/>
    <w:link w:val="StyleUnderlineTimesNewRoman1Char"/>
    <w:qFormat/>
    <w:rsid w:val="00810A8E"/>
    <w:pPr>
      <w:spacing w:after="200" w:line="276" w:lineRule="auto"/>
    </w:pPr>
    <w:rPr>
      <w:rFonts w:ascii="Calibri" w:eastAsia="Times New Roman" w:hAnsi="Calibri" w:cs="Times New Roman"/>
      <w:szCs w:val="24"/>
      <w:u w:val="single"/>
    </w:rPr>
  </w:style>
  <w:style w:type="character" w:customStyle="1" w:styleId="StyleUnderlineTimesNewRomanBold1Char">
    <w:name w:val="Style Underline + Times New Roman Bold1 Char"/>
    <w:link w:val="StyleUnderlineTimesNewRomanBold1"/>
    <w:locked/>
    <w:rsid w:val="00810A8E"/>
    <w:rPr>
      <w:rFonts w:ascii="Calibri" w:eastAsia="Times New Roman" w:hAnsi="Calibri" w:cs="Times New Roman"/>
      <w:b/>
      <w:bCs/>
      <w:szCs w:val="24"/>
      <w:u w:val="single"/>
    </w:rPr>
  </w:style>
  <w:style w:type="paragraph" w:customStyle="1" w:styleId="StyleUnderlineTimesNewRomanBold1">
    <w:name w:val="Style Underline + Times New Roman Bold1"/>
    <w:link w:val="StyleUnderlineTimesNewRomanBold1Char"/>
    <w:qFormat/>
    <w:rsid w:val="00810A8E"/>
    <w:pPr>
      <w:spacing w:after="200" w:line="276" w:lineRule="auto"/>
    </w:pPr>
    <w:rPr>
      <w:rFonts w:ascii="Calibri" w:eastAsia="Times New Roman" w:hAnsi="Calibri" w:cs="Times New Roman"/>
      <w:b/>
      <w:bCs/>
      <w:szCs w:val="24"/>
      <w:u w:val="single"/>
    </w:rPr>
  </w:style>
  <w:style w:type="paragraph" w:customStyle="1" w:styleId="subhead10">
    <w:name w:val="subhead1"/>
    <w:basedOn w:val="Normal"/>
    <w:uiPriority w:val="99"/>
    <w:qFormat/>
    <w:rsid w:val="00810A8E"/>
    <w:pPr>
      <w:spacing w:before="100" w:beforeAutospacing="1" w:after="100" w:afterAutospacing="1" w:line="256" w:lineRule="auto"/>
    </w:pPr>
    <w:rPr>
      <w:rFonts w:eastAsia="Times New Roman"/>
    </w:rPr>
  </w:style>
  <w:style w:type="paragraph" w:customStyle="1" w:styleId="abstract">
    <w:name w:val="abstract"/>
    <w:basedOn w:val="Normal"/>
    <w:uiPriority w:val="99"/>
    <w:qFormat/>
    <w:rsid w:val="00810A8E"/>
    <w:pPr>
      <w:spacing w:before="100" w:beforeAutospacing="1" w:after="100" w:afterAutospacing="1" w:line="256" w:lineRule="auto"/>
    </w:pPr>
    <w:rPr>
      <w:rFonts w:eastAsia="Times New Roman"/>
    </w:rPr>
  </w:style>
  <w:style w:type="character" w:customStyle="1" w:styleId="StyleUnderlineChar11ptBold2Char">
    <w:name w:val="Style Underline Char + 11 pt Bold2 Char"/>
    <w:link w:val="StyleUnderlineChar11ptBold2"/>
    <w:locked/>
    <w:rsid w:val="00810A8E"/>
    <w:rPr>
      <w:rFonts w:eastAsia="Times New Roman"/>
      <w:b/>
      <w:bCs/>
      <w:szCs w:val="24"/>
      <w:u w:val="single"/>
    </w:rPr>
  </w:style>
  <w:style w:type="paragraph" w:customStyle="1" w:styleId="StyleUnderlineChar11ptBold2">
    <w:name w:val="Style Underline Char + 11 pt Bold2"/>
    <w:basedOn w:val="Normal"/>
    <w:link w:val="StyleUnderlineChar11ptBold2Char"/>
    <w:qFormat/>
    <w:rsid w:val="00810A8E"/>
    <w:pPr>
      <w:spacing w:line="256" w:lineRule="auto"/>
    </w:pPr>
    <w:rPr>
      <w:rFonts w:asciiTheme="minorHAnsi" w:eastAsia="Times New Roman" w:hAnsiTheme="minorHAnsi"/>
      <w:b/>
      <w:bCs/>
      <w:sz w:val="22"/>
      <w:szCs w:val="24"/>
      <w:u w:val="single"/>
    </w:rPr>
  </w:style>
  <w:style w:type="character" w:customStyle="1" w:styleId="StyleStyleUnderlineTimesNewRoman11ptChar">
    <w:name w:val="Style Style Underline + Times New Roman + 11 pt Char"/>
    <w:link w:val="StyleStyleUnderlineTimesNewRoman11pt"/>
    <w:locked/>
    <w:rsid w:val="00810A8E"/>
    <w:rPr>
      <w:rFonts w:eastAsia="Times New Roman"/>
      <w:szCs w:val="24"/>
      <w:u w:val="single"/>
    </w:rPr>
  </w:style>
  <w:style w:type="paragraph" w:customStyle="1" w:styleId="StyleStyleUnderlineTimesNewRoman11pt">
    <w:name w:val="Style Style Underline + Times New Roman + 11 pt"/>
    <w:basedOn w:val="Normal"/>
    <w:link w:val="StyleStyleUnderlineTimesNewRoman11ptChar"/>
    <w:qFormat/>
    <w:rsid w:val="00810A8E"/>
    <w:pPr>
      <w:spacing w:line="256" w:lineRule="auto"/>
    </w:pPr>
    <w:rPr>
      <w:rFonts w:asciiTheme="minorHAnsi" w:eastAsia="Times New Roman" w:hAnsiTheme="minorHAnsi"/>
      <w:sz w:val="22"/>
      <w:szCs w:val="24"/>
      <w:u w:val="single"/>
    </w:rPr>
  </w:style>
  <w:style w:type="character" w:customStyle="1" w:styleId="StyleStyleUnderlineTimesNewRomanBold11ptNotBoldChar">
    <w:name w:val="Style Style Underline + Times New Roman Bold + 11 pt Not Bold Char"/>
    <w:link w:val="StyleStyleUnderlineTimesNewRomanBold11ptNotBold"/>
    <w:locked/>
    <w:rsid w:val="00810A8E"/>
    <w:rPr>
      <w:rFonts w:eastAsia="Times New Roman"/>
      <w:szCs w:val="24"/>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810A8E"/>
    <w:pPr>
      <w:spacing w:line="256" w:lineRule="auto"/>
    </w:pPr>
    <w:rPr>
      <w:rFonts w:asciiTheme="minorHAnsi" w:eastAsia="Times New Roman" w:hAnsiTheme="minorHAnsi"/>
      <w:sz w:val="22"/>
      <w:szCs w:val="24"/>
      <w:u w:val="single"/>
    </w:rPr>
  </w:style>
  <w:style w:type="character" w:customStyle="1" w:styleId="TagsCharCharCharChar">
    <w:name w:val="Tags Char Char Char Char"/>
    <w:locked/>
    <w:rsid w:val="00810A8E"/>
    <w:rPr>
      <w:rFonts w:ascii="Times New Roman" w:eastAsia="Times New Roman" w:hAnsi="Times New Roman" w:cs="Times New Roman"/>
      <w:b/>
      <w:sz w:val="24"/>
      <w:szCs w:val="24"/>
    </w:rPr>
  </w:style>
  <w:style w:type="character" w:customStyle="1" w:styleId="NothingCharChar">
    <w:name w:val="Nothing Char Char"/>
    <w:link w:val="NothingCharCharChar"/>
    <w:locked/>
    <w:rsid w:val="00810A8E"/>
    <w:rPr>
      <w:szCs w:val="24"/>
    </w:rPr>
  </w:style>
  <w:style w:type="paragraph" w:customStyle="1" w:styleId="NothingCharCharChar">
    <w:name w:val="Nothing Char Char Char"/>
    <w:link w:val="NothingCharChar"/>
    <w:qFormat/>
    <w:rsid w:val="00810A8E"/>
    <w:pPr>
      <w:spacing w:after="0" w:line="240" w:lineRule="auto"/>
      <w:jc w:val="both"/>
    </w:pPr>
    <w:rPr>
      <w:szCs w:val="24"/>
    </w:rPr>
  </w:style>
  <w:style w:type="paragraph" w:customStyle="1" w:styleId="StyleLeft021">
    <w:name w:val="Style Left:  0.2&quot;1"/>
    <w:basedOn w:val="Normal"/>
    <w:uiPriority w:val="99"/>
    <w:qFormat/>
    <w:rsid w:val="00810A8E"/>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810A8E"/>
    <w:rPr>
      <w:rFonts w:eastAsia="Times New Roman"/>
      <w:szCs w:val="24"/>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810A8E"/>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sz w:val="22"/>
      <w:szCs w:val="24"/>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810A8E"/>
    <w:rPr>
      <w:rFonts w:eastAsia="Times New Roman"/>
      <w:szCs w:val="24"/>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810A8E"/>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sz w:val="22"/>
      <w:szCs w:val="24"/>
      <w:u w:val="single"/>
      <w:bdr w:val="single" w:sz="4" w:space="0" w:color="auto" w:frame="1"/>
    </w:rPr>
  </w:style>
  <w:style w:type="paragraph" w:customStyle="1" w:styleId="BlockTitle20">
    <w:name w:val="Block Title #2"/>
    <w:basedOn w:val="Normal"/>
    <w:uiPriority w:val="99"/>
    <w:qFormat/>
    <w:rsid w:val="00810A8E"/>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1">
    <w:name w:val="Tagstyle"/>
    <w:basedOn w:val="Normal"/>
    <w:next w:val="Normal"/>
    <w:uiPriority w:val="99"/>
    <w:qFormat/>
    <w:rsid w:val="00810A8E"/>
    <w:pPr>
      <w:spacing w:line="256" w:lineRule="auto"/>
    </w:pPr>
    <w:rPr>
      <w:b/>
    </w:rPr>
  </w:style>
  <w:style w:type="paragraph" w:customStyle="1" w:styleId="Heading2Char2CharChar12">
    <w:name w:val="Heading 2 Char2 Char Char12"/>
    <w:aliases w:val="Char Char Char Char Char Char1 Char Char Char Char Char1,Char Char22,Heading 2 Char2 Char Char11,Char Char21,Char Char Char Char Char Char1 Char Char Char Char Char2"/>
    <w:next w:val="Normal"/>
    <w:uiPriority w:val="99"/>
    <w:qFormat/>
    <w:rsid w:val="00810A8E"/>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UnderlineCharChar4">
    <w:name w:val="Underline Char Char4"/>
    <w:rsid w:val="00810A8E"/>
    <w:rPr>
      <w:szCs w:val="24"/>
      <w:u w:val="single"/>
      <w:lang w:val="en-US" w:eastAsia="en-US" w:bidi="ar-SA"/>
    </w:rPr>
  </w:style>
  <w:style w:type="character" w:customStyle="1" w:styleId="BoldUnderlineCharChar3">
    <w:name w:val="BoldUnderline Char Char3"/>
    <w:rsid w:val="00810A8E"/>
    <w:rPr>
      <w:b/>
      <w:bCs w:val="0"/>
      <w:szCs w:val="24"/>
      <w:u w:val="single"/>
      <w:lang w:val="en-US" w:eastAsia="en-US" w:bidi="ar-SA"/>
    </w:rPr>
  </w:style>
  <w:style w:type="character" w:customStyle="1" w:styleId="UnderlineCharChar3">
    <w:name w:val="Underline Char Char3"/>
    <w:rsid w:val="00810A8E"/>
    <w:rPr>
      <w:szCs w:val="24"/>
      <w:u w:val="single"/>
      <w:lang w:val="en-US" w:eastAsia="en-US" w:bidi="ar-SA"/>
    </w:rPr>
  </w:style>
  <w:style w:type="character" w:customStyle="1" w:styleId="BoldUnderlineCharChar2">
    <w:name w:val="BoldUnderline Char Char2"/>
    <w:rsid w:val="00810A8E"/>
    <w:rPr>
      <w:b/>
      <w:bCs w:val="0"/>
      <w:szCs w:val="24"/>
      <w:u w:val="single"/>
      <w:lang w:val="en-US" w:eastAsia="en-US" w:bidi="ar-SA"/>
    </w:rPr>
  </w:style>
  <w:style w:type="character" w:customStyle="1" w:styleId="volume-issue">
    <w:name w:val="volume-issue"/>
    <w:rsid w:val="00810A8E"/>
    <w:rPr>
      <w:rFonts w:ascii="Times New Roman" w:hAnsi="Times New Roman" w:cs="Times New Roman" w:hint="default"/>
    </w:rPr>
  </w:style>
  <w:style w:type="character" w:customStyle="1" w:styleId="boldness1">
    <w:name w:val="boldness1"/>
    <w:rsid w:val="00810A8E"/>
  </w:style>
  <w:style w:type="character" w:customStyle="1" w:styleId="story-author">
    <w:name w:val="story-author"/>
    <w:basedOn w:val="DefaultParagraphFont"/>
    <w:rsid w:val="00810A8E"/>
  </w:style>
  <w:style w:type="character" w:customStyle="1" w:styleId="StyleEmphasisArial12ptBoldNotItalic">
    <w:name w:val="Style Emphasis + Arial 12 pt Bold Not Italic"/>
    <w:basedOn w:val="Emphasis"/>
    <w:rsid w:val="00810A8E"/>
    <w:rPr>
      <w:rFonts w:ascii="Arial" w:hAnsi="Arial" w:cs="Times New Roman"/>
      <w:b w:val="0"/>
      <w:bCs/>
      <w:i w:val="0"/>
      <w:iCs/>
      <w:sz w:val="24"/>
      <w:u w:val="single"/>
      <w:bdr w:val="single" w:sz="18" w:space="0" w:color="auto"/>
    </w:rPr>
  </w:style>
  <w:style w:type="character" w:customStyle="1" w:styleId="navy13bd">
    <w:name w:val="navy13bd"/>
    <w:basedOn w:val="DefaultParagraphFont"/>
    <w:rsid w:val="00810A8E"/>
  </w:style>
  <w:style w:type="character" w:customStyle="1" w:styleId="StyleStyle4CharTimesNewRoman11ptItalic">
    <w:name w:val="Style Style4 Char + Times New Roman 11 pt Italic"/>
    <w:basedOn w:val="DefaultParagraphFont"/>
    <w:rsid w:val="00810A8E"/>
    <w:rPr>
      <w:rFonts w:ascii="Times New Roman" w:hAnsi="Times New Roman" w:cs="Times New Roman" w:hint="default"/>
      <w:i/>
      <w:iCs/>
      <w:sz w:val="20"/>
      <w:szCs w:val="24"/>
      <w:u w:val="single"/>
      <w:lang w:val="en-US" w:eastAsia="en-US" w:bidi="ar-SA"/>
    </w:rPr>
  </w:style>
  <w:style w:type="character" w:customStyle="1" w:styleId="current-selection">
    <w:name w:val="current-selection"/>
    <w:basedOn w:val="DefaultParagraphFont"/>
    <w:rsid w:val="00810A8E"/>
  </w:style>
  <w:style w:type="character" w:customStyle="1" w:styleId="ad">
    <w:name w:val="_"/>
    <w:basedOn w:val="DefaultParagraphFont"/>
    <w:rsid w:val="00810A8E"/>
  </w:style>
  <w:style w:type="character" w:customStyle="1" w:styleId="Heading3CharCharCharChar1">
    <w:name w:val="Heading 3 Char Char Char Char1"/>
    <w:rsid w:val="00810A8E"/>
    <w:rPr>
      <w:rFonts w:ascii="Arial" w:hAnsi="Arial" w:cs="Arial" w:hint="default"/>
      <w:bCs/>
      <w:szCs w:val="26"/>
      <w:u w:val="single"/>
      <w:lang w:val="en-US" w:eastAsia="en-US" w:bidi="ar-SA"/>
    </w:rPr>
  </w:style>
  <w:style w:type="character" w:customStyle="1" w:styleId="comment-body">
    <w:name w:val="comment-body"/>
    <w:rsid w:val="00810A8E"/>
  </w:style>
  <w:style w:type="character" w:customStyle="1" w:styleId="UnderlineCharCharChar1">
    <w:name w:val="Underline Char Char Char1"/>
    <w:rsid w:val="00810A8E"/>
    <w:rPr>
      <w:u w:val="single"/>
      <w:lang w:val="en-US" w:eastAsia="en-US" w:bidi="ar-SA"/>
    </w:rPr>
  </w:style>
  <w:style w:type="character" w:customStyle="1" w:styleId="UnderlineChar1Char">
    <w:name w:val="Underline Char1 Char"/>
    <w:rsid w:val="00810A8E"/>
    <w:rPr>
      <w:rFonts w:ascii="Calibri" w:eastAsia="MS Mincho" w:hAnsi="Calibri" w:cs="Calibri" w:hint="default"/>
      <w:szCs w:val="20"/>
      <w:u w:val="single"/>
    </w:rPr>
  </w:style>
  <w:style w:type="character" w:customStyle="1" w:styleId="StyleBoldandUnderlineCharChar29pt">
    <w:name w:val="Style Bold and Underline Char Char2 + 9 pt"/>
    <w:rsid w:val="00810A8E"/>
    <w:rPr>
      <w:rFonts w:ascii="Times New Roman" w:hAnsi="Times New Roman" w:cs="Times New Roman" w:hint="default"/>
      <w:b/>
      <w:bCs/>
      <w:noProof w:val="0"/>
      <w:sz w:val="20"/>
      <w:u w:val="single"/>
    </w:rPr>
  </w:style>
  <w:style w:type="character" w:customStyle="1" w:styleId="StyleUnderlineCharChar19pt">
    <w:name w:val="Style Underline Char Char1 + 9 pt"/>
    <w:rsid w:val="00810A8E"/>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810A8E"/>
    <w:rPr>
      <w:rFonts w:ascii="Times New Roman" w:hAnsi="Times New Roman" w:cs="Times New Roman" w:hint="default"/>
      <w:noProof w:val="0"/>
      <w:sz w:val="20"/>
      <w:u w:val="single"/>
      <w:bdr w:val="single" w:sz="4" w:space="0" w:color="auto" w:frame="1"/>
      <w:lang w:val="en-US" w:eastAsia="en-US" w:bidi="ar-SA"/>
    </w:rPr>
  </w:style>
  <w:style w:type="character" w:customStyle="1" w:styleId="article-record-publication-volume-issue">
    <w:name w:val="article-record-publication-volume-issue"/>
    <w:rsid w:val="00810A8E"/>
  </w:style>
  <w:style w:type="character" w:customStyle="1" w:styleId="resultbodyblack">
    <w:name w:val="resultbodyblack"/>
    <w:rsid w:val="00810A8E"/>
    <w:rPr>
      <w:rFonts w:ascii="Times New Roman" w:hAnsi="Times New Roman" w:cs="Times New Roman" w:hint="default"/>
    </w:rPr>
  </w:style>
  <w:style w:type="character" w:customStyle="1" w:styleId="3TagCite">
    <w:name w:val="3 Tag/Cite"/>
    <w:rsid w:val="00810A8E"/>
    <w:rPr>
      <w:rFonts w:ascii="Times New Roman" w:hAnsi="Times New Roman" w:cs="Times New Roman" w:hint="default"/>
      <w:b/>
      <w:bCs w:val="0"/>
    </w:rPr>
  </w:style>
  <w:style w:type="character" w:customStyle="1" w:styleId="4Qualifications">
    <w:name w:val="4 Qualifications"/>
    <w:rsid w:val="00810A8E"/>
    <w:rPr>
      <w:rFonts w:ascii="Times New Roman" w:hAnsi="Times New Roman" w:cs="Times New Roman" w:hint="default"/>
      <w:sz w:val="19"/>
    </w:rPr>
  </w:style>
  <w:style w:type="character" w:customStyle="1" w:styleId="6Underlined">
    <w:name w:val="6 Underlined"/>
    <w:rsid w:val="00810A8E"/>
    <w:rPr>
      <w:rFonts w:ascii="Times New Roman" w:hAnsi="Times New Roman" w:cs="Times New Roman" w:hint="default"/>
      <w:b/>
      <w:bCs w:val="0"/>
      <w:sz w:val="21"/>
      <w:u w:val="single"/>
    </w:rPr>
  </w:style>
  <w:style w:type="character" w:customStyle="1" w:styleId="nohighlighting">
    <w:name w:val="no highlighting"/>
    <w:rsid w:val="00810A8E"/>
    <w:rPr>
      <w:rFonts w:ascii="Times New Roman" w:hAnsi="Times New Roman" w:cs="Times New Roman" w:hint="default"/>
      <w:color w:val="auto"/>
      <w:sz w:val="20"/>
      <w:u w:val="thick"/>
      <w:bdr w:val="none" w:sz="0" w:space="0" w:color="auto" w:frame="1"/>
    </w:rPr>
  </w:style>
  <w:style w:type="character" w:customStyle="1" w:styleId="CharChar61">
    <w:name w:val="Char Char61"/>
    <w:rsid w:val="00810A8E"/>
    <w:rPr>
      <w:rFonts w:ascii="Arial" w:hAnsi="Arial" w:cs="Arial" w:hint="default"/>
      <w:bCs/>
      <w:sz w:val="16"/>
      <w:szCs w:val="26"/>
      <w:lang w:val="en-US" w:eastAsia="en-US" w:bidi="ar-SA"/>
    </w:rPr>
  </w:style>
  <w:style w:type="character" w:customStyle="1" w:styleId="styledate">
    <w:name w:val="styledate"/>
    <w:rsid w:val="00810A8E"/>
  </w:style>
  <w:style w:type="character" w:customStyle="1" w:styleId="StyleUnderlineChar9ptChar">
    <w:name w:val="Style Underline Char + 9 pt Char"/>
    <w:rsid w:val="00810A8E"/>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810A8E"/>
    <w:rPr>
      <w:rFonts w:ascii="Times New Roman" w:eastAsia="Times New Roman" w:hAnsi="Times New Roman" w:cs="Times New Roman" w:hint="default"/>
      <w:b/>
      <w:bCs/>
      <w:sz w:val="20"/>
      <w:szCs w:val="24"/>
      <w:u w:val="single"/>
    </w:rPr>
  </w:style>
  <w:style w:type="character" w:customStyle="1" w:styleId="BoldandUnderlineChar1">
    <w:name w:val="Bold and Underline Char1"/>
    <w:rsid w:val="00810A8E"/>
    <w:rPr>
      <w:b/>
      <w:bCs w:val="0"/>
      <w:szCs w:val="24"/>
      <w:u w:val="single"/>
      <w:lang w:val="en-US" w:eastAsia="en-US" w:bidi="ar-SA"/>
    </w:rPr>
  </w:style>
  <w:style w:type="character" w:customStyle="1" w:styleId="BoldandUnderlineChar1Char2">
    <w:name w:val="Bold and Underline Char1 Char2"/>
    <w:rsid w:val="00810A8E"/>
    <w:rPr>
      <w:b/>
      <w:bCs w:val="0"/>
      <w:szCs w:val="24"/>
      <w:u w:val="single"/>
      <w:lang w:val="en-US" w:eastAsia="en-US" w:bidi="ar-SA"/>
    </w:rPr>
  </w:style>
  <w:style w:type="character" w:customStyle="1" w:styleId="BoldandUnderlineCharChar1">
    <w:name w:val="Bold and Underline Char Char1"/>
    <w:rsid w:val="00810A8E"/>
    <w:rPr>
      <w:b/>
      <w:bCs w:val="0"/>
      <w:szCs w:val="24"/>
      <w:u w:val="single"/>
      <w:lang w:val="en-US" w:eastAsia="en-US" w:bidi="ar-SA"/>
    </w:rPr>
  </w:style>
  <w:style w:type="character" w:customStyle="1" w:styleId="authoraffil">
    <w:name w:val="authoraffil"/>
    <w:rsid w:val="00810A8E"/>
  </w:style>
  <w:style w:type="character" w:customStyle="1" w:styleId="CharChar8">
    <w:name w:val="Char Char8"/>
    <w:rsid w:val="00810A8E"/>
    <w:rPr>
      <w:rFonts w:ascii="Georgia" w:eastAsia="Times New Roman" w:hAnsi="Georgia" w:hint="default"/>
      <w:b/>
      <w:bCs/>
      <w:sz w:val="30"/>
      <w:szCs w:val="28"/>
      <w:u w:val="single"/>
    </w:rPr>
  </w:style>
  <w:style w:type="character" w:customStyle="1" w:styleId="boldcitationChar">
    <w:name w:val="bold citation Char"/>
    <w:rsid w:val="00810A8E"/>
    <w:rPr>
      <w:rFonts w:ascii="Arial" w:hAnsi="Arial" w:cs="Arial" w:hint="default"/>
      <w:b/>
      <w:bCs w:val="0"/>
      <w:sz w:val="28"/>
      <w:szCs w:val="24"/>
      <w:u w:val="thick"/>
      <w:lang w:val="en-US" w:eastAsia="en-US" w:bidi="ar-SA"/>
    </w:rPr>
  </w:style>
  <w:style w:type="character" w:customStyle="1" w:styleId="BoldunderlineChar5">
    <w:name w:val="Bold/underline Char"/>
    <w:rsid w:val="00810A8E"/>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810A8E"/>
  </w:style>
  <w:style w:type="character" w:customStyle="1" w:styleId="tagCharCharChar1">
    <w:name w:val="tag Char Char Char1"/>
    <w:rsid w:val="00810A8E"/>
    <w:rPr>
      <w:b/>
      <w:bCs w:val="0"/>
      <w:sz w:val="24"/>
      <w:lang w:val="en-US" w:eastAsia="en-US" w:bidi="ar-SA"/>
    </w:rPr>
  </w:style>
  <w:style w:type="character" w:customStyle="1" w:styleId="bylines">
    <w:name w:val="bylines"/>
    <w:basedOn w:val="DefaultParagraphFont"/>
    <w:rsid w:val="00810A8E"/>
  </w:style>
  <w:style w:type="character" w:customStyle="1" w:styleId="StyleStyleBoldUnderlineUnderlineIntenseEmphasis1apple-style-2">
    <w:name w:val="Style Style Bold UnderlineUnderlineIntense Emphasis1apple-style-...2"/>
    <w:basedOn w:val="DefaultParagraphFont"/>
    <w:rsid w:val="00810A8E"/>
    <w:rPr>
      <w:b w:val="0"/>
      <w:bCs/>
      <w:sz w:val="22"/>
      <w:u w:val="single"/>
    </w:rPr>
  </w:style>
  <w:style w:type="character" w:customStyle="1" w:styleId="FontStyle57">
    <w:name w:val="Font Style57"/>
    <w:rsid w:val="00810A8E"/>
    <w:rPr>
      <w:rFonts w:ascii="Georgia" w:hAnsi="Georgia" w:cs="Georgia" w:hint="default"/>
      <w:b/>
      <w:bCs/>
      <w:sz w:val="14"/>
      <w:szCs w:val="14"/>
    </w:rPr>
  </w:style>
  <w:style w:type="character" w:customStyle="1" w:styleId="FontStyle89">
    <w:name w:val="Font Style89"/>
    <w:rsid w:val="00810A8E"/>
    <w:rPr>
      <w:rFonts w:ascii="Times New Roman" w:hAnsi="Times New Roman" w:cs="Times New Roman" w:hint="default"/>
      <w:b/>
      <w:bCs/>
      <w:smallCaps/>
      <w:spacing w:val="40"/>
      <w:sz w:val="16"/>
      <w:szCs w:val="16"/>
    </w:rPr>
  </w:style>
  <w:style w:type="character" w:customStyle="1" w:styleId="hvr">
    <w:name w:val="hvr"/>
    <w:basedOn w:val="DefaultParagraphFont"/>
    <w:rsid w:val="00810A8E"/>
  </w:style>
  <w:style w:type="character" w:customStyle="1" w:styleId="cardChar20">
    <w:name w:val="card Char2"/>
    <w:basedOn w:val="DefaultParagraphFont"/>
    <w:uiPriority w:val="6"/>
    <w:rsid w:val="00810A8E"/>
    <w:rPr>
      <w:rFonts w:ascii="Times New Roman" w:hAnsi="Times New Roman" w:cs="Calibri"/>
      <w:szCs w:val="20"/>
    </w:rPr>
  </w:style>
  <w:style w:type="paragraph" w:customStyle="1" w:styleId="Pol">
    <w:name w:val="Pol"/>
    <w:basedOn w:val="Heading2"/>
    <w:uiPriority w:val="99"/>
    <w:qFormat/>
    <w:rsid w:val="00810A8E"/>
  </w:style>
  <w:style w:type="paragraph" w:customStyle="1" w:styleId="Style70">
    <w:name w:val="Style7"/>
    <w:basedOn w:val="Normal"/>
    <w:uiPriority w:val="99"/>
    <w:qFormat/>
    <w:rsid w:val="00810A8E"/>
    <w:pPr>
      <w:widowControl w:val="0"/>
      <w:autoSpaceDE w:val="0"/>
      <w:autoSpaceDN w:val="0"/>
      <w:adjustRightInd w:val="0"/>
      <w:spacing w:line="229" w:lineRule="exact"/>
    </w:pPr>
  </w:style>
  <w:style w:type="character" w:customStyle="1" w:styleId="red">
    <w:name w:val="red"/>
    <w:basedOn w:val="DefaultParagraphFont"/>
    <w:rsid w:val="00810A8E"/>
  </w:style>
  <w:style w:type="character" w:customStyle="1" w:styleId="Footnote2Char">
    <w:name w:val="Footnote2 Char"/>
    <w:link w:val="Footnote2"/>
    <w:locked/>
    <w:rsid w:val="00810A8E"/>
  </w:style>
  <w:style w:type="paragraph" w:customStyle="1" w:styleId="Footnote2">
    <w:name w:val="Footnote2"/>
    <w:basedOn w:val="Normal"/>
    <w:next w:val="Normal"/>
    <w:link w:val="Footnote2Char"/>
    <w:autoRedefine/>
    <w:qFormat/>
    <w:rsid w:val="00810A8E"/>
    <w:pPr>
      <w:spacing w:after="120" w:line="480" w:lineRule="auto"/>
    </w:pPr>
    <w:rPr>
      <w:rFonts w:asciiTheme="minorHAnsi" w:hAnsiTheme="minorHAnsi"/>
      <w:sz w:val="22"/>
    </w:rPr>
  </w:style>
  <w:style w:type="character" w:customStyle="1" w:styleId="link">
    <w:name w:val="link"/>
    <w:basedOn w:val="DefaultParagraphFont"/>
    <w:rsid w:val="00810A8E"/>
  </w:style>
  <w:style w:type="paragraph" w:customStyle="1" w:styleId="xhead">
    <w:name w:val="xhead"/>
    <w:basedOn w:val="Normal"/>
    <w:uiPriority w:val="99"/>
    <w:qFormat/>
    <w:rsid w:val="00810A8E"/>
    <w:pPr>
      <w:spacing w:before="100" w:beforeAutospacing="1" w:after="100" w:afterAutospacing="1"/>
    </w:pPr>
  </w:style>
  <w:style w:type="paragraph" w:customStyle="1" w:styleId="headlinemeta">
    <w:name w:val="headline_meta"/>
    <w:basedOn w:val="Normal"/>
    <w:uiPriority w:val="99"/>
    <w:qFormat/>
    <w:rsid w:val="00810A8E"/>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810A8E"/>
    <w:pPr>
      <w:widowControl w:val="0"/>
      <w:spacing w:line="161" w:lineRule="atLeast"/>
    </w:pPr>
    <w:rPr>
      <w:rFonts w:ascii="Adobe Garamond Pro" w:eastAsiaTheme="minorEastAsia" w:hAnsi="Adobe Garamond Pro"/>
      <w:color w:val="auto"/>
      <w:sz w:val="20"/>
    </w:rPr>
  </w:style>
  <w:style w:type="paragraph" w:customStyle="1" w:styleId="Pa23">
    <w:name w:val="Pa23"/>
    <w:basedOn w:val="Default"/>
    <w:next w:val="Default"/>
    <w:uiPriority w:val="99"/>
    <w:qFormat/>
    <w:rsid w:val="00810A8E"/>
    <w:pPr>
      <w:widowControl w:val="0"/>
      <w:spacing w:line="241" w:lineRule="atLeast"/>
    </w:pPr>
    <w:rPr>
      <w:rFonts w:ascii="Adobe Garamond Pro" w:eastAsiaTheme="minorEastAsia" w:hAnsi="Adobe Garamond Pro"/>
      <w:color w:val="auto"/>
      <w:sz w:val="20"/>
    </w:rPr>
  </w:style>
  <w:style w:type="paragraph" w:customStyle="1" w:styleId="Pa18">
    <w:name w:val="Pa18"/>
    <w:basedOn w:val="Default"/>
    <w:next w:val="Default"/>
    <w:uiPriority w:val="99"/>
    <w:qFormat/>
    <w:rsid w:val="00810A8E"/>
    <w:pPr>
      <w:widowControl w:val="0"/>
      <w:spacing w:line="241" w:lineRule="atLeast"/>
    </w:pPr>
    <w:rPr>
      <w:rFonts w:ascii="Gill Sans" w:eastAsiaTheme="minorEastAsia" w:hAnsi="Gill Sans"/>
      <w:color w:val="auto"/>
      <w:sz w:val="20"/>
    </w:rPr>
  </w:style>
  <w:style w:type="paragraph" w:customStyle="1" w:styleId="Pa36">
    <w:name w:val="Pa36"/>
    <w:basedOn w:val="Default"/>
    <w:next w:val="Default"/>
    <w:uiPriority w:val="99"/>
    <w:qFormat/>
    <w:rsid w:val="00810A8E"/>
    <w:pPr>
      <w:widowControl w:val="0"/>
      <w:spacing w:line="241" w:lineRule="atLeast"/>
    </w:pPr>
    <w:rPr>
      <w:rFonts w:ascii="Gill Sans" w:eastAsiaTheme="minorEastAsia" w:hAnsi="Gill Sans"/>
      <w:color w:val="auto"/>
      <w:sz w:val="20"/>
    </w:rPr>
  </w:style>
  <w:style w:type="paragraph" w:customStyle="1" w:styleId="pagpag3">
    <w:name w:val="pagpag3"/>
    <w:basedOn w:val="Normal"/>
    <w:uiPriority w:val="99"/>
    <w:qFormat/>
    <w:rsid w:val="00810A8E"/>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810A8E"/>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810A8E"/>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810A8E"/>
    <w:rPr>
      <w:rFonts w:ascii="Lucida Grande" w:eastAsia="Cambria" w:hAnsi="Lucida Grande"/>
    </w:rPr>
  </w:style>
  <w:style w:type="paragraph" w:customStyle="1" w:styleId="Pa16">
    <w:name w:val="Pa16"/>
    <w:basedOn w:val="Default"/>
    <w:next w:val="Default"/>
    <w:uiPriority w:val="99"/>
    <w:qFormat/>
    <w:rsid w:val="00810A8E"/>
    <w:pPr>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810A8E"/>
    <w:pPr>
      <w:spacing w:before="100" w:beforeAutospacing="1" w:after="100" w:afterAutospacing="1"/>
    </w:pPr>
  </w:style>
  <w:style w:type="paragraph" w:customStyle="1" w:styleId="Pa22">
    <w:name w:val="Pa2+2"/>
    <w:basedOn w:val="Default"/>
    <w:next w:val="Default"/>
    <w:uiPriority w:val="99"/>
    <w:qFormat/>
    <w:rsid w:val="00810A8E"/>
    <w:pPr>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810A8E"/>
    <w:pPr>
      <w:spacing w:line="201" w:lineRule="atLeast"/>
    </w:pPr>
    <w:rPr>
      <w:rFonts w:ascii="Helvetica LT Std" w:eastAsiaTheme="minorHAnsi" w:hAnsi="Helvetica LT Std" w:cstheme="minorBidi"/>
      <w:color w:val="auto"/>
      <w:sz w:val="20"/>
    </w:rPr>
  </w:style>
  <w:style w:type="paragraph" w:customStyle="1" w:styleId="Number">
    <w:name w:val="Number"/>
    <w:basedOn w:val="Heading2"/>
    <w:uiPriority w:val="99"/>
    <w:qFormat/>
    <w:rsid w:val="00810A8E"/>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viewstorydateline">
    <w:name w:val="viewstorydateline"/>
    <w:basedOn w:val="DefaultParagraphFont"/>
    <w:rsid w:val="00810A8E"/>
  </w:style>
  <w:style w:type="character" w:customStyle="1" w:styleId="meta-sep">
    <w:name w:val="meta-sep"/>
    <w:basedOn w:val="DefaultParagraphFont"/>
    <w:rsid w:val="00810A8E"/>
  </w:style>
  <w:style w:type="character" w:customStyle="1" w:styleId="A19">
    <w:name w:val="A19"/>
    <w:uiPriority w:val="99"/>
    <w:rsid w:val="00810A8E"/>
    <w:rPr>
      <w:rFonts w:ascii="Georgia" w:hAnsi="Georgia" w:cs="Georgia" w:hint="default"/>
      <w:color w:val="000000"/>
      <w:sz w:val="20"/>
      <w:szCs w:val="20"/>
      <w:u w:val="single"/>
    </w:rPr>
  </w:style>
  <w:style w:type="character" w:customStyle="1" w:styleId="A130">
    <w:name w:val="A13"/>
    <w:uiPriority w:val="99"/>
    <w:rsid w:val="00810A8E"/>
    <w:rPr>
      <w:rFonts w:ascii="Georgia" w:hAnsi="Georgia" w:cs="Georgia" w:hint="default"/>
      <w:color w:val="000000"/>
      <w:sz w:val="11"/>
      <w:szCs w:val="11"/>
    </w:rPr>
  </w:style>
  <w:style w:type="character" w:customStyle="1" w:styleId="ontext">
    <w:name w:val="ontext"/>
    <w:basedOn w:val="DefaultParagraphFont"/>
    <w:rsid w:val="00810A8E"/>
  </w:style>
  <w:style w:type="character" w:customStyle="1" w:styleId="archive-title">
    <w:name w:val="archive-title"/>
    <w:basedOn w:val="DefaultParagraphFont"/>
    <w:rsid w:val="00810A8E"/>
  </w:style>
  <w:style w:type="character" w:customStyle="1" w:styleId="imgleft">
    <w:name w:val="imgleft"/>
    <w:basedOn w:val="DefaultParagraphFont"/>
    <w:rsid w:val="00810A8E"/>
  </w:style>
  <w:style w:type="character" w:customStyle="1" w:styleId="imgcenter">
    <w:name w:val="imgcenter"/>
    <w:basedOn w:val="DefaultParagraphFont"/>
    <w:rsid w:val="00810A8E"/>
  </w:style>
  <w:style w:type="character" w:customStyle="1" w:styleId="A42">
    <w:name w:val="A4+2"/>
    <w:uiPriority w:val="99"/>
    <w:rsid w:val="00810A8E"/>
    <w:rPr>
      <w:rFonts w:ascii="Helvetica LT Std" w:hAnsi="Helvetica LT Std" w:cs="Helvetica LT Std" w:hint="default"/>
      <w:color w:val="000000"/>
      <w:sz w:val="11"/>
      <w:szCs w:val="11"/>
    </w:rPr>
  </w:style>
  <w:style w:type="character" w:customStyle="1" w:styleId="fstitle">
    <w:name w:val="fs_title"/>
    <w:basedOn w:val="DefaultParagraphFont"/>
    <w:rsid w:val="00810A8E"/>
  </w:style>
  <w:style w:type="character" w:customStyle="1" w:styleId="reportbody1">
    <w:name w:val="reportbody1"/>
    <w:basedOn w:val="DefaultParagraphFont"/>
    <w:rsid w:val="00810A8E"/>
    <w:rPr>
      <w:rFonts w:ascii="Tahoma" w:hAnsi="Tahoma" w:cs="Tahoma" w:hint="default"/>
      <w:color w:val="000000"/>
      <w:sz w:val="14"/>
      <w:szCs w:val="14"/>
    </w:rPr>
  </w:style>
  <w:style w:type="character" w:customStyle="1" w:styleId="dateday">
    <w:name w:val="date_day"/>
    <w:basedOn w:val="DefaultParagraphFont"/>
    <w:rsid w:val="00810A8E"/>
  </w:style>
  <w:style w:type="character" w:customStyle="1" w:styleId="datemonth">
    <w:name w:val="date_month"/>
    <w:basedOn w:val="DefaultParagraphFont"/>
    <w:rsid w:val="00810A8E"/>
  </w:style>
  <w:style w:type="character" w:customStyle="1" w:styleId="dateyear">
    <w:name w:val="date_year"/>
    <w:basedOn w:val="DefaultParagraphFont"/>
    <w:rsid w:val="00810A8E"/>
  </w:style>
  <w:style w:type="character" w:customStyle="1" w:styleId="Heading3CharCharCharCharCharChar">
    <w:name w:val="Heading 3 Char Char Char Char Char Char"/>
    <w:aliases w:val="Heading 31 Char Char,Cha"/>
    <w:basedOn w:val="DefaultParagraphFont"/>
    <w:qFormat/>
    <w:rsid w:val="00810A8E"/>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810A8E"/>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810A8E"/>
    <w:rPr>
      <w:sz w:val="24"/>
      <w:szCs w:val="24"/>
      <w:lang w:val="en-US" w:eastAsia="en-US" w:bidi="ar-SA"/>
    </w:rPr>
  </w:style>
  <w:style w:type="character" w:customStyle="1" w:styleId="insideitro">
    <w:name w:val="insideitro"/>
    <w:basedOn w:val="DefaultParagraphFont"/>
    <w:rsid w:val="00810A8E"/>
  </w:style>
  <w:style w:type="character" w:customStyle="1" w:styleId="wcfont">
    <w:name w:val="wcfont"/>
    <w:basedOn w:val="DefaultParagraphFont"/>
    <w:rsid w:val="00810A8E"/>
  </w:style>
  <w:style w:type="character" w:customStyle="1" w:styleId="style65">
    <w:name w:val="style65"/>
    <w:basedOn w:val="DefaultParagraphFont"/>
    <w:rsid w:val="00810A8E"/>
  </w:style>
  <w:style w:type="character" w:customStyle="1" w:styleId="qftext">
    <w:name w:val="qftext"/>
    <w:basedOn w:val="DefaultParagraphFont"/>
    <w:rsid w:val="00810A8E"/>
  </w:style>
  <w:style w:type="character" w:customStyle="1" w:styleId="leftidx">
    <w:name w:val="leftidx"/>
    <w:basedOn w:val="DefaultParagraphFont"/>
    <w:rsid w:val="00810A8E"/>
  </w:style>
  <w:style w:type="paragraph" w:customStyle="1" w:styleId="width100">
    <w:name w:val="width100"/>
    <w:basedOn w:val="Normal"/>
    <w:uiPriority w:val="99"/>
    <w:qFormat/>
    <w:rsid w:val="00810A8E"/>
    <w:pPr>
      <w:spacing w:before="100" w:beforeAutospacing="1" w:after="100" w:afterAutospacing="1"/>
    </w:pPr>
  </w:style>
  <w:style w:type="character" w:customStyle="1" w:styleId="eventtitle">
    <w:name w:val="eventtitle"/>
    <w:basedOn w:val="DefaultParagraphFont"/>
    <w:rsid w:val="00810A8E"/>
  </w:style>
  <w:style w:type="character" w:customStyle="1" w:styleId="eventsubtitle">
    <w:name w:val="eventsubtitle"/>
    <w:basedOn w:val="DefaultParagraphFont"/>
    <w:rsid w:val="00810A8E"/>
  </w:style>
  <w:style w:type="character" w:customStyle="1" w:styleId="eventdate">
    <w:name w:val="eventdate"/>
    <w:basedOn w:val="DefaultParagraphFont"/>
    <w:rsid w:val="00810A8E"/>
  </w:style>
  <w:style w:type="character" w:customStyle="1" w:styleId="legend">
    <w:name w:val="legend"/>
    <w:basedOn w:val="DefaultParagraphFont"/>
    <w:rsid w:val="00810A8E"/>
  </w:style>
  <w:style w:type="character" w:customStyle="1" w:styleId="Bold12">
    <w:name w:val="Bold12"/>
    <w:uiPriority w:val="1"/>
    <w:qFormat/>
    <w:rsid w:val="00810A8E"/>
    <w:rPr>
      <w:rFonts w:ascii="Times New Roman" w:hAnsi="Times New Roman"/>
      <w:b/>
      <w:sz w:val="24"/>
    </w:rPr>
  </w:style>
  <w:style w:type="character" w:customStyle="1" w:styleId="NotBold10Final">
    <w:name w:val="NotBold10Final"/>
    <w:uiPriority w:val="1"/>
    <w:qFormat/>
    <w:rsid w:val="00810A8E"/>
    <w:rPr>
      <w:rFonts w:ascii="Times New Roman" w:hAnsi="Times New Roman"/>
      <w:b w:val="0"/>
      <w:i w:val="0"/>
      <w:sz w:val="20"/>
    </w:rPr>
  </w:style>
  <w:style w:type="character" w:customStyle="1" w:styleId="slug-elocation">
    <w:name w:val="slug-elocation"/>
    <w:basedOn w:val="DefaultParagraphFont"/>
    <w:rsid w:val="00810A8E"/>
  </w:style>
  <w:style w:type="character" w:customStyle="1" w:styleId="fu-autorenangabe-fu-beschreibung">
    <w:name w:val="fu-autorenangabe-fu-beschreibung"/>
    <w:rsid w:val="00810A8E"/>
  </w:style>
  <w:style w:type="paragraph" w:customStyle="1" w:styleId="introshadow">
    <w:name w:val="intro_shadow"/>
    <w:basedOn w:val="Normal"/>
    <w:uiPriority w:val="99"/>
    <w:qFormat/>
    <w:rsid w:val="00810A8E"/>
    <w:pPr>
      <w:spacing w:before="100" w:beforeAutospacing="1" w:after="100" w:afterAutospacing="1"/>
    </w:pPr>
  </w:style>
  <w:style w:type="paragraph" w:customStyle="1" w:styleId="articleintro">
    <w:name w:val="articleintro"/>
    <w:basedOn w:val="Normal"/>
    <w:uiPriority w:val="99"/>
    <w:qFormat/>
    <w:rsid w:val="00810A8E"/>
    <w:pPr>
      <w:spacing w:before="100" w:beforeAutospacing="1" w:after="100" w:afterAutospacing="1"/>
    </w:pPr>
  </w:style>
  <w:style w:type="character" w:customStyle="1" w:styleId="commentscontainer">
    <w:name w:val="comments_container"/>
    <w:basedOn w:val="DefaultParagraphFont"/>
    <w:rsid w:val="00810A8E"/>
  </w:style>
  <w:style w:type="paragraph" w:customStyle="1" w:styleId="Caption40">
    <w:name w:val="Caption4"/>
    <w:basedOn w:val="Normal"/>
    <w:uiPriority w:val="99"/>
    <w:qFormat/>
    <w:rsid w:val="00810A8E"/>
    <w:pPr>
      <w:spacing w:before="100" w:beforeAutospacing="1" w:after="100" w:afterAutospacing="1"/>
    </w:pPr>
  </w:style>
  <w:style w:type="paragraph" w:customStyle="1" w:styleId="publishedon">
    <w:name w:val="published_on"/>
    <w:basedOn w:val="Normal"/>
    <w:uiPriority w:val="99"/>
    <w:qFormat/>
    <w:rsid w:val="00810A8E"/>
    <w:pPr>
      <w:spacing w:before="100" w:beforeAutospacing="1" w:after="100" w:afterAutospacing="1"/>
    </w:pPr>
  </w:style>
  <w:style w:type="character" w:customStyle="1" w:styleId="hparticlefooter">
    <w:name w:val="hparticlefooter"/>
    <w:basedOn w:val="DefaultParagraphFont"/>
    <w:rsid w:val="00810A8E"/>
  </w:style>
  <w:style w:type="table" w:customStyle="1" w:styleId="TableGrid2">
    <w:name w:val="Table Grid2"/>
    <w:basedOn w:val="TableNormal"/>
    <w:next w:val="TableGrid"/>
    <w:rsid w:val="00810A8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810A8E"/>
  </w:style>
  <w:style w:type="character" w:customStyle="1" w:styleId="BlockCharCharCharCharChar">
    <w:name w:val="Block Char Char Char Char Char"/>
    <w:aliases w:val="Block Char Char Char Char Char Char Char Char,Block Char Char Char Char Char Char Char1"/>
    <w:basedOn w:val="DefaultParagraphFont"/>
    <w:rsid w:val="00810A8E"/>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810A8E"/>
    <w:rPr>
      <w:b/>
      <w:color w:val="000000"/>
      <w:u w:val="single"/>
    </w:rPr>
  </w:style>
  <w:style w:type="character" w:customStyle="1" w:styleId="CiteEmphasisChar">
    <w:name w:val="Cite/Emphasis Char"/>
    <w:basedOn w:val="DefaultParagraphFont"/>
    <w:link w:val="CiteEmphasis"/>
    <w:rsid w:val="00810A8E"/>
    <w:rPr>
      <w:rFonts w:ascii="Georgia" w:hAnsi="Georgia"/>
      <w:b/>
      <w:color w:val="000000"/>
      <w:sz w:val="20"/>
      <w:u w:val="single"/>
    </w:rPr>
  </w:style>
  <w:style w:type="character" w:customStyle="1" w:styleId="ReadText">
    <w:name w:val="Read Text"/>
    <w:basedOn w:val="DefaultParagraphFont"/>
    <w:rsid w:val="00810A8E"/>
    <w:rPr>
      <w:rFonts w:ascii="Times New Roman" w:hAnsi="Times New Roman"/>
      <w:b/>
      <w:bCs/>
      <w:sz w:val="24"/>
      <w:u w:val="single"/>
    </w:rPr>
  </w:style>
  <w:style w:type="paragraph" w:customStyle="1" w:styleId="Styleunread8pt">
    <w:name w:val="Style unread + 8 pt"/>
    <w:basedOn w:val="Normal"/>
    <w:link w:val="Styleunread8ptChar"/>
    <w:qFormat/>
    <w:rsid w:val="00810A8E"/>
    <w:rPr>
      <w:color w:val="000000"/>
      <w:sz w:val="16"/>
    </w:rPr>
  </w:style>
  <w:style w:type="character" w:customStyle="1" w:styleId="Styleunread8ptChar">
    <w:name w:val="Style unread + 8 pt Char"/>
    <w:basedOn w:val="DefaultParagraphFont"/>
    <w:link w:val="Styleunread8pt"/>
    <w:rsid w:val="00810A8E"/>
    <w:rPr>
      <w:rFonts w:ascii="Georgia" w:hAnsi="Georgia"/>
      <w:color w:val="000000"/>
      <w:sz w:val="16"/>
    </w:rPr>
  </w:style>
  <w:style w:type="character" w:customStyle="1" w:styleId="main">
    <w:name w:val="main"/>
    <w:basedOn w:val="DefaultParagraphFont"/>
    <w:rsid w:val="00810A8E"/>
  </w:style>
  <w:style w:type="character" w:customStyle="1" w:styleId="textunderlineCharChar">
    <w:name w:val="text underline Char Char"/>
    <w:basedOn w:val="DefaultParagraphFont"/>
    <w:rsid w:val="00810A8E"/>
    <w:rPr>
      <w:rFonts w:ascii="Garamond" w:hAnsi="Garamond"/>
      <w:color w:val="000000"/>
      <w:u w:val="single"/>
    </w:rPr>
  </w:style>
  <w:style w:type="paragraph" w:customStyle="1" w:styleId="ekprop-p">
    <w:name w:val="ekprop-p"/>
    <w:basedOn w:val="Normal"/>
    <w:uiPriority w:val="99"/>
    <w:qFormat/>
    <w:rsid w:val="00810A8E"/>
    <w:pPr>
      <w:spacing w:before="100" w:beforeAutospacing="1" w:after="100" w:afterAutospacing="1"/>
    </w:pPr>
    <w:rPr>
      <w:color w:val="58585B"/>
      <w:sz w:val="16"/>
      <w:szCs w:val="16"/>
    </w:rPr>
  </w:style>
  <w:style w:type="paragraph" w:customStyle="1" w:styleId="ShrinkCharChar">
    <w:name w:val="Shrink Char Char"/>
    <w:link w:val="ShrinkCharCharChar"/>
    <w:qFormat/>
    <w:rsid w:val="00810A8E"/>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810A8E"/>
    <w:rPr>
      <w:rFonts w:ascii="Times New Roman" w:eastAsia="Times New Roman" w:hAnsi="Times New Roman" w:cs="Times New Roman"/>
      <w:color w:val="000000"/>
      <w:sz w:val="12"/>
      <w:szCs w:val="24"/>
    </w:rPr>
  </w:style>
  <w:style w:type="paragraph" w:customStyle="1" w:styleId="SmalltextChar1">
    <w:name w:val="Smalltext Char"/>
    <w:basedOn w:val="Normal"/>
    <w:link w:val="SmalltextCharChar"/>
    <w:qFormat/>
    <w:rsid w:val="00810A8E"/>
    <w:rPr>
      <w:color w:val="000000"/>
      <w:sz w:val="16"/>
    </w:rPr>
  </w:style>
  <w:style w:type="character" w:customStyle="1" w:styleId="SmalltextCharChar">
    <w:name w:val="Smalltext Char Char"/>
    <w:basedOn w:val="DefaultParagraphFont"/>
    <w:link w:val="SmalltextChar1"/>
    <w:rsid w:val="00810A8E"/>
    <w:rPr>
      <w:rFonts w:ascii="Georgia" w:hAnsi="Georgia"/>
      <w:color w:val="000000"/>
      <w:sz w:val="16"/>
    </w:rPr>
  </w:style>
  <w:style w:type="character" w:customStyle="1" w:styleId="FullCiteCharChar">
    <w:name w:val="Full Cite Char Char"/>
    <w:basedOn w:val="DefaultParagraphFont"/>
    <w:rsid w:val="00810A8E"/>
    <w:rPr>
      <w:rFonts w:ascii="Georgia" w:hAnsi="Georgia" w:cs="Calibri"/>
      <w:color w:val="000000"/>
      <w:sz w:val="20"/>
      <w:szCs w:val="24"/>
    </w:rPr>
  </w:style>
  <w:style w:type="character" w:customStyle="1" w:styleId="submitted-wrapper">
    <w:name w:val="submitted-wrapper"/>
    <w:basedOn w:val="DefaultParagraphFont"/>
    <w:rsid w:val="00810A8E"/>
  </w:style>
  <w:style w:type="paragraph" w:customStyle="1" w:styleId="Spacer">
    <w:name w:val="Spacer"/>
    <w:basedOn w:val="Heading1"/>
    <w:link w:val="SpacerChar"/>
    <w:autoRedefine/>
    <w:uiPriority w:val="4"/>
    <w:qFormat/>
    <w:rsid w:val="00810A8E"/>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810A8E"/>
    <w:rPr>
      <w:rFonts w:ascii="Georgia" w:eastAsiaTheme="majorEastAsia" w:hAnsi="Georgia" w:cstheme="majorBidi"/>
      <w:b/>
      <w:sz w:val="24"/>
      <w:szCs w:val="32"/>
    </w:rPr>
  </w:style>
  <w:style w:type="paragraph" w:customStyle="1" w:styleId="CardFormatCharCharCharCharCharChar">
    <w:name w:val="Card Format Char Char Char Char Char Char"/>
    <w:basedOn w:val="Normal"/>
    <w:uiPriority w:val="99"/>
    <w:qFormat/>
    <w:rsid w:val="00810A8E"/>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810A8E"/>
  </w:style>
  <w:style w:type="character" w:customStyle="1" w:styleId="top-publish">
    <w:name w:val="top-publish"/>
    <w:basedOn w:val="DefaultParagraphFont"/>
    <w:rsid w:val="00810A8E"/>
  </w:style>
  <w:style w:type="character" w:customStyle="1" w:styleId="byline-italic">
    <w:name w:val="byline-italic"/>
    <w:basedOn w:val="DefaultParagraphFont"/>
    <w:rsid w:val="00810A8E"/>
  </w:style>
  <w:style w:type="character" w:customStyle="1" w:styleId="CardUnderlinedCharChar0">
    <w:name w:val="Card Underlined Char Char"/>
    <w:rsid w:val="00810A8E"/>
    <w:rPr>
      <w:rFonts w:ascii="Arial Narrow" w:hAnsi="Arial Narrow"/>
      <w:sz w:val="22"/>
      <w:szCs w:val="24"/>
      <w:u w:val="single"/>
      <w:lang w:val="en-US" w:eastAsia="en-US" w:bidi="ar-SA"/>
    </w:rPr>
  </w:style>
  <w:style w:type="character" w:customStyle="1" w:styleId="gd">
    <w:name w:val="gd"/>
    <w:basedOn w:val="DefaultParagraphFont"/>
    <w:rsid w:val="00810A8E"/>
  </w:style>
  <w:style w:type="character" w:customStyle="1" w:styleId="g3">
    <w:name w:val="g3"/>
    <w:basedOn w:val="DefaultParagraphFont"/>
    <w:rsid w:val="00810A8E"/>
  </w:style>
  <w:style w:type="character" w:customStyle="1" w:styleId="hb">
    <w:name w:val="hb"/>
    <w:basedOn w:val="DefaultParagraphFont"/>
    <w:rsid w:val="00810A8E"/>
  </w:style>
  <w:style w:type="character" w:customStyle="1" w:styleId="g2">
    <w:name w:val="g2"/>
    <w:basedOn w:val="DefaultParagraphFont"/>
    <w:rsid w:val="00810A8E"/>
  </w:style>
  <w:style w:type="character" w:customStyle="1" w:styleId="nameplatehead">
    <w:name w:val="nameplatehead"/>
    <w:basedOn w:val="DefaultParagraphFont"/>
    <w:rsid w:val="00810A8E"/>
  </w:style>
  <w:style w:type="character" w:customStyle="1" w:styleId="nameplatelink">
    <w:name w:val="nameplatelink"/>
    <w:basedOn w:val="DefaultParagraphFont"/>
    <w:rsid w:val="00810A8E"/>
  </w:style>
  <w:style w:type="paragraph" w:customStyle="1" w:styleId="calibre8">
    <w:name w:val="calibre8"/>
    <w:basedOn w:val="Normal"/>
    <w:uiPriority w:val="99"/>
    <w:qFormat/>
    <w:rsid w:val="00810A8E"/>
    <w:pPr>
      <w:spacing w:before="30" w:after="30"/>
      <w:jc w:val="both"/>
    </w:pPr>
    <w:rPr>
      <w:rFonts w:eastAsia="Times New Roman"/>
      <w:sz w:val="17"/>
      <w:szCs w:val="17"/>
    </w:rPr>
  </w:style>
  <w:style w:type="paragraph" w:customStyle="1" w:styleId="paragraph">
    <w:name w:val="paragraph"/>
    <w:basedOn w:val="Normal"/>
    <w:qFormat/>
    <w:rsid w:val="00810A8E"/>
    <w:pPr>
      <w:spacing w:before="100" w:beforeAutospacing="1" w:after="100" w:afterAutospacing="1"/>
    </w:pPr>
    <w:rPr>
      <w:rFonts w:eastAsia="Times New Roman"/>
    </w:rPr>
  </w:style>
  <w:style w:type="character" w:customStyle="1" w:styleId="m340327140930436083gmail-styleunderline">
    <w:name w:val="m_340327140930436083gmail-styleunderline"/>
    <w:basedOn w:val="DefaultParagraphFont"/>
    <w:rsid w:val="00810A8E"/>
  </w:style>
  <w:style w:type="character" w:customStyle="1" w:styleId="djhat-arrow">
    <w:name w:val="djhat-arrow"/>
    <w:basedOn w:val="DefaultParagraphFont"/>
    <w:rsid w:val="00810A8E"/>
  </w:style>
  <w:style w:type="character" w:customStyle="1" w:styleId="mname">
    <w:name w:val="mname"/>
    <w:basedOn w:val="DefaultParagraphFont"/>
    <w:rsid w:val="00810A8E"/>
  </w:style>
  <w:style w:type="character" w:customStyle="1" w:styleId="mvalue">
    <w:name w:val="mvalue"/>
    <w:basedOn w:val="DefaultParagraphFont"/>
    <w:rsid w:val="00810A8E"/>
  </w:style>
  <w:style w:type="character" w:customStyle="1" w:styleId="mchange">
    <w:name w:val="mchange"/>
    <w:basedOn w:val="DefaultParagraphFont"/>
    <w:rsid w:val="00810A8E"/>
  </w:style>
  <w:style w:type="character" w:customStyle="1" w:styleId="categoryaside">
    <w:name w:val="category__aside"/>
    <w:basedOn w:val="DefaultParagraphFont"/>
    <w:rsid w:val="00810A8E"/>
  </w:style>
  <w:style w:type="character" w:customStyle="1" w:styleId="article-breadcrumb-wrapper">
    <w:name w:val="article-breadcrumb-wrapper"/>
    <w:basedOn w:val="DefaultParagraphFont"/>
    <w:rsid w:val="00810A8E"/>
  </w:style>
  <w:style w:type="character" w:customStyle="1" w:styleId="wsj-article-caption-content">
    <w:name w:val="wsj-article-caption-content"/>
    <w:basedOn w:val="DefaultParagraphFont"/>
    <w:rsid w:val="00810A8E"/>
  </w:style>
  <w:style w:type="character" w:customStyle="1" w:styleId="wsj-article-credit">
    <w:name w:val="wsj-article-credit"/>
    <w:basedOn w:val="DefaultParagraphFont"/>
    <w:rsid w:val="00810A8E"/>
  </w:style>
  <w:style w:type="character" w:customStyle="1" w:styleId="wsj-article-credit-tag">
    <w:name w:val="wsj-article-credit-tag"/>
    <w:basedOn w:val="DefaultParagraphFont"/>
    <w:rsid w:val="00810A8E"/>
  </w:style>
  <w:style w:type="character" w:customStyle="1" w:styleId="commentscounticon">
    <w:name w:val="comments_count_icon"/>
    <w:basedOn w:val="DefaultParagraphFont"/>
    <w:rsid w:val="00810A8E"/>
  </w:style>
  <w:style w:type="character" w:customStyle="1" w:styleId="comments-count-word">
    <w:name w:val="comments-count-word"/>
    <w:basedOn w:val="DefaultParagraphFont"/>
    <w:rsid w:val="00810A8E"/>
  </w:style>
  <w:style w:type="character" w:customStyle="1" w:styleId="company-name-type">
    <w:name w:val="company-name-type"/>
    <w:basedOn w:val="DefaultParagraphFont"/>
    <w:rsid w:val="00810A8E"/>
  </w:style>
  <w:style w:type="character" w:customStyle="1" w:styleId="nav-prevnext-lbl">
    <w:name w:val="nav-prevnext-lbl"/>
    <w:basedOn w:val="DefaultParagraphFont"/>
    <w:rsid w:val="00810A8E"/>
  </w:style>
  <w:style w:type="character" w:customStyle="1" w:styleId="nav-prevnext-hed">
    <w:name w:val="nav-prevnext-hed"/>
    <w:basedOn w:val="DefaultParagraphFont"/>
    <w:rsid w:val="00810A8E"/>
  </w:style>
  <w:style w:type="character" w:customStyle="1" w:styleId="readcomments">
    <w:name w:val="readcomments"/>
    <w:basedOn w:val="DefaultParagraphFont"/>
    <w:rsid w:val="00810A8E"/>
  </w:style>
  <w:style w:type="character" w:customStyle="1" w:styleId="selected-edition">
    <w:name w:val="selected-edition"/>
    <w:basedOn w:val="DefaultParagraphFont"/>
    <w:rsid w:val="00810A8E"/>
  </w:style>
  <w:style w:type="character" w:customStyle="1" w:styleId="rotate">
    <w:name w:val="rotate"/>
    <w:basedOn w:val="DefaultParagraphFont"/>
    <w:rsid w:val="00810A8E"/>
  </w:style>
  <w:style w:type="paragraph" w:customStyle="1" w:styleId="column-name">
    <w:name w:val="column-name"/>
    <w:basedOn w:val="Normal"/>
    <w:rsid w:val="00810A8E"/>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810A8E"/>
  </w:style>
  <w:style w:type="character" w:customStyle="1" w:styleId="UnresolvedMention31">
    <w:name w:val="Unresolved Mention31"/>
    <w:basedOn w:val="DefaultParagraphFont"/>
    <w:uiPriority w:val="99"/>
    <w:semiHidden/>
    <w:unhideWhenUsed/>
    <w:rsid w:val="00810A8E"/>
    <w:rPr>
      <w:color w:val="808080"/>
      <w:shd w:val="clear" w:color="auto" w:fill="E6E6E6"/>
    </w:rPr>
  </w:style>
  <w:style w:type="character" w:customStyle="1" w:styleId="m-765514100411602794gmail-style13ptbold">
    <w:name w:val="m_-765514100411602794gmail-style13ptbold"/>
    <w:basedOn w:val="DefaultParagraphFont"/>
    <w:rsid w:val="00810A8E"/>
  </w:style>
  <w:style w:type="character" w:customStyle="1" w:styleId="m-765514100411602794gmail-styleunderline">
    <w:name w:val="m_-765514100411602794gmail-styleunderline"/>
    <w:basedOn w:val="DefaultParagraphFont"/>
    <w:rsid w:val="00810A8E"/>
  </w:style>
  <w:style w:type="character" w:customStyle="1" w:styleId="FontStyle40">
    <w:name w:val="Font Style40"/>
    <w:basedOn w:val="DefaultParagraphFont"/>
    <w:uiPriority w:val="99"/>
    <w:rsid w:val="00810A8E"/>
    <w:rPr>
      <w:rFonts w:ascii="Cambria" w:hAnsi="Cambria" w:cs="Cambria"/>
      <w:i/>
      <w:iCs/>
      <w:sz w:val="22"/>
      <w:szCs w:val="22"/>
    </w:rPr>
  </w:style>
  <w:style w:type="character" w:customStyle="1" w:styleId="FontStyle42">
    <w:name w:val="Font Style42"/>
    <w:basedOn w:val="DefaultParagraphFont"/>
    <w:uiPriority w:val="99"/>
    <w:rsid w:val="00810A8E"/>
    <w:rPr>
      <w:rFonts w:ascii="Cambria" w:hAnsi="Cambria" w:cs="Cambria"/>
      <w:sz w:val="22"/>
      <w:szCs w:val="22"/>
    </w:rPr>
  </w:style>
  <w:style w:type="paragraph" w:customStyle="1" w:styleId="Style17">
    <w:name w:val="Style17"/>
    <w:basedOn w:val="Normal"/>
    <w:uiPriority w:val="99"/>
    <w:rsid w:val="00810A8E"/>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810A8E"/>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10">
    <w:name w:val="Font Style310"/>
    <w:uiPriority w:val="99"/>
    <w:rsid w:val="00810A8E"/>
    <w:rPr>
      <w:rFonts w:ascii="Times New Roman" w:hAnsi="Times New Roman" w:cs="Times New Roman"/>
      <w:b/>
      <w:bCs/>
      <w:i/>
      <w:iCs/>
      <w:spacing w:val="-10"/>
      <w:sz w:val="18"/>
      <w:szCs w:val="18"/>
    </w:rPr>
  </w:style>
  <w:style w:type="character" w:customStyle="1" w:styleId="FontStyle370">
    <w:name w:val="Font Style370"/>
    <w:uiPriority w:val="99"/>
    <w:rsid w:val="00810A8E"/>
    <w:rPr>
      <w:rFonts w:ascii="Cambria" w:hAnsi="Cambria" w:cs="Cambria"/>
      <w:b/>
      <w:bCs/>
      <w:spacing w:val="-10"/>
      <w:sz w:val="18"/>
      <w:szCs w:val="18"/>
    </w:rPr>
  </w:style>
  <w:style w:type="character" w:customStyle="1" w:styleId="FontStyle302">
    <w:name w:val="Font Style302"/>
    <w:uiPriority w:val="99"/>
    <w:rsid w:val="00810A8E"/>
    <w:rPr>
      <w:rFonts w:ascii="Times New Roman" w:hAnsi="Times New Roman" w:cs="Times New Roman"/>
      <w:b/>
      <w:bCs/>
      <w:sz w:val="22"/>
      <w:szCs w:val="22"/>
    </w:rPr>
  </w:style>
  <w:style w:type="character" w:customStyle="1" w:styleId="FontStyle347">
    <w:name w:val="Font Style347"/>
    <w:uiPriority w:val="99"/>
    <w:rsid w:val="00810A8E"/>
    <w:rPr>
      <w:rFonts w:ascii="Times New Roman" w:hAnsi="Times New Roman" w:cs="Times New Roman"/>
      <w:b/>
      <w:bCs/>
      <w:spacing w:val="-10"/>
      <w:sz w:val="20"/>
      <w:szCs w:val="20"/>
    </w:rPr>
  </w:style>
  <w:style w:type="paragraph" w:customStyle="1" w:styleId="Style27">
    <w:name w:val="Style27"/>
    <w:basedOn w:val="Normal"/>
    <w:uiPriority w:val="99"/>
    <w:qFormat/>
    <w:rsid w:val="00810A8E"/>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810A8E"/>
    <w:rPr>
      <w:rFonts w:ascii="Times New Roman" w:hAnsi="Times New Roman" w:cs="Times New Roman"/>
      <w:spacing w:val="-10"/>
      <w:sz w:val="18"/>
      <w:szCs w:val="18"/>
    </w:rPr>
  </w:style>
  <w:style w:type="character" w:customStyle="1" w:styleId="FontStyle312">
    <w:name w:val="Font Style312"/>
    <w:uiPriority w:val="99"/>
    <w:rsid w:val="00810A8E"/>
    <w:rPr>
      <w:rFonts w:ascii="Times New Roman" w:hAnsi="Times New Roman" w:cs="Times New Roman"/>
      <w:b/>
      <w:bCs/>
      <w:spacing w:val="-10"/>
      <w:sz w:val="16"/>
      <w:szCs w:val="16"/>
    </w:rPr>
  </w:style>
  <w:style w:type="character" w:customStyle="1" w:styleId="FontStyle346">
    <w:name w:val="Font Style346"/>
    <w:uiPriority w:val="99"/>
    <w:rsid w:val="00810A8E"/>
    <w:rPr>
      <w:rFonts w:ascii="Times New Roman" w:hAnsi="Times New Roman" w:cs="Times New Roman"/>
      <w:b/>
      <w:bCs/>
      <w:spacing w:val="-10"/>
      <w:sz w:val="18"/>
      <w:szCs w:val="18"/>
    </w:rPr>
  </w:style>
  <w:style w:type="character" w:customStyle="1" w:styleId="FontStyle330">
    <w:name w:val="Font Style330"/>
    <w:uiPriority w:val="99"/>
    <w:rsid w:val="00810A8E"/>
    <w:rPr>
      <w:rFonts w:ascii="Times New Roman" w:hAnsi="Times New Roman" w:cs="Times New Roman"/>
      <w:b/>
      <w:bCs/>
      <w:sz w:val="16"/>
      <w:szCs w:val="16"/>
    </w:rPr>
  </w:style>
  <w:style w:type="character" w:customStyle="1" w:styleId="FontStyle372">
    <w:name w:val="Font Style372"/>
    <w:uiPriority w:val="99"/>
    <w:rsid w:val="00810A8E"/>
    <w:rPr>
      <w:rFonts w:ascii="Times New Roman" w:hAnsi="Times New Roman" w:cs="Times New Roman"/>
      <w:b/>
      <w:bCs/>
      <w:sz w:val="16"/>
      <w:szCs w:val="16"/>
    </w:rPr>
  </w:style>
  <w:style w:type="paragraph" w:customStyle="1" w:styleId="Style59">
    <w:name w:val="Style59"/>
    <w:basedOn w:val="Normal"/>
    <w:uiPriority w:val="99"/>
    <w:qFormat/>
    <w:rsid w:val="00810A8E"/>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810A8E"/>
    <w:rPr>
      <w:rFonts w:ascii="Times New Roman" w:hAnsi="Times New Roman" w:cs="Times New Roman"/>
      <w:b/>
      <w:bCs/>
      <w:i/>
      <w:iCs/>
      <w:sz w:val="16"/>
      <w:szCs w:val="16"/>
    </w:rPr>
  </w:style>
  <w:style w:type="paragraph" w:customStyle="1" w:styleId="Style200">
    <w:name w:val="Style20"/>
    <w:basedOn w:val="Normal"/>
    <w:uiPriority w:val="99"/>
    <w:qFormat/>
    <w:rsid w:val="00810A8E"/>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810A8E"/>
    <w:rPr>
      <w:rFonts w:ascii="Times New Roman" w:hAnsi="Times New Roman" w:cs="Times New Roman"/>
      <w:smallCaps/>
      <w:sz w:val="14"/>
      <w:szCs w:val="14"/>
    </w:rPr>
  </w:style>
  <w:style w:type="paragraph" w:customStyle="1" w:styleId="Style89">
    <w:name w:val="Style89"/>
    <w:basedOn w:val="Normal"/>
    <w:uiPriority w:val="99"/>
    <w:qFormat/>
    <w:rsid w:val="00810A8E"/>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810A8E"/>
    <w:rPr>
      <w:rFonts w:ascii="Times New Roman" w:hAnsi="Times New Roman" w:cs="Times New Roman"/>
      <w:b/>
      <w:bCs/>
      <w:spacing w:val="-10"/>
      <w:sz w:val="22"/>
      <w:szCs w:val="22"/>
    </w:rPr>
  </w:style>
  <w:style w:type="character" w:customStyle="1" w:styleId="FontStyle320">
    <w:name w:val="Font Style320"/>
    <w:uiPriority w:val="99"/>
    <w:rsid w:val="00810A8E"/>
    <w:rPr>
      <w:rFonts w:ascii="Times New Roman" w:hAnsi="Times New Roman" w:cs="Times New Roman"/>
      <w:b/>
      <w:bCs/>
      <w:spacing w:val="-10"/>
      <w:sz w:val="22"/>
      <w:szCs w:val="22"/>
    </w:rPr>
  </w:style>
  <w:style w:type="character" w:customStyle="1" w:styleId="FontStyle352">
    <w:name w:val="Font Style352"/>
    <w:uiPriority w:val="99"/>
    <w:rsid w:val="00810A8E"/>
    <w:rPr>
      <w:rFonts w:ascii="Times New Roman" w:hAnsi="Times New Roman" w:cs="Times New Roman"/>
      <w:b/>
      <w:bCs/>
      <w:sz w:val="16"/>
      <w:szCs w:val="16"/>
    </w:rPr>
  </w:style>
  <w:style w:type="character" w:customStyle="1" w:styleId="FontStyle356">
    <w:name w:val="Font Style356"/>
    <w:uiPriority w:val="99"/>
    <w:rsid w:val="00810A8E"/>
    <w:rPr>
      <w:rFonts w:ascii="Times New Roman" w:hAnsi="Times New Roman" w:cs="Times New Roman"/>
      <w:b/>
      <w:bCs/>
      <w:spacing w:val="-10"/>
      <w:sz w:val="22"/>
      <w:szCs w:val="22"/>
    </w:rPr>
  </w:style>
  <w:style w:type="character" w:customStyle="1" w:styleId="FontStyle298">
    <w:name w:val="Font Style298"/>
    <w:uiPriority w:val="99"/>
    <w:rsid w:val="00810A8E"/>
    <w:rPr>
      <w:rFonts w:ascii="Times New Roman" w:hAnsi="Times New Roman" w:cs="Times New Roman"/>
      <w:sz w:val="18"/>
      <w:szCs w:val="18"/>
    </w:rPr>
  </w:style>
  <w:style w:type="character" w:customStyle="1" w:styleId="FontStyle311">
    <w:name w:val="Font Style311"/>
    <w:uiPriority w:val="99"/>
    <w:rsid w:val="00810A8E"/>
    <w:rPr>
      <w:rFonts w:ascii="Times New Roman" w:hAnsi="Times New Roman" w:cs="Times New Roman"/>
      <w:b/>
      <w:bCs/>
      <w:spacing w:val="-10"/>
      <w:sz w:val="18"/>
      <w:szCs w:val="18"/>
    </w:rPr>
  </w:style>
  <w:style w:type="character" w:customStyle="1" w:styleId="FontStyle332">
    <w:name w:val="Font Style332"/>
    <w:uiPriority w:val="99"/>
    <w:rsid w:val="00810A8E"/>
    <w:rPr>
      <w:rFonts w:ascii="Times New Roman" w:hAnsi="Times New Roman" w:cs="Times New Roman"/>
      <w:b/>
      <w:bCs/>
      <w:i/>
      <w:iCs/>
      <w:spacing w:val="-10"/>
      <w:sz w:val="20"/>
      <w:szCs w:val="20"/>
    </w:rPr>
  </w:style>
  <w:style w:type="character" w:customStyle="1" w:styleId="FontStyle371">
    <w:name w:val="Font Style371"/>
    <w:uiPriority w:val="99"/>
    <w:rsid w:val="00810A8E"/>
    <w:rPr>
      <w:rFonts w:ascii="Times New Roman" w:hAnsi="Times New Roman" w:cs="Times New Roman"/>
      <w:sz w:val="16"/>
      <w:szCs w:val="16"/>
    </w:rPr>
  </w:style>
  <w:style w:type="character" w:customStyle="1" w:styleId="FontStyle350">
    <w:name w:val="Font Style350"/>
    <w:uiPriority w:val="99"/>
    <w:rsid w:val="00810A8E"/>
    <w:rPr>
      <w:rFonts w:ascii="Times New Roman" w:hAnsi="Times New Roman" w:cs="Times New Roman"/>
      <w:b/>
      <w:bCs/>
      <w:i/>
      <w:iCs/>
      <w:sz w:val="20"/>
      <w:szCs w:val="20"/>
    </w:rPr>
  </w:style>
  <w:style w:type="paragraph" w:customStyle="1" w:styleId="Style8">
    <w:name w:val="Style8"/>
    <w:basedOn w:val="Normal"/>
    <w:uiPriority w:val="99"/>
    <w:qFormat/>
    <w:rsid w:val="00810A8E"/>
    <w:pPr>
      <w:widowControl w:val="0"/>
      <w:autoSpaceDE w:val="0"/>
      <w:autoSpaceDN w:val="0"/>
      <w:adjustRightInd w:val="0"/>
    </w:pPr>
    <w:rPr>
      <w:rFonts w:eastAsia="Times New Roman"/>
      <w:sz w:val="24"/>
    </w:rPr>
  </w:style>
  <w:style w:type="character" w:customStyle="1" w:styleId="FontStyle351">
    <w:name w:val="Font Style351"/>
    <w:uiPriority w:val="99"/>
    <w:rsid w:val="00810A8E"/>
    <w:rPr>
      <w:rFonts w:ascii="Times New Roman" w:hAnsi="Times New Roman" w:cs="Times New Roman"/>
      <w:b/>
      <w:bCs/>
      <w:sz w:val="22"/>
      <w:szCs w:val="22"/>
    </w:rPr>
  </w:style>
  <w:style w:type="paragraph" w:customStyle="1" w:styleId="Style130">
    <w:name w:val="Style130"/>
    <w:basedOn w:val="Normal"/>
    <w:uiPriority w:val="99"/>
    <w:qFormat/>
    <w:rsid w:val="00810A8E"/>
    <w:pPr>
      <w:widowControl w:val="0"/>
      <w:autoSpaceDE w:val="0"/>
      <w:autoSpaceDN w:val="0"/>
      <w:adjustRightInd w:val="0"/>
      <w:jc w:val="both"/>
    </w:pPr>
    <w:rPr>
      <w:rFonts w:eastAsia="Times New Roman"/>
      <w:sz w:val="24"/>
    </w:rPr>
  </w:style>
  <w:style w:type="character" w:customStyle="1" w:styleId="FontStyle369">
    <w:name w:val="Font Style369"/>
    <w:uiPriority w:val="99"/>
    <w:rsid w:val="00810A8E"/>
    <w:rPr>
      <w:rFonts w:ascii="Times New Roman" w:hAnsi="Times New Roman" w:cs="Times New Roman"/>
      <w:b/>
      <w:bCs/>
      <w:spacing w:val="-10"/>
      <w:sz w:val="20"/>
      <w:szCs w:val="20"/>
    </w:rPr>
  </w:style>
  <w:style w:type="character" w:customStyle="1" w:styleId="FontStyle357">
    <w:name w:val="Font Style357"/>
    <w:uiPriority w:val="99"/>
    <w:rsid w:val="00810A8E"/>
    <w:rPr>
      <w:rFonts w:ascii="Times New Roman" w:hAnsi="Times New Roman" w:cs="Times New Roman"/>
      <w:b/>
      <w:bCs/>
      <w:spacing w:val="-10"/>
      <w:sz w:val="22"/>
      <w:szCs w:val="22"/>
    </w:rPr>
  </w:style>
  <w:style w:type="paragraph" w:customStyle="1" w:styleId="Style67">
    <w:name w:val="Style67"/>
    <w:basedOn w:val="Normal"/>
    <w:uiPriority w:val="99"/>
    <w:qFormat/>
    <w:rsid w:val="00810A8E"/>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810A8E"/>
    <w:rPr>
      <w:rFonts w:ascii="Times New Roman" w:hAnsi="Times New Roman" w:cs="Times New Roman"/>
      <w:sz w:val="20"/>
      <w:szCs w:val="20"/>
    </w:rPr>
  </w:style>
  <w:style w:type="character" w:customStyle="1" w:styleId="FontStyle374">
    <w:name w:val="Font Style374"/>
    <w:uiPriority w:val="99"/>
    <w:rsid w:val="00810A8E"/>
    <w:rPr>
      <w:rFonts w:ascii="Times New Roman" w:hAnsi="Times New Roman" w:cs="Times New Roman"/>
      <w:b/>
      <w:bCs/>
      <w:spacing w:val="-10"/>
      <w:sz w:val="22"/>
      <w:szCs w:val="22"/>
    </w:rPr>
  </w:style>
  <w:style w:type="paragraph" w:customStyle="1" w:styleId="Style300">
    <w:name w:val="Style30"/>
    <w:basedOn w:val="Normal"/>
    <w:uiPriority w:val="99"/>
    <w:qFormat/>
    <w:rsid w:val="00810A8E"/>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810A8E"/>
    <w:rPr>
      <w:rFonts w:ascii="Times New Roman" w:hAnsi="Times New Roman" w:cs="Times New Roman"/>
      <w:smallCaps/>
      <w:sz w:val="16"/>
      <w:szCs w:val="16"/>
    </w:rPr>
  </w:style>
  <w:style w:type="paragraph" w:customStyle="1" w:styleId="Style93">
    <w:name w:val="Style93"/>
    <w:basedOn w:val="Normal"/>
    <w:uiPriority w:val="99"/>
    <w:qFormat/>
    <w:rsid w:val="00810A8E"/>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qFormat/>
    <w:rsid w:val="00810A8E"/>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uiPriority w:val="99"/>
    <w:qFormat/>
    <w:rsid w:val="00810A8E"/>
    <w:rPr>
      <w:rFonts w:eastAsia="Times New Roman"/>
      <w:b/>
      <w:sz w:val="28"/>
      <w:u w:val="thick"/>
    </w:rPr>
  </w:style>
  <w:style w:type="character" w:customStyle="1" w:styleId="CardsCharCharChar">
    <w:name w:val="Cards Char Char Char"/>
    <w:rsid w:val="00810A8E"/>
    <w:rPr>
      <w:szCs w:val="24"/>
      <w:lang w:val="en-US" w:eastAsia="en-US" w:bidi="ar-SA"/>
    </w:rPr>
  </w:style>
  <w:style w:type="character" w:customStyle="1" w:styleId="CardsCharCharCharChar">
    <w:name w:val="Cards Char Char Char Char"/>
    <w:rsid w:val="00810A8E"/>
    <w:rPr>
      <w:szCs w:val="24"/>
      <w:lang w:val="en-US" w:eastAsia="en-US" w:bidi="ar-SA"/>
    </w:rPr>
  </w:style>
  <w:style w:type="paragraph" w:customStyle="1" w:styleId="NoSpacingCharCharChar">
    <w:name w:val="No Spacing Char Char Char"/>
    <w:next w:val="Normal"/>
    <w:uiPriority w:val="99"/>
    <w:qFormat/>
    <w:rsid w:val="00810A8E"/>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uiPriority w:val="99"/>
    <w:qFormat/>
    <w:rsid w:val="00810A8E"/>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810A8E"/>
    <w:rPr>
      <w:rFonts w:ascii="Garamond" w:hAnsi="Garamond"/>
    </w:rPr>
  </w:style>
  <w:style w:type="paragraph" w:customStyle="1" w:styleId="INDENTEDPARAGRAPH">
    <w:name w:val="INDENTED PARAGRAPH"/>
    <w:uiPriority w:val="99"/>
    <w:qFormat/>
    <w:rsid w:val="00810A8E"/>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810A8E"/>
  </w:style>
  <w:style w:type="paragraph" w:customStyle="1" w:styleId="TagChar1CharCharCharChar">
    <w:name w:val="Tag Char1 Char Char Char Char"/>
    <w:basedOn w:val="Normal"/>
    <w:uiPriority w:val="99"/>
    <w:qFormat/>
    <w:rsid w:val="00810A8E"/>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uiPriority w:val="99"/>
    <w:qFormat/>
    <w:rsid w:val="00810A8E"/>
    <w:rPr>
      <w:rFonts w:eastAsia="Times New Roman"/>
      <w:b/>
      <w:sz w:val="24"/>
    </w:rPr>
  </w:style>
  <w:style w:type="paragraph" w:customStyle="1" w:styleId="RepeatHeader0">
    <w:name w:val="Repeat Header"/>
    <w:basedOn w:val="HeaderDebate"/>
    <w:uiPriority w:val="99"/>
    <w:qFormat/>
    <w:rsid w:val="00810A8E"/>
    <w:pPr>
      <w:jc w:val="center"/>
      <w:outlineLvl w:val="1"/>
    </w:pPr>
    <w:rPr>
      <w:rFonts w:eastAsia="Times New Roman"/>
      <w:b/>
      <w:sz w:val="48"/>
      <w:szCs w:val="48"/>
      <w:u w:val="words"/>
    </w:rPr>
  </w:style>
  <w:style w:type="character" w:customStyle="1" w:styleId="sectionsubtitle">
    <w:name w:val="sectionsubtitle"/>
    <w:basedOn w:val="DefaultParagraphFont"/>
    <w:rsid w:val="00810A8E"/>
  </w:style>
  <w:style w:type="character" w:customStyle="1" w:styleId="EvidenceTag">
    <w:name w:val="Evidence Tag"/>
    <w:rsid w:val="00810A8E"/>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810A8E"/>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810A8E"/>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810A8E"/>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810A8E"/>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810A8E"/>
  </w:style>
  <w:style w:type="character" w:customStyle="1" w:styleId="StyleUnderlineUnderlineChar">
    <w:name w:val="Style Underline + Underline Char"/>
    <w:rsid w:val="00810A8E"/>
    <w:rPr>
      <w:rFonts w:ascii="Trebuchet MS" w:hAnsi="Trebuchet MS"/>
      <w:szCs w:val="18"/>
      <w:u w:val="single"/>
      <w:lang w:val="en-US" w:eastAsia="en-US" w:bidi="ar-SA"/>
    </w:rPr>
  </w:style>
  <w:style w:type="paragraph" w:customStyle="1" w:styleId="UnderlineCards">
    <w:name w:val="Underline Cards"/>
    <w:basedOn w:val="Cards"/>
    <w:link w:val="UnderlineCardsChar"/>
    <w:qFormat/>
    <w:rsid w:val="00810A8E"/>
    <w:pPr>
      <w:widowControl/>
      <w:ind w:left="288" w:right="0"/>
    </w:pPr>
    <w:rPr>
      <w:rFonts w:ascii="Times New Roman" w:hAnsi="Times New Roman"/>
      <w:sz w:val="20"/>
      <w:u w:val="thick"/>
    </w:rPr>
  </w:style>
  <w:style w:type="character" w:customStyle="1" w:styleId="UnderlineCardsChar">
    <w:name w:val="Underline Cards Char"/>
    <w:link w:val="UnderlineCards"/>
    <w:rsid w:val="00810A8E"/>
    <w:rPr>
      <w:rFonts w:ascii="Times New Roman" w:eastAsia="Times New Roman" w:hAnsi="Times New Roman" w:cs="Times New Roman"/>
      <w:sz w:val="20"/>
      <w:szCs w:val="24"/>
      <w:u w:val="thick"/>
    </w:rPr>
  </w:style>
  <w:style w:type="character" w:customStyle="1" w:styleId="SmallCardsChar">
    <w:name w:val="Small Cards Char"/>
    <w:link w:val="SmallCards"/>
    <w:rsid w:val="00810A8E"/>
    <w:rPr>
      <w:rFonts w:ascii="Georgia" w:eastAsia="Times New Roman" w:hAnsi="Georgia"/>
      <w:sz w:val="16"/>
      <w:szCs w:val="20"/>
    </w:rPr>
  </w:style>
  <w:style w:type="paragraph" w:customStyle="1" w:styleId="ReadingCites">
    <w:name w:val="Reading Cites"/>
    <w:basedOn w:val="Normal"/>
    <w:link w:val="ReadingCitesChar"/>
    <w:qFormat/>
    <w:rsid w:val="00810A8E"/>
    <w:rPr>
      <w:rFonts w:eastAsia="Times New Roman"/>
      <w:b/>
      <w:szCs w:val="20"/>
    </w:rPr>
  </w:style>
  <w:style w:type="character" w:customStyle="1" w:styleId="ReadingCitesChar">
    <w:name w:val="Reading Cites Char"/>
    <w:link w:val="ReadingCites"/>
    <w:rsid w:val="00810A8E"/>
    <w:rPr>
      <w:rFonts w:ascii="Georgia" w:eastAsia="Times New Roman" w:hAnsi="Georgia"/>
      <w:b/>
      <w:sz w:val="20"/>
      <w:szCs w:val="20"/>
    </w:rPr>
  </w:style>
  <w:style w:type="paragraph" w:customStyle="1" w:styleId="ContentsHeading">
    <w:name w:val="Contents Heading"/>
    <w:basedOn w:val="Heading1"/>
    <w:next w:val="Normal"/>
    <w:uiPriority w:val="99"/>
    <w:qFormat/>
    <w:rsid w:val="00810A8E"/>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uiPriority w:val="99"/>
    <w:qFormat/>
    <w:rsid w:val="00810A8E"/>
    <w:pPr>
      <w:spacing w:before="100" w:beforeAutospacing="1" w:after="100" w:afterAutospacing="1"/>
    </w:pPr>
    <w:rPr>
      <w:rFonts w:eastAsia="Times New Roman"/>
    </w:rPr>
  </w:style>
  <w:style w:type="character" w:customStyle="1" w:styleId="CharacterStyle8">
    <w:name w:val="Character Style 8"/>
    <w:rsid w:val="00810A8E"/>
    <w:rPr>
      <w:sz w:val="22"/>
      <w:szCs w:val="22"/>
    </w:rPr>
  </w:style>
  <w:style w:type="paragraph" w:customStyle="1" w:styleId="Style110">
    <w:name w:val="Style 11"/>
    <w:uiPriority w:val="99"/>
    <w:qFormat/>
    <w:rsid w:val="00810A8E"/>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uiPriority w:val="99"/>
    <w:qFormat/>
    <w:rsid w:val="00810A8E"/>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810A8E"/>
    <w:rPr>
      <w:rFonts w:ascii="Arial Narrow" w:hAnsi="Arial Narrow"/>
      <w:color w:val="000000"/>
      <w:sz w:val="22"/>
      <w:szCs w:val="22"/>
      <w:u w:val="single"/>
      <w:lang w:val="en-US" w:eastAsia="en-US" w:bidi="ar-SA"/>
    </w:rPr>
  </w:style>
  <w:style w:type="character" w:customStyle="1" w:styleId="CardText1Char1">
    <w:name w:val="Card Text 1 Char1"/>
    <w:rsid w:val="00810A8E"/>
    <w:rPr>
      <w:rFonts w:ascii="Arial Narrow" w:hAnsi="Arial Narrow"/>
      <w:color w:val="000000"/>
      <w:sz w:val="22"/>
      <w:szCs w:val="22"/>
      <w:u w:val="single"/>
      <w:lang w:val="en-US" w:eastAsia="en-US" w:bidi="ar-SA"/>
    </w:rPr>
  </w:style>
  <w:style w:type="paragraph" w:customStyle="1" w:styleId="Style52">
    <w:name w:val="Style 5"/>
    <w:uiPriority w:val="99"/>
    <w:qFormat/>
    <w:rsid w:val="00810A8E"/>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basedOn w:val="DefaultParagraphFont"/>
    <w:rsid w:val="00810A8E"/>
    <w:rPr>
      <w:rFonts w:ascii="Times New Roman" w:eastAsia="Times" w:hAnsi="Times New Roman" w:cs="Arial"/>
      <w:b/>
      <w:bCs/>
      <w:iCs/>
      <w:noProof/>
      <w:sz w:val="24"/>
      <w:szCs w:val="24"/>
      <w:u w:val="single"/>
      <w:lang w:val="en-US" w:eastAsia="en-US" w:bidi="ar-SA"/>
    </w:rPr>
  </w:style>
  <w:style w:type="character" w:customStyle="1" w:styleId="arttitle1">
    <w:name w:val="arttitle1"/>
    <w:rsid w:val="00810A8E"/>
    <w:rPr>
      <w:b/>
      <w:bCs/>
      <w:color w:val="695B54"/>
    </w:rPr>
  </w:style>
  <w:style w:type="paragraph" w:customStyle="1" w:styleId="Heading11">
    <w:name w:val="Heading 11"/>
    <w:basedOn w:val="Normal"/>
    <w:next w:val="Normal"/>
    <w:uiPriority w:val="99"/>
    <w:qFormat/>
    <w:rsid w:val="00810A8E"/>
    <w:pPr>
      <w:keepNext/>
      <w:widowControl w:val="0"/>
      <w:suppressAutoHyphens/>
      <w:jc w:val="center"/>
    </w:pPr>
    <w:rPr>
      <w:rFonts w:eastAsia="Tahoma"/>
      <w:b/>
      <w:sz w:val="48"/>
      <w:szCs w:val="32"/>
      <w:u w:val="single"/>
    </w:rPr>
  </w:style>
  <w:style w:type="paragraph" w:customStyle="1" w:styleId="TextHeading">
    <w:name w:val="Text Heading"/>
    <w:basedOn w:val="Heading3"/>
    <w:uiPriority w:val="99"/>
    <w:qFormat/>
    <w:rsid w:val="00810A8E"/>
    <w:pPr>
      <w:keepLines w:val="0"/>
      <w:pageBreakBefore w:val="0"/>
      <w:spacing w:before="0"/>
      <w:jc w:val="left"/>
    </w:pPr>
    <w:rPr>
      <w:rFonts w:eastAsia="Times New Roman" w:cs="Arial"/>
      <w:sz w:val="22"/>
      <w:szCs w:val="26"/>
    </w:rPr>
  </w:style>
  <w:style w:type="character" w:customStyle="1" w:styleId="TextHeadingChar">
    <w:name w:val="Text Heading Char"/>
    <w:rsid w:val="00810A8E"/>
    <w:rPr>
      <w:rFonts w:cs="Arial"/>
      <w:b/>
      <w:bCs/>
      <w:sz w:val="22"/>
      <w:szCs w:val="26"/>
      <w:u w:val="single"/>
      <w:lang w:val="en-US" w:eastAsia="en-US" w:bidi="ar-SA"/>
    </w:rPr>
  </w:style>
  <w:style w:type="character" w:customStyle="1" w:styleId="FootnoteCharacters">
    <w:name w:val="Footnote Characters"/>
    <w:rsid w:val="00810A8E"/>
    <w:rPr>
      <w:vertAlign w:val="superscript"/>
    </w:rPr>
  </w:style>
  <w:style w:type="paragraph" w:customStyle="1" w:styleId="StyleHeading1BlockTitleHeading1Char1ALEXHeadingBrief-He2">
    <w:name w:val="Style Heading 1Block TitleHeading 1 Char1ALEXHeadingBrief - He...2"/>
    <w:basedOn w:val="Heading1"/>
    <w:autoRedefine/>
    <w:uiPriority w:val="99"/>
    <w:qFormat/>
    <w:rsid w:val="00810A8E"/>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uiPriority w:val="99"/>
    <w:qFormat/>
    <w:rsid w:val="00810A8E"/>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uiPriority w:val="99"/>
    <w:qFormat/>
    <w:rsid w:val="00810A8E"/>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uiPriority w:val="99"/>
    <w:qFormat/>
    <w:rsid w:val="00810A8E"/>
    <w:rPr>
      <w:rFonts w:ascii="Cambria" w:eastAsia="Cambria" w:hAnsi="Cambria"/>
      <w:b/>
      <w:caps/>
      <w:sz w:val="24"/>
    </w:rPr>
  </w:style>
  <w:style w:type="paragraph" w:customStyle="1" w:styleId="StyleDebateBodyBefore12pt">
    <w:name w:val="Style Debate Body + Before:  12 pt"/>
    <w:basedOn w:val="Normal"/>
    <w:next w:val="Normal"/>
    <w:uiPriority w:val="99"/>
    <w:qFormat/>
    <w:rsid w:val="00810A8E"/>
    <w:pPr>
      <w:spacing w:before="240"/>
    </w:pPr>
    <w:rPr>
      <w:rFonts w:eastAsia="Times New Roman"/>
      <w:bCs/>
      <w:szCs w:val="20"/>
    </w:rPr>
  </w:style>
  <w:style w:type="paragraph" w:customStyle="1" w:styleId="StyleDebateBodyBefore12pt1">
    <w:name w:val="Style Debate Body + Before:  12 pt1"/>
    <w:basedOn w:val="Normal"/>
    <w:uiPriority w:val="99"/>
    <w:qFormat/>
    <w:rsid w:val="00810A8E"/>
    <w:pPr>
      <w:spacing w:before="240"/>
    </w:pPr>
    <w:rPr>
      <w:rFonts w:eastAsia="Times New Roman"/>
      <w:bCs/>
      <w:szCs w:val="20"/>
    </w:rPr>
  </w:style>
  <w:style w:type="paragraph" w:customStyle="1" w:styleId="PageNumber11">
    <w:name w:val="Page Number11"/>
    <w:basedOn w:val="Normal"/>
    <w:next w:val="Normal"/>
    <w:uiPriority w:val="99"/>
    <w:qFormat/>
    <w:rsid w:val="00810A8E"/>
    <w:rPr>
      <w:rFonts w:eastAsia="Times New Roman"/>
    </w:rPr>
  </w:style>
  <w:style w:type="character" w:customStyle="1" w:styleId="Heading2CharCharCharCharCharCharCharCharCharCharCharCharCharChar1">
    <w:name w:val="Heading 2 Char Char Char Char Char Char Char Char Char Char Char Char Char Char1"/>
    <w:aliases w:val="Heading 22,Heading 211,Heading 2 Char Char Char Char Char Char Char Char Char Char Char1"/>
    <w:rsid w:val="00810A8E"/>
    <w:rPr>
      <w:rFonts w:eastAsia="SimSun" w:cs="Arial"/>
      <w:b/>
      <w:bCs/>
      <w:iCs/>
      <w:sz w:val="24"/>
      <w:szCs w:val="28"/>
      <w:lang w:val="en-US" w:eastAsia="zh-CN" w:bidi="ar-SA"/>
    </w:rPr>
  </w:style>
  <w:style w:type="character" w:customStyle="1" w:styleId="Char31">
    <w:name w:val="Char31"/>
    <w:rsid w:val="00810A8E"/>
    <w:rPr>
      <w:rFonts w:cs="Arial"/>
      <w:bCs/>
      <w:u w:val="thick"/>
      <w:lang w:val="en-US" w:eastAsia="en-US" w:bidi="ar-SA"/>
    </w:rPr>
  </w:style>
  <w:style w:type="paragraph" w:customStyle="1" w:styleId="StyleHeading1Centered">
    <w:name w:val="Style Heading 1 + Centered"/>
    <w:basedOn w:val="Heading1"/>
    <w:uiPriority w:val="99"/>
    <w:qFormat/>
    <w:rsid w:val="00810A8E"/>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uiPriority w:val="99"/>
    <w:qFormat/>
    <w:rsid w:val="00810A8E"/>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uiPriority w:val="99"/>
    <w:qFormat/>
    <w:rsid w:val="00810A8E"/>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810A8E"/>
    <w:pPr>
      <w:spacing w:before="120"/>
    </w:pPr>
    <w:rPr>
      <w:rFonts w:eastAsia="Times New Roman"/>
    </w:rPr>
  </w:style>
  <w:style w:type="character" w:customStyle="1" w:styleId="underliningChar3">
    <w:name w:val="underlining Char"/>
    <w:rsid w:val="00810A8E"/>
    <w:rPr>
      <w:b/>
      <w:szCs w:val="24"/>
      <w:u w:val="single"/>
      <w:lang w:val="en-US" w:eastAsia="en-US" w:bidi="ar-SA"/>
    </w:rPr>
  </w:style>
  <w:style w:type="character" w:customStyle="1" w:styleId="notreadChar">
    <w:name w:val="not read Char"/>
    <w:rsid w:val="00810A8E"/>
    <w:rPr>
      <w:sz w:val="18"/>
      <w:szCs w:val="24"/>
      <w:lang w:val="en-US" w:eastAsia="en-US" w:bidi="ar-SA"/>
    </w:rPr>
  </w:style>
  <w:style w:type="paragraph" w:customStyle="1" w:styleId="StyleStrong10ptNotBold">
    <w:name w:val="Style Strong + 10 pt Not Bold"/>
    <w:basedOn w:val="Normal"/>
    <w:autoRedefine/>
    <w:uiPriority w:val="99"/>
    <w:qFormat/>
    <w:rsid w:val="00810A8E"/>
    <w:pPr>
      <w:ind w:left="720" w:hanging="360"/>
    </w:pPr>
    <w:rPr>
      <w:rFonts w:eastAsia="Times New Roman"/>
      <w:sz w:val="26"/>
      <w:szCs w:val="26"/>
    </w:rPr>
  </w:style>
  <w:style w:type="character" w:customStyle="1" w:styleId="smallCharChar0">
    <w:name w:val="small Char Char"/>
    <w:rsid w:val="00810A8E"/>
    <w:rPr>
      <w:rFonts w:ascii="Times New Roman" w:eastAsia="Times New Roman" w:hAnsi="Times New Roman" w:cs="Times New Roman"/>
      <w:sz w:val="12"/>
      <w:szCs w:val="16"/>
    </w:rPr>
  </w:style>
  <w:style w:type="character" w:customStyle="1" w:styleId="Undlerine">
    <w:name w:val="Undlerine"/>
    <w:qFormat/>
    <w:rsid w:val="00810A8E"/>
    <w:rPr>
      <w:rFonts w:ascii="Times New Roman" w:hAnsi="Times New Roman"/>
      <w:w w:val="110"/>
      <w:sz w:val="20"/>
      <w:szCs w:val="20"/>
      <w:u w:val="single"/>
      <w:bdr w:val="none" w:sz="0" w:space="0" w:color="auto"/>
      <w:lang w:bidi="he-IL"/>
    </w:rPr>
  </w:style>
  <w:style w:type="character" w:customStyle="1" w:styleId="Boxes">
    <w:name w:val="Boxes"/>
    <w:qFormat/>
    <w:rsid w:val="00810A8E"/>
    <w:rPr>
      <w:rFonts w:ascii="Times New Roman" w:hAnsi="Times New Roman"/>
      <w:sz w:val="20"/>
      <w:u w:val="single"/>
      <w:bdr w:val="single" w:sz="4" w:space="0" w:color="auto"/>
    </w:rPr>
  </w:style>
  <w:style w:type="character" w:customStyle="1" w:styleId="tim">
    <w:name w:val="tim"/>
    <w:qFormat/>
    <w:rsid w:val="00810A8E"/>
    <w:rPr>
      <w:rFonts w:ascii="Times New Roman" w:hAnsi="Times New Roman"/>
      <w:sz w:val="20"/>
      <w:u w:val="single"/>
    </w:rPr>
  </w:style>
  <w:style w:type="character" w:customStyle="1" w:styleId="hl">
    <w:name w:val="hl"/>
    <w:basedOn w:val="DefaultParagraphFont"/>
    <w:rsid w:val="00810A8E"/>
  </w:style>
  <w:style w:type="character" w:customStyle="1" w:styleId="clock1">
    <w:name w:val="clock1"/>
    <w:rsid w:val="00810A8E"/>
    <w:rPr>
      <w:color w:val="B51B1B"/>
    </w:rPr>
  </w:style>
  <w:style w:type="character" w:customStyle="1" w:styleId="smallChar10">
    <w:name w:val="small Char1"/>
    <w:rsid w:val="00810A8E"/>
    <w:rPr>
      <w:sz w:val="12"/>
      <w:szCs w:val="16"/>
      <w:lang w:val="en-US" w:eastAsia="en-US" w:bidi="ar-SA"/>
    </w:rPr>
  </w:style>
  <w:style w:type="character" w:customStyle="1" w:styleId="SmallCardsCharChar">
    <w:name w:val="Small Cards Char Char"/>
    <w:rsid w:val="00810A8E"/>
    <w:rPr>
      <w:sz w:val="14"/>
      <w:szCs w:val="24"/>
      <w:lang w:val="en-US" w:eastAsia="en-US" w:bidi="ar-SA"/>
    </w:rPr>
  </w:style>
  <w:style w:type="paragraph" w:customStyle="1" w:styleId="NormalCards">
    <w:name w:val="Normal Cards"/>
    <w:basedOn w:val="Normal"/>
    <w:uiPriority w:val="99"/>
    <w:qFormat/>
    <w:rsid w:val="00810A8E"/>
    <w:pPr>
      <w:ind w:left="288"/>
    </w:pPr>
    <w:rPr>
      <w:rFonts w:eastAsia="Times New Roman"/>
    </w:rPr>
  </w:style>
  <w:style w:type="character" w:customStyle="1" w:styleId="iniciales">
    <w:name w:val="iniciales"/>
    <w:basedOn w:val="DefaultParagraphFont"/>
    <w:rsid w:val="00810A8E"/>
  </w:style>
  <w:style w:type="character" w:customStyle="1" w:styleId="Style10ptBoldUnderline">
    <w:name w:val="Style 10 pt Bold Underline"/>
    <w:rsid w:val="00810A8E"/>
    <w:rPr>
      <w:b/>
      <w:bCs/>
      <w:sz w:val="20"/>
      <w:u w:val="single"/>
    </w:rPr>
  </w:style>
  <w:style w:type="paragraph" w:customStyle="1" w:styleId="outdent">
    <w:name w:val="outdent"/>
    <w:basedOn w:val="Normal"/>
    <w:uiPriority w:val="99"/>
    <w:qFormat/>
    <w:rsid w:val="00810A8E"/>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uiPriority w:val="99"/>
    <w:qFormat/>
    <w:rsid w:val="00810A8E"/>
    <w:pPr>
      <w:spacing w:before="100" w:beforeAutospacing="1" w:after="100" w:afterAutospacing="1"/>
    </w:pPr>
    <w:rPr>
      <w:rFonts w:eastAsia="Times New Roman"/>
      <w:sz w:val="24"/>
    </w:rPr>
  </w:style>
  <w:style w:type="paragraph" w:customStyle="1" w:styleId="bulletfollow">
    <w:name w:val="bulletfollow"/>
    <w:basedOn w:val="Normal"/>
    <w:uiPriority w:val="99"/>
    <w:qFormat/>
    <w:rsid w:val="00810A8E"/>
    <w:pPr>
      <w:spacing w:before="100" w:beforeAutospacing="1" w:after="100" w:afterAutospacing="1"/>
    </w:pPr>
    <w:rPr>
      <w:rFonts w:eastAsia="Times New Roman"/>
      <w:sz w:val="24"/>
    </w:rPr>
  </w:style>
  <w:style w:type="paragraph" w:customStyle="1" w:styleId="bulleted">
    <w:name w:val="bulleted"/>
    <w:basedOn w:val="Normal"/>
    <w:uiPriority w:val="99"/>
    <w:qFormat/>
    <w:rsid w:val="00810A8E"/>
    <w:pPr>
      <w:spacing w:before="100" w:beforeAutospacing="1" w:after="100" w:afterAutospacing="1"/>
    </w:pPr>
    <w:rPr>
      <w:rFonts w:eastAsia="Times New Roman"/>
      <w:sz w:val="24"/>
    </w:rPr>
  </w:style>
  <w:style w:type="character" w:customStyle="1" w:styleId="UnderlineCardsCharChar">
    <w:name w:val="Underline Cards Char Char"/>
    <w:rsid w:val="00810A8E"/>
    <w:rPr>
      <w:rFonts w:eastAsia="SimSun"/>
      <w:szCs w:val="24"/>
      <w:u w:val="thick"/>
      <w:lang w:val="en-US" w:eastAsia="en-US" w:bidi="ar-SA"/>
    </w:rPr>
  </w:style>
  <w:style w:type="paragraph" w:customStyle="1" w:styleId="authorgroup">
    <w:name w:val="authorgroup"/>
    <w:basedOn w:val="Normal"/>
    <w:uiPriority w:val="99"/>
    <w:qFormat/>
    <w:rsid w:val="00810A8E"/>
    <w:pPr>
      <w:spacing w:before="100" w:beforeAutospacing="1" w:after="100" w:afterAutospacing="1"/>
    </w:pPr>
    <w:rPr>
      <w:rFonts w:eastAsia="Calibri"/>
      <w:sz w:val="24"/>
    </w:rPr>
  </w:style>
  <w:style w:type="paragraph" w:customStyle="1" w:styleId="affiliation1">
    <w:name w:val="affiliation1"/>
    <w:basedOn w:val="Normal"/>
    <w:uiPriority w:val="99"/>
    <w:qFormat/>
    <w:rsid w:val="00810A8E"/>
    <w:pPr>
      <w:spacing w:before="100" w:beforeAutospacing="1" w:after="100" w:afterAutospacing="1"/>
    </w:pPr>
    <w:rPr>
      <w:rFonts w:eastAsia="Calibri"/>
      <w:sz w:val="24"/>
    </w:rPr>
  </w:style>
  <w:style w:type="character" w:customStyle="1" w:styleId="smallcapitals">
    <w:name w:val="smallcapitals"/>
    <w:basedOn w:val="DefaultParagraphFont"/>
    <w:rsid w:val="00810A8E"/>
  </w:style>
  <w:style w:type="character" w:customStyle="1" w:styleId="number0">
    <w:name w:val="number"/>
    <w:basedOn w:val="DefaultParagraphFont"/>
    <w:rsid w:val="00810A8E"/>
  </w:style>
  <w:style w:type="character" w:customStyle="1" w:styleId="articlebody1">
    <w:name w:val="articlebody1"/>
    <w:rsid w:val="00810A8E"/>
  </w:style>
  <w:style w:type="character" w:customStyle="1" w:styleId="small1">
    <w:name w:val="small1"/>
    <w:rsid w:val="00810A8E"/>
  </w:style>
  <w:style w:type="character" w:customStyle="1" w:styleId="AuthorDateChar1">
    <w:name w:val="Author/Date Char1"/>
    <w:rsid w:val="00810A8E"/>
    <w:rPr>
      <w:rFonts w:ascii="Calibri" w:eastAsia="Times New Roman" w:hAnsi="Calibri" w:cs="Calibri"/>
      <w:b/>
      <w:sz w:val="24"/>
      <w:szCs w:val="24"/>
      <w:u w:val="single"/>
    </w:rPr>
  </w:style>
  <w:style w:type="paragraph" w:customStyle="1" w:styleId="analytic0">
    <w:name w:val="analytic"/>
    <w:basedOn w:val="Normal"/>
    <w:link w:val="analyticChar0"/>
    <w:uiPriority w:val="4"/>
    <w:qFormat/>
    <w:rsid w:val="00810A8E"/>
    <w:pPr>
      <w:spacing w:before="120"/>
    </w:pPr>
    <w:rPr>
      <w:b/>
    </w:rPr>
  </w:style>
  <w:style w:type="character" w:customStyle="1" w:styleId="analyticChar0">
    <w:name w:val="analytic Char"/>
    <w:basedOn w:val="DefaultParagraphFont"/>
    <w:link w:val="analytic0"/>
    <w:uiPriority w:val="4"/>
    <w:rsid w:val="00810A8E"/>
    <w:rPr>
      <w:rFonts w:ascii="Georgia" w:hAnsi="Georgia"/>
      <w:b/>
      <w:sz w:val="20"/>
    </w:rPr>
  </w:style>
  <w:style w:type="character" w:customStyle="1" w:styleId="Normal30">
    <w:name w:val="Normal3"/>
    <w:basedOn w:val="DefaultParagraphFont"/>
    <w:rsid w:val="00810A8E"/>
  </w:style>
  <w:style w:type="paragraph" w:customStyle="1" w:styleId="Heading12">
    <w:name w:val="Heading 12"/>
    <w:basedOn w:val="Normal"/>
    <w:next w:val="Normal"/>
    <w:uiPriority w:val="99"/>
    <w:qFormat/>
    <w:rsid w:val="00810A8E"/>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810A8E"/>
  </w:style>
  <w:style w:type="character" w:customStyle="1" w:styleId="m-3583723223135346788gmail-styleunderline">
    <w:name w:val="m_-3583723223135346788gmail-styleunderline"/>
    <w:basedOn w:val="DefaultParagraphFont"/>
    <w:rsid w:val="00810A8E"/>
  </w:style>
  <w:style w:type="character" w:customStyle="1" w:styleId="CardsFont6ptChar5">
    <w:name w:val="Cards + Font: 6 pt Char5"/>
    <w:basedOn w:val="DefaultParagraphFont"/>
    <w:locked/>
    <w:rsid w:val="00810A8E"/>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810A8E"/>
  </w:style>
  <w:style w:type="character" w:customStyle="1" w:styleId="m-1146133537900874914m-2819420093854639792gmail-styleunderline">
    <w:name w:val="m_-1146133537900874914m_-2819420093854639792gmail-styleunderline"/>
    <w:basedOn w:val="DefaultParagraphFont"/>
    <w:rsid w:val="00810A8E"/>
  </w:style>
  <w:style w:type="character" w:customStyle="1" w:styleId="m-7954869243461233974gmail-styleunderline">
    <w:name w:val="m_-7954869243461233974gmail-styleunderline"/>
    <w:basedOn w:val="DefaultParagraphFont"/>
    <w:rsid w:val="00810A8E"/>
  </w:style>
  <w:style w:type="character" w:customStyle="1" w:styleId="m5577519854659992616gmail-styleunderline">
    <w:name w:val="m_5577519854659992616gmail-styleunderline"/>
    <w:basedOn w:val="DefaultParagraphFont"/>
    <w:rsid w:val="00810A8E"/>
  </w:style>
  <w:style w:type="paragraph" w:customStyle="1" w:styleId="inline">
    <w:name w:val="inline"/>
    <w:basedOn w:val="Normal"/>
    <w:rsid w:val="00810A8E"/>
    <w:pPr>
      <w:spacing w:before="100" w:beforeAutospacing="1" w:after="100" w:afterAutospacing="1"/>
    </w:pPr>
    <w:rPr>
      <w:rFonts w:ascii="Times New Roman" w:eastAsia="Times New Roman" w:hAnsi="Times New Roman" w:cs="Times New Roman"/>
      <w:sz w:val="24"/>
    </w:rPr>
  </w:style>
  <w:style w:type="paragraph" w:customStyle="1" w:styleId="articlebody-text">
    <w:name w:val="article__body-text"/>
    <w:basedOn w:val="Normal"/>
    <w:rsid w:val="00810A8E"/>
    <w:pPr>
      <w:spacing w:before="100" w:beforeAutospacing="1" w:after="100" w:afterAutospacing="1"/>
    </w:pPr>
    <w:rPr>
      <w:rFonts w:ascii="Times New Roman" w:eastAsia="Times New Roman" w:hAnsi="Times New Roman" w:cs="Times New Roman"/>
      <w:sz w:val="24"/>
      <w:lang w:eastAsia="ko-KR"/>
    </w:rPr>
  </w:style>
  <w:style w:type="paragraph" w:customStyle="1" w:styleId="article-audio-playercta">
    <w:name w:val="article-audio-player__cta"/>
    <w:basedOn w:val="Normal"/>
    <w:rsid w:val="00810A8E"/>
    <w:pPr>
      <w:spacing w:before="100" w:beforeAutospacing="1" w:after="100" w:afterAutospacing="1"/>
    </w:pPr>
    <w:rPr>
      <w:rFonts w:ascii="Times New Roman" w:eastAsia="Times New Roman" w:hAnsi="Times New Roman" w:cs="Times New Roman"/>
      <w:sz w:val="24"/>
      <w:lang w:eastAsia="ko-KR"/>
    </w:rPr>
  </w:style>
  <w:style w:type="character" w:customStyle="1" w:styleId="rollover-people">
    <w:name w:val="rollover-people"/>
    <w:basedOn w:val="DefaultParagraphFont"/>
    <w:rsid w:val="00810A8E"/>
  </w:style>
  <w:style w:type="character" w:customStyle="1" w:styleId="keyword">
    <w:name w:val="keyword"/>
    <w:basedOn w:val="DefaultParagraphFont"/>
    <w:rsid w:val="00810A8E"/>
  </w:style>
  <w:style w:type="paragraph" w:customStyle="1" w:styleId="simplepara">
    <w:name w:val="simplepara"/>
    <w:basedOn w:val="Normal"/>
    <w:rsid w:val="00810A8E"/>
    <w:pPr>
      <w:spacing w:before="100" w:beforeAutospacing="1" w:after="100" w:afterAutospacing="1"/>
    </w:pPr>
    <w:rPr>
      <w:rFonts w:ascii="Times New Roman" w:eastAsia="Times New Roman" w:hAnsi="Times New Roman" w:cs="Times New Roman"/>
      <w:sz w:val="24"/>
      <w:lang w:eastAsia="ko-KR"/>
    </w:rPr>
  </w:style>
  <w:style w:type="character" w:customStyle="1" w:styleId="headingnumber">
    <w:name w:val="headingnumber"/>
    <w:basedOn w:val="DefaultParagraphFont"/>
    <w:rsid w:val="00810A8E"/>
  </w:style>
  <w:style w:type="paragraph" w:customStyle="1" w:styleId="color-body">
    <w:name w:val="color-body"/>
    <w:basedOn w:val="Normal"/>
    <w:rsid w:val="00810A8E"/>
    <w:pPr>
      <w:spacing w:before="100" w:beforeAutospacing="1" w:after="100" w:afterAutospacing="1"/>
    </w:pPr>
    <w:rPr>
      <w:rFonts w:ascii="Times New Roman" w:eastAsia="Times New Roman" w:hAnsi="Times New Roman" w:cs="Times New Roman"/>
      <w:sz w:val="24"/>
      <w:lang w:eastAsia="ko-KR"/>
    </w:rPr>
  </w:style>
  <w:style w:type="character" w:customStyle="1" w:styleId="plus">
    <w:name w:val="plus"/>
    <w:basedOn w:val="DefaultParagraphFont"/>
    <w:rsid w:val="00810A8E"/>
  </w:style>
  <w:style w:type="paragraph" w:customStyle="1" w:styleId="heading-container">
    <w:name w:val="heading-container"/>
    <w:basedOn w:val="Normal"/>
    <w:uiPriority w:val="99"/>
    <w:qFormat/>
    <w:rsid w:val="00810A8E"/>
    <w:pPr>
      <w:spacing w:before="100" w:beforeAutospacing="1" w:after="100" w:afterAutospacing="1"/>
    </w:pPr>
    <w:rPr>
      <w:rFonts w:ascii="Times New Roman" w:eastAsia="Times New Roman" w:hAnsi="Times New Roman" w:cs="Times New Roman"/>
      <w:sz w:val="24"/>
      <w:lang w:eastAsia="ko-KR"/>
    </w:rPr>
  </w:style>
  <w:style w:type="paragraph" w:customStyle="1" w:styleId="dek">
    <w:name w:val="dek"/>
    <w:basedOn w:val="Normal"/>
    <w:uiPriority w:val="99"/>
    <w:qFormat/>
    <w:rsid w:val="00810A8E"/>
    <w:pPr>
      <w:spacing w:before="100" w:beforeAutospacing="1" w:after="100" w:afterAutospacing="1"/>
    </w:pPr>
    <w:rPr>
      <w:rFonts w:ascii="Times New Roman" w:eastAsia="Times New Roman" w:hAnsi="Times New Roman" w:cs="Times New Roman"/>
      <w:sz w:val="24"/>
      <w:lang w:eastAsia="ko-KR"/>
    </w:rPr>
  </w:style>
  <w:style w:type="paragraph" w:customStyle="1" w:styleId="Emphasis0">
    <w:name w:val="!!_Emphasis"/>
    <w:basedOn w:val="Normal"/>
    <w:uiPriority w:val="7"/>
    <w:qFormat/>
    <w:rsid w:val="00810A8E"/>
    <w:pPr>
      <w:pBdr>
        <w:top w:val="single" w:sz="4" w:space="0" w:color="auto"/>
        <w:left w:val="single" w:sz="4" w:space="0" w:color="auto"/>
        <w:bottom w:val="single" w:sz="4" w:space="0" w:color="auto"/>
        <w:right w:val="single" w:sz="4" w:space="0" w:color="auto"/>
      </w:pBdr>
      <w:spacing w:line="254" w:lineRule="auto"/>
      <w:ind w:left="720"/>
    </w:pPr>
    <w:rPr>
      <w:b/>
      <w:iCs/>
      <w:u w:val="single"/>
      <w:bdr w:val="single" w:sz="8" w:space="0" w:color="auto"/>
    </w:rPr>
  </w:style>
  <w:style w:type="character" w:customStyle="1" w:styleId="js-overwriter-word">
    <w:name w:val="js-overwriter-word"/>
    <w:basedOn w:val="DefaultParagraphFont"/>
    <w:rsid w:val="00810A8E"/>
  </w:style>
  <w:style w:type="paragraph" w:customStyle="1" w:styleId="img">
    <w:name w:val="img"/>
    <w:basedOn w:val="Normal"/>
    <w:rsid w:val="00810A8E"/>
    <w:pPr>
      <w:spacing w:before="100" w:beforeAutospacing="1" w:after="100" w:afterAutospacing="1"/>
    </w:pPr>
    <w:rPr>
      <w:rFonts w:ascii="Times New Roman" w:eastAsia="Times New Roman" w:hAnsi="Times New Roman" w:cs="Times New Roman"/>
      <w:sz w:val="24"/>
      <w:lang w:eastAsia="ko-KR"/>
    </w:rPr>
  </w:style>
  <w:style w:type="paragraph" w:customStyle="1" w:styleId="elementor-blockquotecontent">
    <w:name w:val="elementor-blockquote__content"/>
    <w:basedOn w:val="Normal"/>
    <w:rsid w:val="00810A8E"/>
    <w:pPr>
      <w:spacing w:before="100" w:beforeAutospacing="1" w:after="100" w:afterAutospacing="1"/>
    </w:pPr>
    <w:rPr>
      <w:rFonts w:ascii="Times New Roman" w:eastAsia="Times New Roman" w:hAnsi="Times New Roman" w:cs="Times New Roman"/>
      <w:sz w:val="24"/>
      <w:lang w:eastAsia="ko-KR"/>
    </w:rPr>
  </w:style>
  <w:style w:type="paragraph" w:customStyle="1" w:styleId="AuthorQuals">
    <w:name w:val="Author Quals"/>
    <w:basedOn w:val="Normal"/>
    <w:link w:val="AuthorQualsChar"/>
    <w:autoRedefine/>
    <w:uiPriority w:val="4"/>
    <w:qFormat/>
    <w:rsid w:val="00810A8E"/>
    <w:rPr>
      <w:sz w:val="16"/>
      <w:szCs w:val="10"/>
    </w:rPr>
  </w:style>
  <w:style w:type="character" w:customStyle="1" w:styleId="AuthorQualsChar">
    <w:name w:val="Author Quals Char"/>
    <w:basedOn w:val="DefaultParagraphFont"/>
    <w:link w:val="AuthorQuals"/>
    <w:uiPriority w:val="4"/>
    <w:rsid w:val="00810A8E"/>
    <w:rPr>
      <w:rFonts w:ascii="Georgia" w:hAnsi="Georgia"/>
      <w:sz w:val="16"/>
      <w:szCs w:val="10"/>
    </w:rPr>
  </w:style>
  <w:style w:type="paragraph" w:customStyle="1" w:styleId="AnalyticsNora">
    <w:name w:val="Analytics [Nora]"/>
    <w:basedOn w:val="Heading4"/>
    <w:link w:val="AnalyticsNoraChar"/>
    <w:autoRedefine/>
    <w:uiPriority w:val="4"/>
    <w:qFormat/>
    <w:rsid w:val="00810A8E"/>
  </w:style>
  <w:style w:type="character" w:customStyle="1" w:styleId="AnalyticsNoraChar">
    <w:name w:val="Analytics [Nora] Char"/>
    <w:basedOn w:val="DefaultParagraphFont"/>
    <w:link w:val="AnalyticsNora"/>
    <w:uiPriority w:val="4"/>
    <w:rsid w:val="00810A8E"/>
    <w:rPr>
      <w:rFonts w:ascii="Georgia" w:eastAsiaTheme="majorEastAsia" w:hAnsi="Georgia" w:cstheme="majorBidi"/>
      <w:b/>
      <w:iCs/>
    </w:rPr>
  </w:style>
  <w:style w:type="paragraph" w:customStyle="1" w:styleId="jessicaqian">
    <w:name w:val="jessicaqian"/>
    <w:basedOn w:val="Normal"/>
    <w:autoRedefine/>
    <w:uiPriority w:val="99"/>
    <w:qFormat/>
    <w:rsid w:val="00810A8E"/>
    <w:pPr>
      <w:keepNext/>
      <w:keepLines/>
      <w:spacing w:before="40"/>
      <w:outlineLvl w:val="3"/>
    </w:pPr>
    <w:rPr>
      <w:rFonts w:eastAsiaTheme="majorEastAsia" w:cstheme="majorBidi"/>
      <w:b/>
      <w:iCs/>
      <w:sz w:val="26"/>
    </w:rPr>
  </w:style>
  <w:style w:type="paragraph" w:customStyle="1" w:styleId="AnalyticsEF">
    <w:name w:val="Analytics [EF]"/>
    <w:basedOn w:val="Normal"/>
    <w:link w:val="AnalyticsEFChar"/>
    <w:autoRedefine/>
    <w:qFormat/>
    <w:rsid w:val="00810A8E"/>
    <w:pPr>
      <w:keepNext/>
      <w:keepLines/>
      <w:spacing w:before="40"/>
      <w:outlineLvl w:val="3"/>
    </w:pPr>
    <w:rPr>
      <w:rFonts w:eastAsiaTheme="majorEastAsia"/>
      <w:b/>
      <w:bCs/>
      <w:sz w:val="26"/>
      <w:szCs w:val="26"/>
    </w:rPr>
  </w:style>
  <w:style w:type="character" w:customStyle="1" w:styleId="AnalyticsEFChar">
    <w:name w:val="Analytics [EF] Char"/>
    <w:basedOn w:val="DefaultParagraphFont"/>
    <w:link w:val="AnalyticsEF"/>
    <w:rsid w:val="00810A8E"/>
    <w:rPr>
      <w:rFonts w:ascii="Georgia" w:eastAsiaTheme="majorEastAsia" w:hAnsi="Georgia"/>
      <w:b/>
      <w:bCs/>
      <w:sz w:val="26"/>
      <w:szCs w:val="26"/>
    </w:rPr>
  </w:style>
  <w:style w:type="paragraph" w:customStyle="1" w:styleId="AnalyticsNoC">
    <w:name w:val="Analytics [NoC]"/>
    <w:basedOn w:val="Heading4"/>
    <w:link w:val="AnalyticsNoCChar"/>
    <w:autoRedefine/>
    <w:uiPriority w:val="4"/>
    <w:qFormat/>
    <w:rsid w:val="00810A8E"/>
  </w:style>
  <w:style w:type="character" w:customStyle="1" w:styleId="AnalyticsNoCChar">
    <w:name w:val="Analytics [NoC] Char"/>
    <w:basedOn w:val="DefaultParagraphFont"/>
    <w:link w:val="AnalyticsNoC"/>
    <w:uiPriority w:val="4"/>
    <w:rsid w:val="00810A8E"/>
    <w:rPr>
      <w:rFonts w:ascii="Georgia" w:eastAsiaTheme="majorEastAsia" w:hAnsi="Georgia" w:cstheme="majorBidi"/>
      <w:b/>
      <w:iCs/>
    </w:rPr>
  </w:style>
  <w:style w:type="character" w:customStyle="1" w:styleId="annotation-link">
    <w:name w:val="annotation-link"/>
    <w:basedOn w:val="DefaultParagraphFont"/>
    <w:rsid w:val="00810A8E"/>
  </w:style>
  <w:style w:type="character" w:customStyle="1" w:styleId="annotationhighlight">
    <w:name w:val="annotation__highlight"/>
    <w:basedOn w:val="DefaultParagraphFont"/>
    <w:rsid w:val="00810A8E"/>
  </w:style>
  <w:style w:type="character" w:customStyle="1" w:styleId="underline4">
    <w:name w:val="underline"/>
    <w:qFormat/>
    <w:rsid w:val="00810A8E"/>
    <w:rPr>
      <w:u w:val="single"/>
    </w:rPr>
  </w:style>
  <w:style w:type="character" w:customStyle="1" w:styleId="ReadstuffChar">
    <w:name w:val="Read stuff Char"/>
    <w:rsid w:val="00810A8E"/>
    <w:rPr>
      <w:rFonts w:ascii="Georgia" w:hAnsi="Georgia"/>
    </w:rPr>
  </w:style>
  <w:style w:type="character" w:customStyle="1" w:styleId="tagChar4">
    <w:name w:val="tag Char"/>
    <w:aliases w:val="TAG Char Char,TAG Char1,Tag Cha,Heading 2 Char1 Char Char Char1,Heading 2 Char Char Char Char Char1,Heading 2 Char1 Char Char11,Heading 2 Char Char Char Char1,tag Char1,Heading 2 Char1 Char Char Char Char,Heading 2 Char2 Char Char2"/>
    <w:basedOn w:val="DefaultParagraphFont"/>
    <w:qFormat/>
    <w:rsid w:val="00810A8E"/>
    <w:rPr>
      <w:rFonts w:ascii="Georgia" w:eastAsia="Times New Roman" w:hAnsi="Georgia"/>
      <w:b/>
      <w:sz w:val="24"/>
      <w:szCs w:val="20"/>
    </w:rPr>
  </w:style>
  <w:style w:type="character" w:customStyle="1" w:styleId="tagsChar">
    <w:name w:val="tags Char"/>
    <w:aliases w:val="No Spacing1 Char,Heading 2 Char Char Char Char Char Char Char Char Char"/>
    <w:locked/>
    <w:rsid w:val="00810A8E"/>
    <w:rPr>
      <w:rFonts w:ascii="Times New Roman" w:eastAsia="Times New Roman" w:hAnsi="Times New Roman" w:cs="Times New Roman"/>
      <w:b/>
      <w:kern w:val="32"/>
      <w:sz w:val="24"/>
    </w:rPr>
  </w:style>
  <w:style w:type="character" w:customStyle="1" w:styleId="Heading2CharCharCharCharChar">
    <w:name w:val="Heading 2 Char Char Char Char Char"/>
    <w:aliases w:val="Heading 2 Char Char Char Char Char Char Char Char,Heading 2 Char Char Char Char Char Char Char Char1,Heading 2 Char1 Char Char Char Char Char,Heading 2 Char1 Char Char4,Heading 2 Char Char Char Char4,Tags Ch"/>
    <w:qFormat/>
    <w:rsid w:val="00810A8E"/>
    <w:rPr>
      <w:rFonts w:cs="Arial"/>
      <w:b/>
      <w:bCs/>
      <w:iCs/>
      <w:color w:val="000000"/>
      <w:szCs w:val="28"/>
      <w:lang w:val="en-US" w:eastAsia="en-US" w:bidi="ar-SA"/>
    </w:rPr>
  </w:style>
  <w:style w:type="character" w:customStyle="1" w:styleId="costarpage">
    <w:name w:val="co_starpage"/>
    <w:basedOn w:val="DefaultParagraphFont"/>
    <w:rsid w:val="00810A8E"/>
  </w:style>
  <w:style w:type="character" w:customStyle="1" w:styleId="cosearchterm">
    <w:name w:val="co_searchterm"/>
    <w:basedOn w:val="DefaultParagraphFont"/>
    <w:rsid w:val="00810A8E"/>
  </w:style>
  <w:style w:type="character" w:customStyle="1" w:styleId="journalname">
    <w:name w:val="journalname"/>
    <w:rsid w:val="00810A8E"/>
  </w:style>
  <w:style w:type="paragraph" w:customStyle="1" w:styleId="StyleSmallTimesNewRoman11ptBoldThickunderlineBorder1">
    <w:name w:val="Style Small + Times New Roman 11 pt Bold Thick underline Border...1"/>
    <w:link w:val="StyleSmallTimesNewRoman11ptBoldThickunderlineBorder1Char"/>
    <w:qFormat/>
    <w:rsid w:val="00810A8E"/>
    <w:rPr>
      <w:rFonts w:eastAsia="Times New Roman"/>
      <w:b/>
      <w:bCs/>
      <w:szCs w:val="24"/>
      <w:u w:val="thick"/>
      <w:bdr w:val="single" w:sz="4" w:space="0" w:color="auto"/>
    </w:rPr>
  </w:style>
  <w:style w:type="character" w:customStyle="1" w:styleId="StyleSmallTimesNewRoman11ptBoldThickunderlineBorder1Char">
    <w:name w:val="Style Small + Times New Roman 11 pt Bold Thick underline Border...1 Char"/>
    <w:link w:val="StyleSmallTimesNewRoman11ptBoldThickunderlineBorder1"/>
    <w:rsid w:val="00810A8E"/>
    <w:rPr>
      <w:rFonts w:eastAsia="Times New Roman"/>
      <w:b/>
      <w:bCs/>
      <w:szCs w:val="24"/>
      <w:u w:val="thick"/>
      <w:bdr w:val="single" w:sz="4" w:space="0" w:color="auto"/>
    </w:rPr>
  </w:style>
  <w:style w:type="paragraph" w:customStyle="1" w:styleId="StyleSmallTimesNewRoman11ptBoldThickunderline">
    <w:name w:val="Style Small + Times New Roman 11 pt Bold Thick underline"/>
    <w:link w:val="StyleSmallTimesNewRoman11ptBoldThickunderlineChar"/>
    <w:qFormat/>
    <w:rsid w:val="00810A8E"/>
    <w:rPr>
      <w:rFonts w:eastAsia="Times New Roman"/>
      <w:b/>
      <w:bCs/>
      <w:szCs w:val="24"/>
      <w:u w:val="thick"/>
    </w:rPr>
  </w:style>
  <w:style w:type="character" w:customStyle="1" w:styleId="StyleSmallTimesNewRoman11ptBoldThickunderlineChar">
    <w:name w:val="Style Small + Times New Roman 11 pt Bold Thick underline Char"/>
    <w:link w:val="StyleSmallTimesNewRoman11ptBoldThickunderline"/>
    <w:rsid w:val="00810A8E"/>
    <w:rPr>
      <w:rFonts w:eastAsia="Times New Roman"/>
      <w:b/>
      <w:bCs/>
      <w:szCs w:val="24"/>
      <w:u w:val="thick"/>
    </w:rPr>
  </w:style>
  <w:style w:type="paragraph" w:customStyle="1" w:styleId="StyleSmallTimesNewRoman11pt">
    <w:name w:val="Style Small + Times New Roman 11 pt"/>
    <w:link w:val="StyleSmallTimesNewRoman11ptChar"/>
    <w:qFormat/>
    <w:rsid w:val="00810A8E"/>
    <w:rPr>
      <w:rFonts w:eastAsia="Times New Roman"/>
      <w:szCs w:val="24"/>
    </w:rPr>
  </w:style>
  <w:style w:type="character" w:customStyle="1" w:styleId="StyleSmallTimesNewRoman11ptChar">
    <w:name w:val="Style Small + Times New Roman 11 pt Char"/>
    <w:basedOn w:val="DefaultParagraphFont"/>
    <w:link w:val="StyleSmallTimesNewRoman11pt"/>
    <w:rsid w:val="00810A8E"/>
    <w:rPr>
      <w:rFonts w:eastAsia="Times New Roman"/>
      <w:szCs w:val="24"/>
    </w:rPr>
  </w:style>
  <w:style w:type="paragraph" w:customStyle="1" w:styleId="StyleSmallTimesNewRoman11ptThickunderline">
    <w:name w:val="Style Small + Times New Roman 11 pt Thick underline"/>
    <w:link w:val="StyleSmallTimesNewRoman11ptThickunderlineChar"/>
    <w:qFormat/>
    <w:rsid w:val="00810A8E"/>
    <w:rPr>
      <w:rFonts w:eastAsia="Times New Roman"/>
      <w:szCs w:val="24"/>
      <w:u w:val="thick"/>
    </w:rPr>
  </w:style>
  <w:style w:type="character" w:customStyle="1" w:styleId="StyleSmallTimesNewRoman11ptThickunderlineChar">
    <w:name w:val="Style Small + Times New Roman 11 pt Thick underline Char"/>
    <w:link w:val="StyleSmallTimesNewRoman11ptThickunderline"/>
    <w:rsid w:val="00810A8E"/>
    <w:rPr>
      <w:rFonts w:eastAsia="Times New Roman"/>
      <w:szCs w:val="24"/>
      <w:u w:val="thick"/>
    </w:rPr>
  </w:style>
  <w:style w:type="paragraph" w:customStyle="1" w:styleId="article-text">
    <w:name w:val="article-text"/>
    <w:basedOn w:val="Normal"/>
    <w:uiPriority w:val="99"/>
    <w:qFormat/>
    <w:rsid w:val="00810A8E"/>
    <w:pPr>
      <w:spacing w:before="100" w:beforeAutospacing="1" w:after="100" w:afterAutospacing="1"/>
    </w:pPr>
    <w:rPr>
      <w:rFonts w:eastAsia="Times New Roman"/>
      <w:sz w:val="24"/>
      <w:szCs w:val="24"/>
    </w:rPr>
  </w:style>
  <w:style w:type="character" w:customStyle="1" w:styleId="Style11ptBorderSinglesolidlineAuto05ptLinewidth">
    <w:name w:val="Style 11 pt Border: : (Single solid line Auto  0.5 pt Line width)"/>
    <w:rsid w:val="00810A8E"/>
    <w:rPr>
      <w:sz w:val="20"/>
      <w:bdr w:val="single" w:sz="4" w:space="0" w:color="auto" w:frame="1"/>
    </w:rPr>
  </w:style>
  <w:style w:type="character" w:customStyle="1" w:styleId="StyleUnderlineChar6CharCharCharCharCharCharCharChar11">
    <w:name w:val="Style Underline Char6 Char Char Char Char Char Char Char Char + 11 ..."/>
    <w:rsid w:val="00810A8E"/>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810A8E"/>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810A8E"/>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810A8E"/>
    <w:rPr>
      <w:sz w:val="20"/>
      <w:szCs w:val="24"/>
      <w:u w:val="single"/>
      <w:bdr w:val="single" w:sz="4" w:space="0" w:color="auto"/>
      <w:lang w:val="en-US" w:eastAsia="en-US" w:bidi="ar-SA"/>
    </w:rPr>
  </w:style>
  <w:style w:type="character" w:customStyle="1" w:styleId="StyleLatinGaramondUnderline">
    <w:name w:val="Style (Latin) Garamond Underline"/>
    <w:rsid w:val="00810A8E"/>
    <w:rPr>
      <w:rFonts w:ascii="Times New Roman" w:hAnsi="Times New Roman"/>
      <w:sz w:val="20"/>
      <w:u w:val="single"/>
    </w:rPr>
  </w:style>
  <w:style w:type="character" w:customStyle="1" w:styleId="StyleLatinGaramond">
    <w:name w:val="Style (Latin) Garamond"/>
    <w:rsid w:val="00810A8E"/>
    <w:rPr>
      <w:rFonts w:ascii="Times New Roman" w:hAnsi="Times New Roman"/>
      <w:sz w:val="20"/>
    </w:rPr>
  </w:style>
  <w:style w:type="paragraph" w:customStyle="1" w:styleId="StyleUnunderlined10ptThickunderline">
    <w:name w:val="Style Ununderlined + 10 pt Thick underline"/>
    <w:basedOn w:val="Normal"/>
    <w:link w:val="StyleUnunderlined10ptThickunderlineChar"/>
    <w:qFormat/>
    <w:rsid w:val="00810A8E"/>
    <w:rPr>
      <w:rFonts w:ascii="Times" w:eastAsia="Times New Roman" w:hAnsi="Times" w:cs="Arial"/>
      <w:szCs w:val="28"/>
      <w:u w:val="single"/>
    </w:rPr>
  </w:style>
  <w:style w:type="character" w:customStyle="1" w:styleId="StyleUnunderlined10ptThickunderlineChar">
    <w:name w:val="Style Ununderlined + 10 pt Thick underline Char"/>
    <w:link w:val="StyleUnunderlined10ptThickunderline"/>
    <w:rsid w:val="00810A8E"/>
    <w:rPr>
      <w:rFonts w:ascii="Times" w:eastAsia="Times New Roman" w:hAnsi="Times" w:cs="Arial"/>
      <w:sz w:val="20"/>
      <w:szCs w:val="28"/>
      <w:u w:val="single"/>
    </w:rPr>
  </w:style>
  <w:style w:type="paragraph" w:customStyle="1" w:styleId="HeaderStyle">
    <w:name w:val="Header Style"/>
    <w:basedOn w:val="Normal"/>
    <w:uiPriority w:val="99"/>
    <w:qFormat/>
    <w:rsid w:val="00810A8E"/>
    <w:pPr>
      <w:jc w:val="center"/>
    </w:pPr>
    <w:rPr>
      <w:rFonts w:eastAsia="Times New Roman"/>
      <w:b/>
      <w:sz w:val="24"/>
      <w:szCs w:val="20"/>
      <w:u w:val="single"/>
    </w:rPr>
  </w:style>
  <w:style w:type="character" w:customStyle="1" w:styleId="CardChar21">
    <w:name w:val="Card Char2"/>
    <w:basedOn w:val="DefaultParagraphFont"/>
    <w:rsid w:val="00810A8E"/>
    <w:rPr>
      <w:rFonts w:ascii="Times New Roman" w:eastAsia="Times New Roman" w:hAnsi="Times New Roman" w:cs="Times New Roman"/>
      <w:bCs/>
      <w:color w:val="000000"/>
      <w:sz w:val="20"/>
      <w:szCs w:val="20"/>
    </w:rPr>
  </w:style>
  <w:style w:type="character" w:customStyle="1" w:styleId="A17">
    <w:name w:val="A17"/>
    <w:rsid w:val="00810A8E"/>
    <w:rPr>
      <w:rFonts w:cs="Baskerville"/>
      <w:color w:val="000000"/>
      <w:sz w:val="12"/>
      <w:szCs w:val="12"/>
    </w:rPr>
  </w:style>
  <w:style w:type="paragraph" w:customStyle="1" w:styleId="Pa19">
    <w:name w:val="Pa19"/>
    <w:basedOn w:val="Normal"/>
    <w:next w:val="Normal"/>
    <w:uiPriority w:val="99"/>
    <w:qFormat/>
    <w:rsid w:val="00810A8E"/>
    <w:pPr>
      <w:autoSpaceDE w:val="0"/>
      <w:autoSpaceDN w:val="0"/>
      <w:adjustRightInd w:val="0"/>
      <w:spacing w:line="441" w:lineRule="atLeast"/>
    </w:pPr>
    <w:rPr>
      <w:rFonts w:ascii="Baskerville" w:eastAsia="Times New Roman" w:hAnsi="Baskerville"/>
      <w:sz w:val="24"/>
      <w:szCs w:val="24"/>
    </w:rPr>
  </w:style>
  <w:style w:type="paragraph" w:customStyle="1" w:styleId="Pa48">
    <w:name w:val="Pa48"/>
    <w:basedOn w:val="Normal"/>
    <w:next w:val="Normal"/>
    <w:uiPriority w:val="99"/>
    <w:qFormat/>
    <w:rsid w:val="00810A8E"/>
    <w:pPr>
      <w:autoSpaceDE w:val="0"/>
      <w:autoSpaceDN w:val="0"/>
      <w:adjustRightInd w:val="0"/>
      <w:spacing w:line="441" w:lineRule="atLeast"/>
    </w:pPr>
    <w:rPr>
      <w:rFonts w:ascii="Baskerville" w:eastAsia="Times New Roman" w:hAnsi="Baskerville"/>
      <w:sz w:val="24"/>
      <w:szCs w:val="24"/>
    </w:rPr>
  </w:style>
  <w:style w:type="character" w:customStyle="1" w:styleId="A14">
    <w:name w:val="A14"/>
    <w:rsid w:val="00810A8E"/>
    <w:rPr>
      <w:rFonts w:ascii="Frutiger 45 Light" w:hAnsi="Frutiger 45 Light" w:cs="Frutiger 45 Light"/>
      <w:b/>
      <w:bCs/>
      <w:i/>
      <w:iCs/>
      <w:color w:val="000000"/>
      <w:sz w:val="36"/>
      <w:szCs w:val="36"/>
    </w:rPr>
  </w:style>
  <w:style w:type="character" w:customStyle="1" w:styleId="A20">
    <w:name w:val="A20"/>
    <w:rsid w:val="00810A8E"/>
    <w:rPr>
      <w:rFonts w:cs="Baskerville"/>
      <w:b/>
      <w:bCs/>
      <w:color w:val="000000"/>
      <w:sz w:val="59"/>
      <w:szCs w:val="59"/>
    </w:rPr>
  </w:style>
  <w:style w:type="character" w:customStyle="1" w:styleId="CharCharCharCharCharCharCharCharCharCharCharCharCharCharCharCharCharCha">
    <w:name w:val="Char Char Char Char Char Char Char Char Char Char Char Char Char Char Char Char Char Cha"/>
    <w:rsid w:val="00810A8E"/>
    <w:rPr>
      <w:rFonts w:cs="Arial"/>
      <w:b/>
      <w:bCs/>
      <w:iCs/>
      <w:sz w:val="36"/>
      <w:szCs w:val="28"/>
      <w:u w:val="single"/>
      <w:lang w:val="en-US" w:eastAsia="en-US" w:bidi="ar-SA"/>
    </w:rPr>
  </w:style>
  <w:style w:type="character" w:customStyle="1" w:styleId="CharCharCharCharCharCharCharCharCharCharCharCharCharCharCharCharChar">
    <w:name w:val="Char Char Char Char Char Char Char Char Char Char Char Char Char Char Char Char Char"/>
    <w:rsid w:val="00810A8E"/>
    <w:rPr>
      <w:rFonts w:cs="Arial"/>
      <w:b/>
      <w:bCs/>
      <w:iCs/>
      <w:sz w:val="36"/>
      <w:szCs w:val="28"/>
      <w:u w:val="single"/>
      <w:lang w:val="en-US" w:eastAsia="en-US" w:bidi="ar-SA"/>
    </w:rPr>
  </w:style>
  <w:style w:type="character" w:customStyle="1" w:styleId="Heading3CharCharCharCharChar1">
    <w:name w:val="Heading 3 Char Char Char Char Char1"/>
    <w:aliases w:val="Heading 31 Char1,Heading 3 Char Char Char Char Char Char Char Char1,Heading 3 Char Char Char Char Char Char Char Char Char Char Char1,Heading 3 Char Char Char Char Char Char Char1"/>
    <w:rsid w:val="00810A8E"/>
    <w:rPr>
      <w:rFonts w:cs="Arial"/>
      <w:b/>
      <w:bCs/>
      <w:sz w:val="24"/>
      <w:szCs w:val="26"/>
      <w:lang w:val="en-US" w:eastAsia="en-US" w:bidi="ar-SA"/>
    </w:rPr>
  </w:style>
  <w:style w:type="character" w:customStyle="1" w:styleId="brief-smalltext0">
    <w:name w:val="brief-smalltext"/>
    <w:basedOn w:val="DefaultParagraphFont"/>
    <w:rsid w:val="00810A8E"/>
  </w:style>
  <w:style w:type="paragraph" w:customStyle="1" w:styleId="Coverintroduction">
    <w:name w:val="Cover introduction"/>
    <w:basedOn w:val="Default"/>
    <w:next w:val="Default"/>
    <w:uiPriority w:val="99"/>
    <w:qFormat/>
    <w:rsid w:val="00810A8E"/>
    <w:rPr>
      <w:rFonts w:ascii="Arial" w:hAnsi="Arial"/>
      <w:color w:val="auto"/>
    </w:rPr>
  </w:style>
  <w:style w:type="character" w:customStyle="1" w:styleId="style53">
    <w:name w:val="style5"/>
    <w:basedOn w:val="DefaultParagraphFont"/>
    <w:rsid w:val="00810A8E"/>
  </w:style>
  <w:style w:type="character" w:customStyle="1" w:styleId="TagCharCharCharCharCharChar">
    <w:name w:val="Tag Char Char Char Char Char Char"/>
    <w:rsid w:val="00810A8E"/>
    <w:rPr>
      <w:rFonts w:cs="Arial"/>
      <w:b/>
      <w:bCs/>
      <w:sz w:val="24"/>
      <w:szCs w:val="26"/>
      <w:lang w:val="en-US" w:eastAsia="en-US" w:bidi="ar-SA"/>
    </w:rPr>
  </w:style>
  <w:style w:type="character" w:customStyle="1" w:styleId="pmterms3">
    <w:name w:val="pmterms3"/>
    <w:basedOn w:val="DefaultParagraphFont"/>
    <w:rsid w:val="00810A8E"/>
  </w:style>
  <w:style w:type="character" w:customStyle="1" w:styleId="interiorheadline">
    <w:name w:val="interiorheadline"/>
    <w:basedOn w:val="DefaultParagraphFont"/>
    <w:rsid w:val="00810A8E"/>
  </w:style>
  <w:style w:type="character" w:customStyle="1" w:styleId="Heading31CharCharCharChar1">
    <w:name w:val="Heading 31 Char Char Char Char1"/>
    <w:rsid w:val="00810A8E"/>
    <w:rPr>
      <w:rFonts w:cs="Arial"/>
      <w:b/>
      <w:bCs/>
      <w:sz w:val="24"/>
      <w:szCs w:val="26"/>
      <w:lang w:val="en-US" w:eastAsia="en-US" w:bidi="ar-SA"/>
    </w:rPr>
  </w:style>
  <w:style w:type="character" w:customStyle="1" w:styleId="Heading31CharCharChar">
    <w:name w:val="Heading 31 Char Char Char"/>
    <w:rsid w:val="00810A8E"/>
    <w:rPr>
      <w:rFonts w:cs="Arial"/>
      <w:b/>
      <w:bCs/>
      <w:sz w:val="24"/>
      <w:szCs w:val="26"/>
      <w:lang w:val="en-US" w:eastAsia="en-US" w:bidi="ar-SA"/>
    </w:rPr>
  </w:style>
  <w:style w:type="paragraph" w:customStyle="1" w:styleId="UnderlineCharChar2CharCharCharChar">
    <w:name w:val="Underline Char Char2 Char Char Char Char"/>
    <w:basedOn w:val="Normal"/>
    <w:link w:val="UnderlineCharChar2CharCharCharCharChar"/>
    <w:qFormat/>
    <w:rsid w:val="00810A8E"/>
    <w:rPr>
      <w:rFonts w:eastAsia="MS Mincho"/>
      <w:szCs w:val="24"/>
      <w:u w:val="single"/>
    </w:rPr>
  </w:style>
  <w:style w:type="character" w:customStyle="1" w:styleId="UnderlineCharChar2CharCharCharCharChar">
    <w:name w:val="Underline Char Char2 Char Char Char Char Char"/>
    <w:basedOn w:val="DefaultParagraphFont"/>
    <w:link w:val="UnderlineCharChar2CharCharCharChar"/>
    <w:rsid w:val="00810A8E"/>
    <w:rPr>
      <w:rFonts w:ascii="Georgia" w:eastAsia="MS Mincho" w:hAnsi="Georgia"/>
      <w:sz w:val="20"/>
      <w:szCs w:val="24"/>
      <w:u w:val="single"/>
    </w:rPr>
  </w:style>
  <w:style w:type="paragraph" w:customStyle="1" w:styleId="BoldandUnderlineCharChar1Char">
    <w:name w:val="Bold and Underline Char Char1 Char"/>
    <w:basedOn w:val="Normal"/>
    <w:link w:val="BoldandUnderlineCharChar1CharChar"/>
    <w:qFormat/>
    <w:rsid w:val="00810A8E"/>
    <w:rPr>
      <w:rFonts w:eastAsia="MS Mincho"/>
      <w:b/>
      <w:szCs w:val="24"/>
      <w:u w:val="single"/>
    </w:rPr>
  </w:style>
  <w:style w:type="character" w:customStyle="1" w:styleId="BoldandUnderlineCharChar1CharChar">
    <w:name w:val="Bold and Underline Char Char1 Char Char"/>
    <w:basedOn w:val="DefaultParagraphFont"/>
    <w:link w:val="BoldandUnderlineCharChar1Char"/>
    <w:rsid w:val="00810A8E"/>
    <w:rPr>
      <w:rFonts w:ascii="Georgia" w:eastAsia="MS Mincho" w:hAnsi="Georgia"/>
      <w:b/>
      <w:sz w:val="20"/>
      <w:szCs w:val="24"/>
      <w:u w:val="single"/>
    </w:rPr>
  </w:style>
  <w:style w:type="character" w:customStyle="1" w:styleId="author-bio-box">
    <w:name w:val="author-bio-box"/>
    <w:basedOn w:val="DefaultParagraphFont"/>
    <w:rsid w:val="00810A8E"/>
  </w:style>
  <w:style w:type="character" w:customStyle="1" w:styleId="SubtitleChar2">
    <w:name w:val="Subtitle Char2"/>
    <w:basedOn w:val="DefaultParagraphFont"/>
    <w:uiPriority w:val="11"/>
    <w:rsid w:val="00810A8E"/>
    <w:rPr>
      <w:rFonts w:eastAsiaTheme="minorEastAsia"/>
      <w:color w:val="5A5A5A" w:themeColor="text1" w:themeTint="A5"/>
      <w:spacing w:val="15"/>
    </w:rPr>
  </w:style>
  <w:style w:type="paragraph" w:customStyle="1" w:styleId="type">
    <w:name w:val="type"/>
    <w:basedOn w:val="Normal"/>
    <w:uiPriority w:val="99"/>
    <w:qFormat/>
    <w:rsid w:val="00810A8E"/>
    <w:pPr>
      <w:spacing w:before="100" w:beforeAutospacing="1" w:after="100" w:afterAutospacing="1"/>
    </w:pPr>
    <w:rPr>
      <w:rFonts w:eastAsia="Times New Roman"/>
      <w:szCs w:val="24"/>
    </w:rPr>
  </w:style>
  <w:style w:type="character" w:customStyle="1" w:styleId="abodyblack3">
    <w:name w:val="abodyblack3"/>
    <w:basedOn w:val="DefaultParagraphFont"/>
    <w:rsid w:val="00810A8E"/>
  </w:style>
  <w:style w:type="character" w:customStyle="1" w:styleId="cit-first-element">
    <w:name w:val="cit-first-element"/>
    <w:basedOn w:val="DefaultParagraphFont"/>
    <w:rsid w:val="00810A8E"/>
  </w:style>
  <w:style w:type="character" w:customStyle="1" w:styleId="StyleThickunderline1">
    <w:name w:val="Style Thick underline1"/>
    <w:basedOn w:val="DefaultParagraphFont"/>
    <w:rsid w:val="00810A8E"/>
    <w:rPr>
      <w:u w:val="single"/>
    </w:rPr>
  </w:style>
  <w:style w:type="paragraph" w:customStyle="1" w:styleId="TableParagraph">
    <w:name w:val="Table Paragraph"/>
    <w:basedOn w:val="Normal"/>
    <w:uiPriority w:val="1"/>
    <w:qFormat/>
    <w:rsid w:val="00810A8E"/>
    <w:rPr>
      <w:rFonts w:asciiTheme="minorHAnsi" w:hAnsiTheme="minorHAnsi"/>
    </w:rPr>
  </w:style>
  <w:style w:type="character" w:customStyle="1" w:styleId="UnderlineChar5">
    <w:name w:val="UnderlineChar"/>
    <w:rsid w:val="00810A8E"/>
    <w:rPr>
      <w:sz w:val="24"/>
      <w:u w:val="single"/>
      <w:shd w:val="clear" w:color="auto" w:fill="auto"/>
    </w:rPr>
  </w:style>
  <w:style w:type="paragraph" w:customStyle="1" w:styleId="Tag21">
    <w:name w:val="Tag21"/>
    <w:basedOn w:val="Normal"/>
    <w:qFormat/>
    <w:rsid w:val="00810A8E"/>
    <w:rPr>
      <w:rFonts w:ascii="Arial" w:eastAsia="Times New Roman" w:hAnsi="Arial" w:cs="Arial"/>
      <w:b/>
      <w:sz w:val="24"/>
    </w:rPr>
  </w:style>
  <w:style w:type="character" w:customStyle="1" w:styleId="Bodytext10NotItalic">
    <w:name w:val="Body text (10) + Not Italic"/>
    <w:basedOn w:val="Bodytext100"/>
    <w:uiPriority w:val="99"/>
    <w:rsid w:val="00810A8E"/>
    <w:rPr>
      <w:rFonts w:ascii="Times New Roman" w:hAnsi="Times New Roman" w:cs="Times New Roman"/>
      <w:i w:val="0"/>
      <w:iCs w:val="0"/>
      <w:sz w:val="20"/>
      <w:szCs w:val="20"/>
      <w:shd w:val="clear" w:color="auto" w:fill="FFFFFF"/>
    </w:rPr>
  </w:style>
  <w:style w:type="character" w:customStyle="1" w:styleId="Tablecaption3">
    <w:name w:val="Table caption (3)_"/>
    <w:basedOn w:val="DefaultParagraphFont"/>
    <w:link w:val="Tablecaption31"/>
    <w:uiPriority w:val="99"/>
    <w:rsid w:val="00810A8E"/>
    <w:rPr>
      <w:rFonts w:ascii="Times New Roman" w:hAnsi="Times New Roman" w:cs="Times New Roman"/>
      <w:smallCaps/>
      <w:sz w:val="19"/>
      <w:szCs w:val="19"/>
      <w:shd w:val="clear" w:color="auto" w:fill="FFFFFF"/>
    </w:rPr>
  </w:style>
  <w:style w:type="character" w:customStyle="1" w:styleId="Tablecaption310pt">
    <w:name w:val="Table caption (3) + 10 pt"/>
    <w:aliases w:val="Not Small Caps2"/>
    <w:basedOn w:val="Tablecaption3"/>
    <w:uiPriority w:val="99"/>
    <w:rsid w:val="00810A8E"/>
    <w:rPr>
      <w:rFonts w:ascii="Times New Roman" w:hAnsi="Times New Roman" w:cs="Times New Roman"/>
      <w:smallCaps/>
      <w:sz w:val="19"/>
      <w:szCs w:val="19"/>
      <w:shd w:val="clear" w:color="auto" w:fill="FFFFFF"/>
    </w:rPr>
  </w:style>
  <w:style w:type="character" w:customStyle="1" w:styleId="Tablecaption">
    <w:name w:val="Table caption_"/>
    <w:basedOn w:val="DefaultParagraphFont"/>
    <w:link w:val="Tablecaption0"/>
    <w:uiPriority w:val="99"/>
    <w:rsid w:val="00810A8E"/>
    <w:rPr>
      <w:rFonts w:ascii="Times New Roman" w:hAnsi="Times New Roman" w:cs="Times New Roman"/>
      <w:sz w:val="20"/>
      <w:szCs w:val="20"/>
      <w:shd w:val="clear" w:color="auto" w:fill="FFFFFF"/>
    </w:rPr>
  </w:style>
  <w:style w:type="character" w:customStyle="1" w:styleId="Bodytext19">
    <w:name w:val="Body text (19)_"/>
    <w:basedOn w:val="DefaultParagraphFont"/>
    <w:link w:val="Bodytext191"/>
    <w:uiPriority w:val="99"/>
    <w:rsid w:val="00810A8E"/>
    <w:rPr>
      <w:rFonts w:ascii="Times New Roman" w:hAnsi="Times New Roman" w:cs="Times New Roman"/>
      <w:b/>
      <w:bCs/>
      <w:sz w:val="20"/>
      <w:szCs w:val="20"/>
      <w:shd w:val="clear" w:color="auto" w:fill="FFFFFF"/>
    </w:rPr>
  </w:style>
  <w:style w:type="character" w:customStyle="1" w:styleId="Bodytext105">
    <w:name w:val="Body text (10)5"/>
    <w:basedOn w:val="Bodytext100"/>
    <w:uiPriority w:val="99"/>
    <w:rsid w:val="00810A8E"/>
    <w:rPr>
      <w:rFonts w:ascii="Times New Roman" w:hAnsi="Times New Roman" w:cs="Times New Roman"/>
      <w:i/>
      <w:iCs/>
      <w:sz w:val="20"/>
      <w:szCs w:val="20"/>
      <w:shd w:val="clear" w:color="auto" w:fill="FFFFFF"/>
    </w:rPr>
  </w:style>
  <w:style w:type="character" w:customStyle="1" w:styleId="Tablecaption30">
    <w:name w:val="Table caption (3)"/>
    <w:basedOn w:val="Tablecaption3"/>
    <w:uiPriority w:val="99"/>
    <w:rsid w:val="00810A8E"/>
    <w:rPr>
      <w:rFonts w:ascii="Times New Roman" w:hAnsi="Times New Roman" w:cs="Times New Roman"/>
      <w:smallCaps/>
      <w:sz w:val="19"/>
      <w:szCs w:val="19"/>
      <w:shd w:val="clear" w:color="auto" w:fill="FFFFFF"/>
    </w:rPr>
  </w:style>
  <w:style w:type="character" w:customStyle="1" w:styleId="Bodytext190">
    <w:name w:val="Body text (19)"/>
    <w:basedOn w:val="Bodytext19"/>
    <w:uiPriority w:val="99"/>
    <w:rsid w:val="00810A8E"/>
    <w:rPr>
      <w:rFonts w:ascii="Times New Roman" w:hAnsi="Times New Roman" w:cs="Times New Roman"/>
      <w:b/>
      <w:bCs/>
      <w:sz w:val="20"/>
      <w:szCs w:val="20"/>
      <w:shd w:val="clear" w:color="auto" w:fill="FFFFFF"/>
    </w:rPr>
  </w:style>
  <w:style w:type="paragraph" w:customStyle="1" w:styleId="Bodytext101">
    <w:name w:val="Body text (10)1"/>
    <w:basedOn w:val="Normal"/>
    <w:link w:val="Bodytext100"/>
    <w:rsid w:val="00810A8E"/>
    <w:pPr>
      <w:shd w:val="clear" w:color="auto" w:fill="FFFFFF"/>
      <w:spacing w:before="240" w:after="240" w:line="240" w:lineRule="atLeast"/>
      <w:ind w:hanging="360"/>
      <w:jc w:val="both"/>
    </w:pPr>
    <w:rPr>
      <w:rFonts w:asciiTheme="minorHAnsi" w:hAnsiTheme="minorHAnsi"/>
      <w:sz w:val="22"/>
    </w:rPr>
  </w:style>
  <w:style w:type="paragraph" w:customStyle="1" w:styleId="Tablecaption31">
    <w:name w:val="Table caption (3)1"/>
    <w:basedOn w:val="Normal"/>
    <w:link w:val="Tablecaption3"/>
    <w:uiPriority w:val="99"/>
    <w:rsid w:val="00810A8E"/>
    <w:pPr>
      <w:shd w:val="clear" w:color="auto" w:fill="FFFFFF"/>
      <w:spacing w:line="264" w:lineRule="exact"/>
      <w:jc w:val="center"/>
    </w:pPr>
    <w:rPr>
      <w:rFonts w:ascii="Times New Roman" w:hAnsi="Times New Roman" w:cs="Times New Roman"/>
      <w:smallCaps/>
      <w:sz w:val="19"/>
      <w:szCs w:val="19"/>
    </w:rPr>
  </w:style>
  <w:style w:type="paragraph" w:customStyle="1" w:styleId="Tablecaption0">
    <w:name w:val="Table caption"/>
    <w:basedOn w:val="Normal"/>
    <w:link w:val="Tablecaption"/>
    <w:uiPriority w:val="99"/>
    <w:rsid w:val="00810A8E"/>
    <w:pPr>
      <w:shd w:val="clear" w:color="auto" w:fill="FFFFFF"/>
      <w:spacing w:line="264" w:lineRule="exact"/>
      <w:jc w:val="center"/>
    </w:pPr>
    <w:rPr>
      <w:rFonts w:ascii="Times New Roman" w:hAnsi="Times New Roman" w:cs="Times New Roman"/>
      <w:szCs w:val="20"/>
    </w:rPr>
  </w:style>
  <w:style w:type="paragraph" w:customStyle="1" w:styleId="Bodytext191">
    <w:name w:val="Body text (19)1"/>
    <w:basedOn w:val="Normal"/>
    <w:link w:val="Bodytext19"/>
    <w:uiPriority w:val="99"/>
    <w:rsid w:val="00810A8E"/>
    <w:pPr>
      <w:shd w:val="clear" w:color="auto" w:fill="FFFFFF"/>
      <w:spacing w:line="269" w:lineRule="exact"/>
    </w:pPr>
    <w:rPr>
      <w:rFonts w:ascii="Times New Roman" w:hAnsi="Times New Roman" w:cs="Times New Roman"/>
      <w:b/>
      <w:bCs/>
      <w:szCs w:val="20"/>
    </w:rPr>
  </w:style>
  <w:style w:type="character" w:customStyle="1" w:styleId="m1650200246007805466gmail-style13ptbold">
    <w:name w:val="m_1650200246007805466gmail-style13ptbold"/>
    <w:basedOn w:val="DefaultParagraphFont"/>
    <w:rsid w:val="00810A8E"/>
  </w:style>
  <w:style w:type="character" w:customStyle="1" w:styleId="m1650200246007805466gmail-styleunderline">
    <w:name w:val="m_1650200246007805466gmail-styleunderline"/>
    <w:basedOn w:val="DefaultParagraphFont"/>
    <w:rsid w:val="00810A8E"/>
  </w:style>
  <w:style w:type="character" w:customStyle="1" w:styleId="Footnote0">
    <w:name w:val="Footnote_"/>
    <w:basedOn w:val="DefaultParagraphFont"/>
    <w:link w:val="Footnote1"/>
    <w:rsid w:val="00810A8E"/>
    <w:rPr>
      <w:rFonts w:ascii="Times New Roman" w:eastAsia="Times New Roman" w:hAnsi="Times New Roman"/>
      <w:sz w:val="15"/>
      <w:szCs w:val="15"/>
      <w:shd w:val="clear" w:color="auto" w:fill="FFFFFF"/>
    </w:rPr>
  </w:style>
  <w:style w:type="paragraph" w:customStyle="1" w:styleId="Footnote1">
    <w:name w:val="Footnote"/>
    <w:basedOn w:val="Normal"/>
    <w:link w:val="Footnote0"/>
    <w:qFormat/>
    <w:rsid w:val="00810A8E"/>
    <w:pPr>
      <w:widowControl w:val="0"/>
      <w:shd w:val="clear" w:color="auto" w:fill="FFFFFF"/>
      <w:spacing w:before="240" w:line="202" w:lineRule="exact"/>
      <w:jc w:val="both"/>
    </w:pPr>
    <w:rPr>
      <w:rFonts w:ascii="Times New Roman" w:eastAsia="Times New Roman" w:hAnsi="Times New Roman"/>
      <w:sz w:val="15"/>
      <w:szCs w:val="15"/>
    </w:rPr>
  </w:style>
  <w:style w:type="paragraph" w:customStyle="1" w:styleId="removeTag">
    <w:name w:val="removeTag"/>
    <w:basedOn w:val="Normal"/>
    <w:link w:val="removeTagChar"/>
    <w:uiPriority w:val="4"/>
    <w:qFormat/>
    <w:rsid w:val="00810A8E"/>
    <w:pPr>
      <w:keepNext/>
      <w:keepLines/>
      <w:spacing w:before="40"/>
      <w:outlineLvl w:val="3"/>
    </w:pPr>
    <w:rPr>
      <w:rFonts w:eastAsiaTheme="majorEastAsia" w:cstheme="majorBidi"/>
      <w:b/>
      <w:iCs/>
      <w:sz w:val="26"/>
    </w:rPr>
  </w:style>
  <w:style w:type="character" w:customStyle="1" w:styleId="removeTagChar">
    <w:name w:val="removeTag Char"/>
    <w:basedOn w:val="DefaultParagraphFont"/>
    <w:link w:val="removeTag"/>
    <w:uiPriority w:val="4"/>
    <w:rsid w:val="00810A8E"/>
    <w:rPr>
      <w:rFonts w:ascii="Georgia" w:eastAsiaTheme="majorEastAsia" w:hAnsi="Georgia" w:cstheme="majorBidi"/>
      <w:b/>
      <w:iCs/>
      <w:sz w:val="26"/>
    </w:rPr>
  </w:style>
  <w:style w:type="paragraph" w:customStyle="1" w:styleId="Hide">
    <w:name w:val="Hide"/>
    <w:basedOn w:val="Normal"/>
    <w:autoRedefine/>
    <w:uiPriority w:val="4"/>
    <w:qFormat/>
    <w:rsid w:val="00810A8E"/>
    <w:pPr>
      <w:outlineLvl w:val="3"/>
    </w:pPr>
    <w:rPr>
      <w:b/>
      <w:sz w:val="26"/>
    </w:rPr>
  </w:style>
  <w:style w:type="paragraph" w:customStyle="1" w:styleId="footnotedescription">
    <w:name w:val="footnote description"/>
    <w:next w:val="Normal"/>
    <w:link w:val="footnotedescriptionChar"/>
    <w:hidden/>
    <w:qFormat/>
    <w:rsid w:val="00810A8E"/>
    <w:pPr>
      <w:spacing w:after="70" w:line="305" w:lineRule="auto"/>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sid w:val="00810A8E"/>
    <w:rPr>
      <w:rFonts w:ascii="Times New Roman" w:eastAsia="Times New Roman" w:hAnsi="Times New Roman" w:cs="Times New Roman"/>
      <w:color w:val="000000"/>
      <w:sz w:val="20"/>
    </w:rPr>
  </w:style>
  <w:style w:type="character" w:customStyle="1" w:styleId="footnotemark">
    <w:name w:val="footnote mark"/>
    <w:hidden/>
    <w:rsid w:val="00810A8E"/>
    <w:rPr>
      <w:rFonts w:ascii="Times New Roman" w:eastAsia="Times New Roman" w:hAnsi="Times New Roman" w:cs="Times New Roman"/>
      <w:color w:val="000000"/>
      <w:sz w:val="20"/>
      <w:vertAlign w:val="superscript"/>
    </w:rPr>
  </w:style>
  <w:style w:type="table" w:customStyle="1" w:styleId="TableGrid0">
    <w:name w:val="TableGrid"/>
    <w:rsid w:val="00810A8E"/>
    <w:pPr>
      <w:spacing w:after="0" w:line="240" w:lineRule="auto"/>
    </w:pPr>
    <w:rPr>
      <w:rFonts w:eastAsiaTheme="minorEastAsia"/>
    </w:rPr>
    <w:tblPr>
      <w:tblCellMar>
        <w:top w:w="0" w:type="dxa"/>
        <w:left w:w="0" w:type="dxa"/>
        <w:bottom w:w="0" w:type="dxa"/>
        <w:right w:w="0" w:type="dxa"/>
      </w:tblCellMar>
    </w:tblPr>
  </w:style>
  <w:style w:type="paragraph" w:customStyle="1" w:styleId="mb-3">
    <w:name w:val="mb-3"/>
    <w:basedOn w:val="Normal"/>
    <w:rsid w:val="00810A8E"/>
    <w:pPr>
      <w:spacing w:before="100" w:beforeAutospacing="1" w:after="100" w:afterAutospacing="1"/>
    </w:pPr>
    <w:rPr>
      <w:rFonts w:ascii="Times New Roman" w:eastAsia="Times New Roman" w:hAnsi="Times New Roman" w:cs="Times New Roman"/>
      <w:sz w:val="24"/>
      <w:szCs w:val="24"/>
    </w:rPr>
  </w:style>
  <w:style w:type="character" w:customStyle="1" w:styleId="hs-cta-node">
    <w:name w:val="hs-cta-node"/>
    <w:basedOn w:val="DefaultParagraphFont"/>
    <w:rsid w:val="00810A8E"/>
  </w:style>
  <w:style w:type="paragraph" w:customStyle="1" w:styleId="Warrant">
    <w:name w:val="Warrant"/>
    <w:basedOn w:val="Normal"/>
    <w:link w:val="WarrantChar"/>
    <w:autoRedefine/>
    <w:uiPriority w:val="4"/>
    <w:qFormat/>
    <w:rsid w:val="00810A8E"/>
    <w:rPr>
      <w:b/>
      <w:sz w:val="24"/>
      <w:u w:val="single"/>
      <w:bdr w:val="single" w:sz="12" w:space="0" w:color="auto"/>
    </w:rPr>
  </w:style>
  <w:style w:type="character" w:customStyle="1" w:styleId="WarrantChar">
    <w:name w:val="Warrant Char"/>
    <w:basedOn w:val="DefaultParagraphFont"/>
    <w:link w:val="Warrant"/>
    <w:uiPriority w:val="4"/>
    <w:rsid w:val="00810A8E"/>
    <w:rPr>
      <w:rFonts w:ascii="Georgia" w:hAnsi="Georgia"/>
      <w:b/>
      <w:sz w:val="24"/>
      <w:u w:val="single"/>
      <w:bdr w:val="single" w:sz="12" w:space="0" w:color="auto"/>
    </w:rPr>
  </w:style>
  <w:style w:type="character" w:customStyle="1" w:styleId="image-enlarge">
    <w:name w:val="image-enlarge"/>
    <w:basedOn w:val="DefaultParagraphFont"/>
    <w:rsid w:val="00810A8E"/>
  </w:style>
  <w:style w:type="paragraph" w:customStyle="1" w:styleId="zn-bodyparagraph">
    <w:name w:val="zn-body__paragraph"/>
    <w:basedOn w:val="Normal"/>
    <w:uiPriority w:val="99"/>
    <w:qFormat/>
    <w:rsid w:val="00810A8E"/>
    <w:pPr>
      <w:spacing w:before="100" w:beforeAutospacing="1" w:after="100" w:afterAutospacing="1"/>
    </w:pPr>
    <w:rPr>
      <w:rFonts w:ascii="Times" w:hAnsi="Times"/>
      <w:szCs w:val="20"/>
    </w:rPr>
  </w:style>
  <w:style w:type="character" w:customStyle="1" w:styleId="teaser">
    <w:name w:val="teaser"/>
    <w:basedOn w:val="DefaultParagraphFont"/>
    <w:rsid w:val="00810A8E"/>
  </w:style>
  <w:style w:type="character" w:customStyle="1" w:styleId="ref-lnk">
    <w:name w:val="ref-lnk"/>
    <w:basedOn w:val="DefaultParagraphFont"/>
    <w:rsid w:val="00810A8E"/>
  </w:style>
  <w:style w:type="character" w:customStyle="1" w:styleId="ref-overlay">
    <w:name w:val="ref-overlay"/>
    <w:basedOn w:val="DefaultParagraphFont"/>
    <w:rsid w:val="00810A8E"/>
  </w:style>
  <w:style w:type="character" w:customStyle="1" w:styleId="hlfld-contribauthor">
    <w:name w:val="hlfld-contribauthor"/>
    <w:basedOn w:val="DefaultParagraphFont"/>
    <w:rsid w:val="00810A8E"/>
  </w:style>
  <w:style w:type="character" w:customStyle="1" w:styleId="nlmgiven-names">
    <w:name w:val="nlm_given-names"/>
    <w:basedOn w:val="DefaultParagraphFont"/>
    <w:rsid w:val="00810A8E"/>
  </w:style>
  <w:style w:type="character" w:customStyle="1" w:styleId="nlmyear">
    <w:name w:val="nlm_year"/>
    <w:basedOn w:val="DefaultParagraphFont"/>
    <w:rsid w:val="00810A8E"/>
  </w:style>
  <w:style w:type="character" w:customStyle="1" w:styleId="nlmarticle-title">
    <w:name w:val="nlm_article-title"/>
    <w:basedOn w:val="DefaultParagraphFont"/>
    <w:rsid w:val="00810A8E"/>
  </w:style>
  <w:style w:type="character" w:customStyle="1" w:styleId="nlmfpage">
    <w:name w:val="nlm_fpage"/>
    <w:basedOn w:val="DefaultParagraphFont"/>
    <w:rsid w:val="00810A8E"/>
  </w:style>
  <w:style w:type="character" w:customStyle="1" w:styleId="nlmlpage">
    <w:name w:val="nlm_lpage"/>
    <w:basedOn w:val="DefaultParagraphFont"/>
    <w:rsid w:val="00810A8E"/>
  </w:style>
  <w:style w:type="character" w:customStyle="1" w:styleId="ref-links">
    <w:name w:val="ref-links"/>
    <w:basedOn w:val="DefaultParagraphFont"/>
    <w:rsid w:val="00810A8E"/>
  </w:style>
  <w:style w:type="character" w:customStyle="1" w:styleId="xlinks-container">
    <w:name w:val="xlinks-container"/>
    <w:basedOn w:val="DefaultParagraphFont"/>
    <w:rsid w:val="00810A8E"/>
  </w:style>
  <w:style w:type="character" w:customStyle="1" w:styleId="googlescholar-container">
    <w:name w:val="googlescholar-container"/>
    <w:basedOn w:val="DefaultParagraphFont"/>
    <w:rsid w:val="00810A8E"/>
  </w:style>
  <w:style w:type="character" w:customStyle="1" w:styleId="ref-fn-p">
    <w:name w:val="ref-fn-p"/>
    <w:basedOn w:val="DefaultParagraphFont"/>
    <w:rsid w:val="00810A8E"/>
  </w:style>
  <w:style w:type="character" w:customStyle="1" w:styleId="nlmpublisher-loc">
    <w:name w:val="nlm_publisher-loc"/>
    <w:basedOn w:val="DefaultParagraphFont"/>
    <w:rsid w:val="00810A8E"/>
  </w:style>
  <w:style w:type="character" w:customStyle="1" w:styleId="nlmpublisher-name">
    <w:name w:val="nlm_publisher-name"/>
    <w:basedOn w:val="DefaultParagraphFont"/>
    <w:rsid w:val="00810A8E"/>
  </w:style>
  <w:style w:type="paragraph" w:customStyle="1" w:styleId="analytics1">
    <w:name w:val="**analytics"/>
    <w:basedOn w:val="Normal"/>
    <w:link w:val="analyticsChar1"/>
    <w:uiPriority w:val="4"/>
    <w:qFormat/>
    <w:rsid w:val="00810A8E"/>
  </w:style>
  <w:style w:type="character" w:customStyle="1" w:styleId="analyticsChar1">
    <w:name w:val="**analytics Char"/>
    <w:basedOn w:val="DefaultParagraphFont"/>
    <w:link w:val="analytics1"/>
    <w:uiPriority w:val="4"/>
    <w:rsid w:val="00810A8E"/>
    <w:rPr>
      <w:rFonts w:ascii="Georgia" w:hAnsi="Georgia"/>
      <w:sz w:val="20"/>
    </w:rPr>
  </w:style>
  <w:style w:type="character" w:customStyle="1" w:styleId="m113202149284569794gmail-style13ptbold">
    <w:name w:val="m_113202149284569794gmail-style13ptbold"/>
    <w:basedOn w:val="DefaultParagraphFont"/>
    <w:rsid w:val="00810A8E"/>
  </w:style>
  <w:style w:type="character" w:customStyle="1" w:styleId="m113202149284569794gmail-styleunderline">
    <w:name w:val="m_113202149284569794gmail-styleunderline"/>
    <w:basedOn w:val="DefaultParagraphFont"/>
    <w:rsid w:val="00810A8E"/>
  </w:style>
  <w:style w:type="character" w:customStyle="1" w:styleId="m8525170829296705783gmail-style13ptbold">
    <w:name w:val="m_8525170829296705783gmail-style13ptbold"/>
    <w:basedOn w:val="DefaultParagraphFont"/>
    <w:rsid w:val="00810A8E"/>
  </w:style>
  <w:style w:type="character" w:customStyle="1" w:styleId="m8525170829296705783gmail-styleunderline">
    <w:name w:val="m_8525170829296705783gmail-styleunderline"/>
    <w:basedOn w:val="DefaultParagraphFont"/>
    <w:rsid w:val="00810A8E"/>
  </w:style>
  <w:style w:type="character" w:customStyle="1" w:styleId="m-5741597242490756161gmail-field-content">
    <w:name w:val="m_-5741597242490756161gmail-field-content"/>
    <w:basedOn w:val="DefaultParagraphFont"/>
    <w:rsid w:val="00810A8E"/>
  </w:style>
  <w:style w:type="paragraph" w:customStyle="1" w:styleId="FUCKTHISFONT">
    <w:name w:val="FUCK THIS FONT"/>
    <w:basedOn w:val="Normal"/>
    <w:rsid w:val="00810A8E"/>
    <w:pPr>
      <w:autoSpaceDE w:val="0"/>
      <w:autoSpaceDN w:val="0"/>
      <w:adjustRightInd w:val="0"/>
      <w:jc w:val="both"/>
    </w:pPr>
    <w:rPr>
      <w:u w:val="single"/>
    </w:rPr>
  </w:style>
  <w:style w:type="character" w:customStyle="1" w:styleId="CardsFont12ptChar1">
    <w:name w:val="Cards + Font: 12 pt Char1"/>
    <w:rsid w:val="00810A8E"/>
    <w:rPr>
      <w:szCs w:val="24"/>
      <w:u w:val="single"/>
      <w:lang w:val="en-US" w:eastAsia="en-US" w:bidi="ar-SA"/>
    </w:rPr>
  </w:style>
  <w:style w:type="character" w:customStyle="1" w:styleId="hyperlink60">
    <w:name w:val="hyperlink6"/>
    <w:basedOn w:val="DefaultParagraphFont"/>
    <w:rsid w:val="00810A8E"/>
  </w:style>
  <w:style w:type="character" w:customStyle="1" w:styleId="heading2char2charchar">
    <w:name w:val="heading2char2charchar"/>
    <w:basedOn w:val="DefaultParagraphFont"/>
    <w:rsid w:val="00810A8E"/>
  </w:style>
  <w:style w:type="character" w:customStyle="1" w:styleId="heading2char10">
    <w:name w:val="heading2char1"/>
    <w:basedOn w:val="DefaultParagraphFont"/>
    <w:rsid w:val="00810A8E"/>
  </w:style>
  <w:style w:type="character" w:customStyle="1" w:styleId="StyleUnderlineCharTitleCharBold">
    <w:name w:val="Style Underline CharTitle Char + Bold"/>
    <w:basedOn w:val="DefaultParagraphFont"/>
    <w:rsid w:val="00810A8E"/>
    <w:rPr>
      <w:rFonts w:ascii="Garamond" w:hAnsi="Garamond"/>
      <w:b/>
      <w:bCs/>
      <w:color w:val="000000"/>
      <w:sz w:val="22"/>
      <w:szCs w:val="22"/>
    </w:rPr>
  </w:style>
  <w:style w:type="character" w:customStyle="1" w:styleId="bnp-articles-title1">
    <w:name w:val="bnp-articles-title1"/>
    <w:basedOn w:val="DefaultParagraphFont"/>
    <w:rsid w:val="00810A8E"/>
    <w:rPr>
      <w:rFonts w:ascii="Verdana" w:hAnsi="Verdana" w:hint="default"/>
      <w:b/>
      <w:bCs/>
      <w:color w:val="545454"/>
      <w:sz w:val="12"/>
      <w:szCs w:val="12"/>
    </w:rPr>
  </w:style>
  <w:style w:type="character" w:customStyle="1" w:styleId="featuretext">
    <w:name w:val="featuretext"/>
    <w:basedOn w:val="DefaultParagraphFont"/>
    <w:rsid w:val="00810A8E"/>
  </w:style>
  <w:style w:type="character" w:customStyle="1" w:styleId="relatedtext">
    <w:name w:val="related_text"/>
    <w:basedOn w:val="DefaultParagraphFont"/>
    <w:rsid w:val="00810A8E"/>
  </w:style>
  <w:style w:type="character" w:customStyle="1" w:styleId="fullpost">
    <w:name w:val="fullpost"/>
    <w:basedOn w:val="DefaultParagraphFont"/>
    <w:rsid w:val="00810A8E"/>
  </w:style>
  <w:style w:type="character" w:customStyle="1" w:styleId="bcktital">
    <w:name w:val="bcktital"/>
    <w:basedOn w:val="DefaultParagraphFont"/>
    <w:rsid w:val="00810A8E"/>
  </w:style>
  <w:style w:type="character" w:customStyle="1" w:styleId="bcktital0">
    <w:name w:val="bckt_ital"/>
    <w:basedOn w:val="DefaultParagraphFont"/>
    <w:rsid w:val="00810A8E"/>
  </w:style>
  <w:style w:type="character" w:customStyle="1" w:styleId="fwanimclass">
    <w:name w:val="fwanim_class"/>
    <w:basedOn w:val="DefaultParagraphFont"/>
    <w:rsid w:val="00810A8E"/>
  </w:style>
  <w:style w:type="paragraph" w:customStyle="1" w:styleId="DebateUnderline0">
    <w:name w:val="DebateUnderline"/>
    <w:basedOn w:val="DebateNormal"/>
    <w:qFormat/>
    <w:rsid w:val="00810A8E"/>
    <w:rPr>
      <w:rFonts w:ascii="Times New Roman" w:hAnsi="Times New Roman" w:cs="Times New Roman"/>
      <w:sz w:val="24"/>
      <w:szCs w:val="24"/>
      <w:u w:val="single"/>
    </w:rPr>
  </w:style>
  <w:style w:type="character" w:customStyle="1" w:styleId="DebateUnderlineChar">
    <w:name w:val="DebateUnderline Char"/>
    <w:basedOn w:val="DebateNormalChar"/>
    <w:rsid w:val="00810A8E"/>
    <w:rPr>
      <w:rFonts w:ascii="Georgia" w:eastAsia="Calibri" w:hAnsi="Georgia"/>
      <w:sz w:val="24"/>
      <w:szCs w:val="24"/>
      <w:u w:val="single"/>
      <w:lang w:val="en-US" w:eastAsia="en-US" w:bidi="ar-SA"/>
    </w:rPr>
  </w:style>
  <w:style w:type="character" w:customStyle="1" w:styleId="DebateTagChar0">
    <w:name w:val="DebateTag Char"/>
    <w:basedOn w:val="DefaultParagraphFont"/>
    <w:uiPriority w:val="99"/>
    <w:rsid w:val="00810A8E"/>
    <w:rPr>
      <w:rFonts w:eastAsia="Calibri"/>
      <w:b/>
      <w:sz w:val="24"/>
      <w:szCs w:val="24"/>
      <w:lang w:val="en-US" w:eastAsia="en-US" w:bidi="ar-SA"/>
    </w:rPr>
  </w:style>
  <w:style w:type="paragraph" w:customStyle="1" w:styleId="DebateHeaderFinal">
    <w:name w:val="DebateHeaderFinal"/>
    <w:basedOn w:val="Heading1"/>
    <w:qFormat/>
    <w:rsid w:val="00810A8E"/>
    <w:pPr>
      <w:spacing w:line="276" w:lineRule="auto"/>
      <w:jc w:val="left"/>
    </w:pPr>
    <w:rPr>
      <w:rFonts w:ascii="Times New Roman" w:eastAsia="Times New Roman" w:hAnsi="Times New Roman" w:cs="Times New Roman"/>
      <w:bCs/>
      <w:caps/>
      <w:sz w:val="36"/>
      <w:szCs w:val="36"/>
    </w:rPr>
  </w:style>
  <w:style w:type="character" w:customStyle="1" w:styleId="DebateHeaderFinalChar">
    <w:name w:val="DebateHeaderFinal Char"/>
    <w:rsid w:val="00810A8E"/>
    <w:rPr>
      <w:b/>
      <w:bCs/>
      <w:sz w:val="36"/>
      <w:szCs w:val="36"/>
      <w:u w:val="single"/>
      <w:lang w:val="en-US" w:eastAsia="en-US" w:bidi="ar-SA"/>
    </w:rPr>
  </w:style>
  <w:style w:type="paragraph" w:customStyle="1" w:styleId="HeaderInitial0">
    <w:name w:val="HeaderInitial"/>
    <w:basedOn w:val="Normal"/>
    <w:uiPriority w:val="99"/>
    <w:qFormat/>
    <w:rsid w:val="00810A8E"/>
    <w:pPr>
      <w:jc w:val="center"/>
      <w:outlineLvl w:val="0"/>
    </w:pPr>
    <w:rPr>
      <w:rFonts w:eastAsia="Calibri" w:cs="Times New Roman"/>
      <w:b/>
      <w:caps/>
      <w:sz w:val="28"/>
    </w:rPr>
  </w:style>
  <w:style w:type="character" w:customStyle="1" w:styleId="FooterChar2">
    <w:name w:val="Footer Char2"/>
    <w:basedOn w:val="DefaultParagraphFont"/>
    <w:rsid w:val="00810A8E"/>
    <w:rPr>
      <w:rFonts w:eastAsia="MS Mincho"/>
      <w:sz w:val="24"/>
      <w:szCs w:val="24"/>
      <w:lang w:val="en-US" w:eastAsia="ja-JP" w:bidi="ar-SA"/>
    </w:rPr>
  </w:style>
  <w:style w:type="character" w:customStyle="1" w:styleId="BalloonTextChar2">
    <w:name w:val="Balloon Text Char2"/>
    <w:basedOn w:val="DefaultParagraphFont"/>
    <w:rsid w:val="00810A8E"/>
    <w:rPr>
      <w:rFonts w:ascii="Tahoma" w:eastAsia="MS Mincho" w:hAnsi="Tahoma" w:cs="Tahoma"/>
      <w:sz w:val="16"/>
      <w:szCs w:val="16"/>
      <w:lang w:val="en-US" w:eastAsia="ja-JP" w:bidi="ar-SA"/>
    </w:rPr>
  </w:style>
  <w:style w:type="paragraph" w:customStyle="1" w:styleId="StyleLinespacingDouble">
    <w:name w:val="Style Line spacing:  Double"/>
    <w:basedOn w:val="Normal"/>
    <w:uiPriority w:val="99"/>
    <w:qFormat/>
    <w:rsid w:val="00810A8E"/>
    <w:pPr>
      <w:spacing w:after="240" w:line="480" w:lineRule="auto"/>
    </w:pPr>
    <w:rPr>
      <w:rFonts w:ascii="Cambria" w:eastAsia="Calibri" w:hAnsi="Cambria" w:cs="Times New Roman"/>
      <w:sz w:val="24"/>
      <w:szCs w:val="20"/>
    </w:rPr>
  </w:style>
  <w:style w:type="character" w:customStyle="1" w:styleId="StyleLinespacingDoubleChar">
    <w:name w:val="Style Line spacing:  Double Char"/>
    <w:basedOn w:val="DefaultParagraphFont"/>
    <w:rsid w:val="00810A8E"/>
    <w:rPr>
      <w:rFonts w:ascii="Cambria" w:hAnsi="Cambria"/>
      <w:sz w:val="24"/>
      <w:lang w:val="en-US" w:eastAsia="en-US" w:bidi="ar-SA"/>
    </w:rPr>
  </w:style>
  <w:style w:type="paragraph" w:customStyle="1" w:styleId="Normalspacing">
    <w:name w:val="Normal + spacing"/>
    <w:basedOn w:val="StyleLinespacingDouble"/>
    <w:uiPriority w:val="99"/>
    <w:qFormat/>
    <w:rsid w:val="00810A8E"/>
  </w:style>
  <w:style w:type="character" w:customStyle="1" w:styleId="NormalspacingChar">
    <w:name w:val="Normal + spacing Char"/>
    <w:basedOn w:val="StyleLinespacingDoubleChar"/>
    <w:rsid w:val="00810A8E"/>
    <w:rPr>
      <w:rFonts w:ascii="Cambria" w:hAnsi="Cambria"/>
      <w:sz w:val="24"/>
      <w:lang w:val="en-US" w:eastAsia="en-US" w:bidi="ar-SA"/>
    </w:rPr>
  </w:style>
  <w:style w:type="character" w:customStyle="1" w:styleId="textbold0">
    <w:name w:val="textbold"/>
    <w:basedOn w:val="DefaultParagraphFont"/>
    <w:rsid w:val="00810A8E"/>
  </w:style>
  <w:style w:type="character" w:customStyle="1" w:styleId="textitalics">
    <w:name w:val="textitalics"/>
    <w:basedOn w:val="DefaultParagraphFont"/>
    <w:rsid w:val="00810A8E"/>
  </w:style>
  <w:style w:type="paragraph" w:customStyle="1" w:styleId="lastpar">
    <w:name w:val="lastpar"/>
    <w:basedOn w:val="Normal"/>
    <w:uiPriority w:val="99"/>
    <w:qFormat/>
    <w:rsid w:val="00810A8E"/>
    <w:pPr>
      <w:spacing w:before="100" w:beforeAutospacing="1" w:after="100" w:afterAutospacing="1"/>
    </w:pPr>
    <w:rPr>
      <w:rFonts w:ascii="Times New Roman" w:eastAsia="Calibri" w:hAnsi="Times New Roman" w:cs="Times New Roman"/>
      <w:sz w:val="24"/>
    </w:rPr>
  </w:style>
  <w:style w:type="table" w:styleId="TableClassic1">
    <w:name w:val="Table Classic 1"/>
    <w:basedOn w:val="TableNormal"/>
    <w:rsid w:val="00810A8E"/>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810A8E"/>
    <w:pPr>
      <w:spacing w:after="0" w:line="240" w:lineRule="auto"/>
    </w:pPr>
    <w:rPr>
      <w:rFonts w:ascii="Times New Roman" w:eastAsia="MS Mincho" w:hAnsi="Times New Roman" w:cs="Times New Roman"/>
      <w:b/>
      <w:bCs/>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1">
    <w:name w:val="Light Shading Accent 1"/>
    <w:basedOn w:val="TableNormal"/>
    <w:rsid w:val="00810A8E"/>
    <w:pPr>
      <w:spacing w:after="0" w:line="240" w:lineRule="auto"/>
    </w:pPr>
    <w:rPr>
      <w:rFonts w:ascii="Cambria" w:eastAsia="Times New Roman" w:hAnsi="Cambria" w:cs="Times New Roman"/>
      <w:color w:val="365F91"/>
      <w:lang w:eastAsia="zh-TW"/>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Boldunderline2">
    <w:name w:val="Bold/underline"/>
    <w:basedOn w:val="Normal"/>
    <w:autoRedefine/>
    <w:qFormat/>
    <w:rsid w:val="00810A8E"/>
    <w:pPr>
      <w:tabs>
        <w:tab w:val="left" w:pos="9450"/>
      </w:tabs>
    </w:pPr>
    <w:rPr>
      <w:rFonts w:ascii="Times New Roman" w:eastAsia="SimSun" w:hAnsi="Times New Roman" w:cs="Times New Roman"/>
      <w:b/>
      <w:sz w:val="24"/>
    </w:rPr>
  </w:style>
  <w:style w:type="paragraph" w:customStyle="1" w:styleId="TableContents">
    <w:name w:val="Table Contents"/>
    <w:basedOn w:val="Normal"/>
    <w:uiPriority w:val="99"/>
    <w:qFormat/>
    <w:rsid w:val="00810A8E"/>
    <w:pPr>
      <w:widowControl w:val="0"/>
      <w:suppressLineNumbers/>
      <w:tabs>
        <w:tab w:val="left" w:pos="9450"/>
      </w:tabs>
      <w:suppressAutoHyphens/>
    </w:pPr>
    <w:rPr>
      <w:rFonts w:ascii="Times New Roman" w:eastAsia="Arial Unicode MS" w:hAnsi="Times New Roman" w:cs="Times New Roman"/>
      <w:kern w:val="1"/>
      <w:sz w:val="24"/>
    </w:rPr>
  </w:style>
  <w:style w:type="paragraph" w:customStyle="1" w:styleId="faketag">
    <w:name w:val="fake tag"/>
    <w:basedOn w:val="Heading1"/>
    <w:uiPriority w:val="99"/>
    <w:qFormat/>
    <w:rsid w:val="00810A8E"/>
    <w:pPr>
      <w:tabs>
        <w:tab w:val="left" w:pos="9450"/>
      </w:tabs>
    </w:pPr>
    <w:rPr>
      <w:rFonts w:ascii="Arial Rounded MT Bold" w:eastAsia="Times New Roman" w:hAnsi="Arial Rounded MT Bold" w:cs="Arial"/>
      <w:b w:val="0"/>
      <w:bCs/>
      <w:caps/>
      <w:smallCaps/>
      <w:sz w:val="32"/>
    </w:rPr>
  </w:style>
  <w:style w:type="paragraph" w:customStyle="1" w:styleId="Heading1fake">
    <w:name w:val="Heading 1 fake"/>
    <w:basedOn w:val="Normal"/>
    <w:autoRedefine/>
    <w:uiPriority w:val="99"/>
    <w:qFormat/>
    <w:rsid w:val="00810A8E"/>
    <w:pPr>
      <w:tabs>
        <w:tab w:val="left" w:pos="9450"/>
      </w:tabs>
      <w:jc w:val="center"/>
    </w:pPr>
    <w:rPr>
      <w:rFonts w:ascii="Verdana" w:eastAsia="Calibri" w:hAnsi="Verdana" w:cs="Times New Roman"/>
      <w:sz w:val="24"/>
    </w:rPr>
  </w:style>
  <w:style w:type="paragraph" w:customStyle="1" w:styleId="heading1fake0">
    <w:name w:val="heading 1 fake"/>
    <w:basedOn w:val="Heading1"/>
    <w:autoRedefine/>
    <w:uiPriority w:val="99"/>
    <w:qFormat/>
    <w:rsid w:val="00810A8E"/>
    <w:pPr>
      <w:tabs>
        <w:tab w:val="left" w:pos="9450"/>
      </w:tabs>
      <w:outlineLvl w:val="9"/>
    </w:pPr>
    <w:rPr>
      <w:rFonts w:ascii="Verdana" w:eastAsia="Times New Roman" w:hAnsi="Verdana" w:cs="Arial"/>
      <w:bCs/>
      <w:caps/>
      <w:smallCaps/>
      <w:sz w:val="32"/>
    </w:rPr>
  </w:style>
  <w:style w:type="paragraph" w:customStyle="1" w:styleId="text1Char">
    <w:name w:val="text1 Char"/>
    <w:basedOn w:val="Normal"/>
    <w:autoRedefine/>
    <w:uiPriority w:val="99"/>
    <w:qFormat/>
    <w:rsid w:val="00810A8E"/>
    <w:pPr>
      <w:tabs>
        <w:tab w:val="left" w:pos="9450"/>
      </w:tabs>
    </w:pPr>
    <w:rPr>
      <w:rFonts w:ascii="Times New Roman" w:eastAsia="Calibri" w:hAnsi="Times New Roman" w:cs="Times New Roman"/>
      <w:szCs w:val="20"/>
    </w:rPr>
  </w:style>
  <w:style w:type="character" w:customStyle="1" w:styleId="textCharChar1">
    <w:name w:val="text Char Char1"/>
    <w:basedOn w:val="DefaultParagraphFont"/>
    <w:rsid w:val="00810A8E"/>
    <w:rPr>
      <w:sz w:val="18"/>
      <w:szCs w:val="24"/>
      <w:lang w:val="en-US" w:eastAsia="en-US" w:bidi="ar-SA"/>
    </w:rPr>
  </w:style>
  <w:style w:type="character" w:customStyle="1" w:styleId="text1CharChar">
    <w:name w:val="text1 Char Char"/>
    <w:basedOn w:val="DefaultParagraphFont"/>
    <w:rsid w:val="00810A8E"/>
    <w:rPr>
      <w:lang w:val="en-US" w:eastAsia="en-US" w:bidi="ar-SA"/>
    </w:rPr>
  </w:style>
  <w:style w:type="character" w:customStyle="1" w:styleId="textCharChar">
    <w:name w:val="text Char Char"/>
    <w:basedOn w:val="DefaultParagraphFont"/>
    <w:rsid w:val="00810A8E"/>
    <w:rPr>
      <w:sz w:val="18"/>
      <w:szCs w:val="24"/>
      <w:lang w:val="en-US" w:eastAsia="en-US" w:bidi="ar-SA"/>
    </w:rPr>
  </w:style>
  <w:style w:type="character" w:customStyle="1" w:styleId="normalloose1">
    <w:name w:val="normalloose1"/>
    <w:basedOn w:val="DefaultParagraphFont"/>
    <w:rsid w:val="00810A8E"/>
    <w:rPr>
      <w:sz w:val="20"/>
      <w:szCs w:val="20"/>
    </w:rPr>
  </w:style>
  <w:style w:type="paragraph" w:customStyle="1" w:styleId="printerheadline">
    <w:name w:val="printer_headline"/>
    <w:basedOn w:val="Normal"/>
    <w:uiPriority w:val="99"/>
    <w:qFormat/>
    <w:rsid w:val="00810A8E"/>
    <w:pPr>
      <w:tabs>
        <w:tab w:val="left" w:pos="9450"/>
      </w:tabs>
      <w:spacing w:before="100" w:beforeAutospacing="1" w:after="100" w:afterAutospacing="1"/>
    </w:pPr>
    <w:rPr>
      <w:rFonts w:ascii="Times New Roman" w:eastAsia="Calibri" w:hAnsi="Times New Roman" w:cs="Times New Roman"/>
      <w:sz w:val="24"/>
    </w:rPr>
  </w:style>
  <w:style w:type="paragraph" w:customStyle="1" w:styleId="help">
    <w:name w:val="help"/>
    <w:basedOn w:val="Normal"/>
    <w:uiPriority w:val="99"/>
    <w:qFormat/>
    <w:rsid w:val="00810A8E"/>
    <w:pPr>
      <w:tabs>
        <w:tab w:val="left" w:pos="9450"/>
      </w:tabs>
      <w:spacing w:before="100" w:beforeAutospacing="1" w:after="100" w:afterAutospacing="1"/>
    </w:pPr>
    <w:rPr>
      <w:rFonts w:ascii="Times New Roman" w:eastAsia="Calibri" w:hAnsi="Times New Roman" w:cs="Times New Roman"/>
      <w:sz w:val="24"/>
    </w:rPr>
  </w:style>
  <w:style w:type="character" w:customStyle="1" w:styleId="sponsoredadtext">
    <w:name w:val="sponsoredadtext"/>
    <w:basedOn w:val="DefaultParagraphFont"/>
    <w:rsid w:val="00810A8E"/>
  </w:style>
  <w:style w:type="character" w:customStyle="1" w:styleId="georgia">
    <w:name w:val="georgia"/>
    <w:basedOn w:val="DefaultParagraphFont"/>
    <w:rsid w:val="00810A8E"/>
  </w:style>
  <w:style w:type="character" w:customStyle="1" w:styleId="isdefault">
    <w:name w:val="isdefault"/>
    <w:basedOn w:val="DefaultParagraphFont"/>
    <w:rsid w:val="00810A8E"/>
  </w:style>
  <w:style w:type="character" w:customStyle="1" w:styleId="arial">
    <w:name w:val="arial"/>
    <w:basedOn w:val="DefaultParagraphFont"/>
    <w:rsid w:val="00810A8E"/>
  </w:style>
  <w:style w:type="character" w:customStyle="1" w:styleId="pipe">
    <w:name w:val="pipe"/>
    <w:basedOn w:val="DefaultParagraphFont"/>
    <w:rsid w:val="00810A8E"/>
  </w:style>
  <w:style w:type="paragraph" w:customStyle="1" w:styleId="dtlcomment">
    <w:name w:val="dtlcomment"/>
    <w:basedOn w:val="Normal"/>
    <w:uiPriority w:val="99"/>
    <w:qFormat/>
    <w:rsid w:val="00810A8E"/>
    <w:pPr>
      <w:tabs>
        <w:tab w:val="left" w:pos="9450"/>
      </w:tabs>
      <w:spacing w:before="100" w:beforeAutospacing="1" w:after="100" w:afterAutospacing="1"/>
    </w:pPr>
    <w:rPr>
      <w:rFonts w:ascii="Times New Roman" w:eastAsia="Calibri" w:hAnsi="Times New Roman" w:cs="Times New Roman"/>
      <w:sz w:val="24"/>
    </w:rPr>
  </w:style>
  <w:style w:type="character" w:customStyle="1" w:styleId="writername">
    <w:name w:val="writername"/>
    <w:basedOn w:val="DefaultParagraphFont"/>
    <w:rsid w:val="00810A8E"/>
  </w:style>
  <w:style w:type="character" w:customStyle="1" w:styleId="CharChar18">
    <w:name w:val="Char Char18"/>
    <w:basedOn w:val="DefaultParagraphFont"/>
    <w:rsid w:val="00810A8E"/>
    <w:rPr>
      <w:sz w:val="16"/>
      <w:szCs w:val="24"/>
      <w:lang w:val="en-US" w:eastAsia="en-US" w:bidi="ar-SA"/>
    </w:rPr>
  </w:style>
  <w:style w:type="character" w:customStyle="1" w:styleId="CharChar24">
    <w:name w:val="Char Char24"/>
    <w:basedOn w:val="DefaultParagraphFont"/>
    <w:rsid w:val="00810A8E"/>
    <w:rPr>
      <w:b/>
      <w:bCs/>
      <w:sz w:val="28"/>
      <w:szCs w:val="28"/>
      <w:lang w:val="en-US" w:eastAsia="en-US" w:bidi="ar-SA"/>
    </w:rPr>
  </w:style>
  <w:style w:type="character" w:customStyle="1" w:styleId="ln2">
    <w:name w:val="ln2"/>
    <w:basedOn w:val="DefaultParagraphFont"/>
    <w:rsid w:val="00810A8E"/>
  </w:style>
  <w:style w:type="paragraph" w:customStyle="1" w:styleId="StyleStyle1">
    <w:name w:val="Style Style1 +"/>
    <w:basedOn w:val="Normal"/>
    <w:uiPriority w:val="99"/>
    <w:qFormat/>
    <w:rsid w:val="00810A8E"/>
    <w:rPr>
      <w:rFonts w:ascii="Times New Roman" w:eastAsia="Calibri" w:hAnsi="Times New Roman" w:cs="Times New Roman"/>
      <w:sz w:val="24"/>
    </w:rPr>
  </w:style>
  <w:style w:type="character" w:customStyle="1" w:styleId="StyleStyle1Char">
    <w:name w:val="Style Style1 + Char"/>
    <w:basedOn w:val="Style1Char"/>
    <w:rsid w:val="00810A8E"/>
    <w:rPr>
      <w:rFonts w:ascii="Times New Roman" w:eastAsia="SimSun" w:hAnsi="Times New Roman" w:cs="Times New Roman"/>
      <w:color w:val="000000"/>
      <w:sz w:val="20"/>
      <w:szCs w:val="20"/>
      <w:u w:val="single"/>
      <w:lang w:val="en-US" w:eastAsia="en-US" w:bidi="ar-SA"/>
    </w:rPr>
  </w:style>
  <w:style w:type="character" w:customStyle="1" w:styleId="CharChar20">
    <w:name w:val="Char Char2"/>
    <w:basedOn w:val="DefaultParagraphFont"/>
    <w:rsid w:val="00810A8E"/>
    <w:rPr>
      <w:rFonts w:ascii="Times New Roman" w:eastAsia="Times New Roman" w:hAnsi="Times New Roman" w:cs="Times New Roman"/>
      <w:b/>
      <w:bCs/>
      <w:sz w:val="20"/>
      <w:szCs w:val="26"/>
    </w:rPr>
  </w:style>
  <w:style w:type="character" w:customStyle="1" w:styleId="editorname">
    <w:name w:val="editorname"/>
    <w:basedOn w:val="DefaultParagraphFont"/>
    <w:rsid w:val="00810A8E"/>
  </w:style>
  <w:style w:type="character" w:customStyle="1" w:styleId="CharChar16">
    <w:name w:val="Char Char16"/>
    <w:basedOn w:val="DefaultParagraphFont"/>
    <w:rsid w:val="00810A8E"/>
    <w:rPr>
      <w:rFonts w:ascii="Cambria" w:hAnsi="Cambria"/>
      <w:lang w:val="en-US" w:eastAsia="en-US" w:bidi="ar-SA"/>
    </w:rPr>
  </w:style>
  <w:style w:type="character" w:customStyle="1" w:styleId="CharChar15">
    <w:name w:val="Char Char15"/>
    <w:basedOn w:val="CharChar16"/>
    <w:rsid w:val="00810A8E"/>
    <w:rPr>
      <w:rFonts w:ascii="Cambria" w:hAnsi="Cambria"/>
      <w:b/>
      <w:bCs/>
      <w:lang w:val="en-US" w:eastAsia="en-US" w:bidi="ar-SA"/>
    </w:rPr>
  </w:style>
  <w:style w:type="character" w:customStyle="1" w:styleId="CharChar14">
    <w:name w:val="Char Char14"/>
    <w:basedOn w:val="DefaultParagraphFont"/>
    <w:rsid w:val="00810A8E"/>
    <w:rPr>
      <w:rFonts w:ascii="Tahoma" w:hAnsi="Tahoma" w:cs="Tahoma"/>
      <w:sz w:val="16"/>
      <w:szCs w:val="16"/>
      <w:lang w:val="en-US" w:eastAsia="en-US" w:bidi="ar-SA"/>
    </w:rPr>
  </w:style>
  <w:style w:type="character" w:customStyle="1" w:styleId="CharChar13">
    <w:name w:val="Char Char13"/>
    <w:basedOn w:val="DefaultParagraphFont"/>
    <w:rsid w:val="00810A8E"/>
    <w:rPr>
      <w:rFonts w:ascii="Cambria" w:hAnsi="Cambria"/>
      <w:lang w:val="en-US" w:eastAsia="en-US" w:bidi="ar-SA"/>
    </w:rPr>
  </w:style>
  <w:style w:type="paragraph" w:customStyle="1" w:styleId="normalChar1">
    <w:name w:val="normal Char"/>
    <w:basedOn w:val="Normal"/>
    <w:uiPriority w:val="99"/>
    <w:qFormat/>
    <w:rsid w:val="00810A8E"/>
    <w:rPr>
      <w:rFonts w:ascii="Times New Roman" w:eastAsia="Calibri" w:hAnsi="Times New Roman" w:cs="Times New Roman"/>
    </w:rPr>
  </w:style>
  <w:style w:type="character" w:customStyle="1" w:styleId="cardtextsmallCharChar">
    <w:name w:val="card text small Char Char"/>
    <w:basedOn w:val="DefaultParagraphFont"/>
    <w:rsid w:val="00810A8E"/>
    <w:rPr>
      <w:rFonts w:ascii="Arial Narrow" w:hAnsi="Arial Narrow" w:cs="Times New Roman"/>
      <w:sz w:val="16"/>
    </w:rPr>
  </w:style>
  <w:style w:type="character" w:customStyle="1" w:styleId="TagChar40">
    <w:name w:val="Tag Char4"/>
    <w:basedOn w:val="DefaultParagraphFont"/>
    <w:rsid w:val="00810A8E"/>
    <w:rPr>
      <w:b/>
      <w:sz w:val="26"/>
      <w:szCs w:val="24"/>
      <w:lang w:val="en-US" w:eastAsia="en-US" w:bidi="ar-SA"/>
    </w:rPr>
  </w:style>
  <w:style w:type="paragraph" w:customStyle="1" w:styleId="SmallTextGaramond">
    <w:name w:val="Small Text Garamond"/>
    <w:basedOn w:val="Normal"/>
    <w:uiPriority w:val="99"/>
    <w:qFormat/>
    <w:rsid w:val="00810A8E"/>
    <w:pPr>
      <w:widowControl w:val="0"/>
      <w:suppressAutoHyphens/>
      <w:contextualSpacing/>
    </w:pPr>
    <w:rPr>
      <w:rFonts w:eastAsia="Calibri" w:cs="Times New Roman"/>
      <w:sz w:val="16"/>
      <w:szCs w:val="18"/>
    </w:rPr>
  </w:style>
  <w:style w:type="paragraph" w:customStyle="1" w:styleId="Taglines">
    <w:name w:val="Taglines"/>
    <w:basedOn w:val="Heading2"/>
    <w:uiPriority w:val="99"/>
    <w:qFormat/>
    <w:rsid w:val="00810A8E"/>
    <w:pPr>
      <w:widowControl w:val="0"/>
      <w:suppressAutoHyphens/>
      <w:spacing w:before="240"/>
      <w:contextualSpacing/>
    </w:pPr>
    <w:rPr>
      <w:rFonts w:ascii="Times New Roman" w:eastAsia="Calibri" w:hAnsi="Times New Roman" w:cs="Arial"/>
      <w:b w:val="0"/>
      <w:bCs/>
      <w:iCs/>
      <w:szCs w:val="22"/>
    </w:rPr>
  </w:style>
  <w:style w:type="character" w:customStyle="1" w:styleId="TaglinesChar">
    <w:name w:val="Taglines Char"/>
    <w:basedOn w:val="DefaultParagraphFont"/>
    <w:rsid w:val="00810A8E"/>
    <w:rPr>
      <w:rFonts w:cs="Arial"/>
      <w:bCs/>
      <w:iCs/>
      <w:szCs w:val="22"/>
      <w:lang w:val="en-US" w:eastAsia="en-US" w:bidi="ar-SA"/>
    </w:rPr>
  </w:style>
  <w:style w:type="paragraph" w:customStyle="1" w:styleId="listterm">
    <w:name w:val="listterm"/>
    <w:basedOn w:val="Normal"/>
    <w:uiPriority w:val="99"/>
    <w:qFormat/>
    <w:rsid w:val="00810A8E"/>
    <w:pPr>
      <w:spacing w:before="100" w:beforeAutospacing="1" w:after="100" w:afterAutospacing="1"/>
    </w:pPr>
    <w:rPr>
      <w:rFonts w:ascii="Times New Roman" w:eastAsia="Calibri" w:hAnsi="Times New Roman" w:cs="Times New Roman"/>
      <w:sz w:val="24"/>
    </w:rPr>
  </w:style>
  <w:style w:type="character" w:customStyle="1" w:styleId="WW8Num2z0">
    <w:name w:val="WW8Num2z0"/>
    <w:rsid w:val="00810A8E"/>
    <w:rPr>
      <w:rFonts w:ascii="Garamond" w:hAnsi="Garamond"/>
    </w:rPr>
  </w:style>
  <w:style w:type="character" w:customStyle="1" w:styleId="WW8Num3z0">
    <w:name w:val="WW8Num3z0"/>
    <w:rsid w:val="00810A8E"/>
    <w:rPr>
      <w:rFonts w:ascii="Garamond" w:hAnsi="Garamond"/>
    </w:rPr>
  </w:style>
  <w:style w:type="character" w:customStyle="1" w:styleId="WW8Num4z1">
    <w:name w:val="WW8Num4z1"/>
    <w:rsid w:val="00810A8E"/>
    <w:rPr>
      <w:rFonts w:ascii="Garamond" w:hAnsi="Garamond"/>
    </w:rPr>
  </w:style>
  <w:style w:type="character" w:customStyle="1" w:styleId="WW8Num5z0">
    <w:name w:val="WW8Num5z0"/>
    <w:rsid w:val="00810A8E"/>
    <w:rPr>
      <w:rFonts w:ascii="Garamond" w:hAnsi="Garamond"/>
    </w:rPr>
  </w:style>
  <w:style w:type="character" w:customStyle="1" w:styleId="WW8Num6z0">
    <w:name w:val="WW8Num6z0"/>
    <w:rsid w:val="00810A8E"/>
    <w:rPr>
      <w:rFonts w:ascii="Symbol" w:hAnsi="Symbol"/>
    </w:rPr>
  </w:style>
  <w:style w:type="character" w:customStyle="1" w:styleId="WW8Num7z0">
    <w:name w:val="WW8Num7z0"/>
    <w:rsid w:val="00810A8E"/>
    <w:rPr>
      <w:rFonts w:ascii="Symbol" w:hAnsi="Symbol"/>
    </w:rPr>
  </w:style>
  <w:style w:type="character" w:customStyle="1" w:styleId="WW8Num8z0">
    <w:name w:val="WW8Num8z0"/>
    <w:rsid w:val="00810A8E"/>
    <w:rPr>
      <w:rFonts w:ascii="Symbol" w:hAnsi="Symbol"/>
    </w:rPr>
  </w:style>
  <w:style w:type="character" w:customStyle="1" w:styleId="WW8Num9z0">
    <w:name w:val="WW8Num9z0"/>
    <w:rsid w:val="00810A8E"/>
    <w:rPr>
      <w:rFonts w:ascii="Symbol" w:hAnsi="Symbol"/>
    </w:rPr>
  </w:style>
  <w:style w:type="character" w:customStyle="1" w:styleId="WW8Num10z0">
    <w:name w:val="WW8Num10z0"/>
    <w:rsid w:val="00810A8E"/>
    <w:rPr>
      <w:rFonts w:ascii="Garamond" w:hAnsi="Garamond"/>
    </w:rPr>
  </w:style>
  <w:style w:type="character" w:customStyle="1" w:styleId="WW8Num11z1">
    <w:name w:val="WW8Num11z1"/>
    <w:rsid w:val="00810A8E"/>
    <w:rPr>
      <w:rFonts w:ascii="Garamond" w:hAnsi="Garamond"/>
    </w:rPr>
  </w:style>
  <w:style w:type="character" w:customStyle="1" w:styleId="Absatz-Standardschriftart">
    <w:name w:val="Absatz-Standardschriftart"/>
    <w:rsid w:val="00810A8E"/>
  </w:style>
  <w:style w:type="character" w:customStyle="1" w:styleId="WW-Absatz-Standardschriftart">
    <w:name w:val="WW-Absatz-Standardschriftart"/>
    <w:rsid w:val="00810A8E"/>
  </w:style>
  <w:style w:type="character" w:customStyle="1" w:styleId="WW-Absatz-Standardschriftart1">
    <w:name w:val="WW-Absatz-Standardschriftart1"/>
    <w:rsid w:val="00810A8E"/>
  </w:style>
  <w:style w:type="character" w:customStyle="1" w:styleId="EndnoteCharacters">
    <w:name w:val="Endnote Characters"/>
    <w:basedOn w:val="DefaultParagraphFont"/>
    <w:rsid w:val="00810A8E"/>
    <w:rPr>
      <w:position w:val="0"/>
      <w:sz w:val="24"/>
      <w:vertAlign w:val="baseline"/>
    </w:rPr>
  </w:style>
  <w:style w:type="character" w:customStyle="1" w:styleId="WW8Num1z0">
    <w:name w:val="WW8Num1z0"/>
    <w:rsid w:val="00810A8E"/>
    <w:rPr>
      <w:rFonts w:ascii="Symbol" w:hAnsi="Symbol"/>
    </w:rPr>
  </w:style>
  <w:style w:type="character" w:customStyle="1" w:styleId="WW8Num1z2">
    <w:name w:val="WW8Num1z2"/>
    <w:rsid w:val="00810A8E"/>
    <w:rPr>
      <w:rFonts w:ascii="Courier New" w:hAnsi="Courier New"/>
    </w:rPr>
  </w:style>
  <w:style w:type="character" w:customStyle="1" w:styleId="WW8Num1z3">
    <w:name w:val="WW8Num1z3"/>
    <w:rsid w:val="00810A8E"/>
    <w:rPr>
      <w:rFonts w:ascii="Wingdings" w:hAnsi="Wingdings"/>
    </w:rPr>
  </w:style>
  <w:style w:type="character" w:customStyle="1" w:styleId="WW8Num11z0">
    <w:name w:val="WW8Num11z0"/>
    <w:rsid w:val="00810A8E"/>
    <w:rPr>
      <w:rFonts w:ascii="Symbol" w:hAnsi="Symbol"/>
    </w:rPr>
  </w:style>
  <w:style w:type="character" w:customStyle="1" w:styleId="WW8Num83z0">
    <w:name w:val="WW8Num83z0"/>
    <w:rsid w:val="00810A8E"/>
    <w:rPr>
      <w:rFonts w:ascii="Symbol" w:hAnsi="Symbol"/>
    </w:rPr>
  </w:style>
  <w:style w:type="character" w:customStyle="1" w:styleId="WW8Num83z1">
    <w:name w:val="WW8Num83z1"/>
    <w:rsid w:val="00810A8E"/>
    <w:rPr>
      <w:rFonts w:ascii="Courier New" w:hAnsi="Courier New"/>
    </w:rPr>
  </w:style>
  <w:style w:type="character" w:customStyle="1" w:styleId="WW8Num83z2">
    <w:name w:val="WW8Num83z2"/>
    <w:rsid w:val="00810A8E"/>
    <w:rPr>
      <w:rFonts w:ascii="Wingdings" w:hAnsi="Wingdings"/>
    </w:rPr>
  </w:style>
  <w:style w:type="character" w:customStyle="1" w:styleId="WW8Num89z0">
    <w:name w:val="WW8Num89z0"/>
    <w:rsid w:val="00810A8E"/>
    <w:rPr>
      <w:rFonts w:ascii="Symbol" w:hAnsi="Symbol"/>
      <w:sz w:val="20"/>
    </w:rPr>
  </w:style>
  <w:style w:type="character" w:customStyle="1" w:styleId="WW8Num90z0">
    <w:name w:val="WW8Num90z0"/>
    <w:rsid w:val="00810A8E"/>
    <w:rPr>
      <w:rFonts w:ascii="Times New Roman" w:eastAsia="Times New Roman" w:hAnsi="Times New Roman" w:cs="Times New Roman"/>
    </w:rPr>
  </w:style>
  <w:style w:type="character" w:customStyle="1" w:styleId="WW8Num92z0">
    <w:name w:val="WW8Num92z0"/>
    <w:rsid w:val="00810A8E"/>
    <w:rPr>
      <w:rFonts w:ascii="Symbol" w:eastAsia="Times New Roman" w:hAnsi="Symbol"/>
    </w:rPr>
  </w:style>
  <w:style w:type="character" w:customStyle="1" w:styleId="WW8Num92z1">
    <w:name w:val="WW8Num92z1"/>
    <w:rsid w:val="00810A8E"/>
    <w:rPr>
      <w:rFonts w:ascii="Courier New" w:hAnsi="Courier New"/>
    </w:rPr>
  </w:style>
  <w:style w:type="character" w:customStyle="1" w:styleId="WW8Num92z2">
    <w:name w:val="WW8Num92z2"/>
    <w:rsid w:val="00810A8E"/>
    <w:rPr>
      <w:rFonts w:ascii="Wingdings" w:hAnsi="Wingdings"/>
    </w:rPr>
  </w:style>
  <w:style w:type="character" w:customStyle="1" w:styleId="WW8Num92z3">
    <w:name w:val="WW8Num92z3"/>
    <w:rsid w:val="00810A8E"/>
    <w:rPr>
      <w:rFonts w:ascii="Symbol" w:hAnsi="Symbol"/>
    </w:rPr>
  </w:style>
  <w:style w:type="character" w:customStyle="1" w:styleId="WW8Num96z0">
    <w:name w:val="WW8Num96z0"/>
    <w:rsid w:val="00810A8E"/>
    <w:rPr>
      <w:rFonts w:ascii="Symbol" w:hAnsi="Symbol"/>
      <w:sz w:val="20"/>
    </w:rPr>
  </w:style>
  <w:style w:type="character" w:customStyle="1" w:styleId="WW8Num96z1">
    <w:name w:val="WW8Num96z1"/>
    <w:rsid w:val="00810A8E"/>
    <w:rPr>
      <w:rFonts w:ascii="Courier New" w:hAnsi="Courier New"/>
      <w:sz w:val="20"/>
    </w:rPr>
  </w:style>
  <w:style w:type="character" w:customStyle="1" w:styleId="WW8Num96z2">
    <w:name w:val="WW8Num96z2"/>
    <w:rsid w:val="00810A8E"/>
    <w:rPr>
      <w:rFonts w:ascii="Wingdings" w:hAnsi="Wingdings"/>
      <w:sz w:val="20"/>
    </w:rPr>
  </w:style>
  <w:style w:type="character" w:customStyle="1" w:styleId="WW8Num103z0">
    <w:name w:val="WW8Num103z0"/>
    <w:rsid w:val="00810A8E"/>
    <w:rPr>
      <w:rFonts w:ascii="Symbol" w:hAnsi="Symbol"/>
      <w:sz w:val="20"/>
    </w:rPr>
  </w:style>
  <w:style w:type="character" w:customStyle="1" w:styleId="WW8Num103z1">
    <w:name w:val="WW8Num103z1"/>
    <w:rsid w:val="00810A8E"/>
    <w:rPr>
      <w:rFonts w:ascii="Courier New" w:hAnsi="Courier New"/>
      <w:sz w:val="20"/>
    </w:rPr>
  </w:style>
  <w:style w:type="character" w:customStyle="1" w:styleId="WW8Num103z2">
    <w:name w:val="WW8Num103z2"/>
    <w:rsid w:val="00810A8E"/>
    <w:rPr>
      <w:rFonts w:ascii="Wingdings" w:hAnsi="Wingdings"/>
      <w:sz w:val="20"/>
    </w:rPr>
  </w:style>
  <w:style w:type="character" w:customStyle="1" w:styleId="WW8Num108z0">
    <w:name w:val="WW8Num108z0"/>
    <w:rsid w:val="00810A8E"/>
    <w:rPr>
      <w:rFonts w:ascii="Symbol" w:hAnsi="Symbol"/>
      <w:sz w:val="20"/>
    </w:rPr>
  </w:style>
  <w:style w:type="character" w:customStyle="1" w:styleId="WW8Num108z1">
    <w:name w:val="WW8Num108z1"/>
    <w:rsid w:val="00810A8E"/>
    <w:rPr>
      <w:rFonts w:ascii="Courier New" w:hAnsi="Courier New"/>
      <w:sz w:val="20"/>
    </w:rPr>
  </w:style>
  <w:style w:type="character" w:customStyle="1" w:styleId="WW8Num108z2">
    <w:name w:val="WW8Num108z2"/>
    <w:rsid w:val="00810A8E"/>
    <w:rPr>
      <w:rFonts w:ascii="Wingdings" w:hAnsi="Wingdings"/>
      <w:sz w:val="20"/>
    </w:rPr>
  </w:style>
  <w:style w:type="character" w:customStyle="1" w:styleId="WW8Num109z0">
    <w:name w:val="WW8Num109z0"/>
    <w:rsid w:val="00810A8E"/>
    <w:rPr>
      <w:rFonts w:ascii="Symbol" w:eastAsia="Times New Roman" w:hAnsi="Symbol"/>
    </w:rPr>
  </w:style>
  <w:style w:type="character" w:customStyle="1" w:styleId="WW8Num109z1">
    <w:name w:val="WW8Num109z1"/>
    <w:rsid w:val="00810A8E"/>
    <w:rPr>
      <w:rFonts w:ascii="Courier New" w:hAnsi="Courier New"/>
    </w:rPr>
  </w:style>
  <w:style w:type="character" w:customStyle="1" w:styleId="WW8Num109z2">
    <w:name w:val="WW8Num109z2"/>
    <w:rsid w:val="00810A8E"/>
    <w:rPr>
      <w:rFonts w:ascii="Wingdings" w:hAnsi="Wingdings"/>
    </w:rPr>
  </w:style>
  <w:style w:type="character" w:customStyle="1" w:styleId="WW8Num109z3">
    <w:name w:val="WW8Num109z3"/>
    <w:rsid w:val="00810A8E"/>
    <w:rPr>
      <w:rFonts w:ascii="Symbol" w:hAnsi="Symbol"/>
    </w:rPr>
  </w:style>
  <w:style w:type="character" w:customStyle="1" w:styleId="WW8Num111z0">
    <w:name w:val="WW8Num111z0"/>
    <w:rsid w:val="00810A8E"/>
    <w:rPr>
      <w:rFonts w:ascii="Symbol" w:hAnsi="Symbol"/>
      <w:sz w:val="20"/>
    </w:rPr>
  </w:style>
  <w:style w:type="character" w:customStyle="1" w:styleId="WW8Num111z1">
    <w:name w:val="WW8Num111z1"/>
    <w:rsid w:val="00810A8E"/>
    <w:rPr>
      <w:rFonts w:ascii="Courier New" w:hAnsi="Courier New"/>
      <w:sz w:val="20"/>
    </w:rPr>
  </w:style>
  <w:style w:type="character" w:customStyle="1" w:styleId="WW8Num111z2">
    <w:name w:val="WW8Num111z2"/>
    <w:rsid w:val="00810A8E"/>
    <w:rPr>
      <w:rFonts w:ascii="Wingdings" w:hAnsi="Wingdings"/>
      <w:sz w:val="20"/>
    </w:rPr>
  </w:style>
  <w:style w:type="character" w:customStyle="1" w:styleId="WW8Num117z0">
    <w:name w:val="WW8Num117z0"/>
    <w:rsid w:val="00810A8E"/>
    <w:rPr>
      <w:rFonts w:ascii="Symbol" w:eastAsia="Times New Roman" w:hAnsi="Symbol"/>
    </w:rPr>
  </w:style>
  <w:style w:type="character" w:customStyle="1" w:styleId="WW8Num117z1">
    <w:name w:val="WW8Num117z1"/>
    <w:rsid w:val="00810A8E"/>
    <w:rPr>
      <w:rFonts w:ascii="Courier New" w:hAnsi="Courier New"/>
    </w:rPr>
  </w:style>
  <w:style w:type="character" w:customStyle="1" w:styleId="WW8Num117z2">
    <w:name w:val="WW8Num117z2"/>
    <w:rsid w:val="00810A8E"/>
    <w:rPr>
      <w:rFonts w:ascii="Wingdings" w:hAnsi="Wingdings"/>
    </w:rPr>
  </w:style>
  <w:style w:type="character" w:customStyle="1" w:styleId="WW8Num117z3">
    <w:name w:val="WW8Num117z3"/>
    <w:rsid w:val="00810A8E"/>
    <w:rPr>
      <w:rFonts w:ascii="Symbol" w:hAnsi="Symbol"/>
    </w:rPr>
  </w:style>
  <w:style w:type="character" w:customStyle="1" w:styleId="WW8Num126z0">
    <w:name w:val="WW8Num126z0"/>
    <w:rsid w:val="00810A8E"/>
    <w:rPr>
      <w:rFonts w:ascii="Symbol" w:eastAsia="SimSun" w:hAnsi="Symbol"/>
    </w:rPr>
  </w:style>
  <w:style w:type="character" w:customStyle="1" w:styleId="WW8Num126z1">
    <w:name w:val="WW8Num126z1"/>
    <w:rsid w:val="00810A8E"/>
    <w:rPr>
      <w:rFonts w:ascii="Courier New" w:hAnsi="Courier New"/>
    </w:rPr>
  </w:style>
  <w:style w:type="character" w:customStyle="1" w:styleId="WW8Num126z2">
    <w:name w:val="WW8Num126z2"/>
    <w:rsid w:val="00810A8E"/>
    <w:rPr>
      <w:rFonts w:ascii="Wingdings" w:hAnsi="Wingdings"/>
    </w:rPr>
  </w:style>
  <w:style w:type="character" w:customStyle="1" w:styleId="WW8Num126z3">
    <w:name w:val="WW8Num126z3"/>
    <w:rsid w:val="00810A8E"/>
    <w:rPr>
      <w:rFonts w:ascii="Symbol" w:hAnsi="Symbol"/>
    </w:rPr>
  </w:style>
  <w:style w:type="character" w:customStyle="1" w:styleId="WW8Num128z0">
    <w:name w:val="WW8Num128z0"/>
    <w:rsid w:val="00810A8E"/>
    <w:rPr>
      <w:rFonts w:ascii="Symbol" w:eastAsia="Times New Roman" w:hAnsi="Symbol"/>
    </w:rPr>
  </w:style>
  <w:style w:type="character" w:customStyle="1" w:styleId="WW8Num128z1">
    <w:name w:val="WW8Num128z1"/>
    <w:rsid w:val="00810A8E"/>
    <w:rPr>
      <w:rFonts w:ascii="Courier New" w:hAnsi="Courier New"/>
    </w:rPr>
  </w:style>
  <w:style w:type="character" w:customStyle="1" w:styleId="WW8Num128z2">
    <w:name w:val="WW8Num128z2"/>
    <w:rsid w:val="00810A8E"/>
    <w:rPr>
      <w:rFonts w:ascii="Wingdings" w:hAnsi="Wingdings"/>
    </w:rPr>
  </w:style>
  <w:style w:type="character" w:customStyle="1" w:styleId="WW8Num128z3">
    <w:name w:val="WW8Num128z3"/>
    <w:rsid w:val="00810A8E"/>
    <w:rPr>
      <w:rFonts w:ascii="Symbol" w:hAnsi="Symbol"/>
    </w:rPr>
  </w:style>
  <w:style w:type="character" w:customStyle="1" w:styleId="WW8Num138z0">
    <w:name w:val="WW8Num138z0"/>
    <w:rsid w:val="00810A8E"/>
    <w:rPr>
      <w:rFonts w:ascii="Times-Italic" w:eastAsia="Times New Roman" w:hAnsi="Times-Italic"/>
    </w:rPr>
  </w:style>
  <w:style w:type="character" w:customStyle="1" w:styleId="WW8Num138z1">
    <w:name w:val="WW8Num138z1"/>
    <w:rsid w:val="00810A8E"/>
    <w:rPr>
      <w:rFonts w:ascii="Courier New" w:hAnsi="Courier New"/>
    </w:rPr>
  </w:style>
  <w:style w:type="character" w:customStyle="1" w:styleId="WW8Num138z2">
    <w:name w:val="WW8Num138z2"/>
    <w:rsid w:val="00810A8E"/>
    <w:rPr>
      <w:rFonts w:ascii="Wingdings" w:hAnsi="Wingdings"/>
    </w:rPr>
  </w:style>
  <w:style w:type="character" w:customStyle="1" w:styleId="WW8Num138z3">
    <w:name w:val="WW8Num138z3"/>
    <w:rsid w:val="00810A8E"/>
    <w:rPr>
      <w:rFonts w:ascii="Symbol" w:hAnsi="Symbol"/>
    </w:rPr>
  </w:style>
  <w:style w:type="character" w:customStyle="1" w:styleId="WW8Num143z0">
    <w:name w:val="WW8Num143z0"/>
    <w:rsid w:val="00810A8E"/>
    <w:rPr>
      <w:rFonts w:ascii="Times New Roman" w:eastAsia="Times New Roman" w:hAnsi="Times New Roman" w:cs="Times New Roman"/>
    </w:rPr>
  </w:style>
  <w:style w:type="character" w:customStyle="1" w:styleId="WW8Num148z0">
    <w:name w:val="WW8Num148z0"/>
    <w:rsid w:val="00810A8E"/>
    <w:rPr>
      <w:rFonts w:ascii="Symbol" w:hAnsi="Symbol"/>
      <w:sz w:val="20"/>
    </w:rPr>
  </w:style>
  <w:style w:type="character" w:customStyle="1" w:styleId="WW8Num148z1">
    <w:name w:val="WW8Num148z1"/>
    <w:rsid w:val="00810A8E"/>
    <w:rPr>
      <w:rFonts w:ascii="Courier New" w:hAnsi="Courier New"/>
      <w:sz w:val="20"/>
    </w:rPr>
  </w:style>
  <w:style w:type="character" w:customStyle="1" w:styleId="WW8Num148z2">
    <w:name w:val="WW8Num148z2"/>
    <w:rsid w:val="00810A8E"/>
    <w:rPr>
      <w:rFonts w:ascii="Wingdings" w:hAnsi="Wingdings"/>
      <w:sz w:val="20"/>
    </w:rPr>
  </w:style>
  <w:style w:type="character" w:customStyle="1" w:styleId="WW8Num151z0">
    <w:name w:val="WW8Num151z0"/>
    <w:rsid w:val="00810A8E"/>
    <w:rPr>
      <w:rFonts w:ascii="Times New Roman" w:eastAsia="Times New Roman" w:hAnsi="Times New Roman" w:cs="Times New Roman"/>
    </w:rPr>
  </w:style>
  <w:style w:type="character" w:customStyle="1" w:styleId="WW8Num152z0">
    <w:name w:val="WW8Num152z0"/>
    <w:rsid w:val="00810A8E"/>
    <w:rPr>
      <w:rFonts w:ascii="Symbol" w:hAnsi="Symbol"/>
      <w:sz w:val="20"/>
    </w:rPr>
  </w:style>
  <w:style w:type="character" w:customStyle="1" w:styleId="WW8Num152z1">
    <w:name w:val="WW8Num152z1"/>
    <w:rsid w:val="00810A8E"/>
    <w:rPr>
      <w:rFonts w:ascii="Courier New" w:hAnsi="Courier New"/>
      <w:sz w:val="20"/>
    </w:rPr>
  </w:style>
  <w:style w:type="character" w:customStyle="1" w:styleId="WW8Num152z2">
    <w:name w:val="WW8Num152z2"/>
    <w:rsid w:val="00810A8E"/>
    <w:rPr>
      <w:rFonts w:ascii="Wingdings" w:hAnsi="Wingdings"/>
      <w:sz w:val="20"/>
    </w:rPr>
  </w:style>
  <w:style w:type="character" w:customStyle="1" w:styleId="WW8Num153z0">
    <w:name w:val="WW8Num153z0"/>
    <w:rsid w:val="00810A8E"/>
    <w:rPr>
      <w:sz w:val="24"/>
    </w:rPr>
  </w:style>
  <w:style w:type="character" w:customStyle="1" w:styleId="WW8Num155z0">
    <w:name w:val="WW8Num155z0"/>
    <w:rsid w:val="00810A8E"/>
    <w:rPr>
      <w:rFonts w:ascii="Times New Roman" w:eastAsia="Times New Roman" w:hAnsi="Times New Roman" w:cs="Times New Roman"/>
    </w:rPr>
  </w:style>
  <w:style w:type="character" w:customStyle="1" w:styleId="WW8Num157z0">
    <w:name w:val="WW8Num157z0"/>
    <w:rsid w:val="00810A8E"/>
    <w:rPr>
      <w:rFonts w:ascii="Symbol" w:hAnsi="Symbol"/>
      <w:sz w:val="20"/>
    </w:rPr>
  </w:style>
  <w:style w:type="character" w:customStyle="1" w:styleId="WW8Num157z1">
    <w:name w:val="WW8Num157z1"/>
    <w:rsid w:val="00810A8E"/>
    <w:rPr>
      <w:rFonts w:ascii="Courier New" w:hAnsi="Courier New"/>
      <w:sz w:val="20"/>
    </w:rPr>
  </w:style>
  <w:style w:type="character" w:customStyle="1" w:styleId="WW8Num157z2">
    <w:name w:val="WW8Num157z2"/>
    <w:rsid w:val="00810A8E"/>
    <w:rPr>
      <w:rFonts w:ascii="Wingdings" w:hAnsi="Wingdings"/>
      <w:sz w:val="20"/>
    </w:rPr>
  </w:style>
  <w:style w:type="character" w:customStyle="1" w:styleId="WW8Num163z0">
    <w:name w:val="WW8Num163z0"/>
    <w:rsid w:val="00810A8E"/>
    <w:rPr>
      <w:rFonts w:ascii="Symbol" w:hAnsi="Symbol"/>
      <w:sz w:val="20"/>
    </w:rPr>
  </w:style>
  <w:style w:type="character" w:customStyle="1" w:styleId="WW8Num163z1">
    <w:name w:val="WW8Num163z1"/>
    <w:rsid w:val="00810A8E"/>
    <w:rPr>
      <w:rFonts w:ascii="Courier New" w:hAnsi="Courier New"/>
      <w:sz w:val="20"/>
    </w:rPr>
  </w:style>
  <w:style w:type="character" w:customStyle="1" w:styleId="WW8Num163z2">
    <w:name w:val="WW8Num163z2"/>
    <w:rsid w:val="00810A8E"/>
    <w:rPr>
      <w:rFonts w:ascii="Wingdings" w:hAnsi="Wingdings"/>
      <w:sz w:val="20"/>
    </w:rPr>
  </w:style>
  <w:style w:type="character" w:customStyle="1" w:styleId="WW8Num170z0">
    <w:name w:val="WW8Num170z0"/>
    <w:rsid w:val="00810A8E"/>
    <w:rPr>
      <w:rFonts w:ascii="Symbol" w:eastAsia="Times New Roman" w:hAnsi="Symbol"/>
    </w:rPr>
  </w:style>
  <w:style w:type="character" w:customStyle="1" w:styleId="WW8Num170z1">
    <w:name w:val="WW8Num170z1"/>
    <w:rsid w:val="00810A8E"/>
    <w:rPr>
      <w:rFonts w:ascii="Courier New" w:hAnsi="Courier New"/>
    </w:rPr>
  </w:style>
  <w:style w:type="character" w:customStyle="1" w:styleId="WW8Num170z2">
    <w:name w:val="WW8Num170z2"/>
    <w:rsid w:val="00810A8E"/>
    <w:rPr>
      <w:rFonts w:ascii="Wingdings" w:hAnsi="Wingdings"/>
    </w:rPr>
  </w:style>
  <w:style w:type="character" w:customStyle="1" w:styleId="WW8Num170z3">
    <w:name w:val="WW8Num170z3"/>
    <w:rsid w:val="00810A8E"/>
    <w:rPr>
      <w:rFonts w:ascii="Symbol" w:hAnsi="Symbol"/>
    </w:rPr>
  </w:style>
  <w:style w:type="character" w:customStyle="1" w:styleId="WW8Num177z0">
    <w:name w:val="WW8Num177z0"/>
    <w:rsid w:val="00810A8E"/>
    <w:rPr>
      <w:rFonts w:ascii="Symbol" w:hAnsi="Symbol"/>
      <w:sz w:val="20"/>
    </w:rPr>
  </w:style>
  <w:style w:type="character" w:customStyle="1" w:styleId="WW8Num177z1">
    <w:name w:val="WW8Num177z1"/>
    <w:rsid w:val="00810A8E"/>
    <w:rPr>
      <w:rFonts w:ascii="Courier New" w:hAnsi="Courier New"/>
      <w:sz w:val="20"/>
    </w:rPr>
  </w:style>
  <w:style w:type="character" w:customStyle="1" w:styleId="WW8Num177z2">
    <w:name w:val="WW8Num177z2"/>
    <w:rsid w:val="00810A8E"/>
    <w:rPr>
      <w:rFonts w:ascii="Wingdings" w:hAnsi="Wingdings"/>
      <w:sz w:val="20"/>
    </w:rPr>
  </w:style>
  <w:style w:type="character" w:customStyle="1" w:styleId="WW8Num181z0">
    <w:name w:val="WW8Num181z0"/>
    <w:rsid w:val="00810A8E"/>
    <w:rPr>
      <w:rFonts w:ascii="Symbol" w:eastAsia="Times New Roman" w:hAnsi="Symbol"/>
    </w:rPr>
  </w:style>
  <w:style w:type="character" w:customStyle="1" w:styleId="WW8Num181z1">
    <w:name w:val="WW8Num181z1"/>
    <w:rsid w:val="00810A8E"/>
    <w:rPr>
      <w:rFonts w:ascii="Courier New" w:hAnsi="Courier New"/>
    </w:rPr>
  </w:style>
  <w:style w:type="character" w:customStyle="1" w:styleId="WW8Num181z2">
    <w:name w:val="WW8Num181z2"/>
    <w:rsid w:val="00810A8E"/>
    <w:rPr>
      <w:rFonts w:ascii="Wingdings" w:hAnsi="Wingdings"/>
    </w:rPr>
  </w:style>
  <w:style w:type="character" w:customStyle="1" w:styleId="WW8Num181z3">
    <w:name w:val="WW8Num181z3"/>
    <w:rsid w:val="00810A8E"/>
    <w:rPr>
      <w:rFonts w:ascii="Symbol" w:hAnsi="Symbol"/>
    </w:rPr>
  </w:style>
  <w:style w:type="character" w:customStyle="1" w:styleId="WW8Num185z0">
    <w:name w:val="WW8Num185z0"/>
    <w:rsid w:val="00810A8E"/>
    <w:rPr>
      <w:rFonts w:ascii="Symbol" w:eastAsia="Times New Roman" w:hAnsi="Symbol"/>
    </w:rPr>
  </w:style>
  <w:style w:type="character" w:customStyle="1" w:styleId="WW8Num185z1">
    <w:name w:val="WW8Num185z1"/>
    <w:rsid w:val="00810A8E"/>
    <w:rPr>
      <w:rFonts w:ascii="Courier New" w:hAnsi="Courier New"/>
    </w:rPr>
  </w:style>
  <w:style w:type="character" w:customStyle="1" w:styleId="WW8Num185z2">
    <w:name w:val="WW8Num185z2"/>
    <w:rsid w:val="00810A8E"/>
    <w:rPr>
      <w:rFonts w:ascii="Wingdings" w:hAnsi="Wingdings"/>
    </w:rPr>
  </w:style>
  <w:style w:type="character" w:customStyle="1" w:styleId="WW8Num185z3">
    <w:name w:val="WW8Num185z3"/>
    <w:rsid w:val="00810A8E"/>
    <w:rPr>
      <w:rFonts w:ascii="Symbol" w:hAnsi="Symbol"/>
    </w:rPr>
  </w:style>
  <w:style w:type="character" w:customStyle="1" w:styleId="WW8Num186z0">
    <w:name w:val="WW8Num186z0"/>
    <w:rsid w:val="00810A8E"/>
    <w:rPr>
      <w:rFonts w:ascii="Symbol" w:hAnsi="Symbol"/>
      <w:sz w:val="20"/>
    </w:rPr>
  </w:style>
  <w:style w:type="character" w:customStyle="1" w:styleId="WW8Num186z1">
    <w:name w:val="WW8Num186z1"/>
    <w:rsid w:val="00810A8E"/>
    <w:rPr>
      <w:rFonts w:ascii="Courier New" w:hAnsi="Courier New"/>
      <w:sz w:val="20"/>
    </w:rPr>
  </w:style>
  <w:style w:type="character" w:customStyle="1" w:styleId="WW8Num186z2">
    <w:name w:val="WW8Num186z2"/>
    <w:rsid w:val="00810A8E"/>
    <w:rPr>
      <w:rFonts w:ascii="Wingdings" w:hAnsi="Wingdings"/>
      <w:sz w:val="20"/>
    </w:rPr>
  </w:style>
  <w:style w:type="character" w:customStyle="1" w:styleId="WW8Num192z0">
    <w:name w:val="WW8Num192z0"/>
    <w:rsid w:val="00810A8E"/>
    <w:rPr>
      <w:rFonts w:ascii="Symbol" w:hAnsi="Symbol"/>
    </w:rPr>
  </w:style>
  <w:style w:type="character" w:customStyle="1" w:styleId="WW8Num192z1">
    <w:name w:val="WW8Num192z1"/>
    <w:rsid w:val="00810A8E"/>
    <w:rPr>
      <w:rFonts w:ascii="Courier New" w:hAnsi="Courier New"/>
    </w:rPr>
  </w:style>
  <w:style w:type="character" w:customStyle="1" w:styleId="WW8Num192z2">
    <w:name w:val="WW8Num192z2"/>
    <w:rsid w:val="00810A8E"/>
    <w:rPr>
      <w:rFonts w:ascii="Wingdings" w:hAnsi="Wingdings"/>
    </w:rPr>
  </w:style>
  <w:style w:type="character" w:customStyle="1" w:styleId="WW8Num194z0">
    <w:name w:val="WW8Num194z0"/>
    <w:rsid w:val="00810A8E"/>
    <w:rPr>
      <w:rFonts w:ascii="Times-Roman" w:eastAsia="Times New Roman" w:hAnsi="Times-Roman"/>
      <w:i w:val="0"/>
    </w:rPr>
  </w:style>
  <w:style w:type="character" w:customStyle="1" w:styleId="WW8Num194z1">
    <w:name w:val="WW8Num194z1"/>
    <w:rsid w:val="00810A8E"/>
    <w:rPr>
      <w:rFonts w:ascii="Courier New" w:hAnsi="Courier New"/>
    </w:rPr>
  </w:style>
  <w:style w:type="character" w:customStyle="1" w:styleId="WW8Num194z2">
    <w:name w:val="WW8Num194z2"/>
    <w:rsid w:val="00810A8E"/>
    <w:rPr>
      <w:rFonts w:ascii="Wingdings" w:hAnsi="Wingdings"/>
    </w:rPr>
  </w:style>
  <w:style w:type="character" w:customStyle="1" w:styleId="WW8Num194z3">
    <w:name w:val="WW8Num194z3"/>
    <w:rsid w:val="00810A8E"/>
    <w:rPr>
      <w:rFonts w:ascii="Symbol" w:hAnsi="Symbol"/>
    </w:rPr>
  </w:style>
  <w:style w:type="character" w:customStyle="1" w:styleId="WW8Num203z0">
    <w:name w:val="WW8Num203z0"/>
    <w:rsid w:val="00810A8E"/>
    <w:rPr>
      <w:rFonts w:ascii="Wingdings" w:eastAsia="Times New Roman" w:hAnsi="Wingdings"/>
    </w:rPr>
  </w:style>
  <w:style w:type="character" w:customStyle="1" w:styleId="WW8Num203z1">
    <w:name w:val="WW8Num203z1"/>
    <w:rsid w:val="00810A8E"/>
    <w:rPr>
      <w:rFonts w:ascii="Courier New" w:hAnsi="Courier New"/>
    </w:rPr>
  </w:style>
  <w:style w:type="character" w:customStyle="1" w:styleId="WW8Num203z2">
    <w:name w:val="WW8Num203z2"/>
    <w:rsid w:val="00810A8E"/>
    <w:rPr>
      <w:rFonts w:ascii="Wingdings" w:hAnsi="Wingdings"/>
    </w:rPr>
  </w:style>
  <w:style w:type="character" w:customStyle="1" w:styleId="WW8Num203z3">
    <w:name w:val="WW8Num203z3"/>
    <w:rsid w:val="00810A8E"/>
    <w:rPr>
      <w:rFonts w:ascii="Symbol" w:hAnsi="Symbol"/>
    </w:rPr>
  </w:style>
  <w:style w:type="character" w:customStyle="1" w:styleId="WW8Num204z1">
    <w:name w:val="WW8Num204z1"/>
    <w:rsid w:val="00810A8E"/>
    <w:rPr>
      <w:b/>
    </w:rPr>
  </w:style>
  <w:style w:type="character" w:customStyle="1" w:styleId="WW8Num206z0">
    <w:name w:val="WW8Num206z0"/>
    <w:rsid w:val="00810A8E"/>
    <w:rPr>
      <w:rFonts w:ascii="Symbol" w:eastAsia="Times New Roman" w:hAnsi="Symbol"/>
    </w:rPr>
  </w:style>
  <w:style w:type="character" w:customStyle="1" w:styleId="WW8Num206z1">
    <w:name w:val="WW8Num206z1"/>
    <w:rsid w:val="00810A8E"/>
    <w:rPr>
      <w:rFonts w:ascii="Courier New" w:hAnsi="Courier New"/>
    </w:rPr>
  </w:style>
  <w:style w:type="character" w:customStyle="1" w:styleId="WW8Num206z2">
    <w:name w:val="WW8Num206z2"/>
    <w:rsid w:val="00810A8E"/>
    <w:rPr>
      <w:rFonts w:ascii="Wingdings" w:hAnsi="Wingdings"/>
    </w:rPr>
  </w:style>
  <w:style w:type="character" w:customStyle="1" w:styleId="WW8Num206z3">
    <w:name w:val="WW8Num206z3"/>
    <w:rsid w:val="00810A8E"/>
    <w:rPr>
      <w:rFonts w:ascii="Symbol" w:hAnsi="Symbol"/>
    </w:rPr>
  </w:style>
  <w:style w:type="character" w:customStyle="1" w:styleId="WW8Num207z0">
    <w:name w:val="WW8Num207z0"/>
    <w:rsid w:val="00810A8E"/>
    <w:rPr>
      <w:rFonts w:ascii="Symbol" w:hAnsi="Symbol"/>
      <w:sz w:val="20"/>
    </w:rPr>
  </w:style>
  <w:style w:type="character" w:customStyle="1" w:styleId="WW8Num213z0">
    <w:name w:val="WW8Num213z0"/>
    <w:rsid w:val="00810A8E"/>
    <w:rPr>
      <w:rFonts w:ascii="Symbol" w:hAnsi="Symbol"/>
      <w:sz w:val="20"/>
    </w:rPr>
  </w:style>
  <w:style w:type="character" w:customStyle="1" w:styleId="WW8Num214z0">
    <w:name w:val="WW8Num214z0"/>
    <w:rsid w:val="00810A8E"/>
    <w:rPr>
      <w:rFonts w:ascii="Symbol" w:hAnsi="Symbol"/>
    </w:rPr>
  </w:style>
  <w:style w:type="character" w:customStyle="1" w:styleId="WW8Num214z1">
    <w:name w:val="WW8Num214z1"/>
    <w:rsid w:val="00810A8E"/>
    <w:rPr>
      <w:rFonts w:ascii="Courier New" w:hAnsi="Courier New"/>
    </w:rPr>
  </w:style>
  <w:style w:type="character" w:customStyle="1" w:styleId="WW8Num220z0">
    <w:name w:val="WW8Num220z0"/>
    <w:rsid w:val="00810A8E"/>
    <w:rPr>
      <w:u w:val="single"/>
    </w:rPr>
  </w:style>
  <w:style w:type="character" w:customStyle="1" w:styleId="WW8Num228z0">
    <w:name w:val="WW8Num228z0"/>
    <w:rsid w:val="00810A8E"/>
    <w:rPr>
      <w:rFonts w:ascii="Symbol" w:hAnsi="Symbol"/>
      <w:sz w:val="20"/>
    </w:rPr>
  </w:style>
  <w:style w:type="character" w:customStyle="1" w:styleId="WW8Num228z1">
    <w:name w:val="WW8Num228z1"/>
    <w:rsid w:val="00810A8E"/>
    <w:rPr>
      <w:rFonts w:ascii="Courier New" w:hAnsi="Courier New"/>
      <w:sz w:val="20"/>
    </w:rPr>
  </w:style>
  <w:style w:type="character" w:customStyle="1" w:styleId="WW8Num228z2">
    <w:name w:val="WW8Num228z2"/>
    <w:rsid w:val="00810A8E"/>
    <w:rPr>
      <w:rFonts w:ascii="Wingdings" w:hAnsi="Wingdings"/>
      <w:sz w:val="20"/>
    </w:rPr>
  </w:style>
  <w:style w:type="character" w:customStyle="1" w:styleId="WW8Num236z0">
    <w:name w:val="WW8Num236z0"/>
    <w:rsid w:val="00810A8E"/>
    <w:rPr>
      <w:rFonts w:ascii="Symbol" w:eastAsia="Times New Roman" w:hAnsi="Symbol"/>
    </w:rPr>
  </w:style>
  <w:style w:type="character" w:customStyle="1" w:styleId="WW8Num236z1">
    <w:name w:val="WW8Num236z1"/>
    <w:rsid w:val="00810A8E"/>
    <w:rPr>
      <w:rFonts w:ascii="Courier New" w:hAnsi="Courier New"/>
    </w:rPr>
  </w:style>
  <w:style w:type="character" w:customStyle="1" w:styleId="WW8Num236z2">
    <w:name w:val="WW8Num236z2"/>
    <w:rsid w:val="00810A8E"/>
    <w:rPr>
      <w:rFonts w:ascii="Wingdings" w:hAnsi="Wingdings"/>
    </w:rPr>
  </w:style>
  <w:style w:type="character" w:customStyle="1" w:styleId="WW8Num236z3">
    <w:name w:val="WW8Num236z3"/>
    <w:rsid w:val="00810A8E"/>
    <w:rPr>
      <w:rFonts w:ascii="Symbol" w:hAnsi="Symbol"/>
    </w:rPr>
  </w:style>
  <w:style w:type="character" w:customStyle="1" w:styleId="WW8Num239z0">
    <w:name w:val="WW8Num239z0"/>
    <w:rsid w:val="00810A8E"/>
    <w:rPr>
      <w:rFonts w:ascii="Times New Roman" w:eastAsia="Times New Roman" w:hAnsi="Times New Roman" w:cs="Times New Roman"/>
    </w:rPr>
  </w:style>
  <w:style w:type="character" w:customStyle="1" w:styleId="WW8Num239z1">
    <w:name w:val="WW8Num239z1"/>
    <w:rsid w:val="00810A8E"/>
    <w:rPr>
      <w:rFonts w:ascii="Courier New" w:hAnsi="Courier New"/>
    </w:rPr>
  </w:style>
  <w:style w:type="character" w:customStyle="1" w:styleId="WW8Num239z2">
    <w:name w:val="WW8Num239z2"/>
    <w:rsid w:val="00810A8E"/>
    <w:rPr>
      <w:rFonts w:ascii="Wingdings" w:hAnsi="Wingdings"/>
    </w:rPr>
  </w:style>
  <w:style w:type="character" w:customStyle="1" w:styleId="WW8Num239z3">
    <w:name w:val="WW8Num239z3"/>
    <w:rsid w:val="00810A8E"/>
    <w:rPr>
      <w:rFonts w:ascii="Symbol" w:hAnsi="Symbol"/>
    </w:rPr>
  </w:style>
  <w:style w:type="character" w:customStyle="1" w:styleId="NumberingSymbols">
    <w:name w:val="Numbering Symbols"/>
    <w:rsid w:val="00810A8E"/>
    <w:rPr>
      <w:rFonts w:ascii="Garamond" w:hAnsi="Garamond"/>
    </w:rPr>
  </w:style>
  <w:style w:type="character" w:customStyle="1" w:styleId="Bullets">
    <w:name w:val="Bullets"/>
    <w:rsid w:val="00810A8E"/>
    <w:rPr>
      <w:rFonts w:ascii="StarSymbol" w:eastAsia="StarSymbol" w:hAnsi="StarSymbol" w:cs="StarSymbol"/>
      <w:sz w:val="18"/>
      <w:szCs w:val="18"/>
    </w:rPr>
  </w:style>
  <w:style w:type="paragraph" w:customStyle="1" w:styleId="NoteLevel1">
    <w:name w:val="Note Level 1"/>
    <w:basedOn w:val="Normal"/>
    <w:uiPriority w:val="99"/>
    <w:qFormat/>
    <w:rsid w:val="00810A8E"/>
    <w:pPr>
      <w:keepNext/>
      <w:widowControl w:val="0"/>
      <w:tabs>
        <w:tab w:val="left" w:pos="0"/>
      </w:tabs>
      <w:suppressAutoHyphens/>
    </w:pPr>
    <w:rPr>
      <w:rFonts w:ascii="Verdana" w:eastAsia="MS Gothic" w:hAnsi="Verdana" w:cs="Times New Roman"/>
      <w:szCs w:val="26"/>
      <w:lang w:eastAsia="ar-SA"/>
    </w:rPr>
  </w:style>
  <w:style w:type="paragraph" w:customStyle="1" w:styleId="NoteLevel3">
    <w:name w:val="Note Level 3"/>
    <w:basedOn w:val="Normal"/>
    <w:uiPriority w:val="99"/>
    <w:qFormat/>
    <w:rsid w:val="00810A8E"/>
    <w:pPr>
      <w:keepNext/>
      <w:widowControl w:val="0"/>
      <w:tabs>
        <w:tab w:val="left" w:pos="1440"/>
      </w:tabs>
      <w:suppressAutoHyphens/>
      <w:ind w:left="1800" w:hanging="360"/>
    </w:pPr>
    <w:rPr>
      <w:rFonts w:ascii="Verdana" w:eastAsia="MS Gothic" w:hAnsi="Verdana" w:cs="Times New Roman"/>
      <w:szCs w:val="26"/>
      <w:lang w:eastAsia="ar-SA"/>
    </w:rPr>
  </w:style>
  <w:style w:type="paragraph" w:customStyle="1" w:styleId="NoteLevel4">
    <w:name w:val="Note Level 4"/>
    <w:basedOn w:val="Normal"/>
    <w:uiPriority w:val="99"/>
    <w:qFormat/>
    <w:rsid w:val="00810A8E"/>
    <w:pPr>
      <w:keepNext/>
      <w:widowControl w:val="0"/>
      <w:tabs>
        <w:tab w:val="left" w:pos="2160"/>
      </w:tabs>
      <w:suppressAutoHyphens/>
      <w:ind w:left="2520" w:hanging="360"/>
    </w:pPr>
    <w:rPr>
      <w:rFonts w:ascii="Verdana" w:eastAsia="MS Gothic" w:hAnsi="Verdana" w:cs="Times New Roman"/>
      <w:szCs w:val="26"/>
      <w:lang w:eastAsia="ar-SA"/>
    </w:rPr>
  </w:style>
  <w:style w:type="paragraph" w:customStyle="1" w:styleId="NoteLevel5">
    <w:name w:val="Note Level 5"/>
    <w:basedOn w:val="Normal"/>
    <w:uiPriority w:val="99"/>
    <w:qFormat/>
    <w:rsid w:val="00810A8E"/>
    <w:pPr>
      <w:keepNext/>
      <w:widowControl w:val="0"/>
      <w:tabs>
        <w:tab w:val="left" w:pos="2880"/>
      </w:tabs>
      <w:suppressAutoHyphens/>
      <w:ind w:left="3240" w:hanging="360"/>
    </w:pPr>
    <w:rPr>
      <w:rFonts w:ascii="Verdana" w:eastAsia="MS Gothic" w:hAnsi="Verdana" w:cs="Times New Roman"/>
      <w:szCs w:val="26"/>
      <w:lang w:eastAsia="ar-SA"/>
    </w:rPr>
  </w:style>
  <w:style w:type="paragraph" w:customStyle="1" w:styleId="NoteLevel6">
    <w:name w:val="Note Level 6"/>
    <w:basedOn w:val="Normal"/>
    <w:uiPriority w:val="99"/>
    <w:qFormat/>
    <w:rsid w:val="00810A8E"/>
    <w:pPr>
      <w:keepNext/>
      <w:widowControl w:val="0"/>
      <w:tabs>
        <w:tab w:val="left" w:pos="3600"/>
      </w:tabs>
      <w:suppressAutoHyphens/>
      <w:ind w:left="3960" w:hanging="360"/>
    </w:pPr>
    <w:rPr>
      <w:rFonts w:ascii="Verdana" w:eastAsia="MS Gothic" w:hAnsi="Verdana" w:cs="Times New Roman"/>
      <w:szCs w:val="26"/>
      <w:lang w:eastAsia="ar-SA"/>
    </w:rPr>
  </w:style>
  <w:style w:type="paragraph" w:customStyle="1" w:styleId="NoteLevel7">
    <w:name w:val="Note Level 7"/>
    <w:basedOn w:val="Normal"/>
    <w:uiPriority w:val="99"/>
    <w:qFormat/>
    <w:rsid w:val="00810A8E"/>
    <w:pPr>
      <w:keepNext/>
      <w:widowControl w:val="0"/>
      <w:tabs>
        <w:tab w:val="left" w:pos="4320"/>
      </w:tabs>
      <w:suppressAutoHyphens/>
      <w:ind w:left="4680" w:hanging="360"/>
    </w:pPr>
    <w:rPr>
      <w:rFonts w:ascii="Verdana" w:eastAsia="MS Gothic" w:hAnsi="Verdana" w:cs="Times New Roman"/>
      <w:szCs w:val="26"/>
      <w:lang w:eastAsia="ar-SA"/>
    </w:rPr>
  </w:style>
  <w:style w:type="paragraph" w:customStyle="1" w:styleId="NoteLevel8">
    <w:name w:val="Note Level 8"/>
    <w:basedOn w:val="Normal"/>
    <w:uiPriority w:val="99"/>
    <w:qFormat/>
    <w:rsid w:val="00810A8E"/>
    <w:pPr>
      <w:keepNext/>
      <w:widowControl w:val="0"/>
      <w:tabs>
        <w:tab w:val="left" w:pos="5040"/>
      </w:tabs>
      <w:suppressAutoHyphens/>
      <w:ind w:left="5400" w:hanging="360"/>
    </w:pPr>
    <w:rPr>
      <w:rFonts w:ascii="Verdana" w:eastAsia="MS Gothic" w:hAnsi="Verdana" w:cs="Times New Roman"/>
      <w:szCs w:val="26"/>
      <w:lang w:eastAsia="ar-SA"/>
    </w:rPr>
  </w:style>
  <w:style w:type="paragraph" w:customStyle="1" w:styleId="NoteLevel9">
    <w:name w:val="Note Level 9"/>
    <w:basedOn w:val="Normal"/>
    <w:uiPriority w:val="99"/>
    <w:qFormat/>
    <w:rsid w:val="00810A8E"/>
    <w:pPr>
      <w:keepNext/>
      <w:widowControl w:val="0"/>
      <w:tabs>
        <w:tab w:val="left" w:pos="5760"/>
      </w:tabs>
      <w:suppressAutoHyphens/>
      <w:ind w:left="6120" w:hanging="360"/>
    </w:pPr>
    <w:rPr>
      <w:rFonts w:ascii="Verdana" w:eastAsia="MS Gothic" w:hAnsi="Verdana" w:cs="Times New Roman"/>
      <w:szCs w:val="26"/>
      <w:lang w:eastAsia="ar-SA"/>
    </w:rPr>
  </w:style>
  <w:style w:type="paragraph" w:customStyle="1" w:styleId="Heading101">
    <w:name w:val="Heading 10"/>
    <w:basedOn w:val="Heading1"/>
    <w:next w:val="BodyText"/>
    <w:uiPriority w:val="99"/>
    <w:qFormat/>
    <w:rsid w:val="00810A8E"/>
    <w:pPr>
      <w:suppressAutoHyphens/>
      <w:spacing w:after="120"/>
      <w:contextualSpacing/>
      <w:jc w:val="left"/>
      <w:outlineLvl w:val="9"/>
    </w:pPr>
    <w:rPr>
      <w:rFonts w:ascii="Arial" w:eastAsia="Lucida Sans Unicode" w:hAnsi="Arial" w:cs="Tahoma"/>
      <w:bCs/>
      <w:caps/>
      <w:sz w:val="21"/>
      <w:szCs w:val="21"/>
      <w:lang w:bidi="en-US"/>
    </w:rPr>
  </w:style>
  <w:style w:type="paragraph" w:customStyle="1" w:styleId="Quotations">
    <w:name w:val="Quotations"/>
    <w:basedOn w:val="Normal"/>
    <w:uiPriority w:val="99"/>
    <w:qFormat/>
    <w:rsid w:val="00810A8E"/>
    <w:pPr>
      <w:widowControl w:val="0"/>
      <w:suppressAutoHyphens/>
      <w:spacing w:after="283"/>
      <w:ind w:left="567" w:right="567"/>
    </w:pPr>
    <w:rPr>
      <w:rFonts w:eastAsia="Calibri" w:cs="Times New Roman"/>
      <w:lang w:bidi="en-US"/>
    </w:rPr>
  </w:style>
  <w:style w:type="paragraph" w:customStyle="1" w:styleId="HorizontalLine">
    <w:name w:val="Horizontal Line"/>
    <w:basedOn w:val="Normal"/>
    <w:next w:val="BodyText"/>
    <w:uiPriority w:val="99"/>
    <w:qFormat/>
    <w:rsid w:val="00810A8E"/>
    <w:pPr>
      <w:widowControl w:val="0"/>
      <w:suppressLineNumbers/>
      <w:pBdr>
        <w:bottom w:val="double" w:sz="1" w:space="0" w:color="808080"/>
      </w:pBdr>
      <w:suppressAutoHyphens/>
      <w:spacing w:after="283"/>
    </w:pPr>
    <w:rPr>
      <w:rFonts w:eastAsia="Calibri" w:cs="Times New Roman"/>
      <w:sz w:val="12"/>
      <w:szCs w:val="12"/>
      <w:lang w:bidi="en-US"/>
    </w:rPr>
  </w:style>
  <w:style w:type="paragraph" w:customStyle="1" w:styleId="TableHeading">
    <w:name w:val="Table Heading"/>
    <w:basedOn w:val="TableContents"/>
    <w:uiPriority w:val="99"/>
    <w:qFormat/>
    <w:rsid w:val="00810A8E"/>
    <w:pPr>
      <w:tabs>
        <w:tab w:val="clear" w:pos="9450"/>
      </w:tabs>
      <w:jc w:val="center"/>
    </w:pPr>
    <w:rPr>
      <w:rFonts w:ascii="Garamond" w:eastAsia="Times New Roman" w:hAnsi="Garamond"/>
      <w:b/>
      <w:bCs/>
      <w:kern w:val="0"/>
      <w:sz w:val="22"/>
      <w:lang w:bidi="en-US"/>
    </w:rPr>
  </w:style>
  <w:style w:type="character" w:customStyle="1" w:styleId="lqqtgroup">
    <w:name w:val="lqqtgroup"/>
    <w:basedOn w:val="DefaultParagraphFont"/>
    <w:rsid w:val="00810A8E"/>
  </w:style>
  <w:style w:type="character" w:customStyle="1" w:styleId="quotedtooltip">
    <w:name w:val="quotedtooltip"/>
    <w:basedOn w:val="DefaultParagraphFont"/>
    <w:rsid w:val="00810A8E"/>
  </w:style>
  <w:style w:type="character" w:customStyle="1" w:styleId="quotedtooltipbox">
    <w:name w:val="quotedtooltipbox"/>
    <w:basedOn w:val="DefaultParagraphFont"/>
    <w:rsid w:val="00810A8E"/>
  </w:style>
  <w:style w:type="character" w:customStyle="1" w:styleId="mwlivequotes">
    <w:name w:val="mwlivequotes"/>
    <w:basedOn w:val="DefaultParagraphFont"/>
    <w:rsid w:val="00810A8E"/>
  </w:style>
  <w:style w:type="character" w:customStyle="1" w:styleId="lastlabel">
    <w:name w:val="lastlabel"/>
    <w:basedOn w:val="DefaultParagraphFont"/>
    <w:rsid w:val="00810A8E"/>
  </w:style>
  <w:style w:type="character" w:customStyle="1" w:styleId="lb07">
    <w:name w:val="lb07"/>
    <w:basedOn w:val="DefaultParagraphFont"/>
    <w:rsid w:val="00810A8E"/>
  </w:style>
  <w:style w:type="character" w:customStyle="1" w:styleId="qted">
    <w:name w:val="qted"/>
    <w:basedOn w:val="DefaultParagraphFont"/>
    <w:rsid w:val="00810A8E"/>
  </w:style>
  <w:style w:type="character" w:customStyle="1" w:styleId="t14">
    <w:name w:val="t14"/>
    <w:basedOn w:val="DefaultParagraphFont"/>
    <w:rsid w:val="00810A8E"/>
  </w:style>
  <w:style w:type="paragraph" w:customStyle="1" w:styleId="format-body">
    <w:name w:val="format-body"/>
    <w:basedOn w:val="Normal"/>
    <w:uiPriority w:val="99"/>
    <w:qFormat/>
    <w:rsid w:val="00810A8E"/>
    <w:pPr>
      <w:spacing w:before="100" w:beforeAutospacing="1" w:after="100" w:afterAutospacing="1"/>
    </w:pPr>
    <w:rPr>
      <w:rFonts w:ascii="Times New Roman" w:eastAsia="Calibri" w:hAnsi="Times New Roman" w:cs="Times New Roman"/>
      <w:sz w:val="24"/>
    </w:rPr>
  </w:style>
  <w:style w:type="character" w:customStyle="1" w:styleId="nfakpe">
    <w:name w:val="nfakpe"/>
    <w:basedOn w:val="DefaultParagraphFont"/>
    <w:rsid w:val="00810A8E"/>
  </w:style>
  <w:style w:type="character" w:customStyle="1" w:styleId="DebateBlockCharChar">
    <w:name w:val="Debate Block Char Char"/>
    <w:basedOn w:val="DefaultParagraphFont"/>
    <w:rsid w:val="00810A8E"/>
    <w:rPr>
      <w:rFonts w:cs="Arial"/>
      <w:b/>
      <w:bCs/>
      <w:kern w:val="32"/>
      <w:sz w:val="36"/>
      <w:szCs w:val="32"/>
      <w:u w:val="single"/>
    </w:rPr>
  </w:style>
  <w:style w:type="character" w:customStyle="1" w:styleId="citsource">
    <w:name w:val="citsource"/>
    <w:basedOn w:val="DefaultParagraphFont"/>
    <w:rsid w:val="00810A8E"/>
  </w:style>
  <w:style w:type="character" w:customStyle="1" w:styleId="sc">
    <w:name w:val="sc"/>
    <w:basedOn w:val="DefaultParagraphFont"/>
    <w:rsid w:val="00810A8E"/>
  </w:style>
  <w:style w:type="character" w:customStyle="1" w:styleId="atime">
    <w:name w:val="atime"/>
    <w:basedOn w:val="DefaultParagraphFont"/>
    <w:rsid w:val="00810A8E"/>
  </w:style>
  <w:style w:type="paragraph" w:customStyle="1" w:styleId="unread">
    <w:name w:val="unread"/>
    <w:basedOn w:val="Normal"/>
    <w:uiPriority w:val="99"/>
    <w:qFormat/>
    <w:rsid w:val="00810A8E"/>
    <w:rPr>
      <w:rFonts w:ascii="Times New Roman" w:eastAsia="Calibri" w:hAnsi="Times New Roman" w:cs="Times New Roman"/>
    </w:rPr>
  </w:style>
  <w:style w:type="character" w:customStyle="1" w:styleId="unreadChar">
    <w:name w:val="unread Char"/>
    <w:basedOn w:val="DefaultParagraphFont"/>
    <w:rsid w:val="00810A8E"/>
    <w:rPr>
      <w:szCs w:val="24"/>
      <w:lang w:val="en-US" w:eastAsia="en-US" w:bidi="ar-SA"/>
    </w:rPr>
  </w:style>
  <w:style w:type="paragraph" w:customStyle="1" w:styleId="cardunderlined0">
    <w:name w:val="card underlined"/>
    <w:basedOn w:val="Normal"/>
    <w:uiPriority w:val="99"/>
    <w:qFormat/>
    <w:rsid w:val="00810A8E"/>
    <w:rPr>
      <w:rFonts w:ascii="Arial" w:eastAsia="Calibri" w:hAnsi="Arial" w:cs="Times New Roman"/>
      <w:u w:val="single"/>
    </w:rPr>
  </w:style>
  <w:style w:type="character" w:customStyle="1" w:styleId="Internetlink1">
    <w:name w:val="Internet link1"/>
    <w:rsid w:val="00810A8E"/>
    <w:rPr>
      <w:color w:val="000080"/>
      <w:u w:val="single"/>
    </w:rPr>
  </w:style>
  <w:style w:type="character" w:customStyle="1" w:styleId="insideheadline">
    <w:name w:val="insideheadline"/>
    <w:basedOn w:val="DefaultParagraphFont"/>
    <w:rsid w:val="00810A8E"/>
  </w:style>
  <w:style w:type="character" w:customStyle="1" w:styleId="mwlivequotesupdelayed">
    <w:name w:val="mwlivequotes up delayed"/>
    <w:basedOn w:val="DefaultParagraphFont"/>
    <w:rsid w:val="00810A8E"/>
  </w:style>
  <w:style w:type="character" w:customStyle="1" w:styleId="mwlivequotesdowndelayed">
    <w:name w:val="mwlivequotes down delayed"/>
    <w:basedOn w:val="DefaultParagraphFont"/>
    <w:rsid w:val="00810A8E"/>
  </w:style>
  <w:style w:type="character" w:customStyle="1" w:styleId="shirttail">
    <w:name w:val="shirttail"/>
    <w:basedOn w:val="DefaultParagraphFont"/>
    <w:rsid w:val="00810A8E"/>
  </w:style>
  <w:style w:type="character" w:customStyle="1" w:styleId="definition">
    <w:name w:val="definition"/>
    <w:basedOn w:val="DefaultParagraphFont"/>
    <w:rsid w:val="00810A8E"/>
  </w:style>
  <w:style w:type="character" w:customStyle="1" w:styleId="CardTextCharCharChar">
    <w:name w:val="Card Text Char Char Char"/>
    <w:basedOn w:val="DefaultParagraphFont"/>
    <w:rsid w:val="00810A8E"/>
    <w:rPr>
      <w:rFonts w:ascii="Arial Narrow" w:hAnsi="Arial Narrow"/>
      <w:sz w:val="16"/>
      <w:szCs w:val="22"/>
      <w:lang w:val="en-US" w:eastAsia="en-US" w:bidi="ar-SA"/>
    </w:rPr>
  </w:style>
  <w:style w:type="character" w:customStyle="1" w:styleId="UnderlinedCardTextCharChar">
    <w:name w:val="Underlined Card Text Char Char"/>
    <w:basedOn w:val="DefaultParagraphFont"/>
    <w:rsid w:val="00810A8E"/>
    <w:rPr>
      <w:rFonts w:ascii="Arial Narrow" w:hAnsi="Arial Narrow"/>
      <w:sz w:val="18"/>
      <w:u w:val="single"/>
    </w:rPr>
  </w:style>
  <w:style w:type="character" w:customStyle="1" w:styleId="UnderlineStyleCharCharChar">
    <w:name w:val="Underline Style Char Char Char"/>
    <w:basedOn w:val="DefaultParagraphFont"/>
    <w:rsid w:val="00810A8E"/>
    <w:rPr>
      <w:rFonts w:cs="Arial"/>
      <w:b/>
      <w:bCs/>
      <w:kern w:val="32"/>
      <w:sz w:val="24"/>
      <w:szCs w:val="24"/>
      <w:u w:val="single"/>
      <w:lang w:val="en-US" w:eastAsia="en-US" w:bidi="ar-SA"/>
    </w:rPr>
  </w:style>
  <w:style w:type="character" w:customStyle="1" w:styleId="UnderlinedCardTextCharCharChar">
    <w:name w:val="Underlined Card Text Char Char Char"/>
    <w:basedOn w:val="DefaultParagraphFont"/>
    <w:rsid w:val="00810A8E"/>
    <w:rPr>
      <w:rFonts w:ascii="Arial Narrow" w:hAnsi="Arial Narrow"/>
      <w:sz w:val="18"/>
      <w:szCs w:val="24"/>
      <w:u w:val="single"/>
      <w:lang w:val="en-US" w:eastAsia="en-US" w:bidi="ar-SA"/>
    </w:rPr>
  </w:style>
  <w:style w:type="paragraph" w:customStyle="1" w:styleId="Appendix2ndLevelHeader">
    <w:name w:val="Appendix 2nd Level Header"/>
    <w:basedOn w:val="Default"/>
    <w:next w:val="Default"/>
    <w:uiPriority w:val="99"/>
    <w:qFormat/>
    <w:rsid w:val="00810A8E"/>
    <w:pPr>
      <w:spacing w:after="200" w:line="276" w:lineRule="auto"/>
    </w:pPr>
    <w:rPr>
      <w:rFonts w:ascii="Georgia" w:eastAsia="Calibri" w:hAnsi="Georgia" w:cs="AKDPE C+ Utopia"/>
      <w:color w:val="auto"/>
      <w:sz w:val="22"/>
      <w:szCs w:val="22"/>
    </w:rPr>
  </w:style>
  <w:style w:type="character" w:customStyle="1" w:styleId="articlesheader1">
    <w:name w:val="articles_header1"/>
    <w:basedOn w:val="DefaultParagraphFont"/>
    <w:rsid w:val="00810A8E"/>
    <w:rPr>
      <w:rFonts w:ascii="Arial" w:hAnsi="Arial" w:cs="Arial" w:hint="default"/>
      <w:b/>
      <w:bCs/>
      <w:color w:val="990000"/>
      <w:sz w:val="26"/>
      <w:szCs w:val="26"/>
    </w:rPr>
  </w:style>
  <w:style w:type="character" w:customStyle="1" w:styleId="bodytitle1">
    <w:name w:val="bodytitle1"/>
    <w:basedOn w:val="DefaultParagraphFont"/>
    <w:rsid w:val="00810A8E"/>
    <w:rPr>
      <w:rFonts w:ascii="Arial" w:hAnsi="Arial" w:cs="Arial" w:hint="default"/>
      <w:b/>
      <w:bCs/>
      <w:smallCaps w:val="0"/>
      <w:color w:val="000000"/>
      <w:sz w:val="28"/>
      <w:szCs w:val="28"/>
    </w:rPr>
  </w:style>
  <w:style w:type="paragraph" w:customStyle="1" w:styleId="style109">
    <w:name w:val="style109"/>
    <w:basedOn w:val="Normal"/>
    <w:uiPriority w:val="99"/>
    <w:qFormat/>
    <w:rsid w:val="00810A8E"/>
    <w:pPr>
      <w:spacing w:before="100" w:beforeAutospacing="1" w:after="100" w:afterAutospacing="1"/>
    </w:pPr>
    <w:rPr>
      <w:rFonts w:ascii="Times New Roman" w:eastAsia="Calibri" w:hAnsi="Times New Roman" w:cs="Times New Roman"/>
      <w:sz w:val="24"/>
    </w:rPr>
  </w:style>
  <w:style w:type="paragraph" w:customStyle="1" w:styleId="style1100">
    <w:name w:val="style110"/>
    <w:basedOn w:val="Normal"/>
    <w:uiPriority w:val="99"/>
    <w:qFormat/>
    <w:rsid w:val="00810A8E"/>
    <w:pPr>
      <w:spacing w:before="100" w:beforeAutospacing="1" w:after="100" w:afterAutospacing="1"/>
    </w:pPr>
    <w:rPr>
      <w:rFonts w:ascii="Times New Roman" w:eastAsia="Calibri" w:hAnsi="Times New Roman" w:cs="Times New Roman"/>
      <w:sz w:val="24"/>
    </w:rPr>
  </w:style>
  <w:style w:type="paragraph" w:customStyle="1" w:styleId="captionpaddingstyle114">
    <w:name w:val="captionpadding style114"/>
    <w:basedOn w:val="Normal"/>
    <w:uiPriority w:val="99"/>
    <w:qFormat/>
    <w:rsid w:val="00810A8E"/>
    <w:pPr>
      <w:spacing w:before="100" w:beforeAutospacing="1" w:after="100" w:afterAutospacing="1"/>
    </w:pPr>
    <w:rPr>
      <w:rFonts w:ascii="Times New Roman" w:eastAsia="Calibri" w:hAnsi="Times New Roman" w:cs="Times New Roman"/>
      <w:sz w:val="24"/>
    </w:rPr>
  </w:style>
  <w:style w:type="character" w:customStyle="1" w:styleId="captionpaddingstyle1141">
    <w:name w:val="captionpadding style1141"/>
    <w:basedOn w:val="DefaultParagraphFont"/>
    <w:rsid w:val="00810A8E"/>
  </w:style>
  <w:style w:type="character" w:customStyle="1" w:styleId="style114style118">
    <w:name w:val="style114 style118"/>
    <w:basedOn w:val="DefaultParagraphFont"/>
    <w:rsid w:val="00810A8E"/>
  </w:style>
  <w:style w:type="paragraph" w:customStyle="1" w:styleId="mainstorybody">
    <w:name w:val="mainstorybody"/>
    <w:basedOn w:val="Normal"/>
    <w:uiPriority w:val="99"/>
    <w:qFormat/>
    <w:rsid w:val="00810A8E"/>
    <w:pPr>
      <w:spacing w:before="100" w:beforeAutospacing="1" w:after="100" w:afterAutospacing="1"/>
    </w:pPr>
    <w:rPr>
      <w:rFonts w:ascii="Times New Roman" w:eastAsia="Calibri" w:hAnsi="Times New Roman" w:cs="Times New Roman"/>
      <w:sz w:val="24"/>
    </w:rPr>
  </w:style>
  <w:style w:type="character" w:customStyle="1" w:styleId="hint">
    <w:name w:val="hint"/>
    <w:basedOn w:val="DefaultParagraphFont"/>
    <w:rsid w:val="00810A8E"/>
  </w:style>
  <w:style w:type="character" w:customStyle="1" w:styleId="flw">
    <w:name w:val="flw"/>
    <w:basedOn w:val="DefaultParagraphFont"/>
    <w:rsid w:val="00810A8E"/>
  </w:style>
  <w:style w:type="character" w:customStyle="1" w:styleId="illustration">
    <w:name w:val="illustration"/>
    <w:basedOn w:val="DefaultParagraphFont"/>
    <w:rsid w:val="00810A8E"/>
  </w:style>
  <w:style w:type="paragraph" w:customStyle="1" w:styleId="ga">
    <w:name w:val="ga"/>
    <w:basedOn w:val="Normal"/>
    <w:uiPriority w:val="99"/>
    <w:qFormat/>
    <w:rsid w:val="00810A8E"/>
    <w:rPr>
      <w:rFonts w:ascii="Times" w:eastAsia="Calibri" w:hAnsi="Times" w:cs="Times New Roman"/>
      <w:color w:val="231F20"/>
      <w:sz w:val="18"/>
      <w:szCs w:val="18"/>
    </w:rPr>
  </w:style>
  <w:style w:type="character" w:customStyle="1" w:styleId="StyleArialNarrowBoldThickunderline">
    <w:name w:val="Style Arial Narrow Bold Thick underline"/>
    <w:basedOn w:val="DefaultParagraphFont"/>
    <w:rsid w:val="00810A8E"/>
    <w:rPr>
      <w:rFonts w:ascii="Arial Narrow" w:hAnsi="Arial Narrow"/>
      <w:b/>
      <w:bCs/>
      <w:u w:val="thick"/>
    </w:rPr>
  </w:style>
  <w:style w:type="character" w:customStyle="1" w:styleId="subtitlesarticles1">
    <w:name w:val="subtitles_articles1"/>
    <w:basedOn w:val="DefaultParagraphFont"/>
    <w:rsid w:val="00810A8E"/>
    <w:rPr>
      <w:rFonts w:ascii="Verdana" w:hAnsi="Verdana" w:cs="Times New Roman"/>
      <w:b/>
      <w:bCs/>
      <w:color w:val="000000"/>
      <w:sz w:val="20"/>
      <w:szCs w:val="20"/>
    </w:rPr>
  </w:style>
  <w:style w:type="character" w:customStyle="1" w:styleId="fulstoryreporter">
    <w:name w:val="ful_storyreporter"/>
    <w:basedOn w:val="DefaultParagraphFont"/>
    <w:rsid w:val="00810A8E"/>
  </w:style>
  <w:style w:type="character" w:customStyle="1" w:styleId="editsection">
    <w:name w:val="editsection"/>
    <w:basedOn w:val="DefaultParagraphFont"/>
    <w:rsid w:val="00810A8E"/>
  </w:style>
  <w:style w:type="paragraph" w:customStyle="1" w:styleId="body-indent-60">
    <w:name w:val="body-indent-60"/>
    <w:basedOn w:val="Normal"/>
    <w:rsid w:val="00810A8E"/>
    <w:pPr>
      <w:spacing w:before="100" w:beforeAutospacing="1" w:after="100" w:afterAutospacing="1"/>
    </w:pPr>
    <w:rPr>
      <w:rFonts w:ascii="Times New Roman" w:eastAsia="Calibri" w:hAnsi="Times New Roman" w:cs="Times New Roman"/>
      <w:sz w:val="24"/>
    </w:rPr>
  </w:style>
  <w:style w:type="paragraph" w:customStyle="1" w:styleId="body-indent-60-start">
    <w:name w:val="body-indent-60-start"/>
    <w:basedOn w:val="Normal"/>
    <w:rsid w:val="00810A8E"/>
    <w:pPr>
      <w:spacing w:before="100" w:beforeAutospacing="1" w:after="100" w:afterAutospacing="1"/>
    </w:pPr>
    <w:rPr>
      <w:rFonts w:ascii="Times New Roman" w:eastAsia="Calibri" w:hAnsi="Times New Roman" w:cs="Times New Roman"/>
      <w:sz w:val="24"/>
    </w:rPr>
  </w:style>
  <w:style w:type="character" w:customStyle="1" w:styleId="StyleArial12ptBlack">
    <w:name w:val="Style Arial 12 pt Black"/>
    <w:basedOn w:val="DefaultParagraphFont"/>
    <w:rsid w:val="00810A8E"/>
    <w:rPr>
      <w:rFonts w:ascii="Garamond" w:hAnsi="Garamond"/>
      <w:color w:val="000000"/>
      <w:sz w:val="20"/>
      <w:u w:val="single"/>
    </w:rPr>
  </w:style>
  <w:style w:type="character" w:customStyle="1" w:styleId="StyleArialBlack">
    <w:name w:val="Style Arial Black"/>
    <w:basedOn w:val="DefaultParagraphFont"/>
    <w:rsid w:val="00810A8E"/>
    <w:rPr>
      <w:rFonts w:ascii="Garamond" w:hAnsi="Garamond"/>
      <w:color w:val="000000"/>
      <w:sz w:val="14"/>
    </w:rPr>
  </w:style>
  <w:style w:type="character" w:customStyle="1" w:styleId="debatenormal0">
    <w:name w:val="debatenormal"/>
    <w:rsid w:val="00810A8E"/>
  </w:style>
  <w:style w:type="paragraph" w:customStyle="1" w:styleId="leader">
    <w:name w:val="leader"/>
    <w:basedOn w:val="Normal"/>
    <w:rsid w:val="00810A8E"/>
    <w:pPr>
      <w:spacing w:before="100" w:beforeAutospacing="1" w:after="100" w:afterAutospacing="1"/>
    </w:pPr>
    <w:rPr>
      <w:rFonts w:ascii="Times New Roman" w:eastAsia="Times New Roman" w:hAnsi="Times New Roman" w:cs="Times New Roman"/>
      <w:sz w:val="24"/>
      <w:szCs w:val="24"/>
    </w:rPr>
  </w:style>
  <w:style w:type="character" w:customStyle="1" w:styleId="m-9052358230135270655gmail-style13ptbold">
    <w:name w:val="m_-9052358230135270655gmail-style13ptbold"/>
    <w:basedOn w:val="DefaultParagraphFont"/>
    <w:rsid w:val="00810A8E"/>
  </w:style>
  <w:style w:type="character" w:customStyle="1" w:styleId="m-9052358230135270655gmail-styleunderline">
    <w:name w:val="m_-9052358230135270655gmail-styleunderline"/>
    <w:basedOn w:val="DefaultParagraphFont"/>
    <w:rsid w:val="00810A8E"/>
  </w:style>
  <w:style w:type="paragraph" w:customStyle="1" w:styleId="first-child">
    <w:name w:val="first-child"/>
    <w:basedOn w:val="Normal"/>
    <w:uiPriority w:val="99"/>
    <w:qFormat/>
    <w:rsid w:val="00810A8E"/>
    <w:pPr>
      <w:spacing w:before="100" w:beforeAutospacing="1" w:after="100" w:afterAutospacing="1"/>
    </w:pPr>
    <w:rPr>
      <w:rFonts w:ascii="Times New Roman" w:eastAsia="Times New Roman" w:hAnsi="Times New Roman" w:cs="Times New Roman"/>
      <w:sz w:val="24"/>
      <w:szCs w:val="24"/>
    </w:rPr>
  </w:style>
  <w:style w:type="paragraph" w:customStyle="1" w:styleId="last-child">
    <w:name w:val="last-child"/>
    <w:basedOn w:val="Normal"/>
    <w:rsid w:val="00810A8E"/>
    <w:pPr>
      <w:spacing w:before="100" w:beforeAutospacing="1" w:after="100" w:afterAutospacing="1"/>
    </w:pPr>
    <w:rPr>
      <w:rFonts w:ascii="Times New Roman" w:eastAsia="Times New Roman" w:hAnsi="Times New Roman" w:cs="Times New Roman"/>
      <w:sz w:val="24"/>
      <w:szCs w:val="24"/>
    </w:rPr>
  </w:style>
  <w:style w:type="paragraph" w:customStyle="1" w:styleId="css-158dogj">
    <w:name w:val="css-158dogj"/>
    <w:basedOn w:val="Normal"/>
    <w:uiPriority w:val="99"/>
    <w:qFormat/>
    <w:rsid w:val="00810A8E"/>
    <w:pPr>
      <w:spacing w:before="100" w:beforeAutospacing="1" w:after="100" w:afterAutospacing="1"/>
    </w:pPr>
    <w:rPr>
      <w:rFonts w:ascii="Times New Roman" w:eastAsia="Times New Roman" w:hAnsi="Times New Roman" w:cs="Times New Roman"/>
      <w:sz w:val="24"/>
      <w:szCs w:val="24"/>
    </w:rPr>
  </w:style>
  <w:style w:type="paragraph" w:customStyle="1" w:styleId="articleparagraph">
    <w:name w:val="article__paragraph"/>
    <w:basedOn w:val="Normal"/>
    <w:rsid w:val="00810A8E"/>
    <w:pPr>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810A8E"/>
  </w:style>
  <w:style w:type="character" w:customStyle="1" w:styleId="eop">
    <w:name w:val="eop"/>
    <w:basedOn w:val="DefaultParagraphFont"/>
    <w:rsid w:val="00810A8E"/>
  </w:style>
  <w:style w:type="character" w:customStyle="1" w:styleId="5yl5">
    <w:name w:val="_5yl5"/>
    <w:basedOn w:val="DefaultParagraphFont"/>
    <w:rsid w:val="00810A8E"/>
  </w:style>
  <w:style w:type="character" w:customStyle="1" w:styleId="balancedheadline">
    <w:name w:val="balancedheadline"/>
    <w:basedOn w:val="DefaultParagraphFont"/>
    <w:rsid w:val="00810A8E"/>
  </w:style>
  <w:style w:type="paragraph" w:customStyle="1" w:styleId="css-xhhu0i">
    <w:name w:val="css-xhhu0i"/>
    <w:basedOn w:val="Normal"/>
    <w:uiPriority w:val="99"/>
    <w:qFormat/>
    <w:rsid w:val="00810A8E"/>
    <w:pPr>
      <w:spacing w:before="100" w:beforeAutospacing="1" w:after="100" w:afterAutospacing="1"/>
    </w:pPr>
    <w:rPr>
      <w:rFonts w:ascii="Times New Roman" w:eastAsia="Times New Roman" w:hAnsi="Times New Roman" w:cs="Times New Roman"/>
      <w:sz w:val="24"/>
      <w:szCs w:val="24"/>
    </w:rPr>
  </w:style>
  <w:style w:type="paragraph" w:customStyle="1" w:styleId="fellowname">
    <w:name w:val="fellow__name"/>
    <w:basedOn w:val="Normal"/>
    <w:uiPriority w:val="99"/>
    <w:qFormat/>
    <w:rsid w:val="00810A8E"/>
    <w:pPr>
      <w:spacing w:before="100" w:beforeAutospacing="1" w:after="100" w:afterAutospacing="1"/>
    </w:pPr>
    <w:rPr>
      <w:rFonts w:ascii="Times New Roman" w:eastAsia="Times New Roman" w:hAnsi="Times New Roman" w:cs="Times New Roman"/>
      <w:sz w:val="24"/>
      <w:szCs w:val="24"/>
    </w:rPr>
  </w:style>
  <w:style w:type="paragraph" w:customStyle="1" w:styleId="hword2">
    <w:name w:val="hword2"/>
    <w:basedOn w:val="Normal"/>
    <w:uiPriority w:val="99"/>
    <w:qFormat/>
    <w:rsid w:val="00810A8E"/>
    <w:pPr>
      <w:spacing w:before="100" w:beforeAutospacing="1" w:after="100" w:afterAutospacing="1"/>
    </w:pPr>
    <w:rPr>
      <w:rFonts w:eastAsia="Times New Roman"/>
      <w:sz w:val="24"/>
      <w:szCs w:val="24"/>
    </w:rPr>
  </w:style>
  <w:style w:type="paragraph" w:customStyle="1" w:styleId="sense">
    <w:name w:val="sense"/>
    <w:basedOn w:val="Normal"/>
    <w:uiPriority w:val="99"/>
    <w:qFormat/>
    <w:rsid w:val="00810A8E"/>
    <w:pPr>
      <w:spacing w:before="100" w:beforeAutospacing="1" w:after="100" w:afterAutospacing="1"/>
    </w:pPr>
    <w:rPr>
      <w:rFonts w:eastAsia="Times New Roman"/>
      <w:sz w:val="24"/>
      <w:szCs w:val="24"/>
    </w:rPr>
  </w:style>
  <w:style w:type="character" w:customStyle="1" w:styleId="dttext">
    <w:name w:val="dttext"/>
    <w:basedOn w:val="DefaultParagraphFont"/>
    <w:rsid w:val="00810A8E"/>
  </w:style>
  <w:style w:type="character" w:customStyle="1" w:styleId="UnresolvedMention5">
    <w:name w:val="Unresolved Mention5"/>
    <w:basedOn w:val="DefaultParagraphFont"/>
    <w:uiPriority w:val="99"/>
    <w:semiHidden/>
    <w:unhideWhenUsed/>
    <w:rsid w:val="00810A8E"/>
    <w:rPr>
      <w:color w:val="808080"/>
      <w:shd w:val="clear" w:color="auto" w:fill="E6E6E6"/>
    </w:rPr>
  </w:style>
  <w:style w:type="character" w:customStyle="1" w:styleId="UnresolvedMention10">
    <w:name w:val="Unresolved Mention10"/>
    <w:basedOn w:val="DefaultParagraphFont"/>
    <w:uiPriority w:val="99"/>
    <w:semiHidden/>
    <w:unhideWhenUsed/>
    <w:rsid w:val="00810A8E"/>
    <w:rPr>
      <w:color w:val="605E5C"/>
      <w:shd w:val="clear" w:color="auto" w:fill="E1DFDD"/>
    </w:rPr>
  </w:style>
  <w:style w:type="character" w:customStyle="1" w:styleId="UnresolvedMention100">
    <w:name w:val="Unresolved Mention100"/>
    <w:basedOn w:val="DefaultParagraphFont"/>
    <w:uiPriority w:val="99"/>
    <w:semiHidden/>
    <w:unhideWhenUsed/>
    <w:rsid w:val="00810A8E"/>
    <w:rPr>
      <w:color w:val="605E5C"/>
      <w:shd w:val="clear" w:color="auto" w:fill="E1DFDD"/>
    </w:rPr>
  </w:style>
  <w:style w:type="character" w:customStyle="1" w:styleId="UnresolvedMention1000">
    <w:name w:val="Unresolved Mention1000"/>
    <w:basedOn w:val="DefaultParagraphFont"/>
    <w:uiPriority w:val="99"/>
    <w:semiHidden/>
    <w:unhideWhenUsed/>
    <w:rsid w:val="00810A8E"/>
    <w:rPr>
      <w:color w:val="605E5C"/>
      <w:shd w:val="clear" w:color="auto" w:fill="E1DFDD"/>
    </w:rPr>
  </w:style>
  <w:style w:type="character" w:customStyle="1" w:styleId="UnresolvedMention10000">
    <w:name w:val="Unresolved Mention10000"/>
    <w:basedOn w:val="DefaultParagraphFont"/>
    <w:uiPriority w:val="99"/>
    <w:semiHidden/>
    <w:unhideWhenUsed/>
    <w:rsid w:val="00810A8E"/>
    <w:rPr>
      <w:color w:val="605E5C"/>
      <w:shd w:val="clear" w:color="auto" w:fill="E1DFDD"/>
    </w:rPr>
  </w:style>
  <w:style w:type="character" w:customStyle="1" w:styleId="UnresolvedMention100000">
    <w:name w:val="Unresolved Mention100000"/>
    <w:basedOn w:val="DefaultParagraphFont"/>
    <w:uiPriority w:val="99"/>
    <w:semiHidden/>
    <w:unhideWhenUsed/>
    <w:rsid w:val="00810A8E"/>
    <w:rPr>
      <w:color w:val="605E5C"/>
      <w:shd w:val="clear" w:color="auto" w:fill="E1DFDD"/>
    </w:rPr>
  </w:style>
  <w:style w:type="character" w:customStyle="1" w:styleId="UnresolvedMention1000000">
    <w:name w:val="Unresolved Mention1000000"/>
    <w:basedOn w:val="DefaultParagraphFont"/>
    <w:uiPriority w:val="99"/>
    <w:semiHidden/>
    <w:unhideWhenUsed/>
    <w:rsid w:val="00810A8E"/>
    <w:rPr>
      <w:color w:val="605E5C"/>
      <w:shd w:val="clear" w:color="auto" w:fill="E1DFDD"/>
    </w:rPr>
  </w:style>
  <w:style w:type="character" w:customStyle="1" w:styleId="UnresolvedMention10000000">
    <w:name w:val="Unresolved Mention10000000"/>
    <w:basedOn w:val="DefaultParagraphFont"/>
    <w:uiPriority w:val="99"/>
    <w:semiHidden/>
    <w:unhideWhenUsed/>
    <w:rsid w:val="00810A8E"/>
    <w:rPr>
      <w:color w:val="605E5C"/>
      <w:shd w:val="clear" w:color="auto" w:fill="E1DFDD"/>
    </w:rPr>
  </w:style>
  <w:style w:type="character" w:customStyle="1" w:styleId="UnresolvedMention100000000">
    <w:name w:val="Unresolved Mention100000000"/>
    <w:basedOn w:val="DefaultParagraphFont"/>
    <w:uiPriority w:val="99"/>
    <w:semiHidden/>
    <w:unhideWhenUsed/>
    <w:rsid w:val="00810A8E"/>
    <w:rPr>
      <w:color w:val="605E5C"/>
      <w:shd w:val="clear" w:color="auto" w:fill="E1DFDD"/>
    </w:rPr>
  </w:style>
  <w:style w:type="character" w:customStyle="1" w:styleId="UnresolvedMention1000000000">
    <w:name w:val="Unresolved Mention1000000000"/>
    <w:basedOn w:val="DefaultParagraphFont"/>
    <w:uiPriority w:val="99"/>
    <w:semiHidden/>
    <w:unhideWhenUsed/>
    <w:rsid w:val="00810A8E"/>
    <w:rPr>
      <w:color w:val="605E5C"/>
      <w:shd w:val="clear" w:color="auto" w:fill="E1DFDD"/>
    </w:rPr>
  </w:style>
  <w:style w:type="character" w:customStyle="1" w:styleId="UnresolvedMention10000000000">
    <w:name w:val="Unresolved Mention10000000000"/>
    <w:basedOn w:val="DefaultParagraphFont"/>
    <w:uiPriority w:val="99"/>
    <w:semiHidden/>
    <w:unhideWhenUsed/>
    <w:rsid w:val="00810A8E"/>
    <w:rPr>
      <w:color w:val="605E5C"/>
      <w:shd w:val="clear" w:color="auto" w:fill="E1DFDD"/>
    </w:rPr>
  </w:style>
  <w:style w:type="character" w:customStyle="1" w:styleId="UnresolvedMention100000000000">
    <w:name w:val="Unresolved Mention100000000000"/>
    <w:basedOn w:val="DefaultParagraphFont"/>
    <w:uiPriority w:val="99"/>
    <w:semiHidden/>
    <w:unhideWhenUsed/>
    <w:rsid w:val="00810A8E"/>
    <w:rPr>
      <w:color w:val="605E5C"/>
      <w:shd w:val="clear" w:color="auto" w:fill="E1DFDD"/>
    </w:rPr>
  </w:style>
  <w:style w:type="character" w:customStyle="1" w:styleId="UnresolvedMention6">
    <w:name w:val="Unresolved Mention6"/>
    <w:basedOn w:val="DefaultParagraphFont"/>
    <w:uiPriority w:val="99"/>
    <w:semiHidden/>
    <w:unhideWhenUsed/>
    <w:rsid w:val="00810A8E"/>
    <w:rPr>
      <w:color w:val="605E5C"/>
      <w:shd w:val="clear" w:color="auto" w:fill="E1DFDD"/>
    </w:rPr>
  </w:style>
  <w:style w:type="character" w:customStyle="1" w:styleId="m-4768620939706884080gmail-style13ptbold">
    <w:name w:val="m_-4768620939706884080gmail-style13ptbold"/>
    <w:basedOn w:val="DefaultParagraphFont"/>
    <w:rsid w:val="00810A8E"/>
  </w:style>
  <w:style w:type="character" w:customStyle="1" w:styleId="m-6639950760076288358gmail-style13ptbold">
    <w:name w:val="m_-6639950760076288358gmail-style13ptbold"/>
    <w:basedOn w:val="DefaultParagraphFont"/>
    <w:rsid w:val="00810A8E"/>
  </w:style>
  <w:style w:type="character" w:customStyle="1" w:styleId="m-6639950760076288358gmail-msohyperlink">
    <w:name w:val="m_-6639950760076288358gmail-msohyperlink"/>
    <w:basedOn w:val="DefaultParagraphFont"/>
    <w:rsid w:val="00810A8E"/>
  </w:style>
  <w:style w:type="character" w:customStyle="1" w:styleId="m-6639950760076288358gmail-m4841727538114946087gmail-styleunderline">
    <w:name w:val="m_-6639950760076288358gmail-m4841727538114946087gmail-styleunderline"/>
    <w:basedOn w:val="DefaultParagraphFont"/>
    <w:rsid w:val="00810A8E"/>
  </w:style>
  <w:style w:type="character" w:customStyle="1" w:styleId="m8998500066486699605gmail-style13ptbold">
    <w:name w:val="m_8998500066486699605gmail-style13ptbold"/>
    <w:basedOn w:val="DefaultParagraphFont"/>
    <w:rsid w:val="00810A8E"/>
  </w:style>
  <w:style w:type="character" w:customStyle="1" w:styleId="m8998500066486699605gmail-styleunderline">
    <w:name w:val="m_8998500066486699605gmail-styleunderline"/>
    <w:basedOn w:val="DefaultParagraphFont"/>
    <w:rsid w:val="00810A8E"/>
  </w:style>
  <w:style w:type="character" w:customStyle="1" w:styleId="m-4007627453485596929gmail-style13ptbold">
    <w:name w:val="m_-4007627453485596929gmail-style13ptbold"/>
    <w:basedOn w:val="DefaultParagraphFont"/>
    <w:rsid w:val="00810A8E"/>
  </w:style>
  <w:style w:type="character" w:customStyle="1" w:styleId="QuoteChar2">
    <w:name w:val="Quote Char2"/>
    <w:basedOn w:val="DefaultParagraphFont"/>
    <w:uiPriority w:val="29"/>
    <w:rsid w:val="00810A8E"/>
    <w:rPr>
      <w:rFonts w:ascii="Cambria" w:hAnsi="Cambria" w:cs="Calibri"/>
      <w:i/>
      <w:iCs/>
      <w:color w:val="404040" w:themeColor="text1" w:themeTint="BF"/>
    </w:rPr>
  </w:style>
  <w:style w:type="character" w:customStyle="1" w:styleId="tChar">
    <w:name w:val="t Char"/>
    <w:rsid w:val="00810A8E"/>
    <w:rPr>
      <w:rFonts w:ascii="Georgia" w:eastAsia="Times New Roman" w:hAnsi="Georgia" w:cs="Calibri" w:hint="default"/>
      <w:b/>
      <w:bCs w:val="0"/>
      <w:lang w:val="x-none" w:eastAsia="x-none"/>
    </w:rPr>
  </w:style>
  <w:style w:type="character" w:customStyle="1" w:styleId="letter">
    <w:name w:val="letter"/>
    <w:basedOn w:val="DefaultParagraphFont"/>
    <w:rsid w:val="00810A8E"/>
  </w:style>
  <w:style w:type="character" w:customStyle="1" w:styleId="mdash">
    <w:name w:val="mdash"/>
    <w:basedOn w:val="DefaultParagraphFont"/>
    <w:rsid w:val="00810A8E"/>
  </w:style>
  <w:style w:type="character" w:customStyle="1" w:styleId="untext">
    <w:name w:val="untext"/>
    <w:basedOn w:val="DefaultParagraphFont"/>
    <w:rsid w:val="00810A8E"/>
  </w:style>
  <w:style w:type="character" w:customStyle="1" w:styleId="vis">
    <w:name w:val="vis"/>
    <w:basedOn w:val="DefaultParagraphFont"/>
    <w:rsid w:val="00810A8E"/>
  </w:style>
  <w:style w:type="character" w:customStyle="1" w:styleId="ex-sent">
    <w:name w:val="ex-sent"/>
    <w:basedOn w:val="DefaultParagraphFont"/>
    <w:rsid w:val="00810A8E"/>
  </w:style>
  <w:style w:type="character" w:customStyle="1" w:styleId="mwtwi">
    <w:name w:val="mw_t_wi"/>
    <w:basedOn w:val="DefaultParagraphFont"/>
    <w:rsid w:val="00810A8E"/>
  </w:style>
  <w:style w:type="paragraph" w:customStyle="1" w:styleId="magazine-deck">
    <w:name w:val="magazine-deck"/>
    <w:basedOn w:val="Normal"/>
    <w:uiPriority w:val="99"/>
    <w:qFormat/>
    <w:rsid w:val="00810A8E"/>
    <w:pPr>
      <w:spacing w:before="100" w:beforeAutospacing="1" w:after="100" w:afterAutospacing="1"/>
    </w:pPr>
    <w:rPr>
      <w:rFonts w:ascii="Times New Roman" w:eastAsia="Times New Roman" w:hAnsi="Times New Roman" w:cs="Times New Roman"/>
      <w:sz w:val="24"/>
      <w:szCs w:val="24"/>
    </w:rPr>
  </w:style>
  <w:style w:type="paragraph" w:customStyle="1" w:styleId="magazine-author">
    <w:name w:val="magazine-author"/>
    <w:basedOn w:val="Normal"/>
    <w:uiPriority w:val="99"/>
    <w:qFormat/>
    <w:rsid w:val="00810A8E"/>
    <w:pPr>
      <w:spacing w:before="100" w:beforeAutospacing="1" w:after="100" w:afterAutospacing="1"/>
    </w:pPr>
    <w:rPr>
      <w:rFonts w:ascii="Times New Roman" w:eastAsia="Times New Roman" w:hAnsi="Times New Roman" w:cs="Times New Roman"/>
      <w:sz w:val="24"/>
      <w:szCs w:val="24"/>
    </w:rPr>
  </w:style>
  <w:style w:type="character" w:customStyle="1" w:styleId="pull-quote">
    <w:name w:val="pull-quote"/>
    <w:basedOn w:val="DefaultParagraphFont"/>
    <w:rsid w:val="00810A8E"/>
  </w:style>
  <w:style w:type="character" w:customStyle="1" w:styleId="m3138505037646549175m7250715013732016503gmail-style13ptbold">
    <w:name w:val="m_3138505037646549175m_7250715013732016503gmail-style13ptbold"/>
    <w:basedOn w:val="DefaultParagraphFont"/>
    <w:rsid w:val="00810A8E"/>
  </w:style>
  <w:style w:type="character" w:customStyle="1" w:styleId="m3138505037646549175m7250715013732016503gmail-styleunderline">
    <w:name w:val="m_3138505037646549175m_7250715013732016503gmail-styleunderline"/>
    <w:basedOn w:val="DefaultParagraphFont"/>
    <w:rsid w:val="00810A8E"/>
  </w:style>
  <w:style w:type="character" w:customStyle="1" w:styleId="m-4201084773736565846gmail-styleunderline">
    <w:name w:val="m_-4201084773736565846gmail-styleunderline"/>
    <w:basedOn w:val="DefaultParagraphFont"/>
    <w:rsid w:val="00810A8E"/>
  </w:style>
  <w:style w:type="character" w:customStyle="1" w:styleId="m6956288159856504736gmail-style13ptbold">
    <w:name w:val="m_6956288159856504736gmail-style13ptbold"/>
    <w:basedOn w:val="DefaultParagraphFont"/>
    <w:rsid w:val="00810A8E"/>
  </w:style>
  <w:style w:type="character" w:customStyle="1" w:styleId="m6956288159856504736gmail-styleunderline">
    <w:name w:val="m_6956288159856504736gmail-styleunderline"/>
    <w:basedOn w:val="DefaultParagraphFont"/>
    <w:rsid w:val="00810A8E"/>
  </w:style>
  <w:style w:type="paragraph" w:customStyle="1" w:styleId="Second">
    <w:name w:val="Second"/>
    <w:basedOn w:val="Normal"/>
    <w:uiPriority w:val="99"/>
    <w:qFormat/>
    <w:rsid w:val="00810A8E"/>
    <w:rPr>
      <w:rFonts w:ascii="Arial" w:eastAsia="Calibri" w:hAnsi="Arial" w:cs="Times New Roman"/>
      <w:b/>
      <w:caps/>
      <w:szCs w:val="20"/>
    </w:rPr>
  </w:style>
  <w:style w:type="paragraph" w:customStyle="1" w:styleId="RainwithanA">
    <w:name w:val="Rain with an A"/>
    <w:basedOn w:val="Normal"/>
    <w:link w:val="RainwithanAChar"/>
    <w:uiPriority w:val="4"/>
    <w:qFormat/>
    <w:rsid w:val="00810A8E"/>
    <w:pPr>
      <w:outlineLvl w:val="3"/>
    </w:pPr>
    <w:rPr>
      <w:b/>
      <w:sz w:val="26"/>
    </w:rPr>
  </w:style>
  <w:style w:type="character" w:customStyle="1" w:styleId="RainwithanAChar">
    <w:name w:val="Rain with an A Char"/>
    <w:basedOn w:val="DefaultParagraphFont"/>
    <w:link w:val="RainwithanA"/>
    <w:uiPriority w:val="4"/>
    <w:rsid w:val="00810A8E"/>
    <w:rPr>
      <w:rFonts w:ascii="Georgia" w:hAnsi="Georgia"/>
      <w:b/>
      <w:sz w:val="26"/>
    </w:rPr>
  </w:style>
  <w:style w:type="character" w:customStyle="1" w:styleId="text32">
    <w:name w:val="text32"/>
    <w:basedOn w:val="DefaultParagraphFont"/>
    <w:rsid w:val="00810A8E"/>
  </w:style>
  <w:style w:type="character" w:customStyle="1" w:styleId="c-timestamplabel">
    <w:name w:val="c-timestamp__label"/>
    <w:basedOn w:val="DefaultParagraphFont"/>
    <w:rsid w:val="00810A8E"/>
  </w:style>
  <w:style w:type="character" w:customStyle="1" w:styleId="style13ptbold0">
    <w:name w:val="style13ptbold"/>
    <w:basedOn w:val="DefaultParagraphFont"/>
    <w:rsid w:val="00810A8E"/>
  </w:style>
  <w:style w:type="paragraph" w:customStyle="1" w:styleId="m5562427531322223799gmail-msolistparagraph">
    <w:name w:val="m_5562427531322223799gmail-msolistparagraph"/>
    <w:basedOn w:val="Normal"/>
    <w:rsid w:val="00810A8E"/>
    <w:pPr>
      <w:spacing w:before="100" w:beforeAutospacing="1" w:after="100" w:afterAutospacing="1"/>
    </w:pPr>
    <w:rPr>
      <w:rFonts w:eastAsia="Times New Roman"/>
      <w:sz w:val="24"/>
    </w:rPr>
  </w:style>
  <w:style w:type="character" w:customStyle="1" w:styleId="m4841727538114946087gmail-styleunderline">
    <w:name w:val="m_4841727538114946087gmail-styleunderline"/>
    <w:basedOn w:val="DefaultParagraphFont"/>
    <w:rsid w:val="00810A8E"/>
  </w:style>
  <w:style w:type="paragraph" w:customStyle="1" w:styleId="BreakTag">
    <w:name w:val="Break Tag"/>
    <w:basedOn w:val="Normal"/>
    <w:autoRedefine/>
    <w:uiPriority w:val="4"/>
    <w:qFormat/>
    <w:rsid w:val="00810A8E"/>
    <w:pPr>
      <w:spacing w:before="240"/>
    </w:pPr>
    <w:rPr>
      <w:b/>
      <w:sz w:val="26"/>
    </w:rPr>
  </w:style>
  <w:style w:type="paragraph" w:customStyle="1" w:styleId="BreakBlock">
    <w:name w:val="Break Block"/>
    <w:basedOn w:val="Normal"/>
    <w:link w:val="BreakBlockChar"/>
    <w:autoRedefine/>
    <w:qFormat/>
    <w:rsid w:val="00810A8E"/>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810A8E"/>
    <w:rPr>
      <w:rFonts w:ascii="Arial Bold" w:hAnsi="Arial Bold"/>
      <w:b/>
      <w:caps/>
      <w:sz w:val="32"/>
      <w:u w:val="single"/>
    </w:rPr>
  </w:style>
  <w:style w:type="paragraph" w:customStyle="1" w:styleId="BoldandUnderlineChar2CharChar">
    <w:name w:val="Bold and Underline Char2 Char Char"/>
    <w:basedOn w:val="Normal"/>
    <w:link w:val="BoldandUnderlineChar2CharCharChar"/>
    <w:qFormat/>
    <w:rsid w:val="00810A8E"/>
    <w:rPr>
      <w:rFonts w:asciiTheme="minorHAnsi" w:hAnsiTheme="minorHAnsi"/>
      <w:b/>
      <w:sz w:val="22"/>
      <w:szCs w:val="24"/>
      <w:u w:val="single"/>
    </w:rPr>
  </w:style>
  <w:style w:type="character" w:customStyle="1" w:styleId="Reduce8ptCharChar">
    <w:name w:val="Reduce 8pt Char Char"/>
    <w:basedOn w:val="DefaultParagraphFont"/>
    <w:link w:val="Reduce8pt"/>
    <w:rsid w:val="00810A8E"/>
    <w:rPr>
      <w:sz w:val="16"/>
    </w:rPr>
  </w:style>
  <w:style w:type="paragraph" w:customStyle="1" w:styleId="Reduce8pt">
    <w:name w:val="Reduce 8pt"/>
    <w:basedOn w:val="Normal"/>
    <w:link w:val="Reduce8ptCharChar"/>
    <w:qFormat/>
    <w:rsid w:val="00810A8E"/>
    <w:pPr>
      <w:autoSpaceDE w:val="0"/>
      <w:autoSpaceDN w:val="0"/>
      <w:adjustRightInd w:val="0"/>
      <w:jc w:val="both"/>
    </w:pPr>
    <w:rPr>
      <w:rFonts w:asciiTheme="minorHAnsi" w:hAnsiTheme="minorHAnsi"/>
      <w:sz w:val="16"/>
    </w:rPr>
  </w:style>
  <w:style w:type="character" w:customStyle="1" w:styleId="Mention11">
    <w:name w:val="Mention11"/>
    <w:basedOn w:val="DefaultParagraphFont"/>
    <w:uiPriority w:val="99"/>
    <w:semiHidden/>
    <w:unhideWhenUsed/>
    <w:rsid w:val="00810A8E"/>
    <w:rPr>
      <w:color w:val="2B579A"/>
      <w:shd w:val="clear" w:color="auto" w:fill="E6E6E6"/>
    </w:rPr>
  </w:style>
  <w:style w:type="character" w:customStyle="1" w:styleId="m6370699461968006786gmail-styleunderline">
    <w:name w:val="m_6370699461968006786gmail-styleunderline"/>
    <w:basedOn w:val="DefaultParagraphFont"/>
    <w:rsid w:val="00810A8E"/>
  </w:style>
  <w:style w:type="character" w:customStyle="1" w:styleId="Mention2">
    <w:name w:val="Mention2"/>
    <w:basedOn w:val="DefaultParagraphFont"/>
    <w:uiPriority w:val="99"/>
    <w:semiHidden/>
    <w:unhideWhenUsed/>
    <w:rsid w:val="00810A8E"/>
    <w:rPr>
      <w:color w:val="2B579A"/>
      <w:shd w:val="clear" w:color="auto" w:fill="E6E6E6"/>
    </w:rPr>
  </w:style>
  <w:style w:type="paragraph" w:customStyle="1" w:styleId="FlashTag">
    <w:name w:val="FlashTag"/>
    <w:basedOn w:val="Normal"/>
    <w:link w:val="FlashTagChar"/>
    <w:autoRedefine/>
    <w:uiPriority w:val="4"/>
    <w:qFormat/>
    <w:rsid w:val="00810A8E"/>
    <w:rPr>
      <w:rFonts w:asciiTheme="majorHAnsi" w:hAnsiTheme="majorHAnsi"/>
      <w:b/>
      <w:sz w:val="28"/>
    </w:rPr>
  </w:style>
  <w:style w:type="character" w:customStyle="1" w:styleId="FlashTagChar">
    <w:name w:val="FlashTag Char"/>
    <w:basedOn w:val="DefaultParagraphFont"/>
    <w:link w:val="FlashTag"/>
    <w:uiPriority w:val="4"/>
    <w:rsid w:val="00810A8E"/>
    <w:rPr>
      <w:rFonts w:asciiTheme="majorHAnsi" w:hAnsiTheme="majorHAnsi"/>
      <w:b/>
      <w:sz w:val="28"/>
    </w:rPr>
  </w:style>
  <w:style w:type="character" w:customStyle="1" w:styleId="m-8793234324905335251gmail-style13ptbold">
    <w:name w:val="m_-8793234324905335251gmail-style13ptbold"/>
    <w:basedOn w:val="DefaultParagraphFont"/>
    <w:rsid w:val="00810A8E"/>
  </w:style>
  <w:style w:type="character" w:customStyle="1" w:styleId="m3965771245576658108gmail-styleunderline">
    <w:name w:val="m_3965771245576658108gmail-styleunderline"/>
    <w:basedOn w:val="DefaultParagraphFont"/>
    <w:rsid w:val="00810A8E"/>
  </w:style>
  <w:style w:type="character" w:customStyle="1" w:styleId="FontStyle220">
    <w:name w:val="Font Style220"/>
    <w:basedOn w:val="DefaultParagraphFont"/>
    <w:uiPriority w:val="99"/>
    <w:rsid w:val="00810A8E"/>
    <w:rPr>
      <w:rFonts w:ascii="Candara" w:hAnsi="Candara" w:cs="Candara" w:hint="default"/>
      <w:i/>
      <w:iCs/>
      <w:sz w:val="18"/>
      <w:szCs w:val="18"/>
    </w:rPr>
  </w:style>
  <w:style w:type="character" w:customStyle="1" w:styleId="FontStyle290">
    <w:name w:val="Font Style290"/>
    <w:basedOn w:val="DefaultParagraphFont"/>
    <w:uiPriority w:val="99"/>
    <w:rsid w:val="00810A8E"/>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810A8E"/>
    <w:rPr>
      <w:rFonts w:ascii="Arial" w:hAnsi="Arial" w:cs="Arial"/>
      <w:b/>
      <w:bCs/>
      <w:sz w:val="16"/>
      <w:szCs w:val="16"/>
    </w:rPr>
  </w:style>
  <w:style w:type="character" w:customStyle="1" w:styleId="m-5498913268213319940gmail-styleunderline">
    <w:name w:val="m_-5498913268213319940gmail-styleunderline"/>
    <w:basedOn w:val="DefaultParagraphFont"/>
    <w:rsid w:val="00810A8E"/>
  </w:style>
  <w:style w:type="paragraph" w:customStyle="1" w:styleId="speakable">
    <w:name w:val="speakable"/>
    <w:basedOn w:val="Normal"/>
    <w:qFormat/>
    <w:rsid w:val="00810A8E"/>
    <w:pPr>
      <w:spacing w:before="100" w:beforeAutospacing="1" w:after="100" w:afterAutospacing="1"/>
    </w:pPr>
    <w:rPr>
      <w:rFonts w:eastAsia="Times New Roman"/>
      <w:sz w:val="24"/>
    </w:rPr>
  </w:style>
  <w:style w:type="character" w:customStyle="1" w:styleId="overlay">
    <w:name w:val="overlay"/>
    <w:basedOn w:val="DefaultParagraphFont"/>
    <w:rsid w:val="00810A8E"/>
  </w:style>
  <w:style w:type="paragraph" w:customStyle="1" w:styleId="g-body">
    <w:name w:val="g-body"/>
    <w:basedOn w:val="Normal"/>
    <w:uiPriority w:val="99"/>
    <w:qFormat/>
    <w:rsid w:val="00810A8E"/>
    <w:pPr>
      <w:spacing w:before="100" w:beforeAutospacing="1" w:after="100" w:afterAutospacing="1"/>
    </w:pPr>
    <w:rPr>
      <w:rFonts w:eastAsia="Times New Roman"/>
      <w:sz w:val="24"/>
    </w:rPr>
  </w:style>
  <w:style w:type="paragraph" w:customStyle="1" w:styleId="g-pstyle0">
    <w:name w:val="g-pstyle0"/>
    <w:basedOn w:val="Normal"/>
    <w:uiPriority w:val="99"/>
    <w:qFormat/>
    <w:rsid w:val="00810A8E"/>
    <w:pPr>
      <w:spacing w:before="100" w:beforeAutospacing="1" w:after="100" w:afterAutospacing="1"/>
    </w:pPr>
    <w:rPr>
      <w:rFonts w:eastAsia="Times New Roman"/>
      <w:sz w:val="24"/>
    </w:rPr>
  </w:style>
  <w:style w:type="paragraph" w:customStyle="1" w:styleId="g-pstyle1">
    <w:name w:val="g-pstyle1"/>
    <w:basedOn w:val="Normal"/>
    <w:uiPriority w:val="99"/>
    <w:qFormat/>
    <w:rsid w:val="00810A8E"/>
    <w:pPr>
      <w:spacing w:before="100" w:beforeAutospacing="1" w:after="100" w:afterAutospacing="1"/>
    </w:pPr>
    <w:rPr>
      <w:rFonts w:eastAsia="Times New Roman"/>
      <w:sz w:val="24"/>
    </w:rPr>
  </w:style>
  <w:style w:type="paragraph" w:customStyle="1" w:styleId="g-asset-hed">
    <w:name w:val="g-asset-hed"/>
    <w:basedOn w:val="Normal"/>
    <w:uiPriority w:val="99"/>
    <w:qFormat/>
    <w:rsid w:val="00810A8E"/>
    <w:pPr>
      <w:spacing w:before="100" w:beforeAutospacing="1" w:after="100" w:afterAutospacing="1"/>
    </w:pPr>
    <w:rPr>
      <w:rFonts w:eastAsia="Times New Roman"/>
      <w:sz w:val="24"/>
    </w:rPr>
  </w:style>
  <w:style w:type="paragraph" w:customStyle="1" w:styleId="js-tweet-text">
    <w:name w:val="js-tweet-text"/>
    <w:basedOn w:val="Normal"/>
    <w:uiPriority w:val="99"/>
    <w:qFormat/>
    <w:rsid w:val="00810A8E"/>
    <w:pPr>
      <w:spacing w:before="100" w:beforeAutospacing="1" w:after="100" w:afterAutospacing="1"/>
    </w:pPr>
    <w:rPr>
      <w:sz w:val="24"/>
    </w:rPr>
  </w:style>
  <w:style w:type="paragraph" w:customStyle="1" w:styleId="style41">
    <w:name w:val="style4"/>
    <w:basedOn w:val="Normal"/>
    <w:uiPriority w:val="99"/>
    <w:qFormat/>
    <w:rsid w:val="00810A8E"/>
    <w:pPr>
      <w:spacing w:before="100" w:beforeAutospacing="1" w:after="100" w:afterAutospacing="1"/>
    </w:pPr>
    <w:rPr>
      <w:sz w:val="24"/>
    </w:rPr>
  </w:style>
  <w:style w:type="paragraph" w:customStyle="1" w:styleId="speech">
    <w:name w:val="speech"/>
    <w:basedOn w:val="Normal"/>
    <w:uiPriority w:val="99"/>
    <w:qFormat/>
    <w:rsid w:val="00810A8E"/>
    <w:pPr>
      <w:spacing w:before="100" w:beforeAutospacing="1" w:after="100" w:afterAutospacing="1"/>
    </w:pPr>
    <w:rPr>
      <w:sz w:val="24"/>
    </w:rPr>
  </w:style>
  <w:style w:type="character" w:customStyle="1" w:styleId="adtext0">
    <w:name w:val="adtext"/>
    <w:basedOn w:val="DefaultParagraphFont"/>
    <w:rsid w:val="00810A8E"/>
  </w:style>
  <w:style w:type="character" w:customStyle="1" w:styleId="qu730rj69h">
    <w:name w:val="qu730rj69h"/>
    <w:basedOn w:val="DefaultParagraphFont"/>
    <w:rsid w:val="00810A8E"/>
  </w:style>
  <w:style w:type="paragraph" w:customStyle="1" w:styleId="optext">
    <w:name w:val="optext"/>
    <w:basedOn w:val="Normal"/>
    <w:uiPriority w:val="99"/>
    <w:qFormat/>
    <w:rsid w:val="00810A8E"/>
    <w:pPr>
      <w:spacing w:before="100" w:beforeAutospacing="1" w:after="100" w:afterAutospacing="1"/>
    </w:pPr>
    <w:rPr>
      <w:sz w:val="24"/>
    </w:rPr>
  </w:style>
  <w:style w:type="character" w:customStyle="1" w:styleId="lmy74qr12z">
    <w:name w:val="lmy74qr12z"/>
    <w:basedOn w:val="DefaultParagraphFont"/>
    <w:rsid w:val="00810A8E"/>
  </w:style>
  <w:style w:type="character" w:customStyle="1" w:styleId="icr880">
    <w:name w:val="icr880"/>
    <w:basedOn w:val="DefaultParagraphFont"/>
    <w:rsid w:val="00810A8E"/>
  </w:style>
  <w:style w:type="character" w:customStyle="1" w:styleId="hx23q54">
    <w:name w:val="hx23q54"/>
    <w:basedOn w:val="DefaultParagraphFont"/>
    <w:rsid w:val="00810A8E"/>
  </w:style>
  <w:style w:type="character" w:customStyle="1" w:styleId="m-5348258726587825636gmail-style13ptbold">
    <w:name w:val="m_-5348258726587825636gmail-style13ptbold"/>
    <w:basedOn w:val="DefaultParagraphFont"/>
    <w:rsid w:val="00810A8E"/>
  </w:style>
  <w:style w:type="character" w:customStyle="1" w:styleId="m-5348258726587825636gmail-styleunderline">
    <w:name w:val="m_-5348258726587825636gmail-styleunderline"/>
    <w:basedOn w:val="DefaultParagraphFont"/>
    <w:rsid w:val="00810A8E"/>
  </w:style>
  <w:style w:type="paragraph" w:customStyle="1" w:styleId="useless">
    <w:name w:val="useless"/>
    <w:basedOn w:val="Normal"/>
    <w:uiPriority w:val="99"/>
    <w:qFormat/>
    <w:rsid w:val="00810A8E"/>
    <w:rPr>
      <w:rFonts w:eastAsia="Times New Roman"/>
      <w:sz w:val="12"/>
    </w:rPr>
  </w:style>
  <w:style w:type="character" w:customStyle="1" w:styleId="DDIUnderline">
    <w:name w:val="DDI Underline"/>
    <w:qFormat/>
    <w:rsid w:val="00810A8E"/>
    <w:rPr>
      <w:rFonts w:ascii="Times New Roman" w:hAnsi="Times New Roman"/>
      <w:sz w:val="24"/>
      <w:u w:val="single"/>
    </w:rPr>
  </w:style>
  <w:style w:type="character" w:customStyle="1" w:styleId="ALLCAPSChar">
    <w:name w:val="ALL CAPS Char"/>
    <w:basedOn w:val="DefaultParagraphFont"/>
    <w:link w:val="ALLCAPS"/>
    <w:rsid w:val="00810A8E"/>
    <w:rPr>
      <w:rFonts w:ascii="Georgia" w:eastAsia="Times New Roman" w:hAnsi="Georgia"/>
      <w:b/>
      <w:caps/>
      <w:sz w:val="20"/>
      <w:szCs w:val="20"/>
    </w:rPr>
  </w:style>
  <w:style w:type="paragraph" w:customStyle="1" w:styleId="TagCharCharCharCharCharCharChar0">
    <w:name w:val="Tag Char Char Char Char Char Char Char"/>
    <w:basedOn w:val="Normal"/>
    <w:link w:val="TagCharCharCharCharCharCharCharChar"/>
    <w:qFormat/>
    <w:rsid w:val="00810A8E"/>
    <w:rPr>
      <w:rFonts w:eastAsia="Times New Roman"/>
      <w:b/>
      <w:sz w:val="24"/>
    </w:rPr>
  </w:style>
  <w:style w:type="character" w:customStyle="1" w:styleId="TagCharCharCharCharCharCharCharChar">
    <w:name w:val="Tag Char Char Char Char Char Char Char Char"/>
    <w:basedOn w:val="DefaultParagraphFont"/>
    <w:link w:val="TagCharCharCharCharCharCharChar0"/>
    <w:rsid w:val="00810A8E"/>
    <w:rPr>
      <w:rFonts w:ascii="Georgia" w:eastAsia="Times New Roman" w:hAnsi="Georgia"/>
      <w:b/>
      <w:sz w:val="24"/>
    </w:rPr>
  </w:style>
  <w:style w:type="character" w:customStyle="1" w:styleId="m489902567989944824gmail-style13ptbold">
    <w:name w:val="m_489902567989944824gmail-style13ptbold"/>
    <w:basedOn w:val="DefaultParagraphFont"/>
    <w:rsid w:val="00810A8E"/>
  </w:style>
  <w:style w:type="character" w:customStyle="1" w:styleId="m489902567989944824gmail-styleunderline">
    <w:name w:val="m_489902567989944824gmail-styleunderline"/>
    <w:basedOn w:val="DefaultParagraphFont"/>
    <w:rsid w:val="00810A8E"/>
  </w:style>
  <w:style w:type="character" w:customStyle="1" w:styleId="Mention3">
    <w:name w:val="Mention3"/>
    <w:basedOn w:val="DefaultParagraphFont"/>
    <w:uiPriority w:val="99"/>
    <w:semiHidden/>
    <w:unhideWhenUsed/>
    <w:rsid w:val="00810A8E"/>
    <w:rPr>
      <w:color w:val="2B579A"/>
      <w:shd w:val="clear" w:color="auto" w:fill="E6E6E6"/>
    </w:rPr>
  </w:style>
  <w:style w:type="character" w:customStyle="1" w:styleId="m-5251091010484660064gmail-style13ptbold">
    <w:name w:val="m_-5251091010484660064gmail-style13ptbold"/>
    <w:basedOn w:val="DefaultParagraphFont"/>
    <w:rsid w:val="00810A8E"/>
  </w:style>
  <w:style w:type="character" w:customStyle="1" w:styleId="m-5251091010484660064gmail-styleunderline">
    <w:name w:val="m_-5251091010484660064gmail-styleunderline"/>
    <w:basedOn w:val="DefaultParagraphFont"/>
    <w:rsid w:val="00810A8E"/>
  </w:style>
  <w:style w:type="character" w:customStyle="1" w:styleId="tablecaption1">
    <w:name w:val="tablecaption"/>
    <w:basedOn w:val="DefaultParagraphFont"/>
    <w:rsid w:val="00810A8E"/>
  </w:style>
  <w:style w:type="character" w:customStyle="1" w:styleId="StyleLatinHelvetica105ptBlack">
    <w:name w:val="Style (Latin) Helvetica 10.5 pt Black"/>
    <w:basedOn w:val="DefaultParagraphFont"/>
    <w:rsid w:val="00810A8E"/>
    <w:rPr>
      <w:rFonts w:ascii="Times New Roman" w:hAnsi="Times New Roman"/>
      <w:color w:val="000000"/>
      <w:sz w:val="21"/>
    </w:rPr>
  </w:style>
  <w:style w:type="character" w:customStyle="1" w:styleId="m-413333960618644972gmail-style13ptbold">
    <w:name w:val="m_-413333960618644972gmail-style13ptbold"/>
    <w:basedOn w:val="DefaultParagraphFont"/>
    <w:rsid w:val="00810A8E"/>
  </w:style>
  <w:style w:type="character" w:customStyle="1" w:styleId="m-413333960618644972gmail-styleunderline">
    <w:name w:val="m_-413333960618644972gmail-styleunderline"/>
    <w:basedOn w:val="DefaultParagraphFont"/>
    <w:rsid w:val="00810A8E"/>
  </w:style>
  <w:style w:type="character" w:customStyle="1" w:styleId="m8314098763611656848gmail-stylestylebold12pt">
    <w:name w:val="m_8314098763611656848gmail-stylestylebold12pt"/>
    <w:basedOn w:val="DefaultParagraphFont"/>
    <w:rsid w:val="00810A8E"/>
  </w:style>
  <w:style w:type="character" w:customStyle="1" w:styleId="m8314098763611656848gmail-styleboldunderline">
    <w:name w:val="m_8314098763611656848gmail-styleboldunderline"/>
    <w:basedOn w:val="DefaultParagraphFont"/>
    <w:rsid w:val="00810A8E"/>
  </w:style>
  <w:style w:type="paragraph" w:customStyle="1" w:styleId="DateTime0">
    <w:name w:val="DateTime"/>
    <w:basedOn w:val="Normal"/>
    <w:link w:val="DateTimeChar"/>
    <w:autoRedefine/>
    <w:uiPriority w:val="4"/>
    <w:qFormat/>
    <w:rsid w:val="00810A8E"/>
  </w:style>
  <w:style w:type="character" w:customStyle="1" w:styleId="DateTimeChar">
    <w:name w:val="DateTime Char"/>
    <w:basedOn w:val="DefaultParagraphFont"/>
    <w:link w:val="DateTime0"/>
    <w:uiPriority w:val="4"/>
    <w:rsid w:val="00810A8E"/>
    <w:rPr>
      <w:rFonts w:ascii="Georgia" w:hAnsi="Georgia"/>
      <w:sz w:val="20"/>
    </w:rPr>
  </w:style>
  <w:style w:type="paragraph" w:customStyle="1" w:styleId="Lecture">
    <w:name w:val="Lecture"/>
    <w:next w:val="BodyText"/>
    <w:link w:val="LectureChar"/>
    <w:autoRedefine/>
    <w:uiPriority w:val="4"/>
    <w:qFormat/>
    <w:rsid w:val="00810A8E"/>
    <w:pPr>
      <w:spacing w:after="0"/>
      <w:outlineLvl w:val="5"/>
    </w:pPr>
    <w:rPr>
      <w:rFonts w:ascii="Arial" w:hAnsi="Arial" w:cs="Arial"/>
      <w:spacing w:val="-10"/>
      <w:sz w:val="20"/>
    </w:rPr>
  </w:style>
  <w:style w:type="character" w:customStyle="1" w:styleId="LectureChar">
    <w:name w:val="Lecture Char"/>
    <w:basedOn w:val="DateTimeChar"/>
    <w:link w:val="Lecture"/>
    <w:uiPriority w:val="4"/>
    <w:rsid w:val="00810A8E"/>
    <w:rPr>
      <w:rFonts w:ascii="Arial" w:hAnsi="Arial" w:cs="Arial"/>
      <w:spacing w:val="-10"/>
      <w:sz w:val="20"/>
    </w:rPr>
  </w:style>
  <w:style w:type="character" w:customStyle="1" w:styleId="m3262662096238345512gmail-style13ptbold">
    <w:name w:val="m_3262662096238345512gmail-style13ptbold"/>
    <w:basedOn w:val="DefaultParagraphFont"/>
    <w:rsid w:val="00810A8E"/>
  </w:style>
  <w:style w:type="character" w:customStyle="1" w:styleId="Style12ptBold">
    <w:name w:val="Style 12 pt Bold"/>
    <w:basedOn w:val="DefaultParagraphFont"/>
    <w:rsid w:val="00810A8E"/>
    <w:rPr>
      <w:b/>
      <w:bCs/>
      <w:sz w:val="20"/>
    </w:rPr>
  </w:style>
  <w:style w:type="paragraph" w:customStyle="1" w:styleId="analyticreal">
    <w:name w:val="analytic real"/>
    <w:basedOn w:val="Heading4"/>
    <w:link w:val="analyticrealChar"/>
    <w:autoRedefine/>
    <w:uiPriority w:val="4"/>
    <w:qFormat/>
    <w:rsid w:val="00810A8E"/>
    <w:rPr>
      <w:color w:val="1F3864" w:themeColor="accent5" w:themeShade="80"/>
    </w:rPr>
  </w:style>
  <w:style w:type="character" w:customStyle="1" w:styleId="analyticrealChar">
    <w:name w:val="analytic real Char"/>
    <w:basedOn w:val="DefaultParagraphFont"/>
    <w:link w:val="analyticreal"/>
    <w:uiPriority w:val="4"/>
    <w:rsid w:val="00810A8E"/>
    <w:rPr>
      <w:rFonts w:ascii="Georgia" w:eastAsiaTheme="majorEastAsia" w:hAnsi="Georgia" w:cstheme="majorBidi"/>
      <w:b/>
      <w:iCs/>
      <w:color w:val="1F3864" w:themeColor="accent5" w:themeShade="80"/>
    </w:rPr>
  </w:style>
  <w:style w:type="paragraph" w:customStyle="1" w:styleId="Tagnotes">
    <w:name w:val="Tag notes"/>
    <w:link w:val="TagnotesChar"/>
    <w:uiPriority w:val="4"/>
    <w:qFormat/>
    <w:rsid w:val="00810A8E"/>
    <w:rPr>
      <w:rFonts w:ascii="Calibri" w:eastAsiaTheme="majorEastAsia" w:hAnsi="Calibri" w:cstheme="majorBidi"/>
      <w:b/>
      <w:color w:val="44546A" w:themeColor="text2"/>
      <w:sz w:val="24"/>
      <w:szCs w:val="24"/>
    </w:rPr>
  </w:style>
  <w:style w:type="character" w:customStyle="1" w:styleId="TagnotesChar">
    <w:name w:val="Tag notes Char"/>
    <w:basedOn w:val="DefaultParagraphFont"/>
    <w:link w:val="Tagnotes"/>
    <w:uiPriority w:val="4"/>
    <w:rsid w:val="00810A8E"/>
    <w:rPr>
      <w:rFonts w:ascii="Calibri" w:eastAsiaTheme="majorEastAsia" w:hAnsi="Calibri" w:cstheme="majorBidi"/>
      <w:b/>
      <w:color w:val="44546A" w:themeColor="text2"/>
      <w:sz w:val="24"/>
      <w:szCs w:val="24"/>
    </w:rPr>
  </w:style>
  <w:style w:type="paragraph" w:customStyle="1" w:styleId="cardnotes">
    <w:name w:val="card notes"/>
    <w:uiPriority w:val="4"/>
    <w:qFormat/>
    <w:rsid w:val="00810A8E"/>
    <w:rPr>
      <w:rFonts w:ascii="Calibri" w:eastAsiaTheme="majorEastAsia" w:hAnsi="Calibri" w:cstheme="majorBidi"/>
      <w:b/>
      <w:iCs/>
      <w:color w:val="538135" w:themeColor="accent6" w:themeShade="BF"/>
    </w:rPr>
  </w:style>
  <w:style w:type="paragraph" w:customStyle="1" w:styleId="Cardnotes0">
    <w:name w:val="Card notes"/>
    <w:uiPriority w:val="4"/>
    <w:qFormat/>
    <w:rsid w:val="00810A8E"/>
    <w:rPr>
      <w:rFonts w:ascii="Calibri" w:hAnsi="Calibri" w:cs="Calibri"/>
      <w:b/>
      <w:color w:val="538135" w:themeColor="accent6" w:themeShade="BF"/>
    </w:rPr>
  </w:style>
  <w:style w:type="character" w:customStyle="1" w:styleId="m3108068631175614020gmail-style13ptbold">
    <w:name w:val="m_3108068631175614020gmail-style13ptbold"/>
    <w:basedOn w:val="DefaultParagraphFont"/>
    <w:rsid w:val="00810A8E"/>
  </w:style>
  <w:style w:type="character" w:customStyle="1" w:styleId="m3108068631175614020gmail-titlechar">
    <w:name w:val="m_3108068631175614020gmail-titlechar"/>
    <w:basedOn w:val="DefaultParagraphFont"/>
    <w:rsid w:val="00810A8E"/>
  </w:style>
  <w:style w:type="paragraph" w:customStyle="1" w:styleId="8PointFont">
    <w:name w:val="8 Point Font"/>
    <w:next w:val="Normal"/>
    <w:link w:val="8PointFontChar"/>
    <w:qFormat/>
    <w:rsid w:val="00810A8E"/>
    <w:pPr>
      <w:spacing w:after="0" w:line="240" w:lineRule="auto"/>
      <w:jc w:val="both"/>
    </w:pPr>
    <w:rPr>
      <w:rFonts w:ascii="Times New Roman" w:hAnsi="Times New Roman"/>
      <w:sz w:val="16"/>
    </w:rPr>
  </w:style>
  <w:style w:type="character" w:customStyle="1" w:styleId="8PointFontChar">
    <w:name w:val="8 Point Font Char"/>
    <w:basedOn w:val="DefaultParagraphFont"/>
    <w:link w:val="8PointFont"/>
    <w:rsid w:val="00810A8E"/>
    <w:rPr>
      <w:rFonts w:ascii="Times New Roman" w:hAnsi="Times New Roman"/>
      <w:sz w:val="16"/>
    </w:rPr>
  </w:style>
  <w:style w:type="character" w:customStyle="1" w:styleId="Mention4">
    <w:name w:val="Mention4"/>
    <w:basedOn w:val="DefaultParagraphFont"/>
    <w:uiPriority w:val="99"/>
    <w:semiHidden/>
    <w:unhideWhenUsed/>
    <w:rsid w:val="00810A8E"/>
    <w:rPr>
      <w:color w:val="2B579A"/>
      <w:shd w:val="clear" w:color="auto" w:fill="E6E6E6"/>
    </w:rPr>
  </w:style>
  <w:style w:type="character" w:customStyle="1" w:styleId="m-895152127622952443gmail-style13ptbold">
    <w:name w:val="m_-895152127622952443gmail-style13ptbold"/>
    <w:basedOn w:val="DefaultParagraphFont"/>
    <w:rsid w:val="00810A8E"/>
  </w:style>
  <w:style w:type="character" w:customStyle="1" w:styleId="m4133802843404377303gmail-style13ptbold">
    <w:name w:val="m_4133802843404377303gmail-style13ptbold"/>
    <w:basedOn w:val="DefaultParagraphFont"/>
    <w:rsid w:val="00810A8E"/>
  </w:style>
  <w:style w:type="character" w:customStyle="1" w:styleId="m4133802843404377303gmail-styleunderline">
    <w:name w:val="m_4133802843404377303gmail-styleunderline"/>
    <w:basedOn w:val="DefaultParagraphFont"/>
    <w:rsid w:val="00810A8E"/>
  </w:style>
  <w:style w:type="character" w:customStyle="1" w:styleId="m1864609289044096952gmail-style13ptbold">
    <w:name w:val="m_1864609289044096952gmail-style13ptbold"/>
    <w:basedOn w:val="DefaultParagraphFont"/>
    <w:rsid w:val="00810A8E"/>
  </w:style>
  <w:style w:type="character" w:customStyle="1" w:styleId="m-2434640214339110092gmail-style13ptbold">
    <w:name w:val="m_-2434640214339110092gmail-style13ptbold"/>
    <w:basedOn w:val="DefaultParagraphFont"/>
    <w:rsid w:val="00810A8E"/>
  </w:style>
  <w:style w:type="character" w:customStyle="1" w:styleId="m-2434640214339110092gmail-styleunderline">
    <w:name w:val="m_-2434640214339110092gmail-styleunderline"/>
    <w:basedOn w:val="DefaultParagraphFont"/>
    <w:rsid w:val="00810A8E"/>
  </w:style>
  <w:style w:type="character" w:customStyle="1" w:styleId="articlepage-articlebody-firstletter">
    <w:name w:val="articlepage-articlebody-firstletter"/>
    <w:basedOn w:val="DefaultParagraphFont"/>
    <w:rsid w:val="00810A8E"/>
  </w:style>
  <w:style w:type="character" w:customStyle="1" w:styleId="UnresolvedMention32">
    <w:name w:val="Unresolved Mention32"/>
    <w:basedOn w:val="DefaultParagraphFont"/>
    <w:uiPriority w:val="99"/>
    <w:semiHidden/>
    <w:unhideWhenUsed/>
    <w:rsid w:val="00810A8E"/>
    <w:rPr>
      <w:color w:val="605E5C"/>
      <w:shd w:val="clear" w:color="auto" w:fill="E1DFDD"/>
    </w:rPr>
  </w:style>
  <w:style w:type="character" w:customStyle="1" w:styleId="hubidentifier">
    <w:name w:val="hub_identifier"/>
    <w:basedOn w:val="DefaultParagraphFont"/>
    <w:rsid w:val="00810A8E"/>
  </w:style>
  <w:style w:type="paragraph" w:customStyle="1" w:styleId="standardeinzug">
    <w:name w:val="standardeinzug"/>
    <w:basedOn w:val="Normal"/>
    <w:uiPriority w:val="99"/>
    <w:qFormat/>
    <w:rsid w:val="00810A8E"/>
    <w:pPr>
      <w:spacing w:before="100" w:beforeAutospacing="1" w:after="100" w:afterAutospacing="1"/>
    </w:pPr>
    <w:rPr>
      <w:rFonts w:eastAsia="Times New Roman"/>
      <w:szCs w:val="24"/>
    </w:rPr>
  </w:style>
  <w:style w:type="paragraph" w:customStyle="1" w:styleId="aufzhlungnormal">
    <w:name w:val="aufzhlungnormal"/>
    <w:basedOn w:val="Normal"/>
    <w:uiPriority w:val="99"/>
    <w:qFormat/>
    <w:rsid w:val="00810A8E"/>
    <w:pPr>
      <w:spacing w:before="100" w:beforeAutospacing="1" w:after="100" w:afterAutospacing="1"/>
    </w:pPr>
    <w:rPr>
      <w:rFonts w:eastAsia="Times New Roman"/>
      <w:szCs w:val="24"/>
    </w:rPr>
  </w:style>
  <w:style w:type="character" w:customStyle="1" w:styleId="auszeichnungkursiv">
    <w:name w:val="auszeichnungkursiv"/>
    <w:basedOn w:val="DefaultParagraphFont"/>
    <w:rsid w:val="00810A8E"/>
  </w:style>
  <w:style w:type="paragraph" w:customStyle="1" w:styleId="entrefilet">
    <w:name w:val="entrefilet"/>
    <w:basedOn w:val="Normal"/>
    <w:uiPriority w:val="99"/>
    <w:qFormat/>
    <w:rsid w:val="00810A8E"/>
    <w:pPr>
      <w:spacing w:before="100" w:beforeAutospacing="1" w:after="100" w:afterAutospacing="1"/>
    </w:pPr>
    <w:rPr>
      <w:rFonts w:eastAsia="Times New Roman"/>
      <w:szCs w:val="24"/>
    </w:rPr>
  </w:style>
  <w:style w:type="paragraph" w:customStyle="1" w:styleId="kapitelreferenzkopf">
    <w:name w:val="kapitelreferenzkopf"/>
    <w:basedOn w:val="Normal"/>
    <w:uiPriority w:val="99"/>
    <w:qFormat/>
    <w:rsid w:val="00810A8E"/>
    <w:pPr>
      <w:spacing w:before="100" w:beforeAutospacing="1" w:after="100" w:afterAutospacing="1"/>
    </w:pPr>
    <w:rPr>
      <w:rFonts w:eastAsia="Times New Roman"/>
      <w:szCs w:val="24"/>
    </w:rPr>
  </w:style>
  <w:style w:type="paragraph" w:customStyle="1" w:styleId="tabberschrift">
    <w:name w:val="tabberschrift"/>
    <w:basedOn w:val="Normal"/>
    <w:uiPriority w:val="99"/>
    <w:qFormat/>
    <w:rsid w:val="00810A8E"/>
    <w:pPr>
      <w:spacing w:before="100" w:beforeAutospacing="1" w:after="100" w:afterAutospacing="1"/>
    </w:pPr>
    <w:rPr>
      <w:rFonts w:eastAsia="Times New Roman"/>
      <w:szCs w:val="24"/>
    </w:rPr>
  </w:style>
  <w:style w:type="character" w:customStyle="1" w:styleId="tabgrafikformalbezeichnungnr">
    <w:name w:val="tabgrafikformalbezeichnungnr"/>
    <w:basedOn w:val="DefaultParagraphFont"/>
    <w:rsid w:val="00810A8E"/>
  </w:style>
  <w:style w:type="character" w:customStyle="1" w:styleId="m-268162420547309261gmail-stylestylebold12pt">
    <w:name w:val="m_-268162420547309261gmail-stylestylebold12pt"/>
    <w:basedOn w:val="DefaultParagraphFont"/>
    <w:rsid w:val="00810A8E"/>
  </w:style>
  <w:style w:type="character" w:customStyle="1" w:styleId="m-268162420547309261gmail-styleboldunderline">
    <w:name w:val="m_-268162420547309261gmail-styleboldunderline"/>
    <w:basedOn w:val="DefaultParagraphFont"/>
    <w:rsid w:val="00810A8E"/>
  </w:style>
  <w:style w:type="character" w:customStyle="1" w:styleId="m-5621139387307470627gmail-style13ptbold">
    <w:name w:val="m_-5621139387307470627gmail-style13ptbold"/>
    <w:basedOn w:val="DefaultParagraphFont"/>
    <w:rsid w:val="00810A8E"/>
  </w:style>
  <w:style w:type="character" w:customStyle="1" w:styleId="m-5621139387307470627gmail-styleunderline">
    <w:name w:val="m_-5621139387307470627gmail-styleunderline"/>
    <w:basedOn w:val="DefaultParagraphFont"/>
    <w:rsid w:val="00810A8E"/>
  </w:style>
  <w:style w:type="character" w:customStyle="1" w:styleId="m-4930835733434609408gmail-style13ptbold">
    <w:name w:val="m_-4930835733434609408gmail-style13ptbold"/>
    <w:basedOn w:val="DefaultParagraphFont"/>
    <w:rsid w:val="00810A8E"/>
  </w:style>
  <w:style w:type="character" w:customStyle="1" w:styleId="m-4930835733434609408gmail-styleunderline">
    <w:name w:val="m_-4930835733434609408gmail-styleunderline"/>
    <w:basedOn w:val="DefaultParagraphFont"/>
    <w:rsid w:val="00810A8E"/>
  </w:style>
  <w:style w:type="character" w:customStyle="1" w:styleId="m-2456650549122369157gmail-style13ptbold">
    <w:name w:val="m_-2456650549122369157gmail-style13ptbold"/>
    <w:basedOn w:val="DefaultParagraphFont"/>
    <w:rsid w:val="00810A8E"/>
  </w:style>
  <w:style w:type="character" w:customStyle="1" w:styleId="m-2456650549122369157gmail-styleunderline">
    <w:name w:val="m_-2456650549122369157gmail-styleunderline"/>
    <w:basedOn w:val="DefaultParagraphFont"/>
    <w:rsid w:val="00810A8E"/>
  </w:style>
  <w:style w:type="character" w:customStyle="1" w:styleId="m-3350902899047358468gmail-styleunderline">
    <w:name w:val="m_-3350902899047358468gmail-styleunderline"/>
    <w:basedOn w:val="DefaultParagraphFont"/>
    <w:rsid w:val="00810A8E"/>
  </w:style>
  <w:style w:type="paragraph" w:customStyle="1" w:styleId="Style5pt">
    <w:name w:val="Style 5 pt"/>
    <w:basedOn w:val="Normal"/>
    <w:link w:val="Style5ptChar"/>
    <w:qFormat/>
    <w:rsid w:val="00810A8E"/>
    <w:pPr>
      <w:widowControl w:val="0"/>
      <w:autoSpaceDE w:val="0"/>
      <w:autoSpaceDN w:val="0"/>
      <w:adjustRightInd w:val="0"/>
      <w:ind w:left="720"/>
    </w:pPr>
    <w:rPr>
      <w:rFonts w:ascii="Avenir LT Std 45 Book" w:eastAsia="Times New Roman" w:hAnsi="Avenir LT Std 45 Book"/>
      <w:sz w:val="10"/>
      <w:szCs w:val="10"/>
    </w:rPr>
  </w:style>
  <w:style w:type="character" w:customStyle="1" w:styleId="Style5ptChar">
    <w:name w:val="Style 5 pt Char"/>
    <w:basedOn w:val="DefaultParagraphFont"/>
    <w:link w:val="Style5pt"/>
    <w:rsid w:val="00810A8E"/>
    <w:rPr>
      <w:rFonts w:ascii="Avenir LT Std 45 Book" w:eastAsia="Times New Roman" w:hAnsi="Avenir LT Std 45 Book"/>
      <w:sz w:val="10"/>
      <w:szCs w:val="10"/>
    </w:rPr>
  </w:style>
  <w:style w:type="character" w:customStyle="1" w:styleId="m462447500549623171gmail-style13ptbold">
    <w:name w:val="m_462447500549623171gmail-style13ptbold"/>
    <w:basedOn w:val="DefaultParagraphFont"/>
    <w:rsid w:val="00810A8E"/>
  </w:style>
  <w:style w:type="paragraph" w:customStyle="1" w:styleId="m462447500549623171gmail-msonormal">
    <w:name w:val="m_462447500549623171gmail-msonormal"/>
    <w:basedOn w:val="Normal"/>
    <w:uiPriority w:val="99"/>
    <w:qFormat/>
    <w:rsid w:val="00810A8E"/>
    <w:pPr>
      <w:spacing w:before="100" w:beforeAutospacing="1" w:after="100" w:afterAutospacing="1"/>
    </w:pPr>
    <w:rPr>
      <w:rFonts w:eastAsia="Times New Roman"/>
    </w:rPr>
  </w:style>
  <w:style w:type="character" w:customStyle="1" w:styleId="m462447500549623171gmail-styleunderline">
    <w:name w:val="m_462447500549623171gmail-styleunderline"/>
    <w:basedOn w:val="DefaultParagraphFont"/>
    <w:rsid w:val="00810A8E"/>
  </w:style>
  <w:style w:type="character" w:customStyle="1" w:styleId="arttitle">
    <w:name w:val="art_title"/>
    <w:basedOn w:val="DefaultParagraphFont"/>
    <w:rsid w:val="00810A8E"/>
  </w:style>
  <w:style w:type="character" w:customStyle="1" w:styleId="serialtitle">
    <w:name w:val="serial_title"/>
    <w:basedOn w:val="DefaultParagraphFont"/>
    <w:rsid w:val="00810A8E"/>
  </w:style>
  <w:style w:type="character" w:customStyle="1" w:styleId="volumeissue">
    <w:name w:val="volume_issue"/>
    <w:basedOn w:val="DefaultParagraphFont"/>
    <w:rsid w:val="00810A8E"/>
  </w:style>
  <w:style w:type="character" w:customStyle="1" w:styleId="pagerange">
    <w:name w:val="page_range"/>
    <w:basedOn w:val="DefaultParagraphFont"/>
    <w:rsid w:val="00810A8E"/>
  </w:style>
  <w:style w:type="character" w:customStyle="1" w:styleId="doilink">
    <w:name w:val="doi_link"/>
    <w:basedOn w:val="DefaultParagraphFont"/>
    <w:rsid w:val="00810A8E"/>
  </w:style>
  <w:style w:type="character" w:customStyle="1" w:styleId="internalref">
    <w:name w:val="internalref"/>
    <w:basedOn w:val="DefaultParagraphFont"/>
    <w:rsid w:val="00810A8E"/>
  </w:style>
  <w:style w:type="paragraph" w:customStyle="1" w:styleId="Analyitc">
    <w:name w:val="Analyitc"/>
    <w:basedOn w:val="Normal"/>
    <w:uiPriority w:val="4"/>
    <w:qFormat/>
    <w:rsid w:val="00810A8E"/>
    <w:rPr>
      <w:rFonts w:ascii="Avenir LT Std 45 Book" w:hAnsi="Avenir LT Std 45 Book"/>
      <w:b/>
      <w:color w:val="0070C0"/>
      <w:sz w:val="28"/>
    </w:rPr>
  </w:style>
  <w:style w:type="character" w:customStyle="1" w:styleId="m-134349766280542120gmail-style13ptbold">
    <w:name w:val="m_-134349766280542120gmail-style13ptbold"/>
    <w:basedOn w:val="DefaultParagraphFont"/>
    <w:rsid w:val="00810A8E"/>
  </w:style>
  <w:style w:type="character" w:customStyle="1" w:styleId="m-134349766280542120gmail-msohyperlink">
    <w:name w:val="m_-134349766280542120gmail-msohyperlink"/>
    <w:basedOn w:val="DefaultParagraphFont"/>
    <w:rsid w:val="00810A8E"/>
  </w:style>
  <w:style w:type="character" w:customStyle="1" w:styleId="m-134349766280542120gmail-styleunderline">
    <w:name w:val="m_-134349766280542120gmail-styleunderline"/>
    <w:basedOn w:val="DefaultParagraphFont"/>
    <w:rsid w:val="00810A8E"/>
  </w:style>
  <w:style w:type="character" w:customStyle="1" w:styleId="m-134349766280542120gmail-cite">
    <w:name w:val="m_-134349766280542120gmail-cite"/>
    <w:basedOn w:val="DefaultParagraphFont"/>
    <w:rsid w:val="00810A8E"/>
  </w:style>
  <w:style w:type="character" w:customStyle="1" w:styleId="m-134349766280542120gmail-underline">
    <w:name w:val="m_-134349766280542120gmail-underline"/>
    <w:basedOn w:val="DefaultParagraphFont"/>
    <w:rsid w:val="00810A8E"/>
  </w:style>
  <w:style w:type="character" w:customStyle="1" w:styleId="m-134349766280542120gmail-underline0">
    <w:name w:val="m_-134349766280542120gmail-underline0"/>
    <w:basedOn w:val="DefaultParagraphFont"/>
    <w:rsid w:val="00810A8E"/>
  </w:style>
  <w:style w:type="paragraph" w:customStyle="1" w:styleId="element">
    <w:name w:val="element"/>
    <w:basedOn w:val="Normal"/>
    <w:qFormat/>
    <w:rsid w:val="00810A8E"/>
    <w:pPr>
      <w:spacing w:before="100" w:beforeAutospacing="1" w:after="100" w:afterAutospacing="1"/>
    </w:pPr>
    <w:rPr>
      <w:rFonts w:eastAsia="Times New Roman"/>
      <w:szCs w:val="24"/>
      <w:lang w:eastAsia="zh-CN"/>
    </w:rPr>
  </w:style>
  <w:style w:type="paragraph" w:customStyle="1" w:styleId="p3">
    <w:name w:val="p3"/>
    <w:basedOn w:val="Normal"/>
    <w:qFormat/>
    <w:rsid w:val="00810A8E"/>
    <w:pPr>
      <w:spacing w:before="100" w:beforeAutospacing="1" w:after="100" w:afterAutospacing="1"/>
    </w:pPr>
    <w:rPr>
      <w:rFonts w:eastAsia="Times New Roman"/>
      <w:szCs w:val="24"/>
      <w:lang w:eastAsia="zh-CN"/>
    </w:rPr>
  </w:style>
  <w:style w:type="paragraph" w:customStyle="1" w:styleId="p5">
    <w:name w:val="p5"/>
    <w:basedOn w:val="Normal"/>
    <w:qFormat/>
    <w:rsid w:val="00810A8E"/>
    <w:pPr>
      <w:spacing w:before="100" w:beforeAutospacing="1" w:after="100" w:afterAutospacing="1"/>
    </w:pPr>
    <w:rPr>
      <w:rFonts w:eastAsia="Times New Roman"/>
      <w:szCs w:val="24"/>
      <w:lang w:eastAsia="zh-CN"/>
    </w:rPr>
  </w:style>
  <w:style w:type="paragraph" w:customStyle="1" w:styleId="p7">
    <w:name w:val="p7"/>
    <w:basedOn w:val="Normal"/>
    <w:qFormat/>
    <w:rsid w:val="00810A8E"/>
    <w:pPr>
      <w:spacing w:before="100" w:beforeAutospacing="1" w:after="100" w:afterAutospacing="1"/>
    </w:pPr>
    <w:rPr>
      <w:rFonts w:eastAsia="Times New Roman"/>
      <w:szCs w:val="24"/>
      <w:lang w:eastAsia="zh-CN"/>
    </w:rPr>
  </w:style>
  <w:style w:type="paragraph" w:customStyle="1" w:styleId="p9">
    <w:name w:val="p9"/>
    <w:basedOn w:val="Normal"/>
    <w:qFormat/>
    <w:rsid w:val="00810A8E"/>
    <w:pPr>
      <w:spacing w:before="100" w:beforeAutospacing="1" w:after="100" w:afterAutospacing="1"/>
    </w:pPr>
    <w:rPr>
      <w:rFonts w:eastAsia="Times New Roman"/>
      <w:szCs w:val="24"/>
      <w:lang w:eastAsia="zh-CN"/>
    </w:rPr>
  </w:style>
  <w:style w:type="paragraph" w:customStyle="1" w:styleId="p11">
    <w:name w:val="p11"/>
    <w:basedOn w:val="Normal"/>
    <w:qFormat/>
    <w:rsid w:val="00810A8E"/>
    <w:pPr>
      <w:spacing w:before="100" w:beforeAutospacing="1" w:after="100" w:afterAutospacing="1"/>
    </w:pPr>
    <w:rPr>
      <w:rFonts w:eastAsia="Times New Roman"/>
      <w:szCs w:val="24"/>
      <w:lang w:eastAsia="zh-CN"/>
    </w:rPr>
  </w:style>
  <w:style w:type="paragraph" w:customStyle="1" w:styleId="p2">
    <w:name w:val="p2"/>
    <w:basedOn w:val="Normal"/>
    <w:qFormat/>
    <w:rsid w:val="00810A8E"/>
    <w:pPr>
      <w:spacing w:before="100" w:beforeAutospacing="1" w:after="100" w:afterAutospacing="1"/>
    </w:pPr>
    <w:rPr>
      <w:rFonts w:eastAsia="Times New Roman"/>
      <w:szCs w:val="24"/>
      <w:lang w:eastAsia="zh-CN"/>
    </w:rPr>
  </w:style>
  <w:style w:type="paragraph" w:customStyle="1" w:styleId="p4">
    <w:name w:val="p4"/>
    <w:basedOn w:val="Normal"/>
    <w:qFormat/>
    <w:rsid w:val="00810A8E"/>
    <w:pPr>
      <w:spacing w:before="100" w:beforeAutospacing="1" w:after="100" w:afterAutospacing="1"/>
    </w:pPr>
    <w:rPr>
      <w:rFonts w:eastAsia="Times New Roman"/>
      <w:szCs w:val="24"/>
      <w:lang w:eastAsia="zh-CN"/>
    </w:rPr>
  </w:style>
  <w:style w:type="paragraph" w:customStyle="1" w:styleId="p6">
    <w:name w:val="p6"/>
    <w:basedOn w:val="Normal"/>
    <w:qFormat/>
    <w:rsid w:val="00810A8E"/>
    <w:pPr>
      <w:spacing w:before="100" w:beforeAutospacing="1" w:after="100" w:afterAutospacing="1"/>
    </w:pPr>
    <w:rPr>
      <w:rFonts w:eastAsia="Times New Roman"/>
      <w:szCs w:val="24"/>
      <w:lang w:eastAsia="zh-CN"/>
    </w:rPr>
  </w:style>
  <w:style w:type="paragraph" w:customStyle="1" w:styleId="p8">
    <w:name w:val="p8"/>
    <w:basedOn w:val="Normal"/>
    <w:qFormat/>
    <w:rsid w:val="00810A8E"/>
    <w:pPr>
      <w:spacing w:before="100" w:beforeAutospacing="1" w:after="100" w:afterAutospacing="1"/>
    </w:pPr>
    <w:rPr>
      <w:rFonts w:eastAsia="Times New Roman"/>
      <w:szCs w:val="24"/>
      <w:lang w:eastAsia="zh-CN"/>
    </w:rPr>
  </w:style>
  <w:style w:type="paragraph" w:customStyle="1" w:styleId="p10">
    <w:name w:val="p10"/>
    <w:basedOn w:val="Normal"/>
    <w:qFormat/>
    <w:rsid w:val="00810A8E"/>
    <w:pPr>
      <w:spacing w:before="100" w:beforeAutospacing="1" w:after="100" w:afterAutospacing="1"/>
    </w:pPr>
    <w:rPr>
      <w:rFonts w:eastAsia="Times New Roman"/>
      <w:szCs w:val="24"/>
      <w:lang w:eastAsia="zh-CN"/>
    </w:rPr>
  </w:style>
  <w:style w:type="paragraph" w:customStyle="1" w:styleId="p12">
    <w:name w:val="p12"/>
    <w:basedOn w:val="Normal"/>
    <w:qFormat/>
    <w:rsid w:val="00810A8E"/>
    <w:pPr>
      <w:spacing w:before="100" w:beforeAutospacing="1" w:after="100" w:afterAutospacing="1"/>
    </w:pPr>
    <w:rPr>
      <w:rFonts w:eastAsia="Times New Roman"/>
      <w:szCs w:val="24"/>
      <w:lang w:eastAsia="zh-CN"/>
    </w:rPr>
  </w:style>
  <w:style w:type="paragraph" w:customStyle="1" w:styleId="p14">
    <w:name w:val="p14"/>
    <w:basedOn w:val="Normal"/>
    <w:qFormat/>
    <w:rsid w:val="00810A8E"/>
    <w:pPr>
      <w:spacing w:before="100" w:beforeAutospacing="1" w:after="100" w:afterAutospacing="1"/>
    </w:pPr>
    <w:rPr>
      <w:rFonts w:eastAsia="Times New Roman"/>
      <w:szCs w:val="24"/>
      <w:lang w:eastAsia="zh-CN"/>
    </w:rPr>
  </w:style>
  <w:style w:type="paragraph" w:customStyle="1" w:styleId="initial">
    <w:name w:val="initial"/>
    <w:basedOn w:val="Normal"/>
    <w:qFormat/>
    <w:rsid w:val="00810A8E"/>
    <w:pPr>
      <w:spacing w:before="100" w:beforeAutospacing="1" w:after="100" w:afterAutospacing="1"/>
    </w:pPr>
    <w:rPr>
      <w:rFonts w:eastAsia="Times New Roman"/>
      <w:szCs w:val="24"/>
      <w:lang w:eastAsia="zh-CN"/>
    </w:rPr>
  </w:style>
  <w:style w:type="paragraph" w:customStyle="1" w:styleId="speakable-paragraph">
    <w:name w:val="speakable-paragraph"/>
    <w:basedOn w:val="Normal"/>
    <w:qFormat/>
    <w:rsid w:val="00810A8E"/>
    <w:pPr>
      <w:spacing w:before="100" w:beforeAutospacing="1" w:after="100" w:afterAutospacing="1"/>
    </w:pPr>
    <w:rPr>
      <w:rFonts w:eastAsia="Times New Roman"/>
      <w:szCs w:val="24"/>
      <w:lang w:eastAsia="zh-CN"/>
    </w:rPr>
  </w:style>
  <w:style w:type="paragraph" w:customStyle="1" w:styleId="detailsub">
    <w:name w:val="detail__sub"/>
    <w:basedOn w:val="Normal"/>
    <w:qFormat/>
    <w:rsid w:val="00810A8E"/>
    <w:pPr>
      <w:spacing w:before="100" w:beforeAutospacing="1" w:after="100" w:afterAutospacing="1"/>
    </w:pPr>
    <w:rPr>
      <w:rFonts w:eastAsia="Times New Roman"/>
      <w:szCs w:val="24"/>
      <w:lang w:eastAsia="zh-CN"/>
    </w:rPr>
  </w:style>
  <w:style w:type="paragraph" w:customStyle="1" w:styleId="flfc">
    <w:name w:val="flfc"/>
    <w:basedOn w:val="Normal"/>
    <w:qFormat/>
    <w:rsid w:val="00810A8E"/>
    <w:pPr>
      <w:spacing w:before="100" w:beforeAutospacing="1" w:after="100" w:afterAutospacing="1"/>
    </w:pPr>
    <w:rPr>
      <w:rFonts w:eastAsia="Times New Roman"/>
      <w:szCs w:val="24"/>
      <w:lang w:eastAsia="zh-CN"/>
    </w:rPr>
  </w:style>
  <w:style w:type="character" w:customStyle="1" w:styleId="m-299895914748161361gmail-style13ptbold">
    <w:name w:val="m_-299895914748161361gmail-style13ptbold"/>
    <w:basedOn w:val="DefaultParagraphFont"/>
    <w:rsid w:val="00810A8E"/>
  </w:style>
  <w:style w:type="character" w:customStyle="1" w:styleId="m-299895914748161361gmail-styleunderline">
    <w:name w:val="m_-299895914748161361gmail-styleunderline"/>
    <w:basedOn w:val="DefaultParagraphFont"/>
    <w:rsid w:val="00810A8E"/>
  </w:style>
  <w:style w:type="paragraph" w:customStyle="1" w:styleId="counter-paragraph">
    <w:name w:val="counter-paragraph"/>
    <w:basedOn w:val="Normal"/>
    <w:qFormat/>
    <w:rsid w:val="00810A8E"/>
    <w:pPr>
      <w:spacing w:before="100" w:beforeAutospacing="1" w:after="100" w:afterAutospacing="1"/>
    </w:pPr>
    <w:rPr>
      <w:rFonts w:eastAsia="Times New Roman"/>
      <w:szCs w:val="24"/>
      <w:lang w:eastAsia="zh-CN"/>
    </w:rPr>
  </w:style>
  <w:style w:type="paragraph" w:customStyle="1" w:styleId="m-266642551691440061gmail-cites">
    <w:name w:val="m_-266642551691440061gmail-cites"/>
    <w:basedOn w:val="Normal"/>
    <w:qFormat/>
    <w:rsid w:val="00810A8E"/>
    <w:pPr>
      <w:spacing w:before="100" w:beforeAutospacing="1" w:after="100" w:afterAutospacing="1"/>
    </w:pPr>
    <w:rPr>
      <w:rFonts w:eastAsia="Times New Roman"/>
      <w:szCs w:val="24"/>
      <w:lang w:eastAsia="zh-CN"/>
    </w:rPr>
  </w:style>
  <w:style w:type="character" w:customStyle="1" w:styleId="m-266642551691440061gmail-author-date">
    <w:name w:val="m_-266642551691440061gmail-author-date"/>
    <w:basedOn w:val="DefaultParagraphFont"/>
    <w:rsid w:val="00810A8E"/>
  </w:style>
  <w:style w:type="paragraph" w:customStyle="1" w:styleId="m-266642551691440061gmail-cards">
    <w:name w:val="m_-266642551691440061gmail-cards"/>
    <w:basedOn w:val="Normal"/>
    <w:qFormat/>
    <w:rsid w:val="00810A8E"/>
    <w:pPr>
      <w:spacing w:before="100" w:beforeAutospacing="1" w:after="100" w:afterAutospacing="1"/>
    </w:pPr>
    <w:rPr>
      <w:rFonts w:eastAsia="Times New Roman"/>
      <w:szCs w:val="24"/>
      <w:lang w:eastAsia="zh-CN"/>
    </w:rPr>
  </w:style>
  <w:style w:type="character" w:customStyle="1" w:styleId="m-266642551691440061gmail-debateunderline">
    <w:name w:val="m_-266642551691440061gmail-debateunderline"/>
    <w:basedOn w:val="DefaultParagraphFont"/>
    <w:rsid w:val="00810A8E"/>
  </w:style>
  <w:style w:type="paragraph" w:customStyle="1" w:styleId="listingexcerpt">
    <w:name w:val="listing__excerpt"/>
    <w:basedOn w:val="Normal"/>
    <w:qFormat/>
    <w:rsid w:val="00810A8E"/>
    <w:pPr>
      <w:spacing w:before="100" w:beforeAutospacing="1" w:after="100" w:afterAutospacing="1"/>
    </w:pPr>
    <w:rPr>
      <w:rFonts w:ascii="Avenir LT Std 45 Book" w:eastAsia="Times New Roman" w:hAnsi="Avenir LT Std 45 Book"/>
      <w:szCs w:val="24"/>
      <w:lang w:eastAsia="zh-CN"/>
    </w:rPr>
  </w:style>
  <w:style w:type="character" w:customStyle="1" w:styleId="listingauthor">
    <w:name w:val="listing__author"/>
    <w:basedOn w:val="DefaultParagraphFont"/>
    <w:rsid w:val="00810A8E"/>
  </w:style>
  <w:style w:type="paragraph" w:customStyle="1" w:styleId="specialbutton">
    <w:name w:val="special__button"/>
    <w:basedOn w:val="Normal"/>
    <w:qFormat/>
    <w:rsid w:val="00810A8E"/>
    <w:pPr>
      <w:spacing w:before="100" w:beforeAutospacing="1" w:after="100" w:afterAutospacing="1"/>
    </w:pPr>
    <w:rPr>
      <w:rFonts w:ascii="Avenir LT Std 45 Book" w:eastAsia="Times New Roman" w:hAnsi="Avenir LT Std 45 Book"/>
      <w:szCs w:val="24"/>
      <w:lang w:eastAsia="zh-CN"/>
    </w:rPr>
  </w:style>
  <w:style w:type="character" w:customStyle="1" w:styleId="m7113523068278247331gmail-style13ptbold">
    <w:name w:val="m_7113523068278247331gmail-style13ptbold"/>
    <w:basedOn w:val="DefaultParagraphFont"/>
    <w:rsid w:val="00810A8E"/>
  </w:style>
  <w:style w:type="character" w:customStyle="1" w:styleId="m7113523068278247331gmail-underline">
    <w:name w:val="m_7113523068278247331gmail-underline"/>
    <w:basedOn w:val="DefaultParagraphFont"/>
    <w:rsid w:val="00810A8E"/>
  </w:style>
  <w:style w:type="character" w:customStyle="1" w:styleId="m7113523068278247331gmail-styleunderline">
    <w:name w:val="m_7113523068278247331gmail-styleunderline"/>
    <w:basedOn w:val="DefaultParagraphFont"/>
    <w:rsid w:val="00810A8E"/>
  </w:style>
  <w:style w:type="character" w:customStyle="1" w:styleId="enhanced-reference">
    <w:name w:val="enhanced-reference"/>
    <w:basedOn w:val="DefaultParagraphFont"/>
    <w:rsid w:val="00810A8E"/>
  </w:style>
  <w:style w:type="character" w:customStyle="1" w:styleId="ff1">
    <w:name w:val="ff1"/>
    <w:basedOn w:val="DefaultParagraphFont"/>
    <w:rsid w:val="00810A8E"/>
  </w:style>
  <w:style w:type="character" w:customStyle="1" w:styleId="ff2">
    <w:name w:val="ff2"/>
    <w:basedOn w:val="DefaultParagraphFont"/>
    <w:rsid w:val="00810A8E"/>
  </w:style>
  <w:style w:type="character" w:customStyle="1" w:styleId="display">
    <w:name w:val="display"/>
    <w:basedOn w:val="DefaultParagraphFont"/>
    <w:rsid w:val="00810A8E"/>
  </w:style>
  <w:style w:type="character" w:customStyle="1" w:styleId="m2030095631327626865gmail-style13ptbold">
    <w:name w:val="m_2030095631327626865gmail-style13ptbold"/>
    <w:basedOn w:val="DefaultParagraphFont"/>
    <w:rsid w:val="00810A8E"/>
  </w:style>
  <w:style w:type="character" w:customStyle="1" w:styleId="m2030095631327626865gmail-styleunderline">
    <w:name w:val="m_2030095631327626865gmail-styleunderline"/>
    <w:basedOn w:val="DefaultParagraphFont"/>
    <w:rsid w:val="00810A8E"/>
  </w:style>
  <w:style w:type="paragraph" w:customStyle="1" w:styleId="m4240400669014671728gmail-msonormal">
    <w:name w:val="m_4240400669014671728gmail-msonormal"/>
    <w:basedOn w:val="Normal"/>
    <w:uiPriority w:val="99"/>
    <w:qFormat/>
    <w:rsid w:val="00810A8E"/>
    <w:pPr>
      <w:spacing w:before="100" w:beforeAutospacing="1" w:after="100" w:afterAutospacing="1"/>
    </w:pPr>
    <w:rPr>
      <w:rFonts w:eastAsia="Times New Roman"/>
    </w:rPr>
  </w:style>
  <w:style w:type="character" w:customStyle="1" w:styleId="m4240400669014671728gmail-styleunderline">
    <w:name w:val="m_4240400669014671728gmail-styleunderline"/>
    <w:basedOn w:val="DefaultParagraphFont"/>
    <w:rsid w:val="00810A8E"/>
  </w:style>
  <w:style w:type="paragraph" w:customStyle="1" w:styleId="font--body">
    <w:name w:val="font--body"/>
    <w:basedOn w:val="Normal"/>
    <w:uiPriority w:val="99"/>
    <w:qFormat/>
    <w:rsid w:val="00810A8E"/>
    <w:pPr>
      <w:spacing w:before="100" w:beforeAutospacing="1" w:after="100" w:afterAutospacing="1"/>
    </w:pPr>
    <w:rPr>
      <w:rFonts w:eastAsia="Times New Roman"/>
    </w:rPr>
  </w:style>
  <w:style w:type="character" w:customStyle="1" w:styleId="tweetinfo-heartstat">
    <w:name w:val="tweetinfo-heartstat"/>
    <w:basedOn w:val="DefaultParagraphFont"/>
    <w:rsid w:val="00810A8E"/>
  </w:style>
  <w:style w:type="character" w:customStyle="1" w:styleId="playbutton-flyout">
    <w:name w:val="playbutton-flyout"/>
    <w:basedOn w:val="DefaultParagraphFont"/>
    <w:rsid w:val="00810A8E"/>
  </w:style>
  <w:style w:type="character" w:customStyle="1" w:styleId="inlinevideo-videolabel">
    <w:name w:val="inlinevideo-videolabel"/>
    <w:basedOn w:val="DefaultParagraphFont"/>
    <w:rsid w:val="00810A8E"/>
  </w:style>
  <w:style w:type="character" w:customStyle="1" w:styleId="inlinevideo-videoduration">
    <w:name w:val="inlinevideo-videoduration"/>
    <w:basedOn w:val="DefaultParagraphFont"/>
    <w:rsid w:val="00810A8E"/>
  </w:style>
  <w:style w:type="paragraph" w:customStyle="1" w:styleId="marginright">
    <w:name w:val="margin_right"/>
    <w:basedOn w:val="Normal"/>
    <w:uiPriority w:val="99"/>
    <w:qFormat/>
    <w:rsid w:val="00810A8E"/>
    <w:pPr>
      <w:spacing w:before="100" w:beforeAutospacing="1" w:after="100" w:afterAutospacing="1"/>
      <w:ind w:right="240"/>
    </w:pPr>
    <w:rPr>
      <w:rFonts w:ascii="Avenir LT Std 45 Book" w:eastAsia="Times New Roman" w:hAnsi="Avenir LT Std 45 Book"/>
      <w:szCs w:val="24"/>
      <w:lang w:eastAsia="zh-CN"/>
    </w:rPr>
  </w:style>
  <w:style w:type="paragraph" w:customStyle="1" w:styleId="paddingverticalxs">
    <w:name w:val="padding_vertical_xs"/>
    <w:basedOn w:val="Normal"/>
    <w:uiPriority w:val="99"/>
    <w:qFormat/>
    <w:rsid w:val="00810A8E"/>
    <w:pPr>
      <w:spacing w:before="100" w:beforeAutospacing="1" w:after="100" w:afterAutospacing="1"/>
    </w:pPr>
    <w:rPr>
      <w:rFonts w:ascii="Avenir LT Std 45 Book" w:eastAsia="Times New Roman" w:hAnsi="Avenir LT Std 45 Book"/>
      <w:szCs w:val="24"/>
      <w:lang w:eastAsia="zh-CN"/>
    </w:rPr>
  </w:style>
  <w:style w:type="paragraph" w:customStyle="1" w:styleId="articlesubtitle0">
    <w:name w:val="article_subtitle"/>
    <w:basedOn w:val="Normal"/>
    <w:uiPriority w:val="99"/>
    <w:qFormat/>
    <w:rsid w:val="00810A8E"/>
    <w:pPr>
      <w:spacing w:before="100" w:beforeAutospacing="1" w:after="100" w:afterAutospacing="1"/>
    </w:pPr>
    <w:rPr>
      <w:rFonts w:ascii="Lora" w:eastAsia="Times New Roman" w:hAnsi="Lora"/>
      <w:color w:val="808088"/>
      <w:sz w:val="36"/>
      <w:szCs w:val="36"/>
      <w:lang w:eastAsia="zh-CN"/>
    </w:rPr>
  </w:style>
  <w:style w:type="paragraph" w:customStyle="1" w:styleId="feeddrivenflexfeaturestory">
    <w:name w:val="feed_driven_flex_feature_story"/>
    <w:basedOn w:val="Normal"/>
    <w:uiPriority w:val="99"/>
    <w:qFormat/>
    <w:rsid w:val="00810A8E"/>
    <w:pPr>
      <w:spacing w:before="100" w:beforeAutospacing="1" w:after="100" w:afterAutospacing="1"/>
    </w:pPr>
    <w:rPr>
      <w:rFonts w:ascii="Avenir LT Std 45 Book" w:eastAsia="Times New Roman" w:hAnsi="Avenir LT Std 45 Book"/>
      <w:szCs w:val="24"/>
      <w:lang w:eastAsia="zh-CN"/>
    </w:rPr>
  </w:style>
  <w:style w:type="paragraph" w:customStyle="1" w:styleId="listitem">
    <w:name w:val="list_item"/>
    <w:basedOn w:val="Normal"/>
    <w:uiPriority w:val="99"/>
    <w:qFormat/>
    <w:rsid w:val="00810A8E"/>
    <w:pPr>
      <w:spacing w:before="100" w:beforeAutospacing="1" w:after="100" w:afterAutospacing="1"/>
    </w:pPr>
    <w:rPr>
      <w:rFonts w:ascii="Avenir LT Std 45 Book" w:eastAsia="Times New Roman" w:hAnsi="Avenir LT Std 45 Book"/>
      <w:szCs w:val="24"/>
      <w:lang w:eastAsia="zh-CN"/>
    </w:rPr>
  </w:style>
  <w:style w:type="paragraph" w:customStyle="1" w:styleId="latest-news-title1">
    <w:name w:val="latest-news-title1"/>
    <w:basedOn w:val="Normal"/>
    <w:uiPriority w:val="99"/>
    <w:qFormat/>
    <w:rsid w:val="00810A8E"/>
    <w:pPr>
      <w:pBdr>
        <w:bottom w:val="dotted" w:sz="6" w:space="18" w:color="B1B1B1"/>
      </w:pBdr>
      <w:spacing w:after="360"/>
      <w:jc w:val="center"/>
    </w:pPr>
    <w:rPr>
      <w:rFonts w:ascii="Lora" w:eastAsia="Times New Roman" w:hAnsi="Lora"/>
      <w:b/>
      <w:bCs/>
      <w:color w:val="E23E21"/>
      <w:sz w:val="30"/>
      <w:szCs w:val="30"/>
      <w:lang w:eastAsia="zh-CN"/>
    </w:rPr>
  </w:style>
  <w:style w:type="character" w:customStyle="1" w:styleId="paddingrightxxs--desktop">
    <w:name w:val="padding_right_xxs--desktop"/>
    <w:basedOn w:val="DefaultParagraphFont"/>
    <w:rsid w:val="00810A8E"/>
  </w:style>
  <w:style w:type="character" w:customStyle="1" w:styleId="paddingrightxxs1">
    <w:name w:val="padding_right_xxs1"/>
    <w:basedOn w:val="DefaultParagraphFont"/>
    <w:rsid w:val="00810A8E"/>
  </w:style>
  <w:style w:type="character" w:customStyle="1" w:styleId="nowrap1">
    <w:name w:val="nowrap1"/>
    <w:basedOn w:val="DefaultParagraphFont"/>
    <w:rsid w:val="00810A8E"/>
  </w:style>
  <w:style w:type="paragraph" w:customStyle="1" w:styleId="item">
    <w:name w:val="item"/>
    <w:basedOn w:val="Normal"/>
    <w:uiPriority w:val="99"/>
    <w:qFormat/>
    <w:rsid w:val="00810A8E"/>
    <w:pPr>
      <w:spacing w:before="100" w:beforeAutospacing="1" w:after="100" w:afterAutospacing="1"/>
    </w:pPr>
    <w:rPr>
      <w:rFonts w:ascii="Avenir LT Std 45 Book" w:eastAsia="Times New Roman" w:hAnsi="Avenir LT Std 45 Book"/>
      <w:szCs w:val="24"/>
      <w:lang w:eastAsia="zh-CN"/>
    </w:rPr>
  </w:style>
  <w:style w:type="character" w:customStyle="1" w:styleId="articlebyline1">
    <w:name w:val="article_byline1"/>
    <w:basedOn w:val="DefaultParagraphFont"/>
    <w:rsid w:val="00810A8E"/>
    <w:rPr>
      <w:rFonts w:ascii="Lora" w:hAnsi="Lora" w:hint="default"/>
      <w:i/>
      <w:iCs/>
      <w:color w:val="000000"/>
      <w:sz w:val="30"/>
      <w:szCs w:val="30"/>
    </w:rPr>
  </w:style>
  <w:style w:type="character" w:customStyle="1" w:styleId="italic1">
    <w:name w:val="italic1"/>
    <w:basedOn w:val="DefaultParagraphFont"/>
    <w:rsid w:val="00810A8E"/>
    <w:rPr>
      <w:i/>
      <w:iCs/>
    </w:rPr>
  </w:style>
  <w:style w:type="character" w:customStyle="1" w:styleId="articleimagecredit2">
    <w:name w:val="article_image_credit2"/>
    <w:basedOn w:val="DefaultParagraphFont"/>
    <w:rsid w:val="00810A8E"/>
    <w:rPr>
      <w:rFonts w:ascii="Lora" w:hAnsi="Lora" w:hint="default"/>
      <w:i/>
      <w:iCs/>
      <w:sz w:val="24"/>
      <w:szCs w:val="24"/>
    </w:rPr>
  </w:style>
  <w:style w:type="character" w:customStyle="1" w:styleId="articlesponsored2">
    <w:name w:val="article_sponsored2"/>
    <w:basedOn w:val="DefaultParagraphFont"/>
    <w:rsid w:val="00810A8E"/>
    <w:rPr>
      <w:rFonts w:ascii="Lora" w:hAnsi="Lora" w:hint="default"/>
      <w:b w:val="0"/>
      <w:bCs w:val="0"/>
      <w:caps w:val="0"/>
      <w:color w:val="FFFFFF"/>
      <w:sz w:val="24"/>
      <w:szCs w:val="24"/>
      <w:shd w:val="clear" w:color="auto" w:fill="373B40"/>
    </w:rPr>
  </w:style>
  <w:style w:type="paragraph" w:customStyle="1" w:styleId="flex-chain-item">
    <w:name w:val="flex-chain-item"/>
    <w:basedOn w:val="Normal"/>
    <w:uiPriority w:val="99"/>
    <w:qFormat/>
    <w:rsid w:val="00810A8E"/>
    <w:pPr>
      <w:spacing w:before="100" w:beforeAutospacing="1" w:after="100" w:afterAutospacing="1"/>
    </w:pPr>
    <w:rPr>
      <w:rFonts w:ascii="Avenir LT Std 45 Book" w:eastAsia="Times New Roman" w:hAnsi="Avenir LT Std 45 Book"/>
      <w:szCs w:val="24"/>
      <w:lang w:eastAsia="zh-CN"/>
    </w:rPr>
  </w:style>
  <w:style w:type="paragraph" w:customStyle="1" w:styleId="marginbottomsm1">
    <w:name w:val="margin_bottom_sm1"/>
    <w:basedOn w:val="Normal"/>
    <w:uiPriority w:val="99"/>
    <w:qFormat/>
    <w:rsid w:val="00810A8E"/>
    <w:pPr>
      <w:spacing w:after="180"/>
    </w:pPr>
    <w:rPr>
      <w:rFonts w:ascii="Lora" w:eastAsia="Times New Roman" w:hAnsi="Lora"/>
      <w:szCs w:val="20"/>
      <w:lang w:eastAsia="zh-CN"/>
    </w:rPr>
  </w:style>
  <w:style w:type="paragraph" w:customStyle="1" w:styleId="marginbottomxl1">
    <w:name w:val="margin_bottom_xl1"/>
    <w:basedOn w:val="Normal"/>
    <w:uiPriority w:val="99"/>
    <w:qFormat/>
    <w:rsid w:val="00810A8E"/>
    <w:pPr>
      <w:spacing w:after="540"/>
    </w:pPr>
    <w:rPr>
      <w:rFonts w:ascii="Lora" w:eastAsia="Times New Roman" w:hAnsi="Lora"/>
      <w:szCs w:val="20"/>
      <w:lang w:eastAsia="zh-CN"/>
    </w:rPr>
  </w:style>
  <w:style w:type="character" w:customStyle="1" w:styleId="read-morefooter">
    <w:name w:val="read-more__footer"/>
    <w:basedOn w:val="DefaultParagraphFont"/>
    <w:rsid w:val="00810A8E"/>
  </w:style>
  <w:style w:type="paragraph" w:customStyle="1" w:styleId="jsx-671803276">
    <w:name w:val="jsx-671803276"/>
    <w:basedOn w:val="Normal"/>
    <w:uiPriority w:val="99"/>
    <w:qFormat/>
    <w:rsid w:val="00810A8E"/>
    <w:pPr>
      <w:spacing w:before="100" w:beforeAutospacing="1" w:after="100" w:afterAutospacing="1"/>
    </w:pPr>
    <w:rPr>
      <w:rFonts w:ascii="Avenir LT Std 45 Book" w:eastAsia="Times New Roman" w:hAnsi="Avenir LT Std 45 Book"/>
      <w:szCs w:val="24"/>
      <w:lang w:eastAsia="zh-CN"/>
    </w:rPr>
  </w:style>
  <w:style w:type="character" w:customStyle="1" w:styleId="jsx-6718032761">
    <w:name w:val="jsx-6718032761"/>
    <w:basedOn w:val="DefaultParagraphFont"/>
    <w:rsid w:val="00810A8E"/>
  </w:style>
  <w:style w:type="character" w:customStyle="1" w:styleId="uwnk-">
    <w:name w:val="uwnk-"/>
    <w:basedOn w:val="DefaultParagraphFont"/>
    <w:rsid w:val="00810A8E"/>
  </w:style>
  <w:style w:type="character" w:customStyle="1" w:styleId="c-messagebody">
    <w:name w:val="c-message__body"/>
    <w:basedOn w:val="DefaultParagraphFont"/>
    <w:rsid w:val="00810A8E"/>
  </w:style>
  <w:style w:type="paragraph" w:customStyle="1" w:styleId="StyleHeading4TagBigcardbodysmalltextNormalTagheading2H">
    <w:name w:val="Style Heading 4TagBig cardbodysmall textNormal Tagheading 2H..."/>
    <w:basedOn w:val="Heading4"/>
    <w:rsid w:val="00810A8E"/>
    <w:rPr>
      <w:iCs w:val="0"/>
    </w:rPr>
  </w:style>
  <w:style w:type="paragraph" w:customStyle="1" w:styleId="menu-item">
    <w:name w:val="menu-item"/>
    <w:basedOn w:val="Normal"/>
    <w:qFormat/>
    <w:rsid w:val="00810A8E"/>
    <w:pPr>
      <w:spacing w:before="100" w:beforeAutospacing="1" w:after="100" w:afterAutospacing="1"/>
    </w:pPr>
    <w:rPr>
      <w:rFonts w:eastAsia="Times New Roman"/>
      <w:sz w:val="24"/>
      <w:szCs w:val="24"/>
    </w:rPr>
  </w:style>
  <w:style w:type="paragraph" w:customStyle="1" w:styleId="post-meta">
    <w:name w:val="post-meta"/>
    <w:basedOn w:val="Normal"/>
    <w:rsid w:val="00810A8E"/>
    <w:pPr>
      <w:spacing w:before="100" w:beforeAutospacing="1" w:after="100" w:afterAutospacing="1"/>
    </w:pPr>
    <w:rPr>
      <w:rFonts w:eastAsia="Times New Roman"/>
      <w:sz w:val="24"/>
      <w:szCs w:val="24"/>
    </w:rPr>
  </w:style>
  <w:style w:type="character" w:customStyle="1" w:styleId="post-tag">
    <w:name w:val="post-tag"/>
    <w:basedOn w:val="DefaultParagraphFont"/>
    <w:rsid w:val="00810A8E"/>
  </w:style>
  <w:style w:type="character" w:customStyle="1" w:styleId="imagecaption">
    <w:name w:val="imagecaption"/>
    <w:basedOn w:val="DefaultParagraphFont"/>
    <w:rsid w:val="00810A8E"/>
  </w:style>
  <w:style w:type="paragraph" w:customStyle="1" w:styleId="post-date-wrap">
    <w:name w:val="post-date-wrap"/>
    <w:basedOn w:val="Normal"/>
    <w:rsid w:val="00810A8E"/>
    <w:pPr>
      <w:spacing w:before="100" w:beforeAutospacing="1" w:after="100" w:afterAutospacing="1"/>
    </w:pPr>
    <w:rPr>
      <w:rFonts w:eastAsia="Times New Roman"/>
      <w:sz w:val="24"/>
      <w:szCs w:val="24"/>
    </w:rPr>
  </w:style>
  <w:style w:type="character" w:customStyle="1" w:styleId="year">
    <w:name w:val="year"/>
    <w:basedOn w:val="DefaultParagraphFont"/>
    <w:rsid w:val="00810A8E"/>
  </w:style>
  <w:style w:type="paragraph" w:customStyle="1" w:styleId="highlight10">
    <w:name w:val="highlight1"/>
    <w:basedOn w:val="Normal"/>
    <w:rsid w:val="00810A8E"/>
    <w:pPr>
      <w:spacing w:before="100" w:beforeAutospacing="1" w:after="100" w:afterAutospacing="1"/>
    </w:pPr>
    <w:rPr>
      <w:rFonts w:eastAsia="Times New Roman"/>
      <w:sz w:val="24"/>
      <w:szCs w:val="24"/>
    </w:rPr>
  </w:style>
  <w:style w:type="paragraph" w:customStyle="1" w:styleId="author-avatar">
    <w:name w:val="author-avatar"/>
    <w:basedOn w:val="Normal"/>
    <w:rsid w:val="00810A8E"/>
    <w:pPr>
      <w:spacing w:before="100" w:beforeAutospacing="1" w:after="100" w:afterAutospacing="1"/>
    </w:pPr>
    <w:rPr>
      <w:rFonts w:eastAsia="Times New Roman"/>
      <w:sz w:val="24"/>
      <w:szCs w:val="24"/>
    </w:rPr>
  </w:style>
  <w:style w:type="paragraph" w:customStyle="1" w:styleId="author-link">
    <w:name w:val="author-link"/>
    <w:basedOn w:val="Normal"/>
    <w:rsid w:val="00810A8E"/>
    <w:pPr>
      <w:spacing w:before="100" w:beforeAutospacing="1" w:after="100" w:afterAutospacing="1"/>
    </w:pPr>
    <w:rPr>
      <w:rFonts w:eastAsia="Times New Roman"/>
      <w:sz w:val="24"/>
      <w:szCs w:val="24"/>
    </w:rPr>
  </w:style>
  <w:style w:type="character" w:customStyle="1" w:styleId="Caption5">
    <w:name w:val="Caption5"/>
    <w:basedOn w:val="DefaultParagraphFont"/>
    <w:rsid w:val="00810A8E"/>
  </w:style>
  <w:style w:type="character" w:customStyle="1" w:styleId="also-readtext--label">
    <w:name w:val="also-read__text--label"/>
    <w:basedOn w:val="DefaultParagraphFont"/>
    <w:rsid w:val="00810A8E"/>
  </w:style>
  <w:style w:type="paragraph" w:customStyle="1" w:styleId="header-menu-item">
    <w:name w:val="header-menu-item"/>
    <w:basedOn w:val="Normal"/>
    <w:uiPriority w:val="99"/>
    <w:qFormat/>
    <w:rsid w:val="00810A8E"/>
    <w:pPr>
      <w:spacing w:before="100" w:beforeAutospacing="1" w:after="100" w:afterAutospacing="1"/>
    </w:pPr>
    <w:rPr>
      <w:rFonts w:eastAsia="Times New Roman"/>
      <w:sz w:val="24"/>
      <w:szCs w:val="24"/>
    </w:rPr>
  </w:style>
  <w:style w:type="character" w:customStyle="1" w:styleId="subscribe--long">
    <w:name w:val="subscribe--long"/>
    <w:basedOn w:val="DefaultParagraphFont"/>
    <w:rsid w:val="00810A8E"/>
  </w:style>
  <w:style w:type="character" w:customStyle="1" w:styleId="hed-heading">
    <w:name w:val="hed-heading"/>
    <w:basedOn w:val="DefaultParagraphFont"/>
    <w:rsid w:val="00810A8E"/>
  </w:style>
  <w:style w:type="character" w:customStyle="1" w:styleId="pre">
    <w:name w:val="pre"/>
    <w:basedOn w:val="DefaultParagraphFont"/>
    <w:rsid w:val="00810A8E"/>
  </w:style>
  <w:style w:type="paragraph" w:customStyle="1" w:styleId="taboola--heading">
    <w:name w:val="taboola--heading"/>
    <w:basedOn w:val="Normal"/>
    <w:uiPriority w:val="99"/>
    <w:qFormat/>
    <w:rsid w:val="00810A8E"/>
    <w:pPr>
      <w:spacing w:before="100" w:beforeAutospacing="1" w:after="100" w:afterAutospacing="1"/>
    </w:pPr>
    <w:rPr>
      <w:rFonts w:eastAsia="Times New Roman"/>
      <w:sz w:val="24"/>
      <w:szCs w:val="24"/>
    </w:rPr>
  </w:style>
  <w:style w:type="character" w:customStyle="1" w:styleId="video-label">
    <w:name w:val="video-label"/>
    <w:basedOn w:val="DefaultParagraphFont"/>
    <w:rsid w:val="00810A8E"/>
  </w:style>
  <w:style w:type="character" w:customStyle="1" w:styleId="branding">
    <w:name w:val="branding"/>
    <w:basedOn w:val="DefaultParagraphFont"/>
    <w:rsid w:val="00810A8E"/>
  </w:style>
  <w:style w:type="character" w:customStyle="1" w:styleId="m4721786272087745325style13ptbold">
    <w:name w:val="m_4721786272087745325style13ptbold"/>
    <w:basedOn w:val="DefaultParagraphFont"/>
    <w:rsid w:val="00810A8E"/>
  </w:style>
  <w:style w:type="character" w:customStyle="1" w:styleId="m4721786272087745325styleunderline">
    <w:name w:val="m_4721786272087745325styleunderline"/>
    <w:basedOn w:val="DefaultParagraphFont"/>
    <w:rsid w:val="00810A8E"/>
  </w:style>
  <w:style w:type="paragraph" w:customStyle="1" w:styleId="paragraph-sc-1tqpf5s-0">
    <w:name w:val="paragraph-sc-1tqpf5s-0"/>
    <w:basedOn w:val="Normal"/>
    <w:rsid w:val="00810A8E"/>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dcr-1of5t9g">
    <w:name w:val="dcr-1of5t9g"/>
    <w:basedOn w:val="Normal"/>
    <w:rsid w:val="00810A8E"/>
    <w:pPr>
      <w:spacing w:before="100" w:beforeAutospacing="1" w:after="100" w:afterAutospacing="1"/>
    </w:pPr>
    <w:rPr>
      <w:rFonts w:ascii="Times New Roman" w:eastAsia="Times New Roman" w:hAnsi="Times New Roman" w:cs="Times New Roman"/>
      <w:sz w:val="24"/>
      <w:szCs w:val="24"/>
      <w:lang w:eastAsia="zh-CN"/>
    </w:rPr>
  </w:style>
  <w:style w:type="character" w:customStyle="1" w:styleId="dcr-1of5t9g1">
    <w:name w:val="dcr-1of5t9g1"/>
    <w:basedOn w:val="DefaultParagraphFont"/>
    <w:rsid w:val="00810A8E"/>
  </w:style>
  <w:style w:type="character" w:customStyle="1" w:styleId="person-popover">
    <w:name w:val="person-popover"/>
    <w:basedOn w:val="DefaultParagraphFont"/>
    <w:rsid w:val="00810A8E"/>
  </w:style>
  <w:style w:type="character" w:customStyle="1" w:styleId="capitalize">
    <w:name w:val="capitalize"/>
    <w:basedOn w:val="DefaultParagraphFont"/>
    <w:rsid w:val="00810A8E"/>
  </w:style>
  <w:style w:type="character" w:customStyle="1" w:styleId="html-render">
    <w:name w:val="html-render"/>
    <w:basedOn w:val="DefaultParagraphFont"/>
    <w:rsid w:val="00810A8E"/>
  </w:style>
  <w:style w:type="paragraph" w:customStyle="1" w:styleId="dcr-xry7m2">
    <w:name w:val="dcr-xry7m2"/>
    <w:basedOn w:val="Normal"/>
    <w:qFormat/>
    <w:rsid w:val="00810A8E"/>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font-copy">
    <w:name w:val="font-copy"/>
    <w:basedOn w:val="Normal"/>
    <w:rsid w:val="00810A8E"/>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story-textparagraph">
    <w:name w:val="story-text__paragraph"/>
    <w:basedOn w:val="Normal"/>
    <w:rsid w:val="00810A8E"/>
    <w:pPr>
      <w:spacing w:before="100" w:beforeAutospacing="1" w:after="100" w:afterAutospacing="1"/>
    </w:pPr>
    <w:rPr>
      <w:rFonts w:ascii="Times New Roman" w:eastAsia="Times New Roman" w:hAnsi="Times New Roman" w:cs="Times New Roman"/>
      <w:sz w:val="24"/>
      <w:szCs w:val="24"/>
      <w:lang w:eastAsia="zh-CN"/>
    </w:rPr>
  </w:style>
  <w:style w:type="character" w:customStyle="1" w:styleId="sourcelocation">
    <w:name w:val="source__location"/>
    <w:basedOn w:val="DefaultParagraphFont"/>
    <w:rsid w:val="00810A8E"/>
  </w:style>
  <w:style w:type="character" w:customStyle="1" w:styleId="sourcetext">
    <w:name w:val="source__text"/>
    <w:basedOn w:val="DefaultParagraphFont"/>
    <w:rsid w:val="00810A8E"/>
  </w:style>
  <w:style w:type="paragraph" w:customStyle="1" w:styleId="texttext1fzle">
    <w:name w:val="text__text__1fzle"/>
    <w:basedOn w:val="Normal"/>
    <w:rsid w:val="00810A8E"/>
    <w:pPr>
      <w:spacing w:before="100" w:beforeAutospacing="1" w:after="100" w:afterAutospacing="1"/>
    </w:pPr>
    <w:rPr>
      <w:rFonts w:ascii="Times New Roman" w:eastAsia="Times New Roman" w:hAnsi="Times New Roman" w:cs="Times New Roman"/>
      <w:sz w:val="24"/>
      <w:szCs w:val="24"/>
      <w:lang w:eastAsia="zh-CN"/>
    </w:rPr>
  </w:style>
  <w:style w:type="character" w:customStyle="1" w:styleId="footnotereferrer">
    <w:name w:val="footnote_referrer"/>
    <w:basedOn w:val="DefaultParagraphFont"/>
    <w:rsid w:val="00810A8E"/>
  </w:style>
  <w:style w:type="character" w:customStyle="1" w:styleId="analytics---nngbChar">
    <w:name w:val="analytics---nngb Char"/>
    <w:basedOn w:val="DefaultParagraphFont"/>
    <w:link w:val="analytics---nngb"/>
    <w:uiPriority w:val="4"/>
    <w:locked/>
    <w:rsid w:val="00810A8E"/>
    <w:rPr>
      <w:rFonts w:ascii="Georgia" w:eastAsiaTheme="majorEastAsia" w:hAnsi="Georgia" w:cstheme="majorBidi"/>
      <w:b/>
      <w:iCs/>
      <w:color w:val="4472C4" w:themeColor="accent5"/>
    </w:rPr>
  </w:style>
  <w:style w:type="paragraph" w:customStyle="1" w:styleId="analytics---nngb">
    <w:name w:val="analytics---nngb"/>
    <w:basedOn w:val="Heading4"/>
    <w:link w:val="analytics---nngbChar"/>
    <w:uiPriority w:val="4"/>
    <w:qFormat/>
    <w:rsid w:val="00810A8E"/>
    <w:rPr>
      <w:color w:val="4472C4" w:themeColor="accent5"/>
    </w:rPr>
  </w:style>
  <w:style w:type="character" w:customStyle="1" w:styleId="purpleChar">
    <w:name w:val="purple Char"/>
    <w:basedOn w:val="DefaultParagraphFont"/>
    <w:link w:val="purple"/>
    <w:uiPriority w:val="4"/>
    <w:locked/>
    <w:rsid w:val="00810A8E"/>
    <w:rPr>
      <w:rFonts w:ascii="Georgia" w:eastAsiaTheme="majorEastAsia" w:hAnsi="Georgia" w:cstheme="majorBidi"/>
      <w:b/>
      <w:iCs/>
      <w:color w:val="7030A0"/>
    </w:rPr>
  </w:style>
  <w:style w:type="paragraph" w:customStyle="1" w:styleId="purple">
    <w:name w:val="purple"/>
    <w:basedOn w:val="Heading4"/>
    <w:link w:val="purpleChar"/>
    <w:uiPriority w:val="4"/>
    <w:qFormat/>
    <w:rsid w:val="00810A8E"/>
    <w:rPr>
      <w:color w:val="7030A0"/>
    </w:rPr>
  </w:style>
  <w:style w:type="character" w:customStyle="1" w:styleId="NNHSBCChar">
    <w:name w:val="NNHS BC Char"/>
    <w:basedOn w:val="DefaultParagraphFont"/>
    <w:link w:val="NNHSBC"/>
    <w:uiPriority w:val="4"/>
    <w:locked/>
    <w:rsid w:val="00810A8E"/>
    <w:rPr>
      <w:rFonts w:ascii="Georgia" w:eastAsiaTheme="majorEastAsia" w:hAnsi="Georgia" w:cstheme="majorBidi"/>
      <w:b/>
      <w:iCs/>
      <w:color w:val="7030A0"/>
      <w:sz w:val="26"/>
      <w:szCs w:val="28"/>
    </w:rPr>
  </w:style>
  <w:style w:type="paragraph" w:customStyle="1" w:styleId="NNHSBC">
    <w:name w:val="NNHS BC"/>
    <w:basedOn w:val="Normal"/>
    <w:link w:val="NNHSBCChar"/>
    <w:uiPriority w:val="4"/>
    <w:qFormat/>
    <w:rsid w:val="00810A8E"/>
    <w:pPr>
      <w:outlineLvl w:val="3"/>
    </w:pPr>
    <w:rPr>
      <w:rFonts w:eastAsiaTheme="majorEastAsia" w:cstheme="majorBidi"/>
      <w:b/>
      <w:iCs/>
      <w:color w:val="7030A0"/>
      <w:sz w:val="26"/>
      <w:szCs w:val="28"/>
    </w:rPr>
  </w:style>
  <w:style w:type="character" w:customStyle="1" w:styleId="bvnChar">
    <w:name w:val="bvn Char"/>
    <w:basedOn w:val="DefaultParagraphFont"/>
    <w:link w:val="bvn"/>
    <w:uiPriority w:val="4"/>
    <w:locked/>
    <w:rsid w:val="00810A8E"/>
    <w:rPr>
      <w:rFonts w:ascii="Georgia" w:eastAsiaTheme="majorEastAsia" w:hAnsi="Georgia" w:cstheme="majorBidi"/>
      <w:b/>
      <w:iCs/>
      <w:color w:val="0070C0"/>
      <w:sz w:val="26"/>
    </w:rPr>
  </w:style>
  <w:style w:type="paragraph" w:customStyle="1" w:styleId="bvn">
    <w:name w:val="bvn"/>
    <w:basedOn w:val="Normal"/>
    <w:link w:val="bvnChar"/>
    <w:uiPriority w:val="4"/>
    <w:qFormat/>
    <w:rsid w:val="00810A8E"/>
    <w:pPr>
      <w:keepNext/>
      <w:keepLines/>
      <w:spacing w:before="40"/>
      <w:outlineLvl w:val="3"/>
    </w:pPr>
    <w:rPr>
      <w:rFonts w:eastAsiaTheme="majorEastAsia" w:cstheme="majorBidi"/>
      <w:b/>
      <w:iCs/>
      <w:color w:val="0070C0"/>
      <w:sz w:val="26"/>
    </w:rPr>
  </w:style>
  <w:style w:type="character" w:customStyle="1" w:styleId="StyleUnderline11ptChar">
    <w:name w:val="Style Underline + 11 pt Char"/>
    <w:link w:val="StyleUnderline11pt0"/>
    <w:locked/>
    <w:rsid w:val="00810A8E"/>
    <w:rPr>
      <w:rFonts w:ascii="Georgia" w:hAnsi="Georgia"/>
      <w:u w:val="single"/>
    </w:rPr>
  </w:style>
  <w:style w:type="paragraph" w:customStyle="1" w:styleId="StyleUnderline11pt0">
    <w:name w:val="Style Underline + 11 pt"/>
    <w:basedOn w:val="Normal"/>
    <w:link w:val="StyleUnderline11ptChar"/>
    <w:qFormat/>
    <w:rsid w:val="00810A8E"/>
    <w:rPr>
      <w:sz w:val="22"/>
      <w:u w:val="single"/>
    </w:rPr>
  </w:style>
  <w:style w:type="character" w:customStyle="1" w:styleId="StyleBoldUnderline11ptChar">
    <w:name w:val="Style BoldUnderline + 11 pt Char"/>
    <w:link w:val="StyleBoldUnderline11pt"/>
    <w:locked/>
    <w:rsid w:val="00810A8E"/>
    <w:rPr>
      <w:rFonts w:ascii="Georgia" w:hAnsi="Georgia"/>
      <w:b/>
      <w:bCs/>
      <w:szCs w:val="24"/>
      <w:u w:val="single"/>
    </w:rPr>
  </w:style>
  <w:style w:type="paragraph" w:customStyle="1" w:styleId="StyleBoldUnderline11pt">
    <w:name w:val="Style BoldUnderline + 11 pt"/>
    <w:basedOn w:val="Normal"/>
    <w:link w:val="StyleBoldUnderline11ptChar"/>
    <w:qFormat/>
    <w:rsid w:val="00810A8E"/>
    <w:rPr>
      <w:b/>
      <w:bCs/>
      <w:sz w:val="22"/>
      <w:szCs w:val="24"/>
      <w:u w:val="single"/>
    </w:rPr>
  </w:style>
  <w:style w:type="paragraph" w:customStyle="1" w:styleId="UnderlineStyle0">
    <w:name w:val="Underline Style"/>
    <w:basedOn w:val="Normal"/>
    <w:link w:val="UnderlineStyleChar"/>
    <w:uiPriority w:val="99"/>
    <w:qFormat/>
    <w:rsid w:val="00810A8E"/>
    <w:rPr>
      <w:rFonts w:eastAsia="Times New Roman"/>
      <w:b/>
      <w:sz w:val="24"/>
      <w:u w:val="single"/>
    </w:rPr>
  </w:style>
  <w:style w:type="character" w:customStyle="1" w:styleId="BLOCKTITLEChar">
    <w:name w:val="BLOCK TITLE Char"/>
    <w:basedOn w:val="DefaultParagraphFont"/>
    <w:link w:val="BLOCKTITLE0"/>
    <w:locked/>
    <w:rsid w:val="00810A8E"/>
    <w:rPr>
      <w:rFonts w:ascii="Sylfaen" w:eastAsia="Times New Roman" w:hAnsi="Sylfaen" w:cs="Times New Roman"/>
      <w:b/>
      <w:caps/>
      <w:kern w:val="32"/>
      <w:sz w:val="32"/>
      <w:szCs w:val="32"/>
    </w:rPr>
  </w:style>
  <w:style w:type="character" w:customStyle="1" w:styleId="NotesChar">
    <w:name w:val="Notes Char"/>
    <w:basedOn w:val="DefaultParagraphFont"/>
    <w:link w:val="Notes"/>
    <w:uiPriority w:val="4"/>
    <w:locked/>
    <w:rsid w:val="00810A8E"/>
    <w:rPr>
      <w:rFonts w:ascii="Georgia" w:hAnsi="Georgia"/>
      <w:b/>
    </w:rPr>
  </w:style>
  <w:style w:type="paragraph" w:customStyle="1" w:styleId="Notes">
    <w:name w:val="Notes"/>
    <w:basedOn w:val="Normal"/>
    <w:link w:val="NotesChar"/>
    <w:autoRedefine/>
    <w:uiPriority w:val="4"/>
    <w:qFormat/>
    <w:rsid w:val="00810A8E"/>
    <w:rPr>
      <w:b/>
      <w:sz w:val="22"/>
    </w:rPr>
  </w:style>
  <w:style w:type="character" w:customStyle="1" w:styleId="NotetakingChar">
    <w:name w:val="Notetaking Char"/>
    <w:basedOn w:val="Heading6Char"/>
    <w:link w:val="Notetaking"/>
    <w:uiPriority w:val="4"/>
    <w:locked/>
    <w:rsid w:val="00810A8E"/>
    <w:rPr>
      <w:rFonts w:ascii="Calibri" w:eastAsia="Times New Roman" w:hAnsi="Calibri" w:cs="Arial"/>
      <w:b w:val="0"/>
      <w:bCs/>
      <w:kern w:val="32"/>
      <w:sz w:val="26"/>
      <w:szCs w:val="24"/>
      <w:u w:val="single"/>
    </w:rPr>
  </w:style>
  <w:style w:type="paragraph" w:customStyle="1" w:styleId="Notetaking">
    <w:name w:val="Notetaking"/>
    <w:basedOn w:val="Heading6"/>
    <w:link w:val="NotetakingChar"/>
    <w:autoRedefine/>
    <w:uiPriority w:val="4"/>
    <w:qFormat/>
    <w:rsid w:val="00810A8E"/>
    <w:pPr>
      <w:pageBreakBefore w:val="0"/>
      <w:suppressAutoHyphens w:val="0"/>
      <w:spacing w:before="40" w:after="0"/>
      <w:jc w:val="left"/>
      <w:outlineLvl w:val="3"/>
    </w:pPr>
    <w:rPr>
      <w:rFonts w:ascii="Calibri" w:hAnsi="Calibri"/>
      <w:b w:val="0"/>
      <w:sz w:val="26"/>
    </w:rPr>
  </w:style>
  <w:style w:type="character" w:customStyle="1" w:styleId="authorcredsChar">
    <w:name w:val="authorcreds Char"/>
    <w:basedOn w:val="DefaultParagraphFont"/>
    <w:link w:val="authorcreds"/>
    <w:uiPriority w:val="4"/>
    <w:locked/>
    <w:rsid w:val="00810A8E"/>
    <w:rPr>
      <w:rFonts w:ascii="Georgia" w:hAnsi="Georgia" w:cstheme="minorHAnsi"/>
      <w:sz w:val="16"/>
    </w:rPr>
  </w:style>
  <w:style w:type="paragraph" w:customStyle="1" w:styleId="authorcreds">
    <w:name w:val="authorcreds"/>
    <w:basedOn w:val="Normal"/>
    <w:link w:val="authorcredsChar"/>
    <w:autoRedefine/>
    <w:uiPriority w:val="4"/>
    <w:qFormat/>
    <w:rsid w:val="00810A8E"/>
    <w:rPr>
      <w:rFonts w:cstheme="minorHAnsi"/>
      <w:sz w:val="16"/>
    </w:rPr>
  </w:style>
  <w:style w:type="character" w:customStyle="1" w:styleId="NewAnalyticChar">
    <w:name w:val="New Analytic Char"/>
    <w:basedOn w:val="DefaultParagraphFont"/>
    <w:link w:val="NewAnalytic"/>
    <w:uiPriority w:val="4"/>
    <w:locked/>
    <w:rsid w:val="00810A8E"/>
    <w:rPr>
      <w:rFonts w:ascii="Calibri Light" w:eastAsiaTheme="majorEastAsia" w:hAnsi="Calibri Light" w:cstheme="majorBidi"/>
      <w:b/>
      <w:iCs/>
    </w:rPr>
  </w:style>
  <w:style w:type="paragraph" w:customStyle="1" w:styleId="NewAnalytic">
    <w:name w:val="New Analytic"/>
    <w:basedOn w:val="Heading4"/>
    <w:link w:val="NewAnalyticChar"/>
    <w:autoRedefine/>
    <w:uiPriority w:val="4"/>
    <w:qFormat/>
    <w:rsid w:val="00810A8E"/>
    <w:rPr>
      <w:rFonts w:ascii="Calibri Light" w:hAnsi="Calibri Light"/>
    </w:rPr>
  </w:style>
  <w:style w:type="paragraph" w:customStyle="1" w:styleId="suggested-readssubheading">
    <w:name w:val="suggested-reads__subheading"/>
    <w:basedOn w:val="Normal"/>
    <w:qFormat/>
    <w:rsid w:val="00810A8E"/>
    <w:pPr>
      <w:spacing w:before="100" w:beforeAutospacing="1" w:after="100" w:afterAutospacing="1"/>
    </w:pPr>
    <w:rPr>
      <w:rFonts w:ascii="Times New Roman" w:eastAsia="Times New Roman" w:hAnsi="Times New Roman"/>
      <w:sz w:val="24"/>
      <w:szCs w:val="24"/>
    </w:rPr>
  </w:style>
  <w:style w:type="paragraph" w:customStyle="1" w:styleId="suggested-readslist-itemsubheading">
    <w:name w:val="suggested-reads__list-item__subheading"/>
    <w:basedOn w:val="Normal"/>
    <w:qFormat/>
    <w:rsid w:val="00810A8E"/>
    <w:pPr>
      <w:spacing w:before="100" w:beforeAutospacing="1" w:after="100" w:afterAutospacing="1"/>
    </w:pPr>
    <w:rPr>
      <w:rFonts w:ascii="Times New Roman" w:eastAsia="Times New Roman" w:hAnsi="Times New Roman"/>
      <w:sz w:val="24"/>
      <w:szCs w:val="24"/>
    </w:rPr>
  </w:style>
  <w:style w:type="character" w:customStyle="1" w:styleId="AnalyticTagChar">
    <w:name w:val="Analytic Tag Char"/>
    <w:basedOn w:val="DefaultParagraphFont"/>
    <w:link w:val="AnalyticTag"/>
    <w:uiPriority w:val="4"/>
    <w:locked/>
    <w:rsid w:val="00810A8E"/>
    <w:rPr>
      <w:rFonts w:ascii="Georgia" w:eastAsiaTheme="majorEastAsia" w:hAnsi="Georgia" w:cstheme="majorBidi"/>
      <w:b/>
      <w:iCs/>
    </w:rPr>
  </w:style>
  <w:style w:type="paragraph" w:customStyle="1" w:styleId="AnalyticTag">
    <w:name w:val="Analytic Tag"/>
    <w:basedOn w:val="Heading4"/>
    <w:link w:val="AnalyticTagChar"/>
    <w:uiPriority w:val="4"/>
    <w:qFormat/>
    <w:rsid w:val="00810A8E"/>
  </w:style>
  <w:style w:type="character" w:customStyle="1" w:styleId="StyleJustifiedCharCharChar">
    <w:name w:val="Style Justified Char Char Char"/>
    <w:link w:val="StyleJustifiedCharChar"/>
    <w:locked/>
    <w:rsid w:val="00810A8E"/>
    <w:rPr>
      <w:rFonts w:ascii="Times New Roman" w:eastAsia="Batang" w:hAnsi="Times New Roman" w:cs="Times New Roman"/>
      <w:sz w:val="20"/>
      <w:szCs w:val="20"/>
    </w:rPr>
  </w:style>
  <w:style w:type="paragraph" w:customStyle="1" w:styleId="StyleJustifiedCharChar">
    <w:name w:val="Style Justified Char Char"/>
    <w:basedOn w:val="Normal"/>
    <w:link w:val="StyleJustifiedCharCharChar"/>
    <w:qFormat/>
    <w:rsid w:val="00810A8E"/>
    <w:pPr>
      <w:ind w:left="432"/>
      <w:jc w:val="both"/>
    </w:pPr>
    <w:rPr>
      <w:rFonts w:ascii="Times New Roman" w:eastAsia="Batang" w:hAnsi="Times New Roman" w:cs="Times New Roman"/>
      <w:szCs w:val="20"/>
    </w:rPr>
  </w:style>
  <w:style w:type="paragraph" w:customStyle="1" w:styleId="Heading3New">
    <w:name w:val="Heading 3 New"/>
    <w:basedOn w:val="Heading3"/>
    <w:next w:val="Normal"/>
    <w:qFormat/>
    <w:rsid w:val="00810A8E"/>
    <w:rPr>
      <w:rFonts w:eastAsia="Times New Roman" w:cs="Times New Roman"/>
    </w:rPr>
  </w:style>
  <w:style w:type="paragraph" w:customStyle="1" w:styleId="CiteChar2">
    <w:name w:val="Cite Char"/>
    <w:basedOn w:val="Normal"/>
    <w:qFormat/>
    <w:rsid w:val="00810A8E"/>
    <w:pPr>
      <w:ind w:left="-1080"/>
    </w:pPr>
    <w:rPr>
      <w:rFonts w:ascii="Arial Narrow" w:eastAsia="SimSun" w:hAnsi="Arial Narrow"/>
      <w:b/>
      <w:szCs w:val="20"/>
      <w:lang w:eastAsia="zh-CN"/>
    </w:rPr>
  </w:style>
  <w:style w:type="paragraph" w:customStyle="1" w:styleId="ember-view">
    <w:name w:val="ember-view"/>
    <w:basedOn w:val="Normal"/>
    <w:qFormat/>
    <w:rsid w:val="00810A8E"/>
    <w:pPr>
      <w:spacing w:before="100" w:beforeAutospacing="1" w:after="100" w:afterAutospacing="1"/>
    </w:pPr>
    <w:rPr>
      <w:rFonts w:ascii="Times New Roman" w:eastAsia="Times New Roman" w:hAnsi="Times New Roman"/>
      <w:szCs w:val="24"/>
    </w:rPr>
  </w:style>
  <w:style w:type="paragraph" w:customStyle="1" w:styleId="first-text">
    <w:name w:val="first-text"/>
    <w:basedOn w:val="Normal"/>
    <w:qFormat/>
    <w:rsid w:val="00810A8E"/>
    <w:pPr>
      <w:spacing w:before="100" w:beforeAutospacing="1" w:after="100" w:afterAutospacing="1"/>
    </w:pPr>
    <w:rPr>
      <w:rFonts w:ascii="Times New Roman" w:eastAsia="Times New Roman" w:hAnsi="Times New Roman"/>
      <w:szCs w:val="24"/>
    </w:rPr>
  </w:style>
  <w:style w:type="paragraph" w:customStyle="1" w:styleId="bylinename2">
    <w:name w:val="byline_name_2"/>
    <w:basedOn w:val="Normal"/>
    <w:qFormat/>
    <w:rsid w:val="00810A8E"/>
    <w:pPr>
      <w:spacing w:before="100" w:beforeAutospacing="1" w:after="100" w:afterAutospacing="1"/>
    </w:pPr>
    <w:rPr>
      <w:rFonts w:ascii="Times New Roman" w:eastAsia="Times New Roman" w:hAnsi="Times New Roman"/>
      <w:szCs w:val="24"/>
    </w:rPr>
  </w:style>
  <w:style w:type="paragraph" w:customStyle="1" w:styleId="PhoHat">
    <w:name w:val="PhoHat"/>
    <w:basedOn w:val="Normal"/>
    <w:next w:val="Default"/>
    <w:uiPriority w:val="99"/>
    <w:qFormat/>
    <w:rsid w:val="00810A8E"/>
    <w:pPr>
      <w:jc w:val="center"/>
      <w:outlineLvl w:val="0"/>
    </w:pPr>
    <w:rPr>
      <w:b/>
      <w:sz w:val="32"/>
      <w:u w:val="single"/>
    </w:rPr>
  </w:style>
  <w:style w:type="paragraph" w:customStyle="1" w:styleId="PhoHeading2">
    <w:name w:val="PhoHeading 2"/>
    <w:basedOn w:val="Normal"/>
    <w:uiPriority w:val="99"/>
    <w:qFormat/>
    <w:rsid w:val="00810A8E"/>
    <w:pPr>
      <w:jc w:val="center"/>
    </w:pPr>
    <w:rPr>
      <w:b/>
      <w:sz w:val="28"/>
      <w:u w:val="single"/>
    </w:rPr>
  </w:style>
  <w:style w:type="character" w:customStyle="1" w:styleId="UnreadF7Char">
    <w:name w:val="Unread F7 Char"/>
    <w:link w:val="UnreadF7"/>
    <w:locked/>
    <w:rsid w:val="00810A8E"/>
    <w:rPr>
      <w:sz w:val="12"/>
    </w:rPr>
  </w:style>
  <w:style w:type="paragraph" w:customStyle="1" w:styleId="UnreadF7">
    <w:name w:val="Unread F7"/>
    <w:basedOn w:val="Normal"/>
    <w:next w:val="NormalF6"/>
    <w:link w:val="UnreadF7Char"/>
    <w:qFormat/>
    <w:rsid w:val="00810A8E"/>
    <w:rPr>
      <w:rFonts w:asciiTheme="minorHAnsi" w:hAnsiTheme="minorHAnsi"/>
      <w:sz w:val="12"/>
    </w:rPr>
  </w:style>
  <w:style w:type="character" w:customStyle="1" w:styleId="TagCiteF8Char">
    <w:name w:val="Tag/Cite F8 Char"/>
    <w:link w:val="TagCiteF8"/>
    <w:locked/>
    <w:rsid w:val="00810A8E"/>
    <w:rPr>
      <w:b/>
    </w:rPr>
  </w:style>
  <w:style w:type="paragraph" w:customStyle="1" w:styleId="TagCiteF8">
    <w:name w:val="Tag/Cite F8"/>
    <w:basedOn w:val="Normal"/>
    <w:next w:val="NormalF6"/>
    <w:link w:val="TagCiteF8Char"/>
    <w:qFormat/>
    <w:rsid w:val="00810A8E"/>
    <w:rPr>
      <w:rFonts w:asciiTheme="minorHAnsi" w:hAnsiTheme="minorHAnsi"/>
      <w:b/>
      <w:sz w:val="22"/>
    </w:rPr>
  </w:style>
  <w:style w:type="paragraph" w:customStyle="1" w:styleId="RyanEvText1">
    <w:name w:val="RyanEvText1"/>
    <w:basedOn w:val="Normal"/>
    <w:autoRedefine/>
    <w:qFormat/>
    <w:rsid w:val="00810A8E"/>
    <w:pPr>
      <w:keepLines/>
      <w:spacing w:line="190" w:lineRule="exact"/>
      <w:ind w:left="648" w:firstLine="360"/>
    </w:pPr>
    <w:rPr>
      <w:rFonts w:eastAsia="Times New Roman"/>
      <w:sz w:val="18"/>
      <w:szCs w:val="18"/>
    </w:rPr>
  </w:style>
  <w:style w:type="paragraph" w:customStyle="1" w:styleId="BBCite">
    <w:name w:val="BB Cite"/>
    <w:basedOn w:val="Normal"/>
    <w:autoRedefine/>
    <w:qFormat/>
    <w:rsid w:val="00810A8E"/>
    <w:pPr>
      <w:keepNext/>
      <w:keepLines/>
      <w:widowControl w:val="0"/>
      <w:tabs>
        <w:tab w:val="left" w:pos="8280"/>
      </w:tabs>
      <w:autoSpaceDE w:val="0"/>
      <w:autoSpaceDN w:val="0"/>
      <w:adjustRightInd w:val="0"/>
      <w:snapToGrid w:val="0"/>
      <w:spacing w:before="120" w:line="200" w:lineRule="exact"/>
      <w:ind w:left="994"/>
    </w:pPr>
    <w:rPr>
      <w:rFonts w:eastAsia="Times New Roman"/>
      <w:color w:val="000000"/>
      <w:sz w:val="18"/>
      <w:szCs w:val="18"/>
    </w:rPr>
  </w:style>
  <w:style w:type="character" w:customStyle="1" w:styleId="CiteJVChar">
    <w:name w:val="CiteJV Char"/>
    <w:link w:val="CiteJV"/>
    <w:locked/>
    <w:rsid w:val="00810A8E"/>
    <w:rPr>
      <w:rFonts w:ascii="Georgia" w:eastAsia="Calibri" w:hAnsi="Georgia"/>
      <w:sz w:val="18"/>
    </w:rPr>
  </w:style>
  <w:style w:type="paragraph" w:customStyle="1" w:styleId="CiteJV">
    <w:name w:val="CiteJV"/>
    <w:basedOn w:val="Normal"/>
    <w:next w:val="Normal"/>
    <w:link w:val="CiteJVChar"/>
    <w:autoRedefine/>
    <w:qFormat/>
    <w:rsid w:val="00810A8E"/>
    <w:pPr>
      <w:tabs>
        <w:tab w:val="left" w:pos="0"/>
      </w:tabs>
    </w:pPr>
    <w:rPr>
      <w:rFonts w:eastAsia="Calibri"/>
      <w:sz w:val="18"/>
    </w:rPr>
  </w:style>
  <w:style w:type="character" w:customStyle="1" w:styleId="Card-textChar">
    <w:name w:val="Card-text Char"/>
    <w:basedOn w:val="DefaultParagraphFont"/>
    <w:link w:val="Card-text"/>
    <w:locked/>
    <w:rsid w:val="00810A8E"/>
    <w:rPr>
      <w:rFonts w:ascii="Book Antiqua" w:eastAsia="Times New Roman" w:hAnsi="Book Antiqua"/>
      <w:szCs w:val="20"/>
    </w:rPr>
  </w:style>
  <w:style w:type="paragraph" w:customStyle="1" w:styleId="Card-text">
    <w:name w:val="Card-text"/>
    <w:basedOn w:val="Normal"/>
    <w:link w:val="Card-textChar"/>
    <w:qFormat/>
    <w:rsid w:val="00810A8E"/>
    <w:pPr>
      <w:ind w:left="-1080" w:right="-1080"/>
    </w:pPr>
    <w:rPr>
      <w:rFonts w:ascii="Book Antiqua" w:eastAsia="Times New Roman" w:hAnsi="Book Antiqua"/>
      <w:sz w:val="22"/>
      <w:szCs w:val="20"/>
    </w:rPr>
  </w:style>
  <w:style w:type="character" w:customStyle="1" w:styleId="TagAuthorNameYearChar">
    <w:name w:val="Tag+Author Name/Year Char"/>
    <w:basedOn w:val="Card-textChar"/>
    <w:locked/>
    <w:rsid w:val="00810A8E"/>
    <w:rPr>
      <w:rFonts w:ascii="Book Antiqua" w:eastAsia="Times New Roman" w:hAnsi="Book Antiqua"/>
      <w:b/>
      <w:bCs/>
      <w:smallCap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ostonglobe.com/2022/03/01/nation/i-personally-think-hes-unhinged-analysts-question-putins-mental-state-after-ukraine-invasion/" TargetMode="External"/><Relationship Id="rId13" Type="http://schemas.openxmlformats.org/officeDocument/2006/relationships/hyperlink" Target="https://news.usni.org/2014/10/28/u-s-navy-impressed-new-russian-attack-boat" TargetMode="External"/><Relationship Id="rId18" Type="http://schemas.openxmlformats.org/officeDocument/2006/relationships/hyperlink" Target="https://www.youtube.com/watch?v=hhAaFXyy9rU" TargetMode="External"/><Relationship Id="rId26" Type="http://schemas.openxmlformats.org/officeDocument/2006/relationships/hyperlink" Target="https://www.theguardian.com/us-news/2020/dec/03/china-beijing-america-democracy-freedom" TargetMode="External"/><Relationship Id="rId3" Type="http://schemas.openxmlformats.org/officeDocument/2006/relationships/styles" Target="styles.xml"/><Relationship Id="rId21" Type="http://schemas.openxmlformats.org/officeDocument/2006/relationships/hyperlink" Target="https://www.washingtonexaminer.com/policy/defense-national-security/trump-misses-the-real-nato-success-story" TargetMode="External"/><Relationship Id="rId7" Type="http://schemas.openxmlformats.org/officeDocument/2006/relationships/hyperlink" Target="https://media.defense.gov/2019/Jan/17/2002080666/-1/-1/1/2019-MISSILE-DEFENSE-REVIEW.PDF" TargetMode="External"/><Relationship Id="rId12" Type="http://schemas.openxmlformats.org/officeDocument/2006/relationships/hyperlink" Target="https://www.aip.org/fyi/2022/physicists-argue-us-icbm-defenses-are-unreliable" TargetMode="External"/><Relationship Id="rId17" Type="http://schemas.openxmlformats.org/officeDocument/2006/relationships/hyperlink" Target="https://www.youtube.com/watch?v=hhAaFXyy9rU" TargetMode="External"/><Relationship Id="rId25" Type="http://schemas.openxmlformats.org/officeDocument/2006/relationships/hyperlink" Target="https://www.theguardian.com/pgp/PublicKeys/Adam%20Gabbatt.pub.txt" TargetMode="External"/><Relationship Id="rId2" Type="http://schemas.openxmlformats.org/officeDocument/2006/relationships/numbering" Target="numbering.xml"/><Relationship Id="rId16" Type="http://schemas.openxmlformats.org/officeDocument/2006/relationships/hyperlink" Target="https://www.youtube.com/watch?v=hhAaFXyy9rU" TargetMode="External"/><Relationship Id="rId20" Type="http://schemas.openxmlformats.org/officeDocument/2006/relationships/hyperlink" Target="https://www.washingtonexaminer.com/battle-of-the-budget-begins-with-trump" TargetMode="External"/><Relationship Id="rId29" Type="http://schemas.openxmlformats.org/officeDocument/2006/relationships/hyperlink" Target="https://apnews.com/article/putin-offer-call-biden-us-russia-relations-a02f7e56a0fbee660b21d040730a8654//*recut" TargetMode="External"/><Relationship Id="rId1" Type="http://schemas.openxmlformats.org/officeDocument/2006/relationships/customXml" Target="../customXml/item1.xml"/><Relationship Id="rId6" Type="http://schemas.openxmlformats.org/officeDocument/2006/relationships/hyperlink" Target="https://www.aps.org/policy/reports/popa-reports/upload/MissileDefense-Report-final.pdf" TargetMode="External"/><Relationship Id="rId11" Type="http://schemas.openxmlformats.org/officeDocument/2006/relationships/hyperlink" Target="https://www.mda.mil/news/19news0003.html" TargetMode="External"/><Relationship Id="rId24" Type="http://schemas.openxmlformats.org/officeDocument/2006/relationships/hyperlink" Target="https://www.washingtonexaminer.com/policy/defense-national-security/the-homeland-is-not-a-sanctuary-admiral-warns-russia-and-china-can-target-us-navy-in-american-ports" TargetMode="External"/><Relationship Id="rId5" Type="http://schemas.openxmlformats.org/officeDocument/2006/relationships/webSettings" Target="webSettings.xml"/><Relationship Id="rId15" Type="http://schemas.openxmlformats.org/officeDocument/2006/relationships/hyperlink" Target="https://nationalinterest.org/blog/buzz/us-military-would-lose-russian-hypersonic-missiles-89711" TargetMode="External"/><Relationship Id="rId23" Type="http://schemas.openxmlformats.org/officeDocument/2006/relationships/hyperlink" Target="https://thebarentsobserver.com/en/security/2019/10/russian-northern-fleet-massive-submarine-show?fbclid=IwAR3GeJq1gfpND026DsGJ8D0JvXrDPhH6BDWULF-X1k4oBeDfEt5cCEA2SNo" TargetMode="External"/><Relationship Id="rId28" Type="http://schemas.openxmlformats.org/officeDocument/2006/relationships/hyperlink" Target="https://www.russiamatters.org/blog/what-stops-us-and-russia-stumbling-war" TargetMode="External"/><Relationship Id="rId10" Type="http://schemas.openxmlformats.org/officeDocument/2006/relationships/hyperlink" Target="https://www.nytimes.com/2001/12/13/international/bush-pulls-out-of-abm-treaty-putin-calls-move-a-mistake.html" TargetMode="External"/><Relationship Id="rId19" Type="http://schemas.openxmlformats.org/officeDocument/2006/relationships/hyperlink" Target="https://www.af.mil/About-Us/Biographies/Display/Article/107979/lieutenant-general-tod-d-wolters/"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nytimes.com/2022/02/27/us/politics/putin-nuclear-alert-biden-deescalation.html" TargetMode="External"/><Relationship Id="rId14" Type="http://schemas.openxmlformats.org/officeDocument/2006/relationships/hyperlink" Target="https://nationalinterest.org/blog/buzz/russian-submarine-more-match-us-navy-123081" TargetMode="External"/><Relationship Id="rId22" Type="http://schemas.openxmlformats.org/officeDocument/2006/relationships/hyperlink" Target="https://www.washingtonexaminer.com/policy/defense-national-security/no-safe-harbors-china-plots-to-block-us-military-from-key-ports-pentagon-warns" TargetMode="External"/><Relationship Id="rId27" Type="http://schemas.openxmlformats.org/officeDocument/2006/relationships/hyperlink" Target="https://www.theguardian.com/us-news/2020/nov/24/who-are-joe-biden-top-cabinet-picks"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12066</Words>
  <Characters>68781</Characters>
  <Application>Microsoft Office Word</Application>
  <DocSecurity>0</DocSecurity>
  <Lines>573</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2022-07-27T21:31:00Z</dcterms:created>
  <dcterms:modified xsi:type="dcterms:W3CDTF">2022-07-27T21:53:00Z</dcterms:modified>
</cp:coreProperties>
</file>