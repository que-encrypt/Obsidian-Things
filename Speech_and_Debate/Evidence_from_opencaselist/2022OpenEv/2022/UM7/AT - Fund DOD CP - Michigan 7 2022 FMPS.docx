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0827" w14:textId="77777777" w:rsidR="003501BC" w:rsidRDefault="003501BC" w:rsidP="003501BC">
      <w:pPr>
        <w:pStyle w:val="Heading2"/>
      </w:pPr>
      <w:r>
        <w:t>Aff</w:t>
      </w:r>
    </w:p>
    <w:p w14:paraId="0554B1FD" w14:textId="77777777" w:rsidR="003501BC" w:rsidRPr="003A4991" w:rsidRDefault="003501BC" w:rsidP="003501BC">
      <w:pPr>
        <w:pStyle w:val="Heading3"/>
      </w:pPr>
      <w:r>
        <w:t xml:space="preserve">2AC – Funding Fails </w:t>
      </w:r>
    </w:p>
    <w:p w14:paraId="1D3CE717" w14:textId="77777777" w:rsidR="003501BC" w:rsidRDefault="003501BC" w:rsidP="003501BC">
      <w:pPr>
        <w:pStyle w:val="Heading4"/>
      </w:pPr>
      <w:r>
        <w:t>Funding fails---mismanagement means programs are doomed</w:t>
      </w:r>
    </w:p>
    <w:p w14:paraId="447A2F54" w14:textId="77777777" w:rsidR="003501BC" w:rsidRDefault="003501BC" w:rsidP="003501BC">
      <w:r w:rsidRPr="007A11A6">
        <w:rPr>
          <w:rStyle w:val="Style13ptBold"/>
        </w:rPr>
        <w:t>Negin 20</w:t>
      </w:r>
      <w:r>
        <w:t xml:space="preserve"> (Elliott Negin, Senior writer at UCS, 9-14-2020, “It’s Time to Rein in Inflated Military Budgets”, Scientific American, accessed 6-27-2022, </w:t>
      </w:r>
      <w:hyperlink r:id="rId6" w:history="1">
        <w:r w:rsidRPr="00C92230">
          <w:rPr>
            <w:rStyle w:val="Hyperlink"/>
          </w:rPr>
          <w:t>https://www.scientificamerican.com/article/its-time-to-rein-in-inflated-military-budgets/</w:t>
        </w:r>
      </w:hyperlink>
      <w:r>
        <w:t xml:space="preserve"> )//kp</w:t>
      </w:r>
    </w:p>
    <w:p w14:paraId="1E76786B" w14:textId="77777777" w:rsidR="003501BC" w:rsidRPr="007A11A6" w:rsidRDefault="003501BC" w:rsidP="003501BC">
      <w:pPr>
        <w:rPr>
          <w:sz w:val="18"/>
          <w:szCs w:val="18"/>
        </w:rPr>
      </w:pPr>
      <w:r w:rsidRPr="007A11A6">
        <w:rPr>
          <w:sz w:val="18"/>
          <w:szCs w:val="18"/>
        </w:rPr>
        <w:t>THE PENTAGON WASTES YOUR MONEY</w:t>
      </w:r>
    </w:p>
    <w:p w14:paraId="41F65E9D" w14:textId="77777777" w:rsidR="003501BC" w:rsidRPr="0070076F" w:rsidRDefault="003501BC" w:rsidP="003501BC">
      <w:r w:rsidRPr="007A11A6">
        <w:rPr>
          <w:sz w:val="18"/>
          <w:szCs w:val="18"/>
        </w:rPr>
        <w:t>There are plenty of reasons to cut the</w:t>
      </w:r>
      <w:r w:rsidRPr="0070076F">
        <w:t xml:space="preserve"> </w:t>
      </w:r>
      <w:r w:rsidRPr="007A11A6">
        <w:rPr>
          <w:u w:val="single"/>
        </w:rPr>
        <w:t>Pentagon’s</w:t>
      </w:r>
      <w:r w:rsidRPr="0070076F">
        <w:t xml:space="preserve"> </w:t>
      </w:r>
      <w:r w:rsidRPr="007A11A6">
        <w:rPr>
          <w:sz w:val="18"/>
          <w:szCs w:val="18"/>
        </w:rPr>
        <w:t>budget, but its track record of</w:t>
      </w:r>
      <w:r w:rsidRPr="0070076F">
        <w:t xml:space="preserve"> </w:t>
      </w:r>
      <w:r w:rsidRPr="007A11A6">
        <w:rPr>
          <w:u w:val="single"/>
        </w:rPr>
        <w:t>profligate spending</w:t>
      </w:r>
      <w:r w:rsidRPr="0070076F">
        <w:t xml:space="preserve"> </w:t>
      </w:r>
      <w:r w:rsidRPr="007A11A6">
        <w:rPr>
          <w:sz w:val="18"/>
          <w:szCs w:val="18"/>
        </w:rPr>
        <w:t>is</w:t>
      </w:r>
      <w:r w:rsidRPr="0070076F">
        <w:t xml:space="preserve"> </w:t>
      </w:r>
      <w:r w:rsidRPr="007A11A6">
        <w:rPr>
          <w:sz w:val="18"/>
          <w:szCs w:val="18"/>
        </w:rPr>
        <w:t>among the</w:t>
      </w:r>
      <w:r w:rsidRPr="0070076F">
        <w:t xml:space="preserve"> </w:t>
      </w:r>
      <w:r w:rsidRPr="007A11A6">
        <w:rPr>
          <w:u w:val="single"/>
        </w:rPr>
        <w:t>most obvious</w:t>
      </w:r>
      <w:r w:rsidRPr="0070076F">
        <w:t xml:space="preserve">. </w:t>
      </w:r>
      <w:r w:rsidRPr="007A11A6">
        <w:rPr>
          <w:u w:val="single"/>
        </w:rPr>
        <w:t>If</w:t>
      </w:r>
      <w:r w:rsidRPr="0070076F">
        <w:t xml:space="preserve"> </w:t>
      </w:r>
      <w:r w:rsidRPr="007A11A6">
        <w:rPr>
          <w:sz w:val="18"/>
          <w:szCs w:val="18"/>
        </w:rPr>
        <w:t>the</w:t>
      </w:r>
      <w:r w:rsidRPr="0070076F">
        <w:t xml:space="preserve"> </w:t>
      </w:r>
      <w:r w:rsidRPr="007A11A6">
        <w:rPr>
          <w:u w:val="single"/>
        </w:rPr>
        <w:t>Pentagon</w:t>
      </w:r>
      <w:r w:rsidRPr="0070076F">
        <w:t xml:space="preserve"> </w:t>
      </w:r>
      <w:r w:rsidRPr="007A11A6">
        <w:rPr>
          <w:u w:val="single"/>
        </w:rPr>
        <w:t>were</w:t>
      </w:r>
      <w:r w:rsidRPr="0070076F">
        <w:t xml:space="preserve"> </w:t>
      </w:r>
      <w:r w:rsidRPr="007A11A6">
        <w:rPr>
          <w:sz w:val="18"/>
          <w:szCs w:val="18"/>
        </w:rPr>
        <w:t>a</w:t>
      </w:r>
      <w:r w:rsidRPr="0070076F">
        <w:t xml:space="preserve"> </w:t>
      </w:r>
      <w:r w:rsidRPr="007A11A6">
        <w:rPr>
          <w:u w:val="single"/>
        </w:rPr>
        <w:t>private</w:t>
      </w:r>
      <w:r w:rsidRPr="0070076F">
        <w:t xml:space="preserve"> </w:t>
      </w:r>
      <w:r w:rsidRPr="007A11A6">
        <w:rPr>
          <w:u w:val="single"/>
        </w:rPr>
        <w:t>corporation</w:t>
      </w:r>
      <w:r w:rsidRPr="0070076F">
        <w:t xml:space="preserve">, </w:t>
      </w:r>
      <w:r w:rsidRPr="007A11A6">
        <w:rPr>
          <w:sz w:val="18"/>
          <w:szCs w:val="18"/>
        </w:rPr>
        <w:t>gross</w:t>
      </w:r>
      <w:r w:rsidRPr="0070076F">
        <w:t xml:space="preserve"> </w:t>
      </w:r>
      <w:r w:rsidRPr="007A11A6">
        <w:rPr>
          <w:b/>
          <w:bCs/>
          <w:u w:val="single"/>
        </w:rPr>
        <w:t>mismanagement would have forced</w:t>
      </w:r>
      <w:r w:rsidRPr="007A11A6">
        <w:rPr>
          <w:u w:val="single"/>
        </w:rPr>
        <w:t xml:space="preserve"> it </w:t>
      </w:r>
      <w:r w:rsidRPr="007A11A6">
        <w:rPr>
          <w:b/>
          <w:bCs/>
          <w:u w:val="single"/>
        </w:rPr>
        <w:t>into</w:t>
      </w:r>
      <w:r w:rsidRPr="007A11A6">
        <w:rPr>
          <w:u w:val="single"/>
        </w:rPr>
        <w:t xml:space="preserve"> </w:t>
      </w:r>
      <w:r w:rsidRPr="007A11A6">
        <w:rPr>
          <w:b/>
          <w:bCs/>
          <w:u w:val="single"/>
        </w:rPr>
        <w:t>bankruptcy</w:t>
      </w:r>
      <w:r w:rsidRPr="0070076F">
        <w:t xml:space="preserve"> </w:t>
      </w:r>
      <w:r w:rsidRPr="007A11A6">
        <w:rPr>
          <w:u w:val="single"/>
        </w:rPr>
        <w:t>years</w:t>
      </w:r>
      <w:r w:rsidRPr="0070076F">
        <w:t xml:space="preserve"> </w:t>
      </w:r>
      <w:r w:rsidRPr="007A11A6">
        <w:rPr>
          <w:u w:val="single"/>
        </w:rPr>
        <w:t>ago.</w:t>
      </w:r>
      <w:r w:rsidRPr="0070076F">
        <w:t xml:space="preserve"> </w:t>
      </w:r>
      <w:r w:rsidRPr="007A11A6">
        <w:rPr>
          <w:b/>
          <w:bCs/>
          <w:u w:val="single"/>
        </w:rPr>
        <w:t>Dysfunctional</w:t>
      </w:r>
      <w:r w:rsidRPr="007A11A6">
        <w:rPr>
          <w:b/>
          <w:bCs/>
        </w:rPr>
        <w:t xml:space="preserve"> </w:t>
      </w:r>
      <w:r w:rsidRPr="007A11A6">
        <w:rPr>
          <w:b/>
          <w:bCs/>
          <w:u w:val="single"/>
        </w:rPr>
        <w:t>internal controls</w:t>
      </w:r>
      <w:r w:rsidRPr="0070076F">
        <w:t xml:space="preserve">, </w:t>
      </w:r>
      <w:r w:rsidRPr="007A11A6">
        <w:rPr>
          <w:b/>
          <w:bCs/>
          <w:u w:val="single"/>
        </w:rPr>
        <w:t>aided</w:t>
      </w:r>
      <w:r w:rsidRPr="0070076F">
        <w:t xml:space="preserve"> </w:t>
      </w:r>
      <w:r w:rsidRPr="007A11A6">
        <w:rPr>
          <w:sz w:val="18"/>
          <w:szCs w:val="18"/>
        </w:rPr>
        <w:t>and abetted</w:t>
      </w:r>
      <w:r w:rsidRPr="0070076F">
        <w:t xml:space="preserve"> </w:t>
      </w:r>
      <w:r w:rsidRPr="007A11A6">
        <w:rPr>
          <w:b/>
          <w:bCs/>
          <w:u w:val="single"/>
        </w:rPr>
        <w:t>by</w:t>
      </w:r>
      <w:r w:rsidRPr="007A11A6">
        <w:rPr>
          <w:u w:val="single"/>
        </w:rPr>
        <w:t xml:space="preserve"> years of </w:t>
      </w:r>
      <w:r w:rsidRPr="007A11A6">
        <w:rPr>
          <w:b/>
          <w:bCs/>
          <w:u w:val="single"/>
        </w:rPr>
        <w:t>lax</w:t>
      </w:r>
      <w:r w:rsidRPr="0070076F">
        <w:t xml:space="preserve"> </w:t>
      </w:r>
      <w:r w:rsidRPr="007A11A6">
        <w:rPr>
          <w:sz w:val="18"/>
          <w:szCs w:val="18"/>
        </w:rPr>
        <w:t>congressional and administration</w:t>
      </w:r>
      <w:r w:rsidRPr="0070076F">
        <w:t xml:space="preserve"> </w:t>
      </w:r>
      <w:r w:rsidRPr="007A11A6">
        <w:rPr>
          <w:b/>
          <w:bCs/>
          <w:u w:val="single"/>
        </w:rPr>
        <w:t>oversight</w:t>
      </w:r>
      <w:r w:rsidRPr="0070076F">
        <w:t xml:space="preserve">, </w:t>
      </w:r>
      <w:r w:rsidRPr="007A11A6">
        <w:rPr>
          <w:sz w:val="18"/>
          <w:szCs w:val="18"/>
        </w:rPr>
        <w:t>have</w:t>
      </w:r>
      <w:r w:rsidRPr="0070076F">
        <w:t xml:space="preserve"> </w:t>
      </w:r>
      <w:r w:rsidRPr="007A11A6">
        <w:rPr>
          <w:u w:val="single"/>
        </w:rPr>
        <w:t>enabled it to waste</w:t>
      </w:r>
      <w:r w:rsidRPr="0070076F">
        <w:t xml:space="preserve"> </w:t>
      </w:r>
      <w:r w:rsidRPr="007A11A6">
        <w:rPr>
          <w:sz w:val="18"/>
          <w:szCs w:val="18"/>
        </w:rPr>
        <w:t>tens of</w:t>
      </w:r>
      <w:r w:rsidRPr="0070076F">
        <w:t xml:space="preserve"> </w:t>
      </w:r>
      <w:r w:rsidRPr="007A11A6">
        <w:rPr>
          <w:u w:val="single"/>
        </w:rPr>
        <w:t>billions</w:t>
      </w:r>
      <w:r w:rsidRPr="0070076F">
        <w:t xml:space="preserve"> </w:t>
      </w:r>
      <w:r w:rsidRPr="007A11A6">
        <w:rPr>
          <w:sz w:val="18"/>
          <w:szCs w:val="18"/>
        </w:rPr>
        <w:t>of dollars</w:t>
      </w:r>
      <w:r w:rsidRPr="0070076F">
        <w:t xml:space="preserve"> </w:t>
      </w:r>
      <w:r w:rsidRPr="007A11A6">
        <w:rPr>
          <w:sz w:val="18"/>
          <w:szCs w:val="18"/>
        </w:rPr>
        <w:t>annually,</w:t>
      </w:r>
      <w:r w:rsidRPr="0070076F">
        <w:t xml:space="preserve"> </w:t>
      </w:r>
      <w:r w:rsidRPr="007A11A6">
        <w:rPr>
          <w:u w:val="single"/>
        </w:rPr>
        <w:t>and</w:t>
      </w:r>
      <w:r w:rsidRPr="0070076F">
        <w:t xml:space="preserve"> </w:t>
      </w:r>
      <w:r w:rsidRPr="007A11A6">
        <w:rPr>
          <w:sz w:val="18"/>
          <w:szCs w:val="18"/>
        </w:rPr>
        <w:t>the</w:t>
      </w:r>
      <w:r w:rsidRPr="0070076F">
        <w:t xml:space="preserve"> </w:t>
      </w:r>
      <w:r w:rsidRPr="007A11A6">
        <w:rPr>
          <w:u w:val="single"/>
        </w:rPr>
        <w:t xml:space="preserve">last </w:t>
      </w:r>
      <w:r w:rsidRPr="007A11A6">
        <w:rPr>
          <w:b/>
          <w:bCs/>
          <w:u w:val="single"/>
        </w:rPr>
        <w:t>20 years</w:t>
      </w:r>
      <w:r w:rsidRPr="0070076F">
        <w:t xml:space="preserve"> </w:t>
      </w:r>
      <w:r w:rsidRPr="007A11A6">
        <w:rPr>
          <w:sz w:val="18"/>
          <w:szCs w:val="18"/>
        </w:rPr>
        <w:t>are</w:t>
      </w:r>
      <w:r w:rsidRPr="0070076F">
        <w:t xml:space="preserve"> </w:t>
      </w:r>
      <w:r w:rsidRPr="007A11A6">
        <w:rPr>
          <w:b/>
          <w:bCs/>
          <w:u w:val="single"/>
        </w:rPr>
        <w:t>littered</w:t>
      </w:r>
      <w:r w:rsidRPr="007A11A6">
        <w:rPr>
          <w:u w:val="single"/>
        </w:rPr>
        <w:t xml:space="preserve"> </w:t>
      </w:r>
      <w:r w:rsidRPr="007A11A6">
        <w:rPr>
          <w:b/>
          <w:bCs/>
          <w:u w:val="single"/>
        </w:rPr>
        <w:t>with</w:t>
      </w:r>
      <w:r w:rsidRPr="0070076F">
        <w:t xml:space="preserve"> </w:t>
      </w:r>
      <w:r w:rsidRPr="007A11A6">
        <w:rPr>
          <w:sz w:val="18"/>
          <w:szCs w:val="18"/>
        </w:rPr>
        <w:t>a parade of</w:t>
      </w:r>
      <w:r w:rsidRPr="0070076F">
        <w:t xml:space="preserve"> </w:t>
      </w:r>
      <w:r w:rsidRPr="007A11A6">
        <w:rPr>
          <w:u w:val="single"/>
        </w:rPr>
        <w:t xml:space="preserve">overpriced, </w:t>
      </w:r>
      <w:r w:rsidRPr="007A11A6">
        <w:rPr>
          <w:b/>
          <w:bCs/>
          <w:u w:val="single"/>
        </w:rPr>
        <w:t>botched</w:t>
      </w:r>
      <w:r w:rsidRPr="007A11A6">
        <w:rPr>
          <w:u w:val="single"/>
        </w:rPr>
        <w:t xml:space="preserve"> and bungled</w:t>
      </w:r>
      <w:r w:rsidRPr="0070076F">
        <w:t xml:space="preserve"> </w:t>
      </w:r>
      <w:r w:rsidRPr="007A11A6">
        <w:rPr>
          <w:b/>
          <w:bCs/>
          <w:u w:val="single"/>
        </w:rPr>
        <w:t>projects</w:t>
      </w:r>
      <w:r w:rsidRPr="0070076F">
        <w:t>.</w:t>
      </w:r>
    </w:p>
    <w:p w14:paraId="23987A4A" w14:textId="77777777" w:rsidR="003501BC" w:rsidRPr="007A11A6" w:rsidRDefault="003501BC" w:rsidP="003501BC">
      <w:pPr>
        <w:rPr>
          <w:sz w:val="18"/>
          <w:szCs w:val="18"/>
        </w:rPr>
      </w:pPr>
      <w:r w:rsidRPr="007A11A6">
        <w:rPr>
          <w:sz w:val="18"/>
          <w:szCs w:val="18"/>
        </w:rPr>
        <w:t>In just the first decade of this century, the</w:t>
      </w:r>
      <w:r w:rsidRPr="0070076F">
        <w:t xml:space="preserve"> </w:t>
      </w:r>
      <w:r w:rsidRPr="007A11A6">
        <w:rPr>
          <w:u w:val="single"/>
        </w:rPr>
        <w:t>Pentagon was forced to cancel a dozen ill-conceived, ineffective weapons programs that cost taxpayers </w:t>
      </w:r>
      <w:hyperlink r:id="rId7" w:history="1">
        <w:r w:rsidRPr="007A11A6">
          <w:rPr>
            <w:rStyle w:val="Hyperlink"/>
            <w:u w:val="single"/>
          </w:rPr>
          <w:t>$46 billion</w:t>
        </w:r>
      </w:hyperlink>
      <w:r w:rsidRPr="007A11A6">
        <w:rPr>
          <w:sz w:val="18"/>
          <w:szCs w:val="18"/>
        </w:rPr>
        <w:t>. They included the </w:t>
      </w:r>
      <w:hyperlink r:id="rId8" w:history="1">
        <w:r w:rsidRPr="007A11A6">
          <w:rPr>
            <w:rStyle w:val="Hyperlink"/>
            <w:sz w:val="18"/>
            <w:szCs w:val="18"/>
          </w:rPr>
          <w:t>Future Combat Systems program</w:t>
        </w:r>
      </w:hyperlink>
      <w:r w:rsidRPr="007A11A6">
        <w:rPr>
          <w:sz w:val="18"/>
          <w:szCs w:val="18"/>
        </w:rPr>
        <w:t>, a fleet of networked high-tech vehicles that did not work; the </w:t>
      </w:r>
      <w:hyperlink r:id="rId9" w:history="1">
        <w:r w:rsidRPr="007A11A6">
          <w:rPr>
            <w:rStyle w:val="Hyperlink"/>
            <w:sz w:val="18"/>
            <w:szCs w:val="18"/>
          </w:rPr>
          <w:t>Comanche helicopter</w:t>
        </w:r>
      </w:hyperlink>
      <w:r w:rsidRPr="007A11A6">
        <w:rPr>
          <w:sz w:val="18"/>
          <w:szCs w:val="18"/>
        </w:rPr>
        <w:t>, which—after 22 years in development—was never built; and the 40-ton </w:t>
      </w:r>
      <w:hyperlink r:id="rId10" w:history="1">
        <w:r w:rsidRPr="007A11A6">
          <w:rPr>
            <w:rStyle w:val="Hyperlink"/>
            <w:sz w:val="18"/>
            <w:szCs w:val="18"/>
          </w:rPr>
          <w:t>Crusader artillery gun</w:t>
        </w:r>
      </w:hyperlink>
      <w:r w:rsidRPr="007A11A6">
        <w:rPr>
          <w:sz w:val="18"/>
          <w:szCs w:val="18"/>
        </w:rPr>
        <w:t>, which never even made it to the prototype stage.</w:t>
      </w:r>
    </w:p>
    <w:p w14:paraId="2B9826C6" w14:textId="77777777" w:rsidR="003501BC" w:rsidRPr="0070076F" w:rsidRDefault="003501BC" w:rsidP="003501BC">
      <w:r w:rsidRPr="007A11A6">
        <w:rPr>
          <w:sz w:val="18"/>
          <w:szCs w:val="18"/>
        </w:rPr>
        <w:t>To put this example of managerial malfeasance in context, these canceled programs collectively cost</w:t>
      </w:r>
      <w:r w:rsidRPr="0070076F">
        <w:t xml:space="preserve"> </w:t>
      </w:r>
      <w:r w:rsidRPr="007A11A6">
        <w:rPr>
          <w:u w:val="single"/>
        </w:rPr>
        <w:t>more than</w:t>
      </w:r>
      <w:r w:rsidRPr="0070076F">
        <w:t xml:space="preserve"> </w:t>
      </w:r>
      <w:r w:rsidRPr="007A11A6">
        <w:rPr>
          <w:sz w:val="18"/>
          <w:szCs w:val="18"/>
        </w:rPr>
        <w:t>the</w:t>
      </w:r>
      <w:r w:rsidRPr="0070076F">
        <w:t xml:space="preserve"> </w:t>
      </w:r>
      <w:r w:rsidRPr="007A11A6">
        <w:rPr>
          <w:u w:val="single"/>
        </w:rPr>
        <w:t>fed</w:t>
      </w:r>
      <w:r w:rsidRPr="007A11A6">
        <w:rPr>
          <w:sz w:val="18"/>
          <w:szCs w:val="18"/>
        </w:rPr>
        <w:t>eral government</w:t>
      </w:r>
      <w:r w:rsidRPr="0070076F">
        <w:t> </w:t>
      </w:r>
      <w:hyperlink r:id="rId11" w:history="1">
        <w:r w:rsidRPr="007A11A6">
          <w:rPr>
            <w:rStyle w:val="Hyperlink"/>
            <w:u w:val="single"/>
          </w:rPr>
          <w:t>spent</w:t>
        </w:r>
      </w:hyperlink>
      <w:r w:rsidRPr="007A11A6">
        <w:rPr>
          <w:u w:val="single"/>
        </w:rPr>
        <w:t> on th</w:t>
      </w:r>
      <w:r w:rsidRPr="0070076F">
        <w:t xml:space="preserve">e </w:t>
      </w:r>
      <w:r w:rsidRPr="007A11A6">
        <w:rPr>
          <w:sz w:val="18"/>
          <w:szCs w:val="18"/>
        </w:rPr>
        <w:t>Environmental Protection Agency</w:t>
      </w:r>
      <w:r w:rsidRPr="0070076F">
        <w:t xml:space="preserve"> (</w:t>
      </w:r>
      <w:r w:rsidRPr="007A11A6">
        <w:rPr>
          <w:u w:val="single"/>
        </w:rPr>
        <w:t>EPA</w:t>
      </w:r>
      <w:r w:rsidRPr="0070076F">
        <w:t xml:space="preserve">) </w:t>
      </w:r>
      <w:r w:rsidRPr="007A11A6">
        <w:rPr>
          <w:u w:val="single"/>
        </w:rPr>
        <w:t>over the last five years</w:t>
      </w:r>
      <w:r w:rsidRPr="0070076F">
        <w:t>.</w:t>
      </w:r>
    </w:p>
    <w:p w14:paraId="0714551F" w14:textId="77777777" w:rsidR="003501BC" w:rsidRPr="0070076F" w:rsidRDefault="003501BC" w:rsidP="003501BC">
      <w:r w:rsidRPr="007A11A6">
        <w:rPr>
          <w:sz w:val="18"/>
          <w:szCs w:val="18"/>
        </w:rPr>
        <w:t>At least the Pentagon killed those projects before they wasted any more money. All too often, it does not know when to pull the plug. The</w:t>
      </w:r>
      <w:r w:rsidRPr="0070076F">
        <w:t xml:space="preserve"> </w:t>
      </w:r>
      <w:r w:rsidRPr="007A11A6">
        <w:rPr>
          <w:u w:val="single"/>
        </w:rPr>
        <w:t>Army’s attempt to</w:t>
      </w:r>
      <w:r w:rsidRPr="0070076F">
        <w:t xml:space="preserve"> </w:t>
      </w:r>
      <w:r w:rsidRPr="007A11A6">
        <w:rPr>
          <w:u w:val="single"/>
        </w:rPr>
        <w:t>replace</w:t>
      </w:r>
      <w:r w:rsidRPr="0070076F">
        <w:t xml:space="preserve"> </w:t>
      </w:r>
      <w:r w:rsidRPr="007A11A6">
        <w:rPr>
          <w:sz w:val="18"/>
          <w:szCs w:val="18"/>
        </w:rPr>
        <w:t>its outmoded</w:t>
      </w:r>
      <w:r w:rsidRPr="0070076F">
        <w:t xml:space="preserve"> </w:t>
      </w:r>
      <w:r w:rsidRPr="007A11A6">
        <w:rPr>
          <w:u w:val="single"/>
        </w:rPr>
        <w:t>Bradley tank is a case in point</w:t>
      </w:r>
      <w:r w:rsidRPr="0070076F">
        <w:t xml:space="preserve">. </w:t>
      </w:r>
      <w:r w:rsidRPr="007A11A6">
        <w:rPr>
          <w:u w:val="single"/>
        </w:rPr>
        <w:t>Over the last 17 years, it has blown an estimated </w:t>
      </w:r>
      <w:hyperlink r:id="rId12" w:history="1">
        <w:r w:rsidRPr="007A11A6">
          <w:rPr>
            <w:rStyle w:val="Hyperlink"/>
            <w:u w:val="single"/>
          </w:rPr>
          <w:t>$22.9 billion</w:t>
        </w:r>
      </w:hyperlink>
      <w:r w:rsidRPr="007A11A6">
        <w:rPr>
          <w:u w:val="single"/>
        </w:rPr>
        <w:t> on three flawed prototypes</w:t>
      </w:r>
      <w:r w:rsidRPr="007A11A6">
        <w:rPr>
          <w:sz w:val="18"/>
          <w:szCs w:val="18"/>
        </w:rPr>
        <w:t>, but in February—just three weeks after rejecting the third failed design—it</w:t>
      </w:r>
      <w:r w:rsidRPr="0070076F">
        <w:t xml:space="preserve"> </w:t>
      </w:r>
      <w:r w:rsidRPr="007A11A6">
        <w:rPr>
          <w:u w:val="single"/>
        </w:rPr>
        <w:t>issued</w:t>
      </w:r>
      <w:r w:rsidRPr="0070076F">
        <w:t xml:space="preserve"> </w:t>
      </w:r>
      <w:r w:rsidRPr="007A11A6">
        <w:rPr>
          <w:sz w:val="18"/>
          <w:szCs w:val="18"/>
        </w:rPr>
        <w:t>yet</w:t>
      </w:r>
      <w:r w:rsidRPr="0070076F">
        <w:t xml:space="preserve"> </w:t>
      </w:r>
      <w:r w:rsidRPr="007A11A6">
        <w:rPr>
          <w:u w:val="single"/>
        </w:rPr>
        <w:t>another request for</w:t>
      </w:r>
      <w:r w:rsidRPr="0070076F">
        <w:t xml:space="preserve"> </w:t>
      </w:r>
      <w:r w:rsidRPr="007A11A6">
        <w:rPr>
          <w:u w:val="single"/>
        </w:rPr>
        <w:t>proposals</w:t>
      </w:r>
      <w:r w:rsidRPr="0070076F">
        <w:t xml:space="preserve"> </w:t>
      </w:r>
      <w:r w:rsidRPr="007A11A6">
        <w:rPr>
          <w:sz w:val="18"/>
          <w:szCs w:val="18"/>
        </w:rPr>
        <w:t>from defense contractors.</w:t>
      </w:r>
    </w:p>
    <w:p w14:paraId="32123BE9" w14:textId="77777777" w:rsidR="003501BC" w:rsidRPr="0070076F" w:rsidRDefault="003501BC" w:rsidP="003501BC">
      <w:r w:rsidRPr="007A11A6">
        <w:rPr>
          <w:sz w:val="18"/>
          <w:szCs w:val="18"/>
        </w:rPr>
        <w:t>Then there are</w:t>
      </w:r>
      <w:r w:rsidRPr="0070076F">
        <w:t xml:space="preserve"> </w:t>
      </w:r>
      <w:r w:rsidRPr="007A11A6">
        <w:rPr>
          <w:u w:val="single"/>
        </w:rPr>
        <w:t>programs</w:t>
      </w:r>
      <w:r w:rsidRPr="0070076F">
        <w:t xml:space="preserve"> </w:t>
      </w:r>
      <w:r w:rsidRPr="007A11A6">
        <w:rPr>
          <w:sz w:val="18"/>
          <w:szCs w:val="18"/>
        </w:rPr>
        <w:t>the</w:t>
      </w:r>
      <w:r w:rsidRPr="0070076F">
        <w:t xml:space="preserve"> </w:t>
      </w:r>
      <w:r w:rsidRPr="00B163F3">
        <w:rPr>
          <w:b/>
          <w:bCs/>
          <w:u w:val="single"/>
        </w:rPr>
        <w:t>Pentagon</w:t>
      </w:r>
      <w:r w:rsidRPr="0070076F">
        <w:t xml:space="preserve"> </w:t>
      </w:r>
      <w:r w:rsidRPr="007A11A6">
        <w:rPr>
          <w:sz w:val="18"/>
          <w:szCs w:val="18"/>
        </w:rPr>
        <w:t>continues to</w:t>
      </w:r>
      <w:r w:rsidRPr="0070076F">
        <w:t xml:space="preserve"> </w:t>
      </w:r>
      <w:r w:rsidRPr="00B163F3">
        <w:rPr>
          <w:b/>
          <w:bCs/>
          <w:u w:val="single"/>
        </w:rPr>
        <w:t>green-light with zero</w:t>
      </w:r>
      <w:r w:rsidRPr="007A11A6">
        <w:rPr>
          <w:u w:val="single"/>
        </w:rPr>
        <w:t xml:space="preserve"> </w:t>
      </w:r>
      <w:r w:rsidRPr="00B163F3">
        <w:rPr>
          <w:b/>
          <w:bCs/>
          <w:u w:val="single"/>
        </w:rPr>
        <w:t>assurance they will</w:t>
      </w:r>
      <w:r w:rsidRPr="0070076F">
        <w:t xml:space="preserve"> </w:t>
      </w:r>
      <w:r w:rsidRPr="007A11A6">
        <w:rPr>
          <w:sz w:val="18"/>
          <w:szCs w:val="18"/>
        </w:rPr>
        <w:t>ever</w:t>
      </w:r>
      <w:r w:rsidRPr="0070076F">
        <w:t xml:space="preserve"> </w:t>
      </w:r>
      <w:r w:rsidRPr="00B163F3">
        <w:rPr>
          <w:b/>
          <w:bCs/>
          <w:u w:val="single"/>
        </w:rPr>
        <w:t>perform</w:t>
      </w:r>
      <w:r w:rsidRPr="00B163F3">
        <w:rPr>
          <w:b/>
          <w:bCs/>
        </w:rPr>
        <w:t xml:space="preserve"> </w:t>
      </w:r>
      <w:r w:rsidRPr="00B163F3">
        <w:rPr>
          <w:b/>
          <w:bCs/>
          <w:u w:val="single"/>
        </w:rPr>
        <w:t>as advertised</w:t>
      </w:r>
      <w:r w:rsidRPr="0070076F">
        <w:t xml:space="preserve">. </w:t>
      </w:r>
      <w:r w:rsidRPr="007A11A6">
        <w:rPr>
          <w:sz w:val="18"/>
          <w:szCs w:val="18"/>
        </w:rPr>
        <w:t>Exhibit A: The</w:t>
      </w:r>
      <w:r w:rsidRPr="0070076F">
        <w:t xml:space="preserve"> </w:t>
      </w:r>
      <w:r w:rsidRPr="007A11A6">
        <w:rPr>
          <w:u w:val="single"/>
        </w:rPr>
        <w:t>Pentagon</w:t>
      </w:r>
      <w:r w:rsidRPr="0070076F">
        <w:t xml:space="preserve"> </w:t>
      </w:r>
      <w:r w:rsidRPr="007A11A6">
        <w:rPr>
          <w:sz w:val="18"/>
          <w:szCs w:val="18"/>
        </w:rPr>
        <w:t>has</w:t>
      </w:r>
      <w:r w:rsidRPr="0070076F">
        <w:t xml:space="preserve"> </w:t>
      </w:r>
      <w:r w:rsidRPr="007A11A6">
        <w:rPr>
          <w:u w:val="single"/>
        </w:rPr>
        <w:t>wasted</w:t>
      </w:r>
      <w:r w:rsidRPr="0070076F">
        <w:t xml:space="preserve"> </w:t>
      </w:r>
      <w:r w:rsidRPr="007A11A6">
        <w:rPr>
          <w:u w:val="single"/>
        </w:rPr>
        <w:t>more</w:t>
      </w:r>
      <w:r w:rsidRPr="0070076F">
        <w:t xml:space="preserve"> </w:t>
      </w:r>
      <w:r w:rsidRPr="007A11A6">
        <w:rPr>
          <w:u w:val="single"/>
        </w:rPr>
        <w:t>than </w:t>
      </w:r>
      <w:hyperlink r:id="rId13" w:history="1">
        <w:r w:rsidRPr="007A11A6">
          <w:rPr>
            <w:rStyle w:val="Hyperlink"/>
            <w:u w:val="single"/>
          </w:rPr>
          <w:t>$67 billion</w:t>
        </w:r>
      </w:hyperlink>
      <w:r w:rsidRPr="0070076F">
        <w:t> </w:t>
      </w:r>
      <w:r w:rsidRPr="007A11A6">
        <w:rPr>
          <w:u w:val="single"/>
        </w:rPr>
        <w:t>since</w:t>
      </w:r>
      <w:r w:rsidRPr="0070076F">
        <w:t xml:space="preserve"> </w:t>
      </w:r>
      <w:r w:rsidRPr="007A11A6">
        <w:rPr>
          <w:sz w:val="18"/>
          <w:szCs w:val="18"/>
        </w:rPr>
        <w:t>the</w:t>
      </w:r>
      <w:r w:rsidRPr="0070076F">
        <w:t xml:space="preserve"> </w:t>
      </w:r>
      <w:r w:rsidRPr="007A11A6">
        <w:rPr>
          <w:u w:val="single"/>
        </w:rPr>
        <w:t>late</w:t>
      </w:r>
      <w:r w:rsidRPr="0070076F">
        <w:t xml:space="preserve"> 19</w:t>
      </w:r>
      <w:r w:rsidRPr="007A11A6">
        <w:rPr>
          <w:u w:val="single"/>
        </w:rPr>
        <w:t>90</w:t>
      </w:r>
      <w:r w:rsidRPr="0070076F">
        <w:t xml:space="preserve">s </w:t>
      </w:r>
      <w:r w:rsidRPr="007A11A6">
        <w:rPr>
          <w:u w:val="single"/>
        </w:rPr>
        <w:t>on</w:t>
      </w:r>
      <w:r w:rsidRPr="0070076F">
        <w:t xml:space="preserve"> </w:t>
      </w:r>
      <w:r w:rsidRPr="007A11A6">
        <w:rPr>
          <w:sz w:val="18"/>
          <w:szCs w:val="18"/>
        </w:rPr>
        <w:t>a</w:t>
      </w:r>
      <w:r w:rsidRPr="0070076F">
        <w:t xml:space="preserve"> </w:t>
      </w:r>
      <w:r w:rsidRPr="007A11A6">
        <w:rPr>
          <w:u w:val="single"/>
        </w:rPr>
        <w:t>ballistic missile defense system</w:t>
      </w:r>
      <w:r w:rsidRPr="0070076F">
        <w:t xml:space="preserve"> </w:t>
      </w:r>
      <w:r w:rsidRPr="007A11A6">
        <w:rPr>
          <w:u w:val="single"/>
        </w:rPr>
        <w:t>that </w:t>
      </w:r>
      <w:hyperlink r:id="rId14" w:history="1">
        <w:r w:rsidRPr="007A11A6">
          <w:rPr>
            <w:rStyle w:val="Hyperlink"/>
            <w:u w:val="single"/>
          </w:rPr>
          <w:t>has never been demonstrated to work</w:t>
        </w:r>
      </w:hyperlink>
      <w:r w:rsidRPr="007A11A6">
        <w:rPr>
          <w:sz w:val="18"/>
          <w:szCs w:val="18"/>
        </w:rPr>
        <w:t> in a real-world situation. A spawn of Ronald Reagan’s Star Wars fantasy, the system—based in Alaska and California—will never be able to defend the continental United States from a limited nuclear attack. Any country capable of launching a ballistic missile could easily foil the system with </w:t>
      </w:r>
      <w:hyperlink r:id="rId15" w:history="1">
        <w:r w:rsidRPr="007A11A6">
          <w:rPr>
            <w:rStyle w:val="Hyperlink"/>
            <w:sz w:val="18"/>
            <w:szCs w:val="18"/>
          </w:rPr>
          <w:t>decoys and other countermeasures</w:t>
        </w:r>
      </w:hyperlink>
      <w:r w:rsidRPr="007A11A6">
        <w:rPr>
          <w:sz w:val="18"/>
          <w:szCs w:val="18"/>
        </w:rPr>
        <w:t>.</w:t>
      </w:r>
    </w:p>
    <w:p w14:paraId="00913596" w14:textId="77777777" w:rsidR="003501BC" w:rsidRPr="007A11A6" w:rsidRDefault="003501BC" w:rsidP="003501BC">
      <w:pPr>
        <w:rPr>
          <w:sz w:val="18"/>
          <w:szCs w:val="18"/>
        </w:rPr>
      </w:pPr>
      <w:r w:rsidRPr="007A11A6">
        <w:rPr>
          <w:sz w:val="18"/>
          <w:szCs w:val="18"/>
        </w:rPr>
        <w:t>Another prime example is the </w:t>
      </w:r>
      <w:hyperlink r:id="rId16" w:history="1">
        <w:r w:rsidRPr="007A11A6">
          <w:rPr>
            <w:rStyle w:val="Hyperlink"/>
            <w:sz w:val="18"/>
            <w:szCs w:val="18"/>
          </w:rPr>
          <w:t>F-35 Joint Strike Fighter</w:t>
        </w:r>
      </w:hyperlink>
      <w:r w:rsidRPr="007A11A6">
        <w:rPr>
          <w:sz w:val="18"/>
          <w:szCs w:val="18"/>
        </w:rPr>
        <w:t>. Expected to cost </w:t>
      </w:r>
      <w:hyperlink r:id="rId17" w:history="1">
        <w:r w:rsidRPr="007A11A6">
          <w:rPr>
            <w:rStyle w:val="Hyperlink"/>
            <w:sz w:val="18"/>
            <w:szCs w:val="18"/>
          </w:rPr>
          <w:t>$1.5 trillion</w:t>
        </w:r>
      </w:hyperlink>
      <w:r w:rsidRPr="007A11A6">
        <w:rPr>
          <w:sz w:val="18"/>
          <w:szCs w:val="18"/>
        </w:rPr>
        <w:t> over its lifespan, it has the dubious distinction of being the Department of Defense’s most expensive weapons program of all time. The</w:t>
      </w:r>
      <w:r w:rsidRPr="0070076F">
        <w:t xml:space="preserve"> </w:t>
      </w:r>
      <w:r w:rsidRPr="007A11A6">
        <w:rPr>
          <w:u w:val="single"/>
        </w:rPr>
        <w:t xml:space="preserve">490 </w:t>
      </w:r>
      <w:r w:rsidRPr="00B163F3">
        <w:rPr>
          <w:b/>
          <w:bCs/>
          <w:u w:val="single"/>
        </w:rPr>
        <w:t xml:space="preserve">F-35s </w:t>
      </w:r>
      <w:r w:rsidRPr="007A11A6">
        <w:rPr>
          <w:u w:val="single"/>
        </w:rPr>
        <w:t>built since</w:t>
      </w:r>
      <w:r w:rsidRPr="0070076F">
        <w:t xml:space="preserve"> </w:t>
      </w:r>
      <w:r w:rsidRPr="007A11A6">
        <w:rPr>
          <w:sz w:val="18"/>
          <w:szCs w:val="18"/>
        </w:rPr>
        <w:t>the</w:t>
      </w:r>
      <w:r w:rsidRPr="0070076F">
        <w:t xml:space="preserve"> </w:t>
      </w:r>
      <w:r w:rsidRPr="00B163F3">
        <w:rPr>
          <w:b/>
          <w:bCs/>
          <w:u w:val="single"/>
        </w:rPr>
        <w:t>first prototype</w:t>
      </w:r>
      <w:r w:rsidRPr="00B163F3">
        <w:rPr>
          <w:b/>
          <w:bCs/>
        </w:rPr>
        <w:t xml:space="preserve"> </w:t>
      </w:r>
      <w:r w:rsidRPr="007A11A6">
        <w:rPr>
          <w:sz w:val="18"/>
          <w:szCs w:val="18"/>
        </w:rPr>
        <w:t xml:space="preserve">flew </w:t>
      </w:r>
      <w:r w:rsidRPr="00B163F3">
        <w:rPr>
          <w:b/>
          <w:bCs/>
          <w:u w:val="single"/>
        </w:rPr>
        <w:t>20 years ago</w:t>
      </w:r>
      <w:r w:rsidRPr="00B163F3">
        <w:rPr>
          <w:b/>
          <w:bCs/>
        </w:rPr>
        <w:t xml:space="preserve"> </w:t>
      </w:r>
      <w:r w:rsidRPr="007A11A6">
        <w:rPr>
          <w:u w:val="single"/>
        </w:rPr>
        <w:t>continue</w:t>
      </w:r>
      <w:r w:rsidRPr="0070076F">
        <w:t xml:space="preserve"> </w:t>
      </w:r>
      <w:r w:rsidRPr="007A11A6">
        <w:rPr>
          <w:u w:val="single"/>
        </w:rPr>
        <w:t>to be </w:t>
      </w:r>
      <w:hyperlink r:id="rId18" w:history="1">
        <w:r w:rsidRPr="00B163F3">
          <w:rPr>
            <w:rStyle w:val="Hyperlink"/>
            <w:b/>
            <w:bCs/>
            <w:u w:val="single"/>
          </w:rPr>
          <w:t>plagued</w:t>
        </w:r>
      </w:hyperlink>
      <w:r w:rsidRPr="00B163F3">
        <w:rPr>
          <w:b/>
          <w:bCs/>
          <w:u w:val="single"/>
        </w:rPr>
        <w:t> by</w:t>
      </w:r>
      <w:r w:rsidRPr="00B163F3">
        <w:rPr>
          <w:b/>
          <w:bCs/>
        </w:rPr>
        <w:t xml:space="preserve"> </w:t>
      </w:r>
      <w:r w:rsidRPr="00B163F3">
        <w:rPr>
          <w:sz w:val="18"/>
          <w:szCs w:val="18"/>
        </w:rPr>
        <w:t xml:space="preserve">a </w:t>
      </w:r>
      <w:r w:rsidRPr="00B163F3">
        <w:rPr>
          <w:b/>
          <w:bCs/>
          <w:u w:val="single"/>
        </w:rPr>
        <w:t xml:space="preserve">dozen </w:t>
      </w:r>
      <w:r w:rsidRPr="007A11A6">
        <w:rPr>
          <w:u w:val="single"/>
        </w:rPr>
        <w:t xml:space="preserve">serious </w:t>
      </w:r>
      <w:r w:rsidRPr="00B163F3">
        <w:rPr>
          <w:b/>
          <w:bCs/>
          <w:u w:val="single"/>
        </w:rPr>
        <w:t>flaws</w:t>
      </w:r>
      <w:r w:rsidRPr="00B163F3">
        <w:rPr>
          <w:b/>
          <w:bCs/>
        </w:rPr>
        <w:t xml:space="preserve"> </w:t>
      </w:r>
      <w:r w:rsidRPr="007A11A6">
        <w:rPr>
          <w:sz w:val="18"/>
          <w:szCs w:val="18"/>
        </w:rPr>
        <w:t>and</w:t>
      </w:r>
      <w:r w:rsidRPr="0070076F">
        <w:t xml:space="preserve"> </w:t>
      </w:r>
      <w:r w:rsidRPr="00B163F3">
        <w:rPr>
          <w:b/>
          <w:bCs/>
          <w:u w:val="single"/>
        </w:rPr>
        <w:t>nearly 900 software</w:t>
      </w:r>
      <w:r w:rsidRPr="00B163F3">
        <w:rPr>
          <w:b/>
          <w:bCs/>
        </w:rPr>
        <w:t xml:space="preserve"> </w:t>
      </w:r>
      <w:r w:rsidRPr="00B163F3">
        <w:rPr>
          <w:b/>
          <w:bCs/>
          <w:u w:val="single"/>
        </w:rPr>
        <w:t>defects</w:t>
      </w:r>
      <w:r w:rsidRPr="0070076F">
        <w:t xml:space="preserve">, </w:t>
      </w:r>
      <w:r w:rsidRPr="007A11A6">
        <w:rPr>
          <w:sz w:val="18"/>
          <w:szCs w:val="18"/>
        </w:rPr>
        <w:t>and roughly</w:t>
      </w:r>
      <w:r w:rsidRPr="0070076F">
        <w:t xml:space="preserve"> </w:t>
      </w:r>
      <w:r w:rsidRPr="007A11A6">
        <w:rPr>
          <w:u w:val="single"/>
        </w:rPr>
        <w:t>half of the fleet</w:t>
      </w:r>
      <w:r w:rsidRPr="0070076F">
        <w:t xml:space="preserve"> </w:t>
      </w:r>
      <w:r w:rsidRPr="007A11A6">
        <w:rPr>
          <w:sz w:val="18"/>
          <w:szCs w:val="18"/>
        </w:rPr>
        <w:t>in 2017 and 2018 was</w:t>
      </w:r>
      <w:r w:rsidRPr="0070076F">
        <w:t xml:space="preserve"> </w:t>
      </w:r>
      <w:r w:rsidRPr="007A11A6">
        <w:rPr>
          <w:u w:val="single"/>
        </w:rPr>
        <w:t>grounded for maintenance</w:t>
      </w:r>
      <w:r w:rsidRPr="0070076F">
        <w:t xml:space="preserve">. </w:t>
      </w:r>
      <w:r w:rsidRPr="007A11A6">
        <w:rPr>
          <w:sz w:val="18"/>
          <w:szCs w:val="18"/>
        </w:rPr>
        <w:t>Regardless, the Pentagon still plans to buy </w:t>
      </w:r>
      <w:hyperlink r:id="rId19" w:history="1">
        <w:r w:rsidRPr="007A11A6">
          <w:rPr>
            <w:rStyle w:val="Hyperlink"/>
            <w:sz w:val="18"/>
            <w:szCs w:val="18"/>
          </w:rPr>
          <w:t>2,400 more</w:t>
        </w:r>
      </w:hyperlink>
      <w:r w:rsidRPr="007A11A6">
        <w:rPr>
          <w:sz w:val="18"/>
          <w:szCs w:val="18"/>
        </w:rPr>
        <w:t> F-35s over the next 25 years.</w:t>
      </w:r>
    </w:p>
    <w:p w14:paraId="5DC16A19" w14:textId="77777777" w:rsidR="003501BC" w:rsidRPr="007A11A6" w:rsidRDefault="003501BC" w:rsidP="003501BC">
      <w:pPr>
        <w:rPr>
          <w:sz w:val="18"/>
          <w:szCs w:val="18"/>
        </w:rPr>
      </w:pPr>
      <w:r w:rsidRPr="007A11A6">
        <w:rPr>
          <w:sz w:val="18"/>
          <w:szCs w:val="18"/>
        </w:rPr>
        <w:t>The F-35 is just one of the malfunctioning weapons systems on the Pentagon’s current </w:t>
      </w:r>
      <w:hyperlink r:id="rId20" w:anchor="summary" w:history="1">
        <w:r w:rsidRPr="007A11A6">
          <w:rPr>
            <w:rStyle w:val="Hyperlink"/>
            <w:sz w:val="18"/>
            <w:szCs w:val="18"/>
          </w:rPr>
          <w:t>$1.8-trillion</w:t>
        </w:r>
      </w:hyperlink>
      <w:r w:rsidRPr="007A11A6">
        <w:rPr>
          <w:sz w:val="18"/>
          <w:szCs w:val="18"/>
        </w:rPr>
        <w:t> shopping list of overpriced aircraft, missiles, ships, satellites and tanks. Other poor performers include the $22-billion </w:t>
      </w:r>
      <w:hyperlink r:id="rId21" w:history="1">
        <w:r w:rsidRPr="007A11A6">
          <w:rPr>
            <w:rStyle w:val="Hyperlink"/>
            <w:sz w:val="18"/>
            <w:szCs w:val="18"/>
          </w:rPr>
          <w:t>Zumwalt destroyer</w:t>
        </w:r>
      </w:hyperlink>
      <w:r w:rsidRPr="007A11A6">
        <w:rPr>
          <w:sz w:val="18"/>
          <w:szCs w:val="18"/>
        </w:rPr>
        <w:t>, a warship without a mission; the $30-billion </w:t>
      </w:r>
      <w:hyperlink r:id="rId22" w:history="1">
        <w:r w:rsidRPr="007A11A6">
          <w:rPr>
            <w:rStyle w:val="Hyperlink"/>
            <w:sz w:val="18"/>
            <w:szCs w:val="18"/>
          </w:rPr>
          <w:t>littoral combat ship</w:t>
        </w:r>
      </w:hyperlink>
      <w:r w:rsidRPr="007A11A6">
        <w:rPr>
          <w:sz w:val="18"/>
          <w:szCs w:val="18"/>
        </w:rPr>
        <w:t>, which the Navy is already mothballing because it is virtually unusable; and the Air Force’s problem-plagued $43-billion </w:t>
      </w:r>
      <w:hyperlink r:id="rId23" w:history="1">
        <w:r w:rsidRPr="007A11A6">
          <w:rPr>
            <w:rStyle w:val="Hyperlink"/>
            <w:sz w:val="18"/>
            <w:szCs w:val="18"/>
          </w:rPr>
          <w:t>KC-46 refueling tanker</w:t>
        </w:r>
      </w:hyperlink>
      <w:r w:rsidRPr="007A11A6">
        <w:rPr>
          <w:sz w:val="18"/>
          <w:szCs w:val="18"/>
        </w:rPr>
        <w:t>, which offers little improvement over current refuelers.</w:t>
      </w:r>
    </w:p>
    <w:p w14:paraId="60101A2C" w14:textId="77777777" w:rsidR="003501BC" w:rsidRDefault="003501BC" w:rsidP="003501BC">
      <w:pPr>
        <w:rPr>
          <w:sz w:val="18"/>
          <w:szCs w:val="18"/>
        </w:rPr>
      </w:pPr>
      <w:r w:rsidRPr="007A11A6">
        <w:rPr>
          <w:sz w:val="18"/>
          <w:szCs w:val="18"/>
        </w:rPr>
        <w:t>But it is not only exorbitant hardware that picks taxpayer pockets.</w:t>
      </w:r>
      <w:r w:rsidRPr="0070076F">
        <w:t xml:space="preserve"> </w:t>
      </w:r>
      <w:r w:rsidRPr="007A11A6">
        <w:rPr>
          <w:u w:val="single"/>
        </w:rPr>
        <w:t>Pentagon</w:t>
      </w:r>
      <w:r w:rsidRPr="0070076F">
        <w:t xml:space="preserve"> </w:t>
      </w:r>
      <w:r w:rsidRPr="007A11A6">
        <w:rPr>
          <w:sz w:val="18"/>
          <w:szCs w:val="18"/>
        </w:rPr>
        <w:t>administrative costs are</w:t>
      </w:r>
      <w:r w:rsidRPr="0070076F">
        <w:t xml:space="preserve"> </w:t>
      </w:r>
      <w:r w:rsidRPr="007A11A6">
        <w:rPr>
          <w:sz w:val="18"/>
          <w:szCs w:val="18"/>
        </w:rPr>
        <w:t>also</w:t>
      </w:r>
      <w:r w:rsidRPr="0070076F">
        <w:t xml:space="preserve"> </w:t>
      </w:r>
      <w:r w:rsidRPr="007A11A6">
        <w:rPr>
          <w:u w:val="single"/>
        </w:rPr>
        <w:t>out of control</w:t>
      </w:r>
      <w:r w:rsidRPr="0070076F">
        <w:t xml:space="preserve">. </w:t>
      </w:r>
      <w:r w:rsidRPr="007A11A6">
        <w:rPr>
          <w:sz w:val="18"/>
          <w:szCs w:val="18"/>
        </w:rPr>
        <w:t>A January 2015 report by a</w:t>
      </w:r>
      <w:r w:rsidRPr="0070076F">
        <w:t xml:space="preserve"> </w:t>
      </w:r>
      <w:r w:rsidRPr="007A11A6">
        <w:rPr>
          <w:u w:val="single"/>
        </w:rPr>
        <w:t>federal</w:t>
      </w:r>
      <w:r w:rsidRPr="0070076F">
        <w:t xml:space="preserve"> </w:t>
      </w:r>
      <w:r w:rsidRPr="007A11A6">
        <w:rPr>
          <w:u w:val="single"/>
        </w:rPr>
        <w:t>advisory panel found</w:t>
      </w:r>
      <w:r w:rsidRPr="0070076F">
        <w:t xml:space="preserve"> </w:t>
      </w:r>
      <w:r w:rsidRPr="007A11A6">
        <w:rPr>
          <w:sz w:val="18"/>
          <w:szCs w:val="18"/>
        </w:rPr>
        <w:t>that the</w:t>
      </w:r>
      <w:r w:rsidRPr="0070076F">
        <w:t xml:space="preserve"> </w:t>
      </w:r>
      <w:r w:rsidRPr="00B163F3">
        <w:rPr>
          <w:b/>
          <w:bCs/>
          <w:u w:val="single"/>
        </w:rPr>
        <w:t>Pentagon could save </w:t>
      </w:r>
      <w:hyperlink r:id="rId24" w:history="1">
        <w:r w:rsidRPr="00B163F3">
          <w:rPr>
            <w:rStyle w:val="Hyperlink"/>
            <w:b/>
            <w:bCs/>
            <w:u w:val="single"/>
          </w:rPr>
          <w:t>$125 billion</w:t>
        </w:r>
      </w:hyperlink>
      <w:r w:rsidRPr="0070076F">
        <w:t> </w:t>
      </w:r>
      <w:r w:rsidRPr="007A11A6">
        <w:rPr>
          <w:sz w:val="18"/>
          <w:szCs w:val="18"/>
        </w:rPr>
        <w:t>in administrative waste by</w:t>
      </w:r>
      <w:r w:rsidRPr="0070076F">
        <w:t xml:space="preserve"> </w:t>
      </w:r>
      <w:r w:rsidRPr="00B163F3">
        <w:rPr>
          <w:b/>
          <w:bCs/>
          <w:u w:val="single"/>
        </w:rPr>
        <w:t>streamlining</w:t>
      </w:r>
      <w:r w:rsidRPr="007A11A6">
        <w:rPr>
          <w:u w:val="single"/>
        </w:rPr>
        <w:t xml:space="preserve"> its </w:t>
      </w:r>
      <w:r w:rsidRPr="00B163F3">
        <w:rPr>
          <w:b/>
          <w:bCs/>
          <w:u w:val="single"/>
        </w:rPr>
        <w:t>bloated bureaucracy</w:t>
      </w:r>
      <w:r w:rsidRPr="0070076F">
        <w:t xml:space="preserve">. </w:t>
      </w:r>
      <w:r w:rsidRPr="007A11A6">
        <w:rPr>
          <w:sz w:val="18"/>
          <w:szCs w:val="18"/>
        </w:rPr>
        <w:t>That sum alone is 15 times more than the </w:t>
      </w:r>
      <w:hyperlink r:id="rId25" w:history="1">
        <w:r w:rsidRPr="007A11A6">
          <w:rPr>
            <w:rStyle w:val="Hyperlink"/>
            <w:sz w:val="18"/>
            <w:szCs w:val="18"/>
          </w:rPr>
          <w:t>$8.3 billion</w:t>
        </w:r>
      </w:hyperlink>
      <w:r w:rsidRPr="007A11A6">
        <w:rPr>
          <w:sz w:val="18"/>
          <w:szCs w:val="18"/>
        </w:rPr>
        <w:t> the Trump administration proposes to spend in the next fiscal year to fund the Centers for Disease Control and Prevention during one of the worst pandemics in modern history.</w:t>
      </w:r>
    </w:p>
    <w:p w14:paraId="64C8EE29" w14:textId="77777777" w:rsidR="003501BC" w:rsidRDefault="003501BC" w:rsidP="003501BC">
      <w:pPr>
        <w:rPr>
          <w:sz w:val="18"/>
          <w:szCs w:val="18"/>
        </w:rPr>
      </w:pPr>
    </w:p>
    <w:p w14:paraId="0B65957B" w14:textId="77777777" w:rsidR="003501BC" w:rsidRDefault="003501BC" w:rsidP="003501BC">
      <w:pPr>
        <w:pStyle w:val="Heading4"/>
      </w:pPr>
      <w:r>
        <w:t xml:space="preserve">More funds exacerbate existing ineffectiveness </w:t>
      </w:r>
    </w:p>
    <w:p w14:paraId="53244974" w14:textId="77777777" w:rsidR="003501BC" w:rsidRPr="00C81BED" w:rsidRDefault="003501BC" w:rsidP="003501BC">
      <w:r w:rsidRPr="00FA2F79">
        <w:rPr>
          <w:rStyle w:val="Style13ptBold"/>
        </w:rPr>
        <w:t>Manjoo 1/13</w:t>
      </w:r>
      <w:r>
        <w:t xml:space="preserve"> (Farhad Manjoo, New York Times columnist, 1-13-2022, “We Must Stop Showering the Military With Money”, The New York Times, accessed 6-22-2022, </w:t>
      </w:r>
      <w:hyperlink r:id="rId26" w:history="1">
        <w:r w:rsidRPr="007929E9">
          <w:rPr>
            <w:rStyle w:val="Hyperlink"/>
          </w:rPr>
          <w:t>https://www.nytimes.com/2022/01/13/opinion/military-budget-build-back-better.html</w:t>
        </w:r>
      </w:hyperlink>
      <w:r>
        <w:t xml:space="preserve"> )//kp</w:t>
      </w:r>
    </w:p>
    <w:p w14:paraId="3222C2B4" w14:textId="77777777" w:rsidR="003501BC" w:rsidRPr="005079AB" w:rsidRDefault="003501BC" w:rsidP="003501BC">
      <w:pPr>
        <w:rPr>
          <w:sz w:val="18"/>
          <w:szCs w:val="18"/>
        </w:rPr>
      </w:pPr>
      <w:r w:rsidRPr="005079AB">
        <w:rPr>
          <w:sz w:val="18"/>
          <w:szCs w:val="18"/>
        </w:rPr>
        <w:t>Last month, Senator Joe Manchin, the West Virginia Democrat who has frustrated much of President Biden’s policy agenda, released </w:t>
      </w:r>
      <w:hyperlink r:id="rId27" w:tgtFrame="_blank" w:history="1">
        <w:r w:rsidRPr="005079AB">
          <w:rPr>
            <w:rStyle w:val="Hyperlink"/>
            <w:sz w:val="18"/>
            <w:szCs w:val="18"/>
          </w:rPr>
          <w:t>a statement</w:t>
        </w:r>
      </w:hyperlink>
      <w:r w:rsidRPr="005079AB">
        <w:rPr>
          <w:sz w:val="18"/>
          <w:szCs w:val="18"/>
        </w:rPr>
        <w:t> confirming what he’d been hinting for weeks. He </w:t>
      </w:r>
      <w:hyperlink r:id="rId28" w:history="1">
        <w:r w:rsidRPr="005079AB">
          <w:rPr>
            <w:rStyle w:val="Hyperlink"/>
            <w:sz w:val="18"/>
            <w:szCs w:val="18"/>
          </w:rPr>
          <w:t>would not vote</w:t>
        </w:r>
      </w:hyperlink>
      <w:r w:rsidRPr="005079AB">
        <w:rPr>
          <w:sz w:val="18"/>
          <w:szCs w:val="18"/>
        </w:rPr>
        <w:t> for the Build Back Better Act, the Democrats’ $2.2 trillion 10-year plan to address climate change and invest in child care, health care and education. Manchin argued it would increase inflation, harm the electricity grid and hamper national security and was simply just too “mammoth” and “sweeping” to support.</w:t>
      </w:r>
    </w:p>
    <w:p w14:paraId="7A944BE1" w14:textId="77777777" w:rsidR="003501BC" w:rsidRPr="005079AB" w:rsidRDefault="003501BC" w:rsidP="003501BC">
      <w:pPr>
        <w:rPr>
          <w:sz w:val="18"/>
          <w:szCs w:val="18"/>
        </w:rPr>
      </w:pPr>
      <w:r w:rsidRPr="005079AB">
        <w:rPr>
          <w:sz w:val="18"/>
          <w:szCs w:val="18"/>
        </w:rPr>
        <w:t>“I have always said, ‘If I can’t go back home and explain it, I can’t vote for it,’” he </w:t>
      </w:r>
      <w:hyperlink r:id="rId29" w:tgtFrame="_blank" w:history="1">
        <w:r w:rsidRPr="005079AB">
          <w:rPr>
            <w:rStyle w:val="Hyperlink"/>
            <w:sz w:val="18"/>
            <w:szCs w:val="18"/>
          </w:rPr>
          <w:t>said</w:t>
        </w:r>
      </w:hyperlink>
      <w:r w:rsidRPr="005079AB">
        <w:rPr>
          <w:sz w:val="18"/>
          <w:szCs w:val="18"/>
        </w:rPr>
        <w:t>.</w:t>
      </w:r>
    </w:p>
    <w:p w14:paraId="262FE46F" w14:textId="77777777" w:rsidR="003501BC" w:rsidRPr="005079AB" w:rsidRDefault="003501BC" w:rsidP="003501BC">
      <w:pPr>
        <w:rPr>
          <w:sz w:val="18"/>
          <w:szCs w:val="18"/>
        </w:rPr>
      </w:pPr>
      <w:r w:rsidRPr="005079AB">
        <w:rPr>
          <w:sz w:val="18"/>
          <w:szCs w:val="18"/>
        </w:rPr>
        <w:t>I don’t doubt the political wisdom of Manchin’s pledge to support only what he can explain. I do wonder, though, how he applies his maxim to a far more mammoth, more sweeping piece of the federal budget: the nearly three-quarters of a trillion dollars that we are spending this year on a military that has become the </w:t>
      </w:r>
      <w:hyperlink r:id="rId30" w:tgtFrame="_blank" w:history="1">
        <w:r w:rsidRPr="005079AB">
          <w:rPr>
            <w:rStyle w:val="Hyperlink"/>
            <w:sz w:val="18"/>
            <w:szCs w:val="18"/>
          </w:rPr>
          <w:t>epitome of governmental dysfunction</w:t>
        </w:r>
      </w:hyperlink>
      <w:r w:rsidRPr="005079AB">
        <w:rPr>
          <w:sz w:val="18"/>
          <w:szCs w:val="18"/>
        </w:rPr>
        <w:t>, </w:t>
      </w:r>
      <w:hyperlink r:id="rId31" w:tgtFrame="_blank" w:history="1">
        <w:r w:rsidRPr="005079AB">
          <w:rPr>
            <w:rStyle w:val="Hyperlink"/>
            <w:sz w:val="18"/>
            <w:szCs w:val="18"/>
          </w:rPr>
          <w:t>self-dealing</w:t>
        </w:r>
      </w:hyperlink>
      <w:r w:rsidRPr="005079AB">
        <w:rPr>
          <w:sz w:val="18"/>
          <w:szCs w:val="18"/>
        </w:rPr>
        <w:t> and overspending.</w:t>
      </w:r>
    </w:p>
    <w:p w14:paraId="165B4D2B" w14:textId="77777777" w:rsidR="003501BC" w:rsidRPr="00C81BED" w:rsidRDefault="003501BC" w:rsidP="003501BC">
      <w:r w:rsidRPr="005079AB">
        <w:rPr>
          <w:sz w:val="18"/>
          <w:szCs w:val="18"/>
        </w:rPr>
        <w:t>Of course, I’m only kidding. I don’t actually wonder about Manchin’s stance on showering the Department of Defense with more money than it asks for, even </w:t>
      </w:r>
      <w:hyperlink r:id="rId32" w:tgtFrame="_blank" w:history="1">
        <w:r w:rsidRPr="005079AB">
          <w:rPr>
            <w:rStyle w:val="Hyperlink"/>
            <w:sz w:val="18"/>
            <w:szCs w:val="18"/>
          </w:rPr>
          <w:t>more than it seems to know what to do with</w:t>
        </w:r>
      </w:hyperlink>
      <w:r w:rsidRPr="005079AB">
        <w:rPr>
          <w:sz w:val="18"/>
          <w:szCs w:val="18"/>
        </w:rPr>
        <w:t>. Right around the time he was bayoneting Build Back Better, </w:t>
      </w:r>
      <w:hyperlink r:id="rId33" w:tgtFrame="_blank" w:history="1">
        <w:r w:rsidRPr="005079AB">
          <w:rPr>
            <w:rStyle w:val="Hyperlink"/>
            <w:sz w:val="18"/>
            <w:szCs w:val="18"/>
          </w:rPr>
          <w:t>Manchin</w:t>
        </w:r>
      </w:hyperlink>
      <w:r w:rsidRPr="005079AB">
        <w:rPr>
          <w:sz w:val="18"/>
          <w:szCs w:val="18"/>
        </w:rPr>
        <w:t> joined 87 other senators —</w:t>
      </w:r>
      <w:r w:rsidRPr="00C81BED">
        <w:t xml:space="preserve"> </w:t>
      </w:r>
      <w:r w:rsidRPr="00FA2F79">
        <w:rPr>
          <w:rStyle w:val="StyleUnderline"/>
        </w:rPr>
        <w:t>Democrats and Republicans</w:t>
      </w:r>
      <w:r w:rsidRPr="00C81BED">
        <w:t xml:space="preserve"> </w:t>
      </w:r>
      <w:r w:rsidRPr="005079AB">
        <w:rPr>
          <w:sz w:val="18"/>
          <w:szCs w:val="18"/>
        </w:rPr>
        <w:t>— in rubber-stamping another </w:t>
      </w:r>
      <w:hyperlink r:id="rId34" w:history="1">
        <w:r w:rsidRPr="005079AB">
          <w:rPr>
            <w:rStyle w:val="Hyperlink"/>
            <w:sz w:val="18"/>
            <w:szCs w:val="18"/>
          </w:rPr>
          <w:t>gargantuan budget</w:t>
        </w:r>
      </w:hyperlink>
      <w:r w:rsidRPr="005079AB">
        <w:rPr>
          <w:sz w:val="18"/>
          <w:szCs w:val="18"/>
        </w:rPr>
        <w:t> for the Pentagon. They</w:t>
      </w:r>
      <w:r w:rsidRPr="00C81BED">
        <w:t xml:space="preserve"> </w:t>
      </w:r>
      <w:r w:rsidRPr="00FA2F79">
        <w:rPr>
          <w:rStyle w:val="StyleUnderline"/>
        </w:rPr>
        <w:t>allocated $768 billion for</w:t>
      </w:r>
      <w:r w:rsidRPr="00C81BED">
        <w:t xml:space="preserve"> </w:t>
      </w:r>
      <w:r w:rsidRPr="005079AB">
        <w:rPr>
          <w:sz w:val="18"/>
          <w:szCs w:val="18"/>
        </w:rPr>
        <w:t>the military</w:t>
      </w:r>
      <w:r w:rsidRPr="00C81BED">
        <w:t xml:space="preserve"> </w:t>
      </w:r>
      <w:r w:rsidRPr="00FA2F79">
        <w:rPr>
          <w:rStyle w:val="StyleUnderline"/>
        </w:rPr>
        <w:t>in 2022</w:t>
      </w:r>
      <w:r w:rsidRPr="00C81BED">
        <w:t xml:space="preserve">, </w:t>
      </w:r>
      <w:r w:rsidRPr="005079AB">
        <w:rPr>
          <w:sz w:val="18"/>
          <w:szCs w:val="18"/>
        </w:rPr>
        <w:t>roughly</w:t>
      </w:r>
      <w:r w:rsidRPr="00C81BED">
        <w:t xml:space="preserve"> </w:t>
      </w:r>
      <w:r w:rsidRPr="00FA2F79">
        <w:rPr>
          <w:rStyle w:val="StyleUnderline"/>
        </w:rPr>
        <w:t>$24 billion more than</w:t>
      </w:r>
      <w:r w:rsidRPr="00C81BED">
        <w:t xml:space="preserve"> </w:t>
      </w:r>
      <w:r w:rsidRPr="005079AB">
        <w:rPr>
          <w:sz w:val="18"/>
          <w:szCs w:val="18"/>
        </w:rPr>
        <w:t>the</w:t>
      </w:r>
      <w:r w:rsidRPr="00C81BED">
        <w:t xml:space="preserve"> </w:t>
      </w:r>
      <w:r w:rsidRPr="00FA2F79">
        <w:rPr>
          <w:rStyle w:val="StyleUnderline"/>
        </w:rPr>
        <w:t>White House requested</w:t>
      </w:r>
      <w:r w:rsidRPr="00C81BED">
        <w:t xml:space="preserve"> </w:t>
      </w:r>
      <w:r w:rsidRPr="005079AB">
        <w:rPr>
          <w:sz w:val="18"/>
          <w:szCs w:val="18"/>
        </w:rPr>
        <w:t>from Congress.</w:t>
      </w:r>
    </w:p>
    <w:p w14:paraId="47AC321A" w14:textId="77777777" w:rsidR="003501BC" w:rsidRPr="005079AB" w:rsidRDefault="003501BC" w:rsidP="003501BC">
      <w:pPr>
        <w:rPr>
          <w:sz w:val="18"/>
          <w:szCs w:val="18"/>
        </w:rPr>
      </w:pPr>
      <w:r w:rsidRPr="005079AB">
        <w:rPr>
          <w:sz w:val="18"/>
          <w:szCs w:val="18"/>
        </w:rPr>
        <w:t>Given all the challenges we face at home, does it make any sense to keep spending so many hundreds of billions on the Pentagon? And even just in terms of fighting wars, can anyone be satisfied with the way the military is managing its funds? The Pentagon has never passed an audit and says it may not be </w:t>
      </w:r>
      <w:hyperlink r:id="rId35" w:tgtFrame="_blank" w:history="1">
        <w:r w:rsidRPr="005079AB">
          <w:rPr>
            <w:rStyle w:val="Hyperlink"/>
            <w:sz w:val="18"/>
            <w:szCs w:val="18"/>
          </w:rPr>
          <w:t>able to until 2028</w:t>
        </w:r>
      </w:hyperlink>
      <w:r w:rsidRPr="005079AB">
        <w:rPr>
          <w:sz w:val="18"/>
          <w:szCs w:val="18"/>
        </w:rPr>
        <w:t>.</w:t>
      </w:r>
    </w:p>
    <w:p w14:paraId="340AF43A" w14:textId="77777777" w:rsidR="003501BC" w:rsidRPr="00C81BED" w:rsidRDefault="003501BC" w:rsidP="003501BC">
      <w:r w:rsidRPr="005079AB">
        <w:rPr>
          <w:rStyle w:val="StyleUnderline"/>
        </w:rPr>
        <w:t>In 2020</w:t>
      </w:r>
      <w:r w:rsidRPr="005079AB">
        <w:rPr>
          <w:sz w:val="18"/>
          <w:szCs w:val="18"/>
        </w:rPr>
        <w:t xml:space="preserve"> the U.S</w:t>
      </w:r>
      <w:r w:rsidRPr="00C81BED">
        <w:t xml:space="preserve">. </w:t>
      </w:r>
      <w:r w:rsidRPr="00FA2F79">
        <w:rPr>
          <w:rStyle w:val="StyleUnderline"/>
        </w:rPr>
        <w:t>military’s budget accounted for </w:t>
      </w:r>
      <w:hyperlink r:id="rId36" w:tgtFrame="_blank" w:history="1">
        <w:r w:rsidRPr="00FA2F79">
          <w:rPr>
            <w:rStyle w:val="StyleUnderline"/>
          </w:rPr>
          <w:t>almost 40 percent</w:t>
        </w:r>
      </w:hyperlink>
      <w:r w:rsidRPr="00FA2F79">
        <w:rPr>
          <w:rStyle w:val="StyleUnderline"/>
        </w:rPr>
        <w:t> of</w:t>
      </w:r>
      <w:r w:rsidRPr="00C81BED">
        <w:t xml:space="preserve"> </w:t>
      </w:r>
      <w:r w:rsidRPr="005079AB">
        <w:rPr>
          <w:sz w:val="18"/>
          <w:szCs w:val="18"/>
        </w:rPr>
        <w:t>the world’s</w:t>
      </w:r>
      <w:r w:rsidRPr="00C81BED">
        <w:t xml:space="preserve"> </w:t>
      </w:r>
      <w:r w:rsidRPr="00FA2F79">
        <w:rPr>
          <w:rStyle w:val="StyleUnderline"/>
        </w:rPr>
        <w:t>military expenditures</w:t>
      </w:r>
      <w:r w:rsidRPr="00C81BED">
        <w:t xml:space="preserve">. </w:t>
      </w:r>
      <w:r w:rsidRPr="005079AB">
        <w:rPr>
          <w:sz w:val="18"/>
          <w:szCs w:val="18"/>
        </w:rPr>
        <w:t>This level of</w:t>
      </w:r>
      <w:r w:rsidRPr="00C81BED">
        <w:t xml:space="preserve"> </w:t>
      </w:r>
      <w:r w:rsidRPr="005079AB">
        <w:rPr>
          <w:rStyle w:val="StyleUnderline"/>
        </w:rPr>
        <w:t>spending</w:t>
      </w:r>
      <w:r w:rsidRPr="00FA2F79">
        <w:rPr>
          <w:rStyle w:val="StyleUnderline"/>
        </w:rPr>
        <w:t xml:space="preserve"> has</w:t>
      </w:r>
      <w:r w:rsidRPr="00C81BED">
        <w:t xml:space="preserve"> </w:t>
      </w:r>
      <w:r w:rsidRPr="005079AB">
        <w:rPr>
          <w:sz w:val="18"/>
          <w:szCs w:val="18"/>
        </w:rPr>
        <w:t>long</w:t>
      </w:r>
      <w:r w:rsidRPr="00C81BED">
        <w:t xml:space="preserve"> </w:t>
      </w:r>
      <w:r w:rsidRPr="00FA2F79">
        <w:rPr>
          <w:rStyle w:val="StyleUnderline"/>
        </w:rPr>
        <w:t xml:space="preserve">been </w:t>
      </w:r>
      <w:r w:rsidRPr="005079AB">
        <w:rPr>
          <w:rStyle w:val="StyleUnderline"/>
        </w:rPr>
        <w:t>excessive</w:t>
      </w:r>
      <w:r w:rsidRPr="00C81BED">
        <w:t xml:space="preserve">, </w:t>
      </w:r>
      <w:r w:rsidRPr="005079AB">
        <w:rPr>
          <w:sz w:val="18"/>
          <w:szCs w:val="18"/>
        </w:rPr>
        <w:t>but after a pandemic that has claimed the lives of more Americans than </w:t>
      </w:r>
      <w:hyperlink r:id="rId37" w:tgtFrame="_blank" w:history="1">
        <w:r w:rsidRPr="005079AB">
          <w:rPr>
            <w:rStyle w:val="Hyperlink"/>
            <w:sz w:val="18"/>
            <w:szCs w:val="18"/>
          </w:rPr>
          <w:t>any</w:t>
        </w:r>
      </w:hyperlink>
      <w:r w:rsidRPr="005079AB">
        <w:rPr>
          <w:sz w:val="18"/>
          <w:szCs w:val="18"/>
        </w:rPr>
        <w:t> </w:t>
      </w:r>
      <w:hyperlink r:id="rId38" w:tgtFrame="_blank" w:history="1">
        <w:r w:rsidRPr="005079AB">
          <w:rPr>
            <w:rStyle w:val="Hyperlink"/>
            <w:sz w:val="18"/>
            <w:szCs w:val="18"/>
          </w:rPr>
          <w:t>war we fought</w:t>
        </w:r>
      </w:hyperlink>
      <w:r w:rsidRPr="005079AB">
        <w:rPr>
          <w:sz w:val="18"/>
          <w:szCs w:val="18"/>
        </w:rPr>
        <w:t>,</w:t>
      </w:r>
      <w:r w:rsidRPr="00C81BED">
        <w:t xml:space="preserve"> </w:t>
      </w:r>
      <w:r w:rsidRPr="005079AB">
        <w:rPr>
          <w:rStyle w:val="StyleUnderline"/>
        </w:rPr>
        <w:t>continuing to</w:t>
      </w:r>
      <w:r w:rsidRPr="005079AB">
        <w:rPr>
          <w:b/>
          <w:bCs/>
        </w:rPr>
        <w:t xml:space="preserve"> </w:t>
      </w:r>
      <w:r w:rsidRPr="005079AB">
        <w:rPr>
          <w:rStyle w:val="StyleUnderline"/>
        </w:rPr>
        <w:t>throw money at the militar</w:t>
      </w:r>
      <w:r w:rsidRPr="00FA2F79">
        <w:rPr>
          <w:rStyle w:val="StyleUnderline"/>
        </w:rPr>
        <w:t xml:space="preserve">y is an act of </w:t>
      </w:r>
      <w:r w:rsidRPr="005079AB">
        <w:rPr>
          <w:rStyle w:val="StyleUnderline"/>
        </w:rPr>
        <w:t>willful disregard for</w:t>
      </w:r>
      <w:r w:rsidRPr="00C81BED">
        <w:t xml:space="preserve"> </w:t>
      </w:r>
      <w:r w:rsidRPr="005079AB">
        <w:rPr>
          <w:sz w:val="18"/>
          <w:szCs w:val="18"/>
        </w:rPr>
        <w:t>the most</w:t>
      </w:r>
      <w:r w:rsidRPr="00C81BED">
        <w:t xml:space="preserve"> </w:t>
      </w:r>
      <w:r w:rsidRPr="005079AB">
        <w:rPr>
          <w:rStyle w:val="StyleUnderline"/>
        </w:rPr>
        <w:t>urgent threats</w:t>
      </w:r>
      <w:r w:rsidRPr="00C81BED">
        <w:t xml:space="preserve"> </w:t>
      </w:r>
      <w:r w:rsidRPr="005079AB">
        <w:rPr>
          <w:sz w:val="18"/>
          <w:szCs w:val="18"/>
        </w:rPr>
        <w:t>we face</w:t>
      </w:r>
      <w:r w:rsidRPr="00C81BED">
        <w:t>.</w:t>
      </w:r>
    </w:p>
    <w:p w14:paraId="23481450" w14:textId="77777777" w:rsidR="003501BC" w:rsidRPr="005079AB" w:rsidRDefault="003501BC" w:rsidP="003501BC">
      <w:pPr>
        <w:rPr>
          <w:sz w:val="18"/>
          <w:szCs w:val="18"/>
        </w:rPr>
      </w:pPr>
      <w:r w:rsidRPr="005079AB">
        <w:rPr>
          <w:sz w:val="18"/>
          <w:szCs w:val="18"/>
        </w:rPr>
        <w:t>According to a </w:t>
      </w:r>
      <w:hyperlink r:id="rId39" w:anchor="page=10" w:tgtFrame="_blank" w:history="1">
        <w:r w:rsidRPr="005079AB">
          <w:rPr>
            <w:rStyle w:val="Hyperlink"/>
            <w:sz w:val="18"/>
            <w:szCs w:val="18"/>
          </w:rPr>
          <w:t>projection by the Congressional Budget Office</w:t>
        </w:r>
      </w:hyperlink>
      <w:r w:rsidRPr="00C81BED">
        <w:t xml:space="preserve">, </w:t>
      </w:r>
      <w:r w:rsidRPr="00FA2F79">
        <w:rPr>
          <w:rStyle w:val="StyleUnderline"/>
        </w:rPr>
        <w:t>Congress is projected to spend</w:t>
      </w:r>
      <w:r w:rsidRPr="00C81BED">
        <w:t xml:space="preserve"> </w:t>
      </w:r>
      <w:r w:rsidRPr="005079AB">
        <w:rPr>
          <w:sz w:val="18"/>
          <w:szCs w:val="18"/>
        </w:rPr>
        <w:t>about</w:t>
      </w:r>
      <w:r w:rsidRPr="00C81BED">
        <w:t xml:space="preserve"> </w:t>
      </w:r>
      <w:r w:rsidRPr="00FA2F79">
        <w:rPr>
          <w:rStyle w:val="StyleUnderline"/>
        </w:rPr>
        <w:t>$8.5 trillion for the military</w:t>
      </w:r>
      <w:r w:rsidRPr="00C81BED">
        <w:t xml:space="preserve"> </w:t>
      </w:r>
      <w:r w:rsidRPr="005079AB">
        <w:rPr>
          <w:sz w:val="18"/>
          <w:szCs w:val="18"/>
        </w:rPr>
        <w:t>over</w:t>
      </w:r>
      <w:r w:rsidRPr="00C81BED">
        <w:t xml:space="preserve"> </w:t>
      </w:r>
      <w:r w:rsidRPr="00FA2F79">
        <w:rPr>
          <w:rStyle w:val="StyleUnderline"/>
        </w:rPr>
        <w:t>the next decade</w:t>
      </w:r>
      <w:r w:rsidRPr="00C81BED">
        <w:t xml:space="preserve"> </w:t>
      </w:r>
      <w:r w:rsidRPr="005079AB">
        <w:rPr>
          <w:sz w:val="18"/>
          <w:szCs w:val="18"/>
        </w:rPr>
        <w:t>— about</w:t>
      </w:r>
      <w:r w:rsidRPr="00C81BED">
        <w:t xml:space="preserve"> </w:t>
      </w:r>
      <w:r w:rsidRPr="00FA2F79">
        <w:rPr>
          <w:rStyle w:val="StyleUnderline"/>
        </w:rPr>
        <w:t>half a trillion more than</w:t>
      </w:r>
      <w:r w:rsidRPr="00C81BED">
        <w:t xml:space="preserve"> </w:t>
      </w:r>
      <w:r w:rsidRPr="005079AB">
        <w:rPr>
          <w:sz w:val="18"/>
          <w:szCs w:val="18"/>
        </w:rPr>
        <w:t>is budgeted for</w:t>
      </w:r>
      <w:r w:rsidRPr="00C81BED">
        <w:t xml:space="preserve"> </w:t>
      </w:r>
      <w:r w:rsidRPr="00FA2F79">
        <w:rPr>
          <w:rStyle w:val="StyleUnderline"/>
        </w:rPr>
        <w:t>all nonmilitary discretionary programs</w:t>
      </w:r>
      <w:r w:rsidRPr="00C81BED">
        <w:t xml:space="preserve"> </w:t>
      </w:r>
      <w:r w:rsidRPr="005079AB">
        <w:rPr>
          <w:sz w:val="18"/>
          <w:szCs w:val="18"/>
        </w:rPr>
        <w:t>combined (a category that </w:t>
      </w:r>
      <w:hyperlink r:id="rId40" w:tgtFrame="_blank" w:history="1">
        <w:r w:rsidRPr="005079AB">
          <w:rPr>
            <w:rStyle w:val="Hyperlink"/>
            <w:sz w:val="18"/>
            <w:szCs w:val="18"/>
          </w:rPr>
          <w:t>includes</w:t>
        </w:r>
      </w:hyperlink>
      <w:r w:rsidRPr="005079AB">
        <w:rPr>
          <w:sz w:val="18"/>
          <w:szCs w:val="18"/>
        </w:rPr>
        <w:t> federal spending on education, public health, scientific research, infrastructure, national parks and forests, environmental protection, law enforcement, courts, tax collection, foreign aid, homeland security and health care for veterans).</w:t>
      </w:r>
    </w:p>
    <w:p w14:paraId="1F40003B" w14:textId="77777777" w:rsidR="003501BC" w:rsidRPr="00C81BED" w:rsidRDefault="003501BC" w:rsidP="003501BC">
      <w:r w:rsidRPr="005079AB">
        <w:rPr>
          <w:sz w:val="18"/>
          <w:szCs w:val="18"/>
        </w:rPr>
        <w:t>You don’t have to be a pacifist to wonder if this imbalance between military and nonmilitary spending makes sense.</w:t>
      </w:r>
      <w:r w:rsidRPr="00C81BED">
        <w:t xml:space="preserve"> </w:t>
      </w:r>
      <w:r w:rsidRPr="00FA2F79">
        <w:rPr>
          <w:rStyle w:val="StyleUnderline"/>
        </w:rPr>
        <w:t>When we</w:t>
      </w:r>
      <w:r w:rsidRPr="00C81BED">
        <w:t xml:space="preserve"> </w:t>
      </w:r>
      <w:r w:rsidRPr="00FA2F79">
        <w:rPr>
          <w:rStyle w:val="StyleUnderline"/>
        </w:rPr>
        <w:t>face so many other</w:t>
      </w:r>
      <w:r w:rsidRPr="00FA2F79">
        <w:t xml:space="preserve"> </w:t>
      </w:r>
      <w:r w:rsidRPr="005079AB">
        <w:rPr>
          <w:sz w:val="18"/>
          <w:szCs w:val="18"/>
        </w:rPr>
        <w:t>major</w:t>
      </w:r>
      <w:r w:rsidRPr="00FA2F79">
        <w:rPr>
          <w:rStyle w:val="StyleUnderline"/>
        </w:rPr>
        <w:t xml:space="preserve"> challenges</w:t>
      </w:r>
      <w:r w:rsidRPr="00C81BED">
        <w:t xml:space="preserve"> </w:t>
      </w:r>
      <w:r w:rsidRPr="005079AB">
        <w:rPr>
          <w:sz w:val="18"/>
          <w:szCs w:val="18"/>
        </w:rPr>
        <w:t>—</w:t>
      </w:r>
      <w:r w:rsidRPr="00C81BED">
        <w:t xml:space="preserve"> </w:t>
      </w:r>
      <w:r w:rsidRPr="00FA2F79">
        <w:rPr>
          <w:rStyle w:val="StyleUnderline"/>
        </w:rPr>
        <w:t>from climate</w:t>
      </w:r>
      <w:r w:rsidRPr="00C81BED">
        <w:t xml:space="preserve"> </w:t>
      </w:r>
      <w:r w:rsidRPr="005079AB">
        <w:rPr>
          <w:sz w:val="18"/>
          <w:szCs w:val="18"/>
        </w:rPr>
        <w:t>disasters</w:t>
      </w:r>
      <w:r w:rsidRPr="00C81BED">
        <w:t xml:space="preserve"> </w:t>
      </w:r>
      <w:r w:rsidRPr="00FA2F79">
        <w:rPr>
          <w:rStyle w:val="StyleUnderline"/>
        </w:rPr>
        <w:t>to political instability</w:t>
      </w:r>
      <w:r w:rsidRPr="00C81BED">
        <w:t xml:space="preserve"> </w:t>
      </w:r>
      <w:r w:rsidRPr="005079AB">
        <w:rPr>
          <w:sz w:val="18"/>
          <w:szCs w:val="18"/>
        </w:rPr>
        <w:t>and insurrection —</w:t>
      </w:r>
      <w:r w:rsidRPr="00C81BED">
        <w:t xml:space="preserve"> </w:t>
      </w:r>
      <w:r w:rsidRPr="00FA2F79">
        <w:rPr>
          <w:rStyle w:val="StyleUnderline"/>
        </w:rPr>
        <w:t>shouldn’t we ask</w:t>
      </w:r>
      <w:r w:rsidRPr="00C81BED">
        <w:t xml:space="preserve"> </w:t>
      </w:r>
      <w:r w:rsidRPr="00FA2F79">
        <w:rPr>
          <w:rStyle w:val="StyleUnderline"/>
        </w:rPr>
        <w:t>whether it remains wise to keep handing the military</w:t>
      </w:r>
      <w:r w:rsidRPr="00C81BED">
        <w:t xml:space="preserve"> </w:t>
      </w:r>
      <w:r w:rsidRPr="005079AB">
        <w:rPr>
          <w:sz w:val="18"/>
          <w:szCs w:val="18"/>
        </w:rPr>
        <w:t>what is effectively</w:t>
      </w:r>
      <w:r w:rsidRPr="00C81BED">
        <w:t xml:space="preserve"> </w:t>
      </w:r>
      <w:r w:rsidRPr="00FA2F79">
        <w:rPr>
          <w:rStyle w:val="StyleUnderline"/>
        </w:rPr>
        <w:t>a blank check</w:t>
      </w:r>
      <w:r w:rsidRPr="005079AB">
        <w:rPr>
          <w:sz w:val="18"/>
          <w:szCs w:val="18"/>
        </w:rPr>
        <w:t>? Are such lavish resources even good for national defense, or might the</w:t>
      </w:r>
      <w:r w:rsidRPr="00C81BED">
        <w:t xml:space="preserve"> </w:t>
      </w:r>
      <w:r w:rsidRPr="00FA2F79">
        <w:rPr>
          <w:rStyle w:val="StyleUnderline"/>
        </w:rPr>
        <w:t xml:space="preserve">Pentagon’s </w:t>
      </w:r>
      <w:r w:rsidRPr="005079AB">
        <w:rPr>
          <w:rStyle w:val="StyleUnderline"/>
        </w:rPr>
        <w:t>near-bottomless access to funds</w:t>
      </w:r>
      <w:r w:rsidRPr="00C81BED">
        <w:t xml:space="preserve"> </w:t>
      </w:r>
      <w:r w:rsidRPr="005079AB">
        <w:rPr>
          <w:sz w:val="18"/>
          <w:szCs w:val="18"/>
        </w:rPr>
        <w:t>have</w:t>
      </w:r>
      <w:r w:rsidRPr="00C81BED">
        <w:t xml:space="preserve"> </w:t>
      </w:r>
      <w:r w:rsidRPr="005079AB">
        <w:rPr>
          <w:rStyle w:val="StyleUnderline"/>
        </w:rPr>
        <w:t>encouraged</w:t>
      </w:r>
      <w:r w:rsidRPr="00C81BED">
        <w:t xml:space="preserve"> </w:t>
      </w:r>
      <w:r w:rsidRPr="005079AB">
        <w:rPr>
          <w:sz w:val="18"/>
          <w:szCs w:val="18"/>
        </w:rPr>
        <w:t>a</w:t>
      </w:r>
      <w:r w:rsidRPr="00C81BED">
        <w:t> </w:t>
      </w:r>
      <w:hyperlink r:id="rId41" w:tgtFrame="_blank" w:history="1">
        <w:r w:rsidRPr="00FA2F79">
          <w:rPr>
            <w:rStyle w:val="StyleUnderline"/>
          </w:rPr>
          <w:t>culture of waste</w:t>
        </w:r>
      </w:hyperlink>
      <w:r w:rsidRPr="00FA2F79">
        <w:rPr>
          <w:rStyle w:val="StyleUnderline"/>
        </w:rPr>
        <w:t> </w:t>
      </w:r>
      <w:r w:rsidRPr="005079AB">
        <w:rPr>
          <w:rStyle w:val="StyleUnderline"/>
        </w:rPr>
        <w:t>and</w:t>
      </w:r>
      <w:r w:rsidRPr="00FA2F79">
        <w:rPr>
          <w:rStyle w:val="StyleUnderline"/>
        </w:rPr>
        <w:t xml:space="preserve"> </w:t>
      </w:r>
      <w:r w:rsidRPr="005079AB">
        <w:rPr>
          <w:rStyle w:val="StyleUnderline"/>
        </w:rPr>
        <w:t>indulgence</w:t>
      </w:r>
      <w:r w:rsidRPr="00FA2F79">
        <w:rPr>
          <w:rStyle w:val="StyleUnderline"/>
        </w:rPr>
        <w:t xml:space="preserve"> </w:t>
      </w:r>
      <w:r w:rsidRPr="005079AB">
        <w:rPr>
          <w:sz w:val="18"/>
          <w:szCs w:val="18"/>
        </w:rPr>
        <w:t>that</w:t>
      </w:r>
      <w:r w:rsidRPr="00C81BED">
        <w:t xml:space="preserve"> </w:t>
      </w:r>
      <w:r w:rsidRPr="005079AB">
        <w:rPr>
          <w:rStyle w:val="StyleUnderline"/>
        </w:rPr>
        <w:t>made it easier to blunder</w:t>
      </w:r>
      <w:r w:rsidRPr="00FA2F79">
        <w:rPr>
          <w:rStyle w:val="StyleUnderline"/>
        </w:rPr>
        <w:t xml:space="preserve"> into Iraq and contributed to</w:t>
      </w:r>
      <w:r w:rsidRPr="00C81BED">
        <w:t xml:space="preserve"> </w:t>
      </w:r>
      <w:r w:rsidRPr="005079AB">
        <w:rPr>
          <w:sz w:val="18"/>
          <w:szCs w:val="18"/>
        </w:rPr>
        <w:t>its</w:t>
      </w:r>
      <w:r w:rsidRPr="00C81BED">
        <w:t xml:space="preserve"> </w:t>
      </w:r>
      <w:r w:rsidRPr="00FA2F79">
        <w:rPr>
          <w:rStyle w:val="StyleUnderline"/>
        </w:rPr>
        <w:t>failures in </w:t>
      </w:r>
      <w:hyperlink r:id="rId42" w:history="1">
        <w:r w:rsidRPr="00FA2F79">
          <w:rPr>
            <w:rStyle w:val="StyleUnderline"/>
          </w:rPr>
          <w:t>Afghanistan</w:t>
        </w:r>
      </w:hyperlink>
      <w:r w:rsidRPr="00C81BED">
        <w:t>?</w:t>
      </w:r>
    </w:p>
    <w:p w14:paraId="75558FA0" w14:textId="77777777" w:rsidR="003501BC" w:rsidRPr="005079AB" w:rsidRDefault="003501BC" w:rsidP="003501BC">
      <w:pPr>
        <w:rPr>
          <w:sz w:val="18"/>
          <w:szCs w:val="18"/>
        </w:rPr>
      </w:pPr>
      <w:r w:rsidRPr="005079AB">
        <w:rPr>
          <w:sz w:val="18"/>
          <w:szCs w:val="18"/>
        </w:rPr>
        <w:t>This gets to what’s most frustrating about the Pentagon’s enormous budget: the halo of protection it enjoys in our political culture. Despite the Pentagon’s numerous missteps, our representatives too rarely ask how much money for the military may be way too much money for the military. We have long national debates about </w:t>
      </w:r>
      <w:hyperlink r:id="rId43" w:tgtFrame="_blank" w:history="1">
        <w:r w:rsidRPr="005079AB">
          <w:rPr>
            <w:rStyle w:val="Hyperlink"/>
            <w:sz w:val="18"/>
            <w:szCs w:val="18"/>
          </w:rPr>
          <w:t>whether it makes sense to spend on things like parental leave</w:t>
        </w:r>
      </w:hyperlink>
      <w:r w:rsidRPr="005079AB">
        <w:rPr>
          <w:sz w:val="18"/>
          <w:szCs w:val="18"/>
        </w:rPr>
        <w:t> or college tuition, but lawmakers seldom expect such rigor from the Defense Department. For example, why should we </w:t>
      </w:r>
      <w:hyperlink r:id="rId44" w:tgtFrame="_blank" w:history="1">
        <w:r w:rsidRPr="005079AB">
          <w:rPr>
            <w:rStyle w:val="Hyperlink"/>
            <w:sz w:val="18"/>
            <w:szCs w:val="18"/>
          </w:rPr>
          <w:t>keep building aircraft carriers</w:t>
        </w:r>
      </w:hyperlink>
      <w:r w:rsidRPr="005079AB">
        <w:rPr>
          <w:sz w:val="18"/>
          <w:szCs w:val="18"/>
        </w:rPr>
        <w:t> — each of which costs </w:t>
      </w:r>
      <w:hyperlink r:id="rId45" w:tgtFrame="_blank" w:history="1">
        <w:r w:rsidRPr="005079AB">
          <w:rPr>
            <w:rStyle w:val="Hyperlink"/>
            <w:sz w:val="18"/>
            <w:szCs w:val="18"/>
          </w:rPr>
          <w:t>about $1.5 billion a year to operate</w:t>
        </w:r>
      </w:hyperlink>
      <w:r w:rsidRPr="005079AB">
        <w:rPr>
          <w:sz w:val="18"/>
          <w:szCs w:val="18"/>
        </w:rPr>
        <w:t> — when we’ve already got most of the world’s fleet of active aircraft carriers? (We’ve got 11; no other nation has more than two, though China may be </w:t>
      </w:r>
      <w:hyperlink r:id="rId46" w:tgtFrame="_blank" w:history="1">
        <w:r w:rsidRPr="005079AB">
          <w:rPr>
            <w:rStyle w:val="Hyperlink"/>
            <w:sz w:val="18"/>
            <w:szCs w:val="18"/>
          </w:rPr>
          <w:t>launching a third</w:t>
        </w:r>
      </w:hyperlink>
      <w:r w:rsidRPr="005079AB">
        <w:rPr>
          <w:sz w:val="18"/>
          <w:szCs w:val="18"/>
        </w:rPr>
        <w:t> soon.)</w:t>
      </w:r>
    </w:p>
    <w:p w14:paraId="6E73F62B" w14:textId="77777777" w:rsidR="003501BC" w:rsidRPr="005079AB" w:rsidRDefault="003501BC" w:rsidP="003501BC">
      <w:pPr>
        <w:rPr>
          <w:sz w:val="18"/>
          <w:szCs w:val="18"/>
        </w:rPr>
      </w:pPr>
      <w:r w:rsidRPr="005079AB">
        <w:rPr>
          <w:sz w:val="18"/>
          <w:szCs w:val="18"/>
        </w:rPr>
        <w:t>There is ample evidence that Congress’s reluctance to ask basic questions of the</w:t>
      </w:r>
      <w:r w:rsidRPr="00C81BED">
        <w:t xml:space="preserve"> </w:t>
      </w:r>
      <w:r w:rsidRPr="00FA2F79">
        <w:rPr>
          <w:rStyle w:val="StyleUnderline"/>
        </w:rPr>
        <w:t>Pentagon</w:t>
      </w:r>
      <w:r w:rsidRPr="00C81BED">
        <w:t xml:space="preserve"> </w:t>
      </w:r>
      <w:r w:rsidRPr="005079AB">
        <w:rPr>
          <w:sz w:val="18"/>
          <w:szCs w:val="18"/>
        </w:rPr>
        <w:t>has</w:t>
      </w:r>
      <w:r w:rsidRPr="00C81BED">
        <w:t xml:space="preserve"> </w:t>
      </w:r>
      <w:r w:rsidRPr="005079AB">
        <w:rPr>
          <w:rStyle w:val="StyleUnderline"/>
        </w:rPr>
        <w:t>harmed</w:t>
      </w:r>
      <w:r w:rsidRPr="00C81BED">
        <w:t xml:space="preserve">, </w:t>
      </w:r>
      <w:r w:rsidRPr="005079AB">
        <w:rPr>
          <w:sz w:val="18"/>
          <w:szCs w:val="18"/>
        </w:rPr>
        <w:t>rather than helped, the</w:t>
      </w:r>
      <w:r w:rsidRPr="00C81BED">
        <w:t xml:space="preserve"> </w:t>
      </w:r>
      <w:r w:rsidRPr="005079AB">
        <w:rPr>
          <w:rStyle w:val="StyleUnderline"/>
        </w:rPr>
        <w:t>military’s effectiveness</w:t>
      </w:r>
      <w:r w:rsidRPr="00C81BED">
        <w:t xml:space="preserve">. </w:t>
      </w:r>
      <w:r w:rsidRPr="005079AB">
        <w:rPr>
          <w:sz w:val="18"/>
          <w:szCs w:val="18"/>
        </w:rPr>
        <w:t>Consider the boondoggle that is</w:t>
      </w:r>
      <w:r w:rsidRPr="00C81BED">
        <w:t xml:space="preserve"> </w:t>
      </w:r>
      <w:r w:rsidRPr="00FA2F79">
        <w:rPr>
          <w:rStyle w:val="StyleUnderline"/>
        </w:rPr>
        <w:t>the F-35 Joint Strike Fighter program</w:t>
      </w:r>
      <w:r w:rsidRPr="00C81BED">
        <w:t xml:space="preserve"> </w:t>
      </w:r>
      <w:r w:rsidRPr="005079AB">
        <w:rPr>
          <w:sz w:val="18"/>
          <w:szCs w:val="18"/>
        </w:rPr>
        <w:t>— the plan the Pentagon conceived </w:t>
      </w:r>
      <w:hyperlink r:id="rId47" w:history="1">
        <w:r w:rsidRPr="005079AB">
          <w:rPr>
            <w:rStyle w:val="Hyperlink"/>
            <w:sz w:val="18"/>
            <w:szCs w:val="18"/>
          </w:rPr>
          <w:t>in the 1990s</w:t>
        </w:r>
      </w:hyperlink>
      <w:r w:rsidRPr="005079AB">
        <w:rPr>
          <w:sz w:val="18"/>
          <w:szCs w:val="18"/>
        </w:rPr>
        <w:t> to build a new plane, which is expected to cost taxpayers </w:t>
      </w:r>
      <w:hyperlink r:id="rId48" w:history="1">
        <w:r w:rsidRPr="005079AB">
          <w:rPr>
            <w:rStyle w:val="Hyperlink"/>
            <w:sz w:val="18"/>
            <w:szCs w:val="18"/>
          </w:rPr>
          <w:t>more than $1 trillion</w:t>
        </w:r>
      </w:hyperlink>
      <w:r w:rsidRPr="005079AB">
        <w:rPr>
          <w:sz w:val="18"/>
          <w:szCs w:val="18"/>
        </w:rPr>
        <w:t> over its 60-year life span. A</w:t>
      </w:r>
      <w:r w:rsidRPr="00C81BED">
        <w:t> </w:t>
      </w:r>
      <w:hyperlink r:id="rId49" w:tgtFrame="_blank" w:history="1">
        <w:r w:rsidRPr="005079AB">
          <w:rPr>
            <w:rStyle w:val="Hyperlink"/>
            <w:sz w:val="18"/>
            <w:szCs w:val="18"/>
          </w:rPr>
          <w:t>recent</w:t>
        </w:r>
        <w:r w:rsidRPr="00C81BED">
          <w:rPr>
            <w:rStyle w:val="Hyperlink"/>
          </w:rPr>
          <w:t xml:space="preserve"> </w:t>
        </w:r>
        <w:r w:rsidRPr="00FA2F79">
          <w:rPr>
            <w:rStyle w:val="StyleUnderline"/>
          </w:rPr>
          <w:t>audit</w:t>
        </w:r>
      </w:hyperlink>
      <w:r w:rsidRPr="00C81BED">
        <w:t> </w:t>
      </w:r>
      <w:r w:rsidRPr="005079AB">
        <w:rPr>
          <w:sz w:val="18"/>
          <w:szCs w:val="18"/>
        </w:rPr>
        <w:t>from the Government Accountability Office</w:t>
      </w:r>
      <w:r w:rsidRPr="00C81BED">
        <w:t xml:space="preserve"> </w:t>
      </w:r>
      <w:r w:rsidRPr="00FA2F79">
        <w:rPr>
          <w:rStyle w:val="StyleUnderline"/>
        </w:rPr>
        <w:t>found</w:t>
      </w:r>
      <w:r w:rsidRPr="00C81BED">
        <w:t xml:space="preserve"> </w:t>
      </w:r>
      <w:r w:rsidRPr="005079AB">
        <w:rPr>
          <w:sz w:val="18"/>
          <w:szCs w:val="18"/>
        </w:rPr>
        <w:t>that</w:t>
      </w:r>
      <w:r w:rsidRPr="00C81BED">
        <w:t xml:space="preserve"> </w:t>
      </w:r>
      <w:r w:rsidRPr="00FA2F79">
        <w:rPr>
          <w:rStyle w:val="StyleUnderline"/>
        </w:rPr>
        <w:t>even the Pentagon’s extended timeline for when the plane might finally go into full production is “not achievable</w:t>
      </w:r>
      <w:r w:rsidRPr="00C81BED">
        <w:t xml:space="preserve">,” </w:t>
      </w:r>
      <w:r w:rsidRPr="005079AB">
        <w:rPr>
          <w:sz w:val="18"/>
          <w:szCs w:val="18"/>
        </w:rPr>
        <w:t>and there were more</w:t>
      </w:r>
      <w:r w:rsidRPr="00C81BED">
        <w:t xml:space="preserve"> </w:t>
      </w:r>
      <w:r w:rsidRPr="005079AB">
        <w:rPr>
          <w:sz w:val="18"/>
          <w:szCs w:val="18"/>
        </w:rPr>
        <w:t>than 850 “open deficiencies” in the project as of November 2020. I wonder if Manchin could explain to his constituents how tolerating such a level of mismanagement is good for our security.</w:t>
      </w:r>
    </w:p>
    <w:p w14:paraId="71B7B200" w14:textId="77777777" w:rsidR="003501BC" w:rsidRPr="005079AB" w:rsidRDefault="003501BC" w:rsidP="003501BC">
      <w:pPr>
        <w:rPr>
          <w:sz w:val="18"/>
          <w:szCs w:val="18"/>
        </w:rPr>
      </w:pPr>
      <w:r w:rsidRPr="005079AB">
        <w:rPr>
          <w:sz w:val="18"/>
          <w:szCs w:val="18"/>
        </w:rPr>
        <w:t>I also wonder if Manchin could explain the</w:t>
      </w:r>
      <w:r w:rsidRPr="00C81BED">
        <w:t xml:space="preserve"> </w:t>
      </w:r>
      <w:r w:rsidRPr="00FA2F79">
        <w:rPr>
          <w:rStyle w:val="StyleUnderline"/>
        </w:rPr>
        <w:t>staggering size and top-</w:t>
      </w:r>
      <w:r w:rsidRPr="005079AB">
        <w:rPr>
          <w:rStyle w:val="StyleUnderline"/>
        </w:rPr>
        <w:t>heaviness of</w:t>
      </w:r>
      <w:r w:rsidRPr="00C81BED">
        <w:t xml:space="preserve"> </w:t>
      </w:r>
      <w:r w:rsidRPr="005079AB">
        <w:rPr>
          <w:sz w:val="18"/>
          <w:szCs w:val="18"/>
        </w:rPr>
        <w:t>the</w:t>
      </w:r>
      <w:r w:rsidRPr="00C81BED">
        <w:t xml:space="preserve"> </w:t>
      </w:r>
      <w:r w:rsidRPr="005079AB">
        <w:rPr>
          <w:rStyle w:val="StyleUnderline"/>
        </w:rPr>
        <w:t>Pentagon’s</w:t>
      </w:r>
      <w:r w:rsidRPr="005079AB">
        <w:rPr>
          <w:b/>
          <w:bCs/>
        </w:rPr>
        <w:t xml:space="preserve"> </w:t>
      </w:r>
      <w:r w:rsidRPr="005079AB">
        <w:rPr>
          <w:b/>
          <w:bCs/>
          <w:sz w:val="18"/>
          <w:szCs w:val="18"/>
        </w:rPr>
        <w:t>staff</w:t>
      </w:r>
      <w:r w:rsidRPr="005079AB">
        <w:rPr>
          <w:b/>
          <w:bCs/>
        </w:rPr>
        <w:t>ing</w:t>
      </w:r>
      <w:r w:rsidRPr="00C81BED">
        <w:t xml:space="preserve"> — why </w:t>
      </w:r>
      <w:r w:rsidRPr="00FA2F79">
        <w:rPr>
          <w:rStyle w:val="StyleUnderline"/>
        </w:rPr>
        <w:t>the </w:t>
      </w:r>
      <w:hyperlink r:id="rId50" w:tgtFrame="_blank" w:history="1">
        <w:r w:rsidRPr="00FA2F79">
          <w:rPr>
            <w:rStyle w:val="StyleUnderline"/>
          </w:rPr>
          <w:t>ratio of enlisted troops to officers is declining</w:t>
        </w:r>
      </w:hyperlink>
      <w:r w:rsidRPr="00C81BED">
        <w:t> </w:t>
      </w:r>
      <w:r w:rsidRPr="005079AB">
        <w:rPr>
          <w:sz w:val="18"/>
          <w:szCs w:val="18"/>
        </w:rPr>
        <w:t>across the U.S. forces,</w:t>
      </w:r>
      <w:r w:rsidRPr="00C81BED">
        <w:t> </w:t>
      </w:r>
      <w:hyperlink r:id="rId51" w:tgtFrame="_blank" w:history="1">
        <w:r w:rsidRPr="005079AB">
          <w:rPr>
            <w:rStyle w:val="StyleUnderline"/>
          </w:rPr>
          <w:t>clutteri</w:t>
        </w:r>
        <w:r w:rsidRPr="00FA2F79">
          <w:rPr>
            <w:rStyle w:val="StyleUnderline"/>
          </w:rPr>
          <w:t>ng the chain of command</w:t>
        </w:r>
      </w:hyperlink>
      <w:r w:rsidRPr="00FA2F79">
        <w:rPr>
          <w:rStyle w:val="StyleUnderline"/>
        </w:rPr>
        <w:t> with layers of bureaucracy.</w:t>
      </w:r>
      <w:r w:rsidRPr="00C81BED">
        <w:t xml:space="preserve"> </w:t>
      </w:r>
      <w:r w:rsidRPr="005079AB">
        <w:rPr>
          <w:sz w:val="18"/>
          <w:szCs w:val="18"/>
        </w:rPr>
        <w:t>A 2015 internal study found that the</w:t>
      </w:r>
      <w:r w:rsidRPr="00C81BED">
        <w:t xml:space="preserve"> </w:t>
      </w:r>
      <w:r w:rsidRPr="00FA2F79">
        <w:rPr>
          <w:rStyle w:val="StyleUnderline"/>
        </w:rPr>
        <w:t>Pentagon </w:t>
      </w:r>
      <w:hyperlink r:id="rId52" w:tgtFrame="_blank" w:history="1">
        <w:r w:rsidRPr="00FA2F79">
          <w:rPr>
            <w:rStyle w:val="StyleUnderline"/>
          </w:rPr>
          <w:t>employed</w:t>
        </w:r>
      </w:hyperlink>
      <w:r w:rsidRPr="00C81BED">
        <w:t> </w:t>
      </w:r>
      <w:r w:rsidRPr="005079AB">
        <w:rPr>
          <w:sz w:val="18"/>
          <w:szCs w:val="18"/>
        </w:rPr>
        <w:t>(or hired contractors to employ)</w:t>
      </w:r>
      <w:r w:rsidRPr="00C81BED">
        <w:t xml:space="preserve"> </w:t>
      </w:r>
      <w:r w:rsidRPr="00FA2F79">
        <w:rPr>
          <w:rStyle w:val="StyleUnderline"/>
        </w:rPr>
        <w:t>nearly as many deskbound</w:t>
      </w:r>
      <w:r w:rsidRPr="00C81BED">
        <w:t xml:space="preserve">, </w:t>
      </w:r>
      <w:r w:rsidRPr="005079AB">
        <w:rPr>
          <w:sz w:val="18"/>
          <w:szCs w:val="18"/>
        </w:rPr>
        <w:t>back-office</w:t>
      </w:r>
      <w:r w:rsidRPr="00C81BED">
        <w:t xml:space="preserve"> </w:t>
      </w:r>
      <w:r w:rsidRPr="00FA2F79">
        <w:rPr>
          <w:rStyle w:val="StyleUnderline"/>
        </w:rPr>
        <w:t>people as it had active-duty troops</w:t>
      </w:r>
      <w:r w:rsidRPr="00C81BED">
        <w:t xml:space="preserve">. </w:t>
      </w:r>
      <w:r w:rsidRPr="005079AB">
        <w:rPr>
          <w:sz w:val="18"/>
          <w:szCs w:val="18"/>
        </w:rPr>
        <w:t>The report found</w:t>
      </w:r>
      <w:r w:rsidRPr="00C81BED">
        <w:t xml:space="preserve"> </w:t>
      </w:r>
      <w:r w:rsidRPr="005079AB">
        <w:rPr>
          <w:sz w:val="18"/>
          <w:szCs w:val="18"/>
        </w:rPr>
        <w:t>that it</w:t>
      </w:r>
      <w:r w:rsidRPr="00C81BED">
        <w:t xml:space="preserve"> </w:t>
      </w:r>
      <w:r w:rsidRPr="005079AB">
        <w:rPr>
          <w:rStyle w:val="StyleUnderline"/>
        </w:rPr>
        <w:t>could save $125 billion</w:t>
      </w:r>
      <w:r w:rsidRPr="00C81BED">
        <w:t xml:space="preserve"> </w:t>
      </w:r>
      <w:r w:rsidRPr="005079AB">
        <w:rPr>
          <w:sz w:val="18"/>
          <w:szCs w:val="18"/>
        </w:rPr>
        <w:t>a year by, among other measures,</w:t>
      </w:r>
      <w:r w:rsidRPr="00C81BED">
        <w:t xml:space="preserve"> </w:t>
      </w:r>
      <w:r w:rsidRPr="005079AB">
        <w:rPr>
          <w:rStyle w:val="StyleUnderline"/>
        </w:rPr>
        <w:t>reducing overstaffing</w:t>
      </w:r>
      <w:r w:rsidRPr="00C81BED">
        <w:t xml:space="preserve"> t</w:t>
      </w:r>
      <w:r w:rsidRPr="005079AB">
        <w:rPr>
          <w:sz w:val="18"/>
          <w:szCs w:val="18"/>
        </w:rPr>
        <w:t>hrough retirements and attrition. The Pentagon buried that report, </w:t>
      </w:r>
      <w:hyperlink r:id="rId53" w:tgtFrame="_blank" w:history="1">
        <w:r w:rsidRPr="005079AB">
          <w:rPr>
            <w:rStyle w:val="Hyperlink"/>
            <w:sz w:val="18"/>
            <w:szCs w:val="18"/>
          </w:rPr>
          <w:t>according to The Washington Post</w:t>
        </w:r>
      </w:hyperlink>
      <w:r w:rsidRPr="005079AB">
        <w:rPr>
          <w:sz w:val="18"/>
          <w:szCs w:val="18"/>
        </w:rPr>
        <w:t>.</w:t>
      </w:r>
    </w:p>
    <w:p w14:paraId="2F3496DF" w14:textId="77777777" w:rsidR="003501BC" w:rsidRPr="005079AB" w:rsidRDefault="003501BC" w:rsidP="003501BC">
      <w:pPr>
        <w:rPr>
          <w:sz w:val="18"/>
          <w:szCs w:val="18"/>
        </w:rPr>
      </w:pPr>
      <w:r w:rsidRPr="005079AB">
        <w:rPr>
          <w:sz w:val="18"/>
          <w:szCs w:val="18"/>
        </w:rPr>
        <w:t>Not only do lawmakers give the Pentagon a free pass on its budget; sometimes they even force the agency to keep the little fat it’s trying to trim. The Air Force says that it’s ready to retire its fleet of A-10 Warthogs, fighter airplanes that date back to the 1970s. Congress </w:t>
      </w:r>
      <w:hyperlink r:id="rId54" w:tgtFrame="_blank" w:history="1">
        <w:r w:rsidRPr="005079AB">
          <w:rPr>
            <w:rStyle w:val="Hyperlink"/>
            <w:sz w:val="18"/>
            <w:szCs w:val="18"/>
          </w:rPr>
          <w:t>forbade</w:t>
        </w:r>
      </w:hyperlink>
      <w:r w:rsidRPr="005079AB">
        <w:rPr>
          <w:sz w:val="18"/>
          <w:szCs w:val="18"/>
        </w:rPr>
        <w:t> </w:t>
      </w:r>
      <w:hyperlink r:id="rId55" w:tgtFrame="_blank" w:history="1">
        <w:r w:rsidRPr="005079AB">
          <w:rPr>
            <w:rStyle w:val="Hyperlink"/>
            <w:sz w:val="18"/>
            <w:szCs w:val="18"/>
          </w:rPr>
          <w:t>any such reduction</w:t>
        </w:r>
      </w:hyperlink>
      <w:r w:rsidRPr="005079AB">
        <w:rPr>
          <w:sz w:val="18"/>
          <w:szCs w:val="18"/>
        </w:rPr>
        <w:t> in 2022.</w:t>
      </w:r>
    </w:p>
    <w:p w14:paraId="0F8CC002" w14:textId="77777777" w:rsidR="003501BC" w:rsidRPr="005079AB" w:rsidRDefault="003501BC" w:rsidP="003501BC">
      <w:pPr>
        <w:rPr>
          <w:sz w:val="18"/>
          <w:szCs w:val="18"/>
        </w:rPr>
      </w:pPr>
      <w:r w:rsidRPr="005079AB">
        <w:rPr>
          <w:sz w:val="18"/>
          <w:szCs w:val="18"/>
        </w:rPr>
        <w:t>Starting in 2017, Congress even required each military service to submit </w:t>
      </w:r>
      <w:hyperlink r:id="rId56" w:tgtFrame="_blank" w:history="1">
        <w:r w:rsidRPr="005079AB">
          <w:rPr>
            <w:rStyle w:val="Hyperlink"/>
            <w:sz w:val="18"/>
            <w:szCs w:val="18"/>
          </w:rPr>
          <w:t>an annual wish list of “unfunded priorities”</w:t>
        </w:r>
      </w:hyperlink>
      <w:r w:rsidRPr="005079AB">
        <w:rPr>
          <w:sz w:val="18"/>
          <w:szCs w:val="18"/>
        </w:rPr>
        <w:t> — that is, goodies that the services might want but that the White House had not requested in its budget. It has since become routine for Congress to not only give the Pentagon </w:t>
      </w:r>
      <w:hyperlink r:id="rId57" w:tgtFrame="_blank" w:history="1">
        <w:r w:rsidRPr="005079AB">
          <w:rPr>
            <w:rStyle w:val="Hyperlink"/>
            <w:sz w:val="18"/>
            <w:szCs w:val="18"/>
          </w:rPr>
          <w:t>much of what it asks for</w:t>
        </w:r>
      </w:hyperlink>
      <w:r w:rsidRPr="005079AB">
        <w:rPr>
          <w:sz w:val="18"/>
          <w:szCs w:val="18"/>
        </w:rPr>
        <w:t> but also ladle on </w:t>
      </w:r>
      <w:hyperlink r:id="rId58" w:tgtFrame="_blank" w:history="1">
        <w:r w:rsidRPr="005079AB">
          <w:rPr>
            <w:rStyle w:val="Hyperlink"/>
            <w:sz w:val="18"/>
            <w:szCs w:val="18"/>
          </w:rPr>
          <w:t>extras</w:t>
        </w:r>
      </w:hyperlink>
      <w:r w:rsidRPr="005079AB">
        <w:rPr>
          <w:sz w:val="18"/>
          <w:szCs w:val="18"/>
        </w:rPr>
        <w:t>.</w:t>
      </w:r>
    </w:p>
    <w:p w14:paraId="25AEBBC9" w14:textId="77777777" w:rsidR="003501BC" w:rsidRPr="005079AB" w:rsidRDefault="003501BC" w:rsidP="003501BC">
      <w:pPr>
        <w:rPr>
          <w:sz w:val="18"/>
          <w:szCs w:val="18"/>
        </w:rPr>
      </w:pPr>
      <w:r w:rsidRPr="005079AB">
        <w:rPr>
          <w:sz w:val="18"/>
          <w:szCs w:val="18"/>
        </w:rPr>
        <w:t>The reasons such spending persists aren’t a big mystery. </w:t>
      </w:r>
      <w:hyperlink r:id="rId59" w:tgtFrame="_blank" w:history="1">
        <w:r w:rsidRPr="005079AB">
          <w:rPr>
            <w:rStyle w:val="Hyperlink"/>
            <w:sz w:val="18"/>
            <w:szCs w:val="18"/>
          </w:rPr>
          <w:t>The military-industrial complex is every bit as politically powerful as Dwight Eisenhower warned</w:t>
        </w:r>
      </w:hyperlink>
      <w:r w:rsidRPr="005079AB">
        <w:rPr>
          <w:sz w:val="18"/>
          <w:szCs w:val="18"/>
        </w:rPr>
        <w:t> it would be. (A recent Wall Street Journal headline </w:t>
      </w:r>
      <w:hyperlink r:id="rId60" w:tgtFrame="_blank" w:history="1">
        <w:r w:rsidRPr="005079AB">
          <w:rPr>
            <w:rStyle w:val="Hyperlink"/>
            <w:sz w:val="18"/>
            <w:szCs w:val="18"/>
          </w:rPr>
          <w:t>captured the situation well</w:t>
        </w:r>
      </w:hyperlink>
      <w:r w:rsidRPr="005079AB">
        <w:rPr>
          <w:sz w:val="18"/>
          <w:szCs w:val="18"/>
        </w:rPr>
        <w:t>: “Who Won in Afghanistan? Private Contractors.”) In another trick, the military spreads its contracts to a </w:t>
      </w:r>
      <w:hyperlink r:id="rId61" w:tgtFrame="_blank" w:history="1">
        <w:r w:rsidRPr="005079AB">
          <w:rPr>
            <w:rStyle w:val="Hyperlink"/>
            <w:sz w:val="18"/>
            <w:szCs w:val="18"/>
          </w:rPr>
          <w:t>large number of congressional districts</w:t>
        </w:r>
      </w:hyperlink>
      <w:r w:rsidRPr="005079AB">
        <w:rPr>
          <w:sz w:val="18"/>
          <w:szCs w:val="18"/>
        </w:rPr>
        <w:t>, giving every lawmaker a reason to celebrate excessive military spending. (</w:t>
      </w:r>
      <w:hyperlink r:id="rId62" w:tgtFrame="_blank" w:history="1">
        <w:r w:rsidRPr="005079AB">
          <w:rPr>
            <w:rStyle w:val="Hyperlink"/>
            <w:sz w:val="18"/>
            <w:szCs w:val="18"/>
          </w:rPr>
          <w:t>Manchin put out a statement</w:t>
        </w:r>
      </w:hyperlink>
      <w:r w:rsidRPr="005079AB">
        <w:rPr>
          <w:sz w:val="18"/>
          <w:szCs w:val="18"/>
        </w:rPr>
        <w:t> taking credit for all the benefits the new defense appropriation will bring to West Virginia.)</w:t>
      </w:r>
    </w:p>
    <w:p w14:paraId="3B66C431" w14:textId="77777777" w:rsidR="003501BC" w:rsidRPr="005079AB" w:rsidRDefault="003501BC" w:rsidP="003501BC">
      <w:pPr>
        <w:rPr>
          <w:sz w:val="18"/>
          <w:szCs w:val="18"/>
        </w:rPr>
      </w:pPr>
      <w:r w:rsidRPr="005079AB">
        <w:rPr>
          <w:sz w:val="18"/>
          <w:szCs w:val="18"/>
        </w:rPr>
        <w:t>And finally, there is plain patriotic posturing: Because every dollar to the Pentagon can be defended as protecting the troops and the nation’s security, no politician will ever get in trouble for giving too much money to the military.</w:t>
      </w:r>
    </w:p>
    <w:p w14:paraId="70817226" w14:textId="77777777" w:rsidR="003501BC" w:rsidRPr="005079AB" w:rsidRDefault="003501BC" w:rsidP="003501BC">
      <w:pPr>
        <w:rPr>
          <w:sz w:val="18"/>
          <w:szCs w:val="18"/>
        </w:rPr>
      </w:pPr>
      <w:r w:rsidRPr="005079AB">
        <w:rPr>
          <w:sz w:val="18"/>
          <w:szCs w:val="18"/>
        </w:rPr>
        <w:t>Mandy Smithberger, who studies Pentagon excess at the Project on Government Oversight, a nonpartisan independent group, told me that while she has hopes that younger generations will begin to question the military’s excessive spending, the situation is unlikely to change anytime soon.</w:t>
      </w:r>
    </w:p>
    <w:p w14:paraId="310520A7" w14:textId="77777777" w:rsidR="003501BC" w:rsidRPr="005079AB" w:rsidRDefault="003501BC" w:rsidP="003501BC">
      <w:pPr>
        <w:rPr>
          <w:sz w:val="18"/>
          <w:szCs w:val="18"/>
        </w:rPr>
      </w:pPr>
      <w:r w:rsidRPr="005079AB">
        <w:rPr>
          <w:sz w:val="18"/>
          <w:szCs w:val="18"/>
        </w:rPr>
        <w:t>“It’s going to take members of Congress to really step up,” she said. That seems about as likely as pigs flying — or, more aptly, F-35s.</w:t>
      </w:r>
    </w:p>
    <w:p w14:paraId="2CC28275" w14:textId="77777777" w:rsidR="003501BC" w:rsidRDefault="003501BC" w:rsidP="003501BC">
      <w:pPr>
        <w:pStyle w:val="Heading4"/>
      </w:pPr>
      <w:r>
        <w:t>More spending fails---the military sucks</w:t>
      </w:r>
    </w:p>
    <w:p w14:paraId="3D138989" w14:textId="77777777" w:rsidR="003501BC" w:rsidRPr="008006D1" w:rsidRDefault="003501BC" w:rsidP="003501BC">
      <w:r w:rsidRPr="00AB1684">
        <w:rPr>
          <w:rStyle w:val="Style13ptBold"/>
        </w:rPr>
        <w:t>De Rugy 3/10</w:t>
      </w:r>
      <w:r>
        <w:t xml:space="preserve"> (Veronique de Rugy, </w:t>
      </w:r>
      <w:r w:rsidRPr="008006D1">
        <w:t>senior research fellow at George Mason University</w:t>
      </w:r>
      <w:r>
        <w:t xml:space="preserve">, 3-10-2022, “More Defense Spending Does Not Equal More Safety”, Reason, accessed 6-28-2022, </w:t>
      </w:r>
      <w:hyperlink r:id="rId63" w:history="1">
        <w:r w:rsidRPr="00C92230">
          <w:rPr>
            <w:rStyle w:val="Hyperlink"/>
          </w:rPr>
          <w:t>https://reason.com/2022/03/10/more-defense-spending-does-not-equal-more-safety/</w:t>
        </w:r>
      </w:hyperlink>
      <w:r>
        <w:t xml:space="preserve"> )//kp</w:t>
      </w:r>
    </w:p>
    <w:p w14:paraId="31902E1A" w14:textId="77777777" w:rsidR="003501BC" w:rsidRPr="008006D1" w:rsidRDefault="003501BC" w:rsidP="003501BC">
      <w:pPr>
        <w:rPr>
          <w:sz w:val="18"/>
          <w:szCs w:val="18"/>
        </w:rPr>
      </w:pPr>
      <w:r w:rsidRPr="008006D1">
        <w:rPr>
          <w:sz w:val="18"/>
          <w:szCs w:val="18"/>
        </w:rPr>
        <w:t xml:space="preserve">The brutal </w:t>
      </w:r>
      <w:r w:rsidRPr="008006D1">
        <w:rPr>
          <w:u w:val="single"/>
        </w:rPr>
        <w:t>invasion of Ukraine</w:t>
      </w:r>
      <w:r w:rsidRPr="008006D1">
        <w:t xml:space="preserve"> </w:t>
      </w:r>
      <w:r w:rsidRPr="008006D1">
        <w:rPr>
          <w:sz w:val="18"/>
          <w:szCs w:val="18"/>
        </w:rPr>
        <w:t xml:space="preserve">by Russia has </w:t>
      </w:r>
      <w:r w:rsidRPr="008006D1">
        <w:rPr>
          <w:u w:val="single"/>
        </w:rPr>
        <w:t>renewed</w:t>
      </w:r>
      <w:r w:rsidRPr="008006D1">
        <w:t xml:space="preserve"> </w:t>
      </w:r>
      <w:r w:rsidRPr="008006D1">
        <w:rPr>
          <w:u w:val="single"/>
        </w:rPr>
        <w:t>conservatives'</w:t>
      </w:r>
      <w:r w:rsidRPr="008006D1">
        <w:t xml:space="preserve"> </w:t>
      </w:r>
      <w:r w:rsidRPr="008006D1">
        <w:rPr>
          <w:u w:val="single"/>
        </w:rPr>
        <w:t>calls for</w:t>
      </w:r>
      <w:r w:rsidRPr="008006D1">
        <w:t xml:space="preserve"> </w:t>
      </w:r>
      <w:r w:rsidRPr="008006D1">
        <w:rPr>
          <w:sz w:val="18"/>
          <w:szCs w:val="18"/>
        </w:rPr>
        <w:t xml:space="preserve">large </w:t>
      </w:r>
      <w:r w:rsidRPr="008006D1">
        <w:rPr>
          <w:u w:val="single"/>
        </w:rPr>
        <w:t>increases of our defense budget</w:t>
      </w:r>
      <w:r w:rsidRPr="008006D1">
        <w:t xml:space="preserve">. </w:t>
      </w:r>
      <w:r w:rsidRPr="008006D1">
        <w:rPr>
          <w:sz w:val="18"/>
          <w:szCs w:val="18"/>
        </w:rPr>
        <w:t>The extra money, we are told, would fund more weapons to better prepare us to respond to aggression in a world that looks increasingly dangerous. As compelling as these arguments can be in a stressful time, it's not quite so simple.</w:t>
      </w:r>
    </w:p>
    <w:p w14:paraId="0345736A" w14:textId="77777777" w:rsidR="003501BC" w:rsidRPr="008006D1" w:rsidRDefault="003501BC" w:rsidP="003501BC">
      <w:pPr>
        <w:rPr>
          <w:sz w:val="18"/>
          <w:szCs w:val="18"/>
        </w:rPr>
      </w:pPr>
      <w:r w:rsidRPr="008006D1">
        <w:rPr>
          <w:u w:val="single"/>
        </w:rPr>
        <w:t>Providing military defense is</w:t>
      </w:r>
      <w:r w:rsidRPr="008006D1">
        <w:t xml:space="preserve"> </w:t>
      </w:r>
      <w:r w:rsidRPr="008006D1">
        <w:rPr>
          <w:sz w:val="18"/>
          <w:szCs w:val="18"/>
        </w:rPr>
        <w:t xml:space="preserve">a </w:t>
      </w:r>
      <w:r w:rsidRPr="008006D1">
        <w:rPr>
          <w:u w:val="single"/>
        </w:rPr>
        <w:t>valid</w:t>
      </w:r>
      <w:r w:rsidRPr="008006D1">
        <w:t xml:space="preserve"> </w:t>
      </w:r>
      <w:r w:rsidRPr="008006D1">
        <w:rPr>
          <w:sz w:val="18"/>
          <w:szCs w:val="18"/>
        </w:rPr>
        <w:t xml:space="preserve">function of the federal government. However, that </w:t>
      </w:r>
      <w:r w:rsidRPr="008006D1">
        <w:rPr>
          <w:u w:val="single"/>
        </w:rPr>
        <w:t>doesn't give license to</w:t>
      </w:r>
      <w:r w:rsidRPr="008006D1">
        <w:t xml:space="preserve"> </w:t>
      </w:r>
      <w:r w:rsidRPr="008006D1">
        <w:rPr>
          <w:u w:val="single"/>
        </w:rPr>
        <w:t>Congress to simply pile on more spending</w:t>
      </w:r>
      <w:r w:rsidRPr="008006D1">
        <w:t xml:space="preserve">, </w:t>
      </w:r>
      <w:r w:rsidRPr="008006D1">
        <w:rPr>
          <w:sz w:val="18"/>
          <w:szCs w:val="18"/>
        </w:rPr>
        <w:t>even when there are dangers out there. Nor does it mean that more spending will result in a completely safe world for us Americans. That's in part because that world doesn't exist. There's only so much safety money can buy.</w:t>
      </w:r>
    </w:p>
    <w:p w14:paraId="1A69666D" w14:textId="77777777" w:rsidR="003501BC" w:rsidRPr="008006D1" w:rsidRDefault="003501BC" w:rsidP="003501BC">
      <w:r w:rsidRPr="008006D1">
        <w:rPr>
          <w:sz w:val="18"/>
          <w:szCs w:val="18"/>
        </w:rPr>
        <w:t xml:space="preserve">While I certainly don't pretend to know what the optimal budget for our military is, </w:t>
      </w:r>
      <w:r w:rsidRPr="008006D1">
        <w:rPr>
          <w:u w:val="single"/>
        </w:rPr>
        <w:t>we are already spending a large amount on national security and on the Pentagon</w:t>
      </w:r>
      <w:r w:rsidRPr="008006D1">
        <w:t xml:space="preserve">. </w:t>
      </w:r>
      <w:r w:rsidRPr="008006D1">
        <w:rPr>
          <w:sz w:val="18"/>
          <w:szCs w:val="18"/>
        </w:rPr>
        <w:t xml:space="preserve">In fiscal year 2023, the </w:t>
      </w:r>
      <w:r w:rsidRPr="008006D1">
        <w:rPr>
          <w:u w:val="single"/>
        </w:rPr>
        <w:t>United States is expected to spend</w:t>
      </w:r>
      <w:r w:rsidRPr="008006D1">
        <w:t xml:space="preserve"> more </w:t>
      </w:r>
      <w:r w:rsidRPr="008006D1">
        <w:rPr>
          <w:u w:val="single"/>
        </w:rPr>
        <w:t>than $770 billion on national defense</w:t>
      </w:r>
      <w:r w:rsidRPr="008006D1">
        <w:rPr>
          <w:sz w:val="18"/>
          <w:szCs w:val="18"/>
        </w:rPr>
        <w:t xml:space="preserve">, with $729 billion of this amount being for the Department of Defense's military operations. This enormous sum is </w:t>
      </w:r>
      <w:r w:rsidRPr="00A835F3">
        <w:rPr>
          <w:b/>
          <w:bCs/>
          <w:u w:val="single"/>
        </w:rPr>
        <w:t>more than the next 10 countries spend combined</w:t>
      </w:r>
      <w:r w:rsidRPr="008006D1">
        <w:t xml:space="preserve">. </w:t>
      </w:r>
      <w:r w:rsidRPr="008006D1">
        <w:rPr>
          <w:u w:val="single"/>
        </w:rPr>
        <w:t>Russia</w:t>
      </w:r>
      <w:r w:rsidRPr="008006D1">
        <w:t xml:space="preserve">, </w:t>
      </w:r>
      <w:r w:rsidRPr="008006D1">
        <w:rPr>
          <w:sz w:val="18"/>
          <w:szCs w:val="18"/>
        </w:rPr>
        <w:t xml:space="preserve">for instance, </w:t>
      </w:r>
      <w:r w:rsidRPr="008006D1">
        <w:rPr>
          <w:u w:val="single"/>
        </w:rPr>
        <w:t>spends close to $62 billion</w:t>
      </w:r>
      <w:r w:rsidRPr="008006D1">
        <w:t xml:space="preserve">. </w:t>
      </w:r>
      <w:r w:rsidRPr="008006D1">
        <w:rPr>
          <w:u w:val="single"/>
        </w:rPr>
        <w:t>France and Germany spend almost $53 billion</w:t>
      </w:r>
      <w:r w:rsidRPr="008006D1">
        <w:t xml:space="preserve"> </w:t>
      </w:r>
      <w:r w:rsidRPr="008006D1">
        <w:rPr>
          <w:sz w:val="18"/>
          <w:szCs w:val="18"/>
        </w:rPr>
        <w:t xml:space="preserve">each. Assuming </w:t>
      </w:r>
      <w:r w:rsidRPr="008006D1">
        <w:rPr>
          <w:u w:val="single"/>
        </w:rPr>
        <w:t>China's numbers are</w:t>
      </w:r>
      <w:r w:rsidRPr="008006D1">
        <w:t xml:space="preserve"> </w:t>
      </w:r>
      <w:r w:rsidRPr="008006D1">
        <w:rPr>
          <w:sz w:val="18"/>
          <w:szCs w:val="18"/>
        </w:rPr>
        <w:t xml:space="preserve">accurate, it spends </w:t>
      </w:r>
      <w:r w:rsidRPr="008006D1">
        <w:t>$</w:t>
      </w:r>
      <w:r w:rsidRPr="008006D1">
        <w:rPr>
          <w:u w:val="single"/>
        </w:rPr>
        <w:t>252 billion</w:t>
      </w:r>
      <w:r w:rsidRPr="008006D1">
        <w:t>.</w:t>
      </w:r>
    </w:p>
    <w:p w14:paraId="588B30ED" w14:textId="77777777" w:rsidR="003501BC" w:rsidRPr="008006D1" w:rsidRDefault="003501BC" w:rsidP="003501BC">
      <w:pPr>
        <w:rPr>
          <w:sz w:val="18"/>
          <w:szCs w:val="18"/>
        </w:rPr>
      </w:pPr>
      <w:r w:rsidRPr="008006D1">
        <w:rPr>
          <w:sz w:val="18"/>
          <w:szCs w:val="18"/>
        </w:rPr>
        <w:t xml:space="preserve">When considering how much more money we think is worth spending, we must keep in mind that </w:t>
      </w:r>
      <w:r w:rsidRPr="008006D1">
        <w:rPr>
          <w:u w:val="single"/>
        </w:rPr>
        <w:t xml:space="preserve">not </w:t>
      </w:r>
      <w:r w:rsidRPr="00A835F3">
        <w:rPr>
          <w:b/>
          <w:bCs/>
          <w:u w:val="single"/>
        </w:rPr>
        <w:t>every</w:t>
      </w:r>
      <w:r w:rsidRPr="00A835F3">
        <w:rPr>
          <w:b/>
          <w:bCs/>
        </w:rPr>
        <w:t xml:space="preserve"> </w:t>
      </w:r>
      <w:r w:rsidRPr="00A835F3">
        <w:rPr>
          <w:b/>
          <w:bCs/>
          <w:u w:val="single"/>
        </w:rPr>
        <w:t>additional dollar</w:t>
      </w:r>
      <w:r w:rsidRPr="008006D1">
        <w:t xml:space="preserve"> </w:t>
      </w:r>
      <w:r w:rsidRPr="008006D1">
        <w:rPr>
          <w:sz w:val="18"/>
          <w:szCs w:val="18"/>
        </w:rPr>
        <w:t xml:space="preserve">of military spending </w:t>
      </w:r>
      <w:r w:rsidRPr="008006D1">
        <w:rPr>
          <w:u w:val="single"/>
        </w:rPr>
        <w:t>will result in enhanced national</w:t>
      </w:r>
      <w:r w:rsidRPr="008006D1">
        <w:t xml:space="preserve"> </w:t>
      </w:r>
      <w:r w:rsidRPr="008006D1">
        <w:rPr>
          <w:sz w:val="18"/>
          <w:szCs w:val="18"/>
        </w:rPr>
        <w:t xml:space="preserve">security. That's because government </w:t>
      </w:r>
      <w:r w:rsidRPr="008006D1">
        <w:rPr>
          <w:u w:val="single"/>
        </w:rPr>
        <w:t>intentions</w:t>
      </w:r>
      <w:r w:rsidRPr="008006D1">
        <w:t xml:space="preserve"> </w:t>
      </w:r>
      <w:r w:rsidRPr="00A835F3">
        <w:rPr>
          <w:b/>
          <w:bCs/>
          <w:u w:val="single"/>
        </w:rPr>
        <w:t>do not equal results</w:t>
      </w:r>
      <w:r w:rsidRPr="008006D1">
        <w:t xml:space="preserve">. </w:t>
      </w:r>
      <w:r w:rsidRPr="008006D1">
        <w:rPr>
          <w:sz w:val="18"/>
          <w:szCs w:val="18"/>
        </w:rPr>
        <w:t xml:space="preserve">Elected officials and </w:t>
      </w:r>
      <w:r w:rsidRPr="00A835F3">
        <w:rPr>
          <w:b/>
          <w:bCs/>
          <w:u w:val="single"/>
        </w:rPr>
        <w:t>bureaucrats</w:t>
      </w:r>
      <w:r w:rsidRPr="008006D1">
        <w:t xml:space="preserve"> </w:t>
      </w:r>
      <w:r w:rsidRPr="00A835F3">
        <w:rPr>
          <w:b/>
          <w:bCs/>
          <w:u w:val="single"/>
        </w:rPr>
        <w:t>have weak incentives to</w:t>
      </w:r>
      <w:r w:rsidRPr="008006D1">
        <w:t xml:space="preserve"> </w:t>
      </w:r>
      <w:r w:rsidRPr="008006D1">
        <w:rPr>
          <w:u w:val="single"/>
        </w:rPr>
        <w:t>sensibly</w:t>
      </w:r>
      <w:r w:rsidRPr="008006D1">
        <w:t xml:space="preserve"> </w:t>
      </w:r>
      <w:r w:rsidRPr="00A835F3">
        <w:rPr>
          <w:b/>
          <w:bCs/>
          <w:u w:val="single"/>
        </w:rPr>
        <w:t>manage</w:t>
      </w:r>
      <w:r w:rsidRPr="008006D1">
        <w:t xml:space="preserve"> </w:t>
      </w:r>
      <w:r w:rsidRPr="008006D1">
        <w:rPr>
          <w:sz w:val="18"/>
          <w:szCs w:val="18"/>
        </w:rPr>
        <w:t xml:space="preserve">tax </w:t>
      </w:r>
      <w:r w:rsidRPr="00A835F3">
        <w:rPr>
          <w:b/>
          <w:bCs/>
          <w:u w:val="single"/>
        </w:rPr>
        <w:t>dollars</w:t>
      </w:r>
      <w:r w:rsidRPr="008006D1">
        <w:t xml:space="preserve">. </w:t>
      </w:r>
      <w:r w:rsidRPr="008006D1">
        <w:rPr>
          <w:sz w:val="18"/>
          <w:szCs w:val="18"/>
        </w:rPr>
        <w:t>They are not rewarded for maximizing taxpayer value, nor are they usually punished for unnecessary risks. In addition, interest groups often drive political decisions that run counter to the best interest of the public.</w:t>
      </w:r>
    </w:p>
    <w:p w14:paraId="6EE0CFF5" w14:textId="77777777" w:rsidR="003501BC" w:rsidRPr="008006D1" w:rsidRDefault="003501BC" w:rsidP="003501BC">
      <w:pPr>
        <w:rPr>
          <w:sz w:val="18"/>
          <w:szCs w:val="18"/>
        </w:rPr>
      </w:pPr>
      <w:r w:rsidRPr="008006D1">
        <w:rPr>
          <w:u w:val="single"/>
        </w:rPr>
        <w:t>Military spending is not immune from</w:t>
      </w:r>
      <w:r w:rsidRPr="008006D1">
        <w:t xml:space="preserve"> </w:t>
      </w:r>
      <w:r w:rsidRPr="008006D1">
        <w:rPr>
          <w:sz w:val="18"/>
          <w:szCs w:val="18"/>
        </w:rPr>
        <w:t>these forces any more than the entitlement and welfare parts of the budget. Just look at the</w:t>
      </w:r>
      <w:r w:rsidRPr="008006D1">
        <w:t xml:space="preserve"> </w:t>
      </w:r>
      <w:r w:rsidRPr="00A835F3">
        <w:rPr>
          <w:b/>
          <w:bCs/>
          <w:u w:val="single"/>
        </w:rPr>
        <w:t>arms-industry lobbying</w:t>
      </w:r>
      <w:r w:rsidRPr="008006D1">
        <w:rPr>
          <w:u w:val="single"/>
        </w:rPr>
        <w:t xml:space="preserve"> machine</w:t>
      </w:r>
      <w:r w:rsidRPr="008006D1">
        <w:t xml:space="preserve">, </w:t>
      </w:r>
      <w:r w:rsidRPr="008006D1">
        <w:rPr>
          <w:sz w:val="18"/>
          <w:szCs w:val="18"/>
        </w:rPr>
        <w:t>which in 2021 alone spent $117 million in lobbying expenditures and used 763 lobbyists,</w:t>
      </w:r>
      <w:r w:rsidRPr="008006D1">
        <w:t xml:space="preserve"> </w:t>
      </w:r>
      <w:r w:rsidRPr="008006D1">
        <w:rPr>
          <w:u w:val="single"/>
        </w:rPr>
        <w:t xml:space="preserve">likely </w:t>
      </w:r>
      <w:r w:rsidRPr="00A835F3">
        <w:rPr>
          <w:b/>
          <w:bCs/>
          <w:u w:val="single"/>
        </w:rPr>
        <w:t>pushing</w:t>
      </w:r>
      <w:r w:rsidRPr="008006D1">
        <w:rPr>
          <w:u w:val="single"/>
        </w:rPr>
        <w:t xml:space="preserve"> </w:t>
      </w:r>
      <w:r w:rsidRPr="00A835F3">
        <w:rPr>
          <w:b/>
          <w:bCs/>
          <w:u w:val="single"/>
        </w:rPr>
        <w:t>for</w:t>
      </w:r>
      <w:r w:rsidRPr="008006D1">
        <w:rPr>
          <w:u w:val="single"/>
        </w:rPr>
        <w:t xml:space="preserve"> as much </w:t>
      </w:r>
      <w:r w:rsidRPr="00A835F3">
        <w:rPr>
          <w:b/>
          <w:bCs/>
          <w:u w:val="single"/>
        </w:rPr>
        <w:t>Pentagon spending</w:t>
      </w:r>
      <w:r w:rsidRPr="008006D1">
        <w:rPr>
          <w:u w:val="single"/>
        </w:rPr>
        <w:t xml:space="preserve"> as they can get</w:t>
      </w:r>
      <w:r w:rsidRPr="008006D1">
        <w:t xml:space="preserve">. </w:t>
      </w:r>
      <w:r w:rsidRPr="008006D1">
        <w:rPr>
          <w:sz w:val="18"/>
          <w:szCs w:val="18"/>
        </w:rPr>
        <w:t xml:space="preserve">This explains why Congress continues to allocate funds to produce weapons that the Pentagon itself says it doesn't need. It also </w:t>
      </w:r>
      <w:r w:rsidRPr="008006D1">
        <w:rPr>
          <w:u w:val="single"/>
        </w:rPr>
        <w:t>explains</w:t>
      </w:r>
      <w:r w:rsidRPr="008006D1">
        <w:t xml:space="preserve"> </w:t>
      </w:r>
      <w:r w:rsidRPr="008006D1">
        <w:rPr>
          <w:sz w:val="18"/>
          <w:szCs w:val="18"/>
        </w:rPr>
        <w:t xml:space="preserve">the </w:t>
      </w:r>
      <w:r w:rsidRPr="00A835F3">
        <w:rPr>
          <w:b/>
          <w:bCs/>
          <w:u w:val="single"/>
        </w:rPr>
        <w:t>endless</w:t>
      </w:r>
      <w:r w:rsidRPr="008006D1">
        <w:rPr>
          <w:u w:val="single"/>
        </w:rPr>
        <w:t xml:space="preserve"> saga of</w:t>
      </w:r>
      <w:r w:rsidRPr="008006D1">
        <w:t xml:space="preserve"> </w:t>
      </w:r>
      <w:r w:rsidRPr="008006D1">
        <w:rPr>
          <w:sz w:val="18"/>
          <w:szCs w:val="18"/>
        </w:rPr>
        <w:t xml:space="preserve">its </w:t>
      </w:r>
      <w:r w:rsidRPr="00A835F3">
        <w:rPr>
          <w:b/>
          <w:bCs/>
          <w:u w:val="single"/>
        </w:rPr>
        <w:t>cost overruns</w:t>
      </w:r>
      <w:r w:rsidRPr="008006D1">
        <w:t xml:space="preserve">, </w:t>
      </w:r>
      <w:r w:rsidRPr="008006D1">
        <w:rPr>
          <w:sz w:val="18"/>
          <w:szCs w:val="18"/>
        </w:rPr>
        <w:t xml:space="preserve">as well as </w:t>
      </w:r>
      <w:r w:rsidRPr="00A835F3">
        <w:rPr>
          <w:b/>
          <w:bCs/>
          <w:u w:val="single"/>
        </w:rPr>
        <w:t>delays and malfunctions</w:t>
      </w:r>
      <w:r w:rsidRPr="008006D1">
        <w:t xml:space="preserve"> </w:t>
      </w:r>
      <w:r w:rsidRPr="008006D1">
        <w:rPr>
          <w:sz w:val="18"/>
          <w:szCs w:val="18"/>
        </w:rPr>
        <w:t xml:space="preserve">such as those of the F-35. The </w:t>
      </w:r>
      <w:r w:rsidRPr="008006D1">
        <w:rPr>
          <w:u w:val="single"/>
        </w:rPr>
        <w:t>Defense</w:t>
      </w:r>
      <w:r w:rsidRPr="008006D1">
        <w:t xml:space="preserve"> </w:t>
      </w:r>
      <w:r w:rsidRPr="008006D1">
        <w:rPr>
          <w:u w:val="single"/>
        </w:rPr>
        <w:t>Department</w:t>
      </w:r>
      <w:r w:rsidRPr="008006D1">
        <w:t xml:space="preserve"> </w:t>
      </w:r>
      <w:r w:rsidRPr="008006D1">
        <w:rPr>
          <w:sz w:val="18"/>
          <w:szCs w:val="18"/>
        </w:rPr>
        <w:t xml:space="preserve">has been allowed to </w:t>
      </w:r>
      <w:r w:rsidRPr="008006D1">
        <w:rPr>
          <w:u w:val="single"/>
        </w:rPr>
        <w:t>fail its audits repeatedly</w:t>
      </w:r>
      <w:r w:rsidRPr="008006D1">
        <w:t xml:space="preserve">, </w:t>
      </w:r>
      <w:r w:rsidRPr="008006D1">
        <w:rPr>
          <w:sz w:val="18"/>
          <w:szCs w:val="18"/>
        </w:rPr>
        <w:t xml:space="preserve">meaning </w:t>
      </w:r>
      <w:r w:rsidRPr="00A835F3">
        <w:rPr>
          <w:b/>
          <w:bCs/>
          <w:u w:val="single"/>
        </w:rPr>
        <w:t>no one really knows where</w:t>
      </w:r>
      <w:r w:rsidRPr="008006D1">
        <w:rPr>
          <w:u w:val="single"/>
        </w:rPr>
        <w:t xml:space="preserve"> some of that </w:t>
      </w:r>
      <w:r w:rsidRPr="00A835F3">
        <w:rPr>
          <w:b/>
          <w:bCs/>
          <w:u w:val="single"/>
        </w:rPr>
        <w:t>money</w:t>
      </w:r>
      <w:r w:rsidRPr="008006D1">
        <w:t xml:space="preserve"> </w:t>
      </w:r>
      <w:r w:rsidRPr="00A835F3">
        <w:rPr>
          <w:b/>
          <w:bCs/>
          <w:u w:val="single"/>
        </w:rPr>
        <w:t>goes</w:t>
      </w:r>
      <w:r w:rsidRPr="008006D1">
        <w:t xml:space="preserve">. </w:t>
      </w:r>
      <w:r w:rsidRPr="008006D1">
        <w:rPr>
          <w:sz w:val="18"/>
          <w:szCs w:val="18"/>
        </w:rPr>
        <w:t>The result is a less-than-optimal allocation of our large defense budget.</w:t>
      </w:r>
    </w:p>
    <w:p w14:paraId="4196DE5E" w14:textId="77777777" w:rsidR="003501BC" w:rsidRPr="008006D1" w:rsidRDefault="003501BC" w:rsidP="003501BC">
      <w:r w:rsidRPr="008006D1">
        <w:rPr>
          <w:sz w:val="18"/>
          <w:szCs w:val="18"/>
        </w:rPr>
        <w:t xml:space="preserve">These facts alone don't mean there are no grounds for the argument that the military is underfunded to do everything Congress demands of it. In 2017, the American Enterprise Institute's Mackenzie </w:t>
      </w:r>
      <w:r w:rsidRPr="008006D1">
        <w:rPr>
          <w:u w:val="single"/>
        </w:rPr>
        <w:t>Eaglen argued for more</w:t>
      </w:r>
      <w:r w:rsidRPr="008006D1">
        <w:t xml:space="preserve"> </w:t>
      </w:r>
      <w:r w:rsidRPr="008006D1">
        <w:rPr>
          <w:sz w:val="18"/>
          <w:szCs w:val="18"/>
        </w:rPr>
        <w:t xml:space="preserve">military </w:t>
      </w:r>
      <w:r w:rsidRPr="008006D1">
        <w:rPr>
          <w:u w:val="single"/>
        </w:rPr>
        <w:t>spending</w:t>
      </w:r>
      <w:r w:rsidRPr="008006D1">
        <w:t xml:space="preserve"> </w:t>
      </w:r>
      <w:r w:rsidRPr="008006D1">
        <w:rPr>
          <w:sz w:val="18"/>
          <w:szCs w:val="18"/>
        </w:rPr>
        <w:t>because "the United States now fields a military that could not meet even the requirements of a benign Clinton-era world," and that "while the United States continues to field the best military personnel in the world, policy makers have asked them to do too much with too little for too long."</w:t>
      </w:r>
    </w:p>
    <w:p w14:paraId="53DD996F" w14:textId="77777777" w:rsidR="003501BC" w:rsidRPr="008006D1" w:rsidRDefault="003501BC" w:rsidP="003501BC">
      <w:r w:rsidRPr="008006D1">
        <w:rPr>
          <w:sz w:val="18"/>
          <w:szCs w:val="18"/>
        </w:rPr>
        <w:t>I have no reason to doubt Eaglen's claim</w:t>
      </w:r>
      <w:r w:rsidRPr="008006D1">
        <w:t xml:space="preserve">. </w:t>
      </w:r>
      <w:r w:rsidRPr="008006D1">
        <w:rPr>
          <w:u w:val="single"/>
        </w:rPr>
        <w:t>However, unless the political system</w:t>
      </w:r>
      <w:r w:rsidRPr="008006D1">
        <w:t xml:space="preserve"> </w:t>
      </w:r>
      <w:r w:rsidRPr="008006D1">
        <w:rPr>
          <w:u w:val="single"/>
        </w:rPr>
        <w:t>that produced</w:t>
      </w:r>
      <w:r w:rsidRPr="008006D1">
        <w:t xml:space="preserve"> </w:t>
      </w:r>
      <w:r w:rsidRPr="008006D1">
        <w:rPr>
          <w:sz w:val="18"/>
          <w:szCs w:val="18"/>
        </w:rPr>
        <w:t xml:space="preserve">these </w:t>
      </w:r>
      <w:r w:rsidRPr="008006D1">
        <w:rPr>
          <w:u w:val="single"/>
        </w:rPr>
        <w:t>poor outcomes is</w:t>
      </w:r>
      <w:r w:rsidRPr="008006D1">
        <w:t xml:space="preserve"> </w:t>
      </w:r>
      <w:r w:rsidRPr="008006D1">
        <w:rPr>
          <w:u w:val="single"/>
        </w:rPr>
        <w:t>reformed</w:t>
      </w:r>
      <w:r w:rsidRPr="008006D1">
        <w:t xml:space="preserve">, </w:t>
      </w:r>
      <w:r w:rsidRPr="008006D1">
        <w:rPr>
          <w:u w:val="single"/>
        </w:rPr>
        <w:t>one should remain skeptical about</w:t>
      </w:r>
      <w:r w:rsidRPr="008006D1">
        <w:t xml:space="preserve"> </w:t>
      </w:r>
      <w:r w:rsidRPr="008006D1">
        <w:rPr>
          <w:sz w:val="18"/>
          <w:szCs w:val="18"/>
        </w:rPr>
        <w:t xml:space="preserve">the effectiveness of even </w:t>
      </w:r>
      <w:r w:rsidRPr="008006D1">
        <w:rPr>
          <w:u w:val="single"/>
        </w:rPr>
        <w:t>more spending</w:t>
      </w:r>
      <w:r w:rsidRPr="008006D1">
        <w:t>.</w:t>
      </w:r>
    </w:p>
    <w:p w14:paraId="775416A1" w14:textId="77777777" w:rsidR="003501BC" w:rsidRPr="008006D1" w:rsidRDefault="003501BC" w:rsidP="003501BC">
      <w:r w:rsidRPr="008006D1">
        <w:rPr>
          <w:sz w:val="18"/>
          <w:szCs w:val="18"/>
        </w:rPr>
        <w:t>What about the idea that we should annually spend four percent of our GDP on defense, as opposed to the three percent we are now spending? I find this argument lacking. As a measure of economic activity,</w:t>
      </w:r>
      <w:r w:rsidRPr="008006D1">
        <w:t xml:space="preserve"> </w:t>
      </w:r>
      <w:r w:rsidRPr="008006D1">
        <w:rPr>
          <w:u w:val="single"/>
        </w:rPr>
        <w:t>GDP has very little to do with our ability to defend ourselves</w:t>
      </w:r>
      <w:r w:rsidRPr="008006D1">
        <w:t xml:space="preserve">. </w:t>
      </w:r>
      <w:r w:rsidRPr="008006D1">
        <w:rPr>
          <w:sz w:val="18"/>
          <w:szCs w:val="18"/>
        </w:rPr>
        <w:t xml:space="preserve">There's </w:t>
      </w:r>
      <w:r w:rsidRPr="008006D1">
        <w:rPr>
          <w:u w:val="single"/>
        </w:rPr>
        <w:t>no reason</w:t>
      </w:r>
      <w:r w:rsidRPr="008006D1">
        <w:t xml:space="preserve"> </w:t>
      </w:r>
      <w:r w:rsidRPr="008006D1">
        <w:rPr>
          <w:sz w:val="18"/>
          <w:szCs w:val="18"/>
        </w:rPr>
        <w:t xml:space="preserve">for three percent, four </w:t>
      </w:r>
      <w:r w:rsidRPr="008006D1">
        <w:rPr>
          <w:u w:val="single"/>
        </w:rPr>
        <w:t>percent, or any other portion</w:t>
      </w:r>
      <w:r w:rsidRPr="008006D1">
        <w:t xml:space="preserve"> of </w:t>
      </w:r>
      <w:r w:rsidRPr="008006D1">
        <w:rPr>
          <w:sz w:val="18"/>
          <w:szCs w:val="18"/>
        </w:rPr>
        <w:t xml:space="preserve">GDP </w:t>
      </w:r>
      <w:r w:rsidRPr="008006D1">
        <w:rPr>
          <w:u w:val="single"/>
        </w:rPr>
        <w:t>to be considered</w:t>
      </w:r>
      <w:r w:rsidRPr="008006D1">
        <w:t xml:space="preserve"> </w:t>
      </w:r>
      <w:r w:rsidRPr="008006D1">
        <w:rPr>
          <w:sz w:val="18"/>
          <w:szCs w:val="18"/>
        </w:rPr>
        <w:t xml:space="preserve">the </w:t>
      </w:r>
      <w:r w:rsidRPr="008006D1">
        <w:rPr>
          <w:u w:val="single"/>
        </w:rPr>
        <w:t>right</w:t>
      </w:r>
      <w:r w:rsidRPr="008006D1">
        <w:t xml:space="preserve"> </w:t>
      </w:r>
      <w:r w:rsidRPr="008006D1">
        <w:rPr>
          <w:sz w:val="18"/>
          <w:szCs w:val="18"/>
        </w:rPr>
        <w:t>number.</w:t>
      </w:r>
    </w:p>
    <w:p w14:paraId="6FF5207C" w14:textId="77777777" w:rsidR="003501BC" w:rsidRPr="008006D1" w:rsidRDefault="003501BC" w:rsidP="003501BC">
      <w:pPr>
        <w:rPr>
          <w:sz w:val="18"/>
          <w:szCs w:val="18"/>
        </w:rPr>
      </w:pPr>
      <w:r w:rsidRPr="008006D1">
        <w:rPr>
          <w:sz w:val="18"/>
          <w:szCs w:val="18"/>
        </w:rPr>
        <w:t>If the defense-spending-to-GDP measurement reflects anything, it's affordability. That brings us to our enormous budget deficits and resulting growing debt. Unless Congress cuts non-defense spending significantly, growing the military budget would grow the deficit. However, if additional defense spending is deficit-financed, then we can expect slower growth, as Harvard economist Robert Barro and I demonstrated in a study back in 2013. That reduces, not increases, the affordability of our defense budget.</w:t>
      </w:r>
    </w:p>
    <w:p w14:paraId="29EC3AF2" w14:textId="77777777" w:rsidR="003501BC" w:rsidRPr="008006D1" w:rsidRDefault="003501BC" w:rsidP="003501BC">
      <w:pPr>
        <w:rPr>
          <w:sz w:val="18"/>
          <w:szCs w:val="18"/>
        </w:rPr>
      </w:pPr>
      <w:r w:rsidRPr="008006D1">
        <w:rPr>
          <w:sz w:val="18"/>
          <w:szCs w:val="18"/>
        </w:rPr>
        <w:t>In other words, let's make sure we're asking the right questions before rushing to jack up the defense budget.</w:t>
      </w:r>
    </w:p>
    <w:p w14:paraId="669E202A" w14:textId="77777777" w:rsidR="003501BC" w:rsidRPr="00A96881" w:rsidRDefault="003501BC" w:rsidP="003501BC"/>
    <w:p w14:paraId="5B44EBAF" w14:textId="77777777" w:rsidR="003501BC" w:rsidRPr="00C81BED" w:rsidRDefault="003501BC" w:rsidP="003501BC"/>
    <w:p w14:paraId="7E127F26"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841894645">
    <w:abstractNumId w:val="9"/>
  </w:num>
  <w:num w:numId="2" w16cid:durableId="932321749">
    <w:abstractNumId w:val="7"/>
  </w:num>
  <w:num w:numId="3" w16cid:durableId="1474789230">
    <w:abstractNumId w:val="6"/>
  </w:num>
  <w:num w:numId="4" w16cid:durableId="587234548">
    <w:abstractNumId w:val="5"/>
  </w:num>
  <w:num w:numId="5" w16cid:durableId="895746278">
    <w:abstractNumId w:val="4"/>
  </w:num>
  <w:num w:numId="6" w16cid:durableId="1499928910">
    <w:abstractNumId w:val="8"/>
  </w:num>
  <w:num w:numId="7" w16cid:durableId="1747993589">
    <w:abstractNumId w:val="3"/>
  </w:num>
  <w:num w:numId="8" w16cid:durableId="503592237">
    <w:abstractNumId w:val="2"/>
  </w:num>
  <w:num w:numId="9" w16cid:durableId="1362822621">
    <w:abstractNumId w:val="1"/>
  </w:num>
  <w:num w:numId="10" w16cid:durableId="488593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501BC"/>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501BC"/>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5B3D1"/>
  <w15:chartTrackingRefBased/>
  <w15:docId w15:val="{CD7F9734-7FFD-4E38-B8EA-89F2EBFA0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501BC"/>
    <w:pPr>
      <w:spacing w:after="0" w:line="240" w:lineRule="auto"/>
    </w:pPr>
    <w:rPr>
      <w:rFonts w:ascii="Georgia" w:hAnsi="Georgia"/>
      <w:sz w:val="20"/>
    </w:rPr>
  </w:style>
  <w:style w:type="paragraph" w:styleId="Heading1">
    <w:name w:val="heading 1"/>
    <w:aliases w:val="Pocket"/>
    <w:basedOn w:val="Normal"/>
    <w:next w:val="Normal"/>
    <w:link w:val="Heading1Char"/>
    <w:qFormat/>
    <w:rsid w:val="003501B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501BC"/>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501BC"/>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3501BC"/>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3501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501BC"/>
  </w:style>
  <w:style w:type="character" w:customStyle="1" w:styleId="Heading1Char">
    <w:name w:val="Heading 1 Char"/>
    <w:aliases w:val="Pocket Char"/>
    <w:basedOn w:val="DefaultParagraphFont"/>
    <w:link w:val="Heading1"/>
    <w:rsid w:val="003501BC"/>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3501BC"/>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3501BC"/>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3501BC"/>
    <w:rPr>
      <w:rFonts w:ascii="Georgia" w:eastAsiaTheme="majorEastAsia" w:hAnsi="Georgia" w:cstheme="majorBidi"/>
      <w:b/>
      <w:iCs/>
    </w:rPr>
  </w:style>
  <w:style w:type="character" w:styleId="Emphasis">
    <w:name w:val="Emphasis"/>
    <w:basedOn w:val="DefaultParagraphFont"/>
    <w:uiPriority w:val="7"/>
    <w:qFormat/>
    <w:rsid w:val="003501BC"/>
    <w:rPr>
      <w:rFonts w:ascii="Georgia" w:hAnsi="Georgia"/>
      <w:b/>
      <w:i w:val="0"/>
      <w:iCs/>
      <w:sz w:val="22"/>
      <w:u w:val="single"/>
      <w:bdr w:val="none" w:sz="0" w:space="0" w:color="auto"/>
    </w:rPr>
  </w:style>
  <w:style w:type="character" w:customStyle="1" w:styleId="Style13ptBold">
    <w:name w:val="Style 13 pt Bold"/>
    <w:aliases w:val="Cite"/>
    <w:basedOn w:val="DefaultParagraphFont"/>
    <w:uiPriority w:val="5"/>
    <w:qFormat/>
    <w:rsid w:val="003501BC"/>
    <w:rPr>
      <w:b/>
      <w:bCs/>
      <w:sz w:val="22"/>
      <w:u w:val="none"/>
    </w:rPr>
  </w:style>
  <w:style w:type="character" w:customStyle="1" w:styleId="StyleUnderline">
    <w:name w:val="Style Underline"/>
    <w:aliases w:val="Underline"/>
    <w:basedOn w:val="DefaultParagraphFont"/>
    <w:uiPriority w:val="6"/>
    <w:qFormat/>
    <w:rsid w:val="003501BC"/>
    <w:rPr>
      <w:b w:val="0"/>
      <w:sz w:val="22"/>
      <w:u w:val="single"/>
    </w:rPr>
  </w:style>
  <w:style w:type="character" w:styleId="Hyperlink">
    <w:name w:val="Hyperlink"/>
    <w:basedOn w:val="DefaultParagraphFont"/>
    <w:uiPriority w:val="99"/>
    <w:unhideWhenUsed/>
    <w:rsid w:val="003501BC"/>
    <w:rPr>
      <w:color w:val="auto"/>
      <w:u w:val="none"/>
    </w:rPr>
  </w:style>
  <w:style w:type="character" w:styleId="FollowedHyperlink">
    <w:name w:val="FollowedHyperlink"/>
    <w:basedOn w:val="DefaultParagraphFont"/>
    <w:uiPriority w:val="99"/>
    <w:semiHidden/>
    <w:unhideWhenUsed/>
    <w:rsid w:val="003501BC"/>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ytimes.com/2022/01/13/opinion/military-budget-build-back-better.html" TargetMode="External"/><Relationship Id="rId21" Type="http://schemas.openxmlformats.org/officeDocument/2006/relationships/hyperlink" Target="https://nationalinterest.org/blog/reboot/after-sinking-billions-its-stealth-destroyers-navy-needs-more-money-keep-them-afloat" TargetMode="External"/><Relationship Id="rId34" Type="http://schemas.openxmlformats.org/officeDocument/2006/relationships/hyperlink" Target="https://www.nytimes.com/2021/12/15/us/politics/defense-spending-bill.html" TargetMode="External"/><Relationship Id="rId42" Type="http://schemas.openxmlformats.org/officeDocument/2006/relationships/hyperlink" Target="https://www.nytimes.com/interactive/2019/12/09/world/middleeast/afghanistan-war-cost.html" TargetMode="External"/><Relationship Id="rId47" Type="http://schemas.openxmlformats.org/officeDocument/2006/relationships/hyperlink" Target="https://www.nytimes.com/2019/08/21/magazine/f35-joint-strike-fighter-program.html" TargetMode="External"/><Relationship Id="rId50" Type="http://schemas.openxmlformats.org/officeDocument/2006/relationships/hyperlink" Target="https://www.pogo.org/analysis/2021/12/the-bunker-star-creep/" TargetMode="External"/><Relationship Id="rId55" Type="http://schemas.openxmlformats.org/officeDocument/2006/relationships/hyperlink" Target="https://breakingdefense.com/2021/12/congress-approves-retirement-of-160-air-force-planes-with-one-notable-exception/" TargetMode="External"/><Relationship Id="rId63" Type="http://schemas.openxmlformats.org/officeDocument/2006/relationships/hyperlink" Target="https://reason.com/2022/03/10/more-defense-spending-does-not-equal-more-safety/" TargetMode="External"/><Relationship Id="rId7" Type="http://schemas.openxmlformats.org/officeDocument/2006/relationships/hyperlink" Target="https://www.military.com/defensetech/2011/07/19/46-billion-worth-of-cancelled-programs" TargetMode="External"/><Relationship Id="rId2" Type="http://schemas.openxmlformats.org/officeDocument/2006/relationships/numbering" Target="numbering.xml"/><Relationship Id="rId16" Type="http://schemas.openxmlformats.org/officeDocument/2006/relationships/hyperlink" Target="https://www.nytimes.com/2019/08/21/magazine/f35-joint-strike-fighter-program.html" TargetMode="External"/><Relationship Id="rId29" Type="http://schemas.openxmlformats.org/officeDocument/2006/relationships/hyperlink" Target="https://www.manchin.senate.gov/newsroom/press-releases/manchin-statement-on-build-back-better-act" TargetMode="External"/><Relationship Id="rId11" Type="http://schemas.openxmlformats.org/officeDocument/2006/relationships/hyperlink" Target="https://www.epa.gov/planandbudget/budget" TargetMode="External"/><Relationship Id="rId24" Type="http://schemas.openxmlformats.org/officeDocument/2006/relationships/hyperlink" Target="https://www.defensenews.com/2015/01/23/dod-business-panel-proposes-125b-in-savings/" TargetMode="External"/><Relationship Id="rId32" Type="http://schemas.openxmlformats.org/officeDocument/2006/relationships/hyperlink" Target="https://www.bloomberg.com/news/articles/2021-05-25/pentagon-has-returned-unused-128-billion-to-the-u-s-since-2009" TargetMode="External"/><Relationship Id="rId37" Type="http://schemas.openxmlformats.org/officeDocument/2006/relationships/hyperlink" Target="https://www.washingtonpost.com/outlook/2021/12/02/covid-19-has-killed-more-americans-than-civil-war-how-do-we-memorialize-them/" TargetMode="External"/><Relationship Id="rId40" Type="http://schemas.openxmlformats.org/officeDocument/2006/relationships/hyperlink" Target="https://www.cbpp.org/research/federal-budget/non-defense-discretionary-programs" TargetMode="External"/><Relationship Id="rId45" Type="http://schemas.openxmlformats.org/officeDocument/2006/relationships/hyperlink" Target="https://www.cbo.gov/system/files?file=2021-05/57088-AppendixA.pdf" TargetMode="External"/><Relationship Id="rId53" Type="http://schemas.openxmlformats.org/officeDocument/2006/relationships/hyperlink" Target="https://www.washingtonpost.com/investigations/pentagon-buries-evidence-of-125-billion-in-bureaucratic-waste/2016/12/05/e0668c76-9af6-11e6-a0ed-ab0774c1eaa5_story.html?utm_term=.b4f9548f160e" TargetMode="External"/><Relationship Id="rId58" Type="http://schemas.openxmlformats.org/officeDocument/2006/relationships/hyperlink" Target="https://www.bloomberg.com/opinion/articles/2021-05-07/congress-should-end-the-military-s-wish-lists?sref=B3uFyqJT" TargetMode="External"/><Relationship Id="rId5" Type="http://schemas.openxmlformats.org/officeDocument/2006/relationships/webSettings" Target="webSettings.xml"/><Relationship Id="rId61" Type="http://schemas.openxmlformats.org/officeDocument/2006/relationships/hyperlink" Target="https://www.theatlantic.com/magazine/archive/2015/01/the-tragedy-of-the-american-military/383516/" TargetMode="External"/><Relationship Id="rId19" Type="http://schemas.openxmlformats.org/officeDocument/2006/relationships/hyperlink" Target="https://www.washingtonexaminer.com/f-35-takes-flak-but-still-flying-high" TargetMode="External"/><Relationship Id="rId14" Type="http://schemas.openxmlformats.org/officeDocument/2006/relationships/hyperlink" Target="https://blog.ucsusa.org/elliott-negin/missile-defense-risks" TargetMode="External"/><Relationship Id="rId22" Type="http://schemas.openxmlformats.org/officeDocument/2006/relationships/hyperlink" Target="https://www.nbcnews.com/think/opinion/navy-spent-30b-16-years-fight-iran-littoral-combat-ship-ncna1031806" TargetMode="External"/><Relationship Id="rId27" Type="http://schemas.openxmlformats.org/officeDocument/2006/relationships/hyperlink" Target="https://www.manchin.senate.gov/newsroom/press-releases/manchin-statement-on-build-back-better-act" TargetMode="External"/><Relationship Id="rId30" Type="http://schemas.openxmlformats.org/officeDocument/2006/relationships/hyperlink" Target="https://www.pogo.org/analysis/2021/11/the-pentagons-yearly-blank-check/" TargetMode="External"/><Relationship Id="rId35" Type="http://schemas.openxmlformats.org/officeDocument/2006/relationships/hyperlink" Target="https://www.npr.org/2021/05/19/997961646/the-pentagon-has-never-passed-an-audit-some-senators-want-to-change-that" TargetMode="External"/><Relationship Id="rId43" Type="http://schemas.openxmlformats.org/officeDocument/2006/relationships/hyperlink" Target="https://www.cnbc.com/2021/11/23/paid-family-leave-how-lawmakers-could-compromise-on-build-back-better.html" TargetMode="External"/><Relationship Id="rId48" Type="http://schemas.openxmlformats.org/officeDocument/2006/relationships/hyperlink" Target="https://www.nytimes.com/2021/03/12/opinion/f-35-fighter-jet-cost.html" TargetMode="External"/><Relationship Id="rId56" Type="http://schemas.openxmlformats.org/officeDocument/2006/relationships/hyperlink" Target="https://www.ntu.org/publications/detail/congress-should-do-away-with-dod-unfunded-priorities-lists-a-multibillion-dollar-wish-list-boondoggle" TargetMode="External"/><Relationship Id="rId64" Type="http://schemas.openxmlformats.org/officeDocument/2006/relationships/fontTable" Target="fontTable.xml"/><Relationship Id="rId8" Type="http://schemas.openxmlformats.org/officeDocument/2006/relationships/hyperlink" Target="https://www.defensenews.com/30th-annivesary/2016/10/25/30-years-future-combat-systems-acquisition-gone-wrong/" TargetMode="External"/><Relationship Id="rId51" Type="http://schemas.openxmlformats.org/officeDocument/2006/relationships/hyperlink" Target="https://ndupress.ndu.edu/Publications/Article/1325984/are-there-too-many-general-officers-for-todays-military/" TargetMode="External"/><Relationship Id="rId3" Type="http://schemas.openxmlformats.org/officeDocument/2006/relationships/styles" Target="styles.xml"/><Relationship Id="rId12" Type="http://schemas.openxmlformats.org/officeDocument/2006/relationships/hyperlink" Target="https://www.nbcnews.com/think/opinion/army-decided-replace-bradley-fighting-vehicles-17-years-22b-ago-ncna1136141" TargetMode="External"/><Relationship Id="rId17" Type="http://schemas.openxmlformats.org/officeDocument/2006/relationships/hyperlink" Target="https://www.thenation.com/article/archive/f35-fighter-jet-pentagon/" TargetMode="External"/><Relationship Id="rId25" Type="http://schemas.openxmlformats.org/officeDocument/2006/relationships/hyperlink" Target="https://thehill.com/policy/finance/488521-trump-reverses-on-request-to-cut-cdc-niaid-funding" TargetMode="External"/><Relationship Id="rId33" Type="http://schemas.openxmlformats.org/officeDocument/2006/relationships/hyperlink" Target="https://www.manchin.senate.gov/newsroom/press-releases/manchin-applauds-senate-passage-of-national-defense-authorization-act-secures-west-virginia-priorities" TargetMode="External"/><Relationship Id="rId38" Type="http://schemas.openxmlformats.org/officeDocument/2006/relationships/hyperlink" Target="https://www.va.gov/opa/publications/factsheets/fs_americas_wars.pdf" TargetMode="External"/><Relationship Id="rId46" Type="http://schemas.openxmlformats.org/officeDocument/2006/relationships/hyperlink" Target="https://www.csis.org/analysis/signs-point-chinas-third-aircraft-carrier-launching-soon" TargetMode="External"/><Relationship Id="rId59" Type="http://schemas.openxmlformats.org/officeDocument/2006/relationships/hyperlink" Target="https://www.pogo.org/analysis/2021/11/afghanistan-proved-eisenhower-correct/" TargetMode="External"/><Relationship Id="rId20" Type="http://schemas.openxmlformats.org/officeDocument/2006/relationships/hyperlink" Target="https://www.gao.gov/products/GAO-20-439" TargetMode="External"/><Relationship Id="rId41" Type="http://schemas.openxmlformats.org/officeDocument/2006/relationships/hyperlink" Target="https://www.pogo.org/analysis/2016/01/millions-of-dollars-wasted-in-afghan-extractives-program/" TargetMode="External"/><Relationship Id="rId54" Type="http://schemas.openxmlformats.org/officeDocument/2006/relationships/hyperlink" Target="https://www.defensenews.com/congress/budget/2021/07/23/senate-policy-bill-rejects-air-force-request-to-send-some-a-10s-in-the-boneyard/" TargetMode="External"/><Relationship Id="rId62" Type="http://schemas.openxmlformats.org/officeDocument/2006/relationships/hyperlink" Target="https://www.manchin.senate.gov/newsroom/press-releases/manchin-applauds-senate-passage-of-national-defense-authorization-act-secures-west-virginia-priorities" TargetMode="External"/><Relationship Id="rId1" Type="http://schemas.openxmlformats.org/officeDocument/2006/relationships/customXml" Target="../customXml/item1.xml"/><Relationship Id="rId6" Type="http://schemas.openxmlformats.org/officeDocument/2006/relationships/hyperlink" Target="https://www.scientificamerican.com/article/its-time-to-rein-in-inflated-military-budgets/" TargetMode="External"/><Relationship Id="rId15" Type="http://schemas.openxmlformats.org/officeDocument/2006/relationships/hyperlink" Target="https://www.ucsusa.org/resources/decoys-used-missile-defense-intercept-tests" TargetMode="External"/><Relationship Id="rId23" Type="http://schemas.openxmlformats.org/officeDocument/2006/relationships/hyperlink" Target="https://www.defensenews.com/air/2020/06/09/the-air-force-delays-a-full-rate-production-decision-for-the-kc-46/" TargetMode="External"/><Relationship Id="rId28" Type="http://schemas.openxmlformats.org/officeDocument/2006/relationships/hyperlink" Target="https://www.nytimes.com/2021/12/19/us/politics/manchin-build-back-better.html" TargetMode="External"/><Relationship Id="rId36" Type="http://schemas.openxmlformats.org/officeDocument/2006/relationships/hyperlink" Target="https://sipri.org/sites/default/files/2021-04/fs_2104_milex_0.pdf" TargetMode="External"/><Relationship Id="rId49" Type="http://schemas.openxmlformats.org/officeDocument/2006/relationships/hyperlink" Target="https://www.gao.gov/products/gao-21-226" TargetMode="External"/><Relationship Id="rId57" Type="http://schemas.openxmlformats.org/officeDocument/2006/relationships/hyperlink" Target="https://responsiblestatecraft.org/2021/07/29/lawmakers-cave-to-wish-lists-and-give-the-pentagon-money-it-doesnt-need/" TargetMode="External"/><Relationship Id="rId10" Type="http://schemas.openxmlformats.org/officeDocument/2006/relationships/hyperlink" Target="https://www.baltimoresun.com/news/bs-xpm-2002-05-09-0205090111-story.html" TargetMode="External"/><Relationship Id="rId31" Type="http://schemas.openxmlformats.org/officeDocument/2006/relationships/hyperlink" Target="https://www.pogo.org/analysis/2022/01/the-bunker-the-pentagons-revolting-door/" TargetMode="External"/><Relationship Id="rId44" Type="http://schemas.openxmlformats.org/officeDocument/2006/relationships/hyperlink" Target="https://sgp.fas.org/crs/weapons/RS20643.pdf" TargetMode="External"/><Relationship Id="rId52" Type="http://schemas.openxmlformats.org/officeDocument/2006/relationships/hyperlink" Target="https://www.washingtonpost.com/investigations/pentagon-buries-evidence-of-125-billion-in-bureaucratic-waste/2016/12/05/e0668c76-9af6-11e6-a0ed-ab0774c1eaa5_story.html?utm_term=.b4f9548f160e" TargetMode="External"/><Relationship Id="rId60" Type="http://schemas.openxmlformats.org/officeDocument/2006/relationships/hyperlink" Target="https://www.wsj.com/articles/who-won-in-afghanistan-private-contractors-troops-withdrawal-war-pentagon-11640988154"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ation.time.com/2012/05/25/real-lessons-from-an-unreal-helicopter/" TargetMode="External"/><Relationship Id="rId13" Type="http://schemas.openxmlformats.org/officeDocument/2006/relationships/hyperlink" Target="https://www.gao.gov/assets/700/692136.pdf" TargetMode="External"/><Relationship Id="rId18" Type="http://schemas.openxmlformats.org/officeDocument/2006/relationships/hyperlink" Target="https://www.popularmechanics.com/military/aviation/a30718538/f-35-flaws/" TargetMode="External"/><Relationship Id="rId39" Type="http://schemas.openxmlformats.org/officeDocument/2006/relationships/hyperlink" Target="https://www.cbo.gov/system/files/2021-02/56970-Outlook.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3440</Words>
  <Characters>19608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2022-07-13T22:51:00Z</dcterms:created>
  <dcterms:modified xsi:type="dcterms:W3CDTF">2022-07-13T22:51:00Z</dcterms:modified>
</cp:coreProperties>
</file>