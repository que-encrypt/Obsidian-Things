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B30D1" w14:textId="77777777" w:rsidR="00F34C5F" w:rsidRDefault="00F34C5F" w:rsidP="00F34C5F">
      <w:pPr>
        <w:pStyle w:val="Heading2"/>
      </w:pPr>
      <w:r>
        <w:t>AT: QPQ CP – Democracy</w:t>
      </w:r>
    </w:p>
    <w:p w14:paraId="2C1C8D15" w14:textId="77777777" w:rsidR="00F34C5F" w:rsidRDefault="00F34C5F" w:rsidP="00F34C5F">
      <w:pPr>
        <w:pStyle w:val="Heading3"/>
      </w:pPr>
      <w:r>
        <w:t>2AC – Solvency – Turkey – AT: Democracy</w:t>
      </w:r>
    </w:p>
    <w:p w14:paraId="5E5D1939" w14:textId="77777777" w:rsidR="00F34C5F" w:rsidRPr="000C5550" w:rsidRDefault="00F34C5F" w:rsidP="00F34C5F">
      <w:pPr>
        <w:pStyle w:val="Heading4"/>
      </w:pPr>
      <w:r>
        <w:t xml:space="preserve">Erdogan </w:t>
      </w:r>
      <w:r w:rsidRPr="000C5550">
        <w:rPr>
          <w:u w:val="single"/>
        </w:rPr>
        <w:t>uses</w:t>
      </w:r>
      <w:r>
        <w:t xml:space="preserve"> democracy to further his </w:t>
      </w:r>
      <w:r w:rsidRPr="000C5550">
        <w:rPr>
          <w:u w:val="single"/>
        </w:rPr>
        <w:t>authoritarianism</w:t>
      </w:r>
      <w:r>
        <w:t xml:space="preserve"> – the counterplan only </w:t>
      </w:r>
      <w:r w:rsidRPr="000C5550">
        <w:rPr>
          <w:u w:val="single"/>
        </w:rPr>
        <w:t>worsens</w:t>
      </w:r>
      <w:r>
        <w:t xml:space="preserve"> democracy</w:t>
      </w:r>
    </w:p>
    <w:p w14:paraId="349D7B32" w14:textId="77777777" w:rsidR="00F34C5F" w:rsidRPr="006D3070" w:rsidRDefault="00F34C5F" w:rsidP="00F34C5F">
      <w:proofErr w:type="spellStart"/>
      <w:r w:rsidRPr="00B83ED4">
        <w:rPr>
          <w:rStyle w:val="Style13ptBold"/>
        </w:rPr>
        <w:t>Massicard</w:t>
      </w:r>
      <w:proofErr w:type="spellEnd"/>
      <w:r w:rsidRPr="00B83ED4">
        <w:rPr>
          <w:rStyle w:val="Style13ptBold"/>
        </w:rPr>
        <w:t xml:space="preserve"> ’21</w:t>
      </w:r>
      <w:r>
        <w:t xml:space="preserve"> [Elise, </w:t>
      </w:r>
      <w:proofErr w:type="spellStart"/>
      <w:r>
        <w:t>Massicard</w:t>
      </w:r>
      <w:proofErr w:type="spellEnd"/>
      <w:r>
        <w:t xml:space="preserve"> is a political sociologist with research focusing on the political sociology of contemporary Turkey 5-17-2021, "Populism in Turkey: Towards the Demise of Democracy?," Cogito, </w:t>
      </w:r>
      <w:hyperlink r:id="rId6" w:history="1">
        <w:r w:rsidRPr="003C00FA">
          <w:rPr>
            <w:rStyle w:val="Hyperlink"/>
          </w:rPr>
          <w:t>https://www.sciencespo.fr/research/cogito/home/populism-in-turkey-towards-the-demise-of-democracy/?lang=en</w:t>
        </w:r>
      </w:hyperlink>
      <w:r>
        <w:t xml:space="preserve">, St. Mark’s, </w:t>
      </w:r>
      <w:proofErr w:type="spellStart"/>
      <w:r>
        <w:t>AshritM</w:t>
      </w:r>
      <w:proofErr w:type="spellEnd"/>
      <w:r>
        <w:t>]</w:t>
      </w:r>
    </w:p>
    <w:p w14:paraId="188BFEB0" w14:textId="77777777" w:rsidR="00F34C5F" w:rsidRPr="000C5550" w:rsidRDefault="00F34C5F" w:rsidP="00F34C5F">
      <w:pPr>
        <w:rPr>
          <w:sz w:val="16"/>
        </w:rPr>
      </w:pPr>
      <w:r w:rsidRPr="000C5550">
        <w:rPr>
          <w:sz w:val="16"/>
        </w:rPr>
        <w:t>Behind the Success of the AKP</w:t>
      </w:r>
    </w:p>
    <w:p w14:paraId="4DB67164" w14:textId="77777777" w:rsidR="00F34C5F" w:rsidRPr="000C5550" w:rsidRDefault="00F34C5F" w:rsidP="00F34C5F">
      <w:pPr>
        <w:rPr>
          <w:sz w:val="16"/>
        </w:rPr>
      </w:pPr>
      <w:r w:rsidRPr="005C0CDF">
        <w:rPr>
          <w:rStyle w:val="StyleUnderline"/>
          <w:highlight w:val="cyan"/>
        </w:rPr>
        <w:t>The AKP</w:t>
      </w:r>
      <w:r w:rsidRPr="000C5550">
        <w:rPr>
          <w:sz w:val="16"/>
        </w:rPr>
        <w:t xml:space="preserve">, the Justice and Development Party, is undoubtedly on the demotic side. It originates from the Islamist movement, the long-standing pet hate of the Kemalists and military </w:t>
      </w:r>
      <w:proofErr w:type="gramStart"/>
      <w:r w:rsidRPr="000C5550">
        <w:rPr>
          <w:sz w:val="16"/>
        </w:rPr>
        <w:t>powers, and</w:t>
      </w:r>
      <w:proofErr w:type="gramEnd"/>
      <w:r w:rsidRPr="000C5550">
        <w:rPr>
          <w:sz w:val="16"/>
        </w:rPr>
        <w:t xml:space="preserve"> has long been </w:t>
      </w:r>
      <w:proofErr w:type="spellStart"/>
      <w:r w:rsidRPr="000C5550">
        <w:rPr>
          <w:sz w:val="16"/>
        </w:rPr>
        <w:t>ostracised</w:t>
      </w:r>
      <w:proofErr w:type="spellEnd"/>
      <w:r w:rsidRPr="000C5550">
        <w:rPr>
          <w:sz w:val="16"/>
        </w:rPr>
        <w:t xml:space="preserve"> from the legitimate political field. It has </w:t>
      </w:r>
      <w:r w:rsidRPr="005C0CDF">
        <w:rPr>
          <w:rStyle w:val="StyleUnderline"/>
          <w:highlight w:val="cyan"/>
        </w:rPr>
        <w:t xml:space="preserve">always had a </w:t>
      </w:r>
      <w:r w:rsidRPr="005C0CDF">
        <w:rPr>
          <w:rStyle w:val="Emphasis"/>
          <w:highlight w:val="cyan"/>
        </w:rPr>
        <w:t>clearly</w:t>
      </w:r>
      <w:r w:rsidRPr="000C5550">
        <w:rPr>
          <w:sz w:val="16"/>
        </w:rPr>
        <w:t xml:space="preserve"> </w:t>
      </w:r>
      <w:r w:rsidRPr="000E709E">
        <w:rPr>
          <w:rStyle w:val="StyleUnderline"/>
        </w:rPr>
        <w:t>stated</w:t>
      </w:r>
      <w:r w:rsidRPr="000C5550">
        <w:rPr>
          <w:sz w:val="16"/>
        </w:rPr>
        <w:t xml:space="preserve"> </w:t>
      </w:r>
      <w:r w:rsidRPr="005C0CDF">
        <w:rPr>
          <w:rStyle w:val="Emphasis"/>
          <w:highlight w:val="cyan"/>
        </w:rPr>
        <w:t>populist dimension</w:t>
      </w:r>
      <w:r w:rsidRPr="000C5550">
        <w:rPr>
          <w:sz w:val="16"/>
        </w:rPr>
        <w:t xml:space="preserve">. Having gained power in 2002 in the wake of the severe economic crisis of 2001, the AKP benefited from the widespread rejection of the established political classes and the establishment by large segments of society. </w:t>
      </w:r>
      <w:r w:rsidRPr="005C0CDF">
        <w:rPr>
          <w:rStyle w:val="StyleUnderline"/>
          <w:highlight w:val="cyan"/>
        </w:rPr>
        <w:t>It targeted the</w:t>
      </w:r>
      <w:r w:rsidRPr="000C5550">
        <w:rPr>
          <w:sz w:val="16"/>
        </w:rPr>
        <w:t xml:space="preserve"> republican, secular </w:t>
      </w:r>
      <w:r w:rsidRPr="005C0CDF">
        <w:rPr>
          <w:rStyle w:val="Emphasis"/>
          <w:highlight w:val="cyan"/>
        </w:rPr>
        <w:t>elite</w:t>
      </w:r>
      <w:r w:rsidRPr="000C5550">
        <w:rPr>
          <w:sz w:val="16"/>
          <w:highlight w:val="cyan"/>
        </w:rPr>
        <w:t xml:space="preserve">, </w:t>
      </w:r>
      <w:r w:rsidRPr="005C0CDF">
        <w:rPr>
          <w:rStyle w:val="StyleUnderline"/>
          <w:highlight w:val="cyan"/>
        </w:rPr>
        <w:t>accusing it of</w:t>
      </w:r>
      <w:r w:rsidRPr="000E709E">
        <w:rPr>
          <w:rStyle w:val="StyleUnderline"/>
        </w:rPr>
        <w:t xml:space="preserve"> </w:t>
      </w:r>
      <w:r w:rsidRPr="000E709E">
        <w:rPr>
          <w:rStyle w:val="Emphasis"/>
        </w:rPr>
        <w:t>failing to represent</w:t>
      </w:r>
      <w:r w:rsidRPr="000E709E">
        <w:rPr>
          <w:rStyle w:val="StyleUnderline"/>
        </w:rPr>
        <w:t xml:space="preserve"> the people and </w:t>
      </w:r>
      <w:r w:rsidRPr="005C0CDF">
        <w:rPr>
          <w:rStyle w:val="Emphasis"/>
          <w:highlight w:val="cyan"/>
        </w:rPr>
        <w:t>holding democracy hostage</w:t>
      </w:r>
      <w:r w:rsidRPr="000C5550">
        <w:rPr>
          <w:sz w:val="16"/>
        </w:rPr>
        <w:t xml:space="preserve">. </w:t>
      </w:r>
      <w:r w:rsidRPr="005C0CDF">
        <w:rPr>
          <w:rStyle w:val="StyleUnderline"/>
          <w:highlight w:val="cyan"/>
        </w:rPr>
        <w:t>It</w:t>
      </w:r>
      <w:r w:rsidRPr="000C5550">
        <w:rPr>
          <w:sz w:val="16"/>
        </w:rPr>
        <w:t xml:space="preserve"> promised to bring to power modest and conservative groups, which had long been prevented from accessing positions of </w:t>
      </w:r>
      <w:proofErr w:type="gramStart"/>
      <w:r w:rsidRPr="000C5550">
        <w:rPr>
          <w:sz w:val="16"/>
        </w:rPr>
        <w:t>power, and</w:t>
      </w:r>
      <w:proofErr w:type="gramEnd"/>
      <w:r w:rsidRPr="000C5550">
        <w:rPr>
          <w:sz w:val="16"/>
        </w:rPr>
        <w:t xml:space="preserve"> </w:t>
      </w:r>
      <w:r w:rsidRPr="005C0CDF">
        <w:rPr>
          <w:rStyle w:val="Emphasis"/>
          <w:highlight w:val="cyan"/>
        </w:rPr>
        <w:t>proclaimed</w:t>
      </w:r>
      <w:r w:rsidRPr="005C0CDF">
        <w:rPr>
          <w:rStyle w:val="StyleUnderline"/>
          <w:highlight w:val="cyan"/>
        </w:rPr>
        <w:t xml:space="preserve"> itself</w:t>
      </w:r>
      <w:r w:rsidRPr="000C5550">
        <w:rPr>
          <w:sz w:val="16"/>
          <w:highlight w:val="cyan"/>
        </w:rPr>
        <w:t xml:space="preserve"> </w:t>
      </w:r>
      <w:r w:rsidRPr="005C0CDF">
        <w:rPr>
          <w:rStyle w:val="StyleUnderline"/>
          <w:highlight w:val="cyan"/>
        </w:rPr>
        <w:t xml:space="preserve">a </w:t>
      </w:r>
      <w:r w:rsidRPr="005C0CDF">
        <w:rPr>
          <w:rStyle w:val="Emphasis"/>
          <w:highlight w:val="cyan"/>
        </w:rPr>
        <w:t>defender</w:t>
      </w:r>
      <w:r w:rsidRPr="005C0CDF">
        <w:rPr>
          <w:rStyle w:val="StyleUnderline"/>
          <w:highlight w:val="cyan"/>
        </w:rPr>
        <w:t xml:space="preserve"> of</w:t>
      </w:r>
      <w:r w:rsidRPr="000E709E">
        <w:rPr>
          <w:rStyle w:val="StyleUnderline"/>
        </w:rPr>
        <w:t xml:space="preserve"> the </w:t>
      </w:r>
      <w:r w:rsidRPr="000E709E">
        <w:rPr>
          <w:rStyle w:val="Emphasis"/>
        </w:rPr>
        <w:t>masses</w:t>
      </w:r>
      <w:r w:rsidRPr="000E709E">
        <w:rPr>
          <w:rStyle w:val="StyleUnderline"/>
        </w:rPr>
        <w:t xml:space="preserve"> and of </w:t>
      </w:r>
      <w:r w:rsidRPr="000E709E">
        <w:rPr>
          <w:rStyle w:val="Emphasis"/>
        </w:rPr>
        <w:t>popular will</w:t>
      </w:r>
      <w:r w:rsidRPr="000E709E">
        <w:rPr>
          <w:rStyle w:val="StyleUnderline"/>
        </w:rPr>
        <w:t xml:space="preserve">, and </w:t>
      </w:r>
      <w:r w:rsidRPr="000E709E">
        <w:rPr>
          <w:rStyle w:val="Emphasis"/>
        </w:rPr>
        <w:t>therefore</w:t>
      </w:r>
      <w:r w:rsidRPr="000E709E">
        <w:rPr>
          <w:rStyle w:val="StyleUnderline"/>
        </w:rPr>
        <w:t xml:space="preserve"> of </w:t>
      </w:r>
      <w:r w:rsidRPr="005C0CDF">
        <w:rPr>
          <w:rStyle w:val="Emphasis"/>
          <w:highlight w:val="cyan"/>
        </w:rPr>
        <w:t>democracy</w:t>
      </w:r>
      <w:r w:rsidRPr="000C5550">
        <w:rPr>
          <w:sz w:val="16"/>
        </w:rPr>
        <w:t xml:space="preserve">. It built its </w:t>
      </w:r>
      <w:proofErr w:type="spellStart"/>
      <w:r w:rsidRPr="000C5550">
        <w:rPr>
          <w:sz w:val="16"/>
        </w:rPr>
        <w:t>mobilisation</w:t>
      </w:r>
      <w:proofErr w:type="spellEnd"/>
      <w:r w:rsidRPr="000C5550">
        <w:rPr>
          <w:sz w:val="16"/>
        </w:rPr>
        <w:t xml:space="preserve"> discourse against </w:t>
      </w:r>
      <w:proofErr w:type="spellStart"/>
      <w:r w:rsidRPr="000C5550">
        <w:rPr>
          <w:sz w:val="16"/>
        </w:rPr>
        <w:t>westernised</w:t>
      </w:r>
      <w:proofErr w:type="spellEnd"/>
      <w:r w:rsidRPr="000C5550">
        <w:rPr>
          <w:sz w:val="16"/>
        </w:rPr>
        <w:t xml:space="preserve"> ‘elites’, along with their military and bureaucratic ‘bastions’, </w:t>
      </w:r>
      <w:proofErr w:type="spellStart"/>
      <w:r w:rsidRPr="000C5550">
        <w:rPr>
          <w:sz w:val="16"/>
        </w:rPr>
        <w:t>criticising</w:t>
      </w:r>
      <w:proofErr w:type="spellEnd"/>
      <w:r w:rsidRPr="000C5550">
        <w:rPr>
          <w:sz w:val="16"/>
        </w:rPr>
        <w:t xml:space="preserve"> them as limits to the popular opinions expressed in the ballot box.</w:t>
      </w:r>
    </w:p>
    <w:p w14:paraId="6B28DFCB" w14:textId="77777777" w:rsidR="00F34C5F" w:rsidRPr="000C5550" w:rsidRDefault="00F34C5F" w:rsidP="00F34C5F">
      <w:pPr>
        <w:rPr>
          <w:sz w:val="16"/>
        </w:rPr>
      </w:pPr>
      <w:r w:rsidRPr="000C5550">
        <w:rPr>
          <w:sz w:val="16"/>
        </w:rPr>
        <w:t xml:space="preserve">Recep Tayyip </w:t>
      </w:r>
      <w:proofErr w:type="spellStart"/>
      <w:r w:rsidRPr="005C0CDF">
        <w:rPr>
          <w:rStyle w:val="StyleUnderline"/>
          <w:highlight w:val="cyan"/>
        </w:rPr>
        <w:t>Erdoğan</w:t>
      </w:r>
      <w:proofErr w:type="spellEnd"/>
      <w:r w:rsidRPr="000C5550">
        <w:rPr>
          <w:sz w:val="16"/>
        </w:rPr>
        <w:t xml:space="preserve">, originally from the Islamist movement and one of the founders of the AKP, </w:t>
      </w:r>
      <w:r w:rsidRPr="005C0CDF">
        <w:rPr>
          <w:rStyle w:val="Emphasis"/>
          <w:highlight w:val="cyan"/>
        </w:rPr>
        <w:t>embodies</w:t>
      </w:r>
      <w:r w:rsidRPr="000C5550">
        <w:rPr>
          <w:sz w:val="16"/>
        </w:rPr>
        <w:t xml:space="preserve"> this </w:t>
      </w:r>
      <w:r w:rsidRPr="005C0CDF">
        <w:rPr>
          <w:rStyle w:val="StyleUnderline"/>
          <w:highlight w:val="cyan"/>
        </w:rPr>
        <w:t>populism</w:t>
      </w:r>
      <w:r w:rsidRPr="000C5550">
        <w:rPr>
          <w:sz w:val="16"/>
        </w:rPr>
        <w:t xml:space="preserve"> in several ways. He appears to be the first truly popular political leader, in touch with the values and hopes of his people. He promotes his modest social origins, even in his manner of speaking and body language. </w:t>
      </w:r>
      <w:r w:rsidRPr="00B83ED4">
        <w:rPr>
          <w:rStyle w:val="StyleUnderline"/>
        </w:rPr>
        <w:t>During his political ascension</w:t>
      </w:r>
      <w:r w:rsidRPr="000C5550">
        <w:rPr>
          <w:sz w:val="16"/>
        </w:rPr>
        <w:t xml:space="preserve">, and even upon gaining power, </w:t>
      </w:r>
      <w:r w:rsidRPr="00B83ED4">
        <w:rPr>
          <w:rStyle w:val="StyleUnderline"/>
        </w:rPr>
        <w:t xml:space="preserve">he </w:t>
      </w:r>
      <w:r w:rsidRPr="005C0CDF">
        <w:rPr>
          <w:rStyle w:val="Emphasis"/>
          <w:highlight w:val="cyan"/>
        </w:rPr>
        <w:t>accused</w:t>
      </w:r>
      <w:r w:rsidRPr="00B83ED4">
        <w:rPr>
          <w:rStyle w:val="StyleUnderline"/>
        </w:rPr>
        <w:t xml:space="preserve"> the </w:t>
      </w:r>
      <w:r w:rsidRPr="005C0CDF">
        <w:rPr>
          <w:rStyle w:val="StyleUnderline"/>
          <w:highlight w:val="cyan"/>
        </w:rPr>
        <w:t xml:space="preserve">establishment of being </w:t>
      </w:r>
      <w:r w:rsidRPr="005C0CDF">
        <w:rPr>
          <w:rStyle w:val="Emphasis"/>
          <w:highlight w:val="cyan"/>
        </w:rPr>
        <w:t>authoritarian</w:t>
      </w:r>
      <w:r w:rsidRPr="000C5550">
        <w:rPr>
          <w:sz w:val="16"/>
        </w:rPr>
        <w:t xml:space="preserve"> and oppressive. Condemned and imprisoned for a poem with Islamist intonations that he recited in 1998 as Mayor of Istanbul, </w:t>
      </w:r>
      <w:proofErr w:type="spellStart"/>
      <w:r w:rsidRPr="005C0CDF">
        <w:rPr>
          <w:rStyle w:val="StyleUnderline"/>
          <w:highlight w:val="cyan"/>
        </w:rPr>
        <w:t>Erdoğan</w:t>
      </w:r>
      <w:proofErr w:type="spellEnd"/>
      <w:r w:rsidRPr="005C0CDF">
        <w:rPr>
          <w:rStyle w:val="StyleUnderline"/>
          <w:highlight w:val="cyan"/>
        </w:rPr>
        <w:t xml:space="preserve"> acted on</w:t>
      </w:r>
      <w:r w:rsidRPr="000C5550">
        <w:rPr>
          <w:sz w:val="16"/>
        </w:rPr>
        <w:t xml:space="preserve"> this </w:t>
      </w:r>
      <w:r w:rsidRPr="005C0CDF">
        <w:rPr>
          <w:rStyle w:val="Emphasis"/>
          <w:highlight w:val="cyan"/>
        </w:rPr>
        <w:t>martyr</w:t>
      </w:r>
      <w:r w:rsidRPr="005C0CDF">
        <w:rPr>
          <w:rStyle w:val="StyleUnderline"/>
          <w:highlight w:val="cyan"/>
        </w:rPr>
        <w:t xml:space="preserve"> status, oppressed by</w:t>
      </w:r>
      <w:r w:rsidRPr="00B83ED4">
        <w:rPr>
          <w:rStyle w:val="StyleUnderline"/>
        </w:rPr>
        <w:t xml:space="preserve"> the </w:t>
      </w:r>
      <w:r w:rsidRPr="005C0CDF">
        <w:rPr>
          <w:rStyle w:val="StyleUnderline"/>
          <w:highlight w:val="cyan"/>
        </w:rPr>
        <w:t>military</w:t>
      </w:r>
      <w:r w:rsidRPr="00B83ED4">
        <w:rPr>
          <w:rStyle w:val="StyleUnderline"/>
        </w:rPr>
        <w:t>, bureaucrats and Kemalists</w:t>
      </w:r>
      <w:r w:rsidRPr="000C5550">
        <w:rPr>
          <w:sz w:val="16"/>
        </w:rPr>
        <w:t xml:space="preserve"> … in fact </w:t>
      </w:r>
      <w:r w:rsidRPr="00B83ED4">
        <w:rPr>
          <w:rStyle w:val="StyleUnderline"/>
        </w:rPr>
        <w:t xml:space="preserve">all </w:t>
      </w:r>
      <w:r w:rsidRPr="005C0CDF">
        <w:rPr>
          <w:rStyle w:val="StyleUnderline"/>
          <w:highlight w:val="cyan"/>
        </w:rPr>
        <w:t>that is ‘</w:t>
      </w:r>
      <w:r w:rsidRPr="005C0CDF">
        <w:rPr>
          <w:rStyle w:val="Emphasis"/>
          <w:highlight w:val="cyan"/>
        </w:rPr>
        <w:t>anti-democratic’</w:t>
      </w:r>
      <w:r w:rsidRPr="00B83ED4">
        <w:rPr>
          <w:rStyle w:val="StyleUnderline"/>
        </w:rPr>
        <w:t>.</w:t>
      </w:r>
    </w:p>
    <w:p w14:paraId="1A1E601E" w14:textId="77777777" w:rsidR="00F34C5F" w:rsidRPr="000C5550" w:rsidRDefault="00F34C5F" w:rsidP="00F34C5F">
      <w:pPr>
        <w:rPr>
          <w:sz w:val="16"/>
        </w:rPr>
      </w:pPr>
      <w:r w:rsidRPr="000C5550">
        <w:rPr>
          <w:sz w:val="16"/>
        </w:rPr>
        <w:t xml:space="preserve">With a solid electoral base since 2002, </w:t>
      </w:r>
      <w:r w:rsidRPr="00B83ED4">
        <w:rPr>
          <w:rStyle w:val="StyleUnderline"/>
        </w:rPr>
        <w:t>representing between 40 and 50% of votes</w:t>
      </w:r>
      <w:r w:rsidRPr="000C5550">
        <w:rPr>
          <w:sz w:val="16"/>
        </w:rPr>
        <w:t xml:space="preserve"> expressed, </w:t>
      </w:r>
      <w:proofErr w:type="spellStart"/>
      <w:r w:rsidRPr="005C0CDF">
        <w:rPr>
          <w:rStyle w:val="StyleUnderline"/>
          <w:highlight w:val="cyan"/>
        </w:rPr>
        <w:t>Erdoğan</w:t>
      </w:r>
      <w:proofErr w:type="spellEnd"/>
      <w:r w:rsidRPr="005C0CDF">
        <w:rPr>
          <w:rStyle w:val="StyleUnderline"/>
          <w:highlight w:val="cyan"/>
        </w:rPr>
        <w:t xml:space="preserve"> has</w:t>
      </w:r>
      <w:r w:rsidRPr="00B83ED4">
        <w:rPr>
          <w:rStyle w:val="StyleUnderline"/>
        </w:rPr>
        <w:t xml:space="preserve"> succeeded in incarnating the </w:t>
      </w:r>
      <w:r w:rsidRPr="005C0CDF">
        <w:rPr>
          <w:rStyle w:val="StyleUnderline"/>
          <w:highlight w:val="cyan"/>
        </w:rPr>
        <w:t>popular will</w:t>
      </w:r>
      <w:r w:rsidRPr="00B83ED4">
        <w:rPr>
          <w:rStyle w:val="StyleUnderline"/>
        </w:rPr>
        <w:t xml:space="preserve"> with</w:t>
      </w:r>
      <w:r w:rsidRPr="000C5550">
        <w:rPr>
          <w:sz w:val="16"/>
        </w:rPr>
        <w:t xml:space="preserve"> </w:t>
      </w:r>
      <w:r w:rsidRPr="00B83ED4">
        <w:rPr>
          <w:rStyle w:val="Emphasis"/>
        </w:rPr>
        <w:t>remarkable longevity</w:t>
      </w:r>
      <w:r w:rsidRPr="000C5550">
        <w:rPr>
          <w:sz w:val="16"/>
        </w:rPr>
        <w:t xml:space="preserve">. </w:t>
      </w:r>
      <w:r w:rsidRPr="005C0CDF">
        <w:rPr>
          <w:rStyle w:val="StyleUnderline"/>
          <w:highlight w:val="cyan"/>
        </w:rPr>
        <w:t>This</w:t>
      </w:r>
      <w:r w:rsidRPr="00B83ED4">
        <w:rPr>
          <w:rStyle w:val="StyleUnderline"/>
        </w:rPr>
        <w:t xml:space="preserve"> massive </w:t>
      </w:r>
      <w:r w:rsidRPr="005C0CDF">
        <w:rPr>
          <w:rStyle w:val="StyleUnderline"/>
          <w:highlight w:val="cyan"/>
        </w:rPr>
        <w:t>support</w:t>
      </w:r>
      <w:r w:rsidRPr="000C5550">
        <w:rPr>
          <w:sz w:val="16"/>
        </w:rPr>
        <w:t xml:space="preserve">, resulting in repeated large parliamentary majorities, </w:t>
      </w:r>
      <w:r w:rsidRPr="00B83ED4">
        <w:rPr>
          <w:rStyle w:val="StyleUnderline"/>
        </w:rPr>
        <w:t>has enabled</w:t>
      </w:r>
      <w:r w:rsidRPr="000C5550">
        <w:rPr>
          <w:sz w:val="16"/>
        </w:rPr>
        <w:t xml:space="preserve"> his party to make </w:t>
      </w:r>
      <w:r w:rsidRPr="00B83ED4">
        <w:rPr>
          <w:rStyle w:val="StyleUnderline"/>
        </w:rPr>
        <w:t xml:space="preserve">substantial </w:t>
      </w:r>
      <w:r w:rsidRPr="005C0CDF">
        <w:rPr>
          <w:rStyle w:val="StyleUnderline"/>
        </w:rPr>
        <w:t>modifications</w:t>
      </w:r>
      <w:r w:rsidRPr="00B83ED4">
        <w:rPr>
          <w:rStyle w:val="StyleUnderline"/>
        </w:rPr>
        <w:t xml:space="preserve"> to the </w:t>
      </w:r>
      <w:r w:rsidRPr="00B83ED4">
        <w:rPr>
          <w:rStyle w:val="Emphasis"/>
        </w:rPr>
        <w:t>institutional balance</w:t>
      </w:r>
      <w:r w:rsidRPr="000C5550">
        <w:rPr>
          <w:sz w:val="16"/>
        </w:rPr>
        <w:t xml:space="preserve">. </w:t>
      </w:r>
      <w:proofErr w:type="gramStart"/>
      <w:r w:rsidRPr="000C5550">
        <w:rPr>
          <w:sz w:val="16"/>
        </w:rPr>
        <w:t xml:space="preserve">In particular, </w:t>
      </w:r>
      <w:r w:rsidRPr="00B83ED4">
        <w:rPr>
          <w:rStyle w:val="StyleUnderline"/>
        </w:rPr>
        <w:t>it</w:t>
      </w:r>
      <w:proofErr w:type="gramEnd"/>
      <w:r w:rsidRPr="00B83ED4">
        <w:rPr>
          <w:rStyle w:val="StyleUnderline"/>
        </w:rPr>
        <w:t xml:space="preserve"> </w:t>
      </w:r>
      <w:r w:rsidRPr="005C0CDF">
        <w:rPr>
          <w:rStyle w:val="StyleUnderline"/>
          <w:highlight w:val="cyan"/>
        </w:rPr>
        <w:t xml:space="preserve">has </w:t>
      </w:r>
      <w:r w:rsidRPr="005C0CDF">
        <w:rPr>
          <w:rStyle w:val="Emphasis"/>
          <w:highlight w:val="cyan"/>
        </w:rPr>
        <w:t>drastically</w:t>
      </w:r>
      <w:r w:rsidRPr="005C0CDF">
        <w:rPr>
          <w:rStyle w:val="StyleUnderline"/>
          <w:highlight w:val="cyan"/>
        </w:rPr>
        <w:t xml:space="preserve"> reduced</w:t>
      </w:r>
      <w:r w:rsidRPr="000C5550">
        <w:rPr>
          <w:sz w:val="16"/>
        </w:rPr>
        <w:t xml:space="preserve"> the army’s </w:t>
      </w:r>
      <w:r w:rsidRPr="005C0CDF">
        <w:rPr>
          <w:rStyle w:val="StyleUnderline"/>
          <w:highlight w:val="cyan"/>
        </w:rPr>
        <w:t>institutional power</w:t>
      </w:r>
      <w:r w:rsidRPr="000C5550">
        <w:rPr>
          <w:sz w:val="16"/>
        </w:rPr>
        <w:t xml:space="preserve"> over political matters, all </w:t>
      </w:r>
      <w:r w:rsidRPr="005C0CDF">
        <w:rPr>
          <w:rStyle w:val="StyleUnderline"/>
          <w:highlight w:val="cyan"/>
        </w:rPr>
        <w:t xml:space="preserve">in the name of </w:t>
      </w:r>
      <w:r w:rsidRPr="005C0CDF">
        <w:rPr>
          <w:rStyle w:val="Emphasis"/>
          <w:highlight w:val="cyan"/>
        </w:rPr>
        <w:t>democracy</w:t>
      </w:r>
      <w:r w:rsidRPr="000C5550">
        <w:rPr>
          <w:sz w:val="16"/>
        </w:rPr>
        <w:t>,</w:t>
      </w:r>
    </w:p>
    <w:p w14:paraId="1A5A0BA2" w14:textId="77777777" w:rsidR="00F34C5F" w:rsidRPr="000C5550" w:rsidRDefault="00F34C5F" w:rsidP="00F34C5F">
      <w:pPr>
        <w:rPr>
          <w:sz w:val="16"/>
        </w:rPr>
      </w:pPr>
      <w:r w:rsidRPr="000C5550">
        <w:rPr>
          <w:sz w:val="16"/>
        </w:rPr>
        <w:t>Growing Authoritarianism</w:t>
      </w:r>
    </w:p>
    <w:p w14:paraId="0B7D0A31" w14:textId="77777777" w:rsidR="00F34C5F" w:rsidRPr="00B83ED4" w:rsidRDefault="00F34C5F" w:rsidP="00F34C5F">
      <w:pPr>
        <w:rPr>
          <w:rStyle w:val="StyleUnderline"/>
        </w:rPr>
      </w:pPr>
      <w:r w:rsidRPr="000C5550">
        <w:rPr>
          <w:sz w:val="16"/>
        </w:rPr>
        <w:t xml:space="preserve">In 2013, </w:t>
      </w:r>
      <w:r w:rsidRPr="00B83ED4">
        <w:rPr>
          <w:rStyle w:val="StyleUnderline"/>
        </w:rPr>
        <w:t>two million</w:t>
      </w:r>
      <w:r w:rsidRPr="000C5550">
        <w:rPr>
          <w:sz w:val="16"/>
        </w:rPr>
        <w:t xml:space="preserve"> Turkish </w:t>
      </w:r>
      <w:r w:rsidRPr="000C5550">
        <w:rPr>
          <w:rStyle w:val="StyleUnderline"/>
          <w:highlight w:val="cyan"/>
        </w:rPr>
        <w:t>citizens</w:t>
      </w:r>
      <w:r w:rsidRPr="00B83ED4">
        <w:rPr>
          <w:rStyle w:val="StyleUnderline"/>
        </w:rPr>
        <w:t xml:space="preserve"> took to the streets, </w:t>
      </w:r>
      <w:r w:rsidRPr="000C5550">
        <w:rPr>
          <w:rStyle w:val="Emphasis"/>
          <w:highlight w:val="cyan"/>
        </w:rPr>
        <w:t>protesting</w:t>
      </w:r>
      <w:r w:rsidRPr="00B83ED4">
        <w:rPr>
          <w:rStyle w:val="StyleUnderline"/>
        </w:rPr>
        <w:t xml:space="preserve"> in favour of</w:t>
      </w:r>
      <w:r w:rsidRPr="000C5550">
        <w:rPr>
          <w:sz w:val="16"/>
        </w:rPr>
        <w:t xml:space="preserve"> preserving Gezi Park and </w:t>
      </w:r>
      <w:r w:rsidRPr="00B83ED4">
        <w:rPr>
          <w:rStyle w:val="StyleUnderline"/>
        </w:rPr>
        <w:t>inclusive</w:t>
      </w:r>
      <w:r w:rsidRPr="000C5550">
        <w:rPr>
          <w:sz w:val="16"/>
        </w:rPr>
        <w:t xml:space="preserve">, participative </w:t>
      </w:r>
      <w:r w:rsidRPr="00B83ED4">
        <w:rPr>
          <w:rStyle w:val="StyleUnderline"/>
        </w:rPr>
        <w:t xml:space="preserve">urban planning, and </w:t>
      </w:r>
      <w:r w:rsidRPr="000C5550">
        <w:rPr>
          <w:rStyle w:val="StyleUnderline"/>
          <w:highlight w:val="cyan"/>
        </w:rPr>
        <w:t>against</w:t>
      </w:r>
      <w:r w:rsidRPr="00B83ED4">
        <w:rPr>
          <w:rStyle w:val="StyleUnderline"/>
        </w:rPr>
        <w:t xml:space="preserve"> a </w:t>
      </w:r>
      <w:r w:rsidRPr="000C5550">
        <w:rPr>
          <w:rStyle w:val="StyleUnderline"/>
          <w:highlight w:val="cyan"/>
        </w:rPr>
        <w:t>government</w:t>
      </w:r>
      <w:r w:rsidRPr="00B83ED4">
        <w:rPr>
          <w:rStyle w:val="StyleUnderline"/>
        </w:rPr>
        <w:t xml:space="preserve"> they deemed </w:t>
      </w:r>
      <w:r w:rsidRPr="00B83ED4">
        <w:rPr>
          <w:rStyle w:val="Emphasis"/>
        </w:rPr>
        <w:t>intrusive</w:t>
      </w:r>
      <w:r w:rsidRPr="000C5550">
        <w:rPr>
          <w:sz w:val="16"/>
        </w:rPr>
        <w:t xml:space="preserve"> and </w:t>
      </w:r>
      <w:proofErr w:type="gramStart"/>
      <w:r w:rsidRPr="000C5550">
        <w:rPr>
          <w:sz w:val="16"/>
        </w:rPr>
        <w:t>business-oriented</w:t>
      </w:r>
      <w:proofErr w:type="gramEnd"/>
      <w:r w:rsidRPr="000C5550">
        <w:rPr>
          <w:sz w:val="16"/>
        </w:rPr>
        <w:t xml:space="preserve">. Thanks to his undeniable electoral popularity, </w:t>
      </w:r>
      <w:proofErr w:type="spellStart"/>
      <w:r w:rsidRPr="000C5550">
        <w:rPr>
          <w:rStyle w:val="StyleUnderline"/>
          <w:highlight w:val="cyan"/>
        </w:rPr>
        <w:t>Erdoğan</w:t>
      </w:r>
      <w:proofErr w:type="spellEnd"/>
      <w:r w:rsidRPr="000C5550">
        <w:rPr>
          <w:sz w:val="16"/>
        </w:rPr>
        <w:t xml:space="preserve">, who was then Prime Minister, </w:t>
      </w:r>
      <w:r w:rsidRPr="00B83ED4">
        <w:rPr>
          <w:rStyle w:val="StyleUnderline"/>
        </w:rPr>
        <w:t xml:space="preserve">was </w:t>
      </w:r>
      <w:r w:rsidRPr="000C5550">
        <w:rPr>
          <w:rStyle w:val="StyleUnderline"/>
          <w:highlight w:val="cyan"/>
        </w:rPr>
        <w:t>able to reject</w:t>
      </w:r>
      <w:r w:rsidRPr="00B83ED4">
        <w:rPr>
          <w:rStyle w:val="StyleUnderline"/>
        </w:rPr>
        <w:t xml:space="preserve"> the demonstrators’ </w:t>
      </w:r>
      <w:r w:rsidRPr="000C5550">
        <w:rPr>
          <w:rStyle w:val="StyleUnderline"/>
          <w:highlight w:val="cyan"/>
        </w:rPr>
        <w:t>claims, reasoning that in</w:t>
      </w:r>
      <w:r w:rsidRPr="000C5550">
        <w:rPr>
          <w:sz w:val="16"/>
        </w:rPr>
        <w:t xml:space="preserve"> a representative </w:t>
      </w:r>
      <w:r w:rsidRPr="000C5550">
        <w:rPr>
          <w:rStyle w:val="Emphasis"/>
          <w:highlight w:val="cyan"/>
        </w:rPr>
        <w:t>democracy</w:t>
      </w:r>
      <w:r w:rsidRPr="000C5550">
        <w:rPr>
          <w:sz w:val="16"/>
          <w:highlight w:val="cyan"/>
        </w:rPr>
        <w:t xml:space="preserve">, </w:t>
      </w:r>
      <w:r w:rsidRPr="000C5550">
        <w:rPr>
          <w:rStyle w:val="StyleUnderline"/>
          <w:highlight w:val="cyan"/>
        </w:rPr>
        <w:t xml:space="preserve">the elected </w:t>
      </w:r>
      <w:r w:rsidRPr="000C5550">
        <w:rPr>
          <w:rStyle w:val="StyleUnderline"/>
        </w:rPr>
        <w:t xml:space="preserve">power </w:t>
      </w:r>
      <w:r w:rsidRPr="000C5550">
        <w:rPr>
          <w:rStyle w:val="StyleUnderline"/>
          <w:highlight w:val="cyan"/>
        </w:rPr>
        <w:t>cannot be called into question</w:t>
      </w:r>
      <w:r w:rsidRPr="00B83ED4">
        <w:rPr>
          <w:rStyle w:val="StyleUnderline"/>
        </w:rPr>
        <w:t xml:space="preserve"> by demands</w:t>
      </w:r>
      <w:r w:rsidRPr="000C5550">
        <w:rPr>
          <w:sz w:val="16"/>
        </w:rPr>
        <w:t xml:space="preserve"> from people in the streets, however many they might be. The head of the Turkish government thus opposed the authentic ‘people’, </w:t>
      </w:r>
      <w:proofErr w:type="gramStart"/>
      <w:r w:rsidRPr="000C5550">
        <w:rPr>
          <w:sz w:val="16"/>
        </w:rPr>
        <w:t>i.e.</w:t>
      </w:r>
      <w:proofErr w:type="gramEnd"/>
      <w:r w:rsidRPr="000C5550">
        <w:rPr>
          <w:sz w:val="16"/>
        </w:rPr>
        <w:t xml:space="preserve"> those who expressed themselves via the ballot box, and the hordes of </w:t>
      </w:r>
      <w:proofErr w:type="spellStart"/>
      <w:r w:rsidRPr="000C5550">
        <w:rPr>
          <w:sz w:val="16"/>
        </w:rPr>
        <w:t>çapulcu</w:t>
      </w:r>
      <w:proofErr w:type="spellEnd"/>
      <w:r w:rsidRPr="000C5550">
        <w:rPr>
          <w:sz w:val="16"/>
        </w:rPr>
        <w:t xml:space="preserve">, i.e. looters who could make no claims of a representative or democratic nature. However, </w:t>
      </w:r>
      <w:r w:rsidRPr="000C5550">
        <w:rPr>
          <w:rStyle w:val="StyleUnderline"/>
          <w:highlight w:val="cyan"/>
        </w:rPr>
        <w:t>this</w:t>
      </w:r>
      <w:r w:rsidRPr="00B83ED4">
        <w:rPr>
          <w:rStyle w:val="StyleUnderline"/>
        </w:rPr>
        <w:t xml:space="preserve"> ‘</w:t>
      </w:r>
      <w:r w:rsidRPr="00B83ED4">
        <w:rPr>
          <w:rStyle w:val="Emphasis"/>
        </w:rPr>
        <w:t>absolutism of national will’</w:t>
      </w:r>
      <w:r w:rsidRPr="000C5550">
        <w:rPr>
          <w:sz w:val="16"/>
        </w:rPr>
        <w:t xml:space="preserve">, to use the well-coined expression of political scientist and editorial writer Ahmet </w:t>
      </w:r>
      <w:proofErr w:type="spellStart"/>
      <w:r w:rsidRPr="000C5550">
        <w:rPr>
          <w:sz w:val="16"/>
        </w:rPr>
        <w:t>Insel</w:t>
      </w:r>
      <w:proofErr w:type="spellEnd"/>
      <w:r w:rsidRPr="000C5550">
        <w:rPr>
          <w:sz w:val="16"/>
        </w:rPr>
        <w:t xml:space="preserve">, </w:t>
      </w:r>
      <w:r w:rsidRPr="000C5550">
        <w:rPr>
          <w:rStyle w:val="StyleUnderline"/>
          <w:highlight w:val="cyan"/>
        </w:rPr>
        <w:t>is</w:t>
      </w:r>
      <w:r w:rsidRPr="00B83ED4">
        <w:rPr>
          <w:rStyle w:val="StyleUnderline"/>
        </w:rPr>
        <w:t xml:space="preserve"> also </w:t>
      </w:r>
      <w:r w:rsidRPr="000C5550">
        <w:rPr>
          <w:rStyle w:val="StyleUnderline"/>
          <w:highlight w:val="cyan"/>
        </w:rPr>
        <w:t>what</w:t>
      </w:r>
      <w:r w:rsidRPr="00B83ED4">
        <w:rPr>
          <w:rStyle w:val="StyleUnderline"/>
        </w:rPr>
        <w:t xml:space="preserve"> has enabled and</w:t>
      </w:r>
      <w:r w:rsidRPr="000C5550">
        <w:rPr>
          <w:sz w:val="16"/>
        </w:rPr>
        <w:t xml:space="preserve"> even </w:t>
      </w:r>
      <w:r w:rsidRPr="000C5550">
        <w:rPr>
          <w:rStyle w:val="Emphasis"/>
          <w:highlight w:val="cyan"/>
        </w:rPr>
        <w:t>justified</w:t>
      </w:r>
      <w:r w:rsidRPr="000C5550">
        <w:rPr>
          <w:sz w:val="16"/>
        </w:rPr>
        <w:t xml:space="preserve"> the restrictions on pluralism, </w:t>
      </w:r>
      <w:proofErr w:type="gramStart"/>
      <w:r w:rsidRPr="000C5550">
        <w:rPr>
          <w:sz w:val="16"/>
        </w:rPr>
        <w:t>i.e.</w:t>
      </w:r>
      <w:proofErr w:type="gramEnd"/>
      <w:r w:rsidRPr="000C5550">
        <w:rPr>
          <w:sz w:val="16"/>
        </w:rPr>
        <w:t xml:space="preserve"> </w:t>
      </w:r>
      <w:r w:rsidRPr="00B83ED4">
        <w:rPr>
          <w:rStyle w:val="StyleUnderline"/>
        </w:rPr>
        <w:t xml:space="preserve">the </w:t>
      </w:r>
      <w:r w:rsidRPr="000C5550">
        <w:rPr>
          <w:rStyle w:val="Emphasis"/>
          <w:highlight w:val="cyan"/>
        </w:rPr>
        <w:t>regression</w:t>
      </w:r>
      <w:r w:rsidRPr="000C5550">
        <w:rPr>
          <w:rStyle w:val="StyleUnderline"/>
          <w:highlight w:val="cyan"/>
        </w:rPr>
        <w:t xml:space="preserve"> of</w:t>
      </w:r>
      <w:r w:rsidRPr="00B83ED4">
        <w:rPr>
          <w:rStyle w:val="StyleUnderline"/>
        </w:rPr>
        <w:t xml:space="preserve"> public </w:t>
      </w:r>
      <w:r w:rsidRPr="000C5550">
        <w:rPr>
          <w:rStyle w:val="Emphasis"/>
          <w:highlight w:val="cyan"/>
        </w:rPr>
        <w:t>liberties</w:t>
      </w:r>
      <w:r w:rsidRPr="00B83ED4">
        <w:rPr>
          <w:rStyle w:val="StyleUnderline"/>
        </w:rPr>
        <w:t>,</w:t>
      </w:r>
      <w:r w:rsidRPr="000C5550">
        <w:rPr>
          <w:sz w:val="16"/>
        </w:rPr>
        <w:t xml:space="preserve"> notably </w:t>
      </w:r>
      <w:r w:rsidRPr="00B83ED4">
        <w:rPr>
          <w:rStyle w:val="StyleUnderline"/>
        </w:rPr>
        <w:t>with regards to opinion and expression.</w:t>
      </w:r>
    </w:p>
    <w:p w14:paraId="56FCA017" w14:textId="77777777" w:rsidR="00F34C5F" w:rsidRPr="006D3070" w:rsidRDefault="00F34C5F" w:rsidP="00F34C5F"/>
    <w:p w14:paraId="3496653A" w14:textId="77777777" w:rsidR="00F34C5F" w:rsidRDefault="00F34C5F" w:rsidP="00F34C5F">
      <w:pPr>
        <w:pStyle w:val="Heading3"/>
      </w:pPr>
      <w:r>
        <w:t>1AR – Solvency – Turkey – AT: Democracy</w:t>
      </w:r>
    </w:p>
    <w:p w14:paraId="08B637DE" w14:textId="77777777" w:rsidR="00F34C5F" w:rsidRPr="00DA348D" w:rsidRDefault="00F34C5F" w:rsidP="00F34C5F">
      <w:pPr>
        <w:pStyle w:val="Heading4"/>
      </w:pPr>
      <w:r>
        <w:t xml:space="preserve">Turkey will use the counterplan’s “tailored democratic reforms” to </w:t>
      </w:r>
      <w:r w:rsidRPr="000C5550">
        <w:t xml:space="preserve">reinstate </w:t>
      </w:r>
      <w:r w:rsidRPr="00DA348D">
        <w:rPr>
          <w:u w:val="single"/>
        </w:rPr>
        <w:t>populism</w:t>
      </w:r>
      <w:r>
        <w:t xml:space="preserve"> and </w:t>
      </w:r>
      <w:r w:rsidRPr="000C5550">
        <w:rPr>
          <w:u w:val="single"/>
        </w:rPr>
        <w:t>authoritarianism</w:t>
      </w:r>
      <w:r>
        <w:t xml:space="preserve"> through </w:t>
      </w:r>
      <w:r w:rsidRPr="00DA348D">
        <w:rPr>
          <w:u w:val="single"/>
        </w:rPr>
        <w:t>appeals to democracy</w:t>
      </w:r>
    </w:p>
    <w:p w14:paraId="5189F24D" w14:textId="77777777" w:rsidR="00F34C5F" w:rsidRPr="00DA348D" w:rsidRDefault="00F34C5F" w:rsidP="00F34C5F">
      <w:r w:rsidRPr="00DA348D">
        <w:rPr>
          <w:rStyle w:val="Style13ptBold"/>
        </w:rPr>
        <w:t>Li ’22</w:t>
      </w:r>
      <w:r>
        <w:t xml:space="preserve"> [May, 5-17-2022, "Rise of Erdogan and Democratic Erosion in Turkey," Democratic Erosion, </w:t>
      </w:r>
      <w:hyperlink r:id="rId7" w:history="1">
        <w:r w:rsidRPr="003C00FA">
          <w:rPr>
            <w:rStyle w:val="Hyperlink"/>
          </w:rPr>
          <w:t>https://www.democratic-erosion.com/2022/05/17/rise-of-erdogan-and-democratic-erosion-in-turkey/</w:t>
        </w:r>
      </w:hyperlink>
      <w:r>
        <w:t xml:space="preserve">, St. Mark’s, </w:t>
      </w:r>
      <w:proofErr w:type="spellStart"/>
      <w:r>
        <w:t>AshritM</w:t>
      </w:r>
      <w:proofErr w:type="spellEnd"/>
      <w:r>
        <w:t>]</w:t>
      </w:r>
    </w:p>
    <w:p w14:paraId="342145B8" w14:textId="77777777" w:rsidR="00F34C5F" w:rsidRPr="003012BF" w:rsidRDefault="00F34C5F" w:rsidP="00F34C5F">
      <w:pPr>
        <w:rPr>
          <w:u w:val="single"/>
        </w:rPr>
      </w:pPr>
      <w:r w:rsidRPr="00DA348D">
        <w:rPr>
          <w:rStyle w:val="StyleUnderline"/>
        </w:rPr>
        <w:t xml:space="preserve">The </w:t>
      </w:r>
      <w:r w:rsidRPr="003012BF">
        <w:rPr>
          <w:rStyle w:val="StyleUnderline"/>
          <w:highlight w:val="cyan"/>
        </w:rPr>
        <w:t>popularity behind Erdogan</w:t>
      </w:r>
      <w:r w:rsidRPr="00DA348D">
        <w:rPr>
          <w:rStyle w:val="StyleUnderline"/>
        </w:rPr>
        <w:t xml:space="preserve"> even though Turkey is no longer</w:t>
      </w:r>
      <w:r w:rsidRPr="00B15F75">
        <w:rPr>
          <w:sz w:val="16"/>
        </w:rPr>
        <w:t xml:space="preserve"> considered </w:t>
      </w:r>
      <w:r w:rsidRPr="00DA348D">
        <w:rPr>
          <w:rStyle w:val="StyleUnderline"/>
        </w:rPr>
        <w:t>a free country</w:t>
      </w:r>
      <w:r w:rsidRPr="00B15F75">
        <w:rPr>
          <w:sz w:val="16"/>
        </w:rPr>
        <w:t xml:space="preserve"> according to the Freedom House, </w:t>
      </w:r>
      <w:r w:rsidRPr="003012BF">
        <w:rPr>
          <w:rStyle w:val="StyleUnderline"/>
          <w:highlight w:val="cyan"/>
        </w:rPr>
        <w:t>is</w:t>
      </w:r>
      <w:r w:rsidRPr="00DA348D">
        <w:rPr>
          <w:rStyle w:val="StyleUnderline"/>
        </w:rPr>
        <w:t xml:space="preserve"> also at the </w:t>
      </w:r>
      <w:r w:rsidRPr="003012BF">
        <w:rPr>
          <w:rStyle w:val="Emphasis"/>
          <w:highlight w:val="cyan"/>
        </w:rPr>
        <w:t>core</w:t>
      </w:r>
      <w:r w:rsidRPr="003012BF">
        <w:rPr>
          <w:rStyle w:val="StyleUnderline"/>
          <w:highlight w:val="cyan"/>
        </w:rPr>
        <w:t xml:space="preserve"> of the </w:t>
      </w:r>
      <w:r w:rsidRPr="003012BF">
        <w:rPr>
          <w:rStyle w:val="Emphasis"/>
          <w:highlight w:val="cyan"/>
        </w:rPr>
        <w:t>rise of populism</w:t>
      </w:r>
      <w:r w:rsidRPr="00B15F75">
        <w:rPr>
          <w:sz w:val="16"/>
        </w:rPr>
        <w:t xml:space="preserve"> </w:t>
      </w:r>
      <w:r w:rsidRPr="00DA348D">
        <w:rPr>
          <w:rStyle w:val="StyleUnderline"/>
        </w:rPr>
        <w:t xml:space="preserve">and </w:t>
      </w:r>
      <w:r w:rsidRPr="00DA348D">
        <w:rPr>
          <w:rStyle w:val="Emphasis"/>
        </w:rPr>
        <w:t>populist leaders</w:t>
      </w:r>
      <w:r w:rsidRPr="00B15F75">
        <w:rPr>
          <w:sz w:val="16"/>
        </w:rPr>
        <w:t xml:space="preserve"> such as Erdogan himself. The modern state of </w:t>
      </w:r>
      <w:r w:rsidRPr="00DA348D">
        <w:rPr>
          <w:rStyle w:val="StyleUnderline"/>
        </w:rPr>
        <w:t>Turkey was built under</w:t>
      </w:r>
      <w:r w:rsidRPr="00B15F75">
        <w:rPr>
          <w:sz w:val="16"/>
        </w:rPr>
        <w:t xml:space="preserve"> leader Mustafa Kemal Ataturk who created </w:t>
      </w:r>
      <w:r w:rsidRPr="00DA348D">
        <w:rPr>
          <w:rStyle w:val="StyleUnderline"/>
        </w:rPr>
        <w:t>a secular nation for the Muslim majority</w:t>
      </w:r>
      <w:r w:rsidRPr="00B15F75">
        <w:rPr>
          <w:sz w:val="16"/>
        </w:rPr>
        <w:t xml:space="preserve">. </w:t>
      </w:r>
      <w:r w:rsidRPr="003012BF">
        <w:rPr>
          <w:rStyle w:val="StyleUnderline"/>
          <w:highlight w:val="cyan"/>
        </w:rPr>
        <w:t>Secularism</w:t>
      </w:r>
      <w:r w:rsidRPr="00DA348D">
        <w:rPr>
          <w:rStyle w:val="StyleUnderline"/>
        </w:rPr>
        <w:t xml:space="preserve"> allowed Turkey to break from its</w:t>
      </w:r>
      <w:r w:rsidRPr="00B15F75">
        <w:rPr>
          <w:sz w:val="16"/>
        </w:rPr>
        <w:t xml:space="preserve"> </w:t>
      </w:r>
      <w:r w:rsidRPr="00DA348D">
        <w:rPr>
          <w:rStyle w:val="StyleUnderline"/>
        </w:rPr>
        <w:t>imperial past, creating a new</w:t>
      </w:r>
      <w:r w:rsidRPr="00B15F75">
        <w:rPr>
          <w:sz w:val="16"/>
        </w:rPr>
        <w:t xml:space="preserve"> national </w:t>
      </w:r>
      <w:r w:rsidRPr="00DA348D">
        <w:rPr>
          <w:rStyle w:val="StyleUnderline"/>
        </w:rPr>
        <w:t>identity</w:t>
      </w:r>
      <w:r w:rsidRPr="00B15F75">
        <w:rPr>
          <w:sz w:val="16"/>
        </w:rPr>
        <w:t xml:space="preserve"> for Turkish citizens. </w:t>
      </w:r>
      <w:r w:rsidRPr="00DA348D">
        <w:rPr>
          <w:rStyle w:val="StyleUnderline"/>
        </w:rPr>
        <w:t>This meant that Islam would no longer play a significant role in</w:t>
      </w:r>
      <w:r w:rsidRPr="00B15F75">
        <w:rPr>
          <w:sz w:val="16"/>
        </w:rPr>
        <w:t xml:space="preserve"> the </w:t>
      </w:r>
      <w:r w:rsidRPr="00DA348D">
        <w:rPr>
          <w:rStyle w:val="StyleUnderline"/>
        </w:rPr>
        <w:t>policies and laws</w:t>
      </w:r>
      <w:r w:rsidRPr="00B15F75">
        <w:rPr>
          <w:sz w:val="16"/>
        </w:rPr>
        <w:t xml:space="preserve"> of the new modern state. </w:t>
      </w:r>
      <w:r w:rsidRPr="00DA348D">
        <w:rPr>
          <w:rStyle w:val="StyleUnderline"/>
        </w:rPr>
        <w:t>While the goal</w:t>
      </w:r>
      <w:r w:rsidRPr="00B15F75">
        <w:rPr>
          <w:sz w:val="16"/>
        </w:rPr>
        <w:t xml:space="preserve"> of secularism </w:t>
      </w:r>
      <w:r w:rsidRPr="003012BF">
        <w:rPr>
          <w:rStyle w:val="StyleUnderline"/>
          <w:highlight w:val="cyan"/>
        </w:rPr>
        <w:t>was</w:t>
      </w:r>
      <w:r w:rsidRPr="00B15F75">
        <w:rPr>
          <w:sz w:val="16"/>
        </w:rPr>
        <w:t xml:space="preserve"> intended </w:t>
      </w:r>
      <w:r w:rsidRPr="003012BF">
        <w:rPr>
          <w:rStyle w:val="StyleUnderline"/>
          <w:highlight w:val="cyan"/>
        </w:rPr>
        <w:t xml:space="preserve">to </w:t>
      </w:r>
      <w:r w:rsidRPr="003012BF">
        <w:rPr>
          <w:rStyle w:val="Emphasis"/>
          <w:highlight w:val="cyan"/>
        </w:rPr>
        <w:t>modernize</w:t>
      </w:r>
      <w:r w:rsidRPr="00DA348D">
        <w:rPr>
          <w:rStyle w:val="StyleUnderline"/>
        </w:rPr>
        <w:t xml:space="preserve"> Turkey, </w:t>
      </w:r>
      <w:r w:rsidRPr="003012BF">
        <w:rPr>
          <w:rStyle w:val="StyleUnderline"/>
          <w:highlight w:val="cyan"/>
        </w:rPr>
        <w:t>it</w:t>
      </w:r>
      <w:r w:rsidRPr="00DA348D">
        <w:rPr>
          <w:rStyle w:val="StyleUnderline"/>
        </w:rPr>
        <w:t xml:space="preserve"> also </w:t>
      </w:r>
      <w:r w:rsidRPr="003012BF">
        <w:rPr>
          <w:rStyle w:val="StyleUnderline"/>
          <w:highlight w:val="cyan"/>
        </w:rPr>
        <w:t>created</w:t>
      </w:r>
      <w:r w:rsidRPr="00DA348D">
        <w:rPr>
          <w:rStyle w:val="StyleUnderline"/>
        </w:rPr>
        <w:t xml:space="preserve"> a </w:t>
      </w:r>
      <w:r w:rsidRPr="003012BF">
        <w:rPr>
          <w:rStyle w:val="Emphasis"/>
          <w:highlight w:val="cyan"/>
        </w:rPr>
        <w:t>division</w:t>
      </w:r>
      <w:r w:rsidRPr="00DA348D">
        <w:rPr>
          <w:rStyle w:val="StyleUnderline"/>
        </w:rPr>
        <w:t xml:space="preserve"> between religious opposition within the population.</w:t>
      </w:r>
    </w:p>
    <w:p w14:paraId="7B7C8433" w14:textId="77777777" w:rsidR="00F34C5F" w:rsidRPr="00B15F75" w:rsidRDefault="00F34C5F" w:rsidP="00F34C5F">
      <w:pPr>
        <w:rPr>
          <w:sz w:val="16"/>
        </w:rPr>
      </w:pPr>
      <w:r w:rsidRPr="00B15F75">
        <w:rPr>
          <w:sz w:val="16"/>
        </w:rPr>
        <w:t xml:space="preserve">Then came </w:t>
      </w:r>
      <w:r w:rsidRPr="003012BF">
        <w:rPr>
          <w:rStyle w:val="StyleUnderline"/>
          <w:highlight w:val="cyan"/>
        </w:rPr>
        <w:t>Erdogan</w:t>
      </w:r>
      <w:r w:rsidRPr="00B15F75">
        <w:rPr>
          <w:sz w:val="16"/>
        </w:rPr>
        <w:t xml:space="preserve">, a charismatic politician who </w:t>
      </w:r>
      <w:r w:rsidRPr="003012BF">
        <w:rPr>
          <w:rStyle w:val="Emphasis"/>
          <w:highlight w:val="cyan"/>
        </w:rPr>
        <w:t>appealed</w:t>
      </w:r>
      <w:r w:rsidRPr="003012BF">
        <w:rPr>
          <w:rStyle w:val="StyleUnderline"/>
          <w:highlight w:val="cyan"/>
        </w:rPr>
        <w:t xml:space="preserve"> to</w:t>
      </w:r>
      <w:r w:rsidRPr="00DA348D">
        <w:rPr>
          <w:rStyle w:val="StyleUnderline"/>
        </w:rPr>
        <w:t xml:space="preserve"> the conservative population of Turkey</w:t>
      </w:r>
      <w:r w:rsidRPr="00B15F75">
        <w:rPr>
          <w:sz w:val="16"/>
        </w:rPr>
        <w:t xml:space="preserve">. </w:t>
      </w:r>
      <w:r w:rsidRPr="00DA348D">
        <w:rPr>
          <w:rStyle w:val="StyleUnderline"/>
        </w:rPr>
        <w:t xml:space="preserve">Using the </w:t>
      </w:r>
      <w:r w:rsidRPr="00DA348D">
        <w:rPr>
          <w:rStyle w:val="Emphasis"/>
        </w:rPr>
        <w:t xml:space="preserve">deep </w:t>
      </w:r>
      <w:r w:rsidRPr="003012BF">
        <w:rPr>
          <w:rStyle w:val="Emphasis"/>
          <w:highlight w:val="cyan"/>
        </w:rPr>
        <w:t>division</w:t>
      </w:r>
      <w:r w:rsidRPr="00DA348D">
        <w:rPr>
          <w:rStyle w:val="StyleUnderline"/>
        </w:rPr>
        <w:t xml:space="preserve"> </w:t>
      </w:r>
      <w:r w:rsidRPr="003012BF">
        <w:rPr>
          <w:rStyle w:val="StyleUnderline"/>
          <w:highlight w:val="cyan"/>
        </w:rPr>
        <w:t>between</w:t>
      </w:r>
      <w:r w:rsidRPr="00DA348D">
        <w:rPr>
          <w:rStyle w:val="StyleUnderline"/>
        </w:rPr>
        <w:t xml:space="preserve"> those who supported a </w:t>
      </w:r>
      <w:r w:rsidRPr="003012BF">
        <w:rPr>
          <w:rStyle w:val="Emphasis"/>
          <w:highlight w:val="cyan"/>
        </w:rPr>
        <w:t>secular</w:t>
      </w:r>
      <w:r w:rsidRPr="00DA348D">
        <w:rPr>
          <w:rStyle w:val="StyleUnderline"/>
        </w:rPr>
        <w:t xml:space="preserve"> Turkey </w:t>
      </w:r>
      <w:r w:rsidRPr="003012BF">
        <w:rPr>
          <w:rStyle w:val="StyleUnderline"/>
          <w:highlight w:val="cyan"/>
        </w:rPr>
        <w:t>and</w:t>
      </w:r>
      <w:r w:rsidRPr="00DA348D">
        <w:rPr>
          <w:rStyle w:val="StyleUnderline"/>
        </w:rPr>
        <w:t xml:space="preserve"> those who supported an </w:t>
      </w:r>
      <w:r w:rsidRPr="003012BF">
        <w:rPr>
          <w:rStyle w:val="Emphasis"/>
          <w:highlight w:val="cyan"/>
        </w:rPr>
        <w:t>Islam State</w:t>
      </w:r>
      <w:r w:rsidRPr="00B15F75">
        <w:rPr>
          <w:sz w:val="16"/>
        </w:rPr>
        <w:t xml:space="preserve">, liberalist and conservatives, and different groups of nationalists, </w:t>
      </w:r>
      <w:r w:rsidRPr="003012BF">
        <w:rPr>
          <w:rStyle w:val="StyleUnderline"/>
          <w:highlight w:val="cyan"/>
        </w:rPr>
        <w:t>Erdogan</w:t>
      </w:r>
      <w:r w:rsidRPr="00DA348D">
        <w:rPr>
          <w:rStyle w:val="StyleUnderline"/>
        </w:rPr>
        <w:t xml:space="preserve"> was </w:t>
      </w:r>
      <w:r w:rsidRPr="003012BF">
        <w:rPr>
          <w:rStyle w:val="StyleUnderline"/>
          <w:highlight w:val="cyan"/>
        </w:rPr>
        <w:t>able to emerge</w:t>
      </w:r>
      <w:r w:rsidRPr="00B15F75">
        <w:rPr>
          <w:sz w:val="16"/>
        </w:rPr>
        <w:t xml:space="preserve"> himself </w:t>
      </w:r>
      <w:r w:rsidRPr="003012BF">
        <w:rPr>
          <w:rStyle w:val="StyleUnderline"/>
          <w:highlight w:val="cyan"/>
        </w:rPr>
        <w:t>as the “voice</w:t>
      </w:r>
      <w:r w:rsidRPr="00B15F75">
        <w:rPr>
          <w:sz w:val="16"/>
        </w:rPr>
        <w:t xml:space="preserve"> and hope </w:t>
      </w:r>
      <w:r w:rsidRPr="003012BF">
        <w:rPr>
          <w:rStyle w:val="StyleUnderline"/>
          <w:highlight w:val="cyan"/>
        </w:rPr>
        <w:t>of the people.”</w:t>
      </w:r>
      <w:r w:rsidRPr="00B15F75">
        <w:rPr>
          <w:sz w:val="16"/>
        </w:rPr>
        <w:t xml:space="preserve"> </w:t>
      </w:r>
      <w:r w:rsidRPr="003012BF">
        <w:rPr>
          <w:rStyle w:val="StyleUnderline"/>
        </w:rPr>
        <w:t xml:space="preserve">He </w:t>
      </w:r>
      <w:r w:rsidRPr="003012BF">
        <w:rPr>
          <w:rStyle w:val="Emphasis"/>
        </w:rPr>
        <w:t>targeted</w:t>
      </w:r>
      <w:r w:rsidRPr="00B15F75">
        <w:rPr>
          <w:sz w:val="16"/>
        </w:rPr>
        <w:t xml:space="preserve"> the secular </w:t>
      </w:r>
      <w:r w:rsidRPr="003012BF">
        <w:rPr>
          <w:rStyle w:val="StyleUnderline"/>
        </w:rPr>
        <w:t>elites</w:t>
      </w:r>
      <w:r w:rsidRPr="00B15F75">
        <w:rPr>
          <w:sz w:val="16"/>
        </w:rPr>
        <w:t xml:space="preserve"> </w:t>
      </w:r>
      <w:r w:rsidRPr="003012BF">
        <w:rPr>
          <w:rStyle w:val="StyleUnderline"/>
        </w:rPr>
        <w:t xml:space="preserve">and </w:t>
      </w:r>
      <w:r w:rsidRPr="003012BF">
        <w:rPr>
          <w:rStyle w:val="Emphasis"/>
        </w:rPr>
        <w:t>blamed</w:t>
      </w:r>
      <w:r w:rsidRPr="003012BF">
        <w:rPr>
          <w:rStyle w:val="StyleUnderline"/>
        </w:rPr>
        <w:t xml:space="preserve"> them for</w:t>
      </w:r>
      <w:r w:rsidRPr="00B15F75">
        <w:rPr>
          <w:sz w:val="16"/>
        </w:rPr>
        <w:t xml:space="preserve"> the </w:t>
      </w:r>
      <w:r w:rsidRPr="003012BF">
        <w:rPr>
          <w:rStyle w:val="StyleUnderline"/>
        </w:rPr>
        <w:t>failures of the state</w:t>
      </w:r>
      <w:r w:rsidRPr="00B15F75">
        <w:rPr>
          <w:sz w:val="16"/>
        </w:rPr>
        <w:t xml:space="preserve"> and for failing to represent the people. The economic boom during his time in office has also greatly contributed to his popularity. As said by Baris </w:t>
      </w:r>
      <w:proofErr w:type="spellStart"/>
      <w:r w:rsidRPr="00B15F75">
        <w:rPr>
          <w:sz w:val="16"/>
        </w:rPr>
        <w:t>Unlu</w:t>
      </w:r>
      <w:proofErr w:type="spellEnd"/>
      <w:r w:rsidRPr="00B15F75">
        <w:rPr>
          <w:sz w:val="16"/>
        </w:rPr>
        <w:t xml:space="preserve">, a former political science professor, “Many people supported the APK Party even though they weren’t supporters per-se because they were sick of pre-2002 Turkey.” </w:t>
      </w:r>
    </w:p>
    <w:p w14:paraId="72E888FE" w14:textId="77777777" w:rsidR="00F34C5F" w:rsidRPr="00B15F75" w:rsidRDefault="00F34C5F" w:rsidP="00F34C5F">
      <w:pPr>
        <w:rPr>
          <w:sz w:val="16"/>
        </w:rPr>
      </w:pPr>
      <w:r w:rsidRPr="003012BF">
        <w:rPr>
          <w:rStyle w:val="StyleUnderline"/>
          <w:highlight w:val="cyan"/>
        </w:rPr>
        <w:t>In the 2016</w:t>
      </w:r>
      <w:r w:rsidRPr="00B15F75">
        <w:rPr>
          <w:sz w:val="16"/>
        </w:rPr>
        <w:t xml:space="preserve"> </w:t>
      </w:r>
      <w:r w:rsidRPr="003012BF">
        <w:rPr>
          <w:rStyle w:val="StyleUnderline"/>
        </w:rPr>
        <w:t>attempted</w:t>
      </w:r>
      <w:r w:rsidRPr="00B15F75">
        <w:rPr>
          <w:sz w:val="16"/>
        </w:rPr>
        <w:t xml:space="preserve"> </w:t>
      </w:r>
      <w:r w:rsidRPr="003012BF">
        <w:rPr>
          <w:rStyle w:val="StyleUnderline"/>
          <w:highlight w:val="cyan"/>
        </w:rPr>
        <w:t>coup</w:t>
      </w:r>
      <w:r w:rsidRPr="00B15F75">
        <w:rPr>
          <w:sz w:val="16"/>
        </w:rPr>
        <w:t xml:space="preserve">, </w:t>
      </w:r>
      <w:r w:rsidRPr="003012BF">
        <w:rPr>
          <w:rStyle w:val="StyleUnderline"/>
          <w:highlight w:val="cyan"/>
        </w:rPr>
        <w:t xml:space="preserve">Erdogan </w:t>
      </w:r>
      <w:r w:rsidRPr="003012BF">
        <w:rPr>
          <w:rStyle w:val="Emphasis"/>
          <w:highlight w:val="cyan"/>
        </w:rPr>
        <w:t>strategically</w:t>
      </w:r>
      <w:r w:rsidRPr="003012BF">
        <w:rPr>
          <w:rStyle w:val="StyleUnderline"/>
          <w:highlight w:val="cyan"/>
        </w:rPr>
        <w:t xml:space="preserve"> used social media to </w:t>
      </w:r>
      <w:r w:rsidRPr="003012BF">
        <w:rPr>
          <w:rStyle w:val="Emphasis"/>
          <w:highlight w:val="cyan"/>
        </w:rPr>
        <w:t>appeal</w:t>
      </w:r>
      <w:r w:rsidRPr="003012BF">
        <w:rPr>
          <w:rStyle w:val="StyleUnderline"/>
          <w:highlight w:val="cyan"/>
        </w:rPr>
        <w:t xml:space="preserve"> to</w:t>
      </w:r>
      <w:r w:rsidRPr="00B15F75">
        <w:rPr>
          <w:sz w:val="16"/>
        </w:rPr>
        <w:t xml:space="preserve"> the </w:t>
      </w:r>
      <w:r w:rsidRPr="003012BF">
        <w:rPr>
          <w:rStyle w:val="StyleUnderline"/>
          <w:highlight w:val="cyan"/>
        </w:rPr>
        <w:t>citizens</w:t>
      </w:r>
      <w:r w:rsidRPr="00B15F75">
        <w:rPr>
          <w:sz w:val="16"/>
        </w:rPr>
        <w:t>. Appearing on people’s FaceTime</w:t>
      </w:r>
      <w:r w:rsidRPr="003012BF">
        <w:rPr>
          <w:rStyle w:val="StyleUnderline"/>
        </w:rPr>
        <w:t xml:space="preserve">, </w:t>
      </w:r>
      <w:r w:rsidRPr="00D22F87">
        <w:rPr>
          <w:rStyle w:val="StyleUnderline"/>
          <w:highlight w:val="cyan"/>
        </w:rPr>
        <w:t>he</w:t>
      </w:r>
      <w:r w:rsidRPr="003012BF">
        <w:rPr>
          <w:rStyle w:val="StyleUnderline"/>
        </w:rPr>
        <w:t xml:space="preserve"> </w:t>
      </w:r>
      <w:r w:rsidRPr="00D22F87">
        <w:rPr>
          <w:rStyle w:val="StyleUnderline"/>
          <w:highlight w:val="cyan"/>
        </w:rPr>
        <w:t>urged people to</w:t>
      </w:r>
      <w:r w:rsidRPr="003012BF">
        <w:rPr>
          <w:rStyle w:val="StyleUnderline"/>
        </w:rPr>
        <w:t xml:space="preserve"> “take to the streets and </w:t>
      </w:r>
      <w:r w:rsidRPr="003012BF">
        <w:rPr>
          <w:rStyle w:val="Emphasis"/>
          <w:highlight w:val="cyan"/>
        </w:rPr>
        <w:t>defend democracy</w:t>
      </w:r>
      <w:r w:rsidRPr="00B15F75">
        <w:rPr>
          <w:sz w:val="16"/>
        </w:rPr>
        <w:t xml:space="preserve">.” On Twitter, </w:t>
      </w:r>
      <w:r w:rsidRPr="00D22F87">
        <w:rPr>
          <w:rStyle w:val="StyleUnderline"/>
          <w:highlight w:val="cyan"/>
        </w:rPr>
        <w:t xml:space="preserve">his staff </w:t>
      </w:r>
      <w:r w:rsidRPr="003012BF">
        <w:rPr>
          <w:rStyle w:val="StyleUnderline"/>
          <w:highlight w:val="cyan"/>
        </w:rPr>
        <w:t>was</w:t>
      </w:r>
      <w:r w:rsidRPr="00B15F75">
        <w:rPr>
          <w:sz w:val="16"/>
        </w:rPr>
        <w:t xml:space="preserve"> putting out tweets on both his official account and public account </w:t>
      </w:r>
      <w:r w:rsidRPr="003012BF">
        <w:rPr>
          <w:rStyle w:val="Emphasis"/>
          <w:highlight w:val="cyan"/>
        </w:rPr>
        <w:t>calling</w:t>
      </w:r>
      <w:r w:rsidRPr="003012BF">
        <w:rPr>
          <w:rStyle w:val="StyleUnderline"/>
          <w:highlight w:val="cyan"/>
        </w:rPr>
        <w:t xml:space="preserve"> for</w:t>
      </w:r>
      <w:r w:rsidRPr="003012BF">
        <w:rPr>
          <w:rStyle w:val="StyleUnderline"/>
        </w:rPr>
        <w:t xml:space="preserve"> the public to </w:t>
      </w:r>
      <w:r w:rsidRPr="003012BF">
        <w:rPr>
          <w:rStyle w:val="Emphasis"/>
          <w:highlight w:val="cyan"/>
        </w:rPr>
        <w:t>rally</w:t>
      </w:r>
      <w:r w:rsidRPr="00B15F75">
        <w:rPr>
          <w:sz w:val="16"/>
        </w:rPr>
        <w:t xml:space="preserve">. By using social media, </w:t>
      </w:r>
      <w:r w:rsidRPr="003012BF">
        <w:rPr>
          <w:rStyle w:val="StyleUnderline"/>
          <w:highlight w:val="cyan"/>
        </w:rPr>
        <w:t>Erdogan</w:t>
      </w:r>
      <w:r w:rsidRPr="003012BF">
        <w:rPr>
          <w:rStyle w:val="StyleUnderline"/>
        </w:rPr>
        <w:t xml:space="preserve"> successfully </w:t>
      </w:r>
      <w:r w:rsidRPr="003012BF">
        <w:rPr>
          <w:rStyle w:val="StyleUnderline"/>
          <w:highlight w:val="cyan"/>
        </w:rPr>
        <w:t>manipulated the event to</w:t>
      </w:r>
      <w:r w:rsidRPr="003012BF">
        <w:rPr>
          <w:rStyle w:val="StyleUnderline"/>
        </w:rPr>
        <w:t xml:space="preserve"> work in his favor to </w:t>
      </w:r>
      <w:r w:rsidRPr="003012BF">
        <w:rPr>
          <w:rStyle w:val="Emphasis"/>
          <w:highlight w:val="cyan"/>
        </w:rPr>
        <w:t>delegitimize</w:t>
      </w:r>
      <w:r w:rsidRPr="003012BF">
        <w:rPr>
          <w:rStyle w:val="StyleUnderline"/>
        </w:rPr>
        <w:t xml:space="preserve"> his </w:t>
      </w:r>
      <w:r w:rsidRPr="003012BF">
        <w:rPr>
          <w:rStyle w:val="StyleUnderline"/>
          <w:highlight w:val="cyan"/>
        </w:rPr>
        <w:t>opposition</w:t>
      </w:r>
      <w:r w:rsidRPr="00B15F75">
        <w:rPr>
          <w:sz w:val="16"/>
        </w:rPr>
        <w:t xml:space="preserve">. </w:t>
      </w:r>
      <w:r w:rsidRPr="003012BF">
        <w:rPr>
          <w:rStyle w:val="StyleUnderline"/>
          <w:highlight w:val="cyan"/>
        </w:rPr>
        <w:t>Images</w:t>
      </w:r>
      <w:r w:rsidRPr="00B15F75">
        <w:rPr>
          <w:sz w:val="16"/>
        </w:rPr>
        <w:t xml:space="preserve"> on his Twitter </w:t>
      </w:r>
      <w:r w:rsidRPr="003012BF">
        <w:rPr>
          <w:rStyle w:val="StyleUnderline"/>
          <w:highlight w:val="cyan"/>
        </w:rPr>
        <w:t>showed</w:t>
      </w:r>
      <w:r w:rsidRPr="00B15F75">
        <w:rPr>
          <w:sz w:val="16"/>
        </w:rPr>
        <w:t xml:space="preserve"> pictures of the rally as </w:t>
      </w:r>
      <w:r w:rsidRPr="003012BF">
        <w:rPr>
          <w:rStyle w:val="StyleUnderline"/>
          <w:highlight w:val="cyan"/>
        </w:rPr>
        <w:t xml:space="preserve">people </w:t>
      </w:r>
      <w:r w:rsidRPr="003012BF">
        <w:rPr>
          <w:rStyle w:val="Emphasis"/>
          <w:highlight w:val="cyan"/>
        </w:rPr>
        <w:t>defending democracy</w:t>
      </w:r>
      <w:r w:rsidRPr="00B15F75">
        <w:rPr>
          <w:sz w:val="16"/>
        </w:rPr>
        <w:t xml:space="preserve">, </w:t>
      </w:r>
      <w:r w:rsidRPr="003012BF">
        <w:rPr>
          <w:rStyle w:val="StyleUnderline"/>
          <w:highlight w:val="cyan"/>
        </w:rPr>
        <w:t xml:space="preserve">rather than a </w:t>
      </w:r>
      <w:r w:rsidRPr="003012BF">
        <w:rPr>
          <w:rStyle w:val="Emphasis"/>
          <w:highlight w:val="cyan"/>
        </w:rPr>
        <w:t>revolt</w:t>
      </w:r>
      <w:r w:rsidRPr="003012BF">
        <w:rPr>
          <w:rStyle w:val="StyleUnderline"/>
        </w:rPr>
        <w:t xml:space="preserve"> against his regime.</w:t>
      </w:r>
      <w:r w:rsidRPr="00B15F75">
        <w:rPr>
          <w:sz w:val="16"/>
        </w:rPr>
        <w:t xml:space="preserve"> </w:t>
      </w:r>
    </w:p>
    <w:p w14:paraId="5DDC6AD6" w14:textId="77777777" w:rsidR="00F34C5F" w:rsidRPr="00463E56" w:rsidRDefault="00F34C5F" w:rsidP="00F34C5F">
      <w:pPr>
        <w:pStyle w:val="Heading4"/>
      </w:pPr>
      <w:r w:rsidRPr="00463E56">
        <w:t>No democracy internal</w:t>
      </w:r>
      <w:r>
        <w:t xml:space="preserve"> and </w:t>
      </w:r>
      <w:r w:rsidRPr="00463E56">
        <w:rPr>
          <w:u w:val="single"/>
        </w:rPr>
        <w:t>turn</w:t>
      </w:r>
      <w:r>
        <w:t xml:space="preserve"> – Turkey can use the counterplan to </w:t>
      </w:r>
      <w:r w:rsidRPr="00463E56">
        <w:rPr>
          <w:u w:val="single"/>
        </w:rPr>
        <w:t>bolster</w:t>
      </w:r>
      <w:r>
        <w:t xml:space="preserve"> authoritarianism</w:t>
      </w:r>
    </w:p>
    <w:p w14:paraId="6BFB899A" w14:textId="77777777" w:rsidR="00F34C5F" w:rsidRPr="0057697C" w:rsidRDefault="00F34C5F" w:rsidP="00F34C5F">
      <w:r w:rsidRPr="0057697C">
        <w:rPr>
          <w:rStyle w:val="Style13ptBold"/>
        </w:rPr>
        <w:t>Cook ’19</w:t>
      </w:r>
      <w:r>
        <w:t xml:space="preserve"> [Steven A., 5-13-2019, "Turkish Democracy Can't Die, Because It Never Lived," Foreign Policy, </w:t>
      </w:r>
      <w:hyperlink r:id="rId8" w:history="1">
        <w:r w:rsidRPr="003C00FA">
          <w:rPr>
            <w:rStyle w:val="Hyperlink"/>
          </w:rPr>
          <w:t>https://foreignpolicy.com/2019/05/13/turkish-democracy-cant-die-because-it-never-lived/</w:t>
        </w:r>
      </w:hyperlink>
      <w:r>
        <w:t xml:space="preserve">, St. Mark’s, </w:t>
      </w:r>
      <w:proofErr w:type="spellStart"/>
      <w:r>
        <w:t>AshritM</w:t>
      </w:r>
      <w:proofErr w:type="spellEnd"/>
      <w:r>
        <w:t>]</w:t>
      </w:r>
    </w:p>
    <w:p w14:paraId="2BDACE6F" w14:textId="77777777" w:rsidR="00F34C5F" w:rsidRPr="00463E56" w:rsidRDefault="00F34C5F" w:rsidP="00F34C5F">
      <w:pPr>
        <w:rPr>
          <w:rStyle w:val="StyleUnderline"/>
        </w:rPr>
      </w:pPr>
      <w:r w:rsidRPr="00463E56">
        <w:rPr>
          <w:rStyle w:val="StyleUnderline"/>
        </w:rPr>
        <w:t xml:space="preserve">The moves and countermoves of Turkish politics </w:t>
      </w:r>
      <w:r w:rsidRPr="00463E56">
        <w:rPr>
          <w:rStyle w:val="Emphasis"/>
        </w:rPr>
        <w:t>belie</w:t>
      </w:r>
      <w:r w:rsidRPr="00463E56">
        <w:rPr>
          <w:rStyle w:val="StyleUnderline"/>
        </w:rPr>
        <w:t xml:space="preserve"> the notion that the country was a </w:t>
      </w:r>
      <w:r w:rsidRPr="00463E56">
        <w:rPr>
          <w:rStyle w:val="Emphasis"/>
        </w:rPr>
        <w:t>democracy</w:t>
      </w:r>
      <w:r w:rsidRPr="00463E56">
        <w:rPr>
          <w:rStyle w:val="StyleUnderline"/>
        </w:rPr>
        <w:t xml:space="preserve"> or was </w:t>
      </w:r>
      <w:r w:rsidRPr="00463E56">
        <w:rPr>
          <w:rStyle w:val="Emphasis"/>
        </w:rPr>
        <w:t>democratizing</w:t>
      </w:r>
      <w:r w:rsidRPr="00463E56">
        <w:rPr>
          <w:sz w:val="16"/>
        </w:rPr>
        <w:t xml:space="preserve"> until the AKP won its first election in 2002. </w:t>
      </w:r>
      <w:r w:rsidRPr="00463E56">
        <w:rPr>
          <w:rStyle w:val="StyleUnderline"/>
          <w:highlight w:val="cyan"/>
        </w:rPr>
        <w:t>Turkey</w:t>
      </w:r>
      <w:r w:rsidRPr="00463E56">
        <w:rPr>
          <w:sz w:val="16"/>
        </w:rPr>
        <w:t xml:space="preserve">, like a host of other countries, </w:t>
      </w:r>
      <w:r w:rsidRPr="00463E56">
        <w:rPr>
          <w:rStyle w:val="StyleUnderline"/>
          <w:highlight w:val="cyan"/>
        </w:rPr>
        <w:t xml:space="preserve">became proficient in </w:t>
      </w:r>
      <w:r w:rsidRPr="00463E56">
        <w:rPr>
          <w:rStyle w:val="Emphasis"/>
          <w:highlight w:val="cyan"/>
        </w:rPr>
        <w:t>some democratic practices</w:t>
      </w:r>
      <w:r w:rsidRPr="00463E56">
        <w:rPr>
          <w:sz w:val="16"/>
        </w:rPr>
        <w:t xml:space="preserve">, </w:t>
      </w:r>
      <w:r w:rsidRPr="00463E56">
        <w:rPr>
          <w:rStyle w:val="StyleUnderline"/>
        </w:rPr>
        <w:t xml:space="preserve">and its constitutions established what </w:t>
      </w:r>
      <w:r w:rsidRPr="00463E56">
        <w:rPr>
          <w:rStyle w:val="Emphasis"/>
        </w:rPr>
        <w:t>resembled</w:t>
      </w:r>
      <w:r w:rsidRPr="00463E56">
        <w:rPr>
          <w:rStyle w:val="StyleUnderline"/>
        </w:rPr>
        <w:t xml:space="preserve"> democratic institutions</w:t>
      </w:r>
      <w:r w:rsidRPr="00463E56">
        <w:rPr>
          <w:sz w:val="16"/>
        </w:rPr>
        <w:t xml:space="preserve">, </w:t>
      </w:r>
      <w:r w:rsidRPr="00463E56">
        <w:rPr>
          <w:rStyle w:val="StyleUnderline"/>
          <w:highlight w:val="cyan"/>
        </w:rPr>
        <w:t>but</w:t>
      </w:r>
      <w:r w:rsidRPr="00463E56">
        <w:rPr>
          <w:sz w:val="16"/>
          <w:highlight w:val="cyan"/>
        </w:rPr>
        <w:t xml:space="preserve"> </w:t>
      </w:r>
      <w:r w:rsidRPr="00463E56">
        <w:rPr>
          <w:rStyle w:val="StyleUnderline"/>
          <w:highlight w:val="cyan"/>
        </w:rPr>
        <w:t>few</w:t>
      </w:r>
      <w:r w:rsidRPr="00463E56">
        <w:rPr>
          <w:rStyle w:val="StyleUnderline"/>
        </w:rPr>
        <w:t xml:space="preserve"> of its </w:t>
      </w:r>
      <w:r w:rsidRPr="00463E56">
        <w:rPr>
          <w:rStyle w:val="StyleUnderline"/>
          <w:highlight w:val="cyan"/>
        </w:rPr>
        <w:t>leaders</w:t>
      </w:r>
      <w:r w:rsidRPr="00463E56">
        <w:rPr>
          <w:rStyle w:val="StyleUnderline"/>
        </w:rPr>
        <w:t xml:space="preserve"> ever </w:t>
      </w:r>
      <w:r w:rsidRPr="00463E56">
        <w:rPr>
          <w:rStyle w:val="StyleUnderline"/>
          <w:highlight w:val="cyan"/>
        </w:rPr>
        <w:t xml:space="preserve">demonstrated a commitment to </w:t>
      </w:r>
      <w:r w:rsidRPr="00463E56">
        <w:rPr>
          <w:rStyle w:val="Emphasis"/>
          <w:highlight w:val="cyan"/>
        </w:rPr>
        <w:t>democratic norms</w:t>
      </w:r>
      <w:r w:rsidRPr="00463E56">
        <w:rPr>
          <w:sz w:val="16"/>
        </w:rPr>
        <w:t xml:space="preserve">. </w:t>
      </w:r>
      <w:r w:rsidRPr="00463E56">
        <w:rPr>
          <w:rStyle w:val="StyleUnderline"/>
        </w:rPr>
        <w:t xml:space="preserve">Without it, cynicism and </w:t>
      </w:r>
      <w:r w:rsidRPr="00463E56">
        <w:rPr>
          <w:rStyle w:val="Emphasis"/>
          <w:highlight w:val="cyan"/>
        </w:rPr>
        <w:t>authoritarianism flourished</w:t>
      </w:r>
      <w:r w:rsidRPr="00463E56">
        <w:rPr>
          <w:rStyle w:val="StyleUnderline"/>
          <w:highlight w:val="cyan"/>
        </w:rPr>
        <w:t xml:space="preserve"> alongside</w:t>
      </w:r>
      <w:r w:rsidRPr="00463E56">
        <w:rPr>
          <w:rStyle w:val="StyleUnderline"/>
        </w:rPr>
        <w:t xml:space="preserve"> of, </w:t>
      </w:r>
      <w:r w:rsidRPr="00463E56">
        <w:rPr>
          <w:rStyle w:val="StyleUnderline"/>
          <w:highlight w:val="cyan"/>
        </w:rPr>
        <w:t>and</w:t>
      </w:r>
      <w:r w:rsidRPr="00463E56">
        <w:rPr>
          <w:rStyle w:val="StyleUnderline"/>
        </w:rPr>
        <w:t xml:space="preserve"> even </w:t>
      </w:r>
      <w:r w:rsidRPr="00463E56">
        <w:rPr>
          <w:rStyle w:val="Emphasis"/>
          <w:highlight w:val="cyan"/>
        </w:rPr>
        <w:t>with the help of</w:t>
      </w:r>
      <w:r w:rsidRPr="00463E56">
        <w:rPr>
          <w:rStyle w:val="StyleUnderline"/>
          <w:highlight w:val="cyan"/>
        </w:rPr>
        <w:t>, democratic practices.</w:t>
      </w:r>
    </w:p>
    <w:p w14:paraId="042E4AF9" w14:textId="77777777" w:rsidR="00F34C5F" w:rsidRDefault="00F34C5F" w:rsidP="00F34C5F">
      <w:pPr>
        <w:pStyle w:val="Heading3"/>
      </w:pPr>
      <w:r>
        <w:t>2AC – Solvency – Turkey – Lies</w:t>
      </w:r>
    </w:p>
    <w:p w14:paraId="7EFEF357" w14:textId="77777777" w:rsidR="00F34C5F" w:rsidRPr="00513498" w:rsidRDefault="00F34C5F" w:rsidP="00F34C5F">
      <w:pPr>
        <w:pStyle w:val="Heading4"/>
      </w:pPr>
      <w:r>
        <w:t xml:space="preserve">Can’t solve the INB – Turkey lies – </w:t>
      </w:r>
    </w:p>
    <w:p w14:paraId="15CA5C5A" w14:textId="77777777" w:rsidR="00F34C5F" w:rsidRPr="00E65DC5" w:rsidRDefault="00F34C5F" w:rsidP="00F34C5F">
      <w:pPr>
        <w:pStyle w:val="Heading4"/>
        <w:numPr>
          <w:ilvl w:val="0"/>
          <w:numId w:val="16"/>
        </w:numPr>
      </w:pPr>
      <w:r>
        <w:t>Erdogan promised reforms in 2021</w:t>
      </w:r>
    </w:p>
    <w:p w14:paraId="0F459308" w14:textId="77777777" w:rsidR="00F34C5F" w:rsidRPr="001C0AA2" w:rsidRDefault="00F34C5F" w:rsidP="00F34C5F">
      <w:r w:rsidRPr="001C0AA2">
        <w:rPr>
          <w:rStyle w:val="Style13ptBold"/>
        </w:rPr>
        <w:t>Reuters ’20</w:t>
      </w:r>
      <w:r>
        <w:t xml:space="preserve"> [Reuters Staff, 12-26-2020, "Erdogan says Turkey will break economic 'triangle of evil' with reforms," U.S., </w:t>
      </w:r>
      <w:hyperlink r:id="rId9" w:history="1">
        <w:r w:rsidRPr="0032522A">
          <w:rPr>
            <w:rStyle w:val="Hyperlink"/>
          </w:rPr>
          <w:t>https://www.reuters.com/article/uk-turkey-economy-erdogan/erdogan-says-turkey-will-break-economic-triangle-of-evil-with-reforms-idUSKBN2900A9</w:t>
        </w:r>
      </w:hyperlink>
      <w:r>
        <w:t xml:space="preserve">, St. Mark’s, </w:t>
      </w:r>
      <w:proofErr w:type="spellStart"/>
      <w:r>
        <w:t>AshritM</w:t>
      </w:r>
      <w:proofErr w:type="spellEnd"/>
      <w:r>
        <w:t>]</w:t>
      </w:r>
    </w:p>
    <w:p w14:paraId="7B26656E" w14:textId="77777777" w:rsidR="00F34C5F" w:rsidRPr="001A7544" w:rsidRDefault="00F34C5F" w:rsidP="00F34C5F">
      <w:pPr>
        <w:rPr>
          <w:sz w:val="16"/>
        </w:rPr>
      </w:pPr>
      <w:r w:rsidRPr="006314B7">
        <w:rPr>
          <w:rStyle w:val="StyleUnderline"/>
          <w:highlight w:val="cyan"/>
        </w:rPr>
        <w:t xml:space="preserve">Erdogan </w:t>
      </w:r>
      <w:r w:rsidRPr="006314B7">
        <w:rPr>
          <w:rStyle w:val="Emphasis"/>
          <w:highlight w:val="cyan"/>
        </w:rPr>
        <w:t>promised</w:t>
      </w:r>
      <w:r w:rsidRPr="00266050">
        <w:rPr>
          <w:rStyle w:val="StyleUnderline"/>
        </w:rPr>
        <w:t xml:space="preserve"> a slate of</w:t>
      </w:r>
      <w:r w:rsidRPr="001A7544">
        <w:rPr>
          <w:sz w:val="16"/>
        </w:rPr>
        <w:t xml:space="preserve"> judicial and economic </w:t>
      </w:r>
      <w:r w:rsidRPr="006314B7">
        <w:rPr>
          <w:rStyle w:val="StyleUnderline"/>
          <w:highlight w:val="cyan"/>
        </w:rPr>
        <w:t>reforms</w:t>
      </w:r>
      <w:r w:rsidRPr="00266050">
        <w:rPr>
          <w:rStyle w:val="StyleUnderline"/>
        </w:rPr>
        <w:t xml:space="preserve"> last month, </w:t>
      </w:r>
      <w:r w:rsidRPr="006314B7">
        <w:rPr>
          <w:rStyle w:val="StyleUnderline"/>
          <w:highlight w:val="cyan"/>
        </w:rPr>
        <w:t xml:space="preserve">leading to </w:t>
      </w:r>
      <w:r w:rsidRPr="006314B7">
        <w:rPr>
          <w:rStyle w:val="Emphasis"/>
          <w:highlight w:val="cyan"/>
        </w:rPr>
        <w:t>expectations</w:t>
      </w:r>
      <w:r w:rsidRPr="006314B7">
        <w:rPr>
          <w:rStyle w:val="StyleUnderline"/>
          <w:highlight w:val="cyan"/>
        </w:rPr>
        <w:t xml:space="preserve"> of</w:t>
      </w:r>
      <w:r w:rsidRPr="001A7544">
        <w:rPr>
          <w:sz w:val="16"/>
        </w:rPr>
        <w:t xml:space="preserve"> the possible </w:t>
      </w:r>
      <w:r w:rsidRPr="006314B7">
        <w:rPr>
          <w:rStyle w:val="StyleUnderline"/>
          <w:highlight w:val="cyan"/>
        </w:rPr>
        <w:t>release of</w:t>
      </w:r>
      <w:r w:rsidRPr="00266050">
        <w:rPr>
          <w:rStyle w:val="StyleUnderline"/>
        </w:rPr>
        <w:t xml:space="preserve"> politicians</w:t>
      </w:r>
      <w:r w:rsidRPr="001A7544">
        <w:rPr>
          <w:sz w:val="16"/>
        </w:rPr>
        <w:t xml:space="preserve">, including Kurdish ones, </w:t>
      </w:r>
      <w:r w:rsidRPr="00266050">
        <w:rPr>
          <w:rStyle w:val="StyleUnderline"/>
        </w:rPr>
        <w:t xml:space="preserve">and </w:t>
      </w:r>
      <w:r w:rsidRPr="006314B7">
        <w:rPr>
          <w:rStyle w:val="StyleUnderline"/>
          <w:highlight w:val="cyan"/>
        </w:rPr>
        <w:t>human rights advocates</w:t>
      </w:r>
      <w:r w:rsidRPr="001A7544">
        <w:rPr>
          <w:sz w:val="16"/>
        </w:rPr>
        <w:t xml:space="preserve"> from jail. But Erdogan’s recent comments on court rulings and criticism aimed at his government have </w:t>
      </w:r>
      <w:proofErr w:type="spellStart"/>
      <w:r w:rsidRPr="001A7544">
        <w:rPr>
          <w:sz w:val="16"/>
        </w:rPr>
        <w:t>fuelled</w:t>
      </w:r>
      <w:proofErr w:type="spellEnd"/>
      <w:r w:rsidRPr="001A7544">
        <w:rPr>
          <w:sz w:val="16"/>
        </w:rPr>
        <w:t xml:space="preserve"> </w:t>
      </w:r>
      <w:proofErr w:type="spellStart"/>
      <w:r w:rsidRPr="001A7544">
        <w:rPr>
          <w:sz w:val="16"/>
        </w:rPr>
        <w:t>scepticism</w:t>
      </w:r>
      <w:proofErr w:type="spellEnd"/>
      <w:r w:rsidRPr="001A7544">
        <w:rPr>
          <w:sz w:val="16"/>
        </w:rPr>
        <w:t xml:space="preserve"> about his pledge.</w:t>
      </w:r>
    </w:p>
    <w:p w14:paraId="0B0E30C3" w14:textId="77777777" w:rsidR="00F34C5F" w:rsidRPr="001A7544" w:rsidRDefault="00F34C5F" w:rsidP="00F34C5F">
      <w:pPr>
        <w:rPr>
          <w:sz w:val="16"/>
        </w:rPr>
      </w:pPr>
      <w:r w:rsidRPr="001A7544">
        <w:rPr>
          <w:sz w:val="16"/>
        </w:rPr>
        <w:t xml:space="preserve">Speaking via </w:t>
      </w:r>
      <w:proofErr w:type="spellStart"/>
      <w:r w:rsidRPr="001A7544">
        <w:rPr>
          <w:sz w:val="16"/>
        </w:rPr>
        <w:t>videolink</w:t>
      </w:r>
      <w:proofErr w:type="spellEnd"/>
      <w:r w:rsidRPr="001A7544">
        <w:rPr>
          <w:sz w:val="16"/>
        </w:rPr>
        <w:t xml:space="preserve"> at a ceremony in Ankara, </w:t>
      </w:r>
      <w:r w:rsidRPr="00266050">
        <w:rPr>
          <w:rStyle w:val="StyleUnderline"/>
        </w:rPr>
        <w:t xml:space="preserve">Erdogan </w:t>
      </w:r>
      <w:r w:rsidRPr="006314B7">
        <w:rPr>
          <w:rStyle w:val="StyleUnderline"/>
          <w:highlight w:val="cyan"/>
        </w:rPr>
        <w:t>said</w:t>
      </w:r>
      <w:r w:rsidRPr="008D0C07">
        <w:rPr>
          <w:rStyle w:val="StyleUnderline"/>
        </w:rPr>
        <w:t xml:space="preserve"> </w:t>
      </w:r>
      <w:r w:rsidRPr="008D0C07">
        <w:rPr>
          <w:rStyle w:val="Emphasis"/>
        </w:rPr>
        <w:t>20</w:t>
      </w:r>
      <w:r w:rsidRPr="006314B7">
        <w:rPr>
          <w:rStyle w:val="Emphasis"/>
          <w:highlight w:val="cyan"/>
        </w:rPr>
        <w:t>21</w:t>
      </w:r>
      <w:r w:rsidRPr="006314B7">
        <w:rPr>
          <w:rStyle w:val="StyleUnderline"/>
          <w:highlight w:val="cyan"/>
        </w:rPr>
        <w:t xml:space="preserve"> would be</w:t>
      </w:r>
      <w:r w:rsidRPr="00266050">
        <w:rPr>
          <w:rStyle w:val="StyleUnderline"/>
        </w:rPr>
        <w:t xml:space="preserve"> “the </w:t>
      </w:r>
      <w:r w:rsidRPr="006314B7">
        <w:rPr>
          <w:rStyle w:val="StyleUnderline"/>
          <w:highlight w:val="cyan"/>
        </w:rPr>
        <w:t xml:space="preserve">year of </w:t>
      </w:r>
      <w:r w:rsidRPr="006314B7">
        <w:rPr>
          <w:rStyle w:val="Emphasis"/>
          <w:highlight w:val="cyan"/>
        </w:rPr>
        <w:t>democratic</w:t>
      </w:r>
      <w:r w:rsidRPr="001A7544">
        <w:rPr>
          <w:sz w:val="16"/>
        </w:rPr>
        <w:t xml:space="preserve"> and economic </w:t>
      </w:r>
      <w:r w:rsidRPr="006314B7">
        <w:rPr>
          <w:rStyle w:val="StyleUnderline"/>
          <w:highlight w:val="cyan"/>
        </w:rPr>
        <w:t>reforms</w:t>
      </w:r>
      <w:r w:rsidRPr="001A7544">
        <w:rPr>
          <w:sz w:val="16"/>
        </w:rPr>
        <w:t xml:space="preserve">” and that </w:t>
      </w:r>
      <w:r w:rsidRPr="00CA6E0A">
        <w:rPr>
          <w:rStyle w:val="StyleUnderline"/>
          <w:highlight w:val="cyan"/>
        </w:rPr>
        <w:t>efforts to</w:t>
      </w:r>
      <w:r w:rsidRPr="00266050">
        <w:rPr>
          <w:rStyle w:val="StyleUnderline"/>
        </w:rPr>
        <w:t xml:space="preserve"> present</w:t>
      </w:r>
      <w:r w:rsidRPr="001A7544">
        <w:rPr>
          <w:sz w:val="16"/>
        </w:rPr>
        <w:t xml:space="preserve"> the </w:t>
      </w:r>
      <w:r w:rsidRPr="00CA6E0A">
        <w:rPr>
          <w:rStyle w:val="StyleUnderline"/>
          <w:highlight w:val="cyan"/>
        </w:rPr>
        <w:t>reform</w:t>
      </w:r>
      <w:r w:rsidRPr="00CA6E0A">
        <w:rPr>
          <w:rStyle w:val="StyleUnderline"/>
        </w:rPr>
        <w:t>s</w:t>
      </w:r>
      <w:r w:rsidRPr="001A7544">
        <w:rPr>
          <w:sz w:val="16"/>
        </w:rPr>
        <w:t xml:space="preserve"> to parliament </w:t>
      </w:r>
      <w:r w:rsidRPr="00266050">
        <w:rPr>
          <w:rStyle w:val="StyleUnderline"/>
        </w:rPr>
        <w:t>would move “</w:t>
      </w:r>
      <w:r w:rsidRPr="00CA6E0A">
        <w:rPr>
          <w:rStyle w:val="StyleUnderline"/>
          <w:highlight w:val="cyan"/>
        </w:rPr>
        <w:t>as soon as possible</w:t>
      </w:r>
      <w:r w:rsidRPr="00266050">
        <w:rPr>
          <w:rStyle w:val="StyleUnderline"/>
        </w:rPr>
        <w:t>”.</w:t>
      </w:r>
    </w:p>
    <w:p w14:paraId="3A716FCC" w14:textId="77777777" w:rsidR="00F34C5F" w:rsidRPr="001A7544" w:rsidRDefault="00F34C5F" w:rsidP="00F34C5F">
      <w:pPr>
        <w:rPr>
          <w:sz w:val="16"/>
        </w:rPr>
      </w:pPr>
      <w:r w:rsidRPr="001A7544">
        <w:rPr>
          <w:sz w:val="16"/>
        </w:rPr>
        <w:t xml:space="preserve">“We hope to overcome troubles from economic attacks and the pandemic measures as soon as possible. By speeding up structural reforms, </w:t>
      </w:r>
      <w:r w:rsidRPr="001A7544">
        <w:rPr>
          <w:rStyle w:val="StyleUnderline"/>
          <w:highlight w:val="cyan"/>
        </w:rPr>
        <w:t xml:space="preserve">we are </w:t>
      </w:r>
      <w:r w:rsidRPr="001A7544">
        <w:rPr>
          <w:rStyle w:val="Emphasis"/>
          <w:highlight w:val="cyan"/>
        </w:rPr>
        <w:t>determined</w:t>
      </w:r>
      <w:r w:rsidRPr="001A7544">
        <w:rPr>
          <w:rStyle w:val="StyleUnderline"/>
          <w:highlight w:val="cyan"/>
        </w:rPr>
        <w:t xml:space="preserve"> to form a system</w:t>
      </w:r>
      <w:r w:rsidRPr="000A7CC6">
        <w:rPr>
          <w:rStyle w:val="StyleUnderline"/>
        </w:rPr>
        <w:t xml:space="preserve"> based on production</w:t>
      </w:r>
      <w:r w:rsidRPr="001A7544">
        <w:rPr>
          <w:sz w:val="16"/>
        </w:rPr>
        <w:t xml:space="preserve"> and employment and breaking the interest rates, </w:t>
      </w:r>
      <w:proofErr w:type="gramStart"/>
      <w:r w:rsidRPr="001A7544">
        <w:rPr>
          <w:sz w:val="16"/>
        </w:rPr>
        <w:t>inflation</w:t>
      </w:r>
      <w:proofErr w:type="gramEnd"/>
      <w:r w:rsidRPr="001A7544">
        <w:rPr>
          <w:sz w:val="16"/>
        </w:rPr>
        <w:t xml:space="preserve"> and exchange rates triangle of evil,” Erdogan said.</w:t>
      </w:r>
    </w:p>
    <w:p w14:paraId="2CDABF79" w14:textId="77777777" w:rsidR="00F34C5F" w:rsidRDefault="00F34C5F" w:rsidP="00F34C5F">
      <w:pPr>
        <w:rPr>
          <w:sz w:val="16"/>
        </w:rPr>
      </w:pPr>
      <w:r w:rsidRPr="001A7544">
        <w:rPr>
          <w:sz w:val="16"/>
        </w:rPr>
        <w:t>“</w:t>
      </w:r>
      <w:r w:rsidRPr="000A7CC6">
        <w:rPr>
          <w:rStyle w:val="StyleUnderline"/>
        </w:rPr>
        <w:t>We are</w:t>
      </w:r>
      <w:r w:rsidRPr="001A7544">
        <w:rPr>
          <w:sz w:val="16"/>
        </w:rPr>
        <w:t xml:space="preserve"> not </w:t>
      </w:r>
      <w:r w:rsidRPr="000A7CC6">
        <w:rPr>
          <w:rStyle w:val="StyleUnderline"/>
        </w:rPr>
        <w:t>carrying out democratic reforms</w:t>
      </w:r>
      <w:r w:rsidRPr="001A7544">
        <w:rPr>
          <w:sz w:val="16"/>
        </w:rPr>
        <w:t xml:space="preserve"> because anyone forced us to, but </w:t>
      </w:r>
      <w:r w:rsidRPr="000A7CC6">
        <w:rPr>
          <w:rStyle w:val="StyleUnderline"/>
        </w:rPr>
        <w:t>because our people deserve them</w:t>
      </w:r>
      <w:r w:rsidRPr="001A7544">
        <w:rPr>
          <w:sz w:val="16"/>
        </w:rPr>
        <w:t>,” he added.</w:t>
      </w:r>
    </w:p>
    <w:p w14:paraId="5EF0610B" w14:textId="77777777" w:rsidR="00F34C5F" w:rsidRDefault="00F34C5F" w:rsidP="00F34C5F">
      <w:pPr>
        <w:pStyle w:val="Heading4"/>
        <w:numPr>
          <w:ilvl w:val="0"/>
          <w:numId w:val="16"/>
        </w:numPr>
      </w:pPr>
      <w:r>
        <w:t>They didn’t happen.</w:t>
      </w:r>
    </w:p>
    <w:p w14:paraId="46C7C5E7" w14:textId="77777777" w:rsidR="00F34C5F" w:rsidRDefault="00F34C5F" w:rsidP="00F34C5F">
      <w:pPr>
        <w:rPr>
          <w:sz w:val="16"/>
        </w:rPr>
      </w:pPr>
      <w:r w:rsidRPr="00D82B08">
        <w:rPr>
          <w:rStyle w:val="Style13ptBold"/>
        </w:rPr>
        <w:t>Freedom House ’2</w:t>
      </w:r>
      <w:r>
        <w:rPr>
          <w:rStyle w:val="Style13ptBold"/>
        </w:rPr>
        <w:t>2</w:t>
      </w:r>
      <w:r>
        <w:rPr>
          <w:sz w:val="16"/>
        </w:rPr>
        <w:t xml:space="preserve"> </w:t>
      </w:r>
      <w:r w:rsidRPr="00D82B08">
        <w:t xml:space="preserve">[Freedom House, </w:t>
      </w:r>
      <w:r>
        <w:t>2022</w:t>
      </w:r>
      <w:r w:rsidRPr="00D82B08">
        <w:t xml:space="preserve">, "Turkey: Freedom in the World 2022 Country Report," </w:t>
      </w:r>
      <w:hyperlink r:id="rId10" w:history="1">
        <w:r w:rsidRPr="00D82B08">
          <w:rPr>
            <w:rStyle w:val="Hyperlink"/>
          </w:rPr>
          <w:t>https://freedomhouse.org/country/turkey/freedom-world/2022</w:t>
        </w:r>
      </w:hyperlink>
      <w:r w:rsidRPr="00D82B08">
        <w:t xml:space="preserve">, St. Mark’s, </w:t>
      </w:r>
      <w:proofErr w:type="spellStart"/>
      <w:r w:rsidRPr="00D82B08">
        <w:t>AshritM</w:t>
      </w:r>
      <w:proofErr w:type="spellEnd"/>
      <w:r w:rsidRPr="00D82B08">
        <w:t>]</w:t>
      </w:r>
    </w:p>
    <w:p w14:paraId="78FFFFC3" w14:textId="77777777" w:rsidR="00F34C5F" w:rsidRPr="00102909" w:rsidRDefault="00F34C5F" w:rsidP="00F34C5F">
      <w:pPr>
        <w:rPr>
          <w:sz w:val="16"/>
        </w:rPr>
      </w:pPr>
      <w:r w:rsidRPr="00D82B08">
        <w:rPr>
          <w:rStyle w:val="StyleUnderline"/>
        </w:rPr>
        <w:t xml:space="preserve">Key </w:t>
      </w:r>
      <w:r w:rsidRPr="00D82B08">
        <w:rPr>
          <w:rStyle w:val="Emphasis"/>
        </w:rPr>
        <w:t xml:space="preserve">Developments </w:t>
      </w:r>
      <w:r w:rsidRPr="00102909">
        <w:rPr>
          <w:rStyle w:val="Emphasis"/>
          <w:highlight w:val="cyan"/>
        </w:rPr>
        <w:t>in</w:t>
      </w:r>
      <w:r w:rsidRPr="008D0C07">
        <w:rPr>
          <w:rStyle w:val="Emphasis"/>
        </w:rPr>
        <w:t xml:space="preserve"> 20</w:t>
      </w:r>
      <w:r w:rsidRPr="00102909">
        <w:rPr>
          <w:rStyle w:val="Emphasis"/>
          <w:highlight w:val="cyan"/>
        </w:rPr>
        <w:t>21</w:t>
      </w:r>
    </w:p>
    <w:p w14:paraId="1003DBAC" w14:textId="77777777" w:rsidR="00F34C5F" w:rsidRPr="00102909" w:rsidRDefault="00F34C5F" w:rsidP="00F34C5F">
      <w:pPr>
        <w:rPr>
          <w:sz w:val="16"/>
        </w:rPr>
      </w:pPr>
      <w:r w:rsidRPr="00102909">
        <w:rPr>
          <w:sz w:val="16"/>
        </w:rPr>
        <w:t xml:space="preserve">In January, President </w:t>
      </w:r>
      <w:proofErr w:type="spellStart"/>
      <w:r w:rsidRPr="00102909">
        <w:rPr>
          <w:rStyle w:val="StyleUnderline"/>
          <w:highlight w:val="cyan"/>
        </w:rPr>
        <w:t>Erdoğan</w:t>
      </w:r>
      <w:proofErr w:type="spellEnd"/>
      <w:r w:rsidRPr="00102909">
        <w:rPr>
          <w:rStyle w:val="StyleUnderline"/>
          <w:highlight w:val="cyan"/>
        </w:rPr>
        <w:t xml:space="preserve"> appointed</w:t>
      </w:r>
      <w:r w:rsidRPr="00D82B08">
        <w:rPr>
          <w:rStyle w:val="StyleUnderline"/>
        </w:rPr>
        <w:t xml:space="preserve"> a political </w:t>
      </w:r>
      <w:r w:rsidRPr="00102909">
        <w:rPr>
          <w:rStyle w:val="StyleUnderline"/>
          <w:highlight w:val="cyan"/>
        </w:rPr>
        <w:t>ally as the rector</w:t>
      </w:r>
      <w:r w:rsidRPr="00D82B08">
        <w:rPr>
          <w:rStyle w:val="StyleUnderline"/>
        </w:rPr>
        <w:t xml:space="preserve"> of</w:t>
      </w:r>
      <w:r w:rsidRPr="00102909">
        <w:rPr>
          <w:sz w:val="16"/>
        </w:rPr>
        <w:t xml:space="preserve"> Turkey’s top-ranking </w:t>
      </w:r>
      <w:proofErr w:type="spellStart"/>
      <w:r w:rsidRPr="00D82B08">
        <w:rPr>
          <w:rStyle w:val="StyleUnderline"/>
        </w:rPr>
        <w:t>Boğaziçi</w:t>
      </w:r>
      <w:proofErr w:type="spellEnd"/>
      <w:r w:rsidRPr="00D82B08">
        <w:rPr>
          <w:rStyle w:val="StyleUnderline"/>
        </w:rPr>
        <w:t xml:space="preserve"> University, </w:t>
      </w:r>
      <w:r w:rsidRPr="00102909">
        <w:rPr>
          <w:rStyle w:val="StyleUnderline"/>
          <w:highlight w:val="cyan"/>
        </w:rPr>
        <w:t>prompting</w:t>
      </w:r>
      <w:r w:rsidRPr="00D82B08">
        <w:rPr>
          <w:rStyle w:val="StyleUnderline"/>
        </w:rPr>
        <w:t xml:space="preserve"> </w:t>
      </w:r>
      <w:r w:rsidRPr="00102909">
        <w:rPr>
          <w:sz w:val="16"/>
        </w:rPr>
        <w:t xml:space="preserve">months-long </w:t>
      </w:r>
      <w:r w:rsidRPr="00102909">
        <w:rPr>
          <w:rStyle w:val="Emphasis"/>
          <w:highlight w:val="cyan"/>
        </w:rPr>
        <w:t>protests</w:t>
      </w:r>
      <w:r w:rsidRPr="00102909">
        <w:rPr>
          <w:sz w:val="16"/>
          <w:highlight w:val="cyan"/>
        </w:rPr>
        <w:t xml:space="preserve"> </w:t>
      </w:r>
      <w:r w:rsidRPr="00102909">
        <w:rPr>
          <w:rStyle w:val="StyleUnderline"/>
          <w:highlight w:val="cyan"/>
        </w:rPr>
        <w:t>by students</w:t>
      </w:r>
      <w:r w:rsidRPr="00102909">
        <w:rPr>
          <w:rStyle w:val="StyleUnderline"/>
        </w:rPr>
        <w:t xml:space="preserve"> and</w:t>
      </w:r>
      <w:r w:rsidRPr="00D82B08">
        <w:rPr>
          <w:rStyle w:val="StyleUnderline"/>
        </w:rPr>
        <w:t xml:space="preserve"> faculty </w:t>
      </w:r>
      <w:r w:rsidRPr="00102909">
        <w:rPr>
          <w:rStyle w:val="StyleUnderline"/>
          <w:highlight w:val="cyan"/>
        </w:rPr>
        <w:t xml:space="preserve">that the police </w:t>
      </w:r>
      <w:r w:rsidRPr="00102909">
        <w:rPr>
          <w:rStyle w:val="Emphasis"/>
          <w:highlight w:val="cyan"/>
        </w:rPr>
        <w:t>violently dispersed</w:t>
      </w:r>
      <w:r w:rsidRPr="00102909">
        <w:rPr>
          <w:sz w:val="16"/>
        </w:rPr>
        <w:t xml:space="preserve"> </w:t>
      </w:r>
      <w:r w:rsidRPr="00D82B08">
        <w:rPr>
          <w:rStyle w:val="StyleUnderline"/>
        </w:rPr>
        <w:t>on multiple occasions</w:t>
      </w:r>
      <w:r w:rsidRPr="00102909">
        <w:rPr>
          <w:sz w:val="16"/>
        </w:rPr>
        <w:t xml:space="preserve">. </w:t>
      </w:r>
      <w:proofErr w:type="spellStart"/>
      <w:r w:rsidRPr="00D82B08">
        <w:rPr>
          <w:rStyle w:val="StyleUnderline"/>
        </w:rPr>
        <w:t>Erdoğan</w:t>
      </w:r>
      <w:proofErr w:type="spellEnd"/>
      <w:r w:rsidRPr="00102909">
        <w:rPr>
          <w:sz w:val="16"/>
        </w:rPr>
        <w:t xml:space="preserve"> ultimately </w:t>
      </w:r>
      <w:r w:rsidRPr="00D82B08">
        <w:rPr>
          <w:rStyle w:val="StyleUnderline"/>
        </w:rPr>
        <w:t>removed the rector</w:t>
      </w:r>
      <w:r w:rsidRPr="00102909">
        <w:rPr>
          <w:sz w:val="16"/>
        </w:rPr>
        <w:t xml:space="preserve"> in July, </w:t>
      </w:r>
      <w:r w:rsidRPr="00D82B08">
        <w:rPr>
          <w:rStyle w:val="StyleUnderline"/>
        </w:rPr>
        <w:t xml:space="preserve">only to </w:t>
      </w:r>
      <w:r w:rsidRPr="00D82B08">
        <w:rPr>
          <w:rStyle w:val="Emphasis"/>
        </w:rPr>
        <w:t>replace him</w:t>
      </w:r>
      <w:r w:rsidRPr="00D82B08">
        <w:rPr>
          <w:rStyle w:val="StyleUnderline"/>
        </w:rPr>
        <w:t xml:space="preserve"> the next month with a different political ally</w:t>
      </w:r>
      <w:r w:rsidRPr="00102909">
        <w:rPr>
          <w:sz w:val="16"/>
        </w:rPr>
        <w:t>.</w:t>
      </w:r>
    </w:p>
    <w:p w14:paraId="7F0F0476" w14:textId="77777777" w:rsidR="00F34C5F" w:rsidRPr="00102909" w:rsidRDefault="00F34C5F" w:rsidP="00F34C5F">
      <w:pPr>
        <w:rPr>
          <w:sz w:val="16"/>
        </w:rPr>
      </w:pPr>
      <w:r w:rsidRPr="00102909">
        <w:rPr>
          <w:sz w:val="16"/>
        </w:rPr>
        <w:t xml:space="preserve">In June, </w:t>
      </w:r>
      <w:r w:rsidRPr="00102909">
        <w:rPr>
          <w:rStyle w:val="StyleUnderline"/>
          <w:highlight w:val="cyan"/>
        </w:rPr>
        <w:t>the</w:t>
      </w:r>
      <w:r w:rsidRPr="001366B9">
        <w:rPr>
          <w:rStyle w:val="StyleUnderline"/>
        </w:rPr>
        <w:t xml:space="preserve"> Constitutional </w:t>
      </w:r>
      <w:r w:rsidRPr="00102909">
        <w:rPr>
          <w:rStyle w:val="StyleUnderline"/>
          <w:highlight w:val="cyan"/>
        </w:rPr>
        <w:t>Court</w:t>
      </w:r>
      <w:r w:rsidRPr="001366B9">
        <w:rPr>
          <w:rStyle w:val="StyleUnderline"/>
        </w:rPr>
        <w:t xml:space="preserve"> accepted a case to </w:t>
      </w:r>
      <w:r w:rsidRPr="00102909">
        <w:rPr>
          <w:rStyle w:val="Emphasis"/>
          <w:highlight w:val="cyan"/>
        </w:rPr>
        <w:t>shut down</w:t>
      </w:r>
      <w:r w:rsidRPr="00102909">
        <w:rPr>
          <w:sz w:val="16"/>
          <w:highlight w:val="cyan"/>
        </w:rPr>
        <w:t xml:space="preserve"> </w:t>
      </w:r>
      <w:r w:rsidRPr="00102909">
        <w:rPr>
          <w:rStyle w:val="StyleUnderline"/>
          <w:highlight w:val="cyan"/>
        </w:rPr>
        <w:t>the</w:t>
      </w:r>
      <w:r w:rsidRPr="00102909">
        <w:rPr>
          <w:sz w:val="16"/>
        </w:rPr>
        <w:t xml:space="preserve"> country’s second-largest </w:t>
      </w:r>
      <w:r w:rsidRPr="00102909">
        <w:rPr>
          <w:rStyle w:val="Emphasis"/>
          <w:highlight w:val="cyan"/>
        </w:rPr>
        <w:t>opposition party</w:t>
      </w:r>
      <w:r w:rsidRPr="00102909">
        <w:rPr>
          <w:sz w:val="16"/>
        </w:rPr>
        <w:t>, the Peoples’ Democratic Party (HDP). The charges accuse the HDP of having links to terrorism and threatening Turkey’s territorial unity. Meanwhile, arrests of HDP officials carried out during the year added to the thousands of party members who have been detained since 2016.</w:t>
      </w:r>
    </w:p>
    <w:p w14:paraId="7E2B1ECC" w14:textId="77777777" w:rsidR="00F34C5F" w:rsidRPr="00102909" w:rsidRDefault="00F34C5F" w:rsidP="00F34C5F">
      <w:pPr>
        <w:rPr>
          <w:sz w:val="16"/>
        </w:rPr>
      </w:pPr>
      <w:r w:rsidRPr="00102909">
        <w:rPr>
          <w:sz w:val="16"/>
        </w:rPr>
        <w:t xml:space="preserve">In March, President </w:t>
      </w:r>
      <w:proofErr w:type="spellStart"/>
      <w:r w:rsidRPr="00102909">
        <w:rPr>
          <w:rStyle w:val="StyleUnderline"/>
          <w:highlight w:val="cyan"/>
        </w:rPr>
        <w:t>Erdoğan</w:t>
      </w:r>
      <w:proofErr w:type="spellEnd"/>
      <w:r w:rsidRPr="00102909">
        <w:rPr>
          <w:rStyle w:val="StyleUnderline"/>
        </w:rPr>
        <w:t xml:space="preserve"> unilaterally </w:t>
      </w:r>
      <w:r w:rsidRPr="00102909">
        <w:rPr>
          <w:rStyle w:val="StyleUnderline"/>
          <w:highlight w:val="cyan"/>
        </w:rPr>
        <w:t>withdrew Turkey from</w:t>
      </w:r>
      <w:r w:rsidRPr="00102909">
        <w:rPr>
          <w:sz w:val="16"/>
        </w:rPr>
        <w:t xml:space="preserve"> the Istanbul Convention, </w:t>
      </w:r>
      <w:r w:rsidRPr="00102909">
        <w:rPr>
          <w:rStyle w:val="StyleUnderline"/>
          <w:highlight w:val="cyan"/>
        </w:rPr>
        <w:t>a</w:t>
      </w:r>
      <w:r w:rsidRPr="00102909">
        <w:rPr>
          <w:rStyle w:val="StyleUnderline"/>
        </w:rPr>
        <w:t xml:space="preserve">n international </w:t>
      </w:r>
      <w:r w:rsidRPr="00102909">
        <w:rPr>
          <w:rStyle w:val="StyleUnderline"/>
          <w:highlight w:val="cyan"/>
        </w:rPr>
        <w:t>treaty to combat</w:t>
      </w:r>
      <w:r w:rsidRPr="00102909">
        <w:rPr>
          <w:rStyle w:val="StyleUnderline"/>
        </w:rPr>
        <w:t xml:space="preserve"> </w:t>
      </w:r>
      <w:r w:rsidRPr="00102909">
        <w:rPr>
          <w:rStyle w:val="StyleUnderline"/>
          <w:highlight w:val="cyan"/>
        </w:rPr>
        <w:t>gender-based violence</w:t>
      </w:r>
      <w:r w:rsidRPr="00102909">
        <w:rPr>
          <w:sz w:val="16"/>
        </w:rPr>
        <w:t xml:space="preserve">, </w:t>
      </w:r>
      <w:r w:rsidRPr="00102909">
        <w:rPr>
          <w:rStyle w:val="StyleUnderline"/>
        </w:rPr>
        <w:t xml:space="preserve">sparking </w:t>
      </w:r>
      <w:r w:rsidRPr="00102909">
        <w:rPr>
          <w:rStyle w:val="Emphasis"/>
        </w:rPr>
        <w:t>outrage</w:t>
      </w:r>
      <w:r w:rsidRPr="00102909">
        <w:rPr>
          <w:rStyle w:val="StyleUnderline"/>
        </w:rPr>
        <w:t xml:space="preserve"> from </w:t>
      </w:r>
      <w:r w:rsidRPr="00102909">
        <w:rPr>
          <w:sz w:val="16"/>
        </w:rPr>
        <w:t xml:space="preserve">domestic and </w:t>
      </w:r>
      <w:r w:rsidRPr="00102909">
        <w:rPr>
          <w:rStyle w:val="StyleUnderline"/>
        </w:rPr>
        <w:t>international</w:t>
      </w:r>
      <w:r w:rsidRPr="00102909">
        <w:rPr>
          <w:sz w:val="16"/>
        </w:rPr>
        <w:t xml:space="preserve"> advocacy </w:t>
      </w:r>
      <w:r w:rsidRPr="00102909">
        <w:rPr>
          <w:rStyle w:val="StyleUnderline"/>
        </w:rPr>
        <w:t xml:space="preserve">groups and </w:t>
      </w:r>
      <w:r w:rsidRPr="00102909">
        <w:rPr>
          <w:rStyle w:val="Emphasis"/>
        </w:rPr>
        <w:t>foreign governments</w:t>
      </w:r>
      <w:r w:rsidRPr="00102909">
        <w:rPr>
          <w:sz w:val="16"/>
        </w:rPr>
        <w:t xml:space="preserve">. Turkey’s opposition parties and </w:t>
      </w:r>
      <w:r w:rsidRPr="00102909">
        <w:rPr>
          <w:rStyle w:val="StyleUnderline"/>
        </w:rPr>
        <w:t>most of the population remain opposed</w:t>
      </w:r>
      <w:r w:rsidRPr="00102909">
        <w:rPr>
          <w:sz w:val="16"/>
        </w:rPr>
        <w:t xml:space="preserve"> to the move, and civil society groups have attempted to appeal it as unconstitutional.</w:t>
      </w:r>
    </w:p>
    <w:p w14:paraId="574962BB" w14:textId="77777777" w:rsidR="00F34C5F" w:rsidRPr="00102909" w:rsidRDefault="00F34C5F" w:rsidP="00F34C5F">
      <w:pPr>
        <w:rPr>
          <w:sz w:val="16"/>
        </w:rPr>
      </w:pPr>
      <w:r w:rsidRPr="00102909">
        <w:rPr>
          <w:sz w:val="16"/>
        </w:rPr>
        <w:t xml:space="preserve">Osman Kavala, </w:t>
      </w:r>
      <w:r w:rsidRPr="00102909">
        <w:rPr>
          <w:rStyle w:val="StyleUnderline"/>
          <w:highlight w:val="cyan"/>
        </w:rPr>
        <w:t>Turkey’s</w:t>
      </w:r>
      <w:r w:rsidRPr="00102909">
        <w:rPr>
          <w:rStyle w:val="StyleUnderline"/>
        </w:rPr>
        <w:t xml:space="preserve"> most </w:t>
      </w:r>
      <w:r w:rsidRPr="00102909">
        <w:rPr>
          <w:rStyle w:val="Emphasis"/>
        </w:rPr>
        <w:t>prominent</w:t>
      </w:r>
      <w:r w:rsidRPr="00102909">
        <w:rPr>
          <w:sz w:val="16"/>
        </w:rPr>
        <w:t xml:space="preserve"> political </w:t>
      </w:r>
      <w:r w:rsidRPr="00102909">
        <w:rPr>
          <w:rStyle w:val="StyleUnderline"/>
          <w:highlight w:val="cyan"/>
        </w:rPr>
        <w:t>prisoner</w:t>
      </w:r>
      <w:r w:rsidRPr="00102909">
        <w:rPr>
          <w:sz w:val="16"/>
        </w:rPr>
        <w:t xml:space="preserve">, </w:t>
      </w:r>
      <w:r w:rsidRPr="00102909">
        <w:rPr>
          <w:rStyle w:val="StyleUnderline"/>
          <w:highlight w:val="cyan"/>
        </w:rPr>
        <w:t>continued to have</w:t>
      </w:r>
      <w:r w:rsidRPr="00102909">
        <w:rPr>
          <w:rStyle w:val="StyleUnderline"/>
        </w:rPr>
        <w:t xml:space="preserve"> his</w:t>
      </w:r>
      <w:r w:rsidRPr="00102909">
        <w:rPr>
          <w:sz w:val="16"/>
        </w:rPr>
        <w:t xml:space="preserve"> due process </w:t>
      </w:r>
      <w:r w:rsidRPr="00102909">
        <w:rPr>
          <w:rStyle w:val="Emphasis"/>
          <w:highlight w:val="cyan"/>
        </w:rPr>
        <w:t>rights denied</w:t>
      </w:r>
      <w:r w:rsidRPr="00102909">
        <w:rPr>
          <w:sz w:val="16"/>
        </w:rPr>
        <w:t xml:space="preserve"> throughout the year. In January, </w:t>
      </w:r>
      <w:r w:rsidRPr="00102909">
        <w:rPr>
          <w:rStyle w:val="StyleUnderline"/>
        </w:rPr>
        <w:t xml:space="preserve">an appeals </w:t>
      </w:r>
      <w:r w:rsidRPr="00102909">
        <w:rPr>
          <w:rStyle w:val="StyleUnderline"/>
          <w:highlight w:val="cyan"/>
        </w:rPr>
        <w:t xml:space="preserve">court </w:t>
      </w:r>
      <w:r w:rsidRPr="00102909">
        <w:rPr>
          <w:rStyle w:val="Emphasis"/>
          <w:highlight w:val="cyan"/>
        </w:rPr>
        <w:t>revoked</w:t>
      </w:r>
      <w:r w:rsidRPr="00102909">
        <w:rPr>
          <w:rStyle w:val="StyleUnderline"/>
        </w:rPr>
        <w:t xml:space="preserve"> his</w:t>
      </w:r>
      <w:r w:rsidRPr="00102909">
        <w:rPr>
          <w:sz w:val="16"/>
        </w:rPr>
        <w:t xml:space="preserve"> 2020 </w:t>
      </w:r>
      <w:r w:rsidRPr="00102909">
        <w:rPr>
          <w:rStyle w:val="StyleUnderline"/>
          <w:highlight w:val="cyan"/>
        </w:rPr>
        <w:t>acquittal</w:t>
      </w:r>
      <w:r w:rsidRPr="00102909">
        <w:rPr>
          <w:sz w:val="16"/>
        </w:rPr>
        <w:t>, ostensibly because some evidence had been excluded from court. Authorities rearrested him in February under newfound charges of allegedly aiding a coup attempt and supporting terrorism. As of the end of 2021, Kavala remained in detention, despite a 2019 order by the ECHR for his immediate release.</w:t>
      </w:r>
    </w:p>
    <w:p w14:paraId="355D8C0E" w14:textId="77777777" w:rsidR="00F34C5F" w:rsidRDefault="00F34C5F" w:rsidP="00F34C5F">
      <w:pPr>
        <w:pStyle w:val="Heading3"/>
      </w:pPr>
      <w:r>
        <w:t xml:space="preserve">2AC – Say No – General </w:t>
      </w:r>
    </w:p>
    <w:p w14:paraId="60D2D30B" w14:textId="77777777" w:rsidR="00F34C5F" w:rsidRPr="003F6903" w:rsidRDefault="00F34C5F" w:rsidP="00F34C5F">
      <w:pPr>
        <w:pStyle w:val="Heading4"/>
        <w:rPr>
          <w:u w:val="single"/>
        </w:rPr>
      </w:pPr>
      <w:r>
        <w:t xml:space="preserve">The CP </w:t>
      </w:r>
      <w:r w:rsidRPr="003F6903">
        <w:rPr>
          <w:u w:val="single"/>
        </w:rPr>
        <w:t>fails</w:t>
      </w:r>
      <w:r>
        <w:t xml:space="preserve"> – Turkey, Poland, and Hungary say no due to </w:t>
      </w:r>
      <w:r w:rsidRPr="003F6903">
        <w:rPr>
          <w:u w:val="single"/>
        </w:rPr>
        <w:t>structural factors</w:t>
      </w:r>
      <w:r>
        <w:t xml:space="preserve"> and external pressure </w:t>
      </w:r>
      <w:r w:rsidRPr="003F6903">
        <w:rPr>
          <w:u w:val="single"/>
        </w:rPr>
        <w:t xml:space="preserve">isn’t </w:t>
      </w:r>
      <w:r>
        <w:rPr>
          <w:u w:val="single"/>
        </w:rPr>
        <w:t>sufficient</w:t>
      </w:r>
    </w:p>
    <w:p w14:paraId="12F744A9" w14:textId="77777777" w:rsidR="00F34C5F" w:rsidRDefault="00F34C5F" w:rsidP="00F34C5F">
      <w:proofErr w:type="spellStart"/>
      <w:r w:rsidRPr="0073063B">
        <w:rPr>
          <w:rStyle w:val="Style13ptBold"/>
        </w:rPr>
        <w:t>Bechev</w:t>
      </w:r>
      <w:proofErr w:type="spellEnd"/>
      <w:r w:rsidRPr="0073063B">
        <w:rPr>
          <w:rStyle w:val="Style13ptBold"/>
        </w:rPr>
        <w:t xml:space="preserve"> ’22</w:t>
      </w:r>
      <w:r>
        <w:t xml:space="preserve"> [Interview of </w:t>
      </w:r>
      <w:proofErr w:type="spellStart"/>
      <w:r>
        <w:t>Dimitar</w:t>
      </w:r>
      <w:proofErr w:type="spellEnd"/>
      <w:r>
        <w:t xml:space="preserve"> </w:t>
      </w:r>
      <w:proofErr w:type="spellStart"/>
      <w:r>
        <w:t>Bechev</w:t>
      </w:r>
      <w:proofErr w:type="spellEnd"/>
      <w:r>
        <w:t xml:space="preserve"> by Ferenc </w:t>
      </w:r>
      <w:proofErr w:type="spellStart"/>
      <w:r>
        <w:t>Laczo</w:t>
      </w:r>
      <w:proofErr w:type="spellEnd"/>
      <w:r>
        <w:t xml:space="preserve">, 2-22-2022, "The competitive element in competitive authoritarianism is still very pertinent. </w:t>
      </w:r>
      <w:proofErr w:type="spellStart"/>
      <w:r>
        <w:t>Dimitar</w:t>
      </w:r>
      <w:proofErr w:type="spellEnd"/>
      <w:r>
        <w:t xml:space="preserve"> </w:t>
      </w:r>
      <w:proofErr w:type="spellStart"/>
      <w:r>
        <w:t>Bechev</w:t>
      </w:r>
      <w:proofErr w:type="spellEnd"/>
      <w:r>
        <w:t xml:space="preserve"> on Turkey Under Erdogan," Review of Democracy, </w:t>
      </w:r>
      <w:hyperlink r:id="rId11" w:history="1">
        <w:r w:rsidRPr="0032522A">
          <w:rPr>
            <w:rStyle w:val="Hyperlink"/>
          </w:rPr>
          <w:t>https://revdem.ceu.edu/2022/02/22/the-competitive-element-in-competitive-authoritarianism-is-still-very-pertinent-dimitar-bechev-on-turkey-under-erdogan/</w:t>
        </w:r>
      </w:hyperlink>
      <w:r>
        <w:t xml:space="preserve">, St. Mark’s, </w:t>
      </w:r>
      <w:proofErr w:type="spellStart"/>
      <w:r>
        <w:t>AshritM</w:t>
      </w:r>
      <w:proofErr w:type="spellEnd"/>
      <w:r>
        <w:t>]</w:t>
      </w:r>
    </w:p>
    <w:p w14:paraId="3311BDF2" w14:textId="77777777" w:rsidR="00F34C5F" w:rsidRPr="001D68C8" w:rsidRDefault="00F34C5F" w:rsidP="00F34C5F">
      <w:pPr>
        <w:rPr>
          <w:sz w:val="16"/>
        </w:rPr>
      </w:pPr>
      <w:r w:rsidRPr="001D68C8">
        <w:rPr>
          <w:sz w:val="16"/>
        </w:rPr>
        <w:t xml:space="preserve">Ferenc </w:t>
      </w:r>
      <w:proofErr w:type="spellStart"/>
      <w:r w:rsidRPr="001D68C8">
        <w:rPr>
          <w:sz w:val="16"/>
        </w:rPr>
        <w:t>Laczo</w:t>
      </w:r>
      <w:proofErr w:type="spellEnd"/>
      <w:r w:rsidRPr="001D68C8">
        <w:rPr>
          <w:sz w:val="16"/>
        </w:rPr>
        <w:t xml:space="preserve">: While you underline in the book that tilting the playing field was Erdogan’s way of surviving and prospering in politics, you also insist on </w:t>
      </w:r>
      <w:r w:rsidRPr="00B3074A">
        <w:rPr>
          <w:rStyle w:val="StyleUnderline"/>
        </w:rPr>
        <w:t xml:space="preserve">long-term </w:t>
      </w:r>
      <w:r w:rsidRPr="004E644A">
        <w:rPr>
          <w:rStyle w:val="Emphasis"/>
          <w:highlight w:val="cyan"/>
        </w:rPr>
        <w:t>structural</w:t>
      </w:r>
      <w:r w:rsidRPr="00B3074A">
        <w:rPr>
          <w:rStyle w:val="StyleUnderline"/>
        </w:rPr>
        <w:t xml:space="preserve"> and </w:t>
      </w:r>
      <w:r w:rsidRPr="00B3074A">
        <w:rPr>
          <w:rStyle w:val="Emphasis"/>
        </w:rPr>
        <w:t>institutional</w:t>
      </w:r>
      <w:r w:rsidRPr="00B3074A">
        <w:rPr>
          <w:rStyle w:val="StyleUnderline"/>
        </w:rPr>
        <w:t xml:space="preserve"> </w:t>
      </w:r>
      <w:r w:rsidRPr="004E644A">
        <w:rPr>
          <w:rStyle w:val="StyleUnderline"/>
          <w:highlight w:val="cyan"/>
        </w:rPr>
        <w:t>forces behind</w:t>
      </w:r>
      <w:r w:rsidRPr="001D68C8">
        <w:rPr>
          <w:sz w:val="16"/>
        </w:rPr>
        <w:t xml:space="preserve"> the rise of </w:t>
      </w:r>
      <w:r w:rsidRPr="00B3074A">
        <w:rPr>
          <w:rStyle w:val="StyleUnderline"/>
        </w:rPr>
        <w:t xml:space="preserve">competitive </w:t>
      </w:r>
      <w:r w:rsidRPr="004E644A">
        <w:rPr>
          <w:rStyle w:val="StyleUnderline"/>
          <w:highlight w:val="cyan"/>
        </w:rPr>
        <w:t>authoritarianism</w:t>
      </w:r>
      <w:r w:rsidRPr="001D68C8">
        <w:rPr>
          <w:sz w:val="16"/>
        </w:rPr>
        <w:t xml:space="preserve"> in Turkey. What would you say are the </w:t>
      </w:r>
      <w:r w:rsidRPr="00B3074A">
        <w:rPr>
          <w:rStyle w:val="StyleUnderline"/>
        </w:rPr>
        <w:t xml:space="preserve">main </w:t>
      </w:r>
      <w:r w:rsidRPr="004E644A">
        <w:rPr>
          <w:rStyle w:val="StyleUnderline"/>
          <w:highlight w:val="cyan"/>
        </w:rPr>
        <w:t>reasons behind</w:t>
      </w:r>
      <w:r w:rsidRPr="00B3074A">
        <w:rPr>
          <w:rStyle w:val="StyleUnderline"/>
        </w:rPr>
        <w:t xml:space="preserve"> the</w:t>
      </w:r>
      <w:r w:rsidRPr="001D68C8">
        <w:rPr>
          <w:sz w:val="16"/>
        </w:rPr>
        <w:t xml:space="preserve"> quite dramatic </w:t>
      </w:r>
      <w:r w:rsidRPr="004E644A">
        <w:rPr>
          <w:rStyle w:val="Emphasis"/>
          <w:highlight w:val="cyan"/>
        </w:rPr>
        <w:t>democratic decline</w:t>
      </w:r>
      <w:r w:rsidRPr="00B3074A">
        <w:rPr>
          <w:rStyle w:val="StyleUnderline"/>
        </w:rPr>
        <w:t xml:space="preserve"> in the country</w:t>
      </w:r>
      <w:r w:rsidRPr="001D68C8">
        <w:rPr>
          <w:sz w:val="16"/>
        </w:rPr>
        <w:t xml:space="preserve"> leading to the rise of competitive authoritarianism? </w:t>
      </w:r>
      <w:r w:rsidRPr="004E644A">
        <w:rPr>
          <w:rStyle w:val="StyleUnderline"/>
        </w:rPr>
        <w:t>How</w:t>
      </w:r>
      <w:r w:rsidRPr="001D68C8">
        <w:rPr>
          <w:sz w:val="16"/>
        </w:rPr>
        <w:t xml:space="preserve"> special or </w:t>
      </w:r>
      <w:r w:rsidRPr="00B3074A">
        <w:rPr>
          <w:rStyle w:val="StyleUnderline"/>
        </w:rPr>
        <w:t>different is the Turkish regime as compared to</w:t>
      </w:r>
      <w:r w:rsidRPr="001D68C8">
        <w:rPr>
          <w:sz w:val="16"/>
        </w:rPr>
        <w:t xml:space="preserve"> other countries frequently cited these days when it comes to the subject of democratic decline, such as Russia, </w:t>
      </w:r>
      <w:r w:rsidRPr="00B3074A">
        <w:rPr>
          <w:rStyle w:val="Emphasis"/>
        </w:rPr>
        <w:t>Poland, Hungary</w:t>
      </w:r>
      <w:r w:rsidRPr="001D68C8">
        <w:rPr>
          <w:sz w:val="16"/>
        </w:rPr>
        <w:t>, or Serbia, to take examples only from Central and Eastern Europe, but you may, of course, wish to compare the country more globally too?</w:t>
      </w:r>
    </w:p>
    <w:p w14:paraId="4AB0A962" w14:textId="77777777" w:rsidR="00F34C5F" w:rsidRPr="001D68C8" w:rsidRDefault="00F34C5F" w:rsidP="00F34C5F">
      <w:pPr>
        <w:rPr>
          <w:sz w:val="16"/>
        </w:rPr>
      </w:pPr>
      <w:proofErr w:type="spellStart"/>
      <w:r w:rsidRPr="001D68C8">
        <w:rPr>
          <w:sz w:val="16"/>
        </w:rPr>
        <w:t>Dimitar</w:t>
      </w:r>
      <w:proofErr w:type="spellEnd"/>
      <w:r w:rsidRPr="001D68C8">
        <w:rPr>
          <w:sz w:val="16"/>
        </w:rPr>
        <w:t xml:space="preserve"> </w:t>
      </w:r>
      <w:proofErr w:type="spellStart"/>
      <w:r w:rsidRPr="001D68C8">
        <w:rPr>
          <w:sz w:val="16"/>
        </w:rPr>
        <w:t>Bechev</w:t>
      </w:r>
      <w:proofErr w:type="spellEnd"/>
      <w:r w:rsidRPr="001D68C8">
        <w:rPr>
          <w:sz w:val="16"/>
        </w:rPr>
        <w:t xml:space="preserve">: That’s a great question and I could spend hours upon hours delving into it. Turkey never had a perfect democracy. Even in the best of days, there were </w:t>
      </w:r>
      <w:r w:rsidRPr="00B3074A">
        <w:rPr>
          <w:rStyle w:val="StyleUnderline"/>
        </w:rPr>
        <w:t xml:space="preserve">many </w:t>
      </w:r>
      <w:r w:rsidRPr="004E644A">
        <w:rPr>
          <w:rStyle w:val="StyleUnderline"/>
          <w:highlight w:val="cyan"/>
        </w:rPr>
        <w:t>conflicts</w:t>
      </w:r>
      <w:r w:rsidRPr="00B3074A">
        <w:rPr>
          <w:rStyle w:val="StyleUnderline"/>
        </w:rPr>
        <w:t xml:space="preserve"> and deficiencies</w:t>
      </w:r>
      <w:r w:rsidRPr="001D68C8">
        <w:rPr>
          <w:sz w:val="16"/>
        </w:rPr>
        <w:t xml:space="preserve"> that </w:t>
      </w:r>
      <w:r w:rsidRPr="004E644A">
        <w:rPr>
          <w:rStyle w:val="Emphasis"/>
          <w:highlight w:val="cyan"/>
        </w:rPr>
        <w:t>tainted</w:t>
      </w:r>
      <w:r w:rsidRPr="001D68C8">
        <w:rPr>
          <w:sz w:val="16"/>
        </w:rPr>
        <w:t xml:space="preserve"> the image of </w:t>
      </w:r>
      <w:r w:rsidRPr="00B3074A">
        <w:rPr>
          <w:rStyle w:val="StyleUnderline"/>
        </w:rPr>
        <w:t xml:space="preserve">Turkish </w:t>
      </w:r>
      <w:r w:rsidRPr="005575D2">
        <w:rPr>
          <w:rStyle w:val="StyleUnderline"/>
          <w:highlight w:val="cyan"/>
        </w:rPr>
        <w:t>democracy</w:t>
      </w:r>
      <w:r w:rsidRPr="001D68C8">
        <w:rPr>
          <w:sz w:val="16"/>
        </w:rPr>
        <w:t xml:space="preserve">, </w:t>
      </w:r>
      <w:r w:rsidRPr="00B3074A">
        <w:rPr>
          <w:rStyle w:val="StyleUnderline"/>
        </w:rPr>
        <w:t xml:space="preserve">such as </w:t>
      </w:r>
      <w:r w:rsidRPr="005575D2">
        <w:rPr>
          <w:rStyle w:val="Emphasis"/>
          <w:highlight w:val="cyan"/>
        </w:rPr>
        <w:t>polarization</w:t>
      </w:r>
      <w:r w:rsidRPr="001D68C8">
        <w:rPr>
          <w:sz w:val="16"/>
        </w:rPr>
        <w:t xml:space="preserve"> within society, the prevalence of what Turks would call </w:t>
      </w:r>
      <w:r w:rsidRPr="005575D2">
        <w:rPr>
          <w:rStyle w:val="StyleUnderline"/>
          <w:highlight w:val="cyan"/>
        </w:rPr>
        <w:t>the</w:t>
      </w:r>
      <w:r w:rsidRPr="005575D2">
        <w:rPr>
          <w:rStyle w:val="Emphasis"/>
          <w:highlight w:val="cyan"/>
        </w:rPr>
        <w:t xml:space="preserve"> deep state</w:t>
      </w:r>
      <w:r w:rsidRPr="001D68C8">
        <w:rPr>
          <w:sz w:val="16"/>
        </w:rPr>
        <w:t xml:space="preserve"> (even if the term is contested), the </w:t>
      </w:r>
      <w:r w:rsidRPr="005575D2">
        <w:rPr>
          <w:rStyle w:val="Emphasis"/>
          <w:highlight w:val="cyan"/>
        </w:rPr>
        <w:t>nationalist undercurrents</w:t>
      </w:r>
      <w:r w:rsidRPr="001D68C8">
        <w:rPr>
          <w:sz w:val="16"/>
        </w:rPr>
        <w:t xml:space="preserve"> </w:t>
      </w:r>
      <w:r w:rsidRPr="00B3074A">
        <w:rPr>
          <w:rStyle w:val="StyleUnderline"/>
        </w:rPr>
        <w:t>in Turkish politics</w:t>
      </w:r>
      <w:r w:rsidRPr="001D68C8">
        <w:rPr>
          <w:sz w:val="16"/>
        </w:rPr>
        <w:t xml:space="preserve">, </w:t>
      </w:r>
      <w:r w:rsidRPr="00B3074A">
        <w:rPr>
          <w:rStyle w:val="StyleUnderline"/>
        </w:rPr>
        <w:t xml:space="preserve">the history of </w:t>
      </w:r>
      <w:r w:rsidRPr="005575D2">
        <w:rPr>
          <w:rStyle w:val="StyleUnderline"/>
          <w:highlight w:val="cyan"/>
        </w:rPr>
        <w:t>violence</w:t>
      </w:r>
      <w:r w:rsidRPr="001D68C8">
        <w:rPr>
          <w:sz w:val="16"/>
          <w:highlight w:val="cyan"/>
        </w:rPr>
        <w:t xml:space="preserve">, </w:t>
      </w:r>
      <w:r w:rsidRPr="005575D2">
        <w:rPr>
          <w:rStyle w:val="StyleUnderline"/>
          <w:highlight w:val="cyan"/>
        </w:rPr>
        <w:t>and</w:t>
      </w:r>
      <w:r w:rsidRPr="005575D2">
        <w:rPr>
          <w:rStyle w:val="StyleUnderline"/>
        </w:rPr>
        <w:t xml:space="preserve"> t</w:t>
      </w:r>
      <w:r w:rsidRPr="00B3074A">
        <w:rPr>
          <w:rStyle w:val="StyleUnderline"/>
        </w:rPr>
        <w:t xml:space="preserve">he </w:t>
      </w:r>
      <w:r w:rsidRPr="005575D2">
        <w:rPr>
          <w:rStyle w:val="StyleUnderline"/>
          <w:highlight w:val="cyan"/>
        </w:rPr>
        <w:t xml:space="preserve">culture of </w:t>
      </w:r>
      <w:r w:rsidRPr="005575D2">
        <w:rPr>
          <w:rStyle w:val="Emphasis"/>
          <w:highlight w:val="cyan"/>
        </w:rPr>
        <w:t>winner takes all</w:t>
      </w:r>
      <w:r w:rsidRPr="00B3074A">
        <w:rPr>
          <w:rStyle w:val="StyleUnderline"/>
        </w:rPr>
        <w:t>, which has been</w:t>
      </w:r>
      <w:r w:rsidRPr="001D68C8">
        <w:rPr>
          <w:sz w:val="16"/>
        </w:rPr>
        <w:t xml:space="preserve"> quite </w:t>
      </w:r>
      <w:r w:rsidRPr="00B3074A">
        <w:rPr>
          <w:rStyle w:val="Emphasis"/>
        </w:rPr>
        <w:t>systematic</w:t>
      </w:r>
      <w:r w:rsidRPr="001D68C8">
        <w:rPr>
          <w:sz w:val="16"/>
        </w:rPr>
        <w:t>.</w:t>
      </w:r>
    </w:p>
    <w:p w14:paraId="765EDE7A" w14:textId="77777777" w:rsidR="00F34C5F" w:rsidRPr="00B3074A" w:rsidRDefault="00F34C5F" w:rsidP="00F34C5F">
      <w:pPr>
        <w:rPr>
          <w:rStyle w:val="StyleUnderline"/>
        </w:rPr>
      </w:pPr>
      <w:r w:rsidRPr="001D68C8">
        <w:rPr>
          <w:sz w:val="16"/>
        </w:rPr>
        <w:t xml:space="preserve">At a certain stage, </w:t>
      </w:r>
      <w:r w:rsidRPr="005575D2">
        <w:rPr>
          <w:rStyle w:val="StyleUnderline"/>
          <w:highlight w:val="cyan"/>
        </w:rPr>
        <w:t xml:space="preserve">it became a </w:t>
      </w:r>
      <w:r w:rsidRPr="005575D2">
        <w:rPr>
          <w:rStyle w:val="Emphasis"/>
          <w:highlight w:val="cyan"/>
        </w:rPr>
        <w:t>matter of survival</w:t>
      </w:r>
      <w:r w:rsidRPr="005575D2">
        <w:rPr>
          <w:rStyle w:val="StyleUnderline"/>
          <w:highlight w:val="cyan"/>
        </w:rPr>
        <w:t xml:space="preserve"> for Erdogan</w:t>
      </w:r>
      <w:r w:rsidRPr="001D68C8">
        <w:rPr>
          <w:sz w:val="16"/>
        </w:rPr>
        <w:t xml:space="preserve">. The conclusion he drew around 2007-08, when AKP was threatened with closure, was that </w:t>
      </w:r>
      <w:r w:rsidRPr="005575D2">
        <w:rPr>
          <w:rStyle w:val="StyleUnderline"/>
        </w:rPr>
        <w:t>to persist</w:t>
      </w:r>
      <w:r w:rsidRPr="00B3074A">
        <w:rPr>
          <w:rStyle w:val="StyleUnderline"/>
        </w:rPr>
        <w:t xml:space="preserve"> on top </w:t>
      </w:r>
      <w:r w:rsidRPr="005575D2">
        <w:rPr>
          <w:rStyle w:val="StyleUnderline"/>
          <w:highlight w:val="cyan"/>
        </w:rPr>
        <w:t xml:space="preserve">he needs to </w:t>
      </w:r>
      <w:r w:rsidRPr="005575D2">
        <w:rPr>
          <w:rStyle w:val="Emphasis"/>
          <w:highlight w:val="cyan"/>
        </w:rPr>
        <w:t>defeat</w:t>
      </w:r>
      <w:r w:rsidRPr="001D68C8">
        <w:rPr>
          <w:sz w:val="16"/>
        </w:rPr>
        <w:t xml:space="preserve"> the </w:t>
      </w:r>
      <w:r w:rsidRPr="00B3074A">
        <w:rPr>
          <w:rStyle w:val="StyleUnderline"/>
        </w:rPr>
        <w:t xml:space="preserve">opposition and </w:t>
      </w:r>
      <w:r w:rsidRPr="00B3074A">
        <w:rPr>
          <w:rStyle w:val="Emphasis"/>
        </w:rPr>
        <w:t>shoot down</w:t>
      </w:r>
      <w:r w:rsidRPr="001D68C8">
        <w:rPr>
          <w:sz w:val="16"/>
        </w:rPr>
        <w:t xml:space="preserve"> the </w:t>
      </w:r>
      <w:r w:rsidRPr="005575D2">
        <w:rPr>
          <w:rStyle w:val="StyleUnderline"/>
          <w:highlight w:val="cyan"/>
        </w:rPr>
        <w:t>alternatives</w:t>
      </w:r>
      <w:r w:rsidRPr="001D68C8">
        <w:rPr>
          <w:sz w:val="16"/>
        </w:rPr>
        <w:t xml:space="preserve">. </w:t>
      </w:r>
      <w:r w:rsidRPr="005575D2">
        <w:rPr>
          <w:rStyle w:val="Emphasis"/>
          <w:highlight w:val="cyan"/>
        </w:rPr>
        <w:t>Power</w:t>
      </w:r>
      <w:r w:rsidRPr="00B3074A">
        <w:rPr>
          <w:rStyle w:val="Emphasis"/>
        </w:rPr>
        <w:t xml:space="preserve"> </w:t>
      </w:r>
      <w:r w:rsidRPr="005575D2">
        <w:rPr>
          <w:rStyle w:val="Emphasis"/>
          <w:highlight w:val="cyan"/>
        </w:rPr>
        <w:t>sharing</w:t>
      </w:r>
      <w:r w:rsidRPr="001D68C8">
        <w:rPr>
          <w:sz w:val="16"/>
        </w:rPr>
        <w:t xml:space="preserve">, a coalition culture </w:t>
      </w:r>
      <w:r w:rsidRPr="005575D2">
        <w:rPr>
          <w:rStyle w:val="StyleUnderline"/>
          <w:highlight w:val="cyan"/>
        </w:rPr>
        <w:t xml:space="preserve">was </w:t>
      </w:r>
      <w:r w:rsidRPr="005575D2">
        <w:rPr>
          <w:rStyle w:val="Emphasis"/>
          <w:highlight w:val="cyan"/>
        </w:rPr>
        <w:t>never</w:t>
      </w:r>
      <w:r w:rsidRPr="005575D2">
        <w:rPr>
          <w:rStyle w:val="StyleUnderline"/>
          <w:highlight w:val="cyan"/>
        </w:rPr>
        <w:t xml:space="preserve"> in the cards</w:t>
      </w:r>
      <w:r w:rsidRPr="001D68C8">
        <w:rPr>
          <w:sz w:val="16"/>
        </w:rPr>
        <w:t xml:space="preserve">. </w:t>
      </w:r>
      <w:r w:rsidRPr="00B3074A">
        <w:rPr>
          <w:rStyle w:val="StyleUnderline"/>
        </w:rPr>
        <w:t xml:space="preserve">The idea that there is </w:t>
      </w:r>
      <w:r w:rsidRPr="00F71ED2">
        <w:rPr>
          <w:rStyle w:val="Emphasis"/>
        </w:rPr>
        <w:t>no real exit</w:t>
      </w:r>
      <w:r w:rsidRPr="00B3074A">
        <w:rPr>
          <w:rStyle w:val="StyleUnderline"/>
        </w:rPr>
        <w:t xml:space="preserve"> became a </w:t>
      </w:r>
      <w:r w:rsidRPr="00F71ED2">
        <w:rPr>
          <w:rStyle w:val="Emphasis"/>
        </w:rPr>
        <w:t>self-fulfilling prophecy</w:t>
      </w:r>
      <w:r w:rsidRPr="00B3074A">
        <w:rPr>
          <w:rStyle w:val="StyleUnderline"/>
        </w:rPr>
        <w:t xml:space="preserve"> and I think </w:t>
      </w:r>
      <w:r w:rsidRPr="006F0155">
        <w:rPr>
          <w:rStyle w:val="StyleUnderline"/>
          <w:highlight w:val="cyan"/>
        </w:rPr>
        <w:t xml:space="preserve">this </w:t>
      </w:r>
      <w:r w:rsidRPr="006F0155">
        <w:rPr>
          <w:rStyle w:val="Emphasis"/>
          <w:highlight w:val="cyan"/>
        </w:rPr>
        <w:t>applies to this day.</w:t>
      </w:r>
    </w:p>
    <w:p w14:paraId="3089F245" w14:textId="77777777" w:rsidR="00F34C5F" w:rsidRPr="001D68C8" w:rsidRDefault="00F34C5F" w:rsidP="00F34C5F">
      <w:pPr>
        <w:rPr>
          <w:sz w:val="16"/>
        </w:rPr>
      </w:pPr>
      <w:r w:rsidRPr="001D68C8">
        <w:rPr>
          <w:sz w:val="16"/>
        </w:rPr>
        <w:t>Another factor beyond path-dependency and Erdogan’s persona is the weakening pull of the EU, which is something we could observe also within the EU.</w:t>
      </w:r>
    </w:p>
    <w:p w14:paraId="372015F6" w14:textId="77777777" w:rsidR="00F34C5F" w:rsidRPr="009179B1" w:rsidRDefault="00F34C5F" w:rsidP="00F34C5F">
      <w:pPr>
        <w:rPr>
          <w:sz w:val="16"/>
        </w:rPr>
      </w:pPr>
      <w:r w:rsidRPr="001E6D9C">
        <w:rPr>
          <w:rStyle w:val="StyleUnderline"/>
          <w:highlight w:val="cyan"/>
        </w:rPr>
        <w:t>Even though the situation is</w:t>
      </w:r>
      <w:r w:rsidRPr="001D68C8">
        <w:rPr>
          <w:sz w:val="16"/>
        </w:rPr>
        <w:t xml:space="preserve"> very </w:t>
      </w:r>
      <w:r w:rsidRPr="001E6D9C">
        <w:rPr>
          <w:rStyle w:val="StyleUnderline"/>
          <w:highlight w:val="cyan"/>
        </w:rPr>
        <w:t xml:space="preserve">different in </w:t>
      </w:r>
      <w:r w:rsidRPr="001E6D9C">
        <w:rPr>
          <w:rStyle w:val="Emphasis"/>
          <w:highlight w:val="cyan"/>
        </w:rPr>
        <w:t>Poland and Hungary</w:t>
      </w:r>
      <w:r w:rsidRPr="001D68C8">
        <w:rPr>
          <w:sz w:val="16"/>
        </w:rPr>
        <w:t xml:space="preserve">, </w:t>
      </w:r>
      <w:r w:rsidRPr="00F71ED2">
        <w:rPr>
          <w:rStyle w:val="StyleUnderline"/>
        </w:rPr>
        <w:t xml:space="preserve">suffice to say that </w:t>
      </w:r>
      <w:r w:rsidRPr="001E6D9C">
        <w:rPr>
          <w:rStyle w:val="StyleUnderline"/>
          <w:highlight w:val="cyan"/>
        </w:rPr>
        <w:t xml:space="preserve">once you </w:t>
      </w:r>
      <w:r w:rsidRPr="001E6D9C">
        <w:rPr>
          <w:rStyle w:val="Emphasis"/>
          <w:highlight w:val="cyan"/>
        </w:rPr>
        <w:t>become a member</w:t>
      </w:r>
      <w:r w:rsidRPr="001D68C8">
        <w:rPr>
          <w:sz w:val="16"/>
        </w:rPr>
        <w:t xml:space="preserve">, </w:t>
      </w:r>
      <w:r w:rsidRPr="00F71ED2">
        <w:rPr>
          <w:rStyle w:val="StyleUnderline"/>
        </w:rPr>
        <w:t xml:space="preserve">the </w:t>
      </w:r>
      <w:r w:rsidRPr="003F6903">
        <w:rPr>
          <w:rStyle w:val="Emphasis"/>
          <w:highlight w:val="cyan"/>
        </w:rPr>
        <w:t>external</w:t>
      </w:r>
      <w:r w:rsidRPr="001B72CD">
        <w:rPr>
          <w:rStyle w:val="Emphasis"/>
        </w:rPr>
        <w:t xml:space="preserve"> </w:t>
      </w:r>
      <w:r w:rsidRPr="001E6D9C">
        <w:rPr>
          <w:rStyle w:val="Emphasis"/>
          <w:highlight w:val="cyan"/>
        </w:rPr>
        <w:t>ancho</w:t>
      </w:r>
      <w:r w:rsidRPr="003F6903">
        <w:rPr>
          <w:rStyle w:val="Emphasis"/>
          <w:highlight w:val="cyan"/>
        </w:rPr>
        <w:t>r</w:t>
      </w:r>
      <w:r w:rsidRPr="001E6D9C">
        <w:rPr>
          <w:rStyle w:val="StyleUnderline"/>
          <w:highlight w:val="cyan"/>
        </w:rPr>
        <w:t xml:space="preserve"> doesn’t have</w:t>
      </w:r>
      <w:r w:rsidRPr="00F71ED2">
        <w:rPr>
          <w:rStyle w:val="StyleUnderline"/>
        </w:rPr>
        <w:t xml:space="preserve"> the same </w:t>
      </w:r>
      <w:r w:rsidRPr="001E6D9C">
        <w:rPr>
          <w:rStyle w:val="StyleUnderline"/>
          <w:highlight w:val="cyan"/>
        </w:rPr>
        <w:t xml:space="preserve">impact on </w:t>
      </w:r>
      <w:r w:rsidRPr="001E6D9C">
        <w:rPr>
          <w:rStyle w:val="Emphasis"/>
          <w:highlight w:val="cyan"/>
        </w:rPr>
        <w:t>domestic affairs</w:t>
      </w:r>
      <w:r w:rsidRPr="00F71ED2">
        <w:rPr>
          <w:rStyle w:val="StyleUnderline"/>
        </w:rPr>
        <w:t>.</w:t>
      </w:r>
      <w:r w:rsidRPr="001D68C8">
        <w:rPr>
          <w:sz w:val="16"/>
        </w:rPr>
        <w:t xml:space="preserve"> </w:t>
      </w:r>
      <w:r w:rsidRPr="001B72CD">
        <w:rPr>
          <w:rStyle w:val="StyleUnderline"/>
        </w:rPr>
        <w:t xml:space="preserve">The </w:t>
      </w:r>
      <w:r w:rsidRPr="001B72CD">
        <w:rPr>
          <w:rStyle w:val="Emphasis"/>
        </w:rPr>
        <w:t>same thing</w:t>
      </w:r>
      <w:r w:rsidRPr="001B72CD">
        <w:rPr>
          <w:rStyle w:val="StyleUnderline"/>
        </w:rPr>
        <w:t xml:space="preserve"> happened in </w:t>
      </w:r>
      <w:r w:rsidRPr="001B72CD">
        <w:rPr>
          <w:rStyle w:val="Emphasis"/>
        </w:rPr>
        <w:t>Turkey</w:t>
      </w:r>
      <w:r w:rsidRPr="001D68C8">
        <w:rPr>
          <w:sz w:val="16"/>
        </w:rPr>
        <w:t xml:space="preserve"> for a different set of reasons, </w:t>
      </w:r>
      <w:r w:rsidRPr="004E644A">
        <w:rPr>
          <w:rStyle w:val="StyleUnderline"/>
        </w:rPr>
        <w:t xml:space="preserve">because the prospect of </w:t>
      </w:r>
      <w:r w:rsidRPr="004E644A">
        <w:rPr>
          <w:rStyle w:val="Emphasis"/>
        </w:rPr>
        <w:t>membership</w:t>
      </w:r>
      <w:r w:rsidRPr="004E644A">
        <w:rPr>
          <w:rStyle w:val="StyleUnderline"/>
        </w:rPr>
        <w:t xml:space="preserve"> weakened</w:t>
      </w:r>
      <w:r w:rsidRPr="001D68C8">
        <w:rPr>
          <w:sz w:val="16"/>
        </w:rPr>
        <w:t xml:space="preserve"> with the Cyprus issue and especially after Nicolas Sarkozy came to power in France in 2007. The </w:t>
      </w:r>
      <w:r w:rsidRPr="001E6D9C">
        <w:rPr>
          <w:rStyle w:val="Emphasis"/>
          <w:highlight w:val="cyan"/>
        </w:rPr>
        <w:t>dismantling</w:t>
      </w:r>
      <w:r w:rsidRPr="001E6D9C">
        <w:rPr>
          <w:rStyle w:val="StyleUnderline"/>
          <w:highlight w:val="cyan"/>
        </w:rPr>
        <w:t xml:space="preserve"> of </w:t>
      </w:r>
      <w:r w:rsidRPr="001E6D9C">
        <w:rPr>
          <w:rStyle w:val="Emphasis"/>
          <w:highlight w:val="cyan"/>
        </w:rPr>
        <w:t>checks</w:t>
      </w:r>
      <w:r w:rsidRPr="004E644A">
        <w:rPr>
          <w:rStyle w:val="Emphasis"/>
        </w:rPr>
        <w:t xml:space="preserve"> and balances</w:t>
      </w:r>
      <w:r w:rsidRPr="004E644A">
        <w:rPr>
          <w:rStyle w:val="StyleUnderline"/>
        </w:rPr>
        <w:t xml:space="preserve"> and the external anchor being dismantled</w:t>
      </w:r>
      <w:r w:rsidRPr="001D68C8">
        <w:rPr>
          <w:sz w:val="16"/>
        </w:rPr>
        <w:t xml:space="preserve"> partly because of the EU itself </w:t>
      </w:r>
      <w:r w:rsidRPr="001E6D9C">
        <w:rPr>
          <w:rStyle w:val="StyleUnderline"/>
          <w:highlight w:val="cyan"/>
        </w:rPr>
        <w:t>led to the system we</w:t>
      </w:r>
      <w:r w:rsidRPr="004E644A">
        <w:rPr>
          <w:rStyle w:val="StyleUnderline"/>
        </w:rPr>
        <w:t xml:space="preserve"> currently </w:t>
      </w:r>
      <w:r w:rsidRPr="001E6D9C">
        <w:rPr>
          <w:rStyle w:val="StyleUnderline"/>
          <w:highlight w:val="cyan"/>
        </w:rPr>
        <w:t>have</w:t>
      </w:r>
      <w:r w:rsidRPr="001D68C8">
        <w:rPr>
          <w:sz w:val="16"/>
        </w:rPr>
        <w:t xml:space="preserve"> in Turkey.</w:t>
      </w:r>
    </w:p>
    <w:p w14:paraId="64F7507D" w14:textId="77777777" w:rsidR="00F34C5F" w:rsidRDefault="00F34C5F" w:rsidP="00F34C5F">
      <w:pPr>
        <w:pStyle w:val="Heading4"/>
        <w:spacing w:before="30" w:line="235" w:lineRule="atLeast"/>
        <w:rPr>
          <w:rFonts w:cs="Calibri"/>
          <w:color w:val="000000"/>
          <w:szCs w:val="26"/>
        </w:rPr>
      </w:pPr>
      <w:r>
        <w:rPr>
          <w:rFonts w:cs="Calibri"/>
          <w:color w:val="000000"/>
          <w:szCs w:val="26"/>
        </w:rPr>
        <w:t xml:space="preserve">Turkey, Hungary, Poland, Greece, </w:t>
      </w:r>
      <w:proofErr w:type="gramStart"/>
      <w:r>
        <w:rPr>
          <w:rFonts w:cs="Calibri"/>
          <w:color w:val="000000"/>
          <w:szCs w:val="26"/>
        </w:rPr>
        <w:t>Portugal</w:t>
      </w:r>
      <w:proofErr w:type="gramEnd"/>
      <w:r>
        <w:rPr>
          <w:rFonts w:cs="Calibri"/>
          <w:color w:val="000000"/>
          <w:szCs w:val="26"/>
        </w:rPr>
        <w:t xml:space="preserve"> and the Baltic countries say no OR fail to implement democratic reforms</w:t>
      </w:r>
    </w:p>
    <w:p w14:paraId="7ED7A83E" w14:textId="77777777" w:rsidR="00F34C5F" w:rsidRDefault="00F34C5F" w:rsidP="00F34C5F">
      <w:pPr>
        <w:spacing w:after="120" w:line="235" w:lineRule="atLeast"/>
        <w:rPr>
          <w:color w:val="000000"/>
        </w:rPr>
      </w:pPr>
      <w:r>
        <w:rPr>
          <w:color w:val="000000"/>
        </w:rPr>
        <w:t>Paul </w:t>
      </w:r>
      <w:proofErr w:type="spellStart"/>
      <w:r>
        <w:rPr>
          <w:b/>
          <w:bCs/>
          <w:color w:val="000000"/>
          <w:sz w:val="26"/>
          <w:szCs w:val="26"/>
        </w:rPr>
        <w:t>Poast</w:t>
      </w:r>
      <w:proofErr w:type="spellEnd"/>
      <w:r>
        <w:rPr>
          <w:color w:val="000000"/>
        </w:rPr>
        <w:t xml:space="preserve">, Political </w:t>
      </w:r>
      <w:proofErr w:type="spellStart"/>
      <w:r>
        <w:rPr>
          <w:color w:val="000000"/>
        </w:rPr>
        <w:t>Sciene</w:t>
      </w:r>
      <w:proofErr w:type="spellEnd"/>
      <w:r>
        <w:rPr>
          <w:color w:val="000000"/>
        </w:rPr>
        <w:t xml:space="preserve"> @ UChicago, </w:t>
      </w:r>
      <w:r>
        <w:rPr>
          <w:b/>
          <w:bCs/>
          <w:color w:val="000000"/>
          <w:sz w:val="26"/>
          <w:szCs w:val="26"/>
        </w:rPr>
        <w:t>and</w:t>
      </w:r>
      <w:r>
        <w:rPr>
          <w:color w:val="000000"/>
        </w:rPr>
        <w:t> Alexandra </w:t>
      </w:r>
      <w:r>
        <w:rPr>
          <w:b/>
          <w:bCs/>
          <w:color w:val="000000"/>
          <w:sz w:val="26"/>
          <w:szCs w:val="26"/>
        </w:rPr>
        <w:t>Chinchilla</w:t>
      </w:r>
      <w:r>
        <w:rPr>
          <w:color w:val="000000"/>
        </w:rPr>
        <w:t xml:space="preserve">, Political Science @ UChicago </w:t>
      </w:r>
      <w:r w:rsidRPr="004C6E01">
        <w:rPr>
          <w:rStyle w:val="Style13ptBold"/>
        </w:rPr>
        <w:t>20</w:t>
      </w:r>
      <w:r>
        <w:rPr>
          <w:color w:val="000000"/>
        </w:rPr>
        <w:t>, “Good for democracy? Evidence from the 2004 NATO,” International Politics, Volume 57, Issue 3.</w:t>
      </w:r>
    </w:p>
    <w:p w14:paraId="325E54C0" w14:textId="77777777" w:rsidR="00F34C5F" w:rsidRDefault="00F34C5F" w:rsidP="00F34C5F">
      <w:pPr>
        <w:spacing w:line="235" w:lineRule="atLeast"/>
        <w:rPr>
          <w:color w:val="000000"/>
        </w:rPr>
      </w:pPr>
      <w:r>
        <w:rPr>
          <w:color w:val="000000"/>
        </w:rPr>
        <w:t>NATO has a curious view of itself. The preamble of the North Atlantic Treaty listed ‘democracy’ as a ‘founding principle’ even though </w:t>
      </w:r>
      <w:r w:rsidRPr="00C666A7">
        <w:rPr>
          <w:color w:val="000000"/>
          <w:u w:val="single"/>
          <w:shd w:val="clear" w:color="auto" w:fill="00FFFF"/>
        </w:rPr>
        <w:t>Portugal</w:t>
      </w:r>
      <w:r>
        <w:rPr>
          <w:color w:val="000000"/>
          <w:u w:val="single"/>
        </w:rPr>
        <w:t>, a founding member,</w:t>
      </w:r>
      <w:r>
        <w:rPr>
          <w:color w:val="000000"/>
        </w:rPr>
        <w:t> </w:t>
      </w:r>
      <w:r>
        <w:rPr>
          <w:color w:val="000000"/>
          <w:u w:val="single"/>
          <w:shd w:val="clear" w:color="auto" w:fill="00FFFF"/>
        </w:rPr>
        <w:t>was under</w:t>
      </w:r>
      <w:r>
        <w:rPr>
          <w:color w:val="000000"/>
        </w:rPr>
        <w:t> </w:t>
      </w:r>
      <w:r>
        <w:rPr>
          <w:color w:val="000000"/>
          <w:u w:val="single"/>
        </w:rPr>
        <w:t>the authoritarian</w:t>
      </w:r>
      <w:r>
        <w:rPr>
          <w:color w:val="000000"/>
        </w:rPr>
        <w:t> </w:t>
      </w:r>
      <w:r>
        <w:rPr>
          <w:color w:val="000000"/>
          <w:u w:val="single"/>
          <w:shd w:val="clear" w:color="auto" w:fill="00FFFF"/>
        </w:rPr>
        <w:t>Estado Novo</w:t>
      </w:r>
      <w:r>
        <w:rPr>
          <w:color w:val="000000"/>
        </w:rPr>
        <w:t> </w:t>
      </w:r>
      <w:r>
        <w:rPr>
          <w:color w:val="000000"/>
          <w:u w:val="single"/>
        </w:rPr>
        <w:t>regime when the treaty was signed.</w:t>
      </w:r>
      <w:r>
        <w:rPr>
          <w:color w:val="000000"/>
        </w:rPr>
        <w:t> </w:t>
      </w:r>
      <w:r w:rsidRPr="005B67EB">
        <w:rPr>
          <w:color w:val="000000"/>
          <w:highlight w:val="cyan"/>
          <w:u w:val="single"/>
          <w:shd w:val="clear" w:color="auto" w:fill="00FFFF"/>
        </w:rPr>
        <w:t>Neither Turkey</w:t>
      </w:r>
      <w:r>
        <w:rPr>
          <w:color w:val="000000"/>
          <w:u w:val="single"/>
          <w:shd w:val="clear" w:color="auto" w:fill="00FFFF"/>
        </w:rPr>
        <w:t xml:space="preserve"> </w:t>
      </w:r>
      <w:r w:rsidRPr="00C666A7">
        <w:rPr>
          <w:color w:val="000000"/>
          <w:highlight w:val="cyan"/>
          <w:u w:val="single"/>
          <w:shd w:val="clear" w:color="auto" w:fill="00FFFF"/>
        </w:rPr>
        <w:t>nor</w:t>
      </w:r>
      <w:r w:rsidRPr="00C666A7">
        <w:rPr>
          <w:color w:val="000000"/>
          <w:highlight w:val="cyan"/>
        </w:rPr>
        <w:t> </w:t>
      </w:r>
      <w:r w:rsidRPr="00C666A7">
        <w:rPr>
          <w:color w:val="000000"/>
          <w:highlight w:val="cyan"/>
          <w:u w:val="single"/>
        </w:rPr>
        <w:t>Greece</w:t>
      </w:r>
      <w:r>
        <w:rPr>
          <w:color w:val="000000"/>
          <w:u w:val="single"/>
        </w:rPr>
        <w:t xml:space="preserve">, the </w:t>
      </w:r>
      <w:proofErr w:type="spellStart"/>
      <w:r>
        <w:rPr>
          <w:color w:val="000000"/>
          <w:u w:val="single"/>
        </w:rPr>
        <w:t>frst</w:t>
      </w:r>
      <w:proofErr w:type="spellEnd"/>
      <w:r>
        <w:rPr>
          <w:color w:val="000000"/>
          <w:u w:val="single"/>
        </w:rPr>
        <w:t xml:space="preserve"> two countries to join NATO following its formation,</w:t>
      </w:r>
      <w:r>
        <w:rPr>
          <w:color w:val="000000"/>
        </w:rPr>
        <w:t> </w:t>
      </w:r>
      <w:r>
        <w:rPr>
          <w:color w:val="000000"/>
          <w:u w:val="single"/>
          <w:shd w:val="clear" w:color="auto" w:fill="00FFFF"/>
        </w:rPr>
        <w:t>was suspended</w:t>
      </w:r>
      <w:r>
        <w:rPr>
          <w:color w:val="000000"/>
        </w:rPr>
        <w:t> from the alliance </w:t>
      </w:r>
      <w:r>
        <w:rPr>
          <w:color w:val="000000"/>
          <w:u w:val="single"/>
          <w:shd w:val="clear" w:color="auto" w:fill="00FFFF"/>
        </w:rPr>
        <w:t>during</w:t>
      </w:r>
      <w:r>
        <w:rPr>
          <w:color w:val="000000"/>
        </w:rPr>
        <w:t> </w:t>
      </w:r>
      <w:r>
        <w:rPr>
          <w:color w:val="000000"/>
          <w:u w:val="single"/>
        </w:rPr>
        <w:t>periods of</w:t>
      </w:r>
      <w:r>
        <w:rPr>
          <w:color w:val="000000"/>
        </w:rPr>
        <w:t> </w:t>
      </w:r>
      <w:r>
        <w:rPr>
          <w:color w:val="000000"/>
          <w:u w:val="single"/>
          <w:shd w:val="clear" w:color="auto" w:fill="00FFFF"/>
        </w:rPr>
        <w:t>authoritarian backslidin</w:t>
      </w:r>
      <w:r>
        <w:rPr>
          <w:color w:val="000000"/>
          <w:u w:val="single"/>
        </w:rPr>
        <w:t>g</w:t>
      </w:r>
      <w:r>
        <w:rPr>
          <w:color w:val="000000"/>
        </w:rPr>
        <w:t xml:space="preserve">. One might assert that these seemingly hypocritical exceptions to the democratic principle were driven by Cold War necessities. Indeed, compare the language used in the 1968 NATO Strategic Concept—a periodically revised document of NATO’s strategic priorities—and the post-Cold War 1991 and 1999 Strategic Concepts. Whereas the 1968 document contains zero uses of the word ‘democracy’ (or variations, such as ‘democratic’), it has 28 uses of the word ‘deterrence.’ In contrast, the 1991 document contains 5 mentions of ‘democracy’ and just 6 of ‘deterrence,’ and the 1999 document contains 12 mentions of both terms. When NATO countries agreed to expand the alliance, NATO’s 1995 ‘Study on Enlargement’ noted ‘encouraging and supporting democratic reforms’ as a core tenet of expansion (NATO 1995). Hence, it appears that one of NATO’s post-Cold War strategies was to </w:t>
      </w:r>
      <w:proofErr w:type="spellStart"/>
      <w:r>
        <w:rPr>
          <w:color w:val="000000"/>
        </w:rPr>
        <w:t>fnally</w:t>
      </w:r>
      <w:proofErr w:type="spellEnd"/>
      <w:r>
        <w:rPr>
          <w:color w:val="000000"/>
        </w:rPr>
        <w:t xml:space="preserve"> take seriously its democratic principles (NATO 2018).</w:t>
      </w:r>
    </w:p>
    <w:p w14:paraId="67E617E6" w14:textId="77777777" w:rsidR="00F34C5F" w:rsidRDefault="00F34C5F" w:rsidP="00F34C5F">
      <w:pPr>
        <w:spacing w:line="235" w:lineRule="atLeast"/>
        <w:rPr>
          <w:color w:val="000000"/>
        </w:rPr>
      </w:pPr>
      <w:r>
        <w:rPr>
          <w:color w:val="000000"/>
        </w:rPr>
        <w:t xml:space="preserve">Given that NATO documents clearly demonstrate that democratic development became a core mission of NATO after the Cold War, how well has it </w:t>
      </w:r>
      <w:proofErr w:type="spellStart"/>
      <w:r>
        <w:rPr>
          <w:color w:val="000000"/>
        </w:rPr>
        <w:t>fulflled</w:t>
      </w:r>
      <w:proofErr w:type="spellEnd"/>
      <w:r>
        <w:rPr>
          <w:color w:val="000000"/>
        </w:rPr>
        <w:t xml:space="preserve"> this mission? Although some key post-Cold War </w:t>
      </w:r>
      <w:r>
        <w:rPr>
          <w:color w:val="000000"/>
          <w:u w:val="single"/>
        </w:rPr>
        <w:t>expansion members, notably</w:t>
      </w:r>
      <w:r>
        <w:rPr>
          <w:color w:val="000000"/>
        </w:rPr>
        <w:t> </w:t>
      </w:r>
      <w:r>
        <w:rPr>
          <w:color w:val="000000"/>
          <w:u w:val="single"/>
          <w:shd w:val="clear" w:color="auto" w:fill="00FFFF"/>
        </w:rPr>
        <w:t>Poland and Hungary</w:t>
      </w:r>
      <w:r>
        <w:rPr>
          <w:color w:val="000000"/>
          <w:u w:val="single"/>
        </w:rPr>
        <w:t>, have</w:t>
      </w:r>
      <w:r>
        <w:rPr>
          <w:color w:val="000000"/>
        </w:rPr>
        <w:t> </w:t>
      </w:r>
      <w:r>
        <w:rPr>
          <w:color w:val="000000"/>
          <w:u w:val="single"/>
          <w:shd w:val="clear" w:color="auto" w:fill="00FFFF"/>
        </w:rPr>
        <w:t>backslid on democratic reforms</w:t>
      </w:r>
      <w:r>
        <w:rPr>
          <w:color w:val="000000"/>
        </w:rPr>
        <w:t xml:space="preserve">, has the post-Cold War NATO expansion fostered democratic development more broadly in Eastern Europe and the post-Soviet space? The existing scholarship on this question offers mixed answers. </w:t>
      </w:r>
      <w:proofErr w:type="spellStart"/>
      <w:r>
        <w:rPr>
          <w:color w:val="000000"/>
        </w:rPr>
        <w:t>Gibler</w:t>
      </w:r>
      <w:proofErr w:type="spellEnd"/>
      <w:r>
        <w:rPr>
          <w:color w:val="000000"/>
        </w:rPr>
        <w:t xml:space="preserve"> and Sewell (2006, 429) maintain that ‘</w:t>
      </w:r>
      <w:r>
        <w:rPr>
          <w:color w:val="000000"/>
          <w:u w:val="single"/>
        </w:rPr>
        <w:t>the</w:t>
      </w:r>
      <w:r>
        <w:rPr>
          <w:color w:val="000000"/>
        </w:rPr>
        <w:t> expansion of NATO eastward… aided the creation of a peaceful environment for democracy to survive.’ According to them, NATO reduced levels of external threat and provided much-needed bargaining leverage with Russia to resolve border issues and remove Russian troops from Eastern European states. In contrast, Dan Reiter (2001) expressed skepticism nearly two decades ago: </w:t>
      </w:r>
      <w:r>
        <w:rPr>
          <w:color w:val="000000"/>
          <w:u w:val="single"/>
        </w:rPr>
        <w:t>‘NATO membership has not and</w:t>
      </w:r>
      <w:r>
        <w:rPr>
          <w:color w:val="000000"/>
        </w:rPr>
        <w:t> </w:t>
      </w:r>
      <w:r>
        <w:rPr>
          <w:color w:val="000000"/>
          <w:u w:val="single"/>
          <w:shd w:val="clear" w:color="auto" w:fill="00FFFF"/>
        </w:rPr>
        <w:t>will not advance democratization</w:t>
      </w:r>
      <w:r>
        <w:rPr>
          <w:color w:val="000000"/>
        </w:rPr>
        <w:t> </w:t>
      </w:r>
      <w:r>
        <w:rPr>
          <w:color w:val="000000"/>
          <w:u w:val="single"/>
        </w:rPr>
        <w:t>in Europe</w:t>
      </w:r>
      <w:r>
        <w:rPr>
          <w:color w:val="000000"/>
        </w:rPr>
        <w:t>…. [</w:t>
      </w:r>
      <w:r>
        <w:rPr>
          <w:color w:val="000000"/>
          <w:u w:val="single"/>
        </w:rPr>
        <w:t>E]</w:t>
      </w:r>
      <w:proofErr w:type="spellStart"/>
      <w:r>
        <w:rPr>
          <w:color w:val="000000"/>
          <w:u w:val="single"/>
        </w:rPr>
        <w:t>nlargement</w:t>
      </w:r>
      <w:proofErr w:type="spellEnd"/>
      <w:r>
        <w:rPr>
          <w:color w:val="000000"/>
          <w:u w:val="single"/>
        </w:rPr>
        <w:t xml:space="preserve"> did not contribute much to democratization in the three East European states admitted in 1999, and the promise of NATO membership is unlikely to speed democracy within any of the nine countries currently awaiting a decision on their request for membership</w:t>
      </w:r>
      <w:r>
        <w:rPr>
          <w:color w:val="000000"/>
        </w:rPr>
        <w:t xml:space="preserve">.’ Reiter then highlighted the ‘risks of further enlargement’ vis-a-vis Russia as pointing toward holding </w:t>
      </w:r>
      <w:proofErr w:type="spellStart"/>
      <w:r>
        <w:rPr>
          <w:color w:val="000000"/>
        </w:rPr>
        <w:t>of</w:t>
      </w:r>
      <w:proofErr w:type="spellEnd"/>
      <w:r>
        <w:rPr>
          <w:color w:val="000000"/>
        </w:rPr>
        <w:t xml:space="preserve"> on further expansion. </w:t>
      </w:r>
      <w:r>
        <w:rPr>
          <w:color w:val="000000"/>
          <w:u w:val="single"/>
          <w:shd w:val="clear" w:color="auto" w:fill="00FFFF"/>
        </w:rPr>
        <w:t>Mearsheimer</w:t>
      </w:r>
      <w:r>
        <w:rPr>
          <w:color w:val="000000"/>
        </w:rPr>
        <w:t> (2014) </w:t>
      </w:r>
      <w:r>
        <w:rPr>
          <w:color w:val="000000"/>
          <w:u w:val="single"/>
          <w:shd w:val="clear" w:color="auto" w:fill="00FFFF"/>
        </w:rPr>
        <w:t>argues similarly that by antagonizing Russia, NATO expansion threatened the prospects for democratic development in Ukraine</w:t>
      </w:r>
      <w:r>
        <w:rPr>
          <w:color w:val="000000"/>
        </w:rPr>
        <w:t xml:space="preserve">. </w:t>
      </w:r>
      <w:proofErr w:type="spellStart"/>
      <w:r>
        <w:rPr>
          <w:color w:val="000000"/>
        </w:rPr>
        <w:t>Poast</w:t>
      </w:r>
      <w:proofErr w:type="spellEnd"/>
      <w:r>
        <w:rPr>
          <w:color w:val="000000"/>
        </w:rPr>
        <w:t xml:space="preserve"> and </w:t>
      </w:r>
      <w:proofErr w:type="spellStart"/>
      <w:r>
        <w:rPr>
          <w:color w:val="000000"/>
        </w:rPr>
        <w:t>Urpelainen</w:t>
      </w:r>
      <w:proofErr w:type="spellEnd"/>
      <w:r>
        <w:rPr>
          <w:color w:val="000000"/>
        </w:rPr>
        <w:t xml:space="preserve"> (2018) </w:t>
      </w:r>
      <w:proofErr w:type="spellStart"/>
      <w:r>
        <w:rPr>
          <w:color w:val="000000"/>
        </w:rPr>
        <w:t>ofer</w:t>
      </w:r>
      <w:proofErr w:type="spellEnd"/>
      <w:r>
        <w:rPr>
          <w:color w:val="000000"/>
        </w:rPr>
        <w:t xml:space="preserve"> a middle-of-the-road argument. Exploring the post-Cold War experience of the Baltic states, they argue that these states’ nascent democratic regimes were underpinned by actions and efforts taken by the states themselves, along with Nordic assistance, well before NATO membership was even a possibility. NATO membership did not harm the prospects of democratic development, but it also did not directly foster the peaceful environment necessary for democracy to </w:t>
      </w:r>
      <w:proofErr w:type="spellStart"/>
      <w:r>
        <w:rPr>
          <w:color w:val="000000"/>
        </w:rPr>
        <w:t>fourish</w:t>
      </w:r>
      <w:proofErr w:type="spellEnd"/>
      <w:r>
        <w:rPr>
          <w:color w:val="000000"/>
        </w:rPr>
        <w:t>. NATO’s role was, at best, indirect.</w:t>
      </w:r>
    </w:p>
    <w:p w14:paraId="012FBDB5" w14:textId="77777777" w:rsidR="00F34C5F" w:rsidRDefault="00F34C5F" w:rsidP="00F34C5F">
      <w:pPr>
        <w:spacing w:line="235" w:lineRule="atLeast"/>
        <w:rPr>
          <w:color w:val="000000"/>
        </w:rPr>
      </w:pPr>
      <w:r>
        <w:rPr>
          <w:color w:val="000000"/>
        </w:rPr>
        <w:t>We seek to adjudicate among these three views on the NATO–democracy relationship. </w:t>
      </w:r>
      <w:r>
        <w:rPr>
          <w:color w:val="000000"/>
          <w:u w:val="single"/>
        </w:rPr>
        <w:t>We</w:t>
      </w:r>
      <w:r>
        <w:rPr>
          <w:color w:val="000000"/>
        </w:rPr>
        <w:t> do so by </w:t>
      </w:r>
      <w:r>
        <w:rPr>
          <w:color w:val="000000"/>
          <w:u w:val="single"/>
        </w:rPr>
        <w:t>focus</w:t>
      </w:r>
      <w:r>
        <w:rPr>
          <w:color w:val="000000"/>
        </w:rPr>
        <w:t>ing </w:t>
      </w:r>
      <w:r>
        <w:rPr>
          <w:color w:val="000000"/>
          <w:u w:val="single"/>
        </w:rPr>
        <w:t>on</w:t>
      </w:r>
      <w:r>
        <w:rPr>
          <w:color w:val="000000"/>
        </w:rPr>
        <w:t> the 2004 NATO expansion that brought in the </w:t>
      </w:r>
      <w:r>
        <w:rPr>
          <w:color w:val="000000"/>
          <w:u w:val="single"/>
        </w:rPr>
        <w:t>three</w:t>
      </w:r>
      <w:r>
        <w:rPr>
          <w:color w:val="000000"/>
        </w:rPr>
        <w:t> </w:t>
      </w:r>
      <w:r>
        <w:rPr>
          <w:color w:val="000000"/>
          <w:u w:val="single"/>
          <w:shd w:val="clear" w:color="auto" w:fill="00FFFF"/>
        </w:rPr>
        <w:t>Baltic states of Estonia</w:t>
      </w:r>
      <w:r>
        <w:rPr>
          <w:color w:val="000000"/>
          <w:u w:val="single"/>
        </w:rPr>
        <w:t>,</w:t>
      </w:r>
      <w:r>
        <w:rPr>
          <w:color w:val="000000"/>
        </w:rPr>
        <w:t> </w:t>
      </w:r>
      <w:r>
        <w:rPr>
          <w:color w:val="000000"/>
          <w:u w:val="single"/>
          <w:shd w:val="clear" w:color="auto" w:fill="00FFFF"/>
        </w:rPr>
        <w:t>Latvia, and Lithuania, as well as Bulgaria, Romania, Slovakia</w:t>
      </w:r>
      <w:r>
        <w:rPr>
          <w:color w:val="000000"/>
          <w:u w:val="single"/>
        </w:rPr>
        <w:t>, and Slovenia</w:t>
      </w:r>
      <w:r>
        <w:rPr>
          <w:color w:val="000000"/>
        </w:rPr>
        <w:t>. We focus on the </w:t>
      </w:r>
      <w:r>
        <w:rPr>
          <w:color w:val="000000"/>
          <w:u w:val="single"/>
        </w:rPr>
        <w:t>states that joined NATO in 2004</w:t>
      </w:r>
      <w:r>
        <w:rPr>
          <w:color w:val="000000"/>
        </w:rPr>
        <w:t> because they </w:t>
      </w:r>
      <w:r>
        <w:rPr>
          <w:color w:val="000000"/>
          <w:u w:val="single"/>
          <w:shd w:val="clear" w:color="auto" w:fill="00FFFF"/>
        </w:rPr>
        <w:t>represent the</w:t>
      </w:r>
      <w:r>
        <w:rPr>
          <w:color w:val="000000"/>
        </w:rPr>
        <w:t> </w:t>
      </w:r>
      <w:r>
        <w:rPr>
          <w:b/>
          <w:bCs/>
          <w:color w:val="000000"/>
          <w:u w:val="single"/>
          <w:shd w:val="clear" w:color="auto" w:fill="00FFFF"/>
        </w:rPr>
        <w:t>ideal test</w:t>
      </w:r>
      <w:r>
        <w:rPr>
          <w:color w:val="000000"/>
        </w:rPr>
        <w:t> </w:t>
      </w:r>
      <w:r>
        <w:rPr>
          <w:color w:val="000000"/>
          <w:u w:val="single"/>
          <w:shd w:val="clear" w:color="auto" w:fill="00FFFF"/>
        </w:rPr>
        <w:t>of NATO’s influence on democracy. The states that joined NATO in 1999</w:t>
      </w:r>
      <w:r>
        <w:rPr>
          <w:color w:val="000000"/>
          <w:u w:val="single"/>
        </w:rPr>
        <w:t>—</w:t>
      </w:r>
      <w:r>
        <w:rPr>
          <w:color w:val="000000"/>
        </w:rPr>
        <w:t>the </w:t>
      </w:r>
      <w:r>
        <w:rPr>
          <w:color w:val="000000"/>
          <w:u w:val="single"/>
        </w:rPr>
        <w:t>Czech Republic, Hungary, and Polan</w:t>
      </w:r>
      <w:r>
        <w:rPr>
          <w:color w:val="000000"/>
        </w:rPr>
        <w:t>d—</w:t>
      </w:r>
      <w:r>
        <w:rPr>
          <w:color w:val="000000"/>
          <w:u w:val="single"/>
          <w:shd w:val="clear" w:color="auto" w:fill="00FFFF"/>
        </w:rPr>
        <w:t>could be hard tests</w:t>
      </w:r>
      <w:r>
        <w:rPr>
          <w:color w:val="000000"/>
        </w:rPr>
        <w:t> of the democratization theory, </w:t>
      </w:r>
      <w:r>
        <w:rPr>
          <w:color w:val="000000"/>
          <w:u w:val="single"/>
        </w:rPr>
        <w:t>given that</w:t>
      </w:r>
      <w:r>
        <w:rPr>
          <w:color w:val="000000"/>
        </w:rPr>
        <w:t> they were selected for membership ahead of their peers partly because </w:t>
      </w:r>
      <w:r>
        <w:rPr>
          <w:color w:val="000000"/>
          <w:u w:val="single"/>
        </w:rPr>
        <w:t>they were more democratic and therefore more ready for membership than other states</w:t>
      </w:r>
      <w:r>
        <w:rPr>
          <w:color w:val="000000"/>
        </w:rPr>
        <w:t>. Reiter (2001) argued, for example, that these three states democratized quickly well before the prospect of NATO membership. The states that did not make the first cut at NATO enlargement but were later brought into the alliance should be where NATO would have the strongest effect on democracy in prospective members. In addition, now is an ideal time to reevaluate these claims, for two reasons related to data availability. First, </w:t>
      </w:r>
      <w:r>
        <w:rPr>
          <w:color w:val="000000"/>
          <w:u w:val="single"/>
          <w:shd w:val="clear" w:color="auto" w:fill="00FFFF"/>
        </w:rPr>
        <w:t>for the seven states that joined NATO in 2004, more years have now passed since NATO entry than</w:t>
      </w:r>
      <w:r>
        <w:rPr>
          <w:color w:val="000000"/>
        </w:rPr>
        <w:t> </w:t>
      </w:r>
      <w:r>
        <w:rPr>
          <w:color w:val="000000"/>
          <w:u w:val="single"/>
        </w:rPr>
        <w:t>passed between their</w:t>
      </w:r>
      <w:r>
        <w:rPr>
          <w:color w:val="000000"/>
        </w:rPr>
        <w:t> </w:t>
      </w:r>
      <w:r>
        <w:rPr>
          <w:color w:val="000000"/>
          <w:u w:val="single"/>
          <w:shd w:val="clear" w:color="auto" w:fill="00FFFF"/>
        </w:rPr>
        <w:t>regime transition and NATO entry</w:t>
      </w:r>
      <w:r>
        <w:rPr>
          <w:color w:val="000000"/>
        </w:rPr>
        <w:t>. Second, </w:t>
      </w:r>
      <w:r>
        <w:rPr>
          <w:color w:val="000000"/>
          <w:u w:val="single"/>
        </w:rPr>
        <w:t>the</w:t>
      </w:r>
      <w:r>
        <w:rPr>
          <w:color w:val="000000"/>
        </w:rPr>
        <w:t> </w:t>
      </w:r>
      <w:r>
        <w:rPr>
          <w:color w:val="000000"/>
          <w:u w:val="single"/>
          <w:shd w:val="clear" w:color="auto" w:fill="00FFFF"/>
        </w:rPr>
        <w:t>Varieties of Democracy</w:t>
      </w:r>
      <w:r>
        <w:rPr>
          <w:color w:val="000000"/>
        </w:rPr>
        <w:t> (V-Dem) </w:t>
      </w:r>
      <w:r>
        <w:rPr>
          <w:color w:val="000000"/>
          <w:u w:val="single"/>
          <w:shd w:val="clear" w:color="auto" w:fill="00FFFF"/>
        </w:rPr>
        <w:t>Project is</w:t>
      </w:r>
      <w:r>
        <w:rPr>
          <w:color w:val="000000"/>
        </w:rPr>
        <w:t> </w:t>
      </w:r>
      <w:r>
        <w:rPr>
          <w:color w:val="000000"/>
          <w:u w:val="single"/>
        </w:rPr>
        <w:t>now</w:t>
      </w:r>
      <w:r>
        <w:rPr>
          <w:color w:val="000000"/>
        </w:rPr>
        <w:t> </w:t>
      </w:r>
      <w:r>
        <w:rPr>
          <w:color w:val="000000"/>
          <w:u w:val="single"/>
          <w:shd w:val="clear" w:color="auto" w:fill="00FFFF"/>
        </w:rPr>
        <w:t>producing measures of regime type</w:t>
      </w:r>
      <w:r>
        <w:rPr>
          <w:color w:val="000000"/>
        </w:rPr>
        <w:t> </w:t>
      </w:r>
      <w:r>
        <w:rPr>
          <w:color w:val="000000"/>
          <w:u w:val="single"/>
        </w:rPr>
        <w:t>that not only well capture the core components of democratic systems,</w:t>
      </w:r>
      <w:r>
        <w:rPr>
          <w:color w:val="000000"/>
        </w:rPr>
        <w:t> </w:t>
      </w:r>
      <w:r>
        <w:rPr>
          <w:color w:val="000000"/>
          <w:u w:val="single"/>
          <w:shd w:val="clear" w:color="auto" w:fill="00FFFF"/>
        </w:rPr>
        <w:t>but</w:t>
      </w:r>
      <w:r>
        <w:rPr>
          <w:color w:val="000000"/>
        </w:rPr>
        <w:t> </w:t>
      </w:r>
      <w:r>
        <w:rPr>
          <w:color w:val="000000"/>
          <w:u w:val="single"/>
          <w:shd w:val="clear" w:color="auto" w:fill="00FFFF"/>
        </w:rPr>
        <w:t>also offer a measure that is</w:t>
      </w:r>
      <w:r>
        <w:rPr>
          <w:color w:val="000000"/>
        </w:rPr>
        <w:t> </w:t>
      </w:r>
      <w:r>
        <w:rPr>
          <w:b/>
          <w:bCs/>
          <w:color w:val="000000"/>
          <w:u w:val="single"/>
          <w:shd w:val="clear" w:color="auto" w:fill="00FFFF"/>
        </w:rPr>
        <w:t>more refined</w:t>
      </w:r>
      <w:r>
        <w:rPr>
          <w:color w:val="000000"/>
        </w:rPr>
        <w:t> </w:t>
      </w:r>
      <w:r>
        <w:rPr>
          <w:color w:val="000000"/>
          <w:u w:val="single"/>
          <w:shd w:val="clear" w:color="auto" w:fill="00FFFF"/>
        </w:rPr>
        <w:t>than</w:t>
      </w:r>
      <w:r>
        <w:rPr>
          <w:color w:val="000000"/>
        </w:rPr>
        <w:t> </w:t>
      </w:r>
      <w:r>
        <w:rPr>
          <w:color w:val="000000"/>
          <w:u w:val="single"/>
        </w:rPr>
        <w:t>the commonly applied</w:t>
      </w:r>
      <w:r>
        <w:rPr>
          <w:color w:val="000000"/>
        </w:rPr>
        <w:t> </w:t>
      </w:r>
      <w:r>
        <w:rPr>
          <w:color w:val="000000"/>
          <w:u w:val="single"/>
          <w:shd w:val="clear" w:color="auto" w:fill="00FFFF"/>
        </w:rPr>
        <w:t>Polity</w:t>
      </w:r>
      <w:r>
        <w:rPr>
          <w:color w:val="000000"/>
        </w:rPr>
        <w:t> </w:t>
      </w:r>
      <w:r>
        <w:rPr>
          <w:color w:val="000000"/>
          <w:u w:val="single"/>
        </w:rPr>
        <w:t>Project data</w:t>
      </w:r>
      <w:r>
        <w:rPr>
          <w:color w:val="000000"/>
        </w:rPr>
        <w:t>. We leverage these two data advancements to consider a tricky empirical counterfactual: </w:t>
      </w:r>
      <w:r>
        <w:rPr>
          <w:color w:val="000000"/>
          <w:u w:val="single"/>
        </w:rPr>
        <w:t>Was NATO expansion critical to the development and survival of democracy in the 2004 expansion states?</w:t>
      </w:r>
      <w:r>
        <w:rPr>
          <w:color w:val="000000"/>
        </w:rPr>
        <w:t xml:space="preserve">1 This is an enormous question with too many angles to be fully explored in a brief article. But we can show how the available data </w:t>
      </w:r>
      <w:proofErr w:type="spellStart"/>
      <w:r>
        <w:rPr>
          <w:color w:val="000000"/>
        </w:rPr>
        <w:t>ofer</w:t>
      </w:r>
      <w:proofErr w:type="spellEnd"/>
      <w:r>
        <w:rPr>
          <w:color w:val="000000"/>
        </w:rPr>
        <w:t xml:space="preserve"> insights into it.</w:t>
      </w:r>
    </w:p>
    <w:p w14:paraId="1F8D727E" w14:textId="77777777" w:rsidR="00F34C5F" w:rsidRDefault="00F34C5F" w:rsidP="00F34C5F">
      <w:pPr>
        <w:spacing w:line="235" w:lineRule="atLeast"/>
        <w:rPr>
          <w:color w:val="000000"/>
        </w:rPr>
      </w:pPr>
      <w:r>
        <w:rPr>
          <w:color w:val="000000"/>
        </w:rPr>
        <w:t xml:space="preserve">We begin by reviewing the process of post-Cold War NATO expansion, and the way in which it relates to democratic development, by reviewing the main arguments for NATO </w:t>
      </w:r>
      <w:proofErr w:type="spellStart"/>
      <w:r>
        <w:rPr>
          <w:color w:val="000000"/>
        </w:rPr>
        <w:t>infuence</w:t>
      </w:r>
      <w:proofErr w:type="spellEnd"/>
      <w:r>
        <w:rPr>
          <w:color w:val="000000"/>
        </w:rPr>
        <w:t xml:space="preserve"> on democratization drawn from the literature. Throughout this section, we refer to examples from the experience of new NATO member states, with a lengthier example drawn from the Baltic states’ experience of gaining NATO membership. Reviewing the Baltic states’ experience introduces terms and concepts, such as the Membership Action Plan (MAP), that will be used in our main analysis. </w:t>
      </w:r>
      <w:r>
        <w:rPr>
          <w:color w:val="000000"/>
          <w:u w:val="single"/>
        </w:rPr>
        <w:t>The Baltics are also representative cases of how NATO’s security guarantee provided a powerful incentive for new regimes to seek membership</w:t>
      </w:r>
      <w:r>
        <w:rPr>
          <w:color w:val="000000"/>
        </w:rPr>
        <w:t xml:space="preserve"> in NATO. The next section presents our analysis of how NATO membership </w:t>
      </w:r>
      <w:proofErr w:type="spellStart"/>
      <w:r>
        <w:rPr>
          <w:color w:val="000000"/>
        </w:rPr>
        <w:t>infuenced</w:t>
      </w:r>
      <w:proofErr w:type="spellEnd"/>
      <w:r>
        <w:rPr>
          <w:color w:val="000000"/>
        </w:rPr>
        <w:t xml:space="preserve"> democratic development within the 2004 expansion states. We begin by explaining why we use the Liberal Democracy Index score from the V-Dem Project to capture the state of democratic development within a country. </w:t>
      </w:r>
      <w:r>
        <w:rPr>
          <w:color w:val="000000"/>
          <w:u w:val="single"/>
        </w:rPr>
        <w:t>We</w:t>
      </w:r>
      <w:r>
        <w:rPr>
          <w:color w:val="000000"/>
        </w:rPr>
        <w:t> then </w:t>
      </w:r>
      <w:r>
        <w:rPr>
          <w:color w:val="000000"/>
          <w:u w:val="single"/>
        </w:rPr>
        <w:t>present regression analysis suggesting that gaining</w:t>
      </w:r>
      <w:r>
        <w:rPr>
          <w:color w:val="000000"/>
        </w:rPr>
        <w:t> </w:t>
      </w:r>
      <w:r>
        <w:rPr>
          <w:color w:val="000000"/>
          <w:u w:val="single"/>
          <w:shd w:val="clear" w:color="auto" w:fill="00FFFF"/>
        </w:rPr>
        <w:t>NATO membership had</w:t>
      </w:r>
      <w:r>
        <w:rPr>
          <w:color w:val="000000"/>
        </w:rPr>
        <w:t> </w:t>
      </w:r>
      <w:r>
        <w:rPr>
          <w:b/>
          <w:bCs/>
          <w:color w:val="000000"/>
          <w:u w:val="single"/>
          <w:shd w:val="clear" w:color="auto" w:fill="00FFFF"/>
        </w:rPr>
        <w:t>little influence</w:t>
      </w:r>
      <w:r>
        <w:rPr>
          <w:color w:val="000000"/>
        </w:rPr>
        <w:t> </w:t>
      </w:r>
      <w:r>
        <w:rPr>
          <w:color w:val="000000"/>
          <w:u w:val="single"/>
        </w:rPr>
        <w:t>on a country acquiring or keeping democratic institutions</w:t>
      </w:r>
      <w:r>
        <w:rPr>
          <w:color w:val="000000"/>
        </w:rPr>
        <w:t>. Instead, </w:t>
      </w:r>
      <w:r>
        <w:rPr>
          <w:color w:val="000000"/>
          <w:u w:val="single"/>
        </w:rPr>
        <w:t>we find the anticipation of</w:t>
      </w:r>
      <w:r>
        <w:rPr>
          <w:color w:val="000000"/>
        </w:rPr>
        <w:t> </w:t>
      </w:r>
      <w:r>
        <w:rPr>
          <w:b/>
          <w:bCs/>
          <w:color w:val="000000"/>
          <w:u w:val="single"/>
        </w:rPr>
        <w:t>European Union</w:t>
      </w:r>
      <w:r>
        <w:rPr>
          <w:color w:val="000000"/>
        </w:rPr>
        <w:t> (</w:t>
      </w:r>
      <w:r>
        <w:rPr>
          <w:color w:val="000000"/>
          <w:u w:val="single"/>
          <w:shd w:val="clear" w:color="auto" w:fill="00FFFF"/>
        </w:rPr>
        <w:t>EU</w:t>
      </w:r>
      <w:r>
        <w:rPr>
          <w:color w:val="000000"/>
        </w:rPr>
        <w:t>) </w:t>
      </w:r>
      <w:r>
        <w:rPr>
          <w:color w:val="000000"/>
          <w:u w:val="single"/>
          <w:shd w:val="clear" w:color="auto" w:fill="00FFFF"/>
        </w:rPr>
        <w:t>membership, not NATO membership, had the largest influence</w:t>
      </w:r>
      <w:r>
        <w:rPr>
          <w:color w:val="000000"/>
        </w:rPr>
        <w:t> </w:t>
      </w:r>
      <w:r>
        <w:rPr>
          <w:color w:val="000000"/>
          <w:u w:val="single"/>
        </w:rPr>
        <w:t>on democratic development</w:t>
      </w:r>
      <w:r>
        <w:rPr>
          <w:color w:val="000000"/>
        </w:rPr>
        <w:t>.</w:t>
      </w:r>
    </w:p>
    <w:p w14:paraId="106E05EC" w14:textId="77777777" w:rsidR="00F34C5F" w:rsidRDefault="00F34C5F" w:rsidP="00F34C5F">
      <w:pPr>
        <w:pStyle w:val="Heading3"/>
      </w:pPr>
      <w:r>
        <w:t>1AR – Say No – Hungary</w:t>
      </w:r>
    </w:p>
    <w:p w14:paraId="67E5EBE9" w14:textId="77777777" w:rsidR="00F34C5F" w:rsidRDefault="00F34C5F" w:rsidP="00F34C5F">
      <w:pPr>
        <w:pStyle w:val="Heading4"/>
        <w:spacing w:before="30" w:line="235" w:lineRule="atLeast"/>
        <w:rPr>
          <w:rFonts w:cs="Calibri"/>
          <w:color w:val="000000"/>
          <w:szCs w:val="26"/>
        </w:rPr>
      </w:pPr>
      <w:r>
        <w:rPr>
          <w:rFonts w:cs="Calibri"/>
          <w:color w:val="000000"/>
          <w:szCs w:val="26"/>
        </w:rPr>
        <w:t>Vague conditions ensure Hungary says no or circumvents—they’d used democratic tools to consolidate power and undermine the alliance</w:t>
      </w:r>
    </w:p>
    <w:p w14:paraId="7A98428A" w14:textId="77777777" w:rsidR="00F34C5F" w:rsidRDefault="00F34C5F" w:rsidP="00F34C5F">
      <w:pPr>
        <w:spacing w:after="120" w:line="235" w:lineRule="atLeast"/>
        <w:rPr>
          <w:color w:val="000000"/>
        </w:rPr>
      </w:pPr>
      <w:proofErr w:type="spellStart"/>
      <w:r>
        <w:rPr>
          <w:b/>
          <w:bCs/>
          <w:color w:val="000000"/>
          <w:sz w:val="26"/>
          <w:szCs w:val="26"/>
        </w:rPr>
        <w:t>Nietsche</w:t>
      </w:r>
      <w:proofErr w:type="spellEnd"/>
      <w:r>
        <w:rPr>
          <w:b/>
          <w:bCs/>
          <w:color w:val="000000"/>
          <w:sz w:val="26"/>
          <w:szCs w:val="26"/>
        </w:rPr>
        <w:t xml:space="preserve"> 19</w:t>
      </w:r>
      <w:r>
        <w:rPr>
          <w:color w:val="000000"/>
        </w:rPr>
        <w:t xml:space="preserve"> [Carisa; research assistant in the Transatlantic Security Program at the Center for a New American Security; “How Hungary’s </w:t>
      </w:r>
      <w:proofErr w:type="spellStart"/>
      <w:r>
        <w:rPr>
          <w:color w:val="000000"/>
        </w:rPr>
        <w:t>Orban</w:t>
      </w:r>
      <w:proofErr w:type="spellEnd"/>
      <w:r>
        <w:rPr>
          <w:color w:val="000000"/>
        </w:rPr>
        <w:t xml:space="preserve"> Puts Democratic Tools to Authoritarian Use”; 06-10-19; World Politics Review; https://www.worldpoliticsreview.com/articles/27928/how-hungary-s-orban-puts-democratic-tools-to-authoritarian-use]</w:t>
      </w:r>
    </w:p>
    <w:p w14:paraId="3E3D9813" w14:textId="77777777" w:rsidR="00F34C5F" w:rsidRDefault="00F34C5F" w:rsidP="00F34C5F">
      <w:pPr>
        <w:spacing w:line="235" w:lineRule="atLeast"/>
        <w:rPr>
          <w:color w:val="000000"/>
        </w:rPr>
      </w:pPr>
      <w:r>
        <w:rPr>
          <w:color w:val="000000"/>
        </w:rPr>
        <w:t>In his visit to the White House last month, </w:t>
      </w:r>
      <w:r>
        <w:rPr>
          <w:color w:val="000000"/>
          <w:u w:val="single"/>
        </w:rPr>
        <w:t>Hungarian Prime Minister Viktor</w:t>
      </w:r>
      <w:r>
        <w:rPr>
          <w:color w:val="000000"/>
        </w:rPr>
        <w:t> </w:t>
      </w:r>
      <w:proofErr w:type="spellStart"/>
      <w:r>
        <w:rPr>
          <w:color w:val="000000"/>
          <w:u w:val="single"/>
          <w:shd w:val="clear" w:color="auto" w:fill="00FFFF"/>
        </w:rPr>
        <w:t>Orban</w:t>
      </w:r>
      <w:proofErr w:type="spellEnd"/>
      <w:r>
        <w:rPr>
          <w:color w:val="000000"/>
          <w:u w:val="single"/>
        </w:rPr>
        <w:t>, who proudly</w:t>
      </w:r>
      <w:r>
        <w:rPr>
          <w:color w:val="000000"/>
        </w:rPr>
        <w:t> </w:t>
      </w:r>
      <w:r>
        <w:rPr>
          <w:color w:val="000000"/>
          <w:u w:val="single"/>
          <w:shd w:val="clear" w:color="auto" w:fill="00FFFF"/>
        </w:rPr>
        <w:t>describes himself as an</w:t>
      </w:r>
      <w:r>
        <w:rPr>
          <w:color w:val="000000"/>
        </w:rPr>
        <w:t> </w:t>
      </w:r>
      <w:r>
        <w:rPr>
          <w:b/>
          <w:bCs/>
          <w:color w:val="000000"/>
          <w:u w:val="single"/>
          <w:shd w:val="clear" w:color="auto" w:fill="00FFFF"/>
        </w:rPr>
        <w:t>illiberal democrat</w:t>
      </w:r>
      <w:r>
        <w:rPr>
          <w:color w:val="000000"/>
          <w:u w:val="single"/>
        </w:rPr>
        <w:t>, did what every good populist does:</w:t>
      </w:r>
      <w:r>
        <w:rPr>
          <w:color w:val="000000"/>
        </w:rPr>
        <w:t> </w:t>
      </w:r>
      <w:r>
        <w:rPr>
          <w:color w:val="000000"/>
          <w:u w:val="single"/>
          <w:shd w:val="clear" w:color="auto" w:fill="00FFFF"/>
        </w:rPr>
        <w:t>He explained that he had a mandate from the people.</w:t>
      </w:r>
      <w:r>
        <w:rPr>
          <w:color w:val="000000"/>
        </w:rPr>
        <w:t> </w:t>
      </w:r>
      <w:r>
        <w:rPr>
          <w:color w:val="000000"/>
          <w:u w:val="single"/>
        </w:rPr>
        <w:t>“From the people, by the people, for the people. That is the basis for the Hungarian government,” he said</w:t>
      </w:r>
      <w:r>
        <w:rPr>
          <w:color w:val="000000"/>
        </w:rPr>
        <w:t> </w:t>
      </w:r>
      <w:r>
        <w:rPr>
          <w:color w:val="000000"/>
          <w:u w:val="single"/>
          <w:shd w:val="clear" w:color="auto" w:fill="00FFFF"/>
        </w:rPr>
        <w:t>when asked about</w:t>
      </w:r>
      <w:r>
        <w:rPr>
          <w:color w:val="000000"/>
        </w:rPr>
        <w:t> </w:t>
      </w:r>
      <w:r>
        <w:rPr>
          <w:color w:val="000000"/>
          <w:u w:val="single"/>
          <w:shd w:val="clear" w:color="auto" w:fill="00FFFF"/>
        </w:rPr>
        <w:t>democratic backsliding</w:t>
      </w:r>
      <w:r>
        <w:rPr>
          <w:color w:val="000000"/>
        </w:rPr>
        <w:t> </w:t>
      </w:r>
      <w:r>
        <w:rPr>
          <w:color w:val="000000"/>
          <w:u w:val="single"/>
        </w:rPr>
        <w:t>in his country.</w:t>
      </w:r>
    </w:p>
    <w:p w14:paraId="5BFFF920" w14:textId="77777777" w:rsidR="00F34C5F" w:rsidRDefault="00F34C5F" w:rsidP="00F34C5F">
      <w:pPr>
        <w:spacing w:line="235" w:lineRule="atLeast"/>
        <w:rPr>
          <w:color w:val="000000"/>
        </w:rPr>
      </w:pPr>
      <w:r>
        <w:rPr>
          <w:color w:val="000000"/>
        </w:rPr>
        <w:t xml:space="preserve">Like other populist leaders, </w:t>
      </w:r>
      <w:proofErr w:type="spellStart"/>
      <w:r>
        <w:rPr>
          <w:color w:val="000000"/>
        </w:rPr>
        <w:t>Orban</w:t>
      </w:r>
      <w:proofErr w:type="spellEnd"/>
      <w:r>
        <w:rPr>
          <w:color w:val="000000"/>
        </w:rPr>
        <w:t xml:space="preserve"> uses </w:t>
      </w:r>
      <w:proofErr w:type="gramStart"/>
      <w:r>
        <w:rPr>
          <w:color w:val="000000"/>
        </w:rPr>
        <w:t>a number of</w:t>
      </w:r>
      <w:proofErr w:type="gramEnd"/>
      <w:r>
        <w:rPr>
          <w:color w:val="000000"/>
        </w:rPr>
        <w:t xml:space="preserve"> tactics to back up his claims: sidelining the media to quell critics, whipping up perceived threats from migrants, refugees and others from abroad, and, like other </w:t>
      </w:r>
      <w:proofErr w:type="spellStart"/>
      <w:r>
        <w:rPr>
          <w:color w:val="000000"/>
        </w:rPr>
        <w:t>euroskeptics</w:t>
      </w:r>
      <w:proofErr w:type="spellEnd"/>
      <w:r>
        <w:rPr>
          <w:color w:val="000000"/>
        </w:rPr>
        <w:t>, casting the European Union as a bogeyman</w:t>
      </w:r>
      <w:r>
        <w:rPr>
          <w:color w:val="000000"/>
          <w:u w:val="single"/>
        </w:rPr>
        <w:t>. One less-documented item in</w:t>
      </w:r>
      <w:r>
        <w:rPr>
          <w:color w:val="000000"/>
        </w:rPr>
        <w:t> </w:t>
      </w:r>
      <w:proofErr w:type="spellStart"/>
      <w:r>
        <w:rPr>
          <w:color w:val="000000"/>
          <w:u w:val="single"/>
          <w:shd w:val="clear" w:color="auto" w:fill="00FFFF"/>
        </w:rPr>
        <w:t>Orban’s</w:t>
      </w:r>
      <w:proofErr w:type="spellEnd"/>
      <w:r>
        <w:rPr>
          <w:color w:val="000000"/>
        </w:rPr>
        <w:t> </w:t>
      </w:r>
      <w:r>
        <w:rPr>
          <w:color w:val="000000"/>
          <w:u w:val="single"/>
        </w:rPr>
        <w:t>toolkit, which is cast in a seemingly democratic sheen, is his use of</w:t>
      </w:r>
      <w:r>
        <w:rPr>
          <w:color w:val="000000"/>
        </w:rPr>
        <w:t> </w:t>
      </w:r>
      <w:r>
        <w:rPr>
          <w:color w:val="000000"/>
          <w:u w:val="single"/>
          <w:shd w:val="clear" w:color="auto" w:fill="00FFFF"/>
        </w:rPr>
        <w:t>national consultations</w:t>
      </w:r>
      <w:r>
        <w:rPr>
          <w:color w:val="000000"/>
          <w:u w:val="single"/>
        </w:rPr>
        <w:t>—soliciting citizen feedback on government policies or regulations through surveys and opinion polls.</w:t>
      </w:r>
    </w:p>
    <w:p w14:paraId="060533DE" w14:textId="77777777" w:rsidR="00F34C5F" w:rsidRDefault="00F34C5F" w:rsidP="00F34C5F">
      <w:pPr>
        <w:spacing w:line="235" w:lineRule="atLeast"/>
        <w:rPr>
          <w:color w:val="000000"/>
        </w:rPr>
      </w:pPr>
      <w:r>
        <w:rPr>
          <w:color w:val="000000"/>
        </w:rPr>
        <w:t>In the past five years, </w:t>
      </w:r>
      <w:proofErr w:type="spellStart"/>
      <w:r>
        <w:rPr>
          <w:color w:val="000000"/>
          <w:u w:val="single"/>
        </w:rPr>
        <w:t>Orban</w:t>
      </w:r>
      <w:proofErr w:type="spellEnd"/>
      <w:r>
        <w:rPr>
          <w:color w:val="000000"/>
          <w:u w:val="single"/>
        </w:rPr>
        <w:t xml:space="preserve"> has launched several of them, all designed to consolidate his political position and justify his illiberal agenda. A national consultation in 2015 focused on the supposed linkages between immigration and terrorism. Another one, in 2017, fixated on the so-called “Soros Plan,” which claimed that billionaire philanthropist George Soros was behind the European migration crisis</w:t>
      </w:r>
      <w:r>
        <w:rPr>
          <w:color w:val="000000"/>
        </w:rPr>
        <w:t> </w:t>
      </w:r>
      <w:proofErr w:type="gramStart"/>
      <w:r>
        <w:rPr>
          <w:color w:val="000000"/>
        </w:rPr>
        <w:t>in an attempt to</w:t>
      </w:r>
      <w:proofErr w:type="gramEnd"/>
      <w:r>
        <w:rPr>
          <w:color w:val="000000"/>
        </w:rPr>
        <w:t xml:space="preserve"> destabilize Hungary and weaken its Christian culture. </w:t>
      </w:r>
      <w:r>
        <w:rPr>
          <w:color w:val="000000"/>
          <w:u w:val="single"/>
        </w:rPr>
        <w:t xml:space="preserve">Last year, </w:t>
      </w:r>
      <w:proofErr w:type="spellStart"/>
      <w:r>
        <w:rPr>
          <w:color w:val="000000"/>
          <w:u w:val="single"/>
        </w:rPr>
        <w:t>Orban</w:t>
      </w:r>
      <w:proofErr w:type="spellEnd"/>
      <w:r>
        <w:rPr>
          <w:color w:val="000000"/>
          <w:u w:val="single"/>
        </w:rPr>
        <w:t xml:space="preserve"> launched a national consultation on measures designed to promote and protect families and children, one of many efforts by </w:t>
      </w:r>
      <w:proofErr w:type="spellStart"/>
      <w:r>
        <w:rPr>
          <w:color w:val="000000"/>
          <w:u w:val="single"/>
        </w:rPr>
        <w:t>Orban</w:t>
      </w:r>
      <w:proofErr w:type="spellEnd"/>
      <w:r>
        <w:rPr>
          <w:color w:val="000000"/>
          <w:u w:val="single"/>
        </w:rPr>
        <w:t xml:space="preserve"> to build an “old-school Christian democracy” in Hungary.</w:t>
      </w:r>
      <w:r>
        <w:rPr>
          <w:color w:val="000000"/>
        </w:rPr>
        <w:t xml:space="preserve"> The consultation pits the </w:t>
      </w:r>
      <w:proofErr w:type="spellStart"/>
      <w:r>
        <w:rPr>
          <w:color w:val="000000"/>
        </w:rPr>
        <w:t>Orban</w:t>
      </w:r>
      <w:proofErr w:type="spellEnd"/>
      <w:r>
        <w:rPr>
          <w:color w:val="000000"/>
        </w:rPr>
        <w:t xml:space="preserve"> government’s efforts to deal with Hungary’s demographic decline, as birthrates continue to fall, by supporting families—against the solution of “Brussels bureaucrats” to reverse the shrinking population through increased immigration.</w:t>
      </w:r>
    </w:p>
    <w:p w14:paraId="10A38D10" w14:textId="77777777" w:rsidR="00F34C5F" w:rsidRDefault="00F34C5F" w:rsidP="00F34C5F">
      <w:pPr>
        <w:spacing w:line="235" w:lineRule="atLeast"/>
        <w:rPr>
          <w:color w:val="000000"/>
        </w:rPr>
      </w:pPr>
      <w:r>
        <w:rPr>
          <w:color w:val="000000"/>
        </w:rPr>
        <w:t>At first glance, </w:t>
      </w:r>
      <w:r>
        <w:rPr>
          <w:color w:val="000000"/>
          <w:u w:val="single"/>
        </w:rPr>
        <w:t>national</w:t>
      </w:r>
      <w:r>
        <w:rPr>
          <w:color w:val="000000"/>
        </w:rPr>
        <w:t> </w:t>
      </w:r>
      <w:r>
        <w:rPr>
          <w:color w:val="000000"/>
          <w:u w:val="single"/>
          <w:shd w:val="clear" w:color="auto" w:fill="00FFFF"/>
        </w:rPr>
        <w:t>consultations appear democratic</w:t>
      </w:r>
      <w:r>
        <w:rPr>
          <w:color w:val="000000"/>
          <w:u w:val="single"/>
        </w:rPr>
        <w:t>. On</w:t>
      </w:r>
      <w:r>
        <w:rPr>
          <w:color w:val="000000"/>
        </w:rPr>
        <w:t> closer inspection, however, </w:t>
      </w:r>
      <w:proofErr w:type="spellStart"/>
      <w:r>
        <w:rPr>
          <w:color w:val="000000"/>
          <w:u w:val="single"/>
        </w:rPr>
        <w:t>Orban’s</w:t>
      </w:r>
      <w:proofErr w:type="spellEnd"/>
      <w:r>
        <w:rPr>
          <w:color w:val="000000"/>
          <w:u w:val="single"/>
        </w:rPr>
        <w:t xml:space="preserve"> methods of collecting direct public feedback about government policy are far from it.</w:t>
      </w:r>
      <w:r>
        <w:rPr>
          <w:color w:val="000000"/>
        </w:rPr>
        <w:t xml:space="preserve"> Their methodologies defy </w:t>
      </w:r>
      <w:proofErr w:type="gramStart"/>
      <w:r>
        <w:rPr>
          <w:color w:val="000000"/>
        </w:rPr>
        <w:t>all of</w:t>
      </w:r>
      <w:proofErr w:type="gramEnd"/>
      <w:r>
        <w:rPr>
          <w:color w:val="000000"/>
        </w:rPr>
        <w:t xml:space="preserve"> the best practices of survey design. In the 2015 consultation on immigration and terrorism, </w:t>
      </w:r>
      <w:r>
        <w:rPr>
          <w:color w:val="000000"/>
          <w:u w:val="single"/>
        </w:rPr>
        <w:t>respondents were given three choices—two of which represented agreement with the government and a third which represented disagreement</w:t>
      </w:r>
      <w:r>
        <w:rPr>
          <w:color w:val="000000"/>
        </w:rPr>
        <w:t>—thereby giving the Hungarian government a two-out-of-three chance that the respondents would rubberstamp their proposed action. For instance, they pose questions like, “Would You support the Hungarian government if, contrary to the permissive policy of Brussels, it introduced stricter regulation of immigration?” In the family law consultation, respondents were given a “yes” or “no” choice to answer a series of questions addressing how Hungary should address demographic decline, without an opportunity to expound on their position.</w:t>
      </w:r>
    </w:p>
    <w:p w14:paraId="6D67683D" w14:textId="77777777" w:rsidR="00F34C5F" w:rsidRDefault="00F34C5F" w:rsidP="00F34C5F">
      <w:pPr>
        <w:spacing w:line="235" w:lineRule="atLeast"/>
        <w:rPr>
          <w:color w:val="000000"/>
        </w:rPr>
      </w:pPr>
      <w:r>
        <w:rPr>
          <w:color w:val="000000"/>
        </w:rPr>
        <w:t>In addition to the methodology, </w:t>
      </w:r>
      <w:r>
        <w:rPr>
          <w:color w:val="000000"/>
          <w:u w:val="single"/>
          <w:shd w:val="clear" w:color="auto" w:fill="00FFFF"/>
        </w:rPr>
        <w:t>respondents</w:t>
      </w:r>
      <w:r>
        <w:rPr>
          <w:color w:val="000000"/>
        </w:rPr>
        <w:t> </w:t>
      </w:r>
      <w:r>
        <w:rPr>
          <w:color w:val="000000"/>
          <w:u w:val="single"/>
        </w:rPr>
        <w:t>are often</w:t>
      </w:r>
      <w:r>
        <w:rPr>
          <w:color w:val="000000"/>
        </w:rPr>
        <w:t> </w:t>
      </w:r>
      <w:r>
        <w:rPr>
          <w:color w:val="000000"/>
          <w:u w:val="single"/>
          <w:shd w:val="clear" w:color="auto" w:fill="00FFFF"/>
        </w:rPr>
        <w:t>primed to agree with the government</w:t>
      </w:r>
      <w:r>
        <w:rPr>
          <w:color w:val="000000"/>
        </w:rPr>
        <w:t> </w:t>
      </w:r>
      <w:r>
        <w:rPr>
          <w:color w:val="000000"/>
          <w:u w:val="single"/>
        </w:rPr>
        <w:t>position.</w:t>
      </w:r>
      <w:r>
        <w:rPr>
          <w:color w:val="000000"/>
        </w:rPr>
        <w:t> Accompanying the “Soros Plan” consultation, </w:t>
      </w:r>
      <w:proofErr w:type="spellStart"/>
      <w:r>
        <w:rPr>
          <w:color w:val="000000"/>
          <w:u w:val="single"/>
        </w:rPr>
        <w:t>Orban</w:t>
      </w:r>
      <w:proofErr w:type="spellEnd"/>
      <w:r>
        <w:rPr>
          <w:color w:val="000000"/>
          <w:u w:val="single"/>
        </w:rPr>
        <w:t xml:space="preserve"> included a fear-mongering letter that cited the impetus for the consultation.</w:t>
      </w:r>
      <w:r>
        <w:rPr>
          <w:color w:val="000000"/>
        </w:rPr>
        <w:t> “In Brussels, plans are being made on our future which involve major threats,” it stated ominously. In last year’s family law consultation, the government included a paragraph before each question that stated its position on the proposed solutions to demographic decline, including increasing support for mothers with three or more children. The paragraphs provide essentially a form of leading the witness to the conclusion of supporting the government’s line.</w:t>
      </w:r>
    </w:p>
    <w:p w14:paraId="3316ECAA" w14:textId="77777777" w:rsidR="00F34C5F" w:rsidRDefault="00F34C5F" w:rsidP="00F34C5F">
      <w:pPr>
        <w:spacing w:line="235" w:lineRule="atLeast"/>
        <w:rPr>
          <w:color w:val="000000"/>
        </w:rPr>
      </w:pPr>
      <w:r>
        <w:rPr>
          <w:color w:val="000000"/>
          <w:u w:val="single"/>
        </w:rPr>
        <w:t>As more democracies risk sliding toward autocracy under</w:t>
      </w:r>
      <w:r>
        <w:rPr>
          <w:color w:val="000000"/>
        </w:rPr>
        <w:t> </w:t>
      </w:r>
      <w:r>
        <w:rPr>
          <w:color w:val="000000"/>
          <w:u w:val="single"/>
          <w:shd w:val="clear" w:color="auto" w:fill="00FFFF"/>
        </w:rPr>
        <w:t>populist leaders</w:t>
      </w:r>
      <w:r>
        <w:rPr>
          <w:color w:val="000000"/>
          <w:u w:val="single"/>
        </w:rPr>
        <w:t>, more of them will</w:t>
      </w:r>
      <w:r>
        <w:rPr>
          <w:color w:val="000000"/>
        </w:rPr>
        <w:t> </w:t>
      </w:r>
      <w:r>
        <w:rPr>
          <w:color w:val="000000"/>
          <w:u w:val="single"/>
          <w:shd w:val="clear" w:color="auto" w:fill="00FFFF"/>
        </w:rPr>
        <w:t>rely on</w:t>
      </w:r>
      <w:r>
        <w:rPr>
          <w:color w:val="000000"/>
        </w:rPr>
        <w:t> </w:t>
      </w:r>
      <w:r>
        <w:rPr>
          <w:b/>
          <w:bCs/>
          <w:color w:val="000000"/>
          <w:u w:val="single"/>
          <w:shd w:val="clear" w:color="auto" w:fill="00FFFF"/>
        </w:rPr>
        <w:t>seemingly democratic tools</w:t>
      </w:r>
      <w:r>
        <w:rPr>
          <w:color w:val="000000"/>
        </w:rPr>
        <w:t> </w:t>
      </w:r>
      <w:r>
        <w:rPr>
          <w:color w:val="000000"/>
          <w:u w:val="single"/>
          <w:shd w:val="clear" w:color="auto" w:fill="00FFFF"/>
        </w:rPr>
        <w:t>to consolidate their rule.</w:t>
      </w:r>
    </w:p>
    <w:p w14:paraId="1181FD05" w14:textId="77777777" w:rsidR="00F34C5F" w:rsidRDefault="00F34C5F" w:rsidP="00F34C5F">
      <w:pPr>
        <w:spacing w:line="235" w:lineRule="atLeast"/>
        <w:rPr>
          <w:color w:val="000000"/>
        </w:rPr>
      </w:pPr>
      <w:r>
        <w:rPr>
          <w:color w:val="000000"/>
          <w:u w:val="single"/>
        </w:rPr>
        <w:t>Recent consultations also suffer from a troubling lack of transparency.</w:t>
      </w:r>
      <w:r>
        <w:rPr>
          <w:color w:val="000000"/>
        </w:rPr>
        <w:t> After the 2017 national consultation on Soros and immigration, </w:t>
      </w:r>
      <w:r>
        <w:rPr>
          <w:color w:val="000000"/>
          <w:u w:val="single"/>
        </w:rPr>
        <w:t>the government reported that the survey received 2.2 million responses. Yet there was no public release or verification of the results from an independent and objective body.</w:t>
      </w:r>
      <w:r>
        <w:rPr>
          <w:color w:val="000000"/>
        </w:rPr>
        <w:t xml:space="preserve"> Instead, Minister of State for Government Communication Bence </w:t>
      </w:r>
      <w:proofErr w:type="spellStart"/>
      <w:r>
        <w:rPr>
          <w:color w:val="000000"/>
        </w:rPr>
        <w:t>Tuzson</w:t>
      </w:r>
      <w:proofErr w:type="spellEnd"/>
      <w:r>
        <w:rPr>
          <w:color w:val="000000"/>
        </w:rPr>
        <w:t xml:space="preserve"> held a press conference trumpeting the outcome. “Based on the results so far,” he stated, “practically every respondent said no to the fact that 1 million immigrants should be resettled in Europe as part of the ‘Soros Plan.’” It was a convenient conclusion, of course, and one that gave </w:t>
      </w:r>
      <w:proofErr w:type="spellStart"/>
      <w:r>
        <w:rPr>
          <w:color w:val="000000"/>
        </w:rPr>
        <w:t>Orban</w:t>
      </w:r>
      <w:proofErr w:type="spellEnd"/>
      <w:r>
        <w:rPr>
          <w:color w:val="000000"/>
        </w:rPr>
        <w:t xml:space="preserve"> public support for his plan to make George Soros an enemy of the government and bolster support for </w:t>
      </w:r>
      <w:proofErr w:type="spellStart"/>
      <w:r>
        <w:rPr>
          <w:color w:val="000000"/>
        </w:rPr>
        <w:t>Orban’s</w:t>
      </w:r>
      <w:proofErr w:type="spellEnd"/>
      <w:r>
        <w:rPr>
          <w:color w:val="000000"/>
        </w:rPr>
        <w:t xml:space="preserve"> reelection.</w:t>
      </w:r>
    </w:p>
    <w:p w14:paraId="42D45254" w14:textId="77777777" w:rsidR="00F34C5F" w:rsidRDefault="00F34C5F" w:rsidP="00F34C5F">
      <w:pPr>
        <w:spacing w:line="235" w:lineRule="atLeast"/>
        <w:rPr>
          <w:color w:val="000000"/>
        </w:rPr>
      </w:pPr>
      <w:r>
        <w:rPr>
          <w:color w:val="000000"/>
          <w:u w:val="single"/>
        </w:rPr>
        <w:t xml:space="preserve">Rather than </w:t>
      </w:r>
      <w:proofErr w:type="gramStart"/>
      <w:r>
        <w:rPr>
          <w:color w:val="000000"/>
          <w:u w:val="single"/>
        </w:rPr>
        <w:t>actually gauge</w:t>
      </w:r>
      <w:proofErr w:type="gramEnd"/>
      <w:r>
        <w:rPr>
          <w:color w:val="000000"/>
          <w:u w:val="single"/>
        </w:rPr>
        <w:t xml:space="preserve"> public opinion,</w:t>
      </w:r>
      <w:r>
        <w:rPr>
          <w:color w:val="000000"/>
        </w:rPr>
        <w:t> </w:t>
      </w:r>
      <w:r>
        <w:rPr>
          <w:color w:val="000000"/>
          <w:u w:val="single"/>
          <w:shd w:val="clear" w:color="auto" w:fill="00FFFF"/>
        </w:rPr>
        <w:t>the</w:t>
      </w:r>
      <w:r>
        <w:rPr>
          <w:color w:val="000000"/>
        </w:rPr>
        <w:t> </w:t>
      </w:r>
      <w:r>
        <w:rPr>
          <w:color w:val="000000"/>
          <w:u w:val="single"/>
        </w:rPr>
        <w:t>primary</w:t>
      </w:r>
      <w:r>
        <w:rPr>
          <w:color w:val="000000"/>
        </w:rPr>
        <w:t> </w:t>
      </w:r>
      <w:r>
        <w:rPr>
          <w:color w:val="000000"/>
          <w:u w:val="single"/>
          <w:shd w:val="clear" w:color="auto" w:fill="00FFFF"/>
        </w:rPr>
        <w:t>purpose of these consultations is</w:t>
      </w:r>
      <w:r>
        <w:rPr>
          <w:color w:val="000000"/>
        </w:rPr>
        <w:t> </w:t>
      </w:r>
      <w:r>
        <w:rPr>
          <w:color w:val="000000"/>
          <w:u w:val="single"/>
        </w:rPr>
        <w:t xml:space="preserve">to enable </w:t>
      </w:r>
      <w:proofErr w:type="spellStart"/>
      <w:r>
        <w:rPr>
          <w:color w:val="000000"/>
          <w:u w:val="single"/>
        </w:rPr>
        <w:t>Orban</w:t>
      </w:r>
      <w:proofErr w:type="spellEnd"/>
      <w:r>
        <w:rPr>
          <w:color w:val="000000"/>
        </w:rPr>
        <w:t> </w:t>
      </w:r>
      <w:r>
        <w:rPr>
          <w:color w:val="000000"/>
          <w:u w:val="single"/>
          <w:shd w:val="clear" w:color="auto" w:fill="00FFFF"/>
        </w:rPr>
        <w:t>to claim a democratic justification</w:t>
      </w:r>
      <w:r>
        <w:rPr>
          <w:color w:val="000000"/>
        </w:rPr>
        <w:t> </w:t>
      </w:r>
      <w:r>
        <w:rPr>
          <w:color w:val="000000"/>
          <w:u w:val="single"/>
        </w:rPr>
        <w:t>for enacting his “illiberal” agenda. Research shows that</w:t>
      </w:r>
      <w:r>
        <w:rPr>
          <w:color w:val="000000"/>
        </w:rPr>
        <w:t> </w:t>
      </w:r>
      <w:r>
        <w:rPr>
          <w:color w:val="000000"/>
          <w:u w:val="single"/>
          <w:shd w:val="clear" w:color="auto" w:fill="00FFFF"/>
        </w:rPr>
        <w:t>legitimacy is an important factor in stabilizing an authoritarian regime</w:t>
      </w:r>
      <w:r>
        <w:rPr>
          <w:color w:val="000000"/>
        </w:rPr>
        <w:t> due to the public’s direct role in empowering the rise of the autocrat. </w:t>
      </w:r>
      <w:r>
        <w:rPr>
          <w:color w:val="000000"/>
          <w:u w:val="single"/>
        </w:rPr>
        <w:t xml:space="preserve">A supposedly democratic mandate from the people allows </w:t>
      </w:r>
      <w:proofErr w:type="spellStart"/>
      <w:r>
        <w:rPr>
          <w:color w:val="000000"/>
          <w:u w:val="single"/>
        </w:rPr>
        <w:t>Orban</w:t>
      </w:r>
      <w:proofErr w:type="spellEnd"/>
      <w:r>
        <w:rPr>
          <w:color w:val="000000"/>
          <w:u w:val="single"/>
        </w:rPr>
        <w:t xml:space="preserve"> to bypass institutions that could potentially constrain him, like parliament.</w:t>
      </w:r>
      <w:r>
        <w:rPr>
          <w:color w:val="000000"/>
        </w:rPr>
        <w:t xml:space="preserve"> The unmediated access established through a national consultation often serves as a pressure release valve for the wider populace and creates the perception of a direct dialogue between the government—and the leader, in </w:t>
      </w:r>
      <w:proofErr w:type="spellStart"/>
      <w:r>
        <w:rPr>
          <w:color w:val="000000"/>
        </w:rPr>
        <w:t>Orban’s</w:t>
      </w:r>
      <w:proofErr w:type="spellEnd"/>
      <w:r>
        <w:rPr>
          <w:color w:val="000000"/>
        </w:rPr>
        <w:t xml:space="preserve"> case—and the people, which research shows can build loyalty to the regime.</w:t>
      </w:r>
    </w:p>
    <w:p w14:paraId="66672C1E" w14:textId="77777777" w:rsidR="00F34C5F" w:rsidRDefault="00F34C5F" w:rsidP="00F34C5F">
      <w:pPr>
        <w:spacing w:line="235" w:lineRule="atLeast"/>
        <w:rPr>
          <w:color w:val="000000"/>
        </w:rPr>
      </w:pPr>
      <w:r>
        <w:rPr>
          <w:color w:val="000000"/>
          <w:u w:val="single"/>
        </w:rPr>
        <w:t xml:space="preserve">The national consultations further consolidate </w:t>
      </w:r>
      <w:proofErr w:type="spellStart"/>
      <w:r>
        <w:rPr>
          <w:color w:val="000000"/>
          <w:u w:val="single"/>
        </w:rPr>
        <w:t>Orban’s</w:t>
      </w:r>
      <w:proofErr w:type="spellEnd"/>
      <w:r>
        <w:rPr>
          <w:color w:val="000000"/>
          <w:u w:val="single"/>
        </w:rPr>
        <w:t xml:space="preserve"> power by providing him with campaign insights and enabling him to identify opponents. The information collected from national consultations allows </w:t>
      </w:r>
      <w:proofErr w:type="spellStart"/>
      <w:r>
        <w:rPr>
          <w:color w:val="000000"/>
          <w:u w:val="single"/>
        </w:rPr>
        <w:t>Orban</w:t>
      </w:r>
      <w:proofErr w:type="spellEnd"/>
      <w:r>
        <w:rPr>
          <w:color w:val="000000"/>
          <w:u w:val="single"/>
        </w:rPr>
        <w:t xml:space="preserve"> to notice weaknesses in his electoral strategy.</w:t>
      </w:r>
      <w:r>
        <w:rPr>
          <w:color w:val="000000"/>
        </w:rPr>
        <w:t xml:space="preserve"> In conjunction with the “Soros Plan” consultation, </w:t>
      </w:r>
      <w:proofErr w:type="spellStart"/>
      <w:r>
        <w:rPr>
          <w:color w:val="000000"/>
        </w:rPr>
        <w:t>Orban</w:t>
      </w:r>
      <w:proofErr w:type="spellEnd"/>
      <w:r>
        <w:rPr>
          <w:color w:val="000000"/>
        </w:rPr>
        <w:t xml:space="preserve"> and his </w:t>
      </w:r>
      <w:proofErr w:type="spellStart"/>
      <w:r>
        <w:rPr>
          <w:color w:val="000000"/>
        </w:rPr>
        <w:t>Fidesz</w:t>
      </w:r>
      <w:proofErr w:type="spellEnd"/>
      <w:r>
        <w:rPr>
          <w:color w:val="000000"/>
        </w:rPr>
        <w:t xml:space="preserve"> party launched a large-scale media campaign laced with scare tactics and bolstering the government position—which also served as a reelection platform for </w:t>
      </w:r>
      <w:proofErr w:type="spellStart"/>
      <w:r>
        <w:rPr>
          <w:color w:val="000000"/>
        </w:rPr>
        <w:t>Orban</w:t>
      </w:r>
      <w:proofErr w:type="spellEnd"/>
      <w:r>
        <w:rPr>
          <w:color w:val="000000"/>
        </w:rPr>
        <w:t xml:space="preserve"> and </w:t>
      </w:r>
      <w:proofErr w:type="spellStart"/>
      <w:r>
        <w:rPr>
          <w:color w:val="000000"/>
        </w:rPr>
        <w:t>Fidesz</w:t>
      </w:r>
      <w:proofErr w:type="spellEnd"/>
      <w:r>
        <w:rPr>
          <w:color w:val="000000"/>
        </w:rPr>
        <w:t xml:space="preserve">, paid for by taxpayer dollars. The potential campaigning power of national consultations goes a step further. In the 2015 national consultation on migration, NGO representatives and think tank experts suspect that </w:t>
      </w:r>
      <w:proofErr w:type="spellStart"/>
      <w:r>
        <w:rPr>
          <w:color w:val="000000"/>
        </w:rPr>
        <w:t>Fidesz</w:t>
      </w:r>
      <w:proofErr w:type="spellEnd"/>
      <w:r>
        <w:rPr>
          <w:color w:val="000000"/>
        </w:rPr>
        <w:t xml:space="preserve"> used the collected information to illegally build a database of potential </w:t>
      </w:r>
      <w:proofErr w:type="spellStart"/>
      <w:r>
        <w:rPr>
          <w:color w:val="000000"/>
        </w:rPr>
        <w:t>Fidesz</w:t>
      </w:r>
      <w:proofErr w:type="spellEnd"/>
      <w:r>
        <w:rPr>
          <w:color w:val="000000"/>
        </w:rPr>
        <w:t xml:space="preserve"> voters. Reports suggest that the national consultation allowed the government to monitor the perspective of </w:t>
      </w:r>
      <w:proofErr w:type="gramStart"/>
      <w:r>
        <w:rPr>
          <w:color w:val="000000"/>
        </w:rPr>
        <w:t>voters</w:t>
      </w:r>
      <w:proofErr w:type="gramEnd"/>
      <w:r>
        <w:rPr>
          <w:color w:val="000000"/>
        </w:rPr>
        <w:t xml:space="preserve"> region-by-region, as well as identify which voters potentially disagreed with the government’s stance due to a lack of a response. These measures blur the lines between campaigning and governing at the expense of Hungary’s taxpayers.</w:t>
      </w:r>
    </w:p>
    <w:p w14:paraId="1F145F4E" w14:textId="77777777" w:rsidR="00F34C5F" w:rsidRDefault="00F34C5F" w:rsidP="00F34C5F">
      <w:pPr>
        <w:spacing w:line="235" w:lineRule="atLeast"/>
        <w:rPr>
          <w:color w:val="000000"/>
        </w:rPr>
      </w:pPr>
      <w:proofErr w:type="spellStart"/>
      <w:r>
        <w:rPr>
          <w:color w:val="000000"/>
          <w:u w:val="single"/>
          <w:shd w:val="clear" w:color="auto" w:fill="00FFFF"/>
        </w:rPr>
        <w:t>Orban’s</w:t>
      </w:r>
      <w:proofErr w:type="spellEnd"/>
      <w:r>
        <w:rPr>
          <w:color w:val="000000"/>
        </w:rPr>
        <w:t> </w:t>
      </w:r>
      <w:r>
        <w:rPr>
          <w:color w:val="000000"/>
          <w:u w:val="single"/>
        </w:rPr>
        <w:t>growing use of national consultations suggests he could be</w:t>
      </w:r>
      <w:r>
        <w:rPr>
          <w:color w:val="000000"/>
        </w:rPr>
        <w:t> </w:t>
      </w:r>
      <w:r>
        <w:rPr>
          <w:color w:val="000000"/>
          <w:u w:val="single"/>
          <w:shd w:val="clear" w:color="auto" w:fill="00FFFF"/>
        </w:rPr>
        <w:t>learning from authoritarian leaders</w:t>
      </w:r>
      <w:r>
        <w:rPr>
          <w:color w:val="000000"/>
        </w:rPr>
        <w:t> </w:t>
      </w:r>
      <w:r>
        <w:rPr>
          <w:color w:val="000000"/>
          <w:u w:val="single"/>
        </w:rPr>
        <w:t>like China’s</w:t>
      </w:r>
      <w:r>
        <w:rPr>
          <w:color w:val="000000"/>
        </w:rPr>
        <w:t> </w:t>
      </w:r>
      <w:r>
        <w:rPr>
          <w:color w:val="000000"/>
          <w:u w:val="single"/>
          <w:shd w:val="clear" w:color="auto" w:fill="00FFFF"/>
        </w:rPr>
        <w:t>Xi</w:t>
      </w:r>
      <w:r>
        <w:rPr>
          <w:color w:val="000000"/>
        </w:rPr>
        <w:t> </w:t>
      </w:r>
      <w:r>
        <w:rPr>
          <w:color w:val="000000"/>
          <w:u w:val="single"/>
        </w:rPr>
        <w:t>Jinping</w:t>
      </w:r>
      <w:r>
        <w:rPr>
          <w:color w:val="000000"/>
        </w:rPr>
        <w:t> </w:t>
      </w:r>
      <w:r>
        <w:rPr>
          <w:color w:val="000000"/>
          <w:u w:val="single"/>
          <w:shd w:val="clear" w:color="auto" w:fill="00FFFF"/>
        </w:rPr>
        <w:t>and</w:t>
      </w:r>
      <w:r>
        <w:rPr>
          <w:color w:val="000000"/>
        </w:rPr>
        <w:t> </w:t>
      </w:r>
      <w:r>
        <w:rPr>
          <w:color w:val="000000"/>
          <w:u w:val="single"/>
        </w:rPr>
        <w:t>Russia’s Vladimir</w:t>
      </w:r>
      <w:r>
        <w:rPr>
          <w:color w:val="000000"/>
        </w:rPr>
        <w:t> </w:t>
      </w:r>
      <w:r>
        <w:rPr>
          <w:color w:val="000000"/>
          <w:u w:val="single"/>
          <w:shd w:val="clear" w:color="auto" w:fill="00FFFF"/>
        </w:rPr>
        <w:t>Putin</w:t>
      </w:r>
      <w:r>
        <w:rPr>
          <w:color w:val="000000"/>
          <w:u w:val="single"/>
        </w:rPr>
        <w:t>.</w:t>
      </w:r>
      <w:r>
        <w:rPr>
          <w:color w:val="000000"/>
        </w:rPr>
        <w:t> Over the past few years, </w:t>
      </w:r>
      <w:r>
        <w:rPr>
          <w:color w:val="000000"/>
          <w:u w:val="single"/>
        </w:rPr>
        <w:t>China has launched a national consultation roughly every two weeks, for everything from a Chinese Medicine Ordinance to a review of electoral arrangements.</w:t>
      </w:r>
      <w:r>
        <w:rPr>
          <w:color w:val="000000"/>
        </w:rPr>
        <w:t> However, reports show that 15 of 25 consultations yielded no more than 100 responses; some only yielded a handful of responses. </w:t>
      </w:r>
      <w:r>
        <w:rPr>
          <w:color w:val="000000"/>
          <w:u w:val="single"/>
          <w:shd w:val="clear" w:color="auto" w:fill="00FFFF"/>
        </w:rPr>
        <w:t>Despite</w:t>
      </w:r>
      <w:r>
        <w:rPr>
          <w:color w:val="000000"/>
        </w:rPr>
        <w:t> </w:t>
      </w:r>
      <w:r>
        <w:rPr>
          <w:color w:val="000000"/>
          <w:u w:val="single"/>
        </w:rPr>
        <w:t>the</w:t>
      </w:r>
      <w:r>
        <w:rPr>
          <w:color w:val="000000"/>
        </w:rPr>
        <w:t> </w:t>
      </w:r>
      <w:r>
        <w:rPr>
          <w:color w:val="000000"/>
          <w:u w:val="single"/>
          <w:shd w:val="clear" w:color="auto" w:fill="00FFFF"/>
        </w:rPr>
        <w:t>paltry response rate</w:t>
      </w:r>
      <w:r>
        <w:rPr>
          <w:color w:val="000000"/>
          <w:u w:val="single"/>
        </w:rPr>
        <w:t>, the</w:t>
      </w:r>
      <w:r>
        <w:rPr>
          <w:color w:val="000000"/>
        </w:rPr>
        <w:t> </w:t>
      </w:r>
      <w:r>
        <w:rPr>
          <w:color w:val="000000"/>
          <w:u w:val="single"/>
          <w:shd w:val="clear" w:color="auto" w:fill="00FFFF"/>
        </w:rPr>
        <w:t>Chinese government</w:t>
      </w:r>
      <w:r>
        <w:rPr>
          <w:color w:val="000000"/>
        </w:rPr>
        <w:t> </w:t>
      </w:r>
      <w:r>
        <w:rPr>
          <w:color w:val="000000"/>
          <w:u w:val="single"/>
        </w:rPr>
        <w:t>often</w:t>
      </w:r>
      <w:r>
        <w:rPr>
          <w:color w:val="000000"/>
        </w:rPr>
        <w:t> </w:t>
      </w:r>
      <w:r>
        <w:rPr>
          <w:color w:val="000000"/>
          <w:u w:val="single"/>
          <w:shd w:val="clear" w:color="auto" w:fill="00FFFF"/>
        </w:rPr>
        <w:t>utilized</w:t>
      </w:r>
      <w:r>
        <w:rPr>
          <w:color w:val="000000"/>
        </w:rPr>
        <w:t> </w:t>
      </w:r>
      <w:r>
        <w:rPr>
          <w:color w:val="000000"/>
          <w:u w:val="single"/>
        </w:rPr>
        <w:t>the</w:t>
      </w:r>
      <w:r>
        <w:rPr>
          <w:color w:val="000000"/>
        </w:rPr>
        <w:t> </w:t>
      </w:r>
      <w:r>
        <w:rPr>
          <w:color w:val="000000"/>
          <w:u w:val="single"/>
          <w:shd w:val="clear" w:color="auto" w:fill="00FFFF"/>
        </w:rPr>
        <w:t>results as a justification for official government policies.</w:t>
      </w:r>
    </w:p>
    <w:p w14:paraId="6B98F618" w14:textId="77777777" w:rsidR="00F34C5F" w:rsidRDefault="00F34C5F" w:rsidP="00F34C5F">
      <w:pPr>
        <w:spacing w:line="235" w:lineRule="atLeast"/>
        <w:rPr>
          <w:color w:val="000000"/>
        </w:rPr>
      </w:pPr>
      <w:r>
        <w:rPr>
          <w:color w:val="000000"/>
        </w:rPr>
        <w:t xml:space="preserve">The ability to identify challenges to a regime is an added benefit of national consultations and potentially a lesson </w:t>
      </w:r>
      <w:proofErr w:type="spellStart"/>
      <w:r>
        <w:rPr>
          <w:color w:val="000000"/>
        </w:rPr>
        <w:t>Orban</w:t>
      </w:r>
      <w:proofErr w:type="spellEnd"/>
      <w:r>
        <w:rPr>
          <w:color w:val="000000"/>
        </w:rPr>
        <w:t xml:space="preserve"> learned from Russia. </w:t>
      </w:r>
      <w:r>
        <w:rPr>
          <w:color w:val="000000"/>
          <w:u w:val="single"/>
        </w:rPr>
        <w:t xml:space="preserve">Putin has utilized a public discussion page on his website, a telethon and even an online petition platform known as the Russian Public Initiative, which crowd-sources federal, </w:t>
      </w:r>
      <w:proofErr w:type="gramStart"/>
      <w:r>
        <w:rPr>
          <w:color w:val="000000"/>
          <w:u w:val="single"/>
        </w:rPr>
        <w:t>regional</w:t>
      </w:r>
      <w:proofErr w:type="gramEnd"/>
      <w:r>
        <w:rPr>
          <w:color w:val="000000"/>
          <w:u w:val="single"/>
        </w:rPr>
        <w:t xml:space="preserve"> and municipal level policy changes from citizens across Russia.</w:t>
      </w:r>
      <w:r>
        <w:rPr>
          <w:color w:val="000000"/>
        </w:rPr>
        <w:t> In most cases, </w:t>
      </w:r>
      <w:r>
        <w:rPr>
          <w:color w:val="000000"/>
          <w:u w:val="single"/>
        </w:rPr>
        <w:t>these tools have given Putin’s government insight into potential critics and opponents, or about issues that could lead to social instability and anti-government protests.</w:t>
      </w:r>
    </w:p>
    <w:p w14:paraId="6625F0DA" w14:textId="77777777" w:rsidR="00F34C5F" w:rsidRDefault="00F34C5F" w:rsidP="00F34C5F">
      <w:pPr>
        <w:spacing w:line="235" w:lineRule="atLeast"/>
        <w:rPr>
          <w:color w:val="000000"/>
          <w:u w:val="single"/>
        </w:rPr>
      </w:pPr>
      <w:r>
        <w:rPr>
          <w:color w:val="000000"/>
        </w:rPr>
        <w:t xml:space="preserve">When used in bad faith and for undemocratic ends, national consultations can guide countries down the path to autocracy by stabilizing the regime in power, providing the cover of a democratic mandate, and bypassing the institutions that are supposed to act as checks and balances. It is likely that other populist leaders will learn from </w:t>
      </w:r>
      <w:proofErr w:type="spellStart"/>
      <w:r>
        <w:rPr>
          <w:color w:val="000000"/>
        </w:rPr>
        <w:t>Orban’s</w:t>
      </w:r>
      <w:proofErr w:type="spellEnd"/>
      <w:r>
        <w:rPr>
          <w:color w:val="000000"/>
        </w:rPr>
        <w:t xml:space="preserve"> tactics, just as </w:t>
      </w:r>
      <w:r>
        <w:rPr>
          <w:color w:val="000000"/>
          <w:u w:val="single"/>
        </w:rPr>
        <w:t>he seems to have learned from Xi and Putin</w:t>
      </w:r>
      <w:r>
        <w:rPr>
          <w:color w:val="000000"/>
        </w:rPr>
        <w:t>. As more democracies risk sliding toward autocracy under populist leaders who nevertheless came to power through democratic means, </w:t>
      </w:r>
      <w:r>
        <w:rPr>
          <w:color w:val="000000"/>
          <w:u w:val="single"/>
        </w:rPr>
        <w:t>more of them will rely on seemingly democratic tools to consolidate their rule.</w:t>
      </w:r>
      <w:r>
        <w:rPr>
          <w:color w:val="000000"/>
        </w:rPr>
        <w:t> The old tactics of regime survival are evolving, from Beijing to Budapest. </w:t>
      </w:r>
      <w:r>
        <w:rPr>
          <w:color w:val="000000"/>
          <w:u w:val="single"/>
        </w:rPr>
        <w:t>Dressed up as democracy, measures like national consultations are in fact undermining it.</w:t>
      </w:r>
    </w:p>
    <w:p w14:paraId="5895B808" w14:textId="77777777" w:rsidR="00F34C5F" w:rsidRDefault="00F34C5F" w:rsidP="00F34C5F">
      <w:pPr>
        <w:pStyle w:val="Heading4"/>
        <w:spacing w:before="30" w:line="235" w:lineRule="atLeast"/>
        <w:rPr>
          <w:rFonts w:cs="Calibri"/>
          <w:color w:val="000000"/>
          <w:szCs w:val="26"/>
        </w:rPr>
      </w:pPr>
      <w:r>
        <w:rPr>
          <w:rFonts w:cs="Calibri"/>
          <w:color w:val="000000"/>
          <w:szCs w:val="26"/>
        </w:rPr>
        <w:t>Hungary’s democratic backsliding means they’d never say yes</w:t>
      </w:r>
    </w:p>
    <w:p w14:paraId="02C1E6C6" w14:textId="77777777" w:rsidR="00F34C5F" w:rsidRDefault="00F34C5F" w:rsidP="00F34C5F">
      <w:pPr>
        <w:spacing w:after="120" w:line="235" w:lineRule="atLeast"/>
        <w:rPr>
          <w:color w:val="000000"/>
        </w:rPr>
      </w:pPr>
      <w:r>
        <w:rPr>
          <w:color w:val="000000"/>
        </w:rPr>
        <w:t>Judy </w:t>
      </w:r>
      <w:r>
        <w:rPr>
          <w:b/>
          <w:bCs/>
          <w:color w:val="000000"/>
          <w:sz w:val="26"/>
          <w:szCs w:val="26"/>
        </w:rPr>
        <w:t>Dempsey 20</w:t>
      </w:r>
      <w:r>
        <w:rPr>
          <w:color w:val="000000"/>
        </w:rPr>
        <w:t>. Nonresident senior fellow at Carnegie Europe and editor in chief of Strategic Europe. "</w:t>
      </w:r>
      <w:proofErr w:type="spellStart"/>
      <w:r>
        <w:rPr>
          <w:color w:val="000000"/>
        </w:rPr>
        <w:t>Orbán</w:t>
      </w:r>
      <w:proofErr w:type="spellEnd"/>
      <w:r>
        <w:rPr>
          <w:color w:val="000000"/>
        </w:rPr>
        <w:t xml:space="preserve"> Exploits Coronavirus Pandemic to Destroy Hungary’s Democracy". Carnegie Europe. 3-31-2020. https://carnegieeurope.eu/strategiceurope/81410</w:t>
      </w:r>
    </w:p>
    <w:p w14:paraId="63BEE191" w14:textId="77777777" w:rsidR="00F34C5F" w:rsidRDefault="00F34C5F" w:rsidP="00F34C5F">
      <w:pPr>
        <w:spacing w:line="235" w:lineRule="atLeast"/>
        <w:rPr>
          <w:color w:val="000000"/>
        </w:rPr>
      </w:pPr>
      <w:r>
        <w:rPr>
          <w:color w:val="000000"/>
          <w:u w:val="single"/>
        </w:rPr>
        <w:t>As if European Union leaders didn’t know what has been taking place in Hungary</w:t>
      </w:r>
      <w:r>
        <w:rPr>
          <w:color w:val="000000"/>
        </w:rPr>
        <w:t> </w:t>
      </w:r>
      <w:r>
        <w:rPr>
          <w:b/>
          <w:bCs/>
          <w:color w:val="000000"/>
          <w:u w:val="single"/>
          <w:shd w:val="clear" w:color="auto" w:fill="00FFFF"/>
        </w:rPr>
        <w:t>over the past decade.</w:t>
      </w:r>
    </w:p>
    <w:p w14:paraId="2CE054E4" w14:textId="77777777" w:rsidR="00F34C5F" w:rsidRDefault="00F34C5F" w:rsidP="00F34C5F">
      <w:pPr>
        <w:spacing w:line="235" w:lineRule="atLeast"/>
        <w:rPr>
          <w:color w:val="000000"/>
        </w:rPr>
      </w:pPr>
      <w:r>
        <w:rPr>
          <w:color w:val="000000"/>
        </w:rPr>
        <w:t>Since his election as prime minister back in 2010, Viktor </w:t>
      </w:r>
      <w:proofErr w:type="spellStart"/>
      <w:r>
        <w:rPr>
          <w:color w:val="000000"/>
          <w:u w:val="single"/>
          <w:shd w:val="clear" w:color="auto" w:fill="00FFFF"/>
        </w:rPr>
        <w:t>Orbán</w:t>
      </w:r>
      <w:proofErr w:type="spellEnd"/>
      <w:r>
        <w:rPr>
          <w:color w:val="000000"/>
        </w:rPr>
        <w:t> </w:t>
      </w:r>
      <w:r>
        <w:rPr>
          <w:color w:val="000000"/>
          <w:u w:val="single"/>
        </w:rPr>
        <w:t>has</w:t>
      </w:r>
      <w:r>
        <w:rPr>
          <w:color w:val="000000"/>
        </w:rPr>
        <w:t> </w:t>
      </w:r>
      <w:r>
        <w:rPr>
          <w:b/>
          <w:bCs/>
          <w:color w:val="000000"/>
          <w:u w:val="single"/>
          <w:shd w:val="clear" w:color="auto" w:fill="00FFFF"/>
        </w:rPr>
        <w:t>systematically</w:t>
      </w:r>
      <w:r>
        <w:rPr>
          <w:color w:val="000000"/>
        </w:rPr>
        <w:t> </w:t>
      </w:r>
      <w:r>
        <w:rPr>
          <w:color w:val="000000"/>
          <w:u w:val="single"/>
          <w:shd w:val="clear" w:color="auto" w:fill="00FFFF"/>
        </w:rPr>
        <w:t>undermined the rule of law, weakened the judiciary, grabbed control</w:t>
      </w:r>
      <w:r>
        <w:rPr>
          <w:color w:val="000000"/>
        </w:rPr>
        <w:t> </w:t>
      </w:r>
      <w:r>
        <w:rPr>
          <w:color w:val="000000"/>
          <w:u w:val="single"/>
        </w:rPr>
        <w:t>of large parts</w:t>
      </w:r>
      <w:r>
        <w:rPr>
          <w:color w:val="000000"/>
        </w:rPr>
        <w:t> </w:t>
      </w:r>
      <w:r>
        <w:rPr>
          <w:color w:val="000000"/>
          <w:u w:val="single"/>
          <w:shd w:val="clear" w:color="auto" w:fill="00FFFF"/>
        </w:rPr>
        <w:t>of the media, and curbed</w:t>
      </w:r>
      <w:r>
        <w:rPr>
          <w:color w:val="000000"/>
        </w:rPr>
        <w:t> </w:t>
      </w:r>
      <w:r>
        <w:rPr>
          <w:color w:val="000000"/>
          <w:u w:val="single"/>
        </w:rPr>
        <w:t>independent</w:t>
      </w:r>
      <w:r>
        <w:rPr>
          <w:color w:val="000000"/>
        </w:rPr>
        <w:t> </w:t>
      </w:r>
      <w:r>
        <w:rPr>
          <w:color w:val="000000"/>
          <w:u w:val="single"/>
          <w:shd w:val="clear" w:color="auto" w:fill="00FFFF"/>
        </w:rPr>
        <w:t>academic institutions</w:t>
      </w:r>
      <w:r>
        <w:rPr>
          <w:color w:val="000000"/>
          <w:u w:val="single"/>
        </w:rPr>
        <w:t>, such as the Central European University.</w:t>
      </w:r>
    </w:p>
    <w:p w14:paraId="352577CF" w14:textId="77777777" w:rsidR="00F34C5F" w:rsidRDefault="00F34C5F" w:rsidP="00F34C5F">
      <w:pPr>
        <w:spacing w:line="235" w:lineRule="atLeast"/>
        <w:rPr>
          <w:color w:val="000000"/>
        </w:rPr>
      </w:pPr>
      <w:r>
        <w:rPr>
          <w:color w:val="000000"/>
        </w:rPr>
        <w:t>As if that was not enough, </w:t>
      </w:r>
      <w:r>
        <w:rPr>
          <w:color w:val="000000"/>
          <w:u w:val="single"/>
        </w:rPr>
        <w:t>he has</w:t>
      </w:r>
      <w:r>
        <w:rPr>
          <w:color w:val="000000"/>
        </w:rPr>
        <w:t> </w:t>
      </w:r>
      <w:r>
        <w:rPr>
          <w:color w:val="000000"/>
          <w:u w:val="single"/>
          <w:shd w:val="clear" w:color="auto" w:fill="00FFFF"/>
        </w:rPr>
        <w:t>demonized refugees, built a barbed-wire fence</w:t>
      </w:r>
      <w:r>
        <w:rPr>
          <w:color w:val="000000"/>
        </w:rPr>
        <w:t> </w:t>
      </w:r>
      <w:r>
        <w:rPr>
          <w:color w:val="000000"/>
          <w:u w:val="single"/>
        </w:rPr>
        <w:t xml:space="preserve">to keep them from crossing into the country, and denied nongovernmental organizations and human rights </w:t>
      </w:r>
      <w:proofErr w:type="gramStart"/>
      <w:r>
        <w:rPr>
          <w:color w:val="000000"/>
          <w:u w:val="single"/>
        </w:rPr>
        <w:t>activists</w:t>
      </w:r>
      <w:proofErr w:type="gramEnd"/>
      <w:r>
        <w:rPr>
          <w:color w:val="000000"/>
          <w:u w:val="single"/>
        </w:rPr>
        <w:t xml:space="preserve"> access to any detained refugees or migrants</w:t>
      </w:r>
      <w:r>
        <w:rPr>
          <w:color w:val="000000"/>
        </w:rPr>
        <w:t>, for example to help them file asylum requests.</w:t>
      </w:r>
    </w:p>
    <w:p w14:paraId="797216E3" w14:textId="77777777" w:rsidR="00F34C5F" w:rsidRDefault="00F34C5F" w:rsidP="00F34C5F">
      <w:pPr>
        <w:spacing w:line="235" w:lineRule="atLeast"/>
        <w:rPr>
          <w:color w:val="000000"/>
        </w:rPr>
      </w:pPr>
      <w:r>
        <w:rPr>
          <w:b/>
          <w:bCs/>
          <w:color w:val="000000"/>
          <w:u w:val="single"/>
        </w:rPr>
        <w:t>All these actions are being taken by a country that is a member of the EU and NATO.</w:t>
      </w:r>
      <w:r>
        <w:rPr>
          <w:color w:val="000000"/>
        </w:rPr>
        <w:t> Both organizations are supposed to be based on upholding freedom and fundamental rights, although </w:t>
      </w:r>
      <w:r>
        <w:rPr>
          <w:color w:val="000000"/>
          <w:u w:val="single"/>
          <w:shd w:val="clear" w:color="auto" w:fill="00FFFF"/>
        </w:rPr>
        <w:t>NATO’s non-record on</w:t>
      </w:r>
      <w:r>
        <w:rPr>
          <w:color w:val="000000"/>
        </w:rPr>
        <w:t> </w:t>
      </w:r>
      <w:r>
        <w:rPr>
          <w:color w:val="000000"/>
          <w:u w:val="single"/>
        </w:rPr>
        <w:t>speaking out about</w:t>
      </w:r>
      <w:r>
        <w:rPr>
          <w:color w:val="000000"/>
        </w:rPr>
        <w:t> </w:t>
      </w:r>
      <w:r>
        <w:rPr>
          <w:color w:val="000000"/>
          <w:u w:val="single"/>
          <w:shd w:val="clear" w:color="auto" w:fill="00FFFF"/>
        </w:rPr>
        <w:t>Turkey’s erosion of democracy is</w:t>
      </w:r>
      <w:r>
        <w:rPr>
          <w:color w:val="000000"/>
        </w:rPr>
        <w:t> </w:t>
      </w:r>
      <w:r>
        <w:rPr>
          <w:color w:val="000000"/>
          <w:u w:val="single"/>
        </w:rPr>
        <w:t>next to</w:t>
      </w:r>
      <w:r>
        <w:rPr>
          <w:color w:val="000000"/>
        </w:rPr>
        <w:t> </w:t>
      </w:r>
      <w:r>
        <w:rPr>
          <w:color w:val="000000"/>
          <w:u w:val="single"/>
          <w:shd w:val="clear" w:color="auto" w:fill="00FFFF"/>
        </w:rPr>
        <w:t>shameful</w:t>
      </w:r>
      <w:r>
        <w:rPr>
          <w:color w:val="000000"/>
          <w:u w:val="single"/>
        </w:rPr>
        <w:t>.</w:t>
      </w:r>
    </w:p>
    <w:p w14:paraId="28E508BD" w14:textId="77777777" w:rsidR="00F34C5F" w:rsidRDefault="00F34C5F" w:rsidP="00F34C5F">
      <w:pPr>
        <w:spacing w:line="235" w:lineRule="atLeast"/>
        <w:rPr>
          <w:color w:val="000000"/>
        </w:rPr>
      </w:pPr>
      <w:proofErr w:type="spellStart"/>
      <w:r>
        <w:rPr>
          <w:color w:val="000000"/>
          <w:u w:val="single"/>
          <w:shd w:val="clear" w:color="auto" w:fill="00FFFF"/>
        </w:rPr>
        <w:t>Orbán</w:t>
      </w:r>
      <w:proofErr w:type="spellEnd"/>
      <w:r>
        <w:rPr>
          <w:color w:val="000000"/>
        </w:rPr>
        <w:t>, a dissident during the communist era, </w:t>
      </w:r>
      <w:r>
        <w:rPr>
          <w:color w:val="000000"/>
          <w:u w:val="single"/>
        </w:rPr>
        <w:t>has</w:t>
      </w:r>
      <w:r>
        <w:rPr>
          <w:color w:val="000000"/>
        </w:rPr>
        <w:t> </w:t>
      </w:r>
      <w:r>
        <w:rPr>
          <w:color w:val="000000"/>
          <w:u w:val="single"/>
          <w:shd w:val="clear" w:color="auto" w:fill="00FFFF"/>
        </w:rPr>
        <w:t>railed</w:t>
      </w:r>
      <w:r>
        <w:rPr>
          <w:color w:val="000000"/>
        </w:rPr>
        <w:t> </w:t>
      </w:r>
      <w:r>
        <w:rPr>
          <w:b/>
          <w:bCs/>
          <w:color w:val="000000"/>
          <w:u w:val="single"/>
          <w:shd w:val="clear" w:color="auto" w:fill="00FFFF"/>
        </w:rPr>
        <w:t>against the EU</w:t>
      </w:r>
      <w:r>
        <w:rPr>
          <w:color w:val="000000"/>
          <w:u w:val="single"/>
        </w:rPr>
        <w:t>,</w:t>
      </w:r>
      <w:r>
        <w:rPr>
          <w:color w:val="000000"/>
        </w:rPr>
        <w:t> in particular its commitment to democratic values. For him, </w:t>
      </w:r>
      <w:r>
        <w:rPr>
          <w:color w:val="000000"/>
          <w:u w:val="single"/>
        </w:rPr>
        <w:t>his</w:t>
      </w:r>
      <w:r>
        <w:rPr>
          <w:color w:val="000000"/>
        </w:rPr>
        <w:t> </w:t>
      </w:r>
      <w:r>
        <w:rPr>
          <w:b/>
          <w:bCs/>
          <w:color w:val="000000"/>
          <w:u w:val="single"/>
        </w:rPr>
        <w:t>political ideology</w:t>
      </w:r>
      <w:r>
        <w:rPr>
          <w:color w:val="000000"/>
        </w:rPr>
        <w:t> </w:t>
      </w:r>
      <w:r>
        <w:rPr>
          <w:color w:val="000000"/>
          <w:u w:val="single"/>
        </w:rPr>
        <w:t>is about creating an</w:t>
      </w:r>
      <w:r>
        <w:rPr>
          <w:color w:val="000000"/>
        </w:rPr>
        <w:t> </w:t>
      </w:r>
      <w:r>
        <w:rPr>
          <w:b/>
          <w:bCs/>
          <w:color w:val="000000"/>
          <w:u w:val="single"/>
        </w:rPr>
        <w:t>“illiberal” democracy</w:t>
      </w:r>
      <w:r>
        <w:rPr>
          <w:color w:val="000000"/>
        </w:rPr>
        <w:t> </w:t>
      </w:r>
      <w:r>
        <w:rPr>
          <w:color w:val="000000"/>
          <w:u w:val="single"/>
        </w:rPr>
        <w:t>based on nationalism</w:t>
      </w:r>
      <w:r>
        <w:rPr>
          <w:color w:val="000000"/>
        </w:rPr>
        <w:t> and a conservatism based on select Christian values. Forget the fact that an illiberal democracy is a contradiction in terms. Forget too that defending national sovereignty doesn’t have to mean weakening the rule of law.</w:t>
      </w:r>
    </w:p>
    <w:p w14:paraId="758D0151" w14:textId="77777777" w:rsidR="00F34C5F" w:rsidRDefault="00F34C5F" w:rsidP="00F34C5F">
      <w:pPr>
        <w:spacing w:line="235" w:lineRule="atLeast"/>
        <w:rPr>
          <w:color w:val="000000"/>
        </w:rPr>
      </w:pPr>
      <w:r>
        <w:rPr>
          <w:color w:val="000000"/>
          <w:u w:val="single"/>
        </w:rPr>
        <w:t>[EMORY’S CARD BEGINS HERE]</w:t>
      </w:r>
    </w:p>
    <w:p w14:paraId="3D786548" w14:textId="77777777" w:rsidR="00F34C5F" w:rsidRPr="00283A5D" w:rsidRDefault="00F34C5F" w:rsidP="00F34C5F">
      <w:pPr>
        <w:spacing w:line="235" w:lineRule="atLeast"/>
        <w:rPr>
          <w:color w:val="000000"/>
        </w:rPr>
      </w:pPr>
      <w:r>
        <w:rPr>
          <w:color w:val="000000"/>
          <w:u w:val="single"/>
        </w:rPr>
        <w:t>Not content with</w:t>
      </w:r>
      <w:r>
        <w:rPr>
          <w:color w:val="000000"/>
        </w:rPr>
        <w:t> </w:t>
      </w:r>
      <w:r>
        <w:rPr>
          <w:color w:val="000000"/>
          <w:u w:val="single"/>
          <w:shd w:val="clear" w:color="auto" w:fill="00FFFF"/>
        </w:rPr>
        <w:t>chiseling away</w:t>
      </w:r>
      <w:r>
        <w:rPr>
          <w:color w:val="000000"/>
        </w:rPr>
        <w:t> </w:t>
      </w:r>
      <w:r>
        <w:rPr>
          <w:color w:val="000000"/>
          <w:u w:val="single"/>
        </w:rPr>
        <w:t>at</w:t>
      </w:r>
      <w:r>
        <w:rPr>
          <w:color w:val="000000"/>
        </w:rPr>
        <w:t> </w:t>
      </w:r>
      <w:r>
        <w:rPr>
          <w:color w:val="000000"/>
          <w:u w:val="single"/>
          <w:shd w:val="clear" w:color="auto" w:fill="00FFFF"/>
        </w:rPr>
        <w:t>Hungary’s democratic institutions</w:t>
      </w:r>
      <w:r>
        <w:rPr>
          <w:color w:val="000000"/>
        </w:rPr>
        <w:t>—and knowing that the EU and even the European People’s Party (EPP), the European Parliament group that represents conservative parties throughout the EU, were too weak or cowardly to rein in his ambitions—</w:t>
      </w:r>
      <w:proofErr w:type="spellStart"/>
      <w:r>
        <w:rPr>
          <w:color w:val="000000"/>
          <w:u w:val="single"/>
          <w:shd w:val="clear" w:color="auto" w:fill="00FFFF"/>
        </w:rPr>
        <w:t>Orbán</w:t>
      </w:r>
      <w:proofErr w:type="spellEnd"/>
      <w:r>
        <w:rPr>
          <w:color w:val="000000"/>
          <w:u w:val="single"/>
          <w:shd w:val="clear" w:color="auto" w:fill="00FFFF"/>
        </w:rPr>
        <w:t xml:space="preserve"> has</w:t>
      </w:r>
      <w:r>
        <w:rPr>
          <w:color w:val="000000"/>
        </w:rPr>
        <w:t> </w:t>
      </w:r>
      <w:r>
        <w:rPr>
          <w:color w:val="000000"/>
          <w:u w:val="single"/>
        </w:rPr>
        <w:t>now</w:t>
      </w:r>
      <w:r>
        <w:rPr>
          <w:color w:val="000000"/>
        </w:rPr>
        <w:t> </w:t>
      </w:r>
      <w:r>
        <w:rPr>
          <w:color w:val="000000"/>
          <w:u w:val="single"/>
          <w:shd w:val="clear" w:color="auto" w:fill="00FFFF"/>
        </w:rPr>
        <w:t>gone</w:t>
      </w:r>
      <w:r>
        <w:rPr>
          <w:color w:val="000000"/>
        </w:rPr>
        <w:t> a stage </w:t>
      </w:r>
      <w:r>
        <w:rPr>
          <w:color w:val="000000"/>
          <w:u w:val="single"/>
          <w:shd w:val="clear" w:color="auto" w:fill="00FFFF"/>
        </w:rPr>
        <w:t>further</w:t>
      </w:r>
      <w:r>
        <w:rPr>
          <w:color w:val="000000"/>
        </w:rPr>
        <w:t>.</w:t>
      </w:r>
    </w:p>
    <w:p w14:paraId="4ED24183" w14:textId="77777777" w:rsidR="00F34C5F" w:rsidRDefault="00F34C5F" w:rsidP="00F34C5F">
      <w:pPr>
        <w:pStyle w:val="Heading3"/>
      </w:pPr>
      <w:r>
        <w:t xml:space="preserve">1AR – Say No – Poland </w:t>
      </w:r>
    </w:p>
    <w:p w14:paraId="73282DEE" w14:textId="77777777" w:rsidR="00F34C5F" w:rsidRDefault="00F34C5F" w:rsidP="00F34C5F">
      <w:pPr>
        <w:pStyle w:val="Heading4"/>
        <w:spacing w:before="30" w:line="235" w:lineRule="atLeast"/>
        <w:rPr>
          <w:rFonts w:cs="Calibri"/>
          <w:color w:val="000000"/>
          <w:szCs w:val="26"/>
        </w:rPr>
      </w:pPr>
      <w:r>
        <w:rPr>
          <w:rFonts w:cs="Calibri"/>
          <w:color w:val="000000"/>
          <w:szCs w:val="26"/>
        </w:rPr>
        <w:t>Poland says no—nationalist control the government and dismantled democratic checks and balances</w:t>
      </w:r>
    </w:p>
    <w:p w14:paraId="67770084" w14:textId="77777777" w:rsidR="00F34C5F" w:rsidRDefault="00F34C5F" w:rsidP="00F34C5F">
      <w:pPr>
        <w:spacing w:after="120" w:line="235" w:lineRule="atLeast"/>
        <w:rPr>
          <w:color w:val="000000"/>
        </w:rPr>
      </w:pPr>
      <w:proofErr w:type="spellStart"/>
      <w:r>
        <w:rPr>
          <w:b/>
          <w:bCs/>
          <w:color w:val="000000"/>
          <w:sz w:val="26"/>
          <w:szCs w:val="26"/>
        </w:rPr>
        <w:t>Hjelmgaard</w:t>
      </w:r>
      <w:proofErr w:type="spellEnd"/>
      <w:r>
        <w:rPr>
          <w:b/>
          <w:bCs/>
          <w:color w:val="000000"/>
          <w:sz w:val="26"/>
          <w:szCs w:val="26"/>
        </w:rPr>
        <w:t xml:space="preserve"> </w:t>
      </w:r>
      <w:r w:rsidRPr="00E21A48">
        <w:rPr>
          <w:rStyle w:val="Style13ptBold"/>
        </w:rPr>
        <w:t>20</w:t>
      </w:r>
      <w:r>
        <w:rPr>
          <w:color w:val="000000"/>
        </w:rPr>
        <w:t xml:space="preserve"> [Kim </w:t>
      </w:r>
      <w:proofErr w:type="spellStart"/>
      <w:r>
        <w:rPr>
          <w:color w:val="000000"/>
        </w:rPr>
        <w:t>Hjelmgaard</w:t>
      </w:r>
      <w:proofErr w:type="spellEnd"/>
      <w:r>
        <w:rPr>
          <w:color w:val="000000"/>
        </w:rPr>
        <w:t xml:space="preserve">, “These countries quietly slid into authoritarianism. Should the US be concerned under </w:t>
      </w:r>
      <w:proofErr w:type="gramStart"/>
      <w:r>
        <w:rPr>
          <w:color w:val="000000"/>
        </w:rPr>
        <w:t>Trump?,</w:t>
      </w:r>
      <w:proofErr w:type="gramEnd"/>
      <w:r>
        <w:rPr>
          <w:color w:val="000000"/>
        </w:rPr>
        <w:t>” USA Today, Oct 7, 2020, pg. https://www.usatoday.com/story/news/world/2020/10/07/what-authoritarian-countries-can-tell-us-democracy-and-trump/3518563001/</w:t>
      </w:r>
    </w:p>
    <w:p w14:paraId="5B5BA7EF" w14:textId="77777777" w:rsidR="00F34C5F" w:rsidRDefault="00F34C5F" w:rsidP="00F34C5F">
      <w:pPr>
        <w:spacing w:line="235" w:lineRule="atLeast"/>
        <w:rPr>
          <w:color w:val="000000"/>
        </w:rPr>
      </w:pPr>
      <w:r>
        <w:rPr>
          <w:color w:val="000000"/>
        </w:rPr>
        <w:t>In nearby </w:t>
      </w:r>
      <w:r>
        <w:rPr>
          <w:color w:val="000000"/>
          <w:u w:val="single"/>
          <w:shd w:val="clear" w:color="auto" w:fill="00FFFF"/>
        </w:rPr>
        <w:t>Poland, President</w:t>
      </w:r>
      <w:r>
        <w:rPr>
          <w:color w:val="000000"/>
        </w:rPr>
        <w:t xml:space="preserve"> Andrzej </w:t>
      </w:r>
      <w:proofErr w:type="spellStart"/>
      <w:r>
        <w:rPr>
          <w:color w:val="000000"/>
        </w:rPr>
        <w:t>Duda</w:t>
      </w:r>
      <w:proofErr w:type="spellEnd"/>
      <w:r>
        <w:rPr>
          <w:color w:val="000000"/>
        </w:rPr>
        <w:t> </w:t>
      </w:r>
      <w:r>
        <w:rPr>
          <w:color w:val="000000"/>
          <w:u w:val="single"/>
        </w:rPr>
        <w:t>and the powerful leader of his ruling Law and Justice party</w:t>
      </w:r>
      <w:r>
        <w:rPr>
          <w:color w:val="000000"/>
        </w:rPr>
        <w:t>, Jarosław </w:t>
      </w:r>
      <w:r>
        <w:rPr>
          <w:color w:val="000000"/>
          <w:u w:val="single"/>
        </w:rPr>
        <w:t>Kaczyński,</w:t>
      </w:r>
      <w:r>
        <w:rPr>
          <w:color w:val="000000"/>
        </w:rPr>
        <w:t> </w:t>
      </w:r>
      <w:r>
        <w:rPr>
          <w:color w:val="000000"/>
          <w:u w:val="single"/>
        </w:rPr>
        <w:t>have</w:t>
      </w:r>
      <w:r>
        <w:rPr>
          <w:color w:val="000000"/>
        </w:rPr>
        <w:t> slowly </w:t>
      </w:r>
      <w:r>
        <w:rPr>
          <w:b/>
          <w:bCs/>
          <w:color w:val="000000"/>
          <w:u w:val="single"/>
          <w:shd w:val="clear" w:color="auto" w:fill="00FFFF"/>
        </w:rPr>
        <w:t>dismantled</w:t>
      </w:r>
      <w:r>
        <w:rPr>
          <w:color w:val="000000"/>
        </w:rPr>
        <w:t> </w:t>
      </w:r>
      <w:r>
        <w:rPr>
          <w:b/>
          <w:bCs/>
          <w:color w:val="000000"/>
          <w:u w:val="single"/>
        </w:rPr>
        <w:t>many</w:t>
      </w:r>
      <w:r>
        <w:rPr>
          <w:color w:val="000000"/>
        </w:rPr>
        <w:t> </w:t>
      </w:r>
      <w:r>
        <w:rPr>
          <w:b/>
          <w:bCs/>
          <w:color w:val="000000"/>
          <w:u w:val="single"/>
          <w:shd w:val="clear" w:color="auto" w:fill="00FFFF"/>
        </w:rPr>
        <w:t>democratic checks</w:t>
      </w:r>
      <w:r>
        <w:rPr>
          <w:color w:val="000000"/>
        </w:rPr>
        <w:t> </w:t>
      </w:r>
      <w:r>
        <w:rPr>
          <w:b/>
          <w:bCs/>
          <w:color w:val="000000"/>
          <w:u w:val="single"/>
        </w:rPr>
        <w:t>and balances</w:t>
      </w:r>
      <w:r>
        <w:rPr>
          <w:color w:val="000000"/>
        </w:rPr>
        <w:t> </w:t>
      </w:r>
      <w:r>
        <w:rPr>
          <w:color w:val="000000"/>
          <w:u w:val="single"/>
        </w:rPr>
        <w:t>by filling the ranks of the nation's courts with loyal judges</w:t>
      </w:r>
      <w:r>
        <w:rPr>
          <w:color w:val="000000"/>
        </w:rPr>
        <w:t>.  </w:t>
      </w:r>
    </w:p>
    <w:p w14:paraId="66466FD0" w14:textId="77777777" w:rsidR="00F34C5F" w:rsidRDefault="00F34C5F" w:rsidP="00F34C5F">
      <w:pPr>
        <w:spacing w:line="235" w:lineRule="atLeast"/>
        <w:rPr>
          <w:color w:val="000000"/>
        </w:rPr>
      </w:pPr>
      <w:r>
        <w:rPr>
          <w:color w:val="000000"/>
          <w:u w:val="single"/>
        </w:rPr>
        <w:t>The Law and Justice</w:t>
      </w:r>
      <w:r>
        <w:rPr>
          <w:color w:val="000000"/>
        </w:rPr>
        <w:t> </w:t>
      </w:r>
      <w:r>
        <w:rPr>
          <w:color w:val="000000"/>
          <w:u w:val="single"/>
          <w:shd w:val="clear" w:color="auto" w:fill="00FFFF"/>
        </w:rPr>
        <w:t>Party</w:t>
      </w:r>
      <w:r>
        <w:rPr>
          <w:color w:val="000000"/>
        </w:rPr>
        <w:t> </w:t>
      </w:r>
      <w:r>
        <w:rPr>
          <w:color w:val="000000"/>
          <w:u w:val="single"/>
        </w:rPr>
        <w:t>has</w:t>
      </w:r>
      <w:r>
        <w:rPr>
          <w:color w:val="000000"/>
        </w:rPr>
        <w:t> </w:t>
      </w:r>
      <w:r>
        <w:rPr>
          <w:color w:val="000000"/>
          <w:u w:val="single"/>
          <w:shd w:val="clear" w:color="auto" w:fill="00FFFF"/>
        </w:rPr>
        <w:t>tightened the government's grip on state institutions</w:t>
      </w:r>
      <w:r>
        <w:rPr>
          <w:color w:val="000000"/>
        </w:rPr>
        <w:t> </w:t>
      </w:r>
      <w:r>
        <w:rPr>
          <w:color w:val="000000"/>
          <w:u w:val="single"/>
        </w:rPr>
        <w:t>and companies including the media, increased its powers to spy on its citizens and imposed new taxes on those who oppose socially conservative measures</w:t>
      </w:r>
      <w:r>
        <w:rPr>
          <w:color w:val="000000"/>
        </w:rPr>
        <w:t> such as keeping gay marriage illegal, strict immigration laws and a proposed near-total ban on abortion in a country that already has some of Europe's most restrictive reproductive laws.</w:t>
      </w:r>
    </w:p>
    <w:p w14:paraId="373C5F4C" w14:textId="77777777" w:rsidR="00F34C5F" w:rsidRDefault="00F34C5F" w:rsidP="00F34C5F">
      <w:pPr>
        <w:spacing w:line="235" w:lineRule="atLeast"/>
        <w:rPr>
          <w:color w:val="000000"/>
        </w:rPr>
      </w:pPr>
      <w:r>
        <w:rPr>
          <w:color w:val="000000"/>
        </w:rPr>
        <w:t>"</w:t>
      </w:r>
      <w:r>
        <w:rPr>
          <w:color w:val="000000"/>
          <w:u w:val="single"/>
        </w:rPr>
        <w:t>Poland has become a place where</w:t>
      </w:r>
      <w:r>
        <w:rPr>
          <w:color w:val="000000"/>
        </w:rPr>
        <w:t> horrible intolerances, whether </w:t>
      </w:r>
      <w:proofErr w:type="spellStart"/>
      <w:r>
        <w:rPr>
          <w:color w:val="000000"/>
          <w:u w:val="single"/>
        </w:rPr>
        <w:t>anti-semitism</w:t>
      </w:r>
      <w:proofErr w:type="spellEnd"/>
      <w:r>
        <w:rPr>
          <w:color w:val="000000"/>
          <w:u w:val="single"/>
        </w:rPr>
        <w:t xml:space="preserve"> or racism</w:t>
      </w:r>
      <w:r>
        <w:rPr>
          <w:color w:val="000000"/>
        </w:rPr>
        <w:t>, </w:t>
      </w:r>
      <w:r>
        <w:rPr>
          <w:color w:val="000000"/>
          <w:u w:val="single"/>
        </w:rPr>
        <w:t>are now articulated freely in the street," said</w:t>
      </w:r>
      <w:r>
        <w:rPr>
          <w:color w:val="000000"/>
        </w:rPr>
        <w:t xml:space="preserve"> Mateusz </w:t>
      </w:r>
      <w:proofErr w:type="spellStart"/>
      <w:r>
        <w:rPr>
          <w:color w:val="000000"/>
        </w:rPr>
        <w:t>Klinowski</w:t>
      </w:r>
      <w:proofErr w:type="spellEnd"/>
      <w:r>
        <w:rPr>
          <w:color w:val="000000"/>
        </w:rPr>
        <w:t>, </w:t>
      </w:r>
      <w:r>
        <w:rPr>
          <w:color w:val="000000"/>
          <w:u w:val="single"/>
        </w:rPr>
        <w:t>a law professor and former mayor of Wadowice</w:t>
      </w:r>
      <w:r>
        <w:rPr>
          <w:color w:val="000000"/>
        </w:rPr>
        <w:t>, the birthplace of Pope John Paul II. </w:t>
      </w:r>
    </w:p>
    <w:p w14:paraId="2220AD32" w14:textId="77777777" w:rsidR="00F34C5F" w:rsidRPr="00E21A48" w:rsidRDefault="00F34C5F" w:rsidP="00F34C5F">
      <w:pPr>
        <w:spacing w:line="235" w:lineRule="atLeast"/>
        <w:rPr>
          <w:color w:val="000000"/>
        </w:rPr>
      </w:pPr>
      <w:r>
        <w:rPr>
          <w:color w:val="000000"/>
          <w:u w:val="single"/>
        </w:rPr>
        <w:t>In 2019</w:t>
      </w:r>
      <w:r>
        <w:rPr>
          <w:color w:val="000000"/>
        </w:rPr>
        <w:t>, </w:t>
      </w:r>
      <w:proofErr w:type="spellStart"/>
      <w:r>
        <w:rPr>
          <w:color w:val="000000"/>
        </w:rPr>
        <w:t>Paweł</w:t>
      </w:r>
      <w:proofErr w:type="spellEnd"/>
      <w:r>
        <w:rPr>
          <w:color w:val="000000"/>
        </w:rPr>
        <w:t xml:space="preserve"> </w:t>
      </w:r>
      <w:proofErr w:type="spellStart"/>
      <w:proofErr w:type="gramStart"/>
      <w:r>
        <w:rPr>
          <w:color w:val="000000"/>
        </w:rPr>
        <w:t>Adamowicz</w:t>
      </w:r>
      <w:proofErr w:type="spellEnd"/>
      <w:r>
        <w:rPr>
          <w:color w:val="000000"/>
        </w:rPr>
        <w:t> ,</w:t>
      </w:r>
      <w:proofErr w:type="gramEnd"/>
      <w:r>
        <w:rPr>
          <w:color w:val="000000"/>
        </w:rPr>
        <w:t xml:space="preserve"> a friend of </w:t>
      </w:r>
      <w:proofErr w:type="spellStart"/>
      <w:r>
        <w:rPr>
          <w:color w:val="000000"/>
        </w:rPr>
        <w:t>Klinowski's</w:t>
      </w:r>
      <w:proofErr w:type="spellEnd"/>
      <w:r>
        <w:rPr>
          <w:color w:val="000000"/>
        </w:rPr>
        <w:t> and </w:t>
      </w:r>
      <w:r>
        <w:rPr>
          <w:color w:val="000000"/>
          <w:u w:val="single"/>
        </w:rPr>
        <w:t>the</w:t>
      </w:r>
      <w:r>
        <w:rPr>
          <w:color w:val="000000"/>
        </w:rPr>
        <w:t> </w:t>
      </w:r>
      <w:r>
        <w:rPr>
          <w:color w:val="000000"/>
          <w:u w:val="single"/>
          <w:shd w:val="clear" w:color="auto" w:fill="00FFFF"/>
        </w:rPr>
        <w:t>mayor</w:t>
      </w:r>
      <w:r>
        <w:rPr>
          <w:color w:val="000000"/>
        </w:rPr>
        <w:t> </w:t>
      </w:r>
      <w:r>
        <w:rPr>
          <w:color w:val="000000"/>
          <w:u w:val="single"/>
        </w:rPr>
        <w:t>of the Polish city of Gdansk</w:t>
      </w:r>
      <w:r>
        <w:rPr>
          <w:color w:val="000000"/>
        </w:rPr>
        <w:t> </w:t>
      </w:r>
      <w:r>
        <w:rPr>
          <w:color w:val="000000"/>
          <w:u w:val="single"/>
        </w:rPr>
        <w:t>who</w:t>
      </w:r>
      <w:r>
        <w:rPr>
          <w:color w:val="000000"/>
        </w:rPr>
        <w:t> </w:t>
      </w:r>
      <w:r>
        <w:rPr>
          <w:color w:val="000000"/>
          <w:u w:val="single"/>
          <w:shd w:val="clear" w:color="auto" w:fill="00FFFF"/>
        </w:rPr>
        <w:t>espoused liberal causes</w:t>
      </w:r>
      <w:r>
        <w:rPr>
          <w:color w:val="000000"/>
        </w:rPr>
        <w:t> including giving refuge to asylum seekers </w:t>
      </w:r>
      <w:r>
        <w:rPr>
          <w:color w:val="000000"/>
          <w:u w:val="single"/>
        </w:rPr>
        <w:t>at</w:t>
      </w:r>
      <w:r>
        <w:rPr>
          <w:color w:val="000000"/>
        </w:rPr>
        <w:t> </w:t>
      </w:r>
      <w:r>
        <w:rPr>
          <w:color w:val="000000"/>
          <w:u w:val="single"/>
          <w:shd w:val="clear" w:color="auto" w:fill="00FFFF"/>
        </w:rPr>
        <w:t>odds with</w:t>
      </w:r>
      <w:r>
        <w:rPr>
          <w:color w:val="000000"/>
        </w:rPr>
        <w:t> </w:t>
      </w:r>
      <w:r>
        <w:rPr>
          <w:b/>
          <w:bCs/>
          <w:color w:val="000000"/>
          <w:u w:val="single"/>
          <w:shd w:val="clear" w:color="auto" w:fill="00FFFF"/>
        </w:rPr>
        <w:t>Poland's conservative nationalist government</w:t>
      </w:r>
      <w:r>
        <w:rPr>
          <w:color w:val="000000"/>
        </w:rPr>
        <w:t>, </w:t>
      </w:r>
      <w:r>
        <w:rPr>
          <w:color w:val="000000"/>
          <w:u w:val="single"/>
          <w:shd w:val="clear" w:color="auto" w:fill="00FFFF"/>
        </w:rPr>
        <w:t>was assassinated</w:t>
      </w:r>
      <w:r>
        <w:rPr>
          <w:color w:val="000000"/>
        </w:rPr>
        <w:t> by a former convict during an annual charity event. </w:t>
      </w:r>
      <w:proofErr w:type="spellStart"/>
      <w:r>
        <w:rPr>
          <w:color w:val="000000"/>
        </w:rPr>
        <w:t>Klinowski</w:t>
      </w:r>
      <w:proofErr w:type="spellEnd"/>
      <w:r>
        <w:rPr>
          <w:color w:val="000000"/>
        </w:rPr>
        <w:t xml:space="preserve"> has been stalked.</w:t>
      </w:r>
    </w:p>
    <w:p w14:paraId="5AA10EAF" w14:textId="77777777" w:rsidR="00F34C5F" w:rsidRPr="009E6F61" w:rsidRDefault="00F34C5F" w:rsidP="00F34C5F"/>
    <w:p w14:paraId="6FBD4044" w14:textId="77777777" w:rsidR="00F34C5F" w:rsidRDefault="00F34C5F" w:rsidP="00F34C5F">
      <w:pPr>
        <w:pStyle w:val="Heading3"/>
      </w:pPr>
      <w:r>
        <w:t>1AR – Say No – Turkey</w:t>
      </w:r>
    </w:p>
    <w:p w14:paraId="4A5751BC" w14:textId="77777777" w:rsidR="00F34C5F" w:rsidRDefault="00F34C5F" w:rsidP="00F34C5F">
      <w:pPr>
        <w:pStyle w:val="Heading4"/>
        <w:spacing w:before="30" w:line="235" w:lineRule="atLeast"/>
        <w:rPr>
          <w:rFonts w:cs="Calibri"/>
          <w:color w:val="000000"/>
          <w:szCs w:val="26"/>
        </w:rPr>
      </w:pPr>
      <w:r>
        <w:rPr>
          <w:rFonts w:cs="Calibri"/>
          <w:color w:val="000000"/>
          <w:szCs w:val="26"/>
        </w:rPr>
        <w:t>Fundamental strategic divergence means neither carrots nor sticks get Turkey on board</w:t>
      </w:r>
    </w:p>
    <w:p w14:paraId="12E77BD5" w14:textId="77777777" w:rsidR="00F34C5F" w:rsidRDefault="00F34C5F" w:rsidP="00F34C5F">
      <w:pPr>
        <w:spacing w:after="120" w:line="235" w:lineRule="atLeast"/>
        <w:rPr>
          <w:color w:val="000000"/>
        </w:rPr>
      </w:pPr>
      <w:proofErr w:type="spellStart"/>
      <w:r>
        <w:rPr>
          <w:b/>
          <w:bCs/>
          <w:color w:val="000000"/>
          <w:sz w:val="26"/>
          <w:szCs w:val="26"/>
        </w:rPr>
        <w:t>Kontos</w:t>
      </w:r>
      <w:proofErr w:type="spellEnd"/>
      <w:r>
        <w:rPr>
          <w:b/>
          <w:bCs/>
          <w:color w:val="000000"/>
          <w:sz w:val="26"/>
          <w:szCs w:val="26"/>
        </w:rPr>
        <w:t xml:space="preserve"> 19</w:t>
      </w:r>
      <w:r>
        <w:rPr>
          <w:color w:val="000000"/>
        </w:rPr>
        <w:t xml:space="preserve">, [Michalis </w:t>
      </w:r>
      <w:proofErr w:type="spellStart"/>
      <w:r>
        <w:rPr>
          <w:color w:val="000000"/>
        </w:rPr>
        <w:t>Kontos</w:t>
      </w:r>
      <w:proofErr w:type="spellEnd"/>
      <w:r>
        <w:rPr>
          <w:color w:val="000000"/>
        </w:rPr>
        <w:t xml:space="preserve">, Assistant Professor, Department of Politics and Governance, School of Law, University of Nicosia, Cyprus, </w:t>
      </w:r>
      <w:proofErr w:type="gramStart"/>
      <w:r>
        <w:rPr>
          <w:color w:val="000000"/>
        </w:rPr>
        <w:t>CYPRUS</w:t>
      </w:r>
      <w:proofErr w:type="gramEnd"/>
      <w:r>
        <w:rPr>
          <w:color w:val="000000"/>
        </w:rPr>
        <w:t xml:space="preserve"> AND THE GREAT POWERS AN EVALUATION OF RUSSIAN-CYPRIOT RELATIONS IN THE NEW EASTERN MEDITERRANEAN ENVIRONMENT]</w:t>
      </w:r>
    </w:p>
    <w:p w14:paraId="55864862" w14:textId="77777777" w:rsidR="00F34C5F" w:rsidRPr="000D490F" w:rsidRDefault="00F34C5F" w:rsidP="00F34C5F">
      <w:pPr>
        <w:spacing w:line="235" w:lineRule="atLeast"/>
        <w:rPr>
          <w:color w:val="000000"/>
        </w:rPr>
      </w:pPr>
      <w:r>
        <w:rPr>
          <w:color w:val="000000"/>
        </w:rPr>
        <w:t xml:space="preserve">The study of contemporary Eastern Mediterranean and the broader Middle East verifies, to a large degree, the validity of these theoretical assumptions. The structure of the international system is changing due to uneven growth dynamics, which cause respective adaptions at the level of perceptions and prestige. In that sense, US overexpansion and its consequences forced Washington to a strategic withdrawal from the Middle East, which, subsequently, changed the way others saw the US and transformed its prestige accordingly. Consequently, Russia exploited this situation </w:t>
      </w:r>
      <w:proofErr w:type="gramStart"/>
      <w:r>
        <w:rPr>
          <w:color w:val="000000"/>
        </w:rPr>
        <w:t>in order to</w:t>
      </w:r>
      <w:proofErr w:type="gramEnd"/>
      <w:r>
        <w:rPr>
          <w:color w:val="000000"/>
        </w:rPr>
        <w:t xml:space="preserve"> establish its presence and increase its influence in the region, which led to a redistribution of power and triggered a struggle for the formation of a new regional balance of power. In this framework, realignment of interests and reconfiguration of bilateral and multilateral relations was a natural outcome of the changing power distribution and perceptions. If we focus our microscope on bilateral and multilateral relations between the US, Russia, </w:t>
      </w:r>
      <w:proofErr w:type="gramStart"/>
      <w:r>
        <w:rPr>
          <w:color w:val="000000"/>
        </w:rPr>
        <w:t>Turkey</w:t>
      </w:r>
      <w:proofErr w:type="gramEnd"/>
      <w:r>
        <w:rPr>
          <w:color w:val="000000"/>
        </w:rPr>
        <w:t xml:space="preserve"> and Cyprus we may observe two independent variables, which define the direction of the overall set of relationships, which are mutually reinforcing: Turkey’s post-Kemalist foreign policy and the degree of tensions between Russia and the US/NATO. It seems that </w:t>
      </w:r>
      <w:r>
        <w:rPr>
          <w:b/>
          <w:bCs/>
          <w:color w:val="000000"/>
          <w:u w:val="single"/>
          <w:shd w:val="clear" w:color="auto" w:fill="00FFFF"/>
        </w:rPr>
        <w:t>the more Turkey distances</w:t>
      </w:r>
      <w:r>
        <w:rPr>
          <w:color w:val="000000"/>
        </w:rPr>
        <w:t> </w:t>
      </w:r>
      <w:r>
        <w:rPr>
          <w:color w:val="000000"/>
          <w:u w:val="single"/>
        </w:rPr>
        <w:t>itself</w:t>
      </w:r>
      <w:r>
        <w:rPr>
          <w:color w:val="000000"/>
        </w:rPr>
        <w:t> </w:t>
      </w:r>
      <w:r>
        <w:rPr>
          <w:color w:val="000000"/>
          <w:u w:val="single"/>
          <w:shd w:val="clear" w:color="auto" w:fill="00FFFF"/>
        </w:rPr>
        <w:t>from</w:t>
      </w:r>
      <w:r>
        <w:rPr>
          <w:color w:val="000000"/>
        </w:rPr>
        <w:t> its </w:t>
      </w:r>
      <w:r>
        <w:rPr>
          <w:color w:val="000000"/>
          <w:u w:val="single"/>
          <w:shd w:val="clear" w:color="auto" w:fill="00FFFF"/>
        </w:rPr>
        <w:t>Western allies</w:t>
      </w:r>
      <w:r>
        <w:rPr>
          <w:color w:val="000000"/>
        </w:rPr>
        <w:t> </w:t>
      </w:r>
      <w:r>
        <w:rPr>
          <w:color w:val="000000"/>
          <w:u w:val="single"/>
          <w:shd w:val="clear" w:color="auto" w:fill="00FFFF"/>
        </w:rPr>
        <w:t>the more</w:t>
      </w:r>
      <w:r>
        <w:rPr>
          <w:color w:val="000000"/>
        </w:rPr>
        <w:t> </w:t>
      </w:r>
      <w:r>
        <w:rPr>
          <w:b/>
          <w:bCs/>
          <w:color w:val="000000"/>
          <w:u w:val="single"/>
          <w:shd w:val="clear" w:color="auto" w:fill="00FFFF"/>
        </w:rPr>
        <w:t>impetus</w:t>
      </w:r>
      <w:r>
        <w:rPr>
          <w:color w:val="000000"/>
        </w:rPr>
        <w:t> </w:t>
      </w:r>
      <w:r>
        <w:rPr>
          <w:color w:val="000000"/>
          <w:u w:val="single"/>
        </w:rPr>
        <w:t>its</w:t>
      </w:r>
      <w:r>
        <w:rPr>
          <w:color w:val="000000"/>
        </w:rPr>
        <w:t> </w:t>
      </w:r>
      <w:r>
        <w:rPr>
          <w:b/>
          <w:bCs/>
          <w:color w:val="000000"/>
          <w:u w:val="single"/>
          <w:shd w:val="clear" w:color="auto" w:fill="00FFFF"/>
        </w:rPr>
        <w:t>rel</w:t>
      </w:r>
      <w:r>
        <w:rPr>
          <w:b/>
          <w:bCs/>
          <w:color w:val="000000"/>
          <w:u w:val="single"/>
        </w:rPr>
        <w:t>ations</w:t>
      </w:r>
      <w:r>
        <w:rPr>
          <w:color w:val="000000"/>
        </w:rPr>
        <w:t> </w:t>
      </w:r>
      <w:r>
        <w:rPr>
          <w:color w:val="000000"/>
          <w:u w:val="single"/>
          <w:shd w:val="clear" w:color="auto" w:fill="00FFFF"/>
        </w:rPr>
        <w:t>with</w:t>
      </w:r>
      <w:r>
        <w:rPr>
          <w:color w:val="000000"/>
        </w:rPr>
        <w:t> </w:t>
      </w:r>
      <w:r>
        <w:rPr>
          <w:b/>
          <w:bCs/>
          <w:color w:val="000000"/>
          <w:u w:val="single"/>
          <w:shd w:val="clear" w:color="auto" w:fill="00FFFF"/>
        </w:rPr>
        <w:t>Russia</w:t>
      </w:r>
      <w:r>
        <w:rPr>
          <w:color w:val="000000"/>
        </w:rPr>
        <w:t> may </w:t>
      </w:r>
      <w:r>
        <w:rPr>
          <w:color w:val="000000"/>
          <w:u w:val="single"/>
          <w:shd w:val="clear" w:color="auto" w:fill="00FFFF"/>
        </w:rPr>
        <w:t>gain</w:t>
      </w:r>
      <w:r>
        <w:rPr>
          <w:color w:val="000000"/>
        </w:rPr>
        <w:t>. On the other hand, </w:t>
      </w:r>
      <w:r>
        <w:rPr>
          <w:color w:val="000000"/>
          <w:u w:val="single"/>
          <w:shd w:val="clear" w:color="auto" w:fill="00FFFF"/>
        </w:rPr>
        <w:t>the more US-Russian rel</w:t>
      </w:r>
      <w:r>
        <w:rPr>
          <w:color w:val="000000"/>
          <w:u w:val="single"/>
        </w:rPr>
        <w:t>ations</w:t>
      </w:r>
      <w:r>
        <w:rPr>
          <w:color w:val="000000"/>
        </w:rPr>
        <w:t> </w:t>
      </w:r>
      <w:r>
        <w:rPr>
          <w:b/>
          <w:bCs/>
          <w:color w:val="000000"/>
          <w:u w:val="single"/>
          <w:shd w:val="clear" w:color="auto" w:fill="00FFFF"/>
        </w:rPr>
        <w:t>worsen</w:t>
      </w:r>
      <w:r>
        <w:rPr>
          <w:color w:val="000000"/>
          <w:u w:val="single"/>
        </w:rPr>
        <w:t>, the more</w:t>
      </w:r>
      <w:r>
        <w:rPr>
          <w:color w:val="000000"/>
        </w:rPr>
        <w:t> </w:t>
      </w:r>
      <w:r>
        <w:rPr>
          <w:b/>
          <w:bCs/>
          <w:color w:val="000000"/>
          <w:u w:val="single"/>
          <w:shd w:val="clear" w:color="auto" w:fill="00FFFF"/>
        </w:rPr>
        <w:t>Russia</w:t>
      </w:r>
      <w:r>
        <w:rPr>
          <w:color w:val="000000"/>
        </w:rPr>
        <w:t> </w:t>
      </w:r>
      <w:r>
        <w:rPr>
          <w:color w:val="000000"/>
          <w:u w:val="single"/>
          <w:shd w:val="clear" w:color="auto" w:fill="00FFFF"/>
        </w:rPr>
        <w:t>is</w:t>
      </w:r>
      <w:r>
        <w:rPr>
          <w:color w:val="000000"/>
        </w:rPr>
        <w:t> </w:t>
      </w:r>
      <w:r>
        <w:rPr>
          <w:b/>
          <w:bCs/>
          <w:color w:val="000000"/>
          <w:u w:val="single"/>
          <w:shd w:val="clear" w:color="auto" w:fill="00FFFF"/>
        </w:rPr>
        <w:t>motivated</w:t>
      </w:r>
      <w:r>
        <w:rPr>
          <w:color w:val="000000"/>
        </w:rPr>
        <w:t> </w:t>
      </w:r>
      <w:r>
        <w:rPr>
          <w:color w:val="000000"/>
          <w:u w:val="single"/>
          <w:shd w:val="clear" w:color="auto" w:fill="00FFFF"/>
        </w:rPr>
        <w:t>to</w:t>
      </w:r>
      <w:r>
        <w:rPr>
          <w:color w:val="000000"/>
        </w:rPr>
        <w:t> </w:t>
      </w:r>
      <w:r>
        <w:rPr>
          <w:b/>
          <w:bCs/>
          <w:color w:val="000000"/>
          <w:u w:val="single"/>
          <w:shd w:val="clear" w:color="auto" w:fill="00FFFF"/>
        </w:rPr>
        <w:t>embrace Turkey</w:t>
      </w:r>
      <w:r>
        <w:rPr>
          <w:color w:val="000000"/>
        </w:rPr>
        <w:t> aiming </w:t>
      </w:r>
      <w:r>
        <w:rPr>
          <w:color w:val="000000"/>
          <w:u w:val="single"/>
          <w:shd w:val="clear" w:color="auto" w:fill="00FFFF"/>
        </w:rPr>
        <w:t>to</w:t>
      </w:r>
      <w:r>
        <w:rPr>
          <w:color w:val="000000"/>
        </w:rPr>
        <w:t> </w:t>
      </w:r>
      <w:r>
        <w:rPr>
          <w:b/>
          <w:bCs/>
          <w:color w:val="000000"/>
          <w:u w:val="single"/>
          <w:shd w:val="clear" w:color="auto" w:fill="00FFFF"/>
        </w:rPr>
        <w:t>put NATO’s</w:t>
      </w:r>
      <w:r>
        <w:rPr>
          <w:color w:val="000000"/>
        </w:rPr>
        <w:t> </w:t>
      </w:r>
      <w:r>
        <w:rPr>
          <w:b/>
          <w:bCs/>
          <w:color w:val="000000"/>
          <w:u w:val="single"/>
        </w:rPr>
        <w:t>internal</w:t>
      </w:r>
      <w:r>
        <w:rPr>
          <w:color w:val="000000"/>
        </w:rPr>
        <w:t> </w:t>
      </w:r>
      <w:r>
        <w:rPr>
          <w:b/>
          <w:bCs/>
          <w:color w:val="000000"/>
          <w:u w:val="single"/>
          <w:shd w:val="clear" w:color="auto" w:fill="00FFFF"/>
        </w:rPr>
        <w:t>unity to the test</w:t>
      </w:r>
      <w:r>
        <w:rPr>
          <w:color w:val="000000"/>
        </w:rPr>
        <w:t>. At the same time, </w:t>
      </w:r>
      <w:r>
        <w:rPr>
          <w:color w:val="000000"/>
          <w:u w:val="single"/>
          <w:shd w:val="clear" w:color="auto" w:fill="00FFFF"/>
        </w:rPr>
        <w:t>Turkey’s</w:t>
      </w:r>
      <w:r>
        <w:rPr>
          <w:color w:val="000000"/>
        </w:rPr>
        <w:t> </w:t>
      </w:r>
      <w:r>
        <w:rPr>
          <w:b/>
          <w:bCs/>
          <w:color w:val="000000"/>
          <w:u w:val="single"/>
          <w:shd w:val="clear" w:color="auto" w:fill="00FFFF"/>
        </w:rPr>
        <w:t>independent regional agenda</w:t>
      </w:r>
      <w:r>
        <w:rPr>
          <w:color w:val="000000"/>
        </w:rPr>
        <w:t> </w:t>
      </w:r>
      <w:r>
        <w:rPr>
          <w:color w:val="000000"/>
          <w:u w:val="single"/>
          <w:shd w:val="clear" w:color="auto" w:fill="00FFFF"/>
        </w:rPr>
        <w:t>and</w:t>
      </w:r>
      <w:r>
        <w:rPr>
          <w:color w:val="000000"/>
        </w:rPr>
        <w:t> </w:t>
      </w:r>
      <w:r>
        <w:rPr>
          <w:b/>
          <w:bCs/>
          <w:color w:val="000000"/>
          <w:u w:val="single"/>
          <w:shd w:val="clear" w:color="auto" w:fill="00FFFF"/>
        </w:rPr>
        <w:t>hegemonic aspirations</w:t>
      </w:r>
      <w:r>
        <w:rPr>
          <w:color w:val="000000"/>
        </w:rPr>
        <w:t> </w:t>
      </w:r>
      <w:r>
        <w:rPr>
          <w:color w:val="000000"/>
          <w:u w:val="single"/>
          <w:shd w:val="clear" w:color="auto" w:fill="00FFFF"/>
        </w:rPr>
        <w:t>in</w:t>
      </w:r>
      <w:r>
        <w:rPr>
          <w:color w:val="000000"/>
        </w:rPr>
        <w:t> </w:t>
      </w:r>
      <w:r>
        <w:rPr>
          <w:color w:val="000000"/>
          <w:u w:val="single"/>
        </w:rPr>
        <w:t>the</w:t>
      </w:r>
      <w:r>
        <w:rPr>
          <w:color w:val="000000"/>
        </w:rPr>
        <w:t> </w:t>
      </w:r>
      <w:r>
        <w:rPr>
          <w:color w:val="000000"/>
          <w:u w:val="single"/>
          <w:shd w:val="clear" w:color="auto" w:fill="00FFFF"/>
        </w:rPr>
        <w:t>East</w:t>
      </w:r>
      <w:r>
        <w:rPr>
          <w:color w:val="000000"/>
          <w:u w:val="single"/>
        </w:rPr>
        <w:t>ern</w:t>
      </w:r>
      <w:r>
        <w:rPr>
          <w:color w:val="000000"/>
        </w:rPr>
        <w:t> </w:t>
      </w:r>
      <w:r>
        <w:rPr>
          <w:color w:val="000000"/>
          <w:u w:val="single"/>
          <w:shd w:val="clear" w:color="auto" w:fill="00FFFF"/>
        </w:rPr>
        <w:t>Mediterranean</w:t>
      </w:r>
      <w:r>
        <w:rPr>
          <w:color w:val="000000"/>
        </w:rPr>
        <w:t> tends to </w:t>
      </w:r>
      <w:r>
        <w:rPr>
          <w:b/>
          <w:bCs/>
          <w:color w:val="000000"/>
          <w:u w:val="single"/>
          <w:shd w:val="clear" w:color="auto" w:fill="00FFFF"/>
        </w:rPr>
        <w:t>disturb</w:t>
      </w:r>
      <w:r>
        <w:rPr>
          <w:color w:val="000000"/>
        </w:rPr>
        <w:t> its </w:t>
      </w:r>
      <w:r>
        <w:rPr>
          <w:b/>
          <w:bCs/>
          <w:color w:val="000000"/>
          <w:u w:val="single"/>
          <w:shd w:val="clear" w:color="auto" w:fill="00FFFF"/>
        </w:rPr>
        <w:t>relations</w:t>
      </w:r>
      <w:r>
        <w:rPr>
          <w:color w:val="000000"/>
        </w:rPr>
        <w:t> </w:t>
      </w:r>
      <w:r>
        <w:rPr>
          <w:color w:val="000000"/>
          <w:u w:val="single"/>
          <w:shd w:val="clear" w:color="auto" w:fill="00FFFF"/>
        </w:rPr>
        <w:t>with</w:t>
      </w:r>
      <w:r>
        <w:rPr>
          <w:color w:val="000000"/>
        </w:rPr>
        <w:t> </w:t>
      </w:r>
      <w:r>
        <w:rPr>
          <w:b/>
          <w:bCs/>
          <w:color w:val="000000"/>
          <w:u w:val="single"/>
          <w:shd w:val="clear" w:color="auto" w:fill="00FFFF"/>
        </w:rPr>
        <w:t>regional States</w:t>
      </w:r>
      <w:r>
        <w:rPr>
          <w:color w:val="000000"/>
          <w:u w:val="single"/>
        </w:rPr>
        <w:t>.</w:t>
      </w:r>
      <w:r>
        <w:rPr>
          <w:color w:val="000000"/>
        </w:rPr>
        <w:t> </w:t>
      </w:r>
      <w:r>
        <w:rPr>
          <w:b/>
          <w:bCs/>
          <w:color w:val="000000"/>
          <w:u w:val="single"/>
          <w:shd w:val="clear" w:color="auto" w:fill="00FFFF"/>
        </w:rPr>
        <w:t>Whether Washington’s decision is</w:t>
      </w:r>
      <w:r>
        <w:rPr>
          <w:color w:val="000000"/>
        </w:rPr>
        <w:t> (or will be) </w:t>
      </w:r>
      <w:r>
        <w:rPr>
          <w:color w:val="000000"/>
          <w:u w:val="single"/>
          <w:shd w:val="clear" w:color="auto" w:fill="00FFFF"/>
        </w:rPr>
        <w:t>to</w:t>
      </w:r>
      <w:r>
        <w:rPr>
          <w:color w:val="000000"/>
        </w:rPr>
        <w:t> </w:t>
      </w:r>
      <w:r>
        <w:rPr>
          <w:b/>
          <w:bCs/>
          <w:color w:val="000000"/>
          <w:u w:val="single"/>
          <w:shd w:val="clear" w:color="auto" w:fill="00FFFF"/>
        </w:rPr>
        <w:t>change</w:t>
      </w:r>
      <w:r>
        <w:rPr>
          <w:color w:val="000000"/>
        </w:rPr>
        <w:t> its </w:t>
      </w:r>
      <w:r>
        <w:rPr>
          <w:b/>
          <w:bCs/>
          <w:color w:val="000000"/>
          <w:u w:val="single"/>
          <w:shd w:val="clear" w:color="auto" w:fill="00FFFF"/>
        </w:rPr>
        <w:t>partners</w:t>
      </w:r>
      <w:r>
        <w:rPr>
          <w:color w:val="000000"/>
        </w:rPr>
        <w:t> </w:t>
      </w:r>
      <w:r>
        <w:rPr>
          <w:color w:val="000000"/>
          <w:u w:val="single"/>
        </w:rPr>
        <w:t>in the region,</w:t>
      </w:r>
      <w:r>
        <w:rPr>
          <w:color w:val="000000"/>
        </w:rPr>
        <w:t> </w:t>
      </w:r>
      <w:r>
        <w:rPr>
          <w:b/>
          <w:bCs/>
          <w:color w:val="000000"/>
          <w:u w:val="single"/>
          <w:shd w:val="clear" w:color="auto" w:fill="00FFFF"/>
        </w:rPr>
        <w:t>or</w:t>
      </w:r>
      <w:r>
        <w:rPr>
          <w:color w:val="000000"/>
        </w:rPr>
        <w:t> </w:t>
      </w:r>
      <w:r>
        <w:rPr>
          <w:color w:val="000000"/>
          <w:u w:val="single"/>
        </w:rPr>
        <w:t>to try to</w:t>
      </w:r>
      <w:r>
        <w:rPr>
          <w:color w:val="000000"/>
        </w:rPr>
        <w:t> </w:t>
      </w:r>
      <w:r>
        <w:rPr>
          <w:b/>
          <w:bCs/>
          <w:color w:val="000000"/>
          <w:u w:val="single"/>
          <w:shd w:val="clear" w:color="auto" w:fill="00FFFF"/>
        </w:rPr>
        <w:t>bring Ankara back</w:t>
      </w:r>
      <w:r>
        <w:rPr>
          <w:color w:val="000000"/>
        </w:rPr>
        <w:t> </w:t>
      </w:r>
      <w:r>
        <w:rPr>
          <w:b/>
          <w:bCs/>
          <w:color w:val="000000"/>
          <w:u w:val="single"/>
        </w:rPr>
        <w:t>on board</w:t>
      </w:r>
      <w:r>
        <w:rPr>
          <w:color w:val="000000"/>
        </w:rPr>
        <w:t> </w:t>
      </w:r>
      <w:r>
        <w:rPr>
          <w:color w:val="000000"/>
          <w:u w:val="single"/>
          <w:shd w:val="clear" w:color="auto" w:fill="00FFFF"/>
        </w:rPr>
        <w:t>through</w:t>
      </w:r>
      <w:r>
        <w:rPr>
          <w:color w:val="000000"/>
        </w:rPr>
        <w:t> </w:t>
      </w:r>
      <w:r>
        <w:rPr>
          <w:color w:val="000000"/>
          <w:u w:val="single"/>
        </w:rPr>
        <w:t>a</w:t>
      </w:r>
      <w:r>
        <w:rPr>
          <w:color w:val="000000"/>
        </w:rPr>
        <w:t> </w:t>
      </w:r>
      <w:r>
        <w:rPr>
          <w:b/>
          <w:bCs/>
          <w:color w:val="000000"/>
          <w:u w:val="single"/>
          <w:shd w:val="clear" w:color="auto" w:fill="00FFFF"/>
        </w:rPr>
        <w:t>stick</w:t>
      </w:r>
      <w:r>
        <w:rPr>
          <w:color w:val="000000"/>
          <w:u w:val="single"/>
        </w:rPr>
        <w:t>-and-</w:t>
      </w:r>
      <w:r>
        <w:rPr>
          <w:b/>
          <w:bCs/>
          <w:color w:val="000000"/>
          <w:u w:val="single"/>
          <w:shd w:val="clear" w:color="auto" w:fill="00FFFF"/>
        </w:rPr>
        <w:t>carrot</w:t>
      </w:r>
      <w:r>
        <w:rPr>
          <w:color w:val="000000"/>
        </w:rPr>
        <w:t> </w:t>
      </w:r>
      <w:r>
        <w:rPr>
          <w:b/>
          <w:bCs/>
          <w:color w:val="000000"/>
          <w:u w:val="single"/>
          <w:shd w:val="clear" w:color="auto" w:fill="00FFFF"/>
        </w:rPr>
        <w:t>strategy</w:t>
      </w:r>
      <w:r>
        <w:rPr>
          <w:color w:val="000000"/>
          <w:u w:val="single"/>
        </w:rPr>
        <w:t>,</w:t>
      </w:r>
      <w:r>
        <w:rPr>
          <w:color w:val="000000"/>
        </w:rPr>
        <w:t> </w:t>
      </w:r>
      <w:r>
        <w:rPr>
          <w:color w:val="000000"/>
          <w:u w:val="single"/>
          <w:shd w:val="clear" w:color="auto" w:fill="00FFFF"/>
        </w:rPr>
        <w:t>US interests</w:t>
      </w:r>
      <w:r>
        <w:rPr>
          <w:color w:val="000000"/>
        </w:rPr>
        <w:t> </w:t>
      </w:r>
      <w:r>
        <w:rPr>
          <w:b/>
          <w:bCs/>
          <w:color w:val="000000"/>
          <w:u w:val="single"/>
        </w:rPr>
        <w:t>will</w:t>
      </w:r>
      <w:r>
        <w:rPr>
          <w:color w:val="000000"/>
        </w:rPr>
        <w:t> </w:t>
      </w:r>
      <w:proofErr w:type="gramStart"/>
      <w:r>
        <w:rPr>
          <w:color w:val="000000"/>
        </w:rPr>
        <w:t>more or less </w:t>
      </w:r>
      <w:r>
        <w:rPr>
          <w:b/>
          <w:bCs/>
          <w:color w:val="000000"/>
          <w:u w:val="single"/>
          <w:shd w:val="clear" w:color="auto" w:fill="00FFFF"/>
        </w:rPr>
        <w:t>favor</w:t>
      </w:r>
      <w:proofErr w:type="gramEnd"/>
      <w:r>
        <w:rPr>
          <w:color w:val="000000"/>
        </w:rPr>
        <w:t> the </w:t>
      </w:r>
      <w:r>
        <w:rPr>
          <w:color w:val="000000"/>
          <w:u w:val="single"/>
        </w:rPr>
        <w:t>convergence between</w:t>
      </w:r>
      <w:r>
        <w:rPr>
          <w:color w:val="000000"/>
        </w:rPr>
        <w:t> </w:t>
      </w:r>
      <w:r>
        <w:rPr>
          <w:b/>
          <w:bCs/>
          <w:color w:val="000000"/>
          <w:u w:val="single"/>
          <w:shd w:val="clear" w:color="auto" w:fill="00FFFF"/>
        </w:rPr>
        <w:t>Israel</w:t>
      </w:r>
      <w:r>
        <w:rPr>
          <w:color w:val="000000"/>
          <w:u w:val="single"/>
        </w:rPr>
        <w:t>,</w:t>
      </w:r>
      <w:r>
        <w:rPr>
          <w:color w:val="000000"/>
        </w:rPr>
        <w:t> </w:t>
      </w:r>
      <w:r>
        <w:rPr>
          <w:b/>
          <w:bCs/>
          <w:color w:val="000000"/>
          <w:u w:val="single"/>
          <w:shd w:val="clear" w:color="auto" w:fill="00FFFF"/>
        </w:rPr>
        <w:t>Cyprus</w:t>
      </w:r>
      <w:r>
        <w:rPr>
          <w:color w:val="000000"/>
        </w:rPr>
        <w:t> </w:t>
      </w:r>
      <w:r>
        <w:rPr>
          <w:color w:val="000000"/>
          <w:u w:val="single"/>
          <w:shd w:val="clear" w:color="auto" w:fill="00FFFF"/>
        </w:rPr>
        <w:t>and</w:t>
      </w:r>
      <w:r>
        <w:rPr>
          <w:color w:val="000000"/>
        </w:rPr>
        <w:t> </w:t>
      </w:r>
      <w:r>
        <w:rPr>
          <w:b/>
          <w:bCs/>
          <w:color w:val="000000"/>
          <w:u w:val="single"/>
          <w:shd w:val="clear" w:color="auto" w:fill="00FFFF"/>
        </w:rPr>
        <w:t>Greece</w:t>
      </w:r>
      <w:r>
        <w:rPr>
          <w:color w:val="000000"/>
          <w:u w:val="single"/>
        </w:rPr>
        <w:t>.</w:t>
      </w:r>
      <w:r>
        <w:rPr>
          <w:color w:val="000000"/>
        </w:rPr>
        <w:t> Moreover, </w:t>
      </w:r>
      <w:r>
        <w:rPr>
          <w:color w:val="000000"/>
          <w:u w:val="single"/>
          <w:shd w:val="clear" w:color="auto" w:fill="00FFFF"/>
        </w:rPr>
        <w:t>the</w:t>
      </w:r>
      <w:r>
        <w:rPr>
          <w:color w:val="000000"/>
        </w:rPr>
        <w:t> </w:t>
      </w:r>
      <w:r>
        <w:rPr>
          <w:b/>
          <w:bCs/>
          <w:color w:val="000000"/>
          <w:u w:val="single"/>
          <w:shd w:val="clear" w:color="auto" w:fill="00FFFF"/>
        </w:rPr>
        <w:t>more</w:t>
      </w:r>
      <w:r>
        <w:rPr>
          <w:color w:val="000000"/>
        </w:rPr>
        <w:t> </w:t>
      </w:r>
      <w:r>
        <w:rPr>
          <w:color w:val="000000"/>
          <w:u w:val="single"/>
          <w:shd w:val="clear" w:color="auto" w:fill="00FFFF"/>
        </w:rPr>
        <w:t>Washington is</w:t>
      </w:r>
      <w:r>
        <w:rPr>
          <w:color w:val="000000"/>
        </w:rPr>
        <w:t> engaged in </w:t>
      </w:r>
      <w:r>
        <w:rPr>
          <w:b/>
          <w:bCs/>
          <w:color w:val="000000"/>
          <w:u w:val="single"/>
          <w:shd w:val="clear" w:color="auto" w:fill="00FFFF"/>
        </w:rPr>
        <w:t>containing Russia</w:t>
      </w:r>
      <w:r>
        <w:rPr>
          <w:color w:val="000000"/>
          <w:u w:val="single"/>
        </w:rPr>
        <w:t>’s influence</w:t>
      </w:r>
      <w:r>
        <w:rPr>
          <w:color w:val="000000"/>
        </w:rPr>
        <w:t> in the region </w:t>
      </w:r>
      <w:r>
        <w:rPr>
          <w:color w:val="000000"/>
          <w:u w:val="single"/>
          <w:shd w:val="clear" w:color="auto" w:fill="00FFFF"/>
        </w:rPr>
        <w:t>the</w:t>
      </w:r>
      <w:r>
        <w:rPr>
          <w:color w:val="000000"/>
        </w:rPr>
        <w:t> </w:t>
      </w:r>
      <w:r>
        <w:rPr>
          <w:b/>
          <w:bCs/>
          <w:color w:val="000000"/>
          <w:u w:val="single"/>
          <w:shd w:val="clear" w:color="auto" w:fill="00FFFF"/>
        </w:rPr>
        <w:t>more</w:t>
      </w:r>
      <w:r>
        <w:rPr>
          <w:color w:val="000000"/>
        </w:rPr>
        <w:t> </w:t>
      </w:r>
      <w:r>
        <w:rPr>
          <w:color w:val="000000"/>
          <w:u w:val="single"/>
        </w:rPr>
        <w:t>its</w:t>
      </w:r>
      <w:r>
        <w:rPr>
          <w:color w:val="000000"/>
        </w:rPr>
        <w:t> </w:t>
      </w:r>
      <w:r>
        <w:rPr>
          <w:b/>
          <w:bCs/>
          <w:color w:val="000000"/>
          <w:u w:val="single"/>
          <w:shd w:val="clear" w:color="auto" w:fill="00FFFF"/>
        </w:rPr>
        <w:t>coop</w:t>
      </w:r>
      <w:r>
        <w:rPr>
          <w:color w:val="000000"/>
          <w:u w:val="single"/>
        </w:rPr>
        <w:t>eration</w:t>
      </w:r>
      <w:r>
        <w:rPr>
          <w:color w:val="000000"/>
        </w:rPr>
        <w:t> with these countries </w:t>
      </w:r>
      <w:r>
        <w:rPr>
          <w:color w:val="000000"/>
          <w:u w:val="single"/>
          <w:shd w:val="clear" w:color="auto" w:fill="00FFFF"/>
        </w:rPr>
        <w:t>will be</w:t>
      </w:r>
      <w:r>
        <w:rPr>
          <w:color w:val="000000"/>
        </w:rPr>
        <w:t> </w:t>
      </w:r>
      <w:r>
        <w:rPr>
          <w:b/>
          <w:bCs/>
          <w:color w:val="000000"/>
          <w:u w:val="single"/>
          <w:shd w:val="clear" w:color="auto" w:fill="00FFFF"/>
        </w:rPr>
        <w:t>enhanced</w:t>
      </w:r>
      <w:r>
        <w:rPr>
          <w:color w:val="000000"/>
        </w:rPr>
        <w:t>. </w:t>
      </w:r>
      <w:r>
        <w:rPr>
          <w:color w:val="000000"/>
          <w:u w:val="single"/>
          <w:shd w:val="clear" w:color="auto" w:fill="00FFFF"/>
        </w:rPr>
        <w:t>Therefore</w:t>
      </w:r>
      <w:r>
        <w:rPr>
          <w:color w:val="000000"/>
        </w:rPr>
        <w:t>, we may assume that the more Ankara and Moscow converge and the more Washington and Moscow clash, </w:t>
      </w:r>
      <w:r>
        <w:rPr>
          <w:color w:val="000000"/>
          <w:u w:val="single"/>
          <w:shd w:val="clear" w:color="auto" w:fill="00FFFF"/>
        </w:rPr>
        <w:t>the</w:t>
      </w:r>
      <w:r>
        <w:rPr>
          <w:color w:val="000000"/>
        </w:rPr>
        <w:t> </w:t>
      </w:r>
      <w:r>
        <w:rPr>
          <w:b/>
          <w:bCs/>
          <w:color w:val="000000"/>
          <w:u w:val="single"/>
          <w:shd w:val="clear" w:color="auto" w:fill="00FFFF"/>
        </w:rPr>
        <w:t>more</w:t>
      </w:r>
      <w:r>
        <w:rPr>
          <w:color w:val="000000"/>
        </w:rPr>
        <w:t> </w:t>
      </w:r>
      <w:r>
        <w:rPr>
          <w:color w:val="000000"/>
          <w:u w:val="single"/>
        </w:rPr>
        <w:t>US-Turkish relations will be</w:t>
      </w:r>
      <w:r>
        <w:rPr>
          <w:color w:val="000000"/>
        </w:rPr>
        <w:t> </w:t>
      </w:r>
      <w:proofErr w:type="gramStart"/>
      <w:r>
        <w:rPr>
          <w:b/>
          <w:bCs/>
          <w:color w:val="000000"/>
          <w:u w:val="single"/>
          <w:shd w:val="clear" w:color="auto" w:fill="00FFFF"/>
        </w:rPr>
        <w:t>disturbed</w:t>
      </w:r>
      <w:proofErr w:type="gramEnd"/>
      <w:r>
        <w:rPr>
          <w:color w:val="000000"/>
        </w:rPr>
        <w:t> and US-Cypriot relations will improve.</w:t>
      </w:r>
    </w:p>
    <w:p w14:paraId="1B93C5AC" w14:textId="77777777" w:rsidR="00F34C5F" w:rsidRDefault="00F34C5F" w:rsidP="00F34C5F">
      <w:pPr>
        <w:pStyle w:val="Heading4"/>
      </w:pPr>
      <w:r>
        <w:t xml:space="preserve">Turkey responds to US pressure by </w:t>
      </w:r>
      <w:r w:rsidRPr="00AB3AD1">
        <w:rPr>
          <w:u w:val="single"/>
        </w:rPr>
        <w:t>breaking off completely</w:t>
      </w:r>
      <w:r>
        <w:t>—</w:t>
      </w:r>
      <w:r w:rsidRPr="00587186">
        <w:t>Erdogan perceives it as US attempts to plot a coup AND he’s able to withstand pressure AND thinks he has leverage</w:t>
      </w:r>
      <w:r w:rsidRPr="00A45A05">
        <w:rPr>
          <w:b w:val="0"/>
          <w:bCs/>
        </w:rPr>
        <w:t xml:space="preserve"> </w:t>
      </w:r>
    </w:p>
    <w:p w14:paraId="0F132ACF" w14:textId="77777777" w:rsidR="00F34C5F" w:rsidRPr="006A3250" w:rsidRDefault="00F34C5F" w:rsidP="00F34C5F">
      <w:r w:rsidRPr="006A3250">
        <w:rPr>
          <w:rStyle w:val="Style13ptBold"/>
        </w:rPr>
        <w:t>Williams 19</w:t>
      </w:r>
      <w:r w:rsidRPr="006A3250">
        <w:t xml:space="preserve"> [Katie Bo Williams is the senior national security correspondent for Defense One, where she writes about defense, counterterror, NATO, nukes, and more, “How Do You Solve a Problem Like Ankara?”, 12-2-2019, https://www.defenseone.com/policy/2019/12/how-do-you-solve-problem-ankara/161611/]</w:t>
      </w:r>
    </w:p>
    <w:p w14:paraId="6D5DFA13" w14:textId="77777777" w:rsidR="00F34C5F" w:rsidRPr="006A3250" w:rsidRDefault="00F34C5F" w:rsidP="00F34C5F">
      <w:r w:rsidRPr="00B13D0F">
        <w:rPr>
          <w:b/>
          <w:bCs/>
          <w:u w:val="single"/>
        </w:rPr>
        <w:t>Turkey has long felt underappreciated</w:t>
      </w:r>
      <w:r w:rsidRPr="00B13D0F">
        <w:rPr>
          <w:u w:val="single"/>
        </w:rPr>
        <w:t xml:space="preserve"> and </w:t>
      </w:r>
      <w:r w:rsidRPr="00B13D0F">
        <w:rPr>
          <w:b/>
          <w:bCs/>
          <w:u w:val="single"/>
        </w:rPr>
        <w:t>disrespected in NATO</w:t>
      </w:r>
      <w:r w:rsidRPr="006A3250">
        <w:t>. </w:t>
      </w:r>
    </w:p>
    <w:p w14:paraId="494F918E" w14:textId="77777777" w:rsidR="00F34C5F" w:rsidRPr="003D7FFA" w:rsidRDefault="00F34C5F" w:rsidP="00F34C5F">
      <w:pPr>
        <w:rPr>
          <w:sz w:val="16"/>
          <w:szCs w:val="16"/>
        </w:rPr>
      </w:pPr>
      <w:r w:rsidRPr="003D7FFA">
        <w:rPr>
          <w:sz w:val="16"/>
          <w:szCs w:val="16"/>
        </w:rPr>
        <w:t>Although the country almost always contributes manpower to NATO missions — in Afghanistan and elsewhere — its most important resource, as far as the West is concerned, is not economic or military might but its strategic location.</w:t>
      </w:r>
    </w:p>
    <w:p w14:paraId="0C8FC8BC" w14:textId="77777777" w:rsidR="00F34C5F" w:rsidRPr="003D7FFA" w:rsidRDefault="00F34C5F" w:rsidP="00F34C5F">
      <w:pPr>
        <w:rPr>
          <w:sz w:val="16"/>
        </w:rPr>
      </w:pPr>
      <w:r w:rsidRPr="003D7FFA">
        <w:rPr>
          <w:sz w:val="16"/>
        </w:rPr>
        <w:t>“</w:t>
      </w:r>
      <w:r w:rsidRPr="00B13D0F">
        <w:rPr>
          <w:u w:val="single"/>
        </w:rPr>
        <w:t>We look at Turkey as the cork in the bottle of the Black Sea</w:t>
      </w:r>
      <w:r w:rsidRPr="003D7FFA">
        <w:rPr>
          <w:sz w:val="16"/>
        </w:rPr>
        <w:t xml:space="preserve">. </w:t>
      </w:r>
      <w:r w:rsidRPr="00B13D0F">
        <w:rPr>
          <w:rStyle w:val="Emphasis"/>
        </w:rPr>
        <w:t>They don’t think of themselves like that at all</w:t>
      </w:r>
      <w:r w:rsidRPr="003D7FFA">
        <w:rPr>
          <w:sz w:val="16"/>
        </w:rPr>
        <w:t xml:space="preserve">,” </w:t>
      </w:r>
      <w:r w:rsidRPr="00B13D0F">
        <w:rPr>
          <w:u w:val="single"/>
        </w:rPr>
        <w:t xml:space="preserve">said Ben </w:t>
      </w:r>
      <w:r w:rsidRPr="00B13D0F">
        <w:rPr>
          <w:b/>
          <w:bCs/>
          <w:u w:val="single"/>
        </w:rPr>
        <w:t>Hodges</w:t>
      </w:r>
      <w:r w:rsidRPr="003D7FFA">
        <w:rPr>
          <w:sz w:val="16"/>
        </w:rPr>
        <w:t xml:space="preserve">, a </w:t>
      </w:r>
      <w:r w:rsidRPr="00B13D0F">
        <w:rPr>
          <w:u w:val="single"/>
        </w:rPr>
        <w:t>former commanding general of U.S. Army Europe</w:t>
      </w:r>
      <w:r w:rsidRPr="003D7FFA">
        <w:rPr>
          <w:sz w:val="16"/>
        </w:rPr>
        <w:t xml:space="preserve">. “I can remember years ago the </w:t>
      </w:r>
      <w:r w:rsidRPr="00B13D0F">
        <w:rPr>
          <w:b/>
          <w:bCs/>
          <w:u w:val="single"/>
        </w:rPr>
        <w:t>Turks saying</w:t>
      </w:r>
      <w:r w:rsidRPr="003D7FFA">
        <w:rPr>
          <w:sz w:val="16"/>
        </w:rPr>
        <w:t>, ‘</w:t>
      </w:r>
      <w:r w:rsidRPr="00B13D0F">
        <w:rPr>
          <w:rStyle w:val="Emphasis"/>
        </w:rPr>
        <w:t>You</w:t>
      </w:r>
      <w:r w:rsidRPr="00B13D0F">
        <w:rPr>
          <w:u w:val="single"/>
        </w:rPr>
        <w:t xml:space="preserve"> guys </w:t>
      </w:r>
      <w:r w:rsidRPr="00B13D0F">
        <w:rPr>
          <w:rStyle w:val="Emphasis"/>
        </w:rPr>
        <w:t>don’t appreciate us</w:t>
      </w:r>
      <w:r w:rsidRPr="003D7FFA">
        <w:rPr>
          <w:sz w:val="16"/>
        </w:rPr>
        <w:t xml:space="preserve">. </w:t>
      </w:r>
      <w:r w:rsidRPr="00B13D0F">
        <w:rPr>
          <w:rStyle w:val="Emphasis"/>
        </w:rPr>
        <w:t>You don’t respect us</w:t>
      </w:r>
      <w:r w:rsidRPr="00B13D0F">
        <w:rPr>
          <w:u w:val="single"/>
        </w:rPr>
        <w:t>. You only come to us when you need something</w:t>
      </w:r>
      <w:r w:rsidRPr="003D7FFA">
        <w:rPr>
          <w:sz w:val="16"/>
        </w:rPr>
        <w:t>.’”</w:t>
      </w:r>
    </w:p>
    <w:p w14:paraId="0314871A" w14:textId="77777777" w:rsidR="00F34C5F" w:rsidRPr="003D7FFA" w:rsidRDefault="00F34C5F" w:rsidP="00F34C5F">
      <w:pPr>
        <w:rPr>
          <w:sz w:val="16"/>
          <w:szCs w:val="16"/>
        </w:rPr>
      </w:pPr>
      <w:r w:rsidRPr="003D7FFA">
        <w:rPr>
          <w:sz w:val="16"/>
          <w:szCs w:val="16"/>
        </w:rPr>
        <w:t xml:space="preserve">As President Donald Trump heads to London this week for a NATO summit, the </w:t>
      </w:r>
      <w:r w:rsidRPr="003D7FFA">
        <w:rPr>
          <w:sz w:val="16"/>
          <w:szCs w:val="16"/>
          <w:u w:val="single"/>
        </w:rPr>
        <w:t>relationship between Turkey and</w:t>
      </w:r>
      <w:r w:rsidRPr="003D7FFA">
        <w:rPr>
          <w:sz w:val="16"/>
          <w:szCs w:val="16"/>
        </w:rPr>
        <w:t xml:space="preserve"> its Western </w:t>
      </w:r>
      <w:r w:rsidRPr="003D7FFA">
        <w:rPr>
          <w:sz w:val="16"/>
          <w:szCs w:val="16"/>
          <w:u w:val="single"/>
        </w:rPr>
        <w:t xml:space="preserve">allies is in a particularly rocky moment. </w:t>
      </w:r>
      <w:r w:rsidRPr="003D7FFA">
        <w:rPr>
          <w:sz w:val="16"/>
          <w:szCs w:val="16"/>
        </w:rPr>
        <w:t>Washington and Ankara remain in a standoff over the latter’s purchase of a Russian air-defense system that could </w:t>
      </w:r>
      <w:hyperlink r:id="rId12" w:history="1">
        <w:r w:rsidRPr="003D7FFA">
          <w:rPr>
            <w:rStyle w:val="Hyperlink"/>
            <w:sz w:val="16"/>
            <w:szCs w:val="16"/>
          </w:rPr>
          <w:t>compromise</w:t>
        </w:r>
      </w:hyperlink>
      <w:r w:rsidRPr="003D7FFA">
        <w:rPr>
          <w:sz w:val="16"/>
          <w:szCs w:val="16"/>
        </w:rPr>
        <w:t> the stealthy F-35 flown by several NATO partners. In October, Turkish President Recep Tayyip Erdogan sent forces into Syria to attack Kurds whom the United States considers partners in the fight against ISIS. That has incensed Congress and touched off a spat with France.</w:t>
      </w:r>
    </w:p>
    <w:p w14:paraId="458FA9C4" w14:textId="77777777" w:rsidR="00F34C5F" w:rsidRPr="00B13D0F" w:rsidRDefault="00F34C5F" w:rsidP="00F34C5F">
      <w:pPr>
        <w:rPr>
          <w:rStyle w:val="Emphasis"/>
        </w:rPr>
      </w:pPr>
      <w:r w:rsidRPr="003D7FFA">
        <w:rPr>
          <w:sz w:val="16"/>
        </w:rPr>
        <w:t xml:space="preserve">How the West should navigate the moment is dividing policymakers in Washington, and raising the question: </w:t>
      </w:r>
      <w:r w:rsidRPr="00B13D0F">
        <w:rPr>
          <w:rStyle w:val="Emphasis"/>
        </w:rPr>
        <w:t xml:space="preserve">Could a </w:t>
      </w:r>
      <w:r w:rsidRPr="00022737">
        <w:rPr>
          <w:rStyle w:val="Emphasis"/>
          <w:highlight w:val="cyan"/>
        </w:rPr>
        <w:t>rocky moment become a permanent break</w:t>
      </w:r>
      <w:r w:rsidRPr="00B13D0F">
        <w:rPr>
          <w:rStyle w:val="Emphasis"/>
        </w:rPr>
        <w:t>? </w:t>
      </w:r>
    </w:p>
    <w:p w14:paraId="33709C52" w14:textId="77777777" w:rsidR="00F34C5F" w:rsidRPr="00B13D0F" w:rsidRDefault="00F34C5F" w:rsidP="00F34C5F">
      <w:pPr>
        <w:rPr>
          <w:u w:val="single"/>
        </w:rPr>
      </w:pPr>
      <w:r w:rsidRPr="003D7FFA">
        <w:rPr>
          <w:sz w:val="16"/>
        </w:rPr>
        <w:t>“</w:t>
      </w:r>
      <w:r w:rsidRPr="00022737">
        <w:rPr>
          <w:rStyle w:val="Emphasis"/>
          <w:highlight w:val="cyan"/>
        </w:rPr>
        <w:t>Turkey does what’s good for Turkey, period. Full stop</w:t>
      </w:r>
      <w:r w:rsidRPr="003D7FFA">
        <w:rPr>
          <w:sz w:val="16"/>
        </w:rPr>
        <w:t xml:space="preserve">,” </w:t>
      </w:r>
      <w:r w:rsidRPr="00022737">
        <w:rPr>
          <w:highlight w:val="cyan"/>
          <w:u w:val="single"/>
        </w:rPr>
        <w:t>said</w:t>
      </w:r>
      <w:r w:rsidRPr="00B13D0F">
        <w:rPr>
          <w:u w:val="single"/>
        </w:rPr>
        <w:t xml:space="preserve"> a U.S. official with </w:t>
      </w:r>
      <w:r w:rsidRPr="00022737">
        <w:rPr>
          <w:b/>
          <w:bCs/>
          <w:highlight w:val="cyan"/>
          <w:u w:val="single"/>
        </w:rPr>
        <w:t>s</w:t>
      </w:r>
      <w:r w:rsidRPr="00223114">
        <w:rPr>
          <w:b/>
          <w:bCs/>
          <w:u w:val="single"/>
        </w:rPr>
        <w:t xml:space="preserve">ubject </w:t>
      </w:r>
      <w:r w:rsidRPr="00022737">
        <w:rPr>
          <w:b/>
          <w:bCs/>
          <w:highlight w:val="cyan"/>
          <w:u w:val="single"/>
        </w:rPr>
        <w:t>m</w:t>
      </w:r>
      <w:r w:rsidRPr="00223114">
        <w:rPr>
          <w:b/>
          <w:bCs/>
          <w:u w:val="single"/>
        </w:rPr>
        <w:t xml:space="preserve">atter </w:t>
      </w:r>
      <w:r w:rsidRPr="00022737">
        <w:rPr>
          <w:b/>
          <w:bCs/>
          <w:highlight w:val="cyan"/>
          <w:u w:val="single"/>
        </w:rPr>
        <w:t>e</w:t>
      </w:r>
      <w:r w:rsidRPr="00223114">
        <w:rPr>
          <w:b/>
          <w:bCs/>
          <w:u w:val="single"/>
        </w:rPr>
        <w:t>xpertise</w:t>
      </w:r>
      <w:r w:rsidRPr="003D7FFA">
        <w:rPr>
          <w:sz w:val="16"/>
        </w:rPr>
        <w:t xml:space="preserve">. For the United States, that official said, </w:t>
      </w:r>
      <w:r w:rsidRPr="00B13D0F">
        <w:rPr>
          <w:u w:val="single"/>
        </w:rPr>
        <w:t xml:space="preserve">the </w:t>
      </w:r>
      <w:r w:rsidRPr="00223114">
        <w:rPr>
          <w:b/>
          <w:bCs/>
          <w:u w:val="single"/>
        </w:rPr>
        <w:t>question</w:t>
      </w:r>
      <w:r w:rsidRPr="003D7FFA">
        <w:rPr>
          <w:sz w:val="16"/>
        </w:rPr>
        <w:t xml:space="preserve"> might </w:t>
      </w:r>
      <w:r w:rsidRPr="00223114">
        <w:rPr>
          <w:b/>
          <w:bCs/>
          <w:u w:val="single"/>
        </w:rPr>
        <w:t>become</w:t>
      </w:r>
      <w:r w:rsidRPr="00B13D0F">
        <w:rPr>
          <w:u w:val="single"/>
        </w:rPr>
        <w:t xml:space="preserve"> </w:t>
      </w:r>
      <w:r w:rsidRPr="00223114">
        <w:rPr>
          <w:b/>
          <w:bCs/>
          <w:u w:val="single"/>
        </w:rPr>
        <w:t>not</w:t>
      </w:r>
      <w:r w:rsidRPr="00B13D0F">
        <w:rPr>
          <w:u w:val="single"/>
        </w:rPr>
        <w:t xml:space="preserve"> only “</w:t>
      </w:r>
      <w:r w:rsidRPr="00223114">
        <w:rPr>
          <w:b/>
          <w:bCs/>
          <w:u w:val="single"/>
        </w:rPr>
        <w:t xml:space="preserve">Can we live with a rogue Turkey?” </w:t>
      </w:r>
      <w:r w:rsidRPr="00B13D0F">
        <w:rPr>
          <w:u w:val="single"/>
        </w:rPr>
        <w:t>but “</w:t>
      </w:r>
      <w:r w:rsidRPr="00223114">
        <w:rPr>
          <w:b/>
          <w:bCs/>
          <w:u w:val="single"/>
        </w:rPr>
        <w:t>Do we have a choice?”</w:t>
      </w:r>
    </w:p>
    <w:p w14:paraId="0229D7A6" w14:textId="77777777" w:rsidR="00F34C5F" w:rsidRPr="003D7FFA" w:rsidRDefault="00F34C5F" w:rsidP="00F34C5F">
      <w:pPr>
        <w:rPr>
          <w:sz w:val="16"/>
          <w:szCs w:val="16"/>
        </w:rPr>
      </w:pPr>
      <w:r w:rsidRPr="003D7FFA">
        <w:rPr>
          <w:sz w:val="16"/>
          <w:szCs w:val="16"/>
        </w:rPr>
        <w:t>The debate in Washington</w:t>
      </w:r>
    </w:p>
    <w:p w14:paraId="1A42B753" w14:textId="77777777" w:rsidR="00F34C5F" w:rsidRPr="00B13D0F" w:rsidRDefault="00F34C5F" w:rsidP="00F34C5F">
      <w:pPr>
        <w:rPr>
          <w:u w:val="single"/>
        </w:rPr>
      </w:pPr>
      <w:r w:rsidRPr="003D7FFA">
        <w:rPr>
          <w:sz w:val="16"/>
        </w:rPr>
        <w:t>On the Hill, frustration is rising. Lawmakers recently voted to </w:t>
      </w:r>
      <w:hyperlink r:id="rId13" w:tgtFrame="_blank" w:history="1">
        <w:r w:rsidRPr="003D7FFA">
          <w:rPr>
            <w:rStyle w:val="Hyperlink"/>
            <w:sz w:val="16"/>
          </w:rPr>
          <w:t>recognize the Armenian genocide</w:t>
        </w:r>
      </w:hyperlink>
      <w:r w:rsidRPr="003D7FFA">
        <w:rPr>
          <w:sz w:val="16"/>
        </w:rPr>
        <w:t xml:space="preserve">, a long-discussed move long opposed by Turkey. They are pushing to sanction Ankara over its Syrian incursion. A </w:t>
      </w:r>
      <w:r w:rsidRPr="00B13D0F">
        <w:rPr>
          <w:u w:val="single"/>
        </w:rPr>
        <w:t>handful of lawmakers</w:t>
      </w:r>
      <w:r w:rsidRPr="003D7FFA">
        <w:rPr>
          <w:sz w:val="16"/>
        </w:rPr>
        <w:t xml:space="preserve"> on </w:t>
      </w:r>
      <w:hyperlink r:id="rId14" w:tgtFrame="_blank" w:history="1">
        <w:r w:rsidRPr="003D7FFA">
          <w:rPr>
            <w:rStyle w:val="Hyperlink"/>
            <w:sz w:val="16"/>
          </w:rPr>
          <w:t>both</w:t>
        </w:r>
      </w:hyperlink>
      <w:r w:rsidRPr="003D7FFA">
        <w:rPr>
          <w:sz w:val="16"/>
        </w:rPr>
        <w:t> </w:t>
      </w:r>
      <w:hyperlink r:id="rId15" w:tgtFrame="_blank" w:history="1">
        <w:r w:rsidRPr="003D7FFA">
          <w:rPr>
            <w:rStyle w:val="Hyperlink"/>
            <w:sz w:val="16"/>
          </w:rPr>
          <w:t>sides</w:t>
        </w:r>
      </w:hyperlink>
      <w:r w:rsidRPr="003D7FFA">
        <w:rPr>
          <w:sz w:val="16"/>
        </w:rPr>
        <w:t xml:space="preserve"> of the aisle have even </w:t>
      </w:r>
      <w:r w:rsidRPr="00B13D0F">
        <w:rPr>
          <w:u w:val="single"/>
        </w:rPr>
        <w:t>suggested that Turkey could be suspended or kicked out of NATO. </w:t>
      </w:r>
    </w:p>
    <w:p w14:paraId="0C7FB197" w14:textId="77777777" w:rsidR="00F34C5F" w:rsidRPr="003D7FFA" w:rsidRDefault="00F34C5F" w:rsidP="00F34C5F">
      <w:pPr>
        <w:rPr>
          <w:sz w:val="16"/>
          <w:szCs w:val="16"/>
        </w:rPr>
      </w:pPr>
      <w:r w:rsidRPr="003D7FFA">
        <w:rPr>
          <w:sz w:val="16"/>
          <w:szCs w:val="16"/>
        </w:rPr>
        <w:t xml:space="preserve">“I think that we shouldn’t underestimate in this town, in Washington, how people’s long-term perceptions of a country </w:t>
      </w:r>
      <w:proofErr w:type="gramStart"/>
      <w:r w:rsidRPr="003D7FFA">
        <w:rPr>
          <w:sz w:val="16"/>
          <w:szCs w:val="16"/>
        </w:rPr>
        <w:t>affects</w:t>
      </w:r>
      <w:proofErr w:type="gramEnd"/>
      <w:r w:rsidRPr="003D7FFA">
        <w:rPr>
          <w:sz w:val="16"/>
          <w:szCs w:val="16"/>
        </w:rPr>
        <w:t xml:space="preserve"> their policymaking,” said Rep. Elissa </w:t>
      </w:r>
      <w:proofErr w:type="spellStart"/>
      <w:r w:rsidRPr="003D7FFA">
        <w:rPr>
          <w:sz w:val="16"/>
          <w:szCs w:val="16"/>
        </w:rPr>
        <w:t>Slotkin</w:t>
      </w:r>
      <w:proofErr w:type="spellEnd"/>
      <w:r w:rsidRPr="003D7FFA">
        <w:rPr>
          <w:sz w:val="16"/>
          <w:szCs w:val="16"/>
        </w:rPr>
        <w:t>, D-Mich., a former senior defense official in the Obama administration. “The Armenian genocide resolution has been a topic of conversation on Capitol Hill for thirty years. And it passed this year.”</w:t>
      </w:r>
    </w:p>
    <w:p w14:paraId="19CCAE72" w14:textId="77777777" w:rsidR="00F34C5F" w:rsidRPr="003D7FFA" w:rsidRDefault="00F34C5F" w:rsidP="00F34C5F">
      <w:pPr>
        <w:rPr>
          <w:sz w:val="16"/>
        </w:rPr>
      </w:pPr>
      <w:r w:rsidRPr="003D7FFA">
        <w:rPr>
          <w:sz w:val="16"/>
        </w:rPr>
        <w:t xml:space="preserve">But inside the executive branch, officials are keenly aware of </w:t>
      </w:r>
      <w:r w:rsidRPr="00B13D0F">
        <w:rPr>
          <w:u w:val="single"/>
        </w:rPr>
        <w:t xml:space="preserve">the </w:t>
      </w:r>
      <w:r w:rsidRPr="00022737">
        <w:rPr>
          <w:b/>
          <w:bCs/>
          <w:highlight w:val="cyan"/>
          <w:u w:val="single"/>
        </w:rPr>
        <w:t>cost of a deeper</w:t>
      </w:r>
      <w:r w:rsidRPr="00223114">
        <w:rPr>
          <w:b/>
          <w:bCs/>
          <w:u w:val="single"/>
        </w:rPr>
        <w:t xml:space="preserve"> </w:t>
      </w:r>
      <w:r w:rsidRPr="00022737">
        <w:rPr>
          <w:b/>
          <w:bCs/>
          <w:highlight w:val="cyan"/>
          <w:u w:val="single"/>
        </w:rPr>
        <w:t>split</w:t>
      </w:r>
      <w:r w:rsidRPr="00223114">
        <w:rPr>
          <w:b/>
          <w:bCs/>
          <w:u w:val="single"/>
        </w:rPr>
        <w:t xml:space="preserve"> with Turkey</w:t>
      </w:r>
      <w:r w:rsidRPr="00B13D0F">
        <w:rPr>
          <w:u w:val="single"/>
        </w:rPr>
        <w:t xml:space="preserve">, </w:t>
      </w:r>
      <w:r w:rsidRPr="003D7FFA">
        <w:rPr>
          <w:sz w:val="16"/>
        </w:rPr>
        <w:t xml:space="preserve">according to a half-dozen U.S. officials who spoke anonymously to Defense One about sensitive U.S.-Turkey relations that they were not authorized to discuss publicly. The </w:t>
      </w:r>
      <w:r w:rsidRPr="00022737">
        <w:rPr>
          <w:b/>
          <w:bCs/>
          <w:highlight w:val="cyan"/>
          <w:u w:val="single"/>
        </w:rPr>
        <w:t>stakes include access</w:t>
      </w:r>
      <w:r w:rsidRPr="00022737">
        <w:rPr>
          <w:sz w:val="16"/>
          <w:highlight w:val="cyan"/>
        </w:rPr>
        <w:t xml:space="preserve"> </w:t>
      </w:r>
      <w:r w:rsidRPr="00022737">
        <w:rPr>
          <w:highlight w:val="cyan"/>
          <w:u w:val="single"/>
        </w:rPr>
        <w:t>to</w:t>
      </w:r>
      <w:r w:rsidRPr="00B13D0F">
        <w:rPr>
          <w:u w:val="single"/>
        </w:rPr>
        <w:t xml:space="preserve"> </w:t>
      </w:r>
      <w:r w:rsidRPr="00223114">
        <w:rPr>
          <w:b/>
          <w:bCs/>
          <w:u w:val="single"/>
        </w:rPr>
        <w:t xml:space="preserve">several </w:t>
      </w:r>
      <w:r w:rsidRPr="00022737">
        <w:rPr>
          <w:b/>
          <w:bCs/>
          <w:highlight w:val="cyan"/>
          <w:u w:val="single"/>
        </w:rPr>
        <w:t>key</w:t>
      </w:r>
      <w:r w:rsidRPr="00223114">
        <w:rPr>
          <w:b/>
          <w:bCs/>
          <w:u w:val="single"/>
        </w:rPr>
        <w:t xml:space="preserve"> U.S. and NATO </w:t>
      </w:r>
      <w:r w:rsidRPr="00022737">
        <w:rPr>
          <w:b/>
          <w:bCs/>
          <w:highlight w:val="cyan"/>
          <w:u w:val="single"/>
        </w:rPr>
        <w:t>sites</w:t>
      </w:r>
      <w:r w:rsidRPr="003D7FFA">
        <w:rPr>
          <w:sz w:val="16"/>
        </w:rPr>
        <w:t xml:space="preserve">. </w:t>
      </w:r>
      <w:r w:rsidRPr="00022737">
        <w:rPr>
          <w:rStyle w:val="Emphasis"/>
          <w:highlight w:val="cyan"/>
        </w:rPr>
        <w:t>Incirlik</w:t>
      </w:r>
      <w:r w:rsidRPr="00B13D0F">
        <w:rPr>
          <w:u w:val="single"/>
        </w:rPr>
        <w:t xml:space="preserve"> Air Base </w:t>
      </w:r>
      <w:proofErr w:type="gramStart"/>
      <w:r w:rsidRPr="00B13D0F">
        <w:rPr>
          <w:u w:val="single"/>
        </w:rPr>
        <w:t>hosts</w:t>
      </w:r>
      <w:proofErr w:type="gramEnd"/>
      <w:r w:rsidRPr="00B13D0F">
        <w:rPr>
          <w:u w:val="single"/>
        </w:rPr>
        <w:t xml:space="preserve"> American B-61 </w:t>
      </w:r>
      <w:r w:rsidRPr="00223114">
        <w:rPr>
          <w:b/>
          <w:bCs/>
          <w:u w:val="single"/>
        </w:rPr>
        <w:t>nuclear gravity bombs</w:t>
      </w:r>
      <w:r w:rsidRPr="003D7FFA">
        <w:rPr>
          <w:sz w:val="16"/>
        </w:rPr>
        <w:t xml:space="preserve">, </w:t>
      </w:r>
      <w:r w:rsidRPr="00022737">
        <w:rPr>
          <w:highlight w:val="cyan"/>
          <w:u w:val="single"/>
        </w:rPr>
        <w:t>and</w:t>
      </w:r>
      <w:r w:rsidRPr="00B13D0F">
        <w:rPr>
          <w:u w:val="single"/>
        </w:rPr>
        <w:t xml:space="preserve"> is a friendly </w:t>
      </w:r>
      <w:r w:rsidRPr="00022737">
        <w:rPr>
          <w:b/>
          <w:bCs/>
          <w:highlight w:val="cyan"/>
          <w:u w:val="single"/>
        </w:rPr>
        <w:t>jumping-off point</w:t>
      </w:r>
      <w:r w:rsidRPr="00223114">
        <w:rPr>
          <w:b/>
          <w:bCs/>
          <w:u w:val="single"/>
        </w:rPr>
        <w:t xml:space="preserve"> in</w:t>
      </w:r>
      <w:r w:rsidRPr="00022737">
        <w:rPr>
          <w:b/>
          <w:bCs/>
          <w:highlight w:val="cyan"/>
          <w:u w:val="single"/>
        </w:rPr>
        <w:t>to</w:t>
      </w:r>
      <w:r w:rsidRPr="00223114">
        <w:rPr>
          <w:b/>
          <w:bCs/>
          <w:u w:val="single"/>
        </w:rPr>
        <w:t xml:space="preserve"> the </w:t>
      </w:r>
      <w:r w:rsidRPr="00022737">
        <w:rPr>
          <w:b/>
          <w:bCs/>
          <w:highlight w:val="cyan"/>
          <w:u w:val="single"/>
        </w:rPr>
        <w:t>M</w:t>
      </w:r>
      <w:r w:rsidRPr="00223114">
        <w:rPr>
          <w:b/>
          <w:bCs/>
          <w:u w:val="single"/>
        </w:rPr>
        <w:t xml:space="preserve">iddle </w:t>
      </w:r>
      <w:r w:rsidRPr="00022737">
        <w:rPr>
          <w:b/>
          <w:bCs/>
          <w:highlight w:val="cyan"/>
          <w:u w:val="single"/>
        </w:rPr>
        <w:t>E</w:t>
      </w:r>
      <w:r w:rsidRPr="00223114">
        <w:rPr>
          <w:b/>
          <w:bCs/>
          <w:u w:val="single"/>
        </w:rPr>
        <w:t>ast</w:t>
      </w:r>
      <w:r w:rsidRPr="00B13D0F">
        <w:rPr>
          <w:u w:val="single"/>
        </w:rPr>
        <w:t>.</w:t>
      </w:r>
      <w:r w:rsidRPr="003D7FFA">
        <w:rPr>
          <w:sz w:val="16"/>
        </w:rPr>
        <w:t xml:space="preserve"> </w:t>
      </w:r>
      <w:r w:rsidRPr="00B13D0F">
        <w:rPr>
          <w:u w:val="single"/>
        </w:rPr>
        <w:t>Turkey also controls the Bosporus</w:t>
      </w:r>
      <w:r w:rsidRPr="003D7FFA">
        <w:rPr>
          <w:sz w:val="16"/>
        </w:rPr>
        <w:t>, which under a 1936 agreement means it controls naval access to and from the Black Sea. </w:t>
      </w:r>
    </w:p>
    <w:p w14:paraId="5C4D14EB" w14:textId="77777777" w:rsidR="00F34C5F" w:rsidRPr="003D7FFA" w:rsidRDefault="00F34C5F" w:rsidP="00F34C5F">
      <w:pPr>
        <w:rPr>
          <w:sz w:val="16"/>
        </w:rPr>
      </w:pPr>
      <w:r w:rsidRPr="003D7FFA">
        <w:rPr>
          <w:sz w:val="16"/>
        </w:rPr>
        <w:t xml:space="preserve">For many Turkey hands in the U.S. government, </w:t>
      </w:r>
      <w:r w:rsidRPr="00B13D0F">
        <w:rPr>
          <w:u w:val="single"/>
        </w:rPr>
        <w:t>what’s new is not the friction in the U.S.-Turkish relationship</w:t>
      </w:r>
      <w:r w:rsidRPr="003D7FFA">
        <w:rPr>
          <w:sz w:val="16"/>
        </w:rPr>
        <w:t xml:space="preserve"> </w:t>
      </w:r>
      <w:r w:rsidRPr="00B13D0F">
        <w:rPr>
          <w:u w:val="single"/>
        </w:rPr>
        <w:t>but Turkey’s increasingly autocratic president.</w:t>
      </w:r>
      <w:r w:rsidRPr="003D7FFA">
        <w:rPr>
          <w:sz w:val="16"/>
        </w:rPr>
        <w:t xml:space="preserve"> Erdogan has effectively ruled Turkey since becoming prime minister in 2003, assuming the presidency in 2014 and centralizing his power through a series of reforms. A “master politician and a master strategist,” said the U.S. official, “This is a man who should never, ever be underestimated.” </w:t>
      </w:r>
    </w:p>
    <w:p w14:paraId="14285C7B" w14:textId="77777777" w:rsidR="00F34C5F" w:rsidRPr="003D7FFA" w:rsidRDefault="00F34C5F" w:rsidP="00F34C5F">
      <w:pPr>
        <w:rPr>
          <w:sz w:val="16"/>
        </w:rPr>
      </w:pPr>
      <w:r w:rsidRPr="003D7FFA">
        <w:rPr>
          <w:sz w:val="16"/>
        </w:rPr>
        <w:t xml:space="preserve">Under Erdogan, Turkey has exploited the power it derives from its critical geography better than it has under any other leader in recent memory, the official with subject matter expertise said. </w:t>
      </w:r>
      <w:r w:rsidRPr="00022737">
        <w:rPr>
          <w:rStyle w:val="Emphasis"/>
          <w:highlight w:val="cyan"/>
        </w:rPr>
        <w:t>Erdogan’s</w:t>
      </w:r>
      <w:r w:rsidRPr="00223114">
        <w:rPr>
          <w:rStyle w:val="Emphasis"/>
        </w:rPr>
        <w:t xml:space="preserve"> </w:t>
      </w:r>
      <w:r w:rsidRPr="003D7FFA">
        <w:rPr>
          <w:sz w:val="16"/>
        </w:rPr>
        <w:t xml:space="preserve">recent </w:t>
      </w:r>
      <w:proofErr w:type="gramStart"/>
      <w:r w:rsidRPr="003D7FFA">
        <w:rPr>
          <w:sz w:val="16"/>
        </w:rPr>
        <w:t>Oval</w:t>
      </w:r>
      <w:proofErr w:type="gramEnd"/>
      <w:r w:rsidRPr="003D7FFA">
        <w:rPr>
          <w:sz w:val="16"/>
        </w:rPr>
        <w:t xml:space="preserve"> Office visit — which came after his incursion into Syria — and his </w:t>
      </w:r>
      <w:r w:rsidRPr="00022737">
        <w:rPr>
          <w:rStyle w:val="Emphasis"/>
          <w:highlight w:val="cyan"/>
        </w:rPr>
        <w:t>ability to withstand pressure</w:t>
      </w:r>
      <w:r w:rsidRPr="003D7FFA">
        <w:rPr>
          <w:sz w:val="16"/>
        </w:rPr>
        <w:t xml:space="preserve"> on the Russian anti-aircraft S-400 system </w:t>
      </w:r>
      <w:r w:rsidRPr="00022737">
        <w:rPr>
          <w:highlight w:val="cyan"/>
          <w:u w:val="single"/>
        </w:rPr>
        <w:t>is</w:t>
      </w:r>
      <w:r w:rsidRPr="00B13D0F">
        <w:rPr>
          <w:u w:val="single"/>
        </w:rPr>
        <w:t xml:space="preserve"> “</w:t>
      </w:r>
      <w:r w:rsidRPr="00022737">
        <w:rPr>
          <w:rStyle w:val="Emphasis"/>
          <w:highlight w:val="cyan"/>
        </w:rPr>
        <w:t>next-level stuff</w:t>
      </w:r>
      <w:r w:rsidRPr="003D7FFA">
        <w:rPr>
          <w:sz w:val="16"/>
        </w:rPr>
        <w:t>,” that official said. </w:t>
      </w:r>
    </w:p>
    <w:p w14:paraId="6B709DBE" w14:textId="77777777" w:rsidR="00F34C5F" w:rsidRPr="003D7FFA" w:rsidRDefault="00F34C5F" w:rsidP="00F34C5F">
      <w:pPr>
        <w:rPr>
          <w:sz w:val="16"/>
        </w:rPr>
      </w:pPr>
      <w:r w:rsidRPr="00022737">
        <w:rPr>
          <w:b/>
          <w:bCs/>
          <w:highlight w:val="cyan"/>
          <w:u w:val="single"/>
        </w:rPr>
        <w:t>Turkey</w:t>
      </w:r>
      <w:r w:rsidRPr="003D7FFA">
        <w:rPr>
          <w:b/>
          <w:bCs/>
          <w:sz w:val="16"/>
        </w:rPr>
        <w:t xml:space="preserve"> </w:t>
      </w:r>
      <w:r w:rsidRPr="003D7FFA">
        <w:rPr>
          <w:sz w:val="16"/>
        </w:rPr>
        <w:t xml:space="preserve">also </w:t>
      </w:r>
      <w:r w:rsidRPr="00022737">
        <w:rPr>
          <w:b/>
          <w:bCs/>
          <w:highlight w:val="cyan"/>
          <w:u w:val="single"/>
        </w:rPr>
        <w:t>enjoys new leverage</w:t>
      </w:r>
      <w:r w:rsidRPr="00022737">
        <w:rPr>
          <w:highlight w:val="cyan"/>
          <w:u w:val="single"/>
        </w:rPr>
        <w:t xml:space="preserve"> because</w:t>
      </w:r>
      <w:r w:rsidRPr="003D7FFA">
        <w:rPr>
          <w:sz w:val="16"/>
        </w:rPr>
        <w:t xml:space="preserve"> Donald </w:t>
      </w:r>
      <w:r w:rsidRPr="00022737">
        <w:rPr>
          <w:b/>
          <w:bCs/>
          <w:highlight w:val="cyan"/>
          <w:u w:val="single"/>
        </w:rPr>
        <w:t>Trump</w:t>
      </w:r>
      <w:r w:rsidRPr="00B13D0F">
        <w:rPr>
          <w:u w:val="single"/>
        </w:rPr>
        <w:t xml:space="preserve"> has </w:t>
      </w:r>
      <w:r w:rsidRPr="00022737">
        <w:rPr>
          <w:b/>
          <w:bCs/>
          <w:highlight w:val="cyan"/>
          <w:u w:val="single"/>
        </w:rPr>
        <w:t>taken a personal liking</w:t>
      </w:r>
      <w:r w:rsidRPr="00A52625">
        <w:rPr>
          <w:b/>
          <w:bCs/>
          <w:u w:val="single"/>
        </w:rPr>
        <w:t xml:space="preserve"> </w:t>
      </w:r>
      <w:r w:rsidRPr="00B13D0F">
        <w:rPr>
          <w:u w:val="single"/>
        </w:rPr>
        <w:t>to Erdogan</w:t>
      </w:r>
      <w:r w:rsidRPr="003D7FFA">
        <w:rPr>
          <w:sz w:val="16"/>
        </w:rPr>
        <w:t>, inviting him to the White House over the howls of U.S. lawmakers. (Trump also faced fierce bipartisan fire for pulling American forces out of the way of the Turkish incursion, which critics say “green-lighted” attacks on a U.S. partner.)</w:t>
      </w:r>
    </w:p>
    <w:p w14:paraId="5A6071AA" w14:textId="77777777" w:rsidR="00F34C5F" w:rsidRPr="003D7FFA" w:rsidRDefault="00F34C5F" w:rsidP="00F34C5F">
      <w:pPr>
        <w:rPr>
          <w:sz w:val="16"/>
          <w:szCs w:val="16"/>
        </w:rPr>
      </w:pPr>
      <w:r w:rsidRPr="003D7FFA">
        <w:rPr>
          <w:sz w:val="16"/>
          <w:szCs w:val="16"/>
        </w:rPr>
        <w:t>“There is great frustration at Erdogan personally” within government, said another senior government official in an email. “President likes him, but rest of government sees him as a wild card, acting in highly risky ways.” </w:t>
      </w:r>
    </w:p>
    <w:p w14:paraId="40F57979" w14:textId="77777777" w:rsidR="00F34C5F" w:rsidRPr="003D7FFA" w:rsidRDefault="00F34C5F" w:rsidP="00F34C5F">
      <w:pPr>
        <w:rPr>
          <w:sz w:val="16"/>
          <w:szCs w:val="16"/>
        </w:rPr>
      </w:pPr>
      <w:r w:rsidRPr="003D7FFA">
        <w:rPr>
          <w:sz w:val="16"/>
          <w:szCs w:val="16"/>
        </w:rPr>
        <w:t>“Everyone I know beneath POTUS believes Turkey’s actions in Syria has fundamentally changed the relationship,” said a second senior administration official.</w:t>
      </w:r>
    </w:p>
    <w:p w14:paraId="2441F452" w14:textId="77777777" w:rsidR="00F34C5F" w:rsidRPr="00B13D0F" w:rsidRDefault="00F34C5F" w:rsidP="00F34C5F">
      <w:pPr>
        <w:rPr>
          <w:rStyle w:val="Emphasis"/>
        </w:rPr>
      </w:pPr>
      <w:r w:rsidRPr="00022737">
        <w:rPr>
          <w:rStyle w:val="Emphasis"/>
          <w:highlight w:val="cyan"/>
        </w:rPr>
        <w:t>What is Turkey’s plan?</w:t>
      </w:r>
    </w:p>
    <w:p w14:paraId="1146ADB5" w14:textId="77777777" w:rsidR="00F34C5F" w:rsidRPr="003D7FFA" w:rsidRDefault="00F34C5F" w:rsidP="00F34C5F">
      <w:pPr>
        <w:rPr>
          <w:sz w:val="16"/>
          <w:szCs w:val="16"/>
        </w:rPr>
      </w:pPr>
      <w:r w:rsidRPr="003D7FFA">
        <w:rPr>
          <w:sz w:val="16"/>
          <w:szCs w:val="16"/>
        </w:rPr>
        <w:t>Some analysts and lawmakers have argued that Turkey’s purchase of the S-400 shows it is moving away from the U.S. and the rest of NATO, and towards Russia — or, relatedly, that Russia is using existing fissures in the relationship to try to cleave Turkey away from NATO. </w:t>
      </w:r>
    </w:p>
    <w:p w14:paraId="5F82A9E8" w14:textId="77777777" w:rsidR="00F34C5F" w:rsidRPr="003D7FFA" w:rsidRDefault="00F34C5F" w:rsidP="00F34C5F">
      <w:pPr>
        <w:rPr>
          <w:sz w:val="16"/>
        </w:rPr>
      </w:pPr>
      <w:r w:rsidRPr="003D7FFA">
        <w:rPr>
          <w:sz w:val="16"/>
        </w:rPr>
        <w:t>“Biggest problem right now in the relationship is F-35/S-400,” the first senior government official said. “</w:t>
      </w:r>
      <w:r w:rsidRPr="00022737">
        <w:rPr>
          <w:rStyle w:val="Emphasis"/>
          <w:highlight w:val="cyan"/>
        </w:rPr>
        <w:t>Neither</w:t>
      </w:r>
      <w:r w:rsidRPr="00A52625">
        <w:rPr>
          <w:rStyle w:val="Emphasis"/>
        </w:rPr>
        <w:t xml:space="preserve"> side </w:t>
      </w:r>
      <w:r w:rsidRPr="00022737">
        <w:rPr>
          <w:rStyle w:val="Emphasis"/>
          <w:highlight w:val="cyan"/>
        </w:rPr>
        <w:t>willing to back down</w:t>
      </w:r>
      <w:r w:rsidRPr="00B13D0F">
        <w:rPr>
          <w:u w:val="single"/>
        </w:rPr>
        <w:t xml:space="preserve"> despite high level efforts for compromise</w:t>
      </w:r>
      <w:r w:rsidRPr="003D7FFA">
        <w:rPr>
          <w:sz w:val="16"/>
        </w:rPr>
        <w:t>.”</w:t>
      </w:r>
    </w:p>
    <w:p w14:paraId="32BD091E" w14:textId="77777777" w:rsidR="00F34C5F" w:rsidRPr="003D7FFA" w:rsidRDefault="00F34C5F" w:rsidP="00F34C5F">
      <w:pPr>
        <w:rPr>
          <w:sz w:val="16"/>
        </w:rPr>
      </w:pPr>
      <w:r w:rsidRPr="003D7FFA">
        <w:rPr>
          <w:sz w:val="16"/>
        </w:rPr>
        <w:t xml:space="preserve">But some Turkey specialists within government see that assessment as reductive. </w:t>
      </w:r>
      <w:r w:rsidRPr="00B13D0F">
        <w:rPr>
          <w:u w:val="single"/>
        </w:rPr>
        <w:t>The U.S. official with Turkey expertise</w:t>
      </w:r>
      <w:r w:rsidRPr="003D7FFA">
        <w:rPr>
          <w:sz w:val="16"/>
        </w:rPr>
        <w:t xml:space="preserve"> </w:t>
      </w:r>
      <w:r w:rsidRPr="00B13D0F">
        <w:rPr>
          <w:u w:val="single"/>
        </w:rPr>
        <w:t>argued that Ankara has “always” made tactical and strategic decisions based on what it considered its best interests</w:t>
      </w:r>
      <w:r w:rsidRPr="003D7FFA">
        <w:rPr>
          <w:sz w:val="16"/>
        </w:rPr>
        <w:t xml:space="preserve">. In this case, several officials said, </w:t>
      </w:r>
      <w:r w:rsidRPr="00022737">
        <w:rPr>
          <w:b/>
          <w:bCs/>
          <w:highlight w:val="cyan"/>
          <w:u w:val="single"/>
        </w:rPr>
        <w:t>Erdogan’s belief</w:t>
      </w:r>
      <w:r w:rsidRPr="00B13D0F">
        <w:rPr>
          <w:u w:val="single"/>
        </w:rPr>
        <w:t xml:space="preserve"> that </w:t>
      </w:r>
      <w:r w:rsidRPr="00022737">
        <w:rPr>
          <w:b/>
          <w:bCs/>
          <w:highlight w:val="cyan"/>
          <w:u w:val="single"/>
        </w:rPr>
        <w:t>the U.S</w:t>
      </w:r>
      <w:r w:rsidRPr="00022737">
        <w:rPr>
          <w:highlight w:val="cyan"/>
          <w:u w:val="single"/>
        </w:rPr>
        <w:t xml:space="preserve">. </w:t>
      </w:r>
      <w:r w:rsidRPr="00022737">
        <w:rPr>
          <w:b/>
          <w:bCs/>
          <w:highlight w:val="cyan"/>
          <w:u w:val="single"/>
        </w:rPr>
        <w:t>had</w:t>
      </w:r>
      <w:r w:rsidRPr="004509D9">
        <w:rPr>
          <w:b/>
          <w:bCs/>
          <w:u w:val="single"/>
        </w:rPr>
        <w:t xml:space="preserve"> </w:t>
      </w:r>
      <w:r w:rsidRPr="00B13D0F">
        <w:rPr>
          <w:u w:val="single"/>
        </w:rPr>
        <w:t xml:space="preserve">a </w:t>
      </w:r>
      <w:r w:rsidRPr="00022737">
        <w:rPr>
          <w:b/>
          <w:bCs/>
          <w:highlight w:val="cyan"/>
          <w:u w:val="single"/>
        </w:rPr>
        <w:t>role in</w:t>
      </w:r>
      <w:r w:rsidRPr="00B13D0F">
        <w:rPr>
          <w:u w:val="single"/>
        </w:rPr>
        <w:t xml:space="preserve"> an unsuccessful 2016</w:t>
      </w:r>
      <w:r w:rsidRPr="003D7FFA">
        <w:rPr>
          <w:sz w:val="16"/>
        </w:rPr>
        <w:t xml:space="preserve"> </w:t>
      </w:r>
      <w:r w:rsidRPr="00022737">
        <w:rPr>
          <w:b/>
          <w:bCs/>
          <w:highlight w:val="cyan"/>
          <w:u w:val="single"/>
        </w:rPr>
        <w:t>coup attempt</w:t>
      </w:r>
      <w:r w:rsidRPr="003D7FFA">
        <w:rPr>
          <w:sz w:val="16"/>
        </w:rPr>
        <w:t xml:space="preserve"> may </w:t>
      </w:r>
      <w:r w:rsidRPr="00B13D0F">
        <w:rPr>
          <w:u w:val="single"/>
        </w:rPr>
        <w:t xml:space="preserve">have </w:t>
      </w:r>
      <w:r w:rsidRPr="00022737">
        <w:rPr>
          <w:rStyle w:val="Emphasis"/>
          <w:highlight w:val="cyan"/>
        </w:rPr>
        <w:t>made him</w:t>
      </w:r>
      <w:r w:rsidRPr="004509D9">
        <w:rPr>
          <w:rStyle w:val="Emphasis"/>
        </w:rPr>
        <w:t xml:space="preserve"> </w:t>
      </w:r>
      <w:proofErr w:type="gramStart"/>
      <w:r w:rsidRPr="00022737">
        <w:rPr>
          <w:rStyle w:val="Emphasis"/>
          <w:highlight w:val="cyan"/>
        </w:rPr>
        <w:t>more leery</w:t>
      </w:r>
      <w:proofErr w:type="gramEnd"/>
      <w:r w:rsidRPr="00B13D0F">
        <w:rPr>
          <w:u w:val="single"/>
        </w:rPr>
        <w:t xml:space="preserve"> of</w:t>
      </w:r>
      <w:r w:rsidRPr="003D7FFA">
        <w:rPr>
          <w:sz w:val="16"/>
        </w:rPr>
        <w:t xml:space="preserve"> an </w:t>
      </w:r>
      <w:r w:rsidRPr="00B13D0F">
        <w:rPr>
          <w:u w:val="single"/>
        </w:rPr>
        <w:t>America</w:t>
      </w:r>
      <w:r w:rsidRPr="003D7FFA">
        <w:rPr>
          <w:sz w:val="16"/>
        </w:rPr>
        <w:t>n-made anti-aircraft system. </w:t>
      </w:r>
    </w:p>
    <w:p w14:paraId="19138397" w14:textId="77777777" w:rsidR="00F34C5F" w:rsidRPr="003D7FFA" w:rsidRDefault="00F34C5F" w:rsidP="00F34C5F">
      <w:pPr>
        <w:rPr>
          <w:sz w:val="16"/>
          <w:szCs w:val="16"/>
        </w:rPr>
      </w:pPr>
      <w:r w:rsidRPr="003D7FFA">
        <w:rPr>
          <w:sz w:val="16"/>
          <w:szCs w:val="16"/>
        </w:rPr>
        <w:t>As for the Syria incursion, several outside analysts as well as the U.S. Turkey specialist suggested that policymakers underestimated the degree to which Erdogan considered the U.S.-backed Kurds on his southern border an existential threat. “It’s an area where Turkey is willing to accept the most risk,” the official said. Russia tacitly supported the move and helped to broker a broader ceasefire deal that solidified Turkish gains into northeastern Syria.</w:t>
      </w:r>
    </w:p>
    <w:p w14:paraId="1CABFA78" w14:textId="77777777" w:rsidR="00F34C5F" w:rsidRPr="003D7FFA" w:rsidRDefault="00F34C5F" w:rsidP="00F34C5F">
      <w:pPr>
        <w:rPr>
          <w:sz w:val="16"/>
          <w:szCs w:val="16"/>
        </w:rPr>
      </w:pPr>
      <w:r w:rsidRPr="003D7FFA">
        <w:rPr>
          <w:sz w:val="16"/>
          <w:szCs w:val="16"/>
        </w:rPr>
        <w:t>Some analysts pin Turkey’s tactical friendliness with Russia on uncertainty in Washington. Trump has at times </w:t>
      </w:r>
      <w:hyperlink r:id="rId16" w:tgtFrame="_blank" w:history="1">
        <w:r w:rsidRPr="003D7FFA">
          <w:rPr>
            <w:rStyle w:val="Hyperlink"/>
            <w:sz w:val="16"/>
            <w:szCs w:val="16"/>
          </w:rPr>
          <w:t>publicly questioned</w:t>
        </w:r>
      </w:hyperlink>
      <w:r w:rsidRPr="003D7FFA">
        <w:rPr>
          <w:sz w:val="16"/>
          <w:szCs w:val="16"/>
        </w:rPr>
        <w:t> core principles of NATO and demanded that other countries pay more towards their own defense.</w:t>
      </w:r>
    </w:p>
    <w:p w14:paraId="0CB4936E" w14:textId="77777777" w:rsidR="00F34C5F" w:rsidRPr="003D7FFA" w:rsidRDefault="00F34C5F" w:rsidP="00F34C5F">
      <w:pPr>
        <w:rPr>
          <w:sz w:val="16"/>
          <w:szCs w:val="16"/>
        </w:rPr>
      </w:pPr>
      <w:r w:rsidRPr="003D7FFA">
        <w:rPr>
          <w:sz w:val="16"/>
          <w:szCs w:val="16"/>
        </w:rPr>
        <w:t xml:space="preserve">“I think that Turkey is doing what a lot of countries are doing right now, which is hedging their bets: diversifying their relationships, their policy, because they’re not sure about the future relationship with the U.S.,” said </w:t>
      </w:r>
      <w:proofErr w:type="spellStart"/>
      <w:r w:rsidRPr="003D7FFA">
        <w:rPr>
          <w:sz w:val="16"/>
          <w:szCs w:val="16"/>
        </w:rPr>
        <w:t>Slotkin</w:t>
      </w:r>
      <w:proofErr w:type="spellEnd"/>
      <w:r w:rsidRPr="003D7FFA">
        <w:rPr>
          <w:sz w:val="16"/>
          <w:szCs w:val="16"/>
        </w:rPr>
        <w:t>, who just returned from a trip to Turkey intended both to press Ankara on the S-400 and to “reassure” it of U.S. support.</w:t>
      </w:r>
    </w:p>
    <w:p w14:paraId="0688A188" w14:textId="77777777" w:rsidR="00F34C5F" w:rsidRPr="00DA6624" w:rsidRDefault="00F34C5F" w:rsidP="00F34C5F">
      <w:pPr>
        <w:rPr>
          <w:sz w:val="16"/>
        </w:rPr>
      </w:pPr>
      <w:r w:rsidRPr="003D7FFA">
        <w:rPr>
          <w:sz w:val="16"/>
        </w:rPr>
        <w:t xml:space="preserve">Broadly, </w:t>
      </w:r>
      <w:r w:rsidRPr="003D7FFA">
        <w:rPr>
          <w:u w:val="single"/>
        </w:rPr>
        <w:t>analysts say</w:t>
      </w:r>
      <w:r w:rsidRPr="003D7FFA">
        <w:rPr>
          <w:sz w:val="16"/>
        </w:rPr>
        <w:t xml:space="preserve">, </w:t>
      </w:r>
      <w:r w:rsidRPr="003D7FFA">
        <w:rPr>
          <w:b/>
          <w:bCs/>
          <w:u w:val="single"/>
        </w:rPr>
        <w:t>Erdogan is seeking to broaden Turkey’s</w:t>
      </w:r>
      <w:r w:rsidRPr="00B13D0F">
        <w:rPr>
          <w:u w:val="single"/>
        </w:rPr>
        <w:t xml:space="preserve"> </w:t>
      </w:r>
      <w:r w:rsidRPr="003D7FFA">
        <w:rPr>
          <w:b/>
          <w:bCs/>
          <w:u w:val="single"/>
        </w:rPr>
        <w:t>international clout</w:t>
      </w:r>
      <w:r w:rsidRPr="00B13D0F">
        <w:rPr>
          <w:u w:val="single"/>
        </w:rPr>
        <w:t xml:space="preserve"> as an independent power, and he is </w:t>
      </w:r>
      <w:r w:rsidRPr="003D7FFA">
        <w:rPr>
          <w:b/>
          <w:bCs/>
          <w:u w:val="single"/>
        </w:rPr>
        <w:t>willing to pique NATO</w:t>
      </w:r>
      <w:r w:rsidRPr="00B13D0F">
        <w:rPr>
          <w:u w:val="single"/>
        </w:rPr>
        <w:t xml:space="preserve"> to do so</w:t>
      </w:r>
      <w:r w:rsidRPr="003D7FFA">
        <w:rPr>
          <w:sz w:val="16"/>
        </w:rPr>
        <w:t>.</w:t>
      </w:r>
    </w:p>
    <w:p w14:paraId="42A98538" w14:textId="77777777" w:rsidR="00F34C5F" w:rsidRDefault="00F34C5F" w:rsidP="00F34C5F">
      <w:pPr>
        <w:pStyle w:val="Heading4"/>
      </w:pPr>
      <w:r>
        <w:t xml:space="preserve">Turkey </w:t>
      </w:r>
      <w:r w:rsidRPr="006C2CEE">
        <w:rPr>
          <w:u w:val="single"/>
        </w:rPr>
        <w:t>won’t back down</w:t>
      </w:r>
      <w:r>
        <w:t xml:space="preserve"> to US pressure—</w:t>
      </w:r>
      <w:r w:rsidRPr="00D46A12">
        <w:rPr>
          <w:u w:val="single"/>
        </w:rPr>
        <w:t>empirics</w:t>
      </w:r>
      <w:r>
        <w:t xml:space="preserve"> prove they’ll </w:t>
      </w:r>
      <w:r w:rsidRPr="000460A6">
        <w:rPr>
          <w:u w:val="single"/>
        </w:rPr>
        <w:t>fight</w:t>
      </w:r>
      <w:r>
        <w:t xml:space="preserve"> NOT rollover </w:t>
      </w:r>
    </w:p>
    <w:p w14:paraId="7C6892A0" w14:textId="77777777" w:rsidR="00F34C5F" w:rsidRPr="00C940E4" w:rsidRDefault="00F34C5F" w:rsidP="00F34C5F">
      <w:r w:rsidRPr="004F40D1">
        <w:rPr>
          <w:rStyle w:val="Style13ptBold"/>
        </w:rPr>
        <w:t>Taylor 19</w:t>
      </w:r>
      <w:r w:rsidRPr="00C940E4">
        <w:t xml:space="preserve"> [Adam Taylor writes about foreign affairs for The Washington Post. He studied at the University of Manchester and Columbia University, “Turkey’s Erdogan tests the limits of Trump’s threats”, 10-10-2019, https://www.washingtonpost.com/world/2019/10/10/turkeys-erdogan-tests-limits-trumps-threats/]</w:t>
      </w:r>
    </w:p>
    <w:p w14:paraId="52CE09CC" w14:textId="77777777" w:rsidR="00F34C5F" w:rsidRDefault="00F34C5F" w:rsidP="00F34C5F">
      <w:pPr>
        <w:rPr>
          <w:sz w:val="16"/>
        </w:rPr>
      </w:pPr>
      <w:r w:rsidRPr="00C43B4C">
        <w:rPr>
          <w:sz w:val="16"/>
        </w:rPr>
        <w:t xml:space="preserve">It remains to be seen </w:t>
      </w:r>
      <w:r w:rsidRPr="00022737">
        <w:rPr>
          <w:rStyle w:val="Emphasis"/>
          <w:highlight w:val="cyan"/>
        </w:rPr>
        <w:t>how</w:t>
      </w:r>
      <w:r w:rsidRPr="0040497A">
        <w:rPr>
          <w:rStyle w:val="Emphasis"/>
        </w:rPr>
        <w:t xml:space="preserve"> the </w:t>
      </w:r>
      <w:r w:rsidRPr="00022737">
        <w:rPr>
          <w:rStyle w:val="Emphasis"/>
          <w:highlight w:val="cyan"/>
        </w:rPr>
        <w:t>Turkish government</w:t>
      </w:r>
      <w:r w:rsidRPr="00C43B4C">
        <w:rPr>
          <w:sz w:val="16"/>
        </w:rPr>
        <w:t xml:space="preserve"> would </w:t>
      </w:r>
      <w:r w:rsidRPr="00022737">
        <w:rPr>
          <w:rStyle w:val="Emphasis"/>
          <w:highlight w:val="cyan"/>
        </w:rPr>
        <w:t>respond to</w:t>
      </w:r>
      <w:r w:rsidRPr="0026279C">
        <w:rPr>
          <w:u w:val="single"/>
        </w:rPr>
        <w:t xml:space="preserve"> </w:t>
      </w:r>
      <w:r w:rsidRPr="00C43B4C">
        <w:rPr>
          <w:sz w:val="16"/>
        </w:rPr>
        <w:t xml:space="preserve">economic </w:t>
      </w:r>
      <w:r w:rsidRPr="00022737">
        <w:rPr>
          <w:rStyle w:val="Emphasis"/>
          <w:highlight w:val="cyan"/>
        </w:rPr>
        <w:t>pressure</w:t>
      </w:r>
      <w:r w:rsidRPr="00C43B4C">
        <w:rPr>
          <w:sz w:val="16"/>
        </w:rPr>
        <w:t xml:space="preserve">. </w:t>
      </w:r>
      <w:r w:rsidRPr="00022737">
        <w:rPr>
          <w:b/>
          <w:bCs/>
          <w:highlight w:val="cyan"/>
          <w:u w:val="single"/>
        </w:rPr>
        <w:t>Erdogan</w:t>
      </w:r>
      <w:r w:rsidRPr="0026279C">
        <w:rPr>
          <w:u w:val="single"/>
        </w:rPr>
        <w:t xml:space="preserve"> has </w:t>
      </w:r>
      <w:r w:rsidRPr="00022737">
        <w:rPr>
          <w:b/>
          <w:bCs/>
          <w:highlight w:val="cyan"/>
          <w:u w:val="single"/>
        </w:rPr>
        <w:t>shown</w:t>
      </w:r>
      <w:r w:rsidRPr="0040497A">
        <w:rPr>
          <w:b/>
          <w:bCs/>
          <w:u w:val="single"/>
        </w:rPr>
        <w:t xml:space="preserve"> </w:t>
      </w:r>
      <w:r w:rsidRPr="0026279C">
        <w:rPr>
          <w:u w:val="single"/>
        </w:rPr>
        <w:t>himself</w:t>
      </w:r>
      <w:r w:rsidRPr="00C43B4C">
        <w:rPr>
          <w:sz w:val="16"/>
        </w:rPr>
        <w:t xml:space="preserve"> </w:t>
      </w:r>
      <w:r w:rsidRPr="00022737">
        <w:rPr>
          <w:b/>
          <w:bCs/>
          <w:highlight w:val="cyan"/>
          <w:u w:val="single"/>
        </w:rPr>
        <w:t>repeatedly willing</w:t>
      </w:r>
      <w:r w:rsidRPr="00022737">
        <w:rPr>
          <w:highlight w:val="cyan"/>
          <w:u w:val="single"/>
        </w:rPr>
        <w:t xml:space="preserve"> to</w:t>
      </w:r>
      <w:r w:rsidRPr="00C43B4C">
        <w:rPr>
          <w:sz w:val="16"/>
        </w:rPr>
        <w:t xml:space="preserve"> </w:t>
      </w:r>
      <w:r w:rsidRPr="00022737">
        <w:rPr>
          <w:rStyle w:val="Emphasis"/>
          <w:highlight w:val="cyan"/>
        </w:rPr>
        <w:t xml:space="preserve">ignore U.S. </w:t>
      </w:r>
      <w:proofErr w:type="gramStart"/>
      <w:r w:rsidRPr="00022737">
        <w:rPr>
          <w:rStyle w:val="Emphasis"/>
          <w:highlight w:val="cyan"/>
        </w:rPr>
        <w:t>interests</w:t>
      </w:r>
      <w:r w:rsidRPr="00C43B4C">
        <w:rPr>
          <w:sz w:val="16"/>
        </w:rPr>
        <w:t>;</w:t>
      </w:r>
      <w:proofErr w:type="gramEnd"/>
      <w:r w:rsidRPr="00C43B4C">
        <w:rPr>
          <w:sz w:val="16"/>
        </w:rPr>
        <w:t xml:space="preserve"> </w:t>
      </w:r>
      <w:r w:rsidRPr="0026279C">
        <w:rPr>
          <w:u w:val="single"/>
        </w:rPr>
        <w:t>his allies view Syria’s Kurds</w:t>
      </w:r>
      <w:r w:rsidRPr="00C43B4C">
        <w:rPr>
          <w:sz w:val="16"/>
        </w:rPr>
        <w:t xml:space="preserve"> </w:t>
      </w:r>
      <w:r w:rsidRPr="0026279C">
        <w:rPr>
          <w:u w:val="single"/>
        </w:rPr>
        <w:t>as an existential threat.</w:t>
      </w:r>
      <w:r w:rsidRPr="00C43B4C">
        <w:rPr>
          <w:sz w:val="16"/>
        </w:rPr>
        <w:t xml:space="preserve"> “Like the United States, Turkey does not go abroad in search of monsters to destroy,” Turkey’s communications director </w:t>
      </w:r>
      <w:proofErr w:type="spellStart"/>
      <w:r w:rsidRPr="00C43B4C">
        <w:rPr>
          <w:sz w:val="16"/>
        </w:rPr>
        <w:t>Fahrettin</w:t>
      </w:r>
      <w:proofErr w:type="spellEnd"/>
      <w:r w:rsidRPr="00C43B4C">
        <w:rPr>
          <w:sz w:val="16"/>
        </w:rPr>
        <w:t xml:space="preserve"> </w:t>
      </w:r>
      <w:proofErr w:type="spellStart"/>
      <w:r w:rsidRPr="00C43B4C">
        <w:rPr>
          <w:sz w:val="16"/>
        </w:rPr>
        <w:t>Altun</w:t>
      </w:r>
      <w:proofErr w:type="spellEnd"/>
      <w:r w:rsidRPr="00C43B4C">
        <w:rPr>
          <w:sz w:val="16"/>
        </w:rPr>
        <w:t xml:space="preserve"> wrote in an op-ed for The Post. “But when monsters attempt to knock down our doors and harm our citizens, we have to respond.” Though </w:t>
      </w:r>
      <w:r w:rsidRPr="0040497A">
        <w:rPr>
          <w:b/>
          <w:bCs/>
          <w:u w:val="single"/>
        </w:rPr>
        <w:t>Trump</w:t>
      </w:r>
      <w:r w:rsidRPr="00C43B4C">
        <w:rPr>
          <w:b/>
          <w:bCs/>
          <w:sz w:val="16"/>
        </w:rPr>
        <w:t xml:space="preserve"> </w:t>
      </w:r>
      <w:r w:rsidRPr="00C43B4C">
        <w:rPr>
          <w:sz w:val="16"/>
        </w:rPr>
        <w:t xml:space="preserve">prefers to use economic </w:t>
      </w:r>
      <w:r w:rsidRPr="00022737">
        <w:rPr>
          <w:rStyle w:val="Emphasis"/>
          <w:highlight w:val="cyan"/>
        </w:rPr>
        <w:t>pressure</w:t>
      </w:r>
      <w:r w:rsidRPr="00C43B4C">
        <w:rPr>
          <w:sz w:val="16"/>
        </w:rPr>
        <w:t xml:space="preserve"> rather than military strength or diplomatic negotiations, it </w:t>
      </w:r>
      <w:r w:rsidRPr="00022737">
        <w:rPr>
          <w:rStyle w:val="Emphasis"/>
          <w:highlight w:val="cyan"/>
        </w:rPr>
        <w:t>often fails to produce</w:t>
      </w:r>
      <w:r w:rsidRPr="0040497A">
        <w:rPr>
          <w:rStyle w:val="Emphasis"/>
        </w:rPr>
        <w:t xml:space="preserve"> the </w:t>
      </w:r>
      <w:r w:rsidRPr="00022737">
        <w:rPr>
          <w:rStyle w:val="Emphasis"/>
          <w:highlight w:val="cyan"/>
        </w:rPr>
        <w:t>desired effect</w:t>
      </w:r>
      <w:r w:rsidRPr="00C43B4C">
        <w:rPr>
          <w:sz w:val="16"/>
        </w:rPr>
        <w:t xml:space="preserve">: </w:t>
      </w:r>
      <w:r w:rsidRPr="0026279C">
        <w:rPr>
          <w:u w:val="single"/>
        </w:rPr>
        <w:t xml:space="preserve">It is </w:t>
      </w:r>
      <w:r w:rsidRPr="00022737">
        <w:rPr>
          <w:b/>
          <w:bCs/>
          <w:highlight w:val="cyan"/>
          <w:u w:val="single"/>
        </w:rPr>
        <w:t>not clear why Turkey</w:t>
      </w:r>
      <w:r w:rsidRPr="0026279C">
        <w:rPr>
          <w:u w:val="single"/>
        </w:rPr>
        <w:t xml:space="preserve"> would </w:t>
      </w:r>
      <w:r w:rsidRPr="00022737">
        <w:rPr>
          <w:b/>
          <w:bCs/>
          <w:highlight w:val="cyan"/>
          <w:u w:val="single"/>
        </w:rPr>
        <w:t>back down</w:t>
      </w:r>
      <w:r w:rsidRPr="00C43B4C">
        <w:rPr>
          <w:sz w:val="16"/>
        </w:rPr>
        <w:t xml:space="preserve"> </w:t>
      </w:r>
      <w:r w:rsidRPr="0026279C">
        <w:rPr>
          <w:u w:val="single"/>
        </w:rPr>
        <w:t>in the face</w:t>
      </w:r>
      <w:r w:rsidRPr="00C43B4C">
        <w:rPr>
          <w:sz w:val="16"/>
        </w:rPr>
        <w:t xml:space="preserve"> </w:t>
      </w:r>
      <w:r w:rsidRPr="0026279C">
        <w:rPr>
          <w:u w:val="single"/>
        </w:rPr>
        <w:t>of U.S.</w:t>
      </w:r>
      <w:r w:rsidRPr="00C43B4C">
        <w:rPr>
          <w:sz w:val="16"/>
        </w:rPr>
        <w:t xml:space="preserve"> sanctions </w:t>
      </w:r>
      <w:r w:rsidRPr="00022737">
        <w:rPr>
          <w:b/>
          <w:bCs/>
          <w:highlight w:val="cyan"/>
          <w:u w:val="single"/>
        </w:rPr>
        <w:t>when</w:t>
      </w:r>
      <w:r w:rsidRPr="0040497A">
        <w:rPr>
          <w:b/>
          <w:bCs/>
          <w:u w:val="single"/>
        </w:rPr>
        <w:t xml:space="preserve"> </w:t>
      </w:r>
      <w:r w:rsidRPr="0026279C">
        <w:rPr>
          <w:u w:val="single"/>
        </w:rPr>
        <w:t xml:space="preserve">countries such as </w:t>
      </w:r>
      <w:r w:rsidRPr="00022737">
        <w:rPr>
          <w:b/>
          <w:bCs/>
          <w:highlight w:val="cyan"/>
          <w:u w:val="single"/>
        </w:rPr>
        <w:t>Iran,</w:t>
      </w:r>
      <w:r w:rsidRPr="00022737">
        <w:rPr>
          <w:highlight w:val="cyan"/>
          <w:u w:val="single"/>
        </w:rPr>
        <w:t xml:space="preserve"> </w:t>
      </w:r>
      <w:r w:rsidRPr="00022737">
        <w:rPr>
          <w:b/>
          <w:bCs/>
          <w:highlight w:val="cyan"/>
          <w:u w:val="single"/>
        </w:rPr>
        <w:t>North Korea</w:t>
      </w:r>
      <w:r w:rsidRPr="00022737">
        <w:rPr>
          <w:highlight w:val="cyan"/>
          <w:u w:val="single"/>
        </w:rPr>
        <w:t xml:space="preserve">, </w:t>
      </w:r>
      <w:proofErr w:type="gramStart"/>
      <w:r w:rsidRPr="00022737">
        <w:rPr>
          <w:b/>
          <w:bCs/>
          <w:highlight w:val="cyan"/>
          <w:u w:val="single"/>
        </w:rPr>
        <w:t>Russia</w:t>
      </w:r>
      <w:proofErr w:type="gramEnd"/>
      <w:r w:rsidRPr="00022737">
        <w:rPr>
          <w:b/>
          <w:bCs/>
          <w:sz w:val="16"/>
          <w:highlight w:val="cyan"/>
        </w:rPr>
        <w:t xml:space="preserve"> </w:t>
      </w:r>
      <w:r w:rsidRPr="00022737">
        <w:rPr>
          <w:b/>
          <w:bCs/>
          <w:highlight w:val="cyan"/>
          <w:u w:val="single"/>
        </w:rPr>
        <w:t>and Venezuela have not</w:t>
      </w:r>
      <w:r w:rsidRPr="00C43B4C">
        <w:rPr>
          <w:sz w:val="16"/>
        </w:rPr>
        <w:t xml:space="preserve">. Speaking to reporters on Wednesday afternoon, Trump suggested that it would ultimately be Erdogan’s decision. “I’ve gotten him to stop for virtually from the first day that I was in office,” Trump said at the White House. “But </w:t>
      </w:r>
      <w:r w:rsidRPr="00022737">
        <w:rPr>
          <w:rStyle w:val="Emphasis"/>
          <w:highlight w:val="cyan"/>
        </w:rPr>
        <w:t>they’ve wanted to fight</w:t>
      </w:r>
      <w:r w:rsidRPr="0026279C">
        <w:rPr>
          <w:u w:val="single"/>
        </w:rPr>
        <w:t xml:space="preserve"> and </w:t>
      </w:r>
      <w:r w:rsidRPr="0040497A">
        <w:rPr>
          <w:rStyle w:val="Emphasis"/>
        </w:rPr>
        <w:t xml:space="preserve">that’s the way it </w:t>
      </w:r>
      <w:proofErr w:type="gramStart"/>
      <w:r w:rsidRPr="0040497A">
        <w:rPr>
          <w:rStyle w:val="Emphasis"/>
        </w:rPr>
        <w:t>is</w:t>
      </w:r>
      <w:proofErr w:type="gramEnd"/>
      <w:r w:rsidRPr="0026279C">
        <w:rPr>
          <w:u w:val="single"/>
        </w:rPr>
        <w:t xml:space="preserve"> and </w:t>
      </w:r>
      <w:r w:rsidRPr="00022737">
        <w:rPr>
          <w:rStyle w:val="Emphasis"/>
          <w:highlight w:val="cyan"/>
        </w:rPr>
        <w:t>they’ve done it for so long</w:t>
      </w:r>
      <w:r w:rsidRPr="00C43B4C">
        <w:rPr>
          <w:sz w:val="16"/>
        </w:rPr>
        <w:t>.”</w:t>
      </w:r>
    </w:p>
    <w:p w14:paraId="455AB2BF" w14:textId="77777777" w:rsidR="00F34C5F" w:rsidRDefault="00F34C5F" w:rsidP="00F34C5F">
      <w:pPr>
        <w:pStyle w:val="Heading4"/>
        <w:spacing w:before="30" w:line="235" w:lineRule="atLeast"/>
        <w:rPr>
          <w:rFonts w:cs="Calibri"/>
          <w:color w:val="000000"/>
          <w:szCs w:val="26"/>
        </w:rPr>
      </w:pPr>
      <w:r>
        <w:rPr>
          <w:rFonts w:cs="Calibri"/>
          <w:color w:val="000000"/>
          <w:szCs w:val="26"/>
        </w:rPr>
        <w:t>Erdogan is all in on authoritarianism and would never say yes—institutions are too sticky to go back</w:t>
      </w:r>
    </w:p>
    <w:p w14:paraId="438828D8" w14:textId="77777777" w:rsidR="00F34C5F" w:rsidRDefault="00F34C5F" w:rsidP="00F34C5F">
      <w:pPr>
        <w:spacing w:after="120" w:line="235" w:lineRule="atLeast"/>
        <w:rPr>
          <w:color w:val="000000"/>
        </w:rPr>
      </w:pPr>
      <w:r>
        <w:rPr>
          <w:b/>
          <w:bCs/>
          <w:color w:val="000000"/>
          <w:sz w:val="26"/>
          <w:szCs w:val="26"/>
        </w:rPr>
        <w:t>Cook 18</w:t>
      </w:r>
      <w:r>
        <w:rPr>
          <w:color w:val="000000"/>
        </w:rPr>
        <w:t xml:space="preserve"> (Steven A. Cook, </w:t>
      </w:r>
      <w:proofErr w:type="gramStart"/>
      <w:r>
        <w:rPr>
          <w:color w:val="000000"/>
        </w:rPr>
        <w:t>PhD</w:t>
      </w:r>
      <w:proofErr w:type="gramEnd"/>
      <w:r>
        <w:rPr>
          <w:color w:val="000000"/>
        </w:rPr>
        <w:t xml:space="preserve"> and MA in political science from the University of Pennsylvania, MA in international relations from Johns Hopkins University’s School of Advanced International Studies, Eni Enrico </w:t>
      </w:r>
      <w:proofErr w:type="spellStart"/>
      <w:r>
        <w:rPr>
          <w:color w:val="000000"/>
        </w:rPr>
        <w:t>Mattei</w:t>
      </w:r>
      <w:proofErr w:type="spellEnd"/>
      <w:r>
        <w:rPr>
          <w:color w:val="000000"/>
        </w:rPr>
        <w:t xml:space="preserve"> senior fellow for Middle East and Africa studies at the Council on Foreign Relations, 7-5-2018, "Strongmen Die, but Authoritarianism Is Forever," Foreign Policy, https://foreignpolicy.com/2018/07/05/strongmen-die-but-authoritarianism-is-forever/)</w:t>
      </w:r>
    </w:p>
    <w:p w14:paraId="5993D00B" w14:textId="77777777" w:rsidR="00F34C5F" w:rsidRPr="00203A74" w:rsidRDefault="00F34C5F" w:rsidP="00F34C5F">
      <w:pPr>
        <w:spacing w:line="235" w:lineRule="atLeast"/>
        <w:rPr>
          <w:color w:val="000000"/>
        </w:rPr>
      </w:pPr>
      <w:r>
        <w:rPr>
          <w:color w:val="000000"/>
          <w:u w:val="single"/>
          <w:shd w:val="clear" w:color="auto" w:fill="00FFFF"/>
        </w:rPr>
        <w:t>Turkey’s</w:t>
      </w:r>
      <w:r>
        <w:rPr>
          <w:color w:val="000000"/>
        </w:rPr>
        <w:t> political trajectory is </w:t>
      </w:r>
      <w:r>
        <w:rPr>
          <w:color w:val="000000"/>
          <w:u w:val="single"/>
        </w:rPr>
        <w:t>an</w:t>
      </w:r>
      <w:r>
        <w:rPr>
          <w:color w:val="000000"/>
        </w:rPr>
        <w:t> </w:t>
      </w:r>
      <w:r>
        <w:rPr>
          <w:b/>
          <w:bCs/>
          <w:color w:val="000000"/>
          <w:u w:val="single"/>
        </w:rPr>
        <w:t>exemplary</w:t>
      </w:r>
      <w:r>
        <w:rPr>
          <w:color w:val="000000"/>
        </w:rPr>
        <w:t> </w:t>
      </w:r>
      <w:r>
        <w:rPr>
          <w:color w:val="000000"/>
          <w:u w:val="single"/>
        </w:rPr>
        <w:t>case of a country</w:t>
      </w:r>
      <w:r>
        <w:rPr>
          <w:color w:val="000000"/>
        </w:rPr>
        <w:t> </w:t>
      </w:r>
      <w:r>
        <w:rPr>
          <w:b/>
          <w:bCs/>
          <w:color w:val="000000"/>
          <w:u w:val="single"/>
          <w:shd w:val="clear" w:color="auto" w:fill="00FFFF"/>
        </w:rPr>
        <w:t>permanently rolling back</w:t>
      </w:r>
      <w:r>
        <w:rPr>
          <w:color w:val="000000"/>
        </w:rPr>
        <w:t> </w:t>
      </w:r>
      <w:r>
        <w:rPr>
          <w:color w:val="000000"/>
          <w:u w:val="single"/>
          <w:shd w:val="clear" w:color="auto" w:fill="00FFFF"/>
        </w:rPr>
        <w:t>democratizing reforms</w:t>
      </w:r>
      <w:r>
        <w:rPr>
          <w:color w:val="000000"/>
        </w:rPr>
        <w:t xml:space="preserve">, but it’s not the only one. </w:t>
      </w:r>
      <w:proofErr w:type="spellStart"/>
      <w:r>
        <w:rPr>
          <w:color w:val="000000"/>
        </w:rPr>
        <w:t>Husngary’s</w:t>
      </w:r>
      <w:proofErr w:type="spellEnd"/>
      <w:r>
        <w:rPr>
          <w:color w:val="000000"/>
        </w:rPr>
        <w:t xml:space="preserve"> Viktor </w:t>
      </w:r>
      <w:proofErr w:type="spellStart"/>
      <w:r>
        <w:rPr>
          <w:color w:val="000000"/>
        </w:rPr>
        <w:t>Orban</w:t>
      </w:r>
      <w:proofErr w:type="spellEnd"/>
      <w:r>
        <w:rPr>
          <w:color w:val="000000"/>
        </w:rPr>
        <w:t xml:space="preserve"> and </w:t>
      </w:r>
      <w:proofErr w:type="spellStart"/>
      <w:r>
        <w:rPr>
          <w:color w:val="000000"/>
        </w:rPr>
        <w:t>Jaroslaw</w:t>
      </w:r>
      <w:proofErr w:type="spellEnd"/>
      <w:r>
        <w:rPr>
          <w:color w:val="000000"/>
        </w:rPr>
        <w:t xml:space="preserve"> Kaczynski’s Law and Justice party in Poland are undermining the rule of law, democratic values, and human rights in the service of what they define as authenticity and security. These are developments that predate the migrant crisis that is buffeting Europe, though the large number of people from Africa and the Middle East seeking refuge in the European Union has made </w:t>
      </w:r>
      <w:proofErr w:type="spellStart"/>
      <w:r>
        <w:rPr>
          <w:color w:val="000000"/>
        </w:rPr>
        <w:t>Orban’s</w:t>
      </w:r>
      <w:proofErr w:type="spellEnd"/>
      <w:r>
        <w:rPr>
          <w:color w:val="000000"/>
        </w:rPr>
        <w:t xml:space="preserve"> and Kaczynski’s message more politically potent, and thus the undoing of democratic institutions and liberal values politically acceptable, for large numbers of Hungarians and Poles. </w:t>
      </w:r>
      <w:r>
        <w:rPr>
          <w:color w:val="000000"/>
          <w:u w:val="single"/>
        </w:rPr>
        <w:t>Observers often describe</w:t>
      </w:r>
      <w:r>
        <w:rPr>
          <w:color w:val="000000"/>
        </w:rPr>
        <w:t> the way these leaders — including </w:t>
      </w:r>
      <w:r>
        <w:rPr>
          <w:color w:val="000000"/>
          <w:u w:val="single"/>
        </w:rPr>
        <w:t>Erdogan</w:t>
      </w:r>
      <w:r>
        <w:rPr>
          <w:color w:val="000000"/>
        </w:rPr>
        <w:t> — have </w:t>
      </w:r>
      <w:r>
        <w:rPr>
          <w:color w:val="000000"/>
          <w:u w:val="single"/>
        </w:rPr>
        <w:t>forged</w:t>
      </w:r>
      <w:r>
        <w:rPr>
          <w:color w:val="000000"/>
        </w:rPr>
        <w:t> illiberal democracies, or in Turkey’s case, an </w:t>
      </w:r>
      <w:r>
        <w:rPr>
          <w:color w:val="000000"/>
          <w:u w:val="single"/>
        </w:rPr>
        <w:t>elected autocracy</w:t>
      </w:r>
      <w:r>
        <w:rPr>
          <w:color w:val="000000"/>
        </w:rPr>
        <w:t>, as demonstrations of power politics. But </w:t>
      </w:r>
      <w:r>
        <w:rPr>
          <w:color w:val="000000"/>
          <w:u w:val="single"/>
        </w:rPr>
        <w:t>these pejoratives are meaningless</w:t>
      </w:r>
      <w:r>
        <w:rPr>
          <w:color w:val="000000"/>
        </w:rPr>
        <w:t xml:space="preserve"> outside the imprecisions of newspaper editorials. </w:t>
      </w:r>
      <w:proofErr w:type="spellStart"/>
      <w:r>
        <w:rPr>
          <w:color w:val="000000"/>
        </w:rPr>
        <w:t>Orban</w:t>
      </w:r>
      <w:proofErr w:type="spellEnd"/>
      <w:r>
        <w:rPr>
          <w:color w:val="000000"/>
        </w:rPr>
        <w:t>, Kaczynski, and Erdogan have articulated a vision of the future of their societies that appeals to and makes sense for large numbers of people. The Hungarian and Polish leadership have done so basically in opposition to the liberal principles upon which the EU was built. In the Turkish case, </w:t>
      </w:r>
      <w:r>
        <w:rPr>
          <w:color w:val="000000"/>
          <w:u w:val="single"/>
        </w:rPr>
        <w:t>the AKP’s program can best be summed up as piety, prosperity, and power</w:t>
      </w:r>
      <w:r>
        <w:rPr>
          <w:color w:val="000000"/>
        </w:rPr>
        <w:t xml:space="preserve">. Voters in all three countries have justly rewarded these leaders. Yet for all their apparent success, the Turkish, Hungarian, and Polish leaders have opposition. Over the last 15 years, about half of Turkey’s electorate has consistently opposed the AKP and Erdogan. In 2016, </w:t>
      </w:r>
      <w:proofErr w:type="spellStart"/>
      <w:r>
        <w:rPr>
          <w:color w:val="000000"/>
        </w:rPr>
        <w:t>Orban</w:t>
      </w:r>
      <w:proofErr w:type="spellEnd"/>
      <w:r>
        <w:rPr>
          <w:color w:val="000000"/>
        </w:rPr>
        <w:t xml:space="preserve"> staged a referendum aimed at preventing migrants from entering Hungary. The proposed measure received 98 percent support of the people who voted, but in a political blow, it fell well short of the 50 percent voter turnout needed to become binding. In Poland, the Law and Justice party’s turn away from the West produced the Committee for the Defense of Democracy that has been able to bring large numbers of people into the streets at various times to protest Kaczynski’s worldview. But </w:t>
      </w:r>
      <w:r>
        <w:rPr>
          <w:color w:val="000000"/>
          <w:u w:val="single"/>
        </w:rPr>
        <w:t>what’s</w:t>
      </w:r>
      <w:r>
        <w:rPr>
          <w:color w:val="000000"/>
        </w:rPr>
        <w:t> </w:t>
      </w:r>
      <w:r>
        <w:rPr>
          <w:color w:val="000000"/>
          <w:u w:val="single"/>
        </w:rPr>
        <w:t>important is how,</w:t>
      </w:r>
      <w:r>
        <w:rPr>
          <w:color w:val="000000"/>
        </w:rPr>
        <w:t> </w:t>
      </w:r>
      <w:r>
        <w:rPr>
          <w:color w:val="000000"/>
          <w:u w:val="single"/>
          <w:shd w:val="clear" w:color="auto" w:fill="00FFFF"/>
        </w:rPr>
        <w:t>in response to opposition</w:t>
      </w:r>
      <w:r>
        <w:rPr>
          <w:color w:val="000000"/>
        </w:rPr>
        <w:t>, leaders in </w:t>
      </w:r>
      <w:r>
        <w:rPr>
          <w:color w:val="000000"/>
          <w:u w:val="single"/>
          <w:shd w:val="clear" w:color="auto" w:fill="00FFFF"/>
        </w:rPr>
        <w:t>Turkey</w:t>
      </w:r>
      <w:r>
        <w:rPr>
          <w:color w:val="000000"/>
        </w:rPr>
        <w:t>, Hungary, and Poland have </w:t>
      </w:r>
      <w:r>
        <w:rPr>
          <w:color w:val="000000"/>
          <w:u w:val="single"/>
          <w:shd w:val="clear" w:color="auto" w:fill="00FFFF"/>
        </w:rPr>
        <w:t>established</w:t>
      </w:r>
      <w:r>
        <w:rPr>
          <w:color w:val="000000"/>
        </w:rPr>
        <w:t> </w:t>
      </w:r>
      <w:r>
        <w:rPr>
          <w:color w:val="000000"/>
          <w:u w:val="single"/>
        </w:rPr>
        <w:t>new</w:t>
      </w:r>
      <w:r>
        <w:rPr>
          <w:color w:val="000000"/>
        </w:rPr>
        <w:t> </w:t>
      </w:r>
      <w:r>
        <w:rPr>
          <w:color w:val="000000"/>
          <w:u w:val="single"/>
          <w:shd w:val="clear" w:color="auto" w:fill="00FFFF"/>
        </w:rPr>
        <w:t>institutions</w:t>
      </w:r>
      <w:r>
        <w:rPr>
          <w:color w:val="000000"/>
          <w:u w:val="single"/>
        </w:rPr>
        <w:t>,</w:t>
      </w:r>
      <w:r>
        <w:rPr>
          <w:color w:val="000000"/>
        </w:rPr>
        <w:t> </w:t>
      </w:r>
      <w:r>
        <w:rPr>
          <w:color w:val="000000"/>
          <w:u w:val="single"/>
          <w:shd w:val="clear" w:color="auto" w:fill="00FFFF"/>
        </w:rPr>
        <w:t>manipulated</w:t>
      </w:r>
      <w:r>
        <w:rPr>
          <w:color w:val="000000"/>
        </w:rPr>
        <w:t> </w:t>
      </w:r>
      <w:r>
        <w:rPr>
          <w:color w:val="000000"/>
          <w:u w:val="single"/>
        </w:rPr>
        <w:t>existing ones, and</w:t>
      </w:r>
      <w:r>
        <w:rPr>
          <w:color w:val="000000"/>
        </w:rPr>
        <w:t> </w:t>
      </w:r>
      <w:r>
        <w:rPr>
          <w:color w:val="000000"/>
          <w:u w:val="single"/>
          <w:shd w:val="clear" w:color="auto" w:fill="00FFFF"/>
        </w:rPr>
        <w:t>hollowed out</w:t>
      </w:r>
      <w:r>
        <w:rPr>
          <w:color w:val="000000"/>
        </w:rPr>
        <w:t> </w:t>
      </w:r>
      <w:r>
        <w:rPr>
          <w:color w:val="000000"/>
          <w:u w:val="single"/>
        </w:rPr>
        <w:t>others to confront political challenges or to close off their possibility</w:t>
      </w:r>
      <w:r>
        <w:rPr>
          <w:color w:val="000000"/>
        </w:rPr>
        <w:t>. Formal institutions come in the form of laws, rules, regulations, and decrees; their origins are found in political contestation and often reflect the interests of the winners in those conflicts. </w:t>
      </w:r>
      <w:r>
        <w:rPr>
          <w:color w:val="000000"/>
          <w:u w:val="single"/>
        </w:rPr>
        <w:t>Informal institutions are uncodified, but that</w:t>
      </w:r>
      <w:r>
        <w:rPr>
          <w:color w:val="000000"/>
        </w:rPr>
        <w:t> </w:t>
      </w:r>
      <w:r>
        <w:rPr>
          <w:color w:val="000000"/>
          <w:u w:val="single"/>
        </w:rPr>
        <w:t>doesn’t</w:t>
      </w:r>
      <w:r>
        <w:rPr>
          <w:color w:val="000000"/>
        </w:rPr>
        <w:t> </w:t>
      </w:r>
      <w:r>
        <w:rPr>
          <w:color w:val="000000"/>
          <w:u w:val="single"/>
        </w:rPr>
        <w:t>mean they are less powerful than formal institutions</w:t>
      </w:r>
      <w:r>
        <w:rPr>
          <w:color w:val="000000"/>
        </w:rPr>
        <w:t>. Sometimes these norms, which are based on the way things have long been done, are more powerful than written rules. The old boys’ network that has sustained elite, white, male privilege in the United States has often trumped legislative and administrative measures created to level the playing field for women and minorities. One of the best examples of institutional manipulation is the way in which </w:t>
      </w:r>
      <w:r>
        <w:rPr>
          <w:color w:val="000000"/>
          <w:u w:val="single"/>
          <w:shd w:val="clear" w:color="auto" w:fill="00FFFF"/>
        </w:rPr>
        <w:t>Turkey</w:t>
      </w:r>
      <w:r>
        <w:rPr>
          <w:color w:val="000000"/>
          <w:u w:val="single"/>
        </w:rPr>
        <w:t>’s AKP used its majority in the Grand National Assembly to</w:t>
      </w:r>
      <w:r>
        <w:rPr>
          <w:color w:val="000000"/>
        </w:rPr>
        <w:t> </w:t>
      </w:r>
      <w:r>
        <w:rPr>
          <w:color w:val="000000"/>
          <w:u w:val="single"/>
          <w:shd w:val="clear" w:color="auto" w:fill="00FFFF"/>
        </w:rPr>
        <w:t>whitewash a 2014 parliamentary investigation</w:t>
      </w:r>
      <w:r>
        <w:rPr>
          <w:color w:val="000000"/>
        </w:rPr>
        <w:t> into corruption charges against four government ministers </w:t>
      </w:r>
      <w:r>
        <w:rPr>
          <w:color w:val="000000"/>
          <w:u w:val="single"/>
          <w:shd w:val="clear" w:color="auto" w:fill="00FFFF"/>
        </w:rPr>
        <w:t>that threatened</w:t>
      </w:r>
      <w:r>
        <w:rPr>
          <w:color w:val="000000"/>
        </w:rPr>
        <w:t> </w:t>
      </w:r>
      <w:r>
        <w:rPr>
          <w:color w:val="000000"/>
          <w:u w:val="single"/>
        </w:rPr>
        <w:t>to ensnare</w:t>
      </w:r>
      <w:r>
        <w:rPr>
          <w:color w:val="000000"/>
        </w:rPr>
        <w:t> </w:t>
      </w:r>
      <w:r>
        <w:rPr>
          <w:color w:val="000000"/>
          <w:u w:val="single"/>
          <w:shd w:val="clear" w:color="auto" w:fill="00FFFF"/>
        </w:rPr>
        <w:t>Erdogan</w:t>
      </w:r>
      <w:r>
        <w:rPr>
          <w:color w:val="000000"/>
        </w:rPr>
        <w:t> </w:t>
      </w:r>
      <w:r>
        <w:rPr>
          <w:color w:val="000000"/>
          <w:u w:val="single"/>
        </w:rPr>
        <w:t>and his family</w:t>
      </w:r>
      <w:r>
        <w:rPr>
          <w:color w:val="000000"/>
        </w:rPr>
        <w:t>. </w:t>
      </w:r>
      <w:r>
        <w:rPr>
          <w:color w:val="000000"/>
          <w:u w:val="single"/>
        </w:rPr>
        <w:t>The process</w:t>
      </w:r>
      <w:r>
        <w:rPr>
          <w:color w:val="000000"/>
        </w:rPr>
        <w:t> </w:t>
      </w:r>
      <w:r>
        <w:rPr>
          <w:color w:val="000000"/>
          <w:u w:val="single"/>
          <w:shd w:val="clear" w:color="auto" w:fill="00FFFF"/>
        </w:rPr>
        <w:t>rendered</w:t>
      </w:r>
      <w:r>
        <w:rPr>
          <w:color w:val="000000"/>
        </w:rPr>
        <w:t> </w:t>
      </w:r>
      <w:r>
        <w:rPr>
          <w:color w:val="000000"/>
          <w:u w:val="single"/>
        </w:rPr>
        <w:t>the idea of</w:t>
      </w:r>
      <w:r>
        <w:rPr>
          <w:color w:val="000000"/>
        </w:rPr>
        <w:t> </w:t>
      </w:r>
      <w:r>
        <w:rPr>
          <w:color w:val="000000"/>
          <w:u w:val="single"/>
          <w:shd w:val="clear" w:color="auto" w:fill="00FFFF"/>
        </w:rPr>
        <w:t>parliamentary oversight</w:t>
      </w:r>
      <w:r>
        <w:rPr>
          <w:color w:val="000000"/>
        </w:rPr>
        <w:t> </w:t>
      </w:r>
      <w:r>
        <w:rPr>
          <w:color w:val="000000"/>
          <w:u w:val="single"/>
        </w:rPr>
        <w:t>essentially</w:t>
      </w:r>
      <w:r>
        <w:rPr>
          <w:color w:val="000000"/>
        </w:rPr>
        <w:t> </w:t>
      </w:r>
      <w:r>
        <w:rPr>
          <w:b/>
          <w:bCs/>
          <w:color w:val="000000"/>
          <w:u w:val="single"/>
          <w:shd w:val="clear" w:color="auto" w:fill="00FFFF"/>
        </w:rPr>
        <w:t>meaningless</w:t>
      </w:r>
      <w:r>
        <w:rPr>
          <w:color w:val="000000"/>
        </w:rPr>
        <w:t> </w:t>
      </w:r>
      <w:r>
        <w:rPr>
          <w:color w:val="000000"/>
          <w:u w:val="single"/>
        </w:rPr>
        <w:t>and</w:t>
      </w:r>
      <w:r>
        <w:rPr>
          <w:color w:val="000000"/>
        </w:rPr>
        <w:t> </w:t>
      </w:r>
      <w:r>
        <w:rPr>
          <w:color w:val="000000"/>
          <w:u w:val="single"/>
          <w:shd w:val="clear" w:color="auto" w:fill="00FFFF"/>
        </w:rPr>
        <w:t>gave</w:t>
      </w:r>
      <w:r>
        <w:rPr>
          <w:color w:val="000000"/>
        </w:rPr>
        <w:t> </w:t>
      </w:r>
      <w:r>
        <w:rPr>
          <w:color w:val="000000"/>
          <w:u w:val="single"/>
        </w:rPr>
        <w:t>the Turkish leader an</w:t>
      </w:r>
      <w:r>
        <w:rPr>
          <w:color w:val="000000"/>
        </w:rPr>
        <w:t> </w:t>
      </w:r>
      <w:r>
        <w:rPr>
          <w:color w:val="000000"/>
          <w:u w:val="single"/>
          <w:shd w:val="clear" w:color="auto" w:fill="00FFFF"/>
        </w:rPr>
        <w:t>opportunity to argue</w:t>
      </w:r>
      <w:r>
        <w:rPr>
          <w:color w:val="000000"/>
        </w:rPr>
        <w:t> — </w:t>
      </w:r>
      <w:r>
        <w:rPr>
          <w:color w:val="000000"/>
          <w:u w:val="single"/>
        </w:rPr>
        <w:t>credibly for his constituents</w:t>
      </w:r>
      <w:r>
        <w:rPr>
          <w:color w:val="000000"/>
        </w:rPr>
        <w:t> </w:t>
      </w:r>
      <w:r>
        <w:rPr>
          <w:color w:val="000000"/>
          <w:u w:val="single"/>
        </w:rPr>
        <w:t>—</w:t>
      </w:r>
      <w:r>
        <w:rPr>
          <w:color w:val="000000"/>
        </w:rPr>
        <w:t> </w:t>
      </w:r>
      <w:r>
        <w:rPr>
          <w:color w:val="000000"/>
          <w:u w:val="single"/>
          <w:shd w:val="clear" w:color="auto" w:fill="00FFFF"/>
        </w:rPr>
        <w:t>that the</w:t>
      </w:r>
      <w:r>
        <w:rPr>
          <w:color w:val="000000"/>
        </w:rPr>
        <w:t> </w:t>
      </w:r>
      <w:r>
        <w:rPr>
          <w:color w:val="000000"/>
          <w:u w:val="single"/>
        </w:rPr>
        <w:t>original</w:t>
      </w:r>
      <w:r>
        <w:rPr>
          <w:color w:val="000000"/>
        </w:rPr>
        <w:t> </w:t>
      </w:r>
      <w:r>
        <w:rPr>
          <w:color w:val="000000"/>
          <w:u w:val="single"/>
          <w:shd w:val="clear" w:color="auto" w:fill="00FFFF"/>
        </w:rPr>
        <w:t>allegations were a</w:t>
      </w:r>
      <w:r>
        <w:rPr>
          <w:color w:val="000000"/>
          <w:u w:val="single"/>
        </w:rPr>
        <w:t>n attempted</w:t>
      </w:r>
      <w:r>
        <w:rPr>
          <w:color w:val="000000"/>
        </w:rPr>
        <w:t> </w:t>
      </w:r>
      <w:r>
        <w:rPr>
          <w:color w:val="000000"/>
          <w:u w:val="single"/>
          <w:shd w:val="clear" w:color="auto" w:fill="00FFFF"/>
        </w:rPr>
        <w:t>coup.</w:t>
      </w:r>
      <w:r>
        <w:rPr>
          <w:color w:val="000000"/>
        </w:rPr>
        <w:t> Since the corruption allegation, </w:t>
      </w:r>
      <w:r>
        <w:rPr>
          <w:color w:val="000000"/>
          <w:u w:val="single"/>
          <w:shd w:val="clear" w:color="auto" w:fill="00FFFF"/>
        </w:rPr>
        <w:t>Erdogan</w:t>
      </w:r>
      <w:r>
        <w:rPr>
          <w:color w:val="000000"/>
        </w:rPr>
        <w:t> </w:t>
      </w:r>
      <w:r>
        <w:rPr>
          <w:color w:val="000000"/>
          <w:u w:val="single"/>
        </w:rPr>
        <w:t>has</w:t>
      </w:r>
      <w:r>
        <w:rPr>
          <w:color w:val="000000"/>
        </w:rPr>
        <w:t> </w:t>
      </w:r>
      <w:r>
        <w:rPr>
          <w:color w:val="000000"/>
          <w:u w:val="single"/>
          <w:shd w:val="clear" w:color="auto" w:fill="00FFFF"/>
        </w:rPr>
        <w:t>manipulated institutions to</w:t>
      </w:r>
      <w:r>
        <w:rPr>
          <w:color w:val="000000"/>
        </w:rPr>
        <w:t> </w:t>
      </w:r>
      <w:r>
        <w:rPr>
          <w:b/>
          <w:bCs/>
          <w:color w:val="000000"/>
          <w:u w:val="single"/>
          <w:shd w:val="clear" w:color="auto" w:fill="00FFFF"/>
        </w:rPr>
        <w:t>reverse the outcome of an</w:t>
      </w:r>
      <w:r>
        <w:rPr>
          <w:color w:val="000000"/>
        </w:rPr>
        <w:t> </w:t>
      </w:r>
      <w:r>
        <w:rPr>
          <w:b/>
          <w:bCs/>
          <w:color w:val="000000"/>
          <w:u w:val="single"/>
          <w:shd w:val="clear" w:color="auto" w:fill="00FFFF"/>
        </w:rPr>
        <w:t>election</w:t>
      </w:r>
      <w:r>
        <w:rPr>
          <w:color w:val="000000"/>
        </w:rPr>
        <w:t> </w:t>
      </w:r>
      <w:r>
        <w:rPr>
          <w:color w:val="000000"/>
          <w:u w:val="single"/>
        </w:rPr>
        <w:t>he did not like in 2015,</w:t>
      </w:r>
      <w:r>
        <w:rPr>
          <w:color w:val="000000"/>
        </w:rPr>
        <w:t> </w:t>
      </w:r>
      <w:r>
        <w:rPr>
          <w:color w:val="000000"/>
          <w:u w:val="single"/>
          <w:shd w:val="clear" w:color="auto" w:fill="00FFFF"/>
        </w:rPr>
        <w:t>tried his opponents in</w:t>
      </w:r>
      <w:r>
        <w:rPr>
          <w:color w:val="000000"/>
        </w:rPr>
        <w:t> </w:t>
      </w:r>
      <w:r>
        <w:rPr>
          <w:b/>
          <w:bCs/>
          <w:color w:val="000000"/>
          <w:u w:val="single"/>
          <w:shd w:val="clear" w:color="auto" w:fill="00FFFF"/>
        </w:rPr>
        <w:t>courts packed with his supporters</w:t>
      </w:r>
      <w:r>
        <w:rPr>
          <w:color w:val="000000"/>
          <w:u w:val="single"/>
        </w:rPr>
        <w:t>, and</w:t>
      </w:r>
      <w:r>
        <w:rPr>
          <w:color w:val="000000"/>
        </w:rPr>
        <w:t> </w:t>
      </w:r>
      <w:r>
        <w:rPr>
          <w:color w:val="000000"/>
          <w:u w:val="single"/>
          <w:shd w:val="clear" w:color="auto" w:fill="00FFFF"/>
        </w:rPr>
        <w:t>debased</w:t>
      </w:r>
      <w:r>
        <w:rPr>
          <w:color w:val="000000"/>
        </w:rPr>
        <w:t> </w:t>
      </w:r>
      <w:r>
        <w:rPr>
          <w:color w:val="000000"/>
          <w:u w:val="single"/>
        </w:rPr>
        <w:t>Turkey’s</w:t>
      </w:r>
      <w:r>
        <w:rPr>
          <w:color w:val="000000"/>
        </w:rPr>
        <w:t> </w:t>
      </w:r>
      <w:r>
        <w:rPr>
          <w:color w:val="000000"/>
          <w:u w:val="single"/>
          <w:shd w:val="clear" w:color="auto" w:fill="00FFFF"/>
        </w:rPr>
        <w:t>electoral laws to ensure</w:t>
      </w:r>
      <w:r>
        <w:rPr>
          <w:color w:val="000000"/>
        </w:rPr>
        <w:t> </w:t>
      </w:r>
      <w:r>
        <w:rPr>
          <w:color w:val="000000"/>
          <w:u w:val="single"/>
        </w:rPr>
        <w:t>the passage of</w:t>
      </w:r>
      <w:r>
        <w:rPr>
          <w:color w:val="000000"/>
        </w:rPr>
        <w:t> </w:t>
      </w:r>
      <w:r>
        <w:rPr>
          <w:color w:val="000000"/>
          <w:u w:val="single"/>
          <w:shd w:val="clear" w:color="auto" w:fill="00FFFF"/>
        </w:rPr>
        <w:t>a referendum</w:t>
      </w:r>
      <w:r>
        <w:rPr>
          <w:color w:val="000000"/>
        </w:rPr>
        <w:t> </w:t>
      </w:r>
      <w:r>
        <w:rPr>
          <w:color w:val="000000"/>
          <w:u w:val="single"/>
        </w:rPr>
        <w:t>on constitutional amendments</w:t>
      </w:r>
      <w:r>
        <w:rPr>
          <w:color w:val="000000"/>
        </w:rPr>
        <w:t> </w:t>
      </w:r>
      <w:r>
        <w:rPr>
          <w:color w:val="000000"/>
          <w:u w:val="single"/>
          <w:shd w:val="clear" w:color="auto" w:fill="00FFFF"/>
        </w:rPr>
        <w:t>that</w:t>
      </w:r>
      <w:r>
        <w:rPr>
          <w:color w:val="000000"/>
        </w:rPr>
        <w:t> </w:t>
      </w:r>
      <w:r>
        <w:rPr>
          <w:color w:val="000000"/>
          <w:u w:val="single"/>
        </w:rPr>
        <w:t>would</w:t>
      </w:r>
      <w:r>
        <w:rPr>
          <w:color w:val="000000"/>
        </w:rPr>
        <w:t> </w:t>
      </w:r>
      <w:r>
        <w:rPr>
          <w:color w:val="000000"/>
          <w:u w:val="single"/>
          <w:shd w:val="clear" w:color="auto" w:fill="00FFFF"/>
        </w:rPr>
        <w:t>grant the presidency extraordinary powers</w:t>
      </w:r>
      <w:r>
        <w:rPr>
          <w:color w:val="000000"/>
          <w:u w:val="single"/>
        </w:rPr>
        <w:t>. The AKP has used the legal system to</w:t>
      </w:r>
      <w:r>
        <w:rPr>
          <w:color w:val="000000"/>
        </w:rPr>
        <w:t> </w:t>
      </w:r>
      <w:r>
        <w:rPr>
          <w:color w:val="000000"/>
          <w:u w:val="single"/>
          <w:shd w:val="clear" w:color="auto" w:fill="00FFFF"/>
        </w:rPr>
        <w:t>jail journalists</w:t>
      </w:r>
      <w:r>
        <w:rPr>
          <w:color w:val="000000"/>
        </w:rPr>
        <w:t> — most often </w:t>
      </w:r>
      <w:r>
        <w:rPr>
          <w:color w:val="000000"/>
          <w:u w:val="single"/>
        </w:rPr>
        <w:t>on spurious terrorism</w:t>
      </w:r>
      <w:r>
        <w:rPr>
          <w:color w:val="000000"/>
        </w:rPr>
        <w:t>-related </w:t>
      </w:r>
      <w:r>
        <w:rPr>
          <w:color w:val="000000"/>
          <w:u w:val="single"/>
        </w:rPr>
        <w:t>charges</w:t>
      </w:r>
      <w:r>
        <w:rPr>
          <w:color w:val="000000"/>
        </w:rPr>
        <w:t> — and </w:t>
      </w:r>
      <w:r>
        <w:rPr>
          <w:color w:val="000000"/>
          <w:u w:val="single"/>
          <w:shd w:val="clear" w:color="auto" w:fill="00FFFF"/>
        </w:rPr>
        <w:t>force ownership changes in</w:t>
      </w:r>
      <w:r>
        <w:rPr>
          <w:color w:val="000000"/>
        </w:rPr>
        <w:t> </w:t>
      </w:r>
      <w:r>
        <w:rPr>
          <w:color w:val="000000"/>
          <w:u w:val="single"/>
        </w:rPr>
        <w:t>the</w:t>
      </w:r>
      <w:r>
        <w:rPr>
          <w:color w:val="000000"/>
        </w:rPr>
        <w:t> </w:t>
      </w:r>
      <w:r>
        <w:rPr>
          <w:color w:val="000000"/>
          <w:u w:val="single"/>
          <w:shd w:val="clear" w:color="auto" w:fill="00FFFF"/>
        </w:rPr>
        <w:t>media</w:t>
      </w:r>
      <w:r>
        <w:rPr>
          <w:color w:val="000000"/>
        </w:rPr>
        <w:t> </w:t>
      </w:r>
      <w:r>
        <w:rPr>
          <w:color w:val="000000"/>
          <w:u w:val="single"/>
        </w:rPr>
        <w:t>industry</w:t>
      </w:r>
      <w:r>
        <w:rPr>
          <w:color w:val="000000"/>
        </w:rPr>
        <w:t>. These </w:t>
      </w:r>
      <w:r>
        <w:rPr>
          <w:color w:val="000000"/>
          <w:u w:val="single"/>
        </w:rPr>
        <w:t>attacks on the press</w:t>
      </w:r>
      <w:r>
        <w:rPr>
          <w:color w:val="000000"/>
        </w:rPr>
        <w:t>, along with the </w:t>
      </w:r>
      <w:r>
        <w:rPr>
          <w:color w:val="000000"/>
          <w:u w:val="single"/>
        </w:rPr>
        <w:t>transformation of</w:t>
      </w:r>
      <w:r>
        <w:rPr>
          <w:color w:val="000000"/>
        </w:rPr>
        <w:t> the state-owned broadcaster and </w:t>
      </w:r>
      <w:r>
        <w:rPr>
          <w:color w:val="000000"/>
          <w:u w:val="single"/>
          <w:shd w:val="clear" w:color="auto" w:fill="00FFFF"/>
        </w:rPr>
        <w:t>state-run news</w:t>
      </w:r>
      <w:r>
        <w:rPr>
          <w:color w:val="000000"/>
        </w:rPr>
        <w:t> service </w:t>
      </w:r>
      <w:r>
        <w:rPr>
          <w:color w:val="000000"/>
          <w:u w:val="single"/>
        </w:rPr>
        <w:t>into an arm of the AKP, have</w:t>
      </w:r>
      <w:r>
        <w:rPr>
          <w:color w:val="000000"/>
        </w:rPr>
        <w:t> </w:t>
      </w:r>
      <w:r>
        <w:rPr>
          <w:color w:val="000000"/>
          <w:u w:val="single"/>
          <w:shd w:val="clear" w:color="auto" w:fill="00FFFF"/>
        </w:rPr>
        <w:t>crowded out independent news</w:t>
      </w:r>
      <w:r>
        <w:rPr>
          <w:color w:val="000000"/>
          <w:u w:val="single"/>
        </w:rPr>
        <w:t>gathering.</w:t>
      </w:r>
      <w:r>
        <w:rPr>
          <w:color w:val="000000"/>
        </w:rPr>
        <w:t xml:space="preserve"> In the recent elections, the state-owned Anadolu Agency called the presidential election for Erdogan well before the Supreme Electoral Council — made up of AKP appointees — could count </w:t>
      </w:r>
      <w:proofErr w:type="gramStart"/>
      <w:r>
        <w:rPr>
          <w:color w:val="000000"/>
        </w:rPr>
        <w:t>the vast majority of</w:t>
      </w:r>
      <w:proofErr w:type="gramEnd"/>
      <w:r>
        <w:rPr>
          <w:color w:val="000000"/>
        </w:rPr>
        <w:t xml:space="preserve"> ballot boxes. This prompted Erdogan to appear on television graciously accepting another presidential term, making it impossible for the election board to contradict Anadolu’s projection and thus rendering the board a mere prop in AKP’s electoral theater. </w:t>
      </w:r>
      <w:r>
        <w:rPr>
          <w:color w:val="000000"/>
          <w:u w:val="single"/>
        </w:rPr>
        <w:t>The</w:t>
      </w:r>
      <w:r>
        <w:rPr>
          <w:color w:val="000000"/>
        </w:rPr>
        <w:t> </w:t>
      </w:r>
      <w:r>
        <w:rPr>
          <w:color w:val="000000"/>
          <w:u w:val="single"/>
          <w:shd w:val="clear" w:color="auto" w:fill="00FFFF"/>
        </w:rPr>
        <w:t>institution</w:t>
      </w:r>
      <w:r>
        <w:rPr>
          <w:color w:val="000000"/>
          <w:u w:val="single"/>
        </w:rPr>
        <w:t>al manipulations</w:t>
      </w:r>
      <w:r>
        <w:rPr>
          <w:color w:val="000000"/>
        </w:rPr>
        <w:t> </w:t>
      </w:r>
      <w:r>
        <w:rPr>
          <w:color w:val="000000"/>
          <w:u w:val="single"/>
        </w:rPr>
        <w:t>and innovations</w:t>
      </w:r>
      <w:r>
        <w:rPr>
          <w:color w:val="000000"/>
        </w:rPr>
        <w:t> during the AKP era that have been </w:t>
      </w:r>
      <w:r>
        <w:rPr>
          <w:color w:val="000000"/>
          <w:u w:val="single"/>
          <w:shd w:val="clear" w:color="auto" w:fill="00FFFF"/>
        </w:rPr>
        <w:t>employed to serve Erdogan</w:t>
      </w:r>
      <w:r>
        <w:rPr>
          <w:color w:val="000000"/>
          <w:u w:val="single"/>
        </w:rPr>
        <w:t>’s goals</w:t>
      </w:r>
      <w:r>
        <w:rPr>
          <w:color w:val="000000"/>
        </w:rPr>
        <w:t> </w:t>
      </w:r>
      <w:r>
        <w:rPr>
          <w:color w:val="000000"/>
          <w:u w:val="single"/>
          <w:shd w:val="clear" w:color="auto" w:fill="00FFFF"/>
        </w:rPr>
        <w:t>will endure</w:t>
      </w:r>
      <w:r>
        <w:rPr>
          <w:color w:val="000000"/>
        </w:rPr>
        <w:t> </w:t>
      </w:r>
      <w:r>
        <w:rPr>
          <w:color w:val="000000"/>
          <w:u w:val="single"/>
        </w:rPr>
        <w:t>after he is gone</w:t>
      </w:r>
      <w:r>
        <w:rPr>
          <w:color w:val="000000"/>
        </w:rPr>
        <w:t>. This is because </w:t>
      </w:r>
      <w:r>
        <w:rPr>
          <w:b/>
          <w:bCs/>
          <w:color w:val="000000"/>
          <w:u w:val="single"/>
          <w:shd w:val="clear" w:color="auto" w:fill="00FFFF"/>
        </w:rPr>
        <w:t>institutions tend to be sticky</w:t>
      </w:r>
      <w:r>
        <w:rPr>
          <w:color w:val="000000"/>
        </w:rPr>
        <w:t> — </w:t>
      </w:r>
      <w:r>
        <w:rPr>
          <w:color w:val="000000"/>
          <w:u w:val="single"/>
        </w:rPr>
        <w:t>they remain long after</w:t>
      </w:r>
      <w:r>
        <w:rPr>
          <w:color w:val="000000"/>
        </w:rPr>
        <w:t> the moment when they are needed, </w:t>
      </w:r>
      <w:r>
        <w:rPr>
          <w:color w:val="000000"/>
          <w:u w:val="single"/>
        </w:rPr>
        <w:t>often leveraged by a new cohort of politicians</w:t>
      </w:r>
      <w:r>
        <w:rPr>
          <w:color w:val="000000"/>
        </w:rPr>
        <w:t> to advance their agendas. This does not imply that institutional change is impossible. It is just </w:t>
      </w:r>
      <w:r>
        <w:rPr>
          <w:color w:val="000000"/>
          <w:u w:val="single"/>
        </w:rPr>
        <w:t>that</w:t>
      </w:r>
      <w:r>
        <w:rPr>
          <w:color w:val="000000"/>
        </w:rPr>
        <w:t> </w:t>
      </w:r>
      <w:r>
        <w:rPr>
          <w:color w:val="000000"/>
          <w:u w:val="single"/>
          <w:shd w:val="clear" w:color="auto" w:fill="00FFFF"/>
        </w:rPr>
        <w:t>revisions take place in the context of existing institutions</w:t>
      </w:r>
      <w:r>
        <w:rPr>
          <w:color w:val="000000"/>
        </w:rPr>
        <w:t> </w:t>
      </w:r>
      <w:r>
        <w:rPr>
          <w:color w:val="000000"/>
          <w:u w:val="single"/>
        </w:rPr>
        <w:t>and previous innovations</w:t>
      </w:r>
      <w:r>
        <w:rPr>
          <w:color w:val="000000"/>
        </w:rPr>
        <w:t>. For example, </w:t>
      </w:r>
      <w:r>
        <w:rPr>
          <w:color w:val="000000"/>
          <w:u w:val="single"/>
        </w:rPr>
        <w:t>the origins of Egypt’s current repressive laws concerning the press and civil society organizations can be traced back through</w:t>
      </w:r>
      <w:r>
        <w:rPr>
          <w:color w:val="000000"/>
        </w:rPr>
        <w:t> any number of revisions to </w:t>
      </w:r>
      <w:r>
        <w:rPr>
          <w:color w:val="000000"/>
          <w:u w:val="single"/>
        </w:rPr>
        <w:t>the 1950s</w:t>
      </w:r>
      <w:r>
        <w:rPr>
          <w:color w:val="000000"/>
        </w:rPr>
        <w:t> and 1960s. In this way, </w:t>
      </w:r>
      <w:r>
        <w:rPr>
          <w:color w:val="000000"/>
          <w:u w:val="single"/>
          <w:shd w:val="clear" w:color="auto" w:fill="00FFFF"/>
        </w:rPr>
        <w:t>authoritarianism tends to build on itself</w:t>
      </w:r>
      <w:r>
        <w:rPr>
          <w:color w:val="000000"/>
        </w:rPr>
        <w:t>. It may eventually give out, but </w:t>
      </w:r>
      <w:r>
        <w:rPr>
          <w:color w:val="000000"/>
          <w:u w:val="single"/>
          <w:shd w:val="clear" w:color="auto" w:fill="00FFFF"/>
        </w:rPr>
        <w:t>short of a revolution</w:t>
      </w:r>
      <w:r>
        <w:rPr>
          <w:color w:val="000000"/>
        </w:rPr>
        <w:t> that undermines a mutually reinforcing political and social order, </w:t>
      </w:r>
      <w:r>
        <w:rPr>
          <w:color w:val="000000"/>
          <w:u w:val="single"/>
        </w:rPr>
        <w:t>institutions will have a lasting impact on society</w:t>
      </w:r>
      <w:r>
        <w:rPr>
          <w:color w:val="000000"/>
        </w:rPr>
        <w:t>. Despite all the apparent change in Egypt since early 2011, the country’s politics still revolve around a system that Gamal Abdel Nasser and the Free Officers founded in the 1950s. The </w:t>
      </w:r>
      <w:r>
        <w:rPr>
          <w:color w:val="000000"/>
          <w:u w:val="single"/>
          <w:shd w:val="clear" w:color="auto" w:fill="00FFFF"/>
        </w:rPr>
        <w:t>data</w:t>
      </w:r>
      <w:r>
        <w:rPr>
          <w:color w:val="000000"/>
        </w:rPr>
        <w:t> </w:t>
      </w:r>
      <w:r>
        <w:rPr>
          <w:color w:val="000000"/>
          <w:u w:val="single"/>
        </w:rPr>
        <w:t>social scientists have generated</w:t>
      </w:r>
      <w:r>
        <w:rPr>
          <w:color w:val="000000"/>
        </w:rPr>
        <w:t> </w:t>
      </w:r>
      <w:r>
        <w:rPr>
          <w:color w:val="000000"/>
          <w:u w:val="single"/>
          <w:shd w:val="clear" w:color="auto" w:fill="00FFFF"/>
        </w:rPr>
        <w:t>indicate</w:t>
      </w:r>
      <w:r>
        <w:rPr>
          <w:color w:val="000000"/>
        </w:rPr>
        <w:t> </w:t>
      </w:r>
      <w:r>
        <w:rPr>
          <w:color w:val="000000"/>
          <w:u w:val="single"/>
        </w:rPr>
        <w:t>that</w:t>
      </w:r>
      <w:r>
        <w:rPr>
          <w:color w:val="000000"/>
        </w:rPr>
        <w:t> </w:t>
      </w:r>
      <w:r>
        <w:rPr>
          <w:color w:val="000000"/>
          <w:u w:val="single"/>
          <w:shd w:val="clear" w:color="auto" w:fill="00FFFF"/>
        </w:rPr>
        <w:t>transitions to democracy often fail</w:t>
      </w:r>
      <w:r>
        <w:rPr>
          <w:color w:val="000000"/>
          <w:u w:val="single"/>
        </w:rPr>
        <w:t>:</w:t>
      </w:r>
      <w:r>
        <w:rPr>
          <w:color w:val="000000"/>
        </w:rPr>
        <w:t xml:space="preserve"> Some countries lose their democracy, and those that do only get it back in rare and very specific circumstances. France became democratic again after the defeat of the Vichy government and Nazi Germany. Hungary and Poland were supposed to be shining examples of transitions to democracy. Those countries may yet live up to democratic ideals that as EU members they ostensibly share with other democracies, but because of what </w:t>
      </w:r>
      <w:proofErr w:type="spellStart"/>
      <w:r>
        <w:rPr>
          <w:color w:val="000000"/>
        </w:rPr>
        <w:t>Orban</w:t>
      </w:r>
      <w:proofErr w:type="spellEnd"/>
      <w:r>
        <w:rPr>
          <w:color w:val="000000"/>
        </w:rPr>
        <w:t xml:space="preserve"> and Kaczynski have done, the path to that goal will be long and hard. As for Turkey, no doubt the military will outlast Erdogan, but it is unclear if it will outlast </w:t>
      </w:r>
      <w:proofErr w:type="spellStart"/>
      <w:r>
        <w:rPr>
          <w:color w:val="000000"/>
        </w:rPr>
        <w:t>Erdoganism</w:t>
      </w:r>
      <w:proofErr w:type="spellEnd"/>
      <w:r>
        <w:rPr>
          <w:color w:val="000000"/>
        </w:rPr>
        <w:t>.</w:t>
      </w:r>
    </w:p>
    <w:p w14:paraId="16A10D37" w14:textId="77777777" w:rsidR="00F34C5F" w:rsidRDefault="00F34C5F" w:rsidP="00F34C5F">
      <w:pPr>
        <w:pStyle w:val="Heading4"/>
      </w:pPr>
      <w:r>
        <w:t>Turkey says no—deep anti-American sentiment, lack of credibility, and Erdogan wants to look strong for elections</w:t>
      </w:r>
    </w:p>
    <w:p w14:paraId="3B84BAF1" w14:textId="77777777" w:rsidR="00F34C5F" w:rsidRPr="00203A74" w:rsidRDefault="00F34C5F" w:rsidP="00F34C5F">
      <w:pPr>
        <w:rPr>
          <w:rStyle w:val="Style13ptBold"/>
        </w:rPr>
      </w:pPr>
      <w:r w:rsidRPr="00203A74">
        <w:rPr>
          <w:rStyle w:val="Style13ptBold"/>
        </w:rPr>
        <w:t xml:space="preserve">Elden 21 </w:t>
      </w:r>
      <w:r w:rsidRPr="00932179">
        <w:t xml:space="preserve">[Tuba; Dr. Tuba </w:t>
      </w:r>
      <w:proofErr w:type="spellStart"/>
      <w:r w:rsidRPr="00932179">
        <w:t>Eldem</w:t>
      </w:r>
      <w:proofErr w:type="spellEnd"/>
      <w:r w:rsidRPr="00932179">
        <w:t xml:space="preserve"> is a Research Fellow at the Center for Applied Turkey Studies (CATS) of the German Institute for International and Security Affairs (SWP) in Berlin and an Assistant Professor of Political Science and International Relations at Fenerbahçe University in Istanbul; TQP, volume 20, number  2; SPOTLIGHT TURKEY: A PIVOTAL SWING STATE IN NATO”; https://www.researchgate.net/profile/Tuba-Eldem/publication/354610810_SPOTLIGHT_TURKEY_A_PIVOTAL_SWING_STATE_IN_NATO/links/614243a8dabc4638f12b6f44/SPOTLIGHT-TURKEY-A-PIVOTAL-SWING-STATE-IN-NATO.pdf]</w:t>
      </w:r>
    </w:p>
    <w:p w14:paraId="6E047FB9" w14:textId="77777777" w:rsidR="00F34C5F" w:rsidRPr="00CD3072" w:rsidRDefault="00F34C5F" w:rsidP="00F34C5F">
      <w:pPr>
        <w:spacing w:line="235" w:lineRule="atLeast"/>
        <w:rPr>
          <w:sz w:val="16"/>
        </w:rPr>
      </w:pPr>
      <w:r w:rsidRPr="00DB1D40">
        <w:rPr>
          <w:rStyle w:val="StyleUnderline"/>
        </w:rPr>
        <w:t xml:space="preserve">As </w:t>
      </w:r>
      <w:r w:rsidRPr="00CD3072">
        <w:rPr>
          <w:rStyle w:val="StyleUnderline"/>
          <w:highlight w:val="cyan"/>
        </w:rPr>
        <w:t>Turkey is reaching a crossroads</w:t>
      </w:r>
      <w:r w:rsidRPr="00CD3072">
        <w:rPr>
          <w:sz w:val="16"/>
          <w:highlight w:val="cyan"/>
        </w:rPr>
        <w:t>,</w:t>
      </w:r>
      <w:r w:rsidRPr="00CD3072">
        <w:rPr>
          <w:sz w:val="16"/>
        </w:rPr>
        <w:t xml:space="preserve"> its </w:t>
      </w:r>
      <w:r w:rsidRPr="00DB1D40">
        <w:rPr>
          <w:rStyle w:val="StyleUnderline"/>
        </w:rPr>
        <w:t xml:space="preserve">Western </w:t>
      </w:r>
      <w:r w:rsidRPr="002E09A3">
        <w:rPr>
          <w:rStyle w:val="StyleUnderline"/>
          <w:highlight w:val="cyan"/>
        </w:rPr>
        <w:t>allies need to act responsibly</w:t>
      </w:r>
      <w:r w:rsidRPr="00CD3072">
        <w:rPr>
          <w:sz w:val="16"/>
        </w:rPr>
        <w:t xml:space="preserve"> </w:t>
      </w:r>
      <w:r w:rsidRPr="002E09A3">
        <w:rPr>
          <w:rStyle w:val="StyleUnderline"/>
          <w:highlight w:val="cyan"/>
        </w:rPr>
        <w:t>refrain</w:t>
      </w:r>
      <w:r w:rsidRPr="00DB1D40">
        <w:rPr>
          <w:rStyle w:val="StyleUnderline"/>
        </w:rPr>
        <w:t xml:space="preserve">ing </w:t>
      </w:r>
      <w:r w:rsidRPr="002E09A3">
        <w:rPr>
          <w:rStyle w:val="StyleUnderline"/>
          <w:highlight w:val="cyan"/>
        </w:rPr>
        <w:t>from</w:t>
      </w:r>
      <w:r w:rsidRPr="00DB1D40">
        <w:rPr>
          <w:rStyle w:val="StyleUnderline"/>
        </w:rPr>
        <w:t xml:space="preserve"> any discourse or </w:t>
      </w:r>
      <w:r w:rsidRPr="002E09A3">
        <w:rPr>
          <w:rStyle w:val="StyleUnderline"/>
          <w:highlight w:val="cyan"/>
        </w:rPr>
        <w:t>action that may trigger</w:t>
      </w:r>
      <w:r w:rsidRPr="00DB1D40">
        <w:rPr>
          <w:rStyle w:val="StyleUnderline"/>
        </w:rPr>
        <w:t xml:space="preserve"> an opportunity for the incumbents to increase their approval ratings through </w:t>
      </w:r>
      <w:r w:rsidRPr="002E09A3">
        <w:rPr>
          <w:rStyle w:val="StyleUnderline"/>
          <w:highlight w:val="cyan"/>
        </w:rPr>
        <w:t>a ‘rally round the flag’</w:t>
      </w:r>
      <w:r w:rsidRPr="00DB1D40">
        <w:rPr>
          <w:rStyle w:val="StyleUnderline"/>
        </w:rPr>
        <w:t xml:space="preserve"> </w:t>
      </w:r>
      <w:r w:rsidRPr="002E09A3">
        <w:rPr>
          <w:rStyle w:val="StyleUnderline"/>
          <w:highlight w:val="cyan"/>
        </w:rPr>
        <w:t>effect</w:t>
      </w:r>
      <w:r w:rsidRPr="00DB1D40">
        <w:rPr>
          <w:rStyle w:val="StyleUnderline"/>
        </w:rPr>
        <w:t>.</w:t>
      </w:r>
      <w:r w:rsidRPr="00CD3072">
        <w:rPr>
          <w:sz w:val="16"/>
        </w:rPr>
        <w:t xml:space="preserve">21 Previous research has shown that the rally round the flag phenomenon </w:t>
      </w:r>
      <w:r w:rsidRPr="002E09A3">
        <w:rPr>
          <w:rStyle w:val="StyleUnderline"/>
          <w:highlight w:val="cyan"/>
        </w:rPr>
        <w:t xml:space="preserve">creates </w:t>
      </w:r>
      <w:r w:rsidRPr="00203A74">
        <w:rPr>
          <w:rStyle w:val="StyleUnderline"/>
          <w:highlight w:val="cyan"/>
        </w:rPr>
        <w:t xml:space="preserve">incentives for </w:t>
      </w:r>
      <w:r w:rsidRPr="002E09A3">
        <w:rPr>
          <w:rStyle w:val="StyleUnderline"/>
          <w:highlight w:val="cyan"/>
        </w:rPr>
        <w:t>political leaders</w:t>
      </w:r>
      <w:r w:rsidRPr="00DB1D40">
        <w:rPr>
          <w:rStyle w:val="StyleUnderline"/>
        </w:rPr>
        <w:t xml:space="preserve"> who face domestic discontent </w:t>
      </w:r>
      <w:r w:rsidRPr="002E09A3">
        <w:rPr>
          <w:rStyle w:val="StyleUnderline"/>
          <w:highlight w:val="cyan"/>
        </w:rPr>
        <w:t>to engage in</w:t>
      </w:r>
      <w:r w:rsidRPr="00DB1D40">
        <w:rPr>
          <w:rStyle w:val="StyleUnderline"/>
        </w:rPr>
        <w:t xml:space="preserve"> diversionary and </w:t>
      </w:r>
      <w:r w:rsidRPr="002E09A3">
        <w:rPr>
          <w:rStyle w:val="StyleUnderline"/>
          <w:highlight w:val="cyan"/>
        </w:rPr>
        <w:t>risky</w:t>
      </w:r>
      <w:r w:rsidRPr="00DB1D40">
        <w:rPr>
          <w:rStyle w:val="StyleUnderline"/>
        </w:rPr>
        <w:t xml:space="preserve"> foreign policy </w:t>
      </w:r>
      <w:r w:rsidRPr="002E09A3">
        <w:rPr>
          <w:rStyle w:val="StyleUnderline"/>
          <w:highlight w:val="cyan"/>
        </w:rPr>
        <w:t>moves</w:t>
      </w:r>
      <w:r w:rsidRPr="00DB1D40">
        <w:rPr>
          <w:rStyle w:val="StyleUnderline"/>
        </w:rPr>
        <w:t xml:space="preserve">, sometimes even </w:t>
      </w:r>
      <w:r w:rsidRPr="002E09A3">
        <w:rPr>
          <w:rStyle w:val="Emphasis"/>
          <w:highlight w:val="cyan"/>
        </w:rPr>
        <w:t>initiat</w:t>
      </w:r>
      <w:r w:rsidRPr="002E09A3">
        <w:rPr>
          <w:rStyle w:val="Emphasis"/>
        </w:rPr>
        <w:t>ing</w:t>
      </w:r>
      <w:r w:rsidRPr="00DB1D40">
        <w:rPr>
          <w:rStyle w:val="StyleUnderline"/>
        </w:rPr>
        <w:t xml:space="preserve"> </w:t>
      </w:r>
      <w:r w:rsidRPr="00203A74">
        <w:rPr>
          <w:rStyle w:val="Emphasis"/>
          <w:highlight w:val="cyan"/>
        </w:rPr>
        <w:t>wars</w:t>
      </w:r>
      <w:r w:rsidRPr="00203A74">
        <w:rPr>
          <w:rStyle w:val="StyleUnderline"/>
          <w:highlight w:val="cyan"/>
        </w:rPr>
        <w:t xml:space="preserve"> to solidify</w:t>
      </w:r>
      <w:r w:rsidRPr="00DB1D40">
        <w:rPr>
          <w:rStyle w:val="StyleUnderline"/>
        </w:rPr>
        <w:t xml:space="preserve"> public </w:t>
      </w:r>
      <w:r w:rsidRPr="00203A74">
        <w:rPr>
          <w:rStyle w:val="StyleUnderline"/>
          <w:highlight w:val="cyan"/>
        </w:rPr>
        <w:t>support</w:t>
      </w:r>
      <w:r w:rsidRPr="00DB1D40">
        <w:rPr>
          <w:rStyle w:val="StyleUnderline"/>
        </w:rPr>
        <w:t xml:space="preserve"> prior to elections.</w:t>
      </w:r>
      <w:r w:rsidRPr="00CD3072">
        <w:rPr>
          <w:sz w:val="16"/>
        </w:rPr>
        <w:t xml:space="preserve"> More common than diversionary wars are invocations of diversionary threat and scapegoating — rhetorical emphasis on risks to the nation which divert citizen focus from more serious and credible domestic concerns.22 Under these conditions, a sound and responsible policy is needed to keep anti-Americanism and possible foreign policy adventurism in check. </w:t>
      </w:r>
    </w:p>
    <w:p w14:paraId="3DA4C3AF" w14:textId="77777777" w:rsidR="00F34C5F" w:rsidRPr="00CD3072" w:rsidRDefault="00F34C5F" w:rsidP="00F34C5F">
      <w:pPr>
        <w:spacing w:line="235" w:lineRule="atLeast"/>
        <w:rPr>
          <w:sz w:val="16"/>
          <w:szCs w:val="16"/>
        </w:rPr>
      </w:pPr>
      <w:r w:rsidRPr="00CD3072">
        <w:rPr>
          <w:sz w:val="16"/>
          <w:szCs w:val="16"/>
        </w:rPr>
        <w:t xml:space="preserve">Where to Now? </w:t>
      </w:r>
    </w:p>
    <w:p w14:paraId="74F3E491" w14:textId="77777777" w:rsidR="00F34C5F" w:rsidRPr="00CD3072" w:rsidRDefault="00F34C5F" w:rsidP="00F34C5F">
      <w:pPr>
        <w:rPr>
          <w:rStyle w:val="StyleUnderline"/>
        </w:rPr>
      </w:pPr>
      <w:r w:rsidRPr="00CD3072">
        <w:rPr>
          <w:sz w:val="16"/>
        </w:rPr>
        <w:t xml:space="preserve">First, the </w:t>
      </w:r>
      <w:r w:rsidRPr="002E09A3">
        <w:rPr>
          <w:rStyle w:val="Emphasis"/>
          <w:highlight w:val="cyan"/>
        </w:rPr>
        <w:t>Biden</w:t>
      </w:r>
      <w:r w:rsidRPr="00DB1D40">
        <w:rPr>
          <w:rStyle w:val="StyleUnderline"/>
        </w:rPr>
        <w:t xml:space="preserve"> administration </w:t>
      </w:r>
      <w:r w:rsidRPr="002E09A3">
        <w:rPr>
          <w:rStyle w:val="StyleUnderline"/>
          <w:highlight w:val="cyan"/>
        </w:rPr>
        <w:t xml:space="preserve">should </w:t>
      </w:r>
      <w:r w:rsidRPr="002E09A3">
        <w:rPr>
          <w:rStyle w:val="Emphasis"/>
          <w:highlight w:val="cyan"/>
        </w:rPr>
        <w:t>use</w:t>
      </w:r>
      <w:r w:rsidRPr="002E09A3">
        <w:rPr>
          <w:rStyle w:val="StyleUnderline"/>
          <w:highlight w:val="cyan"/>
        </w:rPr>
        <w:t xml:space="preserve"> </w:t>
      </w:r>
      <w:r w:rsidRPr="002E09A3">
        <w:rPr>
          <w:rStyle w:val="Emphasis"/>
          <w:highlight w:val="cyan"/>
        </w:rPr>
        <w:t>caution</w:t>
      </w:r>
      <w:r w:rsidRPr="002E09A3">
        <w:rPr>
          <w:rStyle w:val="StyleUnderline"/>
          <w:highlight w:val="cyan"/>
        </w:rPr>
        <w:t xml:space="preserve"> </w:t>
      </w:r>
      <w:r w:rsidRPr="002E09A3">
        <w:rPr>
          <w:rStyle w:val="Emphasis"/>
          <w:highlight w:val="cyan"/>
        </w:rPr>
        <w:t>when</w:t>
      </w:r>
      <w:r w:rsidRPr="002E09A3">
        <w:rPr>
          <w:rStyle w:val="StyleUnderline"/>
          <w:highlight w:val="cyan"/>
        </w:rPr>
        <w:t xml:space="preserve"> </w:t>
      </w:r>
      <w:r w:rsidRPr="002E09A3">
        <w:rPr>
          <w:rStyle w:val="Emphasis"/>
          <w:highlight w:val="cyan"/>
        </w:rPr>
        <w:t>applying</w:t>
      </w:r>
      <w:r w:rsidRPr="00DB1D40">
        <w:rPr>
          <w:rStyle w:val="StyleUnderline"/>
        </w:rPr>
        <w:t xml:space="preserve"> </w:t>
      </w:r>
      <w:r w:rsidRPr="00DB1D40">
        <w:rPr>
          <w:rStyle w:val="Emphasis"/>
        </w:rPr>
        <w:t>sanctions</w:t>
      </w:r>
      <w:r w:rsidRPr="00DB1D40">
        <w:rPr>
          <w:rStyle w:val="StyleUnderline"/>
        </w:rPr>
        <w:t xml:space="preserve">, </w:t>
      </w:r>
      <w:r w:rsidRPr="00DB1D40">
        <w:rPr>
          <w:rStyle w:val="Emphasis"/>
        </w:rPr>
        <w:t>embargoes</w:t>
      </w:r>
      <w:r w:rsidRPr="00DB1D40">
        <w:rPr>
          <w:rStyle w:val="StyleUnderline"/>
        </w:rPr>
        <w:t xml:space="preserve">, or </w:t>
      </w:r>
      <w:r w:rsidRPr="00DB1D40">
        <w:rPr>
          <w:rStyle w:val="Emphasis"/>
        </w:rPr>
        <w:t>isolation</w:t>
      </w:r>
      <w:r w:rsidRPr="00DB1D40">
        <w:rPr>
          <w:rStyle w:val="StyleUnderline"/>
        </w:rPr>
        <w:t xml:space="preserve"> </w:t>
      </w:r>
      <w:r w:rsidRPr="002E09A3">
        <w:rPr>
          <w:rStyle w:val="Emphasis"/>
          <w:highlight w:val="cyan"/>
        </w:rPr>
        <w:t>mechanisms</w:t>
      </w:r>
      <w:r w:rsidRPr="002E09A3">
        <w:rPr>
          <w:rStyle w:val="StyleUnderline"/>
          <w:highlight w:val="cyan"/>
        </w:rPr>
        <w:t xml:space="preserve"> to Turkey if it</w:t>
      </w:r>
      <w:r w:rsidRPr="00DB1D40">
        <w:rPr>
          <w:rStyle w:val="StyleUnderline"/>
        </w:rPr>
        <w:t xml:space="preserve"> really </w:t>
      </w:r>
      <w:r w:rsidRPr="002E09A3">
        <w:rPr>
          <w:rStyle w:val="StyleUnderline"/>
          <w:highlight w:val="cyan"/>
        </w:rPr>
        <w:t>wants to retain</w:t>
      </w:r>
      <w:r w:rsidRPr="00DB1D40">
        <w:rPr>
          <w:rStyle w:val="StyleUnderline"/>
        </w:rPr>
        <w:t xml:space="preserve"> its Western orientation and electoral </w:t>
      </w:r>
      <w:r w:rsidRPr="002E09A3">
        <w:rPr>
          <w:rStyle w:val="StyleUnderline"/>
          <w:highlight w:val="cyan"/>
        </w:rPr>
        <w:t>demo</w:t>
      </w:r>
      <w:r w:rsidRPr="00DB1D40">
        <w:rPr>
          <w:rStyle w:val="StyleUnderline"/>
        </w:rPr>
        <w:t xml:space="preserve">cracy. History indicates that these </w:t>
      </w:r>
      <w:r w:rsidRPr="002E09A3">
        <w:rPr>
          <w:rStyle w:val="StyleUnderline"/>
          <w:highlight w:val="cyan"/>
        </w:rPr>
        <w:t>methods often prove counterproductive</w:t>
      </w:r>
      <w:r w:rsidRPr="00CD3072">
        <w:rPr>
          <w:sz w:val="16"/>
        </w:rPr>
        <w:t xml:space="preserve">. The CAATSA sanctions announced by the United States on Turkey on 14 </w:t>
      </w:r>
      <w:proofErr w:type="gramStart"/>
      <w:r w:rsidRPr="00CD3072">
        <w:rPr>
          <w:sz w:val="16"/>
        </w:rPr>
        <w:t>December,</w:t>
      </w:r>
      <w:proofErr w:type="gramEnd"/>
      <w:r w:rsidRPr="00CD3072">
        <w:rPr>
          <w:sz w:val="16"/>
        </w:rPr>
        <w:t xml:space="preserve"> 2020, for its purchase of Russian S-400 missile system, may strengthen Turkey’s quest for strategic autonomy in national arms production as has been the case back in the 1974 US arms embargo over Cyprus, or what worse </w:t>
      </w:r>
      <w:r w:rsidRPr="00CD3072">
        <w:rPr>
          <w:rStyle w:val="StyleUnderline"/>
        </w:rPr>
        <w:t xml:space="preserve">may also </w:t>
      </w:r>
      <w:r w:rsidRPr="002E09A3">
        <w:rPr>
          <w:rStyle w:val="StyleUnderline"/>
          <w:highlight w:val="cyan"/>
        </w:rPr>
        <w:t xml:space="preserve">push Turkey </w:t>
      </w:r>
      <w:r w:rsidRPr="002E09A3">
        <w:rPr>
          <w:rStyle w:val="Emphasis"/>
          <w:highlight w:val="cyan"/>
        </w:rPr>
        <w:t>back</w:t>
      </w:r>
      <w:r w:rsidRPr="002E09A3">
        <w:rPr>
          <w:rStyle w:val="StyleUnderline"/>
          <w:highlight w:val="cyan"/>
        </w:rPr>
        <w:t xml:space="preserve"> </w:t>
      </w:r>
      <w:r w:rsidRPr="002E09A3">
        <w:rPr>
          <w:rStyle w:val="Emphasis"/>
          <w:highlight w:val="cyan"/>
        </w:rPr>
        <w:t>to</w:t>
      </w:r>
      <w:r w:rsidRPr="002E09A3">
        <w:rPr>
          <w:rStyle w:val="StyleUnderline"/>
          <w:highlight w:val="cyan"/>
        </w:rPr>
        <w:t xml:space="preserve"> </w:t>
      </w:r>
      <w:r w:rsidRPr="002E09A3">
        <w:rPr>
          <w:rStyle w:val="Emphasis"/>
          <w:highlight w:val="cyan"/>
        </w:rPr>
        <w:t>Russia</w:t>
      </w:r>
      <w:r w:rsidRPr="00CD3072">
        <w:rPr>
          <w:rStyle w:val="StyleUnderline"/>
        </w:rPr>
        <w:t xml:space="preserve"> </w:t>
      </w:r>
      <w:r w:rsidRPr="00CD3072">
        <w:rPr>
          <w:sz w:val="16"/>
        </w:rPr>
        <w:t>as a preferred and reliable source of weapons</w:t>
      </w:r>
      <w:r w:rsidRPr="00CD3072">
        <w:rPr>
          <w:rStyle w:val="StyleUnderline"/>
        </w:rPr>
        <w:t>,</w:t>
      </w:r>
      <w:r w:rsidRPr="00CD3072">
        <w:rPr>
          <w:sz w:val="16"/>
        </w:rPr>
        <w:t xml:space="preserve"> enhancing rather than eroding Russia’s defense industry. Moreover, requiring the removal of S-400s from the Turkish territory to lift the sanctions would also be very costly, especially given the </w:t>
      </w:r>
      <w:r w:rsidRPr="002E09A3">
        <w:rPr>
          <w:rStyle w:val="StyleUnderline"/>
          <w:highlight w:val="cyan"/>
        </w:rPr>
        <w:t>deep anti-American sentiment in the country</w:t>
      </w:r>
      <w:r w:rsidRPr="00CD3072">
        <w:rPr>
          <w:rStyle w:val="StyleUnderline"/>
        </w:rPr>
        <w:t xml:space="preserve">, often </w:t>
      </w:r>
      <w:proofErr w:type="spellStart"/>
      <w:r w:rsidRPr="00CD3072">
        <w:rPr>
          <w:rStyle w:val="StyleUnderline"/>
        </w:rPr>
        <w:t>fuelled</w:t>
      </w:r>
      <w:proofErr w:type="spellEnd"/>
      <w:r w:rsidRPr="00CD3072">
        <w:rPr>
          <w:rStyle w:val="StyleUnderline"/>
        </w:rPr>
        <w:t xml:space="preserve"> by incumbents and pro-government media. </w:t>
      </w:r>
    </w:p>
    <w:p w14:paraId="4B948044" w14:textId="77777777" w:rsidR="00F34C5F" w:rsidRPr="00CD3072" w:rsidRDefault="00F34C5F" w:rsidP="00F34C5F">
      <w:pPr>
        <w:spacing w:line="235" w:lineRule="atLeast"/>
        <w:rPr>
          <w:sz w:val="16"/>
        </w:rPr>
      </w:pPr>
      <w:r w:rsidRPr="00CD3072">
        <w:rPr>
          <w:sz w:val="16"/>
        </w:rPr>
        <w:t xml:space="preserve">The ongoing legal proceedings undertaken by the U.S. District Court in New York against Turkish state bank, </w:t>
      </w:r>
      <w:proofErr w:type="spellStart"/>
      <w:r w:rsidRPr="00CD3072">
        <w:rPr>
          <w:sz w:val="16"/>
        </w:rPr>
        <w:t>Halkbank</w:t>
      </w:r>
      <w:proofErr w:type="spellEnd"/>
      <w:r w:rsidRPr="00CD3072">
        <w:rPr>
          <w:sz w:val="16"/>
        </w:rPr>
        <w:t xml:space="preserve">, for an alleged plot to evade Iran sanctions continue to hang over Turkish economy creating another element of uncertainty to already troubled bilateral relationship. A conviction of </w:t>
      </w:r>
      <w:proofErr w:type="spellStart"/>
      <w:r w:rsidRPr="00CD3072">
        <w:rPr>
          <w:sz w:val="16"/>
        </w:rPr>
        <w:t>Halkbank</w:t>
      </w:r>
      <w:proofErr w:type="spellEnd"/>
      <w:r w:rsidRPr="00CD3072">
        <w:rPr>
          <w:sz w:val="16"/>
        </w:rPr>
        <w:t xml:space="preserve"> may lead to Turkey’s already struggling financial industry collapsing, raising unpredictable domestic political consequences. The </w:t>
      </w:r>
      <w:r w:rsidRPr="00CD3072">
        <w:rPr>
          <w:rStyle w:val="StyleUnderline"/>
        </w:rPr>
        <w:t>financial hardships may, undermine incumbents’ political prospects or on the contrary might only boost incumbents’ popularity at the ballot box by fueling rampant anti-Americanism and nativism.</w:t>
      </w:r>
      <w:r w:rsidRPr="00CD3072">
        <w:rPr>
          <w:sz w:val="16"/>
        </w:rPr>
        <w:t xml:space="preserve"> </w:t>
      </w:r>
    </w:p>
    <w:p w14:paraId="1B0998A2" w14:textId="77777777" w:rsidR="00F34C5F" w:rsidRDefault="00F34C5F" w:rsidP="00F34C5F">
      <w:pPr>
        <w:rPr>
          <w:rStyle w:val="StyleUnderline"/>
        </w:rPr>
      </w:pPr>
      <w:r w:rsidRPr="00CD3072">
        <w:rPr>
          <w:sz w:val="16"/>
        </w:rPr>
        <w:t xml:space="preserve">The second message </w:t>
      </w:r>
      <w:r w:rsidRPr="00CD3072">
        <w:rPr>
          <w:rStyle w:val="StyleUnderline"/>
        </w:rPr>
        <w:t xml:space="preserve">for the </w:t>
      </w:r>
      <w:r w:rsidRPr="002E09A3">
        <w:rPr>
          <w:rStyle w:val="StyleUnderline"/>
          <w:highlight w:val="cyan"/>
        </w:rPr>
        <w:t>Biden</w:t>
      </w:r>
      <w:r w:rsidRPr="00CD3072">
        <w:rPr>
          <w:rStyle w:val="StyleUnderline"/>
        </w:rPr>
        <w:t xml:space="preserve"> administration in all of this is that, if it really wants to restore America’s lost soft power, it </w:t>
      </w:r>
      <w:r w:rsidRPr="002E09A3">
        <w:rPr>
          <w:rStyle w:val="StyleUnderline"/>
          <w:highlight w:val="cyan"/>
        </w:rPr>
        <w:t>should think twice about</w:t>
      </w:r>
      <w:r w:rsidRPr="00CD3072">
        <w:rPr>
          <w:rStyle w:val="StyleUnderline"/>
        </w:rPr>
        <w:t xml:space="preserve"> its </w:t>
      </w:r>
      <w:r w:rsidRPr="002E09A3">
        <w:rPr>
          <w:rStyle w:val="StyleUnderline"/>
          <w:highlight w:val="cyan"/>
        </w:rPr>
        <w:t>enthusiasm</w:t>
      </w:r>
      <w:r w:rsidRPr="00CD3072">
        <w:rPr>
          <w:rStyle w:val="StyleUnderline"/>
        </w:rPr>
        <w:t xml:space="preserve"> </w:t>
      </w:r>
      <w:r w:rsidRPr="002E09A3">
        <w:rPr>
          <w:rStyle w:val="StyleUnderline"/>
          <w:highlight w:val="cyan"/>
        </w:rPr>
        <w:t>for</w:t>
      </w:r>
      <w:r w:rsidRPr="00CD3072">
        <w:rPr>
          <w:rStyle w:val="StyleUnderline"/>
        </w:rPr>
        <w:t xml:space="preserve"> an </w:t>
      </w:r>
      <w:r w:rsidRPr="00CD3072">
        <w:rPr>
          <w:rStyle w:val="Emphasis"/>
        </w:rPr>
        <w:t>“</w:t>
      </w:r>
      <w:r w:rsidRPr="002E09A3">
        <w:rPr>
          <w:rStyle w:val="Emphasis"/>
          <w:highlight w:val="cyan"/>
        </w:rPr>
        <w:t>alliance of democracies</w:t>
      </w:r>
      <w:r w:rsidRPr="00CD3072">
        <w:rPr>
          <w:rStyle w:val="Emphasis"/>
        </w:rPr>
        <w:t>”</w:t>
      </w:r>
      <w:r w:rsidRPr="00CD3072">
        <w:rPr>
          <w:rStyle w:val="StyleUnderline"/>
        </w:rPr>
        <w:t xml:space="preserve"> as an instrument to advance its own interests. </w:t>
      </w:r>
      <w:r w:rsidRPr="0068347C">
        <w:rPr>
          <w:rStyle w:val="StyleUnderline"/>
          <w:highlight w:val="cyan"/>
        </w:rPr>
        <w:t>Global</w:t>
      </w:r>
      <w:r w:rsidRPr="00CD3072">
        <w:rPr>
          <w:rStyle w:val="StyleUnderline"/>
        </w:rPr>
        <w:t xml:space="preserve"> public goods </w:t>
      </w:r>
      <w:r w:rsidRPr="002E09A3">
        <w:rPr>
          <w:rStyle w:val="StyleUnderline"/>
          <w:highlight w:val="cyan"/>
        </w:rPr>
        <w:t xml:space="preserve">problems </w:t>
      </w:r>
      <w:r w:rsidRPr="002E09A3">
        <w:rPr>
          <w:rStyle w:val="Emphasis"/>
          <w:highlight w:val="cyan"/>
        </w:rPr>
        <w:t>cannot</w:t>
      </w:r>
      <w:r w:rsidRPr="002E09A3">
        <w:rPr>
          <w:rStyle w:val="StyleUnderline"/>
          <w:highlight w:val="cyan"/>
        </w:rPr>
        <w:t xml:space="preserve"> </w:t>
      </w:r>
      <w:r w:rsidRPr="002E09A3">
        <w:rPr>
          <w:rStyle w:val="Emphasis"/>
          <w:highlight w:val="cyan"/>
        </w:rPr>
        <w:t>be</w:t>
      </w:r>
      <w:r w:rsidRPr="002E09A3">
        <w:rPr>
          <w:rStyle w:val="StyleUnderline"/>
          <w:highlight w:val="cyan"/>
        </w:rPr>
        <w:t xml:space="preserve"> </w:t>
      </w:r>
      <w:r w:rsidRPr="002E09A3">
        <w:rPr>
          <w:rStyle w:val="Emphasis"/>
          <w:highlight w:val="cyan"/>
        </w:rPr>
        <w:t>resolved</w:t>
      </w:r>
      <w:r w:rsidRPr="002E09A3">
        <w:rPr>
          <w:rStyle w:val="StyleUnderline"/>
          <w:highlight w:val="cyan"/>
        </w:rPr>
        <w:t xml:space="preserve"> </w:t>
      </w:r>
      <w:r w:rsidRPr="002E09A3">
        <w:rPr>
          <w:rStyle w:val="Emphasis"/>
          <w:highlight w:val="cyan"/>
        </w:rPr>
        <w:t>without</w:t>
      </w:r>
      <w:r w:rsidRPr="00CD3072">
        <w:rPr>
          <w:rStyle w:val="StyleUnderline"/>
        </w:rPr>
        <w:t xml:space="preserve"> the active participation of the major </w:t>
      </w:r>
      <w:r w:rsidRPr="002E09A3">
        <w:rPr>
          <w:rStyle w:val="Emphasis"/>
          <w:highlight w:val="cyan"/>
        </w:rPr>
        <w:t>non</w:t>
      </w:r>
      <w:r w:rsidRPr="002E09A3">
        <w:rPr>
          <w:rStyle w:val="StyleUnderline"/>
          <w:highlight w:val="cyan"/>
        </w:rPr>
        <w:t>-</w:t>
      </w:r>
      <w:r w:rsidRPr="002E09A3">
        <w:rPr>
          <w:rStyle w:val="Emphasis"/>
          <w:highlight w:val="cyan"/>
        </w:rPr>
        <w:t>democracies</w:t>
      </w:r>
      <w:r w:rsidRPr="00CD3072">
        <w:rPr>
          <w:rStyle w:val="StyleUnderline"/>
        </w:rPr>
        <w:t xml:space="preserve"> and neither </w:t>
      </w:r>
      <w:r w:rsidRPr="002E09A3">
        <w:rPr>
          <w:rStyle w:val="StyleUnderline"/>
          <w:highlight w:val="cyan"/>
        </w:rPr>
        <w:t>Turkey nor any other</w:t>
      </w:r>
      <w:r w:rsidRPr="00CD3072">
        <w:rPr>
          <w:rStyle w:val="StyleUnderline"/>
        </w:rPr>
        <w:t xml:space="preserve"> swing </w:t>
      </w:r>
      <w:r w:rsidRPr="002E09A3">
        <w:rPr>
          <w:rStyle w:val="StyleUnderline"/>
          <w:highlight w:val="cyan"/>
        </w:rPr>
        <w:t xml:space="preserve">state wants to be forced to make </w:t>
      </w:r>
      <w:r w:rsidRPr="002E09A3">
        <w:rPr>
          <w:rStyle w:val="Emphasis"/>
          <w:highlight w:val="cyan"/>
        </w:rPr>
        <w:t>win</w:t>
      </w:r>
      <w:r w:rsidRPr="002E09A3">
        <w:rPr>
          <w:rStyle w:val="StyleUnderline"/>
          <w:highlight w:val="cyan"/>
        </w:rPr>
        <w:t>-</w:t>
      </w:r>
      <w:r w:rsidRPr="002E09A3">
        <w:rPr>
          <w:rStyle w:val="Emphasis"/>
          <w:highlight w:val="cyan"/>
        </w:rPr>
        <w:t>lose</w:t>
      </w:r>
      <w:r w:rsidRPr="002E09A3">
        <w:rPr>
          <w:rStyle w:val="StyleUnderline"/>
          <w:highlight w:val="cyan"/>
        </w:rPr>
        <w:t xml:space="preserve"> </w:t>
      </w:r>
      <w:r w:rsidRPr="002E09A3">
        <w:rPr>
          <w:rStyle w:val="Emphasis"/>
          <w:highlight w:val="cyan"/>
        </w:rPr>
        <w:t>choices</w:t>
      </w:r>
      <w:r w:rsidRPr="002E09A3">
        <w:rPr>
          <w:rStyle w:val="StyleUnderline"/>
          <w:highlight w:val="cyan"/>
        </w:rPr>
        <w:t xml:space="preserve"> between </w:t>
      </w:r>
      <w:r w:rsidRPr="002E09A3">
        <w:rPr>
          <w:rStyle w:val="StyleUnderline"/>
        </w:rPr>
        <w:t>t</w:t>
      </w:r>
      <w:r w:rsidRPr="00CD3072">
        <w:rPr>
          <w:rStyle w:val="StyleUnderline"/>
        </w:rPr>
        <w:t xml:space="preserve">he </w:t>
      </w:r>
      <w:r w:rsidRPr="002E09A3">
        <w:rPr>
          <w:rStyle w:val="StyleUnderline"/>
          <w:highlight w:val="cyan"/>
        </w:rPr>
        <w:t>US and</w:t>
      </w:r>
      <w:r w:rsidRPr="00CD3072">
        <w:rPr>
          <w:rStyle w:val="StyleUnderline"/>
        </w:rPr>
        <w:t xml:space="preserve"> its </w:t>
      </w:r>
      <w:r w:rsidRPr="002E09A3">
        <w:rPr>
          <w:rStyle w:val="StyleUnderline"/>
          <w:highlight w:val="cyan"/>
        </w:rPr>
        <w:t>rivals</w:t>
      </w:r>
      <w:r w:rsidRPr="00CD3072">
        <w:rPr>
          <w:rStyle w:val="StyleUnderline"/>
        </w:rPr>
        <w:t>.</w:t>
      </w:r>
      <w:r w:rsidRPr="00CD3072">
        <w:rPr>
          <w:sz w:val="16"/>
        </w:rPr>
        <w:t xml:space="preserve"> A reconsideration of an “alliance of democracies” is also imperative not least because there is a justified degree of skepticism about the quality of America’s own democracy at home but also democracy promotion abroad. The </w:t>
      </w:r>
      <w:r w:rsidRPr="0068347C">
        <w:rPr>
          <w:rStyle w:val="StyleUnderline"/>
          <w:highlight w:val="cyan"/>
        </w:rPr>
        <w:t>promotion of</w:t>
      </w:r>
      <w:r w:rsidRPr="00CD3072">
        <w:rPr>
          <w:rStyle w:val="StyleUnderline"/>
        </w:rPr>
        <w:t xml:space="preserve"> a liberal </w:t>
      </w:r>
      <w:r w:rsidRPr="0068347C">
        <w:rPr>
          <w:rStyle w:val="StyleUnderline"/>
          <w:highlight w:val="cyan"/>
        </w:rPr>
        <w:t>democratic</w:t>
      </w:r>
      <w:r w:rsidRPr="00CD3072">
        <w:rPr>
          <w:rStyle w:val="StyleUnderline"/>
        </w:rPr>
        <w:t xml:space="preserve"> rule-based world </w:t>
      </w:r>
      <w:r w:rsidRPr="0068347C">
        <w:rPr>
          <w:rStyle w:val="StyleUnderline"/>
          <w:highlight w:val="cyan"/>
        </w:rPr>
        <w:t>order</w:t>
      </w:r>
      <w:r w:rsidRPr="00CD3072">
        <w:rPr>
          <w:rStyle w:val="StyleUnderline"/>
        </w:rPr>
        <w:t xml:space="preserve"> </w:t>
      </w:r>
      <w:r w:rsidRPr="0068347C">
        <w:rPr>
          <w:rStyle w:val="StyleUnderline"/>
          <w:highlight w:val="cyan"/>
        </w:rPr>
        <w:t xml:space="preserve">requires </w:t>
      </w:r>
      <w:r w:rsidRPr="0068347C">
        <w:rPr>
          <w:rStyle w:val="Emphasis"/>
          <w:highlight w:val="cyan"/>
        </w:rPr>
        <w:t>consistent</w:t>
      </w:r>
      <w:r w:rsidRPr="00CD3072">
        <w:rPr>
          <w:rStyle w:val="StyleUnderline"/>
        </w:rPr>
        <w:t xml:space="preserve"> and principled </w:t>
      </w:r>
      <w:r w:rsidRPr="0068347C">
        <w:rPr>
          <w:rStyle w:val="StyleUnderline"/>
          <w:highlight w:val="cyan"/>
        </w:rPr>
        <w:t>action</w:t>
      </w:r>
      <w:r w:rsidRPr="00CD3072">
        <w:rPr>
          <w:rStyle w:val="StyleUnderline"/>
        </w:rPr>
        <w:t xml:space="preserve">. Instrumentalization of liberal democratic norms for strategic ends, inconsistency or selectiveness in democracy or human rights promotion, perceived </w:t>
      </w:r>
      <w:r w:rsidRPr="0068347C">
        <w:rPr>
          <w:rStyle w:val="StyleUnderline"/>
          <w:highlight w:val="cyan"/>
        </w:rPr>
        <w:t>hypocrisy</w:t>
      </w:r>
      <w:r w:rsidRPr="00CD3072">
        <w:rPr>
          <w:rStyle w:val="StyleUnderline"/>
        </w:rPr>
        <w:t xml:space="preserve"> or double standards </w:t>
      </w:r>
      <w:r w:rsidRPr="0068347C">
        <w:rPr>
          <w:rStyle w:val="StyleUnderline"/>
          <w:highlight w:val="cyan"/>
        </w:rPr>
        <w:t>create</w:t>
      </w:r>
      <w:r w:rsidRPr="00CD3072">
        <w:rPr>
          <w:rStyle w:val="StyleUnderline"/>
        </w:rPr>
        <w:t xml:space="preserve"> high </w:t>
      </w:r>
      <w:r w:rsidRPr="0068347C">
        <w:rPr>
          <w:rStyle w:val="StyleUnderline"/>
          <w:highlight w:val="cyan"/>
        </w:rPr>
        <w:t>reputational cost</w:t>
      </w:r>
      <w:r w:rsidRPr="00CD3072">
        <w:rPr>
          <w:rStyle w:val="StyleUnderline"/>
        </w:rPr>
        <w:t xml:space="preserve"> for any major normative power.</w:t>
      </w:r>
      <w:r w:rsidRPr="00CD3072">
        <w:rPr>
          <w:sz w:val="16"/>
        </w:rPr>
        <w:t xml:space="preserve"> For a rule-based system to work “</w:t>
      </w:r>
      <w:r w:rsidRPr="00CD3072">
        <w:rPr>
          <w:rStyle w:val="StyleUnderline"/>
        </w:rPr>
        <w:t>rules must be visibly observed by their principal and most powerful advocates”</w:t>
      </w:r>
      <w:r w:rsidRPr="00CD3072">
        <w:rPr>
          <w:sz w:val="16"/>
        </w:rPr>
        <w:t xml:space="preserve"> tells a 2015 Chatham House paper. </w:t>
      </w:r>
      <w:r w:rsidRPr="0068347C">
        <w:rPr>
          <w:rStyle w:val="StyleUnderline"/>
          <w:highlight w:val="cyan"/>
        </w:rPr>
        <w:t>Rule breaking actions, such as</w:t>
      </w:r>
      <w:r w:rsidRPr="00CD3072">
        <w:rPr>
          <w:rStyle w:val="StyleUnderline"/>
        </w:rPr>
        <w:t xml:space="preserve"> the </w:t>
      </w:r>
      <w:r w:rsidRPr="0068347C">
        <w:rPr>
          <w:rStyle w:val="Emphasis"/>
          <w:highlight w:val="cyan"/>
        </w:rPr>
        <w:t>invasion</w:t>
      </w:r>
      <w:r w:rsidRPr="00CD3072">
        <w:rPr>
          <w:rStyle w:val="StyleUnderline"/>
        </w:rPr>
        <w:t xml:space="preserve"> </w:t>
      </w:r>
      <w:r w:rsidRPr="0068347C">
        <w:rPr>
          <w:rStyle w:val="Emphasis"/>
          <w:highlight w:val="cyan"/>
        </w:rPr>
        <w:t>of</w:t>
      </w:r>
      <w:r w:rsidRPr="0068347C">
        <w:rPr>
          <w:rStyle w:val="StyleUnderline"/>
          <w:highlight w:val="cyan"/>
        </w:rPr>
        <w:t xml:space="preserve"> </w:t>
      </w:r>
      <w:r w:rsidRPr="0068347C">
        <w:rPr>
          <w:rStyle w:val="Emphasis"/>
          <w:highlight w:val="cyan"/>
        </w:rPr>
        <w:t>Iraq</w:t>
      </w:r>
      <w:r w:rsidRPr="00CD3072">
        <w:rPr>
          <w:rStyle w:val="StyleUnderline"/>
        </w:rPr>
        <w:t xml:space="preserve"> without UN authorization; the failure to close the </w:t>
      </w:r>
      <w:r w:rsidRPr="0068347C">
        <w:rPr>
          <w:rStyle w:val="Emphasis"/>
          <w:highlight w:val="cyan"/>
        </w:rPr>
        <w:t>Guantanamo</w:t>
      </w:r>
      <w:r w:rsidRPr="0068347C">
        <w:rPr>
          <w:rStyle w:val="StyleUnderline"/>
          <w:highlight w:val="cyan"/>
        </w:rPr>
        <w:t xml:space="preserve"> </w:t>
      </w:r>
      <w:r w:rsidRPr="0068347C">
        <w:rPr>
          <w:rStyle w:val="Emphasis"/>
          <w:highlight w:val="cyan"/>
        </w:rPr>
        <w:t>Bay</w:t>
      </w:r>
      <w:r w:rsidRPr="00CD3072">
        <w:rPr>
          <w:rStyle w:val="StyleUnderline"/>
        </w:rPr>
        <w:t xml:space="preserve"> detention facility, </w:t>
      </w:r>
      <w:r w:rsidRPr="00CD3072">
        <w:rPr>
          <w:sz w:val="16"/>
        </w:rPr>
        <w:t xml:space="preserve">the presidential </w:t>
      </w:r>
      <w:r w:rsidRPr="00CD3072">
        <w:rPr>
          <w:rStyle w:val="StyleUnderline"/>
        </w:rPr>
        <w:t>‘</w:t>
      </w:r>
      <w:r w:rsidRPr="0068347C">
        <w:rPr>
          <w:rStyle w:val="Emphasis"/>
          <w:highlight w:val="cyan"/>
        </w:rPr>
        <w:t>war</w:t>
      </w:r>
      <w:r w:rsidRPr="0068347C">
        <w:rPr>
          <w:rStyle w:val="StyleUnderline"/>
          <w:highlight w:val="cyan"/>
        </w:rPr>
        <w:t xml:space="preserve"> </w:t>
      </w:r>
      <w:r w:rsidRPr="0068347C">
        <w:rPr>
          <w:rStyle w:val="Emphasis"/>
          <w:highlight w:val="cyan"/>
        </w:rPr>
        <w:t>on</w:t>
      </w:r>
      <w:r w:rsidRPr="0068347C">
        <w:rPr>
          <w:rStyle w:val="StyleUnderline"/>
          <w:highlight w:val="cyan"/>
        </w:rPr>
        <w:t xml:space="preserve"> </w:t>
      </w:r>
      <w:r w:rsidRPr="0068347C">
        <w:rPr>
          <w:rStyle w:val="Emphasis"/>
          <w:highlight w:val="cyan"/>
        </w:rPr>
        <w:t>terror</w:t>
      </w:r>
      <w:r w:rsidRPr="00CD3072">
        <w:rPr>
          <w:rStyle w:val="Emphasis"/>
        </w:rPr>
        <w:t>ism’</w:t>
      </w:r>
      <w:r w:rsidRPr="00CD3072">
        <w:rPr>
          <w:sz w:val="16"/>
        </w:rPr>
        <w:t xml:space="preserve"> directives ordering </w:t>
      </w:r>
      <w:r w:rsidRPr="00CD3072">
        <w:rPr>
          <w:rStyle w:val="StyleUnderline"/>
        </w:rPr>
        <w:t xml:space="preserve">lethal </w:t>
      </w:r>
      <w:r w:rsidRPr="0068347C">
        <w:rPr>
          <w:rStyle w:val="Emphasis"/>
          <w:highlight w:val="cyan"/>
        </w:rPr>
        <w:t>drone</w:t>
      </w:r>
      <w:r w:rsidRPr="00CD3072">
        <w:rPr>
          <w:rStyle w:val="StyleUnderline"/>
        </w:rPr>
        <w:t xml:space="preserve"> </w:t>
      </w:r>
      <w:r w:rsidRPr="0068347C">
        <w:rPr>
          <w:rStyle w:val="Emphasis"/>
          <w:highlight w:val="cyan"/>
        </w:rPr>
        <w:t>strikes</w:t>
      </w:r>
      <w:r w:rsidRPr="00CD3072">
        <w:rPr>
          <w:rStyle w:val="StyleUnderline"/>
        </w:rPr>
        <w:t xml:space="preserve"> on adversaries </w:t>
      </w:r>
      <w:r w:rsidRPr="00CD3072">
        <w:rPr>
          <w:rStyle w:val="Emphasis"/>
        </w:rPr>
        <w:t>in</w:t>
      </w:r>
      <w:r w:rsidRPr="00CD3072">
        <w:rPr>
          <w:rStyle w:val="StyleUnderline"/>
        </w:rPr>
        <w:t xml:space="preserve"> the </w:t>
      </w:r>
      <w:r w:rsidRPr="00CD3072">
        <w:rPr>
          <w:rStyle w:val="Emphasis"/>
        </w:rPr>
        <w:t>Middle</w:t>
      </w:r>
      <w:r w:rsidRPr="00CD3072">
        <w:rPr>
          <w:rStyle w:val="StyleUnderline"/>
        </w:rPr>
        <w:t xml:space="preserve"> </w:t>
      </w:r>
      <w:r w:rsidRPr="00CD3072">
        <w:rPr>
          <w:rStyle w:val="Emphasis"/>
        </w:rPr>
        <w:t>East</w:t>
      </w:r>
      <w:r w:rsidRPr="00CD3072">
        <w:rPr>
          <w:rStyle w:val="StyleUnderline"/>
        </w:rPr>
        <w:t xml:space="preserve"> and Pakistan; Edward </w:t>
      </w:r>
      <w:r w:rsidRPr="0068347C">
        <w:rPr>
          <w:rStyle w:val="Emphasis"/>
          <w:highlight w:val="cyan"/>
        </w:rPr>
        <w:t>Snowd</w:t>
      </w:r>
      <w:r w:rsidRPr="00CD3072">
        <w:rPr>
          <w:rStyle w:val="Emphasis"/>
        </w:rPr>
        <w:t>e</w:t>
      </w:r>
      <w:r w:rsidRPr="00CD3072">
        <w:rPr>
          <w:rStyle w:val="StyleUnderline"/>
        </w:rPr>
        <w:t>n’</w:t>
      </w:r>
      <w:r w:rsidRPr="00CD3072">
        <w:rPr>
          <w:rStyle w:val="Emphasis"/>
          <w:b w:val="0"/>
          <w:bCs/>
        </w:rPr>
        <w:t>s</w:t>
      </w:r>
      <w:r w:rsidRPr="00CD3072">
        <w:rPr>
          <w:rStyle w:val="StyleUnderline"/>
        </w:rPr>
        <w:t xml:space="preserve"> revelations of illegal NSA surveillance activities “open the door for others to pursue a ‘</w:t>
      </w:r>
      <w:r w:rsidRPr="00CD3072">
        <w:rPr>
          <w:rStyle w:val="Emphasis"/>
        </w:rPr>
        <w:t>might</w:t>
      </w:r>
      <w:r w:rsidRPr="00CD3072">
        <w:rPr>
          <w:rStyle w:val="StyleUnderline"/>
        </w:rPr>
        <w:t xml:space="preserve"> </w:t>
      </w:r>
      <w:r w:rsidRPr="00CD3072">
        <w:rPr>
          <w:rStyle w:val="Emphasis"/>
        </w:rPr>
        <w:t>is</w:t>
      </w:r>
      <w:r w:rsidRPr="00CD3072">
        <w:rPr>
          <w:rStyle w:val="StyleUnderline"/>
        </w:rPr>
        <w:t xml:space="preserve"> </w:t>
      </w:r>
      <w:r w:rsidRPr="00CD3072">
        <w:rPr>
          <w:rStyle w:val="Emphasis"/>
        </w:rPr>
        <w:t>right’</w:t>
      </w:r>
      <w:r w:rsidRPr="00CD3072">
        <w:rPr>
          <w:rStyle w:val="StyleUnderline"/>
        </w:rPr>
        <w:t xml:space="preserve"> approach.”23</w:t>
      </w:r>
      <w:r w:rsidRPr="00CD3072">
        <w:rPr>
          <w:sz w:val="16"/>
        </w:rPr>
        <w:t xml:space="preserve"> </w:t>
      </w:r>
      <w:r w:rsidRPr="00CD3072">
        <w:rPr>
          <w:rStyle w:val="StyleUnderline"/>
        </w:rPr>
        <w:t xml:space="preserve">Inconsistency or selectiveness in democracy or human rights promotion, such as the U.S. </w:t>
      </w:r>
      <w:r w:rsidRPr="00C12E5B">
        <w:rPr>
          <w:rStyle w:val="Emphasis"/>
          <w:highlight w:val="cyan"/>
        </w:rPr>
        <w:t>disavowal</w:t>
      </w:r>
      <w:r w:rsidRPr="00C12E5B">
        <w:rPr>
          <w:rStyle w:val="StyleUnderline"/>
          <w:highlight w:val="cyan"/>
        </w:rPr>
        <w:t xml:space="preserve"> </w:t>
      </w:r>
      <w:r w:rsidRPr="00C12E5B">
        <w:rPr>
          <w:rStyle w:val="Emphasis"/>
          <w:highlight w:val="cyan"/>
        </w:rPr>
        <w:t>of</w:t>
      </w:r>
      <w:r w:rsidRPr="00C12E5B">
        <w:rPr>
          <w:rStyle w:val="StyleUnderline"/>
          <w:highlight w:val="cyan"/>
        </w:rPr>
        <w:t xml:space="preserve"> </w:t>
      </w:r>
      <w:r w:rsidRPr="00C12E5B">
        <w:rPr>
          <w:rStyle w:val="Emphasis"/>
          <w:highlight w:val="cyan"/>
        </w:rPr>
        <w:t>Hamas</w:t>
      </w:r>
      <w:r w:rsidRPr="00CD3072">
        <w:rPr>
          <w:rStyle w:val="StyleUnderline"/>
        </w:rPr>
        <w:t xml:space="preserve"> after it won the free and fair Palestinian elections, its </w:t>
      </w:r>
      <w:r w:rsidRPr="00C12E5B">
        <w:rPr>
          <w:rStyle w:val="Emphasis"/>
        </w:rPr>
        <w:t>refusal</w:t>
      </w:r>
      <w:r w:rsidRPr="00CD3072">
        <w:rPr>
          <w:rStyle w:val="StyleUnderline"/>
        </w:rPr>
        <w:t xml:space="preserve"> </w:t>
      </w:r>
      <w:r w:rsidRPr="00C12E5B">
        <w:rPr>
          <w:rStyle w:val="Emphasis"/>
        </w:rPr>
        <w:t>to</w:t>
      </w:r>
      <w:r w:rsidRPr="00CD3072">
        <w:rPr>
          <w:rStyle w:val="StyleUnderline"/>
        </w:rPr>
        <w:t xml:space="preserve"> </w:t>
      </w:r>
      <w:r w:rsidRPr="00C12E5B">
        <w:rPr>
          <w:rStyle w:val="Emphasis"/>
        </w:rPr>
        <w:t>use</w:t>
      </w:r>
      <w:r w:rsidRPr="00CD3072">
        <w:rPr>
          <w:rStyle w:val="StyleUnderline"/>
        </w:rPr>
        <w:t xml:space="preserve"> the </w:t>
      </w:r>
      <w:r w:rsidRPr="00C12E5B">
        <w:rPr>
          <w:rStyle w:val="Emphasis"/>
        </w:rPr>
        <w:t>word</w:t>
      </w:r>
      <w:r w:rsidRPr="00CD3072">
        <w:rPr>
          <w:rStyle w:val="StyleUnderline"/>
        </w:rPr>
        <w:t xml:space="preserve"> “</w:t>
      </w:r>
      <w:r w:rsidRPr="00C12E5B">
        <w:rPr>
          <w:rStyle w:val="Emphasis"/>
        </w:rPr>
        <w:t>coup</w:t>
      </w:r>
      <w:r w:rsidRPr="00CD3072">
        <w:rPr>
          <w:rStyle w:val="StyleUnderline"/>
        </w:rPr>
        <w:t xml:space="preserve">” after the military coup in Egypt due to the financial aid implications; its ongoing close </w:t>
      </w:r>
      <w:r w:rsidRPr="00C12E5B">
        <w:rPr>
          <w:rStyle w:val="StyleUnderline"/>
        </w:rPr>
        <w:t>relationship with</w:t>
      </w:r>
      <w:r w:rsidRPr="00CD3072">
        <w:rPr>
          <w:rStyle w:val="StyleUnderline"/>
        </w:rPr>
        <w:t xml:space="preserve"> theocratic dictatorships and </w:t>
      </w:r>
      <w:r w:rsidRPr="00C12E5B">
        <w:rPr>
          <w:rStyle w:val="StyleUnderline"/>
          <w:highlight w:val="cyan"/>
        </w:rPr>
        <w:t>reluctance to</w:t>
      </w:r>
      <w:r w:rsidRPr="00CD3072">
        <w:rPr>
          <w:rStyle w:val="StyleUnderline"/>
        </w:rPr>
        <w:t xml:space="preserve"> </w:t>
      </w:r>
      <w:r w:rsidRPr="00C12E5B">
        <w:rPr>
          <w:rStyle w:val="StyleUnderline"/>
          <w:highlight w:val="cyan"/>
        </w:rPr>
        <w:t xml:space="preserve">sanction </w:t>
      </w:r>
      <w:r w:rsidRPr="00C12E5B">
        <w:rPr>
          <w:rStyle w:val="Emphasis"/>
          <w:highlight w:val="cyan"/>
        </w:rPr>
        <w:t>Saudi</w:t>
      </w:r>
      <w:r w:rsidRPr="00CD3072">
        <w:rPr>
          <w:rStyle w:val="StyleUnderline"/>
        </w:rPr>
        <w:t xml:space="preserve"> </w:t>
      </w:r>
      <w:r w:rsidRPr="00C12E5B">
        <w:rPr>
          <w:rStyle w:val="StyleUnderline"/>
        </w:rPr>
        <w:t>Arabia’s</w:t>
      </w:r>
      <w:r w:rsidRPr="00CD3072">
        <w:rPr>
          <w:rStyle w:val="StyleUnderline"/>
        </w:rPr>
        <w:t xml:space="preserve"> Crown Prince </w:t>
      </w:r>
      <w:r w:rsidRPr="00C12E5B">
        <w:rPr>
          <w:rStyle w:val="StyleUnderline"/>
          <w:highlight w:val="cyan"/>
        </w:rPr>
        <w:t>over</w:t>
      </w:r>
      <w:r w:rsidRPr="00CD3072">
        <w:rPr>
          <w:rStyle w:val="StyleUnderline"/>
        </w:rPr>
        <w:t xml:space="preserve"> the </w:t>
      </w:r>
      <w:r w:rsidRPr="00C12E5B">
        <w:rPr>
          <w:rStyle w:val="Emphasis"/>
          <w:highlight w:val="cyan"/>
        </w:rPr>
        <w:t>killing</w:t>
      </w:r>
      <w:r w:rsidRPr="00C12E5B">
        <w:rPr>
          <w:rStyle w:val="StyleUnderline"/>
          <w:highlight w:val="cyan"/>
        </w:rPr>
        <w:t xml:space="preserve"> </w:t>
      </w:r>
      <w:r w:rsidRPr="00C12E5B">
        <w:rPr>
          <w:rStyle w:val="Emphasis"/>
          <w:highlight w:val="cyan"/>
        </w:rPr>
        <w:t>of</w:t>
      </w:r>
      <w:r w:rsidRPr="00C12E5B">
        <w:rPr>
          <w:rStyle w:val="StyleUnderline"/>
          <w:highlight w:val="cyan"/>
        </w:rPr>
        <w:t xml:space="preserve"> </w:t>
      </w:r>
      <w:r w:rsidRPr="00C12E5B">
        <w:rPr>
          <w:rStyle w:val="Emphasis"/>
          <w:highlight w:val="cyan"/>
        </w:rPr>
        <w:t>journalist</w:t>
      </w:r>
      <w:r w:rsidRPr="00CD3072">
        <w:rPr>
          <w:rStyle w:val="StyleUnderline"/>
        </w:rPr>
        <w:t xml:space="preserve"> Jamal Khashoggi in the Saudi Consulate in Istanbul </w:t>
      </w:r>
      <w:r w:rsidRPr="00C12E5B">
        <w:rPr>
          <w:rStyle w:val="StyleUnderline"/>
          <w:highlight w:val="cyan"/>
        </w:rPr>
        <w:t>cast a long shadow over America</w:t>
      </w:r>
      <w:r w:rsidRPr="00CD3072">
        <w:rPr>
          <w:rStyle w:val="StyleUnderline"/>
        </w:rPr>
        <w:t>’s claim to be the principal democracy and human rights promoter.</w:t>
      </w:r>
    </w:p>
    <w:p w14:paraId="5A312FDA" w14:textId="77777777" w:rsidR="00F34C5F" w:rsidRPr="00C1667B" w:rsidRDefault="00F34C5F" w:rsidP="00F34C5F">
      <w:pPr>
        <w:pStyle w:val="Heading4"/>
      </w:pPr>
      <w:r>
        <w:t xml:space="preserve">Turkey says no to </w:t>
      </w:r>
      <w:r w:rsidRPr="00951FE9">
        <w:rPr>
          <w:u w:val="single"/>
        </w:rPr>
        <w:t>every</w:t>
      </w:r>
      <w:r>
        <w:t xml:space="preserve"> democratic reform – new </w:t>
      </w:r>
      <w:r w:rsidRPr="00951FE9">
        <w:rPr>
          <w:u w:val="single"/>
        </w:rPr>
        <w:t>crackdowns</w:t>
      </w:r>
      <w:r>
        <w:t xml:space="preserve">, financial </w:t>
      </w:r>
      <w:r w:rsidRPr="00951FE9">
        <w:rPr>
          <w:u w:val="single"/>
        </w:rPr>
        <w:t>crises</w:t>
      </w:r>
      <w:r>
        <w:t xml:space="preserve">, and </w:t>
      </w:r>
      <w:r w:rsidRPr="00951FE9">
        <w:rPr>
          <w:u w:val="single"/>
        </w:rPr>
        <w:t>power-grabs</w:t>
      </w:r>
      <w:r>
        <w:t xml:space="preserve"> </w:t>
      </w:r>
    </w:p>
    <w:p w14:paraId="2C05B675" w14:textId="77777777" w:rsidR="00F34C5F" w:rsidRDefault="00F34C5F" w:rsidP="00F34C5F">
      <w:r w:rsidRPr="002F30C0">
        <w:rPr>
          <w:rStyle w:val="Style13ptBold"/>
        </w:rPr>
        <w:t>Goodman ’18</w:t>
      </w:r>
      <w:r>
        <w:t xml:space="preserve"> [Peter S. Goodman, 8-18-2018, "The West Hoped for Democracy in Turkey. Erdogan Had Other Ideas. (Published 2018)," NYTimes, </w:t>
      </w:r>
      <w:hyperlink r:id="rId17" w:history="1">
        <w:r w:rsidRPr="0032522A">
          <w:rPr>
            <w:rStyle w:val="Hyperlink"/>
          </w:rPr>
          <w:t>https://www.nytimes.com/2018/08/18/business/west-democracy-turkey-erdogan-financial-crisis.html</w:t>
        </w:r>
      </w:hyperlink>
      <w:r>
        <w:t xml:space="preserve">, St. Mark’s, </w:t>
      </w:r>
      <w:proofErr w:type="spellStart"/>
      <w:r>
        <w:t>AshritM</w:t>
      </w:r>
      <w:proofErr w:type="spellEnd"/>
      <w:r>
        <w:t>]</w:t>
      </w:r>
    </w:p>
    <w:p w14:paraId="72356E6F" w14:textId="77777777" w:rsidR="00F34C5F" w:rsidRPr="00033872" w:rsidRDefault="00F34C5F" w:rsidP="00F34C5F">
      <w:pPr>
        <w:rPr>
          <w:sz w:val="16"/>
        </w:rPr>
      </w:pPr>
      <w:r w:rsidRPr="00033872">
        <w:rPr>
          <w:sz w:val="16"/>
        </w:rPr>
        <w:t xml:space="preserve">In Western capitals a decade ago, </w:t>
      </w:r>
      <w:r w:rsidRPr="002F30C0">
        <w:rPr>
          <w:rStyle w:val="StyleUnderline"/>
        </w:rPr>
        <w:t>Turkey’s</w:t>
      </w:r>
      <w:r w:rsidRPr="00033872">
        <w:rPr>
          <w:sz w:val="16"/>
        </w:rPr>
        <w:t xml:space="preserve"> now-paramount </w:t>
      </w:r>
      <w:r w:rsidRPr="002F30C0">
        <w:rPr>
          <w:rStyle w:val="StyleUnderline"/>
        </w:rPr>
        <w:t>leader</w:t>
      </w:r>
      <w:r w:rsidRPr="00033872">
        <w:rPr>
          <w:sz w:val="16"/>
        </w:rPr>
        <w:t xml:space="preserve">, Recep Tayyip </w:t>
      </w:r>
      <w:r w:rsidRPr="00951FE9">
        <w:rPr>
          <w:rStyle w:val="Emphasis"/>
          <w:highlight w:val="cyan"/>
        </w:rPr>
        <w:t>Erdogan</w:t>
      </w:r>
      <w:r w:rsidRPr="00033872">
        <w:rPr>
          <w:sz w:val="16"/>
        </w:rPr>
        <w:t xml:space="preserve">, </w:t>
      </w:r>
      <w:r w:rsidRPr="002F30C0">
        <w:rPr>
          <w:rStyle w:val="StyleUnderline"/>
        </w:rPr>
        <w:t xml:space="preserve">held promise </w:t>
      </w:r>
      <w:r w:rsidRPr="00951FE9">
        <w:rPr>
          <w:rStyle w:val="StyleUnderline"/>
          <w:highlight w:val="cyan"/>
        </w:rPr>
        <w:t>as a</w:t>
      </w:r>
      <w:r w:rsidRPr="00951FE9">
        <w:rPr>
          <w:sz w:val="16"/>
          <w:highlight w:val="cyan"/>
        </w:rPr>
        <w:t xml:space="preserve"> </w:t>
      </w:r>
      <w:r w:rsidRPr="00951FE9">
        <w:rPr>
          <w:rStyle w:val="Emphasis"/>
          <w:highlight w:val="cyan"/>
        </w:rPr>
        <w:t>potential beacon</w:t>
      </w:r>
      <w:r w:rsidRPr="00951FE9">
        <w:rPr>
          <w:sz w:val="16"/>
          <w:highlight w:val="cyan"/>
        </w:rPr>
        <w:t xml:space="preserve"> </w:t>
      </w:r>
      <w:r w:rsidRPr="00951FE9">
        <w:rPr>
          <w:rStyle w:val="StyleUnderline"/>
          <w:highlight w:val="cyan"/>
        </w:rPr>
        <w:t>of democracy</w:t>
      </w:r>
      <w:r w:rsidRPr="002F30C0">
        <w:rPr>
          <w:rStyle w:val="StyleUnderline"/>
        </w:rPr>
        <w:t xml:space="preserve"> for a region rife with</w:t>
      </w:r>
      <w:r w:rsidRPr="00033872">
        <w:rPr>
          <w:sz w:val="16"/>
        </w:rPr>
        <w:t xml:space="preserve"> religious </w:t>
      </w:r>
      <w:r w:rsidRPr="002F30C0">
        <w:rPr>
          <w:rStyle w:val="StyleUnderline"/>
        </w:rPr>
        <w:t>conflict</w:t>
      </w:r>
      <w:r w:rsidRPr="00033872">
        <w:rPr>
          <w:sz w:val="16"/>
        </w:rPr>
        <w:t>.</w:t>
      </w:r>
    </w:p>
    <w:p w14:paraId="06DA808E" w14:textId="77777777" w:rsidR="00F34C5F" w:rsidRPr="00033872" w:rsidRDefault="00F34C5F" w:rsidP="00F34C5F">
      <w:pPr>
        <w:rPr>
          <w:sz w:val="16"/>
        </w:rPr>
      </w:pPr>
      <w:r w:rsidRPr="002F30C0">
        <w:rPr>
          <w:rStyle w:val="StyleUnderline"/>
        </w:rPr>
        <w:t>Turkey was a</w:t>
      </w:r>
      <w:r w:rsidRPr="00033872">
        <w:rPr>
          <w:sz w:val="16"/>
        </w:rPr>
        <w:t xml:space="preserve"> stalwart </w:t>
      </w:r>
      <w:r w:rsidRPr="002F30C0">
        <w:rPr>
          <w:rStyle w:val="StyleUnderline"/>
        </w:rPr>
        <w:t>NATO ally bridging Europe and the</w:t>
      </w:r>
      <w:r w:rsidRPr="00033872">
        <w:rPr>
          <w:sz w:val="16"/>
        </w:rPr>
        <w:t xml:space="preserve"> volatile </w:t>
      </w:r>
      <w:r w:rsidRPr="002F30C0">
        <w:rPr>
          <w:rStyle w:val="StyleUnderline"/>
        </w:rPr>
        <w:t>Middle East</w:t>
      </w:r>
      <w:r w:rsidRPr="00033872">
        <w:rPr>
          <w:sz w:val="16"/>
        </w:rPr>
        <w:t xml:space="preserve">. As Mr. </w:t>
      </w:r>
      <w:r w:rsidRPr="002F30C0">
        <w:rPr>
          <w:rStyle w:val="StyleUnderline"/>
        </w:rPr>
        <w:t>Erdogan sought to secure a place</w:t>
      </w:r>
      <w:r w:rsidRPr="00033872">
        <w:rPr>
          <w:sz w:val="16"/>
        </w:rPr>
        <w:t xml:space="preserve"> for his country </w:t>
      </w:r>
      <w:r w:rsidRPr="002F30C0">
        <w:rPr>
          <w:rStyle w:val="StyleUnderline"/>
        </w:rPr>
        <w:t>in the</w:t>
      </w:r>
      <w:r w:rsidRPr="00033872">
        <w:rPr>
          <w:sz w:val="16"/>
        </w:rPr>
        <w:t xml:space="preserve"> ranks of the </w:t>
      </w:r>
      <w:r w:rsidRPr="002F30C0">
        <w:rPr>
          <w:rStyle w:val="Emphasis"/>
        </w:rPr>
        <w:t>E</w:t>
      </w:r>
      <w:r w:rsidRPr="002F30C0">
        <w:rPr>
          <w:rStyle w:val="StyleUnderline"/>
        </w:rPr>
        <w:t xml:space="preserve">uropean </w:t>
      </w:r>
      <w:r w:rsidRPr="002F30C0">
        <w:rPr>
          <w:rStyle w:val="Emphasis"/>
        </w:rPr>
        <w:t>U</w:t>
      </w:r>
      <w:r w:rsidRPr="002F30C0">
        <w:rPr>
          <w:rStyle w:val="StyleUnderline"/>
        </w:rPr>
        <w:t>nion</w:t>
      </w:r>
      <w:r w:rsidRPr="00033872">
        <w:rPr>
          <w:sz w:val="16"/>
        </w:rPr>
        <w:t xml:space="preserve">, </w:t>
      </w:r>
      <w:r w:rsidRPr="002F30C0">
        <w:rPr>
          <w:rStyle w:val="StyleUnderline"/>
        </w:rPr>
        <w:t xml:space="preserve">he </w:t>
      </w:r>
      <w:r w:rsidRPr="00951FE9">
        <w:rPr>
          <w:rStyle w:val="StyleUnderline"/>
          <w:highlight w:val="cyan"/>
        </w:rPr>
        <w:t>presented</w:t>
      </w:r>
      <w:r w:rsidRPr="002F30C0">
        <w:rPr>
          <w:rStyle w:val="StyleUnderline"/>
        </w:rPr>
        <w:t xml:space="preserve"> himself </w:t>
      </w:r>
      <w:r w:rsidRPr="00951FE9">
        <w:rPr>
          <w:rStyle w:val="StyleUnderline"/>
          <w:highlight w:val="cyan"/>
        </w:rPr>
        <w:t>as</w:t>
      </w:r>
      <w:r w:rsidRPr="002F30C0">
        <w:rPr>
          <w:rStyle w:val="StyleUnderline"/>
        </w:rPr>
        <w:t xml:space="preserve"> a </w:t>
      </w:r>
      <w:r w:rsidRPr="00951FE9">
        <w:rPr>
          <w:rStyle w:val="Emphasis"/>
          <w:highlight w:val="cyan"/>
        </w:rPr>
        <w:t>moderate</w:t>
      </w:r>
      <w:r w:rsidRPr="00033872">
        <w:rPr>
          <w:sz w:val="16"/>
        </w:rPr>
        <w:t xml:space="preserve"> and modernizing Muslim </w:t>
      </w:r>
      <w:r w:rsidRPr="002F30C0">
        <w:rPr>
          <w:rStyle w:val="StyleUnderline"/>
        </w:rPr>
        <w:t>leader</w:t>
      </w:r>
      <w:r w:rsidRPr="00033872">
        <w:rPr>
          <w:sz w:val="16"/>
        </w:rPr>
        <w:t xml:space="preserve"> for the post-9/11 age. </w:t>
      </w:r>
      <w:r w:rsidRPr="002F30C0">
        <w:rPr>
          <w:rStyle w:val="StyleUnderline"/>
        </w:rPr>
        <w:t xml:space="preserve">He </w:t>
      </w:r>
      <w:r w:rsidRPr="00951FE9">
        <w:rPr>
          <w:rStyle w:val="Emphasis"/>
          <w:highlight w:val="cyan"/>
        </w:rPr>
        <w:t>catered</w:t>
      </w:r>
      <w:r w:rsidRPr="00951FE9">
        <w:rPr>
          <w:rStyle w:val="StyleUnderline"/>
          <w:highlight w:val="cyan"/>
        </w:rPr>
        <w:t xml:space="preserve"> to </w:t>
      </w:r>
      <w:r w:rsidRPr="00951FE9">
        <w:rPr>
          <w:rStyle w:val="Emphasis"/>
          <w:highlight w:val="cyan"/>
        </w:rPr>
        <w:t>perceptions</w:t>
      </w:r>
      <w:r w:rsidRPr="00951FE9">
        <w:rPr>
          <w:rStyle w:val="StyleUnderline"/>
        </w:rPr>
        <w:t xml:space="preserve"> that Turkey was becoming</w:t>
      </w:r>
      <w:r w:rsidRPr="002F30C0">
        <w:rPr>
          <w:rStyle w:val="StyleUnderline"/>
        </w:rPr>
        <w:t xml:space="preserve"> a </w:t>
      </w:r>
      <w:r w:rsidRPr="00951FE9">
        <w:rPr>
          <w:rStyle w:val="Emphasis"/>
        </w:rPr>
        <w:t>liberal</w:t>
      </w:r>
      <w:r w:rsidRPr="002F30C0">
        <w:rPr>
          <w:rStyle w:val="Emphasis"/>
        </w:rPr>
        <w:t xml:space="preserve"> society</w:t>
      </w:r>
      <w:r w:rsidRPr="002F30C0">
        <w:rPr>
          <w:rStyle w:val="StyleUnderline"/>
        </w:rPr>
        <w:t xml:space="preserve"> governed by </w:t>
      </w:r>
      <w:r w:rsidRPr="002F30C0">
        <w:rPr>
          <w:rStyle w:val="Emphasis"/>
        </w:rPr>
        <w:t>tolerance</w:t>
      </w:r>
      <w:r w:rsidRPr="002F30C0">
        <w:rPr>
          <w:rStyle w:val="StyleUnderline"/>
        </w:rPr>
        <w:t xml:space="preserve"> and the </w:t>
      </w:r>
      <w:r w:rsidRPr="002F30C0">
        <w:rPr>
          <w:rStyle w:val="Emphasis"/>
        </w:rPr>
        <w:t>rule of law</w:t>
      </w:r>
      <w:r w:rsidRPr="002F30C0">
        <w:rPr>
          <w:rStyle w:val="StyleUnderline"/>
        </w:rPr>
        <w:t>.</w:t>
      </w:r>
    </w:p>
    <w:p w14:paraId="07826E2E" w14:textId="77777777" w:rsidR="00F34C5F" w:rsidRPr="00033872" w:rsidRDefault="00F34C5F" w:rsidP="00F34C5F">
      <w:pPr>
        <w:rPr>
          <w:sz w:val="16"/>
        </w:rPr>
      </w:pPr>
      <w:r w:rsidRPr="00033872">
        <w:rPr>
          <w:sz w:val="16"/>
        </w:rPr>
        <w:t xml:space="preserve">But </w:t>
      </w:r>
      <w:r w:rsidRPr="008034DD">
        <w:rPr>
          <w:rStyle w:val="StyleUnderline"/>
        </w:rPr>
        <w:t xml:space="preserve">that was </w:t>
      </w:r>
      <w:r w:rsidRPr="00951FE9">
        <w:rPr>
          <w:rStyle w:val="Emphasis"/>
          <w:highlight w:val="cyan"/>
        </w:rPr>
        <w:t>before</w:t>
      </w:r>
      <w:r w:rsidRPr="00033872">
        <w:rPr>
          <w:sz w:val="16"/>
        </w:rPr>
        <w:t xml:space="preserve"> Mr. </w:t>
      </w:r>
      <w:r w:rsidRPr="00951FE9">
        <w:rPr>
          <w:rStyle w:val="StyleUnderline"/>
          <w:highlight w:val="cyan"/>
        </w:rPr>
        <w:t>Erdogan began</w:t>
      </w:r>
      <w:r w:rsidRPr="00951FE9">
        <w:rPr>
          <w:rStyle w:val="Emphasis"/>
          <w:highlight w:val="cyan"/>
        </w:rPr>
        <w:t xml:space="preserve"> amassing</w:t>
      </w:r>
      <w:r w:rsidRPr="008034DD">
        <w:rPr>
          <w:rStyle w:val="Emphasis"/>
        </w:rPr>
        <w:t xml:space="preserve"> supreme </w:t>
      </w:r>
      <w:r w:rsidRPr="00951FE9">
        <w:rPr>
          <w:rStyle w:val="Emphasis"/>
          <w:highlight w:val="cyan"/>
        </w:rPr>
        <w:t>powers</w:t>
      </w:r>
      <w:r w:rsidRPr="00951FE9">
        <w:rPr>
          <w:sz w:val="16"/>
          <w:highlight w:val="cyan"/>
        </w:rPr>
        <w:t xml:space="preserve">, </w:t>
      </w:r>
      <w:r w:rsidRPr="00951FE9">
        <w:rPr>
          <w:rStyle w:val="StyleUnderline"/>
          <w:highlight w:val="cyan"/>
        </w:rPr>
        <w:t>and</w:t>
      </w:r>
      <w:r w:rsidRPr="008034DD">
        <w:rPr>
          <w:rStyle w:val="StyleUnderline"/>
        </w:rPr>
        <w:t xml:space="preserve"> before his </w:t>
      </w:r>
      <w:r w:rsidRPr="008034DD">
        <w:rPr>
          <w:rStyle w:val="Emphasis"/>
        </w:rPr>
        <w:t xml:space="preserve">brutal </w:t>
      </w:r>
      <w:r w:rsidRPr="00951FE9">
        <w:rPr>
          <w:rStyle w:val="Emphasis"/>
          <w:highlight w:val="cyan"/>
        </w:rPr>
        <w:t>crackdown</w:t>
      </w:r>
      <w:r w:rsidRPr="00951FE9">
        <w:rPr>
          <w:sz w:val="16"/>
          <w:highlight w:val="cyan"/>
        </w:rPr>
        <w:t xml:space="preserve"> </w:t>
      </w:r>
      <w:r w:rsidRPr="00951FE9">
        <w:rPr>
          <w:rStyle w:val="StyleUnderline"/>
          <w:highlight w:val="cyan"/>
        </w:rPr>
        <w:t>on dissent</w:t>
      </w:r>
      <w:r w:rsidRPr="008034DD">
        <w:rPr>
          <w:rStyle w:val="StyleUnderline"/>
        </w:rPr>
        <w:t xml:space="preserve"> following an attempted coup</w:t>
      </w:r>
      <w:r w:rsidRPr="00033872">
        <w:rPr>
          <w:sz w:val="16"/>
        </w:rPr>
        <w:t xml:space="preserve"> two years ago. </w:t>
      </w:r>
      <w:r w:rsidRPr="008034DD">
        <w:rPr>
          <w:rStyle w:val="StyleUnderline"/>
        </w:rPr>
        <w:t xml:space="preserve">It was </w:t>
      </w:r>
      <w:r w:rsidRPr="00951FE9">
        <w:rPr>
          <w:rStyle w:val="Emphasis"/>
          <w:highlight w:val="cyan"/>
        </w:rPr>
        <w:t>before</w:t>
      </w:r>
      <w:r w:rsidRPr="008034DD">
        <w:rPr>
          <w:rStyle w:val="StyleUnderline"/>
        </w:rPr>
        <w:t xml:space="preserve"> Turkey descended into </w:t>
      </w:r>
      <w:r w:rsidRPr="00951FE9">
        <w:rPr>
          <w:rStyle w:val="StyleUnderline"/>
          <w:highlight w:val="cyan"/>
        </w:rPr>
        <w:t xml:space="preserve">a </w:t>
      </w:r>
      <w:r w:rsidRPr="00951FE9">
        <w:rPr>
          <w:rStyle w:val="Emphasis"/>
          <w:highlight w:val="cyan"/>
        </w:rPr>
        <w:t>financial crisis</w:t>
      </w:r>
      <w:r w:rsidRPr="00951FE9">
        <w:rPr>
          <w:sz w:val="16"/>
          <w:highlight w:val="cyan"/>
        </w:rPr>
        <w:t xml:space="preserve"> </w:t>
      </w:r>
      <w:r w:rsidRPr="00951FE9">
        <w:rPr>
          <w:rStyle w:val="StyleUnderline"/>
          <w:highlight w:val="cyan"/>
        </w:rPr>
        <w:t>delivered</w:t>
      </w:r>
      <w:r w:rsidRPr="00033872">
        <w:rPr>
          <w:sz w:val="16"/>
        </w:rPr>
        <w:t xml:space="preserve"> in no small measure </w:t>
      </w:r>
      <w:r w:rsidRPr="00951FE9">
        <w:rPr>
          <w:rStyle w:val="StyleUnderline"/>
          <w:highlight w:val="cyan"/>
        </w:rPr>
        <w:t>by</w:t>
      </w:r>
      <w:r w:rsidRPr="008034DD">
        <w:rPr>
          <w:rStyle w:val="StyleUnderline"/>
        </w:rPr>
        <w:t xml:space="preserve"> his</w:t>
      </w:r>
      <w:r w:rsidRPr="00033872">
        <w:rPr>
          <w:sz w:val="16"/>
        </w:rPr>
        <w:t xml:space="preserve"> </w:t>
      </w:r>
      <w:r w:rsidRPr="00951FE9">
        <w:rPr>
          <w:rStyle w:val="Emphasis"/>
          <w:highlight w:val="cyan"/>
        </w:rPr>
        <w:t>authoritarian</w:t>
      </w:r>
      <w:r w:rsidRPr="00033872">
        <w:rPr>
          <w:sz w:val="16"/>
        </w:rPr>
        <w:t xml:space="preserve"> </w:t>
      </w:r>
      <w:r w:rsidRPr="00951FE9">
        <w:rPr>
          <w:rStyle w:val="StyleUnderline"/>
          <w:highlight w:val="cyan"/>
        </w:rPr>
        <w:t>proclivities</w:t>
      </w:r>
      <w:r w:rsidRPr="00033872">
        <w:rPr>
          <w:sz w:val="16"/>
        </w:rPr>
        <w:t xml:space="preserve"> and unorthodox stewardship of the economy. </w:t>
      </w:r>
      <w:r w:rsidRPr="008034DD">
        <w:rPr>
          <w:rStyle w:val="StyleUnderline"/>
        </w:rPr>
        <w:t xml:space="preserve">Whatever was left of the </w:t>
      </w:r>
      <w:r w:rsidRPr="00951FE9">
        <w:rPr>
          <w:rStyle w:val="StyleUnderline"/>
          <w:highlight w:val="cyan"/>
        </w:rPr>
        <w:t>notion that</w:t>
      </w:r>
      <w:r w:rsidRPr="00033872">
        <w:rPr>
          <w:sz w:val="16"/>
        </w:rPr>
        <w:t xml:space="preserve"> Mr. </w:t>
      </w:r>
      <w:r w:rsidRPr="00951FE9">
        <w:rPr>
          <w:rStyle w:val="StyleUnderline"/>
          <w:highlight w:val="cyan"/>
        </w:rPr>
        <w:t>Erdogan was</w:t>
      </w:r>
      <w:r w:rsidRPr="008034DD">
        <w:rPr>
          <w:rStyle w:val="StyleUnderline"/>
        </w:rPr>
        <w:t xml:space="preserve"> a </w:t>
      </w:r>
      <w:r w:rsidRPr="00951FE9">
        <w:rPr>
          <w:rStyle w:val="StyleUnderline"/>
          <w:highlight w:val="cyan"/>
        </w:rPr>
        <w:t>liberalizing</w:t>
      </w:r>
      <w:r w:rsidRPr="008034DD">
        <w:rPr>
          <w:rStyle w:val="StyleUnderline"/>
        </w:rPr>
        <w:t xml:space="preserve"> force </w:t>
      </w:r>
      <w:r w:rsidRPr="00951FE9">
        <w:rPr>
          <w:rStyle w:val="StyleUnderline"/>
          <w:highlight w:val="cyan"/>
        </w:rPr>
        <w:t>has been</w:t>
      </w:r>
      <w:r w:rsidRPr="00033872">
        <w:rPr>
          <w:sz w:val="16"/>
        </w:rPr>
        <w:t xml:space="preserve"> </w:t>
      </w:r>
      <w:r w:rsidRPr="008034DD">
        <w:rPr>
          <w:rStyle w:val="Emphasis"/>
        </w:rPr>
        <w:t xml:space="preserve">wholly </w:t>
      </w:r>
      <w:r w:rsidRPr="00951FE9">
        <w:rPr>
          <w:rStyle w:val="Emphasis"/>
          <w:highlight w:val="cyan"/>
        </w:rPr>
        <w:t>extinguished</w:t>
      </w:r>
      <w:r w:rsidRPr="00033872">
        <w:rPr>
          <w:sz w:val="16"/>
        </w:rPr>
        <w:t>.</w:t>
      </w:r>
    </w:p>
    <w:p w14:paraId="31C97CBB" w14:textId="77777777" w:rsidR="00F34C5F" w:rsidRPr="00033872" w:rsidRDefault="00F34C5F" w:rsidP="00F34C5F">
      <w:pPr>
        <w:rPr>
          <w:sz w:val="16"/>
        </w:rPr>
      </w:pPr>
      <w:r w:rsidRPr="00033872">
        <w:rPr>
          <w:sz w:val="16"/>
        </w:rPr>
        <w:t xml:space="preserve">For the West, Mr. </w:t>
      </w:r>
      <w:r w:rsidRPr="008034DD">
        <w:rPr>
          <w:rStyle w:val="StyleUnderline"/>
        </w:rPr>
        <w:t xml:space="preserve">Erdogan has devolved from a </w:t>
      </w:r>
      <w:r w:rsidRPr="008034DD">
        <w:rPr>
          <w:rStyle w:val="Emphasis"/>
        </w:rPr>
        <w:t>righteous hope</w:t>
      </w:r>
      <w:r w:rsidRPr="00033872">
        <w:rPr>
          <w:sz w:val="16"/>
        </w:rPr>
        <w:t xml:space="preserve"> — would-be proof that Islam and democracy can peacefully coexist — </w:t>
      </w:r>
      <w:r w:rsidRPr="008034DD">
        <w:rPr>
          <w:rStyle w:val="StyleUnderline"/>
        </w:rPr>
        <w:t xml:space="preserve">into another autocrat whose </w:t>
      </w:r>
      <w:r w:rsidRPr="008034DD">
        <w:rPr>
          <w:rStyle w:val="Emphasis"/>
        </w:rPr>
        <w:t>populism</w:t>
      </w:r>
      <w:r w:rsidRPr="00033872">
        <w:rPr>
          <w:sz w:val="16"/>
        </w:rPr>
        <w:t xml:space="preserve">, bombast and contempt for the ledger books </w:t>
      </w:r>
      <w:r w:rsidRPr="008034DD">
        <w:rPr>
          <w:rStyle w:val="StyleUnderline"/>
        </w:rPr>
        <w:t>have yielded calamity</w:t>
      </w:r>
      <w:r w:rsidRPr="00033872">
        <w:rPr>
          <w:sz w:val="16"/>
        </w:rPr>
        <w:t>.</w:t>
      </w:r>
    </w:p>
    <w:p w14:paraId="19C2D73F" w14:textId="77777777" w:rsidR="00F34C5F" w:rsidRPr="00033872" w:rsidRDefault="00F34C5F" w:rsidP="00F34C5F">
      <w:pPr>
        <w:rPr>
          <w:sz w:val="16"/>
        </w:rPr>
      </w:pPr>
      <w:r w:rsidRPr="00033872">
        <w:rPr>
          <w:sz w:val="16"/>
        </w:rPr>
        <w:t xml:space="preserve">Regional </w:t>
      </w:r>
      <w:r w:rsidRPr="008034DD">
        <w:rPr>
          <w:rStyle w:val="StyleUnderline"/>
        </w:rPr>
        <w:t xml:space="preserve">experts contend that </w:t>
      </w:r>
      <w:r w:rsidRPr="00951FE9">
        <w:rPr>
          <w:rStyle w:val="StyleUnderline"/>
          <w:highlight w:val="cyan"/>
        </w:rPr>
        <w:t>visions of</w:t>
      </w:r>
      <w:r w:rsidRPr="00033872">
        <w:rPr>
          <w:sz w:val="16"/>
        </w:rPr>
        <w:t xml:space="preserve"> Turkey’s leader as an agent of </w:t>
      </w:r>
      <w:r w:rsidRPr="00951FE9">
        <w:rPr>
          <w:rStyle w:val="Emphasis"/>
          <w:highlight w:val="cyan"/>
        </w:rPr>
        <w:t>liberal progress</w:t>
      </w:r>
      <w:r w:rsidRPr="00951FE9">
        <w:rPr>
          <w:rStyle w:val="StyleUnderline"/>
          <w:highlight w:val="cyan"/>
        </w:rPr>
        <w:t xml:space="preserve"> were</w:t>
      </w:r>
      <w:r w:rsidRPr="00033872">
        <w:rPr>
          <w:sz w:val="16"/>
        </w:rPr>
        <w:t xml:space="preserve"> always </w:t>
      </w:r>
      <w:r w:rsidRPr="00951FE9">
        <w:rPr>
          <w:rStyle w:val="Emphasis"/>
          <w:highlight w:val="cyan"/>
        </w:rPr>
        <w:t>fantastical</w:t>
      </w:r>
      <w:r w:rsidRPr="00033872">
        <w:rPr>
          <w:sz w:val="16"/>
        </w:rPr>
        <w:t xml:space="preserve">. Mr. </w:t>
      </w:r>
      <w:r w:rsidRPr="00951FE9">
        <w:rPr>
          <w:rStyle w:val="StyleUnderline"/>
          <w:highlight w:val="cyan"/>
        </w:rPr>
        <w:t>Erdogan</w:t>
      </w:r>
      <w:r w:rsidRPr="00033872">
        <w:rPr>
          <w:sz w:val="16"/>
        </w:rPr>
        <w:t xml:space="preserve"> — who served as Turkey’s prime minister for 11 years before becoming its president in 2014 — forged his political career as an Islamist intent on challenging the strictures of Turkey’s state-imposed secularism. His </w:t>
      </w:r>
      <w:r w:rsidRPr="00951FE9">
        <w:rPr>
          <w:rStyle w:val="StyleUnderline"/>
          <w:highlight w:val="cyan"/>
        </w:rPr>
        <w:t>early</w:t>
      </w:r>
      <w:r w:rsidRPr="001C224A">
        <w:rPr>
          <w:rStyle w:val="StyleUnderline"/>
        </w:rPr>
        <w:t xml:space="preserve"> democratic </w:t>
      </w:r>
      <w:r w:rsidRPr="00951FE9">
        <w:rPr>
          <w:rStyle w:val="StyleUnderline"/>
          <w:highlight w:val="cyan"/>
        </w:rPr>
        <w:t>reforms</w:t>
      </w:r>
      <w:r w:rsidRPr="001C224A">
        <w:rPr>
          <w:rStyle w:val="StyleUnderline"/>
        </w:rPr>
        <w:t xml:space="preserve"> and assertion of civilian control</w:t>
      </w:r>
      <w:r w:rsidRPr="00033872">
        <w:rPr>
          <w:sz w:val="16"/>
        </w:rPr>
        <w:t xml:space="preserve"> over the military </w:t>
      </w:r>
      <w:r w:rsidRPr="00951FE9">
        <w:rPr>
          <w:rStyle w:val="StyleUnderline"/>
          <w:highlight w:val="cyan"/>
        </w:rPr>
        <w:t>were</w:t>
      </w:r>
      <w:r w:rsidRPr="001C224A">
        <w:rPr>
          <w:rStyle w:val="StyleUnderline"/>
        </w:rPr>
        <w:t xml:space="preserve"> largely </w:t>
      </w:r>
      <w:r w:rsidRPr="00951FE9">
        <w:rPr>
          <w:rStyle w:val="StyleUnderline"/>
          <w:highlight w:val="cyan"/>
        </w:rPr>
        <w:t xml:space="preserve">about </w:t>
      </w:r>
      <w:r w:rsidRPr="00951FE9">
        <w:rPr>
          <w:rStyle w:val="Emphasis"/>
          <w:highlight w:val="cyan"/>
        </w:rPr>
        <w:t>winning</w:t>
      </w:r>
      <w:r w:rsidRPr="00033872">
        <w:rPr>
          <w:sz w:val="16"/>
        </w:rPr>
        <w:t xml:space="preserve"> the welcome of </w:t>
      </w:r>
      <w:r w:rsidRPr="00951FE9">
        <w:rPr>
          <w:rStyle w:val="StyleUnderline"/>
          <w:highlight w:val="cyan"/>
        </w:rPr>
        <w:t xml:space="preserve">the </w:t>
      </w:r>
      <w:r w:rsidRPr="00951FE9">
        <w:rPr>
          <w:rStyle w:val="Emphasis"/>
          <w:highlight w:val="cyan"/>
        </w:rPr>
        <w:t>European bloc</w:t>
      </w:r>
      <w:r w:rsidRPr="001C224A">
        <w:rPr>
          <w:rStyle w:val="StyleUnderline"/>
        </w:rPr>
        <w:t xml:space="preserve"> </w:t>
      </w:r>
      <w:r w:rsidRPr="00033872">
        <w:rPr>
          <w:sz w:val="16"/>
        </w:rPr>
        <w:t>while enabling Turkey’s Muslim populace to practice its religion free of state interference.</w:t>
      </w:r>
    </w:p>
    <w:p w14:paraId="62C84009" w14:textId="77777777" w:rsidR="00F34C5F" w:rsidRPr="00033872" w:rsidRDefault="00F34C5F" w:rsidP="00F34C5F">
      <w:pPr>
        <w:rPr>
          <w:sz w:val="16"/>
        </w:rPr>
      </w:pPr>
      <w:r w:rsidRPr="00033872">
        <w:rPr>
          <w:sz w:val="16"/>
        </w:rPr>
        <w:t xml:space="preserve">“For us, </w:t>
      </w:r>
      <w:r w:rsidRPr="001C224A">
        <w:rPr>
          <w:rStyle w:val="StyleUnderline"/>
        </w:rPr>
        <w:t xml:space="preserve">democracy is a </w:t>
      </w:r>
      <w:r w:rsidRPr="001C224A">
        <w:rPr>
          <w:rStyle w:val="Emphasis"/>
        </w:rPr>
        <w:t>means to an end</w:t>
      </w:r>
      <w:r w:rsidRPr="00033872">
        <w:rPr>
          <w:sz w:val="16"/>
        </w:rPr>
        <w:t xml:space="preserve">,” Mr. </w:t>
      </w:r>
      <w:r w:rsidRPr="00033872">
        <w:rPr>
          <w:rStyle w:val="StyleUnderline"/>
        </w:rPr>
        <w:t>Erdogan</w:t>
      </w:r>
      <w:r w:rsidRPr="00033872">
        <w:rPr>
          <w:sz w:val="16"/>
        </w:rPr>
        <w:t xml:space="preserve"> once </w:t>
      </w:r>
      <w:r w:rsidRPr="00033872">
        <w:rPr>
          <w:rStyle w:val="Emphasis"/>
        </w:rPr>
        <w:t>declared</w:t>
      </w:r>
      <w:r w:rsidRPr="00033872">
        <w:rPr>
          <w:sz w:val="16"/>
        </w:rPr>
        <w:t>.</w:t>
      </w:r>
    </w:p>
    <w:p w14:paraId="374D834B" w14:textId="77777777" w:rsidR="00F34C5F" w:rsidRDefault="00F34C5F" w:rsidP="00F34C5F">
      <w:pPr>
        <w:rPr>
          <w:rStyle w:val="StyleUnderline"/>
        </w:rPr>
      </w:pPr>
      <w:r w:rsidRPr="00033872">
        <w:rPr>
          <w:rStyle w:val="StyleUnderline"/>
        </w:rPr>
        <w:t>History is full of examples of</w:t>
      </w:r>
      <w:r w:rsidRPr="00033872">
        <w:rPr>
          <w:sz w:val="16"/>
        </w:rPr>
        <w:t xml:space="preserve"> Western nations — especially </w:t>
      </w:r>
      <w:r w:rsidRPr="00033872">
        <w:rPr>
          <w:rStyle w:val="StyleUnderline"/>
        </w:rPr>
        <w:t xml:space="preserve">the </w:t>
      </w:r>
      <w:r w:rsidRPr="00951FE9">
        <w:rPr>
          <w:rStyle w:val="Emphasis"/>
          <w:highlight w:val="cyan"/>
        </w:rPr>
        <w:t>U</w:t>
      </w:r>
      <w:r w:rsidRPr="00033872">
        <w:rPr>
          <w:rStyle w:val="StyleUnderline"/>
        </w:rPr>
        <w:t xml:space="preserve">nited </w:t>
      </w:r>
      <w:r w:rsidRPr="00951FE9">
        <w:rPr>
          <w:rStyle w:val="Emphasis"/>
          <w:highlight w:val="cyan"/>
        </w:rPr>
        <w:t>S</w:t>
      </w:r>
      <w:r w:rsidRPr="00033872">
        <w:rPr>
          <w:rStyle w:val="StyleUnderline"/>
        </w:rPr>
        <w:t>tates</w:t>
      </w:r>
      <w:r w:rsidRPr="00033872">
        <w:rPr>
          <w:sz w:val="16"/>
        </w:rPr>
        <w:t xml:space="preserve"> — </w:t>
      </w:r>
      <w:r w:rsidRPr="00951FE9">
        <w:rPr>
          <w:rStyle w:val="Emphasis"/>
          <w:highlight w:val="cyan"/>
        </w:rPr>
        <w:t>projecting</w:t>
      </w:r>
      <w:r w:rsidRPr="00033872">
        <w:rPr>
          <w:sz w:val="16"/>
        </w:rPr>
        <w:t xml:space="preserve"> </w:t>
      </w:r>
      <w:r w:rsidRPr="00033872">
        <w:rPr>
          <w:rStyle w:val="StyleUnderline"/>
        </w:rPr>
        <w:t xml:space="preserve">their aspirations and </w:t>
      </w:r>
      <w:r w:rsidRPr="00B004E9">
        <w:rPr>
          <w:rStyle w:val="Emphasis"/>
          <w:highlight w:val="cyan"/>
        </w:rPr>
        <w:t>values</w:t>
      </w:r>
      <w:r w:rsidRPr="00B004E9">
        <w:rPr>
          <w:rStyle w:val="StyleUnderline"/>
          <w:highlight w:val="cyan"/>
        </w:rPr>
        <w:t xml:space="preserve"> onto foreign</w:t>
      </w:r>
      <w:r w:rsidRPr="00033872">
        <w:rPr>
          <w:rStyle w:val="StyleUnderline"/>
        </w:rPr>
        <w:t xml:space="preserve"> </w:t>
      </w:r>
      <w:r w:rsidRPr="00B004E9">
        <w:rPr>
          <w:rStyle w:val="StyleUnderline"/>
          <w:highlight w:val="cyan"/>
        </w:rPr>
        <w:t>leaders</w:t>
      </w:r>
      <w:r w:rsidRPr="00033872">
        <w:rPr>
          <w:rStyle w:val="StyleUnderline"/>
        </w:rPr>
        <w:t xml:space="preserve"> with their </w:t>
      </w:r>
      <w:r w:rsidRPr="00033872">
        <w:rPr>
          <w:rStyle w:val="Emphasis"/>
        </w:rPr>
        <w:t>own objectives</w:t>
      </w:r>
      <w:r w:rsidRPr="00033872">
        <w:rPr>
          <w:rStyle w:val="StyleUnderline"/>
        </w:rPr>
        <w:t>.</w:t>
      </w:r>
    </w:p>
    <w:p w14:paraId="33B2AEE9" w14:textId="77777777" w:rsidR="00F34C5F" w:rsidRPr="00033872" w:rsidRDefault="00F34C5F" w:rsidP="00F34C5F">
      <w:pPr>
        <w:rPr>
          <w:sz w:val="16"/>
        </w:rPr>
      </w:pPr>
      <w:r w:rsidRPr="00033872">
        <w:rPr>
          <w:sz w:val="16"/>
        </w:rPr>
        <w:t>In its effort to prevent China from falling under the control of Communists, Washington backed the Chinese Nationalist general Chiang Kai-shek, celebrating him as a courageous hero even as he brutalized opponents and profited on the spoils of American support. In Vietnam, Afghanistan and elsewhere, the United States cast flawed figures as veritable George Washingtons before writing them off as corrupt tyrants.</w:t>
      </w:r>
    </w:p>
    <w:p w14:paraId="68ECF23D" w14:textId="77777777" w:rsidR="00F34C5F" w:rsidRDefault="00F34C5F" w:rsidP="00F34C5F">
      <w:pPr>
        <w:rPr>
          <w:sz w:val="16"/>
        </w:rPr>
      </w:pPr>
      <w:r w:rsidRPr="00033872">
        <w:rPr>
          <w:sz w:val="16"/>
        </w:rPr>
        <w:t>“</w:t>
      </w:r>
      <w:r w:rsidRPr="00033872">
        <w:rPr>
          <w:rStyle w:val="StyleUnderline"/>
        </w:rPr>
        <w:t xml:space="preserve">As much as we might </w:t>
      </w:r>
      <w:r w:rsidRPr="00B004E9">
        <w:rPr>
          <w:rStyle w:val="Emphasis"/>
          <w:highlight w:val="cyan"/>
        </w:rPr>
        <w:t>fantasize</w:t>
      </w:r>
      <w:r w:rsidRPr="00B004E9">
        <w:rPr>
          <w:rStyle w:val="StyleUnderline"/>
          <w:highlight w:val="cyan"/>
        </w:rPr>
        <w:t xml:space="preserve"> about</w:t>
      </w:r>
      <w:r w:rsidRPr="00033872">
        <w:rPr>
          <w:rStyle w:val="StyleUnderline"/>
        </w:rPr>
        <w:t xml:space="preserve"> things </w:t>
      </w:r>
      <w:r w:rsidRPr="00033872">
        <w:rPr>
          <w:rStyle w:val="Emphasis"/>
        </w:rPr>
        <w:t>changing</w:t>
      </w:r>
      <w:r w:rsidRPr="00033872">
        <w:rPr>
          <w:rStyle w:val="StyleUnderline"/>
        </w:rPr>
        <w:t xml:space="preserve"> and</w:t>
      </w:r>
      <w:r w:rsidRPr="00033872">
        <w:rPr>
          <w:sz w:val="16"/>
        </w:rPr>
        <w:t xml:space="preserve"> there being </w:t>
      </w:r>
      <w:r w:rsidRPr="00B004E9">
        <w:rPr>
          <w:rStyle w:val="Emphasis"/>
          <w:highlight w:val="cyan"/>
        </w:rPr>
        <w:t>liberal progress</w:t>
      </w:r>
      <w:r w:rsidRPr="00033872">
        <w:rPr>
          <w:sz w:val="16"/>
        </w:rPr>
        <w:t xml:space="preserve">, </w:t>
      </w:r>
      <w:r w:rsidRPr="00033872">
        <w:rPr>
          <w:rStyle w:val="StyleUnderline"/>
        </w:rPr>
        <w:t>we</w:t>
      </w:r>
      <w:r w:rsidRPr="00033872">
        <w:rPr>
          <w:sz w:val="16"/>
        </w:rPr>
        <w:t xml:space="preserve"> probably </w:t>
      </w:r>
      <w:r w:rsidRPr="00B004E9">
        <w:rPr>
          <w:rStyle w:val="StyleUnderline"/>
          <w:highlight w:val="cyan"/>
        </w:rPr>
        <w:t>got</w:t>
      </w:r>
      <w:r w:rsidRPr="00033872">
        <w:rPr>
          <w:rStyle w:val="StyleUnderline"/>
        </w:rPr>
        <w:t xml:space="preserve"> overly </w:t>
      </w:r>
      <w:r w:rsidRPr="00B004E9">
        <w:rPr>
          <w:rStyle w:val="Emphasis"/>
          <w:highlight w:val="cyan"/>
        </w:rPr>
        <w:t>carried away</w:t>
      </w:r>
      <w:r w:rsidRPr="00B004E9">
        <w:rPr>
          <w:rStyle w:val="StyleUnderline"/>
          <w:highlight w:val="cyan"/>
        </w:rPr>
        <w:t xml:space="preserve"> with</w:t>
      </w:r>
      <w:r w:rsidRPr="00033872">
        <w:rPr>
          <w:sz w:val="16"/>
        </w:rPr>
        <w:t xml:space="preserve"> those sorts of </w:t>
      </w:r>
      <w:r w:rsidRPr="00033872">
        <w:rPr>
          <w:rStyle w:val="StyleUnderline"/>
        </w:rPr>
        <w:t xml:space="preserve">visions for </w:t>
      </w:r>
      <w:r w:rsidRPr="00B004E9">
        <w:rPr>
          <w:rStyle w:val="StyleUnderline"/>
          <w:highlight w:val="cyan"/>
        </w:rPr>
        <w:t>Turkey</w:t>
      </w:r>
      <w:r w:rsidRPr="00033872">
        <w:rPr>
          <w:sz w:val="16"/>
        </w:rPr>
        <w:t>,” said Philip Robins, a professor of Middle East politics at the University of Oxford.</w:t>
      </w:r>
    </w:p>
    <w:p w14:paraId="651606F1" w14:textId="77777777" w:rsidR="00F34C5F" w:rsidRDefault="00F34C5F" w:rsidP="00F34C5F">
      <w:pPr>
        <w:pStyle w:val="Heading4"/>
      </w:pPr>
      <w:r>
        <w:t xml:space="preserve">Turkey </w:t>
      </w:r>
      <w:r w:rsidRPr="003410F7">
        <w:rPr>
          <w:u w:val="single"/>
        </w:rPr>
        <w:t>does not</w:t>
      </w:r>
      <w:r>
        <w:t xml:space="preserve"> care – Erdogan is </w:t>
      </w:r>
      <w:r w:rsidRPr="003410F7">
        <w:rPr>
          <w:u w:val="single"/>
        </w:rPr>
        <w:t>irrational</w:t>
      </w:r>
      <w:r>
        <w:t xml:space="preserve"> and </w:t>
      </w:r>
      <w:r w:rsidRPr="003410F7">
        <w:t>undermines</w:t>
      </w:r>
      <w:r>
        <w:t xml:space="preserve"> </w:t>
      </w:r>
      <w:r w:rsidRPr="003410F7">
        <w:t xml:space="preserve">national </w:t>
      </w:r>
      <w:r>
        <w:t xml:space="preserve">security to </w:t>
      </w:r>
      <w:r w:rsidRPr="003410F7">
        <w:rPr>
          <w:u w:val="single"/>
        </w:rPr>
        <w:t>preserve</w:t>
      </w:r>
      <w:r>
        <w:t xml:space="preserve"> authoritarianism</w:t>
      </w:r>
    </w:p>
    <w:p w14:paraId="19154443" w14:textId="77777777" w:rsidR="00F34C5F" w:rsidRDefault="00F34C5F" w:rsidP="00F34C5F">
      <w:proofErr w:type="spellStart"/>
      <w:r w:rsidRPr="006C3DB4">
        <w:rPr>
          <w:rStyle w:val="Style13ptBold"/>
        </w:rPr>
        <w:t>KirişCi</w:t>
      </w:r>
      <w:proofErr w:type="spellEnd"/>
      <w:r>
        <w:rPr>
          <w:rStyle w:val="Style13ptBold"/>
        </w:rPr>
        <w:t xml:space="preserve"> &amp; </w:t>
      </w:r>
      <w:proofErr w:type="spellStart"/>
      <w:r>
        <w:rPr>
          <w:rStyle w:val="Style13ptBold"/>
        </w:rPr>
        <w:t>Esen</w:t>
      </w:r>
      <w:proofErr w:type="spellEnd"/>
      <w:r w:rsidRPr="006C3DB4">
        <w:rPr>
          <w:rStyle w:val="Style13ptBold"/>
        </w:rPr>
        <w:t xml:space="preserve"> ’21</w:t>
      </w:r>
      <w:r>
        <w:t xml:space="preserve"> [Kemal and Berk, </w:t>
      </w:r>
      <w:proofErr w:type="spellStart"/>
      <w:r>
        <w:t>Kirişci</w:t>
      </w:r>
      <w:proofErr w:type="spellEnd"/>
      <w:r>
        <w:t xml:space="preserve"> was a professor of international relations and held the Jean Monnet chair in European integration in the department of political science and international relations at </w:t>
      </w:r>
      <w:proofErr w:type="spellStart"/>
      <w:r>
        <w:t>Boğaziçi</w:t>
      </w:r>
      <w:proofErr w:type="spellEnd"/>
      <w:r>
        <w:t xml:space="preserve"> University in Istanbul and earned a doctorate in international relations from the City University, London, </w:t>
      </w:r>
      <w:proofErr w:type="spellStart"/>
      <w:r>
        <w:t>Esen</w:t>
      </w:r>
      <w:proofErr w:type="spellEnd"/>
      <w:r>
        <w:t xml:space="preserve"> is an IPC-Stiftung Mercator Fellow in the Center for Applied Turkey Studies (CATS) at the German Institute for International and Security Affairs (SWP) and Assistant Professor of Political Science at the Faculty of Arts and Sciences, </w:t>
      </w:r>
      <w:proofErr w:type="spellStart"/>
      <w:r>
        <w:t>Sabancı</w:t>
      </w:r>
      <w:proofErr w:type="spellEnd"/>
      <w:r>
        <w:t xml:space="preserve"> University, Turkey and he received his PhD in Government from Cornell University in 2015 and was also a visiting researcher at Columbia University and </w:t>
      </w:r>
      <w:proofErr w:type="spellStart"/>
      <w:r>
        <w:t>Torcuato</w:t>
      </w:r>
      <w:proofErr w:type="spellEnd"/>
      <w:r>
        <w:t xml:space="preserve"> di </w:t>
      </w:r>
      <w:proofErr w:type="spellStart"/>
      <w:r>
        <w:t>Tella</w:t>
      </w:r>
      <w:proofErr w:type="spellEnd"/>
      <w:r>
        <w:t xml:space="preserve"> University, 11-22-2021, "Might the Turkish Electorate Be Ready to Say Goodbye to </w:t>
      </w:r>
      <w:proofErr w:type="spellStart"/>
      <w:r>
        <w:t>Erdoğan</w:t>
      </w:r>
      <w:proofErr w:type="spellEnd"/>
      <w:r>
        <w:t xml:space="preserve"> After Two Decades in Power?," Just Security, </w:t>
      </w:r>
      <w:hyperlink r:id="rId18" w:history="1">
        <w:r w:rsidRPr="003C00FA">
          <w:rPr>
            <w:rStyle w:val="Hyperlink"/>
          </w:rPr>
          <w:t>https://www.justsecurity.org/79306/might-the-turkish-electorate-be-ready-to-say-goodbye-to-erdogan-after-two-decades-in-power/</w:t>
        </w:r>
      </w:hyperlink>
      <w:r>
        <w:t xml:space="preserve">, St. Mark’s, </w:t>
      </w:r>
      <w:proofErr w:type="spellStart"/>
      <w:r>
        <w:t>AshritM</w:t>
      </w:r>
      <w:proofErr w:type="spellEnd"/>
      <w:r>
        <w:t>]</w:t>
      </w:r>
    </w:p>
    <w:p w14:paraId="5FE889B7" w14:textId="77777777" w:rsidR="00F34C5F" w:rsidRPr="00F13C84" w:rsidRDefault="00F34C5F" w:rsidP="00F34C5F">
      <w:pPr>
        <w:rPr>
          <w:sz w:val="16"/>
        </w:rPr>
      </w:pPr>
      <w:r w:rsidRPr="003410F7">
        <w:rPr>
          <w:rStyle w:val="StyleUnderline"/>
          <w:highlight w:val="cyan"/>
        </w:rPr>
        <w:t>The</w:t>
      </w:r>
      <w:r w:rsidRPr="006C3DB4">
        <w:rPr>
          <w:rStyle w:val="StyleUnderline"/>
        </w:rPr>
        <w:t xml:space="preserve"> political </w:t>
      </w:r>
      <w:r w:rsidRPr="003410F7">
        <w:rPr>
          <w:rStyle w:val="StyleUnderline"/>
          <w:highlight w:val="cyan"/>
        </w:rPr>
        <w:t>scene</w:t>
      </w:r>
      <w:r w:rsidRPr="006C3DB4">
        <w:rPr>
          <w:rStyle w:val="StyleUnderline"/>
        </w:rPr>
        <w:t xml:space="preserve"> is </w:t>
      </w:r>
      <w:r w:rsidRPr="003410F7">
        <w:rPr>
          <w:rStyle w:val="StyleUnderline"/>
          <w:highlight w:val="cyan"/>
        </w:rPr>
        <w:t xml:space="preserve">marked by </w:t>
      </w:r>
      <w:r w:rsidRPr="003410F7">
        <w:rPr>
          <w:rStyle w:val="Emphasis"/>
          <w:highlight w:val="cyan"/>
        </w:rPr>
        <w:t>diminished</w:t>
      </w:r>
      <w:r w:rsidRPr="006C3DB4">
        <w:rPr>
          <w:rStyle w:val="Emphasis"/>
        </w:rPr>
        <w:t xml:space="preserve"> media </w:t>
      </w:r>
      <w:r w:rsidRPr="003410F7">
        <w:rPr>
          <w:rStyle w:val="Emphasis"/>
          <w:highlight w:val="cyan"/>
        </w:rPr>
        <w:t>freedom</w:t>
      </w:r>
      <w:r w:rsidRPr="006C3DB4">
        <w:rPr>
          <w:rStyle w:val="Emphasis"/>
        </w:rPr>
        <w:t>s</w:t>
      </w:r>
      <w:r w:rsidRPr="00F13C84">
        <w:rPr>
          <w:sz w:val="16"/>
        </w:rPr>
        <w:t xml:space="preserve">, </w:t>
      </w:r>
      <w:r w:rsidRPr="006C3DB4">
        <w:rPr>
          <w:rStyle w:val="StyleUnderline"/>
        </w:rPr>
        <w:t xml:space="preserve">severely </w:t>
      </w:r>
      <w:r w:rsidRPr="006C3DB4">
        <w:rPr>
          <w:rStyle w:val="Emphasis"/>
        </w:rPr>
        <w:t>weakened</w:t>
      </w:r>
      <w:r w:rsidRPr="006C3DB4">
        <w:rPr>
          <w:rStyle w:val="StyleUnderline"/>
        </w:rPr>
        <w:t xml:space="preserve"> judicial independence, </w:t>
      </w:r>
      <w:r w:rsidRPr="003410F7">
        <w:rPr>
          <w:rStyle w:val="StyleUnderline"/>
          <w:highlight w:val="cyan"/>
        </w:rPr>
        <w:t xml:space="preserve">and a </w:t>
      </w:r>
      <w:r w:rsidRPr="003410F7">
        <w:rPr>
          <w:rStyle w:val="Emphasis"/>
          <w:highlight w:val="cyan"/>
        </w:rPr>
        <w:t>repressive</w:t>
      </w:r>
      <w:r w:rsidRPr="006C3DB4">
        <w:rPr>
          <w:rStyle w:val="StyleUnderline"/>
        </w:rPr>
        <w:t xml:space="preserve"> environment that have placed </w:t>
      </w:r>
      <w:r w:rsidRPr="003410F7">
        <w:rPr>
          <w:rStyle w:val="StyleUnderline"/>
          <w:highlight w:val="cyan"/>
        </w:rPr>
        <w:t>Turkey</w:t>
      </w:r>
      <w:r w:rsidRPr="006C3DB4">
        <w:rPr>
          <w:rStyle w:val="StyleUnderline"/>
        </w:rPr>
        <w:t xml:space="preserve"> at the very top of the list of countries</w:t>
      </w:r>
      <w:r w:rsidRPr="00F13C84">
        <w:rPr>
          <w:sz w:val="16"/>
        </w:rPr>
        <w:t xml:space="preserve">, after Mali, </w:t>
      </w:r>
      <w:r w:rsidRPr="003410F7">
        <w:rPr>
          <w:rStyle w:val="StyleUnderline"/>
          <w:highlight w:val="cyan"/>
        </w:rPr>
        <w:t xml:space="preserve">experiencing the </w:t>
      </w:r>
      <w:r w:rsidRPr="003410F7">
        <w:rPr>
          <w:rStyle w:val="Emphasis"/>
          <w:highlight w:val="cyan"/>
        </w:rPr>
        <w:t>sharpest</w:t>
      </w:r>
      <w:r w:rsidRPr="006C3DB4">
        <w:rPr>
          <w:rStyle w:val="Emphasis"/>
        </w:rPr>
        <w:t xml:space="preserve"> </w:t>
      </w:r>
      <w:r w:rsidRPr="003410F7">
        <w:rPr>
          <w:rStyle w:val="Emphasis"/>
          <w:highlight w:val="cyan"/>
        </w:rPr>
        <w:t>decline</w:t>
      </w:r>
      <w:r w:rsidRPr="006C3DB4">
        <w:rPr>
          <w:rStyle w:val="Emphasis"/>
        </w:rPr>
        <w:t>s</w:t>
      </w:r>
      <w:r w:rsidRPr="006C3DB4">
        <w:rPr>
          <w:rStyle w:val="StyleUnderline"/>
        </w:rPr>
        <w:t xml:space="preserve"> </w:t>
      </w:r>
      <w:r w:rsidRPr="003410F7">
        <w:rPr>
          <w:rStyle w:val="StyleUnderline"/>
          <w:highlight w:val="cyan"/>
        </w:rPr>
        <w:t>in</w:t>
      </w:r>
      <w:r w:rsidRPr="006C3DB4">
        <w:rPr>
          <w:rStyle w:val="StyleUnderline"/>
        </w:rPr>
        <w:t xml:space="preserve"> </w:t>
      </w:r>
      <w:r w:rsidRPr="003410F7">
        <w:rPr>
          <w:rStyle w:val="StyleUnderline"/>
          <w:highlight w:val="cyan"/>
        </w:rPr>
        <w:t>freedom</w:t>
      </w:r>
      <w:r w:rsidRPr="006C3DB4">
        <w:rPr>
          <w:rStyle w:val="StyleUnderline"/>
        </w:rPr>
        <w:t>s in the last 10 years</w:t>
      </w:r>
      <w:r w:rsidRPr="00F13C84">
        <w:rPr>
          <w:sz w:val="16"/>
        </w:rPr>
        <w:t xml:space="preserve">. </w:t>
      </w:r>
      <w:r w:rsidRPr="003410F7">
        <w:rPr>
          <w:rStyle w:val="StyleUnderline"/>
          <w:highlight w:val="cyan"/>
        </w:rPr>
        <w:t xml:space="preserve">An </w:t>
      </w:r>
      <w:r w:rsidRPr="003410F7">
        <w:rPr>
          <w:rStyle w:val="Emphasis"/>
          <w:highlight w:val="cyan"/>
        </w:rPr>
        <w:t>aggressive</w:t>
      </w:r>
      <w:r w:rsidRPr="008456E1">
        <w:rPr>
          <w:rStyle w:val="StyleUnderline"/>
        </w:rPr>
        <w:t xml:space="preserve"> Turkish </w:t>
      </w:r>
      <w:r w:rsidRPr="003410F7">
        <w:rPr>
          <w:rStyle w:val="StyleUnderline"/>
          <w:highlight w:val="cyan"/>
        </w:rPr>
        <w:t>fo</w:t>
      </w:r>
      <w:r w:rsidRPr="008456E1">
        <w:rPr>
          <w:rStyle w:val="StyleUnderline"/>
        </w:rPr>
        <w:t xml:space="preserve">reign </w:t>
      </w:r>
      <w:r w:rsidRPr="003410F7">
        <w:rPr>
          <w:rStyle w:val="StyleUnderline"/>
          <w:highlight w:val="cyan"/>
        </w:rPr>
        <w:t>po</w:t>
      </w:r>
      <w:r w:rsidRPr="008456E1">
        <w:rPr>
          <w:rStyle w:val="StyleUnderline"/>
        </w:rPr>
        <w:t xml:space="preserve">licy </w:t>
      </w:r>
      <w:r w:rsidRPr="003410F7">
        <w:rPr>
          <w:rStyle w:val="StyleUnderline"/>
          <w:highlight w:val="cyan"/>
        </w:rPr>
        <w:t xml:space="preserve">based on </w:t>
      </w:r>
      <w:r w:rsidRPr="003410F7">
        <w:rPr>
          <w:rStyle w:val="Emphasis"/>
          <w:highlight w:val="cyan"/>
        </w:rPr>
        <w:t>confrontation</w:t>
      </w:r>
      <w:r w:rsidRPr="003410F7">
        <w:rPr>
          <w:rStyle w:val="StyleUnderline"/>
          <w:highlight w:val="cyan"/>
        </w:rPr>
        <w:t xml:space="preserve"> rather than </w:t>
      </w:r>
      <w:r w:rsidRPr="003410F7">
        <w:rPr>
          <w:rStyle w:val="Emphasis"/>
          <w:highlight w:val="cyan"/>
        </w:rPr>
        <w:t>diplomacy</w:t>
      </w:r>
      <w:r w:rsidRPr="008456E1">
        <w:rPr>
          <w:rStyle w:val="StyleUnderline"/>
        </w:rPr>
        <w:t xml:space="preserve"> has </w:t>
      </w:r>
      <w:r w:rsidRPr="003410F7">
        <w:rPr>
          <w:rStyle w:val="StyleUnderline"/>
          <w:highlight w:val="cyan"/>
        </w:rPr>
        <w:t>left the</w:t>
      </w:r>
      <w:r w:rsidRPr="008456E1">
        <w:rPr>
          <w:rStyle w:val="StyleUnderline"/>
        </w:rPr>
        <w:t xml:space="preserve"> </w:t>
      </w:r>
      <w:r w:rsidRPr="003410F7">
        <w:rPr>
          <w:rStyle w:val="StyleUnderline"/>
          <w:highlight w:val="cyan"/>
        </w:rPr>
        <w:t xml:space="preserve">country </w:t>
      </w:r>
      <w:r w:rsidRPr="003410F7">
        <w:rPr>
          <w:rStyle w:val="Emphasis"/>
          <w:highlight w:val="cyan"/>
        </w:rPr>
        <w:t>isolated</w:t>
      </w:r>
      <w:r w:rsidRPr="00F13C84">
        <w:rPr>
          <w:sz w:val="16"/>
        </w:rPr>
        <w:t xml:space="preserve"> regionally – </w:t>
      </w:r>
      <w:r w:rsidRPr="008456E1">
        <w:rPr>
          <w:rStyle w:val="StyleUnderline"/>
        </w:rPr>
        <w:t xml:space="preserve">it has no </w:t>
      </w:r>
      <w:r w:rsidRPr="00F13C84">
        <w:rPr>
          <w:sz w:val="16"/>
        </w:rPr>
        <w:t xml:space="preserve">ambassadorial </w:t>
      </w:r>
      <w:r w:rsidRPr="008456E1">
        <w:rPr>
          <w:rStyle w:val="StyleUnderline"/>
        </w:rPr>
        <w:t>representation in a string of key countries</w:t>
      </w:r>
      <w:r w:rsidRPr="00F13C84">
        <w:rPr>
          <w:sz w:val="16"/>
        </w:rPr>
        <w:t xml:space="preserve"> such as Egypt, Syria, and Israel. </w:t>
      </w:r>
      <w:r w:rsidRPr="003410F7">
        <w:rPr>
          <w:rStyle w:val="StyleUnderline"/>
          <w:highlight w:val="cyan"/>
        </w:rPr>
        <w:t>His</w:t>
      </w:r>
      <w:r w:rsidRPr="008456E1">
        <w:rPr>
          <w:rStyle w:val="StyleUnderline"/>
        </w:rPr>
        <w:t xml:space="preserve"> </w:t>
      </w:r>
      <w:r w:rsidRPr="003410F7">
        <w:rPr>
          <w:rStyle w:val="StyleUnderline"/>
        </w:rPr>
        <w:t>most</w:t>
      </w:r>
      <w:r w:rsidRPr="008456E1">
        <w:rPr>
          <w:rStyle w:val="StyleUnderline"/>
        </w:rPr>
        <w:t xml:space="preserve"> recent </w:t>
      </w:r>
      <w:r w:rsidRPr="003410F7">
        <w:rPr>
          <w:rStyle w:val="StyleUnderline"/>
          <w:highlight w:val="cyan"/>
        </w:rPr>
        <w:t>move to have</w:t>
      </w:r>
      <w:r w:rsidRPr="008456E1">
        <w:rPr>
          <w:rStyle w:val="StyleUnderline"/>
        </w:rPr>
        <w:t xml:space="preserve"> 10 </w:t>
      </w:r>
      <w:r w:rsidRPr="003410F7">
        <w:rPr>
          <w:rStyle w:val="StyleUnderline"/>
          <w:highlight w:val="cyan"/>
        </w:rPr>
        <w:t>ambassadors</w:t>
      </w:r>
      <w:r w:rsidRPr="008456E1">
        <w:rPr>
          <w:rStyle w:val="StyleUnderline"/>
        </w:rPr>
        <w:t xml:space="preserve"> from the United States, several European countries</w:t>
      </w:r>
      <w:r w:rsidRPr="00F13C84">
        <w:rPr>
          <w:sz w:val="16"/>
        </w:rPr>
        <w:t xml:space="preserve">, Canada, and New Zealand </w:t>
      </w:r>
      <w:r w:rsidRPr="003410F7">
        <w:rPr>
          <w:rStyle w:val="StyleUnderline"/>
          <w:highlight w:val="cyan"/>
        </w:rPr>
        <w:t>declared</w:t>
      </w:r>
      <w:r w:rsidRPr="008456E1">
        <w:rPr>
          <w:rStyle w:val="StyleUnderline"/>
        </w:rPr>
        <w:t xml:space="preserve"> “persona </w:t>
      </w:r>
      <w:r w:rsidRPr="003410F7">
        <w:rPr>
          <w:rStyle w:val="StyleUnderline"/>
          <w:highlight w:val="cyan"/>
        </w:rPr>
        <w:t>non grata</w:t>
      </w:r>
      <w:r w:rsidRPr="008456E1">
        <w:rPr>
          <w:rStyle w:val="StyleUnderline"/>
        </w:rPr>
        <w:t xml:space="preserve">” has been </w:t>
      </w:r>
      <w:r w:rsidRPr="003410F7">
        <w:rPr>
          <w:rStyle w:val="StyleUnderline"/>
          <w:highlight w:val="cyan"/>
        </w:rPr>
        <w:t>described</w:t>
      </w:r>
      <w:r w:rsidRPr="00F13C84">
        <w:rPr>
          <w:sz w:val="16"/>
        </w:rPr>
        <w:t xml:space="preserve"> by former diplomats and experts of international relations </w:t>
      </w:r>
      <w:r w:rsidRPr="003410F7">
        <w:rPr>
          <w:rStyle w:val="StyleUnderline"/>
          <w:highlight w:val="cyan"/>
        </w:rPr>
        <w:t>as “</w:t>
      </w:r>
      <w:r w:rsidRPr="003410F7">
        <w:rPr>
          <w:rStyle w:val="Emphasis"/>
          <w:highlight w:val="cyan"/>
        </w:rPr>
        <w:t>irrational</w:t>
      </w:r>
      <w:r w:rsidRPr="003410F7">
        <w:rPr>
          <w:rStyle w:val="StyleUnderline"/>
          <w:highlight w:val="cyan"/>
        </w:rPr>
        <w:t>” and</w:t>
      </w:r>
      <w:r w:rsidRPr="008456E1">
        <w:rPr>
          <w:rStyle w:val="StyleUnderline"/>
        </w:rPr>
        <w:t xml:space="preserve"> “</w:t>
      </w:r>
      <w:r w:rsidRPr="008456E1">
        <w:rPr>
          <w:rStyle w:val="Emphasis"/>
        </w:rPr>
        <w:t>unprecedented</w:t>
      </w:r>
      <w:r w:rsidRPr="008456E1">
        <w:rPr>
          <w:rStyle w:val="StyleUnderline"/>
        </w:rPr>
        <w:t>,”</w:t>
      </w:r>
      <w:r w:rsidRPr="00F13C84">
        <w:rPr>
          <w:sz w:val="16"/>
        </w:rPr>
        <w:t xml:space="preserve"> </w:t>
      </w:r>
      <w:r w:rsidRPr="003410F7">
        <w:rPr>
          <w:rStyle w:val="Emphasis"/>
          <w:highlight w:val="cyan"/>
        </w:rPr>
        <w:t>severely damaging</w:t>
      </w:r>
      <w:r w:rsidRPr="003410F7">
        <w:rPr>
          <w:rStyle w:val="StyleUnderline"/>
        </w:rPr>
        <w:t xml:space="preserve"> Turkey’s </w:t>
      </w:r>
      <w:r w:rsidRPr="003410F7">
        <w:rPr>
          <w:rStyle w:val="Emphasis"/>
          <w:highlight w:val="cyan"/>
        </w:rPr>
        <w:t>national interests</w:t>
      </w:r>
      <w:r w:rsidRPr="00F13C84">
        <w:rPr>
          <w:sz w:val="16"/>
        </w:rPr>
        <w:t>. (</w:t>
      </w:r>
      <w:r w:rsidRPr="00E565D3">
        <w:rPr>
          <w:rStyle w:val="StyleUnderline"/>
        </w:rPr>
        <w:t xml:space="preserve">The </w:t>
      </w:r>
      <w:r w:rsidRPr="00E565D3">
        <w:rPr>
          <w:rStyle w:val="StyleUnderline"/>
          <w:highlight w:val="cyan"/>
        </w:rPr>
        <w:t>action</w:t>
      </w:r>
      <w:r w:rsidRPr="00E565D3">
        <w:rPr>
          <w:rStyle w:val="StyleUnderline"/>
        </w:rPr>
        <w:t xml:space="preserve"> </w:t>
      </w:r>
      <w:r w:rsidRPr="00F13C84">
        <w:rPr>
          <w:sz w:val="16"/>
        </w:rPr>
        <w:t xml:space="preserve">apparently </w:t>
      </w:r>
      <w:r w:rsidRPr="00E565D3">
        <w:rPr>
          <w:rStyle w:val="StyleUnderline"/>
        </w:rPr>
        <w:t xml:space="preserve">was </w:t>
      </w:r>
      <w:r w:rsidRPr="00E565D3">
        <w:rPr>
          <w:rStyle w:val="Emphasis"/>
          <w:highlight w:val="cyan"/>
        </w:rPr>
        <w:t>prompted</w:t>
      </w:r>
      <w:r w:rsidRPr="00E565D3">
        <w:rPr>
          <w:rStyle w:val="StyleUnderline"/>
          <w:highlight w:val="cyan"/>
        </w:rPr>
        <w:t xml:space="preserve"> by</w:t>
      </w:r>
      <w:r w:rsidRPr="00E565D3">
        <w:rPr>
          <w:rStyle w:val="StyleUnderline"/>
        </w:rPr>
        <w:t xml:space="preserve"> their</w:t>
      </w:r>
      <w:r w:rsidRPr="00F13C84">
        <w:rPr>
          <w:sz w:val="16"/>
        </w:rPr>
        <w:t xml:space="preserve"> joint </w:t>
      </w:r>
      <w:r w:rsidRPr="00E565D3">
        <w:rPr>
          <w:rStyle w:val="StyleUnderline"/>
          <w:highlight w:val="cyan"/>
        </w:rPr>
        <w:t>letter calling for</w:t>
      </w:r>
      <w:r w:rsidRPr="00E565D3">
        <w:rPr>
          <w:rStyle w:val="StyleUnderline"/>
        </w:rPr>
        <w:t xml:space="preserve"> the </w:t>
      </w:r>
      <w:r w:rsidRPr="00E565D3">
        <w:rPr>
          <w:rStyle w:val="Emphasis"/>
          <w:highlight w:val="cyan"/>
        </w:rPr>
        <w:t>release</w:t>
      </w:r>
      <w:r w:rsidRPr="00E565D3">
        <w:rPr>
          <w:rStyle w:val="StyleUnderline"/>
          <w:highlight w:val="cyan"/>
        </w:rPr>
        <w:t xml:space="preserve"> of a</w:t>
      </w:r>
      <w:r w:rsidRPr="00F13C84">
        <w:rPr>
          <w:sz w:val="16"/>
        </w:rPr>
        <w:t xml:space="preserve"> prominent </w:t>
      </w:r>
      <w:r w:rsidRPr="00E565D3">
        <w:rPr>
          <w:rStyle w:val="Emphasis"/>
          <w:highlight w:val="cyan"/>
        </w:rPr>
        <w:t>civil</w:t>
      </w:r>
      <w:r w:rsidRPr="00E565D3">
        <w:rPr>
          <w:rStyle w:val="Emphasis"/>
        </w:rPr>
        <w:t xml:space="preserve"> society </w:t>
      </w:r>
      <w:r w:rsidRPr="00E565D3">
        <w:rPr>
          <w:rStyle w:val="Emphasis"/>
          <w:highlight w:val="cyan"/>
        </w:rPr>
        <w:t>leader</w:t>
      </w:r>
      <w:r w:rsidRPr="00F13C84">
        <w:rPr>
          <w:sz w:val="16"/>
        </w:rPr>
        <w:t xml:space="preserve">.) Finally, </w:t>
      </w:r>
      <w:r w:rsidRPr="003410F7">
        <w:rPr>
          <w:rStyle w:val="StyleUnderline"/>
        </w:rPr>
        <w:t xml:space="preserve">his </w:t>
      </w:r>
      <w:r w:rsidRPr="00B31ED6">
        <w:rPr>
          <w:rStyle w:val="StyleUnderline"/>
          <w:highlight w:val="cyan"/>
        </w:rPr>
        <w:t xml:space="preserve">decision to </w:t>
      </w:r>
      <w:r w:rsidRPr="00B31ED6">
        <w:rPr>
          <w:rStyle w:val="Emphasis"/>
          <w:highlight w:val="cyan"/>
        </w:rPr>
        <w:t>deepen relations</w:t>
      </w:r>
      <w:r w:rsidRPr="00B31ED6">
        <w:rPr>
          <w:rStyle w:val="StyleUnderline"/>
          <w:highlight w:val="cyan"/>
        </w:rPr>
        <w:t xml:space="preserve"> with Russia</w:t>
      </w:r>
      <w:r w:rsidRPr="00F13C84">
        <w:rPr>
          <w:sz w:val="16"/>
          <w:highlight w:val="cyan"/>
        </w:rPr>
        <w:t xml:space="preserve"> </w:t>
      </w:r>
      <w:r w:rsidRPr="00B31ED6">
        <w:rPr>
          <w:rStyle w:val="StyleUnderline"/>
          <w:highlight w:val="cyan"/>
        </w:rPr>
        <w:t>and purchase</w:t>
      </w:r>
      <w:r w:rsidRPr="003410F7">
        <w:rPr>
          <w:rStyle w:val="StyleUnderline"/>
        </w:rPr>
        <w:t xml:space="preserve"> its </w:t>
      </w:r>
      <w:r w:rsidRPr="00B31ED6">
        <w:rPr>
          <w:rStyle w:val="StyleUnderline"/>
          <w:highlight w:val="cyan"/>
        </w:rPr>
        <w:t>S-400</w:t>
      </w:r>
      <w:r w:rsidRPr="003410F7">
        <w:rPr>
          <w:rStyle w:val="StyleUnderline"/>
        </w:rPr>
        <w:t xml:space="preserve"> ballistic defense missile system has </w:t>
      </w:r>
      <w:r w:rsidRPr="00B31ED6">
        <w:rPr>
          <w:rStyle w:val="Emphasis"/>
          <w:highlight w:val="cyan"/>
        </w:rPr>
        <w:t>profoundly damaged relations</w:t>
      </w:r>
      <w:r w:rsidRPr="00B31ED6">
        <w:rPr>
          <w:rStyle w:val="StyleUnderline"/>
          <w:highlight w:val="cyan"/>
        </w:rPr>
        <w:t xml:space="preserve"> with</w:t>
      </w:r>
      <w:r w:rsidRPr="003410F7">
        <w:rPr>
          <w:rStyle w:val="StyleUnderline"/>
        </w:rPr>
        <w:t xml:space="preserve"> Turkey’s traditional allies in </w:t>
      </w:r>
      <w:r w:rsidRPr="00B31ED6">
        <w:rPr>
          <w:rStyle w:val="Emphasis"/>
          <w:highlight w:val="cyan"/>
        </w:rPr>
        <w:t>NATO</w:t>
      </w:r>
      <w:r w:rsidRPr="003410F7">
        <w:rPr>
          <w:rStyle w:val="StyleUnderline"/>
        </w:rPr>
        <w:t xml:space="preserve">, including the </w:t>
      </w:r>
      <w:r w:rsidRPr="003410F7">
        <w:rPr>
          <w:rStyle w:val="Emphasis"/>
        </w:rPr>
        <w:t>U</w:t>
      </w:r>
      <w:r w:rsidRPr="003410F7">
        <w:rPr>
          <w:rStyle w:val="StyleUnderline"/>
        </w:rPr>
        <w:t xml:space="preserve">nited </w:t>
      </w:r>
      <w:r w:rsidRPr="003410F7">
        <w:rPr>
          <w:rStyle w:val="Emphasis"/>
        </w:rPr>
        <w:t>S</w:t>
      </w:r>
      <w:r w:rsidRPr="003410F7">
        <w:rPr>
          <w:rStyle w:val="StyleUnderline"/>
        </w:rPr>
        <w:t xml:space="preserve">tates, developments </w:t>
      </w:r>
      <w:r w:rsidRPr="00B31ED6">
        <w:rPr>
          <w:rStyle w:val="StyleUnderline"/>
          <w:highlight w:val="cyan"/>
        </w:rPr>
        <w:t>considered</w:t>
      </w:r>
      <w:r w:rsidRPr="00F13C84">
        <w:rPr>
          <w:sz w:val="16"/>
        </w:rPr>
        <w:t xml:space="preserve"> by many analysts </w:t>
      </w:r>
      <w:r w:rsidRPr="00B31ED6">
        <w:rPr>
          <w:rStyle w:val="StyleUnderline"/>
          <w:highlight w:val="cyan"/>
        </w:rPr>
        <w:t>as</w:t>
      </w:r>
      <w:r w:rsidRPr="003410F7">
        <w:rPr>
          <w:rStyle w:val="StyleUnderline"/>
        </w:rPr>
        <w:t xml:space="preserve"> </w:t>
      </w:r>
      <w:r w:rsidRPr="003410F7">
        <w:rPr>
          <w:rStyle w:val="Emphasis"/>
        </w:rPr>
        <w:t xml:space="preserve">seriously </w:t>
      </w:r>
      <w:r w:rsidRPr="00B31ED6">
        <w:rPr>
          <w:rStyle w:val="Emphasis"/>
          <w:highlight w:val="cyan"/>
        </w:rPr>
        <w:t>weakening</w:t>
      </w:r>
      <w:r w:rsidRPr="003410F7">
        <w:rPr>
          <w:rStyle w:val="StyleUnderline"/>
        </w:rPr>
        <w:t xml:space="preserve"> the country’s </w:t>
      </w:r>
      <w:r w:rsidRPr="00B31ED6">
        <w:rPr>
          <w:rStyle w:val="Emphasis"/>
          <w:highlight w:val="cyan"/>
        </w:rPr>
        <w:t>national security</w:t>
      </w:r>
      <w:r w:rsidRPr="00F13C84">
        <w:rPr>
          <w:sz w:val="16"/>
          <w:highlight w:val="cyan"/>
        </w:rPr>
        <w:t>.</w:t>
      </w:r>
    </w:p>
    <w:p w14:paraId="76F82757"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9E7314"/>
    <w:multiLevelType w:val="hybridMultilevel"/>
    <w:tmpl w:val="317A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8121CE"/>
    <w:multiLevelType w:val="hybridMultilevel"/>
    <w:tmpl w:val="14BA7CC0"/>
    <w:lvl w:ilvl="0" w:tplc="B26C5096">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7C48DB"/>
    <w:multiLevelType w:val="hybridMultilevel"/>
    <w:tmpl w:val="32C2AEF2"/>
    <w:lvl w:ilvl="0" w:tplc="BD9EC7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9D57DA"/>
    <w:multiLevelType w:val="hybridMultilevel"/>
    <w:tmpl w:val="DB9C8508"/>
    <w:lvl w:ilvl="0" w:tplc="C6AC3CC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BA2889"/>
    <w:multiLevelType w:val="hybridMultilevel"/>
    <w:tmpl w:val="18467C72"/>
    <w:lvl w:ilvl="0" w:tplc="7A8267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6B1873"/>
    <w:multiLevelType w:val="hybridMultilevel"/>
    <w:tmpl w:val="0658D458"/>
    <w:lvl w:ilvl="0" w:tplc="17E038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376973">
    <w:abstractNumId w:val="9"/>
  </w:num>
  <w:num w:numId="2" w16cid:durableId="1290862594">
    <w:abstractNumId w:val="7"/>
  </w:num>
  <w:num w:numId="3" w16cid:durableId="1902672010">
    <w:abstractNumId w:val="6"/>
  </w:num>
  <w:num w:numId="4" w16cid:durableId="586886414">
    <w:abstractNumId w:val="5"/>
  </w:num>
  <w:num w:numId="5" w16cid:durableId="1041631144">
    <w:abstractNumId w:val="4"/>
  </w:num>
  <w:num w:numId="6" w16cid:durableId="925765366">
    <w:abstractNumId w:val="8"/>
  </w:num>
  <w:num w:numId="7" w16cid:durableId="1519074878">
    <w:abstractNumId w:val="3"/>
  </w:num>
  <w:num w:numId="8" w16cid:durableId="1734163115">
    <w:abstractNumId w:val="2"/>
  </w:num>
  <w:num w:numId="9" w16cid:durableId="1549106496">
    <w:abstractNumId w:val="1"/>
  </w:num>
  <w:num w:numId="10" w16cid:durableId="1399936078">
    <w:abstractNumId w:val="0"/>
  </w:num>
  <w:num w:numId="11" w16cid:durableId="2008903480">
    <w:abstractNumId w:val="14"/>
  </w:num>
  <w:num w:numId="12" w16cid:durableId="269288466">
    <w:abstractNumId w:val="10"/>
  </w:num>
  <w:num w:numId="13" w16cid:durableId="1280574979">
    <w:abstractNumId w:val="11"/>
  </w:num>
  <w:num w:numId="14" w16cid:durableId="1612083646">
    <w:abstractNumId w:val="13"/>
  </w:num>
  <w:num w:numId="15" w16cid:durableId="1493057483">
    <w:abstractNumId w:val="15"/>
  </w:num>
  <w:num w:numId="16" w16cid:durableId="1646305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34C5F"/>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3B5FE6"/>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34C5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285DF"/>
  <w15:chartTrackingRefBased/>
  <w15:docId w15:val="{3A9C7D9C-67C1-43F1-BCF0-69909F612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34C5F"/>
    <w:pPr>
      <w:spacing w:after="0" w:line="240" w:lineRule="auto"/>
    </w:pPr>
    <w:rPr>
      <w:rFonts w:ascii="Georgia" w:hAnsi="Georgia"/>
      <w:sz w:val="20"/>
    </w:rPr>
  </w:style>
  <w:style w:type="paragraph" w:styleId="Heading1">
    <w:name w:val="heading 1"/>
    <w:aliases w:val="Pocket"/>
    <w:basedOn w:val="Normal"/>
    <w:next w:val="Normal"/>
    <w:link w:val="Heading1Char"/>
    <w:qFormat/>
    <w:rsid w:val="00F34C5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34C5F"/>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Block Headers,Char Char Char Char Char Char Char, Char Char, Char Char Char Char Char Char Char,Char Char,Text 7, Char,Citation,Bold Cite,Cite 1,Read Char,Heading 3 Char1 Char Char,Heading 3 Char Char1 Char Char,Read Char Ch,No Underline"/>
    <w:basedOn w:val="Normal"/>
    <w:next w:val="Normal"/>
    <w:link w:val="Heading3Char"/>
    <w:uiPriority w:val="2"/>
    <w:unhideWhenUsed/>
    <w:qFormat/>
    <w:rsid w:val="00F34C5F"/>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3"/>
    <w:unhideWhenUsed/>
    <w:qFormat/>
    <w:rsid w:val="00F34C5F"/>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F34C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4C5F"/>
  </w:style>
  <w:style w:type="character" w:customStyle="1" w:styleId="Heading1Char">
    <w:name w:val="Heading 1 Char"/>
    <w:aliases w:val="Pocket Char"/>
    <w:basedOn w:val="DefaultParagraphFont"/>
    <w:link w:val="Heading1"/>
    <w:rsid w:val="00F34C5F"/>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F34C5F"/>
    <w:rPr>
      <w:rFonts w:ascii="Georgia" w:eastAsiaTheme="majorEastAsia" w:hAnsi="Georgia" w:cstheme="majorBidi"/>
      <w:b/>
      <w:sz w:val="44"/>
      <w:szCs w:val="26"/>
      <w:u w:val="double"/>
    </w:rPr>
  </w:style>
  <w:style w:type="character" w:customStyle="1" w:styleId="Heading3Char">
    <w:name w:val="Heading 3 Char"/>
    <w:aliases w:val="Block Char,Block Headers Char,Char Char Char Char Char Char Char Char, Char Char Char, Char Char Char Char Char Char Char Char,Char Char Char,Text 7 Char, Char Char1,Citation Char,Bold Cite Char,Cite 1 Char,Read Char Char"/>
    <w:basedOn w:val="DefaultParagraphFont"/>
    <w:link w:val="Heading3"/>
    <w:uiPriority w:val="2"/>
    <w:rsid w:val="00F34C5F"/>
    <w:rPr>
      <w:rFonts w:ascii="Georgia" w:eastAsiaTheme="majorEastAsia" w:hAnsi="Georgia" w:cstheme="majorBidi"/>
      <w:b/>
      <w:sz w:val="32"/>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
    <w:basedOn w:val="DefaultParagraphFont"/>
    <w:link w:val="Heading4"/>
    <w:uiPriority w:val="3"/>
    <w:rsid w:val="00F34C5F"/>
    <w:rPr>
      <w:rFonts w:ascii="Georgia" w:eastAsiaTheme="majorEastAsia" w:hAnsi="Georgia" w:cstheme="majorBidi"/>
      <w:b/>
      <w:iCs/>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7"/>
    <w:qFormat/>
    <w:rsid w:val="00F34C5F"/>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34C5F"/>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F34C5F"/>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F34C5F"/>
    <w:rPr>
      <w:color w:val="auto"/>
      <w:u w:val="none"/>
    </w:rPr>
  </w:style>
  <w:style w:type="character" w:styleId="FollowedHyperlink">
    <w:name w:val="FollowedHyperlink"/>
    <w:basedOn w:val="DefaultParagraphFont"/>
    <w:uiPriority w:val="99"/>
    <w:semiHidden/>
    <w:unhideWhenUsed/>
    <w:rsid w:val="00F34C5F"/>
    <w:rPr>
      <w:color w:val="auto"/>
      <w:u w:val="none"/>
    </w:rPr>
  </w:style>
  <w:style w:type="paragraph" w:customStyle="1" w:styleId="Emphasis1">
    <w:name w:val="Emphasis1"/>
    <w:basedOn w:val="Normal"/>
    <w:link w:val="Emphasis"/>
    <w:autoRedefine/>
    <w:uiPriority w:val="7"/>
    <w:qFormat/>
    <w:rsid w:val="00F34C5F"/>
    <w:pPr>
      <w:widowControl w:val="0"/>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customStyle="1" w:styleId="textbold">
    <w:name w:val="text bold"/>
    <w:basedOn w:val="Normal"/>
    <w:uiPriority w:val="7"/>
    <w:qFormat/>
    <w:rsid w:val="00F34C5F"/>
    <w:pPr>
      <w:widowControl w:val="0"/>
      <w:ind w:left="720"/>
      <w:jc w:val="both"/>
    </w:pPr>
    <w:rPr>
      <w:rFonts w:eastAsiaTheme="minorEastAsia"/>
      <w:b/>
      <w:iCs/>
      <w:szCs w:val="24"/>
      <w:u w:val="single"/>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te Level 2"/>
    <w:basedOn w:val="Heading1"/>
    <w:link w:val="Hyperlink"/>
    <w:autoRedefine/>
    <w:uiPriority w:val="99"/>
    <w:qFormat/>
    <w:rsid w:val="00F34C5F"/>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F34C5F"/>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ListParagraph">
    <w:name w:val="List Paragraph"/>
    <w:basedOn w:val="Normal"/>
    <w:uiPriority w:val="99"/>
    <w:unhideWhenUsed/>
    <w:qFormat/>
    <w:rsid w:val="00F34C5F"/>
    <w:pPr>
      <w:ind w:left="720"/>
      <w:contextualSpacing/>
    </w:pPr>
  </w:style>
  <w:style w:type="character" w:styleId="UnresolvedMention">
    <w:name w:val="Unresolved Mention"/>
    <w:basedOn w:val="DefaultParagraphFont"/>
    <w:uiPriority w:val="99"/>
    <w:semiHidden/>
    <w:unhideWhenUsed/>
    <w:rsid w:val="00F34C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eignpolicy.com/2019/05/13/turkish-democracy-cant-die-because-it-never-lived/" TargetMode="External"/><Relationship Id="rId13" Type="http://schemas.openxmlformats.org/officeDocument/2006/relationships/hyperlink" Target="https://www.theguardian.com/us-news/2019/oct/29/us-house-overwhelmingly-votes-to-recognize-armenian-genocide" TargetMode="External"/><Relationship Id="rId18" Type="http://schemas.openxmlformats.org/officeDocument/2006/relationships/hyperlink" Target="https://www.justsecurity.org/79306/might-the-turkish-electorate-be-ready-to-say-goodbye-to-erdogan-after-two-decades-in-power/" TargetMode="External"/><Relationship Id="rId3" Type="http://schemas.openxmlformats.org/officeDocument/2006/relationships/styles" Target="styles.xml"/><Relationship Id="rId7" Type="http://schemas.openxmlformats.org/officeDocument/2006/relationships/hyperlink" Target="https://www.democratic-erosion.com/2022/05/17/rise-of-erdogan-and-democratic-erosion-in-turkey/" TargetMode="External"/><Relationship Id="rId12" Type="http://schemas.openxmlformats.org/officeDocument/2006/relationships/hyperlink" Target="https://www.defenseone.com/technology/2019/07/why-s-400-and-f-35-cant-get-along/158504/" TargetMode="External"/><Relationship Id="rId17" Type="http://schemas.openxmlformats.org/officeDocument/2006/relationships/hyperlink" Target="https://www.nytimes.com/2018/08/18/business/west-democracy-turkey-erdogan-financial-crisis.html" TargetMode="External"/><Relationship Id="rId2" Type="http://schemas.openxmlformats.org/officeDocument/2006/relationships/numbering" Target="numbering.xml"/><Relationship Id="rId16" Type="http://schemas.openxmlformats.org/officeDocument/2006/relationships/hyperlink" Target="https://www.nytimes.com/2018/07/18/world/europe/trump-nato-self-defense-montenegro.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ciencespo.fr/research/cogito/home/populism-in-turkey-towards-the-demise-of-democracy/?lang=en" TargetMode="External"/><Relationship Id="rId11" Type="http://schemas.openxmlformats.org/officeDocument/2006/relationships/hyperlink" Target="https://revdem.ceu.edu/2022/02/22/the-competitive-element-in-competitive-authoritarianism-is-still-very-pertinent-dimitar-bechev-on-turkey-under-erdogan/" TargetMode="External"/><Relationship Id="rId5" Type="http://schemas.openxmlformats.org/officeDocument/2006/relationships/webSettings" Target="webSettings.xml"/><Relationship Id="rId15" Type="http://schemas.openxmlformats.org/officeDocument/2006/relationships/hyperlink" Target="https://thehill.com/homenews/house/465847-democratic-lawmaker-expelling-turkey-from-nato-should-be-on-the-table" TargetMode="External"/><Relationship Id="rId10" Type="http://schemas.openxmlformats.org/officeDocument/2006/relationships/hyperlink" Target="https://freedomhouse.org/country/turkey/freedom-world/202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uters.com/article/uk-turkey-economy-erdogan/erdogan-says-turkey-will-break-economic-triangle-of-evil-with-reforms-idUSKBN2900A9" TargetMode="External"/><Relationship Id="rId14" Type="http://schemas.openxmlformats.org/officeDocument/2006/relationships/hyperlink" Target="https://www.businessinsider.com/lindsey-graham-warns-turkey-nato-suspension-sanctions-if-kurds-attacked-2019-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9397</Words>
  <Characters>53565</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2022-07-27T20:32:00Z</dcterms:created>
  <dcterms:modified xsi:type="dcterms:W3CDTF">2022-07-27T20:41:00Z</dcterms:modified>
</cp:coreProperties>
</file>