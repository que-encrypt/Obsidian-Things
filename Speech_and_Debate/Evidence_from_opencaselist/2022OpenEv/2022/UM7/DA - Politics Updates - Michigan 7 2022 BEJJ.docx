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15BE" w14:textId="77777777" w:rsidR="00200362" w:rsidRDefault="00200362" w:rsidP="00200362">
      <w:pPr>
        <w:pStyle w:val="Heading2"/>
      </w:pPr>
      <w:r>
        <w:t>Politics</w:t>
      </w:r>
    </w:p>
    <w:p w14:paraId="3DF60BFD" w14:textId="77777777" w:rsidR="00200362" w:rsidRDefault="00200362" w:rsidP="00200362">
      <w:pPr>
        <w:pStyle w:val="Heading3"/>
      </w:pPr>
      <w:r>
        <w:t>1NC – UQ – General</w:t>
      </w:r>
    </w:p>
    <w:p w14:paraId="2336CD64" w14:textId="77777777" w:rsidR="00200362" w:rsidRDefault="00200362" w:rsidP="00200362">
      <w:pPr>
        <w:pStyle w:val="Heading4"/>
      </w:pPr>
      <w:r>
        <w:t xml:space="preserve">Competitiveness </w:t>
      </w:r>
      <w:r w:rsidRPr="00964FAD">
        <w:rPr>
          <w:u w:val="single"/>
        </w:rPr>
        <w:t>passes</w:t>
      </w:r>
      <w:r>
        <w:t xml:space="preserve"> – companies are helping </w:t>
      </w:r>
      <w:r w:rsidRPr="00964FAD">
        <w:rPr>
          <w:u w:val="single"/>
        </w:rPr>
        <w:t>policymakers</w:t>
      </w:r>
      <w:r>
        <w:t xml:space="preserve"> AND details of the bill are being </w:t>
      </w:r>
      <w:r w:rsidRPr="00964FAD">
        <w:rPr>
          <w:u w:val="single"/>
        </w:rPr>
        <w:t>negotiated</w:t>
      </w:r>
    </w:p>
    <w:p w14:paraId="08723F10" w14:textId="77777777" w:rsidR="00200362" w:rsidRPr="0095204A" w:rsidRDefault="00200362" w:rsidP="00200362">
      <w:r w:rsidRPr="0095204A">
        <w:rPr>
          <w:rStyle w:val="Style13ptBold"/>
        </w:rPr>
        <w:t xml:space="preserve">Flatley &amp; Wasson </w:t>
      </w:r>
      <w:r>
        <w:rPr>
          <w:rStyle w:val="Style13ptBold"/>
        </w:rPr>
        <w:t>7/20</w:t>
      </w:r>
      <w:r>
        <w:t xml:space="preserve"> (Daniel Flatley, National Security Reporter, Erik Wasson, Congressional Reporter, 7-20-2022, "Senate Moves Forward With $52 Billion in Semiconductor Funding," Bloomberg, https://www.bloomberg.com/news/articles/2022-07-20/senate-moves-forward-with-52-billion-in-semiconductor-funding, DOA: 7-20-2022//Smarx Ahsan)</w:t>
      </w:r>
    </w:p>
    <w:p w14:paraId="21E9F21A" w14:textId="77777777" w:rsidR="00200362" w:rsidRPr="0095204A" w:rsidRDefault="00200362" w:rsidP="00200362">
      <w:pPr>
        <w:rPr>
          <w:sz w:val="16"/>
        </w:rPr>
      </w:pPr>
      <w:r w:rsidRPr="0095204A">
        <w:rPr>
          <w:sz w:val="16"/>
        </w:rPr>
        <w:t xml:space="preserve">The US </w:t>
      </w:r>
      <w:r w:rsidRPr="0095204A">
        <w:rPr>
          <w:rStyle w:val="StyleUnderline"/>
        </w:rPr>
        <w:t>Senate voted</w:t>
      </w:r>
      <w:r w:rsidRPr="0095204A">
        <w:rPr>
          <w:sz w:val="16"/>
        </w:rPr>
        <w:t xml:space="preserve"> by a wide margin </w:t>
      </w:r>
      <w:r w:rsidRPr="0095204A">
        <w:rPr>
          <w:rStyle w:val="StyleUnderline"/>
        </w:rPr>
        <w:t>to</w:t>
      </w:r>
      <w:r w:rsidRPr="0095204A">
        <w:rPr>
          <w:sz w:val="16"/>
        </w:rPr>
        <w:t xml:space="preserve"> begin </w:t>
      </w:r>
      <w:r w:rsidRPr="0095204A">
        <w:rPr>
          <w:rStyle w:val="Emphasis"/>
        </w:rPr>
        <w:t>debate</w:t>
      </w:r>
      <w:r w:rsidRPr="0095204A">
        <w:rPr>
          <w:rStyle w:val="StyleUnderline"/>
        </w:rPr>
        <w:t xml:space="preserve"> on legislation to provide</w:t>
      </w:r>
      <w:r w:rsidRPr="0095204A">
        <w:rPr>
          <w:sz w:val="16"/>
        </w:rPr>
        <w:t xml:space="preserve"> more than $52 billion in grants and </w:t>
      </w:r>
      <w:r w:rsidRPr="0095204A">
        <w:rPr>
          <w:rStyle w:val="StyleUnderline"/>
        </w:rPr>
        <w:t>incentives for the American semiconductor industry</w:t>
      </w:r>
      <w:r w:rsidRPr="0095204A">
        <w:rPr>
          <w:sz w:val="16"/>
        </w:rPr>
        <w:t xml:space="preserve">, a </w:t>
      </w:r>
      <w:r w:rsidRPr="0095204A">
        <w:rPr>
          <w:rStyle w:val="Emphasis"/>
        </w:rPr>
        <w:t>major milestone</w:t>
      </w:r>
      <w:r w:rsidRPr="0095204A">
        <w:rPr>
          <w:sz w:val="16"/>
        </w:rPr>
        <w:t xml:space="preserve"> </w:t>
      </w:r>
      <w:r w:rsidRPr="0095204A">
        <w:rPr>
          <w:rStyle w:val="StyleUnderline"/>
        </w:rPr>
        <w:t>for the</w:t>
      </w:r>
      <w:r w:rsidRPr="0095204A">
        <w:rPr>
          <w:sz w:val="16"/>
        </w:rPr>
        <w:t xml:space="preserve"> long-stalled </w:t>
      </w:r>
      <w:r w:rsidRPr="0095204A">
        <w:rPr>
          <w:rStyle w:val="StyleUnderline"/>
        </w:rPr>
        <w:t>package</w:t>
      </w:r>
      <w:r w:rsidRPr="0095204A">
        <w:rPr>
          <w:sz w:val="16"/>
        </w:rPr>
        <w:t xml:space="preserve"> that </w:t>
      </w:r>
      <w:r w:rsidRPr="0095204A">
        <w:rPr>
          <w:rStyle w:val="StyleUnderline"/>
        </w:rPr>
        <w:t>proponents say is vital to national security</w:t>
      </w:r>
      <w:r w:rsidRPr="0095204A">
        <w:rPr>
          <w:sz w:val="16"/>
        </w:rPr>
        <w:t>.</w:t>
      </w:r>
    </w:p>
    <w:p w14:paraId="26F98625" w14:textId="77777777" w:rsidR="00200362" w:rsidRPr="0095204A" w:rsidRDefault="00200362" w:rsidP="00200362">
      <w:pPr>
        <w:rPr>
          <w:rStyle w:val="StyleUnderline"/>
        </w:rPr>
      </w:pPr>
      <w:r w:rsidRPr="0095204A">
        <w:rPr>
          <w:sz w:val="16"/>
        </w:rPr>
        <w:t xml:space="preserve">The </w:t>
      </w:r>
      <w:r w:rsidRPr="0095204A">
        <w:rPr>
          <w:rStyle w:val="StyleUnderline"/>
        </w:rPr>
        <w:t>64-34 procedural vote</w:t>
      </w:r>
      <w:r w:rsidRPr="0095204A">
        <w:rPr>
          <w:sz w:val="16"/>
        </w:rPr>
        <w:t xml:space="preserve"> on Tuesday night </w:t>
      </w:r>
      <w:r w:rsidRPr="0095204A">
        <w:rPr>
          <w:rStyle w:val="StyleUnderline"/>
        </w:rPr>
        <w:t>met the criteria set by</w:t>
      </w:r>
      <w:r w:rsidRPr="0095204A">
        <w:rPr>
          <w:sz w:val="16"/>
        </w:rPr>
        <w:t xml:space="preserve"> Senate Majority Leader Chuck </w:t>
      </w:r>
      <w:r w:rsidRPr="0095204A">
        <w:rPr>
          <w:rStyle w:val="StyleUnderline"/>
        </w:rPr>
        <w:t>Schumer</w:t>
      </w:r>
      <w:r w:rsidRPr="0095204A">
        <w:rPr>
          <w:sz w:val="16"/>
        </w:rPr>
        <w:t xml:space="preserve"> </w:t>
      </w:r>
      <w:r w:rsidRPr="0095204A">
        <w:rPr>
          <w:rStyle w:val="StyleUnderline"/>
        </w:rPr>
        <w:t xml:space="preserve">to add </w:t>
      </w:r>
      <w:r w:rsidRPr="0095204A">
        <w:rPr>
          <w:rStyle w:val="Emphasis"/>
        </w:rPr>
        <w:t>r</w:t>
      </w:r>
      <w:r w:rsidRPr="0095204A">
        <w:rPr>
          <w:rStyle w:val="StyleUnderline"/>
        </w:rPr>
        <w:t xml:space="preserve">esearch </w:t>
      </w:r>
      <w:r w:rsidRPr="0095204A">
        <w:rPr>
          <w:rStyle w:val="Emphasis"/>
        </w:rPr>
        <w:t>and</w:t>
      </w:r>
      <w:r w:rsidRPr="0095204A">
        <w:rPr>
          <w:rStyle w:val="StyleUnderline"/>
        </w:rPr>
        <w:t xml:space="preserve"> </w:t>
      </w:r>
      <w:r w:rsidRPr="0095204A">
        <w:rPr>
          <w:rStyle w:val="Emphasis"/>
        </w:rPr>
        <w:t>d</w:t>
      </w:r>
      <w:r w:rsidRPr="0095204A">
        <w:rPr>
          <w:rStyle w:val="StyleUnderline"/>
        </w:rPr>
        <w:t>evelopment</w:t>
      </w:r>
      <w:r w:rsidRPr="0095204A">
        <w:rPr>
          <w:sz w:val="16"/>
        </w:rPr>
        <w:t xml:space="preserve"> </w:t>
      </w:r>
      <w:r w:rsidRPr="0095204A">
        <w:rPr>
          <w:rStyle w:val="StyleUnderline"/>
        </w:rPr>
        <w:t>initiatives circulated by</w:t>
      </w:r>
      <w:r w:rsidRPr="0095204A">
        <w:rPr>
          <w:sz w:val="16"/>
        </w:rPr>
        <w:t xml:space="preserve"> Republican Todd </w:t>
      </w:r>
      <w:r w:rsidRPr="0095204A">
        <w:rPr>
          <w:rStyle w:val="Emphasis"/>
        </w:rPr>
        <w:t>Young</w:t>
      </w:r>
      <w:r w:rsidRPr="0095204A">
        <w:rPr>
          <w:rStyle w:val="StyleUnderline"/>
        </w:rPr>
        <w:t xml:space="preserve"> and</w:t>
      </w:r>
      <w:r w:rsidRPr="0095204A">
        <w:rPr>
          <w:sz w:val="16"/>
        </w:rPr>
        <w:t xml:space="preserve"> Democrat Kyrsten </w:t>
      </w:r>
      <w:r w:rsidRPr="0095204A">
        <w:rPr>
          <w:rStyle w:val="Emphasis"/>
        </w:rPr>
        <w:t>Sinema</w:t>
      </w:r>
      <w:r w:rsidRPr="0095204A">
        <w:rPr>
          <w:sz w:val="16"/>
        </w:rPr>
        <w:t xml:space="preserve"> </w:t>
      </w:r>
      <w:r w:rsidRPr="0095204A">
        <w:rPr>
          <w:rStyle w:val="StyleUnderline"/>
        </w:rPr>
        <w:t>to the legislation</w:t>
      </w:r>
      <w:r w:rsidRPr="0095204A">
        <w:rPr>
          <w:sz w:val="16"/>
        </w:rPr>
        <w:t xml:space="preserve">, </w:t>
      </w:r>
      <w:r w:rsidRPr="0095204A">
        <w:rPr>
          <w:rStyle w:val="StyleUnderline"/>
        </w:rPr>
        <w:t xml:space="preserve">which could be </w:t>
      </w:r>
      <w:r w:rsidRPr="0095204A">
        <w:rPr>
          <w:rStyle w:val="Emphasis"/>
        </w:rPr>
        <w:t>passed by the Senate</w:t>
      </w:r>
      <w:r w:rsidRPr="0095204A">
        <w:rPr>
          <w:rStyle w:val="StyleUnderline"/>
        </w:rPr>
        <w:t xml:space="preserve"> next week.</w:t>
      </w:r>
    </w:p>
    <w:p w14:paraId="4D9C03D8" w14:textId="77777777" w:rsidR="00200362" w:rsidRPr="0095204A" w:rsidRDefault="00200362" w:rsidP="00200362">
      <w:pPr>
        <w:rPr>
          <w:sz w:val="16"/>
        </w:rPr>
      </w:pPr>
      <w:r w:rsidRPr="0095204A">
        <w:rPr>
          <w:sz w:val="16"/>
        </w:rPr>
        <w:t>Schumer before the vote called it “</w:t>
      </w:r>
      <w:r w:rsidRPr="0095204A">
        <w:rPr>
          <w:rStyle w:val="StyleUnderline"/>
        </w:rPr>
        <w:t>legislation our country desperately</w:t>
      </w:r>
      <w:r w:rsidRPr="0095204A">
        <w:rPr>
          <w:sz w:val="16"/>
        </w:rPr>
        <w:t xml:space="preserve">, desperately </w:t>
      </w:r>
      <w:r w:rsidRPr="0095204A">
        <w:rPr>
          <w:rStyle w:val="StyleUnderline"/>
        </w:rPr>
        <w:t>needs</w:t>
      </w:r>
      <w:r w:rsidRPr="0095204A">
        <w:rPr>
          <w:sz w:val="16"/>
        </w:rPr>
        <w:t>.”</w:t>
      </w:r>
    </w:p>
    <w:p w14:paraId="754C5D77" w14:textId="77777777" w:rsidR="00200362" w:rsidRPr="0095204A" w:rsidRDefault="00200362" w:rsidP="00200362">
      <w:pPr>
        <w:rPr>
          <w:sz w:val="16"/>
        </w:rPr>
      </w:pPr>
      <w:r w:rsidRPr="0095204A">
        <w:rPr>
          <w:rStyle w:val="StyleUnderline"/>
        </w:rPr>
        <w:t>Details of the bill</w:t>
      </w:r>
      <w:r w:rsidRPr="0095204A">
        <w:rPr>
          <w:sz w:val="16"/>
        </w:rPr>
        <w:t xml:space="preserve">, a </w:t>
      </w:r>
      <w:r w:rsidRPr="0095204A">
        <w:rPr>
          <w:rStyle w:val="StyleUnderline"/>
        </w:rPr>
        <w:t>scaled-down version</w:t>
      </w:r>
      <w:r w:rsidRPr="0095204A">
        <w:rPr>
          <w:sz w:val="16"/>
        </w:rPr>
        <w:t xml:space="preserve"> of the original and more expansive measure intended to make the US more competitive with China in technology and advanced manufacturing, </w:t>
      </w:r>
      <w:r w:rsidRPr="0095204A">
        <w:rPr>
          <w:rStyle w:val="StyleUnderline"/>
        </w:rPr>
        <w:t xml:space="preserve">are still being </w:t>
      </w:r>
      <w:r w:rsidRPr="0095204A">
        <w:rPr>
          <w:rStyle w:val="Emphasis"/>
        </w:rPr>
        <w:t>worked out</w:t>
      </w:r>
      <w:r w:rsidRPr="0095204A">
        <w:rPr>
          <w:rStyle w:val="StyleUnderline"/>
        </w:rPr>
        <w:t>.</w:t>
      </w:r>
      <w:r w:rsidRPr="0095204A">
        <w:rPr>
          <w:sz w:val="16"/>
        </w:rPr>
        <w:t xml:space="preserve"> </w:t>
      </w:r>
    </w:p>
    <w:p w14:paraId="0DAAA2EF" w14:textId="77777777" w:rsidR="00200362" w:rsidRPr="0095204A" w:rsidRDefault="00200362" w:rsidP="00200362">
      <w:pPr>
        <w:rPr>
          <w:sz w:val="16"/>
        </w:rPr>
      </w:pPr>
      <w:r w:rsidRPr="0095204A">
        <w:rPr>
          <w:sz w:val="16"/>
        </w:rPr>
        <w:t xml:space="preserve">In addition to money to assist semiconductor companies building fabrication plants or “fabs” in the US, </w:t>
      </w:r>
      <w:r w:rsidRPr="0095204A">
        <w:rPr>
          <w:rStyle w:val="StyleUnderline"/>
        </w:rPr>
        <w:t>a draft bill circulated by the Senate leadership includes</w:t>
      </w:r>
      <w:r w:rsidRPr="0095204A">
        <w:rPr>
          <w:sz w:val="16"/>
        </w:rPr>
        <w:t xml:space="preserve"> a 25% </w:t>
      </w:r>
      <w:r w:rsidRPr="0095204A">
        <w:rPr>
          <w:rStyle w:val="StyleUnderline"/>
        </w:rPr>
        <w:t>investment tax credit for</w:t>
      </w:r>
      <w:r w:rsidRPr="0095204A">
        <w:rPr>
          <w:sz w:val="16"/>
        </w:rPr>
        <w:t xml:space="preserve"> manufacture of </w:t>
      </w:r>
      <w:r w:rsidRPr="0095204A">
        <w:rPr>
          <w:rStyle w:val="StyleUnderline"/>
        </w:rPr>
        <w:t>semiconductors</w:t>
      </w:r>
      <w:r w:rsidRPr="0095204A">
        <w:rPr>
          <w:sz w:val="16"/>
        </w:rPr>
        <w:t xml:space="preserve"> and tools to create semiconductors, $500 million for an international secure communications program, $200 million for worker training and $1.5 billion for public wireless supply-chain innovation.</w:t>
      </w:r>
    </w:p>
    <w:p w14:paraId="6639524F" w14:textId="77777777" w:rsidR="00200362" w:rsidRPr="0095204A" w:rsidRDefault="00200362" w:rsidP="00200362">
      <w:pPr>
        <w:rPr>
          <w:sz w:val="16"/>
        </w:rPr>
      </w:pPr>
      <w:r w:rsidRPr="0095204A">
        <w:rPr>
          <w:rStyle w:val="StyleUnderline"/>
        </w:rPr>
        <w:t>The provisions</w:t>
      </w:r>
      <w:r w:rsidRPr="0095204A">
        <w:rPr>
          <w:sz w:val="16"/>
        </w:rPr>
        <w:t xml:space="preserve"> proposed by Young and Sinema </w:t>
      </w:r>
      <w:r w:rsidRPr="0095204A">
        <w:rPr>
          <w:rStyle w:val="StyleUnderline"/>
        </w:rPr>
        <w:t>would establish a</w:t>
      </w:r>
      <w:r w:rsidRPr="0095204A">
        <w:rPr>
          <w:sz w:val="16"/>
        </w:rPr>
        <w:t xml:space="preserve"> </w:t>
      </w:r>
      <w:r w:rsidRPr="0095204A">
        <w:rPr>
          <w:rStyle w:val="Emphasis"/>
        </w:rPr>
        <w:t>directorate</w:t>
      </w:r>
      <w:r w:rsidRPr="0095204A">
        <w:rPr>
          <w:sz w:val="16"/>
        </w:rPr>
        <w:t xml:space="preserve"> </w:t>
      </w:r>
      <w:r w:rsidRPr="0095204A">
        <w:rPr>
          <w:rStyle w:val="StyleUnderline"/>
        </w:rPr>
        <w:t>for</w:t>
      </w:r>
      <w:r w:rsidRPr="0095204A">
        <w:rPr>
          <w:sz w:val="16"/>
        </w:rPr>
        <w:t xml:space="preserve"> technology and </w:t>
      </w:r>
      <w:r w:rsidRPr="0095204A">
        <w:rPr>
          <w:rStyle w:val="StyleUnderline"/>
        </w:rPr>
        <w:t>innovation</w:t>
      </w:r>
      <w:r w:rsidRPr="0095204A">
        <w:rPr>
          <w:sz w:val="16"/>
        </w:rPr>
        <w:t xml:space="preserve"> within the National Science Foundation </w:t>
      </w:r>
      <w:r w:rsidRPr="0095204A">
        <w:rPr>
          <w:rStyle w:val="StyleUnderline"/>
        </w:rPr>
        <w:t>to support</w:t>
      </w:r>
      <w:r w:rsidRPr="0095204A">
        <w:rPr>
          <w:sz w:val="16"/>
        </w:rPr>
        <w:t xml:space="preserve"> basic and applied research and bolster </w:t>
      </w:r>
      <w:r w:rsidRPr="0095204A">
        <w:rPr>
          <w:rStyle w:val="StyleUnderline"/>
        </w:rPr>
        <w:t>education i</w:t>
      </w:r>
      <w:r w:rsidRPr="0095204A">
        <w:rPr>
          <w:sz w:val="16"/>
        </w:rPr>
        <w:t xml:space="preserve">n science, </w:t>
      </w:r>
      <w:r w:rsidRPr="0095204A">
        <w:rPr>
          <w:rStyle w:val="StyleUnderline"/>
        </w:rPr>
        <w:t>technology</w:t>
      </w:r>
      <w:r w:rsidRPr="0095204A">
        <w:rPr>
          <w:sz w:val="16"/>
        </w:rPr>
        <w:t>, engineering and mathematics. Schumer had said the Senate needed at least 60 votes to show support for those provisions.</w:t>
      </w:r>
    </w:p>
    <w:p w14:paraId="40179656" w14:textId="77777777" w:rsidR="00200362" w:rsidRPr="00CE3F03" w:rsidRDefault="00200362" w:rsidP="00200362">
      <w:pPr>
        <w:rPr>
          <w:sz w:val="16"/>
        </w:rPr>
      </w:pPr>
      <w:r w:rsidRPr="00CE3F03">
        <w:rPr>
          <w:sz w:val="16"/>
        </w:rPr>
        <w:t xml:space="preserve">The </w:t>
      </w:r>
      <w:r w:rsidRPr="0095204A">
        <w:rPr>
          <w:rStyle w:val="StyleUnderline"/>
        </w:rPr>
        <w:t>legislation</w:t>
      </w:r>
      <w:r w:rsidRPr="00CE3F03">
        <w:rPr>
          <w:sz w:val="16"/>
        </w:rPr>
        <w:t xml:space="preserve"> also </w:t>
      </w:r>
      <w:r w:rsidRPr="00CE3F03">
        <w:rPr>
          <w:rStyle w:val="StyleUnderline"/>
        </w:rPr>
        <w:t xml:space="preserve">would have to pass the </w:t>
      </w:r>
      <w:r w:rsidRPr="00CE3F03">
        <w:rPr>
          <w:rStyle w:val="Emphasis"/>
        </w:rPr>
        <w:t>House</w:t>
      </w:r>
      <w:r w:rsidRPr="00CE3F03">
        <w:rPr>
          <w:sz w:val="16"/>
        </w:rPr>
        <w:t xml:space="preserve">, where Majority Leader Steny Hoyer said </w:t>
      </w:r>
      <w:r w:rsidRPr="00CE3F03">
        <w:rPr>
          <w:rStyle w:val="Emphasis"/>
        </w:rPr>
        <w:t>Democrats</w:t>
      </w:r>
      <w:r w:rsidRPr="00CE3F03">
        <w:rPr>
          <w:rStyle w:val="StyleUnderline"/>
        </w:rPr>
        <w:t xml:space="preserve"> would support the Senate version</w:t>
      </w:r>
      <w:r w:rsidRPr="00CE3F03">
        <w:rPr>
          <w:sz w:val="16"/>
        </w:rPr>
        <w:t xml:space="preserve">, </w:t>
      </w:r>
      <w:r w:rsidRPr="00CE3F03">
        <w:rPr>
          <w:rStyle w:val="StyleUnderline"/>
        </w:rPr>
        <w:t>even if some wanted a broader bill</w:t>
      </w:r>
      <w:r w:rsidRPr="00CE3F03">
        <w:rPr>
          <w:sz w:val="16"/>
        </w:rPr>
        <w:t>.</w:t>
      </w:r>
    </w:p>
    <w:p w14:paraId="63EF41D3" w14:textId="77777777" w:rsidR="00200362" w:rsidRPr="00CE3F03" w:rsidRDefault="00200362" w:rsidP="00200362">
      <w:pPr>
        <w:rPr>
          <w:sz w:val="16"/>
        </w:rPr>
      </w:pPr>
      <w:r w:rsidRPr="00CE3F03">
        <w:rPr>
          <w:sz w:val="16"/>
        </w:rPr>
        <w:t>“</w:t>
      </w:r>
      <w:r w:rsidRPr="00CE3F03">
        <w:rPr>
          <w:rStyle w:val="StyleUnderline"/>
        </w:rPr>
        <w:t xml:space="preserve">We </w:t>
      </w:r>
      <w:r w:rsidRPr="00CE3F03">
        <w:rPr>
          <w:rStyle w:val="Emphasis"/>
        </w:rPr>
        <w:t>need</w:t>
      </w:r>
      <w:r w:rsidRPr="00CE3F03">
        <w:rPr>
          <w:rStyle w:val="StyleUnderline"/>
        </w:rPr>
        <w:t xml:space="preserve"> to do the chips part</w:t>
      </w:r>
      <w:r w:rsidRPr="00CE3F03">
        <w:rPr>
          <w:sz w:val="16"/>
        </w:rPr>
        <w:t xml:space="preserve"> and </w:t>
      </w:r>
      <w:r w:rsidRPr="00CE3F03">
        <w:rPr>
          <w:rStyle w:val="StyleUnderline"/>
        </w:rPr>
        <w:t>if we don’t</w:t>
      </w:r>
      <w:r w:rsidRPr="00CE3F03">
        <w:rPr>
          <w:sz w:val="16"/>
        </w:rPr>
        <w:t xml:space="preserve"> do that </w:t>
      </w:r>
      <w:r w:rsidRPr="00CE3F03">
        <w:rPr>
          <w:rStyle w:val="Emphasis"/>
        </w:rPr>
        <w:t>we will lose</w:t>
      </w:r>
      <w:r w:rsidRPr="00CE3F03">
        <w:rPr>
          <w:rStyle w:val="StyleUnderline"/>
        </w:rPr>
        <w:t xml:space="preserve"> chip manufacturing</w:t>
      </w:r>
      <w:r w:rsidRPr="00CE3F03">
        <w:rPr>
          <w:sz w:val="16"/>
        </w:rPr>
        <w:t xml:space="preserve"> to other places,” he said.</w:t>
      </w:r>
    </w:p>
    <w:p w14:paraId="6CBD1AA9" w14:textId="77777777" w:rsidR="00200362" w:rsidRPr="00CE3F03" w:rsidRDefault="00200362" w:rsidP="00200362">
      <w:pPr>
        <w:rPr>
          <w:sz w:val="16"/>
        </w:rPr>
      </w:pPr>
      <w:r w:rsidRPr="00CE3F03">
        <w:rPr>
          <w:sz w:val="16"/>
        </w:rPr>
        <w:t xml:space="preserve">Senate GOP leader Mitch </w:t>
      </w:r>
      <w:r w:rsidRPr="00CE3F03">
        <w:rPr>
          <w:rStyle w:val="StyleUnderline"/>
        </w:rPr>
        <w:t>McConnell</w:t>
      </w:r>
      <w:r w:rsidRPr="00CE3F03">
        <w:rPr>
          <w:sz w:val="16"/>
        </w:rPr>
        <w:t xml:space="preserve">, who had previously threatened to block the wider legislation until Democrats dropped their plans for a tax and climate package, voted against starting debate. He </w:t>
      </w:r>
      <w:r w:rsidRPr="00CE3F03">
        <w:rPr>
          <w:rStyle w:val="StyleUnderline"/>
        </w:rPr>
        <w:t>said</w:t>
      </w:r>
      <w:r w:rsidRPr="00CE3F03">
        <w:rPr>
          <w:sz w:val="16"/>
        </w:rPr>
        <w:t xml:space="preserve"> earlier in the day that </w:t>
      </w:r>
      <w:r w:rsidRPr="00CE3F03">
        <w:rPr>
          <w:rStyle w:val="StyleUnderline"/>
        </w:rPr>
        <w:t>he wanted to see what is in the eventual legislation</w:t>
      </w:r>
      <w:r w:rsidRPr="00CE3F03">
        <w:rPr>
          <w:sz w:val="16"/>
        </w:rPr>
        <w:t xml:space="preserve"> first, even though </w:t>
      </w:r>
      <w:r w:rsidRPr="00CE3F03">
        <w:rPr>
          <w:rStyle w:val="StyleUnderline"/>
        </w:rPr>
        <w:t>he called the</w:t>
      </w:r>
      <w:r w:rsidRPr="00CE3F03">
        <w:rPr>
          <w:sz w:val="16"/>
        </w:rPr>
        <w:t xml:space="preserve"> domestic </w:t>
      </w:r>
      <w:r w:rsidRPr="00CE3F03">
        <w:rPr>
          <w:rStyle w:val="StyleUnderline"/>
        </w:rPr>
        <w:t>chip manufacturing</w:t>
      </w:r>
      <w:r w:rsidRPr="00CE3F03">
        <w:rPr>
          <w:sz w:val="16"/>
        </w:rPr>
        <w:t xml:space="preserve"> “</w:t>
      </w:r>
      <w:r w:rsidRPr="00CE3F03">
        <w:rPr>
          <w:rStyle w:val="Emphasis"/>
        </w:rPr>
        <w:t>a national security issue</w:t>
      </w:r>
      <w:r w:rsidRPr="00CE3F03">
        <w:rPr>
          <w:sz w:val="16"/>
        </w:rPr>
        <w:t xml:space="preserve"> of significant proportion.”</w:t>
      </w:r>
    </w:p>
    <w:p w14:paraId="2DB4AB86" w14:textId="77777777" w:rsidR="00200362" w:rsidRPr="00CE3F03" w:rsidRDefault="00200362" w:rsidP="00200362">
      <w:pPr>
        <w:rPr>
          <w:sz w:val="16"/>
        </w:rPr>
      </w:pPr>
      <w:r w:rsidRPr="00CE3F03">
        <w:rPr>
          <w:sz w:val="16"/>
        </w:rPr>
        <w:t xml:space="preserve">The </w:t>
      </w:r>
      <w:r w:rsidRPr="00CE3F03">
        <w:rPr>
          <w:rStyle w:val="StyleUnderline"/>
        </w:rPr>
        <w:t>Biden</w:t>
      </w:r>
      <w:r w:rsidRPr="00CE3F03">
        <w:rPr>
          <w:sz w:val="16"/>
        </w:rPr>
        <w:t xml:space="preserve"> administration, lawmakers from both parties and the semiconductor industry have </w:t>
      </w:r>
      <w:r w:rsidRPr="00CE3F03">
        <w:rPr>
          <w:rStyle w:val="StyleUnderline"/>
        </w:rPr>
        <w:t>called the chips incentives</w:t>
      </w:r>
      <w:r w:rsidRPr="00CE3F03">
        <w:rPr>
          <w:sz w:val="16"/>
        </w:rPr>
        <w:t xml:space="preserve"> </w:t>
      </w:r>
      <w:r w:rsidRPr="00CE3F03">
        <w:rPr>
          <w:rStyle w:val="Emphasis"/>
        </w:rPr>
        <w:t>urgent</w:t>
      </w:r>
      <w:r w:rsidRPr="00CE3F03">
        <w:rPr>
          <w:sz w:val="16"/>
        </w:rPr>
        <w:t xml:space="preserve"> </w:t>
      </w:r>
      <w:r w:rsidRPr="00CE3F03">
        <w:rPr>
          <w:rStyle w:val="StyleUnderline"/>
        </w:rPr>
        <w:t>amid a global shortage and supply chain disruptions</w:t>
      </w:r>
      <w:r w:rsidRPr="00CE3F03">
        <w:rPr>
          <w:sz w:val="16"/>
        </w:rPr>
        <w:t xml:space="preserve"> that have affected industries including automobiles, electronics and appliances. </w:t>
      </w:r>
      <w:r w:rsidRPr="00CE3F03">
        <w:rPr>
          <w:rStyle w:val="StyleUnderline"/>
        </w:rPr>
        <w:t>The US still leads the world in chip design</w:t>
      </w:r>
      <w:r w:rsidRPr="00CE3F03">
        <w:rPr>
          <w:sz w:val="16"/>
        </w:rPr>
        <w:t xml:space="preserve">, but </w:t>
      </w:r>
      <w:r w:rsidRPr="00CE3F03">
        <w:rPr>
          <w:rStyle w:val="StyleUnderline"/>
        </w:rPr>
        <w:t>manufacturing</w:t>
      </w:r>
      <w:r w:rsidRPr="00CE3F03">
        <w:rPr>
          <w:sz w:val="16"/>
        </w:rPr>
        <w:t xml:space="preserve"> has </w:t>
      </w:r>
      <w:r w:rsidRPr="00CE3F03">
        <w:rPr>
          <w:rStyle w:val="StyleUnderline"/>
        </w:rPr>
        <w:t>shifted to Asia</w:t>
      </w:r>
      <w:r w:rsidRPr="00CE3F03">
        <w:rPr>
          <w:sz w:val="16"/>
        </w:rPr>
        <w:t xml:space="preserve">. The </w:t>
      </w:r>
      <w:r w:rsidRPr="00CE3F03">
        <w:rPr>
          <w:rStyle w:val="StyleUnderline"/>
        </w:rPr>
        <w:t>legislation aims to bring more chipmaking back to the US</w:t>
      </w:r>
      <w:r w:rsidRPr="00CE3F03">
        <w:rPr>
          <w:sz w:val="16"/>
        </w:rPr>
        <w:t>.</w:t>
      </w:r>
    </w:p>
    <w:p w14:paraId="0724FD57" w14:textId="77777777" w:rsidR="00200362" w:rsidRPr="00CE3F03" w:rsidRDefault="00200362" w:rsidP="00200362">
      <w:pPr>
        <w:rPr>
          <w:sz w:val="16"/>
        </w:rPr>
      </w:pPr>
      <w:r w:rsidRPr="00CE3F03">
        <w:rPr>
          <w:sz w:val="16"/>
        </w:rPr>
        <w:t xml:space="preserve">Some </w:t>
      </w:r>
      <w:r w:rsidRPr="00CE3F03">
        <w:rPr>
          <w:rStyle w:val="Emphasis"/>
        </w:rPr>
        <w:t>companies</w:t>
      </w:r>
      <w:r w:rsidRPr="00CE3F03">
        <w:rPr>
          <w:sz w:val="16"/>
        </w:rPr>
        <w:t xml:space="preserve">, including Intel Corp., </w:t>
      </w:r>
      <w:r w:rsidRPr="00CE3F03">
        <w:rPr>
          <w:rStyle w:val="StyleUnderline"/>
        </w:rPr>
        <w:t xml:space="preserve">and a </w:t>
      </w:r>
      <w:r w:rsidRPr="00CE3F03">
        <w:rPr>
          <w:rStyle w:val="Emphasis"/>
        </w:rPr>
        <w:t>lobbying</w:t>
      </w:r>
      <w:r w:rsidRPr="00CE3F03">
        <w:rPr>
          <w:rStyle w:val="StyleUnderline"/>
        </w:rPr>
        <w:t xml:space="preserve"> group</w:t>
      </w:r>
      <w:r w:rsidRPr="00CE3F03">
        <w:rPr>
          <w:sz w:val="16"/>
        </w:rPr>
        <w:t xml:space="preserve">, the </w:t>
      </w:r>
      <w:r w:rsidRPr="00CE3F03">
        <w:rPr>
          <w:rStyle w:val="StyleUnderline"/>
        </w:rPr>
        <w:t>Semiconductor Industry Association</w:t>
      </w:r>
      <w:r w:rsidRPr="00CE3F03">
        <w:rPr>
          <w:sz w:val="16"/>
        </w:rPr>
        <w:t xml:space="preserve">, </w:t>
      </w:r>
      <w:r w:rsidRPr="00CE3F03">
        <w:rPr>
          <w:rStyle w:val="StyleUnderline"/>
        </w:rPr>
        <w:t>have been seeking changes to the legislation to allow production of more advanced chips in China</w:t>
      </w:r>
      <w:r w:rsidRPr="00CE3F03">
        <w:rPr>
          <w:sz w:val="16"/>
        </w:rPr>
        <w:t>. The current language bans investment in plants that produce chips smaller than 28 nanometers while some facilities in the country are already producing 16 nanometer chips.</w:t>
      </w:r>
    </w:p>
    <w:p w14:paraId="311794ED" w14:textId="77777777" w:rsidR="00200362" w:rsidRDefault="00200362" w:rsidP="00200362">
      <w:pPr>
        <w:rPr>
          <w:sz w:val="16"/>
        </w:rPr>
      </w:pPr>
      <w:r w:rsidRPr="00CE3F03">
        <w:rPr>
          <w:sz w:val="16"/>
        </w:rPr>
        <w:t>“</w:t>
      </w:r>
      <w:r w:rsidRPr="00CE3F03">
        <w:rPr>
          <w:rStyle w:val="StyleUnderline"/>
        </w:rPr>
        <w:t>Legislation this</w:t>
      </w:r>
      <w:r w:rsidRPr="00CE3F03">
        <w:rPr>
          <w:sz w:val="16"/>
        </w:rPr>
        <w:t xml:space="preserve"> </w:t>
      </w:r>
      <w:r w:rsidRPr="00CE3F03">
        <w:rPr>
          <w:rStyle w:val="Emphasis"/>
        </w:rPr>
        <w:t>complex</w:t>
      </w:r>
      <w:r w:rsidRPr="00CE3F03">
        <w:rPr>
          <w:sz w:val="16"/>
        </w:rPr>
        <w:t xml:space="preserve"> and important </w:t>
      </w:r>
      <w:r w:rsidRPr="00CE3F03">
        <w:rPr>
          <w:rStyle w:val="StyleUnderline"/>
        </w:rPr>
        <w:t>requires input from all stakeholders</w:t>
      </w:r>
      <w:r w:rsidRPr="00CE3F03">
        <w:rPr>
          <w:sz w:val="16"/>
        </w:rPr>
        <w:t>,” Intel spokesperson Nancy Sanchez said in an emailed statement. “</w:t>
      </w:r>
      <w:r w:rsidRPr="00CE3F03">
        <w:rPr>
          <w:rStyle w:val="StyleUnderline"/>
        </w:rPr>
        <w:t>Intel and many companies</w:t>
      </w:r>
      <w:r w:rsidRPr="00CE3F03">
        <w:rPr>
          <w:sz w:val="16"/>
        </w:rPr>
        <w:t xml:space="preserve"> in our industry </w:t>
      </w:r>
      <w:r w:rsidRPr="00CE3F03">
        <w:rPr>
          <w:rStyle w:val="StyleUnderline"/>
        </w:rPr>
        <w:t>have come together with our trade association to</w:t>
      </w:r>
      <w:r w:rsidRPr="00CE3F03">
        <w:rPr>
          <w:sz w:val="16"/>
        </w:rPr>
        <w:t xml:space="preserve"> </w:t>
      </w:r>
      <w:r w:rsidRPr="00CE3F03">
        <w:rPr>
          <w:rStyle w:val="Emphasis"/>
        </w:rPr>
        <w:t>provide input to policymakers</w:t>
      </w:r>
      <w:r w:rsidRPr="00CE3F03">
        <w:rPr>
          <w:sz w:val="16"/>
        </w:rPr>
        <w:t xml:space="preserve"> in order </w:t>
      </w:r>
      <w:r w:rsidRPr="00CE3F03">
        <w:rPr>
          <w:rStyle w:val="StyleUnderline"/>
        </w:rPr>
        <w:t>to ensure that we have the best legislation possible and don’t</w:t>
      </w:r>
      <w:r w:rsidRPr="00CE3F03">
        <w:rPr>
          <w:sz w:val="16"/>
        </w:rPr>
        <w:t xml:space="preserve"> inadvertently </w:t>
      </w:r>
      <w:r w:rsidRPr="00CE3F03">
        <w:rPr>
          <w:rStyle w:val="StyleUnderline"/>
        </w:rPr>
        <w:t>undermine the global competitiveness of companies</w:t>
      </w:r>
      <w:r w:rsidRPr="00CE3F03">
        <w:rPr>
          <w:sz w:val="16"/>
        </w:rPr>
        <w:t xml:space="preserve"> that receive CHIPS funds.”</w:t>
      </w:r>
    </w:p>
    <w:p w14:paraId="70B902EA" w14:textId="77777777" w:rsidR="00200362" w:rsidRDefault="00200362" w:rsidP="00200362"/>
    <w:p w14:paraId="04B1BB67" w14:textId="77777777" w:rsidR="00200362" w:rsidRDefault="00200362" w:rsidP="00200362">
      <w:pPr>
        <w:pStyle w:val="Heading4"/>
      </w:pPr>
      <w:r>
        <w:t xml:space="preserve">Congress works to pass the </w:t>
      </w:r>
      <w:r w:rsidRPr="0038011B">
        <w:rPr>
          <w:u w:val="single"/>
        </w:rPr>
        <w:t>CHIPS act</w:t>
      </w:r>
      <w:r>
        <w:t xml:space="preserve"> – </w:t>
      </w:r>
      <w:r w:rsidRPr="0038011B">
        <w:rPr>
          <w:u w:val="single"/>
        </w:rPr>
        <w:t>ensures</w:t>
      </w:r>
      <w:r>
        <w:t xml:space="preserve"> the US </w:t>
      </w:r>
      <w:r w:rsidRPr="0038011B">
        <w:rPr>
          <w:u w:val="single"/>
        </w:rPr>
        <w:t>wins</w:t>
      </w:r>
      <w:r>
        <w:t xml:space="preserve"> the tech race</w:t>
      </w:r>
    </w:p>
    <w:p w14:paraId="316F2394" w14:textId="77777777" w:rsidR="00200362" w:rsidRPr="00144874" w:rsidRDefault="00200362" w:rsidP="00200362">
      <w:r w:rsidRPr="0088694B">
        <w:rPr>
          <w:rStyle w:val="Style13ptBold"/>
        </w:rPr>
        <w:t xml:space="preserve">Seddiq </w:t>
      </w:r>
      <w:r>
        <w:rPr>
          <w:rStyle w:val="Style13ptBold"/>
        </w:rPr>
        <w:t>7/</w:t>
      </w:r>
      <w:r w:rsidRPr="0088694B">
        <w:rPr>
          <w:rStyle w:val="Style13ptBold"/>
        </w:rPr>
        <w:t>2</w:t>
      </w:r>
      <w:r>
        <w:rPr>
          <w:rStyle w:val="Style13ptBold"/>
        </w:rPr>
        <w:t>3</w:t>
      </w:r>
      <w:r>
        <w:t xml:space="preserve"> (Oma Seddiq, politics reporter for Insider, where she covers Congress, the White House and the Supreme Court, 7-22-2022, "A bipartisan bill years in the making to boost the US semiconductor industry and competition with China will soon hit the Senate floor for a final vote," Business Insider, https://www.businessinsider.com/chips-act-bill-to-boost-us-chipmaking-competition-with-china-2022-7, DOA: 7-23-2022//Smarx Ahsan)</w:t>
      </w:r>
    </w:p>
    <w:p w14:paraId="0FB4B158" w14:textId="77777777" w:rsidR="00200362" w:rsidRPr="0088694B" w:rsidRDefault="00200362" w:rsidP="00200362">
      <w:pPr>
        <w:rPr>
          <w:sz w:val="16"/>
        </w:rPr>
      </w:pPr>
      <w:r w:rsidRPr="0088694B">
        <w:rPr>
          <w:rStyle w:val="StyleUnderline"/>
        </w:rPr>
        <w:t>As soon as</w:t>
      </w:r>
      <w:r w:rsidRPr="0088694B">
        <w:rPr>
          <w:sz w:val="16"/>
        </w:rPr>
        <w:t xml:space="preserve"> </w:t>
      </w:r>
      <w:r w:rsidRPr="0088694B">
        <w:rPr>
          <w:rStyle w:val="Emphasis"/>
        </w:rPr>
        <w:t>next week</w:t>
      </w:r>
      <w:r w:rsidRPr="0088694B">
        <w:rPr>
          <w:sz w:val="16"/>
        </w:rPr>
        <w:t xml:space="preserve">, the </w:t>
      </w:r>
      <w:r w:rsidRPr="0088694B">
        <w:rPr>
          <w:rStyle w:val="StyleUnderline"/>
        </w:rPr>
        <w:t>Senate</w:t>
      </w:r>
      <w:r w:rsidRPr="0088694B">
        <w:rPr>
          <w:sz w:val="16"/>
        </w:rPr>
        <w:t xml:space="preserve"> is expected </w:t>
      </w:r>
      <w:r w:rsidRPr="0088694B">
        <w:rPr>
          <w:rStyle w:val="StyleUnderline"/>
        </w:rPr>
        <w:t>to hold a vote on a bipartisan bill that would provide</w:t>
      </w:r>
      <w:r w:rsidRPr="0088694B">
        <w:rPr>
          <w:sz w:val="16"/>
        </w:rPr>
        <w:t xml:space="preserve"> </w:t>
      </w:r>
      <w:r w:rsidRPr="0088694B">
        <w:rPr>
          <w:rStyle w:val="Emphasis"/>
        </w:rPr>
        <w:t>billions</w:t>
      </w:r>
      <w:r w:rsidRPr="0088694B">
        <w:rPr>
          <w:sz w:val="16"/>
        </w:rPr>
        <w:t xml:space="preserve"> of dollars </w:t>
      </w:r>
      <w:r w:rsidRPr="0088694B">
        <w:rPr>
          <w:rStyle w:val="StyleUnderline"/>
        </w:rPr>
        <w:t>in</w:t>
      </w:r>
      <w:r w:rsidRPr="0088694B">
        <w:rPr>
          <w:sz w:val="16"/>
        </w:rPr>
        <w:t xml:space="preserve"> federal </w:t>
      </w:r>
      <w:r w:rsidRPr="0088694B">
        <w:rPr>
          <w:rStyle w:val="StyleUnderline"/>
        </w:rPr>
        <w:t xml:space="preserve">funding to </w:t>
      </w:r>
      <w:r w:rsidRPr="0088694B">
        <w:rPr>
          <w:rStyle w:val="Emphasis"/>
        </w:rPr>
        <w:t>rebuild</w:t>
      </w:r>
      <w:r w:rsidRPr="0088694B">
        <w:rPr>
          <w:sz w:val="16"/>
        </w:rPr>
        <w:t xml:space="preserve"> </w:t>
      </w:r>
      <w:r w:rsidRPr="0088694B">
        <w:rPr>
          <w:rStyle w:val="StyleUnderline"/>
        </w:rPr>
        <w:t>the</w:t>
      </w:r>
      <w:r w:rsidRPr="0088694B">
        <w:rPr>
          <w:sz w:val="16"/>
        </w:rPr>
        <w:t xml:space="preserve"> </w:t>
      </w:r>
      <w:r w:rsidRPr="0088694B">
        <w:rPr>
          <w:rStyle w:val="StyleUnderline"/>
        </w:rPr>
        <w:t>US</w:t>
      </w:r>
      <w:r w:rsidRPr="0088694B">
        <w:rPr>
          <w:sz w:val="16"/>
        </w:rPr>
        <w:t xml:space="preserve"> </w:t>
      </w:r>
      <w:r w:rsidRPr="0088694B">
        <w:rPr>
          <w:rStyle w:val="Emphasis"/>
        </w:rPr>
        <w:t>semiconductor</w:t>
      </w:r>
      <w:r w:rsidRPr="0088694B">
        <w:rPr>
          <w:sz w:val="16"/>
        </w:rPr>
        <w:t xml:space="preserve"> </w:t>
      </w:r>
      <w:r w:rsidRPr="0088694B">
        <w:rPr>
          <w:rStyle w:val="StyleUnderline"/>
        </w:rPr>
        <w:t>industry</w:t>
      </w:r>
      <w:r w:rsidRPr="0088694B">
        <w:rPr>
          <w:sz w:val="16"/>
        </w:rPr>
        <w:t xml:space="preserve">. It's </w:t>
      </w:r>
      <w:r w:rsidRPr="0088694B">
        <w:rPr>
          <w:rStyle w:val="StyleUnderline"/>
        </w:rPr>
        <w:t>an effort</w:t>
      </w:r>
      <w:r w:rsidRPr="0088694B">
        <w:rPr>
          <w:sz w:val="16"/>
        </w:rPr>
        <w:t xml:space="preserve"> </w:t>
      </w:r>
      <w:r w:rsidRPr="0088694B">
        <w:rPr>
          <w:rStyle w:val="Emphasis"/>
        </w:rPr>
        <w:t>years</w:t>
      </w:r>
      <w:r w:rsidRPr="0088694B">
        <w:rPr>
          <w:sz w:val="16"/>
        </w:rPr>
        <w:t xml:space="preserve"> </w:t>
      </w:r>
      <w:r w:rsidRPr="0088694B">
        <w:rPr>
          <w:rStyle w:val="StyleUnderline"/>
        </w:rPr>
        <w:t>in the making</w:t>
      </w:r>
      <w:r w:rsidRPr="0088694B">
        <w:rPr>
          <w:sz w:val="16"/>
        </w:rPr>
        <w:t xml:space="preserve"> designed </w:t>
      </w:r>
      <w:r w:rsidRPr="0088694B">
        <w:rPr>
          <w:rStyle w:val="StyleUnderline"/>
        </w:rPr>
        <w:t>to boost competition with China</w:t>
      </w:r>
      <w:r w:rsidRPr="0088694B">
        <w:rPr>
          <w:sz w:val="16"/>
        </w:rPr>
        <w:t xml:space="preserve">, </w:t>
      </w:r>
      <w:r w:rsidRPr="0088694B">
        <w:rPr>
          <w:rStyle w:val="StyleUnderline"/>
        </w:rPr>
        <w:t>home to</w:t>
      </w:r>
      <w:r w:rsidRPr="0088694B">
        <w:rPr>
          <w:sz w:val="16"/>
        </w:rPr>
        <w:t xml:space="preserve"> one of the </w:t>
      </w:r>
      <w:r w:rsidRPr="0088694B">
        <w:rPr>
          <w:rStyle w:val="StyleUnderline"/>
        </w:rPr>
        <w:t>fastest-growing</w:t>
      </w:r>
      <w:r w:rsidRPr="0088694B">
        <w:rPr>
          <w:sz w:val="16"/>
        </w:rPr>
        <w:t xml:space="preserve"> </w:t>
      </w:r>
      <w:r w:rsidRPr="0088694B">
        <w:rPr>
          <w:rStyle w:val="Emphasis"/>
        </w:rPr>
        <w:t>chip markets</w:t>
      </w:r>
      <w:r w:rsidRPr="0088694B">
        <w:rPr>
          <w:sz w:val="16"/>
        </w:rPr>
        <w:t xml:space="preserve"> in the world.</w:t>
      </w:r>
    </w:p>
    <w:p w14:paraId="220448E0" w14:textId="77777777" w:rsidR="00200362" w:rsidRPr="0088694B" w:rsidRDefault="00200362" w:rsidP="00200362">
      <w:pPr>
        <w:rPr>
          <w:sz w:val="16"/>
        </w:rPr>
      </w:pPr>
      <w:r w:rsidRPr="0088694B">
        <w:rPr>
          <w:sz w:val="16"/>
        </w:rPr>
        <w:t xml:space="preserve">The </w:t>
      </w:r>
      <w:r w:rsidRPr="0088694B">
        <w:rPr>
          <w:rStyle w:val="StyleUnderline"/>
        </w:rPr>
        <w:t>Senate</w:t>
      </w:r>
      <w:r w:rsidRPr="0088694B">
        <w:rPr>
          <w:sz w:val="16"/>
        </w:rPr>
        <w:t xml:space="preserve"> on Tuesday </w:t>
      </w:r>
      <w:r w:rsidRPr="0088694B">
        <w:rPr>
          <w:rStyle w:val="StyleUnderline"/>
        </w:rPr>
        <w:t>held</w:t>
      </w:r>
      <w:r w:rsidRPr="0088694B">
        <w:rPr>
          <w:sz w:val="16"/>
        </w:rPr>
        <w:t xml:space="preserve"> an important </w:t>
      </w:r>
      <w:r w:rsidRPr="0088694B">
        <w:rPr>
          <w:rStyle w:val="Emphasis"/>
        </w:rPr>
        <w:t>procedural vote</w:t>
      </w:r>
      <w:r w:rsidRPr="0088694B">
        <w:rPr>
          <w:sz w:val="16"/>
        </w:rPr>
        <w:t xml:space="preserve"> that </w:t>
      </w:r>
      <w:r w:rsidRPr="0088694B">
        <w:rPr>
          <w:rStyle w:val="StyleUnderline"/>
        </w:rPr>
        <w:t>passed</w:t>
      </w:r>
      <w:r w:rsidRPr="0088694B">
        <w:rPr>
          <w:sz w:val="16"/>
        </w:rPr>
        <w:t xml:space="preserve"> </w:t>
      </w:r>
      <w:r w:rsidRPr="0088694B">
        <w:rPr>
          <w:rStyle w:val="StyleUnderline"/>
        </w:rPr>
        <w:t>64-34 to clear</w:t>
      </w:r>
      <w:r w:rsidRPr="0088694B">
        <w:rPr>
          <w:sz w:val="16"/>
        </w:rPr>
        <w:t xml:space="preserve"> </w:t>
      </w:r>
      <w:r w:rsidRPr="0088694B">
        <w:rPr>
          <w:rStyle w:val="StyleUnderline"/>
        </w:rPr>
        <w:t>the way for</w:t>
      </w:r>
      <w:r w:rsidRPr="0088694B">
        <w:rPr>
          <w:sz w:val="16"/>
        </w:rPr>
        <w:t xml:space="preserve"> the </w:t>
      </w:r>
      <w:r w:rsidRPr="0088694B">
        <w:rPr>
          <w:rStyle w:val="Emphasis"/>
        </w:rPr>
        <w:t>legislation</w:t>
      </w:r>
      <w:r w:rsidRPr="0088694B">
        <w:rPr>
          <w:sz w:val="16"/>
        </w:rPr>
        <w:t xml:space="preserve"> </w:t>
      </w:r>
      <w:r w:rsidRPr="0088694B">
        <w:rPr>
          <w:rStyle w:val="StyleUnderline"/>
        </w:rPr>
        <w:t>to be considered for a</w:t>
      </w:r>
      <w:r w:rsidRPr="0088694B">
        <w:rPr>
          <w:sz w:val="16"/>
        </w:rPr>
        <w:t xml:space="preserve"> final </w:t>
      </w:r>
      <w:r w:rsidRPr="0088694B">
        <w:rPr>
          <w:rStyle w:val="StyleUnderline"/>
        </w:rPr>
        <w:t>vote</w:t>
      </w:r>
      <w:r w:rsidRPr="0088694B">
        <w:rPr>
          <w:sz w:val="16"/>
        </w:rPr>
        <w:t xml:space="preserve">. The bill, known as the </w:t>
      </w:r>
      <w:r w:rsidRPr="0088694B">
        <w:rPr>
          <w:rStyle w:val="StyleUnderline"/>
        </w:rPr>
        <w:t>CHIPS</w:t>
      </w:r>
      <w:r w:rsidRPr="0088694B">
        <w:rPr>
          <w:sz w:val="16"/>
        </w:rPr>
        <w:t xml:space="preserve"> Act, </w:t>
      </w:r>
      <w:r w:rsidRPr="0088694B">
        <w:rPr>
          <w:rStyle w:val="StyleUnderline"/>
        </w:rPr>
        <w:t>would provide</w:t>
      </w:r>
      <w:r w:rsidRPr="0088694B">
        <w:rPr>
          <w:sz w:val="16"/>
        </w:rPr>
        <w:t xml:space="preserve"> around </w:t>
      </w:r>
      <w:r w:rsidRPr="0088694B">
        <w:rPr>
          <w:rStyle w:val="StyleUnderline"/>
        </w:rPr>
        <w:t>$52 billion in subsidies</w:t>
      </w:r>
      <w:r w:rsidRPr="0088694B">
        <w:rPr>
          <w:sz w:val="16"/>
        </w:rPr>
        <w:t xml:space="preserve"> and tax breaks </w:t>
      </w:r>
      <w:r w:rsidRPr="0088694B">
        <w:rPr>
          <w:rStyle w:val="StyleUnderline"/>
        </w:rPr>
        <w:t>to American chip manufacturers to incentivize them to build new factories</w:t>
      </w:r>
      <w:r w:rsidRPr="0088694B">
        <w:rPr>
          <w:sz w:val="16"/>
        </w:rPr>
        <w:t xml:space="preserve"> </w:t>
      </w:r>
      <w:r w:rsidRPr="0088694B">
        <w:rPr>
          <w:rStyle w:val="StyleUnderline"/>
        </w:rPr>
        <w:t>and</w:t>
      </w:r>
      <w:r w:rsidRPr="0088694B">
        <w:rPr>
          <w:sz w:val="16"/>
        </w:rPr>
        <w:t xml:space="preserve"> </w:t>
      </w:r>
      <w:r w:rsidRPr="0088694B">
        <w:rPr>
          <w:rStyle w:val="Emphasis"/>
        </w:rPr>
        <w:t>bolster</w:t>
      </w:r>
      <w:r w:rsidRPr="0088694B">
        <w:rPr>
          <w:sz w:val="16"/>
        </w:rPr>
        <w:t xml:space="preserve"> </w:t>
      </w:r>
      <w:r w:rsidRPr="0088694B">
        <w:rPr>
          <w:rStyle w:val="StyleUnderline"/>
        </w:rPr>
        <w:t>production</w:t>
      </w:r>
      <w:r w:rsidRPr="0088694B">
        <w:rPr>
          <w:sz w:val="16"/>
        </w:rPr>
        <w:t xml:space="preserve"> in the country.</w:t>
      </w:r>
    </w:p>
    <w:p w14:paraId="196C6CEE" w14:textId="77777777" w:rsidR="00200362" w:rsidRPr="001840B8" w:rsidRDefault="00200362" w:rsidP="00200362">
      <w:pPr>
        <w:rPr>
          <w:sz w:val="16"/>
        </w:rPr>
      </w:pPr>
      <w:r w:rsidRPr="001840B8">
        <w:rPr>
          <w:sz w:val="16"/>
        </w:rPr>
        <w:t>"</w:t>
      </w:r>
      <w:r w:rsidRPr="001840B8">
        <w:rPr>
          <w:rStyle w:val="StyleUnderline"/>
        </w:rPr>
        <w:t>Members</w:t>
      </w:r>
      <w:r w:rsidRPr="001840B8">
        <w:rPr>
          <w:sz w:val="16"/>
        </w:rPr>
        <w:t xml:space="preserve"> of both sides </w:t>
      </w:r>
      <w:r w:rsidRPr="001840B8">
        <w:rPr>
          <w:rStyle w:val="StyleUnderline"/>
        </w:rPr>
        <w:t>know</w:t>
      </w:r>
      <w:r w:rsidRPr="001840B8">
        <w:rPr>
          <w:sz w:val="16"/>
        </w:rPr>
        <w:t xml:space="preserve"> that </w:t>
      </w:r>
      <w:r w:rsidRPr="001840B8">
        <w:rPr>
          <w:rStyle w:val="StyleUnderline"/>
        </w:rPr>
        <w:t>America's chips crisis is sending</w:t>
      </w:r>
      <w:r w:rsidRPr="001840B8">
        <w:rPr>
          <w:sz w:val="16"/>
        </w:rPr>
        <w:t xml:space="preserve"> </w:t>
      </w:r>
      <w:r w:rsidRPr="001840B8">
        <w:rPr>
          <w:rStyle w:val="Emphasis"/>
        </w:rPr>
        <w:t>shockwaves</w:t>
      </w:r>
      <w:r w:rsidRPr="001840B8">
        <w:rPr>
          <w:sz w:val="16"/>
        </w:rPr>
        <w:t xml:space="preserve"> </w:t>
      </w:r>
      <w:r w:rsidRPr="001840B8">
        <w:rPr>
          <w:rStyle w:val="StyleUnderline"/>
        </w:rPr>
        <w:t>across the economy</w:t>
      </w:r>
      <w:r w:rsidRPr="001840B8">
        <w:rPr>
          <w:sz w:val="16"/>
        </w:rPr>
        <w:t xml:space="preserve">. It is </w:t>
      </w:r>
      <w:r w:rsidRPr="001840B8">
        <w:rPr>
          <w:rStyle w:val="Emphasis"/>
        </w:rPr>
        <w:t>endangering</w:t>
      </w:r>
      <w:r w:rsidRPr="001840B8">
        <w:rPr>
          <w:sz w:val="16"/>
        </w:rPr>
        <w:t xml:space="preserve"> our </w:t>
      </w:r>
      <w:r w:rsidRPr="001840B8">
        <w:rPr>
          <w:rStyle w:val="StyleUnderline"/>
        </w:rPr>
        <w:t>national security</w:t>
      </w:r>
      <w:r w:rsidRPr="001840B8">
        <w:rPr>
          <w:sz w:val="16"/>
        </w:rPr>
        <w:t xml:space="preserve">," Senate Majority Leader Chuck </w:t>
      </w:r>
      <w:r w:rsidRPr="001840B8">
        <w:rPr>
          <w:rStyle w:val="StyleUnderline"/>
        </w:rPr>
        <w:t>Schumer said</w:t>
      </w:r>
      <w:r w:rsidRPr="001840B8">
        <w:rPr>
          <w:sz w:val="16"/>
        </w:rPr>
        <w:t xml:space="preserve"> Thursday. "</w:t>
      </w:r>
      <w:r w:rsidRPr="001840B8">
        <w:rPr>
          <w:rStyle w:val="StyleUnderline"/>
        </w:rPr>
        <w:t>To ignore the chips crisis means</w:t>
      </w:r>
      <w:r w:rsidRPr="001840B8">
        <w:rPr>
          <w:sz w:val="16"/>
        </w:rPr>
        <w:t xml:space="preserve"> </w:t>
      </w:r>
      <w:r w:rsidRPr="001840B8">
        <w:rPr>
          <w:rStyle w:val="Emphasis"/>
        </w:rPr>
        <w:t>higher costs</w:t>
      </w:r>
      <w:r w:rsidRPr="001840B8">
        <w:rPr>
          <w:sz w:val="16"/>
        </w:rPr>
        <w:t xml:space="preserve">, </w:t>
      </w:r>
      <w:r w:rsidRPr="001840B8">
        <w:rPr>
          <w:rStyle w:val="StyleUnderline"/>
        </w:rPr>
        <w:t>squandered job opportunities</w:t>
      </w:r>
      <w:r w:rsidRPr="001840B8">
        <w:rPr>
          <w:sz w:val="16"/>
        </w:rPr>
        <w:t xml:space="preserve">, greater </w:t>
      </w:r>
      <w:r w:rsidRPr="001840B8">
        <w:rPr>
          <w:rStyle w:val="Emphasis"/>
        </w:rPr>
        <w:t>dependence</w:t>
      </w:r>
      <w:r w:rsidRPr="001840B8">
        <w:rPr>
          <w:sz w:val="16"/>
        </w:rPr>
        <w:t xml:space="preserve"> </w:t>
      </w:r>
      <w:r w:rsidRPr="001840B8">
        <w:rPr>
          <w:rStyle w:val="StyleUnderline"/>
        </w:rPr>
        <w:t>on foreign chip producers</w:t>
      </w:r>
      <w:r w:rsidRPr="001840B8">
        <w:rPr>
          <w:sz w:val="16"/>
        </w:rPr>
        <w:t xml:space="preserve">. Thankfully, the </w:t>
      </w:r>
      <w:r w:rsidRPr="001840B8">
        <w:rPr>
          <w:rStyle w:val="Emphasis"/>
        </w:rPr>
        <w:t>Senate is close</w:t>
      </w:r>
      <w:r w:rsidRPr="001840B8">
        <w:rPr>
          <w:sz w:val="16"/>
        </w:rPr>
        <w:t xml:space="preserve"> </w:t>
      </w:r>
      <w:r w:rsidRPr="001840B8">
        <w:rPr>
          <w:rStyle w:val="StyleUnderline"/>
        </w:rPr>
        <w:t>to</w:t>
      </w:r>
      <w:r w:rsidRPr="001840B8">
        <w:rPr>
          <w:sz w:val="16"/>
        </w:rPr>
        <w:t xml:space="preserve"> finally </w:t>
      </w:r>
      <w:r w:rsidRPr="001840B8">
        <w:rPr>
          <w:rStyle w:val="Emphasis"/>
        </w:rPr>
        <w:t>taking action</w:t>
      </w:r>
      <w:r w:rsidRPr="001840B8">
        <w:rPr>
          <w:sz w:val="16"/>
        </w:rPr>
        <w:t>."</w:t>
      </w:r>
    </w:p>
    <w:p w14:paraId="6F9B98BC" w14:textId="77777777" w:rsidR="00200362" w:rsidRPr="001840B8" w:rsidRDefault="00200362" w:rsidP="00200362">
      <w:pPr>
        <w:rPr>
          <w:sz w:val="16"/>
        </w:rPr>
      </w:pPr>
      <w:r w:rsidRPr="001840B8">
        <w:rPr>
          <w:rStyle w:val="StyleUnderline"/>
        </w:rPr>
        <w:t>The bill attempts to combat</w:t>
      </w:r>
      <w:r w:rsidRPr="001840B8">
        <w:rPr>
          <w:sz w:val="16"/>
        </w:rPr>
        <w:t xml:space="preserve"> </w:t>
      </w:r>
      <w:r w:rsidRPr="001840B8">
        <w:rPr>
          <w:rStyle w:val="StyleUnderline"/>
        </w:rPr>
        <w:t>the</w:t>
      </w:r>
      <w:r w:rsidRPr="001840B8">
        <w:rPr>
          <w:sz w:val="16"/>
        </w:rPr>
        <w:t xml:space="preserve"> </w:t>
      </w:r>
      <w:r w:rsidRPr="001840B8">
        <w:rPr>
          <w:rStyle w:val="Emphasis"/>
        </w:rPr>
        <w:t>global chip shortage</w:t>
      </w:r>
      <w:r w:rsidRPr="001840B8">
        <w:rPr>
          <w:sz w:val="16"/>
        </w:rPr>
        <w:t xml:space="preserve">, largely </w:t>
      </w:r>
      <w:r w:rsidRPr="001840B8">
        <w:rPr>
          <w:rStyle w:val="StyleUnderline"/>
        </w:rPr>
        <w:t>driven by supply issues</w:t>
      </w:r>
      <w:r w:rsidRPr="001840B8">
        <w:rPr>
          <w:sz w:val="16"/>
        </w:rPr>
        <w:t xml:space="preserve"> caused by the COVID-19 pandemic. It also </w:t>
      </w:r>
      <w:r w:rsidRPr="001840B8">
        <w:rPr>
          <w:rStyle w:val="StyleUnderline"/>
        </w:rPr>
        <w:t xml:space="preserve">aims to provide new jobs across </w:t>
      </w:r>
      <w:r w:rsidRPr="001840B8">
        <w:rPr>
          <w:sz w:val="16"/>
        </w:rPr>
        <w:t xml:space="preserve">a slew of </w:t>
      </w:r>
      <w:r w:rsidRPr="001840B8">
        <w:rPr>
          <w:rStyle w:val="Emphasis"/>
        </w:rPr>
        <w:t>industries</w:t>
      </w:r>
      <w:r w:rsidRPr="001840B8">
        <w:rPr>
          <w:sz w:val="16"/>
        </w:rPr>
        <w:t xml:space="preserve"> </w:t>
      </w:r>
      <w:r w:rsidRPr="001840B8">
        <w:rPr>
          <w:rStyle w:val="StyleUnderline"/>
        </w:rPr>
        <w:t>that</w:t>
      </w:r>
      <w:r w:rsidRPr="001840B8">
        <w:rPr>
          <w:sz w:val="16"/>
        </w:rPr>
        <w:t xml:space="preserve"> </w:t>
      </w:r>
      <w:r w:rsidRPr="001840B8">
        <w:rPr>
          <w:rStyle w:val="StyleUnderline"/>
        </w:rPr>
        <w:t>rely on chipmaking</w:t>
      </w:r>
      <w:r w:rsidRPr="001840B8">
        <w:rPr>
          <w:sz w:val="16"/>
        </w:rPr>
        <w:t xml:space="preserve">, </w:t>
      </w:r>
      <w:r w:rsidRPr="001840B8">
        <w:rPr>
          <w:rStyle w:val="StyleUnderline"/>
        </w:rPr>
        <w:t>including</w:t>
      </w:r>
      <w:r w:rsidRPr="001840B8">
        <w:rPr>
          <w:sz w:val="16"/>
        </w:rPr>
        <w:t xml:space="preserve"> the </w:t>
      </w:r>
      <w:r w:rsidRPr="001840B8">
        <w:rPr>
          <w:rStyle w:val="StyleUnderline"/>
        </w:rPr>
        <w:t>automotive, energy, electronics, and transport</w:t>
      </w:r>
      <w:r w:rsidRPr="001840B8">
        <w:rPr>
          <w:sz w:val="16"/>
        </w:rPr>
        <w:t xml:space="preserve"> sectors, to name a few. </w:t>
      </w:r>
      <w:r w:rsidRPr="001840B8">
        <w:rPr>
          <w:rStyle w:val="StyleUnderline"/>
        </w:rPr>
        <w:t>Computer chips</w:t>
      </w:r>
      <w:r w:rsidRPr="001840B8">
        <w:rPr>
          <w:sz w:val="16"/>
        </w:rPr>
        <w:t xml:space="preserve"> are </w:t>
      </w:r>
      <w:r w:rsidRPr="001840B8">
        <w:rPr>
          <w:rStyle w:val="Emphasis"/>
        </w:rPr>
        <w:t>essential</w:t>
      </w:r>
      <w:r w:rsidRPr="001840B8">
        <w:rPr>
          <w:sz w:val="16"/>
        </w:rPr>
        <w:t xml:space="preserve"> to countless products, from cars to phones to laundry machines and digital services.</w:t>
      </w:r>
    </w:p>
    <w:p w14:paraId="3F3F5FEE" w14:textId="77777777" w:rsidR="00200362" w:rsidRPr="0038011B" w:rsidRDefault="00200362" w:rsidP="00200362">
      <w:pPr>
        <w:rPr>
          <w:rStyle w:val="Emphasis"/>
        </w:rPr>
      </w:pPr>
      <w:r w:rsidRPr="0038011B">
        <w:rPr>
          <w:sz w:val="16"/>
        </w:rPr>
        <w:t xml:space="preserve">"Of course I believe </w:t>
      </w:r>
      <w:r w:rsidRPr="0038011B">
        <w:rPr>
          <w:rStyle w:val="StyleUnderline"/>
        </w:rPr>
        <w:t>America will lead the way</w:t>
      </w:r>
      <w:r w:rsidRPr="0038011B">
        <w:rPr>
          <w:sz w:val="16"/>
        </w:rPr>
        <w:t xml:space="preserve">, </w:t>
      </w:r>
      <w:r w:rsidRPr="0038011B">
        <w:rPr>
          <w:rStyle w:val="Emphasis"/>
        </w:rPr>
        <w:t>if</w:t>
      </w:r>
      <w:r w:rsidRPr="0038011B">
        <w:rPr>
          <w:sz w:val="16"/>
        </w:rPr>
        <w:t xml:space="preserve"> </w:t>
      </w:r>
      <w:r w:rsidRPr="0038011B">
        <w:rPr>
          <w:rStyle w:val="StyleUnderline"/>
        </w:rPr>
        <w:t>this chamber is willing to do what is</w:t>
      </w:r>
      <w:r w:rsidRPr="0038011B">
        <w:rPr>
          <w:sz w:val="16"/>
        </w:rPr>
        <w:t xml:space="preserve"> </w:t>
      </w:r>
      <w:r w:rsidRPr="0038011B">
        <w:rPr>
          <w:rStyle w:val="Emphasis"/>
        </w:rPr>
        <w:t>necessary</w:t>
      </w:r>
      <w:r w:rsidRPr="0038011B">
        <w:rPr>
          <w:sz w:val="16"/>
        </w:rPr>
        <w:t xml:space="preserve"> </w:t>
      </w:r>
      <w:r w:rsidRPr="0038011B">
        <w:rPr>
          <w:rStyle w:val="StyleUnderline"/>
        </w:rPr>
        <w:t>for our</w:t>
      </w:r>
      <w:r w:rsidRPr="0038011B">
        <w:rPr>
          <w:sz w:val="16"/>
        </w:rPr>
        <w:t xml:space="preserve"> economic and our </w:t>
      </w:r>
      <w:r w:rsidRPr="0038011B">
        <w:rPr>
          <w:rStyle w:val="Emphasis"/>
        </w:rPr>
        <w:t>national security</w:t>
      </w:r>
      <w:r w:rsidRPr="0038011B">
        <w:rPr>
          <w:sz w:val="16"/>
        </w:rPr>
        <w:t>," Schumer said.</w:t>
      </w:r>
    </w:p>
    <w:p w14:paraId="7D4FFC35" w14:textId="77777777" w:rsidR="00200362" w:rsidRPr="0038011B" w:rsidRDefault="00200362" w:rsidP="00200362">
      <w:pPr>
        <w:rPr>
          <w:sz w:val="16"/>
        </w:rPr>
      </w:pPr>
      <w:r w:rsidRPr="0038011B">
        <w:rPr>
          <w:sz w:val="16"/>
        </w:rPr>
        <w:t xml:space="preserve">The </w:t>
      </w:r>
      <w:r w:rsidRPr="0038011B">
        <w:rPr>
          <w:rStyle w:val="StyleUnderline"/>
        </w:rPr>
        <w:t>US</w:t>
      </w:r>
      <w:r w:rsidRPr="0038011B">
        <w:rPr>
          <w:sz w:val="16"/>
        </w:rPr>
        <w:t xml:space="preserve">, once the global leader in chip-making, has </w:t>
      </w:r>
      <w:r w:rsidRPr="0038011B">
        <w:rPr>
          <w:rStyle w:val="StyleUnderline"/>
        </w:rPr>
        <w:t>faced increased competition from</w:t>
      </w:r>
      <w:r w:rsidRPr="0038011B">
        <w:rPr>
          <w:sz w:val="16"/>
        </w:rPr>
        <w:t xml:space="preserve"> several </w:t>
      </w:r>
      <w:r w:rsidRPr="0038011B">
        <w:rPr>
          <w:rStyle w:val="StyleUnderline"/>
        </w:rPr>
        <w:t>countries</w:t>
      </w:r>
      <w:r w:rsidRPr="0038011B">
        <w:rPr>
          <w:sz w:val="16"/>
        </w:rPr>
        <w:t xml:space="preserve">, </w:t>
      </w:r>
      <w:r w:rsidRPr="0038011B">
        <w:rPr>
          <w:rStyle w:val="StyleUnderline"/>
        </w:rPr>
        <w:t>including</w:t>
      </w:r>
      <w:r w:rsidRPr="0038011B">
        <w:rPr>
          <w:sz w:val="16"/>
        </w:rPr>
        <w:t xml:space="preserve"> </w:t>
      </w:r>
      <w:r w:rsidRPr="0038011B">
        <w:rPr>
          <w:rStyle w:val="StyleUnderline"/>
        </w:rPr>
        <w:t>China, Taiwan and the</w:t>
      </w:r>
      <w:r w:rsidRPr="0038011B">
        <w:rPr>
          <w:sz w:val="16"/>
        </w:rPr>
        <w:t xml:space="preserve"> </w:t>
      </w:r>
      <w:r w:rsidRPr="0038011B">
        <w:rPr>
          <w:rStyle w:val="Emphasis"/>
        </w:rPr>
        <w:t>E</w:t>
      </w:r>
      <w:r w:rsidRPr="0038011B">
        <w:rPr>
          <w:sz w:val="16"/>
        </w:rPr>
        <w:t xml:space="preserve">uropean </w:t>
      </w:r>
      <w:r w:rsidRPr="0038011B">
        <w:rPr>
          <w:rStyle w:val="Emphasis"/>
        </w:rPr>
        <w:t>U</w:t>
      </w:r>
      <w:r w:rsidRPr="0038011B">
        <w:rPr>
          <w:sz w:val="16"/>
        </w:rPr>
        <w:t xml:space="preserve">nion, </w:t>
      </w:r>
      <w:r w:rsidRPr="0038011B">
        <w:rPr>
          <w:rStyle w:val="StyleUnderline"/>
        </w:rPr>
        <w:t>which have poured major investments into</w:t>
      </w:r>
      <w:r w:rsidRPr="0038011B">
        <w:rPr>
          <w:sz w:val="16"/>
        </w:rPr>
        <w:t xml:space="preserve"> their </w:t>
      </w:r>
      <w:r w:rsidRPr="0038011B">
        <w:rPr>
          <w:rStyle w:val="StyleUnderline"/>
        </w:rPr>
        <w:t>domestic industries</w:t>
      </w:r>
      <w:r w:rsidRPr="0038011B">
        <w:rPr>
          <w:sz w:val="16"/>
        </w:rPr>
        <w:t>.</w:t>
      </w:r>
    </w:p>
    <w:p w14:paraId="008B79CA" w14:textId="77777777" w:rsidR="00200362" w:rsidRPr="0038011B" w:rsidRDefault="00200362" w:rsidP="00200362">
      <w:pPr>
        <w:rPr>
          <w:sz w:val="16"/>
        </w:rPr>
      </w:pPr>
      <w:r w:rsidRPr="0038011B">
        <w:rPr>
          <w:sz w:val="16"/>
        </w:rPr>
        <w:t xml:space="preserve">Commerce Secretary Gina </w:t>
      </w:r>
      <w:r w:rsidRPr="0038011B">
        <w:rPr>
          <w:rStyle w:val="StyleUnderline"/>
        </w:rPr>
        <w:t>Raimondo</w:t>
      </w:r>
      <w:r w:rsidRPr="0038011B">
        <w:rPr>
          <w:sz w:val="16"/>
        </w:rPr>
        <w:t xml:space="preserve"> has repeatedly </w:t>
      </w:r>
      <w:r w:rsidRPr="0038011B">
        <w:rPr>
          <w:rStyle w:val="StyleUnderline"/>
        </w:rPr>
        <w:t>warned about China's increased competition</w:t>
      </w:r>
      <w:r w:rsidRPr="0038011B">
        <w:rPr>
          <w:sz w:val="16"/>
        </w:rPr>
        <w:t xml:space="preserve"> and called on Congress </w:t>
      </w:r>
      <w:r w:rsidRPr="0038011B">
        <w:rPr>
          <w:rStyle w:val="StyleUnderline"/>
        </w:rPr>
        <w:t>to take action in response</w:t>
      </w:r>
      <w:r w:rsidRPr="0038011B">
        <w:rPr>
          <w:sz w:val="16"/>
        </w:rPr>
        <w:t xml:space="preserve">. American </w:t>
      </w:r>
      <w:r w:rsidRPr="0038011B">
        <w:rPr>
          <w:rStyle w:val="StyleUnderline"/>
        </w:rPr>
        <w:t>chipmakers</w:t>
      </w:r>
      <w:r w:rsidRPr="0038011B">
        <w:rPr>
          <w:sz w:val="16"/>
        </w:rPr>
        <w:t xml:space="preserve">, such as Intel, have </w:t>
      </w:r>
      <w:r w:rsidRPr="0038011B">
        <w:rPr>
          <w:rStyle w:val="StyleUnderline"/>
        </w:rPr>
        <w:t xml:space="preserve">also urged </w:t>
      </w:r>
      <w:r w:rsidRPr="0038011B">
        <w:rPr>
          <w:rStyle w:val="Emphasis"/>
        </w:rPr>
        <w:t>Congress</w:t>
      </w:r>
      <w:r w:rsidRPr="0038011B">
        <w:rPr>
          <w:rStyle w:val="StyleUnderline"/>
        </w:rPr>
        <w:t xml:space="preserve"> to reach a deal to </w:t>
      </w:r>
      <w:r w:rsidRPr="0038011B">
        <w:rPr>
          <w:rStyle w:val="Emphasis"/>
        </w:rPr>
        <w:t>help the industry</w:t>
      </w:r>
      <w:r w:rsidRPr="0038011B">
        <w:rPr>
          <w:rStyle w:val="StyleUnderline"/>
        </w:rPr>
        <w:t xml:space="preserve"> and </w:t>
      </w:r>
      <w:r w:rsidRPr="0038011B">
        <w:rPr>
          <w:rStyle w:val="Emphasis"/>
        </w:rPr>
        <w:t>mitigate the shortage</w:t>
      </w:r>
      <w:r w:rsidRPr="0038011B">
        <w:rPr>
          <w:sz w:val="16"/>
        </w:rPr>
        <w:t>.</w:t>
      </w:r>
    </w:p>
    <w:p w14:paraId="01CBE9AB" w14:textId="77777777" w:rsidR="00200362" w:rsidRPr="0038011B" w:rsidRDefault="00200362" w:rsidP="00200362">
      <w:pPr>
        <w:rPr>
          <w:sz w:val="16"/>
        </w:rPr>
      </w:pPr>
      <w:r w:rsidRPr="0038011B">
        <w:rPr>
          <w:sz w:val="16"/>
        </w:rPr>
        <w:t>"</w:t>
      </w:r>
      <w:r w:rsidRPr="0038011B">
        <w:rPr>
          <w:rStyle w:val="StyleUnderline"/>
        </w:rPr>
        <w:t>If Congress</w:t>
      </w:r>
      <w:r w:rsidRPr="0038011B">
        <w:rPr>
          <w:sz w:val="16"/>
        </w:rPr>
        <w:t xml:space="preserve"> </w:t>
      </w:r>
      <w:r w:rsidRPr="0038011B">
        <w:rPr>
          <w:rStyle w:val="Emphasis"/>
        </w:rPr>
        <w:t>fails</w:t>
      </w:r>
      <w:r w:rsidRPr="0038011B">
        <w:rPr>
          <w:sz w:val="16"/>
        </w:rPr>
        <w:t xml:space="preserve"> </w:t>
      </w:r>
      <w:r w:rsidRPr="0038011B">
        <w:rPr>
          <w:rStyle w:val="StyleUnderline"/>
        </w:rPr>
        <w:t>to pass this</w:t>
      </w:r>
      <w:r w:rsidRPr="0038011B">
        <w:rPr>
          <w:sz w:val="16"/>
        </w:rPr>
        <w:t xml:space="preserve"> the next couple of weeks, </w:t>
      </w:r>
      <w:r w:rsidRPr="0038011B">
        <w:rPr>
          <w:rStyle w:val="Emphasis"/>
        </w:rPr>
        <w:t>China wins, America loses</w:t>
      </w:r>
      <w:r w:rsidRPr="0038011B">
        <w:rPr>
          <w:sz w:val="16"/>
        </w:rPr>
        <w:t xml:space="preserve">," Raimondo told reporters on July 15, according to the Columbus Dispatch. "In fact, </w:t>
      </w:r>
      <w:r w:rsidRPr="0038011B">
        <w:rPr>
          <w:rStyle w:val="StyleUnderline"/>
        </w:rPr>
        <w:t>China is lobbying against this bill</w:t>
      </w:r>
      <w:r w:rsidRPr="0038011B">
        <w:rPr>
          <w:sz w:val="16"/>
        </w:rPr>
        <w:t xml:space="preserve"> precisely </w:t>
      </w:r>
      <w:r w:rsidRPr="0038011B">
        <w:rPr>
          <w:rStyle w:val="StyleUnderline"/>
        </w:rPr>
        <w:t>because they know it will make America stronger</w:t>
      </w:r>
      <w:r w:rsidRPr="0038011B">
        <w:rPr>
          <w:sz w:val="16"/>
        </w:rPr>
        <w:t xml:space="preserve"> and enable us to compete. </w:t>
      </w:r>
      <w:r w:rsidRPr="0038011B">
        <w:rPr>
          <w:rStyle w:val="StyleUnderline"/>
        </w:rPr>
        <w:t xml:space="preserve">China is </w:t>
      </w:r>
      <w:r w:rsidRPr="0038011B">
        <w:rPr>
          <w:rStyle w:val="Emphasis"/>
        </w:rPr>
        <w:t>not waiting</w:t>
      </w:r>
      <w:r w:rsidRPr="0038011B">
        <w:rPr>
          <w:sz w:val="16"/>
        </w:rPr>
        <w:t>. The rest of the world is not waiting."</w:t>
      </w:r>
    </w:p>
    <w:p w14:paraId="06CFE9D7" w14:textId="77777777" w:rsidR="00200362" w:rsidRPr="0038011B" w:rsidRDefault="00200362" w:rsidP="00200362">
      <w:pPr>
        <w:rPr>
          <w:sz w:val="16"/>
          <w:szCs w:val="16"/>
        </w:rPr>
      </w:pPr>
      <w:r w:rsidRPr="0038011B">
        <w:rPr>
          <w:sz w:val="16"/>
          <w:szCs w:val="16"/>
        </w:rPr>
        <w:t xml:space="preserve">Negotiations in Congress have dragged, though both Democrats and Republicans are united in seeking to constrain China's economy. The Senate last year passed a bill to strengthen the semiconductor industry and US research and development, but the House had its own legislation, and neither version became law, CNBC reported. </w:t>
      </w:r>
    </w:p>
    <w:p w14:paraId="714A9C3A" w14:textId="77777777" w:rsidR="00200362" w:rsidRDefault="00200362" w:rsidP="00200362">
      <w:pPr>
        <w:rPr>
          <w:sz w:val="16"/>
        </w:rPr>
      </w:pPr>
      <w:r w:rsidRPr="0038011B">
        <w:rPr>
          <w:sz w:val="16"/>
        </w:rPr>
        <w:t xml:space="preserve">Yet </w:t>
      </w:r>
      <w:r w:rsidRPr="0038011B">
        <w:rPr>
          <w:rStyle w:val="StyleUnderline"/>
        </w:rPr>
        <w:t>there appears to be a</w:t>
      </w:r>
      <w:r w:rsidRPr="0038011B">
        <w:rPr>
          <w:sz w:val="16"/>
        </w:rPr>
        <w:t xml:space="preserve"> </w:t>
      </w:r>
      <w:r w:rsidRPr="0038011B">
        <w:rPr>
          <w:rStyle w:val="Emphasis"/>
        </w:rPr>
        <w:t>greater urgency</w:t>
      </w:r>
      <w:r w:rsidRPr="0038011B">
        <w:rPr>
          <w:sz w:val="16"/>
        </w:rPr>
        <w:t xml:space="preserve"> </w:t>
      </w:r>
      <w:r w:rsidRPr="0038011B">
        <w:rPr>
          <w:rStyle w:val="StyleUnderline"/>
        </w:rPr>
        <w:t>to get something done</w:t>
      </w:r>
      <w:r w:rsidRPr="0038011B">
        <w:rPr>
          <w:sz w:val="16"/>
        </w:rPr>
        <w:t xml:space="preserve"> this time around. If the bill, which has yet to be finalized, is approved by the Senate, it would then head to the House for passage and lastly to President Joe Biden's desk for his signature. The </w:t>
      </w:r>
      <w:r w:rsidRPr="0038011B">
        <w:rPr>
          <w:rStyle w:val="StyleUnderline"/>
        </w:rPr>
        <w:t>Biden</w:t>
      </w:r>
      <w:r w:rsidRPr="0038011B">
        <w:rPr>
          <w:sz w:val="16"/>
        </w:rPr>
        <w:t xml:space="preserve"> administration has </w:t>
      </w:r>
      <w:r w:rsidRPr="0038011B">
        <w:rPr>
          <w:rStyle w:val="StyleUnderline"/>
        </w:rPr>
        <w:t>pushed</w:t>
      </w:r>
      <w:r w:rsidRPr="0038011B">
        <w:rPr>
          <w:sz w:val="16"/>
        </w:rPr>
        <w:t xml:space="preserve"> </w:t>
      </w:r>
      <w:r w:rsidRPr="0038011B">
        <w:rPr>
          <w:rStyle w:val="StyleUnderline"/>
        </w:rPr>
        <w:t>for</w:t>
      </w:r>
      <w:r w:rsidRPr="0038011B">
        <w:rPr>
          <w:sz w:val="16"/>
        </w:rPr>
        <w:t xml:space="preserve"> the </w:t>
      </w:r>
      <w:r w:rsidRPr="0038011B">
        <w:rPr>
          <w:rStyle w:val="Emphasis"/>
        </w:rPr>
        <w:t>legislation</w:t>
      </w:r>
      <w:r w:rsidRPr="0038011B">
        <w:rPr>
          <w:sz w:val="16"/>
        </w:rPr>
        <w:t xml:space="preserve"> </w:t>
      </w:r>
      <w:r w:rsidRPr="0038011B">
        <w:rPr>
          <w:rStyle w:val="StyleUnderline"/>
        </w:rPr>
        <w:t>to advance before Congress leaves for its summer recess</w:t>
      </w:r>
      <w:r w:rsidRPr="0038011B">
        <w:rPr>
          <w:sz w:val="16"/>
        </w:rPr>
        <w:t xml:space="preserve"> starting in August. </w:t>
      </w:r>
    </w:p>
    <w:p w14:paraId="56585AB2" w14:textId="77777777" w:rsidR="00200362" w:rsidRDefault="00200362" w:rsidP="00200362">
      <w:pPr>
        <w:pStyle w:val="Heading3"/>
      </w:pPr>
      <w:r>
        <w:t>1NC – UQ – PC Key</w:t>
      </w:r>
    </w:p>
    <w:p w14:paraId="169C48B1" w14:textId="77777777" w:rsidR="00200362" w:rsidRDefault="00200362" w:rsidP="00200362">
      <w:pPr>
        <w:pStyle w:val="Heading4"/>
      </w:pPr>
      <w:r>
        <w:t xml:space="preserve">Competitiveness </w:t>
      </w:r>
      <w:r w:rsidRPr="00A82D7F">
        <w:rPr>
          <w:u w:val="single"/>
        </w:rPr>
        <w:t>passes</w:t>
      </w:r>
      <w:r>
        <w:t xml:space="preserve"> – Bidens spending PC to </w:t>
      </w:r>
      <w:r w:rsidRPr="00A82D7F">
        <w:rPr>
          <w:u w:val="single"/>
        </w:rPr>
        <w:t>navigate</w:t>
      </w:r>
      <w:r>
        <w:t xml:space="preserve"> progressive </w:t>
      </w:r>
      <w:r w:rsidRPr="00350673">
        <w:rPr>
          <w:u w:val="single"/>
        </w:rPr>
        <w:t>concerns</w:t>
      </w:r>
    </w:p>
    <w:p w14:paraId="049D629B" w14:textId="77777777" w:rsidR="00200362" w:rsidRPr="006A6D90" w:rsidRDefault="00200362" w:rsidP="00200362">
      <w:r w:rsidRPr="006A6D90">
        <w:rPr>
          <w:rStyle w:val="Style13ptBold"/>
        </w:rPr>
        <w:t>Dillon 7/25</w:t>
      </w:r>
      <w:r>
        <w:t xml:space="preserve"> (Jeremy Dillon, covers energy policy, a beat that includes Capitol Hill, the Department of Energy, the Federal Energy Regulatory Commission and the Nuclear Regulatory Commission, 7-25-2022, "Congress nears passage of innovation, research bill," E&amp;E News, https://www.eenews.net/articles/congress-nears-passage-of-innovation-research-bill/, DOA: 7-25-2022//Smarx Ahsan)</w:t>
      </w:r>
    </w:p>
    <w:p w14:paraId="24DC7F8B" w14:textId="77777777" w:rsidR="00200362" w:rsidRPr="006A6D90" w:rsidRDefault="00200362" w:rsidP="00200362">
      <w:pPr>
        <w:rPr>
          <w:sz w:val="16"/>
        </w:rPr>
      </w:pPr>
      <w:r w:rsidRPr="006A6D90">
        <w:rPr>
          <w:sz w:val="16"/>
        </w:rPr>
        <w:t xml:space="preserve">After months of work, </w:t>
      </w:r>
      <w:r w:rsidRPr="006A6D90">
        <w:rPr>
          <w:rStyle w:val="StyleUnderline"/>
        </w:rPr>
        <w:t>Congress</w:t>
      </w:r>
      <w:r w:rsidRPr="006A6D90">
        <w:rPr>
          <w:sz w:val="16"/>
        </w:rPr>
        <w:t xml:space="preserve"> is </w:t>
      </w:r>
      <w:r w:rsidRPr="006A6D90">
        <w:rPr>
          <w:rStyle w:val="StyleUnderline"/>
        </w:rPr>
        <w:t>looking to pass an innovation</w:t>
      </w:r>
      <w:r w:rsidRPr="006A6D90">
        <w:rPr>
          <w:sz w:val="16"/>
        </w:rPr>
        <w:t xml:space="preserve"> and economic </w:t>
      </w:r>
      <w:r w:rsidRPr="006A6D90">
        <w:rPr>
          <w:rStyle w:val="Emphasis"/>
        </w:rPr>
        <w:t>competitiveness</w:t>
      </w:r>
      <w:r w:rsidRPr="006A6D90">
        <w:rPr>
          <w:sz w:val="16"/>
        </w:rPr>
        <w:t xml:space="preserve"> </w:t>
      </w:r>
      <w:r w:rsidRPr="006A6D90">
        <w:rPr>
          <w:rStyle w:val="StyleUnderline"/>
        </w:rPr>
        <w:t>package</w:t>
      </w:r>
      <w:r w:rsidRPr="006A6D90">
        <w:rPr>
          <w:sz w:val="16"/>
        </w:rPr>
        <w:t xml:space="preserve"> this week </w:t>
      </w:r>
      <w:r w:rsidRPr="006A6D90">
        <w:rPr>
          <w:rStyle w:val="StyleUnderline"/>
        </w:rPr>
        <w:t>with large authorizations for the</w:t>
      </w:r>
      <w:r w:rsidRPr="006A6D90">
        <w:rPr>
          <w:sz w:val="16"/>
        </w:rPr>
        <w:t xml:space="preserve"> </w:t>
      </w:r>
      <w:r w:rsidRPr="006A6D90">
        <w:rPr>
          <w:rStyle w:val="Emphasis"/>
        </w:rPr>
        <w:t>D</w:t>
      </w:r>
      <w:r w:rsidRPr="006A6D90">
        <w:rPr>
          <w:rStyle w:val="StyleUnderline"/>
        </w:rPr>
        <w:t xml:space="preserve">epartment </w:t>
      </w:r>
      <w:r w:rsidRPr="006A6D90">
        <w:rPr>
          <w:rStyle w:val="Emphasis"/>
        </w:rPr>
        <w:t>o</w:t>
      </w:r>
      <w:r w:rsidRPr="006A6D90">
        <w:rPr>
          <w:rStyle w:val="StyleUnderline"/>
        </w:rPr>
        <w:t xml:space="preserve">f </w:t>
      </w:r>
      <w:r w:rsidRPr="006A6D90">
        <w:rPr>
          <w:rStyle w:val="Emphasis"/>
        </w:rPr>
        <w:t>E</w:t>
      </w:r>
      <w:r w:rsidRPr="006A6D90">
        <w:rPr>
          <w:rStyle w:val="StyleUnderline"/>
        </w:rPr>
        <w:t>nergy</w:t>
      </w:r>
      <w:r w:rsidRPr="006A6D90">
        <w:rPr>
          <w:sz w:val="16"/>
        </w:rPr>
        <w:t>.</w:t>
      </w:r>
    </w:p>
    <w:p w14:paraId="3A15C9EB" w14:textId="77777777" w:rsidR="00200362" w:rsidRPr="00A82D7F" w:rsidRDefault="00200362" w:rsidP="00200362">
      <w:pPr>
        <w:rPr>
          <w:sz w:val="16"/>
        </w:rPr>
      </w:pPr>
      <w:r w:rsidRPr="00A82D7F">
        <w:rPr>
          <w:sz w:val="16"/>
        </w:rPr>
        <w:t xml:space="preserve">The </w:t>
      </w:r>
      <w:r w:rsidRPr="006A6D90">
        <w:rPr>
          <w:rStyle w:val="StyleUnderline"/>
        </w:rPr>
        <w:t>legislation</w:t>
      </w:r>
      <w:r w:rsidRPr="00A82D7F">
        <w:rPr>
          <w:sz w:val="16"/>
        </w:rPr>
        <w:t xml:space="preserve"> </w:t>
      </w:r>
      <w:r w:rsidRPr="006A6D90">
        <w:rPr>
          <w:rStyle w:val="StyleUnderline"/>
        </w:rPr>
        <w:t>would inject</w:t>
      </w:r>
      <w:r w:rsidRPr="00A82D7F">
        <w:rPr>
          <w:sz w:val="16"/>
        </w:rPr>
        <w:t xml:space="preserve"> more than </w:t>
      </w:r>
      <w:r w:rsidRPr="00A82D7F">
        <w:rPr>
          <w:rStyle w:val="StyleUnderline"/>
        </w:rPr>
        <w:t>$50 billion</w:t>
      </w:r>
      <w:r w:rsidRPr="00A82D7F">
        <w:rPr>
          <w:sz w:val="16"/>
        </w:rPr>
        <w:t xml:space="preserve"> </w:t>
      </w:r>
      <w:r w:rsidRPr="00A82D7F">
        <w:rPr>
          <w:rStyle w:val="StyleUnderline"/>
        </w:rPr>
        <w:t>to spur</w:t>
      </w:r>
      <w:r w:rsidRPr="00A82D7F">
        <w:rPr>
          <w:sz w:val="16"/>
        </w:rPr>
        <w:t xml:space="preserve"> a </w:t>
      </w:r>
      <w:r w:rsidRPr="00A82D7F">
        <w:rPr>
          <w:rStyle w:val="StyleUnderline"/>
        </w:rPr>
        <w:t xml:space="preserve">domestic semiconductor manufacturing </w:t>
      </w:r>
      <w:r w:rsidRPr="00A82D7F">
        <w:rPr>
          <w:rStyle w:val="Emphasis"/>
        </w:rPr>
        <w:t>renaissance</w:t>
      </w:r>
      <w:r w:rsidRPr="00A82D7F">
        <w:rPr>
          <w:sz w:val="16"/>
        </w:rPr>
        <w:t xml:space="preserve"> </w:t>
      </w:r>
      <w:r w:rsidRPr="00A82D7F">
        <w:rPr>
          <w:rStyle w:val="StyleUnderline"/>
        </w:rPr>
        <w:t>while</w:t>
      </w:r>
      <w:r w:rsidRPr="00A82D7F">
        <w:rPr>
          <w:sz w:val="16"/>
        </w:rPr>
        <w:t xml:space="preserve"> also </w:t>
      </w:r>
      <w:r w:rsidRPr="00A82D7F">
        <w:rPr>
          <w:rStyle w:val="Emphasis"/>
        </w:rPr>
        <w:t>retooling</w:t>
      </w:r>
      <w:r w:rsidRPr="00A82D7F">
        <w:rPr>
          <w:sz w:val="16"/>
        </w:rPr>
        <w:t xml:space="preserve"> t</w:t>
      </w:r>
      <w:r w:rsidRPr="00A82D7F">
        <w:rPr>
          <w:rStyle w:val="StyleUnderline"/>
        </w:rPr>
        <w:t>he nation’s innovation engines to</w:t>
      </w:r>
      <w:r w:rsidRPr="00A82D7F">
        <w:rPr>
          <w:sz w:val="16"/>
        </w:rPr>
        <w:t xml:space="preserve"> better </w:t>
      </w:r>
      <w:r w:rsidRPr="00A82D7F">
        <w:rPr>
          <w:rStyle w:val="StyleUnderline"/>
        </w:rPr>
        <w:t>address</w:t>
      </w:r>
      <w:r w:rsidRPr="00A82D7F">
        <w:rPr>
          <w:sz w:val="16"/>
        </w:rPr>
        <w:t xml:space="preserve"> </w:t>
      </w:r>
      <w:r w:rsidRPr="00A82D7F">
        <w:rPr>
          <w:rStyle w:val="Emphasis"/>
        </w:rPr>
        <w:t>emerging</w:t>
      </w:r>
      <w:r w:rsidRPr="00A82D7F">
        <w:rPr>
          <w:sz w:val="16"/>
        </w:rPr>
        <w:t xml:space="preserve"> 21st-century </w:t>
      </w:r>
      <w:r w:rsidRPr="00A82D7F">
        <w:rPr>
          <w:rStyle w:val="Emphasis"/>
        </w:rPr>
        <w:t>technologies</w:t>
      </w:r>
      <w:r w:rsidRPr="00A82D7F">
        <w:rPr>
          <w:sz w:val="16"/>
        </w:rPr>
        <w:t>.</w:t>
      </w:r>
    </w:p>
    <w:p w14:paraId="70F00EB7" w14:textId="77777777" w:rsidR="00200362" w:rsidRPr="00A82D7F" w:rsidRDefault="00200362" w:rsidP="00200362">
      <w:pPr>
        <w:rPr>
          <w:sz w:val="16"/>
        </w:rPr>
      </w:pPr>
      <w:r w:rsidRPr="00A82D7F">
        <w:rPr>
          <w:sz w:val="16"/>
        </w:rPr>
        <w:t xml:space="preserve">To get there, leaders and </w:t>
      </w:r>
      <w:r w:rsidRPr="00A82D7F">
        <w:rPr>
          <w:rStyle w:val="StyleUnderline"/>
        </w:rPr>
        <w:t>Biden</w:t>
      </w:r>
      <w:r w:rsidRPr="00A82D7F">
        <w:rPr>
          <w:sz w:val="16"/>
        </w:rPr>
        <w:t xml:space="preserve"> administration officials are </w:t>
      </w:r>
      <w:r w:rsidRPr="00A82D7F">
        <w:rPr>
          <w:rStyle w:val="StyleUnderline"/>
        </w:rPr>
        <w:t>attempting to</w:t>
      </w:r>
      <w:r w:rsidRPr="00A82D7F">
        <w:rPr>
          <w:sz w:val="16"/>
        </w:rPr>
        <w:t xml:space="preserve"> </w:t>
      </w:r>
      <w:r w:rsidRPr="00A82D7F">
        <w:rPr>
          <w:rStyle w:val="Emphasis"/>
        </w:rPr>
        <w:t>navigate</w:t>
      </w:r>
      <w:r w:rsidRPr="00A82D7F">
        <w:rPr>
          <w:sz w:val="16"/>
        </w:rPr>
        <w:t xml:space="preserve"> the </w:t>
      </w:r>
      <w:r w:rsidRPr="00A82D7F">
        <w:rPr>
          <w:rStyle w:val="StyleUnderline"/>
        </w:rPr>
        <w:t>concerns of progressive lawmakers</w:t>
      </w:r>
      <w:r w:rsidRPr="00A82D7F">
        <w:rPr>
          <w:sz w:val="16"/>
        </w:rPr>
        <w:t xml:space="preserve">, </w:t>
      </w:r>
      <w:r w:rsidRPr="00A82D7F">
        <w:rPr>
          <w:rStyle w:val="StyleUnderline"/>
        </w:rPr>
        <w:t>who are expressing</w:t>
      </w:r>
      <w:r w:rsidRPr="00A82D7F">
        <w:rPr>
          <w:sz w:val="16"/>
        </w:rPr>
        <w:t xml:space="preserve"> </w:t>
      </w:r>
      <w:r w:rsidRPr="00A82D7F">
        <w:rPr>
          <w:rStyle w:val="Emphasis"/>
        </w:rPr>
        <w:t>unease</w:t>
      </w:r>
      <w:r w:rsidRPr="00A82D7F">
        <w:rPr>
          <w:sz w:val="16"/>
        </w:rPr>
        <w:t xml:space="preserve"> </w:t>
      </w:r>
      <w:r w:rsidRPr="00A82D7F">
        <w:rPr>
          <w:rStyle w:val="StyleUnderline"/>
        </w:rPr>
        <w:t>at the prospect of</w:t>
      </w:r>
      <w:r w:rsidRPr="00A82D7F">
        <w:rPr>
          <w:sz w:val="16"/>
        </w:rPr>
        <w:t xml:space="preserve"> an alleged </w:t>
      </w:r>
      <w:r w:rsidRPr="00A82D7F">
        <w:rPr>
          <w:rStyle w:val="StyleUnderline"/>
        </w:rPr>
        <w:t>corporate handout to the chip industry</w:t>
      </w:r>
      <w:r w:rsidRPr="00A82D7F">
        <w:rPr>
          <w:sz w:val="16"/>
        </w:rPr>
        <w:t xml:space="preserve"> </w:t>
      </w:r>
      <w:r w:rsidRPr="00A82D7F">
        <w:rPr>
          <w:rStyle w:val="Emphasis"/>
        </w:rPr>
        <w:t>despite</w:t>
      </w:r>
      <w:r w:rsidRPr="00A82D7F">
        <w:rPr>
          <w:sz w:val="16"/>
        </w:rPr>
        <w:t xml:space="preserve"> </w:t>
      </w:r>
      <w:r w:rsidRPr="00A82D7F">
        <w:rPr>
          <w:rStyle w:val="StyleUnderline"/>
        </w:rPr>
        <w:t xml:space="preserve">backers calling the legislation a </w:t>
      </w:r>
      <w:r w:rsidRPr="00A82D7F">
        <w:rPr>
          <w:rStyle w:val="Emphasis"/>
        </w:rPr>
        <w:t>national security</w:t>
      </w:r>
      <w:r w:rsidRPr="00A82D7F">
        <w:rPr>
          <w:rStyle w:val="StyleUnderline"/>
        </w:rPr>
        <w:t xml:space="preserve"> imperative</w:t>
      </w:r>
      <w:r w:rsidRPr="00A82D7F">
        <w:rPr>
          <w:sz w:val="16"/>
        </w:rPr>
        <w:t>. The Senate is holding another procedural vote this evening.</w:t>
      </w:r>
    </w:p>
    <w:p w14:paraId="44717439" w14:textId="77777777" w:rsidR="00200362" w:rsidRPr="00A82D7F" w:rsidRDefault="00200362" w:rsidP="00200362">
      <w:pPr>
        <w:rPr>
          <w:sz w:val="16"/>
        </w:rPr>
      </w:pPr>
      <w:r w:rsidRPr="00A82D7F">
        <w:rPr>
          <w:sz w:val="16"/>
        </w:rPr>
        <w:t>“</w:t>
      </w:r>
      <w:r w:rsidRPr="00A82D7F">
        <w:rPr>
          <w:rStyle w:val="StyleUnderline"/>
        </w:rPr>
        <w:t>This is a matter of</w:t>
      </w:r>
      <w:r w:rsidRPr="00A82D7F">
        <w:rPr>
          <w:sz w:val="16"/>
        </w:rPr>
        <w:t xml:space="preserve"> </w:t>
      </w:r>
      <w:r w:rsidRPr="00A82D7F">
        <w:rPr>
          <w:rStyle w:val="Emphasis"/>
        </w:rPr>
        <w:t>national security</w:t>
      </w:r>
      <w:r w:rsidRPr="00A82D7F">
        <w:rPr>
          <w:sz w:val="16"/>
        </w:rPr>
        <w:t xml:space="preserve">, and </w:t>
      </w:r>
      <w:r w:rsidRPr="00A82D7F">
        <w:rPr>
          <w:rStyle w:val="StyleUnderline"/>
        </w:rPr>
        <w:t>I don’t think we can put a price tag on it</w:t>
      </w:r>
      <w:r w:rsidRPr="00A82D7F">
        <w:rPr>
          <w:sz w:val="16"/>
        </w:rPr>
        <w:t xml:space="preserve"> because </w:t>
      </w:r>
      <w:r w:rsidRPr="00A82D7F">
        <w:rPr>
          <w:rStyle w:val="StyleUnderline"/>
        </w:rPr>
        <w:t>we are in a very vulnerable</w:t>
      </w:r>
      <w:r w:rsidRPr="00A82D7F">
        <w:rPr>
          <w:sz w:val="16"/>
        </w:rPr>
        <w:t xml:space="preserve"> </w:t>
      </w:r>
      <w:r w:rsidRPr="00A82D7F">
        <w:rPr>
          <w:rStyle w:val="StyleUnderline"/>
        </w:rPr>
        <w:t>spot</w:t>
      </w:r>
      <w:r w:rsidRPr="00A82D7F">
        <w:rPr>
          <w:sz w:val="16"/>
        </w:rPr>
        <w:t>,” Commerce Secretary Gina Raimondo said yesterday on CBS’s “Face the Nation.”</w:t>
      </w:r>
    </w:p>
    <w:p w14:paraId="4F847E5B" w14:textId="77777777" w:rsidR="00200362" w:rsidRPr="00350673" w:rsidRDefault="00200362" w:rsidP="00200362">
      <w:pPr>
        <w:rPr>
          <w:sz w:val="16"/>
        </w:rPr>
      </w:pPr>
      <w:r w:rsidRPr="00350673">
        <w:rPr>
          <w:rStyle w:val="StyleUnderline"/>
        </w:rPr>
        <w:t>Leaders</w:t>
      </w:r>
      <w:r w:rsidRPr="00350673">
        <w:rPr>
          <w:sz w:val="16"/>
        </w:rPr>
        <w:t xml:space="preserve"> are looking </w:t>
      </w:r>
      <w:r w:rsidRPr="00350673">
        <w:rPr>
          <w:rStyle w:val="StyleUnderline"/>
        </w:rPr>
        <w:t xml:space="preserve">to </w:t>
      </w:r>
      <w:r w:rsidRPr="00350673">
        <w:rPr>
          <w:rStyle w:val="Emphasis"/>
        </w:rPr>
        <w:t>address</w:t>
      </w:r>
      <w:r w:rsidRPr="00350673">
        <w:rPr>
          <w:sz w:val="16"/>
        </w:rPr>
        <w:t xml:space="preserve"> </w:t>
      </w:r>
      <w:r w:rsidRPr="00350673">
        <w:rPr>
          <w:rStyle w:val="StyleUnderline"/>
        </w:rPr>
        <w:t>progressive worries</w:t>
      </w:r>
      <w:r w:rsidRPr="00350673">
        <w:rPr>
          <w:sz w:val="16"/>
        </w:rPr>
        <w:t xml:space="preserve">, especially </w:t>
      </w:r>
      <w:r w:rsidRPr="00350673">
        <w:rPr>
          <w:rStyle w:val="StyleUnderline"/>
        </w:rPr>
        <w:t>stemming from</w:t>
      </w:r>
      <w:r w:rsidRPr="00350673">
        <w:rPr>
          <w:sz w:val="16"/>
        </w:rPr>
        <w:t xml:space="preserve"> Sen. Bernie </w:t>
      </w:r>
      <w:r w:rsidRPr="00350673">
        <w:rPr>
          <w:rStyle w:val="StyleUnderline"/>
        </w:rPr>
        <w:t>Sanders</w:t>
      </w:r>
      <w:r w:rsidRPr="00350673">
        <w:rPr>
          <w:sz w:val="16"/>
        </w:rPr>
        <w:t xml:space="preserve"> (I-Vt.), by </w:t>
      </w:r>
      <w:r w:rsidRPr="00350673">
        <w:rPr>
          <w:rStyle w:val="StyleUnderline"/>
        </w:rPr>
        <w:t>attaching</w:t>
      </w:r>
      <w:r w:rsidRPr="00350673">
        <w:rPr>
          <w:sz w:val="16"/>
        </w:rPr>
        <w:t xml:space="preserve"> so-called </w:t>
      </w:r>
      <w:r w:rsidRPr="00350673">
        <w:rPr>
          <w:rStyle w:val="Emphasis"/>
        </w:rPr>
        <w:t>guardrails</w:t>
      </w:r>
      <w:r w:rsidRPr="00350673">
        <w:rPr>
          <w:sz w:val="16"/>
        </w:rPr>
        <w:t xml:space="preserve"> </w:t>
      </w:r>
      <w:r w:rsidRPr="00350673">
        <w:rPr>
          <w:rStyle w:val="StyleUnderline"/>
        </w:rPr>
        <w:t>that would prevent companies from using federal funds for stock buyback campaigns</w:t>
      </w:r>
      <w:r w:rsidRPr="00350673">
        <w:rPr>
          <w:sz w:val="16"/>
        </w:rPr>
        <w:t xml:space="preserve"> or </w:t>
      </w:r>
      <w:r w:rsidRPr="00350673">
        <w:rPr>
          <w:rStyle w:val="StyleUnderline"/>
        </w:rPr>
        <w:t>relocating facilities to China</w:t>
      </w:r>
      <w:r w:rsidRPr="00350673">
        <w:rPr>
          <w:sz w:val="16"/>
        </w:rPr>
        <w:t>.</w:t>
      </w:r>
    </w:p>
    <w:p w14:paraId="28F0461F" w14:textId="77777777" w:rsidR="00200362" w:rsidRPr="00350673" w:rsidRDefault="00200362" w:rsidP="00200362">
      <w:pPr>
        <w:rPr>
          <w:sz w:val="16"/>
        </w:rPr>
      </w:pPr>
      <w:r w:rsidRPr="00350673">
        <w:rPr>
          <w:sz w:val="16"/>
        </w:rPr>
        <w:t xml:space="preserve">Raimondo said </w:t>
      </w:r>
      <w:r w:rsidRPr="00350673">
        <w:rPr>
          <w:rStyle w:val="StyleUnderline"/>
        </w:rPr>
        <w:t>the chip money will come with</w:t>
      </w:r>
      <w:r w:rsidRPr="00350673">
        <w:rPr>
          <w:sz w:val="16"/>
        </w:rPr>
        <w:t xml:space="preserve"> “many </w:t>
      </w:r>
      <w:r w:rsidRPr="00350673">
        <w:rPr>
          <w:rStyle w:val="StyleUnderline"/>
        </w:rPr>
        <w:t>strings attached</w:t>
      </w:r>
      <w:r w:rsidRPr="00350673">
        <w:rPr>
          <w:sz w:val="16"/>
        </w:rPr>
        <w:t xml:space="preserve"> … so </w:t>
      </w:r>
      <w:r w:rsidRPr="00350673">
        <w:rPr>
          <w:rStyle w:val="StyleUnderline"/>
        </w:rPr>
        <w:t>to say it</w:t>
      </w:r>
      <w:r w:rsidRPr="00350673">
        <w:rPr>
          <w:sz w:val="16"/>
        </w:rPr>
        <w:t xml:space="preserve"> </w:t>
      </w:r>
      <w:r w:rsidRPr="00350673">
        <w:rPr>
          <w:rStyle w:val="StyleUnderline"/>
        </w:rPr>
        <w:t>is a blank check is</w:t>
      </w:r>
      <w:r w:rsidRPr="00350673">
        <w:rPr>
          <w:sz w:val="16"/>
        </w:rPr>
        <w:t xml:space="preserve"> just dead </w:t>
      </w:r>
      <w:r w:rsidRPr="00350673">
        <w:rPr>
          <w:rStyle w:val="Emphasis"/>
        </w:rPr>
        <w:t>wrong</w:t>
      </w:r>
      <w:r w:rsidRPr="00350673">
        <w:rPr>
          <w:sz w:val="16"/>
        </w:rPr>
        <w:t>.”</w:t>
      </w:r>
    </w:p>
    <w:p w14:paraId="24BEDDAB" w14:textId="77777777" w:rsidR="00200362" w:rsidRPr="00350673" w:rsidRDefault="00200362" w:rsidP="00200362">
      <w:pPr>
        <w:rPr>
          <w:sz w:val="16"/>
        </w:rPr>
      </w:pPr>
      <w:r w:rsidRPr="00350673">
        <w:rPr>
          <w:sz w:val="16"/>
        </w:rPr>
        <w:t xml:space="preserve">House Speaker Nancy </w:t>
      </w:r>
      <w:r w:rsidRPr="00350673">
        <w:rPr>
          <w:rStyle w:val="StyleUnderline"/>
        </w:rPr>
        <w:t>Pelosi</w:t>
      </w:r>
      <w:r w:rsidRPr="00350673">
        <w:rPr>
          <w:sz w:val="16"/>
        </w:rPr>
        <w:t xml:space="preserve"> (D-Calif.) has also </w:t>
      </w:r>
      <w:r w:rsidRPr="00350673">
        <w:rPr>
          <w:rStyle w:val="StyleUnderline"/>
        </w:rPr>
        <w:t>looked to highlight</w:t>
      </w:r>
      <w:r w:rsidRPr="00350673">
        <w:rPr>
          <w:sz w:val="16"/>
        </w:rPr>
        <w:t xml:space="preserve"> the </w:t>
      </w:r>
      <w:r w:rsidRPr="00350673">
        <w:rPr>
          <w:rStyle w:val="StyleUnderline"/>
        </w:rPr>
        <w:t xml:space="preserve">legislation’s </w:t>
      </w:r>
      <w:r w:rsidRPr="00350673">
        <w:rPr>
          <w:rStyle w:val="Emphasis"/>
        </w:rPr>
        <w:t>guardrails</w:t>
      </w:r>
      <w:r w:rsidRPr="00350673">
        <w:rPr>
          <w:sz w:val="16"/>
        </w:rPr>
        <w:t>.</w:t>
      </w:r>
    </w:p>
    <w:p w14:paraId="494AAAC2" w14:textId="77777777" w:rsidR="00200362" w:rsidRPr="00350673" w:rsidRDefault="00200362" w:rsidP="00200362">
      <w:pPr>
        <w:rPr>
          <w:sz w:val="16"/>
        </w:rPr>
      </w:pPr>
      <w:r w:rsidRPr="00350673">
        <w:rPr>
          <w:sz w:val="16"/>
        </w:rPr>
        <w:t xml:space="preserve">“What’s really important is that — to us — is that there would be </w:t>
      </w:r>
      <w:r w:rsidRPr="00350673">
        <w:rPr>
          <w:rStyle w:val="StyleUnderline"/>
        </w:rPr>
        <w:t>guardrails to ensure that chip investments benefit U.S. workers</w:t>
      </w:r>
      <w:r w:rsidRPr="00350673">
        <w:rPr>
          <w:sz w:val="16"/>
        </w:rPr>
        <w:t xml:space="preserve">, not foreign companies — </w:t>
      </w:r>
      <w:r w:rsidRPr="00350673">
        <w:rPr>
          <w:rStyle w:val="StyleUnderline"/>
        </w:rPr>
        <w:t>strengthening</w:t>
      </w:r>
      <w:r w:rsidRPr="00350673">
        <w:rPr>
          <w:sz w:val="16"/>
        </w:rPr>
        <w:t xml:space="preserve"> </w:t>
      </w:r>
      <w:r w:rsidRPr="00350673">
        <w:rPr>
          <w:rStyle w:val="Emphasis"/>
        </w:rPr>
        <w:t>r</w:t>
      </w:r>
      <w:r w:rsidRPr="00350673">
        <w:rPr>
          <w:rStyle w:val="StyleUnderline"/>
        </w:rPr>
        <w:t xml:space="preserve">esearch </w:t>
      </w:r>
      <w:r w:rsidRPr="00350673">
        <w:rPr>
          <w:rStyle w:val="Emphasis"/>
        </w:rPr>
        <w:t>and</w:t>
      </w:r>
      <w:r w:rsidRPr="00350673">
        <w:rPr>
          <w:rStyle w:val="StyleUnderline"/>
        </w:rPr>
        <w:t xml:space="preserve"> </w:t>
      </w:r>
      <w:r w:rsidRPr="00350673">
        <w:rPr>
          <w:rStyle w:val="Emphasis"/>
        </w:rPr>
        <w:t>d</w:t>
      </w:r>
      <w:r w:rsidRPr="00350673">
        <w:rPr>
          <w:rStyle w:val="StyleUnderline"/>
        </w:rPr>
        <w:t>evelopment</w:t>
      </w:r>
      <w:r w:rsidRPr="00350673">
        <w:rPr>
          <w:sz w:val="16"/>
        </w:rPr>
        <w:t xml:space="preserve"> for basic science and next-generation technologies,” Pelosi told reporters last week.</w:t>
      </w:r>
    </w:p>
    <w:p w14:paraId="5085B2D0" w14:textId="77777777" w:rsidR="00200362" w:rsidRPr="00350673" w:rsidRDefault="00200362" w:rsidP="00200362">
      <w:pPr>
        <w:rPr>
          <w:sz w:val="16"/>
        </w:rPr>
      </w:pPr>
      <w:r w:rsidRPr="00350673">
        <w:rPr>
          <w:sz w:val="16"/>
        </w:rPr>
        <w:t xml:space="preserve">While </w:t>
      </w:r>
      <w:r w:rsidRPr="00350673">
        <w:rPr>
          <w:rStyle w:val="StyleUnderline"/>
        </w:rPr>
        <w:t>Democratic leaders</w:t>
      </w:r>
      <w:r w:rsidRPr="00350673">
        <w:rPr>
          <w:sz w:val="16"/>
        </w:rPr>
        <w:t xml:space="preserve"> are </w:t>
      </w:r>
      <w:r w:rsidRPr="00350673">
        <w:rPr>
          <w:rStyle w:val="StyleUnderline"/>
        </w:rPr>
        <w:t>worried about their party’s left flank</w:t>
      </w:r>
      <w:r w:rsidRPr="00350673">
        <w:rPr>
          <w:sz w:val="16"/>
        </w:rPr>
        <w:t xml:space="preserve">, </w:t>
      </w:r>
      <w:r w:rsidRPr="00C01724">
        <w:rPr>
          <w:rStyle w:val="Emphasis"/>
        </w:rPr>
        <w:t>conservatives</w:t>
      </w:r>
      <w:r w:rsidRPr="00350673">
        <w:rPr>
          <w:sz w:val="16"/>
        </w:rPr>
        <w:t xml:space="preserve"> are </w:t>
      </w:r>
      <w:r w:rsidRPr="00350673">
        <w:rPr>
          <w:rStyle w:val="StyleUnderline"/>
        </w:rPr>
        <w:t>launching</w:t>
      </w:r>
      <w:r w:rsidRPr="00350673">
        <w:rPr>
          <w:sz w:val="16"/>
        </w:rPr>
        <w:t xml:space="preserve"> their own </w:t>
      </w:r>
      <w:r w:rsidRPr="00C01724">
        <w:rPr>
          <w:rStyle w:val="Emphasis"/>
        </w:rPr>
        <w:t>broadside</w:t>
      </w:r>
      <w:r w:rsidRPr="00350673">
        <w:rPr>
          <w:rStyle w:val="StyleUnderline"/>
        </w:rPr>
        <w:t xml:space="preserve"> against the bill over </w:t>
      </w:r>
      <w:r w:rsidRPr="00C01724">
        <w:rPr>
          <w:rStyle w:val="Emphasis"/>
        </w:rPr>
        <w:t>allegations</w:t>
      </w:r>
      <w:r w:rsidRPr="00350673">
        <w:rPr>
          <w:rStyle w:val="StyleUnderline"/>
        </w:rPr>
        <w:t xml:space="preserve"> it represents a</w:t>
      </w:r>
      <w:r w:rsidRPr="00350673">
        <w:rPr>
          <w:sz w:val="16"/>
        </w:rPr>
        <w:t xml:space="preserve"> “</w:t>
      </w:r>
      <w:r w:rsidRPr="00350673">
        <w:rPr>
          <w:rStyle w:val="Emphasis"/>
          <w:color w:val="70AD47" w:themeColor="accent6"/>
          <w:sz w:val="30"/>
          <w:szCs w:val="30"/>
          <w14:textOutline w14:w="9525" w14:cap="rnd" w14:cmpd="sng" w14:algn="ctr">
            <w14:solidFill>
              <w14:schemeClr w14:val="accent6"/>
            </w14:solidFill>
            <w14:prstDash w14:val="solid"/>
            <w14:bevel/>
          </w14:textOutline>
        </w:rPr>
        <w:t>zombie-like</w:t>
      </w:r>
      <w:r w:rsidRPr="00350673">
        <w:rPr>
          <w:sz w:val="16"/>
        </w:rPr>
        <w:t xml:space="preserve">” </w:t>
      </w:r>
      <w:r w:rsidRPr="00350673">
        <w:rPr>
          <w:rStyle w:val="StyleUnderline"/>
        </w:rPr>
        <w:t xml:space="preserve">version of </w:t>
      </w:r>
      <w:r w:rsidRPr="00C01724">
        <w:rPr>
          <w:rStyle w:val="Emphasis"/>
        </w:rPr>
        <w:t>legislation</w:t>
      </w:r>
      <w:r w:rsidRPr="00350673">
        <w:rPr>
          <w:rStyle w:val="StyleUnderline"/>
        </w:rPr>
        <w:t xml:space="preserve"> passed by</w:t>
      </w:r>
      <w:r w:rsidRPr="00350673">
        <w:rPr>
          <w:sz w:val="16"/>
        </w:rPr>
        <w:t xml:space="preserve"> House </w:t>
      </w:r>
      <w:r w:rsidRPr="00350673">
        <w:rPr>
          <w:rStyle w:val="StyleUnderline"/>
        </w:rPr>
        <w:t>Democrats earlier</w:t>
      </w:r>
      <w:r w:rsidRPr="00350673">
        <w:rPr>
          <w:sz w:val="16"/>
        </w:rPr>
        <w:t xml:space="preserve"> this year.</w:t>
      </w:r>
    </w:p>
    <w:p w14:paraId="3429A357" w14:textId="77777777" w:rsidR="00200362" w:rsidRPr="00C01724" w:rsidRDefault="00200362" w:rsidP="00200362">
      <w:pPr>
        <w:rPr>
          <w:sz w:val="16"/>
        </w:rPr>
      </w:pPr>
      <w:r w:rsidRPr="00C01724">
        <w:rPr>
          <w:sz w:val="16"/>
        </w:rPr>
        <w:t xml:space="preserve">Late last week the Republican Study Caucus, a group of House </w:t>
      </w:r>
      <w:r w:rsidRPr="00C01724">
        <w:rPr>
          <w:rStyle w:val="StyleUnderline"/>
        </w:rPr>
        <w:t>conservatives</w:t>
      </w:r>
      <w:r w:rsidRPr="00C01724">
        <w:rPr>
          <w:sz w:val="16"/>
        </w:rPr>
        <w:t xml:space="preserve">, </w:t>
      </w:r>
      <w:r w:rsidRPr="00C01724">
        <w:rPr>
          <w:rStyle w:val="StyleUnderline"/>
        </w:rPr>
        <w:t>said the</w:t>
      </w:r>
      <w:r w:rsidRPr="00C01724">
        <w:rPr>
          <w:sz w:val="16"/>
        </w:rPr>
        <w:t xml:space="preserve"> emerging </w:t>
      </w:r>
      <w:r w:rsidRPr="00C01724">
        <w:rPr>
          <w:rStyle w:val="Emphasis"/>
        </w:rPr>
        <w:t>compromise</w:t>
      </w:r>
      <w:r w:rsidRPr="00C01724">
        <w:rPr>
          <w:sz w:val="16"/>
        </w:rPr>
        <w:t xml:space="preserve"> in the Senate </w:t>
      </w:r>
      <w:r w:rsidRPr="00C01724">
        <w:rPr>
          <w:rStyle w:val="StyleUnderline"/>
        </w:rPr>
        <w:t>did not go far enough to fight China</w:t>
      </w:r>
      <w:r w:rsidRPr="00C01724">
        <w:rPr>
          <w:sz w:val="16"/>
        </w:rPr>
        <w:t xml:space="preserve"> </w:t>
      </w:r>
      <w:r w:rsidRPr="00C01724">
        <w:rPr>
          <w:rStyle w:val="StyleUnderline"/>
        </w:rPr>
        <w:t>while</w:t>
      </w:r>
      <w:r w:rsidRPr="00C01724">
        <w:rPr>
          <w:sz w:val="16"/>
        </w:rPr>
        <w:t xml:space="preserve"> also </w:t>
      </w:r>
      <w:r w:rsidRPr="00C01724">
        <w:rPr>
          <w:rStyle w:val="StyleUnderline"/>
        </w:rPr>
        <w:t>giving out</w:t>
      </w:r>
      <w:r w:rsidRPr="00C01724">
        <w:rPr>
          <w:sz w:val="16"/>
        </w:rPr>
        <w:t xml:space="preserve"> billions in alleged “</w:t>
      </w:r>
      <w:r w:rsidRPr="00C01724">
        <w:rPr>
          <w:rStyle w:val="StyleUnderline"/>
        </w:rPr>
        <w:t>corporate welfare</w:t>
      </w:r>
      <w:r w:rsidRPr="00C01724">
        <w:rPr>
          <w:sz w:val="16"/>
        </w:rPr>
        <w:t xml:space="preserve">” </w:t>
      </w:r>
      <w:r w:rsidRPr="00C01724">
        <w:rPr>
          <w:rStyle w:val="StyleUnderline"/>
        </w:rPr>
        <w:t>benefits</w:t>
      </w:r>
      <w:r w:rsidRPr="00C01724">
        <w:rPr>
          <w:sz w:val="16"/>
        </w:rPr>
        <w:t xml:space="preserve"> to the chip industry.</w:t>
      </w:r>
    </w:p>
    <w:p w14:paraId="3C6C08E9" w14:textId="77777777" w:rsidR="00200362" w:rsidRPr="00C01724" w:rsidRDefault="00200362" w:rsidP="00200362">
      <w:pPr>
        <w:rPr>
          <w:sz w:val="16"/>
          <w:szCs w:val="16"/>
        </w:rPr>
      </w:pPr>
      <w:r w:rsidRPr="00C01724">
        <w:rPr>
          <w:sz w:val="16"/>
          <w:szCs w:val="16"/>
        </w:rPr>
        <w:t>“In their effort to win 60 votes, they seem to have forgotten that the bill must pass both chambers to become law,” House Science ranking member Frank Lucas (R-Okla.) said in a statement last week.</w:t>
      </w:r>
    </w:p>
    <w:p w14:paraId="179EB75A" w14:textId="77777777" w:rsidR="00200362" w:rsidRPr="00C01724" w:rsidRDefault="00200362" w:rsidP="00200362">
      <w:pPr>
        <w:rPr>
          <w:sz w:val="16"/>
        </w:rPr>
      </w:pPr>
      <w:r w:rsidRPr="00C01724">
        <w:rPr>
          <w:rStyle w:val="StyleUnderline"/>
        </w:rPr>
        <w:t xml:space="preserve">This week’s action follows the </w:t>
      </w:r>
      <w:r w:rsidRPr="00C01724">
        <w:rPr>
          <w:rStyle w:val="Emphasis"/>
        </w:rPr>
        <w:t>collapse</w:t>
      </w:r>
      <w:r w:rsidRPr="00C01724">
        <w:rPr>
          <w:sz w:val="16"/>
        </w:rPr>
        <w:t xml:space="preserve"> </w:t>
      </w:r>
      <w:r w:rsidRPr="00C01724">
        <w:rPr>
          <w:rStyle w:val="StyleUnderline"/>
        </w:rPr>
        <w:t>of conference committee talks</w:t>
      </w:r>
      <w:r w:rsidRPr="00C01724">
        <w:rPr>
          <w:sz w:val="16"/>
        </w:rPr>
        <w:t xml:space="preserve"> </w:t>
      </w:r>
      <w:r w:rsidRPr="00C01724">
        <w:rPr>
          <w:rStyle w:val="StyleUnderline"/>
        </w:rPr>
        <w:t>to reconcile</w:t>
      </w:r>
      <w:r w:rsidRPr="00C01724">
        <w:rPr>
          <w:sz w:val="16"/>
        </w:rPr>
        <w:t xml:space="preserve"> H.R. 4521, the “America </w:t>
      </w:r>
      <w:r w:rsidRPr="00C01724">
        <w:rPr>
          <w:rStyle w:val="StyleUnderline"/>
        </w:rPr>
        <w:t>COMPETES</w:t>
      </w:r>
      <w:r w:rsidRPr="00C01724">
        <w:rPr>
          <w:sz w:val="16"/>
        </w:rPr>
        <w:t xml:space="preserve"> Act,” and S. 1260, the “U.S. Innovation and Competition Act.”</w:t>
      </w:r>
    </w:p>
    <w:p w14:paraId="3EECAFF8" w14:textId="77777777" w:rsidR="00200362" w:rsidRPr="00C01724" w:rsidRDefault="00200362" w:rsidP="00200362">
      <w:pPr>
        <w:rPr>
          <w:sz w:val="16"/>
        </w:rPr>
      </w:pPr>
      <w:r w:rsidRPr="00C01724">
        <w:rPr>
          <w:rStyle w:val="StyleUnderline"/>
        </w:rPr>
        <w:t>The new Senate legislation includes</w:t>
      </w:r>
      <w:r w:rsidRPr="00C01724">
        <w:rPr>
          <w:sz w:val="16"/>
        </w:rPr>
        <w:t xml:space="preserve"> an authorization of </w:t>
      </w:r>
      <w:r w:rsidRPr="00C01724">
        <w:rPr>
          <w:rStyle w:val="StyleUnderline"/>
        </w:rPr>
        <w:t>$50 billion</w:t>
      </w:r>
      <w:r w:rsidRPr="00C01724">
        <w:rPr>
          <w:sz w:val="16"/>
        </w:rPr>
        <w:t xml:space="preserve"> over five years </w:t>
      </w:r>
      <w:r w:rsidRPr="00C01724">
        <w:rPr>
          <w:rStyle w:val="StyleUnderline"/>
        </w:rPr>
        <w:t xml:space="preserve">for DOE’s </w:t>
      </w:r>
      <w:r w:rsidRPr="00C01724">
        <w:rPr>
          <w:rStyle w:val="Emphasis"/>
        </w:rPr>
        <w:t>O</w:t>
      </w:r>
      <w:r w:rsidRPr="00C01724">
        <w:rPr>
          <w:rStyle w:val="StyleUnderline"/>
        </w:rPr>
        <w:t xml:space="preserve">ffice </w:t>
      </w:r>
      <w:r w:rsidRPr="00C01724">
        <w:rPr>
          <w:rStyle w:val="Emphasis"/>
        </w:rPr>
        <w:t>o</w:t>
      </w:r>
      <w:r w:rsidRPr="00C01724">
        <w:rPr>
          <w:rStyle w:val="StyleUnderline"/>
        </w:rPr>
        <w:t xml:space="preserve">f </w:t>
      </w:r>
      <w:r w:rsidRPr="00C01724">
        <w:rPr>
          <w:rStyle w:val="Emphasis"/>
        </w:rPr>
        <w:t>S</w:t>
      </w:r>
      <w:r w:rsidRPr="00C01724">
        <w:rPr>
          <w:rStyle w:val="StyleUnderline"/>
        </w:rPr>
        <w:t>cience</w:t>
      </w:r>
      <w:r w:rsidRPr="00C01724">
        <w:rPr>
          <w:sz w:val="16"/>
        </w:rPr>
        <w:t>, the first such reauthorization in the office’s history.</w:t>
      </w:r>
    </w:p>
    <w:p w14:paraId="19278062" w14:textId="77777777" w:rsidR="00200362" w:rsidRPr="001726A8" w:rsidRDefault="00200362" w:rsidP="00200362">
      <w:pPr>
        <w:rPr>
          <w:sz w:val="16"/>
        </w:rPr>
      </w:pPr>
      <w:r w:rsidRPr="00C01724">
        <w:rPr>
          <w:rStyle w:val="StyleUnderline"/>
        </w:rPr>
        <w:t xml:space="preserve">The </w:t>
      </w:r>
      <w:r w:rsidRPr="00C01724">
        <w:rPr>
          <w:rStyle w:val="Emphasis"/>
        </w:rPr>
        <w:t>N</w:t>
      </w:r>
      <w:r w:rsidRPr="00C01724">
        <w:rPr>
          <w:rStyle w:val="StyleUnderline"/>
        </w:rPr>
        <w:t xml:space="preserve">ational </w:t>
      </w:r>
      <w:r w:rsidRPr="00C01724">
        <w:rPr>
          <w:rStyle w:val="Emphasis"/>
        </w:rPr>
        <w:t>S</w:t>
      </w:r>
      <w:r w:rsidRPr="00C01724">
        <w:rPr>
          <w:rStyle w:val="StyleUnderline"/>
        </w:rPr>
        <w:t xml:space="preserve">cience </w:t>
      </w:r>
      <w:r w:rsidRPr="00C01724">
        <w:rPr>
          <w:rStyle w:val="Emphasis"/>
        </w:rPr>
        <w:t>F</w:t>
      </w:r>
      <w:r w:rsidRPr="00C01724">
        <w:rPr>
          <w:rStyle w:val="StyleUnderline"/>
        </w:rPr>
        <w:t>oundation would get $81 billion</w:t>
      </w:r>
      <w:r w:rsidRPr="001726A8">
        <w:rPr>
          <w:sz w:val="16"/>
        </w:rPr>
        <w:t xml:space="preserve"> over five years, </w:t>
      </w:r>
      <w:r w:rsidRPr="00C01724">
        <w:rPr>
          <w:rStyle w:val="StyleUnderline"/>
        </w:rPr>
        <w:t>including</w:t>
      </w:r>
      <w:r w:rsidRPr="001726A8">
        <w:rPr>
          <w:sz w:val="16"/>
        </w:rPr>
        <w:t xml:space="preserve"> </w:t>
      </w:r>
      <w:r w:rsidRPr="00C01724">
        <w:rPr>
          <w:rStyle w:val="StyleUnderline"/>
        </w:rPr>
        <w:t>$20 billion for a</w:t>
      </w:r>
      <w:r w:rsidRPr="001726A8">
        <w:rPr>
          <w:sz w:val="16"/>
        </w:rPr>
        <w:t xml:space="preserve"> new </w:t>
      </w:r>
      <w:r w:rsidRPr="00C01724">
        <w:rPr>
          <w:rStyle w:val="StyleUnderline"/>
        </w:rPr>
        <w:t>technology directorate</w:t>
      </w:r>
      <w:r w:rsidRPr="001726A8">
        <w:rPr>
          <w:sz w:val="16"/>
        </w:rPr>
        <w:t xml:space="preserve"> meant </w:t>
      </w:r>
      <w:r w:rsidRPr="00C01724">
        <w:rPr>
          <w:rStyle w:val="StyleUnderline"/>
        </w:rPr>
        <w:t>to spur</w:t>
      </w:r>
      <w:r w:rsidRPr="001726A8">
        <w:rPr>
          <w:sz w:val="16"/>
        </w:rPr>
        <w:t xml:space="preserve"> technologies like </w:t>
      </w:r>
      <w:r w:rsidRPr="00C01724">
        <w:rPr>
          <w:rStyle w:val="StyleUnderline"/>
        </w:rPr>
        <w:t xml:space="preserve">quantum computing and </w:t>
      </w:r>
      <w:r w:rsidRPr="00C01724">
        <w:rPr>
          <w:rStyle w:val="Emphasis"/>
        </w:rPr>
        <w:t>a</w:t>
      </w:r>
      <w:r w:rsidRPr="00C01724">
        <w:rPr>
          <w:rStyle w:val="StyleUnderline"/>
        </w:rPr>
        <w:t xml:space="preserve">rtificial </w:t>
      </w:r>
      <w:r w:rsidRPr="00C01724">
        <w:rPr>
          <w:rStyle w:val="Emphasis"/>
        </w:rPr>
        <w:t>i</w:t>
      </w:r>
      <w:r w:rsidRPr="00C01724">
        <w:rPr>
          <w:rStyle w:val="StyleUnderline"/>
        </w:rPr>
        <w:t>ntelligence</w:t>
      </w:r>
      <w:r w:rsidRPr="001726A8">
        <w:rPr>
          <w:sz w:val="16"/>
        </w:rPr>
        <w:t>.</w:t>
      </w:r>
    </w:p>
    <w:p w14:paraId="1B74E76D" w14:textId="77777777" w:rsidR="00200362" w:rsidRPr="001726A8" w:rsidRDefault="00200362" w:rsidP="00200362">
      <w:pPr>
        <w:rPr>
          <w:sz w:val="16"/>
        </w:rPr>
      </w:pPr>
      <w:r w:rsidRPr="001726A8">
        <w:rPr>
          <w:rStyle w:val="StyleUnderline"/>
        </w:rPr>
        <w:t>That matches</w:t>
      </w:r>
      <w:r w:rsidRPr="001726A8">
        <w:rPr>
          <w:sz w:val="16"/>
        </w:rPr>
        <w:t xml:space="preserve"> </w:t>
      </w:r>
      <w:r w:rsidRPr="001726A8">
        <w:rPr>
          <w:rStyle w:val="Emphasis"/>
        </w:rPr>
        <w:t>language</w:t>
      </w:r>
      <w:r w:rsidRPr="001726A8">
        <w:rPr>
          <w:sz w:val="16"/>
        </w:rPr>
        <w:t xml:space="preserve"> </w:t>
      </w:r>
      <w:r w:rsidRPr="001726A8">
        <w:rPr>
          <w:rStyle w:val="StyleUnderline"/>
        </w:rPr>
        <w:t>that emerged from the House Science</w:t>
      </w:r>
      <w:r w:rsidRPr="001726A8">
        <w:rPr>
          <w:sz w:val="16"/>
        </w:rPr>
        <w:t xml:space="preserve">, </w:t>
      </w:r>
      <w:r w:rsidRPr="001726A8">
        <w:rPr>
          <w:rStyle w:val="StyleUnderline"/>
        </w:rPr>
        <w:t>Space and Technology Committee</w:t>
      </w:r>
      <w:r w:rsidRPr="001726A8">
        <w:rPr>
          <w:sz w:val="16"/>
        </w:rPr>
        <w:t>, although some House-backed trade and climate provisions were dropped from the package.</w:t>
      </w:r>
    </w:p>
    <w:p w14:paraId="6EDF006F" w14:textId="77777777" w:rsidR="00200362" w:rsidRPr="001726A8" w:rsidRDefault="00200362" w:rsidP="00200362">
      <w:pPr>
        <w:rPr>
          <w:sz w:val="16"/>
        </w:rPr>
      </w:pPr>
      <w:r w:rsidRPr="001726A8">
        <w:rPr>
          <w:sz w:val="16"/>
        </w:rPr>
        <w:t>“</w:t>
      </w:r>
      <w:r w:rsidRPr="001726A8">
        <w:rPr>
          <w:rStyle w:val="StyleUnderline"/>
        </w:rPr>
        <w:t>Of course</w:t>
      </w:r>
      <w:r w:rsidRPr="001726A8">
        <w:rPr>
          <w:sz w:val="16"/>
        </w:rPr>
        <w:t xml:space="preserve">, </w:t>
      </w:r>
      <w:r w:rsidRPr="001726A8">
        <w:rPr>
          <w:rStyle w:val="StyleUnderline"/>
        </w:rPr>
        <w:t>after</w:t>
      </w:r>
      <w:r w:rsidRPr="001726A8">
        <w:rPr>
          <w:sz w:val="16"/>
        </w:rPr>
        <w:t xml:space="preserve"> months of </w:t>
      </w:r>
      <w:r w:rsidRPr="001726A8">
        <w:rPr>
          <w:rStyle w:val="StyleUnderline"/>
        </w:rPr>
        <w:t>negotiating</w:t>
      </w:r>
      <w:r w:rsidRPr="001726A8">
        <w:rPr>
          <w:sz w:val="16"/>
        </w:rPr>
        <w:t xml:space="preserve"> between the House and the Senate on an innovation package, </w:t>
      </w:r>
      <w:r w:rsidRPr="001726A8">
        <w:rPr>
          <w:rStyle w:val="Emphasis"/>
        </w:rPr>
        <w:t>compromises</w:t>
      </w:r>
      <w:r w:rsidRPr="001726A8">
        <w:rPr>
          <w:rStyle w:val="StyleUnderline"/>
        </w:rPr>
        <w:t xml:space="preserve"> had to be made</w:t>
      </w:r>
      <w:r w:rsidRPr="001726A8">
        <w:rPr>
          <w:sz w:val="16"/>
        </w:rPr>
        <w:t xml:space="preserve">, and </w:t>
      </w:r>
      <w:r w:rsidRPr="001726A8">
        <w:rPr>
          <w:rStyle w:val="StyleUnderline"/>
        </w:rPr>
        <w:t>not everyone is going to get all that they</w:t>
      </w:r>
      <w:r w:rsidRPr="001726A8">
        <w:rPr>
          <w:sz w:val="16"/>
        </w:rPr>
        <w:t xml:space="preserve"> originally </w:t>
      </w:r>
      <w:r w:rsidRPr="001726A8">
        <w:rPr>
          <w:rStyle w:val="StyleUnderline"/>
        </w:rPr>
        <w:t>wanted</w:t>
      </w:r>
      <w:r w:rsidRPr="001726A8">
        <w:rPr>
          <w:sz w:val="16"/>
        </w:rPr>
        <w:t xml:space="preserve"> — including me,” House Science Chair Eddie Bernice Johnson (D-Texas) said in a statement.</w:t>
      </w:r>
    </w:p>
    <w:p w14:paraId="7C20993B" w14:textId="77777777" w:rsidR="00200362" w:rsidRPr="001726A8" w:rsidRDefault="00200362" w:rsidP="00200362">
      <w:pPr>
        <w:rPr>
          <w:sz w:val="16"/>
        </w:rPr>
      </w:pPr>
      <w:r w:rsidRPr="001726A8">
        <w:rPr>
          <w:sz w:val="16"/>
        </w:rPr>
        <w:t xml:space="preserve">“But </w:t>
      </w:r>
      <w:r w:rsidRPr="001726A8">
        <w:rPr>
          <w:rStyle w:val="StyleUnderline"/>
        </w:rPr>
        <w:t>that is the</w:t>
      </w:r>
      <w:r w:rsidRPr="001726A8">
        <w:rPr>
          <w:sz w:val="16"/>
        </w:rPr>
        <w:t xml:space="preserve"> </w:t>
      </w:r>
      <w:r w:rsidRPr="001726A8">
        <w:rPr>
          <w:rStyle w:val="Emphasis"/>
        </w:rPr>
        <w:t>nature</w:t>
      </w:r>
      <w:r w:rsidRPr="001726A8">
        <w:rPr>
          <w:sz w:val="16"/>
        </w:rPr>
        <w:t xml:space="preserve"> </w:t>
      </w:r>
      <w:r w:rsidRPr="001726A8">
        <w:rPr>
          <w:rStyle w:val="StyleUnderline"/>
        </w:rPr>
        <w:t>of compromise</w:t>
      </w:r>
      <w:r w:rsidRPr="001726A8">
        <w:rPr>
          <w:sz w:val="16"/>
        </w:rPr>
        <w:t>,” she added. “</w:t>
      </w:r>
      <w:r w:rsidRPr="001726A8">
        <w:rPr>
          <w:rStyle w:val="StyleUnderline"/>
        </w:rPr>
        <w:t>We need to recognize the</w:t>
      </w:r>
      <w:r w:rsidRPr="001726A8">
        <w:rPr>
          <w:sz w:val="16"/>
        </w:rPr>
        <w:t xml:space="preserve"> </w:t>
      </w:r>
      <w:r w:rsidRPr="001726A8">
        <w:rPr>
          <w:rStyle w:val="Emphasis"/>
        </w:rPr>
        <w:t>urgency</w:t>
      </w:r>
      <w:r w:rsidRPr="001726A8">
        <w:rPr>
          <w:sz w:val="16"/>
        </w:rPr>
        <w:t xml:space="preserve"> </w:t>
      </w:r>
      <w:r w:rsidRPr="001726A8">
        <w:rPr>
          <w:rStyle w:val="StyleUnderline"/>
        </w:rPr>
        <w:t>of</w:t>
      </w:r>
      <w:r w:rsidRPr="001726A8">
        <w:rPr>
          <w:sz w:val="16"/>
        </w:rPr>
        <w:t xml:space="preserve"> acting on </w:t>
      </w:r>
      <w:r w:rsidRPr="001726A8">
        <w:rPr>
          <w:rStyle w:val="StyleUnderline"/>
        </w:rPr>
        <w:t>these provisions</w:t>
      </w:r>
      <w:r w:rsidRPr="001726A8">
        <w:rPr>
          <w:sz w:val="16"/>
        </w:rPr>
        <w:t xml:space="preserve"> and getting this legislation to the President for his signature.”</w:t>
      </w:r>
    </w:p>
    <w:p w14:paraId="09A376D4" w14:textId="77777777" w:rsidR="00200362" w:rsidRPr="001726A8" w:rsidRDefault="00200362" w:rsidP="00200362">
      <w:pPr>
        <w:rPr>
          <w:sz w:val="16"/>
        </w:rPr>
      </w:pPr>
      <w:r w:rsidRPr="001726A8">
        <w:rPr>
          <w:sz w:val="16"/>
        </w:rPr>
        <w:t xml:space="preserve">Senate Majority Leader Chuck </w:t>
      </w:r>
      <w:r w:rsidRPr="001726A8">
        <w:rPr>
          <w:rStyle w:val="StyleUnderline"/>
        </w:rPr>
        <w:t>Schumer</w:t>
      </w:r>
      <w:r w:rsidRPr="001726A8">
        <w:rPr>
          <w:sz w:val="16"/>
        </w:rPr>
        <w:t xml:space="preserve"> (D-N.Y.) </w:t>
      </w:r>
      <w:r w:rsidRPr="001726A8">
        <w:rPr>
          <w:rStyle w:val="StyleUnderline"/>
        </w:rPr>
        <w:t>held a test vote</w:t>
      </w:r>
      <w:r w:rsidRPr="001726A8">
        <w:rPr>
          <w:sz w:val="16"/>
        </w:rPr>
        <w:t xml:space="preserve"> last week before </w:t>
      </w:r>
      <w:r w:rsidRPr="001726A8">
        <w:rPr>
          <w:rStyle w:val="StyleUnderline"/>
        </w:rPr>
        <w:t>deciding whether to pursue DOE and NSF money</w:t>
      </w:r>
      <w:r w:rsidRPr="001726A8">
        <w:rPr>
          <w:sz w:val="16"/>
        </w:rPr>
        <w:t xml:space="preserve"> on top of chip spending. </w:t>
      </w:r>
      <w:r w:rsidRPr="001726A8">
        <w:rPr>
          <w:rStyle w:val="StyleUnderline"/>
        </w:rPr>
        <w:t xml:space="preserve">That vote got </w:t>
      </w:r>
      <w:r w:rsidRPr="001726A8">
        <w:rPr>
          <w:rStyle w:val="Emphasis"/>
        </w:rPr>
        <w:t>16</w:t>
      </w:r>
      <w:r w:rsidRPr="001726A8">
        <w:rPr>
          <w:rStyle w:val="StyleUnderline"/>
        </w:rPr>
        <w:t xml:space="preserve"> Republicans and </w:t>
      </w:r>
      <w:r w:rsidRPr="001726A8">
        <w:rPr>
          <w:rStyle w:val="Emphasis"/>
        </w:rPr>
        <w:t>most</w:t>
      </w:r>
      <w:r w:rsidRPr="001726A8">
        <w:rPr>
          <w:rStyle w:val="StyleUnderline"/>
        </w:rPr>
        <w:t xml:space="preserve"> Democrats</w:t>
      </w:r>
      <w:r w:rsidRPr="001726A8">
        <w:rPr>
          <w:sz w:val="16"/>
        </w:rPr>
        <w:t>. Sanders voted no.</w:t>
      </w:r>
    </w:p>
    <w:p w14:paraId="5F12695F" w14:textId="77777777" w:rsidR="00200362" w:rsidRPr="001726A8" w:rsidRDefault="00200362" w:rsidP="00200362">
      <w:pPr>
        <w:rPr>
          <w:rStyle w:val="StyleUnderline"/>
        </w:rPr>
      </w:pPr>
      <w:r w:rsidRPr="001726A8">
        <w:rPr>
          <w:rStyle w:val="StyleUnderline"/>
        </w:rPr>
        <w:t>Senate passage could happen</w:t>
      </w:r>
      <w:r w:rsidRPr="001726A8">
        <w:rPr>
          <w:sz w:val="16"/>
        </w:rPr>
        <w:t xml:space="preserve"> as soon as </w:t>
      </w:r>
      <w:r w:rsidRPr="001726A8">
        <w:rPr>
          <w:rStyle w:val="Emphasis"/>
        </w:rPr>
        <w:t>tomorrow</w:t>
      </w:r>
      <w:r w:rsidRPr="001726A8">
        <w:rPr>
          <w:sz w:val="16"/>
        </w:rPr>
        <w:t xml:space="preserve">, and </w:t>
      </w:r>
      <w:r w:rsidRPr="001726A8">
        <w:rPr>
          <w:rStyle w:val="StyleUnderline"/>
        </w:rPr>
        <w:t xml:space="preserve">the House is poised to act </w:t>
      </w:r>
      <w:r w:rsidRPr="001726A8">
        <w:rPr>
          <w:rStyle w:val="Emphasis"/>
        </w:rPr>
        <w:t>quickly</w:t>
      </w:r>
      <w:r w:rsidRPr="001726A8">
        <w:rPr>
          <w:sz w:val="16"/>
        </w:rPr>
        <w:t xml:space="preserve">. </w:t>
      </w:r>
      <w:r w:rsidRPr="001726A8">
        <w:rPr>
          <w:rStyle w:val="StyleUnderline"/>
        </w:rPr>
        <w:t>The goal is for</w:t>
      </w:r>
      <w:r w:rsidRPr="001726A8">
        <w:rPr>
          <w:sz w:val="16"/>
        </w:rPr>
        <w:t xml:space="preserve"> President Joe </w:t>
      </w:r>
      <w:r w:rsidRPr="001726A8">
        <w:rPr>
          <w:rStyle w:val="Emphasis"/>
        </w:rPr>
        <w:t>Biden</w:t>
      </w:r>
      <w:r w:rsidRPr="001726A8">
        <w:rPr>
          <w:sz w:val="16"/>
        </w:rPr>
        <w:t xml:space="preserve"> </w:t>
      </w:r>
      <w:r w:rsidRPr="001726A8">
        <w:rPr>
          <w:rStyle w:val="StyleUnderline"/>
        </w:rPr>
        <w:t>to sign the legislation before recess.</w:t>
      </w:r>
    </w:p>
    <w:p w14:paraId="606150DA" w14:textId="77777777" w:rsidR="00200362" w:rsidRPr="001726A8" w:rsidRDefault="00200362" w:rsidP="00200362">
      <w:pPr>
        <w:rPr>
          <w:sz w:val="16"/>
        </w:rPr>
      </w:pPr>
      <w:r w:rsidRPr="001726A8">
        <w:rPr>
          <w:sz w:val="16"/>
        </w:rPr>
        <w:t>“</w:t>
      </w:r>
      <w:r w:rsidRPr="001726A8">
        <w:rPr>
          <w:rStyle w:val="StyleUnderline"/>
        </w:rPr>
        <w:t>This will be a</w:t>
      </w:r>
      <w:r w:rsidRPr="001726A8">
        <w:rPr>
          <w:sz w:val="16"/>
        </w:rPr>
        <w:t xml:space="preserve"> </w:t>
      </w:r>
      <w:r w:rsidRPr="001726A8">
        <w:rPr>
          <w:rStyle w:val="Emphasis"/>
        </w:rPr>
        <w:t>big bipartisan</w:t>
      </w:r>
      <w:r w:rsidRPr="001726A8">
        <w:rPr>
          <w:sz w:val="16"/>
        </w:rPr>
        <w:t xml:space="preserve"> </w:t>
      </w:r>
      <w:r w:rsidRPr="001726A8">
        <w:rPr>
          <w:rStyle w:val="StyleUnderline"/>
        </w:rPr>
        <w:t>vote</w:t>
      </w:r>
      <w:r w:rsidRPr="001726A8">
        <w:rPr>
          <w:sz w:val="16"/>
        </w:rPr>
        <w:t xml:space="preserve"> in the House and the Senate,” Raimondo predicted. “</w:t>
      </w:r>
      <w:r w:rsidRPr="001726A8">
        <w:rPr>
          <w:rStyle w:val="StyleUnderline"/>
        </w:rPr>
        <w:t>You see</w:t>
      </w:r>
      <w:r w:rsidRPr="001726A8">
        <w:rPr>
          <w:sz w:val="16"/>
        </w:rPr>
        <w:t xml:space="preserve"> former Secretary Mike </w:t>
      </w:r>
      <w:r w:rsidRPr="001726A8">
        <w:rPr>
          <w:rStyle w:val="StyleUnderline"/>
        </w:rPr>
        <w:t>Pompeo</w:t>
      </w:r>
      <w:r w:rsidRPr="001726A8">
        <w:rPr>
          <w:sz w:val="16"/>
        </w:rPr>
        <w:t xml:space="preserve"> today, </w:t>
      </w:r>
      <w:r w:rsidRPr="001726A8">
        <w:rPr>
          <w:rStyle w:val="Emphasis"/>
        </w:rPr>
        <w:t>tweeting</w:t>
      </w:r>
      <w:r w:rsidRPr="001726A8">
        <w:rPr>
          <w:sz w:val="16"/>
        </w:rPr>
        <w:t xml:space="preserve"> </w:t>
      </w:r>
      <w:r w:rsidRPr="001726A8">
        <w:rPr>
          <w:rStyle w:val="StyleUnderline"/>
        </w:rPr>
        <w:t>out in favor of</w:t>
      </w:r>
      <w:r w:rsidRPr="001726A8">
        <w:rPr>
          <w:sz w:val="16"/>
        </w:rPr>
        <w:t xml:space="preserve"> it. You’re going to see </w:t>
      </w:r>
      <w:r w:rsidRPr="001726A8">
        <w:rPr>
          <w:rStyle w:val="StyleUnderline"/>
        </w:rPr>
        <w:t>Republicans and Democrats</w:t>
      </w:r>
      <w:r w:rsidRPr="001726A8">
        <w:rPr>
          <w:sz w:val="16"/>
        </w:rPr>
        <w:t xml:space="preserve"> </w:t>
      </w:r>
      <w:r w:rsidRPr="001726A8">
        <w:rPr>
          <w:rStyle w:val="Emphasis"/>
        </w:rPr>
        <w:t>coming together</w:t>
      </w:r>
      <w:r w:rsidRPr="001726A8">
        <w:rPr>
          <w:sz w:val="16"/>
        </w:rPr>
        <w:t xml:space="preserve"> because </w:t>
      </w:r>
      <w:r w:rsidRPr="001726A8">
        <w:rPr>
          <w:rStyle w:val="StyleUnderline"/>
        </w:rPr>
        <w:t>it’s about national defense</w:t>
      </w:r>
      <w:r w:rsidRPr="001726A8">
        <w:rPr>
          <w:sz w:val="16"/>
        </w:rPr>
        <w:t>, it’s about jobs.”</w:t>
      </w:r>
    </w:p>
    <w:p w14:paraId="1067B841" w14:textId="77777777" w:rsidR="00200362" w:rsidRPr="00F32833" w:rsidRDefault="00200362" w:rsidP="00200362">
      <w:pPr>
        <w:pStyle w:val="Heading3"/>
      </w:pPr>
      <w:r>
        <w:t>2NC – Floor time?</w:t>
      </w:r>
    </w:p>
    <w:p w14:paraId="76144F28" w14:textId="77777777" w:rsidR="00200362" w:rsidRDefault="00200362" w:rsidP="00200362">
      <w:pPr>
        <w:pStyle w:val="Heading4"/>
      </w:pPr>
      <w:r>
        <w:t xml:space="preserve">Test vote proves </w:t>
      </w:r>
      <w:r w:rsidRPr="00FF6300">
        <w:rPr>
          <w:u w:val="single"/>
        </w:rPr>
        <w:t>broad swaths</w:t>
      </w:r>
      <w:r>
        <w:t xml:space="preserve"> of support for the bill, they want to get something done before recess – passage is </w:t>
      </w:r>
      <w:r w:rsidRPr="00FF6300">
        <w:rPr>
          <w:u w:val="single"/>
        </w:rPr>
        <w:t>likely</w:t>
      </w:r>
      <w:r w:rsidRPr="00587DFA">
        <w:t xml:space="preserve">, </w:t>
      </w:r>
      <w:r w:rsidRPr="005A5533">
        <w:t xml:space="preserve">BUT </w:t>
      </w:r>
      <w:r w:rsidRPr="005A5533">
        <w:rPr>
          <w:u w:val="single"/>
        </w:rPr>
        <w:t>rushing</w:t>
      </w:r>
      <w:r w:rsidRPr="005A5533">
        <w:t xml:space="preserve"> through other </w:t>
      </w:r>
      <w:r>
        <w:t xml:space="preserve">priorities </w:t>
      </w:r>
      <w:r w:rsidRPr="005A5533">
        <w:t xml:space="preserve">prompts McConnell to </w:t>
      </w:r>
      <w:r w:rsidRPr="005A5533">
        <w:rPr>
          <w:u w:val="single"/>
        </w:rPr>
        <w:t>block</w:t>
      </w:r>
      <w:r w:rsidRPr="005A5533">
        <w:t xml:space="preserve"> the bill</w:t>
      </w:r>
      <w:r>
        <w:t xml:space="preserve"> – </w:t>
      </w:r>
      <w:r w:rsidRPr="00FF6300">
        <w:rPr>
          <w:u w:val="single"/>
        </w:rPr>
        <w:t>Absent</w:t>
      </w:r>
      <w:r>
        <w:t xml:space="preserve"> passage, the US </w:t>
      </w:r>
      <w:r w:rsidRPr="00FF6300">
        <w:rPr>
          <w:u w:val="single"/>
        </w:rPr>
        <w:t>loses</w:t>
      </w:r>
      <w:r>
        <w:t xml:space="preserve"> the tech race</w:t>
      </w:r>
      <w:r>
        <w:rPr>
          <w:b w:val="0"/>
          <w:bCs/>
        </w:rPr>
        <w:t xml:space="preserve"> – </w:t>
      </w:r>
      <w:r w:rsidRPr="007569E5">
        <w:rPr>
          <w:b w:val="0"/>
          <w:bCs/>
        </w:rPr>
        <w:t xml:space="preserve">Debates make us better </w:t>
      </w:r>
      <w:r w:rsidRPr="0038011B">
        <w:rPr>
          <w:b w:val="0"/>
          <w:bCs/>
          <w:u w:val="single"/>
        </w:rPr>
        <w:t>advocates</w:t>
      </w:r>
      <w:r w:rsidRPr="007569E5">
        <w:rPr>
          <w:b w:val="0"/>
          <w:bCs/>
        </w:rPr>
        <w:t xml:space="preserve"> and </w:t>
      </w:r>
      <w:r w:rsidRPr="0038011B">
        <w:rPr>
          <w:b w:val="0"/>
          <w:bCs/>
          <w:u w:val="single"/>
        </w:rPr>
        <w:t>train us</w:t>
      </w:r>
      <w:r w:rsidRPr="007569E5">
        <w:rPr>
          <w:b w:val="0"/>
          <w:bCs/>
        </w:rPr>
        <w:t xml:space="preserve"> to be better </w:t>
      </w:r>
      <w:r w:rsidRPr="0038011B">
        <w:rPr>
          <w:b w:val="0"/>
          <w:bCs/>
          <w:u w:val="single"/>
        </w:rPr>
        <w:t>policymakers</w:t>
      </w:r>
      <w:r w:rsidRPr="007569E5">
        <w:rPr>
          <w:b w:val="0"/>
          <w:bCs/>
        </w:rPr>
        <w:t xml:space="preserve"> so we can go to congress and use our skills to pass the bill ourselves, </w:t>
      </w:r>
      <w:r w:rsidRPr="00C54580">
        <w:rPr>
          <w:b w:val="0"/>
          <w:bCs/>
          <w:u w:val="single"/>
        </w:rPr>
        <w:t>this debate is KEY</w:t>
      </w:r>
    </w:p>
    <w:p w14:paraId="042D9E8E" w14:textId="77777777" w:rsidR="00200362" w:rsidRPr="00C46856" w:rsidRDefault="00200362" w:rsidP="00200362">
      <w:r w:rsidRPr="00FF6300">
        <w:rPr>
          <w:rStyle w:val="Style13ptBold"/>
        </w:rPr>
        <w:t>Fromer 7/20</w:t>
      </w:r>
      <w:r>
        <w:t xml:space="preserve"> (Jacob Fromer, reported from Beijing and Washington, has a master’s degree from the Fletcher School of Law and Diplomacy, 7-20-2022, "Senate vote shows support for bill providing $52 billion to US semiconductor industry," South China Morning Post, https://www.scmp.com/news/china/article/3185873/senate-test-vote-shows-support-bill-providing-52-billion-us, DOA: 7-20-2022//Smarx Ahsan)</w:t>
      </w:r>
    </w:p>
    <w:p w14:paraId="65286C26" w14:textId="77777777" w:rsidR="00200362" w:rsidRPr="00FF6300" w:rsidRDefault="00200362" w:rsidP="00200362">
      <w:pPr>
        <w:rPr>
          <w:sz w:val="16"/>
        </w:rPr>
      </w:pPr>
      <w:r w:rsidRPr="00FF6300">
        <w:rPr>
          <w:sz w:val="16"/>
        </w:rPr>
        <w:t xml:space="preserve">The US </w:t>
      </w:r>
      <w:r w:rsidRPr="00FF6300">
        <w:rPr>
          <w:rStyle w:val="StyleUnderline"/>
        </w:rPr>
        <w:t>Senate</w:t>
      </w:r>
      <w:r w:rsidRPr="00FF6300">
        <w:rPr>
          <w:sz w:val="16"/>
        </w:rPr>
        <w:t xml:space="preserve"> appears </w:t>
      </w:r>
      <w:r w:rsidRPr="00FF6300">
        <w:rPr>
          <w:rStyle w:val="Emphasis"/>
        </w:rPr>
        <w:t>likely to pass</w:t>
      </w:r>
      <w:r w:rsidRPr="00FF6300">
        <w:rPr>
          <w:sz w:val="16"/>
        </w:rPr>
        <w:t xml:space="preserve"> </w:t>
      </w:r>
      <w:r w:rsidRPr="00FF6300">
        <w:rPr>
          <w:rStyle w:val="StyleUnderline"/>
        </w:rPr>
        <w:t>legislation that would</w:t>
      </w:r>
      <w:r w:rsidRPr="00FF6300">
        <w:rPr>
          <w:sz w:val="16"/>
        </w:rPr>
        <w:t xml:space="preserve"> deliver billions of dollars of federal </w:t>
      </w:r>
      <w:r w:rsidRPr="00FF6300">
        <w:rPr>
          <w:rStyle w:val="StyleUnderline"/>
        </w:rPr>
        <w:t>funding to the</w:t>
      </w:r>
      <w:r w:rsidRPr="00FF6300">
        <w:rPr>
          <w:sz w:val="16"/>
        </w:rPr>
        <w:t xml:space="preserve"> American </w:t>
      </w:r>
      <w:r w:rsidRPr="00FF6300">
        <w:rPr>
          <w:rStyle w:val="StyleUnderline"/>
        </w:rPr>
        <w:t>semiconductor industry</w:t>
      </w:r>
      <w:r w:rsidRPr="00FF6300">
        <w:rPr>
          <w:sz w:val="16"/>
        </w:rPr>
        <w:t xml:space="preserve">, a </w:t>
      </w:r>
      <w:r w:rsidRPr="00FF6300">
        <w:rPr>
          <w:rStyle w:val="Emphasis"/>
        </w:rPr>
        <w:t>top priority</w:t>
      </w:r>
      <w:r w:rsidRPr="00FF6300">
        <w:rPr>
          <w:sz w:val="16"/>
        </w:rPr>
        <w:t xml:space="preserve"> </w:t>
      </w:r>
      <w:r w:rsidRPr="00FF6300">
        <w:rPr>
          <w:rStyle w:val="StyleUnderline"/>
        </w:rPr>
        <w:t>in the Biden admin</w:t>
      </w:r>
      <w:r w:rsidRPr="00FF6300">
        <w:rPr>
          <w:sz w:val="16"/>
        </w:rPr>
        <w:t xml:space="preserve">istration’s </w:t>
      </w:r>
      <w:r w:rsidRPr="00FF6300">
        <w:rPr>
          <w:rStyle w:val="Emphasis"/>
        </w:rPr>
        <w:t>continuing efforts</w:t>
      </w:r>
      <w:r w:rsidRPr="00FF6300">
        <w:rPr>
          <w:sz w:val="16"/>
        </w:rPr>
        <w:t xml:space="preserve"> </w:t>
      </w:r>
      <w:r w:rsidRPr="00FF6300">
        <w:rPr>
          <w:rStyle w:val="StyleUnderline"/>
        </w:rPr>
        <w:t>to out-compete China</w:t>
      </w:r>
      <w:r w:rsidRPr="00FF6300">
        <w:rPr>
          <w:sz w:val="16"/>
        </w:rPr>
        <w:t xml:space="preserve">, </w:t>
      </w:r>
      <w:r w:rsidRPr="00FF6300">
        <w:rPr>
          <w:rStyle w:val="StyleUnderline"/>
        </w:rPr>
        <w:t>after a preliminary vote</w:t>
      </w:r>
      <w:r w:rsidRPr="00FF6300">
        <w:rPr>
          <w:sz w:val="16"/>
        </w:rPr>
        <w:t xml:space="preserve"> on Tuesday.</w:t>
      </w:r>
    </w:p>
    <w:p w14:paraId="5AC9E158" w14:textId="77777777" w:rsidR="00200362" w:rsidRPr="00FF6300" w:rsidRDefault="00200362" w:rsidP="00200362">
      <w:pPr>
        <w:rPr>
          <w:sz w:val="16"/>
        </w:rPr>
      </w:pPr>
      <w:r w:rsidRPr="00FF6300">
        <w:rPr>
          <w:sz w:val="16"/>
        </w:rPr>
        <w:t xml:space="preserve">The </w:t>
      </w:r>
      <w:r w:rsidRPr="00FF6300">
        <w:rPr>
          <w:rStyle w:val="StyleUnderline"/>
        </w:rPr>
        <w:t>Senate’s procedural vote passed</w:t>
      </w:r>
      <w:r w:rsidRPr="00FF6300">
        <w:rPr>
          <w:sz w:val="16"/>
        </w:rPr>
        <w:t xml:space="preserve"> </w:t>
      </w:r>
      <w:r w:rsidRPr="00FF6300">
        <w:rPr>
          <w:rStyle w:val="Emphasis"/>
        </w:rPr>
        <w:t>64 to 34</w:t>
      </w:r>
      <w:r w:rsidRPr="00FF6300">
        <w:rPr>
          <w:sz w:val="16"/>
        </w:rPr>
        <w:t xml:space="preserve">, but the </w:t>
      </w:r>
      <w:r w:rsidRPr="00FF6300">
        <w:rPr>
          <w:rStyle w:val="StyleUnderline"/>
        </w:rPr>
        <w:t>legislation</w:t>
      </w:r>
      <w:r w:rsidRPr="00FF6300">
        <w:rPr>
          <w:sz w:val="16"/>
        </w:rPr>
        <w:t xml:space="preserve"> will still </w:t>
      </w:r>
      <w:r w:rsidRPr="00FF6300">
        <w:rPr>
          <w:rStyle w:val="StyleUnderline"/>
        </w:rPr>
        <w:t>require</w:t>
      </w:r>
      <w:r w:rsidRPr="00FF6300">
        <w:rPr>
          <w:sz w:val="16"/>
        </w:rPr>
        <w:t xml:space="preserve"> additional </w:t>
      </w:r>
      <w:r w:rsidRPr="00FF6300">
        <w:rPr>
          <w:rStyle w:val="StyleUnderline"/>
        </w:rPr>
        <w:t>voting rounds before final passage</w:t>
      </w:r>
      <w:r w:rsidRPr="00FF6300">
        <w:rPr>
          <w:sz w:val="16"/>
        </w:rPr>
        <w:t xml:space="preserve"> in the chamber.</w:t>
      </w:r>
    </w:p>
    <w:p w14:paraId="0DD6CA42" w14:textId="77777777" w:rsidR="00200362" w:rsidRPr="00FF6300" w:rsidRDefault="00200362" w:rsidP="00200362">
      <w:pPr>
        <w:rPr>
          <w:sz w:val="16"/>
        </w:rPr>
      </w:pPr>
      <w:r w:rsidRPr="00FF6300">
        <w:rPr>
          <w:rStyle w:val="StyleUnderline"/>
        </w:rPr>
        <w:t xml:space="preserve">If the bill </w:t>
      </w:r>
      <w:r w:rsidRPr="00FF6300">
        <w:rPr>
          <w:sz w:val="16"/>
        </w:rPr>
        <w:t xml:space="preserve">ultimately </w:t>
      </w:r>
      <w:r w:rsidRPr="00FF6300">
        <w:rPr>
          <w:rStyle w:val="Emphasis"/>
        </w:rPr>
        <w:t>passes</w:t>
      </w:r>
      <w:r w:rsidRPr="00FF6300">
        <w:rPr>
          <w:sz w:val="16"/>
        </w:rPr>
        <w:t xml:space="preserve"> both chambers of Congress and becomes law, the </w:t>
      </w:r>
      <w:r w:rsidRPr="00FF6300">
        <w:rPr>
          <w:rStyle w:val="StyleUnderline"/>
        </w:rPr>
        <w:t>legislation would provide</w:t>
      </w:r>
      <w:r w:rsidRPr="00FF6300">
        <w:rPr>
          <w:sz w:val="16"/>
        </w:rPr>
        <w:t xml:space="preserve"> about </w:t>
      </w:r>
      <w:r w:rsidRPr="00FF6300">
        <w:rPr>
          <w:rStyle w:val="StyleUnderline"/>
        </w:rPr>
        <w:t>$52 billion to the semiconductor industry</w:t>
      </w:r>
      <w:r w:rsidRPr="00FF6300">
        <w:rPr>
          <w:sz w:val="16"/>
        </w:rPr>
        <w:t xml:space="preserve">, which </w:t>
      </w:r>
      <w:r w:rsidRPr="00FF6300">
        <w:rPr>
          <w:rStyle w:val="StyleUnderline"/>
        </w:rPr>
        <w:t>produces the microchips essential to</w:t>
      </w:r>
      <w:r w:rsidRPr="00FF6300">
        <w:rPr>
          <w:sz w:val="16"/>
        </w:rPr>
        <w:t xml:space="preserve"> everything from </w:t>
      </w:r>
      <w:r w:rsidRPr="00FF6300">
        <w:rPr>
          <w:rStyle w:val="Emphasis"/>
        </w:rPr>
        <w:t>weapons</w:t>
      </w:r>
      <w:r w:rsidRPr="00FF6300">
        <w:rPr>
          <w:sz w:val="16"/>
        </w:rPr>
        <w:t xml:space="preserve"> to household goods to video games to cars.</w:t>
      </w:r>
    </w:p>
    <w:p w14:paraId="0419FEED" w14:textId="77777777" w:rsidR="00200362" w:rsidRPr="00FF6300" w:rsidRDefault="00200362" w:rsidP="00200362">
      <w:pPr>
        <w:rPr>
          <w:sz w:val="16"/>
        </w:rPr>
      </w:pPr>
      <w:r w:rsidRPr="00FF6300">
        <w:rPr>
          <w:sz w:val="16"/>
        </w:rPr>
        <w:t>“</w:t>
      </w:r>
      <w:r w:rsidRPr="00FF6300">
        <w:rPr>
          <w:rStyle w:val="StyleUnderline"/>
        </w:rPr>
        <w:t>Advancing</w:t>
      </w:r>
      <w:r w:rsidRPr="00FF6300">
        <w:rPr>
          <w:sz w:val="16"/>
        </w:rPr>
        <w:t xml:space="preserve"> this bill </w:t>
      </w:r>
      <w:r w:rsidRPr="00FF6300">
        <w:rPr>
          <w:rStyle w:val="StyleUnderline"/>
        </w:rPr>
        <w:t>is crucial for lowering costs</w:t>
      </w:r>
      <w:r w:rsidRPr="00FF6300">
        <w:rPr>
          <w:sz w:val="16"/>
        </w:rPr>
        <w:t xml:space="preserve">, </w:t>
      </w:r>
      <w:r w:rsidRPr="00FF6300">
        <w:rPr>
          <w:rStyle w:val="StyleUnderline"/>
        </w:rPr>
        <w:t>solving</w:t>
      </w:r>
      <w:r w:rsidRPr="00FF6300">
        <w:rPr>
          <w:sz w:val="16"/>
        </w:rPr>
        <w:t xml:space="preserve"> our nation’s </w:t>
      </w:r>
      <w:r w:rsidRPr="00FF6300">
        <w:rPr>
          <w:rStyle w:val="StyleUnderline"/>
        </w:rPr>
        <w:t>chip shortage and making sure America</w:t>
      </w:r>
      <w:r w:rsidRPr="00FF6300">
        <w:rPr>
          <w:sz w:val="16"/>
        </w:rPr>
        <w:t xml:space="preserve"> </w:t>
      </w:r>
      <w:r w:rsidRPr="00FF6300">
        <w:rPr>
          <w:rStyle w:val="Emphasis"/>
        </w:rPr>
        <w:t>remains competitive</w:t>
      </w:r>
      <w:r w:rsidRPr="00FF6300">
        <w:rPr>
          <w:sz w:val="16"/>
        </w:rPr>
        <w:t xml:space="preserve"> in the 21st century,” Senate Majority Leader Chuck </w:t>
      </w:r>
      <w:r w:rsidRPr="00FF6300">
        <w:rPr>
          <w:rStyle w:val="StyleUnderline"/>
        </w:rPr>
        <w:t>Schumer</w:t>
      </w:r>
      <w:r w:rsidRPr="00FF6300">
        <w:rPr>
          <w:sz w:val="16"/>
        </w:rPr>
        <w:t xml:space="preserve">, a New York Democrat, said moments before voting, </w:t>
      </w:r>
      <w:r w:rsidRPr="00FF6300">
        <w:rPr>
          <w:rStyle w:val="StyleUnderline"/>
        </w:rPr>
        <w:t xml:space="preserve">referring to the </w:t>
      </w:r>
      <w:r w:rsidRPr="00FF6300">
        <w:rPr>
          <w:rStyle w:val="Emphasis"/>
        </w:rPr>
        <w:t>vote as a “test”</w:t>
      </w:r>
      <w:r w:rsidRPr="00FF6300">
        <w:rPr>
          <w:rStyle w:val="StyleUnderline"/>
        </w:rPr>
        <w:t>.</w:t>
      </w:r>
    </w:p>
    <w:p w14:paraId="74557F5E" w14:textId="77777777" w:rsidR="00200362" w:rsidRPr="00FF6300" w:rsidRDefault="00200362" w:rsidP="00200362">
      <w:pPr>
        <w:rPr>
          <w:sz w:val="16"/>
        </w:rPr>
      </w:pPr>
      <w:r w:rsidRPr="00FF6300">
        <w:rPr>
          <w:sz w:val="16"/>
        </w:rPr>
        <w:t>“</w:t>
      </w:r>
      <w:r w:rsidRPr="00FF6300">
        <w:rPr>
          <w:rStyle w:val="StyleUnderline"/>
        </w:rPr>
        <w:t>America will fall behind</w:t>
      </w:r>
      <w:r w:rsidRPr="00FF6300">
        <w:rPr>
          <w:sz w:val="16"/>
        </w:rPr>
        <w:t xml:space="preserve"> in so many areas </w:t>
      </w:r>
      <w:r w:rsidRPr="00FF6300">
        <w:rPr>
          <w:rStyle w:val="StyleUnderline"/>
        </w:rPr>
        <w:t>if we don’t pass this bill</w:t>
      </w:r>
      <w:r w:rsidRPr="00FF6300">
        <w:rPr>
          <w:sz w:val="16"/>
        </w:rPr>
        <w:t xml:space="preserve">, and </w:t>
      </w:r>
      <w:r w:rsidRPr="00FF6300">
        <w:rPr>
          <w:rStyle w:val="StyleUnderline"/>
        </w:rPr>
        <w:t>we could</w:t>
      </w:r>
      <w:r w:rsidRPr="00FF6300">
        <w:rPr>
          <w:sz w:val="16"/>
        </w:rPr>
        <w:t xml:space="preserve"> very well </w:t>
      </w:r>
      <w:r w:rsidRPr="00FF6300">
        <w:rPr>
          <w:rStyle w:val="StyleUnderline"/>
        </w:rPr>
        <w:t>lose our ranking as the number one</w:t>
      </w:r>
      <w:r w:rsidRPr="00FF6300">
        <w:rPr>
          <w:sz w:val="16"/>
        </w:rPr>
        <w:t xml:space="preserve"> economy and </w:t>
      </w:r>
      <w:r w:rsidRPr="00FF6300">
        <w:rPr>
          <w:rStyle w:val="StyleUnderline"/>
        </w:rPr>
        <w:t>innovator in the world</w:t>
      </w:r>
      <w:r w:rsidRPr="00FF6300">
        <w:rPr>
          <w:sz w:val="16"/>
        </w:rPr>
        <w:t xml:space="preserve"> </w:t>
      </w:r>
      <w:r w:rsidRPr="00FF6300">
        <w:rPr>
          <w:rStyle w:val="Emphasis"/>
        </w:rPr>
        <w:t>if we can’t pass this</w:t>
      </w:r>
      <w:r w:rsidRPr="00FF6300">
        <w:rPr>
          <w:sz w:val="16"/>
        </w:rPr>
        <w:t>.”</w:t>
      </w:r>
    </w:p>
    <w:p w14:paraId="0F043EF9" w14:textId="77777777" w:rsidR="00200362" w:rsidRPr="00FF6300" w:rsidRDefault="00200362" w:rsidP="00200362">
      <w:pPr>
        <w:rPr>
          <w:sz w:val="16"/>
        </w:rPr>
      </w:pPr>
      <w:r w:rsidRPr="00FF6300">
        <w:rPr>
          <w:sz w:val="16"/>
        </w:rPr>
        <w:t xml:space="preserve">For more than a year, the </w:t>
      </w:r>
      <w:r w:rsidRPr="00FF6300">
        <w:rPr>
          <w:rStyle w:val="StyleUnderline"/>
        </w:rPr>
        <w:t>semiconductor funding has been</w:t>
      </w:r>
      <w:r w:rsidRPr="00FF6300">
        <w:rPr>
          <w:sz w:val="16"/>
        </w:rPr>
        <w:t xml:space="preserve"> </w:t>
      </w:r>
      <w:r w:rsidRPr="00FF6300">
        <w:rPr>
          <w:rStyle w:val="Emphasis"/>
        </w:rPr>
        <w:t>at the heart</w:t>
      </w:r>
      <w:r w:rsidRPr="00FF6300">
        <w:rPr>
          <w:sz w:val="16"/>
        </w:rPr>
        <w:t xml:space="preserve"> </w:t>
      </w:r>
      <w:r w:rsidRPr="00FF6300">
        <w:rPr>
          <w:rStyle w:val="StyleUnderline"/>
        </w:rPr>
        <w:t>of</w:t>
      </w:r>
      <w:r w:rsidRPr="00FF6300">
        <w:rPr>
          <w:sz w:val="16"/>
        </w:rPr>
        <w:t xml:space="preserve"> sprawling </w:t>
      </w:r>
      <w:r w:rsidRPr="00FF6300">
        <w:rPr>
          <w:rStyle w:val="StyleUnderline"/>
        </w:rPr>
        <w:t>legislation</w:t>
      </w:r>
      <w:r w:rsidRPr="00FF6300">
        <w:rPr>
          <w:sz w:val="16"/>
        </w:rPr>
        <w:t xml:space="preserve"> meant </w:t>
      </w:r>
      <w:r w:rsidRPr="00FF6300">
        <w:rPr>
          <w:rStyle w:val="StyleUnderline"/>
        </w:rPr>
        <w:t>to boost Washington</w:t>
      </w:r>
      <w:r w:rsidRPr="00FF6300">
        <w:rPr>
          <w:sz w:val="16"/>
        </w:rPr>
        <w:t xml:space="preserve"> over Beijing </w:t>
      </w:r>
      <w:r w:rsidRPr="00FF6300">
        <w:rPr>
          <w:rStyle w:val="StyleUnderline"/>
        </w:rPr>
        <w:t>in the quest for</w:t>
      </w:r>
      <w:r w:rsidRPr="00FF6300">
        <w:rPr>
          <w:sz w:val="16"/>
        </w:rPr>
        <w:t xml:space="preserve"> a greater share of </w:t>
      </w:r>
      <w:r w:rsidRPr="00FF6300">
        <w:rPr>
          <w:rStyle w:val="StyleUnderline"/>
        </w:rPr>
        <w:t>global chip production</w:t>
      </w:r>
      <w:r w:rsidRPr="00FF6300">
        <w:rPr>
          <w:sz w:val="16"/>
        </w:rPr>
        <w:t>.</w:t>
      </w:r>
    </w:p>
    <w:p w14:paraId="30F099D2" w14:textId="77777777" w:rsidR="00200362" w:rsidRPr="005A5533" w:rsidRDefault="00200362" w:rsidP="00200362">
      <w:pPr>
        <w:rPr>
          <w:sz w:val="16"/>
        </w:rPr>
      </w:pPr>
      <w:r w:rsidRPr="005A5533">
        <w:rPr>
          <w:sz w:val="16"/>
        </w:rPr>
        <w:t xml:space="preserve">The </w:t>
      </w:r>
      <w:r w:rsidRPr="00FF6300">
        <w:rPr>
          <w:rStyle w:val="StyleUnderline"/>
        </w:rPr>
        <w:t>Senate passed</w:t>
      </w:r>
      <w:r w:rsidRPr="005A5533">
        <w:rPr>
          <w:sz w:val="16"/>
        </w:rPr>
        <w:t xml:space="preserve"> its own version of that </w:t>
      </w:r>
      <w:r w:rsidRPr="00FF6300">
        <w:rPr>
          <w:rStyle w:val="StyleUnderline"/>
        </w:rPr>
        <w:t>broader competition</w:t>
      </w:r>
      <w:r w:rsidRPr="005A5533">
        <w:rPr>
          <w:sz w:val="16"/>
        </w:rPr>
        <w:t xml:space="preserve"> </w:t>
      </w:r>
      <w:r w:rsidRPr="00FF6300">
        <w:rPr>
          <w:rStyle w:val="StyleUnderline"/>
        </w:rPr>
        <w:t>bill</w:t>
      </w:r>
      <w:r w:rsidRPr="005A5533">
        <w:rPr>
          <w:sz w:val="16"/>
        </w:rPr>
        <w:t>, which touched on nearly every aspect of the US-China rivalry and drew substantial bipartisan support last June.</w:t>
      </w:r>
    </w:p>
    <w:p w14:paraId="1949CC15" w14:textId="77777777" w:rsidR="00200362" w:rsidRPr="005A5533" w:rsidRDefault="00200362" w:rsidP="00200362">
      <w:pPr>
        <w:rPr>
          <w:rStyle w:val="StyleUnderline"/>
        </w:rPr>
      </w:pPr>
      <w:r w:rsidRPr="005A5533">
        <w:rPr>
          <w:sz w:val="16"/>
        </w:rPr>
        <w:t xml:space="preserve">In February, </w:t>
      </w:r>
      <w:r w:rsidRPr="005A5533">
        <w:rPr>
          <w:rStyle w:val="StyleUnderline"/>
        </w:rPr>
        <w:t>Democrats</w:t>
      </w:r>
      <w:r w:rsidRPr="005A5533">
        <w:rPr>
          <w:sz w:val="16"/>
        </w:rPr>
        <w:t xml:space="preserve"> in the House of Representatives </w:t>
      </w:r>
      <w:r w:rsidRPr="005A5533">
        <w:rPr>
          <w:rStyle w:val="StyleUnderline"/>
        </w:rPr>
        <w:t>passed</w:t>
      </w:r>
      <w:r w:rsidRPr="005A5533">
        <w:rPr>
          <w:sz w:val="16"/>
        </w:rPr>
        <w:t xml:space="preserve"> their own version of the </w:t>
      </w:r>
      <w:r w:rsidRPr="005A5533">
        <w:rPr>
          <w:rStyle w:val="StyleUnderline"/>
        </w:rPr>
        <w:t>competition legislation</w:t>
      </w:r>
      <w:r w:rsidRPr="005A5533">
        <w:rPr>
          <w:sz w:val="16"/>
        </w:rPr>
        <w:t xml:space="preserve">, but </w:t>
      </w:r>
      <w:r w:rsidRPr="005A5533">
        <w:rPr>
          <w:rStyle w:val="StyleUnderline"/>
        </w:rPr>
        <w:t>did so on</w:t>
      </w:r>
      <w:r w:rsidRPr="005A5533">
        <w:rPr>
          <w:sz w:val="16"/>
        </w:rPr>
        <w:t xml:space="preserve"> what was essentially </w:t>
      </w:r>
      <w:r w:rsidRPr="005A5533">
        <w:rPr>
          <w:rStyle w:val="StyleUnderline"/>
        </w:rPr>
        <w:t>a party-line vote.</w:t>
      </w:r>
    </w:p>
    <w:p w14:paraId="3F26FD59" w14:textId="77777777" w:rsidR="00200362" w:rsidRPr="005A5533" w:rsidRDefault="00200362" w:rsidP="00200362">
      <w:pPr>
        <w:rPr>
          <w:sz w:val="16"/>
        </w:rPr>
      </w:pPr>
      <w:r w:rsidRPr="005A5533">
        <w:rPr>
          <w:sz w:val="16"/>
        </w:rPr>
        <w:t xml:space="preserve">Since the spring, the two chambers of </w:t>
      </w:r>
      <w:r w:rsidRPr="005A5533">
        <w:rPr>
          <w:rStyle w:val="StyleUnderline"/>
        </w:rPr>
        <w:t>Congress</w:t>
      </w:r>
      <w:r w:rsidRPr="005A5533">
        <w:rPr>
          <w:sz w:val="16"/>
        </w:rPr>
        <w:t xml:space="preserve"> have been </w:t>
      </w:r>
      <w:r w:rsidRPr="005A5533">
        <w:rPr>
          <w:rStyle w:val="StyleUnderline"/>
        </w:rPr>
        <w:t>engaged in a</w:t>
      </w:r>
      <w:r w:rsidRPr="005A5533">
        <w:rPr>
          <w:sz w:val="16"/>
        </w:rPr>
        <w:t xml:space="preserve"> rare </w:t>
      </w:r>
      <w:r w:rsidRPr="005A5533">
        <w:rPr>
          <w:rStyle w:val="Emphasis"/>
        </w:rPr>
        <w:t>bipartisan</w:t>
      </w:r>
      <w:r w:rsidRPr="005A5533">
        <w:rPr>
          <w:sz w:val="16"/>
        </w:rPr>
        <w:t xml:space="preserve">, bicameral </w:t>
      </w:r>
      <w:r w:rsidRPr="005A5533">
        <w:rPr>
          <w:rStyle w:val="StyleUnderline"/>
        </w:rPr>
        <w:t>negotiation process to</w:t>
      </w:r>
      <w:r w:rsidRPr="005A5533">
        <w:rPr>
          <w:sz w:val="16"/>
        </w:rPr>
        <w:t xml:space="preserve"> try and resolve their differences and </w:t>
      </w:r>
      <w:r w:rsidRPr="005A5533">
        <w:rPr>
          <w:rStyle w:val="StyleUnderline"/>
        </w:rPr>
        <w:t>produce a compromise version</w:t>
      </w:r>
      <w:r w:rsidRPr="005A5533">
        <w:rPr>
          <w:sz w:val="16"/>
        </w:rPr>
        <w:t xml:space="preserve"> of the bill </w:t>
      </w:r>
      <w:r w:rsidRPr="005A5533">
        <w:rPr>
          <w:rStyle w:val="StyleUnderline"/>
        </w:rPr>
        <w:t>that can attract enough votes to become law</w:t>
      </w:r>
      <w:r w:rsidRPr="005A5533">
        <w:rPr>
          <w:sz w:val="16"/>
        </w:rPr>
        <w:t>.</w:t>
      </w:r>
    </w:p>
    <w:p w14:paraId="55D21041" w14:textId="77777777" w:rsidR="00200362" w:rsidRPr="005A5533" w:rsidRDefault="00200362" w:rsidP="00200362">
      <w:pPr>
        <w:rPr>
          <w:sz w:val="16"/>
        </w:rPr>
      </w:pPr>
      <w:r w:rsidRPr="005A5533">
        <w:rPr>
          <w:sz w:val="16"/>
        </w:rPr>
        <w:t xml:space="preserve">But the </w:t>
      </w:r>
      <w:r w:rsidRPr="005A5533">
        <w:rPr>
          <w:rStyle w:val="StyleUnderline"/>
        </w:rPr>
        <w:t>negotiations have become entwined in</w:t>
      </w:r>
      <w:r w:rsidRPr="005A5533">
        <w:rPr>
          <w:sz w:val="16"/>
        </w:rPr>
        <w:t xml:space="preserve"> other </w:t>
      </w:r>
      <w:r w:rsidRPr="005A5533">
        <w:rPr>
          <w:rStyle w:val="Emphasis"/>
          <w:sz w:val="40"/>
          <w:szCs w:val="40"/>
        </w:rPr>
        <w:t>policy debates</w:t>
      </w:r>
      <w:r w:rsidRPr="005A5533">
        <w:rPr>
          <w:sz w:val="16"/>
        </w:rPr>
        <w:t xml:space="preserve"> and political divisions </w:t>
      </w:r>
      <w:r w:rsidRPr="005A5533">
        <w:rPr>
          <w:rStyle w:val="StyleUnderline"/>
        </w:rPr>
        <w:t>in Congress</w:t>
      </w:r>
      <w:r w:rsidRPr="005A5533">
        <w:rPr>
          <w:sz w:val="16"/>
        </w:rPr>
        <w:t>.</w:t>
      </w:r>
    </w:p>
    <w:p w14:paraId="76C66E0B" w14:textId="77777777" w:rsidR="00200362" w:rsidRPr="005A5533" w:rsidRDefault="00200362" w:rsidP="00200362">
      <w:pPr>
        <w:rPr>
          <w:sz w:val="16"/>
        </w:rPr>
      </w:pPr>
      <w:r w:rsidRPr="005A5533">
        <w:rPr>
          <w:sz w:val="16"/>
        </w:rPr>
        <w:t xml:space="preserve">Late last month, Senate minority leader Mitch </w:t>
      </w:r>
      <w:r w:rsidRPr="005A5533">
        <w:rPr>
          <w:rStyle w:val="StyleUnderline"/>
        </w:rPr>
        <w:t>McConnell</w:t>
      </w:r>
      <w:r w:rsidRPr="005A5533">
        <w:rPr>
          <w:sz w:val="16"/>
        </w:rPr>
        <w:t xml:space="preserve"> </w:t>
      </w:r>
      <w:r w:rsidRPr="005A5533">
        <w:rPr>
          <w:rStyle w:val="StyleUnderline"/>
        </w:rPr>
        <w:t xml:space="preserve">warned he would </w:t>
      </w:r>
      <w:r w:rsidRPr="00894AEA">
        <w:rPr>
          <w:rStyle w:val="Emphasis"/>
        </w:rPr>
        <w:t>block</w:t>
      </w:r>
      <w:r w:rsidRPr="005A5533">
        <w:rPr>
          <w:sz w:val="16"/>
        </w:rPr>
        <w:t xml:space="preserve"> the </w:t>
      </w:r>
      <w:r w:rsidRPr="005A5533">
        <w:rPr>
          <w:rStyle w:val="StyleUnderline"/>
        </w:rPr>
        <w:t>China competition legislation</w:t>
      </w:r>
      <w:r w:rsidRPr="005A5533">
        <w:rPr>
          <w:sz w:val="16"/>
        </w:rPr>
        <w:t xml:space="preserve"> </w:t>
      </w:r>
      <w:r w:rsidRPr="005A5533">
        <w:rPr>
          <w:rStyle w:val="StyleUnderline"/>
        </w:rPr>
        <w:t>if Democrats</w:t>
      </w:r>
      <w:r w:rsidRPr="005A5533">
        <w:rPr>
          <w:sz w:val="16"/>
        </w:rPr>
        <w:t xml:space="preserve"> </w:t>
      </w:r>
      <w:r w:rsidRPr="005A5533">
        <w:rPr>
          <w:rStyle w:val="Emphasis"/>
        </w:rPr>
        <w:t>tried to rush</w:t>
      </w:r>
      <w:r w:rsidRPr="005A5533">
        <w:rPr>
          <w:sz w:val="16"/>
        </w:rPr>
        <w:t xml:space="preserve"> </w:t>
      </w:r>
      <w:r w:rsidRPr="005A5533">
        <w:rPr>
          <w:rStyle w:val="StyleUnderline"/>
        </w:rPr>
        <w:t>through a separate</w:t>
      </w:r>
      <w:r w:rsidRPr="005A5533">
        <w:rPr>
          <w:sz w:val="16"/>
        </w:rPr>
        <w:t xml:space="preserve">, </w:t>
      </w:r>
      <w:r w:rsidRPr="005A5533">
        <w:rPr>
          <w:rStyle w:val="Emphasis"/>
        </w:rPr>
        <w:t>unrelated</w:t>
      </w:r>
      <w:r w:rsidRPr="005A5533">
        <w:rPr>
          <w:sz w:val="16"/>
        </w:rPr>
        <w:t xml:space="preserve"> </w:t>
      </w:r>
      <w:r w:rsidRPr="005A5533">
        <w:rPr>
          <w:rStyle w:val="StyleUnderline"/>
        </w:rPr>
        <w:t>bill</w:t>
      </w:r>
      <w:r w:rsidRPr="005A5533">
        <w:rPr>
          <w:sz w:val="16"/>
        </w:rPr>
        <w:t xml:space="preserve"> that would raise corporate taxes and spend money to fight climate change.</w:t>
      </w:r>
    </w:p>
    <w:p w14:paraId="3578936F" w14:textId="77777777" w:rsidR="00200362" w:rsidRPr="00587DFA" w:rsidRDefault="00200362" w:rsidP="00200362">
      <w:pPr>
        <w:rPr>
          <w:sz w:val="16"/>
        </w:rPr>
      </w:pPr>
      <w:r w:rsidRPr="00587DFA">
        <w:rPr>
          <w:rStyle w:val="StyleUnderline"/>
        </w:rPr>
        <w:t>Beyond</w:t>
      </w:r>
      <w:r w:rsidRPr="00587DFA">
        <w:rPr>
          <w:sz w:val="16"/>
        </w:rPr>
        <w:t xml:space="preserve"> the </w:t>
      </w:r>
      <w:r w:rsidRPr="00587DFA">
        <w:rPr>
          <w:rStyle w:val="StyleUnderline"/>
        </w:rPr>
        <w:t>semiconductor</w:t>
      </w:r>
      <w:r w:rsidRPr="00587DFA">
        <w:rPr>
          <w:sz w:val="16"/>
        </w:rPr>
        <w:t xml:space="preserve"> industry </w:t>
      </w:r>
      <w:r w:rsidRPr="00587DFA">
        <w:rPr>
          <w:rStyle w:val="StyleUnderline"/>
        </w:rPr>
        <w:t>funding</w:t>
      </w:r>
      <w:r w:rsidRPr="00587DFA">
        <w:rPr>
          <w:sz w:val="16"/>
        </w:rPr>
        <w:t xml:space="preserve">, </w:t>
      </w:r>
      <w:r w:rsidRPr="00587DFA">
        <w:rPr>
          <w:rStyle w:val="StyleUnderline"/>
        </w:rPr>
        <w:t>different versions of the</w:t>
      </w:r>
      <w:r w:rsidRPr="00587DFA">
        <w:rPr>
          <w:sz w:val="16"/>
        </w:rPr>
        <w:t xml:space="preserve"> China competition </w:t>
      </w:r>
      <w:r w:rsidRPr="00587DFA">
        <w:rPr>
          <w:rStyle w:val="StyleUnderline"/>
        </w:rPr>
        <w:t>bill</w:t>
      </w:r>
      <w:r w:rsidRPr="00587DFA">
        <w:rPr>
          <w:sz w:val="16"/>
        </w:rPr>
        <w:t xml:space="preserve"> have also </w:t>
      </w:r>
      <w:r w:rsidRPr="00587DFA">
        <w:rPr>
          <w:rStyle w:val="StyleUnderline"/>
        </w:rPr>
        <w:t>included</w:t>
      </w:r>
      <w:r w:rsidRPr="00587DFA">
        <w:rPr>
          <w:sz w:val="16"/>
        </w:rPr>
        <w:t xml:space="preserve"> priorities related to </w:t>
      </w:r>
      <w:r w:rsidRPr="00587DFA">
        <w:rPr>
          <w:rStyle w:val="StyleUnderline"/>
        </w:rPr>
        <w:t xml:space="preserve">human </w:t>
      </w:r>
      <w:r w:rsidRPr="00587DFA">
        <w:rPr>
          <w:rStyle w:val="Emphasis"/>
        </w:rPr>
        <w:t>rights</w:t>
      </w:r>
      <w:r w:rsidRPr="00587DFA">
        <w:rPr>
          <w:rStyle w:val="StyleUnderline"/>
        </w:rPr>
        <w:t xml:space="preserve"> in China</w:t>
      </w:r>
      <w:r w:rsidRPr="00587DFA">
        <w:rPr>
          <w:sz w:val="16"/>
        </w:rPr>
        <w:t xml:space="preserve">, </w:t>
      </w:r>
      <w:r w:rsidRPr="00587DFA">
        <w:rPr>
          <w:rStyle w:val="StyleUnderline"/>
        </w:rPr>
        <w:t xml:space="preserve">science research </w:t>
      </w:r>
      <w:r w:rsidRPr="00587DFA">
        <w:rPr>
          <w:rStyle w:val="Emphasis"/>
        </w:rPr>
        <w:t>funding</w:t>
      </w:r>
      <w:r w:rsidRPr="00587DFA">
        <w:rPr>
          <w:sz w:val="16"/>
        </w:rPr>
        <w:t xml:space="preserve"> in America, </w:t>
      </w:r>
      <w:r w:rsidRPr="00587DFA">
        <w:rPr>
          <w:rStyle w:val="StyleUnderline"/>
        </w:rPr>
        <w:t xml:space="preserve">and US </w:t>
      </w:r>
      <w:r w:rsidRPr="00587DFA">
        <w:rPr>
          <w:rStyle w:val="Emphasis"/>
        </w:rPr>
        <w:t>alliances</w:t>
      </w:r>
      <w:r w:rsidRPr="00587DFA">
        <w:rPr>
          <w:rStyle w:val="StyleUnderline"/>
        </w:rPr>
        <w:t xml:space="preserve"> around China’s periphery</w:t>
      </w:r>
      <w:r w:rsidRPr="00587DFA">
        <w:rPr>
          <w:sz w:val="16"/>
        </w:rPr>
        <w:t>.</w:t>
      </w:r>
    </w:p>
    <w:p w14:paraId="6DBCD17A" w14:textId="77777777" w:rsidR="00200362" w:rsidRPr="00587DFA" w:rsidRDefault="00200362" w:rsidP="00200362">
      <w:pPr>
        <w:rPr>
          <w:sz w:val="16"/>
        </w:rPr>
      </w:pPr>
      <w:r w:rsidRPr="00587DFA">
        <w:rPr>
          <w:rStyle w:val="StyleUnderline"/>
        </w:rPr>
        <w:t>One</w:t>
      </w:r>
      <w:r w:rsidRPr="00587DFA">
        <w:rPr>
          <w:sz w:val="16"/>
        </w:rPr>
        <w:t xml:space="preserve"> recent </w:t>
      </w:r>
      <w:r w:rsidRPr="00587DFA">
        <w:rPr>
          <w:rStyle w:val="StyleUnderline"/>
        </w:rPr>
        <w:t>version</w:t>
      </w:r>
      <w:r w:rsidRPr="00587DFA">
        <w:rPr>
          <w:sz w:val="16"/>
        </w:rPr>
        <w:t xml:space="preserve"> of the bill </w:t>
      </w:r>
      <w:r w:rsidRPr="00587DFA">
        <w:rPr>
          <w:rStyle w:val="StyleUnderline"/>
        </w:rPr>
        <w:t xml:space="preserve">would create a </w:t>
      </w:r>
      <w:r w:rsidRPr="00587DFA">
        <w:rPr>
          <w:rStyle w:val="Emphasis"/>
        </w:rPr>
        <w:t>human rights envoy</w:t>
      </w:r>
      <w:r w:rsidRPr="00587DFA">
        <w:rPr>
          <w:sz w:val="16"/>
        </w:rPr>
        <w:t xml:space="preserve"> </w:t>
      </w:r>
      <w:r w:rsidRPr="00587DFA">
        <w:rPr>
          <w:rStyle w:val="StyleUnderline"/>
        </w:rPr>
        <w:t>for China’s far-west Xinjiang region</w:t>
      </w:r>
      <w:r w:rsidRPr="00587DFA">
        <w:rPr>
          <w:sz w:val="16"/>
        </w:rPr>
        <w:t xml:space="preserve">, where Washington says </w:t>
      </w:r>
      <w:r w:rsidRPr="00587DFA">
        <w:rPr>
          <w:rStyle w:val="StyleUnderline"/>
        </w:rPr>
        <w:t xml:space="preserve">Beijing is committing genocide </w:t>
      </w:r>
      <w:r w:rsidRPr="00587DFA">
        <w:rPr>
          <w:sz w:val="16"/>
        </w:rPr>
        <w:t xml:space="preserve">and crimes against humanity </w:t>
      </w:r>
      <w:r w:rsidRPr="00587DFA">
        <w:rPr>
          <w:rStyle w:val="StyleUnderline"/>
        </w:rPr>
        <w:t>aimed at the Muslim Uygur</w:t>
      </w:r>
      <w:r w:rsidRPr="00587DFA">
        <w:rPr>
          <w:sz w:val="16"/>
        </w:rPr>
        <w:t xml:space="preserve"> ethnic </w:t>
      </w:r>
      <w:r w:rsidRPr="00587DFA">
        <w:rPr>
          <w:rStyle w:val="StyleUnderline"/>
        </w:rPr>
        <w:t>group</w:t>
      </w:r>
      <w:r w:rsidRPr="00587DFA">
        <w:rPr>
          <w:sz w:val="16"/>
        </w:rPr>
        <w:t>.</w:t>
      </w:r>
    </w:p>
    <w:p w14:paraId="7FBD3272" w14:textId="77777777" w:rsidR="00200362" w:rsidRPr="00587DFA" w:rsidRDefault="00200362" w:rsidP="00200362">
      <w:pPr>
        <w:rPr>
          <w:sz w:val="16"/>
        </w:rPr>
      </w:pPr>
      <w:r w:rsidRPr="00587DFA">
        <w:rPr>
          <w:rStyle w:val="StyleUnderline"/>
        </w:rPr>
        <w:t xml:space="preserve">It would </w:t>
      </w:r>
      <w:r w:rsidRPr="00587DFA">
        <w:rPr>
          <w:sz w:val="16"/>
        </w:rPr>
        <w:t xml:space="preserve">also </w:t>
      </w:r>
      <w:r w:rsidRPr="00587DFA">
        <w:rPr>
          <w:rStyle w:val="Emphasis"/>
        </w:rPr>
        <w:t>strengthen</w:t>
      </w:r>
      <w:r w:rsidRPr="00587DFA">
        <w:rPr>
          <w:sz w:val="16"/>
        </w:rPr>
        <w:t xml:space="preserve"> </w:t>
      </w:r>
      <w:r w:rsidRPr="00587DFA">
        <w:rPr>
          <w:rStyle w:val="StyleUnderline"/>
        </w:rPr>
        <w:t>US ties to Taiwan</w:t>
      </w:r>
      <w:r w:rsidRPr="00587DFA">
        <w:rPr>
          <w:sz w:val="16"/>
        </w:rPr>
        <w:t xml:space="preserve">, and change the name of Taipei’s de facto embassy in Washington to “Taiwan Representative Office in the United States” – a move welcomed by Taiwan, but </w:t>
      </w:r>
      <w:r w:rsidRPr="00587DFA">
        <w:rPr>
          <w:rStyle w:val="StyleUnderline"/>
        </w:rPr>
        <w:t>certain to infuriate Beijing</w:t>
      </w:r>
      <w:r w:rsidRPr="00587DFA">
        <w:rPr>
          <w:sz w:val="16"/>
        </w:rPr>
        <w:t>, which views the self-governed island as its own territory.</w:t>
      </w:r>
    </w:p>
    <w:p w14:paraId="18454CCE" w14:textId="77777777" w:rsidR="00200362" w:rsidRPr="00587DFA" w:rsidRDefault="00200362" w:rsidP="00200362">
      <w:pPr>
        <w:rPr>
          <w:sz w:val="16"/>
        </w:rPr>
      </w:pPr>
      <w:r w:rsidRPr="00587DFA">
        <w:rPr>
          <w:sz w:val="16"/>
        </w:rPr>
        <w:t xml:space="preserve">The status of those other China-related provisions is now uncertain. </w:t>
      </w:r>
      <w:r w:rsidRPr="00587DFA">
        <w:rPr>
          <w:rStyle w:val="StyleUnderline"/>
        </w:rPr>
        <w:t>Lawmakers</w:t>
      </w:r>
      <w:r w:rsidRPr="00587DFA">
        <w:rPr>
          <w:sz w:val="16"/>
        </w:rPr>
        <w:t xml:space="preserve"> were </w:t>
      </w:r>
      <w:r w:rsidRPr="00587DFA">
        <w:rPr>
          <w:rStyle w:val="StyleUnderline"/>
        </w:rPr>
        <w:t>scrambling</w:t>
      </w:r>
      <w:r w:rsidRPr="00587DFA">
        <w:rPr>
          <w:sz w:val="16"/>
        </w:rPr>
        <w:t xml:space="preserve"> on Tuesday in the hours before the vote </w:t>
      </w:r>
      <w:r w:rsidRPr="00587DFA">
        <w:rPr>
          <w:rStyle w:val="StyleUnderline"/>
        </w:rPr>
        <w:t>to include other hard-fought priorities</w:t>
      </w:r>
      <w:r w:rsidRPr="00587DFA">
        <w:rPr>
          <w:sz w:val="16"/>
        </w:rPr>
        <w:t xml:space="preserve"> in the bill, but </w:t>
      </w:r>
      <w:r w:rsidRPr="00587DFA">
        <w:rPr>
          <w:rStyle w:val="StyleUnderline"/>
        </w:rPr>
        <w:t>a final draft was not</w:t>
      </w:r>
      <w:r w:rsidRPr="00587DFA">
        <w:rPr>
          <w:sz w:val="16"/>
        </w:rPr>
        <w:t xml:space="preserve"> immediately </w:t>
      </w:r>
      <w:r w:rsidRPr="00587DFA">
        <w:rPr>
          <w:rStyle w:val="StyleUnderline"/>
        </w:rPr>
        <w:t>available</w:t>
      </w:r>
      <w:r w:rsidRPr="00587DFA">
        <w:rPr>
          <w:sz w:val="16"/>
        </w:rPr>
        <w:t xml:space="preserve"> to the public as voting began.</w:t>
      </w:r>
    </w:p>
    <w:p w14:paraId="35A04B63" w14:textId="77777777" w:rsidR="00200362" w:rsidRPr="00D3246E" w:rsidRDefault="00200362" w:rsidP="00200362">
      <w:pPr>
        <w:rPr>
          <w:sz w:val="16"/>
        </w:rPr>
      </w:pPr>
      <w:r w:rsidRPr="00D3246E">
        <w:rPr>
          <w:sz w:val="16"/>
        </w:rPr>
        <w:t xml:space="preserve">Were the $52 billion in semiconductor industry funding to become law, </w:t>
      </w:r>
      <w:r w:rsidRPr="00D3246E">
        <w:rPr>
          <w:rStyle w:val="StyleUnderline"/>
        </w:rPr>
        <w:t>lawmakers could</w:t>
      </w:r>
      <w:r w:rsidRPr="00D3246E">
        <w:rPr>
          <w:sz w:val="16"/>
        </w:rPr>
        <w:t xml:space="preserve"> still continue to </w:t>
      </w:r>
      <w:r w:rsidRPr="00D3246E">
        <w:rPr>
          <w:rStyle w:val="Emphasis"/>
        </w:rPr>
        <w:t>negotiate</w:t>
      </w:r>
      <w:r w:rsidRPr="00D3246E">
        <w:rPr>
          <w:sz w:val="16"/>
        </w:rPr>
        <w:t xml:space="preserve"> </w:t>
      </w:r>
      <w:r w:rsidRPr="00D3246E">
        <w:rPr>
          <w:rStyle w:val="StyleUnderline"/>
        </w:rPr>
        <w:t>a</w:t>
      </w:r>
      <w:r w:rsidRPr="00D3246E">
        <w:rPr>
          <w:sz w:val="16"/>
        </w:rPr>
        <w:t xml:space="preserve"> separate </w:t>
      </w:r>
      <w:r w:rsidRPr="00D3246E">
        <w:rPr>
          <w:rStyle w:val="StyleUnderline"/>
        </w:rPr>
        <w:t>compromise</w:t>
      </w:r>
      <w:r w:rsidRPr="00D3246E">
        <w:rPr>
          <w:sz w:val="16"/>
        </w:rPr>
        <w:t xml:space="preserve"> </w:t>
      </w:r>
      <w:r w:rsidRPr="00D3246E">
        <w:rPr>
          <w:rStyle w:val="StyleUnderline"/>
        </w:rPr>
        <w:t>on</w:t>
      </w:r>
      <w:r w:rsidRPr="00D3246E">
        <w:rPr>
          <w:sz w:val="16"/>
        </w:rPr>
        <w:t xml:space="preserve"> </w:t>
      </w:r>
      <w:r w:rsidRPr="00D3246E">
        <w:rPr>
          <w:rStyle w:val="StyleUnderline"/>
        </w:rPr>
        <w:t>the rest of the</w:t>
      </w:r>
      <w:r w:rsidRPr="00D3246E">
        <w:rPr>
          <w:sz w:val="16"/>
        </w:rPr>
        <w:t xml:space="preserve"> competition </w:t>
      </w:r>
      <w:r w:rsidRPr="00D3246E">
        <w:rPr>
          <w:rStyle w:val="StyleUnderline"/>
        </w:rPr>
        <w:t>bill</w:t>
      </w:r>
      <w:r w:rsidRPr="00D3246E">
        <w:rPr>
          <w:sz w:val="16"/>
        </w:rPr>
        <w:t>, but it is unclear if they would do so.</w:t>
      </w:r>
    </w:p>
    <w:p w14:paraId="6178D28E" w14:textId="77777777" w:rsidR="00200362" w:rsidRPr="00D3246E" w:rsidRDefault="00200362" w:rsidP="00200362">
      <w:pPr>
        <w:rPr>
          <w:sz w:val="16"/>
        </w:rPr>
      </w:pPr>
      <w:r w:rsidRPr="00D3246E">
        <w:rPr>
          <w:sz w:val="16"/>
        </w:rPr>
        <w:t xml:space="preserve">In theory, </w:t>
      </w:r>
      <w:r w:rsidRPr="00D3246E">
        <w:rPr>
          <w:rStyle w:val="StyleUnderline"/>
        </w:rPr>
        <w:t>the House could</w:t>
      </w:r>
      <w:r w:rsidRPr="00D3246E">
        <w:rPr>
          <w:sz w:val="16"/>
        </w:rPr>
        <w:t xml:space="preserve"> also </w:t>
      </w:r>
      <w:r w:rsidRPr="00D3246E">
        <w:rPr>
          <w:rStyle w:val="StyleUnderline"/>
        </w:rPr>
        <w:t>set up a vote to pass the Senate’s version</w:t>
      </w:r>
      <w:r w:rsidRPr="00D3246E">
        <w:rPr>
          <w:sz w:val="16"/>
        </w:rPr>
        <w:t xml:space="preserve"> of the competition legislation, which already passed the Senate last June. But </w:t>
      </w:r>
      <w:r w:rsidRPr="00D3246E">
        <w:rPr>
          <w:rStyle w:val="StyleUnderline"/>
        </w:rPr>
        <w:t>it is unclear whether</w:t>
      </w:r>
      <w:r w:rsidRPr="00D3246E">
        <w:rPr>
          <w:sz w:val="16"/>
        </w:rPr>
        <w:t xml:space="preserve"> House </w:t>
      </w:r>
      <w:r w:rsidRPr="00D3246E">
        <w:rPr>
          <w:rStyle w:val="Emphasis"/>
        </w:rPr>
        <w:t>Democratic leadership</w:t>
      </w:r>
      <w:r w:rsidRPr="00D3246E">
        <w:rPr>
          <w:rStyle w:val="StyleUnderline"/>
        </w:rPr>
        <w:t xml:space="preserve"> would be </w:t>
      </w:r>
      <w:r w:rsidRPr="00D3246E">
        <w:rPr>
          <w:rStyle w:val="Emphasis"/>
        </w:rPr>
        <w:t>willing</w:t>
      </w:r>
      <w:r w:rsidRPr="00D3246E">
        <w:rPr>
          <w:rStyle w:val="StyleUnderline"/>
        </w:rPr>
        <w:t xml:space="preserve"> to act on such a major bill if it was written</w:t>
      </w:r>
      <w:r w:rsidRPr="00D3246E">
        <w:rPr>
          <w:sz w:val="16"/>
        </w:rPr>
        <w:t xml:space="preserve"> entirely </w:t>
      </w:r>
      <w:r w:rsidRPr="00D3246E">
        <w:rPr>
          <w:rStyle w:val="StyleUnderline"/>
        </w:rPr>
        <w:t>by the Senate</w:t>
      </w:r>
      <w:r w:rsidRPr="00D3246E">
        <w:rPr>
          <w:sz w:val="16"/>
        </w:rPr>
        <w:t>, without input from their own members.</w:t>
      </w:r>
    </w:p>
    <w:p w14:paraId="73327743" w14:textId="77777777" w:rsidR="00200362" w:rsidRDefault="00200362" w:rsidP="00200362">
      <w:pPr>
        <w:rPr>
          <w:sz w:val="16"/>
        </w:rPr>
      </w:pPr>
      <w:r w:rsidRPr="00D3246E">
        <w:rPr>
          <w:rStyle w:val="StyleUnderline"/>
        </w:rPr>
        <w:t>Lawmakers will</w:t>
      </w:r>
      <w:r w:rsidRPr="00D3246E">
        <w:rPr>
          <w:sz w:val="16"/>
        </w:rPr>
        <w:t xml:space="preserve"> also soon </w:t>
      </w:r>
      <w:r w:rsidRPr="00D3246E">
        <w:rPr>
          <w:rStyle w:val="StyleUnderline"/>
        </w:rPr>
        <w:t>be leaving Washington</w:t>
      </w:r>
      <w:r w:rsidRPr="00D3246E">
        <w:rPr>
          <w:sz w:val="16"/>
        </w:rPr>
        <w:t xml:space="preserve"> </w:t>
      </w:r>
      <w:r w:rsidRPr="00D3246E">
        <w:rPr>
          <w:rStyle w:val="StyleUnderline"/>
        </w:rPr>
        <w:t>for</w:t>
      </w:r>
      <w:r w:rsidRPr="00D3246E">
        <w:rPr>
          <w:sz w:val="16"/>
        </w:rPr>
        <w:t xml:space="preserve"> their August </w:t>
      </w:r>
      <w:r w:rsidRPr="00D3246E">
        <w:rPr>
          <w:rStyle w:val="Emphasis"/>
        </w:rPr>
        <w:t>recess</w:t>
      </w:r>
      <w:r w:rsidRPr="00D3246E">
        <w:rPr>
          <w:sz w:val="16"/>
        </w:rPr>
        <w:t xml:space="preserve">, and </w:t>
      </w:r>
      <w:r w:rsidRPr="00D3246E">
        <w:rPr>
          <w:rStyle w:val="StyleUnderline"/>
        </w:rPr>
        <w:t>after that will spend</w:t>
      </w:r>
      <w:r w:rsidRPr="00D3246E">
        <w:rPr>
          <w:sz w:val="16"/>
        </w:rPr>
        <w:t xml:space="preserve"> much more </w:t>
      </w:r>
      <w:r w:rsidRPr="00D3246E">
        <w:rPr>
          <w:rStyle w:val="StyleUnderline"/>
        </w:rPr>
        <w:t>time on their campaigns</w:t>
      </w:r>
      <w:r w:rsidRPr="00D3246E">
        <w:rPr>
          <w:sz w:val="16"/>
        </w:rPr>
        <w:t xml:space="preserve"> leading up to the midterm elections on November 8. </w:t>
      </w:r>
      <w:r w:rsidRPr="00D3246E">
        <w:rPr>
          <w:rStyle w:val="StyleUnderline"/>
        </w:rPr>
        <w:t xml:space="preserve">One-third of the Senate and the </w:t>
      </w:r>
      <w:r w:rsidRPr="00D3246E">
        <w:rPr>
          <w:sz w:val="16"/>
        </w:rPr>
        <w:t xml:space="preserve">entire </w:t>
      </w:r>
      <w:r w:rsidRPr="00D3246E">
        <w:rPr>
          <w:rStyle w:val="StyleUnderline"/>
        </w:rPr>
        <w:t>House</w:t>
      </w:r>
      <w:r w:rsidRPr="00D3246E">
        <w:rPr>
          <w:sz w:val="16"/>
        </w:rPr>
        <w:t xml:space="preserve"> of Representatives </w:t>
      </w:r>
      <w:r w:rsidRPr="00D3246E">
        <w:rPr>
          <w:rStyle w:val="StyleUnderline"/>
        </w:rPr>
        <w:t>will be on the ballot</w:t>
      </w:r>
      <w:r w:rsidRPr="00D3246E">
        <w:rPr>
          <w:sz w:val="16"/>
        </w:rPr>
        <w:t>.</w:t>
      </w:r>
    </w:p>
    <w:p w14:paraId="721631D5" w14:textId="77777777" w:rsidR="00200362" w:rsidRDefault="00200362" w:rsidP="00200362">
      <w:pPr>
        <w:pStyle w:val="Heading4"/>
      </w:pPr>
      <w:r w:rsidRPr="00DE5E8B">
        <w:rPr>
          <w:u w:val="single"/>
        </w:rPr>
        <w:t>Urgency</w:t>
      </w:r>
      <w:r>
        <w:t xml:space="preserve"> frames this debate – Congress want to get something passed </w:t>
      </w:r>
      <w:r w:rsidRPr="00DE5E8B">
        <w:rPr>
          <w:u w:val="single"/>
        </w:rPr>
        <w:t>before</w:t>
      </w:r>
      <w:r>
        <w:t xml:space="preserve"> August to </w:t>
      </w:r>
      <w:r w:rsidRPr="00DE5E8B">
        <w:rPr>
          <w:u w:val="single"/>
        </w:rPr>
        <w:t>revive</w:t>
      </w:r>
      <w:r>
        <w:t xml:space="preserve"> our national security and competitiveness, procedural vote proves </w:t>
      </w:r>
      <w:r w:rsidRPr="00DE5E8B">
        <w:rPr>
          <w:u w:val="single"/>
        </w:rPr>
        <w:t>momentum</w:t>
      </w:r>
    </w:p>
    <w:p w14:paraId="5882B92E" w14:textId="77777777" w:rsidR="00200362" w:rsidRPr="00D5453A" w:rsidRDefault="00200362" w:rsidP="00200362">
      <w:r w:rsidRPr="00D5453A">
        <w:rPr>
          <w:rStyle w:val="Style13ptBold"/>
        </w:rPr>
        <w:t xml:space="preserve">Tasolides </w:t>
      </w:r>
      <w:r>
        <w:rPr>
          <w:rStyle w:val="Style13ptBold"/>
        </w:rPr>
        <w:t>7/20</w:t>
      </w:r>
      <w:r>
        <w:t xml:space="preserve"> (Justin Tasolides, Executive Producer overseeing national editorial content for Spectrum News stations nationwide, focusing on national and international news, breaking news and politics, 7-20-2022, "Domestic semiconductor manufacturing bill clears key Senate vote," No Publication, https://spectrumnews1.com/ky/louisville/news/2022/07/20/senate-chips-semiconductor-bill-biden-schumer, DOA: 7-21-2022//Smarx Ahsan)</w:t>
      </w:r>
    </w:p>
    <w:p w14:paraId="2A06FCD8" w14:textId="77777777" w:rsidR="00200362" w:rsidRPr="00D5453A" w:rsidRDefault="00200362" w:rsidP="00200362">
      <w:pPr>
        <w:rPr>
          <w:sz w:val="16"/>
        </w:rPr>
      </w:pPr>
      <w:r w:rsidRPr="00D5453A">
        <w:rPr>
          <w:rStyle w:val="StyleUnderline"/>
        </w:rPr>
        <w:t>After months</w:t>
      </w:r>
      <w:r w:rsidRPr="00D5453A">
        <w:rPr>
          <w:sz w:val="16"/>
        </w:rPr>
        <w:t xml:space="preserve"> and months </w:t>
      </w:r>
      <w:r w:rsidRPr="00D5453A">
        <w:rPr>
          <w:rStyle w:val="StyleUnderline"/>
        </w:rPr>
        <w:t>of</w:t>
      </w:r>
      <w:r w:rsidRPr="00D5453A">
        <w:rPr>
          <w:sz w:val="16"/>
        </w:rPr>
        <w:t xml:space="preserve"> start-and-stop </w:t>
      </w:r>
      <w:r w:rsidRPr="00D5453A">
        <w:rPr>
          <w:rStyle w:val="Emphasis"/>
        </w:rPr>
        <w:t>negotiations</w:t>
      </w:r>
      <w:r w:rsidRPr="00D5453A">
        <w:rPr>
          <w:sz w:val="16"/>
        </w:rPr>
        <w:t xml:space="preserve">, </w:t>
      </w:r>
      <w:r w:rsidRPr="00D5453A">
        <w:rPr>
          <w:rStyle w:val="StyleUnderline"/>
        </w:rPr>
        <w:t>the Senate</w:t>
      </w:r>
      <w:r w:rsidRPr="00D5453A">
        <w:rPr>
          <w:sz w:val="16"/>
        </w:rPr>
        <w:t xml:space="preserve"> on Tuesday </w:t>
      </w:r>
      <w:r w:rsidRPr="00D5453A">
        <w:rPr>
          <w:rStyle w:val="StyleUnderline"/>
        </w:rPr>
        <w:t>voted to advance a</w:t>
      </w:r>
      <w:r w:rsidRPr="00D5453A">
        <w:rPr>
          <w:sz w:val="16"/>
        </w:rPr>
        <w:t xml:space="preserve"> $</w:t>
      </w:r>
      <w:r w:rsidRPr="00D5453A">
        <w:rPr>
          <w:rStyle w:val="StyleUnderline"/>
        </w:rPr>
        <w:t>52 billion bill</w:t>
      </w:r>
      <w:r w:rsidRPr="00D5453A">
        <w:rPr>
          <w:sz w:val="16"/>
        </w:rPr>
        <w:t xml:space="preserve"> aimed at </w:t>
      </w:r>
      <w:r w:rsidRPr="00D5453A">
        <w:rPr>
          <w:rStyle w:val="StyleUnderline"/>
        </w:rPr>
        <w:t>boosting</w:t>
      </w:r>
      <w:r w:rsidRPr="00D5453A">
        <w:rPr>
          <w:sz w:val="16"/>
        </w:rPr>
        <w:t xml:space="preserve"> domestic </w:t>
      </w:r>
      <w:r w:rsidRPr="00D5453A">
        <w:rPr>
          <w:rStyle w:val="StyleUnderline"/>
        </w:rPr>
        <w:t>semiconductor production</w:t>
      </w:r>
      <w:r w:rsidRPr="00D5453A">
        <w:rPr>
          <w:sz w:val="16"/>
        </w:rPr>
        <w:t xml:space="preserve"> which </w:t>
      </w:r>
      <w:r w:rsidRPr="00D5453A">
        <w:rPr>
          <w:rStyle w:val="StyleUnderline"/>
        </w:rPr>
        <w:t>lawmakers say is</w:t>
      </w:r>
      <w:r w:rsidRPr="00D5453A">
        <w:rPr>
          <w:sz w:val="16"/>
        </w:rPr>
        <w:t xml:space="preserve"> </w:t>
      </w:r>
      <w:r w:rsidRPr="00D5453A">
        <w:rPr>
          <w:rStyle w:val="Emphasis"/>
        </w:rPr>
        <w:t>crucial</w:t>
      </w:r>
      <w:r w:rsidRPr="00D5453A">
        <w:rPr>
          <w:sz w:val="16"/>
        </w:rPr>
        <w:t xml:space="preserve"> </w:t>
      </w:r>
      <w:r w:rsidRPr="00D5453A">
        <w:rPr>
          <w:rStyle w:val="StyleUnderline"/>
        </w:rPr>
        <w:t xml:space="preserve">to </w:t>
      </w:r>
      <w:r w:rsidRPr="00D5453A">
        <w:rPr>
          <w:rStyle w:val="Emphasis"/>
        </w:rPr>
        <w:t>ease</w:t>
      </w:r>
      <w:r w:rsidRPr="00D5453A">
        <w:rPr>
          <w:rStyle w:val="StyleUnderline"/>
        </w:rPr>
        <w:t xml:space="preserve"> supply chain disruptions</w:t>
      </w:r>
      <w:r w:rsidRPr="00D5453A">
        <w:rPr>
          <w:sz w:val="16"/>
        </w:rPr>
        <w:t xml:space="preserve">, </w:t>
      </w:r>
      <w:r w:rsidRPr="00D5453A">
        <w:rPr>
          <w:rStyle w:val="Emphasis"/>
        </w:rPr>
        <w:t>bolster</w:t>
      </w:r>
      <w:r w:rsidRPr="00D5453A">
        <w:rPr>
          <w:sz w:val="16"/>
        </w:rPr>
        <w:t xml:space="preserve"> </w:t>
      </w:r>
      <w:r w:rsidRPr="00D5453A">
        <w:rPr>
          <w:rStyle w:val="StyleUnderline"/>
        </w:rPr>
        <w:t>national security and</w:t>
      </w:r>
      <w:r w:rsidRPr="00D5453A">
        <w:rPr>
          <w:sz w:val="16"/>
        </w:rPr>
        <w:t xml:space="preserve"> </w:t>
      </w:r>
      <w:r w:rsidRPr="00D5453A">
        <w:rPr>
          <w:rStyle w:val="StyleUnderline"/>
        </w:rPr>
        <w:t>increase</w:t>
      </w:r>
      <w:r w:rsidRPr="00D5453A">
        <w:rPr>
          <w:sz w:val="16"/>
        </w:rPr>
        <w:t xml:space="preserve"> </w:t>
      </w:r>
      <w:r w:rsidRPr="00D5453A">
        <w:rPr>
          <w:rStyle w:val="Emphasis"/>
        </w:rPr>
        <w:t>competitiveness</w:t>
      </w:r>
      <w:r w:rsidRPr="00D5453A">
        <w:rPr>
          <w:sz w:val="16"/>
        </w:rPr>
        <w:t xml:space="preserve"> </w:t>
      </w:r>
      <w:r w:rsidRPr="00D5453A">
        <w:rPr>
          <w:rStyle w:val="StyleUnderline"/>
        </w:rPr>
        <w:t>with China</w:t>
      </w:r>
      <w:r w:rsidRPr="00D5453A">
        <w:rPr>
          <w:sz w:val="16"/>
        </w:rPr>
        <w:t xml:space="preserve">. </w:t>
      </w:r>
    </w:p>
    <w:p w14:paraId="691EA9DB" w14:textId="77777777" w:rsidR="00200362" w:rsidRPr="00D5453A" w:rsidRDefault="00200362" w:rsidP="00200362">
      <w:pPr>
        <w:rPr>
          <w:sz w:val="16"/>
          <w:szCs w:val="16"/>
        </w:rPr>
      </w:pPr>
      <w:r w:rsidRPr="00D5453A">
        <w:rPr>
          <w:sz w:val="16"/>
          <w:szCs w:val="16"/>
        </w:rPr>
        <w:t>What You Need To Know</w:t>
      </w:r>
    </w:p>
    <w:p w14:paraId="58672A06" w14:textId="77777777" w:rsidR="00200362" w:rsidRPr="00D5453A" w:rsidRDefault="00200362" w:rsidP="00200362">
      <w:pPr>
        <w:pStyle w:val="ListParagraph"/>
        <w:numPr>
          <w:ilvl w:val="0"/>
          <w:numId w:val="11"/>
        </w:numPr>
        <w:rPr>
          <w:sz w:val="16"/>
        </w:rPr>
      </w:pPr>
      <w:r w:rsidRPr="00D5453A">
        <w:rPr>
          <w:rStyle w:val="StyleUnderline"/>
        </w:rPr>
        <w:t>The Senate</w:t>
      </w:r>
      <w:r w:rsidRPr="00D5453A">
        <w:rPr>
          <w:sz w:val="16"/>
        </w:rPr>
        <w:t xml:space="preserve"> on Tuesday night </w:t>
      </w:r>
      <w:r w:rsidRPr="00D5453A">
        <w:rPr>
          <w:rStyle w:val="StyleUnderline"/>
        </w:rPr>
        <w:t>voted to advance a</w:t>
      </w:r>
      <w:r w:rsidRPr="00D5453A">
        <w:rPr>
          <w:sz w:val="16"/>
        </w:rPr>
        <w:t xml:space="preserve"> $52 billion </w:t>
      </w:r>
      <w:r w:rsidRPr="00D5453A">
        <w:rPr>
          <w:rStyle w:val="StyleUnderline"/>
        </w:rPr>
        <w:t>bill</w:t>
      </w:r>
      <w:r w:rsidRPr="00D5453A">
        <w:rPr>
          <w:sz w:val="16"/>
        </w:rPr>
        <w:t xml:space="preserve"> aimed at </w:t>
      </w:r>
      <w:r w:rsidRPr="00D5453A">
        <w:rPr>
          <w:rStyle w:val="StyleUnderline"/>
        </w:rPr>
        <w:t>boosting domestic semiconductor production</w:t>
      </w:r>
    </w:p>
    <w:p w14:paraId="08C3FE80" w14:textId="77777777" w:rsidR="00200362" w:rsidRPr="00D5453A" w:rsidRDefault="00200362" w:rsidP="00200362">
      <w:pPr>
        <w:pStyle w:val="ListParagraph"/>
        <w:numPr>
          <w:ilvl w:val="0"/>
          <w:numId w:val="11"/>
        </w:numPr>
        <w:rPr>
          <w:sz w:val="16"/>
        </w:rPr>
      </w:pPr>
      <w:r w:rsidRPr="00D5453A">
        <w:rPr>
          <w:rStyle w:val="StyleUnderline"/>
        </w:rPr>
        <w:t>The measure includes</w:t>
      </w:r>
      <w:r w:rsidRPr="00D5453A">
        <w:rPr>
          <w:sz w:val="16"/>
        </w:rPr>
        <w:t xml:space="preserve"> tens of </w:t>
      </w:r>
      <w:r w:rsidRPr="00D5453A">
        <w:rPr>
          <w:rStyle w:val="StyleUnderline"/>
        </w:rPr>
        <w:t>billions</w:t>
      </w:r>
      <w:r w:rsidRPr="00D5453A">
        <w:rPr>
          <w:sz w:val="16"/>
        </w:rPr>
        <w:t xml:space="preserve"> of dollars </w:t>
      </w:r>
      <w:r w:rsidRPr="00D5453A">
        <w:rPr>
          <w:rStyle w:val="StyleUnderline"/>
        </w:rPr>
        <w:t>to</w:t>
      </w:r>
      <w:r w:rsidRPr="00D5453A">
        <w:rPr>
          <w:sz w:val="16"/>
        </w:rPr>
        <w:t xml:space="preserve"> “build, </w:t>
      </w:r>
      <w:r w:rsidRPr="00D5453A">
        <w:rPr>
          <w:rStyle w:val="StyleUnderline"/>
        </w:rPr>
        <w:t>expand</w:t>
      </w:r>
      <w:r w:rsidRPr="00D5453A">
        <w:rPr>
          <w:sz w:val="16"/>
        </w:rPr>
        <w:t xml:space="preserve">, or modernize </w:t>
      </w:r>
      <w:r w:rsidRPr="00D5453A">
        <w:rPr>
          <w:rStyle w:val="StyleUnderline"/>
        </w:rPr>
        <w:t xml:space="preserve">domestic facilities and equipment for semiconductor </w:t>
      </w:r>
      <w:r w:rsidRPr="00D5453A">
        <w:rPr>
          <w:sz w:val="16"/>
        </w:rPr>
        <w:t xml:space="preserve">fabrication, </w:t>
      </w:r>
      <w:r w:rsidRPr="00D5453A">
        <w:rPr>
          <w:rStyle w:val="StyleUnderline"/>
        </w:rPr>
        <w:t>assembly</w:t>
      </w:r>
      <w:r w:rsidRPr="00D5453A">
        <w:rPr>
          <w:sz w:val="16"/>
        </w:rPr>
        <w:t xml:space="preserve">, testing, advanced </w:t>
      </w:r>
      <w:r w:rsidRPr="00D5453A">
        <w:rPr>
          <w:rStyle w:val="StyleUnderline"/>
        </w:rPr>
        <w:t>packaging</w:t>
      </w:r>
      <w:r w:rsidRPr="00D5453A">
        <w:rPr>
          <w:sz w:val="16"/>
        </w:rPr>
        <w:t xml:space="preserve"> </w:t>
      </w:r>
      <w:r w:rsidRPr="00D5453A">
        <w:rPr>
          <w:rStyle w:val="StyleUnderline"/>
        </w:rPr>
        <w:t xml:space="preserve">or </w:t>
      </w:r>
      <w:r w:rsidRPr="00D5453A">
        <w:rPr>
          <w:rStyle w:val="Emphasis"/>
        </w:rPr>
        <w:t>r</w:t>
      </w:r>
      <w:r w:rsidRPr="00D5453A">
        <w:rPr>
          <w:sz w:val="16"/>
        </w:rPr>
        <w:t xml:space="preserve">esearch </w:t>
      </w:r>
      <w:r w:rsidRPr="00D5453A">
        <w:rPr>
          <w:rStyle w:val="Emphasis"/>
        </w:rPr>
        <w:t>and</w:t>
      </w:r>
      <w:r w:rsidRPr="00D5453A">
        <w:rPr>
          <w:sz w:val="16"/>
        </w:rPr>
        <w:t xml:space="preserve"> </w:t>
      </w:r>
      <w:r w:rsidRPr="00D5453A">
        <w:rPr>
          <w:rStyle w:val="Emphasis"/>
        </w:rPr>
        <w:t>d</w:t>
      </w:r>
      <w:r w:rsidRPr="00D5453A">
        <w:rPr>
          <w:sz w:val="16"/>
        </w:rPr>
        <w:t>evelopment"</w:t>
      </w:r>
    </w:p>
    <w:p w14:paraId="62073191" w14:textId="77777777" w:rsidR="00200362" w:rsidRPr="00D5453A" w:rsidRDefault="00200362" w:rsidP="00200362">
      <w:pPr>
        <w:pStyle w:val="ListParagraph"/>
        <w:numPr>
          <w:ilvl w:val="0"/>
          <w:numId w:val="11"/>
        </w:numPr>
        <w:rPr>
          <w:sz w:val="16"/>
        </w:rPr>
      </w:pPr>
      <w:r w:rsidRPr="00D5453A">
        <w:rPr>
          <w:sz w:val="16"/>
        </w:rPr>
        <w:t xml:space="preserve">The </w:t>
      </w:r>
      <w:r w:rsidRPr="00D5453A">
        <w:rPr>
          <w:rStyle w:val="StyleUnderline"/>
        </w:rPr>
        <w:t>bill</w:t>
      </w:r>
      <w:r w:rsidRPr="00D5453A">
        <w:rPr>
          <w:sz w:val="16"/>
        </w:rPr>
        <w:t xml:space="preserve"> also </w:t>
      </w:r>
      <w:r w:rsidRPr="00D5453A">
        <w:rPr>
          <w:rStyle w:val="StyleUnderline"/>
        </w:rPr>
        <w:t>includes</w:t>
      </w:r>
      <w:r w:rsidRPr="00D5453A">
        <w:rPr>
          <w:sz w:val="16"/>
        </w:rPr>
        <w:t xml:space="preserve"> certain “</w:t>
      </w:r>
      <w:r w:rsidRPr="00D5453A">
        <w:rPr>
          <w:rStyle w:val="Emphasis"/>
        </w:rPr>
        <w:t>safeguards</w:t>
      </w:r>
      <w:r w:rsidRPr="00D5453A">
        <w:rPr>
          <w:sz w:val="16"/>
        </w:rPr>
        <w:t xml:space="preserve">,” including language </w:t>
      </w:r>
      <w:r w:rsidRPr="00D5453A">
        <w:rPr>
          <w:rStyle w:val="StyleUnderline"/>
        </w:rPr>
        <w:t>which says</w:t>
      </w:r>
      <w:r w:rsidRPr="00D5453A">
        <w:rPr>
          <w:sz w:val="16"/>
        </w:rPr>
        <w:t xml:space="preserve"> that </w:t>
      </w:r>
      <w:r w:rsidRPr="00D5453A">
        <w:rPr>
          <w:rStyle w:val="StyleUnderline"/>
        </w:rPr>
        <w:t>federal funds cannot be used for stock buybacks</w:t>
      </w:r>
      <w:r w:rsidRPr="00D5453A">
        <w:rPr>
          <w:sz w:val="16"/>
        </w:rPr>
        <w:t xml:space="preserve">, </w:t>
      </w:r>
      <w:r w:rsidRPr="00D5453A">
        <w:rPr>
          <w:rStyle w:val="StyleUnderline"/>
        </w:rPr>
        <w:t xml:space="preserve">nor can they be used to </w:t>
      </w:r>
      <w:r w:rsidRPr="00D5453A">
        <w:rPr>
          <w:sz w:val="16"/>
        </w:rPr>
        <w:t>“</w:t>
      </w:r>
      <w:r w:rsidRPr="00D5453A">
        <w:rPr>
          <w:rStyle w:val="StyleUnderline"/>
        </w:rPr>
        <w:t>build advanced semiconductor production</w:t>
      </w:r>
      <w:r w:rsidRPr="00D5453A">
        <w:rPr>
          <w:sz w:val="16"/>
        </w:rPr>
        <w:t xml:space="preserve"> facilities in countries </w:t>
      </w:r>
      <w:r w:rsidRPr="00D5453A">
        <w:rPr>
          <w:rStyle w:val="StyleUnderline"/>
        </w:rPr>
        <w:t>that present a national security concern</w:t>
      </w:r>
      <w:r w:rsidRPr="00D5453A">
        <w:rPr>
          <w:sz w:val="16"/>
        </w:rPr>
        <w:t>,” including China</w:t>
      </w:r>
    </w:p>
    <w:p w14:paraId="490562F0" w14:textId="77777777" w:rsidR="00200362" w:rsidRPr="00DE5E8B" w:rsidRDefault="00200362" w:rsidP="00200362">
      <w:pPr>
        <w:rPr>
          <w:sz w:val="16"/>
        </w:rPr>
      </w:pPr>
      <w:r w:rsidRPr="00DE5E8B">
        <w:rPr>
          <w:rStyle w:val="StyleUnderline"/>
        </w:rPr>
        <w:t>Biden</w:t>
      </w:r>
      <w:r w:rsidRPr="00DE5E8B">
        <w:rPr>
          <w:sz w:val="16"/>
        </w:rPr>
        <w:t xml:space="preserve"> administration officials had recently </w:t>
      </w:r>
      <w:r w:rsidRPr="00DE5E8B">
        <w:rPr>
          <w:rStyle w:val="Emphasis"/>
        </w:rPr>
        <w:t>sounded the alarm</w:t>
      </w:r>
      <w:r w:rsidRPr="00DE5E8B">
        <w:rPr>
          <w:sz w:val="16"/>
        </w:rPr>
        <w:t xml:space="preserve"> </w:t>
      </w:r>
      <w:r w:rsidRPr="00DE5E8B">
        <w:rPr>
          <w:rStyle w:val="StyleUnderline"/>
        </w:rPr>
        <w:t>about</w:t>
      </w:r>
      <w:r w:rsidRPr="00DE5E8B">
        <w:rPr>
          <w:sz w:val="16"/>
        </w:rPr>
        <w:t xml:space="preserve"> the long-stalled </w:t>
      </w:r>
      <w:r w:rsidRPr="00DE5E8B">
        <w:rPr>
          <w:rStyle w:val="StyleUnderline"/>
        </w:rPr>
        <w:t>legislation</w:t>
      </w:r>
      <w:r w:rsidRPr="00DE5E8B">
        <w:rPr>
          <w:sz w:val="16"/>
        </w:rPr>
        <w:t xml:space="preserve">, urging that </w:t>
      </w:r>
      <w:r w:rsidRPr="00DE5E8B">
        <w:rPr>
          <w:rStyle w:val="StyleUnderline"/>
        </w:rPr>
        <w:t>if it did not pass quickly</w:t>
      </w:r>
      <w:r w:rsidRPr="00DE5E8B">
        <w:rPr>
          <w:sz w:val="16"/>
        </w:rPr>
        <w:t xml:space="preserve">, </w:t>
      </w:r>
      <w:r w:rsidRPr="00DE5E8B">
        <w:rPr>
          <w:rStyle w:val="StyleUnderline"/>
        </w:rPr>
        <w:t>there would be dire ramifications for</w:t>
      </w:r>
      <w:r w:rsidRPr="00DE5E8B">
        <w:rPr>
          <w:sz w:val="16"/>
        </w:rPr>
        <w:t xml:space="preserve"> </w:t>
      </w:r>
      <w:r w:rsidRPr="00DE5E8B">
        <w:rPr>
          <w:rStyle w:val="Emphasis"/>
        </w:rPr>
        <w:t>national security</w:t>
      </w:r>
      <w:r w:rsidRPr="00DE5E8B">
        <w:rPr>
          <w:sz w:val="16"/>
        </w:rPr>
        <w:t xml:space="preserve"> and the economy</w:t>
      </w:r>
    </w:p>
    <w:p w14:paraId="6EB1742A" w14:textId="77777777" w:rsidR="00200362" w:rsidRPr="00DE5E8B" w:rsidRDefault="00200362" w:rsidP="00200362">
      <w:pPr>
        <w:rPr>
          <w:sz w:val="16"/>
        </w:rPr>
      </w:pPr>
      <w:r w:rsidRPr="00DE5E8B">
        <w:rPr>
          <w:sz w:val="16"/>
        </w:rPr>
        <w:t xml:space="preserve">The measure, known as the </w:t>
      </w:r>
      <w:r w:rsidRPr="00DE5E8B">
        <w:rPr>
          <w:rStyle w:val="StyleUnderline"/>
        </w:rPr>
        <w:t>CHIPS Act</w:t>
      </w:r>
      <w:r w:rsidRPr="00DE5E8B">
        <w:rPr>
          <w:sz w:val="16"/>
        </w:rPr>
        <w:t xml:space="preserve"> of 2022, </w:t>
      </w:r>
      <w:r w:rsidRPr="00DE5E8B">
        <w:rPr>
          <w:rStyle w:val="StyleUnderline"/>
        </w:rPr>
        <w:t>contains</w:t>
      </w:r>
      <w:r w:rsidRPr="00DE5E8B">
        <w:rPr>
          <w:sz w:val="16"/>
        </w:rPr>
        <w:t xml:space="preserve"> </w:t>
      </w:r>
      <w:r w:rsidRPr="00DE5E8B">
        <w:rPr>
          <w:rStyle w:val="StyleUnderline"/>
        </w:rPr>
        <w:t>$39 billion</w:t>
      </w:r>
      <w:r w:rsidRPr="00DE5E8B">
        <w:rPr>
          <w:sz w:val="16"/>
        </w:rPr>
        <w:t xml:space="preserve"> in financial aid </w:t>
      </w:r>
      <w:r w:rsidRPr="00DE5E8B">
        <w:rPr>
          <w:rStyle w:val="StyleUnderline"/>
        </w:rPr>
        <w:t>to</w:t>
      </w:r>
      <w:r w:rsidRPr="00DE5E8B">
        <w:rPr>
          <w:sz w:val="16"/>
        </w:rPr>
        <w:t xml:space="preserve"> “</w:t>
      </w:r>
      <w:r w:rsidRPr="00DE5E8B">
        <w:rPr>
          <w:rStyle w:val="StyleUnderline"/>
        </w:rPr>
        <w:t>build, expand</w:t>
      </w:r>
      <w:r w:rsidRPr="00DE5E8B">
        <w:rPr>
          <w:sz w:val="16"/>
        </w:rPr>
        <w:t xml:space="preserve">, or </w:t>
      </w:r>
      <w:r w:rsidRPr="00DE5E8B">
        <w:rPr>
          <w:rStyle w:val="StyleUnderline"/>
        </w:rPr>
        <w:t>modernize</w:t>
      </w:r>
      <w:r w:rsidRPr="00DE5E8B">
        <w:rPr>
          <w:sz w:val="16"/>
        </w:rPr>
        <w:t xml:space="preserve"> domestic </w:t>
      </w:r>
      <w:r w:rsidRPr="00DE5E8B">
        <w:rPr>
          <w:rStyle w:val="StyleUnderline"/>
        </w:rPr>
        <w:t>facilities and equipment for semiconductor</w:t>
      </w:r>
      <w:r w:rsidRPr="00DE5E8B">
        <w:rPr>
          <w:sz w:val="16"/>
        </w:rPr>
        <w:t xml:space="preserve"> fabrication, assembly, testing, advanced </w:t>
      </w:r>
      <w:r w:rsidRPr="00DE5E8B">
        <w:rPr>
          <w:rStyle w:val="StyleUnderline"/>
        </w:rPr>
        <w:t>packaging</w:t>
      </w:r>
      <w:r w:rsidRPr="00DE5E8B">
        <w:rPr>
          <w:sz w:val="16"/>
        </w:rPr>
        <w:t xml:space="preserve"> </w:t>
      </w:r>
      <w:r w:rsidRPr="00DE5E8B">
        <w:rPr>
          <w:rStyle w:val="StyleUnderline"/>
        </w:rPr>
        <w:t xml:space="preserve">or </w:t>
      </w:r>
      <w:r w:rsidRPr="00DE5E8B">
        <w:rPr>
          <w:rStyle w:val="Emphasis"/>
        </w:rPr>
        <w:t>r</w:t>
      </w:r>
      <w:r w:rsidRPr="00DE5E8B">
        <w:rPr>
          <w:rStyle w:val="StyleUnderline"/>
        </w:rPr>
        <w:t xml:space="preserve">esearch </w:t>
      </w:r>
      <w:r w:rsidRPr="00DE5E8B">
        <w:rPr>
          <w:rStyle w:val="Emphasis"/>
        </w:rPr>
        <w:t>and</w:t>
      </w:r>
      <w:r w:rsidRPr="00DE5E8B">
        <w:rPr>
          <w:rStyle w:val="StyleUnderline"/>
        </w:rPr>
        <w:t xml:space="preserve"> </w:t>
      </w:r>
      <w:r w:rsidRPr="00DE5E8B">
        <w:rPr>
          <w:rStyle w:val="Emphasis"/>
        </w:rPr>
        <w:t>d</w:t>
      </w:r>
      <w:r w:rsidRPr="00DE5E8B">
        <w:rPr>
          <w:rStyle w:val="StyleUnderline"/>
        </w:rPr>
        <w:t>evelopment</w:t>
      </w:r>
      <w:r w:rsidRPr="00DE5E8B">
        <w:rPr>
          <w:sz w:val="16"/>
        </w:rPr>
        <w:t xml:space="preserve">.” Of that figure, </w:t>
      </w:r>
      <w:r w:rsidRPr="00DE5E8B">
        <w:rPr>
          <w:rStyle w:val="StyleUnderline"/>
        </w:rPr>
        <w:t>$6 billion can be used for loan guarantees</w:t>
      </w:r>
      <w:r w:rsidRPr="00DE5E8B">
        <w:rPr>
          <w:sz w:val="16"/>
        </w:rPr>
        <w:t xml:space="preserve"> or direct loans.</w:t>
      </w:r>
    </w:p>
    <w:p w14:paraId="28C26D70" w14:textId="77777777" w:rsidR="00200362" w:rsidRPr="00DE5E8B" w:rsidRDefault="00200362" w:rsidP="00200362">
      <w:pPr>
        <w:rPr>
          <w:sz w:val="16"/>
        </w:rPr>
      </w:pPr>
      <w:r w:rsidRPr="00DE5E8B">
        <w:rPr>
          <w:sz w:val="16"/>
        </w:rPr>
        <w:t xml:space="preserve">The </w:t>
      </w:r>
      <w:r w:rsidRPr="00DE5E8B">
        <w:rPr>
          <w:rStyle w:val="StyleUnderline"/>
        </w:rPr>
        <w:t>bill cleared a</w:t>
      </w:r>
      <w:r w:rsidRPr="00DE5E8B">
        <w:rPr>
          <w:sz w:val="16"/>
        </w:rPr>
        <w:t xml:space="preserve"> </w:t>
      </w:r>
      <w:r w:rsidRPr="00DE5E8B">
        <w:rPr>
          <w:rStyle w:val="Emphasis"/>
        </w:rPr>
        <w:t>major</w:t>
      </w:r>
      <w:r w:rsidRPr="00DE5E8B">
        <w:rPr>
          <w:sz w:val="16"/>
        </w:rPr>
        <w:t xml:space="preserve"> procedural </w:t>
      </w:r>
      <w:r w:rsidRPr="00DE5E8B">
        <w:rPr>
          <w:rStyle w:val="StyleUnderline"/>
        </w:rPr>
        <w:t>hurdle</w:t>
      </w:r>
      <w:r w:rsidRPr="00DE5E8B">
        <w:rPr>
          <w:sz w:val="16"/>
        </w:rPr>
        <w:t xml:space="preserve"> on Tuesday night, </w:t>
      </w:r>
      <w:r w:rsidRPr="00DE5E8B">
        <w:rPr>
          <w:rStyle w:val="StyleUnderline"/>
        </w:rPr>
        <w:t>advancing</w:t>
      </w:r>
      <w:r w:rsidRPr="00DE5E8B">
        <w:rPr>
          <w:sz w:val="16"/>
        </w:rPr>
        <w:t xml:space="preserve"> comfortably </w:t>
      </w:r>
      <w:r w:rsidRPr="00DE5E8B">
        <w:rPr>
          <w:rStyle w:val="StyleUnderline"/>
        </w:rPr>
        <w:t>in a 64-34 vote</w:t>
      </w:r>
      <w:r w:rsidRPr="00DE5E8B">
        <w:rPr>
          <w:sz w:val="16"/>
        </w:rPr>
        <w:t xml:space="preserve">. </w:t>
      </w:r>
    </w:p>
    <w:p w14:paraId="45ED3708" w14:textId="77777777" w:rsidR="00200362" w:rsidRPr="00C54D68" w:rsidRDefault="00200362" w:rsidP="00200362">
      <w:pPr>
        <w:rPr>
          <w:rStyle w:val="StyleUnderline"/>
        </w:rPr>
      </w:pPr>
      <w:r w:rsidRPr="00C54D68">
        <w:rPr>
          <w:sz w:val="16"/>
        </w:rPr>
        <w:t xml:space="preserve">An additional </w:t>
      </w:r>
      <w:r w:rsidRPr="00C54D68">
        <w:rPr>
          <w:rStyle w:val="StyleUnderline"/>
        </w:rPr>
        <w:t>$11 billion</w:t>
      </w:r>
      <w:r w:rsidRPr="00C54D68">
        <w:rPr>
          <w:sz w:val="16"/>
        </w:rPr>
        <w:t xml:space="preserve"> will be </w:t>
      </w:r>
      <w:r w:rsidRPr="00C54D68">
        <w:rPr>
          <w:rStyle w:val="StyleUnderline"/>
        </w:rPr>
        <w:t>devoted to</w:t>
      </w:r>
      <w:r w:rsidRPr="00C54D68">
        <w:rPr>
          <w:sz w:val="16"/>
        </w:rPr>
        <w:t xml:space="preserve"> the </w:t>
      </w:r>
      <w:r w:rsidRPr="00C54D68">
        <w:rPr>
          <w:rStyle w:val="StyleUnderline"/>
        </w:rPr>
        <w:t>Commerce Department for</w:t>
      </w:r>
      <w:r w:rsidRPr="00C54D68">
        <w:rPr>
          <w:sz w:val="16"/>
        </w:rPr>
        <w:t xml:space="preserve"> advanced </w:t>
      </w:r>
      <w:r w:rsidRPr="00C54D68">
        <w:rPr>
          <w:rStyle w:val="Emphasis"/>
        </w:rPr>
        <w:t>r</w:t>
      </w:r>
      <w:r w:rsidRPr="00C54D68">
        <w:rPr>
          <w:rStyle w:val="StyleUnderline"/>
        </w:rPr>
        <w:t xml:space="preserve">esearch </w:t>
      </w:r>
      <w:r w:rsidRPr="00C54D68">
        <w:rPr>
          <w:rStyle w:val="Emphasis"/>
        </w:rPr>
        <w:t>and</w:t>
      </w:r>
      <w:r w:rsidRPr="00C54D68">
        <w:rPr>
          <w:rStyle w:val="StyleUnderline"/>
        </w:rPr>
        <w:t xml:space="preserve"> </w:t>
      </w:r>
      <w:r w:rsidRPr="00C54D68">
        <w:rPr>
          <w:rStyle w:val="Emphasis"/>
        </w:rPr>
        <w:t>d</w:t>
      </w:r>
      <w:r w:rsidRPr="00C54D68">
        <w:rPr>
          <w:rStyle w:val="StyleUnderline"/>
        </w:rPr>
        <w:t>evelopment</w:t>
      </w:r>
      <w:r w:rsidRPr="00C54D68">
        <w:rPr>
          <w:sz w:val="16"/>
        </w:rPr>
        <w:t xml:space="preserve"> programs</w:t>
      </w:r>
      <w:r w:rsidRPr="00C54D68">
        <w:rPr>
          <w:rStyle w:val="StyleUnderline"/>
        </w:rPr>
        <w:t>, $2 billion</w:t>
      </w:r>
      <w:r w:rsidRPr="00C54D68">
        <w:rPr>
          <w:sz w:val="16"/>
        </w:rPr>
        <w:t xml:space="preserve"> will go </w:t>
      </w:r>
      <w:r w:rsidRPr="00C54D68">
        <w:rPr>
          <w:rStyle w:val="StyleUnderline"/>
        </w:rPr>
        <w:t>to the Pentagon for workforce</w:t>
      </w:r>
      <w:r w:rsidRPr="00C54D68">
        <w:rPr>
          <w:sz w:val="16"/>
        </w:rPr>
        <w:t xml:space="preserve"> applications and national </w:t>
      </w:r>
      <w:r w:rsidRPr="00C54D68">
        <w:rPr>
          <w:rStyle w:val="StyleUnderline"/>
        </w:rPr>
        <w:t>defense programs</w:t>
      </w:r>
      <w:r w:rsidRPr="00C54D68">
        <w:rPr>
          <w:sz w:val="16"/>
        </w:rPr>
        <w:t xml:space="preserve">, </w:t>
      </w:r>
      <w:r w:rsidRPr="00C54D68">
        <w:rPr>
          <w:rStyle w:val="StyleUnderline"/>
        </w:rPr>
        <w:t>$500 million</w:t>
      </w:r>
      <w:r w:rsidRPr="00C54D68">
        <w:rPr>
          <w:sz w:val="16"/>
        </w:rPr>
        <w:t xml:space="preserve"> will be </w:t>
      </w:r>
      <w:r w:rsidRPr="00C54D68">
        <w:rPr>
          <w:rStyle w:val="StyleUnderline"/>
        </w:rPr>
        <w:t>utilized by the State Department to “support</w:t>
      </w:r>
      <w:r w:rsidRPr="00C54D68">
        <w:rPr>
          <w:sz w:val="16"/>
        </w:rPr>
        <w:t xml:space="preserve"> international information and </w:t>
      </w:r>
      <w:r w:rsidRPr="00C54D68">
        <w:rPr>
          <w:rStyle w:val="StyleUnderline"/>
        </w:rPr>
        <w:t>communications technology security and semiconductor</w:t>
      </w:r>
      <w:r w:rsidRPr="00C54D68">
        <w:rPr>
          <w:sz w:val="16"/>
        </w:rPr>
        <w:t xml:space="preserve"> </w:t>
      </w:r>
      <w:r w:rsidRPr="00C54D68">
        <w:rPr>
          <w:rStyle w:val="Emphasis"/>
        </w:rPr>
        <w:t>supply chain activities</w:t>
      </w:r>
      <w:r w:rsidRPr="00C54D68">
        <w:rPr>
          <w:sz w:val="16"/>
        </w:rPr>
        <w:t xml:space="preserve">,” and </w:t>
      </w:r>
      <w:r w:rsidRPr="00C54D68">
        <w:rPr>
          <w:rStyle w:val="StyleUnderline"/>
        </w:rPr>
        <w:t>$200 million will be used for a domestic workforce and education fund.</w:t>
      </w:r>
    </w:p>
    <w:p w14:paraId="3865037A" w14:textId="77777777" w:rsidR="00200362" w:rsidRPr="00C54D68" w:rsidRDefault="00200362" w:rsidP="00200362">
      <w:pPr>
        <w:rPr>
          <w:sz w:val="16"/>
        </w:rPr>
      </w:pPr>
      <w:r w:rsidRPr="00C54D68">
        <w:rPr>
          <w:sz w:val="16"/>
        </w:rPr>
        <w:t xml:space="preserve">The </w:t>
      </w:r>
      <w:r w:rsidRPr="00C54D68">
        <w:rPr>
          <w:rStyle w:val="StyleUnderline"/>
        </w:rPr>
        <w:t>measure</w:t>
      </w:r>
      <w:r w:rsidRPr="00C54D68">
        <w:rPr>
          <w:sz w:val="16"/>
        </w:rPr>
        <w:t xml:space="preserve"> also </w:t>
      </w:r>
      <w:r w:rsidRPr="00C54D68">
        <w:rPr>
          <w:rStyle w:val="StyleUnderline"/>
        </w:rPr>
        <w:t>includes</w:t>
      </w:r>
      <w:r w:rsidRPr="00C54D68">
        <w:rPr>
          <w:sz w:val="16"/>
        </w:rPr>
        <w:t xml:space="preserve"> certain “</w:t>
      </w:r>
      <w:r w:rsidRPr="00C54D68">
        <w:rPr>
          <w:rStyle w:val="StyleUnderline"/>
        </w:rPr>
        <w:t>safeguards</w:t>
      </w:r>
      <w:r w:rsidRPr="00C54D68">
        <w:rPr>
          <w:sz w:val="16"/>
        </w:rPr>
        <w:t xml:space="preserve">,” including language </w:t>
      </w:r>
      <w:r w:rsidRPr="00C54D68">
        <w:rPr>
          <w:rStyle w:val="StyleUnderline"/>
        </w:rPr>
        <w:t>which says that federal funds cannot be used for stock buybacks</w:t>
      </w:r>
      <w:r w:rsidRPr="00C54D68">
        <w:rPr>
          <w:sz w:val="16"/>
        </w:rPr>
        <w:t>, nor can they be used to “build advanced semiconductor production facilities in countries that present a national security concern,” including China.</w:t>
      </w:r>
    </w:p>
    <w:p w14:paraId="1643236F" w14:textId="77777777" w:rsidR="00200362" w:rsidRPr="00C54D68" w:rsidRDefault="00200362" w:rsidP="00200362">
      <w:pPr>
        <w:rPr>
          <w:sz w:val="16"/>
        </w:rPr>
      </w:pPr>
      <w:r w:rsidRPr="00C54D68">
        <w:rPr>
          <w:sz w:val="16"/>
        </w:rPr>
        <w:t xml:space="preserve">The </w:t>
      </w:r>
      <w:r w:rsidRPr="00C54D68">
        <w:rPr>
          <w:rStyle w:val="StyleUnderline"/>
        </w:rPr>
        <w:t>Senate passed</w:t>
      </w:r>
      <w:r w:rsidRPr="00C54D68">
        <w:rPr>
          <w:sz w:val="16"/>
        </w:rPr>
        <w:t xml:space="preserve"> its $250 billion U.S. Innovation and Competition Act, or </w:t>
      </w:r>
      <w:r w:rsidRPr="00C54D68">
        <w:rPr>
          <w:rStyle w:val="StyleUnderline"/>
        </w:rPr>
        <w:t>USICA</w:t>
      </w:r>
      <w:r w:rsidRPr="00C54D68">
        <w:rPr>
          <w:sz w:val="16"/>
        </w:rPr>
        <w:t xml:space="preserve">, in June 2021 by a </w:t>
      </w:r>
      <w:r w:rsidRPr="00C54D68">
        <w:rPr>
          <w:rStyle w:val="StyleUnderline"/>
        </w:rPr>
        <w:t>68-32 vote</w:t>
      </w:r>
      <w:r w:rsidRPr="00C54D68">
        <w:rPr>
          <w:sz w:val="16"/>
        </w:rPr>
        <w:t xml:space="preserve">. The </w:t>
      </w:r>
      <w:r w:rsidRPr="00C54D68">
        <w:rPr>
          <w:rStyle w:val="StyleUnderline"/>
        </w:rPr>
        <w:t>bill</w:t>
      </w:r>
      <w:r w:rsidRPr="00C54D68">
        <w:rPr>
          <w:sz w:val="16"/>
        </w:rPr>
        <w:t xml:space="preserve"> includes $52 billion to </w:t>
      </w:r>
      <w:r w:rsidRPr="00C54D68">
        <w:rPr>
          <w:rStyle w:val="StyleUnderline"/>
        </w:rPr>
        <w:t>incentivize</w:t>
      </w:r>
      <w:r w:rsidRPr="00C54D68">
        <w:rPr>
          <w:sz w:val="16"/>
        </w:rPr>
        <w:t xml:space="preserve"> more </w:t>
      </w:r>
      <w:r w:rsidRPr="00C54D68">
        <w:rPr>
          <w:rStyle w:val="StyleUnderline"/>
        </w:rPr>
        <w:t>companies to build factories in the U.S</w:t>
      </w:r>
      <w:r w:rsidRPr="00C54D68">
        <w:rPr>
          <w:sz w:val="16"/>
        </w:rPr>
        <w:t xml:space="preserve">. In February, the </w:t>
      </w:r>
      <w:r w:rsidRPr="00C54D68">
        <w:rPr>
          <w:rStyle w:val="StyleUnderline"/>
        </w:rPr>
        <w:t>House approved</w:t>
      </w:r>
      <w:r w:rsidRPr="00C54D68">
        <w:rPr>
          <w:sz w:val="16"/>
        </w:rPr>
        <w:t xml:space="preserve"> its own version, called the </w:t>
      </w:r>
      <w:r w:rsidRPr="00C54D68">
        <w:rPr>
          <w:rStyle w:val="Emphasis"/>
        </w:rPr>
        <w:t>A</w:t>
      </w:r>
      <w:r w:rsidRPr="00C54D68">
        <w:rPr>
          <w:sz w:val="16"/>
        </w:rPr>
        <w:t xml:space="preserve">merica </w:t>
      </w:r>
      <w:r w:rsidRPr="00C54D68">
        <w:rPr>
          <w:rStyle w:val="Emphasis"/>
        </w:rPr>
        <w:t>C</w:t>
      </w:r>
      <w:r w:rsidRPr="00C54D68">
        <w:rPr>
          <w:sz w:val="16"/>
        </w:rPr>
        <w:t xml:space="preserve">ompetes </w:t>
      </w:r>
      <w:r w:rsidRPr="00C54D68">
        <w:rPr>
          <w:rStyle w:val="Emphasis"/>
        </w:rPr>
        <w:t>A</w:t>
      </w:r>
      <w:r w:rsidRPr="00C54D68">
        <w:rPr>
          <w:sz w:val="16"/>
        </w:rPr>
        <w:t xml:space="preserve">ct — a $350 billion plan. That </w:t>
      </w:r>
      <w:r w:rsidRPr="00C54D68">
        <w:rPr>
          <w:rStyle w:val="StyleUnderline"/>
        </w:rPr>
        <w:t xml:space="preserve">legislation passed </w:t>
      </w:r>
      <w:r w:rsidRPr="00C54D68">
        <w:rPr>
          <w:sz w:val="16"/>
        </w:rPr>
        <w:t xml:space="preserve">largely </w:t>
      </w:r>
      <w:r w:rsidRPr="00C54D68">
        <w:rPr>
          <w:rStyle w:val="StyleUnderline"/>
        </w:rPr>
        <w:t>on party lines</w:t>
      </w:r>
      <w:r w:rsidRPr="00C54D68">
        <w:rPr>
          <w:sz w:val="16"/>
        </w:rPr>
        <w:t xml:space="preserve">. Both </w:t>
      </w:r>
      <w:r w:rsidRPr="00C54D68">
        <w:rPr>
          <w:rStyle w:val="StyleUnderline"/>
        </w:rPr>
        <w:t>bills</w:t>
      </w:r>
      <w:r w:rsidRPr="00C54D68">
        <w:rPr>
          <w:sz w:val="16"/>
        </w:rPr>
        <w:t xml:space="preserve"> aim to </w:t>
      </w:r>
      <w:r w:rsidRPr="00C54D68">
        <w:rPr>
          <w:rStyle w:val="StyleUnderline"/>
        </w:rPr>
        <w:t>make the U.S. more competitive</w:t>
      </w:r>
      <w:r w:rsidRPr="00C54D68">
        <w:rPr>
          <w:sz w:val="16"/>
        </w:rPr>
        <w:t xml:space="preserve"> against China and strengthen domestic supply chains by investing in the chip industry. </w:t>
      </w:r>
    </w:p>
    <w:p w14:paraId="28B31113" w14:textId="77777777" w:rsidR="00200362" w:rsidRPr="00C54D68" w:rsidRDefault="00200362" w:rsidP="00200362">
      <w:pPr>
        <w:rPr>
          <w:sz w:val="16"/>
        </w:rPr>
      </w:pPr>
      <w:r w:rsidRPr="00C54D68">
        <w:rPr>
          <w:sz w:val="16"/>
        </w:rPr>
        <w:t xml:space="preserve">Senate and House </w:t>
      </w:r>
      <w:r w:rsidRPr="00C54D68">
        <w:rPr>
          <w:rStyle w:val="StyleUnderline"/>
        </w:rPr>
        <w:t>lawmakers</w:t>
      </w:r>
      <w:r w:rsidRPr="00C54D68">
        <w:rPr>
          <w:sz w:val="16"/>
        </w:rPr>
        <w:t xml:space="preserve"> have been </w:t>
      </w:r>
      <w:r w:rsidRPr="00C54D68">
        <w:rPr>
          <w:rStyle w:val="StyleUnderline"/>
        </w:rPr>
        <w:t>negotiating toward</w:t>
      </w:r>
      <w:r w:rsidRPr="00C54D68">
        <w:rPr>
          <w:sz w:val="16"/>
        </w:rPr>
        <w:t xml:space="preserve"> </w:t>
      </w:r>
      <w:r w:rsidRPr="00C54D68">
        <w:rPr>
          <w:rStyle w:val="Emphasis"/>
        </w:rPr>
        <w:t>compromise legislation</w:t>
      </w:r>
      <w:r w:rsidRPr="00C54D68">
        <w:rPr>
          <w:sz w:val="16"/>
        </w:rPr>
        <w:t xml:space="preserve">, as their </w:t>
      </w:r>
      <w:r w:rsidRPr="00C54D68">
        <w:rPr>
          <w:rStyle w:val="StyleUnderline"/>
        </w:rPr>
        <w:t>bills differ on how to improve</w:t>
      </w:r>
      <w:r w:rsidRPr="00C54D68">
        <w:rPr>
          <w:sz w:val="16"/>
        </w:rPr>
        <w:t xml:space="preserve"> </w:t>
      </w:r>
      <w:r w:rsidRPr="00C54D68">
        <w:rPr>
          <w:rStyle w:val="Emphasis"/>
        </w:rPr>
        <w:t>r</w:t>
      </w:r>
      <w:r w:rsidRPr="00C54D68">
        <w:rPr>
          <w:sz w:val="16"/>
        </w:rPr>
        <w:t xml:space="preserve">esearch </w:t>
      </w:r>
      <w:r w:rsidRPr="00C54D68">
        <w:rPr>
          <w:rStyle w:val="Emphasis"/>
        </w:rPr>
        <w:t>and</w:t>
      </w:r>
      <w:r w:rsidRPr="00C54D68">
        <w:rPr>
          <w:sz w:val="16"/>
        </w:rPr>
        <w:t xml:space="preserve"> </w:t>
      </w:r>
      <w:r w:rsidRPr="00C54D68">
        <w:rPr>
          <w:rStyle w:val="Emphasis"/>
        </w:rPr>
        <w:t>d</w:t>
      </w:r>
      <w:r w:rsidRPr="00C54D68">
        <w:rPr>
          <w:sz w:val="16"/>
        </w:rPr>
        <w:t xml:space="preserve">evelopment, whether </w:t>
      </w:r>
      <w:r w:rsidRPr="00C54D68">
        <w:rPr>
          <w:rStyle w:val="StyleUnderline"/>
        </w:rPr>
        <w:t>to expedite visas for</w:t>
      </w:r>
      <w:r w:rsidRPr="00C54D68">
        <w:rPr>
          <w:sz w:val="16"/>
        </w:rPr>
        <w:t xml:space="preserve"> skilled </w:t>
      </w:r>
      <w:r w:rsidRPr="00C54D68">
        <w:rPr>
          <w:rStyle w:val="StyleUnderline"/>
        </w:rPr>
        <w:t>foreign citizens</w:t>
      </w:r>
      <w:r w:rsidRPr="00C54D68">
        <w:rPr>
          <w:sz w:val="16"/>
        </w:rPr>
        <w:t xml:space="preserve">, and how </w:t>
      </w:r>
      <w:r w:rsidRPr="00C54D68">
        <w:rPr>
          <w:rStyle w:val="StyleUnderline"/>
        </w:rPr>
        <w:t>to protect U.S. research</w:t>
      </w:r>
      <w:r w:rsidRPr="00C54D68">
        <w:rPr>
          <w:sz w:val="16"/>
        </w:rPr>
        <w:t xml:space="preserve"> from foreign interference. </w:t>
      </w:r>
    </w:p>
    <w:p w14:paraId="78A2BEC5" w14:textId="77777777" w:rsidR="00200362" w:rsidRPr="00FE4F12" w:rsidRDefault="00200362" w:rsidP="00200362">
      <w:pPr>
        <w:rPr>
          <w:sz w:val="16"/>
        </w:rPr>
      </w:pPr>
      <w:r w:rsidRPr="00FE4F12">
        <w:rPr>
          <w:sz w:val="16"/>
        </w:rPr>
        <w:t xml:space="preserve">The </w:t>
      </w:r>
      <w:r w:rsidRPr="00FE4F12">
        <w:rPr>
          <w:rStyle w:val="StyleUnderline"/>
        </w:rPr>
        <w:t>Biden</w:t>
      </w:r>
      <w:r w:rsidRPr="00FE4F12">
        <w:rPr>
          <w:sz w:val="16"/>
        </w:rPr>
        <w:t xml:space="preserve"> administration </w:t>
      </w:r>
      <w:r w:rsidRPr="00FE4F12">
        <w:rPr>
          <w:rStyle w:val="StyleUnderline"/>
        </w:rPr>
        <w:t>and</w:t>
      </w:r>
      <w:r w:rsidRPr="00FE4F12">
        <w:rPr>
          <w:sz w:val="16"/>
        </w:rPr>
        <w:t xml:space="preserve"> other key </w:t>
      </w:r>
      <w:r w:rsidRPr="00FE4F12">
        <w:rPr>
          <w:rStyle w:val="StyleUnderline"/>
        </w:rPr>
        <w:t>lawmakers</w:t>
      </w:r>
      <w:r w:rsidRPr="00FE4F12">
        <w:rPr>
          <w:sz w:val="16"/>
        </w:rPr>
        <w:t xml:space="preserve"> </w:t>
      </w:r>
      <w:r w:rsidRPr="00FE4F12">
        <w:rPr>
          <w:rStyle w:val="Emphasis"/>
        </w:rPr>
        <w:t>signaled</w:t>
      </w:r>
      <w:r w:rsidRPr="00FE4F12">
        <w:rPr>
          <w:sz w:val="16"/>
        </w:rPr>
        <w:t xml:space="preserve"> that </w:t>
      </w:r>
      <w:r w:rsidRPr="00FE4F12">
        <w:rPr>
          <w:rStyle w:val="StyleUnderline"/>
        </w:rPr>
        <w:t>they would support a</w:t>
      </w:r>
      <w:r w:rsidRPr="00FE4F12">
        <w:rPr>
          <w:sz w:val="16"/>
        </w:rPr>
        <w:t xml:space="preserve"> scaled-down </w:t>
      </w:r>
      <w:r w:rsidRPr="00FE4F12">
        <w:rPr>
          <w:rStyle w:val="StyleUnderline"/>
        </w:rPr>
        <w:t>version of the measure that</w:t>
      </w:r>
      <w:r w:rsidRPr="00FE4F12">
        <w:rPr>
          <w:sz w:val="16"/>
        </w:rPr>
        <w:t xml:space="preserve"> just </w:t>
      </w:r>
      <w:r w:rsidRPr="00FE4F12">
        <w:rPr>
          <w:rStyle w:val="StyleUnderline"/>
        </w:rPr>
        <w:t>bolsters</w:t>
      </w:r>
      <w:r w:rsidRPr="00FE4F12">
        <w:rPr>
          <w:sz w:val="16"/>
        </w:rPr>
        <w:t xml:space="preserve"> </w:t>
      </w:r>
      <w:r w:rsidRPr="00FE4F12">
        <w:rPr>
          <w:rStyle w:val="StyleUnderline"/>
        </w:rPr>
        <w:t>semiconductor manufacturing</w:t>
      </w:r>
      <w:r w:rsidRPr="00FE4F12">
        <w:rPr>
          <w:sz w:val="16"/>
        </w:rPr>
        <w:t>, with the preference to approve that more urgently and move other parts of the bill later.</w:t>
      </w:r>
    </w:p>
    <w:p w14:paraId="167D869A" w14:textId="77777777" w:rsidR="00200362" w:rsidRPr="00E2565A" w:rsidRDefault="00200362" w:rsidP="00200362">
      <w:pPr>
        <w:rPr>
          <w:sz w:val="16"/>
        </w:rPr>
      </w:pPr>
      <w:r w:rsidRPr="00E2565A">
        <w:rPr>
          <w:sz w:val="16"/>
        </w:rPr>
        <w:t>“</w:t>
      </w:r>
      <w:r w:rsidRPr="00FE4F12">
        <w:rPr>
          <w:rStyle w:val="StyleUnderline"/>
        </w:rPr>
        <w:t>There are</w:t>
      </w:r>
      <w:r w:rsidRPr="00E2565A">
        <w:rPr>
          <w:sz w:val="16"/>
        </w:rPr>
        <w:t xml:space="preserve"> several </w:t>
      </w:r>
      <w:r w:rsidRPr="00FE4F12">
        <w:rPr>
          <w:rStyle w:val="StyleUnderline"/>
        </w:rPr>
        <w:t>parts of</w:t>
      </w:r>
      <w:r w:rsidRPr="00E2565A">
        <w:rPr>
          <w:sz w:val="16"/>
        </w:rPr>
        <w:t xml:space="preserve"> the </w:t>
      </w:r>
      <w:r w:rsidRPr="00FE4F12">
        <w:rPr>
          <w:rStyle w:val="Emphasis"/>
        </w:rPr>
        <w:t>broader legislation</w:t>
      </w:r>
      <w:r w:rsidRPr="00E2565A">
        <w:rPr>
          <w:sz w:val="16"/>
        </w:rPr>
        <w:t xml:space="preserve"> </w:t>
      </w:r>
      <w:r w:rsidRPr="00FE4F12">
        <w:rPr>
          <w:rStyle w:val="StyleUnderline"/>
        </w:rPr>
        <w:t>that are important</w:t>
      </w:r>
      <w:r w:rsidRPr="00E2565A">
        <w:rPr>
          <w:sz w:val="16"/>
        </w:rPr>
        <w:t xml:space="preserve">, and I am </w:t>
      </w:r>
      <w:r w:rsidRPr="00FE4F12">
        <w:rPr>
          <w:rStyle w:val="StyleUnderline"/>
        </w:rPr>
        <w:t xml:space="preserve">committed to doing whatever it takes to get them over the </w:t>
      </w:r>
      <w:r w:rsidRPr="00FE4F12">
        <w:rPr>
          <w:rStyle w:val="Emphasis"/>
        </w:rPr>
        <w:t>finish line</w:t>
      </w:r>
      <w:r w:rsidRPr="00E2565A">
        <w:rPr>
          <w:sz w:val="16"/>
        </w:rPr>
        <w:t xml:space="preserve"> in this Congress,” Commerce Secretary Gina Raimondo wrote in a statement. “But </w:t>
      </w:r>
      <w:r w:rsidRPr="00E2565A">
        <w:rPr>
          <w:rStyle w:val="StyleUnderline"/>
        </w:rPr>
        <w:t xml:space="preserve">chips funding is the only part of this bill that we </w:t>
      </w:r>
      <w:r w:rsidRPr="00E2565A">
        <w:rPr>
          <w:rStyle w:val="Emphasis"/>
        </w:rPr>
        <w:t>have to pass</w:t>
      </w:r>
      <w:r w:rsidRPr="00E2565A">
        <w:rPr>
          <w:rStyle w:val="StyleUnderline"/>
        </w:rPr>
        <w:t xml:space="preserve"> r</w:t>
      </w:r>
      <w:r w:rsidRPr="00E2565A">
        <w:rPr>
          <w:sz w:val="16"/>
        </w:rPr>
        <w:t>ight now to avoid facing devastating consequences.”</w:t>
      </w:r>
    </w:p>
    <w:p w14:paraId="68A17F4F" w14:textId="77777777" w:rsidR="00200362" w:rsidRPr="00E2565A" w:rsidRDefault="00200362" w:rsidP="00200362">
      <w:pPr>
        <w:rPr>
          <w:sz w:val="16"/>
        </w:rPr>
      </w:pPr>
      <w:r w:rsidRPr="00E2565A">
        <w:rPr>
          <w:sz w:val="16"/>
        </w:rPr>
        <w:t xml:space="preserve">After Tuesday's vote, Senate Majority Leader Chuck </w:t>
      </w:r>
      <w:r w:rsidRPr="00E2565A">
        <w:rPr>
          <w:rStyle w:val="StyleUnderline"/>
        </w:rPr>
        <w:t>Schumer</w:t>
      </w:r>
      <w:r w:rsidRPr="00E2565A">
        <w:rPr>
          <w:sz w:val="16"/>
        </w:rPr>
        <w:t xml:space="preserve">, D-N.Y., </w:t>
      </w:r>
      <w:r w:rsidRPr="00E2565A">
        <w:rPr>
          <w:rStyle w:val="StyleUnderline"/>
        </w:rPr>
        <w:t xml:space="preserve">filed a </w:t>
      </w:r>
      <w:r w:rsidRPr="00E2565A">
        <w:rPr>
          <w:rStyle w:val="Emphasis"/>
        </w:rPr>
        <w:t>bipartisan</w:t>
      </w:r>
      <w:r w:rsidRPr="00E2565A">
        <w:rPr>
          <w:rStyle w:val="StyleUnderline"/>
        </w:rPr>
        <w:t xml:space="preserve"> amendment which would include</w:t>
      </w:r>
      <w:r w:rsidRPr="00E2565A">
        <w:rPr>
          <w:sz w:val="16"/>
        </w:rPr>
        <w:t xml:space="preserve"> tens of </w:t>
      </w:r>
      <w:r w:rsidRPr="00E2565A">
        <w:rPr>
          <w:rStyle w:val="Emphasis"/>
        </w:rPr>
        <w:t>billions</w:t>
      </w:r>
      <w:r w:rsidRPr="00E2565A">
        <w:rPr>
          <w:rStyle w:val="StyleUnderline"/>
        </w:rPr>
        <w:t xml:space="preserve"> of dollars in funding for the Commerce Department</w:t>
      </w:r>
      <w:r w:rsidRPr="00E2565A">
        <w:rPr>
          <w:sz w:val="16"/>
        </w:rPr>
        <w:t xml:space="preserve">, the National Science Foundation </w:t>
      </w:r>
      <w:r w:rsidRPr="00E2565A">
        <w:rPr>
          <w:rStyle w:val="StyleUnderline"/>
        </w:rPr>
        <w:t>and other agencies</w:t>
      </w:r>
      <w:r w:rsidRPr="00E2565A">
        <w:rPr>
          <w:sz w:val="16"/>
        </w:rPr>
        <w:t>.</w:t>
      </w:r>
    </w:p>
    <w:p w14:paraId="169DF0D7" w14:textId="77777777" w:rsidR="00200362" w:rsidRPr="00E2565A" w:rsidRDefault="00200362" w:rsidP="00200362">
      <w:pPr>
        <w:rPr>
          <w:sz w:val="16"/>
        </w:rPr>
      </w:pPr>
      <w:r w:rsidRPr="00E2565A">
        <w:rPr>
          <w:rStyle w:val="Emphasis"/>
        </w:rPr>
        <w:t>Schumer</w:t>
      </w:r>
      <w:r w:rsidRPr="00E2565A">
        <w:rPr>
          <w:sz w:val="16"/>
        </w:rPr>
        <w:t xml:space="preserve">, one of the </w:t>
      </w:r>
      <w:r w:rsidRPr="00E2565A">
        <w:rPr>
          <w:rStyle w:val="StyleUnderline"/>
        </w:rPr>
        <w:t>bill's biggest backers</w:t>
      </w:r>
      <w:r w:rsidRPr="00E2565A">
        <w:rPr>
          <w:sz w:val="16"/>
        </w:rPr>
        <w:t xml:space="preserve">, said Tuesday that </w:t>
      </w:r>
      <w:r w:rsidRPr="00E2565A">
        <w:rPr>
          <w:rStyle w:val="StyleUnderline"/>
        </w:rPr>
        <w:t>he expects many of the provisions left out of the scaled-down bill</w:t>
      </w:r>
      <w:r w:rsidRPr="00E2565A">
        <w:rPr>
          <w:sz w:val="16"/>
        </w:rPr>
        <w:t xml:space="preserve"> will </w:t>
      </w:r>
      <w:r w:rsidRPr="00E2565A">
        <w:rPr>
          <w:rStyle w:val="StyleUnderline"/>
        </w:rPr>
        <w:t>be brought up again</w:t>
      </w:r>
      <w:r w:rsidRPr="00E2565A">
        <w:rPr>
          <w:sz w:val="16"/>
        </w:rPr>
        <w:t xml:space="preserve"> at a later date.</w:t>
      </w:r>
    </w:p>
    <w:p w14:paraId="442D143D" w14:textId="77777777" w:rsidR="00200362" w:rsidRPr="008308D3" w:rsidRDefault="00200362" w:rsidP="00200362">
      <w:pPr>
        <w:rPr>
          <w:sz w:val="16"/>
        </w:rPr>
      </w:pPr>
      <w:r w:rsidRPr="008308D3">
        <w:rPr>
          <w:sz w:val="16"/>
        </w:rPr>
        <w:t>"</w:t>
      </w:r>
      <w:r w:rsidRPr="008308D3">
        <w:rPr>
          <w:rStyle w:val="StyleUnderline"/>
        </w:rPr>
        <w:t>There are lots of things</w:t>
      </w:r>
      <w:r w:rsidRPr="008308D3">
        <w:rPr>
          <w:sz w:val="16"/>
        </w:rPr>
        <w:t xml:space="preserve"> </w:t>
      </w:r>
      <w:r w:rsidRPr="008308D3">
        <w:rPr>
          <w:rStyle w:val="Emphasis"/>
        </w:rPr>
        <w:t>Republicans and Democrats</w:t>
      </w:r>
      <w:r w:rsidRPr="008308D3">
        <w:rPr>
          <w:sz w:val="16"/>
        </w:rPr>
        <w:t xml:space="preserve"> </w:t>
      </w:r>
      <w:r w:rsidRPr="008308D3">
        <w:rPr>
          <w:rStyle w:val="StyleUnderline"/>
        </w:rPr>
        <w:t>want in the eventual bill that will</w:t>
      </w:r>
      <w:r w:rsidRPr="008308D3">
        <w:rPr>
          <w:sz w:val="16"/>
        </w:rPr>
        <w:t xml:space="preserve"> </w:t>
      </w:r>
      <w:r w:rsidRPr="008308D3">
        <w:rPr>
          <w:rStyle w:val="Emphasis"/>
        </w:rPr>
        <w:t>not</w:t>
      </w:r>
      <w:r w:rsidRPr="008308D3">
        <w:rPr>
          <w:sz w:val="16"/>
        </w:rPr>
        <w:t xml:space="preserve"> </w:t>
      </w:r>
      <w:r w:rsidRPr="008308D3">
        <w:rPr>
          <w:rStyle w:val="StyleUnderline"/>
        </w:rPr>
        <w:t>be in this bill</w:t>
      </w:r>
      <w:r w:rsidRPr="008308D3">
        <w:rPr>
          <w:sz w:val="16"/>
        </w:rPr>
        <w:t xml:space="preserve">, even if science is included," he said, adding that </w:t>
      </w:r>
      <w:r w:rsidRPr="008308D3">
        <w:rPr>
          <w:rStyle w:val="StyleUnderline"/>
        </w:rPr>
        <w:t>there will be a</w:t>
      </w:r>
      <w:r w:rsidRPr="008308D3">
        <w:rPr>
          <w:sz w:val="16"/>
        </w:rPr>
        <w:t xml:space="preserve"> "</w:t>
      </w:r>
      <w:r w:rsidRPr="008308D3">
        <w:rPr>
          <w:rStyle w:val="Emphasis"/>
        </w:rPr>
        <w:t>bipartisan desire</w:t>
      </w:r>
      <w:r w:rsidRPr="008308D3">
        <w:rPr>
          <w:sz w:val="16"/>
        </w:rPr>
        <w:t xml:space="preserve">" </w:t>
      </w:r>
      <w:r w:rsidRPr="008308D3">
        <w:rPr>
          <w:rStyle w:val="StyleUnderline"/>
        </w:rPr>
        <w:t>to get a deal done</w:t>
      </w:r>
      <w:r w:rsidRPr="008308D3">
        <w:rPr>
          <w:sz w:val="16"/>
        </w:rPr>
        <w:t>.</w:t>
      </w:r>
    </w:p>
    <w:p w14:paraId="106E417A" w14:textId="77777777" w:rsidR="00200362" w:rsidRPr="008308D3" w:rsidRDefault="00200362" w:rsidP="00200362">
      <w:pPr>
        <w:rPr>
          <w:sz w:val="16"/>
        </w:rPr>
      </w:pPr>
      <w:r w:rsidRPr="008308D3">
        <w:rPr>
          <w:rStyle w:val="StyleUnderline"/>
        </w:rPr>
        <w:t xml:space="preserve">Should the bill pass the </w:t>
      </w:r>
      <w:r w:rsidRPr="008308D3">
        <w:rPr>
          <w:rStyle w:val="Emphasis"/>
        </w:rPr>
        <w:t>Senate</w:t>
      </w:r>
      <w:r w:rsidRPr="008308D3">
        <w:rPr>
          <w:sz w:val="16"/>
        </w:rPr>
        <w:t xml:space="preserve">, the </w:t>
      </w:r>
      <w:r w:rsidRPr="008308D3">
        <w:rPr>
          <w:rStyle w:val="StyleUnderline"/>
        </w:rPr>
        <w:t xml:space="preserve">House is </w:t>
      </w:r>
      <w:r w:rsidRPr="008308D3">
        <w:rPr>
          <w:rStyle w:val="Emphasis"/>
        </w:rPr>
        <w:t>expected</w:t>
      </w:r>
      <w:r w:rsidRPr="008308D3">
        <w:rPr>
          <w:rStyle w:val="StyleUnderline"/>
        </w:rPr>
        <w:t xml:space="preserve"> to t</w:t>
      </w:r>
      <w:r w:rsidRPr="008308D3">
        <w:rPr>
          <w:sz w:val="16"/>
        </w:rPr>
        <w:t xml:space="preserve">ake up the measure and </w:t>
      </w:r>
      <w:r w:rsidRPr="008308D3">
        <w:rPr>
          <w:rStyle w:val="StyleUnderline"/>
        </w:rPr>
        <w:t>send it to</w:t>
      </w:r>
      <w:r w:rsidRPr="008308D3">
        <w:rPr>
          <w:sz w:val="16"/>
        </w:rPr>
        <w:t xml:space="preserve"> President Joe </w:t>
      </w:r>
      <w:r w:rsidRPr="008308D3">
        <w:rPr>
          <w:rStyle w:val="StyleUnderline"/>
        </w:rPr>
        <w:t>Biden's desk.</w:t>
      </w:r>
    </w:p>
    <w:p w14:paraId="70D2AC93" w14:textId="77777777" w:rsidR="00200362" w:rsidRPr="008308D3" w:rsidRDefault="00200362" w:rsidP="00200362">
      <w:pPr>
        <w:rPr>
          <w:sz w:val="16"/>
        </w:rPr>
      </w:pPr>
      <w:r w:rsidRPr="008308D3">
        <w:rPr>
          <w:sz w:val="16"/>
        </w:rPr>
        <w:t xml:space="preserve">In a letter to her Democratic colleagues Wednesday, House Speaker Nancy </w:t>
      </w:r>
      <w:r w:rsidRPr="008308D3">
        <w:rPr>
          <w:rStyle w:val="StyleUnderline"/>
        </w:rPr>
        <w:t>Pelosi</w:t>
      </w:r>
      <w:r w:rsidRPr="008308D3">
        <w:rPr>
          <w:sz w:val="16"/>
        </w:rPr>
        <w:t xml:space="preserve">, D-Calif., </w:t>
      </w:r>
      <w:r w:rsidRPr="008308D3">
        <w:rPr>
          <w:rStyle w:val="StyleUnderline"/>
        </w:rPr>
        <w:t>hailed Tuesday’s vote as</w:t>
      </w:r>
      <w:r w:rsidRPr="008308D3">
        <w:rPr>
          <w:sz w:val="16"/>
        </w:rPr>
        <w:t xml:space="preserve"> “</w:t>
      </w:r>
      <w:r w:rsidRPr="008308D3">
        <w:rPr>
          <w:rStyle w:val="Emphasis"/>
        </w:rPr>
        <w:t>important progress</w:t>
      </w:r>
      <w:r w:rsidRPr="008308D3">
        <w:rPr>
          <w:sz w:val="16"/>
        </w:rPr>
        <w:t xml:space="preserve">” </w:t>
      </w:r>
      <w:r w:rsidRPr="008308D3">
        <w:rPr>
          <w:rStyle w:val="StyleUnderline"/>
        </w:rPr>
        <w:t>on the measure</w:t>
      </w:r>
      <w:r w:rsidRPr="008308D3">
        <w:rPr>
          <w:sz w:val="16"/>
        </w:rPr>
        <w:t>, which she called “</w:t>
      </w:r>
      <w:r w:rsidRPr="008308D3">
        <w:rPr>
          <w:rStyle w:val="Emphasis"/>
        </w:rPr>
        <w:t>a bold, bipartisan package</w:t>
      </w:r>
      <w:r w:rsidRPr="008308D3">
        <w:rPr>
          <w:sz w:val="16"/>
        </w:rPr>
        <w:t xml:space="preserve"> that will lower costs for families here at home while </w:t>
      </w:r>
      <w:r w:rsidRPr="008308D3">
        <w:rPr>
          <w:rStyle w:val="StyleUnderline"/>
        </w:rPr>
        <w:t xml:space="preserve">reigniting American competitiveness </w:t>
      </w:r>
      <w:r w:rsidRPr="008308D3">
        <w:rPr>
          <w:sz w:val="16"/>
        </w:rPr>
        <w:t>on the world stage.”</w:t>
      </w:r>
    </w:p>
    <w:p w14:paraId="5D3379A3" w14:textId="77777777" w:rsidR="00200362" w:rsidRPr="008308D3" w:rsidRDefault="00200362" w:rsidP="00200362">
      <w:pPr>
        <w:rPr>
          <w:sz w:val="16"/>
        </w:rPr>
      </w:pPr>
      <w:r w:rsidRPr="008308D3">
        <w:rPr>
          <w:rStyle w:val="StyleUnderline"/>
        </w:rPr>
        <w:t>Pelosi said</w:t>
      </w:r>
      <w:r w:rsidRPr="008308D3">
        <w:rPr>
          <w:sz w:val="16"/>
        </w:rPr>
        <w:t xml:space="preserve"> that </w:t>
      </w:r>
      <w:r w:rsidRPr="008308D3">
        <w:rPr>
          <w:rStyle w:val="StyleUnderline"/>
        </w:rPr>
        <w:t>passing the bill is an</w:t>
      </w:r>
      <w:r w:rsidRPr="008308D3">
        <w:rPr>
          <w:sz w:val="16"/>
        </w:rPr>
        <w:t xml:space="preserve"> “</w:t>
      </w:r>
      <w:r w:rsidRPr="008308D3">
        <w:rPr>
          <w:rStyle w:val="Emphasis"/>
        </w:rPr>
        <w:t>economic necessity</w:t>
      </w:r>
      <w:r w:rsidRPr="008308D3">
        <w:rPr>
          <w:sz w:val="16"/>
        </w:rPr>
        <w:t xml:space="preserve"> </w:t>
      </w:r>
      <w:r w:rsidRPr="008308D3">
        <w:rPr>
          <w:rStyle w:val="StyleUnderline"/>
        </w:rPr>
        <w:t>to lower costs for consumers</w:t>
      </w:r>
      <w:r w:rsidRPr="008308D3">
        <w:rPr>
          <w:sz w:val="16"/>
        </w:rPr>
        <w:t>” and “</w:t>
      </w:r>
      <w:r w:rsidRPr="008308D3">
        <w:rPr>
          <w:rStyle w:val="StyleUnderline"/>
        </w:rPr>
        <w:t xml:space="preserve">a national security </w:t>
      </w:r>
      <w:r w:rsidRPr="008308D3">
        <w:rPr>
          <w:rStyle w:val="Emphasis"/>
        </w:rPr>
        <w:t>imperative</w:t>
      </w:r>
      <w:r w:rsidRPr="008308D3">
        <w:rPr>
          <w:sz w:val="16"/>
        </w:rPr>
        <w:t xml:space="preserve"> as we seek </w:t>
      </w:r>
      <w:r w:rsidRPr="008308D3">
        <w:rPr>
          <w:rStyle w:val="StyleUnderline"/>
        </w:rPr>
        <w:t>to reduce</w:t>
      </w:r>
      <w:r w:rsidRPr="008308D3">
        <w:rPr>
          <w:sz w:val="16"/>
        </w:rPr>
        <w:t xml:space="preserve"> our </w:t>
      </w:r>
      <w:r w:rsidRPr="008308D3">
        <w:rPr>
          <w:rStyle w:val="StyleUnderline"/>
        </w:rPr>
        <w:t>dependence on foreign manufacturers</w:t>
      </w:r>
      <w:r w:rsidRPr="008308D3">
        <w:rPr>
          <w:sz w:val="16"/>
        </w:rPr>
        <w:t>.”</w:t>
      </w:r>
    </w:p>
    <w:p w14:paraId="1ACE5455" w14:textId="77777777" w:rsidR="00200362" w:rsidRPr="008308D3" w:rsidRDefault="00200362" w:rsidP="00200362">
      <w:pPr>
        <w:rPr>
          <w:sz w:val="16"/>
        </w:rPr>
      </w:pPr>
      <w:r w:rsidRPr="008308D3">
        <w:rPr>
          <w:sz w:val="16"/>
        </w:rPr>
        <w:t>“</w:t>
      </w:r>
      <w:r w:rsidRPr="008308D3">
        <w:rPr>
          <w:rStyle w:val="StyleUnderline"/>
        </w:rPr>
        <w:t>The Chips Act</w:t>
      </w:r>
      <w:r w:rsidRPr="008308D3">
        <w:rPr>
          <w:sz w:val="16"/>
        </w:rPr>
        <w:t xml:space="preserve"> for America is </w:t>
      </w:r>
      <w:r w:rsidRPr="008308D3">
        <w:rPr>
          <w:rStyle w:val="StyleUnderline"/>
        </w:rPr>
        <w:t>a major victory for</w:t>
      </w:r>
      <w:r w:rsidRPr="008308D3">
        <w:rPr>
          <w:sz w:val="16"/>
        </w:rPr>
        <w:t xml:space="preserve"> American families and </w:t>
      </w:r>
      <w:r w:rsidRPr="008308D3">
        <w:rPr>
          <w:rStyle w:val="StyleUnderline"/>
        </w:rPr>
        <w:t>the American economy</w:t>
      </w:r>
      <w:r w:rsidRPr="008308D3">
        <w:rPr>
          <w:sz w:val="16"/>
        </w:rPr>
        <w:t xml:space="preserve">,” Pelosi wrote. “As the Senate undergoes its legislative process, we are </w:t>
      </w:r>
      <w:r w:rsidRPr="008308D3">
        <w:rPr>
          <w:rStyle w:val="Emphasis"/>
        </w:rPr>
        <w:t>optimistic</w:t>
      </w:r>
      <w:r w:rsidRPr="008308D3">
        <w:rPr>
          <w:sz w:val="16"/>
        </w:rPr>
        <w:t xml:space="preserve"> that </w:t>
      </w:r>
      <w:r w:rsidRPr="008308D3">
        <w:rPr>
          <w:rStyle w:val="StyleUnderline"/>
        </w:rPr>
        <w:t>the House will</w:t>
      </w:r>
      <w:r w:rsidRPr="008308D3">
        <w:rPr>
          <w:sz w:val="16"/>
        </w:rPr>
        <w:t xml:space="preserve"> be able to </w:t>
      </w:r>
      <w:r w:rsidRPr="008308D3">
        <w:rPr>
          <w:rStyle w:val="StyleUnderline"/>
        </w:rPr>
        <w:t>take this bill up</w:t>
      </w:r>
      <w:r w:rsidRPr="008308D3">
        <w:rPr>
          <w:sz w:val="16"/>
        </w:rPr>
        <w:t xml:space="preserve"> as early as </w:t>
      </w:r>
      <w:r w:rsidRPr="008308D3">
        <w:rPr>
          <w:rStyle w:val="Emphasis"/>
        </w:rPr>
        <w:t>next week</w:t>
      </w:r>
      <w:r w:rsidRPr="008308D3">
        <w:rPr>
          <w:sz w:val="16"/>
        </w:rPr>
        <w:t>.”</w:t>
      </w:r>
    </w:p>
    <w:p w14:paraId="78860CDA" w14:textId="77777777" w:rsidR="00200362" w:rsidRPr="008308D3" w:rsidRDefault="00200362" w:rsidP="00200362">
      <w:pPr>
        <w:rPr>
          <w:sz w:val="16"/>
        </w:rPr>
      </w:pPr>
      <w:r w:rsidRPr="008308D3">
        <w:rPr>
          <w:rStyle w:val="StyleUnderline"/>
        </w:rPr>
        <w:t>Biden</w:t>
      </w:r>
      <w:r w:rsidRPr="008308D3">
        <w:rPr>
          <w:sz w:val="16"/>
        </w:rPr>
        <w:t xml:space="preserve"> administration officials had recently </w:t>
      </w:r>
      <w:r w:rsidRPr="008308D3">
        <w:rPr>
          <w:rStyle w:val="StyleUnderline"/>
        </w:rPr>
        <w:t>sounded the alarm about the</w:t>
      </w:r>
      <w:r w:rsidRPr="008308D3">
        <w:rPr>
          <w:sz w:val="16"/>
        </w:rPr>
        <w:t xml:space="preserve"> long-stalled </w:t>
      </w:r>
      <w:r w:rsidRPr="008308D3">
        <w:rPr>
          <w:rStyle w:val="StyleUnderline"/>
        </w:rPr>
        <w:t>legislation</w:t>
      </w:r>
      <w:r w:rsidRPr="008308D3">
        <w:rPr>
          <w:sz w:val="16"/>
        </w:rPr>
        <w:t xml:space="preserve">, urging that </w:t>
      </w:r>
      <w:r w:rsidRPr="008308D3">
        <w:rPr>
          <w:rStyle w:val="StyleUnderline"/>
        </w:rPr>
        <w:t>if it did not pass</w:t>
      </w:r>
      <w:r w:rsidRPr="008308D3">
        <w:rPr>
          <w:sz w:val="16"/>
        </w:rPr>
        <w:t xml:space="preserve"> quickly, </w:t>
      </w:r>
      <w:r w:rsidRPr="008308D3">
        <w:rPr>
          <w:rStyle w:val="StyleUnderline"/>
        </w:rPr>
        <w:t>there would be</w:t>
      </w:r>
      <w:r w:rsidRPr="008308D3">
        <w:rPr>
          <w:sz w:val="16"/>
        </w:rPr>
        <w:t xml:space="preserve"> dire </w:t>
      </w:r>
      <w:r w:rsidRPr="008308D3">
        <w:rPr>
          <w:rStyle w:val="Emphasis"/>
        </w:rPr>
        <w:t>ramifications</w:t>
      </w:r>
      <w:r w:rsidRPr="008308D3">
        <w:rPr>
          <w:sz w:val="16"/>
        </w:rPr>
        <w:t xml:space="preserve"> </w:t>
      </w:r>
      <w:r w:rsidRPr="008308D3">
        <w:rPr>
          <w:rStyle w:val="StyleUnderline"/>
        </w:rPr>
        <w:t>for national security and the economy</w:t>
      </w:r>
      <w:r w:rsidRPr="008308D3">
        <w:rPr>
          <w:sz w:val="16"/>
        </w:rPr>
        <w:t xml:space="preserve"> — including </w:t>
      </w:r>
      <w:r w:rsidRPr="008308D3">
        <w:rPr>
          <w:rStyle w:val="StyleUnderline"/>
        </w:rPr>
        <w:t>risking the loss of</w:t>
      </w:r>
      <w:r w:rsidRPr="008308D3">
        <w:rPr>
          <w:sz w:val="16"/>
        </w:rPr>
        <w:t xml:space="preserve"> a number of planned multi-billion dollar </w:t>
      </w:r>
      <w:r w:rsidRPr="008308D3">
        <w:rPr>
          <w:rStyle w:val="Emphasis"/>
        </w:rPr>
        <w:t>domestic investments.</w:t>
      </w:r>
    </w:p>
    <w:p w14:paraId="49A80E71" w14:textId="77777777" w:rsidR="00200362" w:rsidRPr="00961E80" w:rsidRDefault="00200362" w:rsidP="00200362">
      <w:pPr>
        <w:rPr>
          <w:sz w:val="16"/>
          <w:szCs w:val="16"/>
        </w:rPr>
      </w:pPr>
      <w:r w:rsidRPr="00961E80">
        <w:rPr>
          <w:sz w:val="16"/>
          <w:szCs w:val="16"/>
        </w:rPr>
        <w:t>Intel CEO Patrick Gelsinger said last week he might delay development of a $20 billion semiconductor manufacturing facility in Ohio if Congress does not soon approve billions of dollars in subsidies for his industry.</w:t>
      </w:r>
    </w:p>
    <w:p w14:paraId="4F3ED9A5" w14:textId="77777777" w:rsidR="00200362" w:rsidRPr="00961E80" w:rsidRDefault="00200362" w:rsidP="00200362">
      <w:pPr>
        <w:rPr>
          <w:sz w:val="16"/>
          <w:szCs w:val="16"/>
        </w:rPr>
      </w:pPr>
      <w:r w:rsidRPr="00961E80">
        <w:rPr>
          <w:sz w:val="16"/>
          <w:szCs w:val="16"/>
        </w:rPr>
        <w:t xml:space="preserve">In an interview with Washington Post Live last week, Gelsinger said he will “make a decision to delay our project in Ohio if” a chip subsidy bill “doesn’t pass.” </w:t>
      </w:r>
    </w:p>
    <w:p w14:paraId="39306B8E" w14:textId="77777777" w:rsidR="00200362" w:rsidRPr="00961E80" w:rsidRDefault="00200362" w:rsidP="00200362">
      <w:pPr>
        <w:rPr>
          <w:sz w:val="16"/>
        </w:rPr>
      </w:pPr>
      <w:r w:rsidRPr="00961E80">
        <w:rPr>
          <w:sz w:val="16"/>
        </w:rPr>
        <w:t>"</w:t>
      </w:r>
      <w:r w:rsidRPr="00961E80">
        <w:rPr>
          <w:rStyle w:val="StyleUnderline"/>
        </w:rPr>
        <w:t xml:space="preserve">There are </w:t>
      </w:r>
      <w:r w:rsidRPr="00961E80">
        <w:rPr>
          <w:rStyle w:val="Emphasis"/>
        </w:rPr>
        <w:t>real</w:t>
      </w:r>
      <w:r w:rsidRPr="00961E80">
        <w:rPr>
          <w:rStyle w:val="Emphasis"/>
          <w:rFonts w:ascii="Cambria Math" w:hAnsi="Cambria Math" w:cs="Cambria Math"/>
        </w:rPr>
        <w:t>‑</w:t>
      </w:r>
      <w:r w:rsidRPr="00961E80">
        <w:rPr>
          <w:rStyle w:val="Emphasis"/>
        </w:rPr>
        <w:t>time</w:t>
      </w:r>
      <w:r w:rsidRPr="00961E80">
        <w:rPr>
          <w:rStyle w:val="StyleUnderline"/>
        </w:rPr>
        <w:t xml:space="preserve"> consequences if this doesn't pass</w:t>
      </w:r>
      <w:r w:rsidRPr="00961E80">
        <w:rPr>
          <w:sz w:val="16"/>
        </w:rPr>
        <w:t>," he said.</w:t>
      </w:r>
    </w:p>
    <w:p w14:paraId="119AED8C" w14:textId="77777777" w:rsidR="00200362" w:rsidRPr="00961E80" w:rsidRDefault="00200362" w:rsidP="00200362">
      <w:pPr>
        <w:rPr>
          <w:sz w:val="16"/>
        </w:rPr>
      </w:pPr>
      <w:r w:rsidRPr="00961E80">
        <w:rPr>
          <w:sz w:val="16"/>
        </w:rPr>
        <w:t xml:space="preserve">Similarly, Commerce Secretary Raimondo told CNBC last month that </w:t>
      </w:r>
      <w:r w:rsidRPr="00961E80">
        <w:rPr>
          <w:rStyle w:val="StyleUnderline"/>
        </w:rPr>
        <w:t>Taiwan</w:t>
      </w:r>
      <w:r w:rsidRPr="00961E80">
        <w:rPr>
          <w:sz w:val="16"/>
        </w:rPr>
        <w:t xml:space="preserve">-based </w:t>
      </w:r>
      <w:r w:rsidRPr="00961E80">
        <w:rPr>
          <w:rStyle w:val="StyleUnderline"/>
        </w:rPr>
        <w:t>semiconductor company</w:t>
      </w:r>
      <w:r w:rsidRPr="00961E80">
        <w:rPr>
          <w:sz w:val="16"/>
        </w:rPr>
        <w:t xml:space="preserve"> </w:t>
      </w:r>
      <w:r w:rsidRPr="00961E80">
        <w:rPr>
          <w:rStyle w:val="Emphasis"/>
        </w:rPr>
        <w:t>GlobalWafers</w:t>
      </w:r>
      <w:r w:rsidRPr="00961E80">
        <w:rPr>
          <w:sz w:val="16"/>
        </w:rPr>
        <w:t xml:space="preserve"> </w:t>
      </w:r>
      <w:r w:rsidRPr="00961E80">
        <w:rPr>
          <w:rStyle w:val="StyleUnderline"/>
        </w:rPr>
        <w:t>might not follow through on its plans to build a factory in</w:t>
      </w:r>
      <w:r w:rsidRPr="00961E80">
        <w:rPr>
          <w:sz w:val="16"/>
        </w:rPr>
        <w:t xml:space="preserve"> Sherman, </w:t>
      </w:r>
      <w:r w:rsidRPr="00961E80">
        <w:rPr>
          <w:rStyle w:val="StyleUnderline"/>
        </w:rPr>
        <w:t>Texas</w:t>
      </w:r>
      <w:r w:rsidRPr="00961E80">
        <w:rPr>
          <w:sz w:val="16"/>
        </w:rPr>
        <w:t xml:space="preserve">, </w:t>
      </w:r>
      <w:r w:rsidRPr="00961E80">
        <w:rPr>
          <w:rStyle w:val="StyleUnderline"/>
        </w:rPr>
        <w:t xml:space="preserve">if Congress </w:t>
      </w:r>
      <w:r w:rsidRPr="00961E80">
        <w:rPr>
          <w:rStyle w:val="Emphasis"/>
        </w:rPr>
        <w:t>doesn’t</w:t>
      </w:r>
      <w:r w:rsidRPr="00961E80">
        <w:rPr>
          <w:rStyle w:val="StyleUnderline"/>
        </w:rPr>
        <w:t xml:space="preserve"> approve the</w:t>
      </w:r>
      <w:r w:rsidRPr="00961E80">
        <w:rPr>
          <w:sz w:val="16"/>
        </w:rPr>
        <w:t xml:space="preserve"> </w:t>
      </w:r>
      <w:r w:rsidRPr="00961E80">
        <w:rPr>
          <w:rStyle w:val="Emphasis"/>
        </w:rPr>
        <w:t>incentives</w:t>
      </w:r>
      <w:r w:rsidRPr="00961E80">
        <w:rPr>
          <w:sz w:val="16"/>
        </w:rPr>
        <w:t xml:space="preserve"> for chip production.</w:t>
      </w:r>
    </w:p>
    <w:p w14:paraId="7F97C7DB" w14:textId="77777777" w:rsidR="00200362" w:rsidRPr="00A61D01" w:rsidRDefault="00200362" w:rsidP="00200362">
      <w:pPr>
        <w:rPr>
          <w:sz w:val="16"/>
        </w:rPr>
      </w:pPr>
      <w:r w:rsidRPr="00A61D01">
        <w:rPr>
          <w:sz w:val="16"/>
        </w:rPr>
        <w:t>“</w:t>
      </w:r>
      <w:r w:rsidRPr="00A61D01">
        <w:rPr>
          <w:rStyle w:val="StyleUnderline"/>
        </w:rPr>
        <w:t>This investment</w:t>
      </w:r>
      <w:r w:rsidRPr="00A61D01">
        <w:rPr>
          <w:sz w:val="16"/>
        </w:rPr>
        <w:t xml:space="preserve"> that they’re making </w:t>
      </w:r>
      <w:r w:rsidRPr="00A61D01">
        <w:rPr>
          <w:rStyle w:val="StyleUnderline"/>
        </w:rPr>
        <w:t>is contingent upon</w:t>
      </w:r>
      <w:r w:rsidRPr="00A61D01">
        <w:rPr>
          <w:sz w:val="16"/>
        </w:rPr>
        <w:t xml:space="preserve"> </w:t>
      </w:r>
      <w:r w:rsidRPr="00A61D01">
        <w:rPr>
          <w:rStyle w:val="Emphasis"/>
        </w:rPr>
        <w:t>Congress passing</w:t>
      </w:r>
      <w:r w:rsidRPr="00A61D01">
        <w:rPr>
          <w:sz w:val="16"/>
        </w:rPr>
        <w:t>” the funding, she said. “The CEO told me that herself.”</w:t>
      </w:r>
    </w:p>
    <w:p w14:paraId="7CDB1F01" w14:textId="77777777" w:rsidR="00200362" w:rsidRPr="00A61D01" w:rsidRDefault="00200362" w:rsidP="00200362">
      <w:pPr>
        <w:rPr>
          <w:sz w:val="16"/>
        </w:rPr>
      </w:pPr>
      <w:r w:rsidRPr="00A61D01">
        <w:rPr>
          <w:sz w:val="16"/>
        </w:rPr>
        <w:t xml:space="preserve">Sanjay Mehrotra, president and CEO of Micron, a computer memory and data storage company, told Fox News on Monday the </w:t>
      </w:r>
      <w:r w:rsidRPr="00A61D01">
        <w:rPr>
          <w:rStyle w:val="StyleUnderline"/>
        </w:rPr>
        <w:t>public funding is needed to level the playing field with countries</w:t>
      </w:r>
      <w:r w:rsidRPr="00A61D01">
        <w:rPr>
          <w:sz w:val="16"/>
        </w:rPr>
        <w:t xml:space="preserve"> whose governments have invested heavily in semiconductor manufacturing for more than 20 years. </w:t>
      </w:r>
    </w:p>
    <w:p w14:paraId="7D4172B4" w14:textId="77777777" w:rsidR="00200362" w:rsidRPr="00A61D01" w:rsidRDefault="00200362" w:rsidP="00200362">
      <w:pPr>
        <w:rPr>
          <w:sz w:val="16"/>
        </w:rPr>
      </w:pPr>
      <w:r w:rsidRPr="00A61D01">
        <w:rPr>
          <w:rStyle w:val="StyleUnderline"/>
        </w:rPr>
        <w:t>The U.S. share of</w:t>
      </w:r>
      <w:r w:rsidRPr="00A61D01">
        <w:rPr>
          <w:sz w:val="16"/>
        </w:rPr>
        <w:t xml:space="preserve"> the worldwide </w:t>
      </w:r>
      <w:r w:rsidRPr="00A61D01">
        <w:rPr>
          <w:rStyle w:val="StyleUnderline"/>
        </w:rPr>
        <w:t>chip manufacturing</w:t>
      </w:r>
      <w:r w:rsidRPr="00A61D01">
        <w:rPr>
          <w:sz w:val="16"/>
        </w:rPr>
        <w:t xml:space="preserve"> market </w:t>
      </w:r>
      <w:r w:rsidRPr="00A61D01">
        <w:rPr>
          <w:rStyle w:val="StyleUnderline"/>
        </w:rPr>
        <w:t>has declined</w:t>
      </w:r>
      <w:r w:rsidRPr="00A61D01">
        <w:rPr>
          <w:sz w:val="16"/>
        </w:rPr>
        <w:t xml:space="preserve"> from </w:t>
      </w:r>
      <w:r w:rsidRPr="00A61D01">
        <w:rPr>
          <w:rStyle w:val="Emphasis"/>
        </w:rPr>
        <w:t>37%</w:t>
      </w:r>
      <w:r w:rsidRPr="00A61D01">
        <w:rPr>
          <w:sz w:val="16"/>
        </w:rPr>
        <w:t xml:space="preserve"> in 1990 to 12% today, according to the Semiconductor Industry Association.</w:t>
      </w:r>
    </w:p>
    <w:p w14:paraId="52DA61A5" w14:textId="77777777" w:rsidR="00200362" w:rsidRPr="00A61D01" w:rsidRDefault="00200362" w:rsidP="00200362">
      <w:pPr>
        <w:rPr>
          <w:sz w:val="16"/>
        </w:rPr>
      </w:pPr>
      <w:r w:rsidRPr="00A61D01">
        <w:rPr>
          <w:sz w:val="16"/>
        </w:rPr>
        <w:t>“</w:t>
      </w:r>
      <w:r w:rsidRPr="00A61D01">
        <w:rPr>
          <w:rStyle w:val="StyleUnderline"/>
        </w:rPr>
        <w:t>We need to get it</w:t>
      </w:r>
      <w:r w:rsidRPr="00A61D01">
        <w:rPr>
          <w:sz w:val="16"/>
        </w:rPr>
        <w:t xml:space="preserve"> (the </w:t>
      </w:r>
      <w:r w:rsidRPr="00A61D01">
        <w:rPr>
          <w:rStyle w:val="StyleUnderline"/>
        </w:rPr>
        <w:t>legislation</w:t>
      </w:r>
      <w:r w:rsidRPr="00A61D01">
        <w:rPr>
          <w:sz w:val="16"/>
        </w:rPr>
        <w:t xml:space="preserve">) </w:t>
      </w:r>
      <w:r w:rsidRPr="00A61D01">
        <w:rPr>
          <w:rStyle w:val="Emphasis"/>
        </w:rPr>
        <w:t>across the finish</w:t>
      </w:r>
      <w:r w:rsidRPr="00A61D01">
        <w:rPr>
          <w:sz w:val="16"/>
        </w:rPr>
        <w:t xml:space="preserve"> line for jobs, </w:t>
      </w:r>
      <w:r w:rsidRPr="00A61D01">
        <w:rPr>
          <w:rStyle w:val="StyleUnderline"/>
        </w:rPr>
        <w:t>for the</w:t>
      </w:r>
      <w:r w:rsidRPr="00A61D01">
        <w:rPr>
          <w:sz w:val="16"/>
        </w:rPr>
        <w:t xml:space="preserve"> resilient </w:t>
      </w:r>
      <w:r w:rsidRPr="00A61D01">
        <w:rPr>
          <w:rStyle w:val="StyleUnderline"/>
        </w:rPr>
        <w:t>domestic supply chain</w:t>
      </w:r>
      <w:r w:rsidRPr="00A61D01">
        <w:rPr>
          <w:sz w:val="16"/>
        </w:rPr>
        <w:t xml:space="preserve"> here in the U.S. </w:t>
      </w:r>
      <w:r w:rsidRPr="00A61D01">
        <w:rPr>
          <w:rStyle w:val="StyleUnderline"/>
        </w:rPr>
        <w:t>and</w:t>
      </w:r>
      <w:r w:rsidRPr="00A61D01">
        <w:rPr>
          <w:sz w:val="16"/>
        </w:rPr>
        <w:t>, of course, at the same time, (</w:t>
      </w:r>
      <w:r w:rsidRPr="00A61D01">
        <w:rPr>
          <w:rStyle w:val="StyleUnderline"/>
        </w:rPr>
        <w:t>for</w:t>
      </w:r>
      <w:r w:rsidRPr="00A61D01">
        <w:rPr>
          <w:sz w:val="16"/>
        </w:rPr>
        <w:t xml:space="preserve">) </w:t>
      </w:r>
      <w:r w:rsidRPr="00A61D01">
        <w:rPr>
          <w:rStyle w:val="Emphasis"/>
        </w:rPr>
        <w:t>economic security</w:t>
      </w:r>
      <w:r w:rsidRPr="00A61D01">
        <w:rPr>
          <w:sz w:val="16"/>
        </w:rPr>
        <w:t xml:space="preserve">, but also </w:t>
      </w:r>
      <w:r w:rsidRPr="00A61D01">
        <w:rPr>
          <w:rStyle w:val="Emphasis"/>
        </w:rPr>
        <w:t>national security</w:t>
      </w:r>
      <w:r w:rsidRPr="00A61D01">
        <w:rPr>
          <w:sz w:val="16"/>
        </w:rPr>
        <w:t>,” Mehrotra said.</w:t>
      </w:r>
    </w:p>
    <w:p w14:paraId="1EE0D355" w14:textId="77777777" w:rsidR="00200362" w:rsidRPr="00A61D01" w:rsidRDefault="00200362" w:rsidP="00200362">
      <w:pPr>
        <w:rPr>
          <w:sz w:val="16"/>
        </w:rPr>
      </w:pPr>
      <w:r w:rsidRPr="00A61D01">
        <w:rPr>
          <w:sz w:val="16"/>
        </w:rPr>
        <w:t xml:space="preserve">In an interview with Spectrum News last week, Cecilia Rouse, chair of the White House Council of Economic Advisers, said </w:t>
      </w:r>
      <w:r w:rsidRPr="00A61D01">
        <w:rPr>
          <w:rStyle w:val="StyleUnderline"/>
        </w:rPr>
        <w:t>the bills are very important in increasing the United States’ economic capacity</w:t>
      </w:r>
      <w:r w:rsidRPr="00A61D01">
        <w:rPr>
          <w:sz w:val="16"/>
        </w:rPr>
        <w:t xml:space="preserve">. </w:t>
      </w:r>
    </w:p>
    <w:p w14:paraId="321815EF" w14:textId="77777777" w:rsidR="00200362" w:rsidRPr="00A61D01" w:rsidRDefault="00200362" w:rsidP="00200362">
      <w:pPr>
        <w:rPr>
          <w:sz w:val="16"/>
        </w:rPr>
      </w:pPr>
      <w:r w:rsidRPr="00A61D01">
        <w:rPr>
          <w:sz w:val="16"/>
        </w:rPr>
        <w:t>“</w:t>
      </w:r>
      <w:r w:rsidRPr="00A61D01">
        <w:rPr>
          <w:rStyle w:val="StyleUnderline"/>
        </w:rPr>
        <w:t>They go to helping us make our economy</w:t>
      </w:r>
      <w:r w:rsidRPr="00A61D01">
        <w:rPr>
          <w:sz w:val="16"/>
        </w:rPr>
        <w:t xml:space="preserve"> </w:t>
      </w:r>
      <w:r w:rsidRPr="00A61D01">
        <w:rPr>
          <w:rStyle w:val="Emphasis"/>
        </w:rPr>
        <w:t>more productive</w:t>
      </w:r>
      <w:r w:rsidRPr="00A61D01">
        <w:rPr>
          <w:sz w:val="16"/>
        </w:rPr>
        <w:t xml:space="preserve">, which </w:t>
      </w:r>
      <w:r w:rsidRPr="00A61D01">
        <w:rPr>
          <w:rStyle w:val="StyleUnderline"/>
        </w:rPr>
        <w:t>helps us address challenges such as Russia's war against Ukraine</w:t>
      </w:r>
      <w:r w:rsidRPr="00A61D01">
        <w:rPr>
          <w:sz w:val="16"/>
        </w:rPr>
        <w:t xml:space="preserve">, </w:t>
      </w:r>
      <w:r w:rsidRPr="00A61D01">
        <w:rPr>
          <w:rStyle w:val="Emphasis"/>
        </w:rPr>
        <w:t>challenges such inflation</w:t>
      </w:r>
      <w:r w:rsidRPr="00A61D01">
        <w:rPr>
          <w:sz w:val="16"/>
        </w:rPr>
        <w:t>,” she said. “</w:t>
      </w:r>
      <w:r w:rsidRPr="00A61D01">
        <w:rPr>
          <w:rStyle w:val="StyleUnderline"/>
        </w:rPr>
        <w:t>It helps us address</w:t>
      </w:r>
      <w:r w:rsidRPr="00A61D01">
        <w:rPr>
          <w:sz w:val="16"/>
        </w:rPr>
        <w:t xml:space="preserve"> </w:t>
      </w:r>
      <w:r w:rsidRPr="00A61D01">
        <w:rPr>
          <w:rStyle w:val="Emphasis"/>
        </w:rPr>
        <w:t>those policies</w:t>
      </w:r>
      <w:r w:rsidRPr="00A61D01">
        <w:rPr>
          <w:sz w:val="16"/>
        </w:rPr>
        <w:t xml:space="preserve"> </w:t>
      </w:r>
      <w:r w:rsidRPr="00A61D01">
        <w:rPr>
          <w:rStyle w:val="StyleUnderline"/>
        </w:rPr>
        <w:t>and face those</w:t>
      </w:r>
      <w:r w:rsidRPr="00A61D01">
        <w:rPr>
          <w:sz w:val="16"/>
        </w:rPr>
        <w:t xml:space="preserve"> those </w:t>
      </w:r>
      <w:r w:rsidRPr="00A61D01">
        <w:rPr>
          <w:rStyle w:val="StyleUnderline"/>
        </w:rPr>
        <w:t>challenges and maintain economic health going forward</w:t>
      </w:r>
      <w:r w:rsidRPr="00A61D01">
        <w:rPr>
          <w:sz w:val="16"/>
        </w:rPr>
        <w:t xml:space="preserve"> as well. So </w:t>
      </w:r>
      <w:r w:rsidRPr="00A61D01">
        <w:rPr>
          <w:rStyle w:val="StyleUnderline"/>
        </w:rPr>
        <w:t>we call on Congress to do the right thing</w:t>
      </w:r>
      <w:r w:rsidRPr="00A61D01">
        <w:rPr>
          <w:sz w:val="16"/>
        </w:rPr>
        <w:t>.”</w:t>
      </w:r>
    </w:p>
    <w:p w14:paraId="610E3230" w14:textId="77777777" w:rsidR="00200362" w:rsidRDefault="00200362" w:rsidP="00200362">
      <w:pPr>
        <w:rPr>
          <w:sz w:val="16"/>
        </w:rPr>
      </w:pPr>
      <w:r w:rsidRPr="00A61D01">
        <w:rPr>
          <w:sz w:val="16"/>
        </w:rPr>
        <w:t>“</w:t>
      </w:r>
      <w:r w:rsidRPr="00A61D01">
        <w:rPr>
          <w:rStyle w:val="StyleUnderline"/>
        </w:rPr>
        <w:t>Bottom line is there are</w:t>
      </w:r>
      <w:r w:rsidRPr="00A61D01">
        <w:rPr>
          <w:sz w:val="16"/>
        </w:rPr>
        <w:t xml:space="preserve"> very real, very </w:t>
      </w:r>
      <w:r w:rsidRPr="00A61D01">
        <w:rPr>
          <w:rStyle w:val="Emphasis"/>
        </w:rPr>
        <w:t xml:space="preserve">devastating consequences </w:t>
      </w:r>
      <w:r w:rsidRPr="00A61D01">
        <w:rPr>
          <w:rStyle w:val="StyleUnderline"/>
        </w:rPr>
        <w:t>if Congress doesn't do its job</w:t>
      </w:r>
      <w:r w:rsidRPr="00A61D01">
        <w:rPr>
          <w:sz w:val="16"/>
        </w:rPr>
        <w:t xml:space="preserve"> in the month of July," Raimondo said in an interview with The Associated Press.</w:t>
      </w:r>
    </w:p>
    <w:p w14:paraId="78A83666" w14:textId="77777777" w:rsidR="00200362" w:rsidRPr="00A61D01" w:rsidRDefault="00200362" w:rsidP="00200362">
      <w:pPr>
        <w:rPr>
          <w:sz w:val="16"/>
        </w:rPr>
      </w:pPr>
    </w:p>
    <w:p w14:paraId="683BD486" w14:textId="77777777" w:rsidR="00200362" w:rsidRDefault="00200362" w:rsidP="00200362">
      <w:pPr>
        <w:pStyle w:val="Heading3"/>
      </w:pPr>
      <w:r>
        <w:t xml:space="preserve">2NC – AT: Thumpers </w:t>
      </w:r>
    </w:p>
    <w:p w14:paraId="5A55010E" w14:textId="77777777" w:rsidR="00200362" w:rsidRDefault="00200362" w:rsidP="00200362">
      <w:pPr>
        <w:pStyle w:val="Heading4"/>
      </w:pPr>
      <w:r>
        <w:t xml:space="preserve">Voting to </w:t>
      </w:r>
      <w:r w:rsidRPr="00677934">
        <w:rPr>
          <w:u w:val="single"/>
        </w:rPr>
        <w:t>pass the bill</w:t>
      </w:r>
      <w:r>
        <w:t xml:space="preserve"> can happen by </w:t>
      </w:r>
      <w:r w:rsidRPr="00677934">
        <w:rPr>
          <w:u w:val="single"/>
        </w:rPr>
        <w:t>this week</w:t>
      </w:r>
    </w:p>
    <w:p w14:paraId="0A1650E7" w14:textId="77777777" w:rsidR="00200362" w:rsidRDefault="00200362" w:rsidP="00200362">
      <w:r w:rsidRPr="009F48E7">
        <w:rPr>
          <w:rStyle w:val="Style13ptBold"/>
        </w:rPr>
        <w:t>Shepardson 7/20</w:t>
      </w:r>
      <w:r>
        <w:t xml:space="preserve"> (David Shepardson, Correspondent at Thomson Reuters, 7-20-2022, "Pelosi Backs Chips Bill, Says House Could Vote on Measure Next Week," US News &amp; World Report, https://www.usnews.com/news/top-news/articles/2022-07-20/pelosi-backs-chips-bill-says-house-could-vote-on-measure-next-week, DOA: 7-21-2022//Smarx Ahsan)</w:t>
      </w:r>
    </w:p>
    <w:p w14:paraId="152A6717" w14:textId="77777777" w:rsidR="00200362" w:rsidRPr="009F48E7" w:rsidRDefault="00200362" w:rsidP="00200362">
      <w:pPr>
        <w:rPr>
          <w:sz w:val="16"/>
        </w:rPr>
      </w:pPr>
      <w:r w:rsidRPr="009F48E7">
        <w:rPr>
          <w:sz w:val="16"/>
        </w:rPr>
        <w:t xml:space="preserve">WASHINGTON (Reuters) - The U.S. </w:t>
      </w:r>
      <w:r w:rsidRPr="009F48E7">
        <w:rPr>
          <w:rStyle w:val="Emphasis"/>
        </w:rPr>
        <w:t>House</w:t>
      </w:r>
      <w:r w:rsidRPr="009F48E7">
        <w:rPr>
          <w:sz w:val="16"/>
        </w:rPr>
        <w:t xml:space="preserve"> </w:t>
      </w:r>
      <w:r w:rsidRPr="009F48E7">
        <w:rPr>
          <w:rStyle w:val="StyleUnderline"/>
        </w:rPr>
        <w:t xml:space="preserve">plans to </w:t>
      </w:r>
      <w:r w:rsidRPr="009F48E7">
        <w:rPr>
          <w:rStyle w:val="Emphasis"/>
        </w:rPr>
        <w:t>vote</w:t>
      </w:r>
      <w:r w:rsidRPr="009F48E7">
        <w:rPr>
          <w:sz w:val="16"/>
        </w:rPr>
        <w:t xml:space="preserve"> as early as next week </w:t>
      </w:r>
      <w:r w:rsidRPr="009F48E7">
        <w:rPr>
          <w:rStyle w:val="StyleUnderline"/>
        </w:rPr>
        <w:t>on</w:t>
      </w:r>
      <w:r w:rsidRPr="009F48E7">
        <w:rPr>
          <w:sz w:val="16"/>
        </w:rPr>
        <w:t xml:space="preserve"> a slimmed-down version of </w:t>
      </w:r>
      <w:r w:rsidRPr="009F48E7">
        <w:rPr>
          <w:rStyle w:val="Emphasis"/>
        </w:rPr>
        <w:t>legislation</w:t>
      </w:r>
      <w:r w:rsidRPr="009F48E7">
        <w:rPr>
          <w:sz w:val="16"/>
        </w:rPr>
        <w:t xml:space="preserve"> </w:t>
      </w:r>
      <w:r w:rsidRPr="009F48E7">
        <w:rPr>
          <w:rStyle w:val="StyleUnderline"/>
        </w:rPr>
        <w:t>to provide</w:t>
      </w:r>
      <w:r w:rsidRPr="009F48E7">
        <w:rPr>
          <w:sz w:val="16"/>
        </w:rPr>
        <w:t xml:space="preserve"> tens of </w:t>
      </w:r>
      <w:r w:rsidRPr="009F48E7">
        <w:rPr>
          <w:rStyle w:val="Emphasis"/>
        </w:rPr>
        <w:t>billions</w:t>
      </w:r>
      <w:r w:rsidRPr="009F48E7">
        <w:rPr>
          <w:rStyle w:val="StyleUnderline"/>
        </w:rPr>
        <w:t xml:space="preserve"> of dollars in</w:t>
      </w:r>
      <w:r w:rsidRPr="009F48E7">
        <w:rPr>
          <w:sz w:val="16"/>
        </w:rPr>
        <w:t xml:space="preserve"> subsidies and </w:t>
      </w:r>
      <w:r w:rsidRPr="009F48E7">
        <w:rPr>
          <w:rStyle w:val="StyleUnderline"/>
        </w:rPr>
        <w:t>tax credits for the semiconductor industry</w:t>
      </w:r>
      <w:r w:rsidRPr="009F48E7">
        <w:rPr>
          <w:sz w:val="16"/>
        </w:rPr>
        <w:t xml:space="preserve">, Speaker Nancy </w:t>
      </w:r>
      <w:r w:rsidRPr="009F48E7">
        <w:rPr>
          <w:rStyle w:val="StyleUnderline"/>
        </w:rPr>
        <w:t>Pelosi said.</w:t>
      </w:r>
    </w:p>
    <w:p w14:paraId="16C1A78A" w14:textId="77777777" w:rsidR="00200362" w:rsidRPr="009F48E7" w:rsidRDefault="00200362" w:rsidP="00200362">
      <w:pPr>
        <w:rPr>
          <w:rStyle w:val="Emphasis"/>
        </w:rPr>
      </w:pPr>
      <w:r w:rsidRPr="009F48E7">
        <w:rPr>
          <w:sz w:val="16"/>
        </w:rPr>
        <w:t xml:space="preserve">On Tuesday, the </w:t>
      </w:r>
      <w:r w:rsidRPr="009F48E7">
        <w:rPr>
          <w:rStyle w:val="StyleUnderline"/>
        </w:rPr>
        <w:t>Senate backed</w:t>
      </w:r>
      <w:r w:rsidRPr="009F48E7">
        <w:rPr>
          <w:sz w:val="16"/>
        </w:rPr>
        <w:t xml:space="preserve"> by </w:t>
      </w:r>
      <w:r w:rsidRPr="009F48E7">
        <w:rPr>
          <w:rStyle w:val="StyleUnderline"/>
        </w:rPr>
        <w:t>64 to 34</w:t>
      </w:r>
      <w:r w:rsidRPr="009F48E7">
        <w:rPr>
          <w:sz w:val="16"/>
        </w:rPr>
        <w:t xml:space="preserve"> a </w:t>
      </w:r>
      <w:r w:rsidRPr="009F48E7">
        <w:rPr>
          <w:rStyle w:val="Emphasis"/>
        </w:rPr>
        <w:t>procedural measure</w:t>
      </w:r>
      <w:r w:rsidRPr="009F48E7">
        <w:rPr>
          <w:sz w:val="16"/>
        </w:rPr>
        <w:t xml:space="preserve"> </w:t>
      </w:r>
      <w:r w:rsidRPr="009F48E7">
        <w:rPr>
          <w:rStyle w:val="StyleUnderline"/>
        </w:rPr>
        <w:t>to set the stage for potential votes to pass</w:t>
      </w:r>
      <w:r w:rsidRPr="009F48E7">
        <w:rPr>
          <w:sz w:val="16"/>
        </w:rPr>
        <w:t xml:space="preserve"> the </w:t>
      </w:r>
      <w:r w:rsidRPr="009F48E7">
        <w:rPr>
          <w:rStyle w:val="StyleUnderline"/>
        </w:rPr>
        <w:t>legislation</w:t>
      </w:r>
      <w:r w:rsidRPr="009F48E7">
        <w:rPr>
          <w:sz w:val="16"/>
        </w:rPr>
        <w:t xml:space="preserve"> </w:t>
      </w:r>
      <w:r w:rsidRPr="009F48E7">
        <w:rPr>
          <w:rStyle w:val="StyleUnderline"/>
        </w:rPr>
        <w:t>in the Senate</w:t>
      </w:r>
      <w:r w:rsidRPr="009F48E7">
        <w:rPr>
          <w:sz w:val="16"/>
        </w:rPr>
        <w:t xml:space="preserve"> </w:t>
      </w:r>
      <w:r w:rsidRPr="009F48E7">
        <w:rPr>
          <w:rStyle w:val="Emphasis"/>
        </w:rPr>
        <w:t>as soon as this week.</w:t>
      </w:r>
    </w:p>
    <w:p w14:paraId="1E4505DE" w14:textId="77777777" w:rsidR="00200362" w:rsidRPr="009F48E7" w:rsidRDefault="00200362" w:rsidP="00200362">
      <w:pPr>
        <w:rPr>
          <w:sz w:val="16"/>
        </w:rPr>
      </w:pPr>
      <w:r w:rsidRPr="009F48E7">
        <w:rPr>
          <w:rStyle w:val="StyleUnderline"/>
        </w:rPr>
        <w:t>The bill</w:t>
      </w:r>
      <w:r w:rsidRPr="009F48E7">
        <w:rPr>
          <w:sz w:val="16"/>
        </w:rPr>
        <w:t xml:space="preserve"> "is </w:t>
      </w:r>
      <w:r w:rsidRPr="009F48E7">
        <w:rPr>
          <w:rStyle w:val="StyleUnderline"/>
        </w:rPr>
        <w:t>a</w:t>
      </w:r>
      <w:r w:rsidRPr="009F48E7">
        <w:rPr>
          <w:sz w:val="16"/>
        </w:rPr>
        <w:t xml:space="preserve"> major </w:t>
      </w:r>
      <w:r w:rsidRPr="009F48E7">
        <w:rPr>
          <w:rStyle w:val="Emphasis"/>
        </w:rPr>
        <w:t>victory</w:t>
      </w:r>
      <w:r w:rsidRPr="009F48E7">
        <w:rPr>
          <w:sz w:val="16"/>
        </w:rPr>
        <w:t xml:space="preserve"> </w:t>
      </w:r>
      <w:r w:rsidRPr="009F48E7">
        <w:rPr>
          <w:rStyle w:val="StyleUnderline"/>
        </w:rPr>
        <w:t>for American families and the</w:t>
      </w:r>
      <w:r w:rsidRPr="009F48E7">
        <w:rPr>
          <w:sz w:val="16"/>
        </w:rPr>
        <w:t xml:space="preserve"> American </w:t>
      </w:r>
      <w:r w:rsidRPr="009F48E7">
        <w:rPr>
          <w:rStyle w:val="StyleUnderline"/>
        </w:rPr>
        <w:t>economy</w:t>
      </w:r>
      <w:r w:rsidRPr="009F48E7">
        <w:rPr>
          <w:sz w:val="16"/>
        </w:rPr>
        <w:t xml:space="preserve">," </w:t>
      </w:r>
      <w:r w:rsidRPr="009F48E7">
        <w:rPr>
          <w:rStyle w:val="StyleUnderline"/>
        </w:rPr>
        <w:t xml:space="preserve">Pelosi </w:t>
      </w:r>
      <w:r w:rsidRPr="009F48E7">
        <w:rPr>
          <w:sz w:val="16"/>
        </w:rPr>
        <w:t xml:space="preserve">said in a letter to lawmakers, </w:t>
      </w:r>
      <w:r w:rsidRPr="009F48E7">
        <w:rPr>
          <w:rStyle w:val="StyleUnderline"/>
        </w:rPr>
        <w:t>calling it</w:t>
      </w:r>
      <w:r w:rsidRPr="009F48E7">
        <w:rPr>
          <w:sz w:val="16"/>
        </w:rPr>
        <w:t xml:space="preserve"> "</w:t>
      </w:r>
      <w:r w:rsidRPr="009F48E7">
        <w:rPr>
          <w:rStyle w:val="StyleUnderline"/>
        </w:rPr>
        <w:t xml:space="preserve">a </w:t>
      </w:r>
      <w:r w:rsidRPr="009F48E7">
        <w:rPr>
          <w:rStyle w:val="Emphasis"/>
        </w:rPr>
        <w:t>bold</w:t>
      </w:r>
      <w:r w:rsidRPr="009F48E7">
        <w:rPr>
          <w:sz w:val="16"/>
        </w:rPr>
        <w:t xml:space="preserve">, </w:t>
      </w:r>
      <w:r w:rsidRPr="009F48E7">
        <w:rPr>
          <w:rStyle w:val="Emphasis"/>
        </w:rPr>
        <w:t>bipartisan</w:t>
      </w:r>
      <w:r w:rsidRPr="009F48E7">
        <w:rPr>
          <w:sz w:val="16"/>
        </w:rPr>
        <w:t xml:space="preserve"> </w:t>
      </w:r>
      <w:r w:rsidRPr="009F48E7">
        <w:rPr>
          <w:rStyle w:val="StyleUnderline"/>
        </w:rPr>
        <w:t>package that will lower costs</w:t>
      </w:r>
      <w:r w:rsidRPr="009F48E7">
        <w:rPr>
          <w:sz w:val="16"/>
        </w:rPr>
        <w:t xml:space="preserve"> for families here at home </w:t>
      </w:r>
      <w:r w:rsidRPr="009F48E7">
        <w:rPr>
          <w:rStyle w:val="StyleUnderline"/>
        </w:rPr>
        <w:t>while reigniting American competitiveness</w:t>
      </w:r>
      <w:r w:rsidRPr="009F48E7">
        <w:rPr>
          <w:sz w:val="16"/>
        </w:rPr>
        <w:t xml:space="preserve"> on the world stage."</w:t>
      </w:r>
    </w:p>
    <w:p w14:paraId="58FED9FB" w14:textId="77777777" w:rsidR="00200362" w:rsidRPr="009F48E7" w:rsidRDefault="00200362" w:rsidP="00200362">
      <w:pPr>
        <w:rPr>
          <w:sz w:val="16"/>
        </w:rPr>
      </w:pPr>
      <w:r w:rsidRPr="009F48E7">
        <w:rPr>
          <w:rStyle w:val="StyleUnderline"/>
        </w:rPr>
        <w:t>The bill aims to ease a shortage that</w:t>
      </w:r>
      <w:r w:rsidRPr="009F48E7">
        <w:rPr>
          <w:sz w:val="16"/>
        </w:rPr>
        <w:t xml:space="preserve"> has </w:t>
      </w:r>
      <w:r w:rsidRPr="009F48E7">
        <w:rPr>
          <w:rStyle w:val="StyleUnderline"/>
        </w:rPr>
        <w:t>disrupted production in industries</w:t>
      </w:r>
      <w:r w:rsidRPr="009F48E7">
        <w:rPr>
          <w:sz w:val="16"/>
        </w:rPr>
        <w:t xml:space="preserve"> from automobiles to electronics and </w:t>
      </w:r>
      <w:r w:rsidRPr="009F48E7">
        <w:rPr>
          <w:rStyle w:val="Emphasis"/>
        </w:rPr>
        <w:t>high-tech weapons</w:t>
      </w:r>
      <w:r w:rsidRPr="009F48E7">
        <w:rPr>
          <w:sz w:val="16"/>
        </w:rPr>
        <w:t xml:space="preserve">. </w:t>
      </w:r>
      <w:r w:rsidRPr="009F48E7">
        <w:rPr>
          <w:rStyle w:val="StyleUnderline"/>
        </w:rPr>
        <w:t xml:space="preserve">It is part of a broad effort across the government to </w:t>
      </w:r>
      <w:r w:rsidRPr="009F48E7">
        <w:rPr>
          <w:rStyle w:val="Emphasis"/>
        </w:rPr>
        <w:t>push back</w:t>
      </w:r>
      <w:r w:rsidRPr="009F48E7">
        <w:rPr>
          <w:rStyle w:val="StyleUnderline"/>
        </w:rPr>
        <w:t xml:space="preserve"> against </w:t>
      </w:r>
      <w:r w:rsidRPr="009F48E7">
        <w:rPr>
          <w:sz w:val="16"/>
        </w:rPr>
        <w:t xml:space="preserve">an ascendant </w:t>
      </w:r>
      <w:r w:rsidRPr="009F48E7">
        <w:rPr>
          <w:rStyle w:val="Emphasis"/>
        </w:rPr>
        <w:t>China</w:t>
      </w:r>
      <w:r w:rsidRPr="009F48E7">
        <w:rPr>
          <w:rStyle w:val="StyleUnderline"/>
        </w:rPr>
        <w:t xml:space="preserve"> and ease supply-chain problems</w:t>
      </w:r>
      <w:r w:rsidRPr="009F48E7">
        <w:rPr>
          <w:sz w:val="16"/>
        </w:rPr>
        <w:t xml:space="preserve"> by decreasing U.S. companies' reliance on foreign-made semiconductors.</w:t>
      </w:r>
    </w:p>
    <w:p w14:paraId="43FD6533" w14:textId="77777777" w:rsidR="00200362" w:rsidRPr="009F48E7" w:rsidRDefault="00200362" w:rsidP="00200362">
      <w:pPr>
        <w:rPr>
          <w:sz w:val="16"/>
        </w:rPr>
      </w:pPr>
      <w:r w:rsidRPr="009F48E7">
        <w:rPr>
          <w:sz w:val="16"/>
        </w:rPr>
        <w:t>"</w:t>
      </w:r>
      <w:r w:rsidRPr="009F48E7">
        <w:rPr>
          <w:rStyle w:val="StyleUnderline"/>
        </w:rPr>
        <w:t>As the Senate undergoes its legislative process</w:t>
      </w:r>
      <w:r w:rsidRPr="009F48E7">
        <w:rPr>
          <w:sz w:val="16"/>
        </w:rPr>
        <w:t xml:space="preserve">, we are </w:t>
      </w:r>
      <w:r w:rsidRPr="009F48E7">
        <w:rPr>
          <w:rStyle w:val="Emphasis"/>
        </w:rPr>
        <w:t>optimistic</w:t>
      </w:r>
      <w:r w:rsidRPr="009F48E7">
        <w:rPr>
          <w:sz w:val="16"/>
        </w:rPr>
        <w:t xml:space="preserve"> that the </w:t>
      </w:r>
      <w:r w:rsidRPr="009F48E7">
        <w:rPr>
          <w:rStyle w:val="StyleUnderline"/>
        </w:rPr>
        <w:t>House will be able to take this bill up</w:t>
      </w:r>
      <w:r w:rsidRPr="009F48E7">
        <w:rPr>
          <w:sz w:val="16"/>
        </w:rPr>
        <w:t xml:space="preserve"> as early as </w:t>
      </w:r>
      <w:r w:rsidRPr="009F48E7">
        <w:rPr>
          <w:rStyle w:val="StyleUnderline"/>
        </w:rPr>
        <w:t>next week</w:t>
      </w:r>
      <w:r w:rsidRPr="009F48E7">
        <w:rPr>
          <w:sz w:val="16"/>
        </w:rPr>
        <w:t>," Pelosi wrote.</w:t>
      </w:r>
    </w:p>
    <w:p w14:paraId="6B202865" w14:textId="77777777" w:rsidR="00200362" w:rsidRPr="008D7EE4" w:rsidRDefault="00200362" w:rsidP="00200362">
      <w:pPr>
        <w:rPr>
          <w:sz w:val="16"/>
          <w:szCs w:val="16"/>
        </w:rPr>
      </w:pPr>
      <w:r w:rsidRPr="008D7EE4">
        <w:rPr>
          <w:sz w:val="16"/>
          <w:szCs w:val="16"/>
        </w:rPr>
        <w:t>The final text was not released but Senate aides said the measure includes about $54 billion in subsidies for U.S. semiconductor companies, as well as a new, four-year 25% tax credit to encourage companies to build U.S. semiconductor plants. The tax credit is estimated to be worth about $24 billion. There are other provisions including a $1 billion grant program for "persistently distressed communities."</w:t>
      </w:r>
    </w:p>
    <w:p w14:paraId="4BBAA6D9" w14:textId="77777777" w:rsidR="00200362" w:rsidRPr="008D7EE4" w:rsidRDefault="00200362" w:rsidP="00200362">
      <w:pPr>
        <w:rPr>
          <w:sz w:val="16"/>
        </w:rPr>
      </w:pPr>
      <w:r w:rsidRPr="008D7EE4">
        <w:rPr>
          <w:sz w:val="16"/>
        </w:rPr>
        <w:t xml:space="preserve">President Joe </w:t>
      </w:r>
      <w:r w:rsidRPr="008D7EE4">
        <w:rPr>
          <w:rStyle w:val="StyleUnderline"/>
        </w:rPr>
        <w:t>Biden's admin</w:t>
      </w:r>
      <w:r w:rsidRPr="008D7EE4">
        <w:rPr>
          <w:sz w:val="16"/>
        </w:rPr>
        <w:t xml:space="preserve">istration </w:t>
      </w:r>
      <w:r w:rsidRPr="008D7EE4">
        <w:rPr>
          <w:rStyle w:val="StyleUnderline"/>
        </w:rPr>
        <w:t>urged Congress to pass a</w:t>
      </w:r>
      <w:r w:rsidRPr="008D7EE4">
        <w:rPr>
          <w:sz w:val="16"/>
        </w:rPr>
        <w:t xml:space="preserve"> </w:t>
      </w:r>
      <w:r w:rsidRPr="008D7EE4">
        <w:rPr>
          <w:rStyle w:val="StyleUnderline"/>
        </w:rPr>
        <w:t>semiconductor bill</w:t>
      </w:r>
      <w:r w:rsidRPr="008D7EE4">
        <w:rPr>
          <w:sz w:val="16"/>
        </w:rPr>
        <w:t xml:space="preserve"> </w:t>
      </w:r>
      <w:r w:rsidRPr="008D7EE4">
        <w:rPr>
          <w:rStyle w:val="Emphasis"/>
        </w:rPr>
        <w:t>before</w:t>
      </w:r>
      <w:r w:rsidRPr="008D7EE4">
        <w:rPr>
          <w:sz w:val="16"/>
        </w:rPr>
        <w:t xml:space="preserve"> lawmakers leave Washington for their </w:t>
      </w:r>
      <w:r w:rsidRPr="008D7EE4">
        <w:rPr>
          <w:rStyle w:val="StyleUnderline"/>
        </w:rPr>
        <w:t>August recess</w:t>
      </w:r>
      <w:r w:rsidRPr="008D7EE4">
        <w:rPr>
          <w:sz w:val="16"/>
        </w:rPr>
        <w:t xml:space="preserve">, saying </w:t>
      </w:r>
      <w:r w:rsidRPr="008D7EE4">
        <w:rPr>
          <w:rStyle w:val="StyleUnderline"/>
        </w:rPr>
        <w:t>it would</w:t>
      </w:r>
      <w:r w:rsidRPr="008D7EE4">
        <w:rPr>
          <w:sz w:val="16"/>
        </w:rPr>
        <w:t xml:space="preserve"> create and preserve U.S. jobs and </w:t>
      </w:r>
      <w:r w:rsidRPr="008D7EE4">
        <w:rPr>
          <w:rStyle w:val="Emphasis"/>
        </w:rPr>
        <w:t>bolster</w:t>
      </w:r>
      <w:r w:rsidRPr="008D7EE4">
        <w:rPr>
          <w:sz w:val="16"/>
        </w:rPr>
        <w:t xml:space="preserve"> </w:t>
      </w:r>
      <w:r w:rsidRPr="008D7EE4">
        <w:rPr>
          <w:rStyle w:val="StyleUnderline"/>
        </w:rPr>
        <w:t>national security</w:t>
      </w:r>
      <w:r w:rsidRPr="008D7EE4">
        <w:rPr>
          <w:sz w:val="16"/>
        </w:rPr>
        <w:t>.</w:t>
      </w:r>
    </w:p>
    <w:p w14:paraId="529FABEC" w14:textId="77777777" w:rsidR="00200362" w:rsidRPr="008D7EE4" w:rsidRDefault="00200362" w:rsidP="00200362">
      <w:pPr>
        <w:rPr>
          <w:sz w:val="16"/>
        </w:rPr>
      </w:pPr>
      <w:r w:rsidRPr="008D7EE4">
        <w:rPr>
          <w:rStyle w:val="StyleUnderline"/>
        </w:rPr>
        <w:t>The current bill is a pared-down version of</w:t>
      </w:r>
      <w:r w:rsidRPr="008D7EE4">
        <w:rPr>
          <w:sz w:val="16"/>
        </w:rPr>
        <w:t xml:space="preserve"> stalled </w:t>
      </w:r>
      <w:r w:rsidRPr="008D7EE4">
        <w:rPr>
          <w:rStyle w:val="StyleUnderline"/>
        </w:rPr>
        <w:t>rival measures</w:t>
      </w:r>
      <w:r w:rsidRPr="008D7EE4">
        <w:rPr>
          <w:sz w:val="16"/>
        </w:rPr>
        <w:t>, even though efforts to counter China are policies generally backed by both Republicans and Biden's Democrats, who narrowly control Congress.</w:t>
      </w:r>
    </w:p>
    <w:p w14:paraId="52935573" w14:textId="77777777" w:rsidR="00200362" w:rsidRPr="008D7EE4" w:rsidRDefault="00200362" w:rsidP="00200362">
      <w:pPr>
        <w:rPr>
          <w:rStyle w:val="StyleUnderline"/>
        </w:rPr>
      </w:pPr>
      <w:r w:rsidRPr="008D7EE4">
        <w:rPr>
          <w:sz w:val="16"/>
        </w:rPr>
        <w:t xml:space="preserve">The </w:t>
      </w:r>
      <w:r w:rsidRPr="008D7EE4">
        <w:rPr>
          <w:rStyle w:val="StyleUnderline"/>
        </w:rPr>
        <w:t>Senate approved a bipartisan $250 billion bill boosting spending on technology</w:t>
      </w:r>
      <w:r w:rsidRPr="008D7EE4">
        <w:rPr>
          <w:sz w:val="16"/>
        </w:rPr>
        <w:t xml:space="preserve"> research and development in June 2021, while </w:t>
      </w:r>
      <w:r w:rsidRPr="008D7EE4">
        <w:rPr>
          <w:rStyle w:val="StyleUnderline"/>
        </w:rPr>
        <w:t>the House passed its own version in February.</w:t>
      </w:r>
    </w:p>
    <w:p w14:paraId="7941F903" w14:textId="77777777" w:rsidR="00200362" w:rsidRDefault="00200362" w:rsidP="00200362">
      <w:pPr>
        <w:rPr>
          <w:sz w:val="16"/>
          <w:szCs w:val="16"/>
        </w:rPr>
      </w:pPr>
      <w:r w:rsidRPr="00677934">
        <w:rPr>
          <w:sz w:val="16"/>
          <w:szCs w:val="16"/>
        </w:rPr>
        <w:t>Republican Senator Rick Scott criticized the bill, saying taxpayers should get a return on their investment - rather than giving grants that do not have to be repaid. "The taxpayer doesn't get anything here," Scott told Reuters.</w:t>
      </w:r>
    </w:p>
    <w:p w14:paraId="72FAD8EE" w14:textId="77777777" w:rsidR="00200362" w:rsidRPr="00677934" w:rsidRDefault="00200362" w:rsidP="00200362">
      <w:pPr>
        <w:rPr>
          <w:sz w:val="16"/>
          <w:szCs w:val="16"/>
        </w:rPr>
      </w:pPr>
    </w:p>
    <w:p w14:paraId="4EC50CA4" w14:textId="77777777" w:rsidR="00200362" w:rsidRDefault="00200362" w:rsidP="005D3BE8">
      <w:pPr>
        <w:pStyle w:val="Heading2"/>
      </w:pPr>
    </w:p>
    <w:p w14:paraId="40BAD4BC" w14:textId="7B85957E" w:rsidR="005D3BE8" w:rsidRDefault="005D3BE8" w:rsidP="005D3BE8">
      <w:pPr>
        <w:pStyle w:val="Heading2"/>
      </w:pPr>
      <w:r>
        <w:t>AT: Politics</w:t>
      </w:r>
    </w:p>
    <w:p w14:paraId="5A8018E5" w14:textId="77777777" w:rsidR="005D3BE8" w:rsidRDefault="005D3BE8" w:rsidP="005D3BE8">
      <w:pPr>
        <w:pStyle w:val="Heading3"/>
      </w:pPr>
      <w:r>
        <w:t>2AC – BBB – No Impact</w:t>
      </w:r>
    </w:p>
    <w:p w14:paraId="7F47F8E8" w14:textId="77777777" w:rsidR="005D3BE8" w:rsidRDefault="005D3BE8" w:rsidP="005D3BE8">
      <w:pPr>
        <w:pStyle w:val="Heading4"/>
      </w:pPr>
      <w:r>
        <w:t>Slimmed down BBB killed by Manchin – At best it’s a health care bill which doesn’t solve the DA’s impacts</w:t>
      </w:r>
    </w:p>
    <w:p w14:paraId="0724D5D2" w14:textId="77777777" w:rsidR="005D3BE8" w:rsidRPr="00A9514B" w:rsidRDefault="005D3BE8" w:rsidP="005D3BE8">
      <w:pPr>
        <w:rPr>
          <w:rStyle w:val="Style13ptBold"/>
          <w:sz w:val="24"/>
        </w:rPr>
      </w:pPr>
      <w:r w:rsidRPr="00A9514B">
        <w:rPr>
          <w:rStyle w:val="Style13ptBold"/>
          <w:sz w:val="24"/>
        </w:rPr>
        <w:t xml:space="preserve">Zhou </w:t>
      </w:r>
      <w:r>
        <w:rPr>
          <w:rStyle w:val="Style13ptBold"/>
          <w:sz w:val="24"/>
        </w:rPr>
        <w:t>7/18</w:t>
      </w:r>
      <w:r w:rsidRPr="00A9514B">
        <w:rPr>
          <w:rStyle w:val="Style13ptBold"/>
          <w:sz w:val="24"/>
        </w:rPr>
        <w:t xml:space="preserve"> </w:t>
      </w:r>
      <w:r w:rsidRPr="00A9514B">
        <w:rPr>
          <w:rStyle w:val="Style13ptBold"/>
          <w:b w:val="0"/>
          <w:sz w:val="24"/>
        </w:rPr>
        <w:t>[Li Zhou,</w:t>
      </w:r>
      <w:r>
        <w:rPr>
          <w:rStyle w:val="Style13ptBold"/>
          <w:b w:val="0"/>
          <w:sz w:val="24"/>
        </w:rPr>
        <w:t xml:space="preserve"> </w:t>
      </w:r>
      <w:r w:rsidRPr="000E264A">
        <w:rPr>
          <w:rStyle w:val="Style13ptBold"/>
          <w:b w:val="0"/>
          <w:sz w:val="24"/>
        </w:rPr>
        <w:t>Politics and Policy Reporter</w:t>
      </w:r>
      <w:r w:rsidRPr="00A9514B">
        <w:rPr>
          <w:rStyle w:val="Style13ptBold"/>
          <w:b w:val="0"/>
          <w:sz w:val="24"/>
        </w:rPr>
        <w:t xml:space="preserve"> Vox, </w:t>
      </w:r>
      <w:r>
        <w:rPr>
          <w:rStyle w:val="Style13ptBold"/>
          <w:b w:val="0"/>
          <w:sz w:val="24"/>
        </w:rPr>
        <w:t xml:space="preserve">BA – Economics, English from Harvard University, </w:t>
      </w:r>
      <w:r w:rsidRPr="00A9514B">
        <w:rPr>
          <w:rStyle w:val="Style13ptBold"/>
          <w:b w:val="0"/>
          <w:sz w:val="24"/>
        </w:rPr>
        <w:t>"Build Back Better may end up a health care b</w:t>
      </w:r>
      <w:r>
        <w:rPr>
          <w:rStyle w:val="Style13ptBold"/>
          <w:b w:val="0"/>
          <w:sz w:val="24"/>
        </w:rPr>
        <w:t>ill, thanks to Joe Manchin", 7-18</w:t>
      </w:r>
      <w:r w:rsidRPr="00A9514B">
        <w:rPr>
          <w:rStyle w:val="Style13ptBold"/>
          <w:b w:val="0"/>
          <w:sz w:val="24"/>
        </w:rPr>
        <w:t>-2022, accessed 7-20-2022, https://www.vox.com/2022/7/6/23197398/build-back-better-prescription-drug-prices] Lex IT</w:t>
      </w:r>
    </w:p>
    <w:p w14:paraId="2B2B7E61" w14:textId="77777777" w:rsidR="005D3BE8" w:rsidRPr="009140EA" w:rsidRDefault="005D3BE8" w:rsidP="005D3BE8">
      <w:pPr>
        <w:rPr>
          <w:sz w:val="16"/>
        </w:rPr>
      </w:pPr>
      <w:r w:rsidRPr="009140EA">
        <w:rPr>
          <w:sz w:val="16"/>
        </w:rPr>
        <w:t xml:space="preserve">Sen. Joe </w:t>
      </w:r>
      <w:r w:rsidRPr="009140EA">
        <w:rPr>
          <w:rStyle w:val="StyleUnderline"/>
        </w:rPr>
        <w:t>Manchin</w:t>
      </w:r>
      <w:r w:rsidRPr="009140EA">
        <w:rPr>
          <w:sz w:val="16"/>
        </w:rPr>
        <w:t xml:space="preserve"> (D-WV</w:t>
      </w:r>
      <w:r w:rsidRPr="009140EA">
        <w:rPr>
          <w:rStyle w:val="StyleUnderline"/>
        </w:rPr>
        <w:t xml:space="preserve">), a longtime holdout on the </w:t>
      </w:r>
      <w:r w:rsidRPr="009140EA">
        <w:rPr>
          <w:rStyle w:val="Emphasis"/>
        </w:rPr>
        <w:t>Build Back Better</w:t>
      </w:r>
      <w:r w:rsidRPr="009140EA">
        <w:rPr>
          <w:rStyle w:val="StyleUnderline"/>
        </w:rPr>
        <w:t xml:space="preserve"> Act, has </w:t>
      </w:r>
      <w:r w:rsidRPr="009140EA">
        <w:rPr>
          <w:rStyle w:val="Emphasis"/>
        </w:rPr>
        <w:t>once again up-ended talks on the bill</w:t>
      </w:r>
      <w:r w:rsidRPr="009140EA">
        <w:rPr>
          <w:rStyle w:val="StyleUnderline"/>
        </w:rPr>
        <w:t>.</w:t>
      </w:r>
    </w:p>
    <w:p w14:paraId="3E9C25B5" w14:textId="77777777" w:rsidR="005D3BE8" w:rsidRPr="009140EA" w:rsidRDefault="005D3BE8" w:rsidP="005D3BE8">
      <w:pPr>
        <w:rPr>
          <w:sz w:val="16"/>
        </w:rPr>
      </w:pPr>
      <w:r w:rsidRPr="009140EA">
        <w:rPr>
          <w:rStyle w:val="Emphasis"/>
        </w:rPr>
        <w:t>Democrats had hoped</w:t>
      </w:r>
      <w:r w:rsidRPr="009140EA">
        <w:rPr>
          <w:rStyle w:val="StyleUnderline"/>
        </w:rPr>
        <w:t xml:space="preserve"> to put together </w:t>
      </w:r>
      <w:r w:rsidRPr="009140EA">
        <w:rPr>
          <w:rStyle w:val="Emphasis"/>
        </w:rPr>
        <w:t>a slimmed down version</w:t>
      </w:r>
      <w:r w:rsidRPr="009140EA">
        <w:rPr>
          <w:rStyle w:val="StyleUnderline"/>
        </w:rPr>
        <w:t xml:space="preserve"> of the original $2 trillion package, narrowly focused on health care, climate, and tax reforms</w:t>
      </w:r>
      <w:r w:rsidRPr="009140EA">
        <w:rPr>
          <w:sz w:val="16"/>
        </w:rPr>
        <w:t xml:space="preserve">. </w:t>
      </w:r>
      <w:r w:rsidRPr="009140EA">
        <w:rPr>
          <w:rStyle w:val="Emphasis"/>
        </w:rPr>
        <w:t>Manchin</w:t>
      </w:r>
      <w:r w:rsidRPr="009140EA">
        <w:rPr>
          <w:sz w:val="16"/>
        </w:rPr>
        <w:t xml:space="preserve">, however, </w:t>
      </w:r>
      <w:r w:rsidRPr="009140EA">
        <w:rPr>
          <w:rStyle w:val="StyleUnderline"/>
        </w:rPr>
        <w:t xml:space="preserve">has </w:t>
      </w:r>
      <w:r w:rsidRPr="009140EA">
        <w:rPr>
          <w:rStyle w:val="Emphasis"/>
        </w:rPr>
        <w:t>expressed opposition</w:t>
      </w:r>
      <w:r w:rsidRPr="009140EA">
        <w:rPr>
          <w:rStyle w:val="StyleUnderline"/>
        </w:rPr>
        <w:t xml:space="preserve"> to additional climate and tax policies at this time</w:t>
      </w:r>
      <w:r w:rsidRPr="009140EA">
        <w:rPr>
          <w:sz w:val="16"/>
        </w:rPr>
        <w:t>, and it now seems the party will have to settle for a smaller bill than leaders wanted.</w:t>
      </w:r>
    </w:p>
    <w:p w14:paraId="075F5BC3" w14:textId="77777777" w:rsidR="005D3BE8" w:rsidRPr="009140EA" w:rsidRDefault="005D3BE8" w:rsidP="005D3BE8">
      <w:pPr>
        <w:rPr>
          <w:sz w:val="16"/>
        </w:rPr>
      </w:pPr>
      <w:r w:rsidRPr="009140EA">
        <w:rPr>
          <w:rStyle w:val="Emphasis"/>
        </w:rPr>
        <w:t>Manchin said</w:t>
      </w:r>
      <w:r w:rsidRPr="009140EA">
        <w:rPr>
          <w:rStyle w:val="StyleUnderline"/>
        </w:rPr>
        <w:t xml:space="preserve"> Friday that </w:t>
      </w:r>
      <w:r w:rsidRPr="009140EA">
        <w:rPr>
          <w:rStyle w:val="Emphasis"/>
        </w:rPr>
        <w:t>he remains concerned</w:t>
      </w:r>
      <w:r w:rsidRPr="009140EA">
        <w:rPr>
          <w:rStyle w:val="StyleUnderline"/>
        </w:rPr>
        <w:t xml:space="preserve"> about the impact new climate spending could have on inflation</w:t>
      </w:r>
      <w:r w:rsidRPr="009140EA">
        <w:rPr>
          <w:sz w:val="16"/>
        </w:rPr>
        <w:t xml:space="preserve">, </w:t>
      </w:r>
      <w:r w:rsidRPr="009140EA">
        <w:rPr>
          <w:rStyle w:val="StyleUnderline"/>
        </w:rPr>
        <w:t>and worried raising taxes on businesses could stymie their growth</w:t>
      </w:r>
      <w:r w:rsidRPr="009140EA">
        <w:rPr>
          <w:sz w:val="16"/>
        </w:rPr>
        <w:t>.</w:t>
      </w:r>
    </w:p>
    <w:p w14:paraId="704FF47F" w14:textId="77777777" w:rsidR="005D3BE8" w:rsidRPr="009140EA" w:rsidRDefault="005D3BE8" w:rsidP="005D3BE8">
      <w:pPr>
        <w:rPr>
          <w:sz w:val="16"/>
        </w:rPr>
      </w:pPr>
      <w:r w:rsidRPr="009140EA">
        <w:rPr>
          <w:sz w:val="16"/>
        </w:rPr>
        <w:t>“</w:t>
      </w:r>
      <w:r w:rsidRPr="009140EA">
        <w:rPr>
          <w:rStyle w:val="StyleUnderline"/>
        </w:rPr>
        <w:t>Inflation is</w:t>
      </w:r>
      <w:r w:rsidRPr="009140EA">
        <w:rPr>
          <w:sz w:val="16"/>
        </w:rPr>
        <w:t xml:space="preserve"> absolutely </w:t>
      </w:r>
      <w:r w:rsidRPr="009140EA">
        <w:rPr>
          <w:rStyle w:val="StyleUnderline"/>
        </w:rPr>
        <w:t>killing many</w:t>
      </w:r>
      <w:r w:rsidRPr="009140EA">
        <w:rPr>
          <w:sz w:val="16"/>
        </w:rPr>
        <w:t xml:space="preserve">, many </w:t>
      </w:r>
      <w:r w:rsidRPr="009140EA">
        <w:rPr>
          <w:rStyle w:val="StyleUnderline"/>
        </w:rPr>
        <w:t>people</w:t>
      </w:r>
      <w:r w:rsidRPr="009140EA">
        <w:rPr>
          <w:sz w:val="16"/>
        </w:rPr>
        <w:t xml:space="preserve">,” </w:t>
      </w:r>
      <w:r w:rsidRPr="009140EA">
        <w:rPr>
          <w:rStyle w:val="StyleUnderline"/>
        </w:rPr>
        <w:t>Manchin said</w:t>
      </w:r>
      <w:r w:rsidRPr="009140EA">
        <w:rPr>
          <w:sz w:val="16"/>
        </w:rPr>
        <w:t xml:space="preserve"> in a recent interview with MetroNews’s Hoppy Kerchaval, noting that he was particularly alarmed by the recent Labor Department report. “</w:t>
      </w:r>
      <w:r w:rsidRPr="009140EA">
        <w:rPr>
          <w:rStyle w:val="StyleUnderline"/>
        </w:rPr>
        <w:t>Can’t we wait to make sure we do nothing to add to that?</w:t>
      </w:r>
      <w:r w:rsidRPr="009140EA">
        <w:rPr>
          <w:sz w:val="16"/>
        </w:rPr>
        <w:t>”</w:t>
      </w:r>
    </w:p>
    <w:p w14:paraId="46638FDE" w14:textId="77777777" w:rsidR="005D3BE8" w:rsidRPr="009140EA" w:rsidRDefault="005D3BE8" w:rsidP="005D3BE8">
      <w:pPr>
        <w:rPr>
          <w:sz w:val="16"/>
        </w:rPr>
      </w:pPr>
      <w:r w:rsidRPr="009140EA">
        <w:rPr>
          <w:sz w:val="16"/>
        </w:rPr>
        <w:t>Manchin remains supportive of Democrats’ prescription drugs package as well as an extension to Affordable Care Act subsidies, which are due to sunset at the end of this year. And he has said he may be willing to negotiate again on taxes and climate in September, when lawmakers have more information about where inflation stands.</w:t>
      </w:r>
    </w:p>
    <w:p w14:paraId="7493087E" w14:textId="77777777" w:rsidR="005D3BE8" w:rsidRDefault="005D3BE8" w:rsidP="005D3BE8">
      <w:pPr>
        <w:rPr>
          <w:rStyle w:val="StyleUnderline"/>
        </w:rPr>
      </w:pPr>
      <w:r w:rsidRPr="009140EA">
        <w:rPr>
          <w:sz w:val="16"/>
        </w:rPr>
        <w:t xml:space="preserve">At this point, Democrats have to determine if they want to advance policies that they have agreement on or wait to see if they can get a more expansive bill later this year. If they choose the latter, they run the risk that </w:t>
      </w:r>
      <w:r w:rsidRPr="009140EA">
        <w:rPr>
          <w:rStyle w:val="Emphasis"/>
        </w:rPr>
        <w:t>Manchin might still not agree in</w:t>
      </w:r>
      <w:r w:rsidRPr="009140EA">
        <w:rPr>
          <w:sz w:val="16"/>
        </w:rPr>
        <w:t xml:space="preserve"> two months’ </w:t>
      </w:r>
      <w:r w:rsidRPr="009140EA">
        <w:rPr>
          <w:rStyle w:val="Emphasis"/>
        </w:rPr>
        <w:t>time</w:t>
      </w:r>
      <w:r w:rsidRPr="009140EA">
        <w:rPr>
          <w:sz w:val="16"/>
        </w:rPr>
        <w:t xml:space="preserve">. What’s more, </w:t>
      </w:r>
      <w:r w:rsidRPr="009140EA">
        <w:rPr>
          <w:rStyle w:val="StyleUnderline"/>
        </w:rPr>
        <w:t xml:space="preserve">waiting until the fall means negotiations will run up against both the </w:t>
      </w:r>
      <w:r w:rsidRPr="009140EA">
        <w:rPr>
          <w:rStyle w:val="Emphasis"/>
        </w:rPr>
        <w:t>midterm elections and a September 30 deadline</w:t>
      </w:r>
      <w:r w:rsidRPr="009140EA">
        <w:rPr>
          <w:rStyle w:val="StyleUnderline"/>
        </w:rPr>
        <w:t xml:space="preserve"> for passing Build Back Better through the streamlined budget reconciliation process</w:t>
      </w:r>
    </w:p>
    <w:p w14:paraId="47B9C99A" w14:textId="77777777" w:rsidR="005D3BE8" w:rsidRPr="00896B2F" w:rsidRDefault="005D3BE8" w:rsidP="005D3BE8"/>
    <w:p w14:paraId="3D77EE4A" w14:textId="77777777" w:rsidR="005D3BE8" w:rsidRPr="00F32833" w:rsidRDefault="005D3BE8" w:rsidP="005D3BE8">
      <w:pPr>
        <w:pStyle w:val="Heading3"/>
      </w:pPr>
      <w:r w:rsidRPr="00F32833">
        <w:t>2AC – Competitiveness – Bad</w:t>
      </w:r>
    </w:p>
    <w:p w14:paraId="3CFD6274" w14:textId="77777777" w:rsidR="005D3BE8" w:rsidRPr="00C812FC" w:rsidRDefault="005D3BE8" w:rsidP="005D3BE8">
      <w:pPr>
        <w:pStyle w:val="Heading4"/>
      </w:pPr>
      <w:r>
        <w:t xml:space="preserve">The Bill is </w:t>
      </w:r>
      <w:r w:rsidRPr="003224F0">
        <w:rPr>
          <w:u w:val="single"/>
        </w:rPr>
        <w:t>Net-Worse</w:t>
      </w:r>
      <w:r>
        <w:t xml:space="preserve"> for </w:t>
      </w:r>
      <w:r w:rsidRPr="003224F0">
        <w:rPr>
          <w:u w:val="single"/>
        </w:rPr>
        <w:t>competitiveness</w:t>
      </w:r>
      <w:r>
        <w:t xml:space="preserve"> – b</w:t>
      </w:r>
      <w:r w:rsidRPr="00C812FC">
        <w:t xml:space="preserve">udgetary </w:t>
      </w:r>
      <w:r>
        <w:t>c</w:t>
      </w:r>
      <w:r w:rsidRPr="00C812FC">
        <w:t xml:space="preserve">onfusion, </w:t>
      </w:r>
      <w:r>
        <w:t xml:space="preserve">tax reform, subsidizing China, economic conflict, leverage, lobbying, </w:t>
      </w:r>
    </w:p>
    <w:p w14:paraId="5FB6C040" w14:textId="77777777" w:rsidR="005D3BE8" w:rsidRPr="00C54580" w:rsidRDefault="005D3BE8" w:rsidP="005D3BE8">
      <w:r w:rsidRPr="00C54580">
        <w:rPr>
          <w:rStyle w:val="Style13ptBold"/>
        </w:rPr>
        <w:t>Brady &amp; Riley 7/22</w:t>
      </w:r>
      <w:r>
        <w:t xml:space="preserve"> (Demian Brady, Vice President of Research for the National Taxpayers Union Foundation. His responsibilities include producing commentaries and studies on fiscal issues, as well as managing NTUF's BillTally program, State of the Union analysis, and more, Bryan Riley, background includes years of research on the impact trade has on people in the United States. He has led grassroots campaigns in support of initiatives like the North American Free Trade Agreement (NAFTA), 7-22-2022, "Congress Should Reject the Increasingly Costly CHIPS-Plus Act," National Taxpayers Union, https://www.ntu.org/publications/detail/congress-should-reject-the-increasingly-costly-chips-plus-act, DOA: 7-23-2022//Smarx Ahsan)</w:t>
      </w:r>
    </w:p>
    <w:p w14:paraId="00FA355D" w14:textId="77777777" w:rsidR="005D3BE8" w:rsidRPr="003224F0" w:rsidRDefault="005D3BE8" w:rsidP="005D3BE8">
      <w:pPr>
        <w:rPr>
          <w:sz w:val="16"/>
        </w:rPr>
      </w:pPr>
      <w:r w:rsidRPr="003224F0">
        <w:rPr>
          <w:sz w:val="16"/>
        </w:rPr>
        <w:t xml:space="preserve">Legislation called </w:t>
      </w:r>
      <w:r w:rsidRPr="002D5CFE">
        <w:rPr>
          <w:rStyle w:val="StyleUnderline"/>
        </w:rPr>
        <w:t>the CHIPS-Plus</w:t>
      </w:r>
      <w:r w:rsidRPr="003224F0">
        <w:rPr>
          <w:sz w:val="16"/>
        </w:rPr>
        <w:t xml:space="preserve"> Act is barrelling through Congress. Although the legislation </w:t>
      </w:r>
      <w:r w:rsidRPr="002D5CFE">
        <w:rPr>
          <w:rStyle w:val="StyleUnderline"/>
        </w:rPr>
        <w:t>is</w:t>
      </w:r>
      <w:r w:rsidRPr="003224F0">
        <w:rPr>
          <w:sz w:val="16"/>
        </w:rPr>
        <w:t xml:space="preserve"> supposed </w:t>
      </w:r>
      <w:r w:rsidRPr="003224F0">
        <w:rPr>
          <w:rStyle w:val="StyleUnderline"/>
        </w:rPr>
        <w:t>to boost U.S. competitiveness</w:t>
      </w:r>
      <w:r w:rsidRPr="003224F0">
        <w:rPr>
          <w:sz w:val="16"/>
        </w:rPr>
        <w:t xml:space="preserve"> and counter China, </w:t>
      </w:r>
      <w:r w:rsidRPr="003224F0">
        <w:rPr>
          <w:rStyle w:val="StyleUnderline"/>
        </w:rPr>
        <w:t>there are</w:t>
      </w:r>
      <w:r w:rsidRPr="003224F0">
        <w:rPr>
          <w:sz w:val="16"/>
        </w:rPr>
        <w:t xml:space="preserve"> several </w:t>
      </w:r>
      <w:r w:rsidRPr="003224F0">
        <w:rPr>
          <w:rStyle w:val="StyleUnderline"/>
        </w:rPr>
        <w:t>ways</w:t>
      </w:r>
      <w:r w:rsidRPr="003224F0">
        <w:rPr>
          <w:sz w:val="16"/>
        </w:rPr>
        <w:t xml:space="preserve"> the CHIPS-Plus Act, </w:t>
      </w:r>
      <w:r w:rsidRPr="003224F0">
        <w:rPr>
          <w:rStyle w:val="StyleUnderline"/>
        </w:rPr>
        <w:t>if enacted</w:t>
      </w:r>
      <w:r w:rsidRPr="003224F0">
        <w:rPr>
          <w:sz w:val="16"/>
        </w:rPr>
        <w:t xml:space="preserve">, </w:t>
      </w:r>
      <w:r w:rsidRPr="003224F0">
        <w:rPr>
          <w:rStyle w:val="StyleUnderline"/>
        </w:rPr>
        <w:t>would have the</w:t>
      </w:r>
      <w:r w:rsidRPr="003224F0">
        <w:rPr>
          <w:sz w:val="16"/>
        </w:rPr>
        <w:t xml:space="preserve"> </w:t>
      </w:r>
      <w:r w:rsidRPr="003224F0">
        <w:rPr>
          <w:rStyle w:val="Emphasis"/>
        </w:rPr>
        <w:t>opposite effect</w:t>
      </w:r>
      <w:r w:rsidRPr="003224F0">
        <w:rPr>
          <w:sz w:val="16"/>
        </w:rPr>
        <w:t>. For example:</w:t>
      </w:r>
    </w:p>
    <w:p w14:paraId="19DDE9A9" w14:textId="77777777" w:rsidR="005D3BE8" w:rsidRPr="003224F0" w:rsidRDefault="005D3BE8" w:rsidP="005D3BE8">
      <w:pPr>
        <w:rPr>
          <w:sz w:val="16"/>
        </w:rPr>
      </w:pPr>
      <w:r w:rsidRPr="003224F0">
        <w:rPr>
          <w:rStyle w:val="StyleUnderline"/>
        </w:rPr>
        <w:t>Increasing</w:t>
      </w:r>
      <w:r w:rsidRPr="003224F0">
        <w:rPr>
          <w:sz w:val="16"/>
        </w:rPr>
        <w:t xml:space="preserve"> </w:t>
      </w:r>
      <w:r w:rsidRPr="003224F0">
        <w:rPr>
          <w:rStyle w:val="StyleUnderline"/>
        </w:rPr>
        <w:t>the</w:t>
      </w:r>
      <w:r w:rsidRPr="003224F0">
        <w:rPr>
          <w:sz w:val="16"/>
        </w:rPr>
        <w:t xml:space="preserve"> </w:t>
      </w:r>
      <w:r w:rsidRPr="003224F0">
        <w:rPr>
          <w:rStyle w:val="Emphasis"/>
        </w:rPr>
        <w:t>federal budget deficit</w:t>
      </w:r>
      <w:r w:rsidRPr="003224F0">
        <w:rPr>
          <w:sz w:val="16"/>
        </w:rPr>
        <w:t xml:space="preserve">: In a matter of days, </w:t>
      </w:r>
      <w:r w:rsidRPr="003224F0">
        <w:rPr>
          <w:rStyle w:val="StyleUnderline"/>
        </w:rPr>
        <w:t>the</w:t>
      </w:r>
      <w:r w:rsidRPr="003224F0">
        <w:rPr>
          <w:sz w:val="16"/>
        </w:rPr>
        <w:t xml:space="preserve"> possible </w:t>
      </w:r>
      <w:r w:rsidRPr="003224F0">
        <w:rPr>
          <w:rStyle w:val="StyleUnderline"/>
        </w:rPr>
        <w:t>cost of the bill</w:t>
      </w:r>
      <w:r w:rsidRPr="003224F0">
        <w:rPr>
          <w:sz w:val="16"/>
        </w:rPr>
        <w:t xml:space="preserve"> </w:t>
      </w:r>
      <w:r w:rsidRPr="003224F0">
        <w:rPr>
          <w:rStyle w:val="Emphasis"/>
        </w:rPr>
        <w:t>exploded</w:t>
      </w:r>
      <w:r w:rsidRPr="003224F0">
        <w:rPr>
          <w:sz w:val="16"/>
        </w:rPr>
        <w:t xml:space="preserve"> from $52 billion </w:t>
      </w:r>
      <w:r w:rsidRPr="003224F0">
        <w:rPr>
          <w:rStyle w:val="StyleUnderline"/>
        </w:rPr>
        <w:t>to $279 billion</w:t>
      </w:r>
      <w:r w:rsidRPr="003224F0">
        <w:rPr>
          <w:sz w:val="16"/>
        </w:rPr>
        <w:t xml:space="preserve">. According to the Congressional Budget Office (CBO), </w:t>
      </w:r>
      <w:r w:rsidRPr="003224F0">
        <w:rPr>
          <w:rStyle w:val="StyleUnderline"/>
        </w:rPr>
        <w:t>the base 10-year deficit</w:t>
      </w:r>
      <w:r w:rsidRPr="003224F0">
        <w:rPr>
          <w:sz w:val="16"/>
        </w:rPr>
        <w:t xml:space="preserve"> impact </w:t>
      </w:r>
      <w:r w:rsidRPr="003224F0">
        <w:rPr>
          <w:rStyle w:val="StyleUnderline"/>
        </w:rPr>
        <w:t>would be</w:t>
      </w:r>
      <w:r w:rsidRPr="003224F0">
        <w:rPr>
          <w:sz w:val="16"/>
        </w:rPr>
        <w:t xml:space="preserve"> </w:t>
      </w:r>
      <w:r w:rsidRPr="003224F0">
        <w:rPr>
          <w:rStyle w:val="Emphasis"/>
        </w:rPr>
        <w:t>$79.344 billion</w:t>
      </w:r>
      <w:r w:rsidRPr="003224F0">
        <w:rPr>
          <w:sz w:val="16"/>
        </w:rPr>
        <w:t xml:space="preserve">, though, as described below, </w:t>
      </w:r>
      <w:r w:rsidRPr="003224F0">
        <w:rPr>
          <w:rStyle w:val="StyleUnderline"/>
        </w:rPr>
        <w:t>that number will be</w:t>
      </w:r>
      <w:r w:rsidRPr="003224F0">
        <w:rPr>
          <w:sz w:val="16"/>
        </w:rPr>
        <w:t xml:space="preserve"> much </w:t>
      </w:r>
      <w:r w:rsidRPr="003224F0">
        <w:rPr>
          <w:rStyle w:val="StyleUnderline"/>
        </w:rPr>
        <w:t>higher</w:t>
      </w:r>
      <w:r w:rsidRPr="003224F0">
        <w:rPr>
          <w:sz w:val="16"/>
        </w:rPr>
        <w:t xml:space="preserve"> </w:t>
      </w:r>
      <w:r w:rsidRPr="003224F0">
        <w:rPr>
          <w:rStyle w:val="StyleUnderline"/>
        </w:rPr>
        <w:t>if Congress decides to appropriate the funding</w:t>
      </w:r>
      <w:r w:rsidRPr="003224F0">
        <w:rPr>
          <w:sz w:val="16"/>
        </w:rPr>
        <w:t xml:space="preserve"> that is authorized in the bill.</w:t>
      </w:r>
    </w:p>
    <w:p w14:paraId="7159A6B3" w14:textId="77777777" w:rsidR="005D3BE8" w:rsidRPr="00916535" w:rsidRDefault="005D3BE8" w:rsidP="005D3BE8">
      <w:pPr>
        <w:rPr>
          <w:sz w:val="16"/>
        </w:rPr>
      </w:pPr>
      <w:r w:rsidRPr="00916535">
        <w:rPr>
          <w:sz w:val="16"/>
        </w:rPr>
        <w:t xml:space="preserve">On the spending side, it </w:t>
      </w:r>
      <w:r w:rsidRPr="003224F0">
        <w:rPr>
          <w:rStyle w:val="StyleUnderline"/>
        </w:rPr>
        <w:t>would increase outlays for</w:t>
      </w:r>
      <w:r w:rsidRPr="00916535">
        <w:rPr>
          <w:sz w:val="16"/>
        </w:rPr>
        <w:t xml:space="preserve"> the following:</w:t>
      </w:r>
    </w:p>
    <w:p w14:paraId="175D101D" w14:textId="77777777" w:rsidR="005D3BE8" w:rsidRPr="00916535" w:rsidRDefault="005D3BE8" w:rsidP="005D3BE8">
      <w:pPr>
        <w:pStyle w:val="ListParagraph"/>
        <w:numPr>
          <w:ilvl w:val="0"/>
          <w:numId w:val="11"/>
        </w:numPr>
        <w:rPr>
          <w:sz w:val="16"/>
        </w:rPr>
      </w:pPr>
      <w:r w:rsidRPr="00916535">
        <w:rPr>
          <w:sz w:val="16"/>
        </w:rPr>
        <w:t xml:space="preserve">$50.4 billion for </w:t>
      </w:r>
      <w:r w:rsidRPr="003224F0">
        <w:rPr>
          <w:rStyle w:val="StyleUnderline"/>
        </w:rPr>
        <w:t>the</w:t>
      </w:r>
      <w:r w:rsidRPr="00916535">
        <w:rPr>
          <w:sz w:val="16"/>
        </w:rPr>
        <w:t xml:space="preserve"> Creating Helpful Incentives to Produce Semiconductors (</w:t>
      </w:r>
      <w:r w:rsidRPr="003224F0">
        <w:rPr>
          <w:rStyle w:val="StyleUnderline"/>
        </w:rPr>
        <w:t>CHIPS</w:t>
      </w:r>
      <w:r w:rsidRPr="00916535">
        <w:rPr>
          <w:sz w:val="16"/>
        </w:rPr>
        <w:t xml:space="preserve">) for America </w:t>
      </w:r>
      <w:r w:rsidRPr="003224F0">
        <w:rPr>
          <w:rStyle w:val="StyleUnderline"/>
        </w:rPr>
        <w:t>Fund</w:t>
      </w:r>
      <w:r w:rsidRPr="00916535">
        <w:rPr>
          <w:sz w:val="16"/>
        </w:rPr>
        <w:t>,</w:t>
      </w:r>
    </w:p>
    <w:p w14:paraId="683FD3C4" w14:textId="77777777" w:rsidR="005D3BE8" w:rsidRPr="00916535" w:rsidRDefault="005D3BE8" w:rsidP="005D3BE8">
      <w:pPr>
        <w:pStyle w:val="ListParagraph"/>
        <w:numPr>
          <w:ilvl w:val="0"/>
          <w:numId w:val="11"/>
        </w:numPr>
        <w:rPr>
          <w:sz w:val="16"/>
        </w:rPr>
      </w:pPr>
      <w:r w:rsidRPr="00916535">
        <w:rPr>
          <w:sz w:val="16"/>
        </w:rPr>
        <w:t xml:space="preserve">$1.4 billion for </w:t>
      </w:r>
      <w:r w:rsidRPr="003224F0">
        <w:rPr>
          <w:rStyle w:val="StyleUnderline"/>
        </w:rPr>
        <w:t>Wireless Supply Chain Innovation</w:t>
      </w:r>
      <w:r w:rsidRPr="00916535">
        <w:rPr>
          <w:sz w:val="16"/>
        </w:rPr>
        <w:t>,</w:t>
      </w:r>
    </w:p>
    <w:p w14:paraId="73ABFEFC" w14:textId="77777777" w:rsidR="005D3BE8" w:rsidRPr="00916535" w:rsidRDefault="005D3BE8" w:rsidP="005D3BE8">
      <w:pPr>
        <w:pStyle w:val="ListParagraph"/>
        <w:numPr>
          <w:ilvl w:val="0"/>
          <w:numId w:val="11"/>
        </w:numPr>
        <w:rPr>
          <w:sz w:val="16"/>
        </w:rPr>
      </w:pPr>
      <w:r w:rsidRPr="00916535">
        <w:rPr>
          <w:sz w:val="16"/>
        </w:rPr>
        <w:t xml:space="preserve">$3.1 billion for </w:t>
      </w:r>
      <w:r w:rsidRPr="003224F0">
        <w:rPr>
          <w:rStyle w:val="StyleUnderline"/>
        </w:rPr>
        <w:t>research and innovation</w:t>
      </w:r>
      <w:r w:rsidRPr="00916535">
        <w:rPr>
          <w:sz w:val="16"/>
        </w:rPr>
        <w:t xml:space="preserve"> </w:t>
      </w:r>
      <w:r w:rsidRPr="003224F0">
        <w:rPr>
          <w:rStyle w:val="StyleUnderline"/>
        </w:rPr>
        <w:t>programs</w:t>
      </w:r>
      <w:r w:rsidRPr="00916535">
        <w:rPr>
          <w:sz w:val="16"/>
        </w:rPr>
        <w:t>, and</w:t>
      </w:r>
    </w:p>
    <w:p w14:paraId="28620242" w14:textId="77777777" w:rsidR="005D3BE8" w:rsidRPr="00916535" w:rsidRDefault="005D3BE8" w:rsidP="005D3BE8">
      <w:pPr>
        <w:pStyle w:val="ListParagraph"/>
        <w:numPr>
          <w:ilvl w:val="0"/>
          <w:numId w:val="11"/>
        </w:numPr>
        <w:rPr>
          <w:sz w:val="16"/>
        </w:rPr>
      </w:pPr>
      <w:r w:rsidRPr="00916535">
        <w:rPr>
          <w:sz w:val="16"/>
        </w:rPr>
        <w:t xml:space="preserve">$19 million to </w:t>
      </w:r>
      <w:r w:rsidRPr="00916535">
        <w:rPr>
          <w:rStyle w:val="StyleUnderline"/>
        </w:rPr>
        <w:t>boost security for the Supreme Court</w:t>
      </w:r>
      <w:r w:rsidRPr="00916535">
        <w:rPr>
          <w:sz w:val="16"/>
        </w:rPr>
        <w:t>.</w:t>
      </w:r>
    </w:p>
    <w:p w14:paraId="52FD696E" w14:textId="77777777" w:rsidR="005D3BE8" w:rsidRPr="00916535" w:rsidRDefault="005D3BE8" w:rsidP="005D3BE8">
      <w:pPr>
        <w:pStyle w:val="ListParagraph"/>
        <w:numPr>
          <w:ilvl w:val="0"/>
          <w:numId w:val="11"/>
        </w:numPr>
        <w:rPr>
          <w:sz w:val="16"/>
        </w:rPr>
      </w:pPr>
      <w:r w:rsidRPr="00916535">
        <w:rPr>
          <w:sz w:val="16"/>
        </w:rPr>
        <w:t xml:space="preserve">Pay-as-you-go </w:t>
      </w:r>
      <w:r w:rsidRPr="00916535">
        <w:rPr>
          <w:rStyle w:val="StyleUnderline"/>
        </w:rPr>
        <w:t>budget enforcement</w:t>
      </w:r>
      <w:r w:rsidRPr="00916535">
        <w:rPr>
          <w:sz w:val="16"/>
        </w:rPr>
        <w:t xml:space="preserve"> is </w:t>
      </w:r>
      <w:r w:rsidRPr="00916535">
        <w:rPr>
          <w:rStyle w:val="StyleUnderline"/>
        </w:rPr>
        <w:t>waived</w:t>
      </w:r>
      <w:r w:rsidRPr="00916535">
        <w:rPr>
          <w:sz w:val="16"/>
        </w:rPr>
        <w:t xml:space="preserve"> for the spending and </w:t>
      </w:r>
      <w:r w:rsidRPr="00916535">
        <w:rPr>
          <w:rStyle w:val="StyleUnderline"/>
        </w:rPr>
        <w:t>there are no offsets included</w:t>
      </w:r>
      <w:r w:rsidRPr="00916535">
        <w:rPr>
          <w:sz w:val="16"/>
        </w:rPr>
        <w:t xml:space="preserve"> in the bill.</w:t>
      </w:r>
    </w:p>
    <w:p w14:paraId="5EC2776D" w14:textId="77777777" w:rsidR="005D3BE8" w:rsidRPr="004C23E9" w:rsidRDefault="005D3BE8" w:rsidP="005D3BE8">
      <w:pPr>
        <w:rPr>
          <w:sz w:val="16"/>
        </w:rPr>
      </w:pPr>
      <w:r w:rsidRPr="004C23E9">
        <w:rPr>
          <w:sz w:val="16"/>
        </w:rPr>
        <w:t xml:space="preserve">In addition, CBO notes that </w:t>
      </w:r>
      <w:r w:rsidRPr="004C23E9">
        <w:rPr>
          <w:rStyle w:val="StyleUnderline"/>
        </w:rPr>
        <w:t>the bill would authorize</w:t>
      </w:r>
      <w:r w:rsidRPr="004C23E9">
        <w:rPr>
          <w:sz w:val="16"/>
        </w:rPr>
        <w:t xml:space="preserve"> the appropriation of potentially $</w:t>
      </w:r>
      <w:r w:rsidRPr="004C23E9">
        <w:rPr>
          <w:rStyle w:val="StyleUnderline"/>
        </w:rPr>
        <w:t>200 billion over</w:t>
      </w:r>
      <w:r w:rsidRPr="004C23E9">
        <w:rPr>
          <w:sz w:val="16"/>
        </w:rPr>
        <w:t xml:space="preserve"> the 2022-2031 period, primarily </w:t>
      </w:r>
      <w:r w:rsidRPr="004C23E9">
        <w:rPr>
          <w:rStyle w:val="StyleUnderline"/>
        </w:rPr>
        <w:t>for</w:t>
      </w:r>
      <w:r w:rsidRPr="004C23E9">
        <w:rPr>
          <w:sz w:val="16"/>
        </w:rPr>
        <w:t xml:space="preserve"> </w:t>
      </w:r>
      <w:r w:rsidRPr="004C23E9">
        <w:rPr>
          <w:rStyle w:val="StyleUnderline"/>
        </w:rPr>
        <w:t>research</w:t>
      </w:r>
      <w:r w:rsidRPr="004C23E9">
        <w:rPr>
          <w:sz w:val="16"/>
        </w:rPr>
        <w:t xml:space="preserve"> activities. That’s $200 billion that is </w:t>
      </w:r>
      <w:r w:rsidRPr="004C23E9">
        <w:rPr>
          <w:rStyle w:val="Emphasis"/>
        </w:rPr>
        <w:t>not</w:t>
      </w:r>
      <w:r w:rsidRPr="004C23E9">
        <w:rPr>
          <w:sz w:val="16"/>
        </w:rPr>
        <w:t xml:space="preserve"> being appropriated right away </w:t>
      </w:r>
      <w:r w:rsidRPr="004C23E9">
        <w:rPr>
          <w:rStyle w:val="StyleUnderline"/>
        </w:rPr>
        <w:t>in the CHIPS</w:t>
      </w:r>
      <w:r w:rsidRPr="004C23E9">
        <w:rPr>
          <w:sz w:val="16"/>
        </w:rPr>
        <w:t xml:space="preserve">-Plus </w:t>
      </w:r>
      <w:r w:rsidRPr="004C23E9">
        <w:rPr>
          <w:rStyle w:val="StyleUnderline"/>
        </w:rPr>
        <w:t>Act</w:t>
      </w:r>
      <w:r w:rsidRPr="004C23E9">
        <w:rPr>
          <w:sz w:val="16"/>
        </w:rPr>
        <w:t xml:space="preserve">, but </w:t>
      </w:r>
      <w:r w:rsidRPr="004C23E9">
        <w:rPr>
          <w:rStyle w:val="StyleUnderline"/>
        </w:rPr>
        <w:t>may be appropriated in some future bill</w:t>
      </w:r>
      <w:r w:rsidRPr="004C23E9">
        <w:rPr>
          <w:sz w:val="16"/>
        </w:rPr>
        <w:t xml:space="preserve"> passed </w:t>
      </w:r>
      <w:r w:rsidRPr="004C23E9">
        <w:rPr>
          <w:rStyle w:val="StyleUnderline"/>
        </w:rPr>
        <w:t>by Congress</w:t>
      </w:r>
      <w:r w:rsidRPr="004C23E9">
        <w:rPr>
          <w:sz w:val="16"/>
        </w:rPr>
        <w:t>.</w:t>
      </w:r>
    </w:p>
    <w:p w14:paraId="656C81F6" w14:textId="77777777" w:rsidR="005D3BE8" w:rsidRPr="004C23E9" w:rsidRDefault="005D3BE8" w:rsidP="005D3BE8">
      <w:pPr>
        <w:rPr>
          <w:sz w:val="16"/>
        </w:rPr>
      </w:pPr>
      <w:r w:rsidRPr="004C23E9">
        <w:rPr>
          <w:rStyle w:val="StyleUnderline"/>
        </w:rPr>
        <w:t>The way</w:t>
      </w:r>
      <w:r w:rsidRPr="004C23E9">
        <w:rPr>
          <w:sz w:val="16"/>
        </w:rPr>
        <w:t xml:space="preserve"> many of </w:t>
      </w:r>
      <w:r w:rsidRPr="004C23E9">
        <w:rPr>
          <w:rStyle w:val="StyleUnderline"/>
        </w:rPr>
        <w:t>these spending authorizations are written</w:t>
      </w:r>
      <w:r w:rsidRPr="004C23E9">
        <w:rPr>
          <w:sz w:val="16"/>
        </w:rPr>
        <w:t xml:space="preserve"> </w:t>
      </w:r>
      <w:r w:rsidRPr="004C23E9">
        <w:rPr>
          <w:rStyle w:val="StyleUnderline"/>
        </w:rPr>
        <w:t>could cause</w:t>
      </w:r>
      <w:r w:rsidRPr="004C23E9">
        <w:rPr>
          <w:sz w:val="16"/>
        </w:rPr>
        <w:t xml:space="preserve"> </w:t>
      </w:r>
      <w:r w:rsidRPr="004C23E9">
        <w:rPr>
          <w:rStyle w:val="Emphasis"/>
        </w:rPr>
        <w:t>budgetary confusion</w:t>
      </w:r>
      <w:r w:rsidRPr="004C23E9">
        <w:rPr>
          <w:sz w:val="16"/>
        </w:rPr>
        <w:t xml:space="preserve">. </w:t>
      </w:r>
      <w:r w:rsidRPr="004C23E9">
        <w:rPr>
          <w:rStyle w:val="StyleUnderline"/>
        </w:rPr>
        <w:t>Many are</w:t>
      </w:r>
      <w:r w:rsidRPr="004C23E9">
        <w:rPr>
          <w:sz w:val="16"/>
        </w:rPr>
        <w:t xml:space="preserve"> </w:t>
      </w:r>
      <w:r w:rsidRPr="004C23E9">
        <w:rPr>
          <w:rStyle w:val="Emphasis"/>
        </w:rPr>
        <w:t>indirect authorizations</w:t>
      </w:r>
      <w:r w:rsidRPr="004C23E9">
        <w:rPr>
          <w:sz w:val="16"/>
        </w:rPr>
        <w:t xml:space="preserve"> </w:t>
      </w:r>
      <w:r w:rsidRPr="004C23E9">
        <w:rPr>
          <w:rStyle w:val="StyleUnderline"/>
        </w:rPr>
        <w:t>that</w:t>
      </w:r>
      <w:r w:rsidRPr="004C23E9">
        <w:rPr>
          <w:sz w:val="16"/>
        </w:rPr>
        <w:t xml:space="preserve"> refer to other legislation that </w:t>
      </w:r>
      <w:r w:rsidRPr="004C23E9">
        <w:rPr>
          <w:rStyle w:val="StyleUnderline"/>
        </w:rPr>
        <w:t>will need to be drafted in the future</w:t>
      </w:r>
      <w:r w:rsidRPr="004C23E9">
        <w:rPr>
          <w:sz w:val="16"/>
        </w:rPr>
        <w:t xml:space="preserve">. For example, </w:t>
      </w:r>
      <w:r w:rsidRPr="004C23E9">
        <w:rPr>
          <w:rStyle w:val="StyleUnderline"/>
        </w:rPr>
        <w:t>the bill authorizes funding for</w:t>
      </w:r>
      <w:r w:rsidRPr="004C23E9">
        <w:rPr>
          <w:sz w:val="16"/>
        </w:rPr>
        <w:t xml:space="preserve"> several </w:t>
      </w:r>
      <w:r w:rsidRPr="004C23E9">
        <w:rPr>
          <w:rStyle w:val="StyleUnderline"/>
        </w:rPr>
        <w:t>specified projects</w:t>
      </w:r>
      <w:r w:rsidRPr="004C23E9">
        <w:rPr>
          <w:sz w:val="16"/>
        </w:rPr>
        <w:t xml:space="preserve"> under the direction of the Department of Energy's Office of Science. </w:t>
      </w:r>
      <w:r w:rsidRPr="004C23E9">
        <w:rPr>
          <w:rStyle w:val="StyleUnderline"/>
        </w:rPr>
        <w:t>To fund these efforts</w:t>
      </w:r>
      <w:r w:rsidRPr="004C23E9">
        <w:rPr>
          <w:sz w:val="16"/>
        </w:rPr>
        <w:t xml:space="preserve">, the </w:t>
      </w:r>
      <w:r w:rsidRPr="004C23E9">
        <w:rPr>
          <w:rStyle w:val="StyleUnderline"/>
        </w:rPr>
        <w:t>text of the bill provides that</w:t>
      </w:r>
      <w:r w:rsidRPr="004C23E9">
        <w:rPr>
          <w:sz w:val="16"/>
        </w:rPr>
        <w:t xml:space="preserve"> "</w:t>
      </w:r>
      <w:r w:rsidRPr="004C23E9">
        <w:rPr>
          <w:rStyle w:val="StyleUnderline"/>
        </w:rPr>
        <w:t>out of funds authorized to be appropriated to the Office of Science</w:t>
      </w:r>
      <w:r w:rsidRPr="004C23E9">
        <w:rPr>
          <w:sz w:val="16"/>
        </w:rPr>
        <w:t xml:space="preserve"> in a fiscal year, there </w:t>
      </w:r>
      <w:r w:rsidRPr="004C23E9">
        <w:rPr>
          <w:rStyle w:val="StyleUnderline"/>
        </w:rPr>
        <w:t>are authorized to be appropriated</w:t>
      </w:r>
      <w:r w:rsidRPr="004C23E9">
        <w:rPr>
          <w:sz w:val="16"/>
        </w:rPr>
        <w:t xml:space="preserve"> to the Secretary to carry out the activities described ..." a total of $34 billion.</w:t>
      </w:r>
    </w:p>
    <w:p w14:paraId="0EC2B3C1" w14:textId="77777777" w:rsidR="005D3BE8" w:rsidRPr="00C812FC" w:rsidRDefault="005D3BE8" w:rsidP="005D3BE8">
      <w:pPr>
        <w:rPr>
          <w:sz w:val="16"/>
        </w:rPr>
      </w:pPr>
      <w:r w:rsidRPr="00C812FC">
        <w:rPr>
          <w:sz w:val="16"/>
        </w:rPr>
        <w:t xml:space="preserve">The </w:t>
      </w:r>
      <w:r w:rsidRPr="004C23E9">
        <w:rPr>
          <w:rStyle w:val="StyleUnderline"/>
        </w:rPr>
        <w:t>Office of Science</w:t>
      </w:r>
      <w:r w:rsidRPr="00C812FC">
        <w:rPr>
          <w:sz w:val="16"/>
        </w:rPr>
        <w:t xml:space="preserve"> was last </w:t>
      </w:r>
      <w:r w:rsidRPr="004C23E9">
        <w:rPr>
          <w:rStyle w:val="StyleUnderline"/>
        </w:rPr>
        <w:t>authorized through 2013</w:t>
      </w:r>
      <w:r w:rsidRPr="00C812FC">
        <w:rPr>
          <w:sz w:val="16"/>
        </w:rPr>
        <w:t xml:space="preserve">. </w:t>
      </w:r>
      <w:r w:rsidRPr="004C23E9">
        <w:rPr>
          <w:rStyle w:val="StyleUnderline"/>
        </w:rPr>
        <w:t>Appropriators</w:t>
      </w:r>
      <w:r w:rsidRPr="00C812FC">
        <w:rPr>
          <w:sz w:val="16"/>
        </w:rPr>
        <w:t xml:space="preserve"> have </w:t>
      </w:r>
      <w:r w:rsidRPr="004C23E9">
        <w:rPr>
          <w:rStyle w:val="StyleUnderline"/>
        </w:rPr>
        <w:t>provided</w:t>
      </w:r>
      <w:r w:rsidRPr="00C812FC">
        <w:rPr>
          <w:sz w:val="16"/>
        </w:rPr>
        <w:t xml:space="preserve"> $</w:t>
      </w:r>
      <w:r w:rsidRPr="004C23E9">
        <w:rPr>
          <w:rStyle w:val="StyleUnderline"/>
        </w:rPr>
        <w:t>52 billion to the Office since then</w:t>
      </w:r>
      <w:r w:rsidRPr="00C812FC">
        <w:rPr>
          <w:sz w:val="16"/>
        </w:rPr>
        <w:t xml:space="preserve"> </w:t>
      </w:r>
      <w:r w:rsidRPr="004C23E9">
        <w:rPr>
          <w:rStyle w:val="Emphasis"/>
        </w:rPr>
        <w:t>despite</w:t>
      </w:r>
      <w:r w:rsidRPr="00C812FC">
        <w:rPr>
          <w:sz w:val="16"/>
        </w:rPr>
        <w:t xml:space="preserve"> the </w:t>
      </w:r>
      <w:r w:rsidRPr="004C23E9">
        <w:rPr>
          <w:rStyle w:val="StyleUnderline"/>
        </w:rPr>
        <w:t>lapsed authorization</w:t>
      </w:r>
      <w:r w:rsidRPr="00C812FC">
        <w:rPr>
          <w:sz w:val="16"/>
        </w:rPr>
        <w:t xml:space="preserve">. </w:t>
      </w:r>
      <w:r w:rsidRPr="004C23E9">
        <w:rPr>
          <w:rStyle w:val="StyleUnderline"/>
        </w:rPr>
        <w:t>The new text</w:t>
      </w:r>
      <w:r w:rsidRPr="00C812FC">
        <w:rPr>
          <w:sz w:val="16"/>
        </w:rPr>
        <w:t xml:space="preserve"> is largely based on a separate bill </w:t>
      </w:r>
      <w:r w:rsidRPr="004C23E9">
        <w:rPr>
          <w:rStyle w:val="StyleUnderline"/>
        </w:rPr>
        <w:t>called the Department of Energy Science for the Future Act of 2022</w:t>
      </w:r>
      <w:r w:rsidRPr="00C812FC">
        <w:rPr>
          <w:sz w:val="16"/>
        </w:rPr>
        <w:t xml:space="preserve">. Its author, Senator Joe </w:t>
      </w:r>
      <w:r w:rsidRPr="004C23E9">
        <w:rPr>
          <w:rStyle w:val="StyleUnderline"/>
        </w:rPr>
        <w:t>Manchin</w:t>
      </w:r>
      <w:r w:rsidRPr="00C812FC">
        <w:rPr>
          <w:sz w:val="16"/>
        </w:rPr>
        <w:t xml:space="preserve"> (D-WV) </w:t>
      </w:r>
      <w:r w:rsidRPr="004C23E9">
        <w:rPr>
          <w:rStyle w:val="StyleUnderline"/>
        </w:rPr>
        <w:t>noted</w:t>
      </w:r>
      <w:r w:rsidRPr="00C812FC">
        <w:rPr>
          <w:sz w:val="16"/>
        </w:rPr>
        <w:t xml:space="preserve"> that </w:t>
      </w:r>
      <w:r w:rsidRPr="004C23E9">
        <w:rPr>
          <w:rStyle w:val="StyleUnderline"/>
        </w:rPr>
        <w:t>it would provide</w:t>
      </w:r>
      <w:r w:rsidRPr="00C812FC">
        <w:rPr>
          <w:sz w:val="16"/>
        </w:rPr>
        <w:t xml:space="preserve"> "</w:t>
      </w:r>
      <w:r w:rsidRPr="004C23E9">
        <w:rPr>
          <w:rStyle w:val="StyleUnderline"/>
        </w:rPr>
        <w:t>the first-ever comprehensive authorization for the DOE’s Office of Science</w:t>
      </w:r>
      <w:r w:rsidRPr="00C812FC">
        <w:rPr>
          <w:sz w:val="16"/>
        </w:rPr>
        <w:t xml:space="preserve">." But </w:t>
      </w:r>
      <w:r w:rsidRPr="004C23E9">
        <w:rPr>
          <w:rStyle w:val="StyleUnderline"/>
        </w:rPr>
        <w:t>the</w:t>
      </w:r>
      <w:r w:rsidRPr="00C812FC">
        <w:rPr>
          <w:sz w:val="16"/>
        </w:rPr>
        <w:t xml:space="preserve"> funding provided in the </w:t>
      </w:r>
      <w:r w:rsidRPr="004C23E9">
        <w:rPr>
          <w:rStyle w:val="Emphasis"/>
        </w:rPr>
        <w:t>language</w:t>
      </w:r>
      <w:r w:rsidRPr="00C812FC">
        <w:rPr>
          <w:sz w:val="16"/>
        </w:rPr>
        <w:t xml:space="preserve"> </w:t>
      </w:r>
      <w:r w:rsidRPr="004C23E9">
        <w:rPr>
          <w:rStyle w:val="StyleUnderline"/>
        </w:rPr>
        <w:t>is</w:t>
      </w:r>
      <w:r w:rsidRPr="00C812FC">
        <w:rPr>
          <w:sz w:val="16"/>
        </w:rPr>
        <w:t xml:space="preserve"> </w:t>
      </w:r>
      <w:r w:rsidRPr="004C23E9">
        <w:rPr>
          <w:rStyle w:val="Emphasis"/>
        </w:rPr>
        <w:t>hardly comprehensive</w:t>
      </w:r>
      <w:r w:rsidRPr="00C812FC">
        <w:rPr>
          <w:sz w:val="16"/>
        </w:rPr>
        <w:t xml:space="preserve">. </w:t>
      </w:r>
      <w:r w:rsidRPr="004C23E9">
        <w:rPr>
          <w:rStyle w:val="StyleUnderline"/>
        </w:rPr>
        <w:t>The level of spending</w:t>
      </w:r>
      <w:r w:rsidRPr="00C812FC">
        <w:rPr>
          <w:sz w:val="16"/>
        </w:rPr>
        <w:t xml:space="preserve"> resulting from these authorizations in the Senate's new bill </w:t>
      </w:r>
      <w:r w:rsidRPr="00C812FC">
        <w:rPr>
          <w:rStyle w:val="StyleUnderline"/>
        </w:rPr>
        <w:t>will depend on top</w:t>
      </w:r>
      <w:r w:rsidRPr="00C812FC">
        <w:rPr>
          <w:sz w:val="16"/>
        </w:rPr>
        <w:t xml:space="preserve"> </w:t>
      </w:r>
      <w:r w:rsidRPr="00C812FC">
        <w:rPr>
          <w:rStyle w:val="StyleUnderline"/>
        </w:rPr>
        <w:t>line levels established</w:t>
      </w:r>
      <w:r w:rsidRPr="00C812FC">
        <w:rPr>
          <w:sz w:val="16"/>
        </w:rPr>
        <w:t xml:space="preserve"> in future authorization bills and ultimately by appropriators.</w:t>
      </w:r>
    </w:p>
    <w:p w14:paraId="5E76B07A" w14:textId="77777777" w:rsidR="005D3BE8" w:rsidRPr="00C812FC" w:rsidRDefault="005D3BE8" w:rsidP="005D3BE8">
      <w:pPr>
        <w:rPr>
          <w:sz w:val="16"/>
        </w:rPr>
      </w:pPr>
      <w:r w:rsidRPr="00C812FC">
        <w:rPr>
          <w:rStyle w:val="Emphasis"/>
        </w:rPr>
        <w:t>Undermining tax reform</w:t>
      </w:r>
      <w:r w:rsidRPr="00C812FC">
        <w:rPr>
          <w:sz w:val="16"/>
        </w:rPr>
        <w:t xml:space="preserve">: The </w:t>
      </w:r>
      <w:r w:rsidRPr="00C812FC">
        <w:rPr>
          <w:rStyle w:val="StyleUnderline"/>
        </w:rPr>
        <w:t>CHIPS</w:t>
      </w:r>
      <w:r w:rsidRPr="00C812FC">
        <w:rPr>
          <w:sz w:val="16"/>
        </w:rPr>
        <w:t xml:space="preserve">-Plus Act </w:t>
      </w:r>
      <w:r w:rsidRPr="00C812FC">
        <w:rPr>
          <w:rStyle w:val="StyleUnderline"/>
        </w:rPr>
        <w:t xml:space="preserve">would </w:t>
      </w:r>
      <w:r w:rsidRPr="00C812FC">
        <w:rPr>
          <w:rStyle w:val="Emphasis"/>
        </w:rPr>
        <w:t>reverse</w:t>
      </w:r>
      <w:r w:rsidRPr="00C812FC">
        <w:rPr>
          <w:sz w:val="16"/>
        </w:rPr>
        <w:t xml:space="preserve"> </w:t>
      </w:r>
      <w:r w:rsidRPr="00C812FC">
        <w:rPr>
          <w:rStyle w:val="StyleUnderline"/>
        </w:rPr>
        <w:t>progress made in the</w:t>
      </w:r>
      <w:r w:rsidRPr="00C812FC">
        <w:rPr>
          <w:sz w:val="16"/>
        </w:rPr>
        <w:t xml:space="preserve"> Tax Cuts and Jobs Act (</w:t>
      </w:r>
      <w:r w:rsidRPr="00C812FC">
        <w:rPr>
          <w:rStyle w:val="StyleUnderline"/>
        </w:rPr>
        <w:t>TCJA</w:t>
      </w:r>
      <w:r w:rsidRPr="00C812FC">
        <w:rPr>
          <w:sz w:val="16"/>
        </w:rPr>
        <w:t xml:space="preserve">) </w:t>
      </w:r>
      <w:r w:rsidRPr="00C812FC">
        <w:rPr>
          <w:rStyle w:val="StyleUnderline"/>
        </w:rPr>
        <w:t xml:space="preserve">to </w:t>
      </w:r>
      <w:r w:rsidRPr="00C812FC">
        <w:rPr>
          <w:rStyle w:val="Emphasis"/>
        </w:rPr>
        <w:t>broaden</w:t>
      </w:r>
      <w:r w:rsidRPr="00C812FC">
        <w:rPr>
          <w:rStyle w:val="StyleUnderline"/>
        </w:rPr>
        <w:t xml:space="preserve"> the tax base and limit provisions</w:t>
      </w:r>
      <w:r w:rsidRPr="00C812FC">
        <w:rPr>
          <w:sz w:val="16"/>
        </w:rPr>
        <w:t xml:space="preserve"> designed </w:t>
      </w:r>
      <w:r w:rsidRPr="00C812FC">
        <w:rPr>
          <w:rStyle w:val="StyleUnderline"/>
        </w:rPr>
        <w:t>to benefit specific industries</w:t>
      </w:r>
      <w:r w:rsidRPr="00C812FC">
        <w:rPr>
          <w:sz w:val="16"/>
        </w:rPr>
        <w:t>. A $</w:t>
      </w:r>
      <w:r w:rsidRPr="00C812FC">
        <w:rPr>
          <w:rStyle w:val="StyleUnderline"/>
        </w:rPr>
        <w:t>24 billion investment tax credit would be narrowly targeted at semiconductor manufacturing,</w:t>
      </w:r>
      <w:r w:rsidRPr="00C812FC">
        <w:rPr>
          <w:sz w:val="16"/>
        </w:rPr>
        <w:t xml:space="preserve"> </w:t>
      </w:r>
      <w:r w:rsidRPr="00C812FC">
        <w:rPr>
          <w:rStyle w:val="StyleUnderline"/>
        </w:rPr>
        <w:t>even though</w:t>
      </w:r>
      <w:r w:rsidRPr="00C812FC">
        <w:rPr>
          <w:sz w:val="16"/>
        </w:rPr>
        <w:t xml:space="preserve"> more </w:t>
      </w:r>
      <w:r w:rsidRPr="00C812FC">
        <w:rPr>
          <w:rStyle w:val="Emphasis"/>
        </w:rPr>
        <w:t>comprehensive</w:t>
      </w:r>
      <w:r w:rsidRPr="00C812FC">
        <w:rPr>
          <w:sz w:val="16"/>
        </w:rPr>
        <w:t xml:space="preserve"> </w:t>
      </w:r>
      <w:r w:rsidRPr="00C812FC">
        <w:rPr>
          <w:rStyle w:val="StyleUnderline"/>
        </w:rPr>
        <w:t>reforms</w:t>
      </w:r>
      <w:r w:rsidRPr="00C812FC">
        <w:rPr>
          <w:sz w:val="16"/>
        </w:rPr>
        <w:t xml:space="preserve"> – like returning the tax treatment of research and development (R&amp;D) costs to full and immediate expensing – </w:t>
      </w:r>
      <w:r w:rsidRPr="00C812FC">
        <w:rPr>
          <w:rStyle w:val="StyleUnderline"/>
        </w:rPr>
        <w:t>would offer similar levels of tax relief</w:t>
      </w:r>
      <w:r w:rsidRPr="00C812FC">
        <w:rPr>
          <w:sz w:val="16"/>
        </w:rPr>
        <w:t xml:space="preserve"> to a much broader array of U.S. businesses and industries.</w:t>
      </w:r>
    </w:p>
    <w:p w14:paraId="0A5D2F76" w14:textId="77777777" w:rsidR="005D3BE8" w:rsidRPr="00C812FC" w:rsidRDefault="005D3BE8" w:rsidP="005D3BE8">
      <w:pPr>
        <w:rPr>
          <w:sz w:val="16"/>
        </w:rPr>
      </w:pPr>
      <w:r w:rsidRPr="00C812FC">
        <w:rPr>
          <w:rStyle w:val="Emphasis"/>
        </w:rPr>
        <w:t>Subsidizing China</w:t>
      </w:r>
      <w:r w:rsidRPr="00C812FC">
        <w:rPr>
          <w:sz w:val="16"/>
        </w:rPr>
        <w:t xml:space="preserve"> chip users: The </w:t>
      </w:r>
      <w:r w:rsidRPr="00C812FC">
        <w:rPr>
          <w:rStyle w:val="StyleUnderline"/>
        </w:rPr>
        <w:t>CHIPS</w:t>
      </w:r>
      <w:r w:rsidRPr="00C812FC">
        <w:rPr>
          <w:sz w:val="16"/>
        </w:rPr>
        <w:t xml:space="preserve">-Plus Act </w:t>
      </w:r>
      <w:r w:rsidRPr="00C812FC">
        <w:rPr>
          <w:rStyle w:val="StyleUnderline"/>
        </w:rPr>
        <w:t>could</w:t>
      </w:r>
      <w:r w:rsidRPr="00C812FC">
        <w:rPr>
          <w:sz w:val="16"/>
        </w:rPr>
        <w:t xml:space="preserve"> also </w:t>
      </w:r>
      <w:r w:rsidRPr="00C812FC">
        <w:rPr>
          <w:rStyle w:val="Emphasis"/>
        </w:rPr>
        <w:t>subsidize</w:t>
      </w:r>
      <w:r w:rsidRPr="00C812FC">
        <w:rPr>
          <w:sz w:val="16"/>
        </w:rPr>
        <w:t xml:space="preserve"> </w:t>
      </w:r>
      <w:r w:rsidRPr="00C812FC">
        <w:rPr>
          <w:rStyle w:val="StyleUnderline"/>
        </w:rPr>
        <w:t>semiconductor chips</w:t>
      </w:r>
      <w:r w:rsidRPr="00C812FC">
        <w:rPr>
          <w:sz w:val="16"/>
        </w:rPr>
        <w:t xml:space="preserve"> </w:t>
      </w:r>
      <w:r w:rsidRPr="00C812FC">
        <w:rPr>
          <w:rStyle w:val="StyleUnderline"/>
        </w:rPr>
        <w:t>purchased</w:t>
      </w:r>
      <w:r w:rsidRPr="00C812FC">
        <w:rPr>
          <w:sz w:val="16"/>
        </w:rPr>
        <w:t xml:space="preserve"> </w:t>
      </w:r>
      <w:r w:rsidRPr="00C812FC">
        <w:rPr>
          <w:rStyle w:val="StyleUnderline"/>
        </w:rPr>
        <w:t>by Chinese manufacturers</w:t>
      </w:r>
      <w:r w:rsidRPr="00C812FC">
        <w:rPr>
          <w:sz w:val="16"/>
        </w:rPr>
        <w:t xml:space="preserve">. </w:t>
      </w:r>
      <w:r w:rsidRPr="00C812FC">
        <w:rPr>
          <w:rStyle w:val="StyleUnderline"/>
        </w:rPr>
        <w:t>China is the</w:t>
      </w:r>
      <w:r w:rsidRPr="00C812FC">
        <w:rPr>
          <w:sz w:val="16"/>
        </w:rPr>
        <w:t xml:space="preserve"> </w:t>
      </w:r>
      <w:r w:rsidRPr="00C812FC">
        <w:rPr>
          <w:rStyle w:val="Emphasis"/>
        </w:rPr>
        <w:t>largest export market</w:t>
      </w:r>
      <w:r w:rsidRPr="00C812FC">
        <w:rPr>
          <w:sz w:val="16"/>
        </w:rPr>
        <w:t xml:space="preserve"> </w:t>
      </w:r>
      <w:r w:rsidRPr="00C812FC">
        <w:rPr>
          <w:rStyle w:val="StyleUnderline"/>
        </w:rPr>
        <w:t>for U.S.</w:t>
      </w:r>
      <w:r w:rsidRPr="00C812FC">
        <w:rPr>
          <w:sz w:val="16"/>
        </w:rPr>
        <w:t xml:space="preserve">-made semiconductor </w:t>
      </w:r>
      <w:r w:rsidRPr="00C812FC">
        <w:rPr>
          <w:rStyle w:val="StyleUnderline"/>
        </w:rPr>
        <w:t>chips</w:t>
      </w:r>
      <w:r w:rsidRPr="00C812FC">
        <w:rPr>
          <w:sz w:val="16"/>
        </w:rPr>
        <w:t xml:space="preserve">, and </w:t>
      </w:r>
      <w:r w:rsidRPr="00C812FC">
        <w:rPr>
          <w:rStyle w:val="StyleUnderline"/>
        </w:rPr>
        <w:t>semiconductor subsidies would free up funds for production</w:t>
      </w:r>
      <w:r w:rsidRPr="00C812FC">
        <w:rPr>
          <w:sz w:val="16"/>
        </w:rPr>
        <w:t xml:space="preserve"> </w:t>
      </w:r>
      <w:r w:rsidRPr="00C812FC">
        <w:rPr>
          <w:rStyle w:val="StyleUnderline"/>
        </w:rPr>
        <w:t>of</w:t>
      </w:r>
      <w:r w:rsidRPr="00C812FC">
        <w:rPr>
          <w:sz w:val="16"/>
        </w:rPr>
        <w:t xml:space="preserve"> so-called legacy </w:t>
      </w:r>
      <w:r w:rsidRPr="00C812FC">
        <w:rPr>
          <w:rStyle w:val="StyleUnderline"/>
        </w:rPr>
        <w:t>semiconductor chips in China</w:t>
      </w:r>
      <w:r w:rsidRPr="00C812FC">
        <w:rPr>
          <w:sz w:val="16"/>
        </w:rPr>
        <w:t>. Many U</w:t>
      </w:r>
      <w:r w:rsidRPr="00C812FC">
        <w:rPr>
          <w:rStyle w:val="StyleUnderline"/>
        </w:rPr>
        <w:t xml:space="preserve">.S.-based chip companies earn </w:t>
      </w:r>
      <w:r w:rsidRPr="00C812FC">
        <w:rPr>
          <w:rStyle w:val="Emphasis"/>
        </w:rPr>
        <w:t>more</w:t>
      </w:r>
      <w:r w:rsidRPr="00C812FC">
        <w:rPr>
          <w:rStyle w:val="StyleUnderline"/>
        </w:rPr>
        <w:t xml:space="preserve"> on</w:t>
      </w:r>
      <w:r w:rsidRPr="00C812FC">
        <w:rPr>
          <w:sz w:val="16"/>
        </w:rPr>
        <w:t xml:space="preserve"> their </w:t>
      </w:r>
      <w:r w:rsidRPr="00C812FC">
        <w:rPr>
          <w:rStyle w:val="Emphasis"/>
        </w:rPr>
        <w:t>China sales</w:t>
      </w:r>
      <w:r w:rsidRPr="00C812FC">
        <w:rPr>
          <w:sz w:val="16"/>
        </w:rPr>
        <w:t xml:space="preserve"> </w:t>
      </w:r>
      <w:r w:rsidRPr="00C812FC">
        <w:rPr>
          <w:rStyle w:val="StyleUnderline"/>
        </w:rPr>
        <w:t>than</w:t>
      </w:r>
      <w:r w:rsidRPr="00C812FC">
        <w:rPr>
          <w:sz w:val="16"/>
        </w:rPr>
        <w:t xml:space="preserve"> on </w:t>
      </w:r>
      <w:r w:rsidRPr="00C812FC">
        <w:rPr>
          <w:rStyle w:val="StyleUnderline"/>
        </w:rPr>
        <w:t>U.S. sales</w:t>
      </w:r>
      <w:r w:rsidRPr="00C812FC">
        <w:rPr>
          <w:sz w:val="16"/>
        </w:rPr>
        <w:t xml:space="preserve">. There’s nothing wrong with that, subject to legitimate national defense concerns. </w:t>
      </w:r>
      <w:r w:rsidRPr="00C812FC">
        <w:rPr>
          <w:rStyle w:val="StyleUnderline"/>
        </w:rPr>
        <w:t>It</w:t>
      </w:r>
      <w:r w:rsidRPr="00C812FC">
        <w:rPr>
          <w:sz w:val="16"/>
        </w:rPr>
        <w:t xml:space="preserve"> just </w:t>
      </w:r>
      <w:r w:rsidRPr="00C812FC">
        <w:rPr>
          <w:rStyle w:val="StyleUnderline"/>
        </w:rPr>
        <w:t>shouldn’t come at taxpayer expense</w:t>
      </w:r>
      <w:r w:rsidRPr="00C812FC">
        <w:rPr>
          <w:sz w:val="16"/>
        </w:rPr>
        <w:t>.</w:t>
      </w:r>
    </w:p>
    <w:p w14:paraId="33F26E00" w14:textId="77777777" w:rsidR="005D3BE8" w:rsidRPr="00C812FC" w:rsidRDefault="005D3BE8" w:rsidP="005D3BE8">
      <w:pPr>
        <w:rPr>
          <w:sz w:val="16"/>
        </w:rPr>
      </w:pPr>
      <w:r w:rsidRPr="00C812FC">
        <w:rPr>
          <w:sz w:val="16"/>
        </w:rPr>
        <w:t xml:space="preserve">Figure 1: </w:t>
      </w:r>
      <w:r w:rsidRPr="00C812FC">
        <w:rPr>
          <w:rStyle w:val="StyleUnderline"/>
        </w:rPr>
        <w:t>Top</w:t>
      </w:r>
      <w:r w:rsidRPr="00C812FC">
        <w:rPr>
          <w:sz w:val="16"/>
        </w:rPr>
        <w:t xml:space="preserve"> 2021 </w:t>
      </w:r>
      <w:r w:rsidRPr="00C812FC">
        <w:rPr>
          <w:rStyle w:val="Emphasis"/>
        </w:rPr>
        <w:t>U.S</w:t>
      </w:r>
      <w:r w:rsidRPr="00C812FC">
        <w:rPr>
          <w:sz w:val="16"/>
        </w:rPr>
        <w:t xml:space="preserve">. </w:t>
      </w:r>
      <w:r w:rsidRPr="00C812FC">
        <w:rPr>
          <w:rStyle w:val="StyleUnderline"/>
        </w:rPr>
        <w:t>Export Markets</w:t>
      </w:r>
      <w:r w:rsidRPr="00C812FC">
        <w:rPr>
          <w:sz w:val="16"/>
        </w:rPr>
        <w:t xml:space="preserve"> </w:t>
      </w:r>
      <w:r w:rsidRPr="00C812FC">
        <w:rPr>
          <w:rStyle w:val="StyleUnderline"/>
        </w:rPr>
        <w:t>for Semiconductors</w:t>
      </w:r>
      <w:r w:rsidRPr="00C812FC">
        <w:rPr>
          <w:sz w:val="16"/>
        </w:rPr>
        <w:t xml:space="preserve"> &amp; Related </w:t>
      </w:r>
      <w:r w:rsidRPr="00C812FC">
        <w:rPr>
          <w:rStyle w:val="StyleUnderline"/>
        </w:rPr>
        <w:t>Devices</w:t>
      </w:r>
      <w:r w:rsidRPr="00C812FC">
        <w:rPr>
          <w:sz w:val="16"/>
        </w:rPr>
        <w:t>, NAICS 334413 (Billions of Dollars)</w:t>
      </w:r>
    </w:p>
    <w:p w14:paraId="7672CF50" w14:textId="77777777" w:rsidR="005D3BE8" w:rsidRDefault="005D3BE8" w:rsidP="005D3BE8">
      <w:r>
        <w:rPr>
          <w:noProof/>
        </w:rPr>
        <w:drawing>
          <wp:inline distT="0" distB="0" distL="0" distR="0" wp14:anchorId="12EEE75B" wp14:editId="722E4E32">
            <wp:extent cx="4875350" cy="3568700"/>
            <wp:effectExtent l="0" t="0" r="190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228" cy="3574466"/>
                    </a:xfrm>
                    <a:prstGeom prst="rect">
                      <a:avLst/>
                    </a:prstGeom>
                    <a:noFill/>
                    <a:ln>
                      <a:noFill/>
                    </a:ln>
                  </pic:spPr>
                </pic:pic>
              </a:graphicData>
            </a:graphic>
          </wp:inline>
        </w:drawing>
      </w:r>
    </w:p>
    <w:p w14:paraId="2D881DAF" w14:textId="77777777" w:rsidR="005D3BE8" w:rsidRPr="00945A0F" w:rsidRDefault="005D3BE8" w:rsidP="005D3BE8">
      <w:pPr>
        <w:rPr>
          <w:sz w:val="16"/>
        </w:rPr>
      </w:pPr>
      <w:r w:rsidRPr="00C812FC">
        <w:rPr>
          <w:rStyle w:val="Emphasis"/>
        </w:rPr>
        <w:t>Encouraging conflict</w:t>
      </w:r>
      <w:r w:rsidRPr="00945A0F">
        <w:rPr>
          <w:sz w:val="16"/>
        </w:rPr>
        <w:t xml:space="preserve"> instead of cooperation with our allies: The </w:t>
      </w:r>
      <w:r w:rsidRPr="00C812FC">
        <w:rPr>
          <w:rStyle w:val="StyleUnderline"/>
        </w:rPr>
        <w:t>CHIPS</w:t>
      </w:r>
      <w:r w:rsidRPr="00945A0F">
        <w:rPr>
          <w:sz w:val="16"/>
        </w:rPr>
        <w:t xml:space="preserve">-Plus Act has been </w:t>
      </w:r>
      <w:r w:rsidRPr="00C812FC">
        <w:rPr>
          <w:rStyle w:val="StyleUnderline"/>
        </w:rPr>
        <w:t>pitched as a response to China</w:t>
      </w:r>
      <w:r w:rsidRPr="00945A0F">
        <w:rPr>
          <w:sz w:val="16"/>
        </w:rPr>
        <w:t xml:space="preserve">, but instead </w:t>
      </w:r>
      <w:r w:rsidRPr="00C812FC">
        <w:rPr>
          <w:rStyle w:val="StyleUnderline"/>
        </w:rPr>
        <w:t>it helps China by encouraging</w:t>
      </w:r>
      <w:r w:rsidRPr="00945A0F">
        <w:rPr>
          <w:sz w:val="16"/>
        </w:rPr>
        <w:t xml:space="preserve"> </w:t>
      </w:r>
      <w:r w:rsidRPr="00C812FC">
        <w:rPr>
          <w:rStyle w:val="Emphasis"/>
        </w:rPr>
        <w:t>economic conflict</w:t>
      </w:r>
      <w:r w:rsidRPr="00945A0F">
        <w:rPr>
          <w:sz w:val="16"/>
        </w:rPr>
        <w:t xml:space="preserve"> between the United States and our allies. On July 19, the CEOs of Intel and Ford wrote: “</w:t>
      </w:r>
      <w:r w:rsidRPr="00945A0F">
        <w:rPr>
          <w:rStyle w:val="Emphasis"/>
        </w:rPr>
        <w:t>So</w:t>
      </w:r>
      <w:r w:rsidRPr="00945A0F">
        <w:rPr>
          <w:rStyle w:val="StyleUnderline"/>
        </w:rPr>
        <w:t xml:space="preserve">uth </w:t>
      </w:r>
      <w:r w:rsidRPr="00945A0F">
        <w:rPr>
          <w:rStyle w:val="Emphasis"/>
        </w:rPr>
        <w:t>Ko</w:t>
      </w:r>
      <w:r w:rsidRPr="00945A0F">
        <w:rPr>
          <w:rStyle w:val="StyleUnderline"/>
        </w:rPr>
        <w:t>rea</w:t>
      </w:r>
      <w:r w:rsidRPr="00945A0F">
        <w:rPr>
          <w:sz w:val="16"/>
        </w:rPr>
        <w:t xml:space="preserve"> </w:t>
      </w:r>
      <w:r w:rsidRPr="00945A0F">
        <w:rPr>
          <w:rStyle w:val="StyleUnderline"/>
        </w:rPr>
        <w:t>and</w:t>
      </w:r>
      <w:r w:rsidRPr="00945A0F">
        <w:rPr>
          <w:sz w:val="16"/>
        </w:rPr>
        <w:t xml:space="preserve"> </w:t>
      </w:r>
      <w:r w:rsidRPr="00945A0F">
        <w:rPr>
          <w:rStyle w:val="Emphasis"/>
        </w:rPr>
        <w:t>Taiwan</w:t>
      </w:r>
      <w:r w:rsidRPr="00945A0F">
        <w:rPr>
          <w:sz w:val="16"/>
        </w:rPr>
        <w:t xml:space="preserve">, notably, have </w:t>
      </w:r>
      <w:r w:rsidRPr="00945A0F">
        <w:rPr>
          <w:rStyle w:val="StyleUnderline"/>
        </w:rPr>
        <w:t>spent years</w:t>
      </w:r>
      <w:r w:rsidRPr="00945A0F">
        <w:rPr>
          <w:sz w:val="16"/>
        </w:rPr>
        <w:t xml:space="preserve"> actively </w:t>
      </w:r>
      <w:r w:rsidRPr="00945A0F">
        <w:rPr>
          <w:rStyle w:val="StyleUnderline"/>
        </w:rPr>
        <w:t>investing in their own chip manufacturing</w:t>
      </w:r>
      <w:r w:rsidRPr="00945A0F">
        <w:rPr>
          <w:sz w:val="16"/>
        </w:rPr>
        <w:t xml:space="preserve">, </w:t>
      </w:r>
      <w:r w:rsidRPr="00945A0F">
        <w:rPr>
          <w:rStyle w:val="StyleUnderline"/>
        </w:rPr>
        <w:t>creating</w:t>
      </w:r>
      <w:r w:rsidRPr="00945A0F">
        <w:rPr>
          <w:sz w:val="16"/>
        </w:rPr>
        <w:t xml:space="preserve"> an </w:t>
      </w:r>
      <w:r w:rsidRPr="00945A0F">
        <w:rPr>
          <w:rStyle w:val="Emphasis"/>
        </w:rPr>
        <w:t>uneven playing field</w:t>
      </w:r>
      <w:r w:rsidRPr="00945A0F">
        <w:rPr>
          <w:sz w:val="16"/>
        </w:rPr>
        <w:t xml:space="preserve"> </w:t>
      </w:r>
      <w:r w:rsidRPr="00945A0F">
        <w:rPr>
          <w:rStyle w:val="StyleUnderline"/>
        </w:rPr>
        <w:t xml:space="preserve">for U.S. chip makers </w:t>
      </w:r>
      <w:r w:rsidRPr="00945A0F">
        <w:rPr>
          <w:sz w:val="16"/>
        </w:rPr>
        <w:t xml:space="preserve">that </w:t>
      </w:r>
      <w:r w:rsidRPr="00945A0F">
        <w:rPr>
          <w:rStyle w:val="Emphasis"/>
        </w:rPr>
        <w:t>harms</w:t>
      </w:r>
      <w:r w:rsidRPr="00945A0F">
        <w:rPr>
          <w:sz w:val="16"/>
        </w:rPr>
        <w:t xml:space="preserve"> </w:t>
      </w:r>
      <w:r w:rsidRPr="00945A0F">
        <w:rPr>
          <w:rStyle w:val="StyleUnderline"/>
        </w:rPr>
        <w:t>our economy and</w:t>
      </w:r>
      <w:r w:rsidRPr="00945A0F">
        <w:rPr>
          <w:sz w:val="16"/>
        </w:rPr>
        <w:t xml:space="preserve"> </w:t>
      </w:r>
      <w:r w:rsidRPr="00945A0F">
        <w:rPr>
          <w:rStyle w:val="Emphasis"/>
        </w:rPr>
        <w:t>global competitiveness</w:t>
      </w:r>
      <w:r w:rsidRPr="00945A0F">
        <w:rPr>
          <w:sz w:val="16"/>
        </w:rPr>
        <w:t xml:space="preserve">.” Intel’s CEO has said that </w:t>
      </w:r>
      <w:r w:rsidRPr="00945A0F">
        <w:rPr>
          <w:rStyle w:val="StyleUnderline"/>
        </w:rPr>
        <w:t>without subsidies</w:t>
      </w:r>
      <w:r w:rsidRPr="00945A0F">
        <w:rPr>
          <w:sz w:val="16"/>
        </w:rPr>
        <w:t xml:space="preserve">, the </w:t>
      </w:r>
      <w:r w:rsidRPr="00945A0F">
        <w:rPr>
          <w:rStyle w:val="StyleUnderline"/>
        </w:rPr>
        <w:t>company would invest</w:t>
      </w:r>
      <w:r w:rsidRPr="00945A0F">
        <w:rPr>
          <w:sz w:val="16"/>
        </w:rPr>
        <w:t xml:space="preserve"> “</w:t>
      </w:r>
      <w:r w:rsidRPr="00945A0F">
        <w:rPr>
          <w:rStyle w:val="Emphasis"/>
        </w:rPr>
        <w:t>a lot more</w:t>
      </w:r>
      <w:r w:rsidRPr="00945A0F">
        <w:rPr>
          <w:sz w:val="16"/>
        </w:rPr>
        <w:t xml:space="preserve">” </w:t>
      </w:r>
      <w:r w:rsidRPr="00945A0F">
        <w:rPr>
          <w:rStyle w:val="StyleUnderline"/>
        </w:rPr>
        <w:t>in Europe</w:t>
      </w:r>
      <w:r w:rsidRPr="00945A0F">
        <w:rPr>
          <w:sz w:val="16"/>
        </w:rPr>
        <w:t xml:space="preserve">. He added: “We are not competing with TSMC or Samsung. </w:t>
      </w:r>
      <w:r w:rsidRPr="00945A0F">
        <w:rPr>
          <w:rStyle w:val="StyleUnderline"/>
        </w:rPr>
        <w:t>We are competing with</w:t>
      </w:r>
      <w:r w:rsidRPr="00945A0F">
        <w:rPr>
          <w:sz w:val="16"/>
        </w:rPr>
        <w:t xml:space="preserve"> </w:t>
      </w:r>
      <w:r w:rsidRPr="00945A0F">
        <w:rPr>
          <w:rStyle w:val="Emphasis"/>
        </w:rPr>
        <w:t>Taiwan</w:t>
      </w:r>
      <w:r w:rsidRPr="00945A0F">
        <w:rPr>
          <w:sz w:val="16"/>
        </w:rPr>
        <w:t xml:space="preserve"> and </w:t>
      </w:r>
      <w:r w:rsidRPr="00945A0F">
        <w:rPr>
          <w:rStyle w:val="Emphasis"/>
        </w:rPr>
        <w:t>Japan</w:t>
      </w:r>
      <w:r w:rsidRPr="00945A0F">
        <w:rPr>
          <w:sz w:val="16"/>
        </w:rPr>
        <w:t xml:space="preserve"> and </w:t>
      </w:r>
      <w:r w:rsidRPr="00945A0F">
        <w:rPr>
          <w:rStyle w:val="Emphasis"/>
        </w:rPr>
        <w:t>Korea</w:t>
      </w:r>
      <w:r w:rsidRPr="00945A0F">
        <w:rPr>
          <w:sz w:val="16"/>
        </w:rPr>
        <w:t xml:space="preserve">.” </w:t>
      </w:r>
      <w:r w:rsidRPr="00945A0F">
        <w:rPr>
          <w:rStyle w:val="StyleUnderline"/>
        </w:rPr>
        <w:t>Instead of escalating a global subsidy war</w:t>
      </w:r>
      <w:r w:rsidRPr="00945A0F">
        <w:rPr>
          <w:sz w:val="16"/>
        </w:rPr>
        <w:t xml:space="preserve"> that creates conflict between the United States and our allies, </w:t>
      </w:r>
      <w:r w:rsidRPr="00945A0F">
        <w:rPr>
          <w:rStyle w:val="StyleUnderline"/>
        </w:rPr>
        <w:t>the United States should promote cooperation</w:t>
      </w:r>
      <w:r w:rsidRPr="00945A0F">
        <w:rPr>
          <w:sz w:val="16"/>
        </w:rPr>
        <w:t xml:space="preserve"> with Taiwan, Japan, Korea, Europe </w:t>
      </w:r>
      <w:r w:rsidRPr="00945A0F">
        <w:rPr>
          <w:rStyle w:val="StyleUnderline"/>
        </w:rPr>
        <w:t>and other allies to respond to China’s non-market activities</w:t>
      </w:r>
      <w:r w:rsidRPr="00945A0F">
        <w:rPr>
          <w:sz w:val="16"/>
        </w:rPr>
        <w:t>.</w:t>
      </w:r>
    </w:p>
    <w:p w14:paraId="59E79285" w14:textId="77777777" w:rsidR="005D3BE8" w:rsidRPr="00945A0F" w:rsidRDefault="005D3BE8" w:rsidP="005D3BE8">
      <w:pPr>
        <w:rPr>
          <w:sz w:val="16"/>
        </w:rPr>
      </w:pPr>
      <w:r w:rsidRPr="00945A0F">
        <w:rPr>
          <w:rStyle w:val="Emphasis"/>
        </w:rPr>
        <w:t>Undermining</w:t>
      </w:r>
      <w:r w:rsidRPr="00945A0F">
        <w:rPr>
          <w:sz w:val="16"/>
        </w:rPr>
        <w:t xml:space="preserve"> </w:t>
      </w:r>
      <w:r w:rsidRPr="00945A0F">
        <w:rPr>
          <w:rStyle w:val="StyleUnderline"/>
        </w:rPr>
        <w:t xml:space="preserve">U.S. </w:t>
      </w:r>
      <w:r w:rsidRPr="00945A0F">
        <w:rPr>
          <w:rStyle w:val="Emphasis"/>
        </w:rPr>
        <w:t>leverage</w:t>
      </w:r>
      <w:r w:rsidRPr="00945A0F">
        <w:rPr>
          <w:rStyle w:val="StyleUnderline"/>
        </w:rPr>
        <w:t xml:space="preserve"> in trade</w:t>
      </w:r>
      <w:r w:rsidRPr="00945A0F">
        <w:rPr>
          <w:sz w:val="16"/>
        </w:rPr>
        <w:t xml:space="preserve"> negotiations: The </w:t>
      </w:r>
      <w:r w:rsidRPr="00945A0F">
        <w:rPr>
          <w:rStyle w:val="StyleUnderline"/>
        </w:rPr>
        <w:t>CHIPS</w:t>
      </w:r>
      <w:r w:rsidRPr="00945A0F">
        <w:rPr>
          <w:sz w:val="16"/>
        </w:rPr>
        <w:t xml:space="preserve">-Plus Act </w:t>
      </w:r>
      <w:r w:rsidRPr="00945A0F">
        <w:rPr>
          <w:rStyle w:val="StyleUnderline"/>
        </w:rPr>
        <w:t>weakens</w:t>
      </w:r>
      <w:r w:rsidRPr="00945A0F">
        <w:rPr>
          <w:sz w:val="16"/>
        </w:rPr>
        <w:t xml:space="preserve"> U.S. </w:t>
      </w:r>
      <w:r w:rsidRPr="00945A0F">
        <w:rPr>
          <w:rStyle w:val="StyleUnderline"/>
        </w:rPr>
        <w:t>credibility</w:t>
      </w:r>
      <w:r w:rsidRPr="00945A0F">
        <w:rPr>
          <w:sz w:val="16"/>
        </w:rPr>
        <w:t xml:space="preserve"> </w:t>
      </w:r>
      <w:r w:rsidRPr="00945A0F">
        <w:rPr>
          <w:rStyle w:val="StyleUnderline"/>
        </w:rPr>
        <w:t>in negotiations with China</w:t>
      </w:r>
      <w:r w:rsidRPr="00945A0F">
        <w:rPr>
          <w:sz w:val="16"/>
        </w:rPr>
        <w:t>. U.S. Trade Representative Katherine Tai has specifically called out “</w:t>
      </w:r>
      <w:r w:rsidRPr="00945A0F">
        <w:rPr>
          <w:rStyle w:val="StyleUnderline"/>
        </w:rPr>
        <w:t>unfair state-led industrial planning and targeting of certain sectors</w:t>
      </w:r>
      <w:r w:rsidRPr="00945A0F">
        <w:rPr>
          <w:sz w:val="16"/>
        </w:rPr>
        <w:t xml:space="preserve">” </w:t>
      </w:r>
      <w:r w:rsidRPr="00945A0F">
        <w:rPr>
          <w:rStyle w:val="StyleUnderline"/>
        </w:rPr>
        <w:t>by China</w:t>
      </w:r>
      <w:r w:rsidRPr="00945A0F">
        <w:rPr>
          <w:sz w:val="16"/>
        </w:rPr>
        <w:t xml:space="preserve">. To maintain credibility on this point, </w:t>
      </w:r>
      <w:r w:rsidRPr="00945A0F">
        <w:rPr>
          <w:rStyle w:val="StyleUnderline"/>
        </w:rPr>
        <w:t>the U.S. government should not engage in industrial planning and targeting of its own.</w:t>
      </w:r>
    </w:p>
    <w:p w14:paraId="23ECF141" w14:textId="77777777" w:rsidR="005D3BE8" w:rsidRPr="00945A0F" w:rsidRDefault="005D3BE8" w:rsidP="005D3BE8">
      <w:pPr>
        <w:rPr>
          <w:sz w:val="16"/>
        </w:rPr>
      </w:pPr>
      <w:r w:rsidRPr="00945A0F">
        <w:rPr>
          <w:rStyle w:val="StyleUnderline"/>
        </w:rPr>
        <w:t>Encouraging industries to</w:t>
      </w:r>
      <w:r w:rsidRPr="00945A0F">
        <w:rPr>
          <w:sz w:val="16"/>
        </w:rPr>
        <w:t xml:space="preserve"> engage in </w:t>
      </w:r>
      <w:r w:rsidRPr="00945A0F">
        <w:rPr>
          <w:rStyle w:val="Emphasis"/>
        </w:rPr>
        <w:t>lobby</w:t>
      </w:r>
      <w:r w:rsidRPr="00945A0F">
        <w:rPr>
          <w:sz w:val="16"/>
        </w:rPr>
        <w:t xml:space="preserve">ing instead of productive activities: The </w:t>
      </w:r>
      <w:r w:rsidRPr="00945A0F">
        <w:rPr>
          <w:rStyle w:val="StyleUnderline"/>
        </w:rPr>
        <w:t>CHIPS</w:t>
      </w:r>
      <w:r w:rsidRPr="00945A0F">
        <w:rPr>
          <w:sz w:val="16"/>
        </w:rPr>
        <w:t xml:space="preserve"> Act would en</w:t>
      </w:r>
      <w:r w:rsidRPr="00945A0F">
        <w:rPr>
          <w:rStyle w:val="StyleUnderline"/>
        </w:rPr>
        <w:t xml:space="preserve">courage other industries to ramp up </w:t>
      </w:r>
      <w:r w:rsidRPr="00945A0F">
        <w:rPr>
          <w:sz w:val="16"/>
        </w:rPr>
        <w:t xml:space="preserve">their </w:t>
      </w:r>
      <w:r w:rsidRPr="00945A0F">
        <w:rPr>
          <w:rStyle w:val="StyleUnderline"/>
        </w:rPr>
        <w:t>lobbying efforts</w:t>
      </w:r>
      <w:r w:rsidRPr="00945A0F">
        <w:rPr>
          <w:sz w:val="16"/>
        </w:rPr>
        <w:t xml:space="preserve"> in order </w:t>
      </w:r>
      <w:r w:rsidRPr="00945A0F">
        <w:rPr>
          <w:rStyle w:val="StyleUnderline"/>
        </w:rPr>
        <w:t>to extract benefits</w:t>
      </w:r>
      <w:r w:rsidRPr="00945A0F">
        <w:rPr>
          <w:sz w:val="16"/>
        </w:rPr>
        <w:t xml:space="preserve"> from Congress. As Sen. Bernie </w:t>
      </w:r>
      <w:r w:rsidRPr="00945A0F">
        <w:rPr>
          <w:rStyle w:val="StyleUnderline"/>
        </w:rPr>
        <w:t>Sanders</w:t>
      </w:r>
      <w:r w:rsidRPr="00945A0F">
        <w:rPr>
          <w:sz w:val="16"/>
        </w:rPr>
        <w:t xml:space="preserve"> (I-VT) </w:t>
      </w:r>
      <w:r w:rsidRPr="00945A0F">
        <w:rPr>
          <w:rStyle w:val="StyleUnderline"/>
        </w:rPr>
        <w:t>warned</w:t>
      </w:r>
      <w:r w:rsidRPr="00945A0F">
        <w:rPr>
          <w:sz w:val="16"/>
        </w:rPr>
        <w:t>: “</w:t>
      </w:r>
      <w:r w:rsidRPr="00945A0F">
        <w:rPr>
          <w:rStyle w:val="StyleUnderline"/>
        </w:rPr>
        <w:t>You pass this bill and tomorrow we’ll hear</w:t>
      </w:r>
      <w:r w:rsidRPr="00945A0F">
        <w:rPr>
          <w:sz w:val="16"/>
        </w:rPr>
        <w:t xml:space="preserve">, no doubt, </w:t>
      </w:r>
      <w:r w:rsidRPr="00945A0F">
        <w:rPr>
          <w:rStyle w:val="StyleUnderline"/>
        </w:rPr>
        <w:t>from the cellphone industry</w:t>
      </w:r>
      <w:r w:rsidRPr="00945A0F">
        <w:rPr>
          <w:sz w:val="16"/>
        </w:rPr>
        <w:t xml:space="preserve">, from the </w:t>
      </w:r>
      <w:r w:rsidRPr="00945A0F">
        <w:rPr>
          <w:rStyle w:val="StyleUnderline"/>
        </w:rPr>
        <w:t>computer laptop industry</w:t>
      </w:r>
      <w:r w:rsidRPr="00945A0F">
        <w:rPr>
          <w:sz w:val="16"/>
        </w:rPr>
        <w:t xml:space="preserve">, </w:t>
      </w:r>
      <w:r w:rsidRPr="00945A0F">
        <w:rPr>
          <w:rStyle w:val="StyleUnderline"/>
        </w:rPr>
        <w:t>about how they need their welfare checks as well</w:t>
      </w:r>
      <w:r w:rsidRPr="00945A0F">
        <w:rPr>
          <w:sz w:val="16"/>
        </w:rPr>
        <w:t>.”</w:t>
      </w:r>
    </w:p>
    <w:p w14:paraId="53F00488" w14:textId="77777777" w:rsidR="005D3BE8" w:rsidRDefault="005D3BE8" w:rsidP="005D3BE8">
      <w:pPr>
        <w:rPr>
          <w:rStyle w:val="StyleUnderline"/>
        </w:rPr>
      </w:pPr>
      <w:r w:rsidRPr="00945A0F">
        <w:rPr>
          <w:sz w:val="16"/>
        </w:rPr>
        <w:t xml:space="preserve">For these reasons, </w:t>
      </w:r>
      <w:r w:rsidRPr="00945A0F">
        <w:rPr>
          <w:rStyle w:val="StyleUnderline"/>
        </w:rPr>
        <w:t>Congress should reject the</w:t>
      </w:r>
      <w:r w:rsidRPr="00945A0F">
        <w:rPr>
          <w:sz w:val="16"/>
        </w:rPr>
        <w:t xml:space="preserve"> flawed </w:t>
      </w:r>
      <w:r w:rsidRPr="00945A0F">
        <w:rPr>
          <w:rStyle w:val="Emphasis"/>
        </w:rPr>
        <w:t>CHIPS</w:t>
      </w:r>
      <w:r w:rsidRPr="00945A0F">
        <w:rPr>
          <w:sz w:val="16"/>
        </w:rPr>
        <w:t xml:space="preserve">-Plus </w:t>
      </w:r>
      <w:r w:rsidRPr="00945A0F">
        <w:rPr>
          <w:rStyle w:val="StyleUnderline"/>
        </w:rPr>
        <w:t>Act</w:t>
      </w:r>
      <w:r w:rsidRPr="00945A0F">
        <w:rPr>
          <w:sz w:val="16"/>
        </w:rPr>
        <w:t xml:space="preserve"> </w:t>
      </w:r>
      <w:r w:rsidRPr="00945A0F">
        <w:rPr>
          <w:rStyle w:val="StyleUnderline"/>
        </w:rPr>
        <w:t>and</w:t>
      </w:r>
      <w:r w:rsidRPr="00945A0F">
        <w:rPr>
          <w:sz w:val="16"/>
        </w:rPr>
        <w:t xml:space="preserve"> instead </w:t>
      </w:r>
      <w:r w:rsidRPr="00945A0F">
        <w:rPr>
          <w:rStyle w:val="StyleUnderline"/>
        </w:rPr>
        <w:t xml:space="preserve">pursue broad-based economic reforms designed to benefit </w:t>
      </w:r>
      <w:r w:rsidRPr="00945A0F">
        <w:rPr>
          <w:rStyle w:val="Emphasis"/>
        </w:rPr>
        <w:t>all</w:t>
      </w:r>
      <w:r w:rsidRPr="00945A0F">
        <w:rPr>
          <w:rStyle w:val="StyleUnderline"/>
        </w:rPr>
        <w:t xml:space="preserve"> U.S. taxpayers.</w:t>
      </w:r>
    </w:p>
    <w:p w14:paraId="39EABEE8" w14:textId="77777777" w:rsidR="005D3BE8" w:rsidRDefault="005D3BE8" w:rsidP="005D3BE8">
      <w:pPr>
        <w:pStyle w:val="Heading4"/>
      </w:pPr>
      <w:r>
        <w:t xml:space="preserve">The bill </w:t>
      </w:r>
      <w:r w:rsidRPr="00553870">
        <w:rPr>
          <w:u w:val="single"/>
        </w:rPr>
        <w:t>sabotages</w:t>
      </w:r>
      <w:r>
        <w:t xml:space="preserve"> US </w:t>
      </w:r>
      <w:r w:rsidRPr="00553870">
        <w:rPr>
          <w:u w:val="single"/>
        </w:rPr>
        <w:t>competitiveness</w:t>
      </w:r>
    </w:p>
    <w:p w14:paraId="7DAA9A87" w14:textId="77777777" w:rsidR="005D3BE8" w:rsidRPr="00D61286" w:rsidRDefault="005D3BE8" w:rsidP="005D3BE8">
      <w:r w:rsidRPr="007F348E">
        <w:rPr>
          <w:rStyle w:val="Style13ptBold"/>
        </w:rPr>
        <w:t>The Editors 7/25</w:t>
      </w:r>
      <w:r>
        <w:t xml:space="preserve"> (The Editors, comprise the senior editorial staff of the National Review magazine and website.7-25-2022, "Semiconductor Bill: </w:t>
      </w:r>
      <w:r w:rsidRPr="00D61286">
        <w:rPr>
          <w:rStyle w:val="StyleUnderline"/>
        </w:rPr>
        <w:t>CHIPS</w:t>
      </w:r>
      <w:r>
        <w:t xml:space="preserve"> Legislation </w:t>
      </w:r>
      <w:r w:rsidRPr="00D61286">
        <w:rPr>
          <w:rStyle w:val="StyleUnderline"/>
        </w:rPr>
        <w:t xml:space="preserve">Leaves U.S. at </w:t>
      </w:r>
      <w:r w:rsidRPr="00D61286">
        <w:rPr>
          <w:rStyle w:val="Emphasis"/>
        </w:rPr>
        <w:t>Disadvantage</w:t>
      </w:r>
      <w:r>
        <w:t xml:space="preserve"> </w:t>
      </w:r>
      <w:r w:rsidRPr="00D61286">
        <w:rPr>
          <w:rStyle w:val="StyleUnderline"/>
        </w:rPr>
        <w:t>vs. China</w:t>
      </w:r>
      <w:r>
        <w:t>, "National Review, https://www.nationalreview.com/2022/07/semiconductor-bill-leaves-u-s-at-disadvantage-against-china/, DOA: 7-25-2022//Smarx Ahsan)</w:t>
      </w:r>
    </w:p>
    <w:p w14:paraId="14F71B7E" w14:textId="77777777" w:rsidR="005D3BE8" w:rsidRPr="007F348E" w:rsidRDefault="005D3BE8" w:rsidP="005D3BE8">
      <w:pPr>
        <w:rPr>
          <w:sz w:val="16"/>
        </w:rPr>
      </w:pPr>
      <w:r w:rsidRPr="007F348E">
        <w:rPr>
          <w:sz w:val="16"/>
        </w:rPr>
        <w:t xml:space="preserve">The </w:t>
      </w:r>
      <w:r w:rsidRPr="007F348E">
        <w:rPr>
          <w:rStyle w:val="StyleUnderline"/>
        </w:rPr>
        <w:t>CHIPS</w:t>
      </w:r>
      <w:r w:rsidRPr="007F348E">
        <w:rPr>
          <w:sz w:val="16"/>
        </w:rPr>
        <w:t xml:space="preserve"> legislation </w:t>
      </w:r>
      <w:r w:rsidRPr="007F348E">
        <w:rPr>
          <w:rStyle w:val="StyleUnderline"/>
        </w:rPr>
        <w:t>advancing</w:t>
      </w:r>
      <w:r w:rsidRPr="007F348E">
        <w:rPr>
          <w:sz w:val="16"/>
        </w:rPr>
        <w:t xml:space="preserve"> rapidly </w:t>
      </w:r>
      <w:r w:rsidRPr="007F348E">
        <w:rPr>
          <w:rStyle w:val="StyleUnderline"/>
        </w:rPr>
        <w:t>through the Senate</w:t>
      </w:r>
      <w:r w:rsidRPr="007F348E">
        <w:rPr>
          <w:sz w:val="16"/>
        </w:rPr>
        <w:t xml:space="preserve"> is many things. It is </w:t>
      </w:r>
      <w:r w:rsidRPr="007F348E">
        <w:rPr>
          <w:rStyle w:val="StyleUnderline"/>
        </w:rPr>
        <w:t>an industrial-policy bill</w:t>
      </w:r>
      <w:r w:rsidRPr="007F348E">
        <w:rPr>
          <w:sz w:val="16"/>
        </w:rPr>
        <w:t xml:space="preserve"> and </w:t>
      </w:r>
      <w:r w:rsidRPr="007F348E">
        <w:rPr>
          <w:rStyle w:val="StyleUnderline"/>
        </w:rPr>
        <w:t>a handout to the higher-education industry</w:t>
      </w:r>
      <w:r w:rsidRPr="007F348E">
        <w:rPr>
          <w:sz w:val="16"/>
        </w:rPr>
        <w:t xml:space="preserve">. It’s a bill </w:t>
      </w:r>
      <w:r w:rsidRPr="007F348E">
        <w:rPr>
          <w:rStyle w:val="StyleUnderline"/>
        </w:rPr>
        <w:t>intended to further entrench</w:t>
      </w:r>
      <w:r w:rsidRPr="007F348E">
        <w:rPr>
          <w:sz w:val="16"/>
        </w:rPr>
        <w:t xml:space="preserve"> </w:t>
      </w:r>
      <w:r w:rsidRPr="007F348E">
        <w:rPr>
          <w:rStyle w:val="Emphasis"/>
        </w:rPr>
        <w:t>progressive</w:t>
      </w:r>
      <w:r w:rsidRPr="007F348E">
        <w:rPr>
          <w:sz w:val="16"/>
        </w:rPr>
        <w:t xml:space="preserve"> </w:t>
      </w:r>
      <w:r w:rsidRPr="007F348E">
        <w:rPr>
          <w:rStyle w:val="Emphasis"/>
        </w:rPr>
        <w:t>pieties</w:t>
      </w:r>
      <w:r w:rsidRPr="007F348E">
        <w:rPr>
          <w:sz w:val="16"/>
        </w:rPr>
        <w:t xml:space="preserve"> </w:t>
      </w:r>
      <w:r w:rsidRPr="007F348E">
        <w:rPr>
          <w:rStyle w:val="StyleUnderline"/>
        </w:rPr>
        <w:t>on diversity and equity within the federal bureaucracy</w:t>
      </w:r>
      <w:r w:rsidRPr="007F348E">
        <w:rPr>
          <w:sz w:val="16"/>
        </w:rPr>
        <w:t xml:space="preserve">. And it is </w:t>
      </w:r>
      <w:r w:rsidRPr="007F348E">
        <w:rPr>
          <w:rStyle w:val="Emphasis"/>
        </w:rPr>
        <w:t>expensive</w:t>
      </w:r>
      <w:r w:rsidRPr="007F348E">
        <w:rPr>
          <w:sz w:val="16"/>
        </w:rPr>
        <w:t xml:space="preserve">. What </w:t>
      </w:r>
      <w:r w:rsidRPr="007F348E">
        <w:rPr>
          <w:rStyle w:val="StyleUnderline"/>
        </w:rPr>
        <w:t>it is not</w:t>
      </w:r>
      <w:r w:rsidRPr="007F348E">
        <w:rPr>
          <w:sz w:val="16"/>
        </w:rPr>
        <w:t xml:space="preserve">, however, is </w:t>
      </w:r>
      <w:r w:rsidRPr="007F348E">
        <w:rPr>
          <w:rStyle w:val="StyleUnderline"/>
        </w:rPr>
        <w:t>a tool for improving</w:t>
      </w:r>
      <w:r w:rsidRPr="007F348E">
        <w:rPr>
          <w:sz w:val="16"/>
        </w:rPr>
        <w:t xml:space="preserve"> Washington’s lot in the </w:t>
      </w:r>
      <w:r w:rsidRPr="007F348E">
        <w:rPr>
          <w:rStyle w:val="StyleUnderline"/>
        </w:rPr>
        <w:t>competition with the</w:t>
      </w:r>
      <w:r w:rsidRPr="007F348E">
        <w:rPr>
          <w:sz w:val="16"/>
        </w:rPr>
        <w:t xml:space="preserve"> </w:t>
      </w:r>
      <w:r w:rsidRPr="007F348E">
        <w:rPr>
          <w:rStyle w:val="Emphasis"/>
        </w:rPr>
        <w:t>C</w:t>
      </w:r>
      <w:r w:rsidRPr="007F348E">
        <w:rPr>
          <w:rStyle w:val="StyleUnderline"/>
        </w:rPr>
        <w:t xml:space="preserve">hinese </w:t>
      </w:r>
      <w:r w:rsidRPr="007F348E">
        <w:rPr>
          <w:rStyle w:val="Emphasis"/>
        </w:rPr>
        <w:t>C</w:t>
      </w:r>
      <w:r w:rsidRPr="007F348E">
        <w:rPr>
          <w:rStyle w:val="StyleUnderline"/>
        </w:rPr>
        <w:t xml:space="preserve">ommunist </w:t>
      </w:r>
      <w:r w:rsidRPr="007F348E">
        <w:rPr>
          <w:rStyle w:val="Emphasis"/>
        </w:rPr>
        <w:t>P</w:t>
      </w:r>
      <w:r w:rsidRPr="007F348E">
        <w:rPr>
          <w:rStyle w:val="StyleUnderline"/>
        </w:rPr>
        <w:t>arty</w:t>
      </w:r>
      <w:r w:rsidRPr="007F348E">
        <w:rPr>
          <w:sz w:val="16"/>
        </w:rPr>
        <w:t>.</w:t>
      </w:r>
    </w:p>
    <w:p w14:paraId="66E65A5B" w14:textId="77777777" w:rsidR="005D3BE8" w:rsidRPr="007F348E" w:rsidRDefault="005D3BE8" w:rsidP="005D3BE8">
      <w:pPr>
        <w:rPr>
          <w:sz w:val="16"/>
        </w:rPr>
      </w:pPr>
      <w:r w:rsidRPr="007F348E">
        <w:rPr>
          <w:sz w:val="16"/>
        </w:rPr>
        <w:t xml:space="preserve">After over a year of back-and-forth, </w:t>
      </w:r>
      <w:r w:rsidRPr="007F348E">
        <w:rPr>
          <w:rStyle w:val="StyleUnderline"/>
        </w:rPr>
        <w:t>lawmakers</w:t>
      </w:r>
      <w:r w:rsidRPr="007F348E">
        <w:rPr>
          <w:sz w:val="16"/>
        </w:rPr>
        <w:t xml:space="preserve"> seem </w:t>
      </w:r>
      <w:r w:rsidRPr="007F348E">
        <w:rPr>
          <w:rStyle w:val="StyleUnderline"/>
        </w:rPr>
        <w:t>poised to converge on a final version</w:t>
      </w:r>
      <w:r w:rsidRPr="007F348E">
        <w:rPr>
          <w:sz w:val="16"/>
        </w:rPr>
        <w:t xml:space="preserve"> of the so-called U.S. Innovation and Competition Act this week. At first, </w:t>
      </w:r>
      <w:r w:rsidRPr="007F348E">
        <w:rPr>
          <w:rStyle w:val="StyleUnderline"/>
        </w:rPr>
        <w:t>it seemed that the final package would contain</w:t>
      </w:r>
      <w:r w:rsidRPr="007F348E">
        <w:rPr>
          <w:sz w:val="16"/>
        </w:rPr>
        <w:t xml:space="preserve"> about </w:t>
      </w:r>
      <w:r w:rsidRPr="007F348E">
        <w:rPr>
          <w:rStyle w:val="StyleUnderline"/>
        </w:rPr>
        <w:t>$52 billion in subsidies</w:t>
      </w:r>
      <w:r w:rsidRPr="007F348E">
        <w:rPr>
          <w:sz w:val="16"/>
        </w:rPr>
        <w:t xml:space="preserve"> </w:t>
      </w:r>
      <w:r w:rsidRPr="007F348E">
        <w:rPr>
          <w:rStyle w:val="StyleUnderline"/>
        </w:rPr>
        <w:t>for semiconductor manufacturing</w:t>
      </w:r>
      <w:r w:rsidRPr="007F348E">
        <w:rPr>
          <w:sz w:val="16"/>
        </w:rPr>
        <w:t xml:space="preserve"> and some miscellaneous other provisions. But, </w:t>
      </w:r>
      <w:r w:rsidRPr="007F348E">
        <w:rPr>
          <w:rStyle w:val="StyleUnderline"/>
        </w:rPr>
        <w:t>as lawmakers realized</w:t>
      </w:r>
      <w:r w:rsidRPr="007F348E">
        <w:rPr>
          <w:sz w:val="16"/>
        </w:rPr>
        <w:t xml:space="preserve"> that a larger version of the package remained politically feasible, </w:t>
      </w:r>
      <w:r w:rsidRPr="007F348E">
        <w:rPr>
          <w:rStyle w:val="StyleUnderline"/>
        </w:rPr>
        <w:t xml:space="preserve">the package </w:t>
      </w:r>
      <w:r w:rsidRPr="007F348E">
        <w:rPr>
          <w:rStyle w:val="Emphasis"/>
        </w:rPr>
        <w:t>ballooned</w:t>
      </w:r>
      <w:r w:rsidRPr="007F348E">
        <w:rPr>
          <w:sz w:val="16"/>
        </w:rPr>
        <w:t xml:space="preserve">. The </w:t>
      </w:r>
      <w:r w:rsidRPr="007F348E">
        <w:rPr>
          <w:rStyle w:val="StyleUnderline"/>
        </w:rPr>
        <w:t>most recent version</w:t>
      </w:r>
      <w:r w:rsidRPr="007F348E">
        <w:rPr>
          <w:sz w:val="16"/>
        </w:rPr>
        <w:t xml:space="preserve">, put forward </w:t>
      </w:r>
      <w:r w:rsidRPr="007F348E">
        <w:rPr>
          <w:rStyle w:val="StyleUnderline"/>
        </w:rPr>
        <w:t>by</w:t>
      </w:r>
      <w:r w:rsidRPr="007F348E">
        <w:rPr>
          <w:sz w:val="16"/>
        </w:rPr>
        <w:t xml:space="preserve"> Chuck </w:t>
      </w:r>
      <w:r w:rsidRPr="007F348E">
        <w:rPr>
          <w:rStyle w:val="StyleUnderline"/>
        </w:rPr>
        <w:t>Schumer</w:t>
      </w:r>
      <w:r w:rsidRPr="007F348E">
        <w:rPr>
          <w:sz w:val="16"/>
        </w:rPr>
        <w:t xml:space="preserve">, strongly </w:t>
      </w:r>
      <w:r w:rsidRPr="007F348E">
        <w:rPr>
          <w:rStyle w:val="StyleUnderline"/>
        </w:rPr>
        <w:t>resembles</w:t>
      </w:r>
      <w:r w:rsidRPr="007F348E">
        <w:rPr>
          <w:sz w:val="16"/>
        </w:rPr>
        <w:t xml:space="preserve"> the original, </w:t>
      </w:r>
      <w:r w:rsidRPr="007F348E">
        <w:rPr>
          <w:rStyle w:val="Emphasis"/>
        </w:rPr>
        <w:t>disappointing</w:t>
      </w:r>
      <w:r w:rsidRPr="007F348E">
        <w:rPr>
          <w:sz w:val="16"/>
        </w:rPr>
        <w:t xml:space="preserve"> </w:t>
      </w:r>
      <w:r w:rsidRPr="007F348E">
        <w:rPr>
          <w:rStyle w:val="StyleUnderline"/>
        </w:rPr>
        <w:t>version</w:t>
      </w:r>
      <w:r w:rsidRPr="007F348E">
        <w:rPr>
          <w:sz w:val="16"/>
        </w:rPr>
        <w:t xml:space="preserve"> that the Senate passed last year. That’s the main problem. </w:t>
      </w:r>
      <w:r w:rsidRPr="007F348E">
        <w:rPr>
          <w:rStyle w:val="StyleUnderline"/>
        </w:rPr>
        <w:t>Sixty-four senators</w:t>
      </w:r>
      <w:r w:rsidRPr="007F348E">
        <w:rPr>
          <w:sz w:val="16"/>
        </w:rPr>
        <w:t xml:space="preserve">, </w:t>
      </w:r>
      <w:r w:rsidRPr="007F348E">
        <w:rPr>
          <w:rStyle w:val="StyleUnderline"/>
        </w:rPr>
        <w:t xml:space="preserve">including </w:t>
      </w:r>
      <w:r w:rsidRPr="007F348E">
        <w:rPr>
          <w:rStyle w:val="Emphasis"/>
        </w:rPr>
        <w:t>16</w:t>
      </w:r>
      <w:r w:rsidRPr="007F348E">
        <w:rPr>
          <w:rStyle w:val="StyleUnderline"/>
        </w:rPr>
        <w:t xml:space="preserve"> Republicans</w:t>
      </w:r>
      <w:r w:rsidRPr="007F348E">
        <w:rPr>
          <w:sz w:val="16"/>
        </w:rPr>
        <w:t xml:space="preserve">, </w:t>
      </w:r>
      <w:r w:rsidRPr="007F348E">
        <w:rPr>
          <w:rStyle w:val="StyleUnderline"/>
        </w:rPr>
        <w:t>voted to advance the bill</w:t>
      </w:r>
      <w:r w:rsidRPr="007F348E">
        <w:rPr>
          <w:sz w:val="16"/>
        </w:rPr>
        <w:t xml:space="preserve"> last Tuesday.</w:t>
      </w:r>
    </w:p>
    <w:p w14:paraId="2E254DFF" w14:textId="77777777" w:rsidR="005D3BE8" w:rsidRPr="007F348E" w:rsidRDefault="005D3BE8" w:rsidP="005D3BE8">
      <w:pPr>
        <w:rPr>
          <w:sz w:val="16"/>
        </w:rPr>
      </w:pPr>
      <w:r w:rsidRPr="007F348E">
        <w:rPr>
          <w:sz w:val="16"/>
        </w:rPr>
        <w:t xml:space="preserve">Just as it was last time, </w:t>
      </w:r>
      <w:r w:rsidRPr="007F348E">
        <w:rPr>
          <w:rStyle w:val="StyleUnderline"/>
        </w:rPr>
        <w:t>the latest Senate proposal is</w:t>
      </w:r>
      <w:r w:rsidRPr="007F348E">
        <w:rPr>
          <w:sz w:val="16"/>
        </w:rPr>
        <w:t xml:space="preserve"> </w:t>
      </w:r>
      <w:r w:rsidRPr="007F348E">
        <w:rPr>
          <w:rStyle w:val="Emphasis"/>
        </w:rPr>
        <w:t>light</w:t>
      </w:r>
      <w:r w:rsidRPr="007F348E">
        <w:rPr>
          <w:sz w:val="16"/>
        </w:rPr>
        <w:t xml:space="preserve"> </w:t>
      </w:r>
      <w:r w:rsidRPr="007F348E">
        <w:rPr>
          <w:rStyle w:val="StyleUnderline"/>
        </w:rPr>
        <w:t>on measures</w:t>
      </w:r>
      <w:r w:rsidRPr="007F348E">
        <w:rPr>
          <w:sz w:val="16"/>
        </w:rPr>
        <w:t xml:space="preserve"> intended </w:t>
      </w:r>
      <w:r w:rsidRPr="007F348E">
        <w:rPr>
          <w:rStyle w:val="StyleUnderline"/>
        </w:rPr>
        <w:t>to give America the advantage</w:t>
      </w:r>
      <w:r w:rsidRPr="007F348E">
        <w:rPr>
          <w:sz w:val="16"/>
        </w:rPr>
        <w:t xml:space="preserve"> vis-à-vis China; in the thousand-page text advanced last week, </w:t>
      </w:r>
      <w:r w:rsidRPr="007F348E">
        <w:rPr>
          <w:rStyle w:val="StyleUnderline"/>
        </w:rPr>
        <w:t>there are</w:t>
      </w:r>
      <w:r w:rsidRPr="007F348E">
        <w:rPr>
          <w:sz w:val="16"/>
        </w:rPr>
        <w:t xml:space="preserve"> </w:t>
      </w:r>
      <w:r w:rsidRPr="007F348E">
        <w:rPr>
          <w:rStyle w:val="Emphasis"/>
        </w:rPr>
        <w:t>eleven</w:t>
      </w:r>
      <w:r w:rsidRPr="007F348E">
        <w:rPr>
          <w:sz w:val="16"/>
        </w:rPr>
        <w:t xml:space="preserve"> </w:t>
      </w:r>
      <w:r w:rsidRPr="007F348E">
        <w:rPr>
          <w:rStyle w:val="StyleUnderline"/>
        </w:rPr>
        <w:t>mentions of</w:t>
      </w:r>
      <w:r w:rsidRPr="007F348E">
        <w:rPr>
          <w:sz w:val="16"/>
        </w:rPr>
        <w:t xml:space="preserve"> the word “</w:t>
      </w:r>
      <w:r w:rsidRPr="007F348E">
        <w:rPr>
          <w:rStyle w:val="StyleUnderline"/>
        </w:rPr>
        <w:t>China</w:t>
      </w:r>
      <w:r w:rsidRPr="007F348E">
        <w:rPr>
          <w:sz w:val="16"/>
        </w:rPr>
        <w:t xml:space="preserve">.” </w:t>
      </w:r>
      <w:r w:rsidRPr="007F348E">
        <w:rPr>
          <w:rStyle w:val="Emphasis"/>
        </w:rPr>
        <w:t>Most</w:t>
      </w:r>
      <w:r w:rsidRPr="007F348E">
        <w:rPr>
          <w:sz w:val="16"/>
        </w:rPr>
        <w:t xml:space="preserve"> </w:t>
      </w:r>
      <w:r w:rsidRPr="007F348E">
        <w:rPr>
          <w:rStyle w:val="StyleUnderline"/>
        </w:rPr>
        <w:t>of the legislation</w:t>
      </w:r>
      <w:r w:rsidRPr="007F348E">
        <w:rPr>
          <w:sz w:val="16"/>
        </w:rPr>
        <w:t xml:space="preserve"> instead </w:t>
      </w:r>
      <w:r w:rsidRPr="007F348E">
        <w:rPr>
          <w:rStyle w:val="StyleUnderline"/>
        </w:rPr>
        <w:t>focuses on</w:t>
      </w:r>
      <w:r w:rsidRPr="007F348E">
        <w:rPr>
          <w:sz w:val="16"/>
        </w:rPr>
        <w:t xml:space="preserve"> </w:t>
      </w:r>
      <w:r w:rsidRPr="007F348E">
        <w:rPr>
          <w:rStyle w:val="StyleUnderline"/>
        </w:rPr>
        <w:t>semiconductor</w:t>
      </w:r>
      <w:r w:rsidRPr="007F348E">
        <w:rPr>
          <w:sz w:val="16"/>
        </w:rPr>
        <w:t xml:space="preserve">-manufacturing </w:t>
      </w:r>
      <w:r w:rsidRPr="007F348E">
        <w:rPr>
          <w:rStyle w:val="StyleUnderline"/>
        </w:rPr>
        <w:t>subsidies</w:t>
      </w:r>
      <w:r w:rsidRPr="007F348E">
        <w:rPr>
          <w:sz w:val="16"/>
        </w:rPr>
        <w:t xml:space="preserve"> </w:t>
      </w:r>
      <w:r w:rsidRPr="007F348E">
        <w:rPr>
          <w:rStyle w:val="StyleUnderline"/>
        </w:rPr>
        <w:t>and a massive</w:t>
      </w:r>
      <w:r w:rsidRPr="007F348E">
        <w:rPr>
          <w:sz w:val="16"/>
        </w:rPr>
        <w:t xml:space="preserve"> $80 billion </w:t>
      </w:r>
      <w:r w:rsidRPr="007F348E">
        <w:rPr>
          <w:rStyle w:val="StyleUnderline"/>
        </w:rPr>
        <w:t>boost to the</w:t>
      </w:r>
      <w:r w:rsidRPr="007F348E">
        <w:rPr>
          <w:sz w:val="16"/>
        </w:rPr>
        <w:t xml:space="preserve"> </w:t>
      </w:r>
      <w:r w:rsidRPr="007F348E">
        <w:rPr>
          <w:rStyle w:val="Emphasis"/>
        </w:rPr>
        <w:t>N</w:t>
      </w:r>
      <w:r w:rsidRPr="007F348E">
        <w:rPr>
          <w:rStyle w:val="StyleUnderline"/>
        </w:rPr>
        <w:t xml:space="preserve">ational </w:t>
      </w:r>
      <w:r w:rsidRPr="007F348E">
        <w:rPr>
          <w:rStyle w:val="Emphasis"/>
        </w:rPr>
        <w:t>S</w:t>
      </w:r>
      <w:r w:rsidRPr="007F348E">
        <w:rPr>
          <w:rStyle w:val="StyleUnderline"/>
        </w:rPr>
        <w:t xml:space="preserve">cience </w:t>
      </w:r>
      <w:r w:rsidRPr="007F348E">
        <w:rPr>
          <w:rStyle w:val="Emphasis"/>
        </w:rPr>
        <w:t>F</w:t>
      </w:r>
      <w:r w:rsidRPr="007F348E">
        <w:rPr>
          <w:rStyle w:val="StyleUnderline"/>
        </w:rPr>
        <w:t>oundation</w:t>
      </w:r>
      <w:r w:rsidRPr="007F348E">
        <w:rPr>
          <w:sz w:val="16"/>
        </w:rPr>
        <w:t xml:space="preserve">. Meanwhile, </w:t>
      </w:r>
      <w:r w:rsidRPr="007F348E">
        <w:rPr>
          <w:rStyle w:val="StyleUnderline"/>
        </w:rPr>
        <w:t>there’s no</w:t>
      </w:r>
      <w:r w:rsidRPr="007F348E">
        <w:rPr>
          <w:sz w:val="16"/>
        </w:rPr>
        <w:t xml:space="preserve"> </w:t>
      </w:r>
      <w:r w:rsidRPr="007F348E">
        <w:rPr>
          <w:rStyle w:val="Emphasis"/>
        </w:rPr>
        <w:t>meaningful</w:t>
      </w:r>
      <w:r w:rsidRPr="007F348E">
        <w:rPr>
          <w:sz w:val="16"/>
        </w:rPr>
        <w:t xml:space="preserve"> </w:t>
      </w:r>
      <w:r w:rsidRPr="007F348E">
        <w:rPr>
          <w:rStyle w:val="StyleUnderline"/>
        </w:rPr>
        <w:t>investment in the government agencies</w:t>
      </w:r>
      <w:r w:rsidRPr="007F348E">
        <w:rPr>
          <w:sz w:val="16"/>
        </w:rPr>
        <w:t xml:space="preserve"> </w:t>
      </w:r>
      <w:r w:rsidRPr="007F348E">
        <w:rPr>
          <w:rStyle w:val="StyleUnderline"/>
        </w:rPr>
        <w:t>that have a direct bearing on American competitiveness</w:t>
      </w:r>
      <w:r w:rsidRPr="007F348E">
        <w:rPr>
          <w:sz w:val="16"/>
        </w:rPr>
        <w:t xml:space="preserve">: the Defense Advanced Research Projects Agency, the Commerce Department’s export-control cell, the Justice Department’s foreign-agent enforcement unit, and the Treasury Department’s sanctions office. Unsurprisingly, </w:t>
      </w:r>
      <w:r w:rsidRPr="007F348E">
        <w:rPr>
          <w:rStyle w:val="StyleUnderline"/>
        </w:rPr>
        <w:t>the Schumer</w:t>
      </w:r>
      <w:r w:rsidRPr="007F348E">
        <w:rPr>
          <w:sz w:val="16"/>
        </w:rPr>
        <w:t xml:space="preserve">-advanced </w:t>
      </w:r>
      <w:r w:rsidRPr="007F348E">
        <w:rPr>
          <w:rStyle w:val="StyleUnderline"/>
        </w:rPr>
        <w:t>version</w:t>
      </w:r>
      <w:r w:rsidRPr="007F348E">
        <w:rPr>
          <w:sz w:val="16"/>
        </w:rPr>
        <w:t xml:space="preserve"> </w:t>
      </w:r>
      <w:r w:rsidRPr="007F348E">
        <w:rPr>
          <w:rStyle w:val="StyleUnderline"/>
        </w:rPr>
        <w:t>lends itself to</w:t>
      </w:r>
      <w:r w:rsidRPr="007F348E">
        <w:rPr>
          <w:sz w:val="16"/>
        </w:rPr>
        <w:t xml:space="preserve"> fashionable </w:t>
      </w:r>
      <w:r w:rsidRPr="007F348E">
        <w:rPr>
          <w:rStyle w:val="Emphasis"/>
        </w:rPr>
        <w:t>left-wing causes</w:t>
      </w:r>
      <w:r w:rsidRPr="007F348E">
        <w:rPr>
          <w:sz w:val="16"/>
        </w:rPr>
        <w:t xml:space="preserve"> via the NSF, establishing a chief diversity officer and fast-tracking government-funded climate-change research. </w:t>
      </w:r>
      <w:r w:rsidRPr="007F348E">
        <w:rPr>
          <w:rStyle w:val="StyleUnderline"/>
        </w:rPr>
        <w:t xml:space="preserve">It’s </w:t>
      </w:r>
      <w:r w:rsidRPr="007F348E">
        <w:rPr>
          <w:rStyle w:val="Emphasis"/>
        </w:rPr>
        <w:t>not clear</w:t>
      </w:r>
      <w:r w:rsidRPr="007F348E">
        <w:rPr>
          <w:rStyle w:val="StyleUnderline"/>
        </w:rPr>
        <w:t xml:space="preserve"> why this emphasis on NSF is</w:t>
      </w:r>
      <w:r w:rsidRPr="007F348E">
        <w:rPr>
          <w:sz w:val="16"/>
        </w:rPr>
        <w:t xml:space="preserve"> </w:t>
      </w:r>
      <w:r w:rsidRPr="007F348E">
        <w:rPr>
          <w:rStyle w:val="Emphasis"/>
        </w:rPr>
        <w:t>germane</w:t>
      </w:r>
      <w:r w:rsidRPr="007F348E">
        <w:rPr>
          <w:sz w:val="16"/>
        </w:rPr>
        <w:t xml:space="preserve"> </w:t>
      </w:r>
      <w:r w:rsidRPr="007F348E">
        <w:rPr>
          <w:rStyle w:val="StyleUnderline"/>
        </w:rPr>
        <w:t>to a</w:t>
      </w:r>
      <w:r w:rsidRPr="007F348E">
        <w:rPr>
          <w:sz w:val="16"/>
        </w:rPr>
        <w:t xml:space="preserve"> purportedly </w:t>
      </w:r>
      <w:r w:rsidRPr="007F348E">
        <w:rPr>
          <w:rStyle w:val="StyleUnderline"/>
        </w:rPr>
        <w:t>China</w:t>
      </w:r>
      <w:r w:rsidRPr="007F348E">
        <w:rPr>
          <w:sz w:val="16"/>
        </w:rPr>
        <w:t xml:space="preserve">-focused </w:t>
      </w:r>
      <w:r w:rsidRPr="007F348E">
        <w:rPr>
          <w:rStyle w:val="StyleUnderline"/>
        </w:rPr>
        <w:t>bill</w:t>
      </w:r>
      <w:r w:rsidRPr="007F348E">
        <w:rPr>
          <w:sz w:val="16"/>
        </w:rPr>
        <w:t xml:space="preserve">, </w:t>
      </w:r>
      <w:r w:rsidRPr="007F348E">
        <w:rPr>
          <w:rStyle w:val="StyleUnderline"/>
        </w:rPr>
        <w:t>other than to serve</w:t>
      </w:r>
      <w:r w:rsidRPr="007F348E">
        <w:rPr>
          <w:sz w:val="16"/>
        </w:rPr>
        <w:t xml:space="preserve"> </w:t>
      </w:r>
      <w:r w:rsidRPr="007F348E">
        <w:rPr>
          <w:rStyle w:val="Emphasis"/>
        </w:rPr>
        <w:t>Democrats’ political purposes</w:t>
      </w:r>
      <w:r w:rsidRPr="007F348E">
        <w:rPr>
          <w:sz w:val="16"/>
        </w:rPr>
        <w:t>.</w:t>
      </w:r>
    </w:p>
    <w:p w14:paraId="682DE98E" w14:textId="77777777" w:rsidR="005D3BE8" w:rsidRPr="00C4102C" w:rsidRDefault="005D3BE8" w:rsidP="005D3BE8">
      <w:pPr>
        <w:rPr>
          <w:sz w:val="16"/>
        </w:rPr>
      </w:pPr>
      <w:r w:rsidRPr="00C4102C">
        <w:rPr>
          <w:sz w:val="16"/>
        </w:rPr>
        <w:t xml:space="preserve">In fact, this new </w:t>
      </w:r>
      <w:r w:rsidRPr="007F348E">
        <w:rPr>
          <w:rStyle w:val="StyleUnderline"/>
        </w:rPr>
        <w:t>CHIPS</w:t>
      </w:r>
      <w:r w:rsidRPr="00C4102C">
        <w:rPr>
          <w:sz w:val="16"/>
        </w:rPr>
        <w:t xml:space="preserve"> bill may be </w:t>
      </w:r>
      <w:r w:rsidRPr="007F348E">
        <w:rPr>
          <w:rStyle w:val="StyleUnderline"/>
        </w:rPr>
        <w:t xml:space="preserve">more likely to </w:t>
      </w:r>
      <w:r w:rsidRPr="007F348E">
        <w:rPr>
          <w:rStyle w:val="Emphasis"/>
        </w:rPr>
        <w:t>sabotage</w:t>
      </w:r>
      <w:r w:rsidRPr="007F348E">
        <w:rPr>
          <w:rStyle w:val="StyleUnderline"/>
        </w:rPr>
        <w:t xml:space="preserve"> U.S. efforts</w:t>
      </w:r>
      <w:r w:rsidRPr="00C4102C">
        <w:rPr>
          <w:sz w:val="16"/>
        </w:rPr>
        <w:t xml:space="preserve"> to get on a more competitive footing. </w:t>
      </w:r>
      <w:r w:rsidRPr="007F348E">
        <w:rPr>
          <w:rStyle w:val="StyleUnderline"/>
        </w:rPr>
        <w:t>This version strips out</w:t>
      </w:r>
      <w:r w:rsidRPr="00C4102C">
        <w:rPr>
          <w:sz w:val="16"/>
        </w:rPr>
        <w:t xml:space="preserve"> previous, </w:t>
      </w:r>
      <w:r w:rsidRPr="007F348E">
        <w:rPr>
          <w:rStyle w:val="Emphasis"/>
        </w:rPr>
        <w:t>encouraging</w:t>
      </w:r>
      <w:r w:rsidRPr="00C4102C">
        <w:rPr>
          <w:sz w:val="16"/>
        </w:rPr>
        <w:t xml:space="preserve"> </w:t>
      </w:r>
      <w:r w:rsidRPr="007F348E">
        <w:rPr>
          <w:rStyle w:val="StyleUnderline"/>
        </w:rPr>
        <w:t>measures passed by the Senate</w:t>
      </w:r>
      <w:r w:rsidRPr="00C4102C">
        <w:rPr>
          <w:sz w:val="16"/>
        </w:rPr>
        <w:t xml:space="preserve"> last June </w:t>
      </w:r>
      <w:r w:rsidRPr="007F348E">
        <w:rPr>
          <w:rStyle w:val="StyleUnderline"/>
        </w:rPr>
        <w:t>that funded efforts to counter</w:t>
      </w:r>
      <w:r w:rsidRPr="00C4102C">
        <w:rPr>
          <w:sz w:val="16"/>
        </w:rPr>
        <w:t xml:space="preserve"> Chinese Communist Party </w:t>
      </w:r>
      <w:r w:rsidRPr="007F348E">
        <w:rPr>
          <w:rStyle w:val="StyleUnderline"/>
        </w:rPr>
        <w:t>propaganda</w:t>
      </w:r>
      <w:r w:rsidRPr="00C4102C">
        <w:rPr>
          <w:sz w:val="16"/>
        </w:rPr>
        <w:t xml:space="preserve"> </w:t>
      </w:r>
      <w:r w:rsidRPr="007F348E">
        <w:rPr>
          <w:rStyle w:val="StyleUnderline"/>
        </w:rPr>
        <w:t>and made it</w:t>
      </w:r>
      <w:r w:rsidRPr="00C4102C">
        <w:rPr>
          <w:sz w:val="16"/>
        </w:rPr>
        <w:t xml:space="preserve"> </w:t>
      </w:r>
      <w:r w:rsidRPr="007F348E">
        <w:rPr>
          <w:rStyle w:val="Emphasis"/>
        </w:rPr>
        <w:t>easier</w:t>
      </w:r>
      <w:r w:rsidRPr="00C4102C">
        <w:rPr>
          <w:sz w:val="16"/>
        </w:rPr>
        <w:t xml:space="preserve"> </w:t>
      </w:r>
      <w:r w:rsidRPr="007F348E">
        <w:rPr>
          <w:rStyle w:val="StyleUnderline"/>
        </w:rPr>
        <w:t>for U.S. officials to interact with</w:t>
      </w:r>
      <w:r w:rsidRPr="00C4102C">
        <w:rPr>
          <w:sz w:val="16"/>
        </w:rPr>
        <w:t xml:space="preserve"> their </w:t>
      </w:r>
      <w:r w:rsidRPr="007F348E">
        <w:rPr>
          <w:rStyle w:val="StyleUnderline"/>
        </w:rPr>
        <w:t>Taiwanese</w:t>
      </w:r>
      <w:r w:rsidRPr="00C4102C">
        <w:rPr>
          <w:sz w:val="16"/>
        </w:rPr>
        <w:t xml:space="preserve"> </w:t>
      </w:r>
      <w:r w:rsidRPr="007F348E">
        <w:rPr>
          <w:rStyle w:val="StyleUnderline"/>
        </w:rPr>
        <w:t>counterparts</w:t>
      </w:r>
      <w:r w:rsidRPr="00C4102C">
        <w:rPr>
          <w:sz w:val="16"/>
        </w:rPr>
        <w:t xml:space="preserve">. The </w:t>
      </w:r>
      <w:r w:rsidRPr="007F348E">
        <w:rPr>
          <w:rStyle w:val="StyleUnderline"/>
        </w:rPr>
        <w:t>Schumer</w:t>
      </w:r>
      <w:r w:rsidRPr="00C4102C">
        <w:rPr>
          <w:sz w:val="16"/>
        </w:rPr>
        <w:t xml:space="preserve"> version </w:t>
      </w:r>
      <w:r w:rsidRPr="007F348E">
        <w:rPr>
          <w:rStyle w:val="StyleUnderline"/>
        </w:rPr>
        <w:t>contains</w:t>
      </w:r>
      <w:r w:rsidRPr="00C4102C">
        <w:rPr>
          <w:sz w:val="16"/>
        </w:rPr>
        <w:t xml:space="preserve"> </w:t>
      </w:r>
      <w:r w:rsidRPr="007F348E">
        <w:rPr>
          <w:rStyle w:val="Emphasis"/>
        </w:rPr>
        <w:t>none of that</w:t>
      </w:r>
      <w:r w:rsidRPr="00C4102C">
        <w:rPr>
          <w:sz w:val="16"/>
        </w:rPr>
        <w:t xml:space="preserve">. In fact, rather than merely omitting promising proposals, </w:t>
      </w:r>
      <w:r w:rsidRPr="007F348E">
        <w:rPr>
          <w:rStyle w:val="StyleUnderline"/>
        </w:rPr>
        <w:t>this bill also creates a</w:t>
      </w:r>
      <w:r w:rsidRPr="00C4102C">
        <w:rPr>
          <w:sz w:val="16"/>
        </w:rPr>
        <w:t xml:space="preserve"> </w:t>
      </w:r>
      <w:r w:rsidRPr="007F348E">
        <w:rPr>
          <w:rStyle w:val="Emphasis"/>
        </w:rPr>
        <w:t>carve-out</w:t>
      </w:r>
      <w:r w:rsidRPr="00C4102C">
        <w:rPr>
          <w:sz w:val="16"/>
        </w:rPr>
        <w:t xml:space="preserve"> </w:t>
      </w:r>
      <w:r w:rsidRPr="007F348E">
        <w:rPr>
          <w:rStyle w:val="StyleUnderline"/>
        </w:rPr>
        <w:t>allowing the</w:t>
      </w:r>
      <w:r w:rsidRPr="00C4102C">
        <w:rPr>
          <w:sz w:val="16"/>
        </w:rPr>
        <w:t xml:space="preserve"> </w:t>
      </w:r>
      <w:r w:rsidRPr="007F348E">
        <w:rPr>
          <w:rStyle w:val="Emphasis"/>
        </w:rPr>
        <w:t>N</w:t>
      </w:r>
      <w:r w:rsidRPr="007F348E">
        <w:rPr>
          <w:rStyle w:val="StyleUnderline"/>
        </w:rPr>
        <w:t xml:space="preserve">ational </w:t>
      </w:r>
      <w:r w:rsidRPr="007F348E">
        <w:rPr>
          <w:rStyle w:val="Emphasis"/>
        </w:rPr>
        <w:t>S</w:t>
      </w:r>
      <w:r w:rsidRPr="007F348E">
        <w:rPr>
          <w:rStyle w:val="StyleUnderline"/>
        </w:rPr>
        <w:t xml:space="preserve">cience </w:t>
      </w:r>
      <w:r w:rsidRPr="007F348E">
        <w:rPr>
          <w:rStyle w:val="Emphasis"/>
        </w:rPr>
        <w:t>F</w:t>
      </w:r>
      <w:r w:rsidRPr="007F348E">
        <w:rPr>
          <w:rStyle w:val="StyleUnderline"/>
        </w:rPr>
        <w:t>oundation</w:t>
      </w:r>
      <w:r w:rsidRPr="00C4102C">
        <w:rPr>
          <w:sz w:val="16"/>
        </w:rPr>
        <w:t xml:space="preserve"> </w:t>
      </w:r>
      <w:r w:rsidRPr="007F348E">
        <w:rPr>
          <w:rStyle w:val="StyleUnderline"/>
        </w:rPr>
        <w:t>to partner with Confucius Institutes</w:t>
      </w:r>
      <w:r w:rsidRPr="00C4102C">
        <w:rPr>
          <w:sz w:val="16"/>
        </w:rPr>
        <w:t xml:space="preserve">, for </w:t>
      </w:r>
      <w:r w:rsidRPr="007F348E">
        <w:rPr>
          <w:rStyle w:val="StyleUnderline"/>
        </w:rPr>
        <w:t>reasons</w:t>
      </w:r>
      <w:r w:rsidRPr="00C4102C">
        <w:rPr>
          <w:sz w:val="16"/>
        </w:rPr>
        <w:t xml:space="preserve"> that </w:t>
      </w:r>
      <w:r w:rsidRPr="007F348E">
        <w:rPr>
          <w:rStyle w:val="Emphasis"/>
        </w:rPr>
        <w:t>are unclear</w:t>
      </w:r>
      <w:r w:rsidRPr="00C4102C">
        <w:rPr>
          <w:sz w:val="16"/>
        </w:rPr>
        <w:t xml:space="preserve">. </w:t>
      </w:r>
      <w:r w:rsidRPr="007F348E">
        <w:rPr>
          <w:rStyle w:val="StyleUnderline"/>
        </w:rPr>
        <w:t xml:space="preserve">What is clear is </w:t>
      </w:r>
      <w:r w:rsidRPr="00C4102C">
        <w:rPr>
          <w:sz w:val="16"/>
        </w:rPr>
        <w:t xml:space="preserve">that </w:t>
      </w:r>
      <w:r w:rsidRPr="00C4102C">
        <w:rPr>
          <w:rStyle w:val="StyleUnderline"/>
        </w:rPr>
        <w:t>such a step would</w:t>
      </w:r>
      <w:r w:rsidRPr="00C4102C">
        <w:rPr>
          <w:sz w:val="16"/>
        </w:rPr>
        <w:t xml:space="preserve"> </w:t>
      </w:r>
      <w:r w:rsidRPr="00C4102C">
        <w:rPr>
          <w:rStyle w:val="Emphasis"/>
        </w:rPr>
        <w:t>reverse</w:t>
      </w:r>
      <w:r w:rsidRPr="00C4102C">
        <w:rPr>
          <w:sz w:val="16"/>
        </w:rPr>
        <w:t xml:space="preserve"> the </w:t>
      </w:r>
      <w:r w:rsidRPr="00C4102C">
        <w:rPr>
          <w:rStyle w:val="StyleUnderline"/>
        </w:rPr>
        <w:t>progress made in dismantling</w:t>
      </w:r>
      <w:r w:rsidRPr="00C4102C">
        <w:rPr>
          <w:sz w:val="16"/>
        </w:rPr>
        <w:t xml:space="preserve"> those </w:t>
      </w:r>
      <w:r w:rsidRPr="00C4102C">
        <w:rPr>
          <w:rStyle w:val="StyleUnderline"/>
        </w:rPr>
        <w:t>outposts of Beijing’s influence on</w:t>
      </w:r>
      <w:r w:rsidRPr="00C4102C">
        <w:rPr>
          <w:sz w:val="16"/>
        </w:rPr>
        <w:t xml:space="preserve"> </w:t>
      </w:r>
      <w:r w:rsidRPr="00C4102C">
        <w:rPr>
          <w:rStyle w:val="StyleUnderline"/>
        </w:rPr>
        <w:t>American college campuses</w:t>
      </w:r>
      <w:r w:rsidRPr="00C4102C">
        <w:rPr>
          <w:sz w:val="16"/>
        </w:rPr>
        <w:t xml:space="preserve"> in recent years.</w:t>
      </w:r>
    </w:p>
    <w:p w14:paraId="4465D616" w14:textId="77777777" w:rsidR="005D3BE8" w:rsidRPr="00553870" w:rsidRDefault="005D3BE8" w:rsidP="005D3BE8">
      <w:pPr>
        <w:rPr>
          <w:sz w:val="16"/>
        </w:rPr>
      </w:pPr>
      <w:r w:rsidRPr="00553870">
        <w:rPr>
          <w:sz w:val="16"/>
        </w:rPr>
        <w:t xml:space="preserve">The </w:t>
      </w:r>
      <w:r w:rsidRPr="00C4102C">
        <w:rPr>
          <w:rStyle w:val="StyleUnderline"/>
        </w:rPr>
        <w:t>Biden</w:t>
      </w:r>
      <w:r w:rsidRPr="00553870">
        <w:rPr>
          <w:sz w:val="16"/>
        </w:rPr>
        <w:t xml:space="preserve"> administration </w:t>
      </w:r>
      <w:r w:rsidRPr="00C4102C">
        <w:rPr>
          <w:rStyle w:val="StyleUnderline"/>
        </w:rPr>
        <w:t>claims</w:t>
      </w:r>
      <w:r w:rsidRPr="00553870">
        <w:rPr>
          <w:sz w:val="16"/>
        </w:rPr>
        <w:t xml:space="preserve"> that </w:t>
      </w:r>
      <w:r w:rsidRPr="00C4102C">
        <w:rPr>
          <w:rStyle w:val="StyleUnderline"/>
        </w:rPr>
        <w:t>Congress</w:t>
      </w:r>
      <w:r w:rsidRPr="00553870">
        <w:rPr>
          <w:sz w:val="16"/>
        </w:rPr>
        <w:t xml:space="preserve"> </w:t>
      </w:r>
      <w:r w:rsidRPr="00C4102C">
        <w:rPr>
          <w:rStyle w:val="StyleUnderline"/>
        </w:rPr>
        <w:t>needs to send</w:t>
      </w:r>
      <w:r w:rsidRPr="00553870">
        <w:rPr>
          <w:sz w:val="16"/>
        </w:rPr>
        <w:t xml:space="preserve"> the </w:t>
      </w:r>
      <w:r w:rsidRPr="00C4102C">
        <w:rPr>
          <w:rStyle w:val="StyleUnderline"/>
        </w:rPr>
        <w:t>subsidies</w:t>
      </w:r>
      <w:r w:rsidRPr="00553870">
        <w:rPr>
          <w:sz w:val="16"/>
        </w:rPr>
        <w:t xml:space="preserve"> </w:t>
      </w:r>
      <w:r w:rsidRPr="00C4102C">
        <w:rPr>
          <w:rStyle w:val="StyleUnderline"/>
        </w:rPr>
        <w:t>to the president</w:t>
      </w:r>
      <w:r w:rsidRPr="00553870">
        <w:rPr>
          <w:sz w:val="16"/>
        </w:rPr>
        <w:t xml:space="preserve"> </w:t>
      </w:r>
      <w:r w:rsidRPr="00C4102C">
        <w:rPr>
          <w:rStyle w:val="Emphasis"/>
        </w:rPr>
        <w:t>immediately</w:t>
      </w:r>
      <w:r w:rsidRPr="00553870">
        <w:rPr>
          <w:sz w:val="16"/>
        </w:rPr>
        <w:t xml:space="preserve"> </w:t>
      </w:r>
      <w:r w:rsidRPr="00C4102C">
        <w:rPr>
          <w:rStyle w:val="StyleUnderline"/>
        </w:rPr>
        <w:t xml:space="preserve">to avoid a massive </w:t>
      </w:r>
      <w:r w:rsidRPr="00C4102C">
        <w:rPr>
          <w:rStyle w:val="Emphasis"/>
        </w:rPr>
        <w:t>strategic</w:t>
      </w:r>
      <w:r w:rsidRPr="00C4102C">
        <w:rPr>
          <w:rStyle w:val="StyleUnderline"/>
        </w:rPr>
        <w:t xml:space="preserve"> failure</w:t>
      </w:r>
      <w:r w:rsidRPr="00553870">
        <w:rPr>
          <w:sz w:val="16"/>
        </w:rPr>
        <w:t xml:space="preserve">; meanwhile, Intel and other </w:t>
      </w:r>
      <w:r w:rsidRPr="00C4102C">
        <w:rPr>
          <w:rStyle w:val="StyleUnderline"/>
        </w:rPr>
        <w:t>chips firms</w:t>
      </w:r>
      <w:r w:rsidRPr="00553870">
        <w:rPr>
          <w:sz w:val="16"/>
        </w:rPr>
        <w:t xml:space="preserve"> are </w:t>
      </w:r>
      <w:r w:rsidRPr="00C4102C">
        <w:rPr>
          <w:rStyle w:val="Emphasis"/>
        </w:rPr>
        <w:t>threatening</w:t>
      </w:r>
      <w:r w:rsidRPr="00553870">
        <w:rPr>
          <w:sz w:val="16"/>
        </w:rPr>
        <w:t xml:space="preserve"> </w:t>
      </w:r>
      <w:r w:rsidRPr="00C4102C">
        <w:rPr>
          <w:rStyle w:val="StyleUnderline"/>
        </w:rPr>
        <w:t>to pull back on chip</w:t>
      </w:r>
      <w:r w:rsidRPr="00553870">
        <w:rPr>
          <w:sz w:val="16"/>
        </w:rPr>
        <w:t xml:space="preserve">-plant </w:t>
      </w:r>
      <w:r w:rsidRPr="00C4102C">
        <w:rPr>
          <w:rStyle w:val="StyleUnderline"/>
        </w:rPr>
        <w:t>openings</w:t>
      </w:r>
      <w:r w:rsidRPr="00553870">
        <w:rPr>
          <w:sz w:val="16"/>
        </w:rPr>
        <w:t xml:space="preserve"> </w:t>
      </w:r>
      <w:r w:rsidRPr="00C4102C">
        <w:rPr>
          <w:rStyle w:val="StyleUnderline"/>
        </w:rPr>
        <w:t>on U.S. soil</w:t>
      </w:r>
      <w:r w:rsidRPr="00553870">
        <w:rPr>
          <w:sz w:val="16"/>
        </w:rPr>
        <w:t xml:space="preserve"> </w:t>
      </w:r>
      <w:r w:rsidRPr="00C4102C">
        <w:rPr>
          <w:rStyle w:val="StyleUnderline"/>
        </w:rPr>
        <w:t>if Congress</w:t>
      </w:r>
      <w:r w:rsidRPr="00553870">
        <w:rPr>
          <w:sz w:val="16"/>
        </w:rPr>
        <w:t xml:space="preserve"> </w:t>
      </w:r>
      <w:r w:rsidRPr="00C4102C">
        <w:rPr>
          <w:rStyle w:val="Emphasis"/>
        </w:rPr>
        <w:t>fails</w:t>
      </w:r>
      <w:r w:rsidRPr="00553870">
        <w:rPr>
          <w:sz w:val="16"/>
        </w:rPr>
        <w:t xml:space="preserve"> </w:t>
      </w:r>
      <w:r w:rsidRPr="00C4102C">
        <w:rPr>
          <w:rStyle w:val="StyleUnderline"/>
        </w:rPr>
        <w:t xml:space="preserve">to pass the chip subsidies </w:t>
      </w:r>
      <w:r w:rsidRPr="00553870">
        <w:rPr>
          <w:sz w:val="16"/>
        </w:rPr>
        <w:t xml:space="preserve">this year. Meanwhile, </w:t>
      </w:r>
      <w:r w:rsidRPr="00553870">
        <w:rPr>
          <w:rStyle w:val="StyleUnderline"/>
        </w:rPr>
        <w:t>reports say</w:t>
      </w:r>
      <w:r w:rsidRPr="00553870">
        <w:rPr>
          <w:sz w:val="16"/>
        </w:rPr>
        <w:t xml:space="preserve"> that some </w:t>
      </w:r>
      <w:r w:rsidRPr="00553870">
        <w:rPr>
          <w:rStyle w:val="StyleUnderline"/>
        </w:rPr>
        <w:t>senators</w:t>
      </w:r>
      <w:r w:rsidRPr="00553870">
        <w:rPr>
          <w:sz w:val="16"/>
        </w:rPr>
        <w:t xml:space="preserve"> </w:t>
      </w:r>
      <w:r w:rsidRPr="00553870">
        <w:rPr>
          <w:rStyle w:val="StyleUnderline"/>
        </w:rPr>
        <w:t>have been</w:t>
      </w:r>
      <w:r w:rsidRPr="00553870">
        <w:rPr>
          <w:sz w:val="16"/>
        </w:rPr>
        <w:t xml:space="preserve"> </w:t>
      </w:r>
      <w:r w:rsidRPr="00553870">
        <w:rPr>
          <w:rStyle w:val="Emphasis"/>
        </w:rPr>
        <w:t>swayed</w:t>
      </w:r>
      <w:r w:rsidRPr="00553870">
        <w:rPr>
          <w:sz w:val="16"/>
        </w:rPr>
        <w:t xml:space="preserve"> </w:t>
      </w:r>
      <w:r w:rsidRPr="00553870">
        <w:rPr>
          <w:rStyle w:val="StyleUnderline"/>
        </w:rPr>
        <w:t>by</w:t>
      </w:r>
      <w:r w:rsidRPr="00553870">
        <w:rPr>
          <w:sz w:val="16"/>
        </w:rPr>
        <w:t xml:space="preserve"> classified </w:t>
      </w:r>
      <w:r w:rsidRPr="00553870">
        <w:rPr>
          <w:rStyle w:val="StyleUnderline"/>
        </w:rPr>
        <w:t>briefings</w:t>
      </w:r>
      <w:r w:rsidRPr="00553870">
        <w:rPr>
          <w:sz w:val="16"/>
        </w:rPr>
        <w:t xml:space="preserve"> </w:t>
      </w:r>
      <w:r w:rsidRPr="00553870">
        <w:rPr>
          <w:rStyle w:val="StyleUnderline"/>
        </w:rPr>
        <w:t xml:space="preserve">delivered by </w:t>
      </w:r>
      <w:r w:rsidRPr="00553870">
        <w:rPr>
          <w:sz w:val="16"/>
        </w:rPr>
        <w:t xml:space="preserve">top </w:t>
      </w:r>
      <w:r w:rsidRPr="00553870">
        <w:rPr>
          <w:rStyle w:val="StyleUnderline"/>
        </w:rPr>
        <w:t>administration officials</w:t>
      </w:r>
      <w:r w:rsidRPr="00553870">
        <w:rPr>
          <w:sz w:val="16"/>
        </w:rPr>
        <w:t xml:space="preserve"> supportive of the chips subsidies. But </w:t>
      </w:r>
      <w:r w:rsidRPr="00553870">
        <w:rPr>
          <w:rStyle w:val="StyleUnderline"/>
        </w:rPr>
        <w:t>if their brief is</w:t>
      </w:r>
      <w:r w:rsidRPr="00553870">
        <w:rPr>
          <w:sz w:val="16"/>
        </w:rPr>
        <w:t xml:space="preserve"> so </w:t>
      </w:r>
      <w:r w:rsidRPr="00553870">
        <w:rPr>
          <w:rStyle w:val="StyleUnderline"/>
        </w:rPr>
        <w:t>compelling</w:t>
      </w:r>
      <w:r w:rsidRPr="00553870">
        <w:rPr>
          <w:sz w:val="16"/>
        </w:rPr>
        <w:t xml:space="preserve">, </w:t>
      </w:r>
      <w:r w:rsidRPr="00553870">
        <w:rPr>
          <w:rStyle w:val="StyleUnderline"/>
        </w:rPr>
        <w:t>they should make their case</w:t>
      </w:r>
      <w:r w:rsidRPr="00553870">
        <w:rPr>
          <w:sz w:val="16"/>
        </w:rPr>
        <w:t xml:space="preserve"> </w:t>
      </w:r>
      <w:r w:rsidRPr="00553870">
        <w:rPr>
          <w:rStyle w:val="Emphasis"/>
        </w:rPr>
        <w:t>publicly</w:t>
      </w:r>
      <w:r w:rsidRPr="00553870">
        <w:rPr>
          <w:sz w:val="16"/>
        </w:rPr>
        <w:t xml:space="preserve">. </w:t>
      </w:r>
      <w:r w:rsidRPr="00553870">
        <w:rPr>
          <w:rStyle w:val="StyleUnderline"/>
        </w:rPr>
        <w:t>It’s</w:t>
      </w:r>
      <w:r w:rsidRPr="00553870">
        <w:rPr>
          <w:sz w:val="16"/>
        </w:rPr>
        <w:t xml:space="preserve"> also </w:t>
      </w:r>
      <w:r w:rsidRPr="00553870">
        <w:rPr>
          <w:rStyle w:val="StyleUnderline"/>
        </w:rPr>
        <w:t>unclear</w:t>
      </w:r>
      <w:r w:rsidRPr="00553870">
        <w:rPr>
          <w:sz w:val="16"/>
        </w:rPr>
        <w:t xml:space="preserve"> </w:t>
      </w:r>
      <w:r w:rsidRPr="00553870">
        <w:rPr>
          <w:rStyle w:val="StyleUnderline"/>
        </w:rPr>
        <w:t>why</w:t>
      </w:r>
      <w:r w:rsidRPr="00553870">
        <w:rPr>
          <w:sz w:val="16"/>
        </w:rPr>
        <w:t xml:space="preserve"> the chips </w:t>
      </w:r>
      <w:r w:rsidRPr="00553870">
        <w:rPr>
          <w:rStyle w:val="StyleUnderline"/>
        </w:rPr>
        <w:t>subsidies</w:t>
      </w:r>
      <w:r w:rsidRPr="00553870">
        <w:rPr>
          <w:sz w:val="16"/>
        </w:rPr>
        <w:t xml:space="preserve"> </w:t>
      </w:r>
      <w:r w:rsidRPr="00553870">
        <w:rPr>
          <w:rStyle w:val="StyleUnderline"/>
        </w:rPr>
        <w:t>are</w:t>
      </w:r>
      <w:r w:rsidRPr="00553870">
        <w:rPr>
          <w:sz w:val="16"/>
        </w:rPr>
        <w:t xml:space="preserve"> still </w:t>
      </w:r>
      <w:r w:rsidRPr="00553870">
        <w:rPr>
          <w:rStyle w:val="Emphasis"/>
        </w:rPr>
        <w:t>necessary</w:t>
      </w:r>
      <w:r w:rsidRPr="00553870">
        <w:rPr>
          <w:sz w:val="16"/>
        </w:rPr>
        <w:t xml:space="preserve"> even </w:t>
      </w:r>
      <w:r w:rsidRPr="00553870">
        <w:rPr>
          <w:rStyle w:val="StyleUnderline"/>
        </w:rPr>
        <w:t>as the global chips shortage shows</w:t>
      </w:r>
      <w:r w:rsidRPr="00553870">
        <w:rPr>
          <w:sz w:val="16"/>
        </w:rPr>
        <w:t xml:space="preserve"> signs of </w:t>
      </w:r>
      <w:r w:rsidRPr="00553870">
        <w:rPr>
          <w:rStyle w:val="StyleUnderline"/>
        </w:rPr>
        <w:t>easing</w:t>
      </w:r>
      <w:r w:rsidRPr="00553870">
        <w:rPr>
          <w:sz w:val="16"/>
        </w:rPr>
        <w:t xml:space="preserve">. And whatever the case for semiconductor subsidies, </w:t>
      </w:r>
      <w:r w:rsidRPr="00553870">
        <w:rPr>
          <w:rStyle w:val="StyleUnderline"/>
        </w:rPr>
        <w:t>they should come</w:t>
      </w:r>
      <w:r w:rsidRPr="00553870">
        <w:rPr>
          <w:sz w:val="16"/>
        </w:rPr>
        <w:t xml:space="preserve"> </w:t>
      </w:r>
      <w:r w:rsidRPr="00553870">
        <w:rPr>
          <w:rStyle w:val="Emphasis"/>
        </w:rPr>
        <w:t>after</w:t>
      </w:r>
      <w:r w:rsidRPr="00553870">
        <w:rPr>
          <w:sz w:val="16"/>
        </w:rPr>
        <w:t xml:space="preserve"> </w:t>
      </w:r>
      <w:r w:rsidRPr="00553870">
        <w:rPr>
          <w:rStyle w:val="StyleUnderline"/>
        </w:rPr>
        <w:t>we grant the industry relief from tariffs</w:t>
      </w:r>
      <w:r w:rsidRPr="00553870">
        <w:rPr>
          <w:sz w:val="16"/>
        </w:rPr>
        <w:t xml:space="preserve"> that raise its manufacturing costs.</w:t>
      </w:r>
    </w:p>
    <w:p w14:paraId="11D2DA3E" w14:textId="77777777" w:rsidR="005D3BE8" w:rsidRPr="00553870" w:rsidRDefault="005D3BE8" w:rsidP="005D3BE8">
      <w:pPr>
        <w:rPr>
          <w:sz w:val="16"/>
        </w:rPr>
      </w:pPr>
      <w:r w:rsidRPr="00553870">
        <w:rPr>
          <w:rStyle w:val="StyleUnderline"/>
        </w:rPr>
        <w:t>The talks are</w:t>
      </w:r>
      <w:r w:rsidRPr="00553870">
        <w:rPr>
          <w:sz w:val="16"/>
        </w:rPr>
        <w:t xml:space="preserve"> still </w:t>
      </w:r>
      <w:r w:rsidRPr="00553870">
        <w:rPr>
          <w:rStyle w:val="Emphasis"/>
        </w:rPr>
        <w:t>in flux</w:t>
      </w:r>
      <w:r w:rsidRPr="00553870">
        <w:rPr>
          <w:sz w:val="16"/>
        </w:rPr>
        <w:t xml:space="preserve">, and, if last week is any indication, the </w:t>
      </w:r>
      <w:r w:rsidRPr="00553870">
        <w:rPr>
          <w:rStyle w:val="StyleUnderline"/>
        </w:rPr>
        <w:t>contours of the legislation could change</w:t>
      </w:r>
      <w:r w:rsidRPr="00553870">
        <w:rPr>
          <w:sz w:val="16"/>
        </w:rPr>
        <w:t xml:space="preserve"> </w:t>
      </w:r>
      <w:r w:rsidRPr="00553870">
        <w:rPr>
          <w:rStyle w:val="Emphasis"/>
        </w:rPr>
        <w:t>dramatically</w:t>
      </w:r>
      <w:r w:rsidRPr="00553870">
        <w:rPr>
          <w:sz w:val="16"/>
        </w:rPr>
        <w:t xml:space="preserve"> in the coming days. Some </w:t>
      </w:r>
      <w:r w:rsidRPr="00553870">
        <w:rPr>
          <w:rStyle w:val="StyleUnderline"/>
        </w:rPr>
        <w:t>national-security hawks</w:t>
      </w:r>
      <w:r w:rsidRPr="00553870">
        <w:rPr>
          <w:sz w:val="16"/>
        </w:rPr>
        <w:t xml:space="preserve"> are </w:t>
      </w:r>
      <w:r w:rsidRPr="00553870">
        <w:rPr>
          <w:rStyle w:val="StyleUnderline"/>
        </w:rPr>
        <w:t>working to salvage the bill</w:t>
      </w:r>
      <w:r w:rsidRPr="00553870">
        <w:rPr>
          <w:sz w:val="16"/>
        </w:rPr>
        <w:t xml:space="preserve">. Senator Marco </w:t>
      </w:r>
      <w:r w:rsidRPr="00553870">
        <w:rPr>
          <w:rStyle w:val="StyleUnderline"/>
        </w:rPr>
        <w:t>Rubio</w:t>
      </w:r>
      <w:r w:rsidRPr="00553870">
        <w:rPr>
          <w:sz w:val="16"/>
        </w:rPr>
        <w:t xml:space="preserve"> </w:t>
      </w:r>
      <w:r w:rsidRPr="00553870">
        <w:rPr>
          <w:rStyle w:val="StyleUnderline"/>
        </w:rPr>
        <w:t>put forward three proposals</w:t>
      </w:r>
      <w:r w:rsidRPr="00553870">
        <w:rPr>
          <w:sz w:val="16"/>
        </w:rPr>
        <w:t xml:space="preserve"> on Friday </w:t>
      </w:r>
      <w:r w:rsidRPr="00553870">
        <w:rPr>
          <w:rStyle w:val="StyleUnderline"/>
        </w:rPr>
        <w:t xml:space="preserve">to fund the FCC’s efforts to </w:t>
      </w:r>
      <w:r w:rsidRPr="00553870">
        <w:rPr>
          <w:rStyle w:val="Emphasis"/>
        </w:rPr>
        <w:t>eliminate</w:t>
      </w:r>
      <w:r w:rsidRPr="00553870">
        <w:rPr>
          <w:rStyle w:val="StyleUnderline"/>
        </w:rPr>
        <w:t xml:space="preserve"> </w:t>
      </w:r>
      <w:r w:rsidRPr="00553870">
        <w:rPr>
          <w:rStyle w:val="Emphasis"/>
        </w:rPr>
        <w:t>Huawei</w:t>
      </w:r>
      <w:r w:rsidRPr="00553870">
        <w:rPr>
          <w:sz w:val="16"/>
        </w:rPr>
        <w:t xml:space="preserve"> and ZTE equipment from U.S. telecom networks, </w:t>
      </w:r>
      <w:r w:rsidRPr="00553870">
        <w:rPr>
          <w:rStyle w:val="StyleUnderline"/>
        </w:rPr>
        <w:t>and place stringent security restrictions on the research and chips funding.</w:t>
      </w:r>
      <w:r w:rsidRPr="00553870">
        <w:rPr>
          <w:sz w:val="16"/>
        </w:rPr>
        <w:t xml:space="preserve"> His amendments would serve to significantly improve the legislation, if adopted.</w:t>
      </w:r>
    </w:p>
    <w:p w14:paraId="610B449A" w14:textId="77777777" w:rsidR="005D3BE8" w:rsidRPr="00553870" w:rsidRDefault="005D3BE8" w:rsidP="005D3BE8">
      <w:pPr>
        <w:rPr>
          <w:rStyle w:val="StyleUnderline"/>
        </w:rPr>
      </w:pPr>
      <w:r w:rsidRPr="00553870">
        <w:rPr>
          <w:sz w:val="16"/>
        </w:rPr>
        <w:t xml:space="preserve">But </w:t>
      </w:r>
      <w:r w:rsidRPr="00553870">
        <w:rPr>
          <w:rStyle w:val="StyleUnderline"/>
        </w:rPr>
        <w:t>the fact that 16 Republican senators lined up to advance debate on the bill last week is</w:t>
      </w:r>
      <w:r w:rsidRPr="00553870">
        <w:rPr>
          <w:sz w:val="16"/>
        </w:rPr>
        <w:t xml:space="preserve"> </w:t>
      </w:r>
      <w:r w:rsidRPr="00553870">
        <w:rPr>
          <w:rStyle w:val="Emphasis"/>
        </w:rPr>
        <w:t>discouraging</w:t>
      </w:r>
      <w:r w:rsidRPr="00553870">
        <w:rPr>
          <w:sz w:val="16"/>
        </w:rPr>
        <w:t xml:space="preserve">. </w:t>
      </w:r>
      <w:r w:rsidRPr="00553870">
        <w:rPr>
          <w:rStyle w:val="StyleUnderline"/>
        </w:rPr>
        <w:t xml:space="preserve">The current CHIPS measure </w:t>
      </w:r>
      <w:r w:rsidRPr="00553870">
        <w:rPr>
          <w:rStyle w:val="Emphasis"/>
        </w:rPr>
        <w:t>isn’t</w:t>
      </w:r>
      <w:r w:rsidRPr="00553870">
        <w:rPr>
          <w:sz w:val="16"/>
        </w:rPr>
        <w:t xml:space="preserve"> really </w:t>
      </w:r>
      <w:r w:rsidRPr="00553870">
        <w:rPr>
          <w:rStyle w:val="StyleUnderline"/>
        </w:rPr>
        <w:t>a counter-CCP package</w:t>
      </w:r>
      <w:r w:rsidRPr="00553870">
        <w:rPr>
          <w:sz w:val="16"/>
        </w:rPr>
        <w:t xml:space="preserve">, and </w:t>
      </w:r>
      <w:r w:rsidRPr="00553870">
        <w:rPr>
          <w:rStyle w:val="StyleUnderline"/>
        </w:rPr>
        <w:t>the GOP might stand a better chance of pushing their own</w:t>
      </w:r>
      <w:r w:rsidRPr="00553870">
        <w:rPr>
          <w:sz w:val="16"/>
        </w:rPr>
        <w:t xml:space="preserve">, much </w:t>
      </w:r>
      <w:r w:rsidRPr="00553870">
        <w:rPr>
          <w:rStyle w:val="StyleUnderline"/>
        </w:rPr>
        <w:t>sounder legislation if they wait until the next Congress.</w:t>
      </w:r>
    </w:p>
    <w:p w14:paraId="0853BE1C" w14:textId="77777777" w:rsidR="005D3BE8" w:rsidRDefault="005D3BE8" w:rsidP="005D3BE8">
      <w:pPr>
        <w:pStyle w:val="Heading3"/>
      </w:pPr>
      <w:r w:rsidRPr="00F32833">
        <w:t xml:space="preserve">2AC – Competitiveness – </w:t>
      </w:r>
      <w:r>
        <w:t>Fails</w:t>
      </w:r>
    </w:p>
    <w:p w14:paraId="0FB0FCCF" w14:textId="77777777" w:rsidR="005D3BE8" w:rsidRDefault="005D3BE8" w:rsidP="005D3BE8">
      <w:pPr>
        <w:pStyle w:val="Heading4"/>
      </w:pPr>
      <w:r>
        <w:t xml:space="preserve">The bill is too </w:t>
      </w:r>
      <w:r w:rsidRPr="001266D5">
        <w:rPr>
          <w:u w:val="single"/>
        </w:rPr>
        <w:t>little</w:t>
      </w:r>
      <w:r>
        <w:t xml:space="preserve"> too </w:t>
      </w:r>
      <w:r w:rsidRPr="001266D5">
        <w:rPr>
          <w:u w:val="single"/>
        </w:rPr>
        <w:t>late</w:t>
      </w:r>
    </w:p>
    <w:p w14:paraId="13DF535D" w14:textId="77777777" w:rsidR="005D3BE8" w:rsidRPr="00431A58" w:rsidRDefault="005D3BE8" w:rsidP="005D3BE8">
      <w:r w:rsidRPr="00431A58">
        <w:rPr>
          <w:rStyle w:val="Style13ptBold"/>
        </w:rPr>
        <w:t>Desiderio 7/20</w:t>
      </w:r>
      <w:r>
        <w:t xml:space="preserve"> (Andrew Desiderio, a congressional reporter for POLITICO, covering the Senate, national security and foreign policy, 7-20-2022, "How Congress' dream of a China confrontation got gutted," POLITICO, https://www.politico.com/news/2022/07/20/congress-china-bill-gutted-00046842, DOA: 7-21-2022//Smarx Ahsan)</w:t>
      </w:r>
    </w:p>
    <w:p w14:paraId="798DD92B" w14:textId="77777777" w:rsidR="005D3BE8" w:rsidRPr="00431A58" w:rsidRDefault="005D3BE8" w:rsidP="005D3BE8">
      <w:pPr>
        <w:rPr>
          <w:sz w:val="16"/>
        </w:rPr>
      </w:pPr>
      <w:r w:rsidRPr="00431A58">
        <w:rPr>
          <w:rStyle w:val="StyleUnderline"/>
        </w:rPr>
        <w:t>Congress’</w:t>
      </w:r>
      <w:r w:rsidRPr="00431A58">
        <w:rPr>
          <w:sz w:val="16"/>
        </w:rPr>
        <w:t xml:space="preserve"> big </w:t>
      </w:r>
      <w:r w:rsidRPr="00431A58">
        <w:rPr>
          <w:rStyle w:val="StyleUnderline"/>
        </w:rPr>
        <w:t>swing at China’s economic</w:t>
      </w:r>
      <w:r w:rsidRPr="00431A58">
        <w:rPr>
          <w:sz w:val="16"/>
        </w:rPr>
        <w:t xml:space="preserve"> and geopolitical </w:t>
      </w:r>
      <w:r w:rsidRPr="00431A58">
        <w:rPr>
          <w:rStyle w:val="StyleUnderline"/>
        </w:rPr>
        <w:t>ambitions</w:t>
      </w:r>
      <w:r w:rsidRPr="00431A58">
        <w:rPr>
          <w:sz w:val="16"/>
        </w:rPr>
        <w:t xml:space="preserve"> turned out to be mostly </w:t>
      </w:r>
      <w:r w:rsidRPr="00431A58">
        <w:rPr>
          <w:rStyle w:val="Emphasis"/>
        </w:rPr>
        <w:t>a whiff</w:t>
      </w:r>
      <w:r w:rsidRPr="00431A58">
        <w:rPr>
          <w:sz w:val="16"/>
        </w:rPr>
        <w:t>.</w:t>
      </w:r>
    </w:p>
    <w:p w14:paraId="51D14446" w14:textId="77777777" w:rsidR="005D3BE8" w:rsidRPr="00431A58" w:rsidRDefault="005D3BE8" w:rsidP="005D3BE8">
      <w:pPr>
        <w:rPr>
          <w:rStyle w:val="Emphasis"/>
        </w:rPr>
      </w:pPr>
      <w:r w:rsidRPr="00431A58">
        <w:rPr>
          <w:sz w:val="16"/>
        </w:rPr>
        <w:t xml:space="preserve">The </w:t>
      </w:r>
      <w:r w:rsidRPr="00431A58">
        <w:rPr>
          <w:rStyle w:val="StyleUnderline"/>
        </w:rPr>
        <w:t>Senate</w:t>
      </w:r>
      <w:r w:rsidRPr="00431A58">
        <w:rPr>
          <w:sz w:val="16"/>
        </w:rPr>
        <w:t xml:space="preserve"> is poised </w:t>
      </w:r>
      <w:r w:rsidRPr="00431A58">
        <w:rPr>
          <w:rStyle w:val="Emphasis"/>
        </w:rPr>
        <w:t>to abandon</w:t>
      </w:r>
      <w:r w:rsidRPr="00431A58">
        <w:rPr>
          <w:sz w:val="16"/>
        </w:rPr>
        <w:t xml:space="preserve"> months of work on </w:t>
      </w:r>
      <w:r w:rsidRPr="00431A58">
        <w:rPr>
          <w:rStyle w:val="StyleUnderline"/>
        </w:rPr>
        <w:t>legislation</w:t>
      </w:r>
      <w:r w:rsidRPr="00431A58">
        <w:rPr>
          <w:sz w:val="16"/>
        </w:rPr>
        <w:t xml:space="preserve"> </w:t>
      </w:r>
      <w:r w:rsidRPr="00431A58">
        <w:rPr>
          <w:rStyle w:val="StyleUnderline"/>
        </w:rPr>
        <w:t>overhauling U.S. policy</w:t>
      </w:r>
      <w:r w:rsidRPr="00431A58">
        <w:rPr>
          <w:sz w:val="16"/>
        </w:rPr>
        <w:t xml:space="preserve"> toward Beijing </w:t>
      </w:r>
      <w:r w:rsidRPr="00431A58">
        <w:rPr>
          <w:rStyle w:val="StyleUnderline"/>
        </w:rPr>
        <w:t>when</w:t>
      </w:r>
      <w:r w:rsidRPr="00431A58">
        <w:rPr>
          <w:sz w:val="16"/>
        </w:rPr>
        <w:t>, as soon as this week</w:t>
      </w:r>
      <w:r w:rsidRPr="00431A58">
        <w:rPr>
          <w:rStyle w:val="StyleUnderline"/>
        </w:rPr>
        <w:t>, it approves a</w:t>
      </w:r>
      <w:r w:rsidRPr="00431A58">
        <w:rPr>
          <w:sz w:val="16"/>
        </w:rPr>
        <w:t xml:space="preserve"> </w:t>
      </w:r>
      <w:r w:rsidRPr="00431A58">
        <w:rPr>
          <w:rStyle w:val="Emphasis"/>
        </w:rPr>
        <w:t>drastically</w:t>
      </w:r>
      <w:r w:rsidRPr="00431A58">
        <w:rPr>
          <w:sz w:val="16"/>
        </w:rPr>
        <w:t xml:space="preserve"> </w:t>
      </w:r>
      <w:r w:rsidRPr="00431A58">
        <w:rPr>
          <w:rStyle w:val="StyleUnderline"/>
        </w:rPr>
        <w:t>slimmed-down bill to boost</w:t>
      </w:r>
      <w:r w:rsidRPr="00431A58">
        <w:rPr>
          <w:sz w:val="16"/>
        </w:rPr>
        <w:t xml:space="preserve"> domestic </w:t>
      </w:r>
      <w:r w:rsidRPr="00431A58">
        <w:rPr>
          <w:rStyle w:val="StyleUnderline"/>
        </w:rPr>
        <w:t>semiconductor manufacturing</w:t>
      </w:r>
      <w:r w:rsidRPr="00431A58">
        <w:rPr>
          <w:sz w:val="16"/>
        </w:rPr>
        <w:t xml:space="preserve">. It will do so </w:t>
      </w:r>
      <w:r w:rsidRPr="00431A58">
        <w:rPr>
          <w:rStyle w:val="Emphasis"/>
        </w:rPr>
        <w:t>without</w:t>
      </w:r>
      <w:r w:rsidRPr="00431A58">
        <w:rPr>
          <w:rStyle w:val="StyleUnderline"/>
        </w:rPr>
        <w:t xml:space="preserve"> a firm guarantee</w:t>
      </w:r>
      <w:r w:rsidRPr="00431A58">
        <w:rPr>
          <w:sz w:val="16"/>
        </w:rPr>
        <w:t xml:space="preserve"> </w:t>
      </w:r>
      <w:r w:rsidRPr="00431A58">
        <w:rPr>
          <w:rStyle w:val="StyleUnderline"/>
        </w:rPr>
        <w:t>that those</w:t>
      </w:r>
      <w:r w:rsidRPr="00431A58">
        <w:rPr>
          <w:sz w:val="16"/>
        </w:rPr>
        <w:t xml:space="preserve"> tough-on-China </w:t>
      </w:r>
      <w:r w:rsidRPr="00431A58">
        <w:rPr>
          <w:rStyle w:val="StyleUnderline"/>
        </w:rPr>
        <w:t>provisions</w:t>
      </w:r>
      <w:r w:rsidRPr="00431A58">
        <w:rPr>
          <w:sz w:val="16"/>
        </w:rPr>
        <w:t xml:space="preserve"> left on the cutting-room floor </w:t>
      </w:r>
      <w:r w:rsidRPr="00431A58">
        <w:rPr>
          <w:rStyle w:val="Emphasis"/>
        </w:rPr>
        <w:t>will ever become law.</w:t>
      </w:r>
    </w:p>
    <w:p w14:paraId="643522CB" w14:textId="77777777" w:rsidR="005D3BE8" w:rsidRPr="00431A58" w:rsidRDefault="005D3BE8" w:rsidP="005D3BE8">
      <w:pPr>
        <w:rPr>
          <w:sz w:val="16"/>
        </w:rPr>
      </w:pPr>
      <w:r w:rsidRPr="00431A58">
        <w:rPr>
          <w:rStyle w:val="StyleUnderline"/>
        </w:rPr>
        <w:t>The</w:t>
      </w:r>
      <w:r w:rsidRPr="00431A58">
        <w:rPr>
          <w:sz w:val="16"/>
        </w:rPr>
        <w:t xml:space="preserve"> resulting </w:t>
      </w:r>
      <w:r w:rsidRPr="00431A58">
        <w:rPr>
          <w:rStyle w:val="StyleUnderline"/>
        </w:rPr>
        <w:t>legislation</w:t>
      </w:r>
      <w:r w:rsidRPr="00431A58">
        <w:rPr>
          <w:sz w:val="16"/>
        </w:rPr>
        <w:t xml:space="preserve"> aims to address the nationwide microchip shortage by spurring domestic production, a pivotal step to depriving China of U.S. dollars, and is </w:t>
      </w:r>
      <w:r w:rsidRPr="00431A58">
        <w:rPr>
          <w:rStyle w:val="StyleUnderline"/>
        </w:rPr>
        <w:t>poised to include</w:t>
      </w:r>
      <w:r w:rsidRPr="00431A58">
        <w:rPr>
          <w:sz w:val="16"/>
        </w:rPr>
        <w:t xml:space="preserve"> vital </w:t>
      </w:r>
      <w:r w:rsidRPr="00431A58">
        <w:rPr>
          <w:rStyle w:val="StyleUnderline"/>
        </w:rPr>
        <w:t>research</w:t>
      </w:r>
      <w:r w:rsidRPr="00431A58">
        <w:rPr>
          <w:sz w:val="16"/>
        </w:rPr>
        <w:t xml:space="preserve">-related </w:t>
      </w:r>
      <w:r w:rsidRPr="00431A58">
        <w:rPr>
          <w:rStyle w:val="StyleUnderline"/>
        </w:rPr>
        <w:t>provisions</w:t>
      </w:r>
      <w:r w:rsidRPr="00431A58">
        <w:rPr>
          <w:sz w:val="16"/>
        </w:rPr>
        <w:t xml:space="preserve">. But </w:t>
      </w:r>
      <w:r w:rsidRPr="00431A58">
        <w:rPr>
          <w:rStyle w:val="Emphasis"/>
        </w:rPr>
        <w:t>the failure</w:t>
      </w:r>
      <w:r w:rsidRPr="00431A58">
        <w:rPr>
          <w:sz w:val="16"/>
        </w:rPr>
        <w:t xml:space="preserve"> </w:t>
      </w:r>
      <w:r w:rsidRPr="00431A58">
        <w:rPr>
          <w:rStyle w:val="StyleUnderline"/>
        </w:rPr>
        <w:t>of the initial vision</w:t>
      </w:r>
      <w:r w:rsidRPr="00431A58">
        <w:rPr>
          <w:sz w:val="16"/>
        </w:rPr>
        <w:t xml:space="preserve"> for the bill has </w:t>
      </w:r>
      <w:r w:rsidRPr="00431A58">
        <w:rPr>
          <w:rStyle w:val="StyleUnderline"/>
        </w:rPr>
        <w:t xml:space="preserve">left Democrats and Republicans </w:t>
      </w:r>
      <w:r w:rsidRPr="00431A58">
        <w:rPr>
          <w:rStyle w:val="Emphasis"/>
        </w:rPr>
        <w:t>frustrated</w:t>
      </w:r>
      <w:r w:rsidRPr="00431A58">
        <w:rPr>
          <w:sz w:val="16"/>
        </w:rPr>
        <w:t xml:space="preserve"> </w:t>
      </w:r>
      <w:r w:rsidRPr="00431A58">
        <w:rPr>
          <w:rStyle w:val="StyleUnderline"/>
        </w:rPr>
        <w:t>at their inability to come together</w:t>
      </w:r>
      <w:r w:rsidRPr="00431A58">
        <w:rPr>
          <w:sz w:val="16"/>
        </w:rPr>
        <w:t xml:space="preserve"> on an enduring strategy </w:t>
      </w:r>
      <w:r w:rsidRPr="00431A58">
        <w:rPr>
          <w:rStyle w:val="StyleUnderline"/>
        </w:rPr>
        <w:t>to address</w:t>
      </w:r>
      <w:r w:rsidRPr="00431A58">
        <w:rPr>
          <w:sz w:val="16"/>
        </w:rPr>
        <w:t xml:space="preserve"> what they see as the biggest long-term threat to U.S. </w:t>
      </w:r>
      <w:r w:rsidRPr="00431A58">
        <w:rPr>
          <w:rStyle w:val="StyleUnderline"/>
        </w:rPr>
        <w:t>national security</w:t>
      </w:r>
      <w:r w:rsidRPr="00431A58">
        <w:rPr>
          <w:sz w:val="16"/>
        </w:rPr>
        <w:t>.</w:t>
      </w:r>
    </w:p>
    <w:p w14:paraId="6584BF21" w14:textId="77777777" w:rsidR="005D3BE8" w:rsidRPr="00431A58" w:rsidRDefault="005D3BE8" w:rsidP="005D3BE8">
      <w:pPr>
        <w:rPr>
          <w:sz w:val="16"/>
        </w:rPr>
      </w:pPr>
      <w:r w:rsidRPr="00431A58">
        <w:rPr>
          <w:sz w:val="16"/>
        </w:rPr>
        <w:t>“</w:t>
      </w:r>
      <w:r w:rsidRPr="00431A58">
        <w:rPr>
          <w:rStyle w:val="StyleUnderline"/>
        </w:rPr>
        <w:t>This place is the</w:t>
      </w:r>
      <w:r w:rsidRPr="00431A58">
        <w:rPr>
          <w:sz w:val="16"/>
        </w:rPr>
        <w:t xml:space="preserve"> </w:t>
      </w:r>
      <w:r w:rsidRPr="00431A58">
        <w:rPr>
          <w:rStyle w:val="Emphasis"/>
        </w:rPr>
        <w:t>land of missed opportunities</w:t>
      </w:r>
      <w:r w:rsidRPr="00431A58">
        <w:rPr>
          <w:sz w:val="16"/>
        </w:rPr>
        <w:t>,” lamented Sen. Todd Young (R-Ind.), who has spent nearly two years on the larger effort to boost U.S. competition with China.</w:t>
      </w:r>
    </w:p>
    <w:p w14:paraId="30A538B8" w14:textId="77777777" w:rsidR="005D3BE8" w:rsidRPr="001266D5" w:rsidRDefault="005D3BE8" w:rsidP="005D3BE8">
      <w:pPr>
        <w:rPr>
          <w:sz w:val="16"/>
        </w:rPr>
      </w:pPr>
      <w:r w:rsidRPr="001266D5">
        <w:rPr>
          <w:rStyle w:val="StyleUnderline"/>
        </w:rPr>
        <w:t>A</w:t>
      </w:r>
      <w:r w:rsidRPr="001266D5">
        <w:rPr>
          <w:sz w:val="16"/>
        </w:rPr>
        <w:t xml:space="preserve"> </w:t>
      </w:r>
      <w:r w:rsidRPr="001266D5">
        <w:rPr>
          <w:rStyle w:val="Emphasis"/>
        </w:rPr>
        <w:t>frantic</w:t>
      </w:r>
      <w:r w:rsidRPr="001266D5">
        <w:rPr>
          <w:sz w:val="16"/>
        </w:rPr>
        <w:t xml:space="preserve"> </w:t>
      </w:r>
      <w:r w:rsidRPr="001266D5">
        <w:rPr>
          <w:rStyle w:val="StyleUnderline"/>
        </w:rPr>
        <w:t>push by</w:t>
      </w:r>
      <w:r w:rsidRPr="001266D5">
        <w:rPr>
          <w:sz w:val="16"/>
        </w:rPr>
        <w:t xml:space="preserve"> the </w:t>
      </w:r>
      <w:r w:rsidRPr="001266D5">
        <w:rPr>
          <w:rStyle w:val="StyleUnderline"/>
        </w:rPr>
        <w:t>Biden</w:t>
      </w:r>
      <w:r w:rsidRPr="001266D5">
        <w:rPr>
          <w:sz w:val="16"/>
        </w:rPr>
        <w:t xml:space="preserve"> administration </w:t>
      </w:r>
      <w:r w:rsidRPr="001266D5">
        <w:rPr>
          <w:rStyle w:val="StyleUnderline"/>
        </w:rPr>
        <w:t>led lawmakers to</w:t>
      </w:r>
      <w:r w:rsidRPr="001266D5">
        <w:rPr>
          <w:sz w:val="16"/>
        </w:rPr>
        <w:t xml:space="preserve"> </w:t>
      </w:r>
      <w:r w:rsidRPr="001266D5">
        <w:rPr>
          <w:rStyle w:val="Emphasis"/>
        </w:rPr>
        <w:t>suspend</w:t>
      </w:r>
      <w:r w:rsidRPr="001266D5">
        <w:rPr>
          <w:sz w:val="16"/>
        </w:rPr>
        <w:t xml:space="preserve"> cross-Capitol </w:t>
      </w:r>
      <w:r w:rsidRPr="001266D5">
        <w:rPr>
          <w:rStyle w:val="Emphasis"/>
        </w:rPr>
        <w:t>negotiations</w:t>
      </w:r>
      <w:r w:rsidRPr="001266D5">
        <w:rPr>
          <w:sz w:val="16"/>
        </w:rPr>
        <w:t xml:space="preserve"> </w:t>
      </w:r>
      <w:r w:rsidRPr="001266D5">
        <w:rPr>
          <w:rStyle w:val="StyleUnderline"/>
        </w:rPr>
        <w:t>on a</w:t>
      </w:r>
      <w:r w:rsidRPr="001266D5">
        <w:rPr>
          <w:sz w:val="16"/>
        </w:rPr>
        <w:t xml:space="preserve"> more comprehensive </w:t>
      </w:r>
      <w:r w:rsidRPr="001266D5">
        <w:rPr>
          <w:rStyle w:val="StyleUnderline"/>
        </w:rPr>
        <w:t>China competition bill</w:t>
      </w:r>
      <w:r w:rsidRPr="001266D5">
        <w:rPr>
          <w:sz w:val="16"/>
        </w:rPr>
        <w:t xml:space="preserve">, instead </w:t>
      </w:r>
      <w:r w:rsidRPr="001266D5">
        <w:rPr>
          <w:rStyle w:val="StyleUnderline"/>
        </w:rPr>
        <w:t>pursuing the chips</w:t>
      </w:r>
      <w:r w:rsidRPr="001266D5">
        <w:rPr>
          <w:sz w:val="16"/>
        </w:rPr>
        <w:t xml:space="preserve"> funding as well as a few other non-controversial provisions already settled in the talks. </w:t>
      </w:r>
      <w:r w:rsidRPr="001266D5">
        <w:rPr>
          <w:rStyle w:val="StyleUnderline"/>
        </w:rPr>
        <w:t>That was viewed</w:t>
      </w:r>
      <w:r w:rsidRPr="001266D5">
        <w:rPr>
          <w:sz w:val="16"/>
        </w:rPr>
        <w:t xml:space="preserve"> by proponents of action </w:t>
      </w:r>
      <w:r w:rsidRPr="001266D5">
        <w:rPr>
          <w:rStyle w:val="StyleUnderline"/>
        </w:rPr>
        <w:t>as the</w:t>
      </w:r>
      <w:r w:rsidRPr="001266D5">
        <w:rPr>
          <w:sz w:val="16"/>
        </w:rPr>
        <w:t xml:space="preserve"> more </w:t>
      </w:r>
      <w:r w:rsidRPr="001266D5">
        <w:rPr>
          <w:rStyle w:val="StyleUnderline"/>
        </w:rPr>
        <w:t>pragmatic option</w:t>
      </w:r>
      <w:r w:rsidRPr="001266D5">
        <w:rPr>
          <w:sz w:val="16"/>
        </w:rPr>
        <w:t>, given the White House’s recent warnings that U.S. companies are on the verge of taking their chip production overseas.</w:t>
      </w:r>
    </w:p>
    <w:p w14:paraId="4D7DBB9E" w14:textId="77777777" w:rsidR="005D3BE8" w:rsidRPr="001266D5" w:rsidRDefault="005D3BE8" w:rsidP="005D3BE8">
      <w:pPr>
        <w:rPr>
          <w:sz w:val="16"/>
        </w:rPr>
      </w:pPr>
      <w:r w:rsidRPr="001266D5">
        <w:rPr>
          <w:rStyle w:val="StyleUnderline"/>
        </w:rPr>
        <w:t>The final package</w:t>
      </w:r>
      <w:r w:rsidRPr="001266D5">
        <w:rPr>
          <w:sz w:val="16"/>
        </w:rPr>
        <w:t xml:space="preserve">, as outlined by Speaker Nancy Pelosi in a Wednesday letter to her caucus, </w:t>
      </w:r>
      <w:r w:rsidRPr="001266D5">
        <w:rPr>
          <w:rStyle w:val="StyleUnderline"/>
        </w:rPr>
        <w:t>will include technology and research provisions</w:t>
      </w:r>
      <w:r w:rsidRPr="001266D5">
        <w:rPr>
          <w:sz w:val="16"/>
        </w:rPr>
        <w:t xml:space="preserve">, too. </w:t>
      </w:r>
      <w:r w:rsidRPr="001266D5">
        <w:rPr>
          <w:rStyle w:val="StyleUnderline"/>
        </w:rPr>
        <w:t>Pelosi</w:t>
      </w:r>
      <w:r w:rsidRPr="001266D5">
        <w:rPr>
          <w:sz w:val="16"/>
        </w:rPr>
        <w:t xml:space="preserve"> is </w:t>
      </w:r>
      <w:r w:rsidRPr="001266D5">
        <w:rPr>
          <w:rStyle w:val="StyleUnderline"/>
        </w:rPr>
        <w:t>eyeing floor consideration</w:t>
      </w:r>
      <w:r w:rsidRPr="001266D5">
        <w:rPr>
          <w:sz w:val="16"/>
        </w:rPr>
        <w:t xml:space="preserve"> of the measure next week, suggesting </w:t>
      </w:r>
      <w:r w:rsidRPr="001266D5">
        <w:rPr>
          <w:rStyle w:val="StyleUnderline"/>
        </w:rPr>
        <w:t>the Senate may be able to clear it</w:t>
      </w:r>
      <w:r w:rsidRPr="001266D5">
        <w:rPr>
          <w:sz w:val="16"/>
        </w:rPr>
        <w:t xml:space="preserve"> within days.</w:t>
      </w:r>
    </w:p>
    <w:p w14:paraId="6B936EE4" w14:textId="77777777" w:rsidR="005D3BE8" w:rsidRPr="001266D5" w:rsidRDefault="005D3BE8" w:rsidP="005D3BE8">
      <w:pPr>
        <w:rPr>
          <w:sz w:val="16"/>
        </w:rPr>
      </w:pPr>
      <w:r w:rsidRPr="001266D5">
        <w:rPr>
          <w:rStyle w:val="Emphasis"/>
        </w:rPr>
        <w:t>Dropped</w:t>
      </w:r>
      <w:r w:rsidRPr="001266D5">
        <w:rPr>
          <w:sz w:val="16"/>
        </w:rPr>
        <w:t xml:space="preserve"> </w:t>
      </w:r>
      <w:r w:rsidRPr="001266D5">
        <w:rPr>
          <w:rStyle w:val="StyleUnderline"/>
        </w:rPr>
        <w:t>from the bill</w:t>
      </w:r>
      <w:r w:rsidRPr="001266D5">
        <w:rPr>
          <w:sz w:val="16"/>
        </w:rPr>
        <w:t xml:space="preserve">, however, </w:t>
      </w:r>
      <w:r w:rsidRPr="001266D5">
        <w:rPr>
          <w:rStyle w:val="StyleUnderline"/>
        </w:rPr>
        <w:t>were</w:t>
      </w:r>
      <w:r w:rsidRPr="001266D5">
        <w:rPr>
          <w:sz w:val="16"/>
        </w:rPr>
        <w:t xml:space="preserve"> popular </w:t>
      </w:r>
      <w:r w:rsidRPr="001266D5">
        <w:rPr>
          <w:rStyle w:val="StyleUnderline"/>
        </w:rPr>
        <w:t>provisions aimed at cracking down on China’s</w:t>
      </w:r>
      <w:r w:rsidRPr="001266D5">
        <w:rPr>
          <w:sz w:val="16"/>
        </w:rPr>
        <w:t xml:space="preserve"> </w:t>
      </w:r>
      <w:r w:rsidRPr="001266D5">
        <w:rPr>
          <w:rStyle w:val="Emphasis"/>
        </w:rPr>
        <w:t>coercive</w:t>
      </w:r>
      <w:r w:rsidRPr="001266D5">
        <w:rPr>
          <w:sz w:val="16"/>
        </w:rPr>
        <w:t xml:space="preserve"> </w:t>
      </w:r>
      <w:r w:rsidRPr="001266D5">
        <w:rPr>
          <w:rStyle w:val="StyleUnderline"/>
        </w:rPr>
        <w:t>economic practices</w:t>
      </w:r>
      <w:r w:rsidRPr="001266D5">
        <w:rPr>
          <w:sz w:val="16"/>
        </w:rPr>
        <w:t xml:space="preserve">, </w:t>
      </w:r>
      <w:r w:rsidRPr="001266D5">
        <w:rPr>
          <w:rStyle w:val="StyleUnderline"/>
        </w:rPr>
        <w:t>not to mention the</w:t>
      </w:r>
      <w:r w:rsidRPr="001266D5">
        <w:rPr>
          <w:sz w:val="16"/>
        </w:rPr>
        <w:t xml:space="preserve"> Senate </w:t>
      </w:r>
      <w:r w:rsidRPr="001266D5">
        <w:rPr>
          <w:rStyle w:val="StyleUnderline"/>
        </w:rPr>
        <w:t>Foreign Relations Committee’s</w:t>
      </w:r>
      <w:r w:rsidRPr="001266D5">
        <w:rPr>
          <w:sz w:val="16"/>
        </w:rPr>
        <w:t xml:space="preserve"> entire </w:t>
      </w:r>
      <w:r w:rsidRPr="001266D5">
        <w:rPr>
          <w:rStyle w:val="StyleUnderline"/>
        </w:rPr>
        <w:t>contribution to the</w:t>
      </w:r>
      <w:r w:rsidRPr="001266D5">
        <w:rPr>
          <w:sz w:val="16"/>
        </w:rPr>
        <w:t xml:space="preserve"> initial competition </w:t>
      </w:r>
      <w:r w:rsidRPr="001266D5">
        <w:rPr>
          <w:rStyle w:val="StyleUnderline"/>
        </w:rPr>
        <w:t>package</w:t>
      </w:r>
      <w:r w:rsidRPr="001266D5">
        <w:rPr>
          <w:sz w:val="16"/>
        </w:rPr>
        <w:t xml:space="preserve"> — </w:t>
      </w:r>
      <w:r w:rsidRPr="001266D5">
        <w:rPr>
          <w:rStyle w:val="Emphasis"/>
        </w:rPr>
        <w:t>a sprawling</w:t>
      </w:r>
      <w:r w:rsidRPr="001266D5">
        <w:rPr>
          <w:sz w:val="16"/>
        </w:rPr>
        <w:t xml:space="preserve"> </w:t>
      </w:r>
      <w:r w:rsidRPr="001266D5">
        <w:rPr>
          <w:rStyle w:val="StyleUnderline"/>
        </w:rPr>
        <w:t>bipartisan effort that got</w:t>
      </w:r>
      <w:r w:rsidRPr="001266D5">
        <w:rPr>
          <w:sz w:val="16"/>
        </w:rPr>
        <w:t xml:space="preserve"> near-</w:t>
      </w:r>
      <w:r w:rsidRPr="001266D5">
        <w:rPr>
          <w:rStyle w:val="StyleUnderline"/>
        </w:rPr>
        <w:t>unanimous support</w:t>
      </w:r>
      <w:r w:rsidRPr="001266D5">
        <w:rPr>
          <w:sz w:val="16"/>
        </w:rPr>
        <w:t xml:space="preserve"> on the panel.</w:t>
      </w:r>
    </w:p>
    <w:p w14:paraId="12122082" w14:textId="77777777" w:rsidR="005D3BE8" w:rsidRPr="001266D5" w:rsidRDefault="005D3BE8" w:rsidP="005D3BE8">
      <w:pPr>
        <w:rPr>
          <w:rStyle w:val="Emphasis"/>
        </w:rPr>
      </w:pPr>
      <w:r w:rsidRPr="001266D5">
        <w:rPr>
          <w:sz w:val="16"/>
        </w:rPr>
        <w:t>“</w:t>
      </w:r>
      <w:r w:rsidRPr="001266D5">
        <w:rPr>
          <w:rStyle w:val="StyleUnderline"/>
        </w:rPr>
        <w:t>We worked</w:t>
      </w:r>
      <w:r w:rsidRPr="001266D5">
        <w:rPr>
          <w:sz w:val="16"/>
        </w:rPr>
        <w:t xml:space="preserve"> very hard </w:t>
      </w:r>
      <w:r w:rsidRPr="001266D5">
        <w:rPr>
          <w:rStyle w:val="StyleUnderline"/>
        </w:rPr>
        <w:t>to get a bill out of the Senate</w:t>
      </w:r>
      <w:r w:rsidRPr="001266D5">
        <w:rPr>
          <w:sz w:val="16"/>
        </w:rPr>
        <w:t xml:space="preserve">. </w:t>
      </w:r>
      <w:r w:rsidRPr="001266D5">
        <w:rPr>
          <w:rStyle w:val="StyleUnderline"/>
        </w:rPr>
        <w:t>We got overwhelming votes</w:t>
      </w:r>
      <w:r w:rsidRPr="001266D5">
        <w:rPr>
          <w:sz w:val="16"/>
        </w:rPr>
        <w:t xml:space="preserve"> for it, and then </w:t>
      </w:r>
      <w:r w:rsidRPr="001266D5">
        <w:rPr>
          <w:rStyle w:val="StyleUnderline"/>
        </w:rPr>
        <w:t>when we got to the House</w:t>
      </w:r>
      <w:r w:rsidRPr="001266D5">
        <w:rPr>
          <w:sz w:val="16"/>
        </w:rPr>
        <w:t xml:space="preserve">, </w:t>
      </w:r>
      <w:r w:rsidRPr="001266D5">
        <w:rPr>
          <w:rStyle w:val="Emphasis"/>
        </w:rPr>
        <w:t>we hit a brick wall</w:t>
      </w:r>
      <w:r w:rsidRPr="001266D5">
        <w:rPr>
          <w:sz w:val="16"/>
        </w:rPr>
        <w:t>,” Foreign Relations Committee Chair Bob Menendez (D-N.J.) said in an interview. “</w:t>
      </w:r>
      <w:r w:rsidRPr="001266D5">
        <w:rPr>
          <w:rStyle w:val="StyleUnderline"/>
        </w:rPr>
        <w:t>It’s a shame</w:t>
      </w:r>
      <w:r w:rsidRPr="001266D5">
        <w:rPr>
          <w:sz w:val="16"/>
        </w:rPr>
        <w:t xml:space="preserve">. Because </w:t>
      </w:r>
      <w:r w:rsidRPr="001266D5">
        <w:rPr>
          <w:rStyle w:val="StyleUnderline"/>
        </w:rPr>
        <w:t>it’s</w:t>
      </w:r>
      <w:r w:rsidRPr="001266D5">
        <w:rPr>
          <w:sz w:val="16"/>
        </w:rPr>
        <w:t xml:space="preserve"> [now] </w:t>
      </w:r>
      <w:r w:rsidRPr="001266D5">
        <w:rPr>
          <w:rStyle w:val="StyleUnderline"/>
        </w:rPr>
        <w:t>a chips bill</w:t>
      </w:r>
      <w:r w:rsidRPr="001266D5">
        <w:rPr>
          <w:sz w:val="16"/>
        </w:rPr>
        <w:t xml:space="preserve">, </w:t>
      </w:r>
      <w:r w:rsidRPr="001266D5">
        <w:rPr>
          <w:rStyle w:val="Emphasis"/>
        </w:rPr>
        <w:t>not a China bill.”</w:t>
      </w:r>
    </w:p>
    <w:p w14:paraId="5C75E27B" w14:textId="77777777" w:rsidR="005D3BE8" w:rsidRPr="006F06A8" w:rsidRDefault="005D3BE8" w:rsidP="005D3BE8">
      <w:pPr>
        <w:rPr>
          <w:sz w:val="16"/>
        </w:rPr>
      </w:pPr>
      <w:r w:rsidRPr="006F06A8">
        <w:rPr>
          <w:rStyle w:val="StyleUnderline"/>
        </w:rPr>
        <w:t>The centerpiece</w:t>
      </w:r>
      <w:r w:rsidRPr="006F06A8">
        <w:rPr>
          <w:sz w:val="16"/>
        </w:rPr>
        <w:t xml:space="preserve"> of the emerging legislation, which senators formally kicked off on Tuesday, </w:t>
      </w:r>
      <w:r w:rsidRPr="006F06A8">
        <w:rPr>
          <w:rStyle w:val="StyleUnderline"/>
        </w:rPr>
        <w:t>is a</w:t>
      </w:r>
      <w:r w:rsidRPr="006F06A8">
        <w:rPr>
          <w:sz w:val="16"/>
        </w:rPr>
        <w:t xml:space="preserve"> </w:t>
      </w:r>
      <w:r w:rsidRPr="006F06A8">
        <w:rPr>
          <w:rStyle w:val="StyleUnderline"/>
        </w:rPr>
        <w:t>$52 billion investment in semiconductor manufacturing</w:t>
      </w:r>
      <w:r w:rsidRPr="006F06A8">
        <w:rPr>
          <w:sz w:val="16"/>
        </w:rPr>
        <w:t xml:space="preserve"> subsidies, plus tax credits and funding to spur scientific research. </w:t>
      </w:r>
      <w:r w:rsidRPr="006F06A8">
        <w:rPr>
          <w:rStyle w:val="StyleUnderline"/>
        </w:rPr>
        <w:t>While significant</w:t>
      </w:r>
      <w:r w:rsidRPr="006F06A8">
        <w:rPr>
          <w:sz w:val="16"/>
        </w:rPr>
        <w:t xml:space="preserve">, </w:t>
      </w:r>
      <w:r w:rsidRPr="006F06A8">
        <w:rPr>
          <w:rStyle w:val="Emphasis"/>
        </w:rPr>
        <w:t>it’s a far cry</w:t>
      </w:r>
      <w:r w:rsidRPr="006F06A8">
        <w:rPr>
          <w:sz w:val="16"/>
        </w:rPr>
        <w:t xml:space="preserve"> </w:t>
      </w:r>
      <w:r w:rsidRPr="006F06A8">
        <w:rPr>
          <w:rStyle w:val="StyleUnderline"/>
        </w:rPr>
        <w:t>from what was</w:t>
      </w:r>
      <w:r w:rsidRPr="006F06A8">
        <w:rPr>
          <w:sz w:val="16"/>
        </w:rPr>
        <w:t xml:space="preserve"> initially </w:t>
      </w:r>
      <w:r w:rsidRPr="006F06A8">
        <w:rPr>
          <w:rStyle w:val="StyleUnderline"/>
        </w:rPr>
        <w:t>envisioned</w:t>
      </w:r>
      <w:r w:rsidRPr="006F06A8">
        <w:rPr>
          <w:sz w:val="16"/>
        </w:rPr>
        <w:t xml:space="preserve"> as a historic bipartisan effort </w:t>
      </w:r>
      <w:r w:rsidRPr="006F06A8">
        <w:rPr>
          <w:rStyle w:val="StyleUnderline"/>
        </w:rPr>
        <w:t>to crack down on China</w:t>
      </w:r>
      <w:r w:rsidRPr="006F06A8">
        <w:rPr>
          <w:sz w:val="16"/>
        </w:rPr>
        <w:t xml:space="preserve"> and re-orient U.S. policy in the Indo-Pacific — a long-running priority for Senate Majority Leader Chuck Schumer.</w:t>
      </w:r>
    </w:p>
    <w:p w14:paraId="317E7EEC" w14:textId="77777777" w:rsidR="005D3BE8" w:rsidRPr="006F06A8" w:rsidRDefault="005D3BE8" w:rsidP="005D3BE8">
      <w:pPr>
        <w:rPr>
          <w:sz w:val="16"/>
        </w:rPr>
      </w:pPr>
      <w:r w:rsidRPr="006F06A8">
        <w:rPr>
          <w:sz w:val="16"/>
        </w:rPr>
        <w:t xml:space="preserve">Lawmakers’ frustrations over that fizzling on China </w:t>
      </w:r>
      <w:r w:rsidRPr="006F06A8">
        <w:rPr>
          <w:rStyle w:val="StyleUnderline"/>
        </w:rPr>
        <w:t>stem</w:t>
      </w:r>
      <w:r w:rsidRPr="006F06A8">
        <w:rPr>
          <w:sz w:val="16"/>
        </w:rPr>
        <w:t xml:space="preserve"> largely </w:t>
      </w:r>
      <w:r w:rsidRPr="006F06A8">
        <w:rPr>
          <w:rStyle w:val="StyleUnderline"/>
        </w:rPr>
        <w:t>from</w:t>
      </w:r>
      <w:r w:rsidRPr="006F06A8">
        <w:rPr>
          <w:sz w:val="16"/>
        </w:rPr>
        <w:t xml:space="preserve"> the House’s </w:t>
      </w:r>
      <w:r w:rsidRPr="006F06A8">
        <w:rPr>
          <w:rStyle w:val="StyleUnderline"/>
        </w:rPr>
        <w:t>failure to act on the</w:t>
      </w:r>
      <w:r w:rsidRPr="006F06A8">
        <w:rPr>
          <w:sz w:val="16"/>
        </w:rPr>
        <w:t xml:space="preserve"> </w:t>
      </w:r>
      <w:r w:rsidRPr="006F06A8">
        <w:rPr>
          <w:rStyle w:val="Emphasis"/>
        </w:rPr>
        <w:t>larger competition bill</w:t>
      </w:r>
      <w:r w:rsidRPr="006F06A8">
        <w:rPr>
          <w:sz w:val="16"/>
        </w:rPr>
        <w:t xml:space="preserve"> last year when the Senate first passed it. Many </w:t>
      </w:r>
      <w:r w:rsidRPr="006F06A8">
        <w:rPr>
          <w:rStyle w:val="StyleUnderline"/>
        </w:rPr>
        <w:t>Democrats</w:t>
      </w:r>
      <w:r w:rsidRPr="006F06A8">
        <w:rPr>
          <w:sz w:val="16"/>
        </w:rPr>
        <w:t xml:space="preserve"> are privately </w:t>
      </w:r>
      <w:r w:rsidRPr="006F06A8">
        <w:rPr>
          <w:rStyle w:val="StyleUnderline"/>
        </w:rPr>
        <w:t>grumbling at the White House</w:t>
      </w:r>
      <w:r w:rsidRPr="006F06A8">
        <w:rPr>
          <w:sz w:val="16"/>
        </w:rPr>
        <w:t xml:space="preserve">, too, </w:t>
      </w:r>
      <w:r w:rsidRPr="006F06A8">
        <w:rPr>
          <w:rStyle w:val="StyleUnderline"/>
        </w:rPr>
        <w:t>for not pushing the House to act sooner</w:t>
      </w:r>
      <w:r w:rsidRPr="006F06A8">
        <w:rPr>
          <w:sz w:val="16"/>
        </w:rPr>
        <w:t xml:space="preserve"> on the broader legislation and thus establishing cross-Capitol negotiations months earlier.</w:t>
      </w:r>
    </w:p>
    <w:p w14:paraId="5CD7EF56" w14:textId="77777777" w:rsidR="005D3BE8" w:rsidRPr="006F06A8" w:rsidRDefault="005D3BE8" w:rsidP="005D3BE8">
      <w:pPr>
        <w:rPr>
          <w:sz w:val="16"/>
        </w:rPr>
      </w:pPr>
      <w:r w:rsidRPr="006F06A8">
        <w:rPr>
          <w:sz w:val="16"/>
        </w:rPr>
        <w:t xml:space="preserve">Instead, the </w:t>
      </w:r>
      <w:r w:rsidRPr="006F06A8">
        <w:rPr>
          <w:rStyle w:val="StyleUnderline"/>
        </w:rPr>
        <w:t>Biden</w:t>
      </w:r>
      <w:r w:rsidRPr="006F06A8">
        <w:rPr>
          <w:sz w:val="16"/>
        </w:rPr>
        <w:t xml:space="preserve"> administration this month began </w:t>
      </w:r>
      <w:r w:rsidRPr="006F06A8">
        <w:rPr>
          <w:rStyle w:val="StyleUnderline"/>
        </w:rPr>
        <w:t>warning Congress</w:t>
      </w:r>
      <w:r w:rsidRPr="006F06A8">
        <w:rPr>
          <w:sz w:val="16"/>
        </w:rPr>
        <w:t xml:space="preserve"> that </w:t>
      </w:r>
      <w:r w:rsidRPr="006F06A8">
        <w:rPr>
          <w:rStyle w:val="Emphasis"/>
        </w:rPr>
        <w:t>it was out of time</w:t>
      </w:r>
      <w:r w:rsidRPr="006F06A8">
        <w:rPr>
          <w:sz w:val="16"/>
        </w:rPr>
        <w:t xml:space="preserve">. Commerce Secretary Gina </w:t>
      </w:r>
      <w:r w:rsidRPr="006F06A8">
        <w:rPr>
          <w:rStyle w:val="StyleUnderline"/>
        </w:rPr>
        <w:t>Raimondo</w:t>
      </w:r>
      <w:r w:rsidRPr="006F06A8">
        <w:rPr>
          <w:sz w:val="16"/>
        </w:rPr>
        <w:t xml:space="preserve"> has led that Capitol Hill blitz, </w:t>
      </w:r>
      <w:r w:rsidRPr="006F06A8">
        <w:rPr>
          <w:rStyle w:val="StyleUnderline"/>
        </w:rPr>
        <w:t>calling on lawmakers to</w:t>
      </w:r>
      <w:r w:rsidRPr="006F06A8">
        <w:rPr>
          <w:sz w:val="16"/>
        </w:rPr>
        <w:t xml:space="preserve"> </w:t>
      </w:r>
      <w:r w:rsidRPr="006F06A8">
        <w:rPr>
          <w:rStyle w:val="StyleUnderline"/>
        </w:rPr>
        <w:t>send</w:t>
      </w:r>
      <w:r w:rsidRPr="006F06A8">
        <w:rPr>
          <w:sz w:val="16"/>
        </w:rPr>
        <w:t xml:space="preserve"> President Joe Biden </w:t>
      </w:r>
      <w:r w:rsidRPr="006F06A8">
        <w:rPr>
          <w:rStyle w:val="StyleUnderline"/>
        </w:rPr>
        <w:t>legislation addressing</w:t>
      </w:r>
      <w:r w:rsidRPr="006F06A8">
        <w:rPr>
          <w:sz w:val="16"/>
        </w:rPr>
        <w:t xml:space="preserve"> the </w:t>
      </w:r>
      <w:r w:rsidRPr="006F06A8">
        <w:rPr>
          <w:rStyle w:val="StyleUnderline"/>
        </w:rPr>
        <w:t>semiconductor shortage</w:t>
      </w:r>
      <w:r w:rsidRPr="006F06A8">
        <w:rPr>
          <w:sz w:val="16"/>
        </w:rPr>
        <w:t xml:space="preserve"> and </w:t>
      </w:r>
      <w:r w:rsidRPr="006F06A8">
        <w:rPr>
          <w:rStyle w:val="StyleUnderline"/>
        </w:rPr>
        <w:t>encouraging U.S. companies to boost semiconductor production</w:t>
      </w:r>
      <w:r w:rsidRPr="006F06A8">
        <w:rPr>
          <w:sz w:val="16"/>
        </w:rPr>
        <w:t xml:space="preserve"> at home — instead of turning to foreign countries.</w:t>
      </w:r>
    </w:p>
    <w:p w14:paraId="63059AA5" w14:textId="77777777" w:rsidR="005D3BE8" w:rsidRPr="006F06A8" w:rsidRDefault="005D3BE8" w:rsidP="005D3BE8">
      <w:pPr>
        <w:rPr>
          <w:sz w:val="16"/>
        </w:rPr>
      </w:pPr>
      <w:r w:rsidRPr="006F06A8">
        <w:rPr>
          <w:sz w:val="16"/>
        </w:rPr>
        <w:t xml:space="preserve">But in public, </w:t>
      </w:r>
      <w:r w:rsidRPr="006F06A8">
        <w:rPr>
          <w:rStyle w:val="StyleUnderline"/>
        </w:rPr>
        <w:t>Democrats</w:t>
      </w:r>
      <w:r w:rsidRPr="006F06A8">
        <w:rPr>
          <w:sz w:val="16"/>
        </w:rPr>
        <w:t xml:space="preserve"> like Menendez are </w:t>
      </w:r>
      <w:r w:rsidRPr="006F06A8">
        <w:rPr>
          <w:rStyle w:val="StyleUnderline"/>
        </w:rPr>
        <w:t>holding off on hitting Biden hard</w:t>
      </w:r>
      <w:r w:rsidRPr="006F06A8">
        <w:rPr>
          <w:sz w:val="16"/>
        </w:rPr>
        <w:t xml:space="preserve"> and </w:t>
      </w:r>
      <w:r w:rsidRPr="006F06A8">
        <w:rPr>
          <w:rStyle w:val="Emphasis"/>
        </w:rPr>
        <w:t>directing</w:t>
      </w:r>
      <w:r w:rsidRPr="006F06A8">
        <w:rPr>
          <w:rStyle w:val="StyleUnderline"/>
        </w:rPr>
        <w:t xml:space="preserve"> ire at</w:t>
      </w:r>
      <w:r w:rsidRPr="006F06A8">
        <w:rPr>
          <w:sz w:val="16"/>
        </w:rPr>
        <w:t xml:space="preserve"> Senate Minority Leader Mitch </w:t>
      </w:r>
      <w:r w:rsidRPr="006F06A8">
        <w:rPr>
          <w:rStyle w:val="StyleUnderline"/>
        </w:rPr>
        <w:t>McConnell</w:t>
      </w:r>
      <w:r w:rsidRPr="006F06A8">
        <w:rPr>
          <w:sz w:val="16"/>
        </w:rPr>
        <w:t xml:space="preserve">, </w:t>
      </w:r>
      <w:r w:rsidRPr="006F06A8">
        <w:rPr>
          <w:rStyle w:val="StyleUnderline"/>
        </w:rPr>
        <w:t xml:space="preserve">who threatened to tank the China push altogether if Democrats </w:t>
      </w:r>
      <w:r w:rsidRPr="006F06A8">
        <w:rPr>
          <w:sz w:val="16"/>
        </w:rPr>
        <w:t xml:space="preserve">continued </w:t>
      </w:r>
      <w:r w:rsidRPr="006F06A8">
        <w:rPr>
          <w:rStyle w:val="StyleUnderline"/>
        </w:rPr>
        <w:t>pursuing</w:t>
      </w:r>
      <w:r w:rsidRPr="006F06A8">
        <w:rPr>
          <w:sz w:val="16"/>
        </w:rPr>
        <w:t xml:space="preserve"> a </w:t>
      </w:r>
      <w:r w:rsidRPr="006F06A8">
        <w:rPr>
          <w:rStyle w:val="StyleUnderline"/>
        </w:rPr>
        <w:t>party-line health care and climate</w:t>
      </w:r>
      <w:r w:rsidRPr="006F06A8">
        <w:rPr>
          <w:sz w:val="16"/>
        </w:rPr>
        <w:t xml:space="preserve"> </w:t>
      </w:r>
      <w:r w:rsidRPr="006F06A8">
        <w:rPr>
          <w:rStyle w:val="StyleUnderline"/>
        </w:rPr>
        <w:t>bill</w:t>
      </w:r>
      <w:r w:rsidRPr="006F06A8">
        <w:rPr>
          <w:sz w:val="16"/>
        </w:rPr>
        <w:t>.</w:t>
      </w:r>
    </w:p>
    <w:p w14:paraId="690A9510" w14:textId="77777777" w:rsidR="005D3BE8" w:rsidRPr="006F06A8" w:rsidRDefault="005D3BE8" w:rsidP="005D3BE8">
      <w:pPr>
        <w:rPr>
          <w:sz w:val="16"/>
          <w:szCs w:val="16"/>
        </w:rPr>
      </w:pPr>
      <w:r w:rsidRPr="006F06A8">
        <w:rPr>
          <w:sz w:val="16"/>
          <w:szCs w:val="16"/>
        </w:rPr>
        <w:t>Senate Minority Leader Mitch McConnell (R-Ky.) speaks with reporters following a closed-door caucus lunch, at the Capitol in Washington, Wednesday, June 22, 2022.</w:t>
      </w:r>
    </w:p>
    <w:p w14:paraId="560580F2" w14:textId="77777777" w:rsidR="005D3BE8" w:rsidRPr="006F06A8" w:rsidRDefault="005D3BE8" w:rsidP="005D3BE8">
      <w:pPr>
        <w:rPr>
          <w:sz w:val="16"/>
        </w:rPr>
      </w:pPr>
      <w:r w:rsidRPr="006F06A8">
        <w:rPr>
          <w:sz w:val="16"/>
        </w:rPr>
        <w:t>Young acknowledged that “</w:t>
      </w:r>
      <w:r w:rsidRPr="006F06A8">
        <w:rPr>
          <w:rStyle w:val="StyleUnderline"/>
        </w:rPr>
        <w:t>there is an urgency to act</w:t>
      </w:r>
      <w:r w:rsidRPr="006F06A8">
        <w:rPr>
          <w:sz w:val="16"/>
        </w:rPr>
        <w:t xml:space="preserve">” now </w:t>
      </w:r>
      <w:r w:rsidRPr="006F06A8">
        <w:rPr>
          <w:rStyle w:val="StyleUnderline"/>
        </w:rPr>
        <w:t>on</w:t>
      </w:r>
      <w:r w:rsidRPr="006F06A8">
        <w:rPr>
          <w:sz w:val="16"/>
        </w:rPr>
        <w:t xml:space="preserve"> the computer </w:t>
      </w:r>
      <w:r w:rsidRPr="006F06A8">
        <w:rPr>
          <w:rStyle w:val="StyleUnderline"/>
        </w:rPr>
        <w:t>chips</w:t>
      </w:r>
      <w:r w:rsidRPr="006F06A8">
        <w:rPr>
          <w:sz w:val="16"/>
        </w:rPr>
        <w:t xml:space="preserve"> subsidies </w:t>
      </w:r>
      <w:r w:rsidRPr="006F06A8">
        <w:rPr>
          <w:rStyle w:val="StyleUnderline"/>
        </w:rPr>
        <w:t xml:space="preserve">instead of waiting for long-stalled bicameral talks </w:t>
      </w:r>
      <w:r w:rsidRPr="006F06A8">
        <w:rPr>
          <w:sz w:val="16"/>
        </w:rPr>
        <w:t xml:space="preserve">on the broader legislation to wrap up. </w:t>
      </w:r>
      <w:r w:rsidRPr="006F06A8">
        <w:rPr>
          <w:rStyle w:val="StyleUnderline"/>
        </w:rPr>
        <w:t>Those negotiations fell victim to</w:t>
      </w:r>
      <w:r w:rsidRPr="006F06A8">
        <w:rPr>
          <w:sz w:val="16"/>
        </w:rPr>
        <w:t xml:space="preserve"> immediate </w:t>
      </w:r>
      <w:r w:rsidRPr="006F06A8">
        <w:rPr>
          <w:rStyle w:val="Emphasis"/>
        </w:rPr>
        <w:t>sprawl</w:t>
      </w:r>
      <w:r w:rsidRPr="006F06A8">
        <w:rPr>
          <w:sz w:val="16"/>
        </w:rPr>
        <w:t xml:space="preserve">; dozens of </w:t>
      </w:r>
      <w:r w:rsidRPr="006F06A8">
        <w:rPr>
          <w:rStyle w:val="StyleUnderline"/>
        </w:rPr>
        <w:t>lawmakers got involved</w:t>
      </w:r>
      <w:r w:rsidRPr="006F06A8">
        <w:rPr>
          <w:sz w:val="16"/>
        </w:rPr>
        <w:t>, representing committees with jurisdiction over everything from foreign policy to trade to science investments.</w:t>
      </w:r>
    </w:p>
    <w:p w14:paraId="2C30A09A" w14:textId="77777777" w:rsidR="005D3BE8" w:rsidRPr="006F06A8" w:rsidRDefault="005D3BE8" w:rsidP="005D3BE8">
      <w:pPr>
        <w:rPr>
          <w:sz w:val="16"/>
        </w:rPr>
      </w:pPr>
      <w:r w:rsidRPr="006F06A8">
        <w:rPr>
          <w:sz w:val="16"/>
        </w:rPr>
        <w:t xml:space="preserve">“It got to a point where </w:t>
      </w:r>
      <w:r w:rsidRPr="006F06A8">
        <w:rPr>
          <w:rStyle w:val="StyleUnderline"/>
        </w:rPr>
        <w:t xml:space="preserve">it became </w:t>
      </w:r>
      <w:r w:rsidRPr="006F06A8">
        <w:rPr>
          <w:rStyle w:val="Emphasis"/>
        </w:rPr>
        <w:t>large</w:t>
      </w:r>
      <w:r w:rsidRPr="006F06A8">
        <w:rPr>
          <w:rStyle w:val="StyleUnderline"/>
        </w:rPr>
        <w:t xml:space="preserve"> and </w:t>
      </w:r>
      <w:r w:rsidRPr="006F06A8">
        <w:rPr>
          <w:rStyle w:val="Emphasis"/>
        </w:rPr>
        <w:t>unwieldy</w:t>
      </w:r>
      <w:r w:rsidRPr="006F06A8">
        <w:rPr>
          <w:sz w:val="16"/>
        </w:rPr>
        <w:t>,” said Rep. Earl Blumenauer (D-Ore.), who chairs the House Ways and Means Committee’s trade subpanel.</w:t>
      </w:r>
    </w:p>
    <w:p w14:paraId="608E01DE" w14:textId="77777777" w:rsidR="005D3BE8" w:rsidRPr="00F32833" w:rsidRDefault="005D3BE8" w:rsidP="005D3BE8">
      <w:pPr>
        <w:pStyle w:val="Heading3"/>
      </w:pPr>
      <w:r w:rsidRPr="00F32833">
        <w:t xml:space="preserve">2AC – Competitiveness – </w:t>
      </w:r>
      <w:r>
        <w:t>Thumpers</w:t>
      </w:r>
    </w:p>
    <w:p w14:paraId="42EA9E41" w14:textId="77777777" w:rsidR="005D3BE8" w:rsidRDefault="005D3BE8" w:rsidP="005D3BE8"/>
    <w:p w14:paraId="3DC60013" w14:textId="77777777" w:rsidR="005D3BE8" w:rsidRDefault="005D3BE8" w:rsidP="005D3BE8">
      <w:pPr>
        <w:pStyle w:val="Heading4"/>
      </w:pPr>
      <w:r>
        <w:t xml:space="preserve">Antitrust bills are at the </w:t>
      </w:r>
      <w:r w:rsidRPr="00435B89">
        <w:rPr>
          <w:u w:val="single"/>
        </w:rPr>
        <w:t>top</w:t>
      </w:r>
      <w:r>
        <w:t xml:space="preserve"> of the </w:t>
      </w:r>
      <w:r w:rsidRPr="00435B89">
        <w:rPr>
          <w:u w:val="single"/>
        </w:rPr>
        <w:t>agenda</w:t>
      </w:r>
      <w:r>
        <w:t xml:space="preserve"> – </w:t>
      </w:r>
      <w:r w:rsidRPr="00435B89">
        <w:rPr>
          <w:u w:val="single"/>
        </w:rPr>
        <w:t>Schumer</w:t>
      </w:r>
      <w:r>
        <w:t xml:space="preserve"> is </w:t>
      </w:r>
      <w:r w:rsidRPr="00435B89">
        <w:rPr>
          <w:u w:val="single"/>
        </w:rPr>
        <w:t>distracted</w:t>
      </w:r>
    </w:p>
    <w:p w14:paraId="6FFDB849" w14:textId="77777777" w:rsidR="005D3BE8" w:rsidRPr="00435B89" w:rsidRDefault="005D3BE8" w:rsidP="005D3BE8">
      <w:r w:rsidRPr="003D5C6E">
        <w:rPr>
          <w:rStyle w:val="Style13ptBold"/>
        </w:rPr>
        <w:t>Kelly 7</w:t>
      </w:r>
      <w:r>
        <w:rPr>
          <w:rStyle w:val="Style13ptBold"/>
        </w:rPr>
        <w:t>/</w:t>
      </w:r>
      <w:r w:rsidRPr="003D5C6E">
        <w:rPr>
          <w:rStyle w:val="Style13ptBold"/>
        </w:rPr>
        <w:t>22</w:t>
      </w:r>
      <w:r>
        <w:t xml:space="preserve"> (Makena, reporter at The Verge where she writes about the politics of the internet and a wide array of tech policy issues, 7-22-2022, "Progressives pressure Schumer to call a vote on tech antitrust bills," Verge, https://www.theverge.com/2022/7/22/23273924/progressives-antitrust-reform-bills-klobuchar-chuck-schumer-aico, DOA: 7-22-2022//Smarx Ahsan)</w:t>
      </w:r>
    </w:p>
    <w:p w14:paraId="7393AB1F" w14:textId="77777777" w:rsidR="005D3BE8" w:rsidRPr="00684ACB" w:rsidRDefault="005D3BE8" w:rsidP="005D3BE8">
      <w:pPr>
        <w:rPr>
          <w:rStyle w:val="StyleUnderline"/>
        </w:rPr>
      </w:pPr>
      <w:r w:rsidRPr="00684ACB">
        <w:rPr>
          <w:rStyle w:val="StyleUnderline"/>
        </w:rPr>
        <w:t>With a</w:t>
      </w:r>
      <w:r w:rsidRPr="00684ACB">
        <w:rPr>
          <w:sz w:val="16"/>
        </w:rPr>
        <w:t xml:space="preserve"> months-long </w:t>
      </w:r>
      <w:r w:rsidRPr="00684ACB">
        <w:rPr>
          <w:rStyle w:val="Emphasis"/>
        </w:rPr>
        <w:t>recess</w:t>
      </w:r>
      <w:r w:rsidRPr="00684ACB">
        <w:rPr>
          <w:sz w:val="16"/>
        </w:rPr>
        <w:t xml:space="preserve"> on the horizon, House </w:t>
      </w:r>
      <w:r w:rsidRPr="00684ACB">
        <w:rPr>
          <w:rStyle w:val="StyleUnderline"/>
        </w:rPr>
        <w:t>progressives</w:t>
      </w:r>
      <w:r w:rsidRPr="00684ACB">
        <w:rPr>
          <w:sz w:val="16"/>
        </w:rPr>
        <w:t xml:space="preserve"> are </w:t>
      </w:r>
      <w:r w:rsidRPr="00684ACB">
        <w:rPr>
          <w:rStyle w:val="StyleUnderline"/>
        </w:rPr>
        <w:t>urging</w:t>
      </w:r>
      <w:r w:rsidRPr="00684ACB">
        <w:rPr>
          <w:sz w:val="16"/>
        </w:rPr>
        <w:t xml:space="preserve"> Senate Minority Leader Chuck </w:t>
      </w:r>
      <w:r w:rsidRPr="00684ACB">
        <w:rPr>
          <w:rStyle w:val="StyleUnderline"/>
        </w:rPr>
        <w:t>Schumer</w:t>
      </w:r>
      <w:r w:rsidRPr="00684ACB">
        <w:rPr>
          <w:sz w:val="16"/>
        </w:rPr>
        <w:t xml:space="preserve"> </w:t>
      </w:r>
      <w:r w:rsidRPr="00684ACB">
        <w:rPr>
          <w:rStyle w:val="StyleUnderline"/>
        </w:rPr>
        <w:t>to act fast on</w:t>
      </w:r>
      <w:r w:rsidRPr="00684ACB">
        <w:rPr>
          <w:sz w:val="16"/>
        </w:rPr>
        <w:t xml:space="preserve"> two competition </w:t>
      </w:r>
      <w:r w:rsidRPr="00684ACB">
        <w:rPr>
          <w:rStyle w:val="StyleUnderline"/>
        </w:rPr>
        <w:t>bills that would</w:t>
      </w:r>
      <w:r w:rsidRPr="00684ACB">
        <w:rPr>
          <w:sz w:val="16"/>
        </w:rPr>
        <w:t xml:space="preserve"> better </w:t>
      </w:r>
      <w:r w:rsidRPr="00684ACB">
        <w:rPr>
          <w:rStyle w:val="StyleUnderline"/>
        </w:rPr>
        <w:t xml:space="preserve">equip </w:t>
      </w:r>
      <w:r w:rsidRPr="00684ACB">
        <w:rPr>
          <w:rStyle w:val="Emphasis"/>
        </w:rPr>
        <w:t>antitrust</w:t>
      </w:r>
      <w:r w:rsidRPr="00684ACB">
        <w:rPr>
          <w:rStyle w:val="StyleUnderline"/>
        </w:rPr>
        <w:t xml:space="preserve"> enforcers to take on</w:t>
      </w:r>
      <w:r w:rsidRPr="00684ACB">
        <w:rPr>
          <w:sz w:val="16"/>
        </w:rPr>
        <w:t xml:space="preserve"> major </w:t>
      </w:r>
      <w:r w:rsidRPr="00684ACB">
        <w:rPr>
          <w:rStyle w:val="StyleUnderline"/>
        </w:rPr>
        <w:t>tech firms.</w:t>
      </w:r>
    </w:p>
    <w:p w14:paraId="0318C5F7" w14:textId="77777777" w:rsidR="005D3BE8" w:rsidRPr="00684ACB" w:rsidRDefault="005D3BE8" w:rsidP="005D3BE8">
      <w:pPr>
        <w:rPr>
          <w:sz w:val="16"/>
        </w:rPr>
      </w:pPr>
      <w:r w:rsidRPr="00684ACB">
        <w:rPr>
          <w:sz w:val="16"/>
        </w:rPr>
        <w:t xml:space="preserve">In a letter sent to Schumer on Friday, more than a dozen Congressional Progressive </w:t>
      </w:r>
      <w:r w:rsidRPr="00684ACB">
        <w:rPr>
          <w:rStyle w:val="StyleUnderline"/>
        </w:rPr>
        <w:t xml:space="preserve">Caucus leaders urged the Senate majority leader to schedule a vote on </w:t>
      </w:r>
      <w:r w:rsidRPr="00684ACB">
        <w:rPr>
          <w:rStyle w:val="Emphasis"/>
        </w:rPr>
        <w:t>two bills</w:t>
      </w:r>
      <w:r w:rsidRPr="00684ACB">
        <w:rPr>
          <w:sz w:val="16"/>
        </w:rPr>
        <w:t xml:space="preserve"> in the coming weeks.</w:t>
      </w:r>
    </w:p>
    <w:p w14:paraId="686F5863" w14:textId="77777777" w:rsidR="005D3BE8" w:rsidRPr="00684ACB" w:rsidRDefault="005D3BE8" w:rsidP="005D3BE8">
      <w:pPr>
        <w:rPr>
          <w:sz w:val="16"/>
        </w:rPr>
      </w:pPr>
      <w:r w:rsidRPr="00684ACB">
        <w:rPr>
          <w:sz w:val="16"/>
        </w:rPr>
        <w:t>“It is time for Congress to vote on this legislation,” the lawmakers wrote. “</w:t>
      </w:r>
      <w:r w:rsidRPr="00684ACB">
        <w:rPr>
          <w:rStyle w:val="StyleUnderline"/>
        </w:rPr>
        <w:t>These bills are ready for a vote</w:t>
      </w:r>
      <w:r w:rsidRPr="00684ACB">
        <w:rPr>
          <w:sz w:val="16"/>
        </w:rPr>
        <w:t xml:space="preserve"> and we urge you to schedule the vote on them in the next few weeks.”</w:t>
      </w:r>
    </w:p>
    <w:p w14:paraId="129ECEFF" w14:textId="77777777" w:rsidR="005D3BE8" w:rsidRPr="00684ACB" w:rsidRDefault="005D3BE8" w:rsidP="005D3BE8">
      <w:pPr>
        <w:rPr>
          <w:rStyle w:val="StyleUnderline"/>
        </w:rPr>
      </w:pPr>
      <w:r w:rsidRPr="00684ACB">
        <w:rPr>
          <w:rStyle w:val="StyleUnderline"/>
        </w:rPr>
        <w:t>The</w:t>
      </w:r>
      <w:r w:rsidRPr="00684ACB">
        <w:rPr>
          <w:sz w:val="16"/>
        </w:rPr>
        <w:t xml:space="preserve"> </w:t>
      </w:r>
      <w:r w:rsidRPr="00684ACB">
        <w:rPr>
          <w:rStyle w:val="StyleUnderline"/>
        </w:rPr>
        <w:t>bills</w:t>
      </w:r>
      <w:r w:rsidRPr="00684ACB">
        <w:rPr>
          <w:sz w:val="16"/>
        </w:rPr>
        <w:t xml:space="preserve"> – the </w:t>
      </w:r>
      <w:r w:rsidRPr="00684ACB">
        <w:rPr>
          <w:rStyle w:val="StyleUnderline"/>
        </w:rPr>
        <w:t>American Innovation and Choice Online Act</w:t>
      </w:r>
      <w:r w:rsidRPr="00684ACB">
        <w:rPr>
          <w:sz w:val="16"/>
        </w:rPr>
        <w:t xml:space="preserve"> (</w:t>
      </w:r>
      <w:r w:rsidRPr="00684ACB">
        <w:rPr>
          <w:rStyle w:val="Emphasis"/>
        </w:rPr>
        <w:t>AICO</w:t>
      </w:r>
      <w:r w:rsidRPr="00684ACB">
        <w:rPr>
          <w:sz w:val="16"/>
        </w:rPr>
        <w:t xml:space="preserve">) </w:t>
      </w:r>
      <w:r w:rsidRPr="00684ACB">
        <w:rPr>
          <w:rStyle w:val="StyleUnderline"/>
        </w:rPr>
        <w:t>and</w:t>
      </w:r>
      <w:r w:rsidRPr="00684ACB">
        <w:rPr>
          <w:sz w:val="16"/>
        </w:rPr>
        <w:t xml:space="preserve"> </w:t>
      </w:r>
      <w:r w:rsidRPr="00684ACB">
        <w:rPr>
          <w:rStyle w:val="Emphasis"/>
        </w:rPr>
        <w:t>O</w:t>
      </w:r>
      <w:r w:rsidRPr="00684ACB">
        <w:rPr>
          <w:rStyle w:val="StyleUnderline"/>
        </w:rPr>
        <w:t xml:space="preserve">pen </w:t>
      </w:r>
      <w:r w:rsidRPr="00684ACB">
        <w:rPr>
          <w:rStyle w:val="Emphasis"/>
        </w:rPr>
        <w:t>M</w:t>
      </w:r>
      <w:r w:rsidRPr="00684ACB">
        <w:rPr>
          <w:rStyle w:val="StyleUnderline"/>
        </w:rPr>
        <w:t xml:space="preserve">arkets </w:t>
      </w:r>
      <w:r w:rsidRPr="00684ACB">
        <w:rPr>
          <w:rStyle w:val="Emphasis"/>
        </w:rPr>
        <w:t>A</w:t>
      </w:r>
      <w:r w:rsidRPr="00684ACB">
        <w:rPr>
          <w:rStyle w:val="StyleUnderline"/>
        </w:rPr>
        <w:t>ct</w:t>
      </w:r>
      <w:r w:rsidRPr="00684ACB">
        <w:rPr>
          <w:sz w:val="16"/>
        </w:rPr>
        <w:t xml:space="preserve"> –were </w:t>
      </w:r>
      <w:r w:rsidRPr="00684ACB">
        <w:rPr>
          <w:rStyle w:val="StyleUnderline"/>
        </w:rPr>
        <w:t>introduced</w:t>
      </w:r>
      <w:r w:rsidRPr="00684ACB">
        <w:rPr>
          <w:sz w:val="16"/>
        </w:rPr>
        <w:t xml:space="preserve"> </w:t>
      </w:r>
      <w:r w:rsidRPr="00684ACB">
        <w:rPr>
          <w:rStyle w:val="StyleUnderline"/>
        </w:rPr>
        <w:t>on</w:t>
      </w:r>
      <w:r w:rsidRPr="00684ACB">
        <w:rPr>
          <w:sz w:val="16"/>
        </w:rPr>
        <w:t xml:space="preserve"> the heels of a 16-month long congressional </w:t>
      </w:r>
      <w:r w:rsidRPr="00684ACB">
        <w:rPr>
          <w:rStyle w:val="StyleUnderline"/>
        </w:rPr>
        <w:t>investigation into</w:t>
      </w:r>
      <w:r w:rsidRPr="00684ACB">
        <w:rPr>
          <w:sz w:val="16"/>
        </w:rPr>
        <w:t xml:space="preserve"> possible </w:t>
      </w:r>
      <w:r w:rsidRPr="00684ACB">
        <w:rPr>
          <w:rStyle w:val="Emphasis"/>
        </w:rPr>
        <w:t>anticompetitive</w:t>
      </w:r>
      <w:r w:rsidRPr="00684ACB">
        <w:rPr>
          <w:sz w:val="16"/>
        </w:rPr>
        <w:t xml:space="preserve"> </w:t>
      </w:r>
      <w:r w:rsidRPr="00684ACB">
        <w:rPr>
          <w:rStyle w:val="StyleUnderline"/>
        </w:rPr>
        <w:t>behavior by Amazon</w:t>
      </w:r>
      <w:r w:rsidRPr="00684ACB">
        <w:rPr>
          <w:sz w:val="16"/>
        </w:rPr>
        <w:t xml:space="preserve">, </w:t>
      </w:r>
      <w:r w:rsidRPr="00684ACB">
        <w:rPr>
          <w:rStyle w:val="StyleUnderline"/>
        </w:rPr>
        <w:t>Apple</w:t>
      </w:r>
      <w:r w:rsidRPr="00684ACB">
        <w:rPr>
          <w:sz w:val="16"/>
        </w:rPr>
        <w:t xml:space="preserve">, </w:t>
      </w:r>
      <w:r w:rsidRPr="00684ACB">
        <w:rPr>
          <w:rStyle w:val="StyleUnderline"/>
        </w:rPr>
        <w:t>Google</w:t>
      </w:r>
      <w:r w:rsidRPr="00684ACB">
        <w:rPr>
          <w:sz w:val="16"/>
        </w:rPr>
        <w:t xml:space="preserve">, and Facebook’s parent company </w:t>
      </w:r>
      <w:r w:rsidRPr="00684ACB">
        <w:rPr>
          <w:rStyle w:val="StyleUnderline"/>
        </w:rPr>
        <w:t>Meta</w:t>
      </w:r>
      <w:r w:rsidRPr="00684ACB">
        <w:rPr>
          <w:sz w:val="16"/>
        </w:rPr>
        <w:t xml:space="preserve">. If enacted, </w:t>
      </w:r>
      <w:r w:rsidRPr="00684ACB">
        <w:rPr>
          <w:rStyle w:val="Emphasis"/>
        </w:rPr>
        <w:t>AICO</w:t>
      </w:r>
      <w:r w:rsidRPr="00684ACB">
        <w:rPr>
          <w:sz w:val="16"/>
        </w:rPr>
        <w:t xml:space="preserve"> would </w:t>
      </w:r>
      <w:r w:rsidRPr="00684ACB">
        <w:rPr>
          <w:rStyle w:val="StyleUnderline"/>
        </w:rPr>
        <w:t>restrict dominant platforms from favoring</w:t>
      </w:r>
      <w:r w:rsidRPr="00684ACB">
        <w:rPr>
          <w:sz w:val="16"/>
        </w:rPr>
        <w:t xml:space="preserve"> their own </w:t>
      </w:r>
      <w:r w:rsidRPr="00684ACB">
        <w:rPr>
          <w:rStyle w:val="StyleUnderline"/>
        </w:rPr>
        <w:t>products</w:t>
      </w:r>
      <w:r w:rsidRPr="00684ACB">
        <w:rPr>
          <w:sz w:val="16"/>
        </w:rPr>
        <w:t xml:space="preserve"> or services </w:t>
      </w:r>
      <w:r w:rsidRPr="00684ACB">
        <w:rPr>
          <w:rStyle w:val="StyleUnderline"/>
        </w:rPr>
        <w:t>over those of their competitors</w:t>
      </w:r>
      <w:r w:rsidRPr="00684ACB">
        <w:rPr>
          <w:sz w:val="16"/>
        </w:rPr>
        <w:t xml:space="preserve"> on their own platforms. Additionally, the </w:t>
      </w:r>
      <w:r w:rsidRPr="00684ACB">
        <w:rPr>
          <w:rStyle w:val="Emphasis"/>
        </w:rPr>
        <w:t>O</w:t>
      </w:r>
      <w:r w:rsidRPr="00684ACB">
        <w:rPr>
          <w:rStyle w:val="StyleUnderline"/>
        </w:rPr>
        <w:t xml:space="preserve">pen </w:t>
      </w:r>
      <w:r w:rsidRPr="00684ACB">
        <w:rPr>
          <w:rStyle w:val="Emphasis"/>
        </w:rPr>
        <w:t>M</w:t>
      </w:r>
      <w:r w:rsidRPr="00684ACB">
        <w:rPr>
          <w:rStyle w:val="StyleUnderline"/>
        </w:rPr>
        <w:t xml:space="preserve">arkets </w:t>
      </w:r>
      <w:r w:rsidRPr="00684ACB">
        <w:rPr>
          <w:rStyle w:val="Emphasis"/>
        </w:rPr>
        <w:t>A</w:t>
      </w:r>
      <w:r w:rsidRPr="00684ACB">
        <w:rPr>
          <w:rStyle w:val="StyleUnderline"/>
        </w:rPr>
        <w:t>ct</w:t>
      </w:r>
      <w:r w:rsidRPr="00684ACB">
        <w:rPr>
          <w:sz w:val="16"/>
        </w:rPr>
        <w:t xml:space="preserve"> would </w:t>
      </w:r>
      <w:r w:rsidRPr="00684ACB">
        <w:rPr>
          <w:rStyle w:val="StyleUnderline"/>
        </w:rPr>
        <w:t>bar companies</w:t>
      </w:r>
      <w:r w:rsidRPr="00684ACB">
        <w:rPr>
          <w:sz w:val="16"/>
        </w:rPr>
        <w:t xml:space="preserve"> like Apple and Google </w:t>
      </w:r>
      <w:r w:rsidRPr="00684ACB">
        <w:rPr>
          <w:rStyle w:val="StyleUnderline"/>
        </w:rPr>
        <w:t>that operate app stores from setting</w:t>
      </w:r>
      <w:r w:rsidRPr="00684ACB">
        <w:rPr>
          <w:sz w:val="16"/>
        </w:rPr>
        <w:t xml:space="preserve"> onerous and expensive </w:t>
      </w:r>
      <w:r w:rsidRPr="00684ACB">
        <w:rPr>
          <w:rStyle w:val="StyleUnderline"/>
        </w:rPr>
        <w:t>rules for developers.</w:t>
      </w:r>
    </w:p>
    <w:p w14:paraId="7177CEDF" w14:textId="77777777" w:rsidR="005D3BE8" w:rsidRPr="00684ACB" w:rsidRDefault="005D3BE8" w:rsidP="005D3BE8">
      <w:pPr>
        <w:rPr>
          <w:sz w:val="16"/>
        </w:rPr>
      </w:pPr>
      <w:r w:rsidRPr="00684ACB">
        <w:rPr>
          <w:sz w:val="16"/>
        </w:rPr>
        <w:t xml:space="preserve">In May, </w:t>
      </w:r>
      <w:r w:rsidRPr="00684ACB">
        <w:rPr>
          <w:rStyle w:val="StyleUnderline"/>
        </w:rPr>
        <w:t>Axios reported</w:t>
      </w:r>
      <w:r w:rsidRPr="00684ACB">
        <w:rPr>
          <w:sz w:val="16"/>
        </w:rPr>
        <w:t xml:space="preserve"> that </w:t>
      </w:r>
      <w:r w:rsidRPr="00684ACB">
        <w:rPr>
          <w:rStyle w:val="StyleUnderline"/>
        </w:rPr>
        <w:t>Schumer planned to</w:t>
      </w:r>
      <w:r w:rsidRPr="00684ACB">
        <w:rPr>
          <w:sz w:val="16"/>
        </w:rPr>
        <w:t xml:space="preserve"> hold a </w:t>
      </w:r>
      <w:r w:rsidRPr="00684ACB">
        <w:rPr>
          <w:rStyle w:val="StyleUnderline"/>
        </w:rPr>
        <w:t>vote on AICO this summer</w:t>
      </w:r>
      <w:r w:rsidRPr="00684ACB">
        <w:rPr>
          <w:sz w:val="16"/>
        </w:rPr>
        <w:t xml:space="preserve"> so long as there were 60 senators who would vote to approve it. But last week, The Washington Post reported that at least </w:t>
      </w:r>
      <w:r w:rsidRPr="00684ACB">
        <w:rPr>
          <w:rStyle w:val="StyleUnderline"/>
        </w:rPr>
        <w:t>a dozen senators</w:t>
      </w:r>
      <w:r w:rsidRPr="00684ACB">
        <w:rPr>
          <w:sz w:val="16"/>
        </w:rPr>
        <w:t xml:space="preserve">, </w:t>
      </w:r>
      <w:r w:rsidRPr="00684ACB">
        <w:rPr>
          <w:rStyle w:val="StyleUnderline"/>
        </w:rPr>
        <w:t>including</w:t>
      </w:r>
      <w:r w:rsidRPr="00684ACB">
        <w:rPr>
          <w:sz w:val="16"/>
        </w:rPr>
        <w:t xml:space="preserve"> </w:t>
      </w:r>
      <w:r w:rsidRPr="00684ACB">
        <w:rPr>
          <w:rStyle w:val="Emphasis"/>
        </w:rPr>
        <w:t>necessary</w:t>
      </w:r>
      <w:r w:rsidRPr="00684ACB">
        <w:rPr>
          <w:sz w:val="16"/>
        </w:rPr>
        <w:t xml:space="preserve"> </w:t>
      </w:r>
      <w:r w:rsidRPr="00684ACB">
        <w:rPr>
          <w:rStyle w:val="StyleUnderline"/>
        </w:rPr>
        <w:t>Democrats</w:t>
      </w:r>
      <w:r w:rsidRPr="00684ACB">
        <w:rPr>
          <w:sz w:val="16"/>
        </w:rPr>
        <w:t xml:space="preserve"> like Sen. Jon </w:t>
      </w:r>
      <w:r w:rsidRPr="00684ACB">
        <w:rPr>
          <w:rStyle w:val="StyleUnderline"/>
        </w:rPr>
        <w:t>Ossoff</w:t>
      </w:r>
      <w:r w:rsidRPr="00684ACB">
        <w:rPr>
          <w:sz w:val="16"/>
        </w:rPr>
        <w:t xml:space="preserve"> (D-GA), </w:t>
      </w:r>
      <w:r w:rsidRPr="00684ACB">
        <w:rPr>
          <w:rStyle w:val="StyleUnderline"/>
        </w:rPr>
        <w:t>were</w:t>
      </w:r>
      <w:r w:rsidRPr="00684ACB">
        <w:rPr>
          <w:sz w:val="16"/>
        </w:rPr>
        <w:t xml:space="preserve"> </w:t>
      </w:r>
      <w:r w:rsidRPr="00684ACB">
        <w:rPr>
          <w:rStyle w:val="Emphasis"/>
        </w:rPr>
        <w:t>undecided</w:t>
      </w:r>
      <w:r w:rsidRPr="00684ACB">
        <w:rPr>
          <w:sz w:val="16"/>
        </w:rPr>
        <w:t xml:space="preserve"> </w:t>
      </w:r>
      <w:r w:rsidRPr="00684ACB">
        <w:rPr>
          <w:rStyle w:val="StyleUnderline"/>
        </w:rPr>
        <w:t>on how they would</w:t>
      </w:r>
      <w:r w:rsidRPr="00684ACB">
        <w:rPr>
          <w:sz w:val="16"/>
        </w:rPr>
        <w:t xml:space="preserve"> potentially </w:t>
      </w:r>
      <w:r w:rsidRPr="00684ACB">
        <w:rPr>
          <w:rStyle w:val="StyleUnderline"/>
        </w:rPr>
        <w:t>vote</w:t>
      </w:r>
      <w:r w:rsidRPr="00684ACB">
        <w:rPr>
          <w:sz w:val="16"/>
        </w:rPr>
        <w:t xml:space="preserve">. </w:t>
      </w:r>
      <w:r w:rsidRPr="00684ACB">
        <w:rPr>
          <w:rStyle w:val="StyleUnderline"/>
        </w:rPr>
        <w:t>Without support</w:t>
      </w:r>
      <w:r w:rsidRPr="00684ACB">
        <w:rPr>
          <w:sz w:val="16"/>
        </w:rPr>
        <w:t xml:space="preserve"> from every Democrat and ten Republicans, </w:t>
      </w:r>
      <w:r w:rsidRPr="00684ACB">
        <w:rPr>
          <w:rStyle w:val="StyleUnderline"/>
        </w:rPr>
        <w:t>the measures couldn’t overcome the filibuster and would fail</w:t>
      </w:r>
      <w:r w:rsidRPr="00684ACB">
        <w:rPr>
          <w:sz w:val="16"/>
        </w:rPr>
        <w:t xml:space="preserve"> on the floor.</w:t>
      </w:r>
    </w:p>
    <w:p w14:paraId="1C4830BB" w14:textId="77777777" w:rsidR="005D3BE8" w:rsidRPr="00684ACB" w:rsidRDefault="005D3BE8" w:rsidP="005D3BE8">
      <w:pPr>
        <w:rPr>
          <w:sz w:val="16"/>
        </w:rPr>
      </w:pPr>
      <w:r w:rsidRPr="00684ACB">
        <w:rPr>
          <w:rStyle w:val="StyleUnderline"/>
        </w:rPr>
        <w:t>That hasn’t dissuaded</w:t>
      </w:r>
      <w:r w:rsidRPr="00684ACB">
        <w:rPr>
          <w:sz w:val="16"/>
        </w:rPr>
        <w:t xml:space="preserve"> </w:t>
      </w:r>
      <w:r w:rsidRPr="00684ACB">
        <w:rPr>
          <w:rStyle w:val="Emphasis"/>
        </w:rPr>
        <w:t>Democrats</w:t>
      </w:r>
      <w:r w:rsidRPr="00684ACB">
        <w:rPr>
          <w:sz w:val="16"/>
        </w:rPr>
        <w:t xml:space="preserve"> </w:t>
      </w:r>
      <w:r w:rsidRPr="00684ACB">
        <w:rPr>
          <w:rStyle w:val="StyleUnderline"/>
        </w:rPr>
        <w:t>like</w:t>
      </w:r>
      <w:r w:rsidRPr="00684ACB">
        <w:rPr>
          <w:sz w:val="16"/>
        </w:rPr>
        <w:t xml:space="preserve"> Rep. Pramila </w:t>
      </w:r>
      <w:r w:rsidRPr="00684ACB">
        <w:rPr>
          <w:rStyle w:val="StyleUnderline"/>
        </w:rPr>
        <w:t>Jayapal</w:t>
      </w:r>
      <w:r w:rsidRPr="00684ACB">
        <w:rPr>
          <w:sz w:val="16"/>
        </w:rPr>
        <w:t xml:space="preserve"> (D-WA) </w:t>
      </w:r>
      <w:r w:rsidRPr="00684ACB">
        <w:rPr>
          <w:rStyle w:val="StyleUnderline"/>
        </w:rPr>
        <w:t>and</w:t>
      </w:r>
      <w:r w:rsidRPr="00684ACB">
        <w:rPr>
          <w:sz w:val="16"/>
        </w:rPr>
        <w:t xml:space="preserve"> Sen. Amy </w:t>
      </w:r>
      <w:r w:rsidRPr="00684ACB">
        <w:rPr>
          <w:rStyle w:val="StyleUnderline"/>
        </w:rPr>
        <w:t>Klobuchar</w:t>
      </w:r>
      <w:r w:rsidRPr="00684ACB">
        <w:rPr>
          <w:sz w:val="16"/>
        </w:rPr>
        <w:t xml:space="preserve"> (D-MN), an AICO author, </w:t>
      </w:r>
      <w:r w:rsidRPr="00684ACB">
        <w:rPr>
          <w:rStyle w:val="StyleUnderline"/>
        </w:rPr>
        <w:t xml:space="preserve">from </w:t>
      </w:r>
      <w:r w:rsidRPr="00684ACB">
        <w:rPr>
          <w:rStyle w:val="Emphasis"/>
        </w:rPr>
        <w:t>pressuring</w:t>
      </w:r>
      <w:r w:rsidRPr="00684ACB">
        <w:rPr>
          <w:rStyle w:val="StyleUnderline"/>
        </w:rPr>
        <w:t xml:space="preserve"> their</w:t>
      </w:r>
      <w:r w:rsidRPr="00684ACB">
        <w:rPr>
          <w:sz w:val="16"/>
        </w:rPr>
        <w:t xml:space="preserve"> Senate </w:t>
      </w:r>
      <w:r w:rsidRPr="00684ACB">
        <w:rPr>
          <w:rStyle w:val="StyleUnderline"/>
        </w:rPr>
        <w:t>colleagues to support the bill they argue has</w:t>
      </w:r>
      <w:r w:rsidRPr="00684ACB">
        <w:rPr>
          <w:sz w:val="16"/>
        </w:rPr>
        <w:t xml:space="preserve"> </w:t>
      </w:r>
      <w:r w:rsidRPr="00684ACB">
        <w:rPr>
          <w:rStyle w:val="Emphasis"/>
        </w:rPr>
        <w:t>overwhelming</w:t>
      </w:r>
      <w:r w:rsidRPr="00684ACB">
        <w:rPr>
          <w:sz w:val="16"/>
        </w:rPr>
        <w:t xml:space="preserve"> </w:t>
      </w:r>
      <w:r w:rsidRPr="00684ACB">
        <w:rPr>
          <w:rStyle w:val="StyleUnderline"/>
        </w:rPr>
        <w:t>support from both progressive and conservative voters</w:t>
      </w:r>
      <w:r w:rsidRPr="00684ACB">
        <w:rPr>
          <w:sz w:val="16"/>
        </w:rPr>
        <w:t>.</w:t>
      </w:r>
    </w:p>
    <w:p w14:paraId="1882492F" w14:textId="77777777" w:rsidR="005D3BE8" w:rsidRPr="00684ACB" w:rsidRDefault="005D3BE8" w:rsidP="005D3BE8">
      <w:pPr>
        <w:rPr>
          <w:sz w:val="16"/>
        </w:rPr>
      </w:pPr>
      <w:r w:rsidRPr="00684ACB">
        <w:rPr>
          <w:sz w:val="16"/>
        </w:rPr>
        <w:t xml:space="preserve">Friday morning, </w:t>
      </w:r>
      <w:r w:rsidRPr="00684ACB">
        <w:rPr>
          <w:rStyle w:val="StyleUnderline"/>
        </w:rPr>
        <w:t>sixteen progressive groups</w:t>
      </w:r>
      <w:r w:rsidRPr="00684ACB">
        <w:rPr>
          <w:sz w:val="16"/>
        </w:rPr>
        <w:t xml:space="preserve"> </w:t>
      </w:r>
      <w:r w:rsidRPr="00684ACB">
        <w:rPr>
          <w:rStyle w:val="Emphasis"/>
        </w:rPr>
        <w:t>demanded</w:t>
      </w:r>
      <w:r w:rsidRPr="00684ACB">
        <w:rPr>
          <w:sz w:val="16"/>
        </w:rPr>
        <w:t xml:space="preserve"> </w:t>
      </w:r>
      <w:r w:rsidRPr="00684ACB">
        <w:rPr>
          <w:rStyle w:val="StyleUnderline"/>
        </w:rPr>
        <w:t>Schumer recuse himself from</w:t>
      </w:r>
      <w:r w:rsidRPr="00684ACB">
        <w:rPr>
          <w:sz w:val="16"/>
        </w:rPr>
        <w:t xml:space="preserve"> any </w:t>
      </w:r>
      <w:r w:rsidRPr="00684ACB">
        <w:rPr>
          <w:rStyle w:val="StyleUnderline"/>
        </w:rPr>
        <w:t>antitrust legislation</w:t>
      </w:r>
      <w:r w:rsidRPr="00684ACB">
        <w:rPr>
          <w:sz w:val="16"/>
        </w:rPr>
        <w:t xml:space="preserve"> set to regulate large tech companies, according to Bloomberg. The </w:t>
      </w:r>
      <w:r w:rsidRPr="00684ACB">
        <w:rPr>
          <w:rStyle w:val="StyleUnderline"/>
        </w:rPr>
        <w:t>groups said</w:t>
      </w:r>
      <w:r w:rsidRPr="00684ACB">
        <w:rPr>
          <w:sz w:val="16"/>
        </w:rPr>
        <w:t xml:space="preserve"> that </w:t>
      </w:r>
      <w:r w:rsidRPr="00684ACB">
        <w:rPr>
          <w:rStyle w:val="StyleUnderline"/>
        </w:rPr>
        <w:t xml:space="preserve">he had a </w:t>
      </w:r>
      <w:r w:rsidRPr="00684ACB">
        <w:rPr>
          <w:rStyle w:val="Emphasis"/>
        </w:rPr>
        <w:t>c</w:t>
      </w:r>
      <w:r w:rsidRPr="00684ACB">
        <w:rPr>
          <w:rStyle w:val="StyleUnderline"/>
        </w:rPr>
        <w:t xml:space="preserve">onflict </w:t>
      </w:r>
      <w:r w:rsidRPr="00684ACB">
        <w:rPr>
          <w:rStyle w:val="Emphasis"/>
        </w:rPr>
        <w:t>o</w:t>
      </w:r>
      <w:r w:rsidRPr="00684ACB">
        <w:rPr>
          <w:rStyle w:val="StyleUnderline"/>
        </w:rPr>
        <w:t xml:space="preserve">f </w:t>
      </w:r>
      <w:r w:rsidRPr="00684ACB">
        <w:rPr>
          <w:rStyle w:val="Emphasis"/>
        </w:rPr>
        <w:t>i</w:t>
      </w:r>
      <w:r w:rsidRPr="00684ACB">
        <w:rPr>
          <w:rStyle w:val="StyleUnderline"/>
        </w:rPr>
        <w:t>nterest as his daughters work at Meta and Amazon</w:t>
      </w:r>
      <w:r w:rsidRPr="00684ACB">
        <w:rPr>
          <w:sz w:val="16"/>
        </w:rPr>
        <w:t>.</w:t>
      </w:r>
    </w:p>
    <w:p w14:paraId="593E3BFB" w14:textId="77777777" w:rsidR="005D3BE8" w:rsidRPr="00684ACB" w:rsidRDefault="005D3BE8" w:rsidP="005D3BE8">
      <w:pPr>
        <w:rPr>
          <w:sz w:val="16"/>
        </w:rPr>
      </w:pPr>
      <w:r w:rsidRPr="00684ACB">
        <w:rPr>
          <w:rStyle w:val="StyleUnderline"/>
        </w:rPr>
        <w:t>In a</w:t>
      </w:r>
      <w:r w:rsidRPr="00684ACB">
        <w:rPr>
          <w:sz w:val="16"/>
        </w:rPr>
        <w:t xml:space="preserve"> nearly hour-long </w:t>
      </w:r>
      <w:r w:rsidRPr="00684ACB">
        <w:rPr>
          <w:rStyle w:val="StyleUnderline"/>
        </w:rPr>
        <w:t>floor speech</w:t>
      </w:r>
      <w:r w:rsidRPr="00684ACB">
        <w:rPr>
          <w:sz w:val="16"/>
        </w:rPr>
        <w:t xml:space="preserve"> this week, </w:t>
      </w:r>
      <w:r w:rsidRPr="00684ACB">
        <w:rPr>
          <w:rStyle w:val="StyleUnderline"/>
        </w:rPr>
        <w:t>Klobuchar emphasized</w:t>
      </w:r>
      <w:r w:rsidRPr="00684ACB">
        <w:rPr>
          <w:sz w:val="16"/>
        </w:rPr>
        <w:t xml:space="preserve"> the </w:t>
      </w:r>
      <w:r w:rsidRPr="00684ACB">
        <w:rPr>
          <w:rStyle w:val="Emphasis"/>
        </w:rPr>
        <w:t>urgency</w:t>
      </w:r>
      <w:r w:rsidRPr="00684ACB">
        <w:rPr>
          <w:sz w:val="16"/>
        </w:rPr>
        <w:t xml:space="preserve"> in passing her bill. “</w:t>
      </w:r>
      <w:r w:rsidRPr="00684ACB">
        <w:rPr>
          <w:rStyle w:val="StyleUnderline"/>
        </w:rPr>
        <w:t>These</w:t>
      </w:r>
      <w:r w:rsidRPr="00684ACB">
        <w:rPr>
          <w:sz w:val="16"/>
        </w:rPr>
        <w:t xml:space="preserve"> dominant </w:t>
      </w:r>
      <w:r w:rsidRPr="00684ACB">
        <w:rPr>
          <w:rStyle w:val="StyleUnderline"/>
        </w:rPr>
        <w:t>tech platforms</w:t>
      </w:r>
      <w:r w:rsidRPr="00684ACB">
        <w:rPr>
          <w:sz w:val="16"/>
        </w:rPr>
        <w:t xml:space="preserve"> have </w:t>
      </w:r>
      <w:r w:rsidRPr="00684ACB">
        <w:rPr>
          <w:rStyle w:val="StyleUnderline"/>
        </w:rPr>
        <w:t>abused their power</w:t>
      </w:r>
      <w:r w:rsidRPr="00684ACB">
        <w:rPr>
          <w:sz w:val="16"/>
        </w:rPr>
        <w:t xml:space="preserve"> for years, and now </w:t>
      </w:r>
      <w:r w:rsidRPr="00684ACB">
        <w:rPr>
          <w:rStyle w:val="StyleUnderline"/>
        </w:rPr>
        <w:t>we are at a crossroad</w:t>
      </w:r>
      <w:r w:rsidRPr="00684ACB">
        <w:rPr>
          <w:sz w:val="16"/>
        </w:rPr>
        <w:t>,” Klobuchar said. “</w:t>
      </w:r>
      <w:r w:rsidRPr="00684ACB">
        <w:rPr>
          <w:rStyle w:val="StyleUnderline"/>
        </w:rPr>
        <w:t xml:space="preserve">Will America continue to be a place where </w:t>
      </w:r>
      <w:r w:rsidRPr="00684ACB">
        <w:rPr>
          <w:rStyle w:val="Emphasis"/>
        </w:rPr>
        <w:t>entrepreneurs</w:t>
      </w:r>
      <w:r w:rsidRPr="00684ACB">
        <w:rPr>
          <w:rStyle w:val="StyleUnderline"/>
        </w:rPr>
        <w:t xml:space="preserve"> lead our </w:t>
      </w:r>
      <w:r w:rsidRPr="00684ACB">
        <w:rPr>
          <w:rStyle w:val="Emphasis"/>
        </w:rPr>
        <w:t>economy</w:t>
      </w:r>
      <w:r w:rsidRPr="00684ACB">
        <w:rPr>
          <w:sz w:val="16"/>
        </w:rPr>
        <w:t xml:space="preserve"> forward </w:t>
      </w:r>
      <w:r w:rsidRPr="00684ACB">
        <w:rPr>
          <w:rStyle w:val="StyleUnderline"/>
        </w:rPr>
        <w:t>or</w:t>
      </w:r>
      <w:r w:rsidRPr="00684ACB">
        <w:rPr>
          <w:sz w:val="16"/>
        </w:rPr>
        <w:t xml:space="preserve"> will we become </w:t>
      </w:r>
      <w:r w:rsidRPr="00684ACB">
        <w:rPr>
          <w:rStyle w:val="StyleUnderline"/>
        </w:rPr>
        <w:t xml:space="preserve">a country where a handful of monopolists dictate who gets </w:t>
      </w:r>
      <w:r w:rsidRPr="00684ACB">
        <w:rPr>
          <w:sz w:val="16"/>
        </w:rPr>
        <w:t xml:space="preserve">a chance </w:t>
      </w:r>
      <w:r w:rsidRPr="00684ACB">
        <w:rPr>
          <w:rStyle w:val="StyleUnderline"/>
        </w:rPr>
        <w:t>to succeed</w:t>
      </w:r>
      <w:r w:rsidRPr="00684ACB">
        <w:rPr>
          <w:sz w:val="16"/>
        </w:rPr>
        <w:t>?”</w:t>
      </w:r>
    </w:p>
    <w:p w14:paraId="438FF6F5" w14:textId="77777777" w:rsidR="005D3BE8" w:rsidRPr="00144874" w:rsidRDefault="005D3BE8" w:rsidP="005D3BE8">
      <w:pPr>
        <w:rPr>
          <w:sz w:val="16"/>
        </w:rPr>
      </w:pPr>
      <w:r w:rsidRPr="00684ACB">
        <w:rPr>
          <w:rStyle w:val="StyleUnderline"/>
        </w:rPr>
        <w:t>The future</w:t>
      </w:r>
      <w:r w:rsidRPr="00144874">
        <w:rPr>
          <w:sz w:val="16"/>
        </w:rPr>
        <w:t xml:space="preserve"> of the bills </w:t>
      </w:r>
      <w:r w:rsidRPr="00684ACB">
        <w:rPr>
          <w:rStyle w:val="StyleUnderline"/>
        </w:rPr>
        <w:t xml:space="preserve">remains </w:t>
      </w:r>
      <w:r w:rsidRPr="00684ACB">
        <w:rPr>
          <w:rStyle w:val="Emphasis"/>
        </w:rPr>
        <w:t>unclear</w:t>
      </w:r>
      <w:r w:rsidRPr="00144874">
        <w:rPr>
          <w:sz w:val="16"/>
        </w:rPr>
        <w:t xml:space="preserve">. </w:t>
      </w:r>
      <w:r w:rsidRPr="00144874">
        <w:rPr>
          <w:rStyle w:val="StyleUnderline"/>
        </w:rPr>
        <w:t xml:space="preserve">With </w:t>
      </w:r>
      <w:r w:rsidRPr="00144874">
        <w:rPr>
          <w:rStyle w:val="Emphasis"/>
        </w:rPr>
        <w:t>mounting</w:t>
      </w:r>
      <w:r w:rsidRPr="00144874">
        <w:rPr>
          <w:rStyle w:val="StyleUnderline"/>
        </w:rPr>
        <w:t xml:space="preserve"> legislative </w:t>
      </w:r>
      <w:r w:rsidRPr="00144874">
        <w:rPr>
          <w:rStyle w:val="Emphasis"/>
        </w:rPr>
        <w:t>priorities</w:t>
      </w:r>
      <w:r w:rsidRPr="00144874">
        <w:rPr>
          <w:sz w:val="16"/>
        </w:rPr>
        <w:t xml:space="preserve"> – </w:t>
      </w:r>
      <w:r w:rsidRPr="00144874">
        <w:rPr>
          <w:rStyle w:val="StyleUnderline"/>
        </w:rPr>
        <w:t>from</w:t>
      </w:r>
      <w:r w:rsidRPr="00144874">
        <w:rPr>
          <w:sz w:val="16"/>
        </w:rPr>
        <w:t xml:space="preserve"> budget </w:t>
      </w:r>
      <w:r w:rsidRPr="00144874">
        <w:rPr>
          <w:rStyle w:val="StyleUnderline"/>
        </w:rPr>
        <w:t>reconciliation</w:t>
      </w:r>
      <w:r w:rsidRPr="00144874">
        <w:rPr>
          <w:sz w:val="16"/>
        </w:rPr>
        <w:t xml:space="preserve"> </w:t>
      </w:r>
      <w:r w:rsidRPr="00144874">
        <w:rPr>
          <w:rStyle w:val="StyleUnderline"/>
        </w:rPr>
        <w:t>to</w:t>
      </w:r>
      <w:r w:rsidRPr="00144874">
        <w:rPr>
          <w:sz w:val="16"/>
        </w:rPr>
        <w:t xml:space="preserve"> </w:t>
      </w:r>
      <w:r w:rsidRPr="00144874">
        <w:rPr>
          <w:rStyle w:val="Emphasis"/>
        </w:rPr>
        <w:t>codifying gay marriage</w:t>
      </w:r>
      <w:r w:rsidRPr="00144874">
        <w:rPr>
          <w:sz w:val="16"/>
        </w:rPr>
        <w:t xml:space="preserve"> – </w:t>
      </w:r>
      <w:r w:rsidRPr="00144874">
        <w:rPr>
          <w:rStyle w:val="StyleUnderline"/>
        </w:rPr>
        <w:t>the time to put the competition bills up for a</w:t>
      </w:r>
      <w:r w:rsidRPr="00144874">
        <w:rPr>
          <w:sz w:val="16"/>
        </w:rPr>
        <w:t xml:space="preserve"> floor </w:t>
      </w:r>
      <w:r w:rsidRPr="00144874">
        <w:rPr>
          <w:rStyle w:val="StyleUnderline"/>
        </w:rPr>
        <w:t>vote</w:t>
      </w:r>
      <w:r w:rsidRPr="00144874">
        <w:rPr>
          <w:sz w:val="16"/>
        </w:rPr>
        <w:t xml:space="preserve"> </w:t>
      </w:r>
      <w:r w:rsidRPr="00144874">
        <w:rPr>
          <w:rStyle w:val="StyleUnderline"/>
        </w:rPr>
        <w:t>is</w:t>
      </w:r>
      <w:r w:rsidRPr="00144874">
        <w:rPr>
          <w:sz w:val="16"/>
        </w:rPr>
        <w:t xml:space="preserve"> rapidly </w:t>
      </w:r>
      <w:r w:rsidRPr="00144874">
        <w:rPr>
          <w:rStyle w:val="Emphasis"/>
        </w:rPr>
        <w:t>shrinking</w:t>
      </w:r>
      <w:r w:rsidRPr="00144874">
        <w:rPr>
          <w:sz w:val="16"/>
        </w:rPr>
        <w:t xml:space="preserve">. </w:t>
      </w:r>
      <w:r w:rsidRPr="00144874">
        <w:rPr>
          <w:rStyle w:val="StyleUnderline"/>
        </w:rPr>
        <w:t xml:space="preserve">If antitrust reform </w:t>
      </w:r>
      <w:r w:rsidRPr="00144874">
        <w:rPr>
          <w:rStyle w:val="Emphasis"/>
        </w:rPr>
        <w:t>doesn’t pass</w:t>
      </w:r>
      <w:r w:rsidRPr="00144874">
        <w:rPr>
          <w:rStyle w:val="StyleUnderline"/>
        </w:rPr>
        <w:t xml:space="preserve"> before August</w:t>
      </w:r>
      <w:r w:rsidRPr="00144874">
        <w:rPr>
          <w:sz w:val="16"/>
        </w:rPr>
        <w:t xml:space="preserve">, </w:t>
      </w:r>
      <w:r w:rsidRPr="00144874">
        <w:rPr>
          <w:rStyle w:val="StyleUnderline"/>
        </w:rPr>
        <w:t xml:space="preserve">it’s unlikely the bills would be approved </w:t>
      </w:r>
      <w:r w:rsidRPr="00144874">
        <w:rPr>
          <w:sz w:val="16"/>
        </w:rPr>
        <w:t>this year as the attention of lawmakers turns to this year’s midterm elections.</w:t>
      </w:r>
    </w:p>
    <w:p w14:paraId="0501E8A1" w14:textId="77777777" w:rsidR="005D3BE8" w:rsidRDefault="005D3BE8" w:rsidP="005D3BE8">
      <w:pPr>
        <w:rPr>
          <w:sz w:val="16"/>
        </w:rPr>
      </w:pPr>
      <w:r w:rsidRPr="00144874">
        <w:rPr>
          <w:sz w:val="16"/>
        </w:rPr>
        <w:t xml:space="preserve">In a press conference on Wednesday, </w:t>
      </w:r>
      <w:r w:rsidRPr="00144874">
        <w:rPr>
          <w:rStyle w:val="StyleUnderline"/>
        </w:rPr>
        <w:t xml:space="preserve">Schumer remained </w:t>
      </w:r>
      <w:r w:rsidRPr="00144874">
        <w:rPr>
          <w:rStyle w:val="Emphasis"/>
        </w:rPr>
        <w:t>noncommittal</w:t>
      </w:r>
      <w:r w:rsidRPr="00144874">
        <w:rPr>
          <w:sz w:val="16"/>
        </w:rPr>
        <w:t>. “</w:t>
      </w:r>
      <w:r w:rsidRPr="00144874">
        <w:rPr>
          <w:rStyle w:val="StyleUnderline"/>
        </w:rPr>
        <w:t xml:space="preserve">I </w:t>
      </w:r>
      <w:r w:rsidRPr="00144874">
        <w:rPr>
          <w:rStyle w:val="Emphasis"/>
        </w:rPr>
        <w:t>support</w:t>
      </w:r>
      <w:r w:rsidRPr="00144874">
        <w:rPr>
          <w:rStyle w:val="StyleUnderline"/>
        </w:rPr>
        <w:t xml:space="preserve"> these bills</w:t>
      </w:r>
      <w:r w:rsidRPr="00144874">
        <w:rPr>
          <w:sz w:val="16"/>
        </w:rPr>
        <w:t xml:space="preserve">. I </w:t>
      </w:r>
      <w:r w:rsidRPr="00144874">
        <w:rPr>
          <w:rStyle w:val="StyleUnderline"/>
        </w:rPr>
        <w:t>want to bring them to the floor</w:t>
      </w:r>
      <w:r w:rsidRPr="00144874">
        <w:rPr>
          <w:sz w:val="16"/>
        </w:rPr>
        <w:t>,” Schumer told reporters. “</w:t>
      </w:r>
      <w:r w:rsidRPr="00144874">
        <w:rPr>
          <w:rStyle w:val="StyleUnderline"/>
        </w:rPr>
        <w:t xml:space="preserve">We have to see if we have </w:t>
      </w:r>
      <w:r w:rsidRPr="00144874">
        <w:rPr>
          <w:rStyle w:val="Emphasis"/>
        </w:rPr>
        <w:t>60</w:t>
      </w:r>
      <w:r w:rsidRPr="00144874">
        <w:rPr>
          <w:rStyle w:val="StyleUnderline"/>
        </w:rPr>
        <w:t xml:space="preserve"> votes</w:t>
      </w:r>
      <w:r w:rsidRPr="00144874">
        <w:rPr>
          <w:sz w:val="16"/>
        </w:rPr>
        <w:t>.”</w:t>
      </w:r>
    </w:p>
    <w:p w14:paraId="354610E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7314"/>
    <w:multiLevelType w:val="hybridMultilevel"/>
    <w:tmpl w:val="317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121CE"/>
    <w:multiLevelType w:val="hybridMultilevel"/>
    <w:tmpl w:val="14BA7CC0"/>
    <w:lvl w:ilvl="0" w:tplc="B26C509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C48DB"/>
    <w:multiLevelType w:val="hybridMultilevel"/>
    <w:tmpl w:val="32C2AEF2"/>
    <w:lvl w:ilvl="0" w:tplc="BD9EC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D57DA"/>
    <w:multiLevelType w:val="hybridMultilevel"/>
    <w:tmpl w:val="DB9C8508"/>
    <w:lvl w:ilvl="0" w:tplc="C6AC3C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A2889"/>
    <w:multiLevelType w:val="hybridMultilevel"/>
    <w:tmpl w:val="18467C72"/>
    <w:lvl w:ilvl="0" w:tplc="7A826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B1873"/>
    <w:multiLevelType w:val="hybridMultilevel"/>
    <w:tmpl w:val="0658D458"/>
    <w:lvl w:ilvl="0" w:tplc="17E038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 w:numId="11" w16cid:durableId="828593596">
    <w:abstractNumId w:val="15"/>
  </w:num>
  <w:num w:numId="12" w16cid:durableId="1550799950">
    <w:abstractNumId w:val="14"/>
  </w:num>
  <w:num w:numId="13" w16cid:durableId="72748001">
    <w:abstractNumId w:val="10"/>
  </w:num>
  <w:num w:numId="14" w16cid:durableId="1916015477">
    <w:abstractNumId w:val="11"/>
  </w:num>
  <w:num w:numId="15" w16cid:durableId="348336595">
    <w:abstractNumId w:val="13"/>
  </w:num>
  <w:num w:numId="16" w16cid:durableId="704646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3BE8"/>
    <w:rsid w:val="00003105"/>
    <w:rsid w:val="000139A3"/>
    <w:rsid w:val="00100833"/>
    <w:rsid w:val="00104529"/>
    <w:rsid w:val="00105942"/>
    <w:rsid w:val="00107396"/>
    <w:rsid w:val="00144A4C"/>
    <w:rsid w:val="00176AB0"/>
    <w:rsid w:val="00177B7D"/>
    <w:rsid w:val="0018322D"/>
    <w:rsid w:val="001B5776"/>
    <w:rsid w:val="001E527A"/>
    <w:rsid w:val="001F78CE"/>
    <w:rsid w:val="00200362"/>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D3BE8"/>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0E0B"/>
  <w15:chartTrackingRefBased/>
  <w15:docId w15:val="{2DECCF8C-C252-44BD-A901-CEF6BBD5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0362"/>
    <w:pPr>
      <w:spacing w:after="0" w:line="240" w:lineRule="auto"/>
    </w:pPr>
    <w:rPr>
      <w:rFonts w:ascii="Georgia" w:hAnsi="Georgia"/>
      <w:sz w:val="20"/>
    </w:rPr>
  </w:style>
  <w:style w:type="paragraph" w:styleId="Heading1">
    <w:name w:val="heading 1"/>
    <w:aliases w:val="Pocket"/>
    <w:basedOn w:val="Normal"/>
    <w:next w:val="Normal"/>
    <w:link w:val="Heading1Char"/>
    <w:qFormat/>
    <w:rsid w:val="002003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036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20036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20036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003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0362"/>
  </w:style>
  <w:style w:type="character" w:customStyle="1" w:styleId="Heading1Char">
    <w:name w:val="Heading 1 Char"/>
    <w:aliases w:val="Pocket Char"/>
    <w:basedOn w:val="DefaultParagraphFont"/>
    <w:link w:val="Heading1"/>
    <w:rsid w:val="0020036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00362"/>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200362"/>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200362"/>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20036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036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200362"/>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200362"/>
    <w:rPr>
      <w:color w:val="auto"/>
      <w:u w:val="none"/>
    </w:rPr>
  </w:style>
  <w:style w:type="character" w:styleId="FollowedHyperlink">
    <w:name w:val="FollowedHyperlink"/>
    <w:basedOn w:val="DefaultParagraphFont"/>
    <w:uiPriority w:val="99"/>
    <w:semiHidden/>
    <w:unhideWhenUsed/>
    <w:rsid w:val="00200362"/>
    <w:rPr>
      <w:color w:val="auto"/>
      <w:u w:val="none"/>
    </w:rPr>
  </w:style>
  <w:style w:type="paragraph" w:customStyle="1" w:styleId="Emphasis1">
    <w:name w:val="Emphasis1"/>
    <w:basedOn w:val="Normal"/>
    <w:link w:val="Emphasis"/>
    <w:autoRedefine/>
    <w:uiPriority w:val="7"/>
    <w:qFormat/>
    <w:rsid w:val="005D3BE8"/>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ListParagraph">
    <w:name w:val="List Paragraph"/>
    <w:basedOn w:val="Normal"/>
    <w:uiPriority w:val="99"/>
    <w:unhideWhenUsed/>
    <w:qFormat/>
    <w:rsid w:val="005D3BE8"/>
    <w:pPr>
      <w:ind w:left="720"/>
      <w:contextualSpacing/>
    </w:pPr>
  </w:style>
  <w:style w:type="paragraph" w:customStyle="1" w:styleId="textbold">
    <w:name w:val="text bold"/>
    <w:basedOn w:val="Normal"/>
    <w:uiPriority w:val="7"/>
    <w:qFormat/>
    <w:rsid w:val="00200362"/>
    <w:pPr>
      <w:widowControl w:val="0"/>
      <w:ind w:left="720"/>
      <w:jc w:val="both"/>
    </w:pPr>
    <w:rPr>
      <w:rFonts w:eastAsiaTheme="minorEastAsia"/>
      <w:b/>
      <w:iCs/>
      <w:szCs w:val="24"/>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20036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20036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styleId="UnresolvedMention">
    <w:name w:val="Unresolved Mention"/>
    <w:basedOn w:val="DefaultParagraphFont"/>
    <w:uiPriority w:val="99"/>
    <w:semiHidden/>
    <w:unhideWhenUsed/>
    <w:rsid w:val="00200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7534</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2</cp:revision>
  <dcterms:created xsi:type="dcterms:W3CDTF">2022-07-27T20:32:00Z</dcterms:created>
  <dcterms:modified xsi:type="dcterms:W3CDTF">2022-07-27T20:46:00Z</dcterms:modified>
</cp:coreProperties>
</file>