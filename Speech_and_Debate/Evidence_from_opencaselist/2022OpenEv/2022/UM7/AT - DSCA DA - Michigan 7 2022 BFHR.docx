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AE437" w14:textId="77777777" w:rsidR="00797979" w:rsidRPr="00CF3619" w:rsidRDefault="00797979" w:rsidP="00797979">
      <w:pPr>
        <w:pStyle w:val="Heading2"/>
      </w:pPr>
      <w:r>
        <w:t>AT: DSCA DA</w:t>
      </w:r>
    </w:p>
    <w:p w14:paraId="6111BD70" w14:textId="77777777" w:rsidR="00797979" w:rsidRDefault="00797979" w:rsidP="00797979">
      <w:pPr>
        <w:pStyle w:val="Heading3"/>
      </w:pPr>
      <w:r>
        <w:t>2AC---AT: DSCA DA---Russia Win Good</w:t>
      </w:r>
    </w:p>
    <w:p w14:paraId="009D6485" w14:textId="77777777" w:rsidR="00797979" w:rsidRPr="00AC3DE2" w:rsidRDefault="00797979" w:rsidP="00797979">
      <w:pPr>
        <w:pStyle w:val="Heading4"/>
      </w:pPr>
      <w:r>
        <w:t xml:space="preserve">A Russia </w:t>
      </w:r>
      <w:r w:rsidRPr="00AC3DE2">
        <w:rPr>
          <w:u w:val="single"/>
        </w:rPr>
        <w:t>loss</w:t>
      </w:r>
      <w:r>
        <w:t xml:space="preserve"> in </w:t>
      </w:r>
      <w:r w:rsidRPr="00AC3DE2">
        <w:rPr>
          <w:u w:val="single"/>
        </w:rPr>
        <w:t>Ukraine</w:t>
      </w:r>
      <w:r>
        <w:t xml:space="preserve"> prompts war with </w:t>
      </w:r>
      <w:r w:rsidRPr="00AC3DE2">
        <w:rPr>
          <w:u w:val="single"/>
        </w:rPr>
        <w:t>NATO</w:t>
      </w:r>
      <w:r>
        <w:t xml:space="preserve"> and wars on </w:t>
      </w:r>
      <w:r>
        <w:rPr>
          <w:u w:val="single"/>
        </w:rPr>
        <w:t>other fronts</w:t>
      </w:r>
      <w:r>
        <w:t>.</w:t>
      </w:r>
    </w:p>
    <w:p w14:paraId="3125F0A0" w14:textId="77777777" w:rsidR="00797979" w:rsidRPr="008F7C81" w:rsidRDefault="00797979" w:rsidP="00797979">
      <w:r w:rsidRPr="008F7C81">
        <w:t xml:space="preserve">Jean-Baptiste </w:t>
      </w:r>
      <w:proofErr w:type="spellStart"/>
      <w:r w:rsidRPr="008F7C81">
        <w:t>Jeangene</w:t>
      </w:r>
      <w:proofErr w:type="spellEnd"/>
      <w:r w:rsidRPr="008F7C81">
        <w:t xml:space="preserve"> </w:t>
      </w:r>
      <w:proofErr w:type="spellStart"/>
      <w:r w:rsidRPr="008F7C81">
        <w:rPr>
          <w:rStyle w:val="Style13ptBold"/>
        </w:rPr>
        <w:t>Vilmer</w:t>
      </w:r>
      <w:proofErr w:type="spellEnd"/>
      <w:r w:rsidRPr="008F7C81">
        <w:rPr>
          <w:rStyle w:val="Style13ptBold"/>
        </w:rPr>
        <w:t>, 2-22</w:t>
      </w:r>
      <w:r>
        <w:t xml:space="preserve"> (</w:t>
      </w:r>
      <w:r w:rsidRPr="008F7C81">
        <w:t xml:space="preserve">Jean-Baptiste </w:t>
      </w:r>
      <w:proofErr w:type="spellStart"/>
      <w:r w:rsidRPr="008F7C81">
        <w:t>Jeangene</w:t>
      </w:r>
      <w:proofErr w:type="spellEnd"/>
      <w:r w:rsidRPr="008F7C81">
        <w:t xml:space="preserve"> </w:t>
      </w:r>
      <w:proofErr w:type="spellStart"/>
      <w:r w:rsidRPr="008F7C81">
        <w:t>Vilmer</w:t>
      </w:r>
      <w:proofErr w:type="spellEnd"/>
      <w:r w:rsidRPr="008F7C81">
        <w:t>, Ph.D</w:t>
      </w:r>
      <w:r>
        <w:t>.,</w:t>
      </w:r>
      <w:r w:rsidRPr="008F7C81">
        <w:t xml:space="preserve"> director of the Institute for Strategic Research at the French Ministry of the Armed Forces</w:t>
      </w:r>
      <w:r>
        <w:t xml:space="preserve"> </w:t>
      </w:r>
      <w:r w:rsidRPr="008F7C81">
        <w:t>and a nonresident senior fellow at the Europe Center of the Atlantic Council</w:t>
      </w:r>
      <w:r>
        <w:t>, 2-22-2022, accessed on 5-15-2022, War on the Rocks, “</w:t>
      </w:r>
      <w:r w:rsidRPr="008F7C81">
        <w:t>PUTIN LOSES NO MATTER HOW THIS PLAYS OUT, BUT WE MIGHT TOO</w:t>
      </w:r>
      <w:r>
        <w:t xml:space="preserve">”, </w:t>
      </w:r>
      <w:r w:rsidRPr="008F7C81">
        <w:t>https://warontherocks.com/2022/03/putin-loses-no-matter-how-this-plays-out-but-we-might-too/</w:t>
      </w:r>
      <w:r>
        <w:t xml:space="preserve">, </w:t>
      </w:r>
      <w:proofErr w:type="spellStart"/>
      <w:r>
        <w:t>HBisevac</w:t>
      </w:r>
      <w:proofErr w:type="spellEnd"/>
      <w:r>
        <w:t>)</w:t>
      </w:r>
    </w:p>
    <w:p w14:paraId="178CE758" w14:textId="77777777" w:rsidR="00797979" w:rsidRPr="00737929" w:rsidRDefault="00797979" w:rsidP="00797979">
      <w:pPr>
        <w:rPr>
          <w:sz w:val="16"/>
        </w:rPr>
      </w:pPr>
      <w:r w:rsidRPr="0022742A">
        <w:rPr>
          <w:u w:val="single"/>
        </w:rPr>
        <w:t xml:space="preserve">What this </w:t>
      </w:r>
      <w:r w:rsidRPr="0022742A">
        <w:rPr>
          <w:highlight w:val="green"/>
          <w:u w:val="single"/>
        </w:rPr>
        <w:t>war</w:t>
      </w:r>
      <w:r w:rsidRPr="0022742A">
        <w:rPr>
          <w:u w:val="single"/>
        </w:rPr>
        <w:t xml:space="preserve"> is </w:t>
      </w:r>
      <w:r w:rsidRPr="0022742A">
        <w:rPr>
          <w:highlight w:val="green"/>
          <w:u w:val="single"/>
        </w:rPr>
        <w:t>destroying</w:t>
      </w:r>
      <w:r w:rsidRPr="0022742A">
        <w:rPr>
          <w:u w:val="single"/>
        </w:rPr>
        <w:t xml:space="preserve"> is the </w:t>
      </w:r>
      <w:r w:rsidRPr="0022742A">
        <w:rPr>
          <w:b/>
          <w:bCs/>
          <w:highlight w:val="green"/>
          <w:u w:val="single"/>
        </w:rPr>
        <w:t>future of Russia</w:t>
      </w:r>
      <w:r w:rsidRPr="0022742A">
        <w:rPr>
          <w:u w:val="single"/>
        </w:rPr>
        <w:t xml:space="preserve"> and its people </w:t>
      </w:r>
      <w:r w:rsidRPr="0022742A">
        <w:rPr>
          <w:b/>
          <w:bCs/>
          <w:u w:val="single"/>
        </w:rPr>
        <w:t>know it</w:t>
      </w:r>
      <w:r w:rsidRPr="00737929">
        <w:rPr>
          <w:sz w:val="16"/>
        </w:rPr>
        <w:t xml:space="preserve">. The war in </w:t>
      </w:r>
      <w:r w:rsidRPr="0022742A">
        <w:rPr>
          <w:highlight w:val="green"/>
          <w:u w:val="single"/>
        </w:rPr>
        <w:t>Ukraine</w:t>
      </w:r>
      <w:r w:rsidRPr="0022742A">
        <w:rPr>
          <w:u w:val="single"/>
        </w:rPr>
        <w:t xml:space="preserve"> is likely to </w:t>
      </w:r>
      <w:r w:rsidRPr="0022742A">
        <w:rPr>
          <w:highlight w:val="green"/>
          <w:u w:val="single"/>
        </w:rPr>
        <w:t xml:space="preserve">produce </w:t>
      </w:r>
      <w:r w:rsidRPr="0022742A">
        <w:rPr>
          <w:b/>
          <w:bCs/>
          <w:u w:val="single"/>
        </w:rPr>
        <w:t xml:space="preserve">immense </w:t>
      </w:r>
      <w:r w:rsidRPr="0022742A">
        <w:rPr>
          <w:b/>
          <w:bCs/>
          <w:highlight w:val="green"/>
          <w:u w:val="single"/>
        </w:rPr>
        <w:t>discontent</w:t>
      </w:r>
      <w:r w:rsidRPr="0022742A">
        <w:rPr>
          <w:u w:val="single"/>
        </w:rPr>
        <w:t xml:space="preserve"> in Russia</w:t>
      </w:r>
      <w:r w:rsidRPr="00737929">
        <w:rPr>
          <w:sz w:val="16"/>
        </w:rPr>
        <w:t xml:space="preserve">, </w:t>
      </w:r>
      <w:r w:rsidRPr="0022742A">
        <w:rPr>
          <w:u w:val="single"/>
        </w:rPr>
        <w:t>and</w:t>
      </w:r>
      <w:r w:rsidRPr="00737929">
        <w:rPr>
          <w:sz w:val="16"/>
        </w:rPr>
        <w:t xml:space="preserve"> therefore </w:t>
      </w:r>
      <w:r w:rsidRPr="0022742A">
        <w:rPr>
          <w:highlight w:val="green"/>
          <w:u w:val="single"/>
        </w:rPr>
        <w:t>a</w:t>
      </w:r>
      <w:r w:rsidRPr="0022742A">
        <w:rPr>
          <w:u w:val="single"/>
        </w:rPr>
        <w:t xml:space="preserve">n </w:t>
      </w:r>
      <w:r w:rsidRPr="0022742A">
        <w:rPr>
          <w:b/>
          <w:bCs/>
          <w:u w:val="single"/>
        </w:rPr>
        <w:t xml:space="preserve">immense </w:t>
      </w:r>
      <w:r w:rsidRPr="0022742A">
        <w:rPr>
          <w:b/>
          <w:bCs/>
          <w:highlight w:val="green"/>
          <w:u w:val="single"/>
        </w:rPr>
        <w:t>problem</w:t>
      </w:r>
      <w:r w:rsidRPr="0022742A">
        <w:rPr>
          <w:highlight w:val="green"/>
          <w:u w:val="single"/>
        </w:rPr>
        <w:t xml:space="preserve"> for Putin</w:t>
      </w:r>
      <w:r w:rsidRPr="00737929">
        <w:rPr>
          <w:sz w:val="16"/>
        </w:rPr>
        <w:t xml:space="preserve"> who, like all dictators, fears first and foremost his own people. </w:t>
      </w:r>
    </w:p>
    <w:p w14:paraId="1393E94F" w14:textId="77777777" w:rsidR="00797979" w:rsidRPr="00737929" w:rsidRDefault="00797979" w:rsidP="00797979">
      <w:pPr>
        <w:rPr>
          <w:sz w:val="16"/>
        </w:rPr>
      </w:pPr>
      <w:r w:rsidRPr="0022742A">
        <w:rPr>
          <w:u w:val="single"/>
        </w:rPr>
        <w:t>Even before the war</w:t>
      </w:r>
      <w:r w:rsidRPr="00737929">
        <w:rPr>
          <w:sz w:val="16"/>
        </w:rPr>
        <w:t xml:space="preserve">, the </w:t>
      </w:r>
      <w:r w:rsidRPr="0022742A">
        <w:rPr>
          <w:highlight w:val="green"/>
          <w:u w:val="single"/>
        </w:rPr>
        <w:t>Russian population</w:t>
      </w:r>
      <w:r w:rsidRPr="0022742A">
        <w:rPr>
          <w:u w:val="single"/>
        </w:rPr>
        <w:t xml:space="preserve"> was </w:t>
      </w:r>
      <w:r w:rsidRPr="0022742A">
        <w:rPr>
          <w:b/>
          <w:bCs/>
          <w:highlight w:val="green"/>
          <w:u w:val="single"/>
        </w:rPr>
        <w:t>divided</w:t>
      </w:r>
      <w:r w:rsidRPr="00737929">
        <w:rPr>
          <w:sz w:val="16"/>
        </w:rPr>
        <w:t xml:space="preserve"> on the issue: A poll showed that </w:t>
      </w:r>
      <w:r w:rsidRPr="0022742A">
        <w:rPr>
          <w:u w:val="single"/>
        </w:rPr>
        <w:t>50 percent of Russians were supportive of a military intervention</w:t>
      </w:r>
      <w:r w:rsidRPr="00737929">
        <w:rPr>
          <w:sz w:val="16"/>
        </w:rPr>
        <w:t xml:space="preserve">. But </w:t>
      </w:r>
      <w:r w:rsidRPr="0022742A">
        <w:rPr>
          <w:u w:val="single"/>
        </w:rPr>
        <w:t xml:space="preserve">that was </w:t>
      </w:r>
      <w:r w:rsidRPr="0022742A">
        <w:rPr>
          <w:b/>
          <w:bCs/>
          <w:u w:val="single"/>
        </w:rPr>
        <w:t>before</w:t>
      </w:r>
      <w:r w:rsidRPr="0022742A">
        <w:rPr>
          <w:u w:val="single"/>
        </w:rPr>
        <w:t xml:space="preserve"> the </w:t>
      </w:r>
      <w:r w:rsidRPr="0022742A">
        <w:rPr>
          <w:b/>
          <w:bCs/>
          <w:u w:val="single"/>
        </w:rPr>
        <w:t>all-out attack</w:t>
      </w:r>
      <w:r w:rsidRPr="0022742A">
        <w:rPr>
          <w:u w:val="single"/>
        </w:rPr>
        <w:t xml:space="preserve"> on Ukraine</w:t>
      </w:r>
      <w:r w:rsidRPr="00737929">
        <w:rPr>
          <w:sz w:val="16"/>
        </w:rPr>
        <w:t xml:space="preserve">, the shelling of civilians, the numerous Russian casualties, the international condemnation, the effect of the sanctions, the tumble of the ruble, and the threat of a nuclear war. It is an assumption, but it seems a safe one, that today the opinion of the Russian population has changed, as </w:t>
      </w:r>
      <w:proofErr w:type="gramStart"/>
      <w:r w:rsidRPr="00737929">
        <w:rPr>
          <w:sz w:val="16"/>
        </w:rPr>
        <w:t>a number of</w:t>
      </w:r>
      <w:proofErr w:type="gramEnd"/>
      <w:r w:rsidRPr="00737929">
        <w:rPr>
          <w:sz w:val="16"/>
        </w:rPr>
        <w:t xml:space="preserve"> signs suggest. </w:t>
      </w:r>
      <w:r w:rsidRPr="0022742A">
        <w:rPr>
          <w:u w:val="single"/>
        </w:rPr>
        <w:t>Since the beginning</w:t>
      </w:r>
      <w:r w:rsidRPr="00737929">
        <w:rPr>
          <w:sz w:val="16"/>
        </w:rPr>
        <w:t xml:space="preserve"> of the offensive, </w:t>
      </w:r>
      <w:r w:rsidRPr="0022742A">
        <w:rPr>
          <w:b/>
          <w:bCs/>
          <w:u w:val="single"/>
        </w:rPr>
        <w:t>demonstrations</w:t>
      </w:r>
      <w:r w:rsidRPr="00737929">
        <w:rPr>
          <w:sz w:val="16"/>
        </w:rPr>
        <w:t xml:space="preserve"> have been </w:t>
      </w:r>
      <w:r w:rsidRPr="0022742A">
        <w:rPr>
          <w:u w:val="single"/>
        </w:rPr>
        <w:t xml:space="preserve">organized </w:t>
      </w:r>
      <w:r w:rsidRPr="0022742A">
        <w:rPr>
          <w:b/>
          <w:bCs/>
          <w:u w:val="single"/>
        </w:rPr>
        <w:t>all over</w:t>
      </w:r>
      <w:r w:rsidRPr="0022742A">
        <w:rPr>
          <w:u w:val="single"/>
        </w:rPr>
        <w:t xml:space="preserve"> the country</w:t>
      </w:r>
      <w:r w:rsidRPr="00737929">
        <w:rPr>
          <w:sz w:val="16"/>
        </w:rPr>
        <w:t xml:space="preserve">. Thousands took to the streets in support of Ukraine, in dozens of cities. Tags “No to the war” appeared everywhere, and the few remaining independent media in the country displayed their opposition to the conflict and their support for the Ukrainian people. </w:t>
      </w:r>
      <w:r w:rsidRPr="0022742A">
        <w:rPr>
          <w:u w:val="single"/>
        </w:rPr>
        <w:t xml:space="preserve">Even the </w:t>
      </w:r>
      <w:r w:rsidRPr="0022742A">
        <w:rPr>
          <w:b/>
          <w:bCs/>
          <w:highlight w:val="green"/>
          <w:u w:val="single"/>
        </w:rPr>
        <w:t>political consensus</w:t>
      </w:r>
      <w:r w:rsidRPr="0022742A">
        <w:rPr>
          <w:u w:val="single"/>
        </w:rPr>
        <w:t xml:space="preserve"> began to </w:t>
      </w:r>
      <w:r w:rsidRPr="0022742A">
        <w:rPr>
          <w:b/>
          <w:bCs/>
          <w:highlight w:val="green"/>
          <w:u w:val="single"/>
        </w:rPr>
        <w:t>crack</w:t>
      </w:r>
      <w:r w:rsidRPr="00737929">
        <w:rPr>
          <w:sz w:val="16"/>
        </w:rPr>
        <w:t xml:space="preserve">: </w:t>
      </w:r>
      <w:r w:rsidRPr="0022742A">
        <w:rPr>
          <w:u w:val="single"/>
        </w:rPr>
        <w:t>Three members of the Russian Parliament</w:t>
      </w:r>
      <w:r w:rsidRPr="00737929">
        <w:rPr>
          <w:sz w:val="16"/>
        </w:rPr>
        <w:t xml:space="preserve">, from the Communist Party, who had voted in favor of recognizing the separatist enclaves, </w:t>
      </w:r>
      <w:r w:rsidRPr="0022742A">
        <w:rPr>
          <w:u w:val="single"/>
        </w:rPr>
        <w:t xml:space="preserve">are now </w:t>
      </w:r>
      <w:r w:rsidRPr="0022742A">
        <w:rPr>
          <w:b/>
          <w:bCs/>
          <w:u w:val="single"/>
        </w:rPr>
        <w:t>criticizing</w:t>
      </w:r>
      <w:r w:rsidRPr="0022742A">
        <w:rPr>
          <w:u w:val="single"/>
        </w:rPr>
        <w:t xml:space="preserve"> the war in Ukraine</w:t>
      </w:r>
      <w:r w:rsidRPr="00737929">
        <w:rPr>
          <w:sz w:val="16"/>
        </w:rPr>
        <w:t xml:space="preserve">. The </w:t>
      </w:r>
      <w:r w:rsidRPr="0022742A">
        <w:rPr>
          <w:highlight w:val="green"/>
          <w:u w:val="single"/>
        </w:rPr>
        <w:t>war</w:t>
      </w:r>
      <w:r w:rsidRPr="0022742A">
        <w:rPr>
          <w:u w:val="single"/>
        </w:rPr>
        <w:t xml:space="preserve"> will be a </w:t>
      </w:r>
      <w:r w:rsidRPr="0022742A">
        <w:rPr>
          <w:b/>
          <w:bCs/>
          <w:highlight w:val="green"/>
          <w:u w:val="single"/>
        </w:rPr>
        <w:t>catalyst</w:t>
      </w:r>
      <w:r w:rsidRPr="0022742A">
        <w:rPr>
          <w:highlight w:val="green"/>
          <w:u w:val="single"/>
        </w:rPr>
        <w:t xml:space="preserve"> for</w:t>
      </w:r>
      <w:r w:rsidRPr="0022742A">
        <w:rPr>
          <w:u w:val="single"/>
        </w:rPr>
        <w:t xml:space="preserve"> </w:t>
      </w:r>
      <w:r w:rsidRPr="0022742A">
        <w:rPr>
          <w:b/>
          <w:bCs/>
          <w:u w:val="single"/>
        </w:rPr>
        <w:t xml:space="preserve">Russian </w:t>
      </w:r>
      <w:r w:rsidRPr="0022742A">
        <w:rPr>
          <w:b/>
          <w:bCs/>
          <w:highlight w:val="green"/>
          <w:u w:val="single"/>
        </w:rPr>
        <w:t>opposition</w:t>
      </w:r>
      <w:r w:rsidRPr="00737929">
        <w:rPr>
          <w:sz w:val="16"/>
        </w:rPr>
        <w:t xml:space="preserve">. </w:t>
      </w:r>
    </w:p>
    <w:p w14:paraId="2C6A3EB9" w14:textId="77777777" w:rsidR="00797979" w:rsidRPr="00737929" w:rsidRDefault="00797979" w:rsidP="00797979">
      <w:pPr>
        <w:rPr>
          <w:sz w:val="16"/>
        </w:rPr>
      </w:pPr>
      <w:r w:rsidRPr="00737929">
        <w:rPr>
          <w:sz w:val="16"/>
        </w:rPr>
        <w:t xml:space="preserve">The Russian state is too repressive for this change in popular opinion to lead to major uprisings. More than 5,900 protesters were arrested in at least 60 cities in four days and, aware of the danger, the regime is likely to further increase internal repression. On Feb. 25, former Russian President Dmitry Medvedev proposed to take advantage of Russia’s expulsion from the Council of Europe to reintroduce the death penalty. And, two days later, the prosecutor general’s office issued a statement saying that any type of “assistance to a foreign state, international or foreign organization or their representatives in activities directed against the security of the Russian Federation” would be prosecuted under “high treason” charges. Those are signals to the population that, to ensure its survival, the regime is ready to take ever more radical measures. </w:t>
      </w:r>
      <w:r w:rsidRPr="0022742A">
        <w:rPr>
          <w:u w:val="single"/>
        </w:rPr>
        <w:t xml:space="preserve">The </w:t>
      </w:r>
      <w:r w:rsidRPr="0022742A">
        <w:rPr>
          <w:highlight w:val="green"/>
          <w:u w:val="single"/>
        </w:rPr>
        <w:t>war</w:t>
      </w:r>
      <w:r w:rsidRPr="0022742A">
        <w:rPr>
          <w:u w:val="single"/>
        </w:rPr>
        <w:t xml:space="preserve"> </w:t>
      </w:r>
      <w:r w:rsidRPr="0022742A">
        <w:rPr>
          <w:highlight w:val="green"/>
          <w:u w:val="single"/>
        </w:rPr>
        <w:t>will</w:t>
      </w:r>
      <w:r w:rsidRPr="0022742A">
        <w:rPr>
          <w:u w:val="single"/>
        </w:rPr>
        <w:t xml:space="preserve"> logically </w:t>
      </w:r>
      <w:r w:rsidRPr="0022742A">
        <w:rPr>
          <w:b/>
          <w:bCs/>
          <w:highlight w:val="green"/>
          <w:u w:val="single"/>
        </w:rPr>
        <w:t>radicalize</w:t>
      </w:r>
      <w:r w:rsidRPr="0022742A">
        <w:rPr>
          <w:u w:val="single"/>
        </w:rPr>
        <w:t xml:space="preserve"> the </w:t>
      </w:r>
      <w:proofErr w:type="gramStart"/>
      <w:r w:rsidRPr="0022742A">
        <w:rPr>
          <w:b/>
          <w:bCs/>
          <w:highlight w:val="green"/>
          <w:u w:val="single"/>
        </w:rPr>
        <w:t>dictatorship</w:t>
      </w:r>
      <w:r w:rsidRPr="00737929">
        <w:rPr>
          <w:sz w:val="16"/>
        </w:rPr>
        <w:t xml:space="preserve">, </w:t>
      </w:r>
      <w:r w:rsidRPr="0022742A">
        <w:rPr>
          <w:u w:val="single"/>
        </w:rPr>
        <w:t>and</w:t>
      </w:r>
      <w:proofErr w:type="gramEnd"/>
      <w:r w:rsidRPr="0022742A">
        <w:rPr>
          <w:u w:val="single"/>
        </w:rPr>
        <w:t xml:space="preserve"> </w:t>
      </w:r>
      <w:r w:rsidRPr="0022742A">
        <w:rPr>
          <w:b/>
          <w:bCs/>
          <w:u w:val="single"/>
        </w:rPr>
        <w:t>aggravate</w:t>
      </w:r>
      <w:r w:rsidRPr="0022742A">
        <w:rPr>
          <w:u w:val="single"/>
        </w:rPr>
        <w:t xml:space="preserve"> the </w:t>
      </w:r>
      <w:r w:rsidRPr="0022742A">
        <w:rPr>
          <w:b/>
          <w:bCs/>
          <w:u w:val="single"/>
        </w:rPr>
        <w:t>repression</w:t>
      </w:r>
      <w:r w:rsidRPr="00737929">
        <w:rPr>
          <w:sz w:val="16"/>
        </w:rPr>
        <w:t xml:space="preserve">. That is neither good news for the Russian population, nor for Putin, </w:t>
      </w:r>
      <w:r w:rsidRPr="0022742A">
        <w:rPr>
          <w:u w:val="single"/>
        </w:rPr>
        <w:t xml:space="preserve">as </w:t>
      </w:r>
      <w:r w:rsidRPr="0022742A">
        <w:rPr>
          <w:highlight w:val="green"/>
          <w:u w:val="single"/>
        </w:rPr>
        <w:t>he will</w:t>
      </w:r>
      <w:r w:rsidRPr="0022742A">
        <w:rPr>
          <w:u w:val="single"/>
        </w:rPr>
        <w:t xml:space="preserve"> lose some of the </w:t>
      </w:r>
      <w:r w:rsidRPr="0022742A">
        <w:rPr>
          <w:b/>
          <w:bCs/>
          <w:highlight w:val="green"/>
          <w:u w:val="single"/>
        </w:rPr>
        <w:t xml:space="preserve">popular </w:t>
      </w:r>
      <w:proofErr w:type="gramStart"/>
      <w:r w:rsidRPr="0022742A">
        <w:rPr>
          <w:b/>
          <w:bCs/>
          <w:highlight w:val="green"/>
          <w:u w:val="single"/>
        </w:rPr>
        <w:t>support</w:t>
      </w:r>
      <w:proofErr w:type="gramEnd"/>
      <w:r w:rsidRPr="0022742A">
        <w:rPr>
          <w:u w:val="single"/>
        </w:rPr>
        <w:t xml:space="preserve"> he built up over the past two decades</w:t>
      </w:r>
      <w:r w:rsidRPr="00737929">
        <w:rPr>
          <w:sz w:val="16"/>
        </w:rPr>
        <w:t xml:space="preserve">. </w:t>
      </w:r>
    </w:p>
    <w:p w14:paraId="02F51830" w14:textId="77777777" w:rsidR="00797979" w:rsidRPr="00737929" w:rsidRDefault="00797979" w:rsidP="00797979">
      <w:pPr>
        <w:rPr>
          <w:sz w:val="16"/>
        </w:rPr>
      </w:pPr>
      <w:r w:rsidRPr="0022742A">
        <w:rPr>
          <w:u w:val="single"/>
        </w:rPr>
        <w:t>More worrying</w:t>
      </w:r>
      <w:r w:rsidRPr="00737929">
        <w:rPr>
          <w:sz w:val="16"/>
        </w:rPr>
        <w:t xml:space="preserve"> for him </w:t>
      </w:r>
      <w:r w:rsidRPr="0022742A">
        <w:rPr>
          <w:u w:val="single"/>
        </w:rPr>
        <w:t xml:space="preserve">is the </w:t>
      </w:r>
      <w:r w:rsidRPr="0022742A">
        <w:rPr>
          <w:highlight w:val="green"/>
          <w:u w:val="single"/>
        </w:rPr>
        <w:t>discontent</w:t>
      </w:r>
      <w:r w:rsidRPr="0022742A">
        <w:rPr>
          <w:u w:val="single"/>
        </w:rPr>
        <w:t xml:space="preserve"> </w:t>
      </w:r>
      <w:r w:rsidRPr="0022742A">
        <w:rPr>
          <w:highlight w:val="green"/>
          <w:u w:val="single"/>
        </w:rPr>
        <w:t>of</w:t>
      </w:r>
      <w:r w:rsidRPr="0022742A">
        <w:rPr>
          <w:u w:val="single"/>
        </w:rPr>
        <w:t xml:space="preserve"> the Russian </w:t>
      </w:r>
      <w:r w:rsidRPr="0022742A">
        <w:rPr>
          <w:b/>
          <w:bCs/>
          <w:highlight w:val="green"/>
          <w:u w:val="single"/>
        </w:rPr>
        <w:t>economic</w:t>
      </w:r>
      <w:r w:rsidRPr="0022742A">
        <w:rPr>
          <w:b/>
          <w:bCs/>
          <w:u w:val="single"/>
        </w:rPr>
        <w:t xml:space="preserve"> </w:t>
      </w:r>
      <w:r w:rsidRPr="0022742A">
        <w:rPr>
          <w:b/>
          <w:bCs/>
          <w:highlight w:val="green"/>
          <w:u w:val="single"/>
        </w:rPr>
        <w:t>elite</w:t>
      </w:r>
      <w:r w:rsidRPr="00737929">
        <w:rPr>
          <w:sz w:val="16"/>
        </w:rPr>
        <w:t xml:space="preserve">, </w:t>
      </w:r>
      <w:r w:rsidRPr="0022742A">
        <w:rPr>
          <w:u w:val="single"/>
        </w:rPr>
        <w:t xml:space="preserve">who will </w:t>
      </w:r>
      <w:r w:rsidRPr="0022742A">
        <w:rPr>
          <w:b/>
          <w:bCs/>
          <w:u w:val="single"/>
        </w:rPr>
        <w:t>lose</w:t>
      </w:r>
      <w:r w:rsidRPr="0022742A">
        <w:rPr>
          <w:u w:val="single"/>
        </w:rPr>
        <w:t xml:space="preserve"> a lot of </w:t>
      </w:r>
      <w:r w:rsidRPr="0022742A">
        <w:rPr>
          <w:b/>
          <w:bCs/>
          <w:u w:val="single"/>
        </w:rPr>
        <w:t>money</w:t>
      </w:r>
      <w:r w:rsidRPr="0022742A">
        <w:rPr>
          <w:u w:val="single"/>
        </w:rPr>
        <w:t xml:space="preserve"> to his adventurism</w:t>
      </w:r>
      <w:r w:rsidRPr="00737929">
        <w:rPr>
          <w:sz w:val="16"/>
        </w:rPr>
        <w:t xml:space="preserve">, </w:t>
      </w:r>
      <w:r w:rsidRPr="0022742A">
        <w:rPr>
          <w:u w:val="single"/>
        </w:rPr>
        <w:t>and</w:t>
      </w:r>
      <w:r w:rsidRPr="00737929">
        <w:rPr>
          <w:sz w:val="16"/>
        </w:rPr>
        <w:t xml:space="preserve"> that </w:t>
      </w:r>
      <w:r w:rsidRPr="0022742A">
        <w:rPr>
          <w:highlight w:val="green"/>
          <w:u w:val="single"/>
        </w:rPr>
        <w:t>presents</w:t>
      </w:r>
      <w:r w:rsidRPr="0022742A">
        <w:rPr>
          <w:u w:val="single"/>
        </w:rPr>
        <w:t xml:space="preserve"> a </w:t>
      </w:r>
      <w:r w:rsidRPr="0022742A">
        <w:rPr>
          <w:b/>
          <w:bCs/>
          <w:highlight w:val="green"/>
          <w:u w:val="single"/>
        </w:rPr>
        <w:t>real</w:t>
      </w:r>
      <w:r w:rsidRPr="0022742A">
        <w:rPr>
          <w:b/>
          <w:bCs/>
          <w:u w:val="single"/>
        </w:rPr>
        <w:t xml:space="preserve"> </w:t>
      </w:r>
      <w:r w:rsidRPr="0022742A">
        <w:rPr>
          <w:b/>
          <w:bCs/>
          <w:highlight w:val="green"/>
          <w:u w:val="single"/>
        </w:rPr>
        <w:t>risk</w:t>
      </w:r>
      <w:r w:rsidRPr="0022742A">
        <w:rPr>
          <w:highlight w:val="green"/>
          <w:u w:val="single"/>
        </w:rPr>
        <w:t xml:space="preserve"> of</w:t>
      </w:r>
      <w:r w:rsidRPr="0022742A">
        <w:rPr>
          <w:u w:val="single"/>
        </w:rPr>
        <w:t xml:space="preserve"> </w:t>
      </w:r>
      <w:r w:rsidRPr="0022742A">
        <w:rPr>
          <w:b/>
          <w:bCs/>
          <w:highlight w:val="green"/>
          <w:u w:val="single"/>
        </w:rPr>
        <w:t>fragmentation</w:t>
      </w:r>
      <w:r w:rsidRPr="00737929">
        <w:rPr>
          <w:sz w:val="16"/>
        </w:rPr>
        <w:t xml:space="preserve"> in a regime that until now maintained subtle balances. </w:t>
      </w:r>
      <w:r w:rsidRPr="0022742A">
        <w:rPr>
          <w:u w:val="single"/>
        </w:rPr>
        <w:t>With</w:t>
      </w:r>
      <w:r w:rsidRPr="00737929">
        <w:rPr>
          <w:sz w:val="16"/>
        </w:rPr>
        <w:t xml:space="preserve"> “</w:t>
      </w:r>
      <w:r w:rsidRPr="0022742A">
        <w:rPr>
          <w:u w:val="single"/>
        </w:rPr>
        <w:t>his</w:t>
      </w:r>
      <w:r w:rsidRPr="00737929">
        <w:rPr>
          <w:sz w:val="16"/>
        </w:rPr>
        <w:t xml:space="preserve">” </w:t>
      </w:r>
      <w:r w:rsidRPr="0022742A">
        <w:rPr>
          <w:u w:val="single"/>
        </w:rPr>
        <w:t>war</w:t>
      </w:r>
      <w:r w:rsidRPr="00737929">
        <w:rPr>
          <w:sz w:val="16"/>
        </w:rPr>
        <w:t xml:space="preserve">, </w:t>
      </w:r>
      <w:r w:rsidRPr="0022742A">
        <w:rPr>
          <w:u w:val="single"/>
        </w:rPr>
        <w:t xml:space="preserve">Putin is making enemies from </w:t>
      </w:r>
      <w:r w:rsidRPr="0022742A">
        <w:rPr>
          <w:b/>
          <w:bCs/>
          <w:u w:val="single"/>
        </w:rPr>
        <w:t>within</w:t>
      </w:r>
      <w:r w:rsidRPr="00737929">
        <w:rPr>
          <w:sz w:val="16"/>
        </w:rPr>
        <w:t xml:space="preserve">, including very powerful oligarchs who will pay the price of his dreams of grandeur. Adding to this are the nuclear threats that he may be willing to carry out, but most of his entourage, who are supposedly more reasonable, probably would not. </w:t>
      </w:r>
    </w:p>
    <w:p w14:paraId="0FADA486" w14:textId="77777777" w:rsidR="00797979" w:rsidRPr="00737929" w:rsidRDefault="00797979" w:rsidP="00797979">
      <w:pPr>
        <w:rPr>
          <w:sz w:val="16"/>
        </w:rPr>
      </w:pPr>
      <w:r w:rsidRPr="0022742A">
        <w:rPr>
          <w:u w:val="single"/>
        </w:rPr>
        <w:t xml:space="preserve">The </w:t>
      </w:r>
      <w:r w:rsidRPr="0022742A">
        <w:rPr>
          <w:b/>
          <w:bCs/>
          <w:u w:val="single"/>
        </w:rPr>
        <w:t xml:space="preserve">logical </w:t>
      </w:r>
      <w:r w:rsidRPr="0022742A">
        <w:rPr>
          <w:b/>
          <w:bCs/>
          <w:highlight w:val="green"/>
          <w:u w:val="single"/>
        </w:rPr>
        <w:t>conclusion</w:t>
      </w:r>
      <w:r w:rsidRPr="0022742A">
        <w:rPr>
          <w:u w:val="single"/>
        </w:rPr>
        <w:t xml:space="preserve"> </w:t>
      </w:r>
      <w:r w:rsidRPr="0022742A">
        <w:rPr>
          <w:highlight w:val="green"/>
          <w:u w:val="single"/>
        </w:rPr>
        <w:t>of</w:t>
      </w:r>
      <w:r w:rsidRPr="0022742A">
        <w:rPr>
          <w:u w:val="single"/>
        </w:rPr>
        <w:t xml:space="preserve"> all this is that the </w:t>
      </w:r>
      <w:r w:rsidRPr="0022742A">
        <w:rPr>
          <w:b/>
          <w:bCs/>
          <w:highlight w:val="green"/>
          <w:u w:val="single"/>
        </w:rPr>
        <w:t>resentment</w:t>
      </w:r>
      <w:r w:rsidRPr="00737929">
        <w:rPr>
          <w:sz w:val="16"/>
        </w:rPr>
        <w:t xml:space="preserve"> and hostility and fear </w:t>
      </w:r>
      <w:r w:rsidRPr="0022742A">
        <w:rPr>
          <w:u w:val="single"/>
        </w:rPr>
        <w:t xml:space="preserve">that Putin </w:t>
      </w:r>
      <w:r w:rsidRPr="0022742A">
        <w:rPr>
          <w:b/>
          <w:bCs/>
          <w:u w:val="single"/>
        </w:rPr>
        <w:t>generates</w:t>
      </w:r>
      <w:r w:rsidRPr="0022742A">
        <w:rPr>
          <w:u w:val="single"/>
        </w:rPr>
        <w:t xml:space="preserve"> within the </w:t>
      </w:r>
      <w:r w:rsidRPr="0022742A">
        <w:rPr>
          <w:b/>
          <w:bCs/>
          <w:u w:val="single"/>
        </w:rPr>
        <w:t>Russian elite</w:t>
      </w:r>
      <w:r w:rsidRPr="0022742A">
        <w:rPr>
          <w:u w:val="single"/>
        </w:rPr>
        <w:t xml:space="preserve"> </w:t>
      </w:r>
      <w:r w:rsidRPr="0022742A">
        <w:rPr>
          <w:highlight w:val="green"/>
          <w:u w:val="single"/>
        </w:rPr>
        <w:t>constitutes</w:t>
      </w:r>
      <w:r w:rsidRPr="0022742A">
        <w:rPr>
          <w:u w:val="single"/>
        </w:rPr>
        <w:t xml:space="preserve"> a real </w:t>
      </w:r>
      <w:r w:rsidRPr="0022742A">
        <w:rPr>
          <w:highlight w:val="green"/>
          <w:u w:val="single"/>
        </w:rPr>
        <w:t>risk</w:t>
      </w:r>
      <w:r w:rsidRPr="0022742A">
        <w:rPr>
          <w:u w:val="single"/>
        </w:rPr>
        <w:t xml:space="preserve"> </w:t>
      </w:r>
      <w:r w:rsidRPr="0022742A">
        <w:rPr>
          <w:highlight w:val="green"/>
          <w:u w:val="single"/>
        </w:rPr>
        <w:t>for</w:t>
      </w:r>
      <w:r w:rsidRPr="0022742A">
        <w:rPr>
          <w:u w:val="single"/>
        </w:rPr>
        <w:t xml:space="preserve"> his </w:t>
      </w:r>
      <w:r w:rsidRPr="0022742A">
        <w:rPr>
          <w:b/>
          <w:bCs/>
          <w:highlight w:val="green"/>
          <w:u w:val="single"/>
        </w:rPr>
        <w:t>maintenance</w:t>
      </w:r>
      <w:r w:rsidRPr="0022742A">
        <w:rPr>
          <w:u w:val="single"/>
        </w:rPr>
        <w:t xml:space="preserve"> </w:t>
      </w:r>
      <w:r w:rsidRPr="0022742A">
        <w:rPr>
          <w:highlight w:val="green"/>
          <w:u w:val="single"/>
        </w:rPr>
        <w:t xml:space="preserve">in </w:t>
      </w:r>
      <w:r w:rsidRPr="0022742A">
        <w:rPr>
          <w:b/>
          <w:bCs/>
          <w:highlight w:val="green"/>
          <w:u w:val="single"/>
        </w:rPr>
        <w:t>power</w:t>
      </w:r>
      <w:r w:rsidRPr="00737929">
        <w:rPr>
          <w:sz w:val="16"/>
        </w:rPr>
        <w:t xml:space="preserve"> in the coming weeks, months, and years. </w:t>
      </w:r>
      <w:r w:rsidRPr="0022742A">
        <w:rPr>
          <w:u w:val="single"/>
        </w:rPr>
        <w:t xml:space="preserve">The </w:t>
      </w:r>
      <w:r w:rsidRPr="0022742A">
        <w:rPr>
          <w:highlight w:val="green"/>
          <w:u w:val="single"/>
        </w:rPr>
        <w:t>probability</w:t>
      </w:r>
      <w:r w:rsidRPr="0022742A">
        <w:rPr>
          <w:u w:val="single"/>
        </w:rPr>
        <w:t xml:space="preserve"> </w:t>
      </w:r>
      <w:r w:rsidRPr="0022742A">
        <w:rPr>
          <w:highlight w:val="green"/>
          <w:u w:val="single"/>
        </w:rPr>
        <w:t>of</w:t>
      </w:r>
      <w:r w:rsidRPr="0022742A">
        <w:rPr>
          <w:u w:val="single"/>
        </w:rPr>
        <w:t xml:space="preserve"> a </w:t>
      </w:r>
      <w:r w:rsidRPr="0022742A">
        <w:rPr>
          <w:b/>
          <w:bCs/>
          <w:u w:val="single"/>
        </w:rPr>
        <w:t xml:space="preserve">palace </w:t>
      </w:r>
      <w:r w:rsidRPr="0022742A">
        <w:rPr>
          <w:b/>
          <w:bCs/>
          <w:highlight w:val="green"/>
          <w:u w:val="single"/>
        </w:rPr>
        <w:t>coup</w:t>
      </w:r>
      <w:r w:rsidRPr="0022742A">
        <w:rPr>
          <w:u w:val="single"/>
        </w:rPr>
        <w:t xml:space="preserve"> or an </w:t>
      </w:r>
      <w:r w:rsidRPr="0022742A">
        <w:rPr>
          <w:b/>
          <w:bCs/>
          <w:u w:val="single"/>
        </w:rPr>
        <w:t>oligarchic revolt</w:t>
      </w:r>
      <w:r w:rsidRPr="0022742A">
        <w:rPr>
          <w:u w:val="single"/>
        </w:rPr>
        <w:t xml:space="preserve"> </w:t>
      </w:r>
      <w:r w:rsidRPr="0022742A">
        <w:rPr>
          <w:highlight w:val="green"/>
          <w:u w:val="single"/>
        </w:rPr>
        <w:t>is</w:t>
      </w:r>
      <w:r w:rsidRPr="0022742A">
        <w:rPr>
          <w:u w:val="single"/>
        </w:rPr>
        <w:t xml:space="preserve"> </w:t>
      </w:r>
      <w:r w:rsidRPr="0022742A">
        <w:rPr>
          <w:b/>
          <w:bCs/>
          <w:highlight w:val="green"/>
          <w:u w:val="single"/>
        </w:rPr>
        <w:t>substantial</w:t>
      </w:r>
      <w:r w:rsidRPr="00737929">
        <w:rPr>
          <w:sz w:val="16"/>
        </w:rPr>
        <w:t xml:space="preserve">. </w:t>
      </w:r>
      <w:r w:rsidRPr="0022742A">
        <w:rPr>
          <w:u w:val="single"/>
        </w:rPr>
        <w:t xml:space="preserve">There may come a point where it </w:t>
      </w:r>
      <w:r w:rsidRPr="0022742A">
        <w:rPr>
          <w:highlight w:val="green"/>
          <w:u w:val="single"/>
        </w:rPr>
        <w:t xml:space="preserve">appears </w:t>
      </w:r>
      <w:r w:rsidRPr="0022742A">
        <w:rPr>
          <w:u w:val="single"/>
        </w:rPr>
        <w:t>to the population</w:t>
      </w:r>
      <w:r w:rsidRPr="00737929">
        <w:rPr>
          <w:sz w:val="16"/>
        </w:rPr>
        <w:t xml:space="preserve"> and the economic, military, and security elite, including within the Kremlin, </w:t>
      </w:r>
      <w:r w:rsidRPr="0022742A">
        <w:rPr>
          <w:u w:val="single"/>
        </w:rPr>
        <w:t xml:space="preserve">that the </w:t>
      </w:r>
      <w:r w:rsidRPr="0022742A">
        <w:rPr>
          <w:highlight w:val="green"/>
          <w:u w:val="single"/>
        </w:rPr>
        <w:t xml:space="preserve">only way to </w:t>
      </w:r>
      <w:r w:rsidRPr="0022742A">
        <w:rPr>
          <w:b/>
          <w:bCs/>
          <w:highlight w:val="green"/>
          <w:u w:val="single"/>
        </w:rPr>
        <w:t>save Russia</w:t>
      </w:r>
      <w:r w:rsidRPr="0022742A">
        <w:rPr>
          <w:u w:val="single"/>
        </w:rPr>
        <w:t xml:space="preserve"> </w:t>
      </w:r>
      <w:r w:rsidRPr="0022742A">
        <w:rPr>
          <w:highlight w:val="green"/>
          <w:u w:val="single"/>
        </w:rPr>
        <w:t>is</w:t>
      </w:r>
      <w:r w:rsidRPr="0022742A">
        <w:rPr>
          <w:u w:val="single"/>
        </w:rPr>
        <w:t xml:space="preserve"> to </w:t>
      </w:r>
      <w:r w:rsidRPr="0022742A">
        <w:rPr>
          <w:b/>
          <w:bCs/>
          <w:highlight w:val="green"/>
          <w:u w:val="single"/>
        </w:rPr>
        <w:t>get rid of Putin</w:t>
      </w:r>
      <w:r w:rsidRPr="00737929">
        <w:rPr>
          <w:sz w:val="16"/>
        </w:rPr>
        <w:t xml:space="preserve">. This war is his greatest error of judgement and could be his undoing. That is why I wrote that it will be “the beginning of the end” — his end. </w:t>
      </w:r>
    </w:p>
    <w:p w14:paraId="138D518F" w14:textId="77777777" w:rsidR="00797979" w:rsidRPr="00737929" w:rsidRDefault="00797979" w:rsidP="00797979">
      <w:pPr>
        <w:rPr>
          <w:sz w:val="16"/>
        </w:rPr>
      </w:pPr>
      <w:r w:rsidRPr="0022742A">
        <w:rPr>
          <w:highlight w:val="green"/>
          <w:u w:val="single"/>
        </w:rPr>
        <w:t>Consider</w:t>
      </w:r>
      <w:r w:rsidRPr="0022742A">
        <w:rPr>
          <w:u w:val="single"/>
        </w:rPr>
        <w:t xml:space="preserve"> the Worst Case</w:t>
      </w:r>
      <w:r w:rsidRPr="00737929">
        <w:rPr>
          <w:sz w:val="16"/>
        </w:rPr>
        <w:t xml:space="preserve"> </w:t>
      </w:r>
    </w:p>
    <w:p w14:paraId="2F7E9582" w14:textId="77777777" w:rsidR="00797979" w:rsidRPr="00737929" w:rsidRDefault="00797979" w:rsidP="00797979">
      <w:pPr>
        <w:rPr>
          <w:sz w:val="16"/>
        </w:rPr>
      </w:pPr>
      <w:r w:rsidRPr="0022742A">
        <w:rPr>
          <w:b/>
          <w:bCs/>
          <w:highlight w:val="green"/>
          <w:u w:val="single"/>
        </w:rPr>
        <w:t>Putin lost</w:t>
      </w:r>
      <w:r w:rsidRPr="00737929">
        <w:rPr>
          <w:sz w:val="16"/>
        </w:rPr>
        <w:t xml:space="preserve">. He cornered himself. But </w:t>
      </w:r>
      <w:r w:rsidRPr="0022742A">
        <w:rPr>
          <w:u w:val="single"/>
        </w:rPr>
        <w:t xml:space="preserve">this is </w:t>
      </w:r>
      <w:r w:rsidRPr="0022742A">
        <w:rPr>
          <w:b/>
          <w:bCs/>
          <w:u w:val="single"/>
        </w:rPr>
        <w:t>no good news</w:t>
      </w:r>
      <w:r w:rsidRPr="0022742A">
        <w:rPr>
          <w:u w:val="single"/>
        </w:rPr>
        <w:t xml:space="preserve"> because </w:t>
      </w:r>
      <w:r w:rsidRPr="0022742A">
        <w:rPr>
          <w:b/>
          <w:bCs/>
          <w:u w:val="single"/>
        </w:rPr>
        <w:t>he knows it</w:t>
      </w:r>
      <w:r w:rsidRPr="00737929">
        <w:rPr>
          <w:sz w:val="16"/>
        </w:rPr>
        <w:t xml:space="preserve">. </w:t>
      </w:r>
      <w:r w:rsidRPr="0022742A">
        <w:rPr>
          <w:highlight w:val="green"/>
          <w:u w:val="single"/>
        </w:rPr>
        <w:t>Seeing</w:t>
      </w:r>
      <w:r w:rsidRPr="0022742A">
        <w:rPr>
          <w:u w:val="single"/>
        </w:rPr>
        <w:t xml:space="preserve"> that </w:t>
      </w:r>
      <w:r w:rsidRPr="0022742A">
        <w:rPr>
          <w:highlight w:val="green"/>
          <w:u w:val="single"/>
        </w:rPr>
        <w:t>he</w:t>
      </w:r>
      <w:r w:rsidRPr="00737929">
        <w:rPr>
          <w:sz w:val="16"/>
        </w:rPr>
        <w:t xml:space="preserve"> has </w:t>
      </w:r>
      <w:r w:rsidRPr="0022742A">
        <w:rPr>
          <w:u w:val="single"/>
        </w:rPr>
        <w:t>overestimated his forces</w:t>
      </w:r>
      <w:r w:rsidRPr="00737929">
        <w:rPr>
          <w:sz w:val="16"/>
        </w:rPr>
        <w:t xml:space="preserve"> in Ukraine </w:t>
      </w:r>
      <w:r w:rsidRPr="0022742A">
        <w:rPr>
          <w:u w:val="single"/>
        </w:rPr>
        <w:t>and underestimated</w:t>
      </w:r>
      <w:r w:rsidRPr="00737929">
        <w:rPr>
          <w:sz w:val="16"/>
        </w:rPr>
        <w:t xml:space="preserve"> the </w:t>
      </w:r>
      <w:r w:rsidRPr="0022742A">
        <w:rPr>
          <w:u w:val="single"/>
        </w:rPr>
        <w:t>international reaction</w:t>
      </w:r>
      <w:r w:rsidRPr="00737929">
        <w:rPr>
          <w:sz w:val="16"/>
        </w:rPr>
        <w:t xml:space="preserve">, i.e., </w:t>
      </w:r>
      <w:r w:rsidRPr="0022742A">
        <w:rPr>
          <w:u w:val="single"/>
        </w:rPr>
        <w:t xml:space="preserve">that he is </w:t>
      </w:r>
      <w:r w:rsidRPr="0022742A">
        <w:rPr>
          <w:b/>
          <w:bCs/>
          <w:highlight w:val="green"/>
          <w:u w:val="single"/>
        </w:rPr>
        <w:t>losing</w:t>
      </w:r>
      <w:r w:rsidRPr="0022742A">
        <w:rPr>
          <w:b/>
          <w:bCs/>
          <w:u w:val="single"/>
        </w:rPr>
        <w:t xml:space="preserve"> </w:t>
      </w:r>
      <w:r w:rsidRPr="0022742A">
        <w:rPr>
          <w:b/>
          <w:bCs/>
          <w:highlight w:val="green"/>
          <w:u w:val="single"/>
        </w:rPr>
        <w:t>control</w:t>
      </w:r>
      <w:r w:rsidRPr="0022742A">
        <w:rPr>
          <w:u w:val="single"/>
        </w:rPr>
        <w:t xml:space="preserve"> of the situation</w:t>
      </w:r>
      <w:r w:rsidRPr="00737929">
        <w:rPr>
          <w:sz w:val="16"/>
        </w:rPr>
        <w:t xml:space="preserve">, </w:t>
      </w:r>
      <w:r w:rsidRPr="0022742A">
        <w:rPr>
          <w:highlight w:val="green"/>
          <w:u w:val="single"/>
        </w:rPr>
        <w:t>Putin</w:t>
      </w:r>
      <w:r w:rsidRPr="0022742A">
        <w:rPr>
          <w:u w:val="single"/>
        </w:rPr>
        <w:t xml:space="preserve"> may </w:t>
      </w:r>
      <w:r w:rsidRPr="0022742A">
        <w:rPr>
          <w:highlight w:val="green"/>
          <w:u w:val="single"/>
        </w:rPr>
        <w:t>want to regain</w:t>
      </w:r>
      <w:r w:rsidRPr="0022742A">
        <w:rPr>
          <w:u w:val="single"/>
        </w:rPr>
        <w:t xml:space="preserve"> the initiative </w:t>
      </w:r>
      <w:r w:rsidRPr="0022742A">
        <w:rPr>
          <w:highlight w:val="green"/>
          <w:u w:val="single"/>
        </w:rPr>
        <w:t>by</w:t>
      </w:r>
      <w:r w:rsidRPr="0022742A">
        <w:rPr>
          <w:u w:val="single"/>
        </w:rPr>
        <w:t xml:space="preserve"> </w:t>
      </w:r>
      <w:r w:rsidRPr="0022742A">
        <w:rPr>
          <w:highlight w:val="green"/>
          <w:u w:val="single"/>
        </w:rPr>
        <w:t>escalating</w:t>
      </w:r>
      <w:r w:rsidRPr="00737929">
        <w:rPr>
          <w:sz w:val="16"/>
        </w:rPr>
        <w:t xml:space="preserve">. </w:t>
      </w:r>
      <w:r w:rsidRPr="0022742A">
        <w:rPr>
          <w:u w:val="single"/>
        </w:rPr>
        <w:t>He may</w:t>
      </w:r>
      <w:r w:rsidRPr="00737929">
        <w:rPr>
          <w:sz w:val="16"/>
        </w:rPr>
        <w:t xml:space="preserve"> </w:t>
      </w:r>
      <w:proofErr w:type="gramStart"/>
      <w:r w:rsidRPr="00737929">
        <w:rPr>
          <w:sz w:val="16"/>
        </w:rPr>
        <w:t xml:space="preserve">actually </w:t>
      </w:r>
      <w:r w:rsidRPr="0022742A">
        <w:rPr>
          <w:u w:val="single"/>
        </w:rPr>
        <w:t>think</w:t>
      </w:r>
      <w:proofErr w:type="gramEnd"/>
      <w:r w:rsidRPr="00737929">
        <w:rPr>
          <w:sz w:val="16"/>
        </w:rPr>
        <w:t xml:space="preserve"> that </w:t>
      </w:r>
      <w:r w:rsidRPr="0022742A">
        <w:rPr>
          <w:u w:val="single"/>
        </w:rPr>
        <w:t>the only way out from this mess</w:t>
      </w:r>
      <w:r w:rsidRPr="00737929">
        <w:rPr>
          <w:sz w:val="16"/>
        </w:rPr>
        <w:t xml:space="preserve"> for him </w:t>
      </w:r>
      <w:r w:rsidRPr="0022742A">
        <w:rPr>
          <w:u w:val="single"/>
        </w:rPr>
        <w:t xml:space="preserve">is to </w:t>
      </w:r>
      <w:r w:rsidRPr="0022742A">
        <w:rPr>
          <w:b/>
          <w:bCs/>
          <w:u w:val="single"/>
        </w:rPr>
        <w:t>escalate</w:t>
      </w:r>
      <w:r w:rsidRPr="00737929">
        <w:rPr>
          <w:sz w:val="16"/>
        </w:rPr>
        <w:t xml:space="preserve">. </w:t>
      </w:r>
      <w:r w:rsidRPr="0022742A">
        <w:rPr>
          <w:u w:val="single"/>
        </w:rPr>
        <w:t xml:space="preserve">He </w:t>
      </w:r>
      <w:r w:rsidRPr="0022742A">
        <w:rPr>
          <w:highlight w:val="green"/>
          <w:u w:val="single"/>
        </w:rPr>
        <w:t>can do</w:t>
      </w:r>
      <w:r w:rsidRPr="0022742A">
        <w:rPr>
          <w:u w:val="single"/>
        </w:rPr>
        <w:t xml:space="preserve"> </w:t>
      </w:r>
      <w:r w:rsidRPr="0022742A">
        <w:rPr>
          <w:highlight w:val="green"/>
          <w:u w:val="single"/>
        </w:rPr>
        <w:t>this</w:t>
      </w:r>
      <w:r w:rsidRPr="0022742A">
        <w:rPr>
          <w:u w:val="single"/>
        </w:rPr>
        <w:t xml:space="preserve"> </w:t>
      </w:r>
      <w:r w:rsidRPr="0022742A">
        <w:rPr>
          <w:highlight w:val="green"/>
          <w:u w:val="single"/>
        </w:rPr>
        <w:t xml:space="preserve">in </w:t>
      </w:r>
      <w:r w:rsidRPr="0022742A">
        <w:rPr>
          <w:b/>
          <w:bCs/>
          <w:highlight w:val="green"/>
          <w:u w:val="single"/>
        </w:rPr>
        <w:t>many ways</w:t>
      </w:r>
      <w:r w:rsidRPr="00737929">
        <w:rPr>
          <w:sz w:val="16"/>
        </w:rPr>
        <w:t xml:space="preserve"> but here are three potential scenarios. </w:t>
      </w:r>
    </w:p>
    <w:p w14:paraId="263A610D" w14:textId="77777777" w:rsidR="00797979" w:rsidRPr="00737929" w:rsidRDefault="00797979" w:rsidP="00797979">
      <w:pPr>
        <w:rPr>
          <w:sz w:val="16"/>
        </w:rPr>
      </w:pPr>
      <w:r w:rsidRPr="00737929">
        <w:rPr>
          <w:sz w:val="16"/>
        </w:rPr>
        <w:t xml:space="preserve">An Attack on a NATO Member </w:t>
      </w:r>
    </w:p>
    <w:p w14:paraId="28A9F020" w14:textId="77777777" w:rsidR="00797979" w:rsidRPr="00737929" w:rsidRDefault="00797979" w:rsidP="00797979">
      <w:pPr>
        <w:rPr>
          <w:sz w:val="16"/>
        </w:rPr>
      </w:pPr>
      <w:r w:rsidRPr="0022742A">
        <w:rPr>
          <w:highlight w:val="green"/>
          <w:u w:val="single"/>
        </w:rPr>
        <w:t>Russia</w:t>
      </w:r>
      <w:r w:rsidRPr="0022742A">
        <w:rPr>
          <w:u w:val="single"/>
        </w:rPr>
        <w:t xml:space="preserve"> could </w:t>
      </w:r>
      <w:r w:rsidRPr="0022742A">
        <w:rPr>
          <w:highlight w:val="green"/>
          <w:u w:val="single"/>
        </w:rPr>
        <w:t>accuse</w:t>
      </w:r>
      <w:r w:rsidRPr="0022742A">
        <w:rPr>
          <w:u w:val="single"/>
        </w:rPr>
        <w:t xml:space="preserve"> a </w:t>
      </w:r>
      <w:r w:rsidRPr="0022742A">
        <w:rPr>
          <w:b/>
          <w:bCs/>
          <w:highlight w:val="green"/>
          <w:u w:val="single"/>
        </w:rPr>
        <w:t>NATO member</w:t>
      </w:r>
      <w:r w:rsidRPr="0022742A">
        <w:rPr>
          <w:u w:val="single"/>
        </w:rPr>
        <w:t xml:space="preserve"> state of </w:t>
      </w:r>
      <w:r w:rsidRPr="0022742A">
        <w:rPr>
          <w:b/>
          <w:bCs/>
          <w:u w:val="single"/>
        </w:rPr>
        <w:t>supplying</w:t>
      </w:r>
      <w:r w:rsidRPr="0022742A">
        <w:rPr>
          <w:u w:val="single"/>
        </w:rPr>
        <w:t xml:space="preserve"> </w:t>
      </w:r>
      <w:r w:rsidRPr="0022742A">
        <w:rPr>
          <w:b/>
          <w:bCs/>
          <w:u w:val="single"/>
        </w:rPr>
        <w:t>arms</w:t>
      </w:r>
      <w:r w:rsidRPr="0022742A">
        <w:rPr>
          <w:u w:val="single"/>
        </w:rPr>
        <w:t xml:space="preserve"> or </w:t>
      </w:r>
      <w:r w:rsidRPr="0022742A">
        <w:rPr>
          <w:b/>
          <w:bCs/>
          <w:u w:val="single"/>
        </w:rPr>
        <w:t>intel</w:t>
      </w:r>
      <w:r w:rsidRPr="00737929">
        <w:rPr>
          <w:sz w:val="16"/>
        </w:rPr>
        <w:t xml:space="preserve">ligence, </w:t>
      </w:r>
      <w:r w:rsidRPr="0022742A">
        <w:rPr>
          <w:u w:val="single"/>
        </w:rPr>
        <w:t xml:space="preserve">of protecting </w:t>
      </w:r>
      <w:r w:rsidRPr="0022742A">
        <w:rPr>
          <w:b/>
          <w:bCs/>
          <w:u w:val="single"/>
        </w:rPr>
        <w:t>Zelensky</w:t>
      </w:r>
      <w:r w:rsidRPr="00737929">
        <w:rPr>
          <w:sz w:val="16"/>
        </w:rPr>
        <w:t xml:space="preserve"> or members of his </w:t>
      </w:r>
      <w:r w:rsidRPr="0022742A">
        <w:rPr>
          <w:b/>
          <w:bCs/>
          <w:u w:val="single"/>
        </w:rPr>
        <w:t>government</w:t>
      </w:r>
      <w:r w:rsidRPr="00737929">
        <w:rPr>
          <w:sz w:val="16"/>
        </w:rPr>
        <w:t xml:space="preserve">, </w:t>
      </w:r>
      <w:r w:rsidRPr="0022742A">
        <w:rPr>
          <w:u w:val="single"/>
        </w:rPr>
        <w:t>of a</w:t>
      </w:r>
      <w:r w:rsidRPr="00737929">
        <w:rPr>
          <w:sz w:val="16"/>
        </w:rPr>
        <w:t xml:space="preserve"> fabricated attack (</w:t>
      </w:r>
      <w:r w:rsidRPr="0022742A">
        <w:rPr>
          <w:u w:val="single"/>
        </w:rPr>
        <w:t xml:space="preserve">a </w:t>
      </w:r>
      <w:r w:rsidRPr="0022742A">
        <w:rPr>
          <w:b/>
          <w:bCs/>
          <w:u w:val="single"/>
        </w:rPr>
        <w:t>false flag operation</w:t>
      </w:r>
      <w:r w:rsidRPr="00737929">
        <w:rPr>
          <w:sz w:val="16"/>
        </w:rPr>
        <w:t xml:space="preserve">), </w:t>
      </w:r>
      <w:r w:rsidRPr="0022742A">
        <w:rPr>
          <w:highlight w:val="green"/>
          <w:u w:val="single"/>
        </w:rPr>
        <w:t>and</w:t>
      </w:r>
      <w:r w:rsidRPr="0022742A">
        <w:rPr>
          <w:u w:val="single"/>
        </w:rPr>
        <w:t xml:space="preserve"> </w:t>
      </w:r>
      <w:r w:rsidRPr="0022742A">
        <w:rPr>
          <w:highlight w:val="green"/>
          <w:u w:val="single"/>
        </w:rPr>
        <w:t>attack</w:t>
      </w:r>
      <w:r w:rsidRPr="0022742A">
        <w:rPr>
          <w:u w:val="single"/>
        </w:rPr>
        <w:t xml:space="preserve"> </w:t>
      </w:r>
      <w:r w:rsidRPr="0022742A">
        <w:rPr>
          <w:highlight w:val="green"/>
          <w:u w:val="single"/>
        </w:rPr>
        <w:t>through</w:t>
      </w:r>
      <w:r w:rsidRPr="0022742A">
        <w:rPr>
          <w:u w:val="single"/>
        </w:rPr>
        <w:t xml:space="preserve"> a </w:t>
      </w:r>
      <w:r w:rsidRPr="0022742A">
        <w:rPr>
          <w:b/>
          <w:bCs/>
          <w:highlight w:val="green"/>
          <w:u w:val="single"/>
        </w:rPr>
        <w:t>border</w:t>
      </w:r>
      <w:r w:rsidRPr="0022742A">
        <w:rPr>
          <w:highlight w:val="green"/>
          <w:u w:val="single"/>
        </w:rPr>
        <w:t xml:space="preserve"> incident</w:t>
      </w:r>
      <w:r w:rsidRPr="00737929">
        <w:rPr>
          <w:sz w:val="16"/>
        </w:rPr>
        <w:t xml:space="preserve"> (for example by bombing an arms convoy at the Polish border), </w:t>
      </w:r>
      <w:r w:rsidRPr="0022742A">
        <w:rPr>
          <w:highlight w:val="green"/>
          <w:u w:val="single"/>
        </w:rPr>
        <w:t>or</w:t>
      </w:r>
      <w:r w:rsidRPr="0022742A">
        <w:rPr>
          <w:u w:val="single"/>
        </w:rPr>
        <w:t xml:space="preserve"> a </w:t>
      </w:r>
      <w:r w:rsidRPr="0022742A">
        <w:rPr>
          <w:b/>
          <w:bCs/>
          <w:highlight w:val="green"/>
          <w:u w:val="single"/>
        </w:rPr>
        <w:t>skirmish</w:t>
      </w:r>
      <w:r w:rsidRPr="0022742A">
        <w:rPr>
          <w:u w:val="single"/>
        </w:rPr>
        <w:t xml:space="preserve"> in the </w:t>
      </w:r>
      <w:r w:rsidRPr="0022742A">
        <w:rPr>
          <w:b/>
          <w:bCs/>
          <w:u w:val="single"/>
        </w:rPr>
        <w:t>sky</w:t>
      </w:r>
      <w:r w:rsidRPr="0022742A">
        <w:rPr>
          <w:u w:val="single"/>
        </w:rPr>
        <w:t xml:space="preserve"> or</w:t>
      </w:r>
      <w:r w:rsidRPr="00737929">
        <w:rPr>
          <w:sz w:val="16"/>
        </w:rPr>
        <w:t xml:space="preserve"> in the </w:t>
      </w:r>
      <w:r w:rsidRPr="0022742A">
        <w:rPr>
          <w:b/>
          <w:bCs/>
          <w:u w:val="single"/>
        </w:rPr>
        <w:t>Black Sea</w:t>
      </w:r>
      <w:r w:rsidRPr="00737929">
        <w:rPr>
          <w:sz w:val="16"/>
        </w:rPr>
        <w:t xml:space="preserve">. </w:t>
      </w:r>
      <w:r w:rsidRPr="0022742A">
        <w:rPr>
          <w:u w:val="single"/>
        </w:rPr>
        <w:t xml:space="preserve">If </w:t>
      </w:r>
      <w:r w:rsidRPr="0022742A">
        <w:rPr>
          <w:highlight w:val="green"/>
          <w:u w:val="single"/>
        </w:rPr>
        <w:t>Russia</w:t>
      </w:r>
      <w:r w:rsidRPr="0022742A">
        <w:rPr>
          <w:u w:val="single"/>
        </w:rPr>
        <w:t xml:space="preserve"> </w:t>
      </w:r>
      <w:r w:rsidRPr="0022742A">
        <w:rPr>
          <w:highlight w:val="green"/>
          <w:u w:val="single"/>
        </w:rPr>
        <w:t>attack</w:t>
      </w:r>
      <w:r w:rsidRPr="0022742A">
        <w:rPr>
          <w:u w:val="single"/>
        </w:rPr>
        <w:t>s a member state</w:t>
      </w:r>
      <w:r w:rsidRPr="00737929">
        <w:rPr>
          <w:sz w:val="16"/>
        </w:rPr>
        <w:t xml:space="preserve"> it is </w:t>
      </w:r>
      <w:r w:rsidRPr="0022742A">
        <w:rPr>
          <w:u w:val="single"/>
        </w:rPr>
        <w:t>likely to</w:t>
      </w:r>
      <w:r w:rsidRPr="00737929">
        <w:rPr>
          <w:sz w:val="16"/>
        </w:rPr>
        <w:t xml:space="preserve"> simultaneously </w:t>
      </w:r>
      <w:r w:rsidRPr="0022742A">
        <w:rPr>
          <w:highlight w:val="green"/>
          <w:u w:val="single"/>
        </w:rPr>
        <w:t>signal</w:t>
      </w:r>
      <w:r w:rsidRPr="0022742A">
        <w:rPr>
          <w:u w:val="single"/>
        </w:rPr>
        <w:t xml:space="preserve"> the </w:t>
      </w:r>
      <w:r w:rsidRPr="0022742A">
        <w:rPr>
          <w:b/>
          <w:bCs/>
          <w:highlight w:val="green"/>
          <w:u w:val="single"/>
        </w:rPr>
        <w:t>nuclear threat</w:t>
      </w:r>
      <w:r w:rsidRPr="0022742A">
        <w:rPr>
          <w:u w:val="single"/>
        </w:rPr>
        <w:t xml:space="preserve"> </w:t>
      </w:r>
      <w:r w:rsidRPr="0022742A">
        <w:rPr>
          <w:highlight w:val="green"/>
          <w:u w:val="single"/>
        </w:rPr>
        <w:t>in</w:t>
      </w:r>
      <w:r w:rsidRPr="0022742A">
        <w:rPr>
          <w:u w:val="single"/>
        </w:rPr>
        <w:t xml:space="preserve"> the </w:t>
      </w:r>
      <w:r w:rsidRPr="0022742A">
        <w:rPr>
          <w:highlight w:val="green"/>
          <w:u w:val="single"/>
        </w:rPr>
        <w:t>hopes</w:t>
      </w:r>
      <w:r w:rsidRPr="0022742A">
        <w:rPr>
          <w:u w:val="single"/>
        </w:rPr>
        <w:t xml:space="preserve"> </w:t>
      </w:r>
      <w:r w:rsidRPr="0022742A">
        <w:rPr>
          <w:highlight w:val="green"/>
          <w:u w:val="single"/>
        </w:rPr>
        <w:t xml:space="preserve">of </w:t>
      </w:r>
      <w:r w:rsidRPr="0022742A">
        <w:rPr>
          <w:b/>
          <w:bCs/>
          <w:highlight w:val="green"/>
          <w:u w:val="single"/>
        </w:rPr>
        <w:t>deterring</w:t>
      </w:r>
      <w:r w:rsidRPr="0022742A">
        <w:rPr>
          <w:b/>
          <w:bCs/>
          <w:u w:val="single"/>
        </w:rPr>
        <w:t xml:space="preserve"> </w:t>
      </w:r>
      <w:r w:rsidRPr="0022742A">
        <w:rPr>
          <w:b/>
          <w:bCs/>
          <w:highlight w:val="green"/>
          <w:u w:val="single"/>
        </w:rPr>
        <w:t>Article 5</w:t>
      </w:r>
      <w:r w:rsidRPr="0022742A">
        <w:rPr>
          <w:b/>
          <w:bCs/>
          <w:u w:val="single"/>
        </w:rPr>
        <w:t xml:space="preserve"> solidarity</w:t>
      </w:r>
      <w:r w:rsidRPr="00737929">
        <w:rPr>
          <w:sz w:val="16"/>
        </w:rPr>
        <w:t xml:space="preserve">. </w:t>
      </w:r>
    </w:p>
    <w:p w14:paraId="1A6DC6E5" w14:textId="77777777" w:rsidR="00797979" w:rsidRPr="00737929" w:rsidRDefault="00797979" w:rsidP="00797979">
      <w:pPr>
        <w:rPr>
          <w:sz w:val="16"/>
        </w:rPr>
      </w:pPr>
      <w:r w:rsidRPr="00737929">
        <w:rPr>
          <w:sz w:val="16"/>
        </w:rPr>
        <w:t xml:space="preserve">Brutalizing Ukraine </w:t>
      </w:r>
    </w:p>
    <w:p w14:paraId="0073F10F" w14:textId="77777777" w:rsidR="00797979" w:rsidRPr="00737929" w:rsidRDefault="00797979" w:rsidP="00797979">
      <w:pPr>
        <w:rPr>
          <w:sz w:val="16"/>
        </w:rPr>
      </w:pPr>
      <w:r w:rsidRPr="0022742A">
        <w:rPr>
          <w:highlight w:val="green"/>
          <w:u w:val="single"/>
        </w:rPr>
        <w:t>Russia</w:t>
      </w:r>
      <w:r w:rsidRPr="0022742A">
        <w:rPr>
          <w:u w:val="single"/>
        </w:rPr>
        <w:t xml:space="preserve">n forces are </w:t>
      </w:r>
      <w:r w:rsidRPr="0022742A">
        <w:rPr>
          <w:b/>
          <w:bCs/>
          <w:u w:val="single"/>
        </w:rPr>
        <w:t xml:space="preserve">already </w:t>
      </w:r>
      <w:r w:rsidRPr="0022742A">
        <w:rPr>
          <w:b/>
          <w:bCs/>
          <w:highlight w:val="green"/>
          <w:u w:val="single"/>
        </w:rPr>
        <w:t>escalating</w:t>
      </w:r>
      <w:r w:rsidRPr="0022742A">
        <w:rPr>
          <w:u w:val="single"/>
        </w:rPr>
        <w:t xml:space="preserve"> </w:t>
      </w:r>
      <w:r w:rsidRPr="0022742A">
        <w:rPr>
          <w:highlight w:val="green"/>
          <w:u w:val="single"/>
        </w:rPr>
        <w:t>because</w:t>
      </w:r>
      <w:r w:rsidRPr="0022742A">
        <w:rPr>
          <w:u w:val="single"/>
        </w:rPr>
        <w:t xml:space="preserve"> the </w:t>
      </w:r>
      <w:r w:rsidRPr="0022742A">
        <w:rPr>
          <w:b/>
          <w:bCs/>
          <w:highlight w:val="green"/>
          <w:u w:val="single"/>
        </w:rPr>
        <w:t>first</w:t>
      </w:r>
      <w:r w:rsidRPr="0022742A">
        <w:rPr>
          <w:b/>
          <w:bCs/>
          <w:u w:val="single"/>
        </w:rPr>
        <w:t xml:space="preserve"> </w:t>
      </w:r>
      <w:r w:rsidRPr="0022742A">
        <w:rPr>
          <w:b/>
          <w:bCs/>
          <w:highlight w:val="green"/>
          <w:u w:val="single"/>
        </w:rPr>
        <w:t>phase</w:t>
      </w:r>
      <w:r w:rsidRPr="0022742A">
        <w:rPr>
          <w:u w:val="single"/>
        </w:rPr>
        <w:t xml:space="preserve"> of the attack </w:t>
      </w:r>
      <w:r w:rsidRPr="0022742A">
        <w:rPr>
          <w:b/>
          <w:bCs/>
          <w:highlight w:val="green"/>
          <w:u w:val="single"/>
        </w:rPr>
        <w:t>failed</w:t>
      </w:r>
      <w:r w:rsidRPr="00737929">
        <w:rPr>
          <w:sz w:val="16"/>
        </w:rPr>
        <w:t xml:space="preserve">. Therefore, </w:t>
      </w:r>
      <w:r w:rsidRPr="0022742A">
        <w:rPr>
          <w:u w:val="single"/>
        </w:rPr>
        <w:t>they will resort to more shelling</w:t>
      </w:r>
      <w:r w:rsidRPr="00737929">
        <w:rPr>
          <w:sz w:val="16"/>
        </w:rPr>
        <w:t xml:space="preserve">, </w:t>
      </w:r>
      <w:r w:rsidRPr="0022742A">
        <w:rPr>
          <w:u w:val="single"/>
        </w:rPr>
        <w:t>missiles</w:t>
      </w:r>
      <w:r w:rsidRPr="00737929">
        <w:rPr>
          <w:sz w:val="16"/>
        </w:rPr>
        <w:t xml:space="preserve">, </w:t>
      </w:r>
      <w:r w:rsidRPr="0022742A">
        <w:rPr>
          <w:u w:val="single"/>
        </w:rPr>
        <w:t>tanks</w:t>
      </w:r>
      <w:r w:rsidRPr="00737929">
        <w:rPr>
          <w:sz w:val="16"/>
        </w:rPr>
        <w:t xml:space="preserve">, perhaps </w:t>
      </w:r>
      <w:r w:rsidRPr="0022742A">
        <w:rPr>
          <w:u w:val="single"/>
        </w:rPr>
        <w:t>airstrikes</w:t>
      </w:r>
      <w:r w:rsidRPr="00737929">
        <w:rPr>
          <w:sz w:val="16"/>
        </w:rPr>
        <w:t xml:space="preserve">, </w:t>
      </w:r>
      <w:r w:rsidRPr="0022742A">
        <w:rPr>
          <w:u w:val="single"/>
        </w:rPr>
        <w:t xml:space="preserve">and this </w:t>
      </w:r>
      <w:r w:rsidRPr="0022742A">
        <w:rPr>
          <w:highlight w:val="green"/>
          <w:u w:val="single"/>
        </w:rPr>
        <w:t>second phase</w:t>
      </w:r>
      <w:r w:rsidRPr="0022742A">
        <w:rPr>
          <w:u w:val="single"/>
        </w:rPr>
        <w:t xml:space="preserve"> will be </w:t>
      </w:r>
      <w:r w:rsidRPr="0022742A">
        <w:rPr>
          <w:b/>
          <w:bCs/>
          <w:highlight w:val="green"/>
          <w:u w:val="single"/>
        </w:rPr>
        <w:t>more devastating</w:t>
      </w:r>
      <w:r w:rsidRPr="00737929">
        <w:rPr>
          <w:sz w:val="16"/>
        </w:rPr>
        <w:t xml:space="preserve"> for civilians. However, </w:t>
      </w:r>
      <w:r w:rsidRPr="0022742A">
        <w:rPr>
          <w:u w:val="single"/>
        </w:rPr>
        <w:t>if even this does not work</w:t>
      </w:r>
      <w:r w:rsidRPr="00737929">
        <w:rPr>
          <w:sz w:val="16"/>
        </w:rPr>
        <w:t xml:space="preserve"> — and considering that each day that passes puts him in more danger with the appearance of a Russian defeat, the international pressure and domestic concern — </w:t>
      </w:r>
      <w:r w:rsidRPr="0022742A">
        <w:rPr>
          <w:highlight w:val="green"/>
          <w:u w:val="single"/>
        </w:rPr>
        <w:t>Putin</w:t>
      </w:r>
      <w:r w:rsidRPr="0022742A">
        <w:rPr>
          <w:u w:val="single"/>
        </w:rPr>
        <w:t xml:space="preserve"> may be </w:t>
      </w:r>
      <w:r w:rsidRPr="0022742A">
        <w:rPr>
          <w:highlight w:val="green"/>
          <w:u w:val="single"/>
        </w:rPr>
        <w:t>willing</w:t>
      </w:r>
      <w:r w:rsidRPr="0022742A">
        <w:rPr>
          <w:u w:val="single"/>
        </w:rPr>
        <w:t xml:space="preserve"> as a </w:t>
      </w:r>
      <w:r w:rsidRPr="0022742A">
        <w:rPr>
          <w:b/>
          <w:bCs/>
          <w:u w:val="single"/>
        </w:rPr>
        <w:t>last resort</w:t>
      </w:r>
      <w:r w:rsidRPr="0022742A">
        <w:rPr>
          <w:u w:val="single"/>
        </w:rPr>
        <w:t xml:space="preserve"> </w:t>
      </w:r>
      <w:r w:rsidRPr="0022742A">
        <w:rPr>
          <w:highlight w:val="green"/>
          <w:u w:val="single"/>
        </w:rPr>
        <w:t>to use</w:t>
      </w:r>
      <w:r w:rsidRPr="0022742A">
        <w:rPr>
          <w:u w:val="single"/>
        </w:rPr>
        <w:t xml:space="preserve"> a </w:t>
      </w:r>
      <w:r w:rsidRPr="0022742A">
        <w:rPr>
          <w:b/>
          <w:bCs/>
          <w:highlight w:val="green"/>
          <w:u w:val="single"/>
        </w:rPr>
        <w:t>tactical</w:t>
      </w:r>
      <w:r w:rsidRPr="0022742A">
        <w:rPr>
          <w:b/>
          <w:bCs/>
          <w:u w:val="single"/>
        </w:rPr>
        <w:t xml:space="preserve"> </w:t>
      </w:r>
      <w:r w:rsidRPr="0022742A">
        <w:rPr>
          <w:b/>
          <w:bCs/>
          <w:highlight w:val="green"/>
          <w:u w:val="single"/>
        </w:rPr>
        <w:t>nuc</w:t>
      </w:r>
      <w:r w:rsidRPr="0022742A">
        <w:rPr>
          <w:b/>
          <w:bCs/>
          <w:u w:val="single"/>
        </w:rPr>
        <w:t>lear weapon</w:t>
      </w:r>
      <w:r w:rsidRPr="00737929">
        <w:rPr>
          <w:sz w:val="16"/>
        </w:rPr>
        <w:t xml:space="preserve">. He could do it </w:t>
      </w:r>
      <w:r w:rsidRPr="0022742A">
        <w:rPr>
          <w:u w:val="single"/>
        </w:rPr>
        <w:t xml:space="preserve">under the pretext of retaliating against a </w:t>
      </w:r>
      <w:r w:rsidRPr="0022742A">
        <w:rPr>
          <w:b/>
          <w:bCs/>
          <w:u w:val="single"/>
        </w:rPr>
        <w:t>staged attack</w:t>
      </w:r>
      <w:r w:rsidRPr="00737929">
        <w:rPr>
          <w:sz w:val="16"/>
        </w:rPr>
        <w:t xml:space="preserve">: </w:t>
      </w:r>
      <w:r w:rsidRPr="0022742A">
        <w:rPr>
          <w:u w:val="single"/>
        </w:rPr>
        <w:t>Moscow</w:t>
      </w:r>
      <w:r w:rsidRPr="00737929">
        <w:rPr>
          <w:sz w:val="16"/>
        </w:rPr>
        <w:t xml:space="preserve"> is already starting to </w:t>
      </w:r>
      <w:r w:rsidRPr="0022742A">
        <w:rPr>
          <w:b/>
          <w:bCs/>
          <w:u w:val="single"/>
        </w:rPr>
        <w:t>spread the rumor</w:t>
      </w:r>
      <w:r w:rsidRPr="0022742A">
        <w:rPr>
          <w:u w:val="single"/>
        </w:rPr>
        <w:t xml:space="preserve"> that</w:t>
      </w:r>
      <w:r w:rsidRPr="00737929">
        <w:rPr>
          <w:sz w:val="16"/>
        </w:rPr>
        <w:t xml:space="preserve"> the </w:t>
      </w:r>
      <w:r w:rsidRPr="0022742A">
        <w:rPr>
          <w:u w:val="single"/>
        </w:rPr>
        <w:t>Ukrainian</w:t>
      </w:r>
      <w:r w:rsidRPr="00737929">
        <w:rPr>
          <w:sz w:val="16"/>
        </w:rPr>
        <w:t xml:space="preserve">s </w:t>
      </w:r>
      <w:r w:rsidRPr="0022742A">
        <w:rPr>
          <w:u w:val="single"/>
        </w:rPr>
        <w:t>might detonate a</w:t>
      </w:r>
      <w:r w:rsidRPr="00737929">
        <w:rPr>
          <w:sz w:val="16"/>
        </w:rPr>
        <w:t xml:space="preserve"> “</w:t>
      </w:r>
      <w:r w:rsidRPr="0022742A">
        <w:rPr>
          <w:b/>
          <w:bCs/>
          <w:u w:val="single"/>
        </w:rPr>
        <w:t>dirty bomb</w:t>
      </w:r>
      <w:r w:rsidRPr="00737929">
        <w:rPr>
          <w:sz w:val="16"/>
        </w:rPr>
        <w:t xml:space="preserve">” on Russian territory. </w:t>
      </w:r>
      <w:r w:rsidRPr="0022742A">
        <w:rPr>
          <w:highlight w:val="green"/>
          <w:u w:val="single"/>
        </w:rPr>
        <w:t>In</w:t>
      </w:r>
      <w:r w:rsidRPr="0022742A">
        <w:rPr>
          <w:u w:val="single"/>
        </w:rPr>
        <w:t xml:space="preserve"> a</w:t>
      </w:r>
      <w:r w:rsidRPr="00737929">
        <w:rPr>
          <w:sz w:val="16"/>
        </w:rPr>
        <w:t xml:space="preserve"> risky “</w:t>
      </w:r>
      <w:r w:rsidRPr="0022742A">
        <w:rPr>
          <w:b/>
          <w:bCs/>
          <w:highlight w:val="green"/>
          <w:u w:val="single"/>
        </w:rPr>
        <w:t>escalate to</w:t>
      </w:r>
      <w:r w:rsidRPr="0022742A">
        <w:rPr>
          <w:b/>
          <w:bCs/>
          <w:u w:val="single"/>
        </w:rPr>
        <w:t xml:space="preserve"> </w:t>
      </w:r>
      <w:r w:rsidRPr="0022742A">
        <w:rPr>
          <w:b/>
          <w:bCs/>
          <w:highlight w:val="green"/>
          <w:u w:val="single"/>
        </w:rPr>
        <w:t>de-escalate</w:t>
      </w:r>
      <w:r w:rsidRPr="00737929">
        <w:rPr>
          <w:sz w:val="16"/>
        </w:rPr>
        <w:t xml:space="preserve">” </w:t>
      </w:r>
      <w:r w:rsidRPr="0022742A">
        <w:rPr>
          <w:highlight w:val="green"/>
          <w:u w:val="single"/>
        </w:rPr>
        <w:t>move</w:t>
      </w:r>
      <w:r w:rsidRPr="00737929">
        <w:rPr>
          <w:sz w:val="16"/>
        </w:rPr>
        <w:t xml:space="preserve">, </w:t>
      </w:r>
      <w:r w:rsidRPr="0022742A">
        <w:rPr>
          <w:u w:val="single"/>
        </w:rPr>
        <w:t>by using a nuclear weapon</w:t>
      </w:r>
      <w:r w:rsidRPr="00737929">
        <w:rPr>
          <w:sz w:val="16"/>
        </w:rPr>
        <w:t xml:space="preserve"> against Ukraine, </w:t>
      </w:r>
      <w:r w:rsidRPr="0022742A">
        <w:rPr>
          <w:highlight w:val="green"/>
          <w:u w:val="single"/>
        </w:rPr>
        <w:t>Moscow</w:t>
      </w:r>
      <w:r w:rsidRPr="0022742A">
        <w:rPr>
          <w:u w:val="single"/>
        </w:rPr>
        <w:t xml:space="preserve"> would </w:t>
      </w:r>
      <w:r w:rsidRPr="0022742A">
        <w:rPr>
          <w:highlight w:val="green"/>
          <w:u w:val="single"/>
        </w:rPr>
        <w:t>signal</w:t>
      </w:r>
      <w:r w:rsidRPr="0022742A">
        <w:rPr>
          <w:u w:val="single"/>
        </w:rPr>
        <w:t xml:space="preserve"> its </w:t>
      </w:r>
      <w:r w:rsidRPr="0022742A">
        <w:rPr>
          <w:highlight w:val="green"/>
          <w:u w:val="single"/>
        </w:rPr>
        <w:t>intention</w:t>
      </w:r>
      <w:r w:rsidRPr="0022742A">
        <w:rPr>
          <w:u w:val="single"/>
        </w:rPr>
        <w:t xml:space="preserve"> to </w:t>
      </w:r>
      <w:r w:rsidRPr="0022742A">
        <w:rPr>
          <w:b/>
          <w:bCs/>
          <w:u w:val="single"/>
        </w:rPr>
        <w:t>go all the way</w:t>
      </w:r>
      <w:r w:rsidRPr="00737929">
        <w:rPr>
          <w:sz w:val="16"/>
        </w:rPr>
        <w:t xml:space="preserve">, </w:t>
      </w:r>
      <w:r w:rsidRPr="0022742A">
        <w:rPr>
          <w:u w:val="single"/>
        </w:rPr>
        <w:t xml:space="preserve">hoping </w:t>
      </w:r>
      <w:r w:rsidRPr="0022742A">
        <w:rPr>
          <w:highlight w:val="green"/>
          <w:u w:val="single"/>
        </w:rPr>
        <w:t>to</w:t>
      </w:r>
      <w:r w:rsidRPr="0022742A">
        <w:rPr>
          <w:u w:val="single"/>
        </w:rPr>
        <w:t xml:space="preserve"> </w:t>
      </w:r>
      <w:r w:rsidRPr="0022742A">
        <w:rPr>
          <w:b/>
          <w:bCs/>
          <w:u w:val="single"/>
        </w:rPr>
        <w:t xml:space="preserve">stun </w:t>
      </w:r>
      <w:r w:rsidRPr="0022742A">
        <w:rPr>
          <w:b/>
          <w:bCs/>
          <w:highlight w:val="green"/>
          <w:u w:val="single"/>
        </w:rPr>
        <w:t>NATO</w:t>
      </w:r>
      <w:r w:rsidRPr="0022742A">
        <w:rPr>
          <w:u w:val="single"/>
        </w:rPr>
        <w:t xml:space="preserve"> and assuming that it will </w:t>
      </w:r>
      <w:r w:rsidRPr="0022742A">
        <w:rPr>
          <w:b/>
          <w:bCs/>
          <w:u w:val="single"/>
        </w:rPr>
        <w:t>not dare</w:t>
      </w:r>
      <w:r w:rsidRPr="0022742A">
        <w:rPr>
          <w:u w:val="single"/>
        </w:rPr>
        <w:t xml:space="preserve"> to escalate</w:t>
      </w:r>
      <w:r w:rsidRPr="00737929">
        <w:rPr>
          <w:sz w:val="16"/>
        </w:rPr>
        <w:t xml:space="preserve">. A variation of this scenario would be an attack on one of the 15 nuclear reactors Ukraine has, or a destruction of Chernobyl’s protective sarcophagus. Such an attack would be staged </w:t>
      </w:r>
      <w:proofErr w:type="gramStart"/>
      <w:r w:rsidRPr="00737929">
        <w:rPr>
          <w:sz w:val="16"/>
        </w:rPr>
        <w:t>so as to</w:t>
      </w:r>
      <w:proofErr w:type="gramEnd"/>
      <w:r w:rsidRPr="00737929">
        <w:rPr>
          <w:sz w:val="16"/>
        </w:rPr>
        <w:t xml:space="preserve"> be blamed on the Ukrainian side, and from the Kremlin’s perspective the radioactive consequences could have the advantage of rendering a portion of the Ukrainian territory unlivable and therefore of turning it into a de facto buffer zone with the West. </w:t>
      </w:r>
    </w:p>
    <w:p w14:paraId="7AF38E92" w14:textId="77777777" w:rsidR="00797979" w:rsidRPr="00737929" w:rsidRDefault="00797979" w:rsidP="00797979">
      <w:pPr>
        <w:rPr>
          <w:sz w:val="16"/>
        </w:rPr>
      </w:pPr>
      <w:r w:rsidRPr="00737929">
        <w:rPr>
          <w:sz w:val="16"/>
        </w:rPr>
        <w:t xml:space="preserve">A Diversion </w:t>
      </w:r>
    </w:p>
    <w:p w14:paraId="6CB16F7C" w14:textId="77777777" w:rsidR="00797979" w:rsidRPr="00737929" w:rsidRDefault="00797979" w:rsidP="00797979">
      <w:pPr>
        <w:rPr>
          <w:sz w:val="16"/>
        </w:rPr>
      </w:pPr>
      <w:r w:rsidRPr="0022742A">
        <w:rPr>
          <w:highlight w:val="green"/>
          <w:u w:val="single"/>
        </w:rPr>
        <w:t>Putin</w:t>
      </w:r>
      <w:r w:rsidRPr="0022742A">
        <w:rPr>
          <w:u w:val="single"/>
        </w:rPr>
        <w:t xml:space="preserve"> could</w:t>
      </w:r>
      <w:r w:rsidRPr="00737929">
        <w:rPr>
          <w:sz w:val="16"/>
        </w:rPr>
        <w:t xml:space="preserve"> also </w:t>
      </w:r>
      <w:r w:rsidRPr="0022742A">
        <w:rPr>
          <w:highlight w:val="green"/>
          <w:u w:val="single"/>
        </w:rPr>
        <w:t>choose</w:t>
      </w:r>
      <w:r w:rsidRPr="0022742A">
        <w:rPr>
          <w:u w:val="single"/>
        </w:rPr>
        <w:t xml:space="preserve"> </w:t>
      </w:r>
      <w:r w:rsidRPr="0022742A">
        <w:rPr>
          <w:highlight w:val="green"/>
          <w:u w:val="single"/>
        </w:rPr>
        <w:t xml:space="preserve">to </w:t>
      </w:r>
      <w:r w:rsidRPr="0022742A">
        <w:rPr>
          <w:b/>
          <w:bCs/>
          <w:highlight w:val="green"/>
          <w:u w:val="single"/>
        </w:rPr>
        <w:t>open</w:t>
      </w:r>
      <w:r w:rsidRPr="0022742A">
        <w:rPr>
          <w:u w:val="single"/>
        </w:rPr>
        <w:t xml:space="preserve"> a </w:t>
      </w:r>
      <w:r w:rsidRPr="0022742A">
        <w:rPr>
          <w:b/>
          <w:bCs/>
          <w:highlight w:val="green"/>
          <w:u w:val="single"/>
        </w:rPr>
        <w:t>new front</w:t>
      </w:r>
      <w:r w:rsidRPr="00737929">
        <w:rPr>
          <w:sz w:val="16"/>
        </w:rPr>
        <w:t xml:space="preserve">. </w:t>
      </w:r>
      <w:r w:rsidRPr="0022742A">
        <w:rPr>
          <w:u w:val="single"/>
        </w:rPr>
        <w:t xml:space="preserve">It could be </w:t>
      </w:r>
      <w:r w:rsidRPr="0022742A">
        <w:rPr>
          <w:highlight w:val="green"/>
          <w:u w:val="single"/>
        </w:rPr>
        <w:t xml:space="preserve">in </w:t>
      </w:r>
      <w:r w:rsidRPr="0022742A">
        <w:rPr>
          <w:u w:val="single"/>
        </w:rPr>
        <w:t xml:space="preserve">the </w:t>
      </w:r>
      <w:r w:rsidRPr="0022742A">
        <w:rPr>
          <w:b/>
          <w:bCs/>
          <w:highlight w:val="green"/>
          <w:u w:val="single"/>
        </w:rPr>
        <w:t>region</w:t>
      </w:r>
      <w:r w:rsidRPr="00737929">
        <w:rPr>
          <w:sz w:val="16"/>
        </w:rPr>
        <w:t xml:space="preserve"> (for instance in the Balkans), </w:t>
      </w:r>
      <w:r w:rsidRPr="0022742A">
        <w:rPr>
          <w:highlight w:val="green"/>
          <w:u w:val="single"/>
        </w:rPr>
        <w:t xml:space="preserve">in </w:t>
      </w:r>
      <w:r w:rsidRPr="0022742A">
        <w:rPr>
          <w:b/>
          <w:bCs/>
          <w:highlight w:val="green"/>
          <w:u w:val="single"/>
        </w:rPr>
        <w:t>space</w:t>
      </w:r>
      <w:r w:rsidRPr="00737929">
        <w:rPr>
          <w:sz w:val="16"/>
        </w:rPr>
        <w:t xml:space="preserve"> (</w:t>
      </w:r>
      <w:r w:rsidRPr="0022742A">
        <w:rPr>
          <w:u w:val="single"/>
        </w:rPr>
        <w:t>by attacking satellites</w:t>
      </w:r>
      <w:r w:rsidRPr="00737929">
        <w:rPr>
          <w:sz w:val="16"/>
        </w:rPr>
        <w:t xml:space="preserve"> under the pretext that they are being used to help the Ukrainian forces), </w:t>
      </w:r>
      <w:r w:rsidRPr="0022742A">
        <w:rPr>
          <w:b/>
          <w:bCs/>
          <w:highlight w:val="green"/>
          <w:u w:val="single"/>
        </w:rPr>
        <w:t>under sea</w:t>
      </w:r>
      <w:r w:rsidRPr="00737929">
        <w:rPr>
          <w:sz w:val="16"/>
        </w:rPr>
        <w:t xml:space="preserve"> (</w:t>
      </w:r>
      <w:r w:rsidRPr="0022742A">
        <w:rPr>
          <w:u w:val="single"/>
        </w:rPr>
        <w:t>by cutting internet cables</w:t>
      </w:r>
      <w:r w:rsidRPr="00737929">
        <w:rPr>
          <w:sz w:val="16"/>
        </w:rPr>
        <w:t xml:space="preserve">), </w:t>
      </w:r>
      <w:r w:rsidRPr="0022742A">
        <w:rPr>
          <w:highlight w:val="green"/>
          <w:u w:val="single"/>
        </w:rPr>
        <w:t>or</w:t>
      </w:r>
      <w:r w:rsidRPr="0022742A">
        <w:rPr>
          <w:u w:val="single"/>
        </w:rPr>
        <w:t xml:space="preserve"> </w:t>
      </w:r>
      <w:r w:rsidRPr="0022742A">
        <w:rPr>
          <w:b/>
          <w:bCs/>
          <w:highlight w:val="green"/>
          <w:u w:val="single"/>
        </w:rPr>
        <w:t>elsewhere</w:t>
      </w:r>
      <w:r w:rsidRPr="00737929">
        <w:rPr>
          <w:sz w:val="16"/>
        </w:rPr>
        <w:t xml:space="preserve">, wherever you least expect it. </w:t>
      </w:r>
      <w:r w:rsidRPr="0022742A">
        <w:rPr>
          <w:highlight w:val="green"/>
          <w:u w:val="single"/>
        </w:rPr>
        <w:t>He</w:t>
      </w:r>
      <w:r w:rsidRPr="0022742A">
        <w:rPr>
          <w:u w:val="single"/>
        </w:rPr>
        <w:t xml:space="preserve"> </w:t>
      </w:r>
      <w:r w:rsidRPr="0022742A">
        <w:rPr>
          <w:highlight w:val="green"/>
          <w:u w:val="single"/>
        </w:rPr>
        <w:t>would</w:t>
      </w:r>
      <w:r w:rsidRPr="0022742A">
        <w:rPr>
          <w:u w:val="single"/>
        </w:rPr>
        <w:t xml:space="preserve"> </w:t>
      </w:r>
      <w:r w:rsidRPr="0022742A">
        <w:rPr>
          <w:highlight w:val="green"/>
          <w:u w:val="single"/>
        </w:rPr>
        <w:t>do it</w:t>
      </w:r>
      <w:r w:rsidRPr="0022742A">
        <w:rPr>
          <w:u w:val="single"/>
        </w:rPr>
        <w:t xml:space="preserve"> not only </w:t>
      </w:r>
      <w:r w:rsidRPr="0022742A">
        <w:rPr>
          <w:highlight w:val="green"/>
          <w:u w:val="single"/>
        </w:rPr>
        <w:t xml:space="preserve">to </w:t>
      </w:r>
      <w:r w:rsidRPr="0022742A">
        <w:rPr>
          <w:b/>
          <w:bCs/>
          <w:highlight w:val="green"/>
          <w:u w:val="single"/>
        </w:rPr>
        <w:t>maximize</w:t>
      </w:r>
      <w:r w:rsidRPr="0022742A">
        <w:rPr>
          <w:u w:val="single"/>
        </w:rPr>
        <w:t xml:space="preserve"> its </w:t>
      </w:r>
      <w:r w:rsidRPr="0022742A">
        <w:rPr>
          <w:b/>
          <w:bCs/>
          <w:highlight w:val="green"/>
          <w:u w:val="single"/>
        </w:rPr>
        <w:t>chances</w:t>
      </w:r>
      <w:r w:rsidRPr="0022742A">
        <w:rPr>
          <w:highlight w:val="green"/>
          <w:u w:val="single"/>
        </w:rPr>
        <w:t xml:space="preserve"> of </w:t>
      </w:r>
      <w:r w:rsidRPr="0022742A">
        <w:rPr>
          <w:b/>
          <w:bCs/>
          <w:highlight w:val="green"/>
          <w:u w:val="single"/>
        </w:rPr>
        <w:t>winning</w:t>
      </w:r>
      <w:r w:rsidRPr="0022742A">
        <w:rPr>
          <w:u w:val="single"/>
        </w:rPr>
        <w:t xml:space="preserve"> for the same cost</w:t>
      </w:r>
      <w:r w:rsidRPr="00737929">
        <w:rPr>
          <w:sz w:val="16"/>
        </w:rPr>
        <w:t xml:space="preserve"> (if he believes that international sanctions have already reached their peak), </w:t>
      </w:r>
      <w:r w:rsidRPr="0022742A">
        <w:rPr>
          <w:u w:val="single"/>
        </w:rPr>
        <w:t xml:space="preserve">but </w:t>
      </w:r>
      <w:r w:rsidRPr="0022742A">
        <w:rPr>
          <w:highlight w:val="green"/>
          <w:u w:val="single"/>
        </w:rPr>
        <w:t>also</w:t>
      </w:r>
      <w:r w:rsidRPr="0022742A">
        <w:rPr>
          <w:u w:val="single"/>
        </w:rPr>
        <w:t xml:space="preserve"> </w:t>
      </w:r>
      <w:r w:rsidRPr="0022742A">
        <w:rPr>
          <w:highlight w:val="green"/>
          <w:u w:val="single"/>
        </w:rPr>
        <w:t>to</w:t>
      </w:r>
      <w:r w:rsidRPr="0022742A">
        <w:rPr>
          <w:u w:val="single"/>
        </w:rPr>
        <w:t xml:space="preserve"> create a </w:t>
      </w:r>
      <w:r w:rsidRPr="0022742A">
        <w:rPr>
          <w:b/>
          <w:bCs/>
          <w:u w:val="single"/>
        </w:rPr>
        <w:t>diversion</w:t>
      </w:r>
      <w:r w:rsidRPr="00737929">
        <w:rPr>
          <w:sz w:val="16"/>
        </w:rPr>
        <w:t xml:space="preserve">, i.e., </w:t>
      </w:r>
      <w:r w:rsidRPr="0022742A">
        <w:rPr>
          <w:u w:val="single"/>
        </w:rPr>
        <w:t xml:space="preserve">to </w:t>
      </w:r>
      <w:r w:rsidRPr="0022742A">
        <w:rPr>
          <w:highlight w:val="green"/>
          <w:u w:val="single"/>
        </w:rPr>
        <w:t>hide</w:t>
      </w:r>
      <w:r w:rsidRPr="0022742A">
        <w:rPr>
          <w:u w:val="single"/>
        </w:rPr>
        <w:t xml:space="preserve"> what will be a</w:t>
      </w:r>
      <w:r w:rsidRPr="00737929">
        <w:rPr>
          <w:sz w:val="16"/>
        </w:rPr>
        <w:t xml:space="preserve"> relative or </w:t>
      </w:r>
      <w:r w:rsidRPr="0022742A">
        <w:rPr>
          <w:b/>
          <w:bCs/>
          <w:highlight w:val="green"/>
          <w:u w:val="single"/>
        </w:rPr>
        <w:t>absolute failure</w:t>
      </w:r>
      <w:r w:rsidRPr="0022742A">
        <w:rPr>
          <w:u w:val="single"/>
        </w:rPr>
        <w:t xml:space="preserve"> in </w:t>
      </w:r>
      <w:r w:rsidRPr="0022742A">
        <w:rPr>
          <w:b/>
          <w:bCs/>
          <w:u w:val="single"/>
        </w:rPr>
        <w:t>Ukraine</w:t>
      </w:r>
      <w:r w:rsidRPr="00737929">
        <w:rPr>
          <w:sz w:val="16"/>
        </w:rPr>
        <w:t xml:space="preserve">. However, this hypothesis comes up against a material and psychological reality. It is not at all certain that Russia has the means for other ambitions, and above all it is not certain that the generals — some of whom, it can be assumed, were already not in favor of the Ukrainian adventure — follow Putin elsewhere, which would only increase his frustration. </w:t>
      </w:r>
    </w:p>
    <w:p w14:paraId="6E0EE028" w14:textId="77777777" w:rsidR="00797979" w:rsidRPr="00737929" w:rsidRDefault="00797979" w:rsidP="00797979">
      <w:pPr>
        <w:rPr>
          <w:sz w:val="16"/>
        </w:rPr>
      </w:pPr>
      <w:r w:rsidRPr="00737929">
        <w:rPr>
          <w:sz w:val="16"/>
        </w:rPr>
        <w:t xml:space="preserve">The worst-case scenario is improbable but not impossible, as is the risk of major war in general. </w:t>
      </w:r>
      <w:r w:rsidRPr="0022742A">
        <w:rPr>
          <w:highlight w:val="green"/>
          <w:u w:val="single"/>
        </w:rPr>
        <w:t>As Putin</w:t>
      </w:r>
      <w:r w:rsidRPr="0022742A">
        <w:rPr>
          <w:u w:val="single"/>
        </w:rPr>
        <w:t xml:space="preserve"> is visibly </w:t>
      </w:r>
      <w:r w:rsidRPr="0022742A">
        <w:rPr>
          <w:highlight w:val="green"/>
          <w:u w:val="single"/>
        </w:rPr>
        <w:t>locked</w:t>
      </w:r>
      <w:r w:rsidRPr="0022742A">
        <w:rPr>
          <w:u w:val="single"/>
        </w:rPr>
        <w:t xml:space="preserve"> </w:t>
      </w:r>
      <w:r w:rsidRPr="0022742A">
        <w:rPr>
          <w:highlight w:val="green"/>
          <w:u w:val="single"/>
        </w:rPr>
        <w:t>in</w:t>
      </w:r>
      <w:r w:rsidRPr="0022742A">
        <w:rPr>
          <w:u w:val="single"/>
        </w:rPr>
        <w:t xml:space="preserve"> a </w:t>
      </w:r>
      <w:r w:rsidRPr="0022742A">
        <w:rPr>
          <w:highlight w:val="green"/>
          <w:u w:val="single"/>
        </w:rPr>
        <w:t>paranoid</w:t>
      </w:r>
      <w:r w:rsidRPr="0022742A">
        <w:rPr>
          <w:u w:val="single"/>
        </w:rPr>
        <w:t xml:space="preserve"> and hubristic </w:t>
      </w:r>
      <w:r w:rsidRPr="0022742A">
        <w:rPr>
          <w:highlight w:val="green"/>
          <w:u w:val="single"/>
        </w:rPr>
        <w:t>delirium</w:t>
      </w:r>
      <w:r w:rsidRPr="00737929">
        <w:rPr>
          <w:sz w:val="16"/>
        </w:rPr>
        <w:t xml:space="preserve">, </w:t>
      </w:r>
      <w:r w:rsidRPr="0022742A">
        <w:rPr>
          <w:b/>
          <w:bCs/>
          <w:highlight w:val="green"/>
          <w:u w:val="single"/>
        </w:rPr>
        <w:t>nothing</w:t>
      </w:r>
      <w:r w:rsidRPr="0022742A">
        <w:rPr>
          <w:b/>
          <w:bCs/>
          <w:u w:val="single"/>
        </w:rPr>
        <w:t xml:space="preserve"> </w:t>
      </w:r>
      <w:r w:rsidRPr="0022742A">
        <w:rPr>
          <w:b/>
          <w:bCs/>
          <w:highlight w:val="green"/>
          <w:u w:val="single"/>
        </w:rPr>
        <w:t>can</w:t>
      </w:r>
      <w:r w:rsidRPr="0022742A">
        <w:rPr>
          <w:b/>
          <w:bCs/>
          <w:u w:val="single"/>
        </w:rPr>
        <w:t xml:space="preserve"> </w:t>
      </w:r>
      <w:r w:rsidRPr="0022742A">
        <w:rPr>
          <w:b/>
          <w:bCs/>
          <w:highlight w:val="green"/>
          <w:u w:val="single"/>
        </w:rPr>
        <w:t>be excluded</w:t>
      </w:r>
      <w:r w:rsidRPr="00737929">
        <w:rPr>
          <w:sz w:val="16"/>
        </w:rPr>
        <w:t xml:space="preserve">. It is also in this tragic sense that </w:t>
      </w:r>
      <w:r w:rsidRPr="0022742A">
        <w:rPr>
          <w:u w:val="single"/>
        </w:rPr>
        <w:t xml:space="preserve">this </w:t>
      </w:r>
      <w:r w:rsidRPr="0022742A">
        <w:rPr>
          <w:highlight w:val="green"/>
          <w:u w:val="single"/>
        </w:rPr>
        <w:t>could be</w:t>
      </w:r>
      <w:r w:rsidRPr="0022742A">
        <w:rPr>
          <w:u w:val="single"/>
        </w:rPr>
        <w:t xml:space="preserve"> the </w:t>
      </w:r>
      <w:r w:rsidRPr="0022742A">
        <w:rPr>
          <w:b/>
          <w:bCs/>
          <w:highlight w:val="green"/>
          <w:u w:val="single"/>
        </w:rPr>
        <w:t>beginning</w:t>
      </w:r>
      <w:r w:rsidRPr="0022742A">
        <w:rPr>
          <w:b/>
          <w:bCs/>
          <w:u w:val="single"/>
        </w:rPr>
        <w:t xml:space="preserve"> </w:t>
      </w:r>
      <w:r w:rsidRPr="0022742A">
        <w:rPr>
          <w:b/>
          <w:bCs/>
          <w:highlight w:val="green"/>
          <w:u w:val="single"/>
        </w:rPr>
        <w:t>of</w:t>
      </w:r>
      <w:r w:rsidRPr="0022742A">
        <w:rPr>
          <w:b/>
          <w:bCs/>
          <w:u w:val="single"/>
        </w:rPr>
        <w:t xml:space="preserve"> </w:t>
      </w:r>
      <w:r w:rsidRPr="0022742A">
        <w:rPr>
          <w:b/>
          <w:bCs/>
          <w:highlight w:val="green"/>
          <w:u w:val="single"/>
        </w:rPr>
        <w:t>the end</w:t>
      </w:r>
      <w:r w:rsidRPr="00737929">
        <w:rPr>
          <w:sz w:val="16"/>
        </w:rPr>
        <w:t>.</w:t>
      </w:r>
    </w:p>
    <w:p w14:paraId="4BBA3EF7" w14:textId="77777777" w:rsidR="00797979" w:rsidRDefault="00797979" w:rsidP="00797979">
      <w:pPr>
        <w:pStyle w:val="Heading3"/>
      </w:pPr>
      <w:r>
        <w:t>2AC---AT: DSCA DA---Russia Already Lost</w:t>
      </w:r>
    </w:p>
    <w:p w14:paraId="430E5AE1" w14:textId="77777777" w:rsidR="00797979" w:rsidRPr="00EE3E86" w:rsidRDefault="00797979" w:rsidP="00797979">
      <w:pPr>
        <w:pStyle w:val="Heading4"/>
      </w:pPr>
      <w:bookmarkStart w:id="0" w:name="_Hlk55139180"/>
      <w:bookmarkStart w:id="1" w:name="_Hlk104878866"/>
      <w:r>
        <w:t xml:space="preserve">Russia has </w:t>
      </w:r>
      <w:r>
        <w:rPr>
          <w:u w:val="single"/>
        </w:rPr>
        <w:t>already lost</w:t>
      </w:r>
      <w:r>
        <w:t>.</w:t>
      </w:r>
    </w:p>
    <w:p w14:paraId="18C138B7" w14:textId="77777777" w:rsidR="00797979" w:rsidRPr="008F7C81" w:rsidRDefault="00797979" w:rsidP="00797979">
      <w:r w:rsidRPr="008F7C81">
        <w:t xml:space="preserve">Jean-Baptiste </w:t>
      </w:r>
      <w:proofErr w:type="spellStart"/>
      <w:r w:rsidRPr="008F7C81">
        <w:t>Jeangene</w:t>
      </w:r>
      <w:proofErr w:type="spellEnd"/>
      <w:r w:rsidRPr="008F7C81">
        <w:t xml:space="preserve"> </w:t>
      </w:r>
      <w:proofErr w:type="spellStart"/>
      <w:r w:rsidRPr="008F7C81">
        <w:rPr>
          <w:rStyle w:val="Style13ptBold"/>
        </w:rPr>
        <w:t>Vilmer</w:t>
      </w:r>
      <w:proofErr w:type="spellEnd"/>
      <w:r w:rsidRPr="008F7C81">
        <w:rPr>
          <w:rStyle w:val="Style13ptBold"/>
        </w:rPr>
        <w:t>, 2-22</w:t>
      </w:r>
      <w:r>
        <w:t xml:space="preserve"> (</w:t>
      </w:r>
      <w:r w:rsidRPr="008F7C81">
        <w:t xml:space="preserve">Jean-Baptiste </w:t>
      </w:r>
      <w:proofErr w:type="spellStart"/>
      <w:r w:rsidRPr="008F7C81">
        <w:t>Jeangene</w:t>
      </w:r>
      <w:proofErr w:type="spellEnd"/>
      <w:r w:rsidRPr="008F7C81">
        <w:t xml:space="preserve"> </w:t>
      </w:r>
      <w:proofErr w:type="spellStart"/>
      <w:r w:rsidRPr="008F7C81">
        <w:t>Vilmer</w:t>
      </w:r>
      <w:proofErr w:type="spellEnd"/>
      <w:r w:rsidRPr="008F7C81">
        <w:t>, Ph.D</w:t>
      </w:r>
      <w:r>
        <w:t>.,</w:t>
      </w:r>
      <w:r w:rsidRPr="008F7C81">
        <w:t xml:space="preserve"> director of the Institute for Strategic Research at the French Ministry of the Armed Forces</w:t>
      </w:r>
      <w:r>
        <w:t xml:space="preserve"> </w:t>
      </w:r>
      <w:r w:rsidRPr="008F7C81">
        <w:t>and a nonresident senior fellow at the Europe Center of the Atlantic Council</w:t>
      </w:r>
      <w:r>
        <w:t>, 2-22-2022, accessed on 5-15-2022, War on the Rocks, “</w:t>
      </w:r>
      <w:r w:rsidRPr="008F7C81">
        <w:t>PUTIN LOSES NO MATTER HOW THIS PLAYS OUT, BUT WE MIGHT TOO</w:t>
      </w:r>
      <w:r>
        <w:t xml:space="preserve">”, </w:t>
      </w:r>
      <w:r w:rsidRPr="008F7C81">
        <w:t>https://warontherocks.com/2022/03/putin-loses-no-matter-how-this-plays-out-but-we-might-too/</w:t>
      </w:r>
      <w:r>
        <w:t xml:space="preserve">, </w:t>
      </w:r>
      <w:proofErr w:type="spellStart"/>
      <w:r>
        <w:t>HBisevac</w:t>
      </w:r>
      <w:proofErr w:type="spellEnd"/>
      <w:r>
        <w:t>)</w:t>
      </w:r>
    </w:p>
    <w:p w14:paraId="47A98931" w14:textId="77777777" w:rsidR="00797979" w:rsidRPr="00E149FC" w:rsidRDefault="00797979" w:rsidP="00797979">
      <w:pPr>
        <w:rPr>
          <w:sz w:val="16"/>
        </w:rPr>
      </w:pPr>
      <w:r w:rsidRPr="00E149FC">
        <w:rPr>
          <w:highlight w:val="green"/>
          <w:u w:val="single"/>
        </w:rPr>
        <w:t>No matter</w:t>
      </w:r>
      <w:r w:rsidRPr="00E149FC">
        <w:rPr>
          <w:u w:val="single"/>
        </w:rPr>
        <w:t xml:space="preserve"> </w:t>
      </w:r>
      <w:r w:rsidRPr="00E149FC">
        <w:rPr>
          <w:highlight w:val="green"/>
          <w:u w:val="single"/>
        </w:rPr>
        <w:t>how</w:t>
      </w:r>
      <w:r w:rsidRPr="00E149FC">
        <w:rPr>
          <w:sz w:val="16"/>
        </w:rPr>
        <w:t xml:space="preserve"> the war in </w:t>
      </w:r>
      <w:r w:rsidRPr="00E149FC">
        <w:rPr>
          <w:highlight w:val="green"/>
          <w:u w:val="single"/>
        </w:rPr>
        <w:t>Ukraine</w:t>
      </w:r>
      <w:r w:rsidRPr="00E149FC">
        <w:rPr>
          <w:u w:val="single"/>
        </w:rPr>
        <w:t xml:space="preserve"> </w:t>
      </w:r>
      <w:r w:rsidRPr="00E149FC">
        <w:rPr>
          <w:highlight w:val="green"/>
          <w:u w:val="single"/>
        </w:rPr>
        <w:t>plays out</w:t>
      </w:r>
      <w:r w:rsidRPr="00E149FC">
        <w:rPr>
          <w:sz w:val="16"/>
        </w:rPr>
        <w:t xml:space="preserve">, </w:t>
      </w:r>
      <w:r w:rsidRPr="00E149FC">
        <w:rPr>
          <w:b/>
          <w:bCs/>
          <w:sz w:val="24"/>
          <w:szCs w:val="24"/>
          <w:highlight w:val="green"/>
          <w:u w:val="single"/>
        </w:rPr>
        <w:t>Putin loses</w:t>
      </w:r>
      <w:r w:rsidRPr="00E149FC">
        <w:rPr>
          <w:sz w:val="16"/>
        </w:rPr>
        <w:t xml:space="preserve">. </w:t>
      </w:r>
      <w:r w:rsidRPr="00E149FC">
        <w:rPr>
          <w:u w:val="single"/>
        </w:rPr>
        <w:t>Even if Russian forces prevail on the ground</w:t>
      </w:r>
      <w:r w:rsidRPr="00E149FC">
        <w:rPr>
          <w:sz w:val="16"/>
        </w:rPr>
        <w:t xml:space="preserve"> and in the air, he loses. </w:t>
      </w:r>
      <w:r w:rsidRPr="00E149FC">
        <w:rPr>
          <w:u w:val="single"/>
        </w:rPr>
        <w:t>Even if he takes Kyiv tomorrow</w:t>
      </w:r>
      <w:r w:rsidRPr="00E149FC">
        <w:rPr>
          <w:sz w:val="16"/>
        </w:rPr>
        <w:t xml:space="preserve">, </w:t>
      </w:r>
      <w:r w:rsidRPr="00E149FC">
        <w:rPr>
          <w:b/>
          <w:bCs/>
          <w:sz w:val="24"/>
          <w:szCs w:val="24"/>
          <w:u w:val="single"/>
        </w:rPr>
        <w:t>he loses</w:t>
      </w:r>
      <w:r w:rsidRPr="00E149FC">
        <w:rPr>
          <w:sz w:val="16"/>
        </w:rPr>
        <w:t xml:space="preserve">. </w:t>
      </w:r>
      <w:r w:rsidRPr="00E149FC">
        <w:rPr>
          <w:highlight w:val="green"/>
          <w:u w:val="single"/>
        </w:rPr>
        <w:t xml:space="preserve">Russia </w:t>
      </w:r>
      <w:r w:rsidRPr="00E149FC">
        <w:rPr>
          <w:b/>
          <w:bCs/>
          <w:highlight w:val="green"/>
          <w:u w:val="single"/>
        </w:rPr>
        <w:t>lacks</w:t>
      </w:r>
      <w:r w:rsidRPr="00E149FC">
        <w:rPr>
          <w:u w:val="single"/>
        </w:rPr>
        <w:t xml:space="preserve"> the </w:t>
      </w:r>
      <w:r w:rsidRPr="00E149FC">
        <w:rPr>
          <w:b/>
          <w:bCs/>
          <w:highlight w:val="green"/>
          <w:u w:val="single"/>
        </w:rPr>
        <w:t>forces</w:t>
      </w:r>
      <w:r w:rsidRPr="00E149FC">
        <w:rPr>
          <w:sz w:val="16"/>
        </w:rPr>
        <w:t xml:space="preserve"> (</w:t>
      </w:r>
      <w:r w:rsidRPr="00E149FC">
        <w:rPr>
          <w:highlight w:val="green"/>
          <w:u w:val="single"/>
        </w:rPr>
        <w:t>and</w:t>
      </w:r>
      <w:r w:rsidRPr="00E149FC">
        <w:rPr>
          <w:sz w:val="16"/>
        </w:rPr>
        <w:t xml:space="preserve"> perhaps </w:t>
      </w:r>
      <w:r w:rsidRPr="00E149FC">
        <w:rPr>
          <w:u w:val="single"/>
        </w:rPr>
        <w:t xml:space="preserve">the </w:t>
      </w:r>
      <w:r w:rsidRPr="00E149FC">
        <w:rPr>
          <w:b/>
          <w:bCs/>
          <w:highlight w:val="green"/>
          <w:u w:val="single"/>
        </w:rPr>
        <w:t>will</w:t>
      </w:r>
      <w:r w:rsidRPr="00E149FC">
        <w:rPr>
          <w:sz w:val="16"/>
        </w:rPr>
        <w:t xml:space="preserve">) </w:t>
      </w:r>
      <w:r w:rsidRPr="00E149FC">
        <w:rPr>
          <w:highlight w:val="green"/>
          <w:u w:val="single"/>
        </w:rPr>
        <w:t>to occupy</w:t>
      </w:r>
      <w:r w:rsidRPr="00E149FC">
        <w:rPr>
          <w:u w:val="single"/>
        </w:rPr>
        <w:t xml:space="preserve"> Ukraine</w:t>
      </w:r>
      <w:r w:rsidRPr="00E149FC">
        <w:rPr>
          <w:sz w:val="16"/>
        </w:rPr>
        <w:t xml:space="preserve"> in the face of a restive civil society and guerrilla movement. And </w:t>
      </w:r>
      <w:r w:rsidRPr="00E149FC">
        <w:rPr>
          <w:u w:val="single"/>
        </w:rPr>
        <w:t xml:space="preserve">that would be </w:t>
      </w:r>
      <w:r w:rsidRPr="00E149FC">
        <w:rPr>
          <w:highlight w:val="green"/>
          <w:u w:val="single"/>
        </w:rPr>
        <w:t>on top</w:t>
      </w:r>
      <w:r w:rsidRPr="00E149FC">
        <w:rPr>
          <w:u w:val="single"/>
        </w:rPr>
        <w:t xml:space="preserve"> </w:t>
      </w:r>
      <w:r w:rsidRPr="00E149FC">
        <w:rPr>
          <w:highlight w:val="green"/>
          <w:u w:val="single"/>
        </w:rPr>
        <w:t>of</w:t>
      </w:r>
      <w:r w:rsidRPr="00E149FC">
        <w:rPr>
          <w:u w:val="single"/>
        </w:rPr>
        <w:t xml:space="preserve"> having already</w:t>
      </w:r>
      <w:r w:rsidRPr="00E149FC">
        <w:rPr>
          <w:b/>
          <w:bCs/>
          <w:u w:val="single"/>
        </w:rPr>
        <w:t xml:space="preserve"> </w:t>
      </w:r>
      <w:r w:rsidRPr="00E149FC">
        <w:rPr>
          <w:b/>
          <w:bCs/>
          <w:highlight w:val="green"/>
          <w:u w:val="single"/>
        </w:rPr>
        <w:t>reinforced NATO</w:t>
      </w:r>
      <w:r w:rsidRPr="00E149FC">
        <w:rPr>
          <w:sz w:val="16"/>
        </w:rPr>
        <w:t xml:space="preserve">, </w:t>
      </w:r>
      <w:r w:rsidRPr="00E149FC">
        <w:rPr>
          <w:b/>
          <w:bCs/>
          <w:highlight w:val="green"/>
          <w:u w:val="single"/>
        </w:rPr>
        <w:t>awakened Europe</w:t>
      </w:r>
      <w:r w:rsidRPr="00E149FC">
        <w:rPr>
          <w:sz w:val="16"/>
        </w:rPr>
        <w:t xml:space="preserve">, </w:t>
      </w:r>
      <w:r w:rsidRPr="00E149FC">
        <w:rPr>
          <w:b/>
          <w:bCs/>
          <w:highlight w:val="green"/>
          <w:u w:val="single"/>
        </w:rPr>
        <w:t>isolated</w:t>
      </w:r>
      <w:r w:rsidRPr="00E149FC">
        <w:rPr>
          <w:u w:val="single"/>
        </w:rPr>
        <w:t xml:space="preserve"> his </w:t>
      </w:r>
      <w:r w:rsidRPr="00E149FC">
        <w:rPr>
          <w:highlight w:val="green"/>
          <w:u w:val="single"/>
        </w:rPr>
        <w:t>country</w:t>
      </w:r>
      <w:r w:rsidRPr="00E149FC">
        <w:rPr>
          <w:sz w:val="16"/>
        </w:rPr>
        <w:t xml:space="preserve">, </w:t>
      </w:r>
      <w:r w:rsidRPr="00E149FC">
        <w:rPr>
          <w:b/>
          <w:bCs/>
          <w:highlight w:val="green"/>
          <w:u w:val="single"/>
        </w:rPr>
        <w:t>ruined</w:t>
      </w:r>
      <w:r w:rsidRPr="00E149FC">
        <w:rPr>
          <w:u w:val="single"/>
        </w:rPr>
        <w:t xml:space="preserve"> its </w:t>
      </w:r>
      <w:r w:rsidRPr="00E149FC">
        <w:rPr>
          <w:b/>
          <w:bCs/>
          <w:highlight w:val="green"/>
          <w:u w:val="single"/>
        </w:rPr>
        <w:t>economy</w:t>
      </w:r>
      <w:r w:rsidRPr="00E149FC">
        <w:rPr>
          <w:sz w:val="16"/>
        </w:rPr>
        <w:t xml:space="preserve">, </w:t>
      </w:r>
      <w:r w:rsidRPr="00E149FC">
        <w:rPr>
          <w:u w:val="single"/>
        </w:rPr>
        <w:t xml:space="preserve">and </w:t>
      </w:r>
      <w:r w:rsidRPr="00E149FC">
        <w:rPr>
          <w:b/>
          <w:bCs/>
          <w:u w:val="single"/>
        </w:rPr>
        <w:t>alienated</w:t>
      </w:r>
      <w:r w:rsidRPr="00E149FC">
        <w:rPr>
          <w:u w:val="single"/>
        </w:rPr>
        <w:t xml:space="preserve"> many Russians</w:t>
      </w:r>
      <w:r w:rsidRPr="00E149FC">
        <w:rPr>
          <w:sz w:val="16"/>
        </w:rPr>
        <w:t xml:space="preserve">, including his “friends.” What happens next depends less on the military outcome of the conflict than on other factors he has already put in motion and that will further affect him. It might seem presumptuous in the first week of a war to predict its outcome and second-order effects for Ukraine, Russia, and the West, but it seems </w:t>
      </w:r>
      <w:r w:rsidRPr="00E149FC">
        <w:rPr>
          <w:u w:val="single"/>
        </w:rPr>
        <w:t xml:space="preserve">Putin’s defeat is the </w:t>
      </w:r>
      <w:r w:rsidRPr="00E149FC">
        <w:rPr>
          <w:b/>
          <w:bCs/>
          <w:u w:val="single"/>
        </w:rPr>
        <w:t>likely product</w:t>
      </w:r>
      <w:r w:rsidRPr="00E149FC">
        <w:rPr>
          <w:u w:val="single"/>
        </w:rPr>
        <w:t xml:space="preserve"> of five factors</w:t>
      </w:r>
      <w:r w:rsidRPr="00E149FC">
        <w:rPr>
          <w:sz w:val="16"/>
        </w:rPr>
        <w:t xml:space="preserve">: </w:t>
      </w:r>
      <w:r w:rsidRPr="00E149FC">
        <w:rPr>
          <w:u w:val="single"/>
        </w:rPr>
        <w:t xml:space="preserve">the </w:t>
      </w:r>
      <w:r w:rsidRPr="00E149FC">
        <w:rPr>
          <w:b/>
          <w:bCs/>
          <w:highlight w:val="green"/>
          <w:u w:val="single"/>
        </w:rPr>
        <w:t>heavy price</w:t>
      </w:r>
      <w:r w:rsidRPr="00E149FC">
        <w:rPr>
          <w:u w:val="single"/>
        </w:rPr>
        <w:t xml:space="preserve"> </w:t>
      </w:r>
      <w:r w:rsidRPr="00E149FC">
        <w:rPr>
          <w:highlight w:val="green"/>
          <w:u w:val="single"/>
        </w:rPr>
        <w:t>of</w:t>
      </w:r>
      <w:r w:rsidRPr="00E149FC">
        <w:rPr>
          <w:u w:val="single"/>
        </w:rPr>
        <w:t xml:space="preserve"> a </w:t>
      </w:r>
      <w:r w:rsidRPr="00E149FC">
        <w:rPr>
          <w:b/>
          <w:bCs/>
          <w:u w:val="single"/>
        </w:rPr>
        <w:t>prospective</w:t>
      </w:r>
      <w:r w:rsidRPr="00E149FC">
        <w:rPr>
          <w:u w:val="single"/>
        </w:rPr>
        <w:t xml:space="preserve"> military </w:t>
      </w:r>
      <w:r w:rsidRPr="00E149FC">
        <w:rPr>
          <w:b/>
          <w:bCs/>
          <w:highlight w:val="green"/>
          <w:u w:val="single"/>
        </w:rPr>
        <w:t>victory</w:t>
      </w:r>
      <w:r w:rsidRPr="00E149FC">
        <w:rPr>
          <w:sz w:val="16"/>
        </w:rPr>
        <w:t xml:space="preserve">, </w:t>
      </w:r>
      <w:r w:rsidRPr="00E149FC">
        <w:rPr>
          <w:u w:val="single"/>
        </w:rPr>
        <w:t xml:space="preserve">the </w:t>
      </w:r>
      <w:r w:rsidRPr="00E149FC">
        <w:rPr>
          <w:b/>
          <w:bCs/>
          <w:highlight w:val="green"/>
          <w:u w:val="single"/>
        </w:rPr>
        <w:t>quagmire</w:t>
      </w:r>
      <w:r w:rsidRPr="00E149FC">
        <w:rPr>
          <w:u w:val="single"/>
        </w:rPr>
        <w:t xml:space="preserve"> </w:t>
      </w:r>
      <w:r w:rsidRPr="00E149FC">
        <w:rPr>
          <w:highlight w:val="green"/>
          <w:u w:val="single"/>
        </w:rPr>
        <w:t>of</w:t>
      </w:r>
      <w:r w:rsidRPr="00E149FC">
        <w:rPr>
          <w:u w:val="single"/>
        </w:rPr>
        <w:t xml:space="preserve"> an </w:t>
      </w:r>
      <w:r w:rsidRPr="00E149FC">
        <w:rPr>
          <w:b/>
          <w:bCs/>
          <w:highlight w:val="green"/>
          <w:u w:val="single"/>
        </w:rPr>
        <w:t>occupation</w:t>
      </w:r>
      <w:r w:rsidRPr="00E149FC">
        <w:rPr>
          <w:sz w:val="16"/>
        </w:rPr>
        <w:t xml:space="preserve">, </w:t>
      </w:r>
      <w:r w:rsidRPr="00E149FC">
        <w:rPr>
          <w:u w:val="single"/>
        </w:rPr>
        <w:t xml:space="preserve">the </w:t>
      </w:r>
      <w:r w:rsidRPr="00E149FC">
        <w:rPr>
          <w:b/>
          <w:bCs/>
          <w:highlight w:val="green"/>
          <w:u w:val="single"/>
        </w:rPr>
        <w:t>strengthening</w:t>
      </w:r>
      <w:r w:rsidRPr="00E149FC">
        <w:rPr>
          <w:highlight w:val="green"/>
          <w:u w:val="single"/>
        </w:rPr>
        <w:t xml:space="preserve"> of</w:t>
      </w:r>
      <w:r w:rsidRPr="00E149FC">
        <w:rPr>
          <w:u w:val="single"/>
        </w:rPr>
        <w:t xml:space="preserve"> </w:t>
      </w:r>
      <w:r w:rsidRPr="00E149FC">
        <w:rPr>
          <w:b/>
          <w:bCs/>
          <w:highlight w:val="green"/>
          <w:u w:val="single"/>
        </w:rPr>
        <w:t>NATO</w:t>
      </w:r>
      <w:r w:rsidRPr="00E149FC">
        <w:rPr>
          <w:u w:val="single"/>
        </w:rPr>
        <w:t xml:space="preserve"> </w:t>
      </w:r>
      <w:r w:rsidRPr="00E149FC">
        <w:rPr>
          <w:highlight w:val="green"/>
          <w:u w:val="single"/>
        </w:rPr>
        <w:t>and</w:t>
      </w:r>
      <w:r w:rsidRPr="00E149FC">
        <w:rPr>
          <w:u w:val="single"/>
        </w:rPr>
        <w:t xml:space="preserve"> </w:t>
      </w:r>
      <w:r w:rsidRPr="00E149FC">
        <w:rPr>
          <w:b/>
          <w:bCs/>
          <w:highlight w:val="green"/>
          <w:u w:val="single"/>
        </w:rPr>
        <w:t>Europe</w:t>
      </w:r>
      <w:r w:rsidRPr="00E149FC">
        <w:rPr>
          <w:b/>
          <w:bCs/>
          <w:u w:val="single"/>
        </w:rPr>
        <w:t>an</w:t>
      </w:r>
      <w:r w:rsidRPr="00E149FC">
        <w:rPr>
          <w:u w:val="single"/>
        </w:rPr>
        <w:t xml:space="preserve"> defense</w:t>
      </w:r>
      <w:r w:rsidRPr="00E149FC">
        <w:rPr>
          <w:sz w:val="16"/>
        </w:rPr>
        <w:t xml:space="preserve">, </w:t>
      </w:r>
      <w:r w:rsidRPr="00E149FC">
        <w:rPr>
          <w:u w:val="single"/>
        </w:rPr>
        <w:t xml:space="preserve">the </w:t>
      </w:r>
      <w:r w:rsidRPr="00E149FC">
        <w:rPr>
          <w:b/>
          <w:bCs/>
          <w:u w:val="single"/>
        </w:rPr>
        <w:t xml:space="preserve">international </w:t>
      </w:r>
      <w:r w:rsidRPr="00E149FC">
        <w:rPr>
          <w:b/>
          <w:bCs/>
          <w:highlight w:val="green"/>
          <w:u w:val="single"/>
        </w:rPr>
        <w:t>isolation</w:t>
      </w:r>
      <w:r w:rsidRPr="00E149FC">
        <w:rPr>
          <w:u w:val="single"/>
        </w:rPr>
        <w:t xml:space="preserve"> of Russia</w:t>
      </w:r>
      <w:r w:rsidRPr="00E149FC">
        <w:rPr>
          <w:sz w:val="16"/>
        </w:rPr>
        <w:t xml:space="preserve">, </w:t>
      </w:r>
      <w:r w:rsidRPr="00E149FC">
        <w:rPr>
          <w:highlight w:val="green"/>
          <w:u w:val="single"/>
        </w:rPr>
        <w:t>and</w:t>
      </w:r>
      <w:r w:rsidRPr="00E149FC">
        <w:rPr>
          <w:u w:val="single"/>
        </w:rPr>
        <w:t xml:space="preserve"> the </w:t>
      </w:r>
      <w:r w:rsidRPr="00E149FC">
        <w:rPr>
          <w:b/>
          <w:bCs/>
          <w:highlight w:val="green"/>
          <w:u w:val="single"/>
        </w:rPr>
        <w:t>internal</w:t>
      </w:r>
      <w:r w:rsidRPr="00E149FC">
        <w:rPr>
          <w:b/>
          <w:bCs/>
          <w:u w:val="single"/>
        </w:rPr>
        <w:t xml:space="preserve"> </w:t>
      </w:r>
      <w:r w:rsidRPr="00E149FC">
        <w:rPr>
          <w:b/>
          <w:bCs/>
          <w:highlight w:val="green"/>
          <w:u w:val="single"/>
        </w:rPr>
        <w:t>contestation</w:t>
      </w:r>
      <w:r w:rsidRPr="00E149FC">
        <w:rPr>
          <w:u w:val="single"/>
        </w:rPr>
        <w:t xml:space="preserve"> which</w:t>
      </w:r>
      <w:r w:rsidRPr="00E149FC">
        <w:rPr>
          <w:sz w:val="16"/>
        </w:rPr>
        <w:t xml:space="preserve"> may </w:t>
      </w:r>
      <w:r w:rsidRPr="00E149FC">
        <w:rPr>
          <w:highlight w:val="green"/>
          <w:u w:val="single"/>
        </w:rPr>
        <w:t>lead to</w:t>
      </w:r>
      <w:r w:rsidRPr="00E149FC">
        <w:rPr>
          <w:u w:val="single"/>
        </w:rPr>
        <w:t xml:space="preserve"> </w:t>
      </w:r>
      <w:r w:rsidRPr="00E149FC">
        <w:rPr>
          <w:highlight w:val="green"/>
          <w:u w:val="single"/>
        </w:rPr>
        <w:t>Putin’s</w:t>
      </w:r>
      <w:r w:rsidRPr="00E149FC">
        <w:rPr>
          <w:u w:val="single"/>
        </w:rPr>
        <w:t xml:space="preserve"> </w:t>
      </w:r>
      <w:r w:rsidRPr="00E149FC">
        <w:rPr>
          <w:highlight w:val="green"/>
          <w:u w:val="single"/>
        </w:rPr>
        <w:t>fall</w:t>
      </w:r>
      <w:r w:rsidRPr="00E149FC">
        <w:rPr>
          <w:sz w:val="16"/>
        </w:rPr>
        <w:t xml:space="preserve">. </w:t>
      </w:r>
      <w:proofErr w:type="gramStart"/>
      <w:r w:rsidRPr="00E149FC">
        <w:rPr>
          <w:sz w:val="16"/>
        </w:rPr>
        <w:t>So</w:t>
      </w:r>
      <w:proofErr w:type="gramEnd"/>
      <w:r w:rsidRPr="00E149FC">
        <w:rPr>
          <w:sz w:val="16"/>
        </w:rPr>
        <w:t xml:space="preserve"> Putin lost, but it does not mean we win. He knows that he cornered himself and this is precisely where it gets dangerous because he may think that the only way out for him is to escalate.</w:t>
      </w:r>
    </w:p>
    <w:bookmarkEnd w:id="0"/>
    <w:bookmarkEnd w:id="1"/>
    <w:p w14:paraId="4E00E5EE" w14:textId="77777777" w:rsidR="00797979" w:rsidRPr="003325CC" w:rsidRDefault="00797979" w:rsidP="00797979"/>
    <w:p w14:paraId="1381C018"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97979"/>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4AA"/>
    <w:rsid w:val="00766EA0"/>
    <w:rsid w:val="00797979"/>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89349"/>
  <w15:chartTrackingRefBased/>
  <w15:docId w15:val="{C786DDC2-C225-4E67-8DC1-7F79A2A3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97979"/>
    <w:pPr>
      <w:spacing w:after="0" w:line="240" w:lineRule="auto"/>
    </w:pPr>
    <w:rPr>
      <w:rFonts w:ascii="Georgia" w:hAnsi="Georgia"/>
      <w:sz w:val="20"/>
    </w:rPr>
  </w:style>
  <w:style w:type="paragraph" w:styleId="Heading1">
    <w:name w:val="heading 1"/>
    <w:aliases w:val="Pocket"/>
    <w:basedOn w:val="Normal"/>
    <w:next w:val="Normal"/>
    <w:link w:val="Heading1Char"/>
    <w:qFormat/>
    <w:rsid w:val="0079797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79797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79797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797979"/>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7979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7979"/>
  </w:style>
  <w:style w:type="character" w:customStyle="1" w:styleId="Heading1Char">
    <w:name w:val="Heading 1 Char"/>
    <w:aliases w:val="Pocket Char"/>
    <w:basedOn w:val="DefaultParagraphFont"/>
    <w:link w:val="Heading1"/>
    <w:rsid w:val="00797979"/>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797979"/>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797979"/>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797979"/>
    <w:rPr>
      <w:rFonts w:ascii="Georgia" w:eastAsiaTheme="majorEastAsia" w:hAnsi="Georgia" w:cstheme="majorBidi"/>
      <w:b/>
      <w:iCs/>
    </w:rPr>
  </w:style>
  <w:style w:type="character" w:styleId="Emphasis">
    <w:name w:val="Emphasis"/>
    <w:basedOn w:val="DefaultParagraphFont"/>
    <w:uiPriority w:val="7"/>
    <w:qFormat/>
    <w:rsid w:val="00797979"/>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97979"/>
    <w:rPr>
      <w:b/>
      <w:bCs/>
      <w:sz w:val="22"/>
      <w:u w:val="none"/>
    </w:rPr>
  </w:style>
  <w:style w:type="character" w:customStyle="1" w:styleId="StyleUnderline">
    <w:name w:val="Style Underline"/>
    <w:aliases w:val="Underline"/>
    <w:basedOn w:val="DefaultParagraphFont"/>
    <w:uiPriority w:val="6"/>
    <w:qFormat/>
    <w:rsid w:val="00797979"/>
    <w:rPr>
      <w:b w:val="0"/>
      <w:sz w:val="22"/>
      <w:u w:val="single"/>
    </w:rPr>
  </w:style>
  <w:style w:type="character" w:styleId="Hyperlink">
    <w:name w:val="Hyperlink"/>
    <w:basedOn w:val="DefaultParagraphFont"/>
    <w:uiPriority w:val="99"/>
    <w:semiHidden/>
    <w:unhideWhenUsed/>
    <w:rsid w:val="00797979"/>
    <w:rPr>
      <w:color w:val="auto"/>
      <w:u w:val="none"/>
    </w:rPr>
  </w:style>
  <w:style w:type="character" w:styleId="FollowedHyperlink">
    <w:name w:val="FollowedHyperlink"/>
    <w:basedOn w:val="DefaultParagraphFont"/>
    <w:uiPriority w:val="99"/>
    <w:semiHidden/>
    <w:unhideWhenUsed/>
    <w:rsid w:val="00797979"/>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1420</Words>
  <Characters>8095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2022-07-27T21:29:00Z</dcterms:created>
  <dcterms:modified xsi:type="dcterms:W3CDTF">2022-07-27T22:00:00Z</dcterms:modified>
</cp:coreProperties>
</file>